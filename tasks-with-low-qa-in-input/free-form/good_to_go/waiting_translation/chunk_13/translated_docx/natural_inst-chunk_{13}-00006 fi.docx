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3.6298</w:t>
      </w:r>
    </w:p>
    <w:p>
      <w:r>
        <w:t xml:space="preserve">Konteksti: Jill lähetti graafiselle suunnittelijalleen ohjeet aina viime hetkellä.  Lause: Eräänä päivänä hän lähetti hänelle työn, jonka hän tarvitsi päivän loppuun mennessä.  Hahmo: Jill</w:t>
      </w:r>
    </w:p>
    <w:p>
      <w:r>
        <w:rPr>
          <w:b/>
        </w:rPr>
        <w:t xml:space="preserve">Tulos</w:t>
      </w:r>
    </w:p>
    <w:p>
      <w:r>
        <w:t xml:space="preserve">kiirehtivät</w:t>
      </w:r>
    </w:p>
    <w:p>
      <w:r>
        <w:rPr>
          <w:b/>
        </w:rPr>
        <w:t xml:space="preserve">Tulos</w:t>
      </w:r>
    </w:p>
    <w:p>
      <w:r>
        <w:t xml:space="preserve">kiireinen</w:t>
      </w:r>
    </w:p>
    <w:p>
      <w:r>
        <w:rPr>
          <w:b/>
        </w:rPr>
        <w:t xml:space="preserve">Tulos</w:t>
      </w:r>
    </w:p>
    <w:p>
      <w:r>
        <w:t xml:space="preserve">ahdistunut</w:t>
      </w:r>
    </w:p>
    <w:p>
      <w:r>
        <w:rPr>
          <w:b/>
        </w:rPr>
        <w:t xml:space="preserve">Esimerkki 3.6299</w:t>
      </w:r>
    </w:p>
    <w:p>
      <w:r>
        <w:t xml:space="preserve">Konteksti: Jill lähetti graafiselle suunnittelijalleen ohjeet aina viime hetkellä.  Lause: Eräänä päivänä hän lähetti hänelle työn, jonka hän tarvitsi päivän loppuun mennessä.  Hahmo: Asiakas</w:t>
      </w:r>
    </w:p>
    <w:p>
      <w:r>
        <w:rPr>
          <w:b/>
        </w:rPr>
        <w:t xml:space="preserve">Tulos</w:t>
      </w:r>
    </w:p>
    <w:p>
      <w:r>
        <w:t xml:space="preserve">Ei ole</w:t>
      </w:r>
    </w:p>
    <w:p>
      <w:r>
        <w:rPr>
          <w:b/>
        </w:rPr>
        <w:t xml:space="preserve">Esimerkki 3.6300</w:t>
      </w:r>
    </w:p>
    <w:p>
      <w:r>
        <w:t xml:space="preserve">Konteksti: Jill lähetti graafiselle suunnittelijalleen ohjeet aina viime hetkellä.  Lause: Eräänä päivänä hän lähetti hänelle työn, jonka hän tarvitsi päivän loppuun mennessä.  Hahmo: Jill: Graafinen suunnittelija</w:t>
      </w:r>
    </w:p>
    <w:p>
      <w:r>
        <w:rPr>
          <w:b/>
        </w:rPr>
        <w:t xml:space="preserve">Tulos</w:t>
      </w:r>
    </w:p>
    <w:p>
      <w:r>
        <w:t xml:space="preserve">vihainen</w:t>
      </w:r>
    </w:p>
    <w:p>
      <w:r>
        <w:rPr>
          <w:b/>
        </w:rPr>
        <w:t xml:space="preserve">Tulos</w:t>
      </w:r>
    </w:p>
    <w:p>
      <w:r>
        <w:t xml:space="preserve">ennakointi</w:t>
      </w:r>
    </w:p>
    <w:p>
      <w:r>
        <w:rPr>
          <w:b/>
        </w:rPr>
        <w:t xml:space="preserve">Esimerkki 3.6301</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Jill</w:t>
      </w:r>
    </w:p>
    <w:p>
      <w:r>
        <w:rPr>
          <w:b/>
        </w:rPr>
        <w:t xml:space="preserve">Tulos</w:t>
      </w:r>
    </w:p>
    <w:p>
      <w:r>
        <w:t xml:space="preserve">lannistunut</w:t>
      </w:r>
    </w:p>
    <w:p>
      <w:r>
        <w:rPr>
          <w:b/>
        </w:rPr>
        <w:t xml:space="preserve">Tulos</w:t>
      </w:r>
    </w:p>
    <w:p>
      <w:r>
        <w:t xml:space="preserve">huolestunut</w:t>
      </w:r>
    </w:p>
    <w:p>
      <w:r>
        <w:rPr>
          <w:b/>
        </w:rPr>
        <w:t xml:space="preserve">Esimerkki 3.6302</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Asiakas</w:t>
      </w:r>
    </w:p>
    <w:p>
      <w:r>
        <w:rPr>
          <w:b/>
        </w:rPr>
        <w:t xml:space="preserve">Tulos</w:t>
      </w:r>
    </w:p>
    <w:p>
      <w:r>
        <w:t xml:space="preserve">Ei ole</w:t>
      </w:r>
    </w:p>
    <w:p>
      <w:r>
        <w:rPr>
          <w:b/>
        </w:rPr>
        <w:t xml:space="preserve">Esimerkki 3.6303</w:t>
      </w:r>
    </w:p>
    <w:p>
      <w:r>
        <w:t xml:space="preserve">Konteksti: Jill lähetti graafiselle suunnittelijalleen ohjeet aina viime hetkellä. Eräänä päivänä hän lähetti hänelle työn, jonka hän tarvitsi päivän loppuun mennessä.  Lause: Hänen graafinen suunnittelijansa oli kuitenkin sairaana.  Hahmo: Jill oli poissa: Jill: Graafinen suunnittelija</w:t>
      </w:r>
    </w:p>
    <w:p>
      <w:r>
        <w:rPr>
          <w:b/>
        </w:rPr>
        <w:t xml:space="preserve">Tulos</w:t>
      </w:r>
    </w:p>
    <w:p>
      <w:r>
        <w:t xml:space="preserve">sairas</w:t>
      </w:r>
    </w:p>
    <w:p>
      <w:r>
        <w:rPr>
          <w:b/>
        </w:rPr>
        <w:t xml:space="preserve">Esimerkki 3.6304</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Jill</w:t>
      </w:r>
    </w:p>
    <w:p>
      <w:r>
        <w:rPr>
          <w:b/>
        </w:rPr>
        <w:t xml:space="preserve">Tulos</w:t>
      </w:r>
    </w:p>
    <w:p>
      <w:r>
        <w:t xml:space="preserve">hämmentynyt</w:t>
      </w:r>
    </w:p>
    <w:p>
      <w:r>
        <w:rPr>
          <w:b/>
        </w:rPr>
        <w:t xml:space="preserve">Tulos</w:t>
      </w:r>
    </w:p>
    <w:p>
      <w:r>
        <w:t xml:space="preserve">surullinen</w:t>
      </w:r>
    </w:p>
    <w:p>
      <w:r>
        <w:rPr>
          <w:b/>
        </w:rPr>
        <w:t xml:space="preserve">Tulos</w:t>
      </w:r>
    </w:p>
    <w:p>
      <w:r>
        <w:t xml:space="preserve">huono</w:t>
      </w:r>
    </w:p>
    <w:p>
      <w:r>
        <w:rPr>
          <w:b/>
        </w:rPr>
        <w:t xml:space="preserve">Tulos</w:t>
      </w:r>
    </w:p>
    <w:p>
      <w:r>
        <w:t xml:space="preserve">häpeissäni</w:t>
      </w:r>
    </w:p>
    <w:p>
      <w:r>
        <w:rPr>
          <w:b/>
        </w:rPr>
        <w:t xml:space="preserve">Esimerkki 3.6305</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Asiakas</w:t>
      </w:r>
    </w:p>
    <w:p>
      <w:r>
        <w:rPr>
          <w:b/>
        </w:rPr>
        <w:t xml:space="preserve">Tulos</w:t>
      </w:r>
    </w:p>
    <w:p>
      <w:r>
        <w:t xml:space="preserve">pettynyt</w:t>
      </w:r>
    </w:p>
    <w:p>
      <w:r>
        <w:rPr>
          <w:b/>
        </w:rPr>
        <w:t xml:space="preserve">Esimerkki 3.6306</w:t>
      </w:r>
    </w:p>
    <w:p>
      <w:r>
        <w:t xml:space="preserve">Konteksti: Jill lähetti graafiselle suunnittelijalleen ohjeet aina viime hetkellä. Eräänä päivänä hän lähetti hänelle työn, jonka hän tarvitsi päivän loppuun mennessä. Hänen graafinen suunnittelijansa oli kuitenkin sairaana.  Lause: Työ jäi tekemättä, ja Jill näytti huonolta asiakkaan edessä.  Hahmo: Jill: Graafinen suunnittelija</w:t>
      </w:r>
    </w:p>
    <w:p>
      <w:r>
        <w:rPr>
          <w:b/>
        </w:rPr>
        <w:t xml:space="preserve">Tulos</w:t>
      </w:r>
    </w:p>
    <w:p>
      <w:r>
        <w:t xml:space="preserve">Ei ole</w:t>
      </w:r>
    </w:p>
    <w:p>
      <w:r>
        <w:rPr>
          <w:b/>
        </w:rPr>
        <w:t xml:space="preserve">Esimerkki 3.6307</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Jill</w:t>
      </w:r>
    </w:p>
    <w:p>
      <w:r>
        <w:rPr>
          <w:b/>
        </w:rPr>
        <w:t xml:space="preserve">Tulos</w:t>
      </w:r>
    </w:p>
    <w:p>
      <w:r>
        <w:t xml:space="preserve">hermostunut</w:t>
      </w:r>
    </w:p>
    <w:p>
      <w:r>
        <w:rPr>
          <w:b/>
        </w:rPr>
        <w:t xml:space="preserve">Esimerkki 3.6308</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Asiakas</w:t>
      </w:r>
    </w:p>
    <w:p>
      <w:r>
        <w:rPr>
          <w:b/>
        </w:rPr>
        <w:t xml:space="preserve">Tulos</w:t>
      </w:r>
    </w:p>
    <w:p>
      <w:r>
        <w:t xml:space="preserve">enemmän turvattu, kun Jill vannoi olevansa ajoissa paikalla.</w:t>
      </w:r>
    </w:p>
    <w:p>
      <w:r>
        <w:rPr>
          <w:b/>
        </w:rPr>
        <w:t xml:space="preserve">Tulos</w:t>
      </w:r>
    </w:p>
    <w:p>
      <w:r>
        <w:t xml:space="preserve">perusteltu</w:t>
      </w:r>
    </w:p>
    <w:p>
      <w:r>
        <w:rPr>
          <w:b/>
        </w:rPr>
        <w:t xml:space="preserve">Esimerkki 3.6309</w:t>
      </w:r>
    </w:p>
    <w:p>
      <w:r>
        <w:t xml:space="preserve">Konteksti: Jill lähetti graafiselle suunnittelijalleen ohjeet aina viime hetkellä. Eräänä päivänä hän lähetti hänelle työn, jonka hän tarvitsi päivän loppuun mennessä. Hänen graafinen suunnittelijansa oli kuitenkin sairaana. Työ jäi tekemättä, ja Jill näytti huonolta asiakkaan edessä.  Lause: Jill ei enää koskaan odottanut viime hetkeen asti.  Hahmo: Graafinen suunnittelija</w:t>
      </w:r>
    </w:p>
    <w:p>
      <w:r>
        <w:rPr>
          <w:b/>
        </w:rPr>
        <w:t xml:space="preserve">Tulos</w:t>
      </w:r>
    </w:p>
    <w:p>
      <w:r>
        <w:t xml:space="preserve">helpottunut</w:t>
      </w:r>
    </w:p>
    <w:p>
      <w:r>
        <w:rPr>
          <w:b/>
        </w:rPr>
        <w:t xml:space="preserve">Tulos</w:t>
      </w:r>
    </w:p>
    <w:p>
      <w:r>
        <w:t xml:space="preserve">kiitollinen</w:t>
      </w:r>
    </w:p>
    <w:p>
      <w:r>
        <w:rPr>
          <w:b/>
        </w:rPr>
        <w:t xml:space="preserve">Esimerkki 3.6310</w:t>
      </w:r>
    </w:p>
    <w:p>
      <w:r>
        <w:t xml:space="preserve">Konteksti: Lause: Ei ole: Bob on suuri Star Wars -fani.  Hahmo: Bob</w:t>
      </w:r>
    </w:p>
    <w:p>
      <w:r>
        <w:rPr>
          <w:b/>
        </w:rPr>
        <w:t xml:space="preserve">Tulos</w:t>
      </w:r>
    </w:p>
    <w:p>
      <w:r>
        <w:t xml:space="preserve">onnellinen</w:t>
      </w:r>
    </w:p>
    <w:p>
      <w:r>
        <w:rPr>
          <w:b/>
        </w:rPr>
        <w:t xml:space="preserve">Tulos</w:t>
      </w:r>
    </w:p>
    <w:p>
      <w:r>
        <w:t xml:space="preserve">innostunut</w:t>
      </w:r>
    </w:p>
    <w:p>
      <w:r>
        <w:rPr>
          <w:b/>
        </w:rPr>
        <w:t xml:space="preserve">Esimerkki 3.6311</w:t>
      </w:r>
    </w:p>
    <w:p>
      <w:r>
        <w:t xml:space="preserve">Konteksti: Bob on suuri Star Wars -fani.  Lause: Hän tilasi ennakkoon liput The Force Awakens -elokuvaan.  Hahmo: Bob</w:t>
      </w:r>
    </w:p>
    <w:p>
      <w:r>
        <w:rPr>
          <w:b/>
        </w:rPr>
        <w:t xml:space="preserve">Tulos</w:t>
      </w:r>
    </w:p>
    <w:p>
      <w:r>
        <w:t xml:space="preserve">innoissaan</w:t>
      </w:r>
    </w:p>
    <w:p>
      <w:r>
        <w:rPr>
          <w:b/>
        </w:rPr>
        <w:t xml:space="preserve">Tulos</w:t>
      </w:r>
    </w:p>
    <w:p>
      <w:r>
        <w:t xml:space="preserve">ennakointi</w:t>
      </w:r>
    </w:p>
    <w:p>
      <w:r>
        <w:rPr>
          <w:b/>
        </w:rPr>
        <w:t xml:space="preserve">Esimerkki 3.6312</w:t>
      </w:r>
    </w:p>
    <w:p>
      <w:r>
        <w:t xml:space="preserve">Konteksti: Bob on suuri Star Wars -fani. Hän on ennakkotilannut liput The Force Awakens -elokuvaan.  Lause: Kukaan ei ymmärrä, miksi hän tilasi liput ennakkoon.  Hahmo: Bob</w:t>
      </w:r>
    </w:p>
    <w:p>
      <w:r>
        <w:rPr>
          <w:b/>
        </w:rPr>
        <w:t xml:space="preserve">Tulos</w:t>
      </w:r>
    </w:p>
    <w:p>
      <w:r>
        <w:t xml:space="preserve">innoissaan</w:t>
      </w:r>
    </w:p>
    <w:p>
      <w:r>
        <w:rPr>
          <w:b/>
        </w:rPr>
        <w:t xml:space="preserve">Tulos</w:t>
      </w:r>
    </w:p>
    <w:p>
      <w:r>
        <w:t xml:space="preserve">hänen toimintansa on oikein</w:t>
      </w:r>
    </w:p>
    <w:p>
      <w:r>
        <w:rPr>
          <w:b/>
        </w:rPr>
        <w:t xml:space="preserve">Esimerkki 3.6313</w:t>
      </w:r>
    </w:p>
    <w:p>
      <w:r>
        <w:t xml:space="preserve">Konteksti: Bob on suuri Star Wars -fani. Hän on ennakkotilannut liput The Force Awakens -elokuvaan. Kukaan ei ymmärrä, miksi hän tilaisi liput ennakkoon.  Lause: Hänelle se on kuitenkin täysin järkevää.  Hahmo: Bob</w:t>
      </w:r>
    </w:p>
    <w:p>
      <w:r>
        <w:rPr>
          <w:b/>
        </w:rPr>
        <w:t xml:space="preserve">Tulos</w:t>
      </w:r>
    </w:p>
    <w:p>
      <w:r>
        <w:t xml:space="preserve">innoissaan</w:t>
      </w:r>
    </w:p>
    <w:p>
      <w:r>
        <w:rPr>
          <w:b/>
        </w:rPr>
        <w:t xml:space="preserve">Tulos</w:t>
      </w:r>
    </w:p>
    <w:p>
      <w:r>
        <w:t xml:space="preserve">hän tekee oikein.</w:t>
      </w:r>
    </w:p>
    <w:p>
      <w:r>
        <w:rPr>
          <w:b/>
        </w:rPr>
        <w:t xml:space="preserve">Esimerkki 3.6314</w:t>
      </w:r>
    </w:p>
    <w:p>
      <w:r>
        <w:t xml:space="preserve">Konteksti: Bob on suuri Star Wars -fani. Hän on ennakkotilannut liput The Force Awakens -elokuvaan. Kukaan ei ymmärrä, miksi hän tilaisi liput ennakkoon. Hänelle se on kuitenkin täysin järkevää.  Lause: Nyt hän pääsee taatusti katsomaan sitä.  Hahmo: Bob</w:t>
      </w:r>
    </w:p>
    <w:p>
      <w:r>
        <w:rPr>
          <w:b/>
        </w:rPr>
        <w:t xml:space="preserve">Tulos</w:t>
      </w:r>
    </w:p>
    <w:p>
      <w:r>
        <w:t xml:space="preserve">oikeutettu</w:t>
      </w:r>
    </w:p>
    <w:p>
      <w:r>
        <w:rPr>
          <w:b/>
        </w:rPr>
        <w:t xml:space="preserve">Tulos</w:t>
      </w:r>
    </w:p>
    <w:p>
      <w:r>
        <w:t xml:space="preserve">perusteltu</w:t>
      </w:r>
    </w:p>
    <w:p>
      <w:r>
        <w:rPr>
          <w:b/>
        </w:rPr>
        <w:t xml:space="preserve">Tulos</w:t>
      </w:r>
    </w:p>
    <w:p>
      <w:r>
        <w:t xml:space="preserve">elated</w:t>
      </w:r>
    </w:p>
    <w:p>
      <w:r>
        <w:rPr>
          <w:b/>
        </w:rPr>
        <w:t xml:space="preserve">Esimerkki 3.6315</w:t>
      </w:r>
    </w:p>
    <w:p>
      <w:r>
        <w:t xml:space="preserve">Konteksti: Lause: Ei ole: Kerryllä oli vaikeuksia historian tunnilla.  Hahmo: Kerry</w:t>
      </w:r>
    </w:p>
    <w:p>
      <w:r>
        <w:rPr>
          <w:b/>
        </w:rPr>
        <w:t xml:space="preserve">Tulos</w:t>
      </w:r>
    </w:p>
    <w:p>
      <w:r>
        <w:t xml:space="preserve">varovainen</w:t>
      </w:r>
    </w:p>
    <w:p>
      <w:r>
        <w:rPr>
          <w:b/>
        </w:rPr>
        <w:t xml:space="preserve">Tulos</w:t>
      </w:r>
    </w:p>
    <w:p>
      <w:r>
        <w:t xml:space="preserve">turhautunut</w:t>
      </w:r>
    </w:p>
    <w:p>
      <w:r>
        <w:rPr>
          <w:b/>
        </w:rPr>
        <w:t xml:space="preserve">Esimerkki 3.6316</w:t>
      </w:r>
    </w:p>
    <w:p>
      <w:r>
        <w:t xml:space="preserve">Konteksti: Kerryllä oli vaikeuksia historian tunnilla.  Lause: Kerryn oli vaikea muistaa päivämääriä ja termejä.  Hahmo: Kerry</w:t>
      </w:r>
    </w:p>
    <w:p>
      <w:r>
        <w:rPr>
          <w:b/>
        </w:rPr>
        <w:t xml:space="preserve">Tulos</w:t>
      </w:r>
    </w:p>
    <w:p>
      <w:r>
        <w:t xml:space="preserve">peloissaan</w:t>
      </w:r>
    </w:p>
    <w:p>
      <w:r>
        <w:rPr>
          <w:b/>
        </w:rPr>
        <w:t xml:space="preserve">Tulos</w:t>
      </w:r>
    </w:p>
    <w:p>
      <w:r>
        <w:t xml:space="preserve">turhautunut</w:t>
      </w:r>
    </w:p>
    <w:p>
      <w:r>
        <w:rPr>
          <w:b/>
        </w:rPr>
        <w:t xml:space="preserve">Tulos</w:t>
      </w:r>
    </w:p>
    <w:p>
      <w:r>
        <w:t xml:space="preserve">dumb</w:t>
      </w:r>
    </w:p>
    <w:p>
      <w:r>
        <w:rPr>
          <w:b/>
        </w:rPr>
        <w:t xml:space="preserve">Tulos</w:t>
      </w:r>
    </w:p>
    <w:p>
      <w:r>
        <w:t xml:space="preserve">pettynyt</w:t>
      </w:r>
    </w:p>
    <w:p>
      <w:r>
        <w:rPr>
          <w:b/>
        </w:rPr>
        <w:t xml:space="preserve">Esimerkki 3.6317</w:t>
      </w:r>
    </w:p>
    <w:p>
      <w:r>
        <w:t xml:space="preserve">Konteksti: Kerryllä oli vaikeuksia historian tunnilla. Hänen oli vaikea muistaa päivämääriä ja termejä.  Lause: Kerry teki räätälöityjä muistilistoja.  Hahmo: Kerry käytti kekseliäitä kortteja: Kerry</w:t>
      </w:r>
    </w:p>
    <w:p>
      <w:r>
        <w:rPr>
          <w:b/>
        </w:rPr>
        <w:t xml:space="preserve">Tulos</w:t>
      </w:r>
    </w:p>
    <w:p>
      <w:r>
        <w:t xml:space="preserve">tyytyväisyys.</w:t>
      </w:r>
    </w:p>
    <w:p>
      <w:r>
        <w:rPr>
          <w:b/>
        </w:rPr>
        <w:t xml:space="preserve">Tulos</w:t>
      </w:r>
    </w:p>
    <w:p>
      <w:r>
        <w:t xml:space="preserve">ylpeä.</w:t>
      </w:r>
    </w:p>
    <w:p>
      <w:r>
        <w:rPr>
          <w:b/>
        </w:rPr>
        <w:t xml:space="preserve">Tulos</w:t>
      </w:r>
    </w:p>
    <w:p>
      <w:r>
        <w:t xml:space="preserve">oma</w:t>
      </w:r>
    </w:p>
    <w:p>
      <w:r>
        <w:rPr>
          <w:b/>
        </w:rPr>
        <w:t xml:space="preserve">Tulos</w:t>
      </w:r>
    </w:p>
    <w:p>
      <w:r>
        <w:t xml:space="preserve">ahkera.</w:t>
      </w:r>
    </w:p>
    <w:p>
      <w:r>
        <w:rPr>
          <w:b/>
        </w:rPr>
        <w:t xml:space="preserve">Esimerkki 3.6318</w:t>
      </w:r>
    </w:p>
    <w:p>
      <w:r>
        <w:t xml:space="preserve">Konteksti: Kerryllä oli vaikeuksia historian tunnilla. Hänen oli vaikea muistaa päivämääriä ja termejä. Kerry teki räätälöityjä muistilistoja.  Lause: Hän opiskeli muistikorteista.  Hahmo: Kerry käytti Kerryn sanoja: Kerry</w:t>
      </w:r>
    </w:p>
    <w:p>
      <w:r>
        <w:rPr>
          <w:b/>
        </w:rPr>
        <w:t xml:space="preserve">Tulos</w:t>
      </w:r>
    </w:p>
    <w:p>
      <w:r>
        <w:t xml:space="preserve">hermostunut</w:t>
      </w:r>
    </w:p>
    <w:p>
      <w:r>
        <w:rPr>
          <w:b/>
        </w:rPr>
        <w:t xml:space="preserve">Tulos</w:t>
      </w:r>
    </w:p>
    <w:p>
      <w:r>
        <w:t xml:space="preserve">valmistautunut testiä varten.</w:t>
      </w:r>
    </w:p>
    <w:p>
      <w:r>
        <w:rPr>
          <w:b/>
        </w:rPr>
        <w:t xml:space="preserve">Esimerkki 3.6319</w:t>
      </w:r>
    </w:p>
    <w:p>
      <w:r>
        <w:t xml:space="preserve">Konteksti: Kerryllä oli vaikeuksia historian tunnilla. Hänen oli vaikea muistaa päivämääriä ja termejä. Kerry teki räätälöityjä muistilistoja. Hän opiskeli muistikortit.  Lause: Kerry onnistui pärjäämään kokeessa hyvin.  Hahmo: Kerry onnistui hyvin: Kerry</w:t>
      </w:r>
    </w:p>
    <w:p>
      <w:r>
        <w:rPr>
          <w:b/>
        </w:rPr>
        <w:t xml:space="preserve">Tulos</w:t>
      </w:r>
    </w:p>
    <w:p>
      <w:r>
        <w:t xml:space="preserve">ylpeä itsestään</w:t>
      </w:r>
    </w:p>
    <w:p>
      <w:r>
        <w:rPr>
          <w:b/>
        </w:rPr>
        <w:t xml:space="preserve">Tulos</w:t>
      </w:r>
    </w:p>
    <w:p>
      <w:r>
        <w:t xml:space="preserve">ylpeä</w:t>
      </w:r>
    </w:p>
    <w:p>
      <w:r>
        <w:rPr>
          <w:b/>
        </w:rPr>
        <w:t xml:space="preserve">Esimerkki 3.6320</w:t>
      </w:r>
    </w:p>
    <w:p>
      <w:r>
        <w:t xml:space="preserve">Konteksti: Lause: Ei ole: Evan ja Alex olivat innoissaan koulun kenttäpäivästä.  Hahmo: School</w:t>
      </w:r>
    </w:p>
    <w:p>
      <w:r>
        <w:rPr>
          <w:b/>
        </w:rPr>
        <w:t xml:space="preserve">Tulos</w:t>
      </w:r>
    </w:p>
    <w:p>
      <w:r>
        <w:t xml:space="preserve">Ei ole</w:t>
      </w:r>
    </w:p>
    <w:p>
      <w:r>
        <w:rPr>
          <w:b/>
        </w:rPr>
        <w:t xml:space="preserve">Esimerkki 3.6321</w:t>
      </w:r>
    </w:p>
    <w:p>
      <w:r>
        <w:t xml:space="preserve">Konteksti: Lause: Ei ole: Evan ja Alex olivat innoissaan koulun kenttäpäivästä.  Hahmo: Alex</w:t>
      </w:r>
    </w:p>
    <w:p>
      <w:r>
        <w:rPr>
          <w:b/>
        </w:rPr>
        <w:t xml:space="preserve">Tulos</w:t>
      </w:r>
    </w:p>
    <w:p>
      <w:r>
        <w:t xml:space="preserve">innoissaan</w:t>
      </w:r>
    </w:p>
    <w:p>
      <w:r>
        <w:rPr>
          <w:b/>
        </w:rPr>
        <w:t xml:space="preserve">Tulos</w:t>
      </w:r>
    </w:p>
    <w:p>
      <w:r>
        <w:t xml:space="preserve">onnellinen</w:t>
      </w:r>
    </w:p>
    <w:p>
      <w:r>
        <w:rPr>
          <w:b/>
        </w:rPr>
        <w:t xml:space="preserve">Tulos</w:t>
      </w:r>
    </w:p>
    <w:p>
      <w:r>
        <w:t xml:space="preserve">nauttinut</w:t>
      </w:r>
    </w:p>
    <w:p>
      <w:r>
        <w:rPr>
          <w:b/>
        </w:rPr>
        <w:t xml:space="preserve">Esimerkki 3.6322</w:t>
      </w:r>
    </w:p>
    <w:p>
      <w:r>
        <w:t xml:space="preserve">Konteksti: Lause: Ei ole: Evan ja Alex olivat innoissaan koulun kenttäpäivästä.  Hahmo: Evan: Punainen joukkue</w:t>
      </w:r>
    </w:p>
    <w:p>
      <w:r>
        <w:rPr>
          <w:b/>
        </w:rPr>
        <w:t xml:space="preserve">Tulos</w:t>
      </w:r>
    </w:p>
    <w:p>
      <w:r>
        <w:t xml:space="preserve">Ei ole</w:t>
      </w:r>
    </w:p>
    <w:p>
      <w:r>
        <w:rPr>
          <w:b/>
        </w:rPr>
        <w:t xml:space="preserve">Esimerkki 3.6323</w:t>
      </w:r>
    </w:p>
    <w:p>
      <w:r>
        <w:t xml:space="preserve">Konteksti: Lause: Ei ole: Evan ja Alex olivat innoissaan koulun kenttäpäivästä.  Hahmo: Evan ja Evan: Joukkueet</w:t>
      </w:r>
    </w:p>
    <w:p>
      <w:r>
        <w:rPr>
          <w:b/>
        </w:rPr>
        <w:t xml:space="preserve">Tulos</w:t>
      </w:r>
    </w:p>
    <w:p>
      <w:r>
        <w:t xml:space="preserve">Ei ole</w:t>
      </w:r>
    </w:p>
    <w:p>
      <w:r>
        <w:rPr>
          <w:b/>
        </w:rPr>
        <w:t xml:space="preserve">Esimerkki 3.6324</w:t>
      </w:r>
    </w:p>
    <w:p>
      <w:r>
        <w:t xml:space="preserve">Konteksti: Lause: Ei ole: Evan ja Alex olivat innoissaan koulun kenttäpäivästä.  Hahmo: Evan</w:t>
      </w:r>
    </w:p>
    <w:p>
      <w:r>
        <w:rPr>
          <w:b/>
        </w:rPr>
        <w:t xml:space="preserve">Tulos</w:t>
      </w:r>
    </w:p>
    <w:p>
      <w:r>
        <w:t xml:space="preserve">nauttinut</w:t>
      </w:r>
    </w:p>
    <w:p>
      <w:r>
        <w:rPr>
          <w:b/>
        </w:rPr>
        <w:t xml:space="preserve">Tulos</w:t>
      </w:r>
    </w:p>
    <w:p>
      <w:r>
        <w:t xml:space="preserve">onnellinen</w:t>
      </w:r>
    </w:p>
    <w:p>
      <w:r>
        <w:rPr>
          <w:b/>
        </w:rPr>
        <w:t xml:space="preserve">Tulos</w:t>
      </w:r>
    </w:p>
    <w:p>
      <w:r>
        <w:t xml:space="preserve">innoissaan</w:t>
      </w:r>
    </w:p>
    <w:p>
      <w:r>
        <w:rPr>
          <w:b/>
        </w:rPr>
        <w:t xml:space="preserve">Esimerkki 3.6325</w:t>
      </w:r>
    </w:p>
    <w:p>
      <w:r>
        <w:t xml:space="preserve">Konteksti: Lause: Ei ole: Evan ja Alex olivat innoissaan koulun kenttäpäivästä.  Hahmo: Evan: Sininen joukkue</w:t>
      </w:r>
    </w:p>
    <w:p>
      <w:r>
        <w:rPr>
          <w:b/>
        </w:rPr>
        <w:t xml:space="preserve">Tulos</w:t>
      </w:r>
    </w:p>
    <w:p>
      <w:r>
        <w:t xml:space="preserve">Ei ole</w:t>
      </w:r>
    </w:p>
    <w:p>
      <w:r>
        <w:rPr>
          <w:b/>
        </w:rPr>
        <w:t xml:space="preserve">Esimerkki 3.6326</w:t>
      </w:r>
    </w:p>
    <w:p>
      <w:r>
        <w:t xml:space="preserve">Konteksti: Evan ja Alex olivat innoissaan koulun kenttäpäivästä.  Lause: He olivat menossa eri joukkueisiin.  Hahmo: Koulu</w:t>
      </w:r>
    </w:p>
    <w:p>
      <w:r>
        <w:rPr>
          <w:b/>
        </w:rPr>
        <w:t xml:space="preserve">Tulos</w:t>
      </w:r>
    </w:p>
    <w:p>
      <w:r>
        <w:t xml:space="preserve">innoissaan</w:t>
      </w:r>
    </w:p>
    <w:p>
      <w:r>
        <w:rPr>
          <w:b/>
        </w:rPr>
        <w:t xml:space="preserve">Esimerkki 3.6327</w:t>
      </w:r>
    </w:p>
    <w:p>
      <w:r>
        <w:t xml:space="preserve">Konteksti: Evan ja Alex olivat innoissaan koulun kenttäpäivästä.  Lause: He olivat menossa eri joukkueisiin.  Hahmo: Alex</w:t>
      </w:r>
    </w:p>
    <w:p>
      <w:r>
        <w:rPr>
          <w:b/>
        </w:rPr>
        <w:t xml:space="preserve">Tulos</w:t>
      </w:r>
    </w:p>
    <w:p>
      <w:r>
        <w:t xml:space="preserve">ennakointi</w:t>
      </w:r>
    </w:p>
    <w:p>
      <w:r>
        <w:rPr>
          <w:b/>
        </w:rPr>
        <w:t xml:space="preserve">Esimerkki 3.6328</w:t>
      </w:r>
    </w:p>
    <w:p>
      <w:r>
        <w:t xml:space="preserve">Konteksti: Evan ja Alex olivat innoissaan koulun kenttäpäivästä.  Lause: He olivat menossa eri joukkueisiin.  Hahmo: Punainen joukkue</w:t>
      </w:r>
    </w:p>
    <w:p>
      <w:r>
        <w:rPr>
          <w:b/>
        </w:rPr>
        <w:t xml:space="preserve">Tulos</w:t>
      </w:r>
    </w:p>
    <w:p>
      <w:r>
        <w:t xml:space="preserve">Ei ole</w:t>
      </w:r>
    </w:p>
    <w:p>
      <w:r>
        <w:rPr>
          <w:b/>
        </w:rPr>
        <w:t xml:space="preserve">Esimerkki 3.6329</w:t>
      </w:r>
    </w:p>
    <w:p>
      <w:r>
        <w:t xml:space="preserve">Konteksti: Evan ja Alex olivat innoissaan koulun kenttäpäivästä.  Lause: He olivat menossa eri joukkueisiin.  Hahmo: Evan: Joukkueet</w:t>
      </w:r>
    </w:p>
    <w:p>
      <w:r>
        <w:rPr>
          <w:b/>
        </w:rPr>
        <w:t xml:space="preserve">Tulos</w:t>
      </w:r>
    </w:p>
    <w:p>
      <w:r>
        <w:t xml:space="preserve">Ei ole</w:t>
      </w:r>
    </w:p>
    <w:p>
      <w:r>
        <w:rPr>
          <w:b/>
        </w:rPr>
        <w:t xml:space="preserve">Esimerkki 3.6330</w:t>
      </w:r>
    </w:p>
    <w:p>
      <w:r>
        <w:t xml:space="preserve">Konteksti: Evan ja Alex olivat innoissaan koulun kenttäpäivästä.  Lause: He olivat menossa eri joukkueisiin.  Hahmo: Evan</w:t>
      </w:r>
    </w:p>
    <w:p>
      <w:r>
        <w:rPr>
          <w:b/>
        </w:rPr>
        <w:t xml:space="preserve">Tulos</w:t>
      </w:r>
    </w:p>
    <w:p>
      <w:r>
        <w:t xml:space="preserve">valmis</w:t>
      </w:r>
    </w:p>
    <w:p>
      <w:r>
        <w:rPr>
          <w:b/>
        </w:rPr>
        <w:t xml:space="preserve">Tulos</w:t>
      </w:r>
    </w:p>
    <w:p>
      <w:r>
        <w:t xml:space="preserve">epävarma</w:t>
      </w:r>
    </w:p>
    <w:p>
      <w:r>
        <w:rPr>
          <w:b/>
        </w:rPr>
        <w:t xml:space="preserve">Esimerkki 3.6331</w:t>
      </w:r>
    </w:p>
    <w:p>
      <w:r>
        <w:t xml:space="preserve">Konteksti: Evan ja Alex olivat innoissaan koulun kenttäpäivästä.  Lause: He olivat menossa eri joukkueisiin.  Hahmo: Sininen joukkue</w:t>
      </w:r>
    </w:p>
    <w:p>
      <w:r>
        <w:rPr>
          <w:b/>
        </w:rPr>
        <w:t xml:space="preserve">Tulos</w:t>
      </w:r>
    </w:p>
    <w:p>
      <w:r>
        <w:t xml:space="preserve">Ei ole</w:t>
      </w:r>
    </w:p>
    <w:p>
      <w:r>
        <w:rPr>
          <w:b/>
        </w:rPr>
        <w:t xml:space="preserve">Esimerkki 3.6332</w:t>
      </w:r>
    </w:p>
    <w:p>
      <w:r>
        <w:t xml:space="preserve">Konteksti: Evan ja Alex olivat innoissaan koulun kenttäpäivästä. He olivat menossa eri joukkueisiin.  Lause: Evan oli punaisessa joukkueessa ja Alex sinisessä joukkueessa.  Hahmo: Koulu</w:t>
      </w:r>
    </w:p>
    <w:p>
      <w:r>
        <w:rPr>
          <w:b/>
        </w:rPr>
        <w:t xml:space="preserve">Tulos</w:t>
      </w:r>
    </w:p>
    <w:p>
      <w:r>
        <w:t xml:space="preserve">Ei ole</w:t>
      </w:r>
    </w:p>
    <w:p>
      <w:r>
        <w:rPr>
          <w:b/>
        </w:rPr>
        <w:t xml:space="preserve">Esimerkki 3.6333</w:t>
      </w:r>
    </w:p>
    <w:p>
      <w:r>
        <w:t xml:space="preserve">Konteksti: Evan ja Alex olivat innoissaan koulun kenttäpäivästä. He olivat menossa eri joukkueisiin.  Lause: Evan oli punaisessa joukkueessa ja Alex sinisessä joukkueessa.  Hahmo: Alex</w:t>
      </w:r>
    </w:p>
    <w:p>
      <w:r>
        <w:rPr>
          <w:b/>
        </w:rPr>
        <w:t xml:space="preserve">Tulos</w:t>
      </w:r>
    </w:p>
    <w:p>
      <w:r>
        <w:t xml:space="preserve">innoissaan</w:t>
      </w:r>
    </w:p>
    <w:p>
      <w:r>
        <w:rPr>
          <w:b/>
        </w:rPr>
        <w:t xml:space="preserve">Tulos</w:t>
      </w:r>
    </w:p>
    <w:p>
      <w:r>
        <w:t xml:space="preserve">kilpailukykyinen</w:t>
      </w:r>
    </w:p>
    <w:p>
      <w:r>
        <w:rPr>
          <w:b/>
        </w:rPr>
        <w:t xml:space="preserve">Esimerkki 3.6334</w:t>
      </w:r>
    </w:p>
    <w:p>
      <w:r>
        <w:t xml:space="preserve">Konteksti: Evan ja Alex olivat innoissaan koulun kenttäpäivästä. He olivat menossa eri joukkueisiin.  Lause: Evan oli punaisessa joukkueessa ja Alex sinisessä joukkueessa.  Hahmo: Evan: Punainen joukkue.</w:t>
      </w:r>
    </w:p>
    <w:p>
      <w:r>
        <w:rPr>
          <w:b/>
        </w:rPr>
        <w:t xml:space="preserve">Tulos</w:t>
      </w:r>
    </w:p>
    <w:p>
      <w:r>
        <w:t xml:space="preserve">Ei ole</w:t>
      </w:r>
    </w:p>
    <w:p>
      <w:r>
        <w:rPr>
          <w:b/>
        </w:rPr>
        <w:t xml:space="preserve">Esimerkki 3.6335</w:t>
      </w:r>
    </w:p>
    <w:p>
      <w:r>
        <w:t xml:space="preserve">Konteksti: Evan ja Alex olivat innoissaan koulun kenttäpäivästä. He olivat menossa eri joukkueisiin.  Lause: Evan oli punaisessa joukkueessa ja Alex sinisessä joukkueessa.  Hahmo: Joukkueet</w:t>
      </w:r>
    </w:p>
    <w:p>
      <w:r>
        <w:rPr>
          <w:b/>
        </w:rPr>
        <w:t xml:space="preserve">Tulos</w:t>
      </w:r>
    </w:p>
    <w:p>
      <w:r>
        <w:t xml:space="preserve">kilpailukykyinen</w:t>
      </w:r>
    </w:p>
    <w:p>
      <w:r>
        <w:rPr>
          <w:b/>
        </w:rPr>
        <w:t xml:space="preserve">Esimerkki 3.6336</w:t>
      </w:r>
    </w:p>
    <w:p>
      <w:r>
        <w:t xml:space="preserve">Konteksti: Evan ja Alex olivat innoissaan koulun kenttäpäivästä. He olivat menossa eri joukkueisiin.  Lause: Evan oli punaisessa joukkueessa ja Alex sinisessä joukkueessa.  Hahmo: Evan</w:t>
      </w:r>
    </w:p>
    <w:p>
      <w:r>
        <w:rPr>
          <w:b/>
        </w:rPr>
        <w:t xml:space="preserve">Tulos</w:t>
      </w:r>
    </w:p>
    <w:p>
      <w:r>
        <w:t xml:space="preserve">kilpailukykyinen</w:t>
      </w:r>
    </w:p>
    <w:p>
      <w:r>
        <w:rPr>
          <w:b/>
        </w:rPr>
        <w:t xml:space="preserve">Tulos</w:t>
      </w:r>
    </w:p>
    <w:p>
      <w:r>
        <w:t xml:space="preserve">ristiriitainen</w:t>
      </w:r>
    </w:p>
    <w:p>
      <w:r>
        <w:rPr>
          <w:b/>
        </w:rPr>
        <w:t xml:space="preserve">Esimerkki 3.6337</w:t>
      </w:r>
    </w:p>
    <w:p>
      <w:r>
        <w:t xml:space="preserve">Konteksti: Evan ja Alex olivat innoissaan koulun kenttäpäivästä. He olivat menossa eri joukkueisiin.  Lause: Evan oli punaisessa joukkueessa ja Alex sinisessä joukkueessa.  Hahmo: Sininen joukkue</w:t>
      </w:r>
    </w:p>
    <w:p>
      <w:r>
        <w:rPr>
          <w:b/>
        </w:rPr>
        <w:t xml:space="preserve">Tulos</w:t>
      </w:r>
    </w:p>
    <w:p>
      <w:r>
        <w:t xml:space="preserve">Ei ole</w:t>
      </w:r>
    </w:p>
    <w:p>
      <w:r>
        <w:rPr>
          <w:b/>
        </w:rPr>
        <w:t xml:space="preserve">Esimerkki 3.6338</w:t>
      </w:r>
    </w:p>
    <w:p>
      <w:r>
        <w:t xml:space="preserve">Konteksti: Evan ja Alex olivat innoissaan koulun kenttäpäivästä. He olivat menossa eri joukkueisiin. Evan oli punaisessa joukkueessa ja Alex sinisessä joukkueessa.  Lause: Heillä oli kenttäpäivänä monia erilaisia urheilutapahtumia.  Hahmo: Koulu</w:t>
      </w:r>
    </w:p>
    <w:p>
      <w:r>
        <w:rPr>
          <w:b/>
        </w:rPr>
        <w:t xml:space="preserve">Tulos</w:t>
      </w:r>
    </w:p>
    <w:p>
      <w:r>
        <w:t xml:space="preserve">innoissaan</w:t>
      </w:r>
    </w:p>
    <w:p>
      <w:r>
        <w:rPr>
          <w:b/>
        </w:rPr>
        <w:t xml:space="preserve">Esimerkki 3.6339</w:t>
      </w:r>
    </w:p>
    <w:p>
      <w:r>
        <w:t xml:space="preserve">Konteksti: Evan ja Alex olivat innoissaan koulun kenttäpäivästä. He olivat menossa eri joukkueisiin. Evan oli punaisessa joukkueessa ja Alex sinisessä joukkueessa.  Lause: Heillä oli kenttäpäivänä monia erilaisia urheilutapahtumia.  Hahmo: Alex</w:t>
      </w:r>
    </w:p>
    <w:p>
      <w:r>
        <w:rPr>
          <w:b/>
        </w:rPr>
        <w:t xml:space="preserve">Tulos</w:t>
      </w:r>
    </w:p>
    <w:p>
      <w:r>
        <w:t xml:space="preserve">haastoi</w:t>
      </w:r>
    </w:p>
    <w:p>
      <w:r>
        <w:rPr>
          <w:b/>
        </w:rPr>
        <w:t xml:space="preserve">Tulos</w:t>
      </w:r>
    </w:p>
    <w:p>
      <w:r>
        <w:t xml:space="preserve">kilpailukykyinen</w:t>
      </w:r>
    </w:p>
    <w:p>
      <w:r>
        <w:rPr>
          <w:b/>
        </w:rPr>
        <w:t xml:space="preserve">Tulos</w:t>
      </w:r>
    </w:p>
    <w:p>
      <w:r>
        <w:t xml:space="preserve">innoissaan</w:t>
      </w:r>
    </w:p>
    <w:p>
      <w:r>
        <w:rPr>
          <w:b/>
        </w:rPr>
        <w:t xml:space="preserve">Esimerkki 3.6340</w:t>
      </w:r>
    </w:p>
    <w:p>
      <w:r>
        <w:t xml:space="preserve">Konteksti: Evan ja Alex olivat innoissaan koulun kenttäpäivästä. He olivat menossa eri joukkueisiin. Evan oli punaisessa joukkueessa ja Alex sinisessä joukkueessa.  Lause: Heillä oli kenttäpäivänä monia erilaisia urheilutapahtumia.  Hahmo: Punainen joukkue</w:t>
      </w:r>
    </w:p>
    <w:p>
      <w:r>
        <w:rPr>
          <w:b/>
        </w:rPr>
        <w:t xml:space="preserve">Tulos</w:t>
      </w:r>
    </w:p>
    <w:p>
      <w:r>
        <w:t xml:space="preserve">Ei ole</w:t>
      </w:r>
    </w:p>
    <w:p>
      <w:r>
        <w:rPr>
          <w:b/>
        </w:rPr>
        <w:t xml:space="preserve">Esimerkki 3.6341</w:t>
      </w:r>
    </w:p>
    <w:p>
      <w:r>
        <w:t xml:space="preserve">Konteksti: Evan ja Alex olivat innoissaan koulun kenttäpäivästä. He olivat menossa eri joukkueisiin. Evan oli punaisessa joukkueessa ja Alex sinisessä joukkueessa.  Lause: Heillä oli kenttäpäivänä monia erilaisia urheilutapahtumia.  Hahmo: Joukkueet</w:t>
      </w:r>
    </w:p>
    <w:p>
      <w:r>
        <w:rPr>
          <w:b/>
        </w:rPr>
        <w:t xml:space="preserve">Tulos</w:t>
      </w:r>
    </w:p>
    <w:p>
      <w:r>
        <w:t xml:space="preserve">Ei ole</w:t>
      </w:r>
    </w:p>
    <w:p>
      <w:r>
        <w:rPr>
          <w:b/>
        </w:rPr>
        <w:t xml:space="preserve">Esimerkki 3.6342</w:t>
      </w:r>
    </w:p>
    <w:p>
      <w:r>
        <w:t xml:space="preserve">Konteksti: Evan ja Alex olivat innoissaan koulun kenttäpäivästä. He olivat menossa eri joukkueisiin. Evan oli punaisessa joukkueessa ja Alex sinisessä joukkueessa.  Lause: Heillä oli kenttäpäivänä monia erilaisia urheilutapahtumia.  Hahmo: Evan</w:t>
      </w:r>
    </w:p>
    <w:p>
      <w:r>
        <w:rPr>
          <w:b/>
        </w:rPr>
        <w:t xml:space="preserve">Tulos</w:t>
      </w:r>
    </w:p>
    <w:p>
      <w:r>
        <w:t xml:space="preserve">kilpailukykyinen</w:t>
      </w:r>
    </w:p>
    <w:p>
      <w:r>
        <w:rPr>
          <w:b/>
        </w:rPr>
        <w:t xml:space="preserve">Tulos</w:t>
      </w:r>
    </w:p>
    <w:p>
      <w:r>
        <w:t xml:space="preserve">ennakointi</w:t>
      </w:r>
    </w:p>
    <w:p>
      <w:r>
        <w:rPr>
          <w:b/>
        </w:rPr>
        <w:t xml:space="preserve">Esimerkki 3.6343</w:t>
      </w:r>
    </w:p>
    <w:p>
      <w:r>
        <w:t xml:space="preserve">Konteksti: Evan ja Alex olivat innoissaan koulun kenttäpäivästä. He olivat menossa eri joukkueisiin. Evan oli punaisessa joukkueessa ja Alex sinisessä joukkueessa.  Lause: Heillä oli kenttäpäivänä monia erilaisia urheilutapahtumia.  Hahmo: Sininen joukkue</w:t>
      </w:r>
    </w:p>
    <w:p>
      <w:r>
        <w:rPr>
          <w:b/>
        </w:rPr>
        <w:t xml:space="preserve">Tulos</w:t>
      </w:r>
    </w:p>
    <w:p>
      <w:r>
        <w:t xml:space="preserve">ystävällinen kilpailu</w:t>
      </w:r>
    </w:p>
    <w:p>
      <w:r>
        <w:rPr>
          <w:b/>
        </w:rPr>
        <w:t xml:space="preserve">Tulos</w:t>
      </w:r>
    </w:p>
    <w:p>
      <w:r>
        <w:t xml:space="preserve">koulukomissaari</w:t>
      </w:r>
    </w:p>
    <w:p>
      <w:r>
        <w:rPr>
          <w:b/>
        </w:rPr>
        <w:t xml:space="preserve">Esimerkki 3.6344</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School</w:t>
      </w:r>
    </w:p>
    <w:p>
      <w:r>
        <w:rPr>
          <w:b/>
        </w:rPr>
        <w:t xml:space="preserve">Tulos</w:t>
      </w:r>
    </w:p>
    <w:p>
      <w:r>
        <w:t xml:space="preserve">innoissaan</w:t>
      </w:r>
    </w:p>
    <w:p>
      <w:r>
        <w:rPr>
          <w:b/>
        </w:rPr>
        <w:t xml:space="preserve">Esimerkki 3.6345</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Alex</w:t>
      </w:r>
    </w:p>
    <w:p>
      <w:r>
        <w:rPr>
          <w:b/>
        </w:rPr>
        <w:t xml:space="preserve">Tulos</w:t>
      </w:r>
    </w:p>
    <w:p>
      <w:r>
        <w:t xml:space="preserve">ennakointi</w:t>
      </w:r>
    </w:p>
    <w:p>
      <w:r>
        <w:rPr>
          <w:b/>
        </w:rPr>
        <w:t xml:space="preserve">Esimerkki 3.6346</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Punainen joukkue</w:t>
      </w:r>
    </w:p>
    <w:p>
      <w:r>
        <w:rPr>
          <w:b/>
        </w:rPr>
        <w:t xml:space="preserve">Tulos</w:t>
      </w:r>
    </w:p>
    <w:p>
      <w:r>
        <w:t xml:space="preserve">Ei ole</w:t>
      </w:r>
    </w:p>
    <w:p>
      <w:r>
        <w:rPr>
          <w:b/>
        </w:rPr>
        <w:t xml:space="preserve">Esimerkki 3.6347</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Joukkueet</w:t>
      </w:r>
    </w:p>
    <w:p>
      <w:r>
        <w:rPr>
          <w:b/>
        </w:rPr>
        <w:t xml:space="preserve">Tulos</w:t>
      </w:r>
    </w:p>
    <w:p>
      <w:r>
        <w:t xml:space="preserve">Ei ole</w:t>
      </w:r>
    </w:p>
    <w:p>
      <w:r>
        <w:rPr>
          <w:b/>
        </w:rPr>
        <w:t xml:space="preserve">Esimerkki 3.6348</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Evan</w:t>
      </w:r>
    </w:p>
    <w:p>
      <w:r>
        <w:rPr>
          <w:b/>
        </w:rPr>
        <w:t xml:space="preserve">Tulos</w:t>
      </w:r>
    </w:p>
    <w:p>
      <w:r>
        <w:t xml:space="preserve">uupunut</w:t>
      </w:r>
    </w:p>
    <w:p>
      <w:r>
        <w:rPr>
          <w:b/>
        </w:rPr>
        <w:t xml:space="preserve">Tulos</w:t>
      </w:r>
    </w:p>
    <w:p>
      <w:r>
        <w:t xml:space="preserve">väsynyt</w:t>
      </w:r>
    </w:p>
    <w:p>
      <w:r>
        <w:rPr>
          <w:b/>
        </w:rPr>
        <w:t xml:space="preserve">Tulos</w:t>
      </w:r>
    </w:p>
    <w:p>
      <w:r>
        <w:t xml:space="preserve">ennakointi</w:t>
      </w:r>
    </w:p>
    <w:p>
      <w:r>
        <w:rPr>
          <w:b/>
        </w:rPr>
        <w:t xml:space="preserve">Esimerkki 3.6349</w:t>
      </w:r>
    </w:p>
    <w:p>
      <w:r>
        <w:t xml:space="preserve">Konteksti: Evan ja Alex olivat innoissaan koulun kenttäpäivästä. He olivat menossa eri joukkueisiin. Evan oli punaisessa joukkueessa ja Alex sinisessä joukkueessa. Heillä oli kenttäpäivänä monia erilaisia urheilutapahtumia.  Lause: Molemmat pojat nukkuivat hyvin sinä yönä!  Hahmo: Sininen joukkue</w:t>
      </w:r>
    </w:p>
    <w:p>
      <w:r>
        <w:rPr>
          <w:b/>
        </w:rPr>
        <w:t xml:space="preserve">Tulos</w:t>
      </w:r>
    </w:p>
    <w:p>
      <w:r>
        <w:t xml:space="preserve">Ei ole</w:t>
      </w:r>
    </w:p>
    <w:p>
      <w:r>
        <w:rPr>
          <w:b/>
        </w:rPr>
        <w:t xml:space="preserve">Esimerkki 3.6350</w:t>
      </w:r>
    </w:p>
    <w:p>
      <w:r>
        <w:t xml:space="preserve">Konteksti: Lause: Ei ole: Brad löysi kultasormuksen maasta.  Hahmo: Brad: Kaupan omistaja</w:t>
      </w:r>
    </w:p>
    <w:p>
      <w:r>
        <w:rPr>
          <w:b/>
        </w:rPr>
        <w:t xml:space="preserve">Tulos</w:t>
      </w:r>
    </w:p>
    <w:p>
      <w:r>
        <w:t xml:space="preserve">Ei ole</w:t>
      </w:r>
    </w:p>
    <w:p>
      <w:r>
        <w:rPr>
          <w:b/>
        </w:rPr>
        <w:t xml:space="preserve">Esimerkki 3.6351</w:t>
      </w:r>
    </w:p>
    <w:p>
      <w:r>
        <w:t xml:space="preserve">Konteksti: Lause: Ei ole: Brad löysi kultasormuksen maasta.  Hahmo: Brad</w:t>
      </w:r>
    </w:p>
    <w:p>
      <w:r>
        <w:rPr>
          <w:b/>
        </w:rPr>
        <w:t xml:space="preserve">Tulos</w:t>
      </w:r>
    </w:p>
    <w:p>
      <w:r>
        <w:t xml:space="preserve">innoissaan</w:t>
      </w:r>
    </w:p>
    <w:p>
      <w:r>
        <w:rPr>
          <w:b/>
        </w:rPr>
        <w:t xml:space="preserve">Tulos</w:t>
      </w:r>
    </w:p>
    <w:p>
      <w:r>
        <w:t xml:space="preserve">onnekas</w:t>
      </w:r>
    </w:p>
    <w:p>
      <w:r>
        <w:rPr>
          <w:b/>
        </w:rPr>
        <w:t xml:space="preserve">Tulos</w:t>
      </w:r>
    </w:p>
    <w:p>
      <w:r>
        <w:t xml:space="preserve">onnekas</w:t>
      </w:r>
    </w:p>
    <w:p>
      <w:r>
        <w:rPr>
          <w:b/>
        </w:rPr>
        <w:t xml:space="preserve">Esimerkki 3.6352</w:t>
      </w:r>
    </w:p>
    <w:p>
      <w:r>
        <w:t xml:space="preserve">Konteksti: Brad löysi kultasormuksen maasta.  Lause: Hän vei sen panttilainaamoon.  Hahmo: Kaupan omistaja</w:t>
      </w:r>
    </w:p>
    <w:p>
      <w:r>
        <w:rPr>
          <w:b/>
        </w:rPr>
        <w:t xml:space="preserve">Tulos</w:t>
      </w:r>
    </w:p>
    <w:p>
      <w:r>
        <w:t xml:space="preserve">Ei ole</w:t>
      </w:r>
    </w:p>
    <w:p>
      <w:r>
        <w:rPr>
          <w:b/>
        </w:rPr>
        <w:t xml:space="preserve">Esimerkki 3.6353</w:t>
      </w:r>
    </w:p>
    <w:p>
      <w:r>
        <w:t xml:space="preserve">Konteksti: Brad löysi kultasormuksen maasta.  Lause: Hän vei sen panttilainaamoon.  Hahmo: Brad</w:t>
      </w:r>
    </w:p>
    <w:p>
      <w:r>
        <w:rPr>
          <w:b/>
        </w:rPr>
        <w:t xml:space="preserve">Tulos</w:t>
      </w:r>
    </w:p>
    <w:p>
      <w:r>
        <w:t xml:space="preserve">onnellinen</w:t>
      </w:r>
    </w:p>
    <w:p>
      <w:r>
        <w:rPr>
          <w:b/>
        </w:rPr>
        <w:t xml:space="preserve">Tulos</w:t>
      </w:r>
    </w:p>
    <w:p>
      <w:r>
        <w:t xml:space="preserve">odottava</w:t>
      </w:r>
    </w:p>
    <w:p>
      <w:r>
        <w:rPr>
          <w:b/>
        </w:rPr>
        <w:t xml:space="preserve">Tulos</w:t>
      </w:r>
    </w:p>
    <w:p>
      <w:r>
        <w:t xml:space="preserve">rikkaampi</w:t>
      </w:r>
    </w:p>
    <w:p>
      <w:r>
        <w:rPr>
          <w:b/>
        </w:rPr>
        <w:t xml:space="preserve">Esimerkki 3.6354</w:t>
      </w:r>
    </w:p>
    <w:p>
      <w:r>
        <w:t xml:space="preserve">Konteksti: Brad löysi kultasormuksen maasta. Hän vei sen panttilainaamoon.  Lause: Hän oli niin innokas saamaan siitä rahaa!  Hahmo: Kaupan omistaja</w:t>
      </w:r>
    </w:p>
    <w:p>
      <w:r>
        <w:rPr>
          <w:b/>
        </w:rPr>
        <w:t xml:space="preserve">Tulos</w:t>
      </w:r>
    </w:p>
    <w:p>
      <w:r>
        <w:t xml:space="preserve">Ei ole</w:t>
      </w:r>
    </w:p>
    <w:p>
      <w:r>
        <w:rPr>
          <w:b/>
        </w:rPr>
        <w:t xml:space="preserve">Esimerkki 3.6355</w:t>
      </w:r>
    </w:p>
    <w:p>
      <w:r>
        <w:t xml:space="preserve">Konteksti: Brad löysi kultasormuksen maasta. Hän vei sen panttilainaamoon.  Lause: Hän oli niin innokas saamaan siitä rahaa!  Hahmo: Brad</w:t>
      </w:r>
    </w:p>
    <w:p>
      <w:r>
        <w:rPr>
          <w:b/>
        </w:rPr>
        <w:t xml:space="preserve">Tulos</w:t>
      </w:r>
    </w:p>
    <w:p>
      <w:r>
        <w:t xml:space="preserve">onnellinen</w:t>
      </w:r>
    </w:p>
    <w:p>
      <w:r>
        <w:rPr>
          <w:b/>
        </w:rPr>
        <w:t xml:space="preserve">Tulos</w:t>
      </w:r>
    </w:p>
    <w:p>
      <w:r>
        <w:t xml:space="preserve">optimistinen</w:t>
      </w:r>
    </w:p>
    <w:p>
      <w:r>
        <w:rPr>
          <w:b/>
        </w:rPr>
        <w:t xml:space="preserve">Tulos</w:t>
      </w:r>
    </w:p>
    <w:p>
      <w:r>
        <w:t xml:space="preserve">innostunut</w:t>
      </w:r>
    </w:p>
    <w:p>
      <w:r>
        <w:rPr>
          <w:b/>
        </w:rPr>
        <w:t xml:space="preserve">Esimerkki 3.6356</w:t>
      </w:r>
    </w:p>
    <w:p>
      <w:r>
        <w:t xml:space="preserve">Konteksti: Brad löysi kultasormuksen maasta. Hän vei sen panttilainaamoon. Hän oli niin innokas saamaan siitä rahaa!  Lause: Mutta liikkeen omistaja nyrpisti otsaa ja sanoi, ettei sormus ollut aitoa kultaa.  Hahmo: Kaupan omistaja</w:t>
      </w:r>
    </w:p>
    <w:p>
      <w:r>
        <w:rPr>
          <w:b/>
        </w:rPr>
        <w:t xml:space="preserve">Tulos</w:t>
      </w:r>
    </w:p>
    <w:p>
      <w:r>
        <w:t xml:space="preserve">että hän kertoi tosiasian</w:t>
      </w:r>
    </w:p>
    <w:p>
      <w:r>
        <w:rPr>
          <w:b/>
        </w:rPr>
        <w:t xml:space="preserve">Tulos</w:t>
      </w:r>
    </w:p>
    <w:p>
      <w:r>
        <w:t xml:space="preserve">vakava</w:t>
      </w:r>
    </w:p>
    <w:p>
      <w:r>
        <w:rPr>
          <w:b/>
        </w:rPr>
        <w:t xml:space="preserve">Esimerkki 3.6357</w:t>
      </w:r>
    </w:p>
    <w:p>
      <w:r>
        <w:t xml:space="preserve">Konteksti: Brad löysi kultasormuksen maasta. Hän vei sen panttilainaamoon. Hän oli niin innokas saamaan siitä rahaa!  Lause: Mutta liikkeen omistaja nyrpisti otsaa ja sanoi, ettei sormus ollut aitoa kultaa.  Hahmo: Brad</w:t>
      </w:r>
    </w:p>
    <w:p>
      <w:r>
        <w:rPr>
          <w:b/>
        </w:rPr>
        <w:t xml:space="preserve">Tulos</w:t>
      </w:r>
    </w:p>
    <w:p>
      <w:r>
        <w:t xml:space="preserve">epäuskoinen</w:t>
      </w:r>
    </w:p>
    <w:p>
      <w:r>
        <w:rPr>
          <w:b/>
        </w:rPr>
        <w:t xml:space="preserve">Tulos</w:t>
      </w:r>
    </w:p>
    <w:p>
      <w:r>
        <w:t xml:space="preserve">pettymys</w:t>
      </w:r>
    </w:p>
    <w:p>
      <w:r>
        <w:rPr>
          <w:b/>
        </w:rPr>
        <w:t xml:space="preserve">Tulos</w:t>
      </w:r>
    </w:p>
    <w:p>
      <w:r>
        <w:t xml:space="preserve">hullu</w:t>
      </w:r>
    </w:p>
    <w:p>
      <w:r>
        <w:rPr>
          <w:b/>
        </w:rPr>
        <w:t xml:space="preserve">Tulos</w:t>
      </w:r>
    </w:p>
    <w:p>
      <w:r>
        <w:t xml:space="preserve">pettynyt</w:t>
      </w:r>
    </w:p>
    <w:p>
      <w:r>
        <w:rPr>
          <w:b/>
        </w:rPr>
        <w:t xml:space="preserve">Esimerkki 3.6358</w:t>
      </w:r>
    </w:p>
    <w:p>
      <w:r>
        <w:t xml:space="preserve">Konteksti: Brad löysi kultasormuksen maasta. Hän vei sen panttilainaamoon. Hän oli niin innokas saamaan siitä rahaa! Mutta liikkeen omistaja nyrpisti otsaansa ja sanoi, ettei sormus ollut aitoa kultaa.  Lause: Brad oli niin pettynyt!  Hahmo: Bradin nimi: Kaupan omistaja</w:t>
      </w:r>
    </w:p>
    <w:p>
      <w:r>
        <w:rPr>
          <w:b/>
        </w:rPr>
        <w:t xml:space="preserve">Tulos</w:t>
      </w:r>
    </w:p>
    <w:p>
      <w:r>
        <w:t xml:space="preserve">paheksunta</w:t>
      </w:r>
    </w:p>
    <w:p>
      <w:r>
        <w:rPr>
          <w:b/>
        </w:rPr>
        <w:t xml:space="preserve">Tulos</w:t>
      </w:r>
    </w:p>
    <w:p>
      <w:r>
        <w:t xml:space="preserve">pahoillani Bradin puolesta</w:t>
      </w:r>
    </w:p>
    <w:p>
      <w:r>
        <w:rPr>
          <w:b/>
        </w:rPr>
        <w:t xml:space="preserve">Esimerkki 3.6359</w:t>
      </w:r>
    </w:p>
    <w:p>
      <w:r>
        <w:t xml:space="preserve">Konteksti: Brad löysi kultasormuksen maasta. Hän vei sen panttilainaamoon. Hän oli niin innokas saamaan siitä rahaa! Mutta liikkeen omistaja nyrpisti otsaansa ja sanoi, ettei sormus ollut aitoa kultaa.  Lause: Brad oli niin pettynyt!  Hahmo: Brad</w:t>
      </w:r>
    </w:p>
    <w:p>
      <w:r>
        <w:rPr>
          <w:b/>
        </w:rPr>
        <w:t xml:space="preserve">Tulos</w:t>
      </w:r>
    </w:p>
    <w:p>
      <w:r>
        <w:t xml:space="preserve">järkyttynyt</w:t>
      </w:r>
    </w:p>
    <w:p>
      <w:r>
        <w:rPr>
          <w:b/>
        </w:rPr>
        <w:t xml:space="preserve">Esimerkki 3.6360</w:t>
      </w:r>
    </w:p>
    <w:p>
      <w:r>
        <w:t xml:space="preserve">Konteksti: Lause: Ei ole: Savannah oli ostoksilla ostoskeskuksessa kuumana päivänä.  Hahmo: Savannah</w:t>
      </w:r>
    </w:p>
    <w:p>
      <w:r>
        <w:rPr>
          <w:b/>
        </w:rPr>
        <w:t xml:space="preserve">Tulos</w:t>
      </w:r>
    </w:p>
    <w:p>
      <w:r>
        <w:t xml:space="preserve">innoissaan</w:t>
      </w:r>
    </w:p>
    <w:p>
      <w:r>
        <w:rPr>
          <w:b/>
        </w:rPr>
        <w:t xml:space="preserve">Tulos</w:t>
      </w:r>
    </w:p>
    <w:p>
      <w:r>
        <w:t xml:space="preserve">päivitetty</w:t>
      </w:r>
    </w:p>
    <w:p>
      <w:r>
        <w:rPr>
          <w:b/>
        </w:rPr>
        <w:t xml:space="preserve">Esimerkki 3.6361</w:t>
      </w:r>
    </w:p>
    <w:p>
      <w:r>
        <w:t xml:space="preserve">Konteksti: Savannah oli ostoksilla ostoskeskuksessa kuumana päivänä.  Lause: Hän tajusi jättäneensä käsilaukkunsa autoon ja meni hakemaan sitä.  Hahmo: Savannah</w:t>
      </w:r>
    </w:p>
    <w:p>
      <w:r>
        <w:rPr>
          <w:b/>
        </w:rPr>
        <w:t xml:space="preserve">Tulos</w:t>
      </w:r>
    </w:p>
    <w:p>
      <w:r>
        <w:t xml:space="preserve">ärsyyntynyt</w:t>
      </w:r>
    </w:p>
    <w:p>
      <w:r>
        <w:rPr>
          <w:b/>
        </w:rPr>
        <w:t xml:space="preserve">Tulos</w:t>
      </w:r>
    </w:p>
    <w:p>
      <w:r>
        <w:t xml:space="preserve">yllättynyt</w:t>
      </w:r>
    </w:p>
    <w:p>
      <w:r>
        <w:rPr>
          <w:b/>
        </w:rPr>
        <w:t xml:space="preserve">Esimerkki 3.6362</w:t>
      </w:r>
    </w:p>
    <w:p>
      <w:r>
        <w:t xml:space="preserve">Konteksti: Savannah oli ostoksilla ostoskeskuksessa kuumana päivänä. Hän huomasi jättäneensä käsilaukkunsa autoon ja meni hakemaan sitä.  Lause: Laukun sisällä hän näki, että hänen meikkinsä oli sulanut kuumuudessa.  Hahmo: Savannah</w:t>
      </w:r>
    </w:p>
    <w:p>
      <w:r>
        <w:rPr>
          <w:b/>
        </w:rPr>
        <w:t xml:space="preserve">Tulos</w:t>
      </w:r>
    </w:p>
    <w:p>
      <w:r>
        <w:t xml:space="preserve">hämmentynyt</w:t>
      </w:r>
    </w:p>
    <w:p>
      <w:r>
        <w:rPr>
          <w:b/>
        </w:rPr>
        <w:t xml:space="preserve">Tulos</w:t>
      </w:r>
    </w:p>
    <w:p>
      <w:r>
        <w:t xml:space="preserve">ärsyyntynyt</w:t>
      </w:r>
    </w:p>
    <w:p>
      <w:r>
        <w:rPr>
          <w:b/>
        </w:rPr>
        <w:t xml:space="preserve">Tulos</w:t>
      </w:r>
    </w:p>
    <w:p>
      <w:r>
        <w:t xml:space="preserve">typerä</w:t>
      </w:r>
    </w:p>
    <w:p>
      <w:r>
        <w:rPr>
          <w:b/>
        </w:rPr>
        <w:t xml:space="preserve">Esimerkki 3.6363</w:t>
      </w:r>
    </w:p>
    <w:p>
      <w:r>
        <w:t xml:space="preserve">Konteksti: Savannah oli ostoksilla ostoskeskuksessa kuumana päivänä. Hän huomasi jättäneensä käsilaukkunsa autoon ja meni hakemaan sitä. Laukun sisällä hän huomasi, että hänen meikkinsä oli sulanut kuumuudessa.  Lause: Kaikki oli tahmeaa ja kiinni toisissaan.  Hahmo: Savannah</w:t>
      </w:r>
    </w:p>
    <w:p>
      <w:r>
        <w:rPr>
          <w:b/>
        </w:rPr>
        <w:t xml:space="preserve">Tulos</w:t>
      </w:r>
    </w:p>
    <w:p>
      <w:r>
        <w:t xml:space="preserve">ärsyyntynyt</w:t>
      </w:r>
    </w:p>
    <w:p>
      <w:r>
        <w:rPr>
          <w:b/>
        </w:rPr>
        <w:t xml:space="preserve">Tulos</w:t>
      </w:r>
    </w:p>
    <w:p>
      <w:r>
        <w:t xml:space="preserve">vihainen</w:t>
      </w:r>
    </w:p>
    <w:p>
      <w:r>
        <w:rPr>
          <w:b/>
        </w:rPr>
        <w:t xml:space="preserve">Esimerkki 3.6364</w:t>
      </w:r>
    </w:p>
    <w:p>
      <w:r>
        <w:t xml:space="preserve">Konteksti: Savannah oli ostoksilla ostoskeskuksessa kuumana päivänä. Hän huomasi jättäneensä käsilaukkunsa autoon ja meni hakemaan sitä. Laukun sisällä hän huomasi, että hänen meikkinsä oli sulanut kuumuudessa. Kaikki oli tahmeaa ja kiinni toisissaan.  Lause: Kaikki hänen tavaransa olivat pilalla, ja ne oli vaihdettava.  Hahmo: Savannah</w:t>
      </w:r>
    </w:p>
    <w:p>
      <w:r>
        <w:rPr>
          <w:b/>
        </w:rPr>
        <w:t xml:space="preserve">Tulos</w:t>
      </w:r>
    </w:p>
    <w:p>
      <w:r>
        <w:t xml:space="preserve">turhautunut</w:t>
      </w:r>
    </w:p>
    <w:p>
      <w:r>
        <w:rPr>
          <w:b/>
        </w:rPr>
        <w:t xml:space="preserve">Tulos</w:t>
      </w:r>
    </w:p>
    <w:p>
      <w:r>
        <w:t xml:space="preserve">pettynyt</w:t>
      </w:r>
    </w:p>
    <w:p>
      <w:r>
        <w:rPr>
          <w:b/>
        </w:rPr>
        <w:t xml:space="preserve">Esimerkki 3.6365</w:t>
      </w:r>
    </w:p>
    <w:p>
      <w:r>
        <w:t xml:space="preserve">Konteksti: Lause: Ei ole: Rick oli mummonsa luona.  Hahmo: Hänen isänsä</w:t>
      </w:r>
    </w:p>
    <w:p>
      <w:r>
        <w:rPr>
          <w:b/>
        </w:rPr>
        <w:t xml:space="preserve">Tulos</w:t>
      </w:r>
    </w:p>
    <w:p>
      <w:r>
        <w:t xml:space="preserve">Ei ole</w:t>
      </w:r>
    </w:p>
    <w:p>
      <w:r>
        <w:rPr>
          <w:b/>
        </w:rPr>
        <w:t xml:space="preserve">Esimerkki 3.6366</w:t>
      </w:r>
    </w:p>
    <w:p>
      <w:r>
        <w:t xml:space="preserve">Konteksti: Lause: Ei ole: Rick oli mummonsa luona.  Hahmo: Rick</w:t>
      </w:r>
    </w:p>
    <w:p>
      <w:r>
        <w:rPr>
          <w:b/>
        </w:rPr>
        <w:t xml:space="preserve">Tulos</w:t>
      </w:r>
    </w:p>
    <w:p>
      <w:r>
        <w:t xml:space="preserve">onnellinen</w:t>
      </w:r>
    </w:p>
    <w:p>
      <w:r>
        <w:rPr>
          <w:b/>
        </w:rPr>
        <w:t xml:space="preserve">Tulos</w:t>
      </w:r>
    </w:p>
    <w:p>
      <w:r>
        <w:t xml:space="preserve">kuuluminen</w:t>
      </w:r>
    </w:p>
    <w:p>
      <w:r>
        <w:rPr>
          <w:b/>
        </w:rPr>
        <w:t xml:space="preserve">Tulos</w:t>
      </w:r>
    </w:p>
    <w:p>
      <w:r>
        <w:t xml:space="preserve">ilahtunut</w:t>
      </w:r>
    </w:p>
    <w:p>
      <w:r>
        <w:rPr>
          <w:b/>
        </w:rPr>
        <w:t xml:space="preserve">Esimerkki 3.6367</w:t>
      </w:r>
    </w:p>
    <w:p>
      <w:r>
        <w:t xml:space="preserve">Konteksti: Lause: Ei ole: Rick oli mummonsa luona.  Hahmo: Mummo</w:t>
      </w:r>
    </w:p>
    <w:p>
      <w:r>
        <w:rPr>
          <w:b/>
        </w:rPr>
        <w:t xml:space="preserve">Tulos</w:t>
      </w:r>
    </w:p>
    <w:p>
      <w:r>
        <w:t xml:space="preserve">kiitollinen</w:t>
      </w:r>
    </w:p>
    <w:p>
      <w:r>
        <w:rPr>
          <w:b/>
        </w:rPr>
        <w:t xml:space="preserve">Tulos</w:t>
      </w:r>
    </w:p>
    <w:p>
      <w:r>
        <w:t xml:space="preserve">arvostettu</w:t>
      </w:r>
    </w:p>
    <w:p>
      <w:r>
        <w:rPr>
          <w:b/>
        </w:rPr>
        <w:t xml:space="preserve">Tulos</w:t>
      </w:r>
    </w:p>
    <w:p>
      <w:r>
        <w:t xml:space="preserve">ilo</w:t>
      </w:r>
    </w:p>
    <w:p>
      <w:r>
        <w:rPr>
          <w:b/>
        </w:rPr>
        <w:t xml:space="preserve">Esimerkki 3.6368</w:t>
      </w:r>
    </w:p>
    <w:p>
      <w:r>
        <w:t xml:space="preserve">Konteksti: Rick oli käymässä mummonsa luona.  Lause: Hän meni isänsä kanssa pihalle leikkimään.  Hahmo: Hänen isänsä</w:t>
      </w:r>
    </w:p>
    <w:p>
      <w:r>
        <w:rPr>
          <w:b/>
        </w:rPr>
        <w:t xml:space="preserve">Tulos</w:t>
      </w:r>
    </w:p>
    <w:p>
      <w:r>
        <w:t xml:space="preserve">rakkaus</w:t>
      </w:r>
    </w:p>
    <w:p>
      <w:r>
        <w:rPr>
          <w:b/>
        </w:rPr>
        <w:t xml:space="preserve">Tulos</w:t>
      </w:r>
    </w:p>
    <w:p>
      <w:r>
        <w:t xml:space="preserve">nautinto</w:t>
      </w:r>
    </w:p>
    <w:p>
      <w:r>
        <w:rPr>
          <w:b/>
        </w:rPr>
        <w:t xml:space="preserve">Tulos</w:t>
      </w:r>
    </w:p>
    <w:p>
      <w:r>
        <w:t xml:space="preserve">leikkisä</w:t>
      </w:r>
    </w:p>
    <w:p>
      <w:r>
        <w:rPr>
          <w:b/>
        </w:rPr>
        <w:t xml:space="preserve">Tulos</w:t>
      </w:r>
    </w:p>
    <w:p>
      <w:r>
        <w:t xml:space="preserve">iloinen</w:t>
      </w:r>
    </w:p>
    <w:p>
      <w:r>
        <w:rPr>
          <w:b/>
        </w:rPr>
        <w:t xml:space="preserve">Esimerkki 3.6369</w:t>
      </w:r>
    </w:p>
    <w:p>
      <w:r>
        <w:t xml:space="preserve">Konteksti: Rick oli käymässä mummonsa luona.  Lause: Hän meni isänsä kanssa pihalle leikkimään.  Hahmo: Rick</w:t>
      </w:r>
    </w:p>
    <w:p>
      <w:r>
        <w:rPr>
          <w:b/>
        </w:rPr>
        <w:t xml:space="preserve">Tulos</w:t>
      </w:r>
    </w:p>
    <w:p>
      <w:r>
        <w:t xml:space="preserve">innoissaan</w:t>
      </w:r>
    </w:p>
    <w:p>
      <w:r>
        <w:rPr>
          <w:b/>
        </w:rPr>
        <w:t xml:space="preserve">Tulos</w:t>
      </w:r>
    </w:p>
    <w:p>
      <w:r>
        <w:t xml:space="preserve">leikkisä</w:t>
      </w:r>
    </w:p>
    <w:p>
      <w:r>
        <w:rPr>
          <w:b/>
        </w:rPr>
        <w:t xml:space="preserve">Tulos</w:t>
      </w:r>
    </w:p>
    <w:p>
      <w:r>
        <w:t xml:space="preserve">iloinen</w:t>
      </w:r>
    </w:p>
    <w:p>
      <w:r>
        <w:rPr>
          <w:b/>
        </w:rPr>
        <w:t xml:space="preserve">Esimerkki 3.6370</w:t>
      </w:r>
    </w:p>
    <w:p>
      <w:r>
        <w:t xml:space="preserve">Konteksti: Rick oli käymässä mummonsa luona.  Lause: Hän meni isänsä kanssa pihalle leikkimään.  Hahmo: Mummo</w:t>
      </w:r>
    </w:p>
    <w:p>
      <w:r>
        <w:rPr>
          <w:b/>
        </w:rPr>
        <w:t xml:space="preserve">Tulos</w:t>
      </w:r>
    </w:p>
    <w:p>
      <w:r>
        <w:t xml:space="preserve">onnellinen</w:t>
      </w:r>
    </w:p>
    <w:p>
      <w:r>
        <w:rPr>
          <w:b/>
        </w:rPr>
        <w:t xml:space="preserve">Tulos</w:t>
      </w:r>
    </w:p>
    <w:p>
      <w:r>
        <w:t xml:space="preserve">ylpeä</w:t>
      </w:r>
    </w:p>
    <w:p>
      <w:r>
        <w:rPr>
          <w:b/>
        </w:rPr>
        <w:t xml:space="preserve">Tulos</w:t>
      </w:r>
    </w:p>
    <w:p>
      <w:r>
        <w:t xml:space="preserve">yksinäinen</w:t>
      </w:r>
    </w:p>
    <w:p>
      <w:r>
        <w:rPr>
          <w:b/>
        </w:rPr>
        <w:t xml:space="preserve">Esimerkki 3.6371</w:t>
      </w:r>
    </w:p>
    <w:p>
      <w:r>
        <w:t xml:space="preserve">Konteksti: Rick oli käymässä mummonsa luona. Hän ja hänen isänsä menivät pihalle leikkimään.  Lause: Pihan ruoho oli korkea ja se piti leikata.  Hahmo: Hänen isänsä</w:t>
      </w:r>
    </w:p>
    <w:p>
      <w:r>
        <w:rPr>
          <w:b/>
        </w:rPr>
        <w:t xml:space="preserve">Tulos</w:t>
      </w:r>
    </w:p>
    <w:p>
      <w:r>
        <w:t xml:space="preserve">kuten leikkuu</w:t>
      </w:r>
    </w:p>
    <w:p>
      <w:r>
        <w:rPr>
          <w:b/>
        </w:rPr>
        <w:t xml:space="preserve">Tulos</w:t>
      </w:r>
    </w:p>
    <w:p>
      <w:r>
        <w:t xml:space="preserve">vihainen</w:t>
      </w:r>
    </w:p>
    <w:p>
      <w:r>
        <w:rPr>
          <w:b/>
        </w:rPr>
        <w:t xml:space="preserve">Esimerkki 3.6372</w:t>
      </w:r>
    </w:p>
    <w:p>
      <w:r>
        <w:t xml:space="preserve">Konteksti: Rick oli käymässä mummonsa luona. Hän ja hänen isänsä menivät pihalle leikkimään.  Lause: Pihan ruoho oli korkea ja se piti leikata.  Hahmo: Rick</w:t>
      </w:r>
    </w:p>
    <w:p>
      <w:r>
        <w:rPr>
          <w:b/>
        </w:rPr>
        <w:t xml:space="preserve">Tulos</w:t>
      </w:r>
    </w:p>
    <w:p>
      <w:r>
        <w:t xml:space="preserve">turhautunut</w:t>
      </w:r>
    </w:p>
    <w:p>
      <w:r>
        <w:rPr>
          <w:b/>
        </w:rPr>
        <w:t xml:space="preserve">Esimerkki 3.6373</w:t>
      </w:r>
    </w:p>
    <w:p>
      <w:r>
        <w:t xml:space="preserve">Konteksti: Rick oli käymässä mummonsa luona. Hän ja hänen isänsä menivät pihalle leikkimään.  Lause: Pihan ruoho oli korkea ja se piti leikata.  Hahmo: Mummo</w:t>
      </w:r>
    </w:p>
    <w:p>
      <w:r>
        <w:rPr>
          <w:b/>
        </w:rPr>
        <w:t xml:space="preserve">Tulos</w:t>
      </w:r>
    </w:p>
    <w:p>
      <w:r>
        <w:t xml:space="preserve">Ei ole</w:t>
      </w:r>
    </w:p>
    <w:p>
      <w:r>
        <w:rPr>
          <w:b/>
        </w:rPr>
        <w:t xml:space="preserve">Esimerkki 3.6374</w:t>
      </w:r>
    </w:p>
    <w:p>
      <w:r>
        <w:t xml:space="preserve">Konteksti: Rick oli käymässä mummonsa luona. Hän ja hänen isänsä menivät pihalle leikkimään. Pihan ruoho oli korkea ja se piti leikata.  Lause: Myöhemmin samana iltana Rickiä kutitti ruohossa leikkiminen.  Hahmo: Hänen isänsä</w:t>
      </w:r>
    </w:p>
    <w:p>
      <w:r>
        <w:rPr>
          <w:b/>
        </w:rPr>
        <w:t xml:space="preserve">Tulos</w:t>
      </w:r>
    </w:p>
    <w:p>
      <w:r>
        <w:t xml:space="preserve">huolestunut</w:t>
      </w:r>
    </w:p>
    <w:p>
      <w:r>
        <w:rPr>
          <w:b/>
        </w:rPr>
        <w:t xml:space="preserve">Tulos</w:t>
      </w:r>
    </w:p>
    <w:p>
      <w:r>
        <w:t xml:space="preserve">huoli</w:t>
      </w:r>
    </w:p>
    <w:p>
      <w:r>
        <w:rPr>
          <w:b/>
        </w:rPr>
        <w:t xml:space="preserve">Esimerkki 3.6375</w:t>
      </w:r>
    </w:p>
    <w:p>
      <w:r>
        <w:t xml:space="preserve">Konteksti: Rick oli käymässä mummonsa luona. Hän ja hänen isänsä menivät pihalle leikkimään. Pihan ruoho oli korkea ja se piti leikata.  Lause: Myöhemmin samana iltana Rickiä kutitti ruohossa leikkiminen.  Hahmo: Rick</w:t>
      </w:r>
    </w:p>
    <w:p>
      <w:r>
        <w:rPr>
          <w:b/>
        </w:rPr>
        <w:t xml:space="preserve">Tulos</w:t>
      </w:r>
    </w:p>
    <w:p>
      <w:r>
        <w:t xml:space="preserve">pistely</w:t>
      </w:r>
    </w:p>
    <w:p>
      <w:r>
        <w:rPr>
          <w:b/>
        </w:rPr>
        <w:t xml:space="preserve">Tulos</w:t>
      </w:r>
    </w:p>
    <w:p>
      <w:r>
        <w:t xml:space="preserve">epämukavuus</w:t>
      </w:r>
    </w:p>
    <w:p>
      <w:r>
        <w:rPr>
          <w:b/>
        </w:rPr>
        <w:t xml:space="preserve">Tulos</w:t>
      </w:r>
    </w:p>
    <w:p>
      <w:r>
        <w:t xml:space="preserve">ärsytys</w:t>
      </w:r>
    </w:p>
    <w:p>
      <w:r>
        <w:rPr>
          <w:b/>
        </w:rPr>
        <w:t xml:space="preserve">Tulos</w:t>
      </w:r>
    </w:p>
    <w:p>
      <w:r>
        <w:t xml:space="preserve">nolona saada purra ötökkä.</w:t>
      </w:r>
    </w:p>
    <w:p>
      <w:r>
        <w:rPr>
          <w:b/>
        </w:rPr>
        <w:t xml:space="preserve">Tulos</w:t>
      </w:r>
    </w:p>
    <w:p>
      <w:r>
        <w:t xml:space="preserve">paha siitä, että en leikkaa mummon ruohoa...</w:t>
      </w:r>
    </w:p>
    <w:p>
      <w:r>
        <w:rPr>
          <w:b/>
        </w:rPr>
        <w:t xml:space="preserve">Esimerkki 3.6376</w:t>
      </w:r>
    </w:p>
    <w:p>
      <w:r>
        <w:t xml:space="preserve">Konteksti: Rick oli käymässä mummonsa luona. Hän ja hänen isänsä menivät pihalle leikkimään. Pihan ruoho oli korkea ja se piti leikata.  Lause: Myöhemmin samana iltana Rickiä kutitti nurmikolla leikkiminen.  Hahmo: Isoäiti</w:t>
      </w:r>
    </w:p>
    <w:p>
      <w:r>
        <w:rPr>
          <w:b/>
        </w:rPr>
        <w:t xml:space="preserve">Tulos</w:t>
      </w:r>
    </w:p>
    <w:p>
      <w:r>
        <w:t xml:space="preserve">huono Rickille</w:t>
      </w:r>
    </w:p>
    <w:p>
      <w:r>
        <w:rPr>
          <w:b/>
        </w:rPr>
        <w:t xml:space="preserve">Tulos</w:t>
      </w:r>
    </w:p>
    <w:p>
      <w:r>
        <w:t xml:space="preserve">hälytys</w:t>
      </w:r>
    </w:p>
    <w:p>
      <w:r>
        <w:rPr>
          <w:b/>
        </w:rPr>
        <w:t xml:space="preserve">Esimerkki 3.6377</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Hänen isänsä</w:t>
      </w:r>
    </w:p>
    <w:p>
      <w:r>
        <w:rPr>
          <w:b/>
        </w:rPr>
        <w:t xml:space="preserve">Tulos</w:t>
      </w:r>
    </w:p>
    <w:p>
      <w:r>
        <w:t xml:space="preserve">sisältö</w:t>
      </w:r>
    </w:p>
    <w:p>
      <w:r>
        <w:rPr>
          <w:b/>
        </w:rPr>
        <w:t xml:space="preserve">Tulos</w:t>
      </w:r>
    </w:p>
    <w:p>
      <w:r>
        <w:t xml:space="preserve">saavutettu</w:t>
      </w:r>
    </w:p>
    <w:p>
      <w:r>
        <w:rPr>
          <w:b/>
        </w:rPr>
        <w:t xml:space="preserve">Tulos</w:t>
      </w:r>
    </w:p>
    <w:p>
      <w:r>
        <w:t xml:space="preserve">rakastava</w:t>
      </w:r>
    </w:p>
    <w:p>
      <w:r>
        <w:rPr>
          <w:b/>
        </w:rPr>
        <w:t xml:space="preserve">Tulos</w:t>
      </w:r>
    </w:p>
    <w:p>
      <w:r>
        <w:t xml:space="preserve">tyytyväinen</w:t>
      </w:r>
    </w:p>
    <w:p>
      <w:r>
        <w:rPr>
          <w:b/>
        </w:rPr>
        <w:t xml:space="preserve">Esimerkki 3.6378</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Rick</w:t>
      </w:r>
    </w:p>
    <w:p>
      <w:r>
        <w:rPr>
          <w:b/>
        </w:rPr>
        <w:t xml:space="preserve">Tulos</w:t>
      </w:r>
    </w:p>
    <w:p>
      <w:r>
        <w:t xml:space="preserve">lämmin</w:t>
      </w:r>
    </w:p>
    <w:p>
      <w:r>
        <w:rPr>
          <w:b/>
        </w:rPr>
        <w:t xml:space="preserve">Esimerkki 3.6379</w:t>
      </w:r>
    </w:p>
    <w:p>
      <w:r>
        <w:t xml:space="preserve">Konteksti: Rick oli käymässä mummonsa luona. Hän ja hänen isänsä menivät pihalle leikkimään. Pihan ruoho oli korkea ja se piti leikata. Myöhemmin samana iltana Rickiä kutitti nurmikolla leikkiminen.  Lause: Rick raapi ja raapi, kunnes isä antoi hänelle kylvyn.  Hahmo: Isoäiti</w:t>
      </w:r>
    </w:p>
    <w:p>
      <w:r>
        <w:rPr>
          <w:b/>
        </w:rPr>
        <w:t xml:space="preserve">Tulos</w:t>
      </w:r>
    </w:p>
    <w:p>
      <w:r>
        <w:t xml:space="preserve">Ei ole</w:t>
      </w:r>
    </w:p>
    <w:p>
      <w:r>
        <w:rPr>
          <w:b/>
        </w:rPr>
        <w:t xml:space="preserve">Esimerkki 3.6380</w:t>
      </w:r>
    </w:p>
    <w:p>
      <w:r>
        <w:t xml:space="preserve">Konteksti: Lause: Ei ole: Mel oli yhdeksän ja halusi kasvaa pitkäksi.  Hahmo: Mel</w:t>
      </w:r>
    </w:p>
    <w:p>
      <w:r>
        <w:rPr>
          <w:b/>
        </w:rPr>
        <w:t xml:space="preserve">Tulos</w:t>
      </w:r>
    </w:p>
    <w:p>
      <w:r>
        <w:t xml:space="preserve">ahdistunut</w:t>
      </w:r>
    </w:p>
    <w:p>
      <w:r>
        <w:rPr>
          <w:b/>
        </w:rPr>
        <w:t xml:space="preserve">Esimerkki 3.6381</w:t>
      </w:r>
    </w:p>
    <w:p>
      <w:r>
        <w:t xml:space="preserve">Konteksti: Mel oli yhdeksänvuotias ja halusi kasvaa pitkäksi.  Lause: Hän päätti ottaa vitamiineja ja syödä terveellisesti.  Hahmo: Mel</w:t>
      </w:r>
    </w:p>
    <w:p>
      <w:r>
        <w:rPr>
          <w:b/>
        </w:rPr>
        <w:t xml:space="preserve">Tulos</w:t>
      </w:r>
    </w:p>
    <w:p>
      <w:r>
        <w:t xml:space="preserve">toiveikas</w:t>
      </w:r>
    </w:p>
    <w:p>
      <w:r>
        <w:rPr>
          <w:b/>
        </w:rPr>
        <w:t xml:space="preserve">Tulos</w:t>
      </w:r>
    </w:p>
    <w:p>
      <w:r>
        <w:t xml:space="preserve">ylpeä</w:t>
      </w:r>
    </w:p>
    <w:p>
      <w:r>
        <w:rPr>
          <w:b/>
        </w:rPr>
        <w:t xml:space="preserve">Esimerkki 3.6382</w:t>
      </w:r>
    </w:p>
    <w:p>
      <w:r>
        <w:t xml:space="preserve">Konteksti: Mel oli yhdeksänvuotias ja halusi kasvaa pitkäksi. Hän päätti ottaa vitamiineja ja syödä terveellisesti.  Lause: Hän teki myös erityisiä venyttelyharjoituksia.  Hahmo: Mel</w:t>
      </w:r>
    </w:p>
    <w:p>
      <w:r>
        <w:rPr>
          <w:b/>
        </w:rPr>
        <w:t xml:space="preserve">Tulos</w:t>
      </w:r>
    </w:p>
    <w:p>
      <w:r>
        <w:t xml:space="preserve">saavutettu</w:t>
      </w:r>
    </w:p>
    <w:p>
      <w:r>
        <w:rPr>
          <w:b/>
        </w:rPr>
        <w:t xml:space="preserve">Tulos</w:t>
      </w:r>
    </w:p>
    <w:p>
      <w:r>
        <w:t xml:space="preserve">perusteltu</w:t>
      </w:r>
    </w:p>
    <w:p>
      <w:r>
        <w:rPr>
          <w:b/>
        </w:rPr>
        <w:t xml:space="preserve">Esimerkki 3.6383</w:t>
      </w:r>
    </w:p>
    <w:p>
      <w:r>
        <w:t xml:space="preserve">Konteksti: Mel oli yhdeksänvuotias ja halusi kasvaa pitkäksi. Hän päätti ottaa vitamiineja ja syödä terveellisesti. Hän teki myös erityisiä venyttelyharjoituksia.  Lause: Kymmenentenä syntymäpäivänään hänet mitattiin uudelleen.  Hahmo: Mel</w:t>
      </w:r>
    </w:p>
    <w:p>
      <w:r>
        <w:rPr>
          <w:b/>
        </w:rPr>
        <w:t xml:space="preserve">Tulos</w:t>
      </w:r>
    </w:p>
    <w:p>
      <w:r>
        <w:t xml:space="preserve">innoissaan</w:t>
      </w:r>
    </w:p>
    <w:p>
      <w:r>
        <w:rPr>
          <w:b/>
        </w:rPr>
        <w:t xml:space="preserve">Tulos</w:t>
      </w:r>
    </w:p>
    <w:p>
      <w:r>
        <w:t xml:space="preserve">toiveikas</w:t>
      </w:r>
    </w:p>
    <w:p>
      <w:r>
        <w:rPr>
          <w:b/>
        </w:rPr>
        <w:t xml:space="preserve">Tulos</w:t>
      </w:r>
    </w:p>
    <w:p>
      <w:r>
        <w:t xml:space="preserve">utelias</w:t>
      </w:r>
    </w:p>
    <w:p>
      <w:r>
        <w:rPr>
          <w:b/>
        </w:rPr>
        <w:t xml:space="preserve">Tulos</w:t>
      </w:r>
    </w:p>
    <w:p>
      <w:r>
        <w:t xml:space="preserve">haluaa tietää, kuinka pitkä hän on</w:t>
      </w:r>
    </w:p>
    <w:p>
      <w:r>
        <w:rPr>
          <w:b/>
        </w:rPr>
        <w:t xml:space="preserve">Esimerkki 3.6384</w:t>
      </w:r>
    </w:p>
    <w:p>
      <w:r>
        <w:t xml:space="preserve">Konteksti: Mel oli yhdeksänvuotias ja halusi kasvaa pitkäksi. Hän päätti ottaa vitamiineja ja syödä terveellisesti. Hän teki myös erityisiä venyttelyharjoituksia. Kymmenentenä syntymäpäivänään hänet mitattiin uudelleen.  Lause: Hän oli haltioissaan nähdessään, että hän oli kasvanut puoli metriä!  Hahmo: Mel</w:t>
      </w:r>
    </w:p>
    <w:p>
      <w:r>
        <w:rPr>
          <w:b/>
        </w:rPr>
        <w:t xml:space="preserve">Tulos</w:t>
      </w:r>
    </w:p>
    <w:p>
      <w:r>
        <w:t xml:space="preserve">innoissaan</w:t>
      </w:r>
    </w:p>
    <w:p>
      <w:r>
        <w:rPr>
          <w:b/>
        </w:rPr>
        <w:t xml:space="preserve">Tulos</w:t>
      </w:r>
    </w:p>
    <w:p>
      <w:r>
        <w:t xml:space="preserve">saavutettu</w:t>
      </w:r>
    </w:p>
    <w:p>
      <w:r>
        <w:rPr>
          <w:b/>
        </w:rPr>
        <w:t xml:space="preserve">Tulos</w:t>
      </w:r>
    </w:p>
    <w:p>
      <w:r>
        <w:t xml:space="preserve">pitkä</w:t>
      </w:r>
    </w:p>
    <w:p>
      <w:r>
        <w:rPr>
          <w:b/>
        </w:rPr>
        <w:t xml:space="preserve">Esimerkki 3.6385</w:t>
      </w:r>
    </w:p>
    <w:p>
      <w:r>
        <w:t xml:space="preserve">Konteksti: Lause: Ei ole: Vaihdoimme vanhan tulostimen kuukausi sitten.  Hahmo: Poika</w:t>
      </w:r>
    </w:p>
    <w:p>
      <w:r>
        <w:rPr>
          <w:b/>
        </w:rPr>
        <w:t xml:space="preserve">Tulos</w:t>
      </w:r>
    </w:p>
    <w:p>
      <w:r>
        <w:t xml:space="preserve">Ei ole</w:t>
      </w:r>
    </w:p>
    <w:p>
      <w:r>
        <w:rPr>
          <w:b/>
        </w:rPr>
        <w:t xml:space="preserve">Esimerkki 3.6386</w:t>
      </w:r>
    </w:p>
    <w:p>
      <w:r>
        <w:t xml:space="preserve">Konteksti: Vaihdoimme vanhan tulostimemme kuukausi sitten.  Lause: Se tulosti vain yhden sivun kerrallaan.  Merkki: Poika</w:t>
      </w:r>
    </w:p>
    <w:p>
      <w:r>
        <w:rPr>
          <w:b/>
        </w:rPr>
        <w:t xml:space="preserve">Tulos</w:t>
      </w:r>
    </w:p>
    <w:p>
      <w:r>
        <w:t xml:space="preserve">Ei ole</w:t>
      </w:r>
    </w:p>
    <w:p>
      <w:r>
        <w:rPr>
          <w:b/>
        </w:rPr>
        <w:t xml:space="preserve">Esimerkki 3.6387</w:t>
      </w:r>
    </w:p>
    <w:p>
      <w:r>
        <w:t xml:space="preserve">Konteksti: Vaihdoimme vanhan tulostimemme kuukausi sitten. Se tulosti vain yhden sivun kerrallaan.  Lause: Pidimme vanhan tulostimen vain siksi, että se oli liian raskas siirrettäväksi.  Merkki: Poika</w:t>
      </w:r>
    </w:p>
    <w:p>
      <w:r>
        <w:rPr>
          <w:b/>
        </w:rPr>
        <w:t xml:space="preserve">Tulos</w:t>
      </w:r>
    </w:p>
    <w:p>
      <w:r>
        <w:t xml:space="preserve">Ei ole</w:t>
      </w:r>
    </w:p>
    <w:p>
      <w:r>
        <w:rPr>
          <w:b/>
        </w:rPr>
        <w:t xml:space="preserve">Esimerkki 3.6388</w:t>
      </w:r>
    </w:p>
    <w:p>
      <w:r>
        <w:t xml:space="preserve">Konteksti: Vaihdoimme vanhan tulostimemme kuukausi sitten. Se tulosti vain yhden sivun kerrallaan. Pidimme vanhan tulostimen vain siksi, että se oli liian raskas siirrettäväksi.  Lause: Tänään poikamme tuli käymään ja heitti tulostimen pois.  Hahmo: Poika</w:t>
      </w:r>
    </w:p>
    <w:p>
      <w:r>
        <w:rPr>
          <w:b/>
        </w:rPr>
        <w:t xml:space="preserve">Tulos</w:t>
      </w:r>
    </w:p>
    <w:p>
      <w:r>
        <w:t xml:space="preserve">epävarma</w:t>
      </w:r>
    </w:p>
    <w:p>
      <w:r>
        <w:rPr>
          <w:b/>
        </w:rPr>
        <w:t xml:space="preserve">Esimerkki 3.6389</w:t>
      </w:r>
    </w:p>
    <w:p>
      <w:r>
        <w:t xml:space="preserve">Konteksti: Vaihdoimme vanhan tulostimemme kuukausi sitten. Se tulosti vain yhden sivun kerrallaan. Pidimme vanhan tulostimen vain siksi, että se oli liian raskas siirrettäväksi. Tänään poikamme tuli käymään ja heitti tulostimen pois.  Lause: Olimme iloisia päästessämme siitä eroon.  Hahmo: Poika</w:t>
      </w:r>
    </w:p>
    <w:p>
      <w:r>
        <w:rPr>
          <w:b/>
        </w:rPr>
        <w:t xml:space="preserve">Tulos</w:t>
      </w:r>
    </w:p>
    <w:p>
      <w:r>
        <w:t xml:space="preserve">hyödyllinen</w:t>
      </w:r>
    </w:p>
    <w:p>
      <w:r>
        <w:rPr>
          <w:b/>
        </w:rPr>
        <w:t xml:space="preserve">Tulos</w:t>
      </w:r>
    </w:p>
    <w:p>
      <w:r>
        <w:t xml:space="preserve">arvostettu</w:t>
      </w:r>
    </w:p>
    <w:p>
      <w:r>
        <w:rPr>
          <w:b/>
        </w:rPr>
        <w:t xml:space="preserve">Esimerkki 3.6390</w:t>
      </w:r>
    </w:p>
    <w:p>
      <w:r>
        <w:t xml:space="preserve">Konteksti: Lause: Ei ole: Kun Jane lähti Tokioon, hän eksyi siellä ensimmäisenä päivänä.  Hahmo: Jane</w:t>
      </w:r>
    </w:p>
    <w:p>
      <w:r>
        <w:rPr>
          <w:b/>
        </w:rPr>
        <w:t xml:space="preserve">Tulos</w:t>
      </w:r>
    </w:p>
    <w:p>
      <w:r>
        <w:t xml:space="preserve">peloissaan</w:t>
      </w:r>
    </w:p>
    <w:p>
      <w:r>
        <w:rPr>
          <w:b/>
        </w:rPr>
        <w:t xml:space="preserve">Tulos</w:t>
      </w:r>
    </w:p>
    <w:p>
      <w:r>
        <w:t xml:space="preserve">hämmentynyt</w:t>
      </w:r>
    </w:p>
    <w:p>
      <w:r>
        <w:rPr>
          <w:b/>
        </w:rPr>
        <w:t xml:space="preserve">Tulos</w:t>
      </w:r>
    </w:p>
    <w:p>
      <w:r>
        <w:t xml:space="preserve">hermostunut</w:t>
      </w:r>
    </w:p>
    <w:p>
      <w:r>
        <w:rPr>
          <w:b/>
        </w:rPr>
        <w:t xml:space="preserve">Tulos</w:t>
      </w:r>
    </w:p>
    <w:p>
      <w:r>
        <w:t xml:space="preserve">eksyksissä</w:t>
      </w:r>
    </w:p>
    <w:p>
      <w:r>
        <w:rPr>
          <w:b/>
        </w:rPr>
        <w:t xml:space="preserve">Esimerkki 3.6391</w:t>
      </w:r>
    </w:p>
    <w:p>
      <w:r>
        <w:t xml:space="preserve">Konteksti: Kun Jane lähti Tokioon, hän eksyi siellä ensimmäisenä päivänä.  Lause: Hän ei löytänyt mitään.  Hahmo: Jane</w:t>
      </w:r>
    </w:p>
    <w:p>
      <w:r>
        <w:rPr>
          <w:b/>
        </w:rPr>
        <w:t xml:space="preserve">Tulos</w:t>
      </w:r>
    </w:p>
    <w:p>
      <w:r>
        <w:t xml:space="preserve">hämmentää</w:t>
      </w:r>
    </w:p>
    <w:p>
      <w:r>
        <w:rPr>
          <w:b/>
        </w:rPr>
        <w:t xml:space="preserve">Tulos</w:t>
      </w:r>
    </w:p>
    <w:p>
      <w:r>
        <w:t xml:space="preserve">hämmentynyt</w:t>
      </w:r>
    </w:p>
    <w:p>
      <w:r>
        <w:rPr>
          <w:b/>
        </w:rPr>
        <w:t xml:space="preserve">Esimerkki 3.6392</w:t>
      </w:r>
    </w:p>
    <w:p>
      <w:r>
        <w:t xml:space="preserve">Konteksti: Kun Jane lähti Tokioon, hän eksyi siellä ensimmäisenä päivänä. Osoitejärjestelmä oli niin monimutkainen, ettei hän löytänyt mitään.  Lause: Hän pyysi paikallista auttamaan häntä löytämään suunnan.  Hahmo: Jane</w:t>
      </w:r>
    </w:p>
    <w:p>
      <w:r>
        <w:rPr>
          <w:b/>
        </w:rPr>
        <w:t xml:space="preserve">Tulos</w:t>
      </w:r>
    </w:p>
    <w:p>
      <w:r>
        <w:t xml:space="preserve">hämmentää</w:t>
      </w:r>
    </w:p>
    <w:p>
      <w:r>
        <w:rPr>
          <w:b/>
        </w:rPr>
        <w:t xml:space="preserve">Tulos</w:t>
      </w:r>
    </w:p>
    <w:p>
      <w:r>
        <w:t xml:space="preserve">huolestunut</w:t>
      </w:r>
    </w:p>
    <w:p>
      <w:r>
        <w:rPr>
          <w:b/>
        </w:rPr>
        <w:t xml:space="preserve">Esimerkki 3.6393</w:t>
      </w:r>
    </w:p>
    <w:p>
      <w:r>
        <w:t xml:space="preserve">Konteksti: Kun Jane lähti Tokioon, hän eksyi siellä ensimmäisenä päivänä. Osoitejärjestelmä oli niin monimutkainen, ettei hän löytänyt mitään. Hän pyysi paikallista auttamaan häntä suunnistamaan.  Lause: Kävi ilmi, että hänen haluamansa asunto oli melkein naapurissa.  Hahmo: Jane</w:t>
      </w:r>
    </w:p>
    <w:p>
      <w:r>
        <w:rPr>
          <w:b/>
        </w:rPr>
        <w:t xml:space="preserve">Tulos</w:t>
      </w:r>
    </w:p>
    <w:p>
      <w:r>
        <w:t xml:space="preserve">innoissaan</w:t>
      </w:r>
    </w:p>
    <w:p>
      <w:r>
        <w:rPr>
          <w:b/>
        </w:rPr>
        <w:t xml:space="preserve">Tulos</w:t>
      </w:r>
    </w:p>
    <w:p>
      <w:r>
        <w:t xml:space="preserve">hämmentynyt</w:t>
      </w:r>
    </w:p>
    <w:p>
      <w:r>
        <w:rPr>
          <w:b/>
        </w:rPr>
        <w:t xml:space="preserve">Esimerkki 3.6394</w:t>
      </w:r>
    </w:p>
    <w:p>
      <w:r>
        <w:t xml:space="preserve">Konteksti: Kun Jane lähti Tokioon, hän eksyi siellä ensimmäisenä päivänä. Osoitejärjestelmä oli niin monimutkainen, ettei hän löytänyt mitään. Hän pyysi paikallista auttamaan häntä suunnistamaan. Kävi ilmi, että hänen haluamansa asunto oli melkein naapurissa.  Lause: Hän kiitti mukavaa japanilaista miestä ja lähti määränpäähänsä.  Hahmo: Jane</w:t>
      </w:r>
    </w:p>
    <w:p>
      <w:r>
        <w:rPr>
          <w:b/>
        </w:rPr>
        <w:t xml:space="preserve">Tulos</w:t>
      </w:r>
    </w:p>
    <w:p>
      <w:r>
        <w:t xml:space="preserve">helpottunut</w:t>
      </w:r>
    </w:p>
    <w:p>
      <w:r>
        <w:rPr>
          <w:b/>
        </w:rPr>
        <w:t xml:space="preserve">Tulos</w:t>
      </w:r>
    </w:p>
    <w:p>
      <w:r>
        <w:t xml:space="preserve">kiitollinen.</w:t>
      </w:r>
    </w:p>
    <w:p>
      <w:r>
        <w:rPr>
          <w:b/>
        </w:rPr>
        <w:t xml:space="preserve">Tulos</w:t>
      </w:r>
    </w:p>
    <w:p>
      <w:r>
        <w:t xml:space="preserve">helpottunut.</w:t>
      </w:r>
    </w:p>
    <w:p>
      <w:r>
        <w:rPr>
          <w:b/>
        </w:rPr>
        <w:t xml:space="preserve">Esimerkki 3.6395</w:t>
      </w:r>
    </w:p>
    <w:p>
      <w:r>
        <w:t xml:space="preserve">Konteksti: Lause: Ei ole: Russell oli edelläkävijä.  Hahmo: Russell oli edelläkävijä: Russell: Vanhempi mies</w:t>
      </w:r>
    </w:p>
    <w:p>
      <w:r>
        <w:rPr>
          <w:b/>
        </w:rPr>
        <w:t xml:space="preserve">Tulos</w:t>
      </w:r>
    </w:p>
    <w:p>
      <w:r>
        <w:t xml:space="preserve">Ei ole</w:t>
      </w:r>
    </w:p>
    <w:p>
      <w:r>
        <w:rPr>
          <w:b/>
        </w:rPr>
        <w:t xml:space="preserve">Esimerkki 3.6396</w:t>
      </w:r>
    </w:p>
    <w:p>
      <w:r>
        <w:t xml:space="preserve">Konteksti: Lause: Ei ole: Russell oli edelläkävijä.  Hahmo: Russell oli edelläkävijä: Vanhemmat</w:t>
      </w:r>
    </w:p>
    <w:p>
      <w:r>
        <w:rPr>
          <w:b/>
        </w:rPr>
        <w:t xml:space="preserve">Tulos</w:t>
      </w:r>
    </w:p>
    <w:p>
      <w:r>
        <w:t xml:space="preserve">Ei ole</w:t>
      </w:r>
    </w:p>
    <w:p>
      <w:r>
        <w:rPr>
          <w:b/>
        </w:rPr>
        <w:t xml:space="preserve">Esimerkki 3.6397</w:t>
      </w:r>
    </w:p>
    <w:p>
      <w:r>
        <w:t xml:space="preserve">Konteksti: Lause: Ei ole: Russell oli edelläkävijä.  Hahmo: Russell oli edelläkävijä: Russell</w:t>
      </w:r>
    </w:p>
    <w:p>
      <w:r>
        <w:rPr>
          <w:b/>
        </w:rPr>
        <w:t xml:space="preserve">Tulos</w:t>
      </w:r>
    </w:p>
    <w:p>
      <w:r>
        <w:t xml:space="preserve">valmis</w:t>
      </w:r>
    </w:p>
    <w:p>
      <w:r>
        <w:rPr>
          <w:b/>
        </w:rPr>
        <w:t xml:space="preserve">Tulos</w:t>
      </w:r>
    </w:p>
    <w:p>
      <w:r>
        <w:t xml:space="preserve">ylpeä</w:t>
      </w:r>
    </w:p>
    <w:p>
      <w:r>
        <w:rPr>
          <w:b/>
        </w:rPr>
        <w:t xml:space="preserve">Tulos</w:t>
      </w:r>
    </w:p>
    <w:p>
      <w:r>
        <w:t xml:space="preserve">valmis</w:t>
      </w:r>
    </w:p>
    <w:p>
      <w:r>
        <w:rPr>
          <w:b/>
        </w:rPr>
        <w:t xml:space="preserve">Esimerkki 3.6398</w:t>
      </w:r>
    </w:p>
    <w:p>
      <w:r>
        <w:t xml:space="preserve">Konteksti: Russell oli edelläkävijä.  Lause: Hän kunnostautui koulussa ja läpäisi kaikki kokeet helposti.  Hahmo: Russell: Vanhempi mies</w:t>
      </w:r>
    </w:p>
    <w:p>
      <w:r>
        <w:rPr>
          <w:b/>
        </w:rPr>
        <w:t xml:space="preserve">Tulos</w:t>
      </w:r>
    </w:p>
    <w:p>
      <w:r>
        <w:t xml:space="preserve">Ei ole</w:t>
      </w:r>
    </w:p>
    <w:p>
      <w:r>
        <w:rPr>
          <w:b/>
        </w:rPr>
        <w:t xml:space="preserve">Esimerkki 3.6399</w:t>
      </w:r>
    </w:p>
    <w:p>
      <w:r>
        <w:t xml:space="preserve">Konteksti: Russell oli edelläkävijä.  Lause: Hän kunnostautui koulussa ja läpäisi kaikki kokeet helposti.  Hahmo: Vanhemmat</w:t>
      </w:r>
    </w:p>
    <w:p>
      <w:r>
        <w:rPr>
          <w:b/>
        </w:rPr>
        <w:t xml:space="preserve">Tulos</w:t>
      </w:r>
    </w:p>
    <w:p>
      <w:r>
        <w:t xml:space="preserve">Ei ole</w:t>
      </w:r>
    </w:p>
    <w:p>
      <w:r>
        <w:rPr>
          <w:b/>
        </w:rPr>
        <w:t xml:space="preserve">Esimerkki 3.6400</w:t>
      </w:r>
    </w:p>
    <w:p>
      <w:r>
        <w:t xml:space="preserve">Konteksti: Russell oli edelläkävijä.  Lause: Hän kunnostautui koulussa ja läpäisi kaikki kokeet helposti.  Hahmo: Russell</w:t>
      </w:r>
    </w:p>
    <w:p>
      <w:r>
        <w:rPr>
          <w:b/>
        </w:rPr>
        <w:t xml:space="preserve">Tulos</w:t>
      </w:r>
    </w:p>
    <w:p>
      <w:r>
        <w:t xml:space="preserve">ylpeä</w:t>
      </w:r>
    </w:p>
    <w:p>
      <w:r>
        <w:rPr>
          <w:b/>
        </w:rPr>
        <w:t xml:space="preserve">Esimerkki 3.6401</w:t>
      </w:r>
    </w:p>
    <w:p>
      <w:r>
        <w:t xml:space="preserve">Konteksti: Russell oli edelläkävijä. Hän kunnostautui koulussa ja läpäisi kaikki kokeet helposti.  Lause: Eräänä päivänä vanhempi mies tuli Russellin kotiin.  Hahmo: Russellin nimi: Vanhempi mies</w:t>
      </w:r>
    </w:p>
    <w:p>
      <w:r>
        <w:rPr>
          <w:b/>
        </w:rPr>
        <w:t xml:space="preserve">Tulos</w:t>
      </w:r>
    </w:p>
    <w:p>
      <w:r>
        <w:t xml:space="preserve">ystävällinen</w:t>
      </w:r>
    </w:p>
    <w:p>
      <w:r>
        <w:rPr>
          <w:b/>
        </w:rPr>
        <w:t xml:space="preserve">Tulos</w:t>
      </w:r>
    </w:p>
    <w:p>
      <w:r>
        <w:t xml:space="preserve">ennakointi</w:t>
      </w:r>
    </w:p>
    <w:p>
      <w:r>
        <w:rPr>
          <w:b/>
        </w:rPr>
        <w:t xml:space="preserve">Esimerkki 3.6402</w:t>
      </w:r>
    </w:p>
    <w:p>
      <w:r>
        <w:t xml:space="preserve">Konteksti: Russell oli edelläkävijä. Hän kunnostautui koulussa ja läpäisi kaikki kokeet helposti.  Lause: Eräänä päivänä vanhempi mies tuli Russellin kotiin.  Hahmo: Vanhemmat</w:t>
      </w:r>
    </w:p>
    <w:p>
      <w:r>
        <w:rPr>
          <w:b/>
        </w:rPr>
        <w:t xml:space="preserve">Tulos</w:t>
      </w:r>
    </w:p>
    <w:p>
      <w:r>
        <w:t xml:space="preserve">Ei ole</w:t>
      </w:r>
    </w:p>
    <w:p>
      <w:r>
        <w:rPr>
          <w:b/>
        </w:rPr>
        <w:t xml:space="preserve">Esimerkki 3.6403</w:t>
      </w:r>
    </w:p>
    <w:p>
      <w:r>
        <w:t xml:space="preserve">Konteksti: Russell oli edelläkävijä. Hän kunnostautui koulussa ja läpäisi kaikki kokeet helposti.  Lause: Eräänä päivänä vanhempi mies tuli Russellin kotiin.  Hahmo: Russell</w:t>
      </w:r>
    </w:p>
    <w:p>
      <w:r>
        <w:rPr>
          <w:b/>
        </w:rPr>
        <w:t xml:space="preserve">Tulos</w:t>
      </w:r>
    </w:p>
    <w:p>
      <w:r>
        <w:t xml:space="preserve">utelias</w:t>
      </w:r>
    </w:p>
    <w:p>
      <w:r>
        <w:rPr>
          <w:b/>
        </w:rPr>
        <w:t xml:space="preserve">Tulos</w:t>
      </w:r>
    </w:p>
    <w:p>
      <w:r>
        <w:t xml:space="preserve">yllättynyt</w:t>
      </w:r>
    </w:p>
    <w:p>
      <w:r>
        <w:rPr>
          <w:b/>
        </w:rPr>
        <w:t xml:space="preserve">Esimerkki 3.6404</w:t>
      </w:r>
    </w:p>
    <w:p>
      <w:r>
        <w:t xml:space="preserve">Konteksti: Russell oli edelläkävijä. Hän kunnostautui koulussa ja läpäisi kaikki kokeet helposti. Eräänä päivänä Russellin kotiin tuli vanhempi mies.  Lause: Hän puhui vanhempien kanssa ja esittäytyi sitten Russellille.  Hahmo: Russellin nimi: Vanhempi mies</w:t>
      </w:r>
    </w:p>
    <w:p>
      <w:r>
        <w:rPr>
          <w:b/>
        </w:rPr>
        <w:t xml:space="preserve">Tulos</w:t>
      </w:r>
    </w:p>
    <w:p>
      <w:r>
        <w:t xml:space="preserve">ahdistunut</w:t>
      </w:r>
    </w:p>
    <w:p>
      <w:r>
        <w:rPr>
          <w:b/>
        </w:rPr>
        <w:t xml:space="preserve">Tulos</w:t>
      </w:r>
    </w:p>
    <w:p>
      <w:r>
        <w:t xml:space="preserve">ennakointi</w:t>
      </w:r>
    </w:p>
    <w:p>
      <w:r>
        <w:rPr>
          <w:b/>
        </w:rPr>
        <w:t xml:space="preserve">Esimerkki 3.6405</w:t>
      </w:r>
    </w:p>
    <w:p>
      <w:r>
        <w:t xml:space="preserve">Konteksti: Russell oli edelläkävijä. Hän kunnostautui koulussa ja läpäisi kaikki kokeet helposti. Eräänä päivänä Russellin kotiin tuli vanhempi mies.  Lause: Hän puhui vanhempien kanssa ja esittäytyi sitten Russellille.  Hahmo: Russell: Vanhemmat</w:t>
      </w:r>
    </w:p>
    <w:p>
      <w:r>
        <w:rPr>
          <w:b/>
        </w:rPr>
        <w:t xml:space="preserve">Tulos</w:t>
      </w:r>
    </w:p>
    <w:p>
      <w:r>
        <w:t xml:space="preserve">etsintäkuulutettu</w:t>
      </w:r>
    </w:p>
    <w:p>
      <w:r>
        <w:rPr>
          <w:b/>
        </w:rPr>
        <w:t xml:space="preserve">Tulos</w:t>
      </w:r>
    </w:p>
    <w:p>
      <w:r>
        <w:t xml:space="preserve">yllättynyt</w:t>
      </w:r>
    </w:p>
    <w:p>
      <w:r>
        <w:rPr>
          <w:b/>
        </w:rPr>
        <w:t xml:space="preserve">Esimerkki 3.6406</w:t>
      </w:r>
    </w:p>
    <w:p>
      <w:r>
        <w:t xml:space="preserve">Konteksti: Russell oli edelläkävijä. Hän kunnostautui koulussa ja läpäisi kaikki kokeet helposti. Eräänä päivänä Russellin kotiin tuli vanhempi mies.  Lause: Hän puhui vanhempien kanssa ja esittäytyi sitten Russellille.  Hahmo: Russell</w:t>
      </w:r>
    </w:p>
    <w:p>
      <w:r>
        <w:rPr>
          <w:b/>
        </w:rPr>
        <w:t xml:space="preserve">Tulos</w:t>
      </w:r>
    </w:p>
    <w:p>
      <w:r>
        <w:t xml:space="preserve">etsintäkuulutettu</w:t>
      </w:r>
    </w:p>
    <w:p>
      <w:r>
        <w:rPr>
          <w:b/>
        </w:rPr>
        <w:t xml:space="preserve">Tulos</w:t>
      </w:r>
    </w:p>
    <w:p>
      <w:r>
        <w:t xml:space="preserve">yllättynyt</w:t>
      </w:r>
    </w:p>
    <w:p>
      <w:r>
        <w:rPr>
          <w:b/>
        </w:rPr>
        <w:t xml:space="preserve">Tulos</w:t>
      </w:r>
    </w:p>
    <w:p>
      <w:r>
        <w:t xml:space="preserve">ahdistunut</w:t>
      </w:r>
    </w:p>
    <w:p>
      <w:r>
        <w:rPr>
          <w:b/>
        </w:rPr>
        <w:t xml:space="preserve">Esimerkki 3.6407</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Russell: Vanhempi mies</w:t>
      </w:r>
    </w:p>
    <w:p>
      <w:r>
        <w:rPr>
          <w:b/>
        </w:rPr>
        <w:t xml:space="preserve">Tulos</w:t>
      </w:r>
    </w:p>
    <w:p>
      <w:r>
        <w:t xml:space="preserve">optimistinen</w:t>
      </w:r>
    </w:p>
    <w:p>
      <w:r>
        <w:rPr>
          <w:b/>
        </w:rPr>
        <w:t xml:space="preserve">Esimerkki 3.6408</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Vanhemmat</w:t>
      </w:r>
    </w:p>
    <w:p>
      <w:r>
        <w:rPr>
          <w:b/>
        </w:rPr>
        <w:t xml:space="preserve">Tulos</w:t>
      </w:r>
    </w:p>
    <w:p>
      <w:r>
        <w:t xml:space="preserve">vaikutusvaltainen</w:t>
      </w:r>
    </w:p>
    <w:p>
      <w:r>
        <w:rPr>
          <w:b/>
        </w:rPr>
        <w:t xml:space="preserve">Esimerkki 3.6409</w:t>
      </w:r>
    </w:p>
    <w:p>
      <w:r>
        <w:t xml:space="preserve">Konteksti: Russell oli edelläkävijä. Hän kunnostautui koulussa ja läpäisi kaikki kokeet helposti. Eräänä päivänä Russellin kotiin tuli vanhempi mies. Hän puhui Russellin vanhempien kanssa ja esittäytyi sitten Russellille.  Lause: Russellille tarjottiin paikkaa lahjakkaille ja lahjakkaille nuorille tarkoitetusta koulusta.  Hahmo: Russell</w:t>
      </w:r>
    </w:p>
    <w:p>
      <w:r>
        <w:rPr>
          <w:b/>
        </w:rPr>
        <w:t xml:space="preserve">Tulos</w:t>
      </w:r>
    </w:p>
    <w:p>
      <w:r>
        <w:t xml:space="preserve">innoissaan</w:t>
      </w:r>
    </w:p>
    <w:p>
      <w:r>
        <w:rPr>
          <w:b/>
        </w:rPr>
        <w:t xml:space="preserve">Tulos</w:t>
      </w:r>
    </w:p>
    <w:p>
      <w:r>
        <w:t xml:space="preserve">ylpeä</w:t>
      </w:r>
    </w:p>
    <w:p>
      <w:r>
        <w:rPr>
          <w:b/>
        </w:rPr>
        <w:t xml:space="preserve">Esimerkki 3.6410</w:t>
      </w:r>
    </w:p>
    <w:p>
      <w:r>
        <w:t xml:space="preserve">Konteksti: Lause: Ei ole: Jack osti eilen uuden kirjan.  Hahmo: Jack</w:t>
      </w:r>
    </w:p>
    <w:p>
      <w:r>
        <w:rPr>
          <w:b/>
        </w:rPr>
        <w:t xml:space="preserve">Tulos</w:t>
      </w:r>
    </w:p>
    <w:p>
      <w:r>
        <w:t xml:space="preserve">sisältö</w:t>
      </w:r>
    </w:p>
    <w:p>
      <w:r>
        <w:rPr>
          <w:b/>
        </w:rPr>
        <w:t xml:space="preserve">Tulos</w:t>
      </w:r>
    </w:p>
    <w:p>
      <w:r>
        <w:t xml:space="preserve">innostunut</w:t>
      </w:r>
    </w:p>
    <w:p>
      <w:r>
        <w:rPr>
          <w:b/>
        </w:rPr>
        <w:t xml:space="preserve">Esimerkki 3.6411</w:t>
      </w:r>
    </w:p>
    <w:p>
      <w:r>
        <w:t xml:space="preserve">Konteksti: Lause: Ei ole: Jack osti eilen uuden kirjan.  Hahmo: Koira</w:t>
      </w:r>
    </w:p>
    <w:p>
      <w:r>
        <w:rPr>
          <w:b/>
        </w:rPr>
        <w:t xml:space="preserve">Tulos</w:t>
      </w:r>
    </w:p>
    <w:p>
      <w:r>
        <w:t xml:space="preserve">Ei ole</w:t>
      </w:r>
    </w:p>
    <w:p>
      <w:r>
        <w:rPr>
          <w:b/>
        </w:rPr>
        <w:t xml:space="preserve">Esimerkki 3.6412</w:t>
      </w:r>
    </w:p>
    <w:p>
      <w:r>
        <w:t xml:space="preserve">Konteksti: Jack osti eilen uuden kirjan.  Lause: Hän laittoi kirjan sohvalle, kun hän tuli kotiin kirjakaupasta.  Hahmo: Jack</w:t>
      </w:r>
    </w:p>
    <w:p>
      <w:r>
        <w:rPr>
          <w:b/>
        </w:rPr>
        <w:t xml:space="preserve">Tulos</w:t>
      </w:r>
    </w:p>
    <w:p>
      <w:r>
        <w:t xml:space="preserve">innoissaan</w:t>
      </w:r>
    </w:p>
    <w:p>
      <w:r>
        <w:rPr>
          <w:b/>
        </w:rPr>
        <w:t xml:space="preserve">Esimerkki 3.6413</w:t>
      </w:r>
    </w:p>
    <w:p>
      <w:r>
        <w:t xml:space="preserve">Konteksti: Jack osti eilen uuden kirjan.  Lause: Hän laittoi kirjan sohvalle, kun hän tuli kotiin kirjakaupasta.  Hahmo: Koira</w:t>
      </w:r>
    </w:p>
    <w:p>
      <w:r>
        <w:rPr>
          <w:b/>
        </w:rPr>
        <w:t xml:space="preserve">Tulos</w:t>
      </w:r>
    </w:p>
    <w:p>
      <w:r>
        <w:t xml:space="preserve">Ei ole</w:t>
      </w:r>
    </w:p>
    <w:p>
      <w:r>
        <w:rPr>
          <w:b/>
        </w:rPr>
        <w:t xml:space="preserve">Esimerkki 3.6414</w:t>
      </w:r>
    </w:p>
    <w:p>
      <w:r>
        <w:t xml:space="preserve">Konteksti: Jack osti eilen uuden kirjan. Hän laittoi kirjan sohvalle, kun hän tuli kotiin kirjakaupasta.  Lause: Jack ei nähnyt koiraansa olohuoneessa.  Hahmo: Jack ei ole nähnyt Jackia: Jack</w:t>
      </w:r>
    </w:p>
    <w:p>
      <w:r>
        <w:rPr>
          <w:b/>
        </w:rPr>
        <w:t xml:space="preserve">Tulos</w:t>
      </w:r>
    </w:p>
    <w:p>
      <w:r>
        <w:t xml:space="preserve">Ei ole</w:t>
      </w:r>
    </w:p>
    <w:p>
      <w:r>
        <w:rPr>
          <w:b/>
        </w:rPr>
        <w:t xml:space="preserve">Esimerkki 3.6415</w:t>
      </w:r>
    </w:p>
    <w:p>
      <w:r>
        <w:t xml:space="preserve">Konteksti: Jack osti eilen uuden kirjan. Hän laittoi kirjan sohvalle, kun hän tuli kotiin kirjakaupasta.  Lause: Jack ei nähnyt koiraansa olohuoneessa.  Hahmo: Jack ei ole nähnyt Jackia: Koira</w:t>
      </w:r>
    </w:p>
    <w:p>
      <w:r>
        <w:rPr>
          <w:b/>
        </w:rPr>
        <w:t xml:space="preserve">Tulos</w:t>
      </w:r>
    </w:p>
    <w:p>
      <w:r>
        <w:t xml:space="preserve">Ei ole</w:t>
      </w:r>
    </w:p>
    <w:p>
      <w:r>
        <w:rPr>
          <w:b/>
        </w:rPr>
        <w:t xml:space="preserve">Esimerkki 3.6416</w:t>
      </w:r>
    </w:p>
    <w:p>
      <w:r>
        <w:t xml:space="preserve">Konteksti: Jack osti eilen uuden kirjan. Hän laittoi kirjan sohvalle, kun hän tuli kotiin kirjakaupasta. Jack ei nähnyt koiraansa olohuoneessa.  Lause: Kun Jack meni lounaalle, hänen koiransa repi kirjan kappaleiksi.  Hahmo: Jackin ja Jackin välissä oli kaksi hahmoa: Jack</w:t>
      </w:r>
    </w:p>
    <w:p>
      <w:r>
        <w:rPr>
          <w:b/>
        </w:rPr>
        <w:t xml:space="preserve">Tulos</w:t>
      </w:r>
    </w:p>
    <w:p>
      <w:r>
        <w:t xml:space="preserve">järkyttynyt</w:t>
      </w:r>
    </w:p>
    <w:p>
      <w:r>
        <w:rPr>
          <w:b/>
        </w:rPr>
        <w:t xml:space="preserve">Tulos</w:t>
      </w:r>
    </w:p>
    <w:p>
      <w:r>
        <w:t xml:space="preserve">ärsyyntynyt</w:t>
      </w:r>
    </w:p>
    <w:p>
      <w:r>
        <w:rPr>
          <w:b/>
        </w:rPr>
        <w:t xml:space="preserve">Tulos</w:t>
      </w:r>
    </w:p>
    <w:p>
      <w:r>
        <w:t xml:space="preserve">vihainen</w:t>
      </w:r>
    </w:p>
    <w:p>
      <w:r>
        <w:rPr>
          <w:b/>
        </w:rPr>
        <w:t xml:space="preserve">Esimerkki 3.6417</w:t>
      </w:r>
    </w:p>
    <w:p>
      <w:r>
        <w:t xml:space="preserve">Konteksti: Jack osti eilen uuden kirjan. Hän laittoi kirjan sohvalle, kun hän tuli kotiin kirjakaupasta. Jack ei nähnyt koiraansa olohuoneessa.  Lause: Kun Jack meni lounaalle, hänen koiransa repi kirjan kappaleiksi.  Hahmo: Jackin ja Jackin välissä oli kaksi hahmoa: Koira</w:t>
      </w:r>
    </w:p>
    <w:p>
      <w:r>
        <w:rPr>
          <w:b/>
        </w:rPr>
        <w:t xml:space="preserve">Tulos</w:t>
      </w:r>
    </w:p>
    <w:p>
      <w:r>
        <w:t xml:space="preserve">Ei ole</w:t>
      </w:r>
    </w:p>
    <w:p>
      <w:r>
        <w:rPr>
          <w:b/>
        </w:rPr>
        <w:t xml:space="preserve">Esimerkki 3.6418</w:t>
      </w:r>
    </w:p>
    <w:p>
      <w:r>
        <w:t xml:space="preserve">Konteksti: Jack osti eilen uuden kirjan. Hän laittoi kirjan sohvalle, kun hän tuli kotiin kirjakaupasta. Jack ei nähnyt koiraansa olohuoneessa. Kun Jack meni lounaalle, hänen koiransa repi kirjan kappaleiksi.  Lause: Jack toivoi, että hän olisi laittanut kirjansa parempaan paikkaan.  Hahmo: Jackin nimi on Jackin nimi: Jack</w:t>
      </w:r>
    </w:p>
    <w:p>
      <w:r>
        <w:rPr>
          <w:b/>
        </w:rPr>
        <w:t xml:space="preserve">Tulos</w:t>
      </w:r>
    </w:p>
    <w:p>
      <w:r>
        <w:t xml:space="preserve">katuvainen</w:t>
      </w:r>
    </w:p>
    <w:p>
      <w:r>
        <w:rPr>
          <w:b/>
        </w:rPr>
        <w:t xml:space="preserve">Esimerkki 3.6419</w:t>
      </w:r>
    </w:p>
    <w:p>
      <w:r>
        <w:t xml:space="preserve">Konteksti: Jack osti eilen uuden kirjan. Hän laittoi kirjan sohvalle, kun hän tuli kotiin kirjakaupasta. Jack ei nähnyt koiraansa olohuoneessa. Kun Jack meni lounaalle, hänen koiransa repi kirjan kappaleiksi.  Lause: Jack toivoi, että hän olisi laittanut kirjansa parempaan paikkaan.  Hahmo: Jackin nimi on Jackin nimi: Koira</w:t>
      </w:r>
    </w:p>
    <w:p>
      <w:r>
        <w:rPr>
          <w:b/>
        </w:rPr>
        <w:t xml:space="preserve">Tulos</w:t>
      </w:r>
    </w:p>
    <w:p>
      <w:r>
        <w:t xml:space="preserve">Ei ole</w:t>
      </w:r>
    </w:p>
    <w:p>
      <w:r>
        <w:rPr>
          <w:b/>
        </w:rPr>
        <w:t xml:space="preserve">Esimerkki 3.6420</w:t>
      </w:r>
    </w:p>
    <w:p>
      <w:r>
        <w:t xml:space="preserve">Konteksti: Lause: Ei ole: Lääkäri diagnosoi Gemmalla GAD:n.  Hahmo: Lemmikki</w:t>
      </w:r>
    </w:p>
    <w:p>
      <w:r>
        <w:rPr>
          <w:b/>
        </w:rPr>
        <w:t xml:space="preserve">Tulos</w:t>
      </w:r>
    </w:p>
    <w:p>
      <w:r>
        <w:t xml:space="preserve">Ei ole</w:t>
      </w:r>
    </w:p>
    <w:p>
      <w:r>
        <w:rPr>
          <w:b/>
        </w:rPr>
        <w:t xml:space="preserve">Esimerkki 3.6421</w:t>
      </w:r>
    </w:p>
    <w:p>
      <w:r>
        <w:t xml:space="preserve">Konteksti: Lause: Ei ole: Lääkäri diagnosoi Gemmalla GAD:n.  Hahmo: Gemma</w:t>
      </w:r>
    </w:p>
    <w:p>
      <w:r>
        <w:rPr>
          <w:b/>
        </w:rPr>
        <w:t xml:space="preserve">Tulos</w:t>
      </w:r>
    </w:p>
    <w:p>
      <w:r>
        <w:t xml:space="preserve">tyytymätön</w:t>
      </w:r>
    </w:p>
    <w:p>
      <w:r>
        <w:rPr>
          <w:b/>
        </w:rPr>
        <w:t xml:space="preserve">Tulos</w:t>
      </w:r>
    </w:p>
    <w:p>
      <w:r>
        <w:t xml:space="preserve">surullinen</w:t>
      </w:r>
    </w:p>
    <w:p>
      <w:r>
        <w:rPr>
          <w:b/>
        </w:rPr>
        <w:t xml:space="preserve">Tulos</w:t>
      </w:r>
    </w:p>
    <w:p>
      <w:r>
        <w:t xml:space="preserve">stressaantunut</w:t>
      </w:r>
    </w:p>
    <w:p>
      <w:r>
        <w:rPr>
          <w:b/>
        </w:rPr>
        <w:t xml:space="preserve">Tulos</w:t>
      </w:r>
    </w:p>
    <w:p>
      <w:r>
        <w:t xml:space="preserve">peloissaan</w:t>
      </w:r>
    </w:p>
    <w:p>
      <w:r>
        <w:rPr>
          <w:b/>
        </w:rPr>
        <w:t xml:space="preserve">Tulos</w:t>
      </w:r>
    </w:p>
    <w:p>
      <w:r>
        <w:t xml:space="preserve">pelokkuus</w:t>
      </w:r>
    </w:p>
    <w:p>
      <w:r>
        <w:rPr>
          <w:b/>
        </w:rPr>
        <w:t xml:space="preserve">Esimerkki 3.6422</w:t>
      </w:r>
    </w:p>
    <w:p>
      <w:r>
        <w:t xml:space="preserve">Konteksti: Lause: Ei ole: Lääkäri diagnosoi Gemmalla GAD:n.  Hahmo: Stray</w:t>
      </w:r>
    </w:p>
    <w:p>
      <w:r>
        <w:rPr>
          <w:b/>
        </w:rPr>
        <w:t xml:space="preserve">Tulos</w:t>
      </w:r>
    </w:p>
    <w:p>
      <w:r>
        <w:t xml:space="preserve">Ei ole</w:t>
      </w:r>
    </w:p>
    <w:p>
      <w:r>
        <w:rPr>
          <w:b/>
        </w:rPr>
        <w:t xml:space="preserve">Esimerkki 3.6423</w:t>
      </w:r>
    </w:p>
    <w:p>
      <w:r>
        <w:t xml:space="preserve">Konteksti: Lause: Ei ole: Lääkäri diagnosoi Gemmalla GAD:n.  Hahmo: Gemma: Lääkäri</w:t>
      </w:r>
    </w:p>
    <w:p>
      <w:r>
        <w:rPr>
          <w:b/>
        </w:rPr>
        <w:t xml:space="preserve">Tulos</w:t>
      </w:r>
    </w:p>
    <w:p>
      <w:r>
        <w:t xml:space="preserve">tylsistynyt; hän tekee työtehtäväänsä.</w:t>
      </w:r>
    </w:p>
    <w:p>
      <w:r>
        <w:rPr>
          <w:b/>
        </w:rPr>
        <w:t xml:space="preserve">Tulos</w:t>
      </w:r>
    </w:p>
    <w:p>
      <w:r>
        <w:t xml:space="preserve">huoli</w:t>
      </w:r>
    </w:p>
    <w:p>
      <w:r>
        <w:rPr>
          <w:b/>
        </w:rPr>
        <w:t xml:space="preserve">Tulos</w:t>
      </w:r>
    </w:p>
    <w:p>
      <w:r>
        <w:t xml:space="preserve">myötätuntoinen</w:t>
      </w:r>
    </w:p>
    <w:p>
      <w:r>
        <w:rPr>
          <w:b/>
        </w:rPr>
        <w:t xml:space="preserve">Tulos</w:t>
      </w:r>
    </w:p>
    <w:p>
      <w:r>
        <w:t xml:space="preserve">myötätunto</w:t>
      </w:r>
    </w:p>
    <w:p>
      <w:r>
        <w:rPr>
          <w:b/>
        </w:rPr>
        <w:t xml:space="preserve">Esimerkki 3.6424</w:t>
      </w:r>
    </w:p>
    <w:p>
      <w:r>
        <w:t xml:space="preserve">Konteksti: Lääkäri diagnosoi Gemmalla GAD:n.  Lause: Hänen paniikkikohtauksensa vaikeuttivat hänen elämäänsä.  Hahmo: Pet</w:t>
      </w:r>
    </w:p>
    <w:p>
      <w:r>
        <w:rPr>
          <w:b/>
        </w:rPr>
        <w:t xml:space="preserve">Tulos</w:t>
      </w:r>
    </w:p>
    <w:p>
      <w:r>
        <w:t xml:space="preserve">Ei ole</w:t>
      </w:r>
    </w:p>
    <w:p>
      <w:r>
        <w:rPr>
          <w:b/>
        </w:rPr>
        <w:t xml:space="preserve">Esimerkki 3.6425</w:t>
      </w:r>
    </w:p>
    <w:p>
      <w:r>
        <w:t xml:space="preserve">Konteksti: Lääkäri diagnosoi Gemmalla GAD:n.  Lause: Hänen paniikkikohtauksensa vaikeuttivat hänen elämäänsä.  Hahmo: Gemma</w:t>
      </w:r>
    </w:p>
    <w:p>
      <w:r>
        <w:rPr>
          <w:b/>
        </w:rPr>
        <w:t xml:space="preserve">Tulos</w:t>
      </w:r>
    </w:p>
    <w:p>
      <w:r>
        <w:t xml:space="preserve">epäterveellinen ahdistus</w:t>
      </w:r>
    </w:p>
    <w:p>
      <w:r>
        <w:rPr>
          <w:b/>
        </w:rPr>
        <w:t xml:space="preserve">Tulos</w:t>
      </w:r>
    </w:p>
    <w:p>
      <w:r>
        <w:t xml:space="preserve">afriad</w:t>
      </w:r>
    </w:p>
    <w:p>
      <w:r>
        <w:rPr>
          <w:b/>
        </w:rPr>
        <w:t xml:space="preserve">Tulos</w:t>
      </w:r>
    </w:p>
    <w:p>
      <w:r>
        <w:t xml:space="preserve">toivoton</w:t>
      </w:r>
    </w:p>
    <w:p>
      <w:r>
        <w:rPr>
          <w:b/>
        </w:rPr>
        <w:t xml:space="preserve">Esimerkki 3.6426</w:t>
      </w:r>
    </w:p>
    <w:p>
      <w:r>
        <w:t xml:space="preserve">Konteksti: Lääkäri diagnosoi Gemmalla GAD:n.  Lause: Hänen paniikkikohtauksensa vaikeuttivat hänen elämäänsä.  Hahmo: Stray</w:t>
      </w:r>
    </w:p>
    <w:p>
      <w:r>
        <w:rPr>
          <w:b/>
        </w:rPr>
        <w:t xml:space="preserve">Tulos</w:t>
      </w:r>
    </w:p>
    <w:p>
      <w:r>
        <w:t xml:space="preserve">Ei ole</w:t>
      </w:r>
    </w:p>
    <w:p>
      <w:r>
        <w:rPr>
          <w:b/>
        </w:rPr>
        <w:t xml:space="preserve">Esimerkki 3.6427</w:t>
      </w:r>
    </w:p>
    <w:p>
      <w:r>
        <w:t xml:space="preserve">Konteksti: Lääkäri diagnosoi Gemmalla GAD:n.  Lause: Hänen paniikkikohtauksensa vaikeuttivat hänen elämäänsä.  Hahmo: Gemma: Lääkäri</w:t>
      </w:r>
    </w:p>
    <w:p>
      <w:r>
        <w:rPr>
          <w:b/>
        </w:rPr>
        <w:t xml:space="preserve">Tulos</w:t>
      </w:r>
    </w:p>
    <w:p>
      <w:r>
        <w:t xml:space="preserve">sympaattinen Gemmaa kohtaan</w:t>
      </w:r>
    </w:p>
    <w:p>
      <w:r>
        <w:rPr>
          <w:b/>
        </w:rPr>
        <w:t xml:space="preserve">Tulos</w:t>
      </w:r>
    </w:p>
    <w:p>
      <w:r>
        <w:t xml:space="preserve">pahoillani, että Gemma kokee epämukavuutta</w:t>
      </w:r>
    </w:p>
    <w:p>
      <w:r>
        <w:rPr>
          <w:b/>
        </w:rPr>
        <w:t xml:space="preserve">Esimerkki 3.6428</w:t>
      </w:r>
    </w:p>
    <w:p>
      <w:r>
        <w:t xml:space="preserve">Konteksti: Lääkäri diagnosoi Gemmalla GAD:n. Hänen paniikkikohtauksensa tekivät hänen elämästään vaikeaa.  Lause: Hän kävi ASPCA:ssa hankkimassa lemmikin.  Hahmo: Lemmikki</w:t>
      </w:r>
    </w:p>
    <w:p>
      <w:r>
        <w:rPr>
          <w:b/>
        </w:rPr>
        <w:t xml:space="preserve">Tulos</w:t>
      </w:r>
    </w:p>
    <w:p>
      <w:r>
        <w:t xml:space="preserve">rakasti</w:t>
      </w:r>
    </w:p>
    <w:p>
      <w:r>
        <w:rPr>
          <w:b/>
        </w:rPr>
        <w:t xml:space="preserve">Tulos</w:t>
      </w:r>
    </w:p>
    <w:p>
      <w:r>
        <w:t xml:space="preserve">onnellinen</w:t>
      </w:r>
    </w:p>
    <w:p>
      <w:r>
        <w:rPr>
          <w:b/>
        </w:rPr>
        <w:t xml:space="preserve">Esimerkki 3.6429</w:t>
      </w:r>
    </w:p>
    <w:p>
      <w:r>
        <w:t xml:space="preserve">Konteksti: Lääkäri diagnosoi Gemmalla GAD:n. Hänen paniikkikohtauksensa tekivät hänen elämästään vaikeaa.  Lause: Hän kävi ASPCA:ssa hankkimassa lemmikin.  Hahmo: Gemma</w:t>
      </w:r>
    </w:p>
    <w:p>
      <w:r>
        <w:rPr>
          <w:b/>
        </w:rPr>
        <w:t xml:space="preserve">Tulos</w:t>
      </w:r>
    </w:p>
    <w:p>
      <w:r>
        <w:t xml:space="preserve">innoissaan</w:t>
      </w:r>
    </w:p>
    <w:p>
      <w:r>
        <w:rPr>
          <w:b/>
        </w:rPr>
        <w:t xml:space="preserve">Tulos</w:t>
      </w:r>
    </w:p>
    <w:p>
      <w:r>
        <w:t xml:space="preserve">tarpeellinen</w:t>
      </w:r>
    </w:p>
    <w:p>
      <w:r>
        <w:rPr>
          <w:b/>
        </w:rPr>
        <w:t xml:space="preserve">Tulos</w:t>
      </w:r>
    </w:p>
    <w:p>
      <w:r>
        <w:t xml:space="preserve">helpottunut</w:t>
      </w:r>
    </w:p>
    <w:p>
      <w:r>
        <w:rPr>
          <w:b/>
        </w:rPr>
        <w:t xml:space="preserve">Esimerkki 3.6430</w:t>
      </w:r>
    </w:p>
    <w:p>
      <w:r>
        <w:t xml:space="preserve">Konteksti: Lääkäri diagnosoi Gemmalla GAD:n. Hänen paniikkikohtauksensa tekivät hänen elämästään vaikeaa.  Lause: Hän kävi ASPCA:ssa hankkimassa lemmikin.  Hahmo: Kulkuri</w:t>
      </w:r>
    </w:p>
    <w:p>
      <w:r>
        <w:rPr>
          <w:b/>
        </w:rPr>
        <w:t xml:space="preserve">Tulos</w:t>
      </w:r>
    </w:p>
    <w:p>
      <w:r>
        <w:t xml:space="preserve">Ei ole</w:t>
      </w:r>
    </w:p>
    <w:p>
      <w:r>
        <w:rPr>
          <w:b/>
        </w:rPr>
        <w:t xml:space="preserve">Esimerkki 3.6431</w:t>
      </w:r>
    </w:p>
    <w:p>
      <w:r>
        <w:t xml:space="preserve">Konteksti: Lääkäri diagnosoi Gemmalla GAD:n. Hänen paniikkikohtauksensa tekivät hänen elämästään vaikeaa.  Lause: Hän kävi ASPCA:ssa hankkimassa lemmikin.  Hahmo: Gemma: Lääkäri</w:t>
      </w:r>
    </w:p>
    <w:p>
      <w:r>
        <w:rPr>
          <w:b/>
        </w:rPr>
        <w:t xml:space="preserve">Tulos</w:t>
      </w:r>
    </w:p>
    <w:p>
      <w:r>
        <w:t xml:space="preserve">hyödyllinen</w:t>
      </w:r>
    </w:p>
    <w:p>
      <w:r>
        <w:rPr>
          <w:b/>
        </w:rPr>
        <w:t xml:space="preserve">Esimerkki 3.6432</w:t>
      </w:r>
    </w:p>
    <w:p>
      <w:r>
        <w:t xml:space="preserve">Konteksti: Lääkäri diagnosoi Gemmalla GAD:n. Hänen paniikkikohtauksensa vaikeuttivat hänen elämäänsä. Hän meni ASPCA:lle hankkimaan lemmikkieläintä.  Lause: Kun hän ei löytänyt sopivaa lemmikkiä, hän käveli kotiin.  Hahmo: Lemmikki</w:t>
      </w:r>
    </w:p>
    <w:p>
      <w:r>
        <w:rPr>
          <w:b/>
        </w:rPr>
        <w:t xml:space="preserve">Tulos</w:t>
      </w:r>
    </w:p>
    <w:p>
      <w:r>
        <w:t xml:space="preserve">Ei ole</w:t>
      </w:r>
    </w:p>
    <w:p>
      <w:r>
        <w:rPr>
          <w:b/>
        </w:rPr>
        <w:t xml:space="preserve">Esimerkki 3.6433</w:t>
      </w:r>
    </w:p>
    <w:p>
      <w:r>
        <w:t xml:space="preserve">Konteksti: Lääkäri diagnosoi Gemmalla GAD:n. Hänen paniikkikohtauksensa vaikeuttivat hänen elämäänsä. Hän meni ASPCA:lle hankkimaan lemmikkieläintä.  Lause: Kun hän ei löytänyt sopivaa lemmikkiä, hän käveli kotiin.  Hahmo: Gemma</w:t>
      </w:r>
    </w:p>
    <w:p>
      <w:r>
        <w:rPr>
          <w:b/>
        </w:rPr>
        <w:t xml:space="preserve">Tulos</w:t>
      </w:r>
    </w:p>
    <w:p>
      <w:r>
        <w:t xml:space="preserve">pettynyt siihen, ettei löytänyt kissaa.</w:t>
      </w:r>
    </w:p>
    <w:p>
      <w:r>
        <w:rPr>
          <w:b/>
        </w:rPr>
        <w:t xml:space="preserve">Tulos</w:t>
      </w:r>
    </w:p>
    <w:p>
      <w:r>
        <w:t xml:space="preserve">pettynyt</w:t>
      </w:r>
    </w:p>
    <w:p>
      <w:r>
        <w:rPr>
          <w:b/>
        </w:rPr>
        <w:t xml:space="preserve">Tulos</w:t>
      </w:r>
    </w:p>
    <w:p>
      <w:r>
        <w:t xml:space="preserve">tyytymätön</w:t>
      </w:r>
    </w:p>
    <w:p>
      <w:r>
        <w:rPr>
          <w:b/>
        </w:rPr>
        <w:t xml:space="preserve">Esimerkki 3.6434</w:t>
      </w:r>
    </w:p>
    <w:p>
      <w:r>
        <w:t xml:space="preserve">Konteksti: Lääkäri diagnosoi Gemmalla GAD:n. Hänen paniikkikohtauksensa tekivät hänen elämästään vaikeaa. Hän meni ASPCA:lle hankkimaan lemmikkieläintä.  Lause: Kun hän ei löytänyt sopivaa lemmikkiä, hän käveli kotiin.  Hahmo: Stray</w:t>
      </w:r>
    </w:p>
    <w:p>
      <w:r>
        <w:rPr>
          <w:b/>
        </w:rPr>
        <w:t xml:space="preserve">Tulos</w:t>
      </w:r>
    </w:p>
    <w:p>
      <w:r>
        <w:t xml:space="preserve">Ei ole</w:t>
      </w:r>
    </w:p>
    <w:p>
      <w:r>
        <w:rPr>
          <w:b/>
        </w:rPr>
        <w:t xml:space="preserve">Esimerkki 3.6435</w:t>
      </w:r>
    </w:p>
    <w:p>
      <w:r>
        <w:t xml:space="preserve">Konteksti: Lääkäri diagnosoi Gemmalla GAD:n. Hänen paniikkikohtauksensa tekivät hänen elämästään vaikeaa. Hän meni ASPCA:lle hankkimaan lemmikkieläintä.  Lause: Kun hän ei löytänyt sopivaa lemmikkiä, hän käveli kotiin.  Hahmo: Lääkäri</w:t>
      </w:r>
    </w:p>
    <w:p>
      <w:r>
        <w:rPr>
          <w:b/>
        </w:rPr>
        <w:t xml:space="preserve">Tulos</w:t>
      </w:r>
    </w:p>
    <w:p>
      <w:r>
        <w:t xml:space="preserve">Ei ole</w:t>
      </w:r>
    </w:p>
    <w:p>
      <w:r>
        <w:rPr>
          <w:b/>
        </w:rPr>
        <w:t xml:space="preserve">Esimerkki 3.6436</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Lemmikki</w:t>
      </w:r>
    </w:p>
    <w:p>
      <w:r>
        <w:rPr>
          <w:b/>
        </w:rPr>
        <w:t xml:space="preserve">Tulos</w:t>
      </w:r>
    </w:p>
    <w:p>
      <w:r>
        <w:t xml:space="preserve">onnellinen</w:t>
      </w:r>
    </w:p>
    <w:p>
      <w:r>
        <w:rPr>
          <w:b/>
        </w:rPr>
        <w:t xml:space="preserve">Tulos</w:t>
      </w:r>
    </w:p>
    <w:p>
      <w:r>
        <w:t xml:space="preserve">kiitollinen</w:t>
      </w:r>
    </w:p>
    <w:p>
      <w:r>
        <w:rPr>
          <w:b/>
        </w:rPr>
        <w:t xml:space="preserve">Esimerkki 3.6437</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Gemma</w:t>
      </w:r>
    </w:p>
    <w:p>
      <w:r>
        <w:rPr>
          <w:b/>
        </w:rPr>
        <w:t xml:space="preserve">Tulos</w:t>
      </w:r>
    </w:p>
    <w:p>
      <w:r>
        <w:t xml:space="preserve">innoissaan</w:t>
      </w:r>
    </w:p>
    <w:p>
      <w:r>
        <w:rPr>
          <w:b/>
        </w:rPr>
        <w:t xml:space="preserve">Tulos</w:t>
      </w:r>
    </w:p>
    <w:p>
      <w:r>
        <w:t xml:space="preserve">iloinen</w:t>
      </w:r>
    </w:p>
    <w:p>
      <w:r>
        <w:rPr>
          <w:b/>
        </w:rPr>
        <w:t xml:space="preserve">Tulos</w:t>
      </w:r>
    </w:p>
    <w:p>
      <w:r>
        <w:t xml:space="preserve">onnellinen</w:t>
      </w:r>
    </w:p>
    <w:p>
      <w:r>
        <w:rPr>
          <w:b/>
        </w:rPr>
        <w:t xml:space="preserve">Tulos</w:t>
      </w:r>
    </w:p>
    <w:p>
      <w:r>
        <w:t xml:space="preserve">ekstaattinen</w:t>
      </w:r>
    </w:p>
    <w:p>
      <w:r>
        <w:rPr>
          <w:b/>
        </w:rPr>
        <w:t xml:space="preserve">Esimerkki 3.6438</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Kulkuri</w:t>
      </w:r>
    </w:p>
    <w:p>
      <w:r>
        <w:rPr>
          <w:b/>
        </w:rPr>
        <w:t xml:space="preserve">Tulos</w:t>
      </w:r>
    </w:p>
    <w:p>
      <w:r>
        <w:t xml:space="preserve">onnekas adoptoitu</w:t>
      </w:r>
    </w:p>
    <w:p>
      <w:r>
        <w:rPr>
          <w:b/>
        </w:rPr>
        <w:t xml:space="preserve">Tulos</w:t>
      </w:r>
    </w:p>
    <w:p>
      <w:r>
        <w:t xml:space="preserve">onnellinen</w:t>
      </w:r>
    </w:p>
    <w:p>
      <w:r>
        <w:rPr>
          <w:b/>
        </w:rPr>
        <w:t xml:space="preserve">Tulos</w:t>
      </w:r>
    </w:p>
    <w:p>
      <w:r>
        <w:t xml:space="preserve">turvallinen</w:t>
      </w:r>
    </w:p>
    <w:p>
      <w:r>
        <w:rPr>
          <w:b/>
        </w:rPr>
        <w:t xml:space="preserve">Tulos</w:t>
      </w:r>
    </w:p>
    <w:p>
      <w:r>
        <w:t xml:space="preserve">onnekas</w:t>
      </w:r>
    </w:p>
    <w:p>
      <w:r>
        <w:rPr>
          <w:b/>
        </w:rPr>
        <w:t xml:space="preserve">Esimerkki 3.6439</w:t>
      </w:r>
    </w:p>
    <w:p>
      <w:r>
        <w:t xml:space="preserve">Konteksti: Lääkäri diagnosoi Gemmalla GAD:n. Hänen paniikkikohtauksensa tekivät hänen elämästään vaikeaa. Hän meni ASPCA:lle hankkimaan lemmikkieläintä. Kun hän ei löytänyt sopivaa lemmikkiä, hän käveli kotiin.  Lause: Kotimatkallaan hän löysi suloisen kulkukissan ja adoptoi sen.  Hahmo: Tohtori</w:t>
      </w:r>
    </w:p>
    <w:p>
      <w:r>
        <w:rPr>
          <w:b/>
        </w:rPr>
        <w:t xml:space="preserve">Tulos</w:t>
      </w:r>
    </w:p>
    <w:p>
      <w:r>
        <w:t xml:space="preserve">helpottunut</w:t>
      </w:r>
    </w:p>
    <w:p>
      <w:r>
        <w:rPr>
          <w:b/>
        </w:rPr>
        <w:t xml:space="preserve">Esimerkki 3.6440</w:t>
      </w:r>
    </w:p>
    <w:p>
      <w:r>
        <w:t xml:space="preserve">Konteksti: Lause: Ei ole: Janet meni pikaruokakauppaan.  Hahmo: Janet Janet: Kassanhoitaja</w:t>
      </w:r>
    </w:p>
    <w:p>
      <w:r>
        <w:rPr>
          <w:b/>
        </w:rPr>
        <w:t xml:space="preserve">Tulos</w:t>
      </w:r>
    </w:p>
    <w:p>
      <w:r>
        <w:t xml:space="preserve">Ei ole</w:t>
      </w:r>
    </w:p>
    <w:p>
      <w:r>
        <w:rPr>
          <w:b/>
        </w:rPr>
        <w:t xml:space="preserve">Esimerkki 3.6441</w:t>
      </w:r>
    </w:p>
    <w:p>
      <w:r>
        <w:t xml:space="preserve">Konteksti: Lause: Ei ole: Janet meni pikaruokakauppaan.  Hahmo: Janet</w:t>
      </w:r>
    </w:p>
    <w:p>
      <w:r>
        <w:rPr>
          <w:b/>
        </w:rPr>
        <w:t xml:space="preserve">Tulos</w:t>
      </w:r>
    </w:p>
    <w:p>
      <w:r>
        <w:t xml:space="preserve">välinpitämätön</w:t>
      </w:r>
    </w:p>
    <w:p>
      <w:r>
        <w:rPr>
          <w:b/>
        </w:rPr>
        <w:t xml:space="preserve">Tulos</w:t>
      </w:r>
    </w:p>
    <w:p>
      <w:r>
        <w:t xml:space="preserve">ennakointi</w:t>
      </w:r>
    </w:p>
    <w:p>
      <w:r>
        <w:rPr>
          <w:b/>
        </w:rPr>
        <w:t xml:space="preserve">Esimerkki 3.6442</w:t>
      </w:r>
    </w:p>
    <w:p>
      <w:r>
        <w:t xml:space="preserve">Konteksti: Janet meni pikaruokakauppaan.  Lause: Hän tilasi juustohampurilaisen ja ranskalaiset.  Hahmo: Janet: Kassanhoitaja</w:t>
      </w:r>
    </w:p>
    <w:p>
      <w:r>
        <w:rPr>
          <w:b/>
        </w:rPr>
        <w:t xml:space="preserve">Tulos</w:t>
      </w:r>
    </w:p>
    <w:p>
      <w:r>
        <w:t xml:space="preserve">Ei ole</w:t>
      </w:r>
    </w:p>
    <w:p>
      <w:r>
        <w:rPr>
          <w:b/>
        </w:rPr>
        <w:t xml:space="preserve">Esimerkki 3.6443</w:t>
      </w:r>
    </w:p>
    <w:p>
      <w:r>
        <w:t xml:space="preserve">Konteksti: Janet meni pikaruokakauppaan.  Lause: Hän tilasi juustohampurilaisen ja ranskalaiset.  Hahmo: Janet</w:t>
      </w:r>
    </w:p>
    <w:p>
      <w:r>
        <w:rPr>
          <w:b/>
        </w:rPr>
        <w:t xml:space="preserve">Tulos</w:t>
      </w:r>
    </w:p>
    <w:p>
      <w:r>
        <w:t xml:space="preserve">onnellinen</w:t>
      </w:r>
    </w:p>
    <w:p>
      <w:r>
        <w:rPr>
          <w:b/>
        </w:rPr>
        <w:t xml:space="preserve">Tulos</w:t>
      </w:r>
    </w:p>
    <w:p>
      <w:r>
        <w:t xml:space="preserve">kuten yhdistelmäateria on sopiva hänen ruokahalulleen.</w:t>
      </w:r>
    </w:p>
    <w:p>
      <w:r>
        <w:rPr>
          <w:b/>
        </w:rPr>
        <w:t xml:space="preserve">Esimerkki 3.6444</w:t>
      </w:r>
    </w:p>
    <w:p>
      <w:r>
        <w:t xml:space="preserve">Konteksti: Janet meni pikaruokakauppaan. Hän tilasi juustohampurilaisen ja ranskalaiset.  Lause: Kassanhoitaja ojensi hänelle ruoan, kun hän oli maksanut.  Hahmo: Janetin nimi: Kassanhoitaja</w:t>
      </w:r>
    </w:p>
    <w:p>
      <w:r>
        <w:rPr>
          <w:b/>
        </w:rPr>
        <w:t xml:space="preserve">Tulos</w:t>
      </w:r>
    </w:p>
    <w:p>
      <w:r>
        <w:t xml:space="preserve">sisältö</w:t>
      </w:r>
    </w:p>
    <w:p>
      <w:r>
        <w:rPr>
          <w:b/>
        </w:rPr>
        <w:t xml:space="preserve">Tulos</w:t>
      </w:r>
    </w:p>
    <w:p>
      <w:r>
        <w:t xml:space="preserve">hyödyllinen</w:t>
      </w:r>
    </w:p>
    <w:p>
      <w:r>
        <w:rPr>
          <w:b/>
        </w:rPr>
        <w:t xml:space="preserve">Esimerkki 3.6445</w:t>
      </w:r>
    </w:p>
    <w:p>
      <w:r>
        <w:t xml:space="preserve">Konteksti: Janet meni pikaruokakauppaan. Hän tilasi juustohampurilaisen ja ranskalaiset.  Lause: Kassanhoitaja ojensi hänelle ruoan, kun hän oli maksanut.  Hahmo: Janet</w:t>
      </w:r>
    </w:p>
    <w:p>
      <w:r>
        <w:rPr>
          <w:b/>
        </w:rPr>
        <w:t xml:space="preserve">Tulos</w:t>
      </w:r>
    </w:p>
    <w:p>
      <w:r>
        <w:t xml:space="preserve">onnellinen</w:t>
      </w:r>
    </w:p>
    <w:p>
      <w:r>
        <w:rPr>
          <w:b/>
        </w:rPr>
        <w:t xml:space="preserve">Tulos</w:t>
      </w:r>
    </w:p>
    <w:p>
      <w:r>
        <w:t xml:space="preserve">nälkäinen</w:t>
      </w:r>
    </w:p>
    <w:p>
      <w:r>
        <w:rPr>
          <w:b/>
        </w:rPr>
        <w:t xml:space="preserve">Esimerkki 3.6446</w:t>
      </w:r>
    </w:p>
    <w:p>
      <w:r>
        <w:t xml:space="preserve">Konteksti: Janet meni pikaruokakauppaan. Hän tilasi juustohampurilaisen ja ranskalaiset. Kassanhoitaja ojensi hänelle ruoan hänen maksettuaan.  Lause: Maistettuaan ruokaa hän tunsi itsensä pahoinvoivaksi.  Hahmo: Kassanhoitaja</w:t>
      </w:r>
    </w:p>
    <w:p>
      <w:r>
        <w:rPr>
          <w:b/>
        </w:rPr>
        <w:t xml:space="preserve">Tulos</w:t>
      </w:r>
    </w:p>
    <w:p>
      <w:r>
        <w:t xml:space="preserve">ällöttynyt</w:t>
      </w:r>
    </w:p>
    <w:p>
      <w:r>
        <w:rPr>
          <w:b/>
        </w:rPr>
        <w:t xml:space="preserve">Esimerkki 3.6447</w:t>
      </w:r>
    </w:p>
    <w:p>
      <w:r>
        <w:t xml:space="preserve">Konteksti: Janet meni pikaruokakauppaan. Hän tilasi juustohampurilaisen ja ranskalaiset. Kassanhoitaja ojensi hänelle ruoan hänen maksettuaan.  Lause: Maistettuaan ruokaa hän tunsi itsensä pahoinvoivaksi.  Hahmo: Janet</w:t>
      </w:r>
    </w:p>
    <w:p>
      <w:r>
        <w:rPr>
          <w:b/>
        </w:rPr>
        <w:t xml:space="preserve">Tulos</w:t>
      </w:r>
    </w:p>
    <w:p>
      <w:r>
        <w:t xml:space="preserve">ällöttynyt</w:t>
      </w:r>
    </w:p>
    <w:p>
      <w:r>
        <w:rPr>
          <w:b/>
        </w:rPr>
        <w:t xml:space="preserve">Tulos</w:t>
      </w:r>
    </w:p>
    <w:p>
      <w:r>
        <w:t xml:space="preserve">sairas</w:t>
      </w:r>
    </w:p>
    <w:p>
      <w:r>
        <w:rPr>
          <w:b/>
        </w:rPr>
        <w:t xml:space="preserve">Esimerkki 3.6448</w:t>
      </w:r>
    </w:p>
    <w:p>
      <w:r>
        <w:t xml:space="preserve">Konteksti: Janet meni pikaruokakauppaan. Hän tilasi juustohampurilaisen ja ranskalaiset. Kassanhoitaja ojensi hänelle ruoan hänen maksettuaan. Maistettuaan ruokaa hän tunsi itsensä pahoinvoivaksi.  Lause: Ranskalaiset olivat erittäin tunkkaisia ja hampurilainen oli vaikea pureskella.  Hahmo: Kassanhoitaja</w:t>
      </w:r>
    </w:p>
    <w:p>
      <w:r>
        <w:rPr>
          <w:b/>
        </w:rPr>
        <w:t xml:space="preserve">Tulos</w:t>
      </w:r>
    </w:p>
    <w:p>
      <w:r>
        <w:t xml:space="preserve">huolestunut</w:t>
      </w:r>
    </w:p>
    <w:p>
      <w:r>
        <w:rPr>
          <w:b/>
        </w:rPr>
        <w:t xml:space="preserve">Tulos</w:t>
      </w:r>
    </w:p>
    <w:p>
      <w:r>
        <w:t xml:space="preserve">huono</w:t>
      </w:r>
    </w:p>
    <w:p>
      <w:r>
        <w:rPr>
          <w:b/>
        </w:rPr>
        <w:t xml:space="preserve">Esimerkki 3.6449</w:t>
      </w:r>
    </w:p>
    <w:p>
      <w:r>
        <w:t xml:space="preserve">Konteksti: Janet meni pikaruokakauppaan. Hän tilasi juustohampurilaisen ja ranskalaiset. Kassanhoitaja ojensi hänelle ruoan hänen maksettuaan. Maistettuaan ruokaa hän tunsi itsensä pahoinvoivaksi.  Lause: Ranskalaiset olivat erittäin tunkkaisia ja hampurilainen oli vaikea pureskella.  Hahmo: Janet</w:t>
      </w:r>
    </w:p>
    <w:p>
      <w:r>
        <w:rPr>
          <w:b/>
        </w:rPr>
        <w:t xml:space="preserve">Tulos</w:t>
      </w:r>
    </w:p>
    <w:p>
      <w:r>
        <w:t xml:space="preserve">surullinen</w:t>
      </w:r>
    </w:p>
    <w:p>
      <w:r>
        <w:rPr>
          <w:b/>
        </w:rPr>
        <w:t xml:space="preserve">Tulos</w:t>
      </w:r>
    </w:p>
    <w:p>
      <w:r>
        <w:t xml:space="preserve">pettynyt</w:t>
      </w:r>
    </w:p>
    <w:p>
      <w:r>
        <w:rPr>
          <w:b/>
        </w:rPr>
        <w:t xml:space="preserve">Tulos</w:t>
      </w:r>
    </w:p>
    <w:p>
      <w:r>
        <w:t xml:space="preserve">ällöttynyt</w:t>
      </w:r>
    </w:p>
    <w:p>
      <w:r>
        <w:rPr>
          <w:b/>
        </w:rPr>
        <w:t xml:space="preserve">Esimerkki 3.6450</w:t>
      </w:r>
    </w:p>
    <w:p>
      <w:r>
        <w:t xml:space="preserve">Konteksti: Lause: Ei ole: Jousiammuntatunneilla.  Hahmo: Minä (itse)</w:t>
      </w:r>
    </w:p>
    <w:p>
      <w:r>
        <w:rPr>
          <w:b/>
        </w:rPr>
        <w:t xml:space="preserve">Tulos</w:t>
      </w:r>
    </w:p>
    <w:p>
      <w:r>
        <w:t xml:space="preserve">toiveikas</w:t>
      </w:r>
    </w:p>
    <w:p>
      <w:r>
        <w:rPr>
          <w:b/>
        </w:rPr>
        <w:t xml:space="preserve">Tulos</w:t>
      </w:r>
    </w:p>
    <w:p>
      <w:r>
        <w:t xml:space="preserve">pr</w:t>
      </w:r>
    </w:p>
    <w:p>
      <w:r>
        <w:rPr>
          <w:b/>
        </w:rPr>
        <w:t xml:space="preserve">Esimerkki 3.6451</w:t>
      </w:r>
    </w:p>
    <w:p>
      <w:r>
        <w:t xml:space="preserve">Konteksti: Lause: Ei ole: Jousiammuntatunneilla.  Hahmo: Ystävät</w:t>
      </w:r>
    </w:p>
    <w:p>
      <w:r>
        <w:rPr>
          <w:b/>
        </w:rPr>
        <w:t xml:space="preserve">Tulos</w:t>
      </w:r>
    </w:p>
    <w:p>
      <w:r>
        <w:t xml:space="preserve">onnellinen</w:t>
      </w:r>
    </w:p>
    <w:p>
      <w:r>
        <w:rPr>
          <w:b/>
        </w:rPr>
        <w:t xml:space="preserve">Esimerkki 3.6452</w:t>
      </w:r>
    </w:p>
    <w:p>
      <w:r>
        <w:t xml:space="preserve">Konteksti: Kävimme ystävieni kanssa jousiammuntatunneilla.  Lause: Harjoittelimme kolme kuukautta.  Hahmo: Minä (itse)</w:t>
      </w:r>
    </w:p>
    <w:p>
      <w:r>
        <w:rPr>
          <w:b/>
        </w:rPr>
        <w:t xml:space="preserve">Tulos</w:t>
      </w:r>
    </w:p>
    <w:p>
      <w:r>
        <w:t xml:space="preserve">ylpeä</w:t>
      </w:r>
    </w:p>
    <w:p>
      <w:r>
        <w:rPr>
          <w:b/>
        </w:rPr>
        <w:t xml:space="preserve">Esimerkki 3.6453</w:t>
      </w:r>
    </w:p>
    <w:p>
      <w:r>
        <w:t xml:space="preserve">Konteksti: Kävimme ystävieni kanssa jousiammuntatunneilla.  Lause: Harjoittelimme kolme kuukautta.  Hahmo: Ystävät</w:t>
      </w:r>
    </w:p>
    <w:p>
      <w:r>
        <w:rPr>
          <w:b/>
        </w:rPr>
        <w:t xml:space="preserve">Tulos</w:t>
      </w:r>
    </w:p>
    <w:p>
      <w:r>
        <w:t xml:space="preserve">määritetty</w:t>
      </w:r>
    </w:p>
    <w:p>
      <w:r>
        <w:rPr>
          <w:b/>
        </w:rPr>
        <w:t xml:space="preserve">Tulos</w:t>
      </w:r>
    </w:p>
    <w:p>
      <w:r>
        <w:t xml:space="preserve">itsepintainen</w:t>
      </w:r>
    </w:p>
    <w:p>
      <w:r>
        <w:rPr>
          <w:b/>
        </w:rPr>
        <w:t xml:space="preserve">Esimerkki 3.6454</w:t>
      </w:r>
    </w:p>
    <w:p>
      <w:r>
        <w:t xml:space="preserve">Konteksti: Kävimme ystävieni kanssa jousiammuntatunneilla. Harjoittelimme kolme kuukautta.  Lause: Sitten oli kilpailun aika.  Hahmo: Minä (itse)</w:t>
      </w:r>
    </w:p>
    <w:p>
      <w:r>
        <w:rPr>
          <w:b/>
        </w:rPr>
        <w:t xml:space="preserve">Tulos</w:t>
      </w:r>
    </w:p>
    <w:p>
      <w:r>
        <w:t xml:space="preserve">innokas</w:t>
      </w:r>
    </w:p>
    <w:p>
      <w:r>
        <w:rPr>
          <w:b/>
        </w:rPr>
        <w:t xml:space="preserve">Tulos</w:t>
      </w:r>
    </w:p>
    <w:p>
      <w:r>
        <w:t xml:space="preserve">kuten kilpailu on kannustava tapa kehittää taitoja</w:t>
      </w:r>
    </w:p>
    <w:p>
      <w:r>
        <w:rPr>
          <w:b/>
        </w:rPr>
        <w:t xml:space="preserve">Esimerkki 3.6455</w:t>
      </w:r>
    </w:p>
    <w:p>
      <w:r>
        <w:t xml:space="preserve">Konteksti: Kävimme ystävieni kanssa jousiammuntatunneilla. Harjoittelimme kolme kuukautta.  Lause: Sitten oli kilpailun aika.  Hahmo: Ystävät</w:t>
      </w:r>
    </w:p>
    <w:p>
      <w:r>
        <w:rPr>
          <w:b/>
        </w:rPr>
        <w:t xml:space="preserve">Tulos</w:t>
      </w:r>
    </w:p>
    <w:p>
      <w:r>
        <w:t xml:space="preserve">kilpailukykyinen</w:t>
      </w:r>
    </w:p>
    <w:p>
      <w:r>
        <w:rPr>
          <w:b/>
        </w:rPr>
        <w:t xml:space="preserve">Esimerkki 3.6456</w:t>
      </w:r>
    </w:p>
    <w:p>
      <w:r>
        <w:t xml:space="preserve">Konteksti: Kävimme ystävieni kanssa jousiammuntatunneilla. Harjoittelimme kolme kuukautta. Sitten oli kilpailun aika.  Lause: Ystäväni veivät kaikki pokaalit kotiin.  Hahmo: Minä (itse)</w:t>
      </w:r>
    </w:p>
    <w:p>
      <w:r>
        <w:rPr>
          <w:b/>
        </w:rPr>
        <w:t xml:space="preserve">Tulos</w:t>
      </w:r>
    </w:p>
    <w:p>
      <w:r>
        <w:t xml:space="preserve">ylpeä</w:t>
      </w:r>
    </w:p>
    <w:p>
      <w:r>
        <w:rPr>
          <w:b/>
        </w:rPr>
        <w:t xml:space="preserve">Tulos</w:t>
      </w:r>
    </w:p>
    <w:p>
      <w:r>
        <w:t xml:space="preserve">kateellinen</w:t>
      </w:r>
    </w:p>
    <w:p>
      <w:r>
        <w:rPr>
          <w:b/>
        </w:rPr>
        <w:t xml:space="preserve">Esimerkki 3.6457</w:t>
      </w:r>
    </w:p>
    <w:p>
      <w:r>
        <w:t xml:space="preserve">Konteksti: Kävimme ystävieni kanssa jousiammuntatunneilla. Harjoittelimme kolme kuukautta. Sitten oli kilpailun aika.  Lause: Ystäväni veivät kaikki pokaalit kotiin.  Hahmo: Ystävät</w:t>
      </w:r>
    </w:p>
    <w:p>
      <w:r>
        <w:rPr>
          <w:b/>
        </w:rPr>
        <w:t xml:space="preserve">Tulos</w:t>
      </w:r>
    </w:p>
    <w:p>
      <w:r>
        <w:t xml:space="preserve">innoissaan</w:t>
      </w:r>
    </w:p>
    <w:p>
      <w:r>
        <w:rPr>
          <w:b/>
        </w:rPr>
        <w:t xml:space="preserve">Tulos</w:t>
      </w:r>
    </w:p>
    <w:p>
      <w:r>
        <w:t xml:space="preserve">ylpeä</w:t>
      </w:r>
    </w:p>
    <w:p>
      <w:r>
        <w:rPr>
          <w:b/>
        </w:rPr>
        <w:t xml:space="preserve">Tulos</w:t>
      </w:r>
    </w:p>
    <w:p>
      <w:r>
        <w:t xml:space="preserve">onnellinen</w:t>
      </w:r>
    </w:p>
    <w:p>
      <w:r>
        <w:rPr>
          <w:b/>
        </w:rPr>
        <w:t xml:space="preserve">Tulos</w:t>
      </w:r>
    </w:p>
    <w:p>
      <w:r>
        <w:t xml:space="preserve">ylpeitä saavutuksestaan</w:t>
      </w:r>
    </w:p>
    <w:p>
      <w:r>
        <w:rPr>
          <w:b/>
        </w:rPr>
        <w:t xml:space="preserve">Esimerkki 3.6458</w:t>
      </w:r>
    </w:p>
    <w:p>
      <w:r>
        <w:t xml:space="preserve">Konteksti: Kävimme ystävieni kanssa jousiammuntatunneilla. Harjoittelimme kolme kuukautta. Sitten oli kilpailun aika. Ystäväni veivät kaikki pokaalit kotiin.  Lause: Minut hylättiin, koska osuin vahingossa tuomariin.  Hahmo: Minä (itse)</w:t>
      </w:r>
    </w:p>
    <w:p>
      <w:r>
        <w:rPr>
          <w:b/>
        </w:rPr>
        <w:t xml:space="preserve">Tulos</w:t>
      </w:r>
    </w:p>
    <w:p>
      <w:r>
        <w:t xml:space="preserve">lannistunut</w:t>
      </w:r>
    </w:p>
    <w:p>
      <w:r>
        <w:rPr>
          <w:b/>
        </w:rPr>
        <w:t xml:space="preserve">Tulos</w:t>
      </w:r>
    </w:p>
    <w:p>
      <w:r>
        <w:t xml:space="preserve">turhautunut</w:t>
      </w:r>
    </w:p>
    <w:p>
      <w:r>
        <w:rPr>
          <w:b/>
        </w:rPr>
        <w:t xml:space="preserve">Tulos</w:t>
      </w:r>
    </w:p>
    <w:p>
      <w:r>
        <w:t xml:space="preserve">pettynyt</w:t>
      </w:r>
    </w:p>
    <w:p>
      <w:r>
        <w:rPr>
          <w:b/>
        </w:rPr>
        <w:t xml:space="preserve">Esimerkki 3.6459</w:t>
      </w:r>
    </w:p>
    <w:p>
      <w:r>
        <w:t xml:space="preserve">Konteksti: Kävimme ystävieni kanssa jousiammuntatunneilla. Harjoittelimme kolme kuukautta. Sitten oli kilpailun aika. Ystäväni veivät kaikki pokaalit kotiin.  Lause: Minut hylättiin, koska osuin vahingossa tuomariin.  Hahmo: Ystävät</w:t>
      </w:r>
    </w:p>
    <w:p>
      <w:r>
        <w:rPr>
          <w:b/>
        </w:rPr>
        <w:t xml:space="preserve">Tulos</w:t>
      </w:r>
    </w:p>
    <w:p>
      <w:r>
        <w:t xml:space="preserve">pahoillani puolestani</w:t>
      </w:r>
    </w:p>
    <w:p>
      <w:r>
        <w:rPr>
          <w:b/>
        </w:rPr>
        <w:t xml:space="preserve">Esimerkki 3.6460</w:t>
      </w:r>
    </w:p>
    <w:p>
      <w:r>
        <w:t xml:space="preserve">Konteksti: Lause: Ei ole: Nia halusi muuttaa ulkonäköään.  Hahmo: Nia</w:t>
      </w:r>
    </w:p>
    <w:p>
      <w:r>
        <w:rPr>
          <w:b/>
        </w:rPr>
        <w:t xml:space="preserve">Tulos</w:t>
      </w:r>
    </w:p>
    <w:p>
      <w:r>
        <w:t xml:space="preserve">innoissaan</w:t>
      </w:r>
    </w:p>
    <w:p>
      <w:r>
        <w:rPr>
          <w:b/>
        </w:rPr>
        <w:t xml:space="preserve">Tulos</w:t>
      </w:r>
    </w:p>
    <w:p>
      <w:r>
        <w:t xml:space="preserve">epävarma</w:t>
      </w:r>
    </w:p>
    <w:p>
      <w:r>
        <w:rPr>
          <w:b/>
        </w:rPr>
        <w:t xml:space="preserve">Esimerkki 3.6461</w:t>
      </w:r>
    </w:p>
    <w:p>
      <w:r>
        <w:t xml:space="preserve">Konteksti: Lause: Ei ole: Nia halusi muuttaa ulkonäköään.  Hahmo: Nia: Ystävät</w:t>
      </w:r>
    </w:p>
    <w:p>
      <w:r>
        <w:rPr>
          <w:b/>
        </w:rPr>
        <w:t xml:space="preserve">Tulos</w:t>
      </w:r>
    </w:p>
    <w:p>
      <w:r>
        <w:t xml:space="preserve">Ei ole</w:t>
      </w:r>
    </w:p>
    <w:p>
      <w:r>
        <w:rPr>
          <w:b/>
        </w:rPr>
        <w:t xml:space="preserve">Esimerkki 3.6462</w:t>
      </w:r>
    </w:p>
    <w:p>
      <w:r>
        <w:t xml:space="preserve">Konteksti: Nia halusi muuttaa ulkonäköään.  Lause: Hän pyysi ystäviltään ideoita.  Hahmo: Nia</w:t>
      </w:r>
    </w:p>
    <w:p>
      <w:r>
        <w:rPr>
          <w:b/>
        </w:rPr>
        <w:t xml:space="preserve">Tulos</w:t>
      </w:r>
    </w:p>
    <w:p>
      <w:r>
        <w:t xml:space="preserve">kiinnostunut</w:t>
      </w:r>
    </w:p>
    <w:p>
      <w:r>
        <w:rPr>
          <w:b/>
        </w:rPr>
        <w:t xml:space="preserve">Tulos</w:t>
      </w:r>
    </w:p>
    <w:p>
      <w:r>
        <w:t xml:space="preserve">utelias</w:t>
      </w:r>
    </w:p>
    <w:p>
      <w:r>
        <w:rPr>
          <w:b/>
        </w:rPr>
        <w:t xml:space="preserve">Esimerkki 3.6463</w:t>
      </w:r>
    </w:p>
    <w:p>
      <w:r>
        <w:t xml:space="preserve">Konteksti: Nia halusi muuttaa ulkonäköään.  Lause: Hän pyysi ystäviltään ideoita.  Hahmo: Nia: Ystävät</w:t>
      </w:r>
    </w:p>
    <w:p>
      <w:r>
        <w:rPr>
          <w:b/>
        </w:rPr>
        <w:t xml:space="preserve">Tulos</w:t>
      </w:r>
    </w:p>
    <w:p>
      <w:r>
        <w:t xml:space="preserve">hyödyllinen</w:t>
      </w:r>
    </w:p>
    <w:p>
      <w:r>
        <w:rPr>
          <w:b/>
        </w:rPr>
        <w:t xml:space="preserve">Tulos</w:t>
      </w:r>
    </w:p>
    <w:p>
      <w:r>
        <w:t xml:space="preserve">onnellinen</w:t>
      </w:r>
    </w:p>
    <w:p>
      <w:r>
        <w:rPr>
          <w:b/>
        </w:rPr>
        <w:t xml:space="preserve">Esimerkki 3.6464</w:t>
      </w:r>
    </w:p>
    <w:p>
      <w:r>
        <w:t xml:space="preserve">Konteksti: Nia halusi muuttaa ulkonäköään. Hän pyysi ystäviltään ideoita.  Lause: Yksi hänen ystävistään ehdotti uutta kampaajaa kaupungissa.  Hahmo: Nia</w:t>
      </w:r>
    </w:p>
    <w:p>
      <w:r>
        <w:rPr>
          <w:b/>
        </w:rPr>
        <w:t xml:space="preserve">Tulos</w:t>
      </w:r>
    </w:p>
    <w:p>
      <w:r>
        <w:t xml:space="preserve">kiinnostunut</w:t>
      </w:r>
    </w:p>
    <w:p>
      <w:r>
        <w:rPr>
          <w:b/>
        </w:rPr>
        <w:t xml:space="preserve">Tulos</w:t>
      </w:r>
    </w:p>
    <w:p>
      <w:r>
        <w:t xml:space="preserve">innostunut ajatuksesta</w:t>
      </w:r>
    </w:p>
    <w:p>
      <w:r>
        <w:rPr>
          <w:b/>
        </w:rPr>
        <w:t xml:space="preserve">Esimerkki 3.6465</w:t>
      </w:r>
    </w:p>
    <w:p>
      <w:r>
        <w:t xml:space="preserve">Konteksti: Nia halusi muuttaa ulkonäköään. Hän pyysi ystäviltään ideoita.  Lause: Yksi hänen ystävistään ehdotti uutta kampaajaa kaupungissa.  Hahmo: Nia: Ystävät</w:t>
      </w:r>
    </w:p>
    <w:p>
      <w:r>
        <w:rPr>
          <w:b/>
        </w:rPr>
        <w:t xml:space="preserve">Tulos</w:t>
      </w:r>
    </w:p>
    <w:p>
      <w:r>
        <w:t xml:space="preserve">hyödyllinen</w:t>
      </w:r>
    </w:p>
    <w:p>
      <w:r>
        <w:rPr>
          <w:b/>
        </w:rPr>
        <w:t xml:space="preserve">Tulos</w:t>
      </w:r>
    </w:p>
    <w:p>
      <w:r>
        <w:t xml:space="preserve">hyödyllinen.</w:t>
      </w:r>
    </w:p>
    <w:p>
      <w:r>
        <w:rPr>
          <w:b/>
        </w:rPr>
        <w:t xml:space="preserve">Tulos</w:t>
      </w:r>
    </w:p>
    <w:p>
      <w:r>
        <w:t xml:space="preserve">sympaattinen.</w:t>
      </w:r>
    </w:p>
    <w:p>
      <w:r>
        <w:rPr>
          <w:b/>
        </w:rPr>
        <w:t xml:space="preserve">Tulos</w:t>
      </w:r>
    </w:p>
    <w:p>
      <w:r>
        <w:t xml:space="preserve">sellainen.</w:t>
      </w:r>
    </w:p>
    <w:p>
      <w:r>
        <w:rPr>
          <w:b/>
        </w:rPr>
        <w:t xml:space="preserve">Esimerkki 3.6466</w:t>
      </w:r>
    </w:p>
    <w:p>
      <w:r>
        <w:t xml:space="preserve">Konteksti: Nia halusi muuttaa ulkonäköään. Hän pyysi ystäviltään ideoita. Yksi hänen ystävistään ehdotti uutta kampaajaa kaupungissa.  Lause: Nia meni kampaajalle, joka leikkasi hänen hiuksensa.  Hahmo: Nia</w:t>
      </w:r>
    </w:p>
    <w:p>
      <w:r>
        <w:rPr>
          <w:b/>
        </w:rPr>
        <w:t xml:space="preserve">Tulos</w:t>
      </w:r>
    </w:p>
    <w:p>
      <w:r>
        <w:t xml:space="preserve">ahdistunut siitä</w:t>
      </w:r>
    </w:p>
    <w:p>
      <w:r>
        <w:rPr>
          <w:b/>
        </w:rPr>
        <w:t xml:space="preserve">Tulos</w:t>
      </w:r>
    </w:p>
    <w:p>
      <w:r>
        <w:t xml:space="preserve">utelias</w:t>
      </w:r>
    </w:p>
    <w:p>
      <w:r>
        <w:rPr>
          <w:b/>
        </w:rPr>
        <w:t xml:space="preserve">Esimerkki 3.6467</w:t>
      </w:r>
    </w:p>
    <w:p>
      <w:r>
        <w:t xml:space="preserve">Konteksti: Nia halusi muuttaa ulkonäköään. Hän pyysi ystäviltään ideoita. Yksi hänen ystävistään ehdotti uutta kampaajaa kaupungissa.  Lause: Nia meni kampaajalle, joka leikkasi hänen hiuksensa.  Hahmo: Ystävät</w:t>
      </w:r>
    </w:p>
    <w:p>
      <w:r>
        <w:rPr>
          <w:b/>
        </w:rPr>
        <w:t xml:space="preserve">Tulos</w:t>
      </w:r>
    </w:p>
    <w:p>
      <w:r>
        <w:t xml:space="preserve">autan mielelläni</w:t>
      </w:r>
    </w:p>
    <w:p>
      <w:r>
        <w:rPr>
          <w:b/>
        </w:rPr>
        <w:t xml:space="preserve">Tulos</w:t>
      </w:r>
    </w:p>
    <w:p>
      <w:r>
        <w:t xml:space="preserve">ylpeä</w:t>
      </w:r>
    </w:p>
    <w:p>
      <w:r>
        <w:rPr>
          <w:b/>
        </w:rPr>
        <w:t xml:space="preserve">Tulos</w:t>
      </w:r>
    </w:p>
    <w:p>
      <w:r>
        <w:t xml:space="preserve">vastuussa hänen uudesta ulkonäöstään</w:t>
      </w:r>
    </w:p>
    <w:p>
      <w:r>
        <w:rPr>
          <w:b/>
        </w:rPr>
        <w:t xml:space="preserve">Tulos</w:t>
      </w:r>
    </w:p>
    <w:p>
      <w:r>
        <w:t xml:space="preserve">innoissaan hänen ystävänsä kokeili jotain uutta</w:t>
      </w:r>
    </w:p>
    <w:p>
      <w:r>
        <w:rPr>
          <w:b/>
        </w:rPr>
        <w:t xml:space="preserve">Esimerkki 3.6468</w:t>
      </w:r>
    </w:p>
    <w:p>
      <w:r>
        <w:t xml:space="preserve">Konteksti: Nia halusi muuttaa ulkonäköään. Hän pyysi ystäviltään ideoita. Yksi hänen ystävistään ehdotti uutta kampaajaa kaupungissa. Nia meni kampaajalle, joka leikkasi hänen hiuksensa.  Lause: Nia on erittäin tyytyväinen uuteen hiustenleikkaukseensa.  Hahmo: Nia</w:t>
      </w:r>
    </w:p>
    <w:p>
      <w:r>
        <w:rPr>
          <w:b/>
        </w:rPr>
        <w:t xml:space="preserve">Tulos</w:t>
      </w:r>
    </w:p>
    <w:p>
      <w:r>
        <w:t xml:space="preserve">innoissaan</w:t>
      </w:r>
    </w:p>
    <w:p>
      <w:r>
        <w:rPr>
          <w:b/>
        </w:rPr>
        <w:t xml:space="preserve">Esimerkki 3.6469</w:t>
      </w:r>
    </w:p>
    <w:p>
      <w:r>
        <w:t xml:space="preserve">Konteksti: Nia halusi muuttaa ulkonäköään. Hän pyysi ystäviltään ideoita. Yksi hänen ystävistään ehdotti uutta kampaajaa kaupungissa. Nia meni kampaajalle, joka leikkasi hänen hiuksensa.  Lause: Nia on erittäin tyytyväinen uuteen hiustenleikkaukseensa.  Hahmo: Ystävät</w:t>
      </w:r>
    </w:p>
    <w:p>
      <w:r>
        <w:rPr>
          <w:b/>
        </w:rPr>
        <w:t xml:space="preserve">Tulos</w:t>
      </w:r>
    </w:p>
    <w:p>
      <w:r>
        <w:t xml:space="preserve">sisältö</w:t>
      </w:r>
    </w:p>
    <w:p>
      <w:r>
        <w:rPr>
          <w:b/>
        </w:rPr>
        <w:t xml:space="preserve">Tulos</w:t>
      </w:r>
    </w:p>
    <w:p>
      <w:r>
        <w:t xml:space="preserve">hyvä</w:t>
      </w:r>
    </w:p>
    <w:p>
      <w:r>
        <w:rPr>
          <w:b/>
        </w:rPr>
        <w:t xml:space="preserve">Tulos</w:t>
      </w:r>
    </w:p>
    <w:p>
      <w:r>
        <w:t xml:space="preserve">tyytyväinen</w:t>
      </w:r>
    </w:p>
    <w:p>
      <w:r>
        <w:rPr>
          <w:b/>
        </w:rPr>
        <w:t xml:space="preserve">Esimerkki 3.6470</w:t>
      </w:r>
    </w:p>
    <w:p>
      <w:r>
        <w:t xml:space="preserve">Konteksti: Lause: Ei ole: Rocky sai vihdoin takapihalleen uima-altaan, jonka hän oli aina halunnut.  Hahmo: Naapurit</w:t>
      </w:r>
    </w:p>
    <w:p>
      <w:r>
        <w:rPr>
          <w:b/>
        </w:rPr>
        <w:t xml:space="preserve">Tulos</w:t>
      </w:r>
    </w:p>
    <w:p>
      <w:r>
        <w:t xml:space="preserve">Ei ole</w:t>
      </w:r>
    </w:p>
    <w:p>
      <w:r>
        <w:rPr>
          <w:b/>
        </w:rPr>
        <w:t xml:space="preserve">Esimerkki 3.6471</w:t>
      </w:r>
    </w:p>
    <w:p>
      <w:r>
        <w:t xml:space="preserve">Konteksti: Lause: Ei ole: Rocky sai vihdoin takapihalleen uima-altaan, jonka hän oli aina halunnut.  Hahmo: Poliisi</w:t>
      </w:r>
    </w:p>
    <w:p>
      <w:r>
        <w:rPr>
          <w:b/>
        </w:rPr>
        <w:t xml:space="preserve">Tulos</w:t>
      </w:r>
    </w:p>
    <w:p>
      <w:r>
        <w:t xml:space="preserve">Ei ole</w:t>
      </w:r>
    </w:p>
    <w:p>
      <w:r>
        <w:rPr>
          <w:b/>
        </w:rPr>
        <w:t xml:space="preserve">Esimerkki 3.6472</w:t>
      </w:r>
    </w:p>
    <w:p>
      <w:r>
        <w:t xml:space="preserve">Konteksti: Lause: Ei ole: Rocky sai vihdoin takapihalleen uima-altaan, jonka hän oli aina halunnut.  Hahmo: Ystävät</w:t>
      </w:r>
    </w:p>
    <w:p>
      <w:r>
        <w:rPr>
          <w:b/>
        </w:rPr>
        <w:t xml:space="preserve">Tulos</w:t>
      </w:r>
    </w:p>
    <w:p>
      <w:r>
        <w:t xml:space="preserve">Ei ole</w:t>
      </w:r>
    </w:p>
    <w:p>
      <w:r>
        <w:rPr>
          <w:b/>
        </w:rPr>
        <w:t xml:space="preserve">Esimerkki 3.6473</w:t>
      </w:r>
    </w:p>
    <w:p>
      <w:r>
        <w:t xml:space="preserve">Konteksti: Lause: Ei ole: Rocky sai vihdoin takapihalleen uima-altaan, jonka hän oli aina halunnut.  Hahmo: Rocky</w:t>
      </w:r>
    </w:p>
    <w:p>
      <w:r>
        <w:rPr>
          <w:b/>
        </w:rPr>
        <w:t xml:space="preserve">Tulos</w:t>
      </w:r>
    </w:p>
    <w:p>
      <w:r>
        <w:t xml:space="preserve">innoissaan</w:t>
      </w:r>
    </w:p>
    <w:p>
      <w:r>
        <w:rPr>
          <w:b/>
        </w:rPr>
        <w:t xml:space="preserve">Tulos</w:t>
      </w:r>
    </w:p>
    <w:p>
      <w:r>
        <w:t xml:space="preserve">arvostava</w:t>
      </w:r>
    </w:p>
    <w:p>
      <w:r>
        <w:rPr>
          <w:b/>
        </w:rPr>
        <w:t xml:space="preserve">Esimerkki 3.6474</w:t>
      </w:r>
    </w:p>
    <w:p>
      <w:r>
        <w:t xml:space="preserve">Konteksti: Rocky sai vihdoin takapihalleen uima-altaan, jonka hän oli aina halunnut.  Lause: Rocky kutsui monia ystäviä ensimmäisiin uima-allasjuhliinsa.  Hahmo: Naapurit</w:t>
      </w:r>
    </w:p>
    <w:p>
      <w:r>
        <w:rPr>
          <w:b/>
        </w:rPr>
        <w:t xml:space="preserve">Tulos</w:t>
      </w:r>
    </w:p>
    <w:p>
      <w:r>
        <w:t xml:space="preserve">Ei ole</w:t>
      </w:r>
    </w:p>
    <w:p>
      <w:r>
        <w:rPr>
          <w:b/>
        </w:rPr>
        <w:t xml:space="preserve">Esimerkki 3.6475</w:t>
      </w:r>
    </w:p>
    <w:p>
      <w:r>
        <w:t xml:space="preserve">Konteksti: Rocky sai vihdoin takapihalleen uima-altaan, jonka hän oli aina halunnut.  Lause: Rocky kutsui monia ystäviä ensimmäisiin uima-allasjuhliinsa.  Hahmo: Poliisi</w:t>
      </w:r>
    </w:p>
    <w:p>
      <w:r>
        <w:rPr>
          <w:b/>
        </w:rPr>
        <w:t xml:space="preserve">Tulos</w:t>
      </w:r>
    </w:p>
    <w:p>
      <w:r>
        <w:t xml:space="preserve">Ei ole</w:t>
      </w:r>
    </w:p>
    <w:p>
      <w:r>
        <w:rPr>
          <w:b/>
        </w:rPr>
        <w:t xml:space="preserve">Esimerkki 3.6476</w:t>
      </w:r>
    </w:p>
    <w:p>
      <w:r>
        <w:t xml:space="preserve">Konteksti: Rocky sai vihdoin takapihalleen uima-altaan, jonka hän oli aina halunnut.  Lause: Rocky kutsui monia ystäviä ensimmäisiin uima-allasjuhliinsa.  Hahmo: Ystävät</w:t>
      </w:r>
    </w:p>
    <w:p>
      <w:r>
        <w:rPr>
          <w:b/>
        </w:rPr>
        <w:t xml:space="preserve">Tulos</w:t>
      </w:r>
    </w:p>
    <w:p>
      <w:r>
        <w:t xml:space="preserve">innokas</w:t>
      </w:r>
    </w:p>
    <w:p>
      <w:r>
        <w:rPr>
          <w:b/>
        </w:rPr>
        <w:t xml:space="preserve">Tulos</w:t>
      </w:r>
    </w:p>
    <w:p>
      <w:r>
        <w:t xml:space="preserve">onnellinen</w:t>
      </w:r>
    </w:p>
    <w:p>
      <w:r>
        <w:rPr>
          <w:b/>
        </w:rPr>
        <w:t xml:space="preserve">Esimerkki 3.6477</w:t>
      </w:r>
    </w:p>
    <w:p>
      <w:r>
        <w:t xml:space="preserve">Konteksti: Rocky sai vihdoin takapihalleen uima-altaan, jonka hän oli aina halunnut.  Lause: Rocky kutsui monia ystäviä ensimmäisiin uima-allasjuhliinsa.  Hahmo: Rocky</w:t>
      </w:r>
    </w:p>
    <w:p>
      <w:r>
        <w:rPr>
          <w:b/>
        </w:rPr>
        <w:t xml:space="preserve">Tulos</w:t>
      </w:r>
    </w:p>
    <w:p>
      <w:r>
        <w:t xml:space="preserve">onnellinen</w:t>
      </w:r>
    </w:p>
    <w:p>
      <w:r>
        <w:rPr>
          <w:b/>
        </w:rPr>
        <w:t xml:space="preserve">Tulos</w:t>
      </w:r>
    </w:p>
    <w:p>
      <w:r>
        <w:t xml:space="preserve">innostunut</w:t>
      </w:r>
    </w:p>
    <w:p>
      <w:r>
        <w:rPr>
          <w:b/>
        </w:rPr>
        <w:t xml:space="preserve">Esimerkki 3.6478</w:t>
      </w:r>
    </w:p>
    <w:p>
      <w:r>
        <w:t xml:space="preserve">Konteksti: Rocky sai vihdoin takapihalleen uima-altaan, jonka hän oli aina halunnut. Rocky kutsui monia ystäviä ensimmäisiin uima-allasjuhliinsa.  Lause: Bileet muuttuivat yhä äänekkäämmiksi ja hillittömämmiksi.  Hahmo: Naapurit</w:t>
      </w:r>
    </w:p>
    <w:p>
      <w:r>
        <w:rPr>
          <w:b/>
        </w:rPr>
        <w:t xml:space="preserve">Tulos</w:t>
      </w:r>
    </w:p>
    <w:p>
      <w:r>
        <w:t xml:space="preserve">Ei ole</w:t>
      </w:r>
    </w:p>
    <w:p>
      <w:r>
        <w:rPr>
          <w:b/>
        </w:rPr>
        <w:t xml:space="preserve">Esimerkki 3.6479</w:t>
      </w:r>
    </w:p>
    <w:p>
      <w:r>
        <w:t xml:space="preserve">Konteksti: Rocky sai vihdoin takapihalleen uima-altaan, jonka hän oli aina halunnut. Rocky kutsui monia ystäviä ensimmäisiin uima-allasjuhliinsa.  Lause: Bileet muuttuivat yhä äänekkäämmiksi ja hillittömämmiksi.  Hahmo: Poliisi</w:t>
      </w:r>
    </w:p>
    <w:p>
      <w:r>
        <w:rPr>
          <w:b/>
        </w:rPr>
        <w:t xml:space="preserve">Tulos</w:t>
      </w:r>
    </w:p>
    <w:p>
      <w:r>
        <w:t xml:space="preserve">Ei ole</w:t>
      </w:r>
    </w:p>
    <w:p>
      <w:r>
        <w:rPr>
          <w:b/>
        </w:rPr>
        <w:t xml:space="preserve">Esimerkki 3.6480</w:t>
      </w:r>
    </w:p>
    <w:p>
      <w:r>
        <w:t xml:space="preserve">Konteksti: Rocky sai vihdoin takapihalleen uima-altaan, jonka hän oli aina halunnut. Rocky kutsui monia ystäviä ensimmäisiin uima-allasjuhliinsa.  Lause: Bileet muuttuivat yhä äänekkäämmiksi ja hillittömämmiksi.  Hahmo: Ystävät</w:t>
      </w:r>
    </w:p>
    <w:p>
      <w:r>
        <w:rPr>
          <w:b/>
        </w:rPr>
        <w:t xml:space="preserve">Tulos</w:t>
      </w:r>
    </w:p>
    <w:p>
      <w:r>
        <w:t xml:space="preserve">onnellinen</w:t>
      </w:r>
    </w:p>
    <w:p>
      <w:r>
        <w:rPr>
          <w:b/>
        </w:rPr>
        <w:t xml:space="preserve">Tulos</w:t>
      </w:r>
    </w:p>
    <w:p>
      <w:r>
        <w:t xml:space="preserve">vastenmielinen</w:t>
      </w:r>
    </w:p>
    <w:p>
      <w:r>
        <w:rPr>
          <w:b/>
        </w:rPr>
        <w:t xml:space="preserve">Tulos</w:t>
      </w:r>
    </w:p>
    <w:p>
      <w:r>
        <w:t xml:space="preserve">vapaasti tehdä mitä tahansa</w:t>
      </w:r>
    </w:p>
    <w:p>
      <w:r>
        <w:rPr>
          <w:b/>
        </w:rPr>
        <w:t xml:space="preserve">Tulos</w:t>
      </w:r>
    </w:p>
    <w:p>
      <w:r>
        <w:t xml:space="preserve">tykkää olla kovaääninen</w:t>
      </w:r>
    </w:p>
    <w:p>
      <w:r>
        <w:rPr>
          <w:b/>
        </w:rPr>
        <w:t xml:space="preserve">Tulos</w:t>
      </w:r>
    </w:p>
    <w:p>
      <w:r>
        <w:t xml:space="preserve">ilkikurinen</w:t>
      </w:r>
    </w:p>
    <w:p>
      <w:r>
        <w:rPr>
          <w:b/>
        </w:rPr>
        <w:t xml:space="preserve">Esimerkki 3.6481</w:t>
      </w:r>
    </w:p>
    <w:p>
      <w:r>
        <w:t xml:space="preserve">Konteksti: Rocky sai vihdoin takapihalleen uima-altaan, jonka hän oli aina halunnut. Rocky kutsui monia ystäviä ensimmäisiin uima-allasjuhliinsa.  Lause: Bileet muuttuivat yhä äänekkäämmiksi ja hillittömämmiksi.  Hahmo: Rocky</w:t>
      </w:r>
    </w:p>
    <w:p>
      <w:r>
        <w:rPr>
          <w:b/>
        </w:rPr>
        <w:t xml:space="preserve">Tulos</w:t>
      </w:r>
    </w:p>
    <w:p>
      <w:r>
        <w:t xml:space="preserve">huolestunut</w:t>
      </w:r>
    </w:p>
    <w:p>
      <w:r>
        <w:rPr>
          <w:b/>
        </w:rPr>
        <w:t xml:space="preserve">Tulos</w:t>
      </w:r>
    </w:p>
    <w:p>
      <w:r>
        <w:t xml:space="preserve">avuton</w:t>
      </w:r>
    </w:p>
    <w:p>
      <w:r>
        <w:rPr>
          <w:b/>
        </w:rPr>
        <w:t xml:space="preserve">Tulos</w:t>
      </w:r>
    </w:p>
    <w:p>
      <w:r>
        <w:t xml:space="preserve">hälytys</w:t>
      </w:r>
    </w:p>
    <w:p>
      <w:r>
        <w:rPr>
          <w:b/>
        </w:rPr>
        <w:t xml:space="preserve">Esimerkki 3.6482</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Naapurit</w:t>
      </w:r>
    </w:p>
    <w:p>
      <w:r>
        <w:rPr>
          <w:b/>
        </w:rPr>
        <w:t xml:space="preserve">Tulos</w:t>
      </w:r>
    </w:p>
    <w:p>
      <w:r>
        <w:t xml:space="preserve">ärsyyntynyt</w:t>
      </w:r>
    </w:p>
    <w:p>
      <w:r>
        <w:rPr>
          <w:b/>
        </w:rPr>
        <w:t xml:space="preserve">Tulos</w:t>
      </w:r>
    </w:p>
    <w:p>
      <w:r>
        <w:t xml:space="preserve">tyytymätön</w:t>
      </w:r>
    </w:p>
    <w:p>
      <w:r>
        <w:rPr>
          <w:b/>
        </w:rPr>
        <w:t xml:space="preserve">Esimerkki 3.6483</w:t>
      </w:r>
    </w:p>
    <w:p>
      <w:r>
        <w:t xml:space="preserve">Konteksti: Rocky sai vihdoin takapihalleen uima-altaan, jonka hän oli aina halunnut. Rocky kutsui monia ystäviä ensimmäisiin uima-allasjuhliinsa. Juhlien edetessä ne muuttuivat äänekkäämmiksi ja riehakkaammiksi.  Lause: Useat Rockyn naapurit soittivat poliisille valittaakseen.  Hahmo: Poliisi</w:t>
      </w:r>
    </w:p>
    <w:p>
      <w:r>
        <w:rPr>
          <w:b/>
        </w:rPr>
        <w:t xml:space="preserve">Tulos</w:t>
      </w:r>
    </w:p>
    <w:p>
      <w:r>
        <w:t xml:space="preserve">ärsyyntynyt</w:t>
      </w:r>
    </w:p>
    <w:p>
      <w:r>
        <w:rPr>
          <w:b/>
        </w:rPr>
        <w:t xml:space="preserve">Esimerkki 3.6484</w:t>
      </w:r>
    </w:p>
    <w:p>
      <w:r>
        <w:t xml:space="preserve">Konteksti: Rocky sai vihdoin takapihalleen uima-altaan, jonka hän oli aina halunnut. Rocky kutsui monia ystäviä ensimmäisiin uima-allasjuhliinsa. Juhlien edetessä ne muuttuivat äänekkäämmiksi ja riehakkaammiksi.  Lause: Useat Rockyn naapurit soittivat poliisille valittaakseen.  Hahmo: Ystävät</w:t>
      </w:r>
    </w:p>
    <w:p>
      <w:r>
        <w:rPr>
          <w:b/>
        </w:rPr>
        <w:t xml:space="preserve">Tulos</w:t>
      </w:r>
    </w:p>
    <w:p>
      <w:r>
        <w:t xml:space="preserve">kuin rikolliset.</w:t>
      </w:r>
    </w:p>
    <w:p>
      <w:r>
        <w:rPr>
          <w:b/>
        </w:rPr>
        <w:t xml:space="preserve">Tulos</w:t>
      </w:r>
    </w:p>
    <w:p>
      <w:r>
        <w:t xml:space="preserve">pettynyt</w:t>
      </w:r>
    </w:p>
    <w:p>
      <w:r>
        <w:rPr>
          <w:b/>
        </w:rPr>
        <w:t xml:space="preserve">Tulos</w:t>
      </w:r>
    </w:p>
    <w:p>
      <w:r>
        <w:t xml:space="preserve">loukattu.</w:t>
      </w:r>
    </w:p>
    <w:p>
      <w:r>
        <w:rPr>
          <w:b/>
        </w:rPr>
        <w:t xml:space="preserve">Tulos</w:t>
      </w:r>
    </w:p>
    <w:p>
      <w:r>
        <w:t xml:space="preserve">surullinen</w:t>
      </w:r>
    </w:p>
    <w:p>
      <w:r>
        <w:rPr>
          <w:b/>
        </w:rPr>
        <w:t xml:space="preserve">Tulos</w:t>
      </w:r>
    </w:p>
    <w:p>
      <w:r>
        <w:t xml:space="preserve">ei-toivottu.</w:t>
      </w:r>
    </w:p>
    <w:p>
      <w:r>
        <w:rPr>
          <w:b/>
        </w:rPr>
        <w:t xml:space="preserve">Esimerkki 3.6485</w:t>
      </w:r>
    </w:p>
    <w:p>
      <w:r>
        <w:t xml:space="preserve">Konteksti: Rocky sai vihdoin takapihalleen uima-altaan, jonka hän oli aina halunnut. Rocky kutsui monia ystäviä ensimmäisiin uima-allasjuhliinsa. Juhlien edetessä ne muuttuivat äänekkäämmiksi ja hillittömämmiksi.  Lause: Useat Rockyn naapurit soittivat poliisille valittaakseen.  Hahmo: Rocky</w:t>
      </w:r>
    </w:p>
    <w:p>
      <w:r>
        <w:rPr>
          <w:b/>
        </w:rPr>
        <w:t xml:space="preserve">Tulos</w:t>
      </w:r>
    </w:p>
    <w:p>
      <w:r>
        <w:t xml:space="preserve">suosittu</w:t>
      </w:r>
    </w:p>
    <w:p>
      <w:r>
        <w:rPr>
          <w:b/>
        </w:rPr>
        <w:t xml:space="preserve">Tulos</w:t>
      </w:r>
    </w:p>
    <w:p>
      <w:r>
        <w:t xml:space="preserve">huono</w:t>
      </w:r>
    </w:p>
    <w:p>
      <w:r>
        <w:rPr>
          <w:b/>
        </w:rPr>
        <w:t xml:space="preserve">Tulos</w:t>
      </w:r>
    </w:p>
    <w:p>
      <w:r>
        <w:t xml:space="preserve">cool</w:t>
      </w:r>
    </w:p>
    <w:p>
      <w:r>
        <w:rPr>
          <w:b/>
        </w:rPr>
        <w:t xml:space="preserve">Esimerkki 3.6486</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Naapurit</w:t>
      </w:r>
    </w:p>
    <w:p>
      <w:r>
        <w:rPr>
          <w:b/>
        </w:rPr>
        <w:t xml:space="preserve">Tulos</w:t>
      </w:r>
    </w:p>
    <w:p>
      <w:r>
        <w:t xml:space="preserve">helpottunut</w:t>
      </w:r>
    </w:p>
    <w:p>
      <w:r>
        <w:rPr>
          <w:b/>
        </w:rPr>
        <w:t xml:space="preserve">Esimerkki 3.6487</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Poliisi</w:t>
      </w:r>
    </w:p>
    <w:p>
      <w:r>
        <w:rPr>
          <w:b/>
        </w:rPr>
        <w:t xml:space="preserve">Tulos</w:t>
      </w:r>
    </w:p>
    <w:p>
      <w:r>
        <w:t xml:space="preserve">vastuullinen</w:t>
      </w:r>
    </w:p>
    <w:p>
      <w:r>
        <w:rPr>
          <w:b/>
        </w:rPr>
        <w:t xml:space="preserve">Esimerkki 3.6488</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Ystävät</w:t>
      </w:r>
    </w:p>
    <w:p>
      <w:r>
        <w:rPr>
          <w:b/>
        </w:rPr>
        <w:t xml:space="preserve">Tulos</w:t>
      </w:r>
    </w:p>
    <w:p>
      <w:r>
        <w:t xml:space="preserve">järkyttynyt</w:t>
      </w:r>
    </w:p>
    <w:p>
      <w:r>
        <w:rPr>
          <w:b/>
        </w:rPr>
        <w:t xml:space="preserve">Esimerkki 3.6489</w:t>
      </w:r>
    </w:p>
    <w:p>
      <w:r>
        <w:t xml:space="preserve">Konteksti: Rocky sai vihdoin takapihalleen uima-altaan, jonka hän oli aina halunnut. Rocky kutsui monia ystäviä ensimmäisiin uima-allasjuhliinsa. Juhlien edetessä ne muuttuivat äänekkäämmiksi ja hillittömämmiksi. Useat Rockyn naapurit soittivat poliisille valittaakseen.  Lause: Poliisi lopetti pian Rockyn ensimmäiset uima-allasjuhlat.  Hahmo: Rocky</w:t>
      </w:r>
    </w:p>
    <w:p>
      <w:r>
        <w:rPr>
          <w:b/>
        </w:rPr>
        <w:t xml:space="preserve">Tulos</w:t>
      </w:r>
    </w:p>
    <w:p>
      <w:r>
        <w:t xml:space="preserve">lannistunut</w:t>
      </w:r>
    </w:p>
    <w:p>
      <w:r>
        <w:rPr>
          <w:b/>
        </w:rPr>
        <w:t xml:space="preserve">Tulos</w:t>
      </w:r>
    </w:p>
    <w:p>
      <w:r>
        <w:t xml:space="preserve">nöyrä</w:t>
      </w:r>
    </w:p>
    <w:p>
      <w:r>
        <w:rPr>
          <w:b/>
        </w:rPr>
        <w:t xml:space="preserve">Tulos</w:t>
      </w:r>
    </w:p>
    <w:p>
      <w:r>
        <w:t xml:space="preserve">pettynyt</w:t>
      </w:r>
    </w:p>
    <w:p>
      <w:r>
        <w:rPr>
          <w:b/>
        </w:rPr>
        <w:t xml:space="preserve">Esimerkki 3.6490</w:t>
      </w:r>
    </w:p>
    <w:p>
      <w:r>
        <w:t xml:space="preserve">Konteksti: Lause: Ei ole: Phil valmistaa päivällistä.  Hahmo: Phil</w:t>
      </w:r>
    </w:p>
    <w:p>
      <w:r>
        <w:rPr>
          <w:b/>
        </w:rPr>
        <w:t xml:space="preserve">Tulos</w:t>
      </w:r>
    </w:p>
    <w:p>
      <w:r>
        <w:t xml:space="preserve">nälkäinen</w:t>
      </w:r>
    </w:p>
    <w:p>
      <w:r>
        <w:rPr>
          <w:b/>
        </w:rPr>
        <w:t xml:space="preserve">Esimerkki 3.6491</w:t>
      </w:r>
    </w:p>
    <w:p>
      <w:r>
        <w:t xml:space="preserve">Konteksti: Phil valmistaa päivällistä.  Lause: Hän menee vessaan ja jättää ruuan.  Hahmo: Phil</w:t>
      </w:r>
    </w:p>
    <w:p>
      <w:r>
        <w:rPr>
          <w:b/>
        </w:rPr>
        <w:t xml:space="preserve">Tulos</w:t>
      </w:r>
    </w:p>
    <w:p>
      <w:r>
        <w:t xml:space="preserve">helpottunut</w:t>
      </w:r>
    </w:p>
    <w:p>
      <w:r>
        <w:rPr>
          <w:b/>
        </w:rPr>
        <w:t xml:space="preserve">Tulos</w:t>
      </w:r>
    </w:p>
    <w:p>
      <w:r>
        <w:t xml:space="preserve">none</w:t>
      </w:r>
    </w:p>
    <w:p>
      <w:r>
        <w:rPr>
          <w:b/>
        </w:rPr>
        <w:t xml:space="preserve">Esimerkki 3.6492</w:t>
      </w:r>
    </w:p>
    <w:p>
      <w:r>
        <w:t xml:space="preserve">Konteksti: Phil valmistaa päivällistä. Hän menee vessaan ja jättää ruoan.  Lause: Kun hän palaa takaisin, liesi on tulessa.  Hahmo: Phil</w:t>
      </w:r>
    </w:p>
    <w:p>
      <w:r>
        <w:rPr>
          <w:b/>
        </w:rPr>
        <w:t xml:space="preserve">Tulos</w:t>
      </w:r>
    </w:p>
    <w:p>
      <w:r>
        <w:t xml:space="preserve">järkyttynyt</w:t>
      </w:r>
    </w:p>
    <w:p>
      <w:r>
        <w:rPr>
          <w:b/>
        </w:rPr>
        <w:t xml:space="preserve">Tulos</w:t>
      </w:r>
    </w:p>
    <w:p>
      <w:r>
        <w:t xml:space="preserve">hämmästynyt</w:t>
      </w:r>
    </w:p>
    <w:p>
      <w:r>
        <w:rPr>
          <w:b/>
        </w:rPr>
        <w:t xml:space="preserve">Esimerkki 3.6493</w:t>
      </w:r>
    </w:p>
    <w:p>
      <w:r>
        <w:t xml:space="preserve">Konteksti: Phil valmistaa päivällistä. Hän menee vessaan ja jättää ruoan. Kun hän palaa takaisin, liesi on tulessa.  Lause: Hän yrittää sammuttaa paloa rätillä.  Hahmo: Phil</w:t>
      </w:r>
    </w:p>
    <w:p>
      <w:r>
        <w:rPr>
          <w:b/>
        </w:rPr>
        <w:t xml:space="preserve">Tulos</w:t>
      </w:r>
    </w:p>
    <w:p>
      <w:r>
        <w:t xml:space="preserve">kivettynyt</w:t>
      </w:r>
    </w:p>
    <w:p>
      <w:r>
        <w:rPr>
          <w:b/>
        </w:rPr>
        <w:t xml:space="preserve">Tulos</w:t>
      </w:r>
    </w:p>
    <w:p>
      <w:r>
        <w:t xml:space="preserve">peloissaan</w:t>
      </w:r>
    </w:p>
    <w:p>
      <w:r>
        <w:rPr>
          <w:b/>
        </w:rPr>
        <w:t xml:space="preserve">Esimerkki 3.6494</w:t>
      </w:r>
    </w:p>
    <w:p>
      <w:r>
        <w:t xml:space="preserve">Konteksti: Phil valmistaa päivällistä. Hän menee vessaan ja jättää ruoan. Kun hän palaa takaisin, liesi on tulessa. Hän yrittää sammuttaa tulta rätillä.  Lause: Hän sammuttaa palon rätillä, mutta palaa samalla.  Hahmo: Phil</w:t>
      </w:r>
    </w:p>
    <w:p>
      <w:r>
        <w:rPr>
          <w:b/>
        </w:rPr>
        <w:t xml:space="preserve">Tulos</w:t>
      </w:r>
    </w:p>
    <w:p>
      <w:r>
        <w:t xml:space="preserve">tuska</w:t>
      </w:r>
    </w:p>
    <w:p>
      <w:r>
        <w:rPr>
          <w:b/>
        </w:rPr>
        <w:t xml:space="preserve">Tulos</w:t>
      </w:r>
    </w:p>
    <w:p>
      <w:r>
        <w:t xml:space="preserve">ärsyyntynyt</w:t>
      </w:r>
    </w:p>
    <w:p>
      <w:r>
        <w:rPr>
          <w:b/>
        </w:rPr>
        <w:t xml:space="preserve">Tulos</w:t>
      </w:r>
    </w:p>
    <w:p>
      <w:r>
        <w:t xml:space="preserve">paniikissa</w:t>
      </w:r>
    </w:p>
    <w:p>
      <w:r>
        <w:rPr>
          <w:b/>
        </w:rPr>
        <w:t xml:space="preserve">Esimerkki 3.6495</w:t>
      </w:r>
    </w:p>
    <w:p>
      <w:r>
        <w:t xml:space="preserve">Konteksti: Lause: Ei ole: Billy tarvitsi rahaa.  Hahmo: Billy</w:t>
      </w:r>
    </w:p>
    <w:p>
      <w:r>
        <w:rPr>
          <w:b/>
        </w:rPr>
        <w:t xml:space="preserve">Tulos</w:t>
      </w:r>
    </w:p>
    <w:p>
      <w:r>
        <w:t xml:space="preserve">motivoitunut</w:t>
      </w:r>
    </w:p>
    <w:p>
      <w:r>
        <w:rPr>
          <w:b/>
        </w:rPr>
        <w:t xml:space="preserve">Esimerkki 3.6496</w:t>
      </w:r>
    </w:p>
    <w:p>
      <w:r>
        <w:t xml:space="preserve">Konteksti: Billy tarvitsi rahaa.  Lause: Hän päätti perjantai-iltana tehdä töitä kotoa käsin.  Hahmo: Billy</w:t>
      </w:r>
    </w:p>
    <w:p>
      <w:r>
        <w:rPr>
          <w:b/>
        </w:rPr>
        <w:t xml:space="preserve">Tulos</w:t>
      </w:r>
    </w:p>
    <w:p>
      <w:r>
        <w:t xml:space="preserve">määritetty</w:t>
      </w:r>
    </w:p>
    <w:p>
      <w:r>
        <w:rPr>
          <w:b/>
        </w:rPr>
        <w:t xml:space="preserve">Tulos</w:t>
      </w:r>
    </w:p>
    <w:p>
      <w:r>
        <w:t xml:space="preserve">ahkera</w:t>
      </w:r>
    </w:p>
    <w:p>
      <w:r>
        <w:rPr>
          <w:b/>
        </w:rPr>
        <w:t xml:space="preserve">Tulos</w:t>
      </w:r>
    </w:p>
    <w:p>
      <w:r>
        <w:t xml:space="preserve">optimistinen</w:t>
      </w:r>
    </w:p>
    <w:p>
      <w:r>
        <w:rPr>
          <w:b/>
        </w:rPr>
        <w:t xml:space="preserve">Esimerkki 3.6497</w:t>
      </w:r>
    </w:p>
    <w:p>
      <w:r>
        <w:t xml:space="preserve">Konteksti: Billy tarvitsi rahaa. Hän päätti perjantai-iltana tehdä töitä kotoa käsin.  Lause: Hän käynnisti tietokoneensa ja huomasi, että työtä oli paljon!  Hahmo: Billy</w:t>
      </w:r>
    </w:p>
    <w:p>
      <w:r>
        <w:rPr>
          <w:b/>
        </w:rPr>
        <w:t xml:space="preserve">Tulos</w:t>
      </w:r>
    </w:p>
    <w:p>
      <w:r>
        <w:t xml:space="preserve">kiireinen</w:t>
      </w:r>
    </w:p>
    <w:p>
      <w:r>
        <w:rPr>
          <w:b/>
        </w:rPr>
        <w:t xml:space="preserve">Tulos</w:t>
      </w:r>
    </w:p>
    <w:p>
      <w:r>
        <w:t xml:space="preserve">hermostunut</w:t>
      </w:r>
    </w:p>
    <w:p>
      <w:r>
        <w:rPr>
          <w:b/>
        </w:rPr>
        <w:t xml:space="preserve">Tulos</w:t>
      </w:r>
    </w:p>
    <w:p>
      <w:r>
        <w:t xml:space="preserve">hukkua</w:t>
      </w:r>
    </w:p>
    <w:p>
      <w:r>
        <w:rPr>
          <w:b/>
        </w:rPr>
        <w:t xml:space="preserve">Tulos</w:t>
      </w:r>
    </w:p>
    <w:p>
      <w:r>
        <w:t xml:space="preserve">innostunut</w:t>
      </w:r>
    </w:p>
    <w:p>
      <w:r>
        <w:rPr>
          <w:b/>
        </w:rPr>
        <w:t xml:space="preserve">Esimerkki 3.6498</w:t>
      </w:r>
    </w:p>
    <w:p>
      <w:r>
        <w:t xml:space="preserve">Konteksti: Billy tarvitsi rahaa. Hän päätti perjantai-iltana tehdä töitä kotoa käsin. Kun hän käynnisti tietokoneensa, hän huomasi, että työtä oli paljon!  Lause: Hänellä ei kestänyt kauan päästä vauhtiin.  Hahmo: Billy</w:t>
      </w:r>
    </w:p>
    <w:p>
      <w:r>
        <w:rPr>
          <w:b/>
        </w:rPr>
        <w:t xml:space="preserve">Tulos</w:t>
      </w:r>
    </w:p>
    <w:p>
      <w:r>
        <w:t xml:space="preserve">innostunut</w:t>
      </w:r>
    </w:p>
    <w:p>
      <w:r>
        <w:rPr>
          <w:b/>
        </w:rPr>
        <w:t xml:space="preserve">Tulos</w:t>
      </w:r>
    </w:p>
    <w:p>
      <w:r>
        <w:t xml:space="preserve">saavutettu</w:t>
      </w:r>
    </w:p>
    <w:p>
      <w:r>
        <w:rPr>
          <w:b/>
        </w:rPr>
        <w:t xml:space="preserve">Tulos</w:t>
      </w:r>
    </w:p>
    <w:p>
      <w:r>
        <w:t xml:space="preserve">rohkaistu</w:t>
      </w:r>
    </w:p>
    <w:p>
      <w:r>
        <w:rPr>
          <w:b/>
        </w:rPr>
        <w:t xml:space="preserve">Esimerkki 3.6499</w:t>
      </w:r>
    </w:p>
    <w:p>
      <w:r>
        <w:t xml:space="preserve">Konteksti: Billy tarvitsi rahaa. Hän päätti perjantai-iltana tehdä töitä kotoa käsin. Kun hän käynnisti tietokoneensa, hän huomasi, että työtä oli paljon! Hänellä ei kestänyt kauan päästä vauhtiin.  Lause: Ennen kuin hän huomasikaan, hän teki töitä ja tienasi rahaa.  Hahmo: Billy</w:t>
      </w:r>
    </w:p>
    <w:p>
      <w:r>
        <w:rPr>
          <w:b/>
        </w:rPr>
        <w:t xml:space="preserve">Tulos</w:t>
      </w:r>
    </w:p>
    <w:p>
      <w:r>
        <w:t xml:space="preserve">onnellinen</w:t>
      </w:r>
    </w:p>
    <w:p>
      <w:r>
        <w:rPr>
          <w:b/>
        </w:rPr>
        <w:t xml:space="preserve">Tulos</w:t>
      </w:r>
    </w:p>
    <w:p>
      <w:r>
        <w:t xml:space="preserve">väsynyt</w:t>
      </w:r>
    </w:p>
    <w:p>
      <w:r>
        <w:rPr>
          <w:b/>
          <w:u w:val="single"/>
        </w:rPr>
        <w:t xml:space="preserve">Tehtävä numero 4</w:t>
      </w:r>
    </w:p>
    <w:p>
      <w:r>
        <w:t xml:space="preserve">Tässä tehtävässä sinulle esitetään kysymys, joka koskee kysymyksessä olevan sanan puheosamerkkiä. Sinun pitäisi kirjoittaa vaadittu POS-tunniste vastauksena kysymykseen. Tässä on aakkosellinen luettelo tässä tehtävässä käytetyistä part-of-speech-tunnisteista: CC: Koordinoiva konjunktio, CD: Kardinaaliluku, DT: Determinantti, EX: Existential there, FW: Vieras sana, IN: Prepositio tai alistuskonjunktio, JJ: Adjektiivi, JJR: Adjektiivi, komparatiivi, JJS: Adjektiivi, superlatiivi, LS: Luetteloelementin merkintä, MD: Modaali, NN: Substantiivi, yksikössä tai massassa, NNS: Substantiivi, monikossa, NNP: Oikaisusubstantiivi, yksikössä, NNPS: Oikaisusubstantiivi, monikossa, PDT: Predeterminer, POS: Possessiivipääte, PRP: Persoonapronomini, PRP$: Possessiivipronomini, RB: Adverbi, RBR: Adverbi, komparatiivi, RBS: Adverbi, superlatiivi, RP: Partikkeli, SYM: Symboli, TO: to, UH: Yhdyssana, VB: Verbi, perusmuoto, VBD: Verbi, mennyt aika, VBG: Verbi, gerundi tai preesens, VBN: Verbi, mennyt partisiippi, VBP: Verbi, muu kuin 3. persoonan yksikön preesens, VBZ: Verbi, 3. persoonan yksikön preesens, WDT: Wh-määrite, WP: Wh-pronomini, WP$: Possessiivinen wh-pronomini, WRB: Wh-adverbi.</w:t>
      </w:r>
    </w:p>
    <w:p>
      <w:r>
        <w:rPr>
          <w:b/>
        </w:rPr>
        <w:t xml:space="preserve">Esimerkki 4.0</w:t>
      </w:r>
    </w:p>
    <w:p>
      <w:r>
        <w:t xml:space="preserve">Mikä on seuraavassa kysymyksessä olevan sanan "mies" sanan part-of-speech tag: Missä taistelussa 7. joulukuuta 1839 syntynyt mies taisteli ?</w:t>
      </w:r>
    </w:p>
    <w:p>
      <w:r>
        <w:rPr>
          <w:b/>
        </w:rPr>
        <w:t xml:space="preserve">Tulos</w:t>
      </w:r>
    </w:p>
    <w:p>
      <w:r>
        <w:t xml:space="preserve">NN</w:t>
      </w:r>
    </w:p>
    <w:p>
      <w:r>
        <w:rPr>
          <w:b/>
        </w:rPr>
        <w:t xml:space="preserve">Esimerkki 4.1</w:t>
      </w:r>
    </w:p>
    <w:p>
      <w:r>
        <w:t xml:space="preserve">Mikä on sanan "in" sanan part-of-speech tag seuraavassa kysymyksessä: Missä kaupunginosassa Kia Oval sijaitsee ?</w:t>
      </w:r>
    </w:p>
    <w:p>
      <w:r>
        <w:rPr>
          <w:b/>
        </w:rPr>
        <w:t xml:space="preserve">Tulos</w:t>
      </w:r>
    </w:p>
    <w:p>
      <w:r>
        <w:t xml:space="preserve">IN</w:t>
      </w:r>
    </w:p>
    <w:p>
      <w:r>
        <w:rPr>
          <w:b/>
        </w:rPr>
        <w:t xml:space="preserve">Esimerkki 4.2</w:t>
      </w:r>
    </w:p>
    <w:p>
      <w:r>
        <w:t xml:space="preserve">Mikä on sanan "Juan" sanan part-of-speech tag seuraavassa kysymyksessä: Mikä on Juan Antonio Samaranchin kuoleman jälkeen vuonna 2010 Juan Antonio Samaranchin kunniaksi nimetyn tapahtumapaikan kapasiteetti ?</w:t>
      </w:r>
    </w:p>
    <w:p>
      <w:r>
        <w:rPr>
          <w:b/>
        </w:rPr>
        <w:t xml:space="preserve">Tulos</w:t>
      </w:r>
    </w:p>
    <w:p>
      <w:r>
        <w:t xml:space="preserve">NNP</w:t>
      </w:r>
    </w:p>
    <w:p>
      <w:r>
        <w:rPr>
          <w:b/>
        </w:rPr>
        <w:t xml:space="preserve">Esimerkki 4.3</w:t>
      </w:r>
    </w:p>
    <w:p>
      <w:r>
        <w:t xml:space="preserve">Mikä on seuraavassa kysymyksessä olevan sanan "Seattle" puhekielinen tunniste: Seattlen Marinersin vuonna 2008 Georgian yliopistosta varaama pelaaja on pelannut MLB:ssä missä joukkueissa ?</w:t>
      </w:r>
    </w:p>
    <w:p>
      <w:r>
        <w:rPr>
          <w:b/>
        </w:rPr>
        <w:t xml:space="preserve">Tulos</w:t>
      </w:r>
    </w:p>
    <w:p>
      <w:r>
        <w:t xml:space="preserve">NNP</w:t>
      </w:r>
    </w:p>
    <w:p>
      <w:r>
        <w:rPr>
          <w:b/>
        </w:rPr>
        <w:t xml:space="preserve">Esimerkki 4.4</w:t>
      </w:r>
    </w:p>
    <w:p>
      <w:r>
        <w:t xml:space="preserve">Mikä on seuraavassa kysymyksessä olevan sanan "johtava" sanan part-of-speech tag: Tarina taksinkuljettajasta, joka joutuu todistamaan rikollispomon tekemää murhaa, johtaa laajoihin tappioihin intialaisessa elokuvassa, jonka on ohjannut yksi Kolkatan johtavista mainoselokuvantekijöistä, joka on tehnyt urallaan kuinka monta mainoselokuvaa ?</w:t>
      </w:r>
    </w:p>
    <w:p>
      <w:r>
        <w:rPr>
          <w:b/>
        </w:rPr>
        <w:t xml:space="preserve">Tulos</w:t>
      </w:r>
    </w:p>
    <w:p>
      <w:r>
        <w:t xml:space="preserve">VBG</w:t>
      </w:r>
    </w:p>
    <w:p>
      <w:r>
        <w:rPr>
          <w:b/>
        </w:rPr>
        <w:t xml:space="preserve">Esimerkki 4.5</w:t>
      </w:r>
    </w:p>
    <w:p>
      <w:r>
        <w:t xml:space="preserve">Mikä on seuraavassa kysymyksessä olevan sanan "leiri" sanan part-of-speech tag: Mikä on Stoningtonista vuonna 1724 irtautuneen kaupungin leirin asema ?</w:t>
      </w:r>
    </w:p>
    <w:p>
      <w:r>
        <w:rPr>
          <w:b/>
        </w:rPr>
        <w:t xml:space="preserve">Tulos</w:t>
      </w:r>
    </w:p>
    <w:p>
      <w:r>
        <w:t xml:space="preserve">NN</w:t>
      </w:r>
    </w:p>
    <w:p>
      <w:r>
        <w:rPr>
          <w:b/>
        </w:rPr>
        <w:t xml:space="preserve">Esimerkki 4.6</w:t>
      </w:r>
    </w:p>
    <w:p>
      <w:r>
        <w:t xml:space="preserve">Mikä on seuraavassa kysymyksessä olevan sanan "Mitä" sanan part-of-speech tag: Minkä vuoden aikana rakennettiin rakennus, jonka päivämääräksi on merkitty # 94000865 ?</w:t>
      </w:r>
    </w:p>
    <w:p>
      <w:r>
        <w:rPr>
          <w:b/>
        </w:rPr>
        <w:t xml:space="preserve">Tulos</w:t>
      </w:r>
    </w:p>
    <w:p>
      <w:r>
        <w:t xml:space="preserve">WP</w:t>
      </w:r>
    </w:p>
    <w:p>
      <w:r>
        <w:rPr>
          <w:b/>
        </w:rPr>
        <w:t xml:space="preserve">Esimerkki 4.7</w:t>
      </w:r>
    </w:p>
    <w:p>
      <w:r>
        <w:t xml:space="preserve">Mikä on seuraavassa kysymyksessä olevan sanan "votes" part-of-speech tag: Kuinka monella sosiaalisen median sivustolla kerätään ääniä vuoden 2016 palkinnon saamiseksi ?</w:t>
      </w:r>
    </w:p>
    <w:p>
      <w:r>
        <w:rPr>
          <w:b/>
        </w:rPr>
        <w:t xml:space="preserve">Tulos</w:t>
      </w:r>
    </w:p>
    <w:p>
      <w:r>
        <w:t xml:space="preserve">NNS</w:t>
      </w:r>
    </w:p>
    <w:p>
      <w:r>
        <w:rPr>
          <w:b/>
        </w:rPr>
        <w:t xml:space="preserve">Esimerkki 4.8</w:t>
      </w:r>
    </w:p>
    <w:p>
      <w:r>
        <w:t xml:space="preserve">Mikä on sanan "of" sanan part-of-speech tag seuraavassa kysymyksessä: Mitä kieliperhettä käytettiin Hattusassa sekä osassa Pohjois-Levantia ja Ylä-Mesopotamiaa ?</w:t>
      </w:r>
    </w:p>
    <w:p>
      <w:r>
        <w:rPr>
          <w:b/>
        </w:rPr>
        <w:t xml:space="preserve">Tulos</w:t>
      </w:r>
    </w:p>
    <w:p>
      <w:r>
        <w:t xml:space="preserve">IN</w:t>
      </w:r>
    </w:p>
    <w:p>
      <w:r>
        <w:rPr>
          <w:b/>
        </w:rPr>
        <w:t xml:space="preserve">Esimerkki 4.9</w:t>
      </w:r>
    </w:p>
    <w:p>
      <w:r>
        <w:t xml:space="preserve">Mikä on seuraavassa kysymyksessä olevan sanan "to" sanan part-of-speech tag: Millä kaudella tämä joukkue toivoi parantavansa edellisen kauden 60-22-tulostaan ?</w:t>
      </w:r>
    </w:p>
    <w:p>
      <w:r>
        <w:rPr>
          <w:b/>
        </w:rPr>
        <w:t xml:space="preserve">Tulos</w:t>
      </w:r>
    </w:p>
    <w:p>
      <w:r>
        <w:t xml:space="preserve">TO</w:t>
      </w:r>
    </w:p>
    <w:p>
      <w:r>
        <w:rPr>
          <w:b/>
        </w:rPr>
        <w:t xml:space="preserve">Esimerkki 4.10</w:t>
      </w:r>
    </w:p>
    <w:p>
      <w:r>
        <w:t xml:space="preserve">Mikä on seuraavassa kysymyksessä olevan sanan "located" sanan part-of-speech tag: Minkä Himalajan vuoriston juurella Pritam Singh Panwarin vaalipiiri sijaitsee ?</w:t>
      </w:r>
    </w:p>
    <w:p>
      <w:r>
        <w:rPr>
          <w:b/>
        </w:rPr>
        <w:t xml:space="preserve">Tulos</w:t>
      </w:r>
    </w:p>
    <w:p>
      <w:r>
        <w:t xml:space="preserve">VBD</w:t>
      </w:r>
    </w:p>
    <w:p>
      <w:r>
        <w:rPr>
          <w:b/>
        </w:rPr>
        <w:t xml:space="preserve">Esimerkki 4.11</w:t>
      </w:r>
    </w:p>
    <w:p>
      <w:r>
        <w:t xml:space="preserve">Mikä on sanan "the" sanan part-of-speech tag seuraavassa kysymyksessä: Millä pelipaikalla Washington Senatorsissa pelannut pelaaja pelasi ?</w:t>
      </w:r>
    </w:p>
    <w:p>
      <w:r>
        <w:rPr>
          <w:b/>
        </w:rPr>
        <w:t xml:space="preserve">Tulos</w:t>
      </w:r>
    </w:p>
    <w:p>
      <w:r>
        <w:t xml:space="preserve">DT</w:t>
      </w:r>
    </w:p>
    <w:p>
      <w:r>
        <w:rPr>
          <w:b/>
        </w:rPr>
        <w:t xml:space="preserve">Esimerkki 4.12</w:t>
      </w:r>
    </w:p>
    <w:p>
      <w:r>
        <w:t xml:space="preserve">Mikä on seuraavassa kysymyksessä olevan sanan "the" sanan part-of-speech tag: Kuinka monta franchise-ennätyspunausta Denver Broncosin Marylandista vuoden 1968 NFL/AFL-draftissa varaama pelaaja teki Cincinnati Bengalsia vastaan ?</w:t>
      </w:r>
    </w:p>
    <w:p>
      <w:r>
        <w:rPr>
          <w:b/>
        </w:rPr>
        <w:t xml:space="preserve">Tulos</w:t>
      </w:r>
    </w:p>
    <w:p>
      <w:r>
        <w:t xml:space="preserve">DT</w:t>
      </w:r>
    </w:p>
    <w:p>
      <w:r>
        <w:rPr>
          <w:b/>
        </w:rPr>
        <w:t xml:space="preserve">Esimerkki 4.13</w:t>
      </w:r>
    </w:p>
    <w:p>
      <w:r>
        <w:t xml:space="preserve">Mikä on seuraavassa kysymyksessä olevan sanan "the" sanan part-of-speech tag: Kuka oli vuoden 2009 elokuvan käsikirjoittaja, jossa Jamie Chung esitti Chi Chi:tä ?</w:t>
      </w:r>
    </w:p>
    <w:p>
      <w:r>
        <w:rPr>
          <w:b/>
        </w:rPr>
        <w:t xml:space="preserve">Tulos</w:t>
      </w:r>
    </w:p>
    <w:p>
      <w:r>
        <w:t xml:space="preserve">DT</w:t>
      </w:r>
    </w:p>
    <w:p>
      <w:r>
        <w:rPr>
          <w:b/>
        </w:rPr>
        <w:t xml:space="preserve">Esimerkki 4.14</w:t>
      </w:r>
    </w:p>
    <w:p>
      <w:r>
        <w:t xml:space="preserve">Mikä on seuraavassa kysymyksessä olevan sanan "In" sanan part-of-speech tag: Vuonna 1917 rakennetun rakennuksen osalta , milloin se on sisällytetty National Register of Historic Places -luetteloon?</w:t>
      </w:r>
    </w:p>
    <w:p>
      <w:r>
        <w:rPr>
          <w:b/>
        </w:rPr>
        <w:t xml:space="preserve">Tulos</w:t>
      </w:r>
    </w:p>
    <w:p>
      <w:r>
        <w:t xml:space="preserve">IN</w:t>
      </w:r>
    </w:p>
    <w:p>
      <w:r>
        <w:rPr>
          <w:b/>
        </w:rPr>
        <w:t xml:space="preserve">Esimerkki 4.15</w:t>
      </w:r>
    </w:p>
    <w:p>
      <w:r>
        <w:t xml:space="preserve">Mikä on sanan "of" sanan part-of-speech tag seuraavassa kysymyksessä: Missä maassa A Handful of Time -elokuvan ohjaaja työskentelee pääasiassa ?</w:t>
      </w:r>
    </w:p>
    <w:p>
      <w:r>
        <w:rPr>
          <w:b/>
        </w:rPr>
        <w:t xml:space="preserve">Tulos</w:t>
      </w:r>
    </w:p>
    <w:p>
      <w:r>
        <w:t xml:space="preserve">IN</w:t>
      </w:r>
    </w:p>
    <w:p>
      <w:r>
        <w:rPr>
          <w:b/>
        </w:rPr>
        <w:t xml:space="preserve">Esimerkki 4.16</w:t>
      </w:r>
    </w:p>
    <w:p>
      <w:r>
        <w:t xml:space="preserve">Mikä on seuraavassa kysymyksessä olevan sanan "oli" sanan part-of-speech tag: Minä vuonna kuoli henkilö, joka oli tunnettu Volkhov-joen varrella sijaitsevasta kaupungista ?</w:t>
      </w:r>
    </w:p>
    <w:p>
      <w:r>
        <w:rPr>
          <w:b/>
        </w:rPr>
        <w:t xml:space="preserve">Tulos</w:t>
      </w:r>
    </w:p>
    <w:p>
      <w:r>
        <w:t xml:space="preserve">VBD</w:t>
      </w:r>
    </w:p>
    <w:p>
      <w:r>
        <w:rPr>
          <w:b/>
        </w:rPr>
        <w:t xml:space="preserve">Esimerkki 4.17</w:t>
      </w:r>
    </w:p>
    <w:p>
      <w:r>
        <w:t xml:space="preserve">Mikä on sanan "the" sanan part-of-speech tag seuraavassa kysymyksessä: Mikä on lähes 95 mailin pituisen valtatiestä alkavan maakuntareitin koodi ?</w:t>
      </w:r>
    </w:p>
    <w:p>
      <w:r>
        <w:rPr>
          <w:b/>
        </w:rPr>
        <w:t xml:space="preserve">Tulos</w:t>
      </w:r>
    </w:p>
    <w:p>
      <w:r>
        <w:t xml:space="preserve">DT</w:t>
      </w:r>
    </w:p>
    <w:p>
      <w:r>
        <w:rPr>
          <w:b/>
        </w:rPr>
        <w:t xml:space="preserve">Esimerkki 4.18</w:t>
      </w:r>
    </w:p>
    <w:p>
      <w:r>
        <w:t xml:space="preserve">Mikä on seuraavassa kysymyksessä olevan sanan "koulutus" sanan part-of-speech tag: Keneen toisen maailmansodan veteraanina toimineella tuomarilla, joka sai sekä perustutkintonsa että oikeustieteellisen tutkintonsa Willametten yliopistosta, oli yhteyksiä ?</w:t>
      </w:r>
    </w:p>
    <w:p>
      <w:r>
        <w:rPr>
          <w:b/>
        </w:rPr>
        <w:t xml:space="preserve">Tulos</w:t>
      </w:r>
    </w:p>
    <w:p>
      <w:r>
        <w:t xml:space="preserve">NN</w:t>
      </w:r>
    </w:p>
    <w:p>
      <w:r>
        <w:rPr>
          <w:b/>
        </w:rPr>
        <w:t xml:space="preserve">Esimerkki 4.19</w:t>
      </w:r>
    </w:p>
    <w:p>
      <w:r>
        <w:t xml:space="preserve">Mikä on sanan "Liestal" sanan part-of-speech tag seuraavassa kysymyksessä: Missä Liestalissa kilpaillut urheilija on syntynyt ?</w:t>
      </w:r>
    </w:p>
    <w:p>
      <w:r>
        <w:rPr>
          <w:b/>
        </w:rPr>
        <w:t xml:space="preserve">Tulos</w:t>
      </w:r>
    </w:p>
    <w:p>
      <w:r>
        <w:t xml:space="preserve">NNP</w:t>
      </w:r>
    </w:p>
    <w:p>
      <w:r>
        <w:rPr>
          <w:b/>
        </w:rPr>
        <w:t xml:space="preserve">Esimerkki 4.20</w:t>
      </w:r>
    </w:p>
    <w:p>
      <w:r>
        <w:t xml:space="preserve">Mikä on sanan "of" sanan part-of-speech tag seuraavassa kysymyksessä: Mikä on sen vanhimman henkilön nimi, jonka tulos , joukkuekilpailua lukuun ottamatta, oli yli 2 minuuttia ?</w:t>
      </w:r>
    </w:p>
    <w:p>
      <w:r>
        <w:rPr>
          <w:b/>
        </w:rPr>
        <w:t xml:space="preserve">Tulos</w:t>
      </w:r>
    </w:p>
    <w:p>
      <w:r>
        <w:t xml:space="preserve">IN</w:t>
      </w:r>
    </w:p>
    <w:p>
      <w:r>
        <w:rPr>
          <w:b/>
        </w:rPr>
        <w:t xml:space="preserve">Esimerkki 4.21</w:t>
      </w:r>
    </w:p>
    <w:p>
      <w:r>
        <w:t xml:space="preserve">Mikä on seuraavassa kysymyksessä olevan sanan "on" sanan part-of-speech tag: Mikä on William Rayn rakentaman paikan rakennusvuosi ?</w:t>
      </w:r>
    </w:p>
    <w:p>
      <w:r>
        <w:rPr>
          <w:b/>
        </w:rPr>
        <w:t xml:space="preserve">Tulos</w:t>
      </w:r>
    </w:p>
    <w:p>
      <w:r>
        <w:t xml:space="preserve">VBZ</w:t>
      </w:r>
    </w:p>
    <w:p>
      <w:r>
        <w:rPr>
          <w:b/>
        </w:rPr>
        <w:t xml:space="preserve">Esimerkki 4.22</w:t>
      </w:r>
    </w:p>
    <w:p>
      <w:r>
        <w:t xml:space="preserve">Mikä on seuraavassa kysymyksessä olevan sanan "Matilda" sanan part-of-speech tag: Missä roolissa Matildan kirjailija toimi sota-aikana ?</w:t>
      </w:r>
    </w:p>
    <w:p>
      <w:r>
        <w:rPr>
          <w:b/>
        </w:rPr>
        <w:t xml:space="preserve">Tulos</w:t>
      </w:r>
    </w:p>
    <w:p>
      <w:r>
        <w:t xml:space="preserve">NNP</w:t>
      </w:r>
    </w:p>
    <w:p>
      <w:r>
        <w:rPr>
          <w:b/>
        </w:rPr>
        <w:t xml:space="preserve">Esimerkki 4.23</w:t>
      </w:r>
    </w:p>
    <w:p>
      <w:r>
        <w:t xml:space="preserve">Mikä on seuraavassa kysymyksessä olevan sanan "ensimmäinen" sanan part-of-speech tag: Milloin ensimmäisen WWF:n Pohjois-Amerikan raskaan sarjan mestarin äiti kuoli ?</w:t>
      </w:r>
    </w:p>
    <w:p>
      <w:r>
        <w:rPr>
          <w:b/>
        </w:rPr>
        <w:t xml:space="preserve">Tulos</w:t>
      </w:r>
    </w:p>
    <w:p>
      <w:r>
        <w:t xml:space="preserve">JJ</w:t>
      </w:r>
    </w:p>
    <w:p>
      <w:r>
        <w:rPr>
          <w:b/>
        </w:rPr>
        <w:t xml:space="preserve">Esimerkki 4.24</w:t>
      </w:r>
    </w:p>
    <w:p>
      <w:r>
        <w:t xml:space="preserve">Mikä on seuraavassa kysymyksessä olevan sanan "?" sanan part-of-speech tag: Mikä on mallinimityksen kantava voima, jossa Atchison , Topeka and Santa Fe Railway suoritti kaikki muutostyöt Cleburnen , Texasissa sijaitsevissa työpajoissaan ? ?</w:t>
      </w:r>
    </w:p>
    <w:p>
      <w:r>
        <w:rPr>
          <w:b/>
        </w:rPr>
        <w:t xml:space="preserve">Tulos</w:t>
      </w:r>
    </w:p>
    <w:p>
      <w:r>
        <w:t xml:space="preserve">.</w:t>
      </w:r>
    </w:p>
    <w:p>
      <w:r>
        <w:rPr>
          <w:b/>
        </w:rPr>
        <w:t xml:space="preserve">Esimerkki 4.25</w:t>
      </w:r>
    </w:p>
    <w:p>
      <w:r>
        <w:t xml:space="preserve">Mikä on seuraavassa kysymyksessä olevan sanan "aika" sanan part-of-speech tag: Mikä on sen henkilön kreikankielinen nimi, jolla on paras aika ?</w:t>
      </w:r>
    </w:p>
    <w:p>
      <w:r>
        <w:rPr>
          <w:b/>
        </w:rPr>
        <w:t xml:space="preserve">Tulos</w:t>
      </w:r>
    </w:p>
    <w:p>
      <w:r>
        <w:t xml:space="preserve">NN</w:t>
      </w:r>
    </w:p>
    <w:p>
      <w:r>
        <w:rPr>
          <w:b/>
        </w:rPr>
        <w:t xml:space="preserve">Esimerkki 4.26</w:t>
      </w:r>
    </w:p>
    <w:p>
      <w:r>
        <w:t xml:space="preserve">Mikä on seuraavassa kysymyksessä olevan sanan "on" sanan part-of-speech tag: Mikä on sen vesiputouksen korkeus, jonka maassa on 16 virallista kieltä ?</w:t>
      </w:r>
    </w:p>
    <w:p>
      <w:r>
        <w:rPr>
          <w:b/>
        </w:rPr>
        <w:t xml:space="preserve">Tulos</w:t>
      </w:r>
    </w:p>
    <w:p>
      <w:r>
        <w:t xml:space="preserve">VBZ</w:t>
      </w:r>
    </w:p>
    <w:p>
      <w:r>
        <w:rPr>
          <w:b/>
        </w:rPr>
        <w:t xml:space="preserve">Esimerkki 4.27</w:t>
      </w:r>
    </w:p>
    <w:p>
      <w:r>
        <w:t xml:space="preserve">Mikä on seuraavassa kysymyksessä olevan sanan "the" sanan part-of-speech tag: Minkä arvoisen seuran riveissä 1. heinäkuuta 1986 syntynyt pelaaja pelaa ?</w:t>
      </w:r>
    </w:p>
    <w:p>
      <w:r>
        <w:rPr>
          <w:b/>
        </w:rPr>
        <w:t xml:space="preserve">Tulos</w:t>
      </w:r>
    </w:p>
    <w:p>
      <w:r>
        <w:t xml:space="preserve">DT</w:t>
      </w:r>
    </w:p>
    <w:p>
      <w:r>
        <w:rPr>
          <w:b/>
        </w:rPr>
        <w:t xml:space="preserve">Esimerkki 4.28</w:t>
      </w:r>
    </w:p>
    <w:p>
      <w:r>
        <w:t xml:space="preserve">Mikä on seuraavassa kysymyksessä olevan sanan "väestö" sanan part-of-speech tag: Mikä Haitin kaupunki on yhteydessä Dominikaaniseen provinssiin, jonka väkiluku on alhaisin ?</w:t>
      </w:r>
    </w:p>
    <w:p>
      <w:r>
        <w:rPr>
          <w:b/>
        </w:rPr>
        <w:t xml:space="preserve">Tulos</w:t>
      </w:r>
    </w:p>
    <w:p>
      <w:r>
        <w:t xml:space="preserve">NN</w:t>
      </w:r>
    </w:p>
    <w:p>
      <w:r>
        <w:rPr>
          <w:b/>
        </w:rPr>
        <w:t xml:space="preserve">Esimerkki 4.29</w:t>
      </w:r>
    </w:p>
    <w:p>
      <w:r>
        <w:t xml:space="preserve">Mikä on seuraavassa kysymyksessä olevan sanan "mitä" sanan part-of-speech tag: Millä kanavalla vuonna 2002 voittanut ohjelma esitettiin ?</w:t>
      </w:r>
    </w:p>
    <w:p>
      <w:r>
        <w:rPr>
          <w:b/>
        </w:rPr>
        <w:t xml:space="preserve">Tulos</w:t>
      </w:r>
    </w:p>
    <w:p>
      <w:r>
        <w:t xml:space="preserve">WP</w:t>
      </w:r>
    </w:p>
    <w:p>
      <w:r>
        <w:rPr>
          <w:b/>
        </w:rPr>
        <w:t xml:space="preserve">Esimerkki 4.30</w:t>
      </w:r>
    </w:p>
    <w:p>
      <w:r>
        <w:t xml:space="preserve">Mikä on sanan "in" sanan part-of-speech tag seuraavassa kysymyksessä: Kuinka monta istumapaikkaa vuonna 1939 käytössä olleessa Ranskan luomassa lentokoneessa oli ?</w:t>
      </w:r>
    </w:p>
    <w:p>
      <w:r>
        <w:rPr>
          <w:b/>
        </w:rPr>
        <w:t xml:space="preserve">Tulos</w:t>
      </w:r>
    </w:p>
    <w:p>
      <w:r>
        <w:t xml:space="preserve">IN</w:t>
      </w:r>
    </w:p>
    <w:p>
      <w:r>
        <w:rPr>
          <w:b/>
        </w:rPr>
        <w:t xml:space="preserve">Esimerkki 4.31</w:t>
      </w:r>
    </w:p>
    <w:p>
      <w:r>
        <w:t xml:space="preserve">Mikä on seuraavassa kysymyksessä olevan sanan "at" sanan part-of-speech tag: Mikä on sen maan virallinen nimi, joka saavutti viidenneksi eniten pisteitä vuoden 1998 aerobisen voimistelun MM-kilpailuissa ?</w:t>
      </w:r>
    </w:p>
    <w:p>
      <w:r>
        <w:rPr>
          <w:b/>
        </w:rPr>
        <w:t xml:space="preserve">Tulos</w:t>
      </w:r>
    </w:p>
    <w:p>
      <w:r>
        <w:t xml:space="preserve">IN</w:t>
      </w:r>
    </w:p>
    <w:p>
      <w:r>
        <w:rPr>
          <w:b/>
        </w:rPr>
        <w:t xml:space="preserve">Esimerkki 4.32</w:t>
      </w:r>
    </w:p>
    <w:p>
      <w:r>
        <w:t xml:space="preserve">Mikä on sanan "in" sanan part-of-speech tag seuraavassa kysymyksessä: Missä piirikunnassa Coleman Coliseum sijaitsee ?</w:t>
      </w:r>
    </w:p>
    <w:p>
      <w:r>
        <w:rPr>
          <w:b/>
        </w:rPr>
        <w:t xml:space="preserve">Tulos</w:t>
      </w:r>
    </w:p>
    <w:p>
      <w:r>
        <w:t xml:space="preserve">IN</w:t>
      </w:r>
    </w:p>
    <w:p>
      <w:r>
        <w:rPr>
          <w:b/>
        </w:rPr>
        <w:t xml:space="preserve">Esimerkki 4.33</w:t>
      </w:r>
    </w:p>
    <w:p>
      <w:r>
        <w:t xml:space="preserve">Mikä on seuraavassa kysymyksessä olevan sanan "aiemmin" sanan part-of-speech tag: Kuinka monta kertaa kisojen isäntämaa Kazakstan oli aiemmin hakenut olympialaisten isännöintiä, kun se voitti mitalin naisten 5000 metrillä?</w:t>
      </w:r>
    </w:p>
    <w:p>
      <w:r>
        <w:rPr>
          <w:b/>
        </w:rPr>
        <w:t xml:space="preserve">Tulos</w:t>
      </w:r>
    </w:p>
    <w:p>
      <w:r>
        <w:t xml:space="preserve">RB</w:t>
      </w:r>
    </w:p>
    <w:p>
      <w:r>
        <w:rPr>
          <w:b/>
        </w:rPr>
        <w:t xml:space="preserve">Esimerkki 4.34</w:t>
      </w:r>
    </w:p>
    <w:p>
      <w:r>
        <w:t xml:space="preserve">Mikä on seuraavassa kysymyksessä olevan sanan "the" sanan part-of-speech tag: Mikä on vuosi, jolloin Hagar the Horrible ilmestyi ensimmäisen kerran vuosien 1986 ja 1968 välillä?</w:t>
      </w:r>
    </w:p>
    <w:p>
      <w:r>
        <w:rPr>
          <w:b/>
        </w:rPr>
        <w:t xml:space="preserve">Tulos</w:t>
      </w:r>
    </w:p>
    <w:p>
      <w:r>
        <w:t xml:space="preserve">DT</w:t>
      </w:r>
    </w:p>
    <w:p>
      <w:r>
        <w:rPr>
          <w:b/>
        </w:rPr>
        <w:t xml:space="preserve">Esimerkki 4.35</w:t>
      </w:r>
    </w:p>
    <w:p>
      <w:r>
        <w:t xml:space="preserve">Mikä on sanan "isä" sanan part-of-speech tag seuraavassa kysymyksessä: Kuka on 20. joulukuuta esiintyvän vieraan isä ?</w:t>
      </w:r>
    </w:p>
    <w:p>
      <w:r>
        <w:rPr>
          <w:b/>
        </w:rPr>
        <w:t xml:space="preserve">Tulos</w:t>
      </w:r>
    </w:p>
    <w:p>
      <w:r>
        <w:t xml:space="preserve">NN</w:t>
      </w:r>
    </w:p>
    <w:p>
      <w:r>
        <w:rPr>
          <w:b/>
        </w:rPr>
        <w:t xml:space="preserve">Esimerkki 4.36</w:t>
      </w:r>
    </w:p>
    <w:p>
      <w:r>
        <w:t xml:space="preserve">Mikä on seuraavassa kysymyksessä olevan sanan "on" sanan part-of-speech tag: Mikä on koulun ikäluokka, jossa on noin 300 oppilasta ?</w:t>
      </w:r>
    </w:p>
    <w:p>
      <w:r>
        <w:rPr>
          <w:b/>
        </w:rPr>
        <w:t xml:space="preserve">Tulos</w:t>
      </w:r>
    </w:p>
    <w:p>
      <w:r>
        <w:t xml:space="preserve">VBZ</w:t>
      </w:r>
    </w:p>
    <w:p>
      <w:r>
        <w:rPr>
          <w:b/>
        </w:rPr>
        <w:t xml:space="preserve">Esimerkki 4.37</w:t>
      </w:r>
    </w:p>
    <w:p>
      <w:r>
        <w:t xml:space="preserve">Mikä on seuraavassa kysymyksessä esiintyvän sanan "pelaaja" sanan part-of-speech tag: Mitä maata edusti pelaaja, joka sai 280 ääntä FIBA:n 50 parhaan pelaajan äänestyksessä Jugoslavian jälkeen ?</w:t>
      </w:r>
    </w:p>
    <w:p>
      <w:r>
        <w:rPr>
          <w:b/>
        </w:rPr>
        <w:t xml:space="preserve">Tulos</w:t>
      </w:r>
    </w:p>
    <w:p>
      <w:r>
        <w:t xml:space="preserve">NN</w:t>
      </w:r>
    </w:p>
    <w:p>
      <w:r>
        <w:rPr>
          <w:b/>
        </w:rPr>
        <w:t xml:space="preserve">Esimerkki 4.38</w:t>
      </w:r>
    </w:p>
    <w:p>
      <w:r>
        <w:t xml:space="preserve">Mikä on seuraavassa kysymyksessä olevan sanan "located" sanan part-of-speech tag: Missä sijaitsee paikka, joka tunnetaan myös nimellä Ta'erin temppeli ?</w:t>
      </w:r>
    </w:p>
    <w:p>
      <w:r>
        <w:rPr>
          <w:b/>
        </w:rPr>
        <w:t xml:space="preserve">Tulos</w:t>
      </w:r>
    </w:p>
    <w:p>
      <w:r>
        <w:t xml:space="preserve">VBN</w:t>
      </w:r>
    </w:p>
    <w:p>
      <w:r>
        <w:rPr>
          <w:b/>
        </w:rPr>
        <w:t xml:space="preserve">Esimerkki 4.39</w:t>
      </w:r>
    </w:p>
    <w:p>
      <w:r>
        <w:t xml:space="preserve">Mikä on seuraavassa kysymyksessä olevan sanan "tutkimus" sanan part-of-speech tag: Minä vuonna kaupunki, jossa sijaitsee Grand Bay National Estuarine Research Reserve, kärsi hurrikaanin aiheuttamista tuhoista ?</w:t>
      </w:r>
    </w:p>
    <w:p>
      <w:r>
        <w:rPr>
          <w:b/>
        </w:rPr>
        <w:t xml:space="preserve">Tulos</w:t>
      </w:r>
    </w:p>
    <w:p>
      <w:r>
        <w:t xml:space="preserve">NNP</w:t>
      </w:r>
    </w:p>
    <w:p>
      <w:r>
        <w:rPr>
          <w:b/>
        </w:rPr>
        <w:t xml:space="preserve">Esimerkki 4.40</w:t>
      </w:r>
    </w:p>
    <w:p>
      <w:r>
        <w:t xml:space="preserve">Mikä on seuraavassa kysymyksessä olevan sanan "many" sanan part-of-speech tag: Kuinka monta kilometriä Buenos Airesista luoteeseen on Buenos Airesin englantilaisen lukion oppilaiden perustaman klubin kaupunki ?</w:t>
      </w:r>
    </w:p>
    <w:p>
      <w:r>
        <w:rPr>
          <w:b/>
        </w:rPr>
        <w:t xml:space="preserve">Tulos</w:t>
      </w:r>
    </w:p>
    <w:p>
      <w:r>
        <w:t xml:space="preserve">JJ</w:t>
      </w:r>
    </w:p>
    <w:p>
      <w:r>
        <w:rPr>
          <w:b/>
        </w:rPr>
        <w:t xml:space="preserve">Esimerkki 4.41</w:t>
      </w:r>
    </w:p>
    <w:p>
      <w:r>
        <w:t xml:space="preserve">Mikä on seuraavassa kysymyksessä olevan sanan "on" sanan part-of-speech tag: Kuka pelaaja pelaa joukkueessa, jonka kotikenttä on Fowlds Parkissa ?</w:t>
      </w:r>
    </w:p>
    <w:p>
      <w:r>
        <w:rPr>
          <w:b/>
        </w:rPr>
        <w:t xml:space="preserve">Tulos</w:t>
      </w:r>
    </w:p>
    <w:p>
      <w:r>
        <w:t xml:space="preserve">VBZ</w:t>
      </w:r>
    </w:p>
    <w:p>
      <w:r>
        <w:rPr>
          <w:b/>
        </w:rPr>
        <w:t xml:space="preserve">Esimerkki 4.42</w:t>
      </w:r>
    </w:p>
    <w:p>
      <w:r>
        <w:t xml:space="preserve">Mikä on seuraavassa kysymyksessä olevan sanan "rank" part-of-speech tag: Mikä oli olympialaisissa kilpailleiden naisten TFP-sijoitus ?</w:t>
      </w:r>
    </w:p>
    <w:p>
      <w:r>
        <w:rPr>
          <w:b/>
        </w:rPr>
        <w:t xml:space="preserve">Tulos</w:t>
      </w:r>
    </w:p>
    <w:p>
      <w:r>
        <w:t xml:space="preserve">NN</w:t>
      </w:r>
    </w:p>
    <w:p>
      <w:r>
        <w:rPr>
          <w:b/>
        </w:rPr>
        <w:t xml:space="preserve">Esimerkki 4.43</w:t>
      </w:r>
    </w:p>
    <w:p>
      <w:r>
        <w:t xml:space="preserve">Mikä on seuraavassa kysymyksessä olevan sanan "the" sanan part-of-speech tag: Kuka on vastaanottaja, jonka kommenttibändi on myynyt yli 50 miljoonaa levyä maailmanlaajuisesti ?</w:t>
      </w:r>
    </w:p>
    <w:p>
      <w:r>
        <w:rPr>
          <w:b/>
        </w:rPr>
        <w:t xml:space="preserve">Tulos</w:t>
      </w:r>
    </w:p>
    <w:p>
      <w:r>
        <w:t xml:space="preserve">DT</w:t>
      </w:r>
    </w:p>
    <w:p>
      <w:r>
        <w:rPr>
          <w:b/>
        </w:rPr>
        <w:t xml:space="preserve">Esimerkki 4.44</w:t>
      </w:r>
    </w:p>
    <w:p>
      <w:r>
        <w:t xml:space="preserve">Mikä on sanan "koulu" part-of-speech tag seuraavassa kysymyksessä: Mikä on Lormanissa , Mississippissä , Yhdysvalloissa sijaitsevan koulun ennätys?</w:t>
      </w:r>
    </w:p>
    <w:p>
      <w:r>
        <w:rPr>
          <w:b/>
        </w:rPr>
        <w:t xml:space="preserve">Tulos</w:t>
      </w:r>
    </w:p>
    <w:p>
      <w:r>
        <w:t xml:space="preserve">NN</w:t>
      </w:r>
    </w:p>
    <w:p>
      <w:r>
        <w:rPr>
          <w:b/>
        </w:rPr>
        <w:t xml:space="preserve">Esimerkki 4.45</w:t>
      </w:r>
    </w:p>
    <w:p>
      <w:r>
        <w:t xml:space="preserve">Mikä on seuraavassa kysymyksessä esiintyvän sanan "joka" sanan part-of-speech tag: Mikä yhtiö tuotti vuonna 2000 tv-elokuvan, jossa Paul Bettany näytteli James Steerforthia ?</w:t>
      </w:r>
    </w:p>
    <w:p>
      <w:r>
        <w:rPr>
          <w:b/>
        </w:rPr>
        <w:t xml:space="preserve">Tulos</w:t>
      </w:r>
    </w:p>
    <w:p>
      <w:r>
        <w:t xml:space="preserve">WDT</w:t>
      </w:r>
    </w:p>
    <w:p>
      <w:r>
        <w:rPr>
          <w:b/>
        </w:rPr>
        <w:t xml:space="preserve">Esimerkki 4.46</w:t>
      </w:r>
    </w:p>
    <w:p>
      <w:r>
        <w:t xml:space="preserve">Mikä on seuraavassa kysymyksessä olevan sanan "että" sanan part-of-speech tag: Mikä on vuonna 1988 perustetun omistajan kutsumanimi ?</w:t>
      </w:r>
    </w:p>
    <w:p>
      <w:r>
        <w:rPr>
          <w:b/>
        </w:rPr>
        <w:t xml:space="preserve">Tulos</w:t>
      </w:r>
    </w:p>
    <w:p>
      <w:r>
        <w:t xml:space="preserve">WDT</w:t>
      </w:r>
    </w:p>
    <w:p>
      <w:r>
        <w:rPr>
          <w:b/>
        </w:rPr>
        <w:t xml:space="preserve">Esimerkki 4.47</w:t>
      </w:r>
    </w:p>
    <w:p>
      <w:r>
        <w:t xml:space="preserve">Mikä on seuraavassa kysymyksessä olevan sanan "viimeistelijä" sanan part-of-speech tag: World Series of Poker , 2002 's pääturnauksessa toiseksi sijoittunut 5 000 dollarin No Limit Hold'Em -kilpailussa World Series of Poker 2004 -kilpailussa toiseksi sijoittunut pelaaja saavutti minkä sijan?</w:t>
      </w:r>
    </w:p>
    <w:p>
      <w:r>
        <w:rPr>
          <w:b/>
        </w:rPr>
        <w:t xml:space="preserve">Tulos</w:t>
      </w:r>
    </w:p>
    <w:p>
      <w:r>
        <w:t xml:space="preserve">NN</w:t>
      </w:r>
    </w:p>
    <w:p>
      <w:r>
        <w:rPr>
          <w:b/>
        </w:rPr>
        <w:t xml:space="preserve">Esimerkki 4.48</w:t>
      </w:r>
    </w:p>
    <w:p>
      <w:r>
        <w:t xml:space="preserve">Mikä on seuraavassa kysymyksessä olevan sanan "County" sanan part-of-speech tag: Missä piirikunnassa County Road 35:n ja Dague Avenuen risteyksessä oleva laitos sijaitsee ?</w:t>
      </w:r>
    </w:p>
    <w:p>
      <w:r>
        <w:rPr>
          <w:b/>
        </w:rPr>
        <w:t xml:space="preserve">Tulos</w:t>
      </w:r>
    </w:p>
    <w:p>
      <w:r>
        <w:t xml:space="preserve">NNP</w:t>
      </w:r>
    </w:p>
    <w:p>
      <w:r>
        <w:rPr>
          <w:b/>
        </w:rPr>
        <w:t xml:space="preserve">Esimerkki 4.49</w:t>
      </w:r>
    </w:p>
    <w:p>
      <w:r>
        <w:t xml:space="preserve">Mikä on sanan "voittaja" sanan part-of-speech tag seuraavassa kysymyksessä: Mikä on varhaisimman kultamitalivoittajan koko nimi ?</w:t>
      </w:r>
    </w:p>
    <w:p>
      <w:r>
        <w:rPr>
          <w:b/>
        </w:rPr>
        <w:t xml:space="preserve">Tulos</w:t>
      </w:r>
    </w:p>
    <w:p>
      <w:r>
        <w:t xml:space="preserve">NN</w:t>
      </w:r>
    </w:p>
    <w:p>
      <w:r>
        <w:rPr>
          <w:b/>
        </w:rPr>
        <w:t xml:space="preserve">Esimerkki 4.50</w:t>
      </w:r>
    </w:p>
    <w:p>
      <w:r>
        <w:t xml:space="preserve">Mikä on seuraavassa kysymyksessä esiintyvän sanan "itse asiassa" sanan part-of-speech tag: Milloin Phuoc Longin maakunnan varhaisimpaan toimintaan osallistunut henkilö sai mitalinsa ?</w:t>
      </w:r>
    </w:p>
    <w:p>
      <w:r>
        <w:rPr>
          <w:b/>
        </w:rPr>
        <w:t xml:space="preserve">Tulos</w:t>
      </w:r>
    </w:p>
    <w:p>
      <w:r>
        <w:t xml:space="preserve">RB</w:t>
      </w:r>
    </w:p>
    <w:p>
      <w:r>
        <w:rPr>
          <w:b/>
        </w:rPr>
        <w:t xml:space="preserve">Esimerkki 4.51</w:t>
      </w:r>
    </w:p>
    <w:p>
      <w:r>
        <w:t xml:space="preserve">Mikä on seuraavassa kysymyksessä olevan sanan "the" sanan part-of-speech tag: Arc System Worksin 6. lokakuuta 2016 julkaiseman pelin päähenkilö oli kuka ?</w:t>
      </w:r>
    </w:p>
    <w:p>
      <w:r>
        <w:rPr>
          <w:b/>
        </w:rPr>
        <w:t xml:space="preserve">Tulos</w:t>
      </w:r>
    </w:p>
    <w:p>
      <w:r>
        <w:t xml:space="preserve">DT</w:t>
      </w:r>
    </w:p>
    <w:p>
      <w:r>
        <w:rPr>
          <w:b/>
        </w:rPr>
        <w:t xml:space="preserve">Esimerkki 4.52</w:t>
      </w:r>
    </w:p>
    <w:p>
      <w:r>
        <w:t xml:space="preserve">Mikä on seuraavassa kysymyksessä olevan sanan "Mitä" sanan part-of-speech tag: Mikä on sen yliopiston kotistadion, jossa Tom Sherman opiskeli ?</w:t>
      </w:r>
    </w:p>
    <w:p>
      <w:r>
        <w:rPr>
          <w:b/>
        </w:rPr>
        <w:t xml:space="preserve">Tulos</w:t>
      </w:r>
    </w:p>
    <w:p>
      <w:r>
        <w:t xml:space="preserve">WP</w:t>
      </w:r>
    </w:p>
    <w:p>
      <w:r>
        <w:rPr>
          <w:b/>
        </w:rPr>
        <w:t xml:space="preserve">Esimerkki 4.53</w:t>
      </w:r>
    </w:p>
    <w:p>
      <w:r>
        <w:t xml:space="preserve">Mikä on sanan "in" sanan part-of-speech tag seuraavassa kysymyksessä: Mikä vuonna 1792 rakennettu rakennus sijaitsee kaupungissa, joka on suosittu omenoiden ja mansikoiden viljelystä ?</w:t>
      </w:r>
    </w:p>
    <w:p>
      <w:r>
        <w:rPr>
          <w:b/>
        </w:rPr>
        <w:t xml:space="preserve">Tulos</w:t>
      </w:r>
    </w:p>
    <w:p>
      <w:r>
        <w:t xml:space="preserve">IN</w:t>
      </w:r>
    </w:p>
    <w:p>
      <w:r>
        <w:rPr>
          <w:b/>
        </w:rPr>
        <w:t xml:space="preserve">Esimerkki 4.54</w:t>
      </w:r>
    </w:p>
    <w:p>
      <w:r>
        <w:t xml:space="preserve">Mikä on seuraavassa kysymyksessä olevan sanan "Games" sanan part-of-speech tag: Mikä vuosi oli viimeisimmät olympialaiset vuonna 2000 maailmanmestaruuden saavuttaneelle biathlonin kakkossijalle sijoittuneelle kilpailijalle ?</w:t>
      </w:r>
    </w:p>
    <w:p>
      <w:r>
        <w:rPr>
          <w:b/>
        </w:rPr>
        <w:t xml:space="preserve">Tulos</w:t>
      </w:r>
    </w:p>
    <w:p>
      <w:r>
        <w:t xml:space="preserve">NNP</w:t>
      </w:r>
    </w:p>
    <w:p>
      <w:r>
        <w:rPr>
          <w:b/>
        </w:rPr>
        <w:t xml:space="preserve">Esimerkki 4.55</w:t>
      </w:r>
    </w:p>
    <w:p>
      <w:r>
        <w:t xml:space="preserve">Mikä on seuraavassa kysymyksessä olevan sanan "että" sanan part-of-speech tag: Mikä laivue käytti konetta, jonka lentoonlähtöpaino oli vain 68 000 puntaa ?</w:t>
      </w:r>
    </w:p>
    <w:p>
      <w:r>
        <w:rPr>
          <w:b/>
        </w:rPr>
        <w:t xml:space="preserve">Tulos</w:t>
      </w:r>
    </w:p>
    <w:p>
      <w:r>
        <w:t xml:space="preserve">WDT</w:t>
      </w:r>
    </w:p>
    <w:p>
      <w:r>
        <w:rPr>
          <w:b/>
        </w:rPr>
        <w:t xml:space="preserve">Esimerkki 4.56</w:t>
      </w:r>
    </w:p>
    <w:p>
      <w:r>
        <w:t xml:space="preserve">Mikä on seuraavassa kysymyksessä olevan sanan "oli" sanan part-of-speech tag: Minkä dynastian aikana eli kirjailija, jonka etunimi oli Cáo Zhān ja jonka myydyin kirja julkaistiin 1700-luvun lopulla ?</w:t>
      </w:r>
    </w:p>
    <w:p>
      <w:r>
        <w:rPr>
          <w:b/>
        </w:rPr>
        <w:t xml:space="preserve">Tulos</w:t>
      </w:r>
    </w:p>
    <w:p>
      <w:r>
        <w:t xml:space="preserve">VBD</w:t>
      </w:r>
    </w:p>
    <w:p>
      <w:r>
        <w:rPr>
          <w:b/>
        </w:rPr>
        <w:t xml:space="preserve">Esimerkki 4.57</w:t>
      </w:r>
    </w:p>
    <w:p>
      <w:r>
        <w:t xml:space="preserve">Mikä on seuraavassa kysymyksessä esiintyvän sanan "containing" sanan part-of-speech tag: Mitä uskontoa oli Rodoksen kentän sisältävän kaupungin perustaja ?</w:t>
      </w:r>
    </w:p>
    <w:p>
      <w:r>
        <w:rPr>
          <w:b/>
        </w:rPr>
        <w:t xml:space="preserve">Tulos</w:t>
      </w:r>
    </w:p>
    <w:p>
      <w:r>
        <w:t xml:space="preserve">VBG</w:t>
      </w:r>
    </w:p>
    <w:p>
      <w:r>
        <w:rPr>
          <w:b/>
        </w:rPr>
        <w:t xml:space="preserve">Esimerkki 4.58</w:t>
      </w:r>
    </w:p>
    <w:p>
      <w:r>
        <w:t xml:space="preserve">Mikä on seuraavassa kysymyksessä olevan sanan "83003056" puheosamerkki: 82003997- ja 83003056-sivuston välillä, kumpi perustettiin ensin?</w:t>
      </w:r>
    </w:p>
    <w:p>
      <w:r>
        <w:rPr>
          <w:b/>
        </w:rPr>
        <w:t xml:space="preserve">Tulos</w:t>
      </w:r>
    </w:p>
    <w:p>
      <w:r>
        <w:t xml:space="preserve">CD</w:t>
      </w:r>
    </w:p>
    <w:p>
      <w:r>
        <w:rPr>
          <w:b/>
        </w:rPr>
        <w:t xml:space="preserve">Esimerkki 4.59</w:t>
      </w:r>
    </w:p>
    <w:p>
      <w:r>
        <w:t xml:space="preserve">Mikä on seuraavassa kysymyksessä olevan sanan "Vis" sanan part-of-speech tag: Missä maassa olympialaiset pidettiin, kun Fiderd Vis oli Aruban lipunkantajana ?</w:t>
      </w:r>
    </w:p>
    <w:p>
      <w:r>
        <w:rPr>
          <w:b/>
        </w:rPr>
        <w:t xml:space="preserve">Tulos</w:t>
      </w:r>
    </w:p>
    <w:p>
      <w:r>
        <w:t xml:space="preserve">NNP</w:t>
      </w:r>
    </w:p>
    <w:p>
      <w:r>
        <w:rPr>
          <w:b/>
        </w:rPr>
        <w:t xml:space="preserve">Esimerkki 4.60</w:t>
      </w:r>
    </w:p>
    <w:p>
      <w:r>
        <w:t xml:space="preserve">Mikä on sanan "asukkaat" sanan part-of-speech tag seuraavassa kysymyksessä: Mikä on järjestelmä, joka kattaa paikkakunnan, joka on 11. väkirikkain osavaltio , jossa on 9 miljoonaa asukasta vuonna 2017 ?</w:t>
      </w:r>
    </w:p>
    <w:p>
      <w:r>
        <w:rPr>
          <w:b/>
        </w:rPr>
        <w:t xml:space="preserve">Tulos</w:t>
      </w:r>
    </w:p>
    <w:p>
      <w:r>
        <w:t xml:space="preserve">NNS</w:t>
      </w:r>
    </w:p>
    <w:p>
      <w:r>
        <w:rPr>
          <w:b/>
        </w:rPr>
        <w:t xml:space="preserve">Esimerkki 4.61</w:t>
      </w:r>
    </w:p>
    <w:p>
      <w:r>
        <w:t xml:space="preserve">Mikä on sanan "the" part-of-speech tag seuraavassa kysymyksessä: Thomas Scoffinin ja Dusty Korekin välillä mikä on aikaisemman syntymäpäivän päivämäärä ?</w:t>
      </w:r>
    </w:p>
    <w:p>
      <w:r>
        <w:rPr>
          <w:b/>
        </w:rPr>
        <w:t xml:space="preserve">Tulos</w:t>
      </w:r>
    </w:p>
    <w:p>
      <w:r>
        <w:t xml:space="preserve">DT</w:t>
      </w:r>
    </w:p>
    <w:p>
      <w:r>
        <w:rPr>
          <w:b/>
        </w:rPr>
        <w:t xml:space="preserve">Esimerkki 4.62</w:t>
      </w:r>
    </w:p>
    <w:p>
      <w:r>
        <w:t xml:space="preserve">Mikä on seuraavassa kysymyksessä olevan sanan "brick" sanan part-of-speech tag: Mikä oli tämän alueen väkiluku vuonna 2010, jossa tämä kaksikerroksinen tiilitalo, joka on Eastlake-tyylinen, sijaitsee ?</w:t>
      </w:r>
    </w:p>
    <w:p>
      <w:r>
        <w:rPr>
          <w:b/>
        </w:rPr>
        <w:t xml:space="preserve">Tulos</w:t>
      </w:r>
    </w:p>
    <w:p>
      <w:r>
        <w:t xml:space="preserve">NN</w:t>
      </w:r>
    </w:p>
    <w:p>
      <w:r>
        <w:rPr>
          <w:b/>
        </w:rPr>
        <w:t xml:space="preserve">Esimerkki 4.63</w:t>
      </w:r>
    </w:p>
    <w:p>
      <w:r>
        <w:t xml:space="preserve">Mikä on sanan "for" sanan part-of-speech tag seuraavassa kysymyksessä: Mikä oli NFL:ssä 6 vuotta pelanneen urheilijan kokonaisnumero ?</w:t>
      </w:r>
    </w:p>
    <w:p>
      <w:r>
        <w:rPr>
          <w:b/>
        </w:rPr>
        <w:t xml:space="preserve">Tulos</w:t>
      </w:r>
    </w:p>
    <w:p>
      <w:r>
        <w:t xml:space="preserve">IN</w:t>
      </w:r>
    </w:p>
    <w:p>
      <w:r>
        <w:rPr>
          <w:b/>
        </w:rPr>
        <w:t xml:space="preserve">Esimerkki 4.64</w:t>
      </w:r>
    </w:p>
    <w:p>
      <w:r>
        <w:t xml:space="preserve">Mikä on seuraavassa kysymyksessä olevan sanan "väestö" sanan part-of-speech tag: Mikä on sen historiallisen kaupungin sijainti, jonka asukasluku oli 125 vuoden 2010 väestönlaskennassa ?</w:t>
      </w:r>
    </w:p>
    <w:p>
      <w:r>
        <w:rPr>
          <w:b/>
        </w:rPr>
        <w:t xml:space="preserve">Tulos</w:t>
      </w:r>
    </w:p>
    <w:p>
      <w:r>
        <w:t xml:space="preserve">NN</w:t>
      </w:r>
    </w:p>
    <w:p>
      <w:r>
        <w:rPr>
          <w:b/>
        </w:rPr>
        <w:t xml:space="preserve">Esimerkki 4.65</w:t>
      </w:r>
    </w:p>
    <w:p>
      <w:r>
        <w:t xml:space="preserve">Mikä on seuraavassa kysymyksessä olevan sanan "get" sanan part-of-speech tag: Milloin TV-ohjelma, jossa Lee Pace näytteli Benjamin Tuckeria vuonna 2001, esitettiin ensimmäisen kerran ?</w:t>
      </w:r>
    </w:p>
    <w:p>
      <w:r>
        <w:rPr>
          <w:b/>
        </w:rPr>
        <w:t xml:space="preserve">Tulos</w:t>
      </w:r>
    </w:p>
    <w:p>
      <w:r>
        <w:t xml:space="preserve">VB</w:t>
      </w:r>
    </w:p>
    <w:p>
      <w:r>
        <w:rPr>
          <w:b/>
        </w:rPr>
        <w:t xml:space="preserve">Esimerkki 4.66</w:t>
      </w:r>
    </w:p>
    <w:p>
      <w:r>
        <w:t xml:space="preserve">Mikä on seuraavassa kysymyksessä olevan sanan "," sanan part-of-speech tag: Kuinka monta kuvernööriä , joista yksi oli tämä 27. heinäkuuta 1827 syntynyt poliitikko , on ollut tässä osavaltiossa?</w:t>
      </w:r>
    </w:p>
    <w:p>
      <w:r>
        <w:rPr>
          <w:b/>
        </w:rPr>
        <w:t xml:space="preserve">Tulos</w:t>
      </w:r>
    </w:p>
    <w:p>
      <w:r>
        <w:t xml:space="preserve">,</w:t>
      </w:r>
    </w:p>
    <w:p>
      <w:r>
        <w:rPr>
          <w:b/>
        </w:rPr>
        <w:t xml:space="preserve">Esimerkki 4.67</w:t>
      </w:r>
    </w:p>
    <w:p>
      <w:r>
        <w:t xml:space="preserve">Mikä on sanan "in" sanan part-of-speech tag seuraavassa kysymyksessä: Mikä seura on perustettu vuonna 1878 ja kilpailee Pohjois-Tasmanian jalkapalloliitossa ?</w:t>
      </w:r>
    </w:p>
    <w:p>
      <w:r>
        <w:rPr>
          <w:b/>
        </w:rPr>
        <w:t xml:space="preserve">Tulos</w:t>
      </w:r>
    </w:p>
    <w:p>
      <w:r>
        <w:t xml:space="preserve">IN</w:t>
      </w:r>
    </w:p>
    <w:p>
      <w:r>
        <w:rPr>
          <w:b/>
        </w:rPr>
        <w:t xml:space="preserve">Esimerkki 4.68</w:t>
      </w:r>
    </w:p>
    <w:p>
      <w:r>
        <w:t xml:space="preserve">Mikä on seuraavassa kysymyksessä olevan sanan "the" sanan part-of-speech tag: Mikä on 9 km ( 5.6 mi ) koilliseen lentokentältä, jonka ICAO-koodi on GCHI ja joka sijaitsee kaupungissa nimeltä Isla del Meridiano ?</w:t>
      </w:r>
    </w:p>
    <w:p>
      <w:r>
        <w:rPr>
          <w:b/>
        </w:rPr>
        <w:t xml:space="preserve">Tulos</w:t>
      </w:r>
    </w:p>
    <w:p>
      <w:r>
        <w:t xml:space="preserve">DT</w:t>
      </w:r>
    </w:p>
    <w:p>
      <w:r>
        <w:rPr>
          <w:b/>
        </w:rPr>
        <w:t xml:space="preserve">Esimerkki 4.69</w:t>
      </w:r>
    </w:p>
    <w:p>
      <w:r>
        <w:t xml:space="preserve">Mikä on seuraavassa kysymyksessä olevan sanan "on" sanan part-of-speech tag: Milloin vuonna 1968 julkaistulla albumilla esiintynyt yhtye perustettiin ?</w:t>
      </w:r>
    </w:p>
    <w:p>
      <w:r>
        <w:rPr>
          <w:b/>
        </w:rPr>
        <w:t xml:space="preserve">Tulos</w:t>
      </w:r>
    </w:p>
    <w:p>
      <w:r>
        <w:t xml:space="preserve">IN</w:t>
      </w:r>
    </w:p>
    <w:p>
      <w:r>
        <w:rPr>
          <w:b/>
        </w:rPr>
        <w:t xml:space="preserve">Esimerkki 4.70</w:t>
      </w:r>
    </w:p>
    <w:p>
      <w:r>
        <w:t xml:space="preserve">Mikä on seuraavassa kysymyksessä olevan sanan "whose" sanan part-of-speech tag: Mitkä ovat sen joukkueen jäsenet, jonka maassa on yli 36 miljoonaa asukasta ?</w:t>
      </w:r>
    </w:p>
    <w:p>
      <w:r>
        <w:rPr>
          <w:b/>
        </w:rPr>
        <w:t xml:space="preserve">Tulos</w:t>
      </w:r>
    </w:p>
    <w:p>
      <w:r>
        <w:t xml:space="preserve">WP$</w:t>
      </w:r>
    </w:p>
    <w:p>
      <w:r>
        <w:rPr>
          <w:b/>
        </w:rPr>
        <w:t xml:space="preserve">Esimerkki 4.71</w:t>
      </w:r>
    </w:p>
    <w:p>
      <w:r>
        <w:t xml:space="preserve">Mikä on seuraavassa kysymyksessä olevan sanan "Mitä" sanan part-of-speech tag: Mikä on genre elokuvalle, jonka luoja ( s ) oli Alexander Winnin perustama yritys, jonka osakkaana oli Lacey Hannan ?</w:t>
      </w:r>
    </w:p>
    <w:p>
      <w:r>
        <w:rPr>
          <w:b/>
        </w:rPr>
        <w:t xml:space="preserve">Tulos</w:t>
      </w:r>
    </w:p>
    <w:p>
      <w:r>
        <w:t xml:space="preserve">WP</w:t>
      </w:r>
    </w:p>
    <w:p>
      <w:r>
        <w:rPr>
          <w:b/>
        </w:rPr>
        <w:t xml:space="preserve">Esimerkki 4.72</w:t>
      </w:r>
    </w:p>
    <w:p>
      <w:r>
        <w:t xml:space="preserve">Mikä on seuraavassa kysymyksessä olevan sanan "kuka" sanan part-of-speech tag: Kuka oli vuonna 2009 julkaistun pelin julkaisija, jossa Angel Parker esitti K.W:tä?</w:t>
      </w:r>
    </w:p>
    <w:p>
      <w:r>
        <w:rPr>
          <w:b/>
        </w:rPr>
        <w:t xml:space="preserve">Tulos</w:t>
      </w:r>
    </w:p>
    <w:p>
      <w:r>
        <w:t xml:space="preserve">WP</w:t>
      </w:r>
    </w:p>
    <w:p>
      <w:r>
        <w:rPr>
          <w:b/>
        </w:rPr>
        <w:t xml:space="preserve">Esimerkki 4.73</w:t>
      </w:r>
    </w:p>
    <w:p>
      <w:r>
        <w:t xml:space="preserve">Mikä on seuraavassa kysymyksessä olevan sanan "When" sanan part-of-speech tag: Milloin vähiten asukkaan kaupungin pormestari valittiin ?</w:t>
      </w:r>
    </w:p>
    <w:p>
      <w:r>
        <w:rPr>
          <w:b/>
        </w:rPr>
        <w:t xml:space="preserve">Tulos</w:t>
      </w:r>
    </w:p>
    <w:p>
      <w:r>
        <w:t xml:space="preserve">WRB</w:t>
      </w:r>
    </w:p>
    <w:p>
      <w:r>
        <w:rPr>
          <w:b/>
        </w:rPr>
        <w:t xml:space="preserve">Esimerkki 4.74</w:t>
      </w:r>
    </w:p>
    <w:p>
      <w:r>
        <w:t xml:space="preserve">Mikä on sanan "Dunham" sanan part-of-speech tag seuraavassa kysymyksessä: Milloin Evan Dunham sai tutkintonsa ?</w:t>
      </w:r>
    </w:p>
    <w:p>
      <w:r>
        <w:rPr>
          <w:b/>
        </w:rPr>
        <w:t xml:space="preserve">Tulos</w:t>
      </w:r>
    </w:p>
    <w:p>
      <w:r>
        <w:t xml:space="preserve">NNP</w:t>
      </w:r>
    </w:p>
    <w:p>
      <w:r>
        <w:rPr>
          <w:b/>
        </w:rPr>
        <w:t xml:space="preserve">Esimerkki 4.75</w:t>
      </w:r>
    </w:p>
    <w:p>
      <w:r>
        <w:t xml:space="preserve">Mikä on sanan "nimi" sanan part-of-speech tag seuraavassa kysymyksessä: Mikä on vuoden 1980 alussa syntyneen kuljettajan nimi ?</w:t>
      </w:r>
    </w:p>
    <w:p>
      <w:r>
        <w:rPr>
          <w:b/>
        </w:rPr>
        <w:t xml:space="preserve">Tulos</w:t>
      </w:r>
    </w:p>
    <w:p>
      <w:r>
        <w:t xml:space="preserve">NN</w:t>
      </w:r>
    </w:p>
    <w:p>
      <w:r>
        <w:rPr>
          <w:b/>
        </w:rPr>
        <w:t xml:space="preserve">Esimerkki 4.76</w:t>
      </w:r>
    </w:p>
    <w:p>
      <w:r>
        <w:t xml:space="preserve">Mikä on seuraavassa kysymyksessä olevan sanan "tähti" sanan part-of-speech tag: Mikä on Monty Pythonin tähden mukaan nimetyn makilajin suojelu ?</w:t>
      </w:r>
    </w:p>
    <w:p>
      <w:r>
        <w:rPr>
          <w:b/>
        </w:rPr>
        <w:t xml:space="preserve">Tulos</w:t>
      </w:r>
    </w:p>
    <w:p>
      <w:r>
        <w:t xml:space="preserve">NN</w:t>
      </w:r>
    </w:p>
    <w:p>
      <w:r>
        <w:rPr>
          <w:b/>
        </w:rPr>
        <w:t xml:space="preserve">Esimerkki 4.77</w:t>
      </w:r>
    </w:p>
    <w:p>
      <w:r>
        <w:t xml:space="preserve">Mikä on seuraavassa kysymyksessä olevan sanan "Englanti" sanan part-of-speech tag: Mikä on sen Englannissa sijaitsevan kohteen arkkitehtoninen tyyli, joka houkutteli 797 100 turistia vuonna 2009 ?</w:t>
      </w:r>
    </w:p>
    <w:p>
      <w:r>
        <w:rPr>
          <w:b/>
        </w:rPr>
        <w:t xml:space="preserve">Tulos</w:t>
      </w:r>
    </w:p>
    <w:p>
      <w:r>
        <w:t xml:space="preserve">NNP</w:t>
      </w:r>
    </w:p>
    <w:p>
      <w:r>
        <w:rPr>
          <w:b/>
        </w:rPr>
        <w:t xml:space="preserve">Esimerkki 4.78</w:t>
      </w:r>
    </w:p>
    <w:p>
      <w:r>
        <w:t xml:space="preserve">Mikä on seuraavassa kysymyksessä olevan sanan "Mitä" sanan part-of-speech tag: Mikä on Gimhaen lentoaseman kansallinen sijoitus lentomatkustajien määrässä mitattuna vuonna 2018, kun Gimhaen lentoasema vastaanotti 751 791 lentomatkustajaa ?</w:t>
      </w:r>
    </w:p>
    <w:p>
      <w:r>
        <w:rPr>
          <w:b/>
        </w:rPr>
        <w:t xml:space="preserve">Tulos</w:t>
      </w:r>
    </w:p>
    <w:p>
      <w:r>
        <w:t xml:space="preserve">WP</w:t>
      </w:r>
    </w:p>
    <w:p>
      <w:r>
        <w:rPr>
          <w:b/>
        </w:rPr>
        <w:t xml:space="preserve">Esimerkki 4.79</w:t>
      </w:r>
    </w:p>
    <w:p>
      <w:r>
        <w:t xml:space="preserve">Mikä on sanan "7" part-of-speech tag seuraavassa kysymyksessä: Mikä on 4. syyskuuta 1917 ja 7. elokuuta 1927 syntyneiden veljesten välillä, mikä on aikaisemmin syntyneen veljeksen pääkonttorin sijainti ?</w:t>
      </w:r>
    </w:p>
    <w:p>
      <w:r>
        <w:rPr>
          <w:b/>
        </w:rPr>
        <w:t xml:space="preserve">Tulos</w:t>
      </w:r>
    </w:p>
    <w:p>
      <w:r>
        <w:t xml:space="preserve">CD</w:t>
      </w:r>
    </w:p>
    <w:p>
      <w:r>
        <w:rPr>
          <w:b/>
        </w:rPr>
        <w:t xml:space="preserve">Esimerkki 4.80</w:t>
      </w:r>
    </w:p>
    <w:p>
      <w:r>
        <w:t xml:space="preserve">Mikä on seuraavassa kysymyksessä olevan sanan "mitä" sanan part-of-speech tag: Henkilö, joka oli luokalla 1874 valmistui vuonna 1874, valmistui minä vuonna ?</w:t>
      </w:r>
    </w:p>
    <w:p>
      <w:r>
        <w:rPr>
          <w:b/>
        </w:rPr>
        <w:t xml:space="preserve">Tulos</w:t>
      </w:r>
    </w:p>
    <w:p>
      <w:r>
        <w:t xml:space="preserve">WP</w:t>
      </w:r>
    </w:p>
    <w:p>
      <w:r>
        <w:rPr>
          <w:b/>
        </w:rPr>
        <w:t xml:space="preserve">Esimerkki 4.81</w:t>
      </w:r>
    </w:p>
    <w:p>
      <w:r>
        <w:t xml:space="preserve">Mikä on seuraavassa kysymyksessä olevan sanan "rakennus" sanan part-of-speech tag: Mikä on kaupungin , valtion kirkko, joka on kaksikerroksinen, kolmesta pilarista neljään pilariin, harjakattoinen runkorakennus, jossa on kaksi etusisäänkäyntiä ja joka on kansanomaisen kreikkalaisen herännäisyyden tyyliä ?</w:t>
      </w:r>
    </w:p>
    <w:p>
      <w:r>
        <w:rPr>
          <w:b/>
        </w:rPr>
        <w:t xml:space="preserve">Tulos</w:t>
      </w:r>
    </w:p>
    <w:p>
      <w:r>
        <w:t xml:space="preserve">NN</w:t>
      </w:r>
    </w:p>
    <w:p>
      <w:r>
        <w:rPr>
          <w:b/>
        </w:rPr>
        <w:t xml:space="preserve">Esimerkki 4.82</w:t>
      </w:r>
    </w:p>
    <w:p>
      <w:r>
        <w:t xml:space="preserve">Mikä on seuraavassa kysymyksessä olevan sanan "maantieteellinen" sanan part-of-speech tag: Mikä on se kanavanumero, jonka kaupunki sijaitsee lähellä osavaltion maantieteellistä keskipistettä ?</w:t>
      </w:r>
    </w:p>
    <w:p>
      <w:r>
        <w:rPr>
          <w:b/>
        </w:rPr>
        <w:t xml:space="preserve">Tulos</w:t>
      </w:r>
    </w:p>
    <w:p>
      <w:r>
        <w:t xml:space="preserve">JJ</w:t>
      </w:r>
    </w:p>
    <w:p>
      <w:r>
        <w:rPr>
          <w:b/>
        </w:rPr>
        <w:t xml:space="preserve">Esimerkki 4.83</w:t>
      </w:r>
    </w:p>
    <w:p>
      <w:r>
        <w:t xml:space="preserve">Mikä on seuraavassa kysymyksessä esiintyvän sanan "urheilija" puhekielinen tunniste: Milloin on syntynyt urheilija, joka voittaa 1 kunkin mitalin ?</w:t>
      </w:r>
    </w:p>
    <w:p>
      <w:r>
        <w:rPr>
          <w:b/>
        </w:rPr>
        <w:t xml:space="preserve">Tulos</w:t>
      </w:r>
    </w:p>
    <w:p>
      <w:r>
        <w:t xml:space="preserve">NN</w:t>
      </w:r>
    </w:p>
    <w:p>
      <w:r>
        <w:rPr>
          <w:b/>
        </w:rPr>
        <w:t xml:space="preserve">Esimerkki 4.84</w:t>
      </w:r>
    </w:p>
    <w:p>
      <w:r>
        <w:t xml:space="preserve">Mikä on sanan "Olympic" sanan part-of-speech tag seuraavassa kysymyksessä: Kuka ennen vuoden 2008 olympialaisten naisten 200 metrin juoksun kultamitalistia voitti kaksi olympialaista 200 metrin juoksua peräkkäin ?</w:t>
      </w:r>
    </w:p>
    <w:p>
      <w:r>
        <w:rPr>
          <w:b/>
        </w:rPr>
        <w:t xml:space="preserve">Tulos</w:t>
      </w:r>
    </w:p>
    <w:p>
      <w:r>
        <w:t xml:space="preserve">NNP</w:t>
      </w:r>
    </w:p>
    <w:p>
      <w:r>
        <w:rPr>
          <w:b/>
        </w:rPr>
        <w:t xml:space="preserve">Esimerkki 4.85</w:t>
      </w:r>
    </w:p>
    <w:p>
      <w:r>
        <w:t xml:space="preserve">Mikä on sanan "establishment" sanan part-of-speech tag seuraavassa kysymyksessä: Kuinka monta johtajaa teloitettiin konfliktissa, jossa järjestäjä, joka oli salainen valaehtoinen veljesjärjestö, joka oli omistautunut itsenäisen demokraattisen tasavallan perustamiselle ?</w:t>
      </w:r>
    </w:p>
    <w:p>
      <w:r>
        <w:rPr>
          <w:b/>
        </w:rPr>
        <w:t xml:space="preserve">Tulos</w:t>
      </w:r>
    </w:p>
    <w:p>
      <w:r>
        <w:t xml:space="preserve">NN</w:t>
      </w:r>
    </w:p>
    <w:p>
      <w:r>
        <w:rPr>
          <w:b/>
        </w:rPr>
        <w:t xml:space="preserve">Esimerkki 4.86</w:t>
      </w:r>
    </w:p>
    <w:p>
      <w:r>
        <w:t xml:space="preserve">Mikä on seuraavassa kysymyksessä olevan sanan "New" sanan part-of-speech tag: New Yorkin osavaltion pohjoisosassa sijaitseva 388 jalkaa korkea rakennus on arkkitehtonisesti minkä tyylinen ?</w:t>
      </w:r>
    </w:p>
    <w:p>
      <w:r>
        <w:rPr>
          <w:b/>
        </w:rPr>
        <w:t xml:space="preserve">Tulos</w:t>
      </w:r>
    </w:p>
    <w:p>
      <w:r>
        <w:t xml:space="preserve">NNP</w:t>
      </w:r>
    </w:p>
    <w:p>
      <w:r>
        <w:rPr>
          <w:b/>
        </w:rPr>
        <w:t xml:space="preserve">Esimerkki 4.87</w:t>
      </w:r>
    </w:p>
    <w:p>
      <w:r>
        <w:t xml:space="preserve">Mikä on seuraavassa kysymyksessä olevan sanan "the" sanan part-of-speech tag: Mikä oli sen miehen luokkavuosi, josta tuli Yhdysvaltain rannikkotutkimuslaitoksen päällikkö ?</w:t>
      </w:r>
    </w:p>
    <w:p>
      <w:r>
        <w:rPr>
          <w:b/>
        </w:rPr>
        <w:t xml:space="preserve">Tulos</w:t>
      </w:r>
    </w:p>
    <w:p>
      <w:r>
        <w:t xml:space="preserve">DT</w:t>
      </w:r>
    </w:p>
    <w:p>
      <w:r>
        <w:rPr>
          <w:b/>
        </w:rPr>
        <w:t xml:space="preserve">Esimerkki 4.88</w:t>
      </w:r>
    </w:p>
    <w:p>
      <w:r>
        <w:t xml:space="preserve">Mikä on seuraavassa kysymyksessä olevan sanan "oli" sanan part-of-speech tag: Milloin lennettiin ensimmäisen kerran lentokoneella, joka oli tarkoitettu toimimaan I-400-luokan sukellusveneistä, joiden alkuperäisenä tehtävänä oli tehdä ilmahyökkäyksiä Yhdysvaltoja vastaan ?</w:t>
      </w:r>
    </w:p>
    <w:p>
      <w:r>
        <w:rPr>
          <w:b/>
        </w:rPr>
        <w:t xml:space="preserve">Tulos</w:t>
      </w:r>
    </w:p>
    <w:p>
      <w:r>
        <w:t xml:space="preserve">VBD</w:t>
      </w:r>
    </w:p>
    <w:p>
      <w:r>
        <w:rPr>
          <w:b/>
        </w:rPr>
        <w:t xml:space="preserve">Esimerkki 4.89</w:t>
      </w:r>
    </w:p>
    <w:p>
      <w:r>
        <w:t xml:space="preserve">Mikä on sanan "record" sanan part-of-speech tag seuraavassa kysymyksessä: Keitä olivat Jonathan Edwardsin vuonna 1989 julkaistun levyn useimpien singlejen kirjoittajat ?</w:t>
      </w:r>
    </w:p>
    <w:p>
      <w:r>
        <w:rPr>
          <w:b/>
        </w:rPr>
        <w:t xml:space="preserve">Tulos</w:t>
      </w:r>
    </w:p>
    <w:p>
      <w:r>
        <w:t xml:space="preserve">NN</w:t>
      </w:r>
    </w:p>
    <w:p>
      <w:r>
        <w:rPr>
          <w:b/>
        </w:rPr>
        <w:t xml:space="preserve">Esimerkki 4.90</w:t>
      </w:r>
    </w:p>
    <w:p>
      <w:r>
        <w:t xml:space="preserve">Mikä on sanan "Rico" sanan part-of-speech tag seuraavassa kysymyksessä: Mistä vuodesta lähtien Puerto Ricon edustajainhuoneen vanhin presidentti on ollut jäsenenä ?</w:t>
      </w:r>
    </w:p>
    <w:p>
      <w:r>
        <w:rPr>
          <w:b/>
        </w:rPr>
        <w:t xml:space="preserve">Tulos</w:t>
      </w:r>
    </w:p>
    <w:p>
      <w:r>
        <w:t xml:space="preserve">NNP</w:t>
      </w:r>
    </w:p>
    <w:p>
      <w:r>
        <w:rPr>
          <w:b/>
        </w:rPr>
        <w:t xml:space="preserve">Esimerkki 4.91</w:t>
      </w:r>
    </w:p>
    <w:p>
      <w:r>
        <w:t xml:space="preserve">Mikä on sanan "facebook" sanan part-of-speech tag seuraavassa kysymyksessä: Minä vuonna perustettiin yritys, joka on tähän mennessä julkaissut yhden massiivisen moninpelin ja pari facebook-sovellusta ?</w:t>
      </w:r>
    </w:p>
    <w:p>
      <w:r>
        <w:rPr>
          <w:b/>
        </w:rPr>
        <w:t xml:space="preserve">Tulos</w:t>
      </w:r>
    </w:p>
    <w:p>
      <w:r>
        <w:t xml:space="preserve">NN</w:t>
      </w:r>
    </w:p>
    <w:p>
      <w:r>
        <w:rPr>
          <w:b/>
        </w:rPr>
        <w:t xml:space="preserve">Esimerkki 4.92</w:t>
      </w:r>
    </w:p>
    <w:p>
      <w:r>
        <w:t xml:space="preserve">Mikä on sanan "face" sanan part-of-speech tag seuraavassa kysymyksessä: Minkä väriset ovat Propithecus deckenii:n kasvot ?</w:t>
      </w:r>
    </w:p>
    <w:p>
      <w:r>
        <w:rPr>
          <w:b/>
        </w:rPr>
        <w:t xml:space="preserve">Tulos</w:t>
      </w:r>
    </w:p>
    <w:p>
      <w:r>
        <w:t xml:space="preserve">NN</w:t>
      </w:r>
    </w:p>
    <w:p>
      <w:r>
        <w:rPr>
          <w:b/>
        </w:rPr>
        <w:t xml:space="preserve">Esimerkki 4.93</w:t>
      </w:r>
    </w:p>
    <w:p>
      <w:r>
        <w:t xml:space="preserve">Mikä on seuraavassa kysymyksessä olevan sanan "the" sanan part-of-speech tag: Mikä on sen biologin kansallisuus, joka on erikoistunut virologiaan?</w:t>
      </w:r>
    </w:p>
    <w:p>
      <w:r>
        <w:rPr>
          <w:b/>
        </w:rPr>
        <w:t xml:space="preserve">Tulos</w:t>
      </w:r>
    </w:p>
    <w:p>
      <w:r>
        <w:t xml:space="preserve">DT</w:t>
      </w:r>
    </w:p>
    <w:p>
      <w:r>
        <w:rPr>
          <w:b/>
        </w:rPr>
        <w:t xml:space="preserve">Esimerkki 4.94</w:t>
      </w:r>
    </w:p>
    <w:p>
      <w:r>
        <w:t xml:space="preserve">Mikä on sanan "beachhouse" part-of-speech tag seuraavassa kysymyksessä: Kuinka monta ihmistä asui tässä kunnassa vuonna 2000 , jossa on Michigan-järven ainoa Arts and Crafts -rakennus?</w:t>
      </w:r>
    </w:p>
    <w:p>
      <w:r>
        <w:rPr>
          <w:b/>
        </w:rPr>
        <w:t xml:space="preserve">Tulos</w:t>
      </w:r>
    </w:p>
    <w:p>
      <w:r>
        <w:t xml:space="preserve">NN</w:t>
      </w:r>
    </w:p>
    <w:p>
      <w:r>
        <w:rPr>
          <w:b/>
        </w:rPr>
        <w:t xml:space="preserve">Esimerkki 4.95</w:t>
      </w:r>
    </w:p>
    <w:p>
      <w:r>
        <w:t xml:space="preserve">Mikä on seuraavassa kysymyksessä olevan sanan "Tarinat" sanan part-of-speech tag: Mikä on Hunaja ja karhu -tarinoiden kirjoittajan kotikaupunki ?</w:t>
      </w:r>
    </w:p>
    <w:p>
      <w:r>
        <w:rPr>
          <w:b/>
        </w:rPr>
        <w:t xml:space="preserve">Tulos</w:t>
      </w:r>
    </w:p>
    <w:p>
      <w:r>
        <w:t xml:space="preserve">NNP</w:t>
      </w:r>
    </w:p>
    <w:p>
      <w:r>
        <w:rPr>
          <w:b/>
        </w:rPr>
        <w:t xml:space="preserve">Esimerkki 4.96</w:t>
      </w:r>
    </w:p>
    <w:p>
      <w:r>
        <w:t xml:space="preserve">Mikä on seuraavassa kysymyksessä olevan sanan "play" sanan part-of-speech tag: Kuinka monessa NBA-joukkueessa lyhin pelaaja pelasi ?</w:t>
      </w:r>
    </w:p>
    <w:p>
      <w:r>
        <w:rPr>
          <w:b/>
        </w:rPr>
        <w:t xml:space="preserve">Tulos</w:t>
      </w:r>
    </w:p>
    <w:p>
      <w:r>
        <w:t xml:space="preserve">NN</w:t>
      </w:r>
    </w:p>
    <w:p>
      <w:r>
        <w:rPr>
          <w:b/>
        </w:rPr>
        <w:t xml:space="preserve">Esimerkki 4.97</w:t>
      </w:r>
    </w:p>
    <w:p>
      <w:r>
        <w:t xml:space="preserve">Mikä on seuraavassa kysymyksessä olevan sanan "voittoa tavoittelematon" sanan part-of-speech tag: Mikä elin hyväksyy yksityisen voittoa tavoittelemattoman yliopiston kaupungissa, jossa on lähes 36 000 hotellihuonetta ?</w:t>
      </w:r>
    </w:p>
    <w:p>
      <w:r>
        <w:rPr>
          <w:b/>
        </w:rPr>
        <w:t xml:space="preserve">Tulos</w:t>
      </w:r>
    </w:p>
    <w:p>
      <w:r>
        <w:t xml:space="preserve">JJ</w:t>
      </w:r>
    </w:p>
    <w:p>
      <w:r>
        <w:rPr>
          <w:b/>
        </w:rPr>
        <w:t xml:space="preserve">Esimerkki 4.98</w:t>
      </w:r>
    </w:p>
    <w:p>
      <w:r>
        <w:t xml:space="preserve">Mikä on seuraavassa kysymyksessä olevan sanan "oli" sanan part-of-speech tag: Kuka pelaajista ' joukkue suljettiin kauden 2007-08 ajaksi ?</w:t>
      </w:r>
    </w:p>
    <w:p>
      <w:r>
        <w:rPr>
          <w:b/>
        </w:rPr>
        <w:t xml:space="preserve">Tulos</w:t>
      </w:r>
    </w:p>
    <w:p>
      <w:r>
        <w:t xml:space="preserve">VBD</w:t>
      </w:r>
    </w:p>
    <w:p>
      <w:r>
        <w:rPr>
          <w:b/>
        </w:rPr>
        <w:t xml:space="preserve">Esimerkki 4.99</w:t>
      </w:r>
    </w:p>
    <w:p>
      <w:r>
        <w:t xml:space="preserve">Mikä on sanan "of" sanan part-of-speech tag seuraavassa kysymyksessä: Mikä kaupunki on Rainer Huthin kotimaan taloudellinen keskus ?</w:t>
      </w:r>
    </w:p>
    <w:p>
      <w:r>
        <w:rPr>
          <w:b/>
        </w:rPr>
        <w:t xml:space="preserve">Tulos</w:t>
      </w:r>
    </w:p>
    <w:p>
      <w:r>
        <w:t xml:space="preserve">IN</w:t>
      </w:r>
    </w:p>
    <w:p>
      <w:r>
        <w:rPr>
          <w:b/>
        </w:rPr>
        <w:t xml:space="preserve">Esimerkki 4.100</w:t>
      </w:r>
    </w:p>
    <w:p>
      <w:r>
        <w:t xml:space="preserve">Mikä on seuraavassa kysymyksessä olevan sanan "Métis" puhekielinen tunniste: Métis-syntyinen ehdokas asettui ehdokkaaksi missä vaalipiirissä ?</w:t>
      </w:r>
    </w:p>
    <w:p>
      <w:r>
        <w:rPr>
          <w:b/>
        </w:rPr>
        <w:t xml:space="preserve">Tulos</w:t>
      </w:r>
    </w:p>
    <w:p>
      <w:r>
        <w:t xml:space="preserve">NNP</w:t>
      </w:r>
    </w:p>
    <w:p>
      <w:r>
        <w:rPr>
          <w:b/>
        </w:rPr>
        <w:t xml:space="preserve">Esimerkki 4.101</w:t>
      </w:r>
    </w:p>
    <w:p>
      <w:r>
        <w:t xml:space="preserve">Mikä on sanan "in" sanan part-of-speech tag seuraavassa kysymyksessä: Mihin elokuvaan A Clearing in the Woods -näytelmän käsikirjoittaja kirjoitti käsikirjoituksen vuonna 1977 ?</w:t>
      </w:r>
    </w:p>
    <w:p>
      <w:r>
        <w:rPr>
          <w:b/>
        </w:rPr>
        <w:t xml:space="preserve">Tulos</w:t>
      </w:r>
    </w:p>
    <w:p>
      <w:r>
        <w:t xml:space="preserve">IN</w:t>
      </w:r>
    </w:p>
    <w:p>
      <w:r>
        <w:rPr>
          <w:b/>
        </w:rPr>
        <w:t xml:space="preserve">Esimerkki 4.102</w:t>
      </w:r>
    </w:p>
    <w:p>
      <w:r>
        <w:t xml:space="preserve">Mikä on sanan "maa" sanan part-of-speech tag seuraavassa kysymyksessä: Mikä valtakunta valloitti Anastasía Karakatsáni kotimaan 2200 vuotta sitten ?</w:t>
      </w:r>
    </w:p>
    <w:p>
      <w:r>
        <w:rPr>
          <w:b/>
        </w:rPr>
        <w:t xml:space="preserve">Tulos</w:t>
      </w:r>
    </w:p>
    <w:p>
      <w:r>
        <w:t xml:space="preserve">NN</w:t>
      </w:r>
    </w:p>
    <w:p>
      <w:r>
        <w:rPr>
          <w:b/>
        </w:rPr>
        <w:t xml:space="preserve">Esimerkki 4.103</w:t>
      </w:r>
    </w:p>
    <w:p>
      <w:r>
        <w:t xml:space="preserve">Mikä on seuraavassa kysymyksessä olevan sanan "aikana" sanan part-of-speech tag: Minkä Benny P. Nayarambalam -elokuvan ohjaaja on työskennellyt 1990-luvulla useissa Kamalin elokuvissa ?</w:t>
      </w:r>
    </w:p>
    <w:p>
      <w:r>
        <w:rPr>
          <w:b/>
        </w:rPr>
        <w:t xml:space="preserve">Tulos</w:t>
      </w:r>
    </w:p>
    <w:p>
      <w:r>
        <w:t xml:space="preserve">IN</w:t>
      </w:r>
    </w:p>
    <w:p>
      <w:r>
        <w:rPr>
          <w:b/>
        </w:rPr>
        <w:t xml:space="preserve">Esimerkki 4.104</w:t>
      </w:r>
    </w:p>
    <w:p>
      <w:r>
        <w:t xml:space="preserve">Mikä on seuraavassa kysymyksessä olevan sanan "team" part-of-speech tag: Kuka on vanhin joukkueen jäsen maasta, joka on Manner-Euroopan läntisin suvereeni valtio ?</w:t>
      </w:r>
    </w:p>
    <w:p>
      <w:r>
        <w:rPr>
          <w:b/>
        </w:rPr>
        <w:t xml:space="preserve">Tulos</w:t>
      </w:r>
    </w:p>
    <w:p>
      <w:r>
        <w:t xml:space="preserve">NN</w:t>
      </w:r>
    </w:p>
    <w:p>
      <w:r>
        <w:rPr>
          <w:b/>
        </w:rPr>
        <w:t xml:space="preserve">Esimerkki 4.105</w:t>
      </w:r>
    </w:p>
    <w:p>
      <w:r>
        <w:t xml:space="preserve">Mikä on seuraavassa kysymyksessä olevan sanan "middle" sanan part-of-speech tag: New Age -singlen laulajalla on mikä toinen nimi ?</w:t>
      </w:r>
    </w:p>
    <w:p>
      <w:r>
        <w:rPr>
          <w:b/>
        </w:rPr>
        <w:t xml:space="preserve">Tulos</w:t>
      </w:r>
    </w:p>
    <w:p>
      <w:r>
        <w:t xml:space="preserve">VB</w:t>
      </w:r>
    </w:p>
    <w:p>
      <w:r>
        <w:rPr>
          <w:b/>
        </w:rPr>
        <w:t xml:space="preserve">Esimerkki 4.106</w:t>
      </w:r>
    </w:p>
    <w:p>
      <w:r>
        <w:t xml:space="preserve">Mikä on seuraavassa kysymyksessä olevan sanan "maailma" sanan part-of-speech tag: Tämä kaksinkertainen olympiapronssimitalisti kilpailee maassa, jolla on maailman eniten aikavyöhykkeitä ?</w:t>
      </w:r>
    </w:p>
    <w:p>
      <w:r>
        <w:rPr>
          <w:b/>
        </w:rPr>
        <w:t xml:space="preserve">Tulos</w:t>
      </w:r>
    </w:p>
    <w:p>
      <w:r>
        <w:t xml:space="preserve">NN</w:t>
      </w:r>
    </w:p>
    <w:p>
      <w:r>
        <w:rPr>
          <w:b/>
        </w:rPr>
        <w:t xml:space="preserve">Esimerkki 4.107</w:t>
      </w:r>
    </w:p>
    <w:p>
      <w:r>
        <w:t xml:space="preserve">Mikä on seuraavassa kysymyksessä olevan sanan "the" sanan part-of-speech tag: Mikä on tämän maan pääkaupunki, joka perusti diplomaattisen edustuston Venäjän neljänneksi suurimpaan kaupunkiin ?</w:t>
      </w:r>
    </w:p>
    <w:p>
      <w:r>
        <w:rPr>
          <w:b/>
        </w:rPr>
        <w:t xml:space="preserve">Tulos</w:t>
      </w:r>
    </w:p>
    <w:p>
      <w:r>
        <w:t xml:space="preserve">DT</w:t>
      </w:r>
    </w:p>
    <w:p>
      <w:r>
        <w:rPr>
          <w:b/>
        </w:rPr>
        <w:t xml:space="preserve">Esimerkki 4.108</w:t>
      </w:r>
    </w:p>
    <w:p>
      <w:r>
        <w:t xml:space="preserve">Mikä on seuraavassa kysymyksessä olevan sanan "on" sanan part-of-speech tag: Mikä on sen kaupungin väkiluku, jossa Estadio San Fernando sijaitsee ?</w:t>
      </w:r>
    </w:p>
    <w:p>
      <w:r>
        <w:rPr>
          <w:b/>
        </w:rPr>
        <w:t xml:space="preserve">Tulos</w:t>
      </w:r>
    </w:p>
    <w:p>
      <w:r>
        <w:t xml:space="preserve">VBZ</w:t>
      </w:r>
    </w:p>
    <w:p>
      <w:r>
        <w:rPr>
          <w:b/>
        </w:rPr>
        <w:t xml:space="preserve">Esimerkki 4.109</w:t>
      </w:r>
    </w:p>
    <w:p>
      <w:r>
        <w:t xml:space="preserve">Mikä on sanan "in" sanan part-of-speech tag seuraavassa kysymyksessä: Mikä on linja-autojärjestelmä, jonka suurin kaupunki sijaitsee osavaltion Southern Tier -alueella lähellä Pennsylvanian rajaa, Susquehanna- ja Chenango-jokien yhtymäkohdassa sijaitsevassa kulhonmuotoisessa laaksossa?</w:t>
      </w:r>
    </w:p>
    <w:p>
      <w:r>
        <w:rPr>
          <w:b/>
        </w:rPr>
        <w:t xml:space="preserve">Tulos</w:t>
      </w:r>
    </w:p>
    <w:p>
      <w:r>
        <w:t xml:space="preserve">IN</w:t>
      </w:r>
    </w:p>
    <w:p>
      <w:r>
        <w:rPr>
          <w:b/>
        </w:rPr>
        <w:t xml:space="preserve">Esimerkki 4.110</w:t>
      </w:r>
    </w:p>
    <w:p>
      <w:r>
        <w:t xml:space="preserve">Mikä on sanan "Hydroelectric" part-of-speech tag seuraavassa kysymyksessä: Minkä joen varrella Keniassa sijaitsee viimeisin käyttöön otettu vesivoimalaitos ?</w:t>
      </w:r>
    </w:p>
    <w:p>
      <w:r>
        <w:rPr>
          <w:b/>
        </w:rPr>
        <w:t xml:space="preserve">Tulos</w:t>
      </w:r>
    </w:p>
    <w:p>
      <w:r>
        <w:t xml:space="preserve">NNP</w:t>
      </w:r>
    </w:p>
    <w:p>
      <w:r>
        <w:rPr>
          <w:b/>
        </w:rPr>
        <w:t xml:space="preserve">Esimerkki 4.111</w:t>
      </w:r>
    </w:p>
    <w:p>
      <w:r>
        <w:t xml:space="preserve">Mikä on seuraavassa kysymyksessä esiintyvän sanan "skater" part-of-speech tag: Kuinka monta tapahtumaa järjestettiin tässä kilpailussa paikassa, jossa tämä vuonna 1976 viidenneksi sijoittunut entinen pikaluistelija voitti hopeamitalin ?</w:t>
      </w:r>
    </w:p>
    <w:p>
      <w:r>
        <w:rPr>
          <w:b/>
        </w:rPr>
        <w:t xml:space="preserve">Tulos</w:t>
      </w:r>
    </w:p>
    <w:p>
      <w:r>
        <w:t xml:space="preserve">NN</w:t>
      </w:r>
    </w:p>
    <w:p>
      <w:r>
        <w:rPr>
          <w:b/>
        </w:rPr>
        <w:t xml:space="preserve">Esimerkki 4.112</w:t>
      </w:r>
    </w:p>
    <w:p>
      <w:r>
        <w:t xml:space="preserve">Mikä on seuraavassa kysymyksessä olevan sanan "että" sanan part-of-speech tag: Kuka muodostaa seuran, joka sai maalivahdin siirtoikkunan aikana ?</w:t>
      </w:r>
    </w:p>
    <w:p>
      <w:r>
        <w:rPr>
          <w:b/>
        </w:rPr>
        <w:t xml:space="preserve">Tulos</w:t>
      </w:r>
    </w:p>
    <w:p>
      <w:r>
        <w:t xml:space="preserve">WDT</w:t>
      </w:r>
    </w:p>
    <w:p>
      <w:r>
        <w:rPr>
          <w:b/>
        </w:rPr>
        <w:t xml:space="preserve">Esimerkki 4.113</w:t>
      </w:r>
    </w:p>
    <w:p>
      <w:r>
        <w:t xml:space="preserve">Mikä on seuraavassa kysymyksessä olevan sanan "based" sanan part-of-speech tag: Minkä henkilön näytelmään perustui varhaisin teos ?</w:t>
      </w:r>
    </w:p>
    <w:p>
      <w:r>
        <w:rPr>
          <w:b/>
        </w:rPr>
        <w:t xml:space="preserve">Tulos</w:t>
      </w:r>
    </w:p>
    <w:p>
      <w:r>
        <w:t xml:space="preserve">VBN</w:t>
      </w:r>
    </w:p>
    <w:p>
      <w:r>
        <w:rPr>
          <w:b/>
        </w:rPr>
        <w:t xml:space="preserve">Esimerkki 4.114</w:t>
      </w:r>
    </w:p>
    <w:p>
      <w:r>
        <w:t xml:space="preserve">Mikä on sanan "coastline" part-of-speech tag seuraavassa kysymyksessä: Kuinka pitkä on vuoden 2010 Euroopan joukkuemestaruuskilpailujen Superliigan 1500 metrin juoksukilpailussa kahdeksanneksi sijoittuneen juoksijan kotimaan rantaviiva ?</w:t>
      </w:r>
    </w:p>
    <w:p>
      <w:r>
        <w:rPr>
          <w:b/>
        </w:rPr>
        <w:t xml:space="preserve">Tulos</w:t>
      </w:r>
    </w:p>
    <w:p>
      <w:r>
        <w:t xml:space="preserve">NN</w:t>
      </w:r>
    </w:p>
    <w:p>
      <w:r>
        <w:rPr>
          <w:b/>
        </w:rPr>
        <w:t xml:space="preserve">Esimerkki 4.115</w:t>
      </w:r>
    </w:p>
    <w:p>
      <w:r>
        <w:t xml:space="preserve">Mikä on sanan "of" sanan part-of-speech tag seuraavassa kysymyksessä: Kuka on amerikkalaisista urheilijoista nuorempi ?</w:t>
      </w:r>
    </w:p>
    <w:p>
      <w:r>
        <w:rPr>
          <w:b/>
        </w:rPr>
        <w:t xml:space="preserve">Tulos</w:t>
      </w:r>
    </w:p>
    <w:p>
      <w:r>
        <w:t xml:space="preserve">IN</w:t>
      </w:r>
    </w:p>
    <w:p>
      <w:r>
        <w:rPr>
          <w:b/>
        </w:rPr>
        <w:t xml:space="preserve">Esimerkki 4.116</w:t>
      </w:r>
    </w:p>
    <w:p>
      <w:r>
        <w:t xml:space="preserve">Mikä on seuraavassa kysymyksessä olevan sanan "6" sanan part-of-speech tag: Mikä on Belgian Grand Prix -kilpailussa vuonna 2002 sijalle 6 sijoittuneen kuljettajan kansallisuus?</w:t>
      </w:r>
    </w:p>
    <w:p>
      <w:r>
        <w:rPr>
          <w:b/>
        </w:rPr>
        <w:t xml:space="preserve">Tulos</w:t>
      </w:r>
    </w:p>
    <w:p>
      <w:r>
        <w:t xml:space="preserve">CD</w:t>
      </w:r>
    </w:p>
    <w:p>
      <w:r>
        <w:rPr>
          <w:b/>
        </w:rPr>
        <w:t xml:space="preserve">Esimerkki 4.117</w:t>
      </w:r>
    </w:p>
    <w:p>
      <w:r>
        <w:t xml:space="preserve">Mikä on sanan "maa" sanan part-of-speech tag seuraavassa kysymyksessä: 1:10.922 '' ajanut kuljettaja on kotoisin mistä maasta ?</w:t>
      </w:r>
    </w:p>
    <w:p>
      <w:r>
        <w:rPr>
          <w:b/>
        </w:rPr>
        <w:t xml:space="preserve">Tulos</w:t>
      </w:r>
    </w:p>
    <w:p>
      <w:r>
        <w:t xml:space="preserve">NN</w:t>
      </w:r>
    </w:p>
    <w:p>
      <w:r>
        <w:rPr>
          <w:b/>
        </w:rPr>
        <w:t xml:space="preserve">Esimerkki 4.118</w:t>
      </w:r>
    </w:p>
    <w:p>
      <w:r>
        <w:t xml:space="preserve">Mikä on seuraavassa kysymyksessä olevan sanan "tekee" sanan part-of-speech tag: Minkä lentotukikohdan kanssa lentokenttä, jonka ICAO-koodi on FABL, jakaa kiitoradat ?</w:t>
      </w:r>
    </w:p>
    <w:p>
      <w:r>
        <w:rPr>
          <w:b/>
        </w:rPr>
        <w:t xml:space="preserve">Tulos</w:t>
      </w:r>
    </w:p>
    <w:p>
      <w:r>
        <w:t xml:space="preserve">VBZ</w:t>
      </w:r>
    </w:p>
    <w:p>
      <w:r>
        <w:rPr>
          <w:b/>
        </w:rPr>
        <w:t xml:space="preserve">Esimerkki 4.119</w:t>
      </w:r>
    </w:p>
    <w:p>
      <w:r>
        <w:t xml:space="preserve">Mikä on seuraavassa kysymyksessä olevan sanan "the" sanan part-of-speech tag: Mikä on vuoden 2004 kesäolympialaisten naisten trampoliinin kultamitalistin syntymävuosi?</w:t>
      </w:r>
    </w:p>
    <w:p>
      <w:r>
        <w:rPr>
          <w:b/>
        </w:rPr>
        <w:t xml:space="preserve">Tulos</w:t>
      </w:r>
    </w:p>
    <w:p>
      <w:r>
        <w:t xml:space="preserve">DT</w:t>
      </w:r>
    </w:p>
    <w:p>
      <w:r>
        <w:rPr>
          <w:b/>
        </w:rPr>
        <w:t xml:space="preserve">Esimerkki 4.120</w:t>
      </w:r>
    </w:p>
    <w:p>
      <w:r>
        <w:t xml:space="preserve">Mikä on seuraavassa kysymyksessä olevan sanan "tällä hetkellä" sanan part-of-speech tag: Kuka on tällä hetkellä sen joukkueen päävalmentaja, joka ei ole esiintynyt MLS-cupin finaalissa sitten vuoden 2008 ?</w:t>
      </w:r>
    </w:p>
    <w:p>
      <w:r>
        <w:rPr>
          <w:b/>
        </w:rPr>
        <w:t xml:space="preserve">Tulos</w:t>
      </w:r>
    </w:p>
    <w:p>
      <w:r>
        <w:t xml:space="preserve">RB</w:t>
      </w:r>
    </w:p>
    <w:p>
      <w:r>
        <w:rPr>
          <w:b/>
        </w:rPr>
        <w:t xml:space="preserve">Esimerkki 4.121</w:t>
      </w:r>
    </w:p>
    <w:p>
      <w:r>
        <w:t xml:space="preserve">Mikä on seuraavassa kysymyksessä olevan sanan "," sanan part-of-speech tag: Mikä on se taksoni , jonka muistiinpanot ovat nisäkkäisiin kuulumattomista therapsideista menestyksekkäimpiä ja monipuolisimpia , tunnetaan yli 70 sukua , jotka vaihtelevat rotan ja norsun kokoisista ?</w:t>
      </w:r>
    </w:p>
    <w:p>
      <w:r>
        <w:rPr>
          <w:b/>
        </w:rPr>
        <w:t xml:space="preserve">Tulos</w:t>
      </w:r>
    </w:p>
    <w:p>
      <w:r>
        <w:t xml:space="preserve">,</w:t>
      </w:r>
    </w:p>
    <w:p>
      <w:r>
        <w:rPr>
          <w:b/>
        </w:rPr>
        <w:t xml:space="preserve">Esimerkki 4.122</w:t>
      </w:r>
    </w:p>
    <w:p>
      <w:r>
        <w:t xml:space="preserve">Mikä on seuraavassa kysymyksessä olevan sanan "team" part-of-speech tag: Minkä Big Tenin sijoituksen saavutti vuonna 1963 sen yliopiston jalkapallojoukkue, jossa Joe O'Donnell opiskeli ?</w:t>
      </w:r>
    </w:p>
    <w:p>
      <w:r>
        <w:rPr>
          <w:b/>
        </w:rPr>
        <w:t xml:space="preserve">Tulos</w:t>
      </w:r>
    </w:p>
    <w:p>
      <w:r>
        <w:t xml:space="preserve">NN</w:t>
      </w:r>
    </w:p>
    <w:p>
      <w:r>
        <w:rPr>
          <w:b/>
        </w:rPr>
        <w:t xml:space="preserve">Esimerkki 4.123</w:t>
      </w:r>
    </w:p>
    <w:p>
      <w:r>
        <w:t xml:space="preserve">Mikä on seuraavassa kysymyksessä olevan sanan "mitä" sanan part-of-speech tag: Mihin aikaan rakennettiin rakennus, jossa on 3-kerroksinen valheellinen julkisivu ?</w:t>
      </w:r>
    </w:p>
    <w:p>
      <w:r>
        <w:rPr>
          <w:b/>
        </w:rPr>
        <w:t xml:space="preserve">Tulos</w:t>
      </w:r>
    </w:p>
    <w:p>
      <w:r>
        <w:t xml:space="preserve">WP</w:t>
      </w:r>
    </w:p>
    <w:p>
      <w:r>
        <w:rPr>
          <w:b/>
        </w:rPr>
        <w:t xml:space="preserve">Esimerkki 4.124</w:t>
      </w:r>
    </w:p>
    <w:p>
      <w:r>
        <w:t xml:space="preserve">Mikä on seuraavassa kysymyksessä esiintyvän sanan "joka" sanan part-of-speech tag: Kaupunki, jonka nimellinen bruttokansantuote on 6,5 miljardia dollaria, sijaitsee minkä joen rannalla ?</w:t>
      </w:r>
    </w:p>
    <w:p>
      <w:r>
        <w:rPr>
          <w:b/>
        </w:rPr>
        <w:t xml:space="preserve">Tulos</w:t>
      </w:r>
    </w:p>
    <w:p>
      <w:r>
        <w:t xml:space="preserve">WDT</w:t>
      </w:r>
    </w:p>
    <w:p>
      <w:r>
        <w:rPr>
          <w:b/>
        </w:rPr>
        <w:t xml:space="preserve">Esimerkki 4.125</w:t>
      </w:r>
    </w:p>
    <w:p>
      <w:r>
        <w:t xml:space="preserve">Mikä on sanan "of" sanan part-of-speech tag seuraavassa kysymyksessä: Mikä on sen hahmon nimi, jota esittää Gould Academystä valmistunut henkilö, joka kuului Yhdysvaltain hiihtomaajoukkueeseen ?</w:t>
      </w:r>
    </w:p>
    <w:p>
      <w:r>
        <w:rPr>
          <w:b/>
        </w:rPr>
        <w:t xml:space="preserve">Tulos</w:t>
      </w:r>
    </w:p>
    <w:p>
      <w:r>
        <w:t xml:space="preserve">IN</w:t>
      </w:r>
    </w:p>
    <w:p>
      <w:r>
        <w:rPr>
          <w:b/>
        </w:rPr>
        <w:t xml:space="preserve">Esimerkki 4.126</w:t>
      </w:r>
    </w:p>
    <w:p>
      <w:r>
        <w:t xml:space="preserve">Mikä on seuraavassa kysymyksessä olevan sanan "a" sanan part-of-speech tag: Lentoasemalla, jolle lentää 28 lähtöä viikossa, on kuinka monta kiitotietä ?</w:t>
      </w:r>
    </w:p>
    <w:p>
      <w:r>
        <w:rPr>
          <w:b/>
        </w:rPr>
        <w:t xml:space="preserve">Tulos</w:t>
      </w:r>
    </w:p>
    <w:p>
      <w:r>
        <w:t xml:space="preserve">DT</w:t>
      </w:r>
    </w:p>
    <w:p>
      <w:r>
        <w:rPr>
          <w:b/>
        </w:rPr>
        <w:t xml:space="preserve">Esimerkki 4.127</w:t>
      </w:r>
    </w:p>
    <w:p>
      <w:r>
        <w:t xml:space="preserve">Mikä on sanan "2002" sanan part-of-speech tag seuraavassa kysymyksessä: Minkä sotilasjoukon jäsen on henkilö, joka sai pommelhevosessa vuoden 2002 taidevoimistelun MM-kilpailuissa pistemäärän 9,750 ?</w:t>
      </w:r>
    </w:p>
    <w:p>
      <w:r>
        <w:rPr>
          <w:b/>
        </w:rPr>
        <w:t xml:space="preserve">Tulos</w:t>
      </w:r>
    </w:p>
    <w:p>
      <w:r>
        <w:t xml:space="preserve">CD</w:t>
      </w:r>
    </w:p>
    <w:p>
      <w:r>
        <w:rPr>
          <w:b/>
        </w:rPr>
        <w:t xml:space="preserve">Esimerkki 4.128</w:t>
      </w:r>
    </w:p>
    <w:p>
      <w:r>
        <w:t xml:space="preserve">Mikä on sanan "records" sanan part-of-speech tag seuraavassa kysymyksessä: Kuinka monta kappaletta muusikon lauluja ja levyjä, joilla on single Chanter pour ceux qui sont loin de chez eux, on ostettu ?</w:t>
      </w:r>
    </w:p>
    <w:p>
      <w:r>
        <w:rPr>
          <w:b/>
        </w:rPr>
        <w:t xml:space="preserve">Tulos</w:t>
      </w:r>
    </w:p>
    <w:p>
      <w:r>
        <w:t xml:space="preserve">NNS</w:t>
      </w:r>
    </w:p>
    <w:p>
      <w:r>
        <w:rPr>
          <w:b/>
        </w:rPr>
        <w:t xml:space="preserve">Esimerkki 4.129</w:t>
      </w:r>
    </w:p>
    <w:p>
      <w:r>
        <w:t xml:space="preserve">Mikä on seuraavassa kysymyksessä olevan sanan "team" part-of-speech tag: Missä pelaa kotiottelunsa joukkue, jolla oli eniten karsintoja ?</w:t>
      </w:r>
    </w:p>
    <w:p>
      <w:r>
        <w:rPr>
          <w:b/>
        </w:rPr>
        <w:t xml:space="preserve">Tulos</w:t>
      </w:r>
    </w:p>
    <w:p>
      <w:r>
        <w:t xml:space="preserve">NN</w:t>
      </w:r>
    </w:p>
    <w:p>
      <w:r>
        <w:rPr>
          <w:b/>
        </w:rPr>
        <w:t xml:space="preserve">Esimerkki 4.130</w:t>
      </w:r>
    </w:p>
    <w:p>
      <w:r>
        <w:t xml:space="preserve">Mikä on seuraavassa kysymyksessä olevan sanan "on" sanan part-of-speech tag: Mikä poliittinen perhe on kotoisin Real World : Brooklynin näyttelijä Scott Hermanin kotikaupungista ?</w:t>
      </w:r>
    </w:p>
    <w:p>
      <w:r>
        <w:rPr>
          <w:b/>
        </w:rPr>
        <w:t xml:space="preserve">Tulos</w:t>
      </w:r>
    </w:p>
    <w:p>
      <w:r>
        <w:t xml:space="preserve">VBZ</w:t>
      </w:r>
    </w:p>
    <w:p>
      <w:r>
        <w:rPr>
          <w:b/>
        </w:rPr>
        <w:t xml:space="preserve">Esimerkki 4.131</w:t>
      </w:r>
    </w:p>
    <w:p>
      <w:r>
        <w:t xml:space="preserve">Mikä on seuraavassa kysymyksessä olevan sanan "did" sanan part-of-speech tag: Mikä oli khoikhojen puhuman kielen nimi ?</w:t>
      </w:r>
    </w:p>
    <w:p>
      <w:r>
        <w:rPr>
          <w:b/>
        </w:rPr>
        <w:t xml:space="preserve">Tulos</w:t>
      </w:r>
    </w:p>
    <w:p>
      <w:r>
        <w:t xml:space="preserve">VBD</w:t>
      </w:r>
    </w:p>
    <w:p>
      <w:r>
        <w:rPr>
          <w:b/>
        </w:rPr>
        <w:t xml:space="preserve">Esimerkki 4.132</w:t>
      </w:r>
    </w:p>
    <w:p>
      <w:r>
        <w:t xml:space="preserve">Mikä on seuraavassa kysymyksessä olevan sanan "a" sanan part-of-speech tag: Joukkue, jonka numero on 8 ja kausi 1936 - 37 , sijaitsee missä kaupungissa ?</w:t>
      </w:r>
    </w:p>
    <w:p>
      <w:r>
        <w:rPr>
          <w:b/>
        </w:rPr>
        <w:t xml:space="preserve">Tulos</w:t>
      </w:r>
    </w:p>
    <w:p>
      <w:r>
        <w:t xml:space="preserve">DT</w:t>
      </w:r>
    </w:p>
    <w:p>
      <w:r>
        <w:rPr>
          <w:b/>
        </w:rPr>
        <w:t xml:space="preserve">Esimerkki 4.133</w:t>
      </w:r>
    </w:p>
    <w:p>
      <w:r>
        <w:t xml:space="preserve">Mikä on seuraavassa kysymyksessä olevan sanan "tapahtumapaikka" sanan part-of-speech tag: Milloin halfpipe-tapahtumien pitopaikka avattiin ensimmäisen kerran ?</w:t>
      </w:r>
    </w:p>
    <w:p>
      <w:r>
        <w:rPr>
          <w:b/>
        </w:rPr>
        <w:t xml:space="preserve">Tulos</w:t>
      </w:r>
    </w:p>
    <w:p>
      <w:r>
        <w:t xml:space="preserve">NN</w:t>
      </w:r>
    </w:p>
    <w:p>
      <w:r>
        <w:rPr>
          <w:b/>
        </w:rPr>
        <w:t xml:space="preserve">Esimerkki 4.134</w:t>
      </w:r>
    </w:p>
    <w:p>
      <w:r>
        <w:t xml:space="preserve">Mikä on seuraavassa kysymyksessä olevan sanan "public" sanan part-of-speech tag: Missä vuonna perustettiin tämä julkinen yliopisto, joka rekisteröi yli 19 000 opiskelijaa ja osallistuu konferenssiin, jonka pääkonttori sijaitsee Public Square -alueella Clevelandin keskustassa Ohiossa?</w:t>
      </w:r>
    </w:p>
    <w:p>
      <w:r>
        <w:rPr>
          <w:b/>
        </w:rPr>
        <w:t xml:space="preserve">Tulos</w:t>
      </w:r>
    </w:p>
    <w:p>
      <w:r>
        <w:t xml:space="preserve">JJ</w:t>
      </w:r>
    </w:p>
    <w:p>
      <w:r>
        <w:rPr>
          <w:b/>
        </w:rPr>
        <w:t xml:space="preserve">Esimerkki 4.135</w:t>
      </w:r>
    </w:p>
    <w:p>
      <w:r>
        <w:t xml:space="preserve">Mikä on seuraavassa kysymyksessä esiintyvän sanan "earliest" part-of-speech tag: Minkä järjestön perustivat hengellisesti huolestuneet alumnit varhaisimmalla luokalla ?</w:t>
      </w:r>
    </w:p>
    <w:p>
      <w:r>
        <w:rPr>
          <w:b/>
        </w:rPr>
        <w:t xml:space="preserve">Tulos</w:t>
      </w:r>
    </w:p>
    <w:p>
      <w:r>
        <w:t xml:space="preserve">JJS</w:t>
      </w:r>
    </w:p>
    <w:p>
      <w:r>
        <w:rPr>
          <w:b/>
        </w:rPr>
        <w:t xml:space="preserve">Esimerkki 4.136</w:t>
      </w:r>
    </w:p>
    <w:p>
      <w:r>
        <w:t xml:space="preserve">Mikä on seuraavassa kysymyksessä esiintyvän sanan "kirjoittaja" sanan part-of-speech tag: Kirjailija, joka on yhdysvaltalainen lastenkirjojen kirjailija ja kuvittaja, kirjoitti minkä teoksen ?</w:t>
      </w:r>
    </w:p>
    <w:p>
      <w:r>
        <w:rPr>
          <w:b/>
        </w:rPr>
        <w:t xml:space="preserve">Tulos</w:t>
      </w:r>
    </w:p>
    <w:p>
      <w:r>
        <w:t xml:space="preserve">NN</w:t>
      </w:r>
    </w:p>
    <w:p>
      <w:r>
        <w:rPr>
          <w:b/>
        </w:rPr>
        <w:t xml:space="preserve">Esimerkki 4.137</w:t>
      </w:r>
    </w:p>
    <w:p>
      <w:r>
        <w:t xml:space="preserve">Mikä on seuraavassa kysymyksessä olevan sanan "tekee" sanan part-of-speech tag: Mistä portugalinkielisestä sanasta tulee väkiluvultaan suurin paikka ?</w:t>
      </w:r>
    </w:p>
    <w:p>
      <w:r>
        <w:rPr>
          <w:b/>
        </w:rPr>
        <w:t xml:space="preserve">Tulos</w:t>
      </w:r>
    </w:p>
    <w:p>
      <w:r>
        <w:t xml:space="preserve">VBZ</w:t>
      </w:r>
    </w:p>
    <w:p>
      <w:r>
        <w:rPr>
          <w:b/>
        </w:rPr>
        <w:t xml:space="preserve">Esimerkki 4.138</w:t>
      </w:r>
    </w:p>
    <w:p>
      <w:r>
        <w:t xml:space="preserve">Mikä on seuraavassa kysymyksessä olevan sanan "tapahtuma" sanan part-of-speech tag: Mihin vuonna 1973 siirtyi tapahtuma, jossa vuonna 2002 rahalistan kärjessä ollut pelaaja oli mukana ?</w:t>
      </w:r>
    </w:p>
    <w:p>
      <w:r>
        <w:rPr>
          <w:b/>
        </w:rPr>
        <w:t xml:space="preserve">Tulos</w:t>
      </w:r>
    </w:p>
    <w:p>
      <w:r>
        <w:t xml:space="preserve">NN</w:t>
      </w:r>
    </w:p>
    <w:p>
      <w:r>
        <w:rPr>
          <w:b/>
        </w:rPr>
        <w:t xml:space="preserve">Esimerkki 4.139</w:t>
      </w:r>
    </w:p>
    <w:p>
      <w:r>
        <w:t xml:space="preserve">Mikä on seuraavassa kysymyksessä olevan sanan "House" sanan part-of-speech tag: Tasan kaksitoista kilpailua käynyt piirikunta oli ensimmäisen kerran edustettuna edustajainhuoneessa minä vuonna ?</w:t>
      </w:r>
    </w:p>
    <w:p>
      <w:r>
        <w:rPr>
          <w:b/>
        </w:rPr>
        <w:t xml:space="preserve">Tulos</w:t>
      </w:r>
    </w:p>
    <w:p>
      <w:r>
        <w:t xml:space="preserve">NNP</w:t>
      </w:r>
    </w:p>
    <w:p>
      <w:r>
        <w:rPr>
          <w:b/>
        </w:rPr>
        <w:t xml:space="preserve">Esimerkki 4.140</w:t>
      </w:r>
    </w:p>
    <w:p>
      <w:r>
        <w:t xml:space="preserve">Mikä on sanan "guernsey" sanan part-of-speech tag seuraavassa kysymyksessä: Kuinka vanha on seuran Ruckman, joka käyttää mustaa guernseyta, jossa on keltainen liivi ?</w:t>
      </w:r>
    </w:p>
    <w:p>
      <w:r>
        <w:rPr>
          <w:b/>
        </w:rPr>
        <w:t xml:space="preserve">Tulos</w:t>
      </w:r>
    </w:p>
    <w:p>
      <w:r>
        <w:t xml:space="preserve">NN</w:t>
      </w:r>
    </w:p>
    <w:p>
      <w:r>
        <w:rPr>
          <w:b/>
        </w:rPr>
        <w:t xml:space="preserve">Esimerkki 4.141</w:t>
      </w:r>
    </w:p>
    <w:p>
      <w:r>
        <w:t xml:space="preserve">Mikä on seuraavassa kysymyksessä esiintyvän sanan "maskotti" sanan part-of-speech tag: Mikä oli Ryan Quigleyn yliopiston maskotti ?</w:t>
      </w:r>
    </w:p>
    <w:p>
      <w:r>
        <w:rPr>
          <w:b/>
        </w:rPr>
        <w:t xml:space="preserve">Tulos</w:t>
      </w:r>
    </w:p>
    <w:p>
      <w:r>
        <w:t xml:space="preserve">NN</w:t>
      </w:r>
    </w:p>
    <w:p>
      <w:r>
        <w:rPr>
          <w:b/>
        </w:rPr>
        <w:t xml:space="preserve">Esimerkki 4.142</w:t>
      </w:r>
    </w:p>
    <w:p>
      <w:r>
        <w:t xml:space="preserve">Mikä on seuraavassa kysymyksessä olevan sanan "by" sanan part-of-speech tag: Mitä kuljetetaan sen kaupungin maailmanlaajuisen liikenteen solmukohdassa, jonka kakkosseura perustettiin vuonna 1958 ?</w:t>
      </w:r>
    </w:p>
    <w:p>
      <w:r>
        <w:rPr>
          <w:b/>
        </w:rPr>
        <w:t xml:space="preserve">Tulos</w:t>
      </w:r>
    </w:p>
    <w:p>
      <w:r>
        <w:t xml:space="preserve">IN</w:t>
      </w:r>
    </w:p>
    <w:p>
      <w:r>
        <w:rPr>
          <w:b/>
        </w:rPr>
        <w:t xml:space="preserve">Esimerkki 4.143</w:t>
      </w:r>
    </w:p>
    <w:p>
      <w:r>
        <w:t xml:space="preserve">Mikä on seuraavassa kysymyksessä olevan sanan "kuka" sanan part-of-speech tag: Kuka on Harper Williamsin yliopiston kotikoripalloareenan nimi ?</w:t>
      </w:r>
    </w:p>
    <w:p>
      <w:r>
        <w:rPr>
          <w:b/>
        </w:rPr>
        <w:t xml:space="preserve">Tulos</w:t>
      </w:r>
    </w:p>
    <w:p>
      <w:r>
        <w:t xml:space="preserve">WP</w:t>
      </w:r>
    </w:p>
    <w:p>
      <w:r>
        <w:rPr>
          <w:b/>
        </w:rPr>
        <w:t xml:space="preserve">Esimerkki 4.144</w:t>
      </w:r>
    </w:p>
    <w:p>
      <w:r>
        <w:t xml:space="preserve">Mikä on seuraavassa kysymyksessä olevan sanan "the" sanan part-of-speech tag: Mikä oli se munkki, joka postuumisti tunnettiin ja joka perusti Mahayana-buddhalaisen koulukunnan, joka nousi merkittäväksi Heian-kaudella ja jonka tyyppi on osoitettu vain yhdelle kulttuuriesineelle , jonka sijaintipaikka on Wakayamassa?</w:t>
      </w:r>
    </w:p>
    <w:p>
      <w:r>
        <w:rPr>
          <w:b/>
        </w:rPr>
        <w:t xml:space="preserve">Tulos</w:t>
      </w:r>
    </w:p>
    <w:p>
      <w:r>
        <w:t xml:space="preserve">DT</w:t>
      </w:r>
    </w:p>
    <w:p>
      <w:r>
        <w:rPr>
          <w:b/>
        </w:rPr>
        <w:t xml:space="preserve">Esimerkki 4.145</w:t>
      </w:r>
    </w:p>
    <w:p>
      <w:r>
        <w:t xml:space="preserve">Mikä on seuraavassa kysymyksessä olevan sanan "the" sanan part-of-speech tag: Minkä jalkapallojoukkueen kannattaja on henkilö, joka esitti Mickey Pearcea elokuvassa Only Fools and Horses ?</w:t>
      </w:r>
    </w:p>
    <w:p>
      <w:r>
        <w:rPr>
          <w:b/>
        </w:rPr>
        <w:t xml:space="preserve">Tulos</w:t>
      </w:r>
    </w:p>
    <w:p>
      <w:r>
        <w:t xml:space="preserve">DT</w:t>
      </w:r>
    </w:p>
    <w:p>
      <w:r>
        <w:rPr>
          <w:b/>
        </w:rPr>
        <w:t xml:space="preserve">Esimerkki 4.146</w:t>
      </w:r>
    </w:p>
    <w:p>
      <w:r>
        <w:t xml:space="preserve">Mikä on seuraavassa kysymyksessä olevan sanan "Soo" sanan part-of-speech tag: Kuka nimesi kaupungin, jossa sijaitsee Soo Line Depot ?</w:t>
      </w:r>
    </w:p>
    <w:p>
      <w:r>
        <w:rPr>
          <w:b/>
        </w:rPr>
        <w:t xml:space="preserve">Tulos</w:t>
      </w:r>
    </w:p>
    <w:p>
      <w:r>
        <w:t xml:space="preserve">NNP</w:t>
      </w:r>
    </w:p>
    <w:p>
      <w:r>
        <w:rPr>
          <w:b/>
        </w:rPr>
        <w:t xml:space="preserve">Esimerkki 4.147</w:t>
      </w:r>
    </w:p>
    <w:p>
      <w:r>
        <w:t xml:space="preserve">Mikä on sanan "Koh" sanan part-of-speech tag seuraavassa kysymyksessä: Minkä tyyppinen suojelualue on kansallispuisto, joka kattaa yksitoista kahdestatoista Tratin maakunnan saaresta , mukaan lukien saari, joka on noin 20 meripeninkulman päässä Koh Sametista ?</w:t>
      </w:r>
    </w:p>
    <w:p>
      <w:r>
        <w:rPr>
          <w:b/>
        </w:rPr>
        <w:t xml:space="preserve">Tulos</w:t>
      </w:r>
    </w:p>
    <w:p>
      <w:r>
        <w:t xml:space="preserve">NNP</w:t>
      </w:r>
    </w:p>
    <w:p>
      <w:r>
        <w:rPr>
          <w:b/>
        </w:rPr>
        <w:t xml:space="preserve">Esimerkki 4.148</w:t>
      </w:r>
    </w:p>
    <w:p>
      <w:r>
        <w:t xml:space="preserve">Mikä on seuraavassa kysymyksessä olevan sanan "nähnyt" sanan part-of-speech tag: Rover Enterprisesin tuottaman sketsikomediasarjan uusinnat näkyvät millä kanavalla ?</w:t>
      </w:r>
    </w:p>
    <w:p>
      <w:r>
        <w:rPr>
          <w:b/>
        </w:rPr>
        <w:t xml:space="preserve">Tulos</w:t>
      </w:r>
    </w:p>
    <w:p>
      <w:r>
        <w:t xml:space="preserve">VBN</w:t>
      </w:r>
    </w:p>
    <w:p>
      <w:r>
        <w:rPr>
          <w:b/>
        </w:rPr>
        <w:t xml:space="preserve">Esimerkki 4.149</w:t>
      </w:r>
    </w:p>
    <w:p>
      <w:r>
        <w:t xml:space="preserve">Mikä on seuraavassa kysymyksessä olevan sanan "team" part-of-speech tag: Kuka on Allstonissa sijaitsevan joukkueen sponsorin toimitusjohtaja ?</w:t>
      </w:r>
    </w:p>
    <w:p>
      <w:r>
        <w:rPr>
          <w:b/>
        </w:rPr>
        <w:t xml:space="preserve">Tulos</w:t>
      </w:r>
    </w:p>
    <w:p>
      <w:r>
        <w:t xml:space="preserve">NN</w:t>
      </w:r>
    </w:p>
    <w:p>
      <w:r>
        <w:rPr>
          <w:b/>
        </w:rPr>
        <w:t xml:space="preserve">Esimerkki 4.150</w:t>
      </w:r>
    </w:p>
    <w:p>
      <w:r>
        <w:t xml:space="preserve">Mikä on sanan "of" sanan part-of-speech tag seuraavassa kysymyksessä: Mikä on sen ydinaseen tuotto, joka oli koodinimeltään ensimmäinen ydinaseen räjäytys ?</w:t>
      </w:r>
    </w:p>
    <w:p>
      <w:r>
        <w:rPr>
          <w:b/>
        </w:rPr>
        <w:t xml:space="preserve">Tulos</w:t>
      </w:r>
    </w:p>
    <w:p>
      <w:r>
        <w:t xml:space="preserve">IN</w:t>
      </w:r>
    </w:p>
    <w:p>
      <w:r>
        <w:rPr>
          <w:b/>
        </w:rPr>
        <w:t xml:space="preserve">Esimerkki 4.151</w:t>
      </w:r>
    </w:p>
    <w:p>
      <w:r>
        <w:t xml:space="preserve">Mikä on seuraavassa kysymyksessä olevan sanan "kertaa" sanan part-of-speech tag: Kuinka monta kertaa Bryan Oelkersin yliopistopesisjoukkue on pelannut College World Seriesissä ?</w:t>
      </w:r>
    </w:p>
    <w:p>
      <w:r>
        <w:rPr>
          <w:b/>
        </w:rPr>
        <w:t xml:space="preserve">Tulos</w:t>
      </w:r>
    </w:p>
    <w:p>
      <w:r>
        <w:t xml:space="preserve">NNS</w:t>
      </w:r>
    </w:p>
    <w:p>
      <w:r>
        <w:rPr>
          <w:b/>
        </w:rPr>
        <w:t xml:space="preserve">Esimerkki 4.152</w:t>
      </w:r>
    </w:p>
    <w:p>
      <w:r>
        <w:t xml:space="preserve">Mikä on seuraavassa kysymyksessä olevan sanan "vuosi" sanan part-of-speech tag: Bakerin kanssa kunniamitalin saaneen alumnin luokkavuosi: Mikä on sen alumnin luokkavuosi, jolle myönnettiin kunniamitali yhdessä kersantti John F. Baker , Jr. , joka sai oman mitalinsa samassa taistelussa ?</w:t>
      </w:r>
    </w:p>
    <w:p>
      <w:r>
        <w:rPr>
          <w:b/>
        </w:rPr>
        <w:t xml:space="preserve">Tulos</w:t>
      </w:r>
    </w:p>
    <w:p>
      <w:r>
        <w:t xml:space="preserve">NN</w:t>
      </w:r>
    </w:p>
    <w:p>
      <w:r>
        <w:rPr>
          <w:b/>
        </w:rPr>
        <w:t xml:space="preserve">Esimerkki 4.153</w:t>
      </w:r>
    </w:p>
    <w:p>
      <w:r>
        <w:t xml:space="preserve">Mikä on seuraavassa kysymyksessä olevan sanan "miles" sanan part-of-speech tag: Mikä on Dublinin keskustasta 24 kilometriä ( 15 mailia ) länteen sijaitsevassa kaupungissa sijaitsevan muistomerkin ( s ) nimi ?</w:t>
      </w:r>
    </w:p>
    <w:p>
      <w:r>
        <w:rPr>
          <w:b/>
        </w:rPr>
        <w:t xml:space="preserve">Tulos</w:t>
      </w:r>
    </w:p>
    <w:p>
      <w:r>
        <w:t xml:space="preserve">NNS</w:t>
      </w:r>
    </w:p>
    <w:p>
      <w:r>
        <w:rPr>
          <w:b/>
        </w:rPr>
        <w:t xml:space="preserve">Esimerkki 4.154</w:t>
      </w:r>
    </w:p>
    <w:p>
      <w:r>
        <w:t xml:space="preserve">Mikä on seuraavassa kysymyksessä olevan sanan "Miten" sanan part-of-speech tag: Kuinka monta miljoonaa ihmistä arvioidaan asuvan Esther Mahrin kotimaassa ?</w:t>
      </w:r>
    </w:p>
    <w:p>
      <w:r>
        <w:rPr>
          <w:b/>
        </w:rPr>
        <w:t xml:space="preserve">Tulos</w:t>
      </w:r>
    </w:p>
    <w:p>
      <w:r>
        <w:t xml:space="preserve">WRB</w:t>
      </w:r>
    </w:p>
    <w:p>
      <w:r>
        <w:rPr>
          <w:b/>
        </w:rPr>
        <w:t xml:space="preserve">Esimerkki 4.155</w:t>
      </w:r>
    </w:p>
    <w:p>
      <w:r>
        <w:t xml:space="preserve">Mikä on seuraavassa kysymyksessä olevan sanan "many" sanan part-of-speech tag: Kuinka monta kampusta vanhimmalla koululla on ?</w:t>
      </w:r>
    </w:p>
    <w:p>
      <w:r>
        <w:rPr>
          <w:b/>
        </w:rPr>
        <w:t xml:space="preserve">Tulos</w:t>
      </w:r>
    </w:p>
    <w:p>
      <w:r>
        <w:t xml:space="preserve">JJ</w:t>
      </w:r>
    </w:p>
    <w:p>
      <w:r>
        <w:rPr>
          <w:b/>
        </w:rPr>
        <w:t xml:space="preserve">Esimerkki 4.156</w:t>
      </w:r>
    </w:p>
    <w:p>
      <w:r>
        <w:t xml:space="preserve">Mikä on sanan "of" sanan part-of-speech tag seuraavassa kysymyksessä: Mikä on sen pelin julkaisupäivä, jonka keskiössä on Kirby, joka matkustaa Dream Landin halki korjatakseen Star Rodin sen jälkeen, kun kuningas Dedede on hajottanut sen ja antanut palaset kätyreilleen ?</w:t>
      </w:r>
    </w:p>
    <w:p>
      <w:r>
        <w:rPr>
          <w:b/>
        </w:rPr>
        <w:t xml:space="preserve">Tulos</w:t>
      </w:r>
    </w:p>
    <w:p>
      <w:r>
        <w:t xml:space="preserve">IN</w:t>
      </w:r>
    </w:p>
    <w:p>
      <w:r>
        <w:rPr>
          <w:b/>
        </w:rPr>
        <w:t xml:space="preserve">Esimerkki 4.157</w:t>
      </w:r>
    </w:p>
    <w:p>
      <w:r>
        <w:t xml:space="preserve">Mikä on seuraavassa kysymyksessä olevan sanan "tekee" sanan part-of-speech tag: Mitä roolia Alyson Hannigan näyttelee Brett Simmonsin ohjaamassa amerikkalaisessa `` meta '' yliluonnollisessa slasher-elokuvassa ?</w:t>
      </w:r>
    </w:p>
    <w:p>
      <w:r>
        <w:rPr>
          <w:b/>
        </w:rPr>
        <w:t xml:space="preserve">Tulos</w:t>
      </w:r>
    </w:p>
    <w:p>
      <w:r>
        <w:t xml:space="preserve">VBZ</w:t>
      </w:r>
    </w:p>
    <w:p>
      <w:r>
        <w:rPr>
          <w:b/>
        </w:rPr>
        <w:t xml:space="preserve">Esimerkki 4.158</w:t>
      </w:r>
    </w:p>
    <w:p>
      <w:r>
        <w:t xml:space="preserve">Mikä on sanan "2009" sanan part-of-speech tag seuraavassa kysymyksessä: Mikä on vuonna 2009 toiseksi sijoittuneen joukkueen virallinen nimi ?</w:t>
      </w:r>
    </w:p>
    <w:p>
      <w:r>
        <w:rPr>
          <w:b/>
        </w:rPr>
        <w:t xml:space="preserve">Tulos</w:t>
      </w:r>
    </w:p>
    <w:p>
      <w:r>
        <w:t xml:space="preserve">CD</w:t>
      </w:r>
    </w:p>
    <w:p>
      <w:r>
        <w:rPr>
          <w:b/>
        </w:rPr>
        <w:t xml:space="preserve">Esimerkki 4.159</w:t>
      </w:r>
    </w:p>
    <w:p>
      <w:r>
        <w:t xml:space="preserve">Mikä on seuraavassa kysymyksessä olevan sanan "the" sanan part-of-speech tag: Mikä on sen henkilön etunimi, joka perusti elokuvayhtiön, joka tuotti elokuvan, jonka pääosissa ovat Dol , Mee , Rae ja Toe ?</w:t>
      </w:r>
    </w:p>
    <w:p>
      <w:r>
        <w:rPr>
          <w:b/>
        </w:rPr>
        <w:t xml:space="preserve">Tulos</w:t>
      </w:r>
    </w:p>
    <w:p>
      <w:r>
        <w:t xml:space="preserve">DT</w:t>
      </w:r>
    </w:p>
    <w:p>
      <w:r>
        <w:rPr>
          <w:b/>
        </w:rPr>
        <w:t xml:space="preserve">Esimerkki 4.160</w:t>
      </w:r>
    </w:p>
    <w:p>
      <w:r>
        <w:t xml:space="preserve">Mikä on seuraavassa kysymyksessä olevan sanan "Main" sanan part-of-speech tag: Milloin Farnboroughin ( Main ) ja Winchfieldin asemien välissä sijaitseva asema rakennettiin uudelleen ?</w:t>
      </w:r>
    </w:p>
    <w:p>
      <w:r>
        <w:rPr>
          <w:b/>
        </w:rPr>
        <w:t xml:space="preserve">Tulos</w:t>
      </w:r>
    </w:p>
    <w:p>
      <w:r>
        <w:t xml:space="preserve">NNP</w:t>
      </w:r>
    </w:p>
    <w:p>
      <w:r>
        <w:rPr>
          <w:b/>
        </w:rPr>
        <w:t xml:space="preserve">Esimerkki 4.161</w:t>
      </w:r>
    </w:p>
    <w:p>
      <w:r>
        <w:t xml:space="preserve">Mikä on sanan "of" sanan part-of-speech tag seuraavassa kysymyksessä: Mikä PBS:n asema on yhteisomistuksessa TV-aseman kanssa, jonka kanava on 30 PSIP 9 ?</w:t>
      </w:r>
    </w:p>
    <w:p>
      <w:r>
        <w:rPr>
          <w:b/>
        </w:rPr>
        <w:t xml:space="preserve">Tulos</w:t>
      </w:r>
    </w:p>
    <w:p>
      <w:r>
        <w:t xml:space="preserve">IN</w:t>
      </w:r>
    </w:p>
    <w:p>
      <w:r>
        <w:rPr>
          <w:b/>
        </w:rPr>
        <w:t xml:space="preserve">Esimerkki 4.162</w:t>
      </w:r>
    </w:p>
    <w:p>
      <w:r>
        <w:t xml:space="preserve">Mikä on seuraavassa kysymyksessä olevan sanan "kuka" sanan part-of-speech tag: Kuka suunnitteli rakennuksen Cedar Rapidsissa ?</w:t>
      </w:r>
    </w:p>
    <w:p>
      <w:r>
        <w:rPr>
          <w:b/>
        </w:rPr>
        <w:t xml:space="preserve">Tulos</w:t>
      </w:r>
    </w:p>
    <w:p>
      <w:r>
        <w:t xml:space="preserve">WP</w:t>
      </w:r>
    </w:p>
    <w:p>
      <w:r>
        <w:rPr>
          <w:b/>
        </w:rPr>
        <w:t xml:space="preserve">Esimerkki 4.163</w:t>
      </w:r>
    </w:p>
    <w:p>
      <w:r>
        <w:t xml:space="preserve">Mikä on sanan "ordered" sanan part-of-speech tag seuraavassa kysymyksessä: Millä ohjelmalla tilattiin alus, joka upotettiin Sydney Headsin edustalla vuonna 1931 ?</w:t>
      </w:r>
    </w:p>
    <w:p>
      <w:r>
        <w:rPr>
          <w:b/>
        </w:rPr>
        <w:t xml:space="preserve">Tulos</w:t>
      </w:r>
    </w:p>
    <w:p>
      <w:r>
        <w:t xml:space="preserve">VBN</w:t>
      </w:r>
    </w:p>
    <w:p>
      <w:r>
        <w:rPr>
          <w:b/>
        </w:rPr>
        <w:t xml:space="preserve">Esimerkki 4.164</w:t>
      </w:r>
    </w:p>
    <w:p>
      <w:r>
        <w:t xml:space="preserve">Mikä on seuraavassa kysymyksessä olevan sanan "Miten" sanan part-of-speech tag: Kuinka monta vuotta kului ennen kuin Bradford Northern sai nykyisen nimensä ?</w:t>
      </w:r>
    </w:p>
    <w:p>
      <w:r>
        <w:rPr>
          <w:b/>
        </w:rPr>
        <w:t xml:space="preserve">Tulos</w:t>
      </w:r>
    </w:p>
    <w:p>
      <w:r>
        <w:t xml:space="preserve">WRB</w:t>
      </w:r>
    </w:p>
    <w:p>
      <w:r>
        <w:rPr>
          <w:b/>
        </w:rPr>
        <w:t xml:space="preserve">Esimerkki 4.165</w:t>
      </w:r>
    </w:p>
    <w:p>
      <w:r>
        <w:t xml:space="preserve">Mikä on seuraavassa kysymyksessä olevan sanan "Mitä" sanan part-of-speech tag: Mikä on sen vaalipiirin numero, jota ovat edustaneet Thakur Jugal Kishore Sinhan kaltaiset veteraanit ?</w:t>
      </w:r>
    </w:p>
    <w:p>
      <w:r>
        <w:rPr>
          <w:b/>
        </w:rPr>
        <w:t xml:space="preserve">Tulos</w:t>
      </w:r>
    </w:p>
    <w:p>
      <w:r>
        <w:t xml:space="preserve">WP</w:t>
      </w:r>
    </w:p>
    <w:p>
      <w:r>
        <w:rPr>
          <w:b/>
        </w:rPr>
        <w:t xml:space="preserve">Esimerkki 4.166</w:t>
      </w:r>
    </w:p>
    <w:p>
      <w:r>
        <w:t xml:space="preserve">Mikä on seuraavassa kysymyksessä esiintyvän sanan "viimeaikainen" sanan part-of-speech tag: Milloin viimeisin voittaja osallistui ensimmäisen kerran olympialaisiin ?</w:t>
      </w:r>
    </w:p>
    <w:p>
      <w:r>
        <w:rPr>
          <w:b/>
        </w:rPr>
        <w:t xml:space="preserve">Tulos</w:t>
      </w:r>
    </w:p>
    <w:p>
      <w:r>
        <w:t xml:space="preserve">JJ</w:t>
      </w:r>
    </w:p>
    <w:p>
      <w:r>
        <w:rPr>
          <w:b/>
        </w:rPr>
        <w:t xml:space="preserve">Esimerkki 4.167</w:t>
      </w:r>
    </w:p>
    <w:p>
      <w:r>
        <w:t xml:space="preserve">Mikä on seuraavassa kysymyksessä olevan sanan "points" part-of-speech tag: Minä vuonna 369 pistettä saavuttanut henkilö lopetti kilpailemisen ?</w:t>
      </w:r>
    </w:p>
    <w:p>
      <w:r>
        <w:rPr>
          <w:b/>
        </w:rPr>
        <w:t xml:space="preserve">Tulos</w:t>
      </w:r>
    </w:p>
    <w:p>
      <w:r>
        <w:t xml:space="preserve">NNS</w:t>
      </w:r>
    </w:p>
    <w:p>
      <w:r>
        <w:rPr>
          <w:b/>
        </w:rPr>
        <w:t xml:space="preserve">Esimerkki 4.168</w:t>
      </w:r>
    </w:p>
    <w:p>
      <w:r>
        <w:t xml:space="preserve">Mikä on seuraavassa kysymyksessä olevan sanan "the" sanan part-of-speech tag: Mikä on sen urheilijan tapahtuma, joka voitti ensimmäisenä serbialaisena yleisurheilijana mitalin IAAF:n ulkoilmajalkapallon MM-kilpailuissa ?</w:t>
      </w:r>
    </w:p>
    <w:p>
      <w:r>
        <w:rPr>
          <w:b/>
        </w:rPr>
        <w:t xml:space="preserve">Tulos</w:t>
      </w:r>
    </w:p>
    <w:p>
      <w:r>
        <w:t xml:space="preserve">DT</w:t>
      </w:r>
    </w:p>
    <w:p>
      <w:r>
        <w:rPr>
          <w:b/>
        </w:rPr>
        <w:t xml:space="preserve">Esimerkki 4.169</w:t>
      </w:r>
    </w:p>
    <w:p>
      <w:r>
        <w:t xml:space="preserve">Mikä on sanan "paras" sanan part-of-speech tag seuraavassa kysymyksessä: Mistä vuoden 1962 elokuvakäsikirjoituksesta The Chase -elokuvan näytelmäkirjailija tunnetaan parhaiten ?</w:t>
      </w:r>
    </w:p>
    <w:p>
      <w:r>
        <w:rPr>
          <w:b/>
        </w:rPr>
        <w:t xml:space="preserve">Tulos</w:t>
      </w:r>
    </w:p>
    <w:p>
      <w:r>
        <w:t xml:space="preserve">JJS</w:t>
      </w:r>
    </w:p>
    <w:p>
      <w:r>
        <w:rPr>
          <w:b/>
        </w:rPr>
        <w:t xml:space="preserve">Esimerkki 4.170</w:t>
      </w:r>
    </w:p>
    <w:p>
      <w:r>
        <w:t xml:space="preserve">Mikä on sanan "of" part-of-speech tag seuraavassa kysymyksessä: Mikä oli 24. lokakuuta 1932 syntyneen alumni vuosikurssi?</w:t>
      </w:r>
    </w:p>
    <w:p>
      <w:r>
        <w:rPr>
          <w:b/>
        </w:rPr>
        <w:t xml:space="preserve">Tulos</w:t>
      </w:r>
    </w:p>
    <w:p>
      <w:r>
        <w:t xml:space="preserve">IN</w:t>
      </w:r>
    </w:p>
    <w:p>
      <w:r>
        <w:rPr>
          <w:b/>
        </w:rPr>
        <w:t xml:space="preserve">Esimerkki 4.171</w:t>
      </w:r>
    </w:p>
    <w:p>
      <w:r>
        <w:t xml:space="preserve">Mikä on seuraavassa kysymyksessä olevan sanan "dedicated" sanan part-of-speech tag: Ruskealle rouvalle omistettu ranskalainen katedraali sijaitsee kaupungissa, joka sijaitsee millä saariketjulla ?</w:t>
      </w:r>
    </w:p>
    <w:p>
      <w:r>
        <w:rPr>
          <w:b/>
        </w:rPr>
        <w:t xml:space="preserve">Tulos</w:t>
      </w:r>
    </w:p>
    <w:p>
      <w:r>
        <w:t xml:space="preserve">VBN</w:t>
      </w:r>
    </w:p>
    <w:p>
      <w:r>
        <w:rPr>
          <w:b/>
        </w:rPr>
        <w:t xml:space="preserve">Esimerkki 4.172</w:t>
      </w:r>
    </w:p>
    <w:p>
      <w:r>
        <w:t xml:space="preserve">Mikä on seuraavassa kysymyksessä olevan sanan "1918" sanan part-of-speech tag: Mikä on vuonna 1918 kansalaiseksi tulleen veljen alkuperäinen luku ?</w:t>
      </w:r>
    </w:p>
    <w:p>
      <w:r>
        <w:rPr>
          <w:b/>
        </w:rPr>
        <w:t xml:space="preserve">Tulos</w:t>
      </w:r>
    </w:p>
    <w:p>
      <w:r>
        <w:t xml:space="preserve">CD</w:t>
      </w:r>
    </w:p>
    <w:p>
      <w:r>
        <w:rPr>
          <w:b/>
        </w:rPr>
        <w:t xml:space="preserve">Esimerkki 4.173</w:t>
      </w:r>
    </w:p>
    <w:p>
      <w:r>
        <w:t xml:space="preserve">Mikä on seuraavassa kysymyksessä olevan sanan "on" sanan part-of-speech tag: Mikä on sen sarjan nimi, jonka kanava sijaitsee New Delhissä ?</w:t>
      </w:r>
    </w:p>
    <w:p>
      <w:r>
        <w:rPr>
          <w:b/>
        </w:rPr>
        <w:t xml:space="preserve">Tulos</w:t>
      </w:r>
    </w:p>
    <w:p>
      <w:r>
        <w:t xml:space="preserve">VBZ</w:t>
      </w:r>
    </w:p>
    <w:p>
      <w:r>
        <w:rPr>
          <w:b/>
        </w:rPr>
        <w:t xml:space="preserve">Esimerkki 4.174</w:t>
      </w:r>
    </w:p>
    <w:p>
      <w:r>
        <w:t xml:space="preserve">Mikä on seuraavassa kysymyksessä olevan sanan "given" sanan part-of-speech tag: Mikä palkinto annettiin intialaiselle shakinpelaajalle, joka voitti kultaa naisten pikashakissa lokakuussa ?</w:t>
      </w:r>
    </w:p>
    <w:p>
      <w:r>
        <w:rPr>
          <w:b/>
        </w:rPr>
        <w:t xml:space="preserve">Tulos</w:t>
      </w:r>
    </w:p>
    <w:p>
      <w:r>
        <w:t xml:space="preserve">VBN</w:t>
      </w:r>
    </w:p>
    <w:p>
      <w:r>
        <w:rPr>
          <w:b/>
        </w:rPr>
        <w:t xml:space="preserve">Esimerkki 4.175</w:t>
      </w:r>
    </w:p>
    <w:p>
      <w:r>
        <w:t xml:space="preserve">Mikä on seuraavassa kysymyksessä olevan sanan "," sanan part-of-speech tag: Mikä ugandalainen elokuva luokitellaan genreksi, joka sisältää usein väkivaltaa , pitkiä taisteluita , fyysisiä temppuja ja hurjia takaa-ajoja?</w:t>
      </w:r>
    </w:p>
    <w:p>
      <w:r>
        <w:rPr>
          <w:b/>
        </w:rPr>
        <w:t xml:space="preserve">Tulos</w:t>
      </w:r>
    </w:p>
    <w:p>
      <w:r>
        <w:t xml:space="preserve">,</w:t>
      </w:r>
    </w:p>
    <w:p>
      <w:r>
        <w:rPr>
          <w:b/>
        </w:rPr>
        <w:t xml:space="preserve">Esimerkki 4.176</w:t>
      </w:r>
    </w:p>
    <w:p>
      <w:r>
        <w:t xml:space="preserve">Mikä on seuraavassa kysymyksessä olevan sanan "kerran" sanan part-of-speech tag: Mikä algonki-heimo asui aikoinaan osavaltiossa, jota Richard Snelling aikoinaan hallitsi ?</w:t>
      </w:r>
    </w:p>
    <w:p>
      <w:r>
        <w:rPr>
          <w:b/>
        </w:rPr>
        <w:t xml:space="preserve">Tulos</w:t>
      </w:r>
    </w:p>
    <w:p>
      <w:r>
        <w:t xml:space="preserve">RB</w:t>
      </w:r>
    </w:p>
    <w:p>
      <w:r>
        <w:rPr>
          <w:b/>
        </w:rPr>
        <w:t xml:space="preserve">Esimerkki 4.177</w:t>
      </w:r>
    </w:p>
    <w:p>
      <w:r>
        <w:t xml:space="preserve">Mikä on seuraavassa kysymyksessä olevan sanan "city" sanan osa-alkuinen tunniste: Comunale-stadion sijaitsee kaupungissa, jossa on kuinka monta asukasta ?</w:t>
      </w:r>
    </w:p>
    <w:p>
      <w:r>
        <w:rPr>
          <w:b/>
        </w:rPr>
        <w:t xml:space="preserve">Tulos</w:t>
      </w:r>
    </w:p>
    <w:p>
      <w:r>
        <w:t xml:space="preserve">NN</w:t>
      </w:r>
    </w:p>
    <w:p>
      <w:r>
        <w:rPr>
          <w:b/>
        </w:rPr>
        <w:t xml:space="preserve">Esimerkki 4.178</w:t>
      </w:r>
    </w:p>
    <w:p>
      <w:r>
        <w:t xml:space="preserve">Mikä on seuraavassa kysymyksessä olevan sanan "the" sanan part-of-speech tag: Millä nimellä Liettuan kolmanneksi suurimman kaupungin seura perustettiin vuonna 1962 ?</w:t>
      </w:r>
    </w:p>
    <w:p>
      <w:r>
        <w:rPr>
          <w:b/>
        </w:rPr>
        <w:t xml:space="preserve">Tulos</w:t>
      </w:r>
    </w:p>
    <w:p>
      <w:r>
        <w:t xml:space="preserve">DT</w:t>
      </w:r>
    </w:p>
    <w:p>
      <w:r>
        <w:rPr>
          <w:b/>
        </w:rPr>
        <w:t xml:space="preserve">Esimerkki 4.179</w:t>
      </w:r>
    </w:p>
    <w:p>
      <w:r>
        <w:t xml:space="preserve">Mikä on sanan "moved" sanan part-of-speech tag seuraavassa kysymyksessä: Minä vuonna perustettiin seura, johon pelaaja muutti, joka pelasi puolustajana Toronto FC:ssä ja Belgian maajoukkueessa . ?</w:t>
      </w:r>
    </w:p>
    <w:p>
      <w:r>
        <w:rPr>
          <w:b/>
        </w:rPr>
        <w:t xml:space="preserve">Tulos</w:t>
      </w:r>
    </w:p>
    <w:p>
      <w:r>
        <w:t xml:space="preserve">VBD</w:t>
      </w:r>
    </w:p>
    <w:p>
      <w:r>
        <w:rPr>
          <w:b/>
        </w:rPr>
        <w:t xml:space="preserve">Esimerkki 4.180</w:t>
      </w:r>
    </w:p>
    <w:p>
      <w:r>
        <w:t xml:space="preserve">Mikä on sanan "in" sanan part-of-speech tag seuraavassa kysymyksessä: Minä vuonna henkilö, joka juoksi vuoden 1921 kansainvälisissä maastojuoksukilpailuissa kymmenen mailia ajassa 57:46, osallistui ensimmäisen kerran olympialaisiin ?</w:t>
      </w:r>
    </w:p>
    <w:p>
      <w:r>
        <w:rPr>
          <w:b/>
        </w:rPr>
        <w:t xml:space="preserve">Tulos</w:t>
      </w:r>
    </w:p>
    <w:p>
      <w:r>
        <w:t xml:space="preserve">IN</w:t>
      </w:r>
    </w:p>
    <w:p>
      <w:r>
        <w:rPr>
          <w:b/>
        </w:rPr>
        <w:t xml:space="preserve">Esimerkki 4.181</w:t>
      </w:r>
    </w:p>
    <w:p>
      <w:r>
        <w:t xml:space="preserve">Mikä on seuraavassa kysymyksessä olevan sanan "sport" sanan part-of-speech tag: Kuinka monta miestä oli eniten mitaleita saaneessa urheilulajissa ?</w:t>
      </w:r>
    </w:p>
    <w:p>
      <w:r>
        <w:rPr>
          <w:b/>
        </w:rPr>
        <w:t xml:space="preserve">Tulos</w:t>
      </w:r>
    </w:p>
    <w:p>
      <w:r>
        <w:t xml:space="preserve">NN</w:t>
      </w:r>
    </w:p>
    <w:p>
      <w:r>
        <w:rPr>
          <w:b/>
        </w:rPr>
        <w:t xml:space="preserve">Esimerkki 4.182</w:t>
      </w:r>
    </w:p>
    <w:p>
      <w:r>
        <w:t xml:space="preserve">Mikä on sanan "affiliated" sanan part-of-speech tag seuraavassa kysymyksessä: Kuinka monta liitännäisfania on seuralla, jonka hyökkääjänä oli Portuguesassa pelaava pelaaja ?</w:t>
      </w:r>
    </w:p>
    <w:p>
      <w:r>
        <w:rPr>
          <w:b/>
        </w:rPr>
        <w:t xml:space="preserve">Tulos</w:t>
      </w:r>
    </w:p>
    <w:p>
      <w:r>
        <w:t xml:space="preserve">JJ</w:t>
      </w:r>
    </w:p>
    <w:p>
      <w:r>
        <w:rPr>
          <w:b/>
        </w:rPr>
        <w:t xml:space="preserve">Esimerkki 4.183</w:t>
      </w:r>
    </w:p>
    <w:p>
      <w:r>
        <w:t xml:space="preserve">Mikä on seuraavassa kysymyksessä olevan sanan "Miten" sanan part-of-speech tag: Kuinka monta järveä on kaupungissa, jossa sijaitsee Minnesotan yliopisto ?</w:t>
      </w:r>
    </w:p>
    <w:p>
      <w:r>
        <w:rPr>
          <w:b/>
        </w:rPr>
        <w:t xml:space="preserve">Tulos</w:t>
      </w:r>
    </w:p>
    <w:p>
      <w:r>
        <w:t xml:space="preserve">WRB</w:t>
      </w:r>
    </w:p>
    <w:p>
      <w:r>
        <w:rPr>
          <w:b/>
        </w:rPr>
        <w:t xml:space="preserve">Esimerkki 4.184</w:t>
      </w:r>
    </w:p>
    <w:p>
      <w:r>
        <w:t xml:space="preserve">Mikä on sanan "of" sanan part-of-speech tag seuraavassa kysymyksessä: Milloin avattiin Länsi-Yorkshiren kreivikunnan suurimman kaupungin lentokenttä ?</w:t>
      </w:r>
    </w:p>
    <w:p>
      <w:r>
        <w:rPr>
          <w:b/>
        </w:rPr>
        <w:t xml:space="preserve">Tulos</w:t>
      </w:r>
    </w:p>
    <w:p>
      <w:r>
        <w:t xml:space="preserve">IN</w:t>
      </w:r>
    </w:p>
    <w:p>
      <w:r>
        <w:rPr>
          <w:b/>
        </w:rPr>
        <w:t xml:space="preserve">Esimerkki 4.185</w:t>
      </w:r>
    </w:p>
    <w:p>
      <w:r>
        <w:t xml:space="preserve">Mikä on seuraavassa kysymyksessä olevan sanan "edellinen" sanan part-of-speech tag: Mikä oli sen yliopiston edellisen joukkueen nimi, joka voitti Big Westin koripallon pudotuspelit vuonna 1977 ?</w:t>
      </w:r>
    </w:p>
    <w:p>
      <w:r>
        <w:rPr>
          <w:b/>
        </w:rPr>
        <w:t xml:space="preserve">Tulos</w:t>
      </w:r>
    </w:p>
    <w:p>
      <w:r>
        <w:t xml:space="preserve">JJ</w:t>
      </w:r>
    </w:p>
    <w:p>
      <w:r>
        <w:rPr>
          <w:b/>
        </w:rPr>
        <w:t xml:space="preserve">Esimerkki 4.186</w:t>
      </w:r>
    </w:p>
    <w:p>
      <w:r>
        <w:t xml:space="preserve">Mikä on seuraavassa kysymyksessä olevan sanan "the" sanan part-of-speech tag: Minkä vuoden 1993 Blockbuster Bowlin voittaja tunnettiin nimellä Indians ?</w:t>
      </w:r>
    </w:p>
    <w:p>
      <w:r>
        <w:rPr>
          <w:b/>
        </w:rPr>
        <w:t xml:space="preserve">Tulos</w:t>
      </w:r>
    </w:p>
    <w:p>
      <w:r>
        <w:t xml:space="preserve">DT</w:t>
      </w:r>
    </w:p>
    <w:p>
      <w:r>
        <w:rPr>
          <w:b/>
        </w:rPr>
        <w:t xml:space="preserve">Esimerkki 4.187</w:t>
      </w:r>
    </w:p>
    <w:p>
      <w:r>
        <w:t xml:space="preserve">Mikä on seuraavassa kysymyksessä olevan sanan "että" sanan part-of-speech tag: Kuinka monta kaikkien aikojen pudotuspelipaikkaa toiseksi pisimmän sarjan pelanneella joukkueella on ?</w:t>
      </w:r>
    </w:p>
    <w:p>
      <w:r>
        <w:rPr>
          <w:b/>
        </w:rPr>
        <w:t xml:space="preserve">Tulos</w:t>
      </w:r>
    </w:p>
    <w:p>
      <w:r>
        <w:t xml:space="preserve">WDT</w:t>
      </w:r>
    </w:p>
    <w:p>
      <w:r>
        <w:rPr>
          <w:b/>
        </w:rPr>
        <w:t xml:space="preserve">Esimerkki 4.188</w:t>
      </w:r>
    </w:p>
    <w:p>
      <w:r>
        <w:t xml:space="preserve">Mikä on sanan "BBC" part-of-speech tag seuraavassa kysymyksessä: Mikä on otsikon vuosi, joka on taidepohjainen brittiläinen dokumenttisarja , joka lähetetään pääasiassa BBC 1 -kanavalla Yhdistyneessä kuningaskunnassa ?</w:t>
      </w:r>
    </w:p>
    <w:p>
      <w:r>
        <w:rPr>
          <w:b/>
        </w:rPr>
        <w:t xml:space="preserve">Tulos</w:t>
      </w:r>
    </w:p>
    <w:p>
      <w:r>
        <w:t xml:space="preserve">NNP</w:t>
      </w:r>
    </w:p>
    <w:p>
      <w:r>
        <w:rPr>
          <w:b/>
        </w:rPr>
        <w:t xml:space="preserve">Esimerkki 4.189</w:t>
      </w:r>
    </w:p>
    <w:p>
      <w:r>
        <w:t xml:space="preserve">Mikä on seuraavassa kysymyksessä olevan sanan "play" sanan part-of-speech tag: Missä joukkueessa vuoden 2013 Major League Baseball All-Star Game -ottelun aloittava kakkospesämies pelaa tällä hetkellä ?</w:t>
      </w:r>
    </w:p>
    <w:p>
      <w:r>
        <w:rPr>
          <w:b/>
        </w:rPr>
        <w:t xml:space="preserve">Tulos</w:t>
      </w:r>
    </w:p>
    <w:p>
      <w:r>
        <w:t xml:space="preserve">VB</w:t>
      </w:r>
    </w:p>
    <w:p>
      <w:r>
        <w:rPr>
          <w:b/>
        </w:rPr>
        <w:t xml:space="preserve">Esimerkki 4.190</w:t>
      </w:r>
    </w:p>
    <w:p>
      <w:r>
        <w:t xml:space="preserve">Mikä on seuraavassa kysymyksessä olevan sanan "1960" sanan part-of-speech tag: kesäkuuta 1960 perustetulle yhtiölle myydyn pelin varhaisversiot millä alustoilla ne julkaistiin?</w:t>
      </w:r>
    </w:p>
    <w:p>
      <w:r>
        <w:rPr>
          <w:b/>
        </w:rPr>
        <w:t xml:space="preserve">Tulos</w:t>
      </w:r>
    </w:p>
    <w:p>
      <w:r>
        <w:t xml:space="preserve">CD</w:t>
      </w:r>
    </w:p>
    <w:p>
      <w:r>
        <w:rPr>
          <w:b/>
        </w:rPr>
        <w:t xml:space="preserve">Esimerkki 4.191</w:t>
      </w:r>
    </w:p>
    <w:p>
      <w:r>
        <w:t xml:space="preserve">Mikä on seuraavassa kysymyksessä olevan sanan "city" sanan osa-alkuinen tunniste: Missä kaupungissa syntyi vuoden 2005 UCI Women 's Road World Cupin ensimmäinen voittaja ?</w:t>
      </w:r>
    </w:p>
    <w:p>
      <w:r>
        <w:rPr>
          <w:b/>
        </w:rPr>
        <w:t xml:space="preserve">Tulos</w:t>
      </w:r>
    </w:p>
    <w:p>
      <w:r>
        <w:t xml:space="preserve">NN</w:t>
      </w:r>
    </w:p>
    <w:p>
      <w:r>
        <w:rPr>
          <w:b/>
        </w:rPr>
        <w:t xml:space="preserve">Esimerkki 4.192</w:t>
      </w:r>
    </w:p>
    <w:p>
      <w:r>
        <w:t xml:space="preserve">Mikä on sanan "of" sanan part-of-speech tag seuraavassa kysymyksessä: Kuka on Stephanie Rothmanin vuoden 1966 elokuvan päähenkilö ?</w:t>
      </w:r>
    </w:p>
    <w:p>
      <w:r>
        <w:rPr>
          <w:b/>
        </w:rPr>
        <w:t xml:space="preserve">Tulos</w:t>
      </w:r>
    </w:p>
    <w:p>
      <w:r>
        <w:t xml:space="preserve">IN</w:t>
      </w:r>
    </w:p>
    <w:p>
      <w:r>
        <w:rPr>
          <w:b/>
        </w:rPr>
        <w:t xml:space="preserve">Esimerkki 4.193</w:t>
      </w:r>
    </w:p>
    <w:p>
      <w:r>
        <w:t xml:space="preserve">Mikä on seuraavassa kysymyksessä olevan sanan "avattu" sanan part-of-speech tag: Milloin avattiin Mangaloren sydämessä sijaitseva ostoskeskus ?</w:t>
      </w:r>
    </w:p>
    <w:p>
      <w:r>
        <w:rPr>
          <w:b/>
        </w:rPr>
        <w:t xml:space="preserve">Tulos</w:t>
      </w:r>
    </w:p>
    <w:p>
      <w:r>
        <w:t xml:space="preserve">VBN</w:t>
      </w:r>
    </w:p>
    <w:p>
      <w:r>
        <w:rPr>
          <w:b/>
        </w:rPr>
        <w:t xml:space="preserve">Esimerkki 4.194</w:t>
      </w:r>
    </w:p>
    <w:p>
      <w:r>
        <w:t xml:space="preserve">Mikä on seuraavassa kysymyksessä olevan sanan "the" sanan part-of-speech tag: Mikä on viimeisimmän kilpailijan kansallisuus ?</w:t>
      </w:r>
    </w:p>
    <w:p>
      <w:r>
        <w:rPr>
          <w:b/>
        </w:rPr>
        <w:t xml:space="preserve">Tulos</w:t>
      </w:r>
    </w:p>
    <w:p>
      <w:r>
        <w:t xml:space="preserve">DT</w:t>
      </w:r>
    </w:p>
    <w:p>
      <w:r>
        <w:rPr>
          <w:b/>
        </w:rPr>
        <w:t xml:space="preserve">Esimerkki 4.195</w:t>
      </w:r>
    </w:p>
    <w:p>
      <w:r>
        <w:t xml:space="preserve">Mikä on seuraavassa kysymyksessä olevan sanan "the" sanan part-of-speech tag: Mikä vuorijono rajoittuu Pannonian tasankoon maassa, joka oli maailman kakkosena biathlonissa vuonna 2012 ?</w:t>
      </w:r>
    </w:p>
    <w:p>
      <w:r>
        <w:rPr>
          <w:b/>
        </w:rPr>
        <w:t xml:space="preserve">Tulos</w:t>
      </w:r>
    </w:p>
    <w:p>
      <w:r>
        <w:t xml:space="preserve">DT</w:t>
      </w:r>
    </w:p>
    <w:p>
      <w:r>
        <w:rPr>
          <w:b/>
        </w:rPr>
        <w:t xml:space="preserve">Esimerkki 4.196</w:t>
      </w:r>
    </w:p>
    <w:p>
      <w:r>
        <w:t xml:space="preserve">Mikä on sanan "of" sanan part-of-speech tag seuraavassa kysymyksessä: Mikä on sen pelin nimi, jossa hahmon on kuljettava Jigokun , japanilaisen helvetin, läpi päästäkseen Buddhan luo?</w:t>
      </w:r>
    </w:p>
    <w:p>
      <w:r>
        <w:rPr>
          <w:b/>
        </w:rPr>
        <w:t xml:space="preserve">Tulos</w:t>
      </w:r>
    </w:p>
    <w:p>
      <w:r>
        <w:t xml:space="preserve">IN</w:t>
      </w:r>
    </w:p>
    <w:p>
      <w:r>
        <w:rPr>
          <w:b/>
        </w:rPr>
        <w:t xml:space="preserve">Esimerkki 4.197</w:t>
      </w:r>
    </w:p>
    <w:p>
      <w:r>
        <w:t xml:space="preserve">Mikä on seuraavassa kysymyksessä olevan sanan "to" sanan part-of-speech tag: Minkä historiallisesti merkittävän kaupunginosan länsipuolella Bayshore Blvd. on kaupunki, jossa sijaitsee Etelä-Floridan yliopisto?</w:t>
      </w:r>
    </w:p>
    <w:p>
      <w:r>
        <w:rPr>
          <w:b/>
        </w:rPr>
        <w:t xml:space="preserve">Tulos</w:t>
      </w:r>
    </w:p>
    <w:p>
      <w:r>
        <w:t xml:space="preserve">TO</w:t>
      </w:r>
    </w:p>
    <w:p>
      <w:r>
        <w:rPr>
          <w:b/>
        </w:rPr>
        <w:t xml:space="preserve">Esimerkki 4.198</w:t>
      </w:r>
    </w:p>
    <w:p>
      <w:r>
        <w:t xml:space="preserve">Mikä on seuraavassa kysymyksessä olevan sanan "after" sanan part-of-speech tag: Minkä lentoyhtiön keskuslentoasema on nimetty Brasilian kuudennen presidentin mukaan ?</w:t>
      </w:r>
    </w:p>
    <w:p>
      <w:r>
        <w:rPr>
          <w:b/>
        </w:rPr>
        <w:t xml:space="preserve">Tulos</w:t>
      </w:r>
    </w:p>
    <w:p>
      <w:r>
        <w:t xml:space="preserve">IN</w:t>
      </w:r>
    </w:p>
    <w:p>
      <w:r>
        <w:rPr>
          <w:b/>
        </w:rPr>
        <w:t xml:space="preserve">Esimerkki 4.199</w:t>
      </w:r>
    </w:p>
    <w:p>
      <w:r>
        <w:t xml:space="preserve">Mikä on seuraavassa kysymyksessä esiintyvän sanan "urheilija" puhekielinen tunniste: Minkä mitalin sai urheilija, joka lukeutui 1980-luvulla maailman parhaimpiin kaksinpelaajiin ?</w:t>
      </w:r>
    </w:p>
    <w:p>
      <w:r>
        <w:rPr>
          <w:b/>
        </w:rPr>
        <w:t xml:space="preserve">Tulos</w:t>
      </w:r>
    </w:p>
    <w:p>
      <w:r>
        <w:t xml:space="preserve">NN</w:t>
      </w:r>
    </w:p>
    <w:p>
      <w:r>
        <w:rPr>
          <w:b/>
        </w:rPr>
        <w:t xml:space="preserve">Esimerkki 4.200</w:t>
      </w:r>
    </w:p>
    <w:p>
      <w:r>
        <w:t xml:space="preserve">Mikä on seuraavassa kysymyksessä olevan sanan "populous" sanan part-of-speech tag: Mikä on Skotlannin väkirikkaimmassa kaupungissa sijaitsevan liigan perustamisvuosi ?</w:t>
      </w:r>
    </w:p>
    <w:p>
      <w:r>
        <w:rPr>
          <w:b/>
        </w:rPr>
        <w:t xml:space="preserve">Tulos</w:t>
      </w:r>
    </w:p>
    <w:p>
      <w:r>
        <w:t xml:space="preserve">JJ</w:t>
      </w:r>
    </w:p>
    <w:p>
      <w:r>
        <w:rPr>
          <w:b/>
        </w:rPr>
        <w:t xml:space="preserve">Esimerkki 4.201</w:t>
      </w:r>
    </w:p>
    <w:p>
      <w:r>
        <w:t xml:space="preserve">Mikä on seuraavassa kysymyksessä olevan sanan "koodi" sanan part-of-speech tag: Mikä on Litto 's Hubcap Ranchin postinumero ?</w:t>
      </w:r>
    </w:p>
    <w:p>
      <w:r>
        <w:rPr>
          <w:b/>
        </w:rPr>
        <w:t xml:space="preserve">Tulos</w:t>
      </w:r>
    </w:p>
    <w:p>
      <w:r>
        <w:t xml:space="preserve">NN</w:t>
      </w:r>
    </w:p>
    <w:p>
      <w:r>
        <w:rPr>
          <w:b/>
        </w:rPr>
        <w:t xml:space="preserve">Esimerkki 4.202</w:t>
      </w:r>
    </w:p>
    <w:p>
      <w:r>
        <w:t xml:space="preserve">Mikä on seuraavassa kysymyksessä olevan sanan "based" sanan part-of-speech tag: McDonnell Douglas F/A-18 Hornet -lentokoneeseen perustuvista lentokoneista mikä joukkue perustettiin vuonna 1950 ?</w:t>
      </w:r>
    </w:p>
    <w:p>
      <w:r>
        <w:rPr>
          <w:b/>
        </w:rPr>
        <w:t xml:space="preserve">Tulos</w:t>
      </w:r>
    </w:p>
    <w:p>
      <w:r>
        <w:t xml:space="preserve">VBN</w:t>
      </w:r>
    </w:p>
    <w:p>
      <w:r>
        <w:rPr>
          <w:b/>
        </w:rPr>
        <w:t xml:space="preserve">Esimerkki 4.203</w:t>
      </w:r>
    </w:p>
    <w:p>
      <w:r>
        <w:t xml:space="preserve">Mikä on seuraavassa kysymyksessä olevan sanan "recipient" sanan part-of-speech tag: Mikä on 29. joulukuuta 1891 syntyneen vastaanottajan luokkavuosi?</w:t>
      </w:r>
    </w:p>
    <w:p>
      <w:r>
        <w:rPr>
          <w:b/>
        </w:rPr>
        <w:t xml:space="preserve">Tulos</w:t>
      </w:r>
    </w:p>
    <w:p>
      <w:r>
        <w:t xml:space="preserve">NN</w:t>
      </w:r>
    </w:p>
    <w:p>
      <w:r>
        <w:rPr>
          <w:b/>
        </w:rPr>
        <w:t xml:space="preserve">Esimerkki 4.204</w:t>
      </w:r>
    </w:p>
    <w:p>
      <w:r>
        <w:t xml:space="preserve">Mikä on seuraavassa kysymyksessä olevan sanan "," sanan part-of-speech tag: Minkä kenraalin muistiinpanot yhdistävät hänet amerikkalaiseen tutkimusmatkailijaan , sotilasupseeriin ja poliitikkoon ?</w:t>
      </w:r>
    </w:p>
    <w:p>
      <w:r>
        <w:rPr>
          <w:b/>
        </w:rPr>
        <w:t xml:space="preserve">Tulos</w:t>
      </w:r>
    </w:p>
    <w:p>
      <w:r>
        <w:t xml:space="preserve">,</w:t>
      </w:r>
    </w:p>
    <w:p>
      <w:r>
        <w:rPr>
          <w:b/>
        </w:rPr>
        <w:t xml:space="preserve">Esimerkki 4.205</w:t>
      </w:r>
    </w:p>
    <w:p>
      <w:r>
        <w:t xml:space="preserve">Mikä on sanan "affiliated" sanan part-of-speech tag seuraavassa kysymyksessä: Mikä jäsenseura on voittanut 2. eniten mestaruuksia vuodesta 1990 lähtien ?</w:t>
      </w:r>
    </w:p>
    <w:p>
      <w:r>
        <w:rPr>
          <w:b/>
        </w:rPr>
        <w:t xml:space="preserve">Tulos</w:t>
      </w:r>
    </w:p>
    <w:p>
      <w:r>
        <w:t xml:space="preserve">VBD</w:t>
      </w:r>
    </w:p>
    <w:p>
      <w:r>
        <w:rPr>
          <w:b/>
        </w:rPr>
        <w:t xml:space="preserve">Esimerkki 4.206</w:t>
      </w:r>
    </w:p>
    <w:p>
      <w:r>
        <w:t xml:space="preserve">Mikä on sanan "in" sanan part-of-speech tag seuraavassa kysymyksessä: Mikä on sen sotilaan nimi, jonka arvo on puolustusvoimien toiseksi nuorin tai joissakin tapauksissa nuorin upseeri ?</w:t>
      </w:r>
    </w:p>
    <w:p>
      <w:r>
        <w:rPr>
          <w:b/>
        </w:rPr>
        <w:t xml:space="preserve">Tulos</w:t>
      </w:r>
    </w:p>
    <w:p>
      <w:r>
        <w:t xml:space="preserve">IN</w:t>
      </w:r>
    </w:p>
    <w:p>
      <w:r>
        <w:rPr>
          <w:b/>
        </w:rPr>
        <w:t xml:space="preserve">Esimerkki 4.207</w:t>
      </w:r>
    </w:p>
    <w:p>
      <w:r>
        <w:t xml:space="preserve">Mikä on seuraavassa kysymyksessä olevan sanan "a" sanan part-of-speech tag: Minä vuonna pelaaja, joka pelasi myös FIBA:n maailmanmestaruuskilpailuissa 1970 Etelä-Korean puolesta, saavutti ennätyksen ?</w:t>
      </w:r>
    </w:p>
    <w:p>
      <w:r>
        <w:rPr>
          <w:b/>
        </w:rPr>
        <w:t xml:space="preserve">Tulos</w:t>
      </w:r>
    </w:p>
    <w:p>
      <w:r>
        <w:t xml:space="preserve">DT</w:t>
      </w:r>
    </w:p>
    <w:p>
      <w:r>
        <w:rPr>
          <w:b/>
        </w:rPr>
        <w:t xml:space="preserve">Esimerkki 4.208</w:t>
      </w:r>
    </w:p>
    <w:p>
      <w:r>
        <w:t xml:space="preserve">Mikä on seuraavassa kysymyksessä olevan sanan "on" sanan part-of-speech tag: Mikä on Teddy Bridgewaterin pelipaikan yleinen lyhenne ?</w:t>
      </w:r>
    </w:p>
    <w:p>
      <w:r>
        <w:rPr>
          <w:b/>
        </w:rPr>
        <w:t xml:space="preserve">Tulos</w:t>
      </w:r>
    </w:p>
    <w:p>
      <w:r>
        <w:t xml:space="preserve">VBZ</w:t>
      </w:r>
    </w:p>
    <w:p>
      <w:r>
        <w:rPr>
          <w:b/>
        </w:rPr>
        <w:t xml:space="preserve">Esimerkki 4.209</w:t>
      </w:r>
    </w:p>
    <w:p>
      <w:r>
        <w:t xml:space="preserve">Mikä on seuraavassa kysymyksessä olevan sanan "Historic" sanan part-of-speech tag: Mikä on sen historiallisen paikan päivämäärä, joka lisättiin National Register of Historic Places -rekisteriin 18. toukokuuta 1988 ?</w:t>
      </w:r>
    </w:p>
    <w:p>
      <w:r>
        <w:rPr>
          <w:b/>
        </w:rPr>
        <w:t xml:space="preserve">Tulos</w:t>
      </w:r>
    </w:p>
    <w:p>
      <w:r>
        <w:t xml:space="preserve">NNP</w:t>
      </w:r>
    </w:p>
    <w:p>
      <w:r>
        <w:rPr>
          <w:b/>
        </w:rPr>
        <w:t xml:space="preserve">Esimerkki 4.210</w:t>
      </w:r>
    </w:p>
    <w:p>
      <w:r>
        <w:t xml:space="preserve">Mikä on seuraavassa kysymyksessä esiintyvän sanan "asuttu" sanan part-of-speech tag: Missä suurin osa opiskelijoista asuu oppilaitoksessa, jonka kaupungin asuttivat alun perin timukit ?</w:t>
      </w:r>
    </w:p>
    <w:p>
      <w:r>
        <w:rPr>
          <w:b/>
        </w:rPr>
        <w:t xml:space="preserve">Tulos</w:t>
      </w:r>
    </w:p>
    <w:p>
      <w:r>
        <w:t xml:space="preserve">VBN</w:t>
      </w:r>
    </w:p>
    <w:p>
      <w:r>
        <w:rPr>
          <w:b/>
        </w:rPr>
        <w:t xml:space="preserve">Esimerkki 4.211</w:t>
      </w:r>
    </w:p>
    <w:p>
      <w:r>
        <w:t xml:space="preserve">Mikä on seuraavassa kysymyksessä olevan sanan "laji" sanan part-of-speech tag: Minkälaista maatalouden koepaikkaa Lowe Finneyn käymä jatkokoulu hallinnoi ?</w:t>
      </w:r>
    </w:p>
    <w:p>
      <w:r>
        <w:rPr>
          <w:b/>
        </w:rPr>
        <w:t xml:space="preserve">Tulos</w:t>
      </w:r>
    </w:p>
    <w:p>
      <w:r>
        <w:t xml:space="preserve">NN</w:t>
      </w:r>
    </w:p>
    <w:p>
      <w:r>
        <w:rPr>
          <w:b/>
        </w:rPr>
        <w:t xml:space="preserve">Esimerkki 4.212</w:t>
      </w:r>
    </w:p>
    <w:p>
      <w:r>
        <w:t xml:space="preserve">Mikä on seuraavassa kysymyksessä olevan sanan "When" sanan part-of-speech tag: Milloin OMG:hen liittyvä alusta lanseerattiin ?</w:t>
      </w:r>
    </w:p>
    <w:p>
      <w:r>
        <w:rPr>
          <w:b/>
        </w:rPr>
        <w:t xml:space="preserve">Tulos</w:t>
      </w:r>
    </w:p>
    <w:p>
      <w:r>
        <w:t xml:space="preserve">WRB</w:t>
      </w:r>
    </w:p>
    <w:p>
      <w:r>
        <w:rPr>
          <w:b/>
        </w:rPr>
        <w:t xml:space="preserve">Esimerkki 4.213</w:t>
      </w:r>
    </w:p>
    <w:p>
      <w:r>
        <w:t xml:space="preserve">Mikä on seuraavassa kysymyksessä olevan sanan "17" sanan part-of-speech tag: Mikä urheilija kilpaili tapahtumassa, jossa kilpaili 30 urheilijaa 17 maasta ?</w:t>
      </w:r>
    </w:p>
    <w:p>
      <w:r>
        <w:rPr>
          <w:b/>
        </w:rPr>
        <w:t xml:space="preserve">Tulos</w:t>
      </w:r>
    </w:p>
    <w:p>
      <w:r>
        <w:t xml:space="preserve">CD</w:t>
      </w:r>
    </w:p>
    <w:p>
      <w:r>
        <w:rPr>
          <w:b/>
        </w:rPr>
        <w:t xml:space="preserve">Esimerkki 4.214</w:t>
      </w:r>
    </w:p>
    <w:p>
      <w:r>
        <w:t xml:space="preserve">Mikä on seuraavassa kysymyksessä olevan sanan "Mitä" sanan part-of-speech tag: Mikä on sen piirikunnan kotipaikka, jossa sijaitsevat osavaltionsa ainoat julkisesti käytettävissä olevat ilmatäytteiset luolat ?</w:t>
      </w:r>
    </w:p>
    <w:p>
      <w:r>
        <w:rPr>
          <w:b/>
        </w:rPr>
        <w:t xml:space="preserve">Tulos</w:t>
      </w:r>
    </w:p>
    <w:p>
      <w:r>
        <w:t xml:space="preserve">WP</w:t>
      </w:r>
    </w:p>
    <w:p>
      <w:r>
        <w:rPr>
          <w:b/>
        </w:rPr>
        <w:t xml:space="preserve">Esimerkki 4.215</w:t>
      </w:r>
    </w:p>
    <w:p>
      <w:r>
        <w:t xml:space="preserve">Mikä on seuraavassa kysymyksessä olevan sanan "on" sanan part-of-speech tag: Kuka on 20.11.2014 vapautetun vangin asianajaja ?</w:t>
      </w:r>
    </w:p>
    <w:p>
      <w:r>
        <w:rPr>
          <w:b/>
        </w:rPr>
        <w:t xml:space="preserve">Tulos</w:t>
      </w:r>
    </w:p>
    <w:p>
      <w:r>
        <w:t xml:space="preserve">VBZ</w:t>
      </w:r>
    </w:p>
    <w:p>
      <w:r>
        <w:rPr>
          <w:b/>
        </w:rPr>
        <w:t xml:space="preserve">Esimerkki 4.216</w:t>
      </w:r>
    </w:p>
    <w:p>
      <w:r>
        <w:t xml:space="preserve">Mikä on seuraavassa kysymyksessä olevan sanan "the" sanan part-of-speech tag: Mikä on se maa, jonka urheilija on vuoden 1994 maailmanmestari ?</w:t>
      </w:r>
    </w:p>
    <w:p>
      <w:r>
        <w:rPr>
          <w:b/>
        </w:rPr>
        <w:t xml:space="preserve">Tulos</w:t>
      </w:r>
    </w:p>
    <w:p>
      <w:r>
        <w:t xml:space="preserve">DT</w:t>
      </w:r>
    </w:p>
    <w:p>
      <w:r>
        <w:rPr>
          <w:b/>
        </w:rPr>
        <w:t xml:space="preserve">Esimerkki 4.217</w:t>
      </w:r>
    </w:p>
    <w:p>
      <w:r>
        <w:t xml:space="preserve">Mikä on seuraavassa kysymyksessä olevan sanan "have" part-of-speech tag: Kuinka moni työntekijä on saanut Nobel-palkinnon työskennellessään yrityksessä, jonka toimiala on useiden liiketoimintayksiköiden yhdistelmä ?</w:t>
      </w:r>
    </w:p>
    <w:p>
      <w:r>
        <w:rPr>
          <w:b/>
        </w:rPr>
        <w:t xml:space="preserve">Tulos</w:t>
      </w:r>
    </w:p>
    <w:p>
      <w:r>
        <w:t xml:space="preserve">VBP</w:t>
      </w:r>
    </w:p>
    <w:p>
      <w:r>
        <w:rPr>
          <w:b/>
        </w:rPr>
        <w:t xml:space="preserve">Esimerkki 4.218</w:t>
      </w:r>
    </w:p>
    <w:p>
      <w:r>
        <w:t xml:space="preserve">Mikä on seuraavassa kysymyksessä olevan sanan "with" sanan part-of-speech tag: Missä paikassa Chicagossa perustettiin eniten urheilua harrastava konferenssi ?</w:t>
      </w:r>
    </w:p>
    <w:p>
      <w:r>
        <w:rPr>
          <w:b/>
        </w:rPr>
        <w:t xml:space="preserve">Tulos</w:t>
      </w:r>
    </w:p>
    <w:p>
      <w:r>
        <w:t xml:space="preserve">IN</w:t>
      </w:r>
    </w:p>
    <w:p>
      <w:r>
        <w:rPr>
          <w:b/>
        </w:rPr>
        <w:t xml:space="preserve">Esimerkki 4.219</w:t>
      </w:r>
    </w:p>
    <w:p>
      <w:r>
        <w:t xml:space="preserve">Mikä on seuraavassa kysymyksessä olevan sanan "the" sanan part-of-speech tag: Mikä on pelin julkaisupäivä , jossa on monia todellisia maastopyöräilyvarustemerkkejä, kuten Bell Helmets , Alpinestars ja No Fear , jotka ovat laajasti esillä pelissä ?</w:t>
      </w:r>
    </w:p>
    <w:p>
      <w:r>
        <w:rPr>
          <w:b/>
        </w:rPr>
        <w:t xml:space="preserve">Tulos</w:t>
      </w:r>
    </w:p>
    <w:p>
      <w:r>
        <w:t xml:space="preserve">DT</w:t>
      </w:r>
    </w:p>
    <w:p>
      <w:r>
        <w:rPr>
          <w:b/>
        </w:rPr>
        <w:t xml:space="preserve">Esimerkki 4.220</w:t>
      </w:r>
    </w:p>
    <w:p>
      <w:r>
        <w:t xml:space="preserve">Mikä on seuraavassa kysymyksessä olevan sanan "the" sanan part-of-speech tag: Missä piirikunnassa on kaupunki, jonka historiallinen paikka on Lostman 's-joen suulla ?</w:t>
      </w:r>
    </w:p>
    <w:p>
      <w:r>
        <w:rPr>
          <w:b/>
        </w:rPr>
        <w:t xml:space="preserve">Tulos</w:t>
      </w:r>
    </w:p>
    <w:p>
      <w:r>
        <w:t xml:space="preserve">DT</w:t>
      </w:r>
    </w:p>
    <w:p>
      <w:r>
        <w:rPr>
          <w:b/>
        </w:rPr>
        <w:t xml:space="preserve">Esimerkki 4.221</w:t>
      </w:r>
    </w:p>
    <w:p>
      <w:r>
        <w:t xml:space="preserve">Mikä on seuraavassa kysymyksessä olevan sanan "(" sanan part-of-speech tag: Mikä on noin 6 mailin ( 9,7 km ) päässä Windsorin linnasta sijaitsevan kilparadan tunnus ?</w:t>
      </w:r>
    </w:p>
    <w:p>
      <w:r>
        <w:rPr>
          <w:b/>
        </w:rPr>
        <w:t xml:space="preserve">Tulos</w:t>
      </w:r>
    </w:p>
    <w:p>
      <w:r>
        <w:t xml:space="preserve">(</w:t>
      </w:r>
    </w:p>
    <w:p>
      <w:r>
        <w:rPr>
          <w:b/>
        </w:rPr>
        <w:t xml:space="preserve">Esimerkki 4.222</w:t>
      </w:r>
    </w:p>
    <w:p>
      <w:r>
        <w:t xml:space="preserve">Mikä on seuraavassa kysymyksessä olevan sanan "on" sanan part-of-speech tag: Kuka on näyttelijä, joka tapettiin sarjassa vuonna 2007 , mutta tuotiin takaisin sarjaan toukokuussa 2008 yleisön paheksunnan jälkeen , ja esitti hahmoaan haamuna ?</w:t>
      </w:r>
    </w:p>
    <w:p>
      <w:r>
        <w:rPr>
          <w:b/>
        </w:rPr>
        <w:t xml:space="preserve">Tulos</w:t>
      </w:r>
    </w:p>
    <w:p>
      <w:r>
        <w:t xml:space="preserve">VBZ</w:t>
      </w:r>
    </w:p>
    <w:p>
      <w:r>
        <w:rPr>
          <w:b/>
        </w:rPr>
        <w:t xml:space="preserve">Esimerkki 4.223</w:t>
      </w:r>
    </w:p>
    <w:p>
      <w:r>
        <w:t xml:space="preserve">Mikä on seuraavassa kysymyksessä olevan sanan "kuka" sanan part-of-speech tag: Kuka voitti kauden, jossa SuBC Plauen oli pätevä ?</w:t>
      </w:r>
    </w:p>
    <w:p>
      <w:r>
        <w:rPr>
          <w:b/>
        </w:rPr>
        <w:t xml:space="preserve">Tulos</w:t>
      </w:r>
    </w:p>
    <w:p>
      <w:r>
        <w:t xml:space="preserve">WP</w:t>
      </w:r>
    </w:p>
    <w:p>
      <w:r>
        <w:rPr>
          <w:b/>
        </w:rPr>
        <w:t xml:space="preserve">Esimerkki 4.224</w:t>
      </w:r>
    </w:p>
    <w:p>
      <w:r>
        <w:t xml:space="preserve">Mikä on seuraavassa kysymyksessä esiintyvän sanan "produced" part-of-speech tag: Mikä maa tuotti Skyrocket-hävittäjän samana vuonna, kun Japani pommitti Pearl Harboria ?</w:t>
      </w:r>
    </w:p>
    <w:p>
      <w:r>
        <w:rPr>
          <w:b/>
        </w:rPr>
        <w:t xml:space="preserve">Tulos</w:t>
      </w:r>
    </w:p>
    <w:p>
      <w:r>
        <w:t xml:space="preserve">VBD</w:t>
      </w:r>
    </w:p>
    <w:p>
      <w:r>
        <w:rPr>
          <w:b/>
        </w:rPr>
        <w:t xml:space="preserve">Esimerkki 4.225</w:t>
      </w:r>
    </w:p>
    <w:p>
      <w:r>
        <w:t xml:space="preserve">Mikä on seuraavassa kysymyksessä olevan sanan "elokuva" sanan part-of-speech tag: Kuka ohjasi vuoden 2001 jälkeen julkaistun elokuvan, jossa Hayden Panettiere näytteli Melanie Lewisia ?</w:t>
      </w:r>
    </w:p>
    <w:p>
      <w:r>
        <w:rPr>
          <w:b/>
        </w:rPr>
        <w:t xml:space="preserve">Tulos</w:t>
      </w:r>
    </w:p>
    <w:p>
      <w:r>
        <w:t xml:space="preserve">NN</w:t>
      </w:r>
    </w:p>
    <w:p>
      <w:r>
        <w:rPr>
          <w:b/>
        </w:rPr>
        <w:t xml:space="preserve">Esimerkki 4.226</w:t>
      </w:r>
    </w:p>
    <w:p>
      <w:r>
        <w:t xml:space="preserve">Mikä on seuraavassa kysymyksessä olevan sanan "tapahtuma" sanan part-of-speech tag: Kuka on se urheilija, jonka tapahtumavuonna rakennettiin uusi 100 000-paikkainen yleisurheilustadion ?</w:t>
      </w:r>
    </w:p>
    <w:p>
      <w:r>
        <w:rPr>
          <w:b/>
        </w:rPr>
        <w:t xml:space="preserve">Tulos</w:t>
      </w:r>
    </w:p>
    <w:p>
      <w:r>
        <w:t xml:space="preserve">NN</w:t>
      </w:r>
    </w:p>
    <w:p>
      <w:r>
        <w:rPr>
          <w:b/>
        </w:rPr>
        <w:t xml:space="preserve">Esimerkki 4.227</w:t>
      </w:r>
    </w:p>
    <w:p>
      <w:r>
        <w:t xml:space="preserve">Mikä on seuraavassa kysymyksessä olevan sanan "by" sanan part-of-speech tag: Allekirjoittanut un-drafted vapaa agentti joukkue aloittaa 13. kauden NFL , tämä pelaaja college joukkue oli nimeltään mitä?</w:t>
      </w:r>
    </w:p>
    <w:p>
      <w:r>
        <w:rPr>
          <w:b/>
        </w:rPr>
        <w:t xml:space="preserve">Tulos</w:t>
      </w:r>
    </w:p>
    <w:p>
      <w:r>
        <w:t xml:space="preserve">IN</w:t>
      </w:r>
    </w:p>
    <w:p>
      <w:r>
        <w:rPr>
          <w:b/>
        </w:rPr>
        <w:t xml:space="preserve">Esimerkki 4.228</w:t>
      </w:r>
    </w:p>
    <w:p>
      <w:r>
        <w:t xml:space="preserve">Mikä on seuraavassa kysymyksessä olevan sanan "with" sanan part-of-speech tag: Mikä on sen aseman formaatti, jonka taajuus on alhaisin ?</w:t>
      </w:r>
    </w:p>
    <w:p>
      <w:r>
        <w:rPr>
          <w:b/>
        </w:rPr>
        <w:t xml:space="preserve">Tulos</w:t>
      </w:r>
    </w:p>
    <w:p>
      <w:r>
        <w:t xml:space="preserve">IN</w:t>
      </w:r>
    </w:p>
    <w:p>
      <w:r>
        <w:rPr>
          <w:b/>
        </w:rPr>
        <w:t xml:space="preserve">Esimerkki 4.229</w:t>
      </w:r>
    </w:p>
    <w:p>
      <w:r>
        <w:t xml:space="preserve">Mikä on seuraavassa kysymyksessä olevan sanan "että" sanan part-of-speech tag: Kuinka monta jaksoa sarjasta, joka sai ensi-iltansa Network Ten -kanavalla Australiassa 17. tammikuuta 1998, lähetettiin ?</w:t>
      </w:r>
    </w:p>
    <w:p>
      <w:r>
        <w:rPr>
          <w:b/>
        </w:rPr>
        <w:t xml:space="preserve">Tulos</w:t>
      </w:r>
    </w:p>
    <w:p>
      <w:r>
        <w:t xml:space="preserve">WDT</w:t>
      </w:r>
    </w:p>
    <w:p>
      <w:r>
        <w:rPr>
          <w:b/>
        </w:rPr>
        <w:t xml:space="preserve">Esimerkki 4.230</w:t>
      </w:r>
    </w:p>
    <w:p>
      <w:r>
        <w:t xml:space="preserve">Mikä on sanan "held" sanan part-of-speech tag seuraavassa kysymyksessä: Minkä vuoden ajan eräs kulttijohtaja oli Terminal Islandilla vankina ?</w:t>
      </w:r>
    </w:p>
    <w:p>
      <w:r>
        <w:rPr>
          <w:b/>
        </w:rPr>
        <w:t xml:space="preserve">Tulos</w:t>
      </w:r>
    </w:p>
    <w:p>
      <w:r>
        <w:t xml:space="preserve">VBD</w:t>
      </w:r>
    </w:p>
    <w:p>
      <w:r>
        <w:rPr>
          <w:b/>
        </w:rPr>
        <w:t xml:space="preserve">Esimerkki 4.231</w:t>
      </w:r>
    </w:p>
    <w:p>
      <w:r>
        <w:t xml:space="preserve">Mikä on seuraavassa kysymyksessä olevan sanan "capacity" sanan part-of-speech tag: Milloin Mariah Carey esiintyi stadionilla, jonka kapasiteetti on toiseksi suurin ?</w:t>
      </w:r>
    </w:p>
    <w:p>
      <w:r>
        <w:rPr>
          <w:b/>
        </w:rPr>
        <w:t xml:space="preserve">Tulos</w:t>
      </w:r>
    </w:p>
    <w:p>
      <w:r>
        <w:t xml:space="preserve">NN</w:t>
      </w:r>
    </w:p>
    <w:p>
      <w:r>
        <w:rPr>
          <w:b/>
        </w:rPr>
        <w:t xml:space="preserve">Esimerkki 4.232</w:t>
      </w:r>
    </w:p>
    <w:p>
      <w:r>
        <w:t xml:space="preserve">Mikä on seuraavassa kysymyksessä olevan sanan "team" part-of-speech tag: Kuinka monta jalkapallokenttää on stadionilla, jossa HB-joukkue pelaa ?</w:t>
      </w:r>
    </w:p>
    <w:p>
      <w:r>
        <w:rPr>
          <w:b/>
        </w:rPr>
        <w:t xml:space="preserve">Tulos</w:t>
      </w:r>
    </w:p>
    <w:p>
      <w:r>
        <w:t xml:space="preserve">NN</w:t>
      </w:r>
    </w:p>
    <w:p>
      <w:r>
        <w:rPr>
          <w:b/>
        </w:rPr>
        <w:t xml:space="preserve">Esimerkki 4.233</w:t>
      </w:r>
    </w:p>
    <w:p>
      <w:r>
        <w:t xml:space="preserve">Mikä on seuraavassa kysymyksessä esiintyvän sanan "kirjoittaja" sanan part-of-speech tag: Kuka oli Meryl Streepin tähdittämän vuoden 1977 elokuvan käsikirjoittaja ?</w:t>
      </w:r>
    </w:p>
    <w:p>
      <w:r>
        <w:rPr>
          <w:b/>
        </w:rPr>
        <w:t xml:space="preserve">Tulos</w:t>
      </w:r>
    </w:p>
    <w:p>
      <w:r>
        <w:t xml:space="preserve">NN</w:t>
      </w:r>
    </w:p>
    <w:p>
      <w:r>
        <w:rPr>
          <w:b/>
        </w:rPr>
        <w:t xml:space="preserve">Esimerkki 4.234</w:t>
      </w:r>
    </w:p>
    <w:p>
      <w:r>
        <w:t xml:space="preserve">Mikä on seuraavassa kysymyksessä olevan sanan "alkaa" sanan part-of-speech tag: Mikä bussilinja alkaa postialueelta N21 ?</w:t>
      </w:r>
    </w:p>
    <w:p>
      <w:r>
        <w:rPr>
          <w:b/>
        </w:rPr>
        <w:t xml:space="preserve">Tulos</w:t>
      </w:r>
    </w:p>
    <w:p>
      <w:r>
        <w:t xml:space="preserve">NNS</w:t>
      </w:r>
    </w:p>
    <w:p>
      <w:r>
        <w:rPr>
          <w:b/>
        </w:rPr>
        <w:t xml:space="preserve">Esimerkki 4.235</w:t>
      </w:r>
    </w:p>
    <w:p>
      <w:r>
        <w:t xml:space="preserve">Mikä on sanan "the" sanan part-of-speech tag seuraavassa kysymyksessä: Mikä meri sijaitsee Svetlana Nikolajevan kotimaan länsipuolella ?</w:t>
      </w:r>
    </w:p>
    <w:p>
      <w:r>
        <w:rPr>
          <w:b/>
        </w:rPr>
        <w:t xml:space="preserve">Tulos</w:t>
      </w:r>
    </w:p>
    <w:p>
      <w:r>
        <w:t xml:space="preserve">DT</w:t>
      </w:r>
    </w:p>
    <w:p>
      <w:r>
        <w:rPr>
          <w:b/>
        </w:rPr>
        <w:t xml:space="preserve">Esimerkki 4.236</w:t>
      </w:r>
    </w:p>
    <w:p>
      <w:r>
        <w:t xml:space="preserve">Mikä on seuraavassa kysymyksessä olevan sanan "the" sanan part-of-speech tag: Mikä on thaimaalainen nimi ainesosalle, joka elää pääasiassa vuorovesivyöhykkeellä 1-2 metrin syvyydessä , kaivautuneena hiekkaan tai mutaan ?</w:t>
      </w:r>
    </w:p>
    <w:p>
      <w:r>
        <w:rPr>
          <w:b/>
        </w:rPr>
        <w:t xml:space="preserve">Tulos</w:t>
      </w:r>
    </w:p>
    <w:p>
      <w:r>
        <w:t xml:space="preserve">DT</w:t>
      </w:r>
    </w:p>
    <w:p>
      <w:r>
        <w:rPr>
          <w:b/>
        </w:rPr>
        <w:t xml:space="preserve">Esimerkki 4.237</w:t>
      </w:r>
    </w:p>
    <w:p>
      <w:r>
        <w:t xml:space="preserve">Mikä on sanan "the" sanan part-of-speech tag seuraavassa kysymyksessä: Kuka oli vuonna 1951 valmistuneen, vuonna 1220 Uzbekistaniin sijoittuvan elokuvan ohjaaja ?</w:t>
      </w:r>
    </w:p>
    <w:p>
      <w:r>
        <w:rPr>
          <w:b/>
        </w:rPr>
        <w:t xml:space="preserve">Tulos</w:t>
      </w:r>
    </w:p>
    <w:p>
      <w:r>
        <w:t xml:space="preserve">DT</w:t>
      </w:r>
    </w:p>
    <w:p>
      <w:r>
        <w:rPr>
          <w:b/>
        </w:rPr>
        <w:t xml:space="preserve">Esimerkki 4.238</w:t>
      </w:r>
    </w:p>
    <w:p>
      <w:r>
        <w:t xml:space="preserve">Mikä on seuraavassa kysymyksessä olevan sanan "the" sanan part-of-speech tag: Missä studiossa oli ohjelma, joka on uutis- ja mielipideohjelma ?</w:t>
      </w:r>
    </w:p>
    <w:p>
      <w:r>
        <w:rPr>
          <w:b/>
        </w:rPr>
        <w:t xml:space="preserve">Tulos</w:t>
      </w:r>
    </w:p>
    <w:p>
      <w:r>
        <w:t xml:space="preserve">DT</w:t>
      </w:r>
    </w:p>
    <w:p>
      <w:r>
        <w:rPr>
          <w:b/>
        </w:rPr>
        <w:t xml:space="preserve">Esimerkki 4.239</w:t>
      </w:r>
    </w:p>
    <w:p>
      <w:r>
        <w:t xml:space="preserve">Mikä on seuraavassa kysymyksessä olevan sanan "vanhin" sanan part-of-speech tag: Mikä on helmikuun 2. päivän vanhimman vieraan koko nimi ?</w:t>
      </w:r>
    </w:p>
    <w:p>
      <w:r>
        <w:rPr>
          <w:b/>
        </w:rPr>
        <w:t xml:space="preserve">Tulos</w:t>
      </w:r>
    </w:p>
    <w:p>
      <w:r>
        <w:t xml:space="preserve">JJS</w:t>
      </w:r>
    </w:p>
    <w:p>
      <w:r>
        <w:rPr>
          <w:b/>
        </w:rPr>
        <w:t xml:space="preserve">Esimerkki 4.240</w:t>
      </w:r>
    </w:p>
    <w:p>
      <w:r>
        <w:t xml:space="preserve">Mikä on sanan "turnaus" sanan part-of-speech tag seuraavassa kysymyksessä: ICC Champions Trophyn kahdeksannen ICC Champions Trophyn turnauksen paras pelaaja teki debyyttinsä ykkösluokassa ?</w:t>
      </w:r>
    </w:p>
    <w:p>
      <w:r>
        <w:rPr>
          <w:b/>
        </w:rPr>
        <w:t xml:space="preserve">Tulos</w:t>
      </w:r>
    </w:p>
    <w:p>
      <w:r>
        <w:t xml:space="preserve">NN</w:t>
      </w:r>
    </w:p>
    <w:p>
      <w:r>
        <w:rPr>
          <w:b/>
        </w:rPr>
        <w:t xml:space="preserve">Esimerkki 4.241</w:t>
      </w:r>
    </w:p>
    <w:p>
      <w:r>
        <w:t xml:space="preserve">Mikä on seuraavassa kysymyksessä olevan sanan "from" sanan part-of-speech tag: Kuinka monta voittajaa on kotoisin maasta, jonka pinta-ala on lähes 2 000 000 neliökilometriä ( 770 000 sq mi ) ?</w:t>
      </w:r>
    </w:p>
    <w:p>
      <w:r>
        <w:rPr>
          <w:b/>
        </w:rPr>
        <w:t xml:space="preserve">Tulos</w:t>
      </w:r>
    </w:p>
    <w:p>
      <w:r>
        <w:t xml:space="preserve">IN</w:t>
      </w:r>
    </w:p>
    <w:p>
      <w:r>
        <w:rPr>
          <w:b/>
        </w:rPr>
        <w:t xml:space="preserve">Esimerkki 4.242</w:t>
      </w:r>
    </w:p>
    <w:p>
      <w:r>
        <w:t xml:space="preserve">Mikä on sanan "maraton" sanan part-of-speech tag seuraavassa kysymyksessä: Mikä on nopein aika, jonka vuoden 2009 IAAF:n puolimaratonin maailmanmestaruuskilpailujen kakkonen on juossut maratonin ?</w:t>
      </w:r>
    </w:p>
    <w:p>
      <w:r>
        <w:rPr>
          <w:b/>
        </w:rPr>
        <w:t xml:space="preserve">Tulos</w:t>
      </w:r>
    </w:p>
    <w:p>
      <w:r>
        <w:t xml:space="preserve">NN</w:t>
      </w:r>
    </w:p>
    <w:p>
      <w:r>
        <w:rPr>
          <w:b/>
        </w:rPr>
        <w:t xml:space="preserve">Esimerkki 4.243</w:t>
      </w:r>
    </w:p>
    <w:p>
      <w:r>
        <w:t xml:space="preserve">Mikä on seuraavassa kysymyksessä olevan sanan "Location" sanan part-of-speech tag: Esterházy-suvun omistukseen vuonna 1622 tullut asuinpaikka sijaitsee missä paikassa?</w:t>
      </w:r>
    </w:p>
    <w:p>
      <w:r>
        <w:rPr>
          <w:b/>
        </w:rPr>
        <w:t xml:space="preserve">Tulos</w:t>
      </w:r>
    </w:p>
    <w:p>
      <w:r>
        <w:t xml:space="preserve">NNP</w:t>
      </w:r>
    </w:p>
    <w:p>
      <w:r>
        <w:rPr>
          <w:b/>
        </w:rPr>
        <w:t xml:space="preserve">Esimerkki 4.244</w:t>
      </w:r>
    </w:p>
    <w:p>
      <w:r>
        <w:t xml:space="preserve">Mikä on sanan "in" sanan part-of-speech tag seuraavassa kysymyksessä: Mitä muuta kansainvälistä tapahtumaa Kiina isännöi vuonna 2008?</w:t>
      </w:r>
    </w:p>
    <w:p>
      <w:r>
        <w:rPr>
          <w:b/>
        </w:rPr>
        <w:t xml:space="preserve">Tulos</w:t>
      </w:r>
    </w:p>
    <w:p>
      <w:r>
        <w:t xml:space="preserve">IN</w:t>
      </w:r>
    </w:p>
    <w:p>
      <w:r>
        <w:rPr>
          <w:b/>
        </w:rPr>
        <w:t xml:space="preserve">Esimerkki 4.245</w:t>
      </w:r>
    </w:p>
    <w:p>
      <w:r>
        <w:t xml:space="preserve">Mikä on seuraavassa kysymyksessä olevan sanan "as" sanan part-of-speech tag: Mikä puisto löytyy samasta kunnasta kuin Ijin linna ?</w:t>
      </w:r>
    </w:p>
    <w:p>
      <w:r>
        <w:rPr>
          <w:b/>
        </w:rPr>
        <w:t xml:space="preserve">Tulos</w:t>
      </w:r>
    </w:p>
    <w:p>
      <w:r>
        <w:t xml:space="preserve">IN</w:t>
      </w:r>
    </w:p>
    <w:p>
      <w:r>
        <w:rPr>
          <w:b/>
        </w:rPr>
        <w:t xml:space="preserve">Esimerkki 4.246</w:t>
      </w:r>
    </w:p>
    <w:p>
      <w:r>
        <w:t xml:space="preserve">Mikä on seuraavassa kysymyksessä olevan sanan "the" sanan part-of-speech tag: Mikä on estejuoksumatkan yleisesti juossut henkilö, joka juoksi 1,5 kilometrin matkan ajassa 4.25,87 vuoden 2013 Superliigan Euroopan joukkuemestaruuskilpailuissa ?</w:t>
      </w:r>
    </w:p>
    <w:p>
      <w:r>
        <w:rPr>
          <w:b/>
        </w:rPr>
        <w:t xml:space="preserve">Tulos</w:t>
      </w:r>
    </w:p>
    <w:p>
      <w:r>
        <w:t xml:space="preserve">DT</w:t>
      </w:r>
    </w:p>
    <w:p>
      <w:r>
        <w:rPr>
          <w:b/>
        </w:rPr>
        <w:t xml:space="preserve">Esimerkki 4.247</w:t>
      </w:r>
    </w:p>
    <w:p>
      <w:r>
        <w:t xml:space="preserve">Mikä on sanan "tunneli" sanan part-of-speech tag seuraavassa kysymyksessä: Mikä tunneli on lyhin pituudeltaan ? Se, joka on kanavatunneli viiden mailin kuivalla osuudella Dudleyn kanavalla nro 2 Länsi-Midlandsissa, vai se, joka on Kennetin ja Avonin kanavan huipun puntissa ?</w:t>
      </w:r>
    </w:p>
    <w:p>
      <w:r>
        <w:rPr>
          <w:b/>
        </w:rPr>
        <w:t xml:space="preserve">Tulos</w:t>
      </w:r>
    </w:p>
    <w:p>
      <w:r>
        <w:t xml:space="preserve">NN</w:t>
      </w:r>
    </w:p>
    <w:p>
      <w:r>
        <w:rPr>
          <w:b/>
        </w:rPr>
        <w:t xml:space="preserve">Esimerkki 4.248</w:t>
      </w:r>
    </w:p>
    <w:p>
      <w:r>
        <w:t xml:space="preserve">Mikä on seuraavassa kysymyksessä olevan sanan "että" sanan part-of-speech tag: Milloin kuningatar aloitti valtakautensa maassa, jossa on maailman neljänneksi vanhin säilynyt yliopisto?</w:t>
      </w:r>
    </w:p>
    <w:p>
      <w:r>
        <w:rPr>
          <w:b/>
        </w:rPr>
        <w:t xml:space="preserve">Tulos</w:t>
      </w:r>
    </w:p>
    <w:p>
      <w:r>
        <w:t xml:space="preserve">WDT</w:t>
      </w:r>
    </w:p>
    <w:p>
      <w:r>
        <w:rPr>
          <w:b/>
        </w:rPr>
        <w:t xml:space="preserve">Esimerkki 4.249</w:t>
      </w:r>
    </w:p>
    <w:p>
      <w:r>
        <w:t xml:space="preserve">Mikä on seuraavassa kysymyksessä olevan sanan "on" sanan part-of-speech tag: Mikä on sen joukkueen kaupunki, joka on kruunattu Seychellien mestariksi kolmetoista kertaa ?</w:t>
      </w:r>
    </w:p>
    <w:p>
      <w:r>
        <w:rPr>
          <w:b/>
        </w:rPr>
        <w:t xml:space="preserve">Tulos</w:t>
      </w:r>
    </w:p>
    <w:p>
      <w:r>
        <w:t xml:space="preserve">IN</w:t>
      </w:r>
    </w:p>
    <w:p>
      <w:r>
        <w:rPr>
          <w:b/>
        </w:rPr>
        <w:t xml:space="preserve">Esimerkki 4.250</w:t>
      </w:r>
    </w:p>
    <w:p>
      <w:r>
        <w:t xml:space="preserve">Mikä on sanan "in" sanan part-of-speech tag seuraavassa kysymyksessä: Toukokuussa 2014 pelatuista peleistä , kuka pelaajista on tunnettu vasemman jalan syötöstään ?</w:t>
      </w:r>
    </w:p>
    <w:p>
      <w:r>
        <w:rPr>
          <w:b/>
        </w:rPr>
        <w:t xml:space="preserve">Tulos</w:t>
      </w:r>
    </w:p>
    <w:p>
      <w:r>
        <w:t xml:space="preserve">IN</w:t>
      </w:r>
    </w:p>
    <w:p>
      <w:r>
        <w:rPr>
          <w:b/>
        </w:rPr>
        <w:t xml:space="preserve">Esimerkki 4.251</w:t>
      </w:r>
    </w:p>
    <w:p>
      <w:r>
        <w:t xml:space="preserve">Mikä on seuraavassa kysymyksessä olevan sanan "the" sanan part-of-speech tag: Minkä joukkueen valmentajana toimi nuorisovalmentajana joukkueen valmentaja, jonka kapteeni veli on myös maalivahti ?</w:t>
      </w:r>
    </w:p>
    <w:p>
      <w:r>
        <w:rPr>
          <w:b/>
        </w:rPr>
        <w:t xml:space="preserve">Tulos</w:t>
      </w:r>
    </w:p>
    <w:p>
      <w:r>
        <w:t xml:space="preserve">DT</w:t>
      </w:r>
    </w:p>
    <w:p>
      <w:r>
        <w:rPr>
          <w:b/>
        </w:rPr>
        <w:t xml:space="preserve">Esimerkki 4.252</w:t>
      </w:r>
    </w:p>
    <w:p>
      <w:r>
        <w:t xml:space="preserve">Mikä on seuraavassa kysymyksessä olevan sanan "episodi" puhekielinen tunniste: Missä roolissa Weird Al esiintyi 2. tuotantokauden jaksossa Space Ghost Coast to Coast -sarjan spin-offissa?</w:t>
      </w:r>
    </w:p>
    <w:p>
      <w:r>
        <w:rPr>
          <w:b/>
        </w:rPr>
        <w:t xml:space="preserve">Tulos</w:t>
      </w:r>
    </w:p>
    <w:p>
      <w:r>
        <w:t xml:space="preserve">NN</w:t>
      </w:r>
    </w:p>
    <w:p>
      <w:r>
        <w:rPr>
          <w:b/>
        </w:rPr>
        <w:t xml:space="preserve">Esimerkki 4.253</w:t>
      </w:r>
    </w:p>
    <w:p>
      <w:r>
        <w:t xml:space="preserve">Mikä on seuraavassa kysymyksessä esiintyvän sanan "played" sanan part-of-speech tag: River Phoenix näytteli Briania komediasarjassa, joka esitettiin millä kanavalla ?</w:t>
      </w:r>
    </w:p>
    <w:p>
      <w:r>
        <w:rPr>
          <w:b/>
        </w:rPr>
        <w:t xml:space="preserve">Tulos</w:t>
      </w:r>
    </w:p>
    <w:p>
      <w:r>
        <w:t xml:space="preserve">VBD</w:t>
      </w:r>
    </w:p>
    <w:p>
      <w:r>
        <w:rPr>
          <w:b/>
        </w:rPr>
        <w:t xml:space="preserve">Esimerkki 4.254</w:t>
      </w:r>
    </w:p>
    <w:p>
      <w:r>
        <w:t xml:space="preserve">Mikä on seuraavassa kysymyksessä olevan sanan "on" sanan part-of-speech tag: Mikä on vuoden 2010 Major League Baseballin varaustilaisuuden numero 3:n toinen nimi ?</w:t>
      </w:r>
    </w:p>
    <w:p>
      <w:r>
        <w:rPr>
          <w:b/>
        </w:rPr>
        <w:t xml:space="preserve">Tulos</w:t>
      </w:r>
    </w:p>
    <w:p>
      <w:r>
        <w:t xml:space="preserve">VBZ</w:t>
      </w:r>
    </w:p>
    <w:p>
      <w:r>
        <w:rPr>
          <w:b/>
        </w:rPr>
        <w:t xml:space="preserve">Esimerkki 4.255</w:t>
      </w:r>
    </w:p>
    <w:p>
      <w:r>
        <w:t xml:space="preserve">Mikä on seuraavassa kysymyksessä olevan sanan "Mitä" sanan part-of-speech tag: Mitä kansallisuutta on pelaaja, joka toi 40 500 dollarin voittotarjouksen ?</w:t>
      </w:r>
    </w:p>
    <w:p>
      <w:r>
        <w:rPr>
          <w:b/>
        </w:rPr>
        <w:t xml:space="preserve">Tulos</w:t>
      </w:r>
    </w:p>
    <w:p>
      <w:r>
        <w:t xml:space="preserve">WP</w:t>
      </w:r>
    </w:p>
    <w:p>
      <w:r>
        <w:rPr>
          <w:b/>
        </w:rPr>
        <w:t xml:space="preserve">Esimerkki 4.256</w:t>
      </w:r>
    </w:p>
    <w:p>
      <w:r>
        <w:t xml:space="preserve">Mikä on sanan "of" sanan part-of-speech tag seuraavassa kysymyksessä: Millä stadionilla Rio de la Platan rannikolla sijaitseva seura pelaa ?</w:t>
      </w:r>
    </w:p>
    <w:p>
      <w:r>
        <w:rPr>
          <w:b/>
        </w:rPr>
        <w:t xml:space="preserve">Tulos</w:t>
      </w:r>
    </w:p>
    <w:p>
      <w:r>
        <w:t xml:space="preserve">IN</w:t>
      </w:r>
    </w:p>
    <w:p>
      <w:r>
        <w:rPr>
          <w:b/>
        </w:rPr>
        <w:t xml:space="preserve">Esimerkki 4.257</w:t>
      </w:r>
    </w:p>
    <w:p>
      <w:r>
        <w:t xml:space="preserve">Mikä on seuraavassa kysymyksessä olevan sanan "oli" sanan part-of-speech tag: Millä kanavalla esitettiin Cinevistaas Limitedin ja Contiloe Entertainmentin luoma ohjelma ?</w:t>
      </w:r>
    </w:p>
    <w:p>
      <w:r>
        <w:rPr>
          <w:b/>
        </w:rPr>
        <w:t xml:space="preserve">Tulos</w:t>
      </w:r>
    </w:p>
    <w:p>
      <w:r>
        <w:t xml:space="preserve">VBD</w:t>
      </w:r>
    </w:p>
    <w:p>
      <w:r>
        <w:rPr>
          <w:b/>
        </w:rPr>
        <w:t xml:space="preserve">Esimerkki 4.258</w:t>
      </w:r>
    </w:p>
    <w:p>
      <w:r>
        <w:t xml:space="preserve">Mikä on seuraavassa kysymyksessä olevan sanan "sen sijaan" sanan part-of-speech tag: Kuka ohjaaja, joka ohjasi elokuvan, jonka pääosassa oli hahmo, joka oli kuuluisa siitä, että hän kutsui Bugs Bunnya `` scwewy wabbit '', on usein mainittu käyttämällä etunimensä sijasta vain etukirjainta ?</w:t>
      </w:r>
    </w:p>
    <w:p>
      <w:r>
        <w:rPr>
          <w:b/>
        </w:rPr>
        <w:t xml:space="preserve">Tulos</w:t>
      </w:r>
    </w:p>
    <w:p>
      <w:r>
        <w:t xml:space="preserve">RB</w:t>
      </w:r>
    </w:p>
    <w:p>
      <w:r>
        <w:rPr>
          <w:b/>
        </w:rPr>
        <w:t xml:space="preserve">Esimerkki 4.259</w:t>
      </w:r>
    </w:p>
    <w:p>
      <w:r>
        <w:t xml:space="preserve">Mikä on seuraavassa kysymyksessä olevan sanan "entinen" sanan part-of-speech tag: Missä entinen pikajuoksija kilpaili vuoden 2012 paralympialaisissa ?</w:t>
      </w:r>
    </w:p>
    <w:p>
      <w:r>
        <w:rPr>
          <w:b/>
        </w:rPr>
        <w:t xml:space="preserve">Tulos</w:t>
      </w:r>
    </w:p>
    <w:p>
      <w:r>
        <w:t xml:space="preserve">JJ</w:t>
      </w:r>
    </w:p>
    <w:p>
      <w:r>
        <w:rPr>
          <w:b/>
        </w:rPr>
        <w:t xml:space="preserve">Esimerkki 4.260</w:t>
      </w:r>
    </w:p>
    <w:p>
      <w:r>
        <w:t xml:space="preserve">Mikä on seuraavassa kysymyksessä olevan sanan "to" sanan part-of-speech tag: Milloin oli toiseksi viimeisen tehtävän laukaisupäivä ?</w:t>
      </w:r>
    </w:p>
    <w:p>
      <w:r>
        <w:rPr>
          <w:b/>
        </w:rPr>
        <w:t xml:space="preserve">Tulos</w:t>
      </w:r>
    </w:p>
    <w:p>
      <w:r>
        <w:t xml:space="preserve">TO</w:t>
      </w:r>
    </w:p>
    <w:p>
      <w:r>
        <w:rPr>
          <w:b/>
        </w:rPr>
        <w:t xml:space="preserve">Esimerkki 4.261</w:t>
      </w:r>
    </w:p>
    <w:p>
      <w:r>
        <w:t xml:space="preserve">Mikä on seuraavassa kysymyksessä esiintyvän sanan "sister" part-of-speech tag: Minkä mitalin sai urheilija, joka muutti Belgiaan poliittisena pakolaisena nuoremman sisarensa kanssa ?</w:t>
      </w:r>
    </w:p>
    <w:p>
      <w:r>
        <w:rPr>
          <w:b/>
        </w:rPr>
        <w:t xml:space="preserve">Tulos</w:t>
      </w:r>
    </w:p>
    <w:p>
      <w:r>
        <w:t xml:space="preserve">NN</w:t>
      </w:r>
    </w:p>
    <w:p>
      <w:r>
        <w:rPr>
          <w:b/>
        </w:rPr>
        <w:t xml:space="preserve">Esimerkki 4.262</w:t>
      </w:r>
    </w:p>
    <w:p>
      <w:r>
        <w:t xml:space="preserve">Mikä on seuraavassa kysymyksessä olevan sanan "the" sanan part-of-speech tag: Mikä on tapahtumapaikka, joka sijaitsee kaupungissa, jossa on 350 616 asukasta vuonna 2019 ?</w:t>
      </w:r>
    </w:p>
    <w:p>
      <w:r>
        <w:rPr>
          <w:b/>
        </w:rPr>
        <w:t xml:space="preserve">Tulos</w:t>
      </w:r>
    </w:p>
    <w:p>
      <w:r>
        <w:t xml:space="preserve">DT</w:t>
      </w:r>
    </w:p>
    <w:p>
      <w:r>
        <w:rPr>
          <w:b/>
        </w:rPr>
        <w:t xml:space="preserve">Esimerkki 4.263</w:t>
      </w:r>
    </w:p>
    <w:p>
      <w:r>
        <w:t xml:space="preserve">Mikä on seuraavassa kysymyksessä olevan sanan "to" sanan part-of-speech tag: Minkä italialaisjoukkueen kotistadionia kutsutaan yleisesti tuskan taloksi ?</w:t>
      </w:r>
    </w:p>
    <w:p>
      <w:r>
        <w:rPr>
          <w:b/>
        </w:rPr>
        <w:t xml:space="preserve">Tulos</w:t>
      </w:r>
    </w:p>
    <w:p>
      <w:r>
        <w:t xml:space="preserve">TO</w:t>
      </w:r>
    </w:p>
    <w:p>
      <w:r>
        <w:rPr>
          <w:b/>
        </w:rPr>
        <w:t xml:space="preserve">Esimerkki 4.264</w:t>
      </w:r>
    </w:p>
    <w:p>
      <w:r>
        <w:t xml:space="preserve">Mikä on seuraavassa kysymyksessä olevan sanan "vuosi" sanan part-of-speech tag: Minä vuonna maa, johon kuului pääasiassa saksankielisiä alueita, otti käyttöön uuden kalenterin ?</w:t>
      </w:r>
    </w:p>
    <w:p>
      <w:r>
        <w:rPr>
          <w:b/>
        </w:rPr>
        <w:t xml:space="preserve">Tulos</w:t>
      </w:r>
    </w:p>
    <w:p>
      <w:r>
        <w:t xml:space="preserve">NN</w:t>
      </w:r>
    </w:p>
    <w:p>
      <w:r>
        <w:rPr>
          <w:b/>
        </w:rPr>
        <w:t xml:space="preserve">Esimerkki 4.265</w:t>
      </w:r>
    </w:p>
    <w:p>
      <w:r>
        <w:t xml:space="preserve">Mikä on seuraavassa kysymyksessä olevan sanan "oli" sanan part-of-speech tag: Minkä draft-vuoden aikana Elvin Hayes valittiin joukkueeseen, joka oli kolme kertaa NBA:n Keskilännen divisioonan mestari ?</w:t>
      </w:r>
    </w:p>
    <w:p>
      <w:r>
        <w:rPr>
          <w:b/>
        </w:rPr>
        <w:t xml:space="preserve">Tulos</w:t>
      </w:r>
    </w:p>
    <w:p>
      <w:r>
        <w:t xml:space="preserve">VBD</w:t>
      </w:r>
    </w:p>
    <w:p>
      <w:r>
        <w:rPr>
          <w:b/>
        </w:rPr>
        <w:t xml:space="preserve">Esimerkki 4.266</w:t>
      </w:r>
    </w:p>
    <w:p>
      <w:r>
        <w:t xml:space="preserve">Mikä on sanan "attended" sanan part-of-speech tag seuraavassa kysymyksessä: Mikä on Billy Kellerin opiskeleman korkeakoulun kilpailija ?</w:t>
      </w:r>
    </w:p>
    <w:p>
      <w:r>
        <w:rPr>
          <w:b/>
        </w:rPr>
        <w:t xml:space="preserve">Tulos</w:t>
      </w:r>
    </w:p>
    <w:p>
      <w:r>
        <w:t xml:space="preserve">VBN</w:t>
      </w:r>
    </w:p>
    <w:p>
      <w:r>
        <w:rPr>
          <w:b/>
        </w:rPr>
        <w:t xml:space="preserve">Esimerkki 4.267</w:t>
      </w:r>
    </w:p>
    <w:p>
      <w:r>
        <w:t xml:space="preserve">Mikä on seuraavassa kysymyksessä olevan sanan "the" sanan part-of-speech tag: Kuinka monta opiskelijaa oli vuonna 2018 yliopistossa, jossa toimii arkkitehtuuri- ja suunnittelukoulu ?</w:t>
      </w:r>
    </w:p>
    <w:p>
      <w:r>
        <w:rPr>
          <w:b/>
        </w:rPr>
        <w:t xml:space="preserve">Tulos</w:t>
      </w:r>
    </w:p>
    <w:p>
      <w:r>
        <w:t xml:space="preserve">DT</w:t>
      </w:r>
    </w:p>
    <w:p>
      <w:r>
        <w:rPr>
          <w:b/>
        </w:rPr>
        <w:t xml:space="preserve">Esimerkki 4.268</w:t>
      </w:r>
    </w:p>
    <w:p>
      <w:r>
        <w:t xml:space="preserve">Mikä on seuraavassa kysymyksessä olevan sanan "from" sanan part-of-speech tag: Vuosina 1977-1984 toimineessa tiimissä ajanut kuljettaja ajoi maaliin millä ajalla ?</w:t>
      </w:r>
    </w:p>
    <w:p>
      <w:r>
        <w:rPr>
          <w:b/>
        </w:rPr>
        <w:t xml:space="preserve">Tulos</w:t>
      </w:r>
    </w:p>
    <w:p>
      <w:r>
        <w:t xml:space="preserve">IN</w:t>
      </w:r>
    </w:p>
    <w:p>
      <w:r>
        <w:rPr>
          <w:b/>
        </w:rPr>
        <w:t xml:space="preserve">Esimerkki 4.269</w:t>
      </w:r>
    </w:p>
    <w:p>
      <w:r>
        <w:t xml:space="preserve">Mikä on sanan "lankku" sanan part-of-speech tag seuraavassa kysymyksessä: Mikä Pennsylvanian osavaltiossa sijaitseva kahden pylvään ristikkorakennus oli varustettu karkealla pystysuuntaisella lankkulaudoituksella ja ylitti Huntington Creekin?</w:t>
      </w:r>
    </w:p>
    <w:p>
      <w:r>
        <w:rPr>
          <w:b/>
        </w:rPr>
        <w:t xml:space="preserve">Tulos</w:t>
      </w:r>
    </w:p>
    <w:p>
      <w:r>
        <w:t xml:space="preserve">NN</w:t>
      </w:r>
    </w:p>
    <w:p>
      <w:r>
        <w:rPr>
          <w:b/>
        </w:rPr>
        <w:t xml:space="preserve">Esimerkki 4.270</w:t>
      </w:r>
    </w:p>
    <w:p>
      <w:r>
        <w:t xml:space="preserve">Mikä on seuraavassa kysymyksessä esiintyvän sanan "kongressi" sanan part-of-speech tag: Mikä oli vacator Hubert Humphreyn osavaltion liittymisvuosi Yhdysvaltojen 95. kongressin aikana ?</w:t>
      </w:r>
    </w:p>
    <w:p>
      <w:r>
        <w:rPr>
          <w:b/>
        </w:rPr>
        <w:t xml:space="preserve">Tulos</w:t>
      </w:r>
    </w:p>
    <w:p>
      <w:r>
        <w:t xml:space="preserve">NNP</w:t>
      </w:r>
    </w:p>
    <w:p>
      <w:r>
        <w:rPr>
          <w:b/>
        </w:rPr>
        <w:t xml:space="preserve">Esimerkki 4.271</w:t>
      </w:r>
    </w:p>
    <w:p>
      <w:r>
        <w:t xml:space="preserve">Mikä on sanan "ristiretkeläiset" sanan part-of-speech tag seuraavassa kysymyksessä: Kuka on allekirjoittanut sopimuksen seuraan, joka on entisen Super League -seuran Crusaders Rugby Leaguen seuraaja ?</w:t>
      </w:r>
    </w:p>
    <w:p>
      <w:r>
        <w:rPr>
          <w:b/>
        </w:rPr>
        <w:t xml:space="preserve">Tulos</w:t>
      </w:r>
    </w:p>
    <w:p>
      <w:r>
        <w:t xml:space="preserve">NNP</w:t>
      </w:r>
    </w:p>
    <w:p>
      <w:r>
        <w:rPr>
          <w:b/>
        </w:rPr>
        <w:t xml:space="preserve">Esimerkki 4.272</w:t>
      </w:r>
    </w:p>
    <w:p>
      <w:r>
        <w:t xml:space="preserve">Mikä on seuraavassa kysymyksessä olevan sanan "excellence" part-of-speech tag: Mistä Dick Van Dyke sai palkinnon Broadwayn elävän teatterin erinomaisuudesta ?</w:t>
      </w:r>
    </w:p>
    <w:p>
      <w:r>
        <w:rPr>
          <w:b/>
        </w:rPr>
        <w:t xml:space="preserve">Tulos</w:t>
      </w:r>
    </w:p>
    <w:p>
      <w:r>
        <w:t xml:space="preserve">NN</w:t>
      </w:r>
    </w:p>
    <w:p>
      <w:r>
        <w:rPr>
          <w:b/>
        </w:rPr>
        <w:t xml:space="preserve">Esimerkki 4.273</w:t>
      </w:r>
    </w:p>
    <w:p>
      <w:r>
        <w:t xml:space="preserve">Mikä on seuraavassa kysymyksessä olevan sanan "1889" part-of-speech tag: Mikä järjestö akkreditoi Ogdenissa , UT:ssa vuonna 1889 perustetun yliopiston ?</w:t>
      </w:r>
    </w:p>
    <w:p>
      <w:r>
        <w:rPr>
          <w:b/>
        </w:rPr>
        <w:t xml:space="preserve">Tulos</w:t>
      </w:r>
    </w:p>
    <w:p>
      <w:r>
        <w:t xml:space="preserve">CD</w:t>
      </w:r>
    </w:p>
    <w:p>
      <w:r>
        <w:rPr>
          <w:b/>
        </w:rPr>
        <w:t xml:space="preserve">Esimerkki 4.274</w:t>
      </w:r>
    </w:p>
    <w:p>
      <w:r>
        <w:t xml:space="preserve">Mikä on sanan "wingspan" sanan part-of-speech tag seuraavassa kysymyksessä: Kuinka monta metriä on Seattle SuperSonicsin 6. heinäkuuta 2006 allekirjoittaman pelaajan siipiväli?</w:t>
      </w:r>
    </w:p>
    <w:p>
      <w:r>
        <w:rPr>
          <w:b/>
        </w:rPr>
        <w:t xml:space="preserve">Tulos</w:t>
      </w:r>
    </w:p>
    <w:p>
      <w:r>
        <w:t xml:space="preserve">NN</w:t>
      </w:r>
    </w:p>
    <w:p>
      <w:r>
        <w:rPr>
          <w:b/>
        </w:rPr>
        <w:t xml:space="preserve">Esimerkki 4.275</w:t>
      </w:r>
    </w:p>
    <w:p>
      <w:r>
        <w:t xml:space="preserve">Mikä on sanan "brasilialainen" sanan part-of-speech tag seuraavassa kysymyksessä: Mikä on huhti- tai toukokuussa vietettävän juhlapäivän englanninkielinen nimi, joka oli Brasilian vallankumousliikkeen johtava jäsen ?</w:t>
      </w:r>
    </w:p>
    <w:p>
      <w:r>
        <w:rPr>
          <w:b/>
        </w:rPr>
        <w:t xml:space="preserve">Tulos</w:t>
      </w:r>
    </w:p>
    <w:p>
      <w:r>
        <w:t xml:space="preserve">JJ</w:t>
      </w:r>
    </w:p>
    <w:p>
      <w:r>
        <w:rPr>
          <w:b/>
        </w:rPr>
        <w:t xml:space="preserve">Esimerkki 4.276</w:t>
      </w:r>
    </w:p>
    <w:p>
      <w:r>
        <w:t xml:space="preserve">Mikä on seuraavassa kysymyksessä olevan sanan "Cemetery" sanan part-of-speech tag: Archer Streetin hautausmaalle Mastertonissa haudatun pelaajan asemassa ?</w:t>
      </w:r>
    </w:p>
    <w:p>
      <w:r>
        <w:rPr>
          <w:b/>
        </w:rPr>
        <w:t xml:space="preserve">Tulos</w:t>
      </w:r>
    </w:p>
    <w:p>
      <w:r>
        <w:t xml:space="preserve">NNP</w:t>
      </w:r>
    </w:p>
    <w:p>
      <w:r>
        <w:rPr>
          <w:b/>
        </w:rPr>
        <w:t xml:space="preserve">Esimerkki 4.277</w:t>
      </w:r>
    </w:p>
    <w:p>
      <w:r>
        <w:t xml:space="preserve">Mikä on seuraavassa kysymyksessä olevan sanan "Saksa" sanan part-of-speech tag: Minä vuonna Länsi-Saksan kansallisen olympiakomitean ensimmäinen puheenjohtaja meni naimisiin ?</w:t>
      </w:r>
    </w:p>
    <w:p>
      <w:r>
        <w:rPr>
          <w:b/>
        </w:rPr>
        <w:t xml:space="preserve">Tulos</w:t>
      </w:r>
    </w:p>
    <w:p>
      <w:r>
        <w:t xml:space="preserve">NNP</w:t>
      </w:r>
    </w:p>
    <w:p>
      <w:r>
        <w:rPr>
          <w:b/>
        </w:rPr>
        <w:t xml:space="preserve">Esimerkki 4.278</w:t>
      </w:r>
    </w:p>
    <w:p>
      <w:r>
        <w:t xml:space="preserve">Mikä on sanan "Wadi" sanan part-of-speech tag seuraavassa kysymyksessä: Milloin RADF valloitti Wadi Firan pääkaupungin lyhyeksi aikaa ?</w:t>
      </w:r>
    </w:p>
    <w:p>
      <w:r>
        <w:rPr>
          <w:b/>
        </w:rPr>
        <w:t xml:space="preserve">Tulos</w:t>
      </w:r>
    </w:p>
    <w:p>
      <w:r>
        <w:t xml:space="preserve">NNP</w:t>
      </w:r>
    </w:p>
    <w:p>
      <w:r>
        <w:rPr>
          <w:b/>
        </w:rPr>
        <w:t xml:space="preserve">Esimerkki 4.279</w:t>
      </w:r>
    </w:p>
    <w:p>
      <w:r>
        <w:t xml:space="preserve">Mikä on seuraavassa kysymyksessä olevan sanan "the" sanan part-of-speech tag: Kuinka monta laulua oli vuoden 1996 teoksessa ?</w:t>
      </w:r>
    </w:p>
    <w:p>
      <w:r>
        <w:rPr>
          <w:b/>
        </w:rPr>
        <w:t xml:space="preserve">Tulos</w:t>
      </w:r>
    </w:p>
    <w:p>
      <w:r>
        <w:t xml:space="preserve">DT</w:t>
      </w:r>
    </w:p>
    <w:p>
      <w:r>
        <w:rPr>
          <w:b/>
        </w:rPr>
        <w:t xml:space="preserve">Esimerkki 4.280</w:t>
      </w:r>
    </w:p>
    <w:p>
      <w:r>
        <w:t xml:space="preserve">Mikä on sanan "in" sanan part-of-speech tag seuraavassa kysymyksessä: Mikä on sen ostoskeskuksen nimi, joka sijaitsee kaupungissa, joka tunnettiin aikoinaan `` Filippiinien rikkaimpana kuntana '' ?</w:t>
      </w:r>
    </w:p>
    <w:p>
      <w:r>
        <w:rPr>
          <w:b/>
        </w:rPr>
        <w:t xml:space="preserve">Tulos</w:t>
      </w:r>
    </w:p>
    <w:p>
      <w:r>
        <w:t xml:space="preserve">IN</w:t>
      </w:r>
    </w:p>
    <w:p>
      <w:r>
        <w:rPr>
          <w:b/>
        </w:rPr>
        <w:t xml:space="preserve">Esimerkki 4.281</w:t>
      </w:r>
    </w:p>
    <w:p>
      <w:r>
        <w:t xml:space="preserve">Mikä on seuraavassa kysymyksessä olevan sanan "on" sanan part-of-speech tag: Mikä on sen kaupungin väkiluku, jossa on radioasema CJDC-TV ?</w:t>
      </w:r>
    </w:p>
    <w:p>
      <w:r>
        <w:rPr>
          <w:b/>
        </w:rPr>
        <w:t xml:space="preserve">Tulos</w:t>
      </w:r>
    </w:p>
    <w:p>
      <w:r>
        <w:t xml:space="preserve">VBZ</w:t>
      </w:r>
    </w:p>
    <w:p>
      <w:r>
        <w:rPr>
          <w:b/>
        </w:rPr>
        <w:t xml:space="preserve">Esimerkki 4.282</w:t>
      </w:r>
    </w:p>
    <w:p>
      <w:r>
        <w:t xml:space="preserve">Mikä on seuraavassa kysymyksessä olevan sanan "dance" sanan part-of-speech tag: Minkä tanssin tanssi itävaltalainen kroatialaistaustainen eläkkeelle jäänyt uimari pahimmin ?</w:t>
      </w:r>
    </w:p>
    <w:p>
      <w:r>
        <w:rPr>
          <w:b/>
        </w:rPr>
        <w:t xml:space="preserve">Tulos</w:t>
      </w:r>
    </w:p>
    <w:p>
      <w:r>
        <w:t xml:space="preserve">NN</w:t>
      </w:r>
    </w:p>
    <w:p>
      <w:r>
        <w:rPr>
          <w:b/>
        </w:rPr>
        <w:t xml:space="preserve">Esimerkki 4.283</w:t>
      </w:r>
    </w:p>
    <w:p>
      <w:r>
        <w:t xml:space="preserve">Mikä on seuraavassa kysymyksessä olevan sanan "voittajat" sanan part-of-speech tag: Kuka vuoden 2005 UCI Women 's Road World Cupin syyskuun voittajista on nuorempi ?</w:t>
      </w:r>
    </w:p>
    <w:p>
      <w:r>
        <w:rPr>
          <w:b/>
        </w:rPr>
        <w:t xml:space="preserve">Tulos</w:t>
      </w:r>
    </w:p>
    <w:p>
      <w:r>
        <w:t xml:space="preserve">NNS</w:t>
      </w:r>
    </w:p>
    <w:p>
      <w:r>
        <w:rPr>
          <w:b/>
        </w:rPr>
        <w:t xml:space="preserve">Esimerkki 4.284</w:t>
      </w:r>
    </w:p>
    <w:p>
      <w:r>
        <w:t xml:space="preserve">Mikä on seuraavassa kysymyksessä olevan sanan "state" sanan part-of-speech tag: Kuinka monta piirikuntaa on osavaltiossa, jossa sijaitsee NTPC Korba ?</w:t>
      </w:r>
    </w:p>
    <w:p>
      <w:r>
        <w:rPr>
          <w:b/>
        </w:rPr>
        <w:t xml:space="preserve">Tulos</w:t>
      </w:r>
    </w:p>
    <w:p>
      <w:r>
        <w:t xml:space="preserve">NN</w:t>
      </w:r>
    </w:p>
    <w:p>
      <w:r>
        <w:rPr>
          <w:b/>
        </w:rPr>
        <w:t xml:space="preserve">Esimerkki 4.285</w:t>
      </w:r>
    </w:p>
    <w:p>
      <w:r>
        <w:t xml:space="preserve">Mikä on seuraavassa kysymyksessä olevan sanan "up" sanan part-of-speech tag: Mikä on sen tien korkeusasema, jonka kaltevuus on enintään 15 prosenttia ?</w:t>
      </w:r>
    </w:p>
    <w:p>
      <w:r>
        <w:rPr>
          <w:b/>
        </w:rPr>
        <w:t xml:space="preserve">Tulos</w:t>
      </w:r>
    </w:p>
    <w:p>
      <w:r>
        <w:t xml:space="preserve">IN</w:t>
      </w:r>
    </w:p>
    <w:p>
      <w:r>
        <w:rPr>
          <w:b/>
        </w:rPr>
        <w:t xml:space="preserve">Esimerkki 4.286</w:t>
      </w:r>
    </w:p>
    <w:p>
      <w:r>
        <w:t xml:space="preserve">Mikä on seuraavassa kysymyksessä olevan sanan "että" sanan part-of-speech tag: Toukokuun 19. päivänä 1994 päättyneen kauden neljännessä jaksossa Jerryn kirjanpitäjä myöntää käyttävänsä mitä?</w:t>
      </w:r>
    </w:p>
    <w:p>
      <w:r>
        <w:rPr>
          <w:b/>
        </w:rPr>
        <w:t xml:space="preserve">Tulos</w:t>
      </w:r>
    </w:p>
    <w:p>
      <w:r>
        <w:t xml:space="preserve">WDT</w:t>
      </w:r>
    </w:p>
    <w:p>
      <w:r>
        <w:rPr>
          <w:b/>
        </w:rPr>
        <w:t xml:space="preserve">Esimerkki 4.287</w:t>
      </w:r>
    </w:p>
    <w:p>
      <w:r>
        <w:t xml:space="preserve">Mikä on seuraavassa kysymyksessä olevan sanan "on" sanan part-of-speech tag: Mikä on sen isän kieli, jonka sijaintipaikka on maailman 88. suurin saari ?</w:t>
      </w:r>
    </w:p>
    <w:p>
      <w:r>
        <w:rPr>
          <w:b/>
        </w:rPr>
        <w:t xml:space="preserve">Tulos</w:t>
      </w:r>
    </w:p>
    <w:p>
      <w:r>
        <w:t xml:space="preserve">VBZ</w:t>
      </w:r>
    </w:p>
    <w:p>
      <w:r>
        <w:rPr>
          <w:b/>
        </w:rPr>
        <w:t xml:space="preserve">Esimerkki 4.288</w:t>
      </w:r>
    </w:p>
    <w:p>
      <w:r>
        <w:t xml:space="preserve">Mikä on seuraavassa kysymyksessä esiintyvän sanan "painija" sanan part-of-speech tag: Mikä oli viimeinen ammattilaistapahtuma, johon Jugoslavian kevyin kultamitalipainija osallistui ?</w:t>
      </w:r>
    </w:p>
    <w:p>
      <w:r>
        <w:rPr>
          <w:b/>
        </w:rPr>
        <w:t xml:space="preserve">Tulos</w:t>
      </w:r>
    </w:p>
    <w:p>
      <w:r>
        <w:t xml:space="preserve">NN</w:t>
      </w:r>
    </w:p>
    <w:p>
      <w:r>
        <w:rPr>
          <w:b/>
        </w:rPr>
        <w:t xml:space="preserve">Esimerkki 4.289</w:t>
      </w:r>
    </w:p>
    <w:p>
      <w:r>
        <w:t xml:space="preserve">Mikä on sanan "primate" sanan part-of-speech tag seuraavassa kysymyksessä: Mikä on kuvitteellisen kädellisen laji, jonka tunnistaa punaisesta hatusta, jossa on Nintendon logo, ja punaisesta paidasta, jossa on tähtiä?</w:t>
      </w:r>
    </w:p>
    <w:p>
      <w:r>
        <w:rPr>
          <w:b/>
        </w:rPr>
        <w:t xml:space="preserve">Tulos</w:t>
      </w:r>
    </w:p>
    <w:p>
      <w:r>
        <w:t xml:space="preserve">NN</w:t>
      </w:r>
    </w:p>
    <w:p>
      <w:r>
        <w:rPr>
          <w:b/>
        </w:rPr>
        <w:t xml:space="preserve">Esimerkki 4.290</w:t>
      </w:r>
    </w:p>
    <w:p>
      <w:r>
        <w:t xml:space="preserve">Mikä on sanan "Dynasty" sanan part-of-speech tag seuraavassa kysymyksessä: Dynastian viidennen faaraon nimi?</w:t>
      </w:r>
    </w:p>
    <w:p>
      <w:r>
        <w:rPr>
          <w:b/>
        </w:rPr>
        <w:t xml:space="preserve">Tulos</w:t>
      </w:r>
    </w:p>
    <w:p>
      <w:r>
        <w:t xml:space="preserve">NNP</w:t>
      </w:r>
    </w:p>
    <w:p>
      <w:r>
        <w:rPr>
          <w:b/>
        </w:rPr>
        <w:t xml:space="preserve">Esimerkki 4.291</w:t>
      </w:r>
    </w:p>
    <w:p>
      <w:r>
        <w:t xml:space="preserve">Mikä on sanan "ending" sanan part-of-speech tag seuraavassa kysymyksessä: Mikä 1900-luvun puolivälissä liikennöivä juna kulki 1890-luvulla aloitettua rautatietä, jonka toinen kahdesta päätepisteestä päättyi Amerikan väkirikkaimpaan kaupunkiin ?</w:t>
      </w:r>
    </w:p>
    <w:p>
      <w:r>
        <w:rPr>
          <w:b/>
        </w:rPr>
        <w:t xml:space="preserve">Tulos</w:t>
      </w:r>
    </w:p>
    <w:p>
      <w:r>
        <w:t xml:space="preserve">VBG</w:t>
      </w:r>
    </w:p>
    <w:p>
      <w:r>
        <w:rPr>
          <w:b/>
        </w:rPr>
        <w:t xml:space="preserve">Esimerkki 4.292</w:t>
      </w:r>
    </w:p>
    <w:p>
      <w:r>
        <w:t xml:space="preserve">Mikä on seuraavassa kysymyksessä olevan sanan "John" sanan part-of-speech tag: Mikä on John Mannersin mukaan nimetyn laitoksen lempinimi ?</w:t>
      </w:r>
    </w:p>
    <w:p>
      <w:r>
        <w:rPr>
          <w:b/>
        </w:rPr>
        <w:t xml:space="preserve">Tulos</w:t>
      </w:r>
    </w:p>
    <w:p>
      <w:r>
        <w:t xml:space="preserve">NNP</w:t>
      </w:r>
    </w:p>
    <w:p>
      <w:r>
        <w:rPr>
          <w:b/>
        </w:rPr>
        <w:t xml:space="preserve">Esimerkki 4.293</w:t>
      </w:r>
    </w:p>
    <w:p>
      <w:r>
        <w:t xml:space="preserve">Mikä on seuraavassa kysymyksessä olevan sanan "henkilö" sanan part-of-speech tag: Milloin henkilö Alabamasta kuoli ?</w:t>
      </w:r>
    </w:p>
    <w:p>
      <w:r>
        <w:rPr>
          <w:b/>
        </w:rPr>
        <w:t xml:space="preserve">Tulos</w:t>
      </w:r>
    </w:p>
    <w:p>
      <w:r>
        <w:t xml:space="preserve">NN</w:t>
      </w:r>
    </w:p>
    <w:p>
      <w:r>
        <w:rPr>
          <w:b/>
        </w:rPr>
        <w:t xml:space="preserve">Esimerkki 4.294</w:t>
      </w:r>
    </w:p>
    <w:p>
      <w:r>
        <w:t xml:space="preserve">Mikä on seuraavassa kysymyksessä olevan sanan "the" sanan part-of-speech tag: Kuinka monta vuotta North Texasista kotoisin oleva wide receiver pelasi NFL:ssä?</w:t>
      </w:r>
    </w:p>
    <w:p>
      <w:r>
        <w:rPr>
          <w:b/>
        </w:rPr>
        <w:t xml:space="preserve">Tulos</w:t>
      </w:r>
    </w:p>
    <w:p>
      <w:r>
        <w:t xml:space="preserve">DT</w:t>
      </w:r>
    </w:p>
    <w:p>
      <w:r>
        <w:rPr>
          <w:b/>
        </w:rPr>
        <w:t xml:space="preserve">Esimerkki 4.295</w:t>
      </w:r>
    </w:p>
    <w:p>
      <w:r>
        <w:t xml:space="preserve">Mikä on seuraavassa kysymyksessä olevan sanan "sports" sanan part-of-speech tag: Missä 889 kertaa Indianalle levypalloja heittänyt Hoosier ohjaa nyt urheilua ?</w:t>
      </w:r>
    </w:p>
    <w:p>
      <w:r>
        <w:rPr>
          <w:b/>
        </w:rPr>
        <w:t xml:space="preserve">Tulos</w:t>
      </w:r>
    </w:p>
    <w:p>
      <w:r>
        <w:t xml:space="preserve">NNS</w:t>
      </w:r>
    </w:p>
    <w:p>
      <w:r>
        <w:rPr>
          <w:b/>
        </w:rPr>
        <w:t xml:space="preserve">Esimerkki 4.296</w:t>
      </w:r>
    </w:p>
    <w:p>
      <w:r>
        <w:t xml:space="preserve">Mikä on seuraavassa kysymyksessä olevan sanan "on" sanan part-of-speech tag: Minkälaisella koiralla kisataan FAI Cupin kilpailupaikalla, kun Dalymount Park ei ole käytössä ?</w:t>
      </w:r>
    </w:p>
    <w:p>
      <w:r>
        <w:rPr>
          <w:b/>
        </w:rPr>
        <w:t xml:space="preserve">Tulos</w:t>
      </w:r>
    </w:p>
    <w:p>
      <w:r>
        <w:t xml:space="preserve">VBZ</w:t>
      </w:r>
    </w:p>
    <w:p>
      <w:r>
        <w:rPr>
          <w:b/>
        </w:rPr>
        <w:t xml:space="preserve">Esimerkki 4.297</w:t>
      </w:r>
    </w:p>
    <w:p>
      <w:r>
        <w:t xml:space="preserve">Mikä on sanan "single" part-of-speech tag seuraavassa kysymyksessä: Colliery, jossa oli yksi kuilu, joka oli upotettu Ramsin kaivokseen, omisti yhtiö, joka perustettiin minä vuonna ?</w:t>
      </w:r>
    </w:p>
    <w:p>
      <w:r>
        <w:rPr>
          <w:b/>
        </w:rPr>
        <w:t xml:space="preserve">Tulos</w:t>
      </w:r>
    </w:p>
    <w:p>
      <w:r>
        <w:t xml:space="preserve">JJ</w:t>
      </w:r>
    </w:p>
    <w:p>
      <w:r>
        <w:rPr>
          <w:b/>
        </w:rPr>
        <w:t xml:space="preserve">Esimerkki 4.298</w:t>
      </w:r>
    </w:p>
    <w:p>
      <w:r>
        <w:t xml:space="preserve">Mikä on seuraavassa kysymyksessä olevan sanan "albumi" puhekielinen tunniste: Mikä levy-yhtiö julkaisi albumin yhdysvaltalaiselta muusikolta, joka on tunnettu siitä, että hän teki tunnetuksi kolmen sormen banjon soittotyylin ?</w:t>
      </w:r>
    </w:p>
    <w:p>
      <w:r>
        <w:rPr>
          <w:b/>
        </w:rPr>
        <w:t xml:space="preserve">Tulos</w:t>
      </w:r>
    </w:p>
    <w:p>
      <w:r>
        <w:t xml:space="preserve">NN</w:t>
      </w:r>
    </w:p>
    <w:p>
      <w:r>
        <w:rPr>
          <w:b/>
        </w:rPr>
        <w:t xml:space="preserve">Esimerkki 4.299</w:t>
      </w:r>
    </w:p>
    <w:p>
      <w:r>
        <w:t xml:space="preserve">Mikä on seuraavassa kysymyksessä olevan sanan "Mitä" sanan part-of-speech tag: Mikä muu puisto on saman perheen omistuksessa kuin puisto, jossa on Helix ?</w:t>
      </w:r>
    </w:p>
    <w:p>
      <w:r>
        <w:rPr>
          <w:b/>
        </w:rPr>
        <w:t xml:space="preserve">Tulos</w:t>
      </w:r>
    </w:p>
    <w:p>
      <w:r>
        <w:t xml:space="preserve">WP</w:t>
      </w:r>
    </w:p>
    <w:p>
      <w:r>
        <w:rPr>
          <w:b/>
        </w:rPr>
        <w:t xml:space="preserve">Esimerkki 4.300</w:t>
      </w:r>
    </w:p>
    <w:p>
      <w:r>
        <w:t xml:space="preserve">Mikä on sanan "traded" sanan part-of-speech tag seuraavassa kysymyksessä: Kuka 2. kierroksen varaus vaihdettiin Boston Celticsille käteistä vastaan ?</w:t>
      </w:r>
    </w:p>
    <w:p>
      <w:r>
        <w:rPr>
          <w:b/>
        </w:rPr>
        <w:t xml:space="preserve">Tulos</w:t>
      </w:r>
    </w:p>
    <w:p>
      <w:r>
        <w:t xml:space="preserve">VBN</w:t>
      </w:r>
    </w:p>
    <w:p>
      <w:r>
        <w:rPr>
          <w:b/>
        </w:rPr>
        <w:t xml:space="preserve">Esimerkki 4.301</w:t>
      </w:r>
    </w:p>
    <w:p>
      <w:r>
        <w:t xml:space="preserve">Mikä on sanan "in" sanan part-of-speech tag seuraavassa kysymyksessä: Kuka valmentaa seuraa, joka sijoittui seitsemänneksi Skotlannin mestaruuskaudella, joka päättyi vuonna 2019 ?</w:t>
      </w:r>
    </w:p>
    <w:p>
      <w:r>
        <w:rPr>
          <w:b/>
        </w:rPr>
        <w:t xml:space="preserve">Tulos</w:t>
      </w:r>
    </w:p>
    <w:p>
      <w:r>
        <w:t xml:space="preserve">IN</w:t>
      </w:r>
    </w:p>
    <w:p>
      <w:r>
        <w:rPr>
          <w:b/>
        </w:rPr>
        <w:t xml:space="preserve">Esimerkki 4.302</w:t>
      </w:r>
    </w:p>
    <w:p>
      <w:r>
        <w:t xml:space="preserve">Mikä on seuraavassa kysymyksessä olevan sanan "sama" sanan part-of-speech tag: Keitä valittiin Hall of Fame -hallin ensimmäiseen luokkaan samana vuonna, kun Akira Asahara osallistui Niigatassa ( kaupunki ) järjestettyyn tapahtumaan ?</w:t>
      </w:r>
    </w:p>
    <w:p>
      <w:r>
        <w:rPr>
          <w:b/>
        </w:rPr>
        <w:t xml:space="preserve">Tulos</w:t>
      </w:r>
    </w:p>
    <w:p>
      <w:r>
        <w:t xml:space="preserve">JJ</w:t>
      </w:r>
    </w:p>
    <w:p>
      <w:r>
        <w:rPr>
          <w:b/>
        </w:rPr>
        <w:t xml:space="preserve">Esimerkki 4.303</w:t>
      </w:r>
    </w:p>
    <w:p>
      <w:r>
        <w:t xml:space="preserve">Mikä on seuraavassa kysymyksessä olevan sanan "Mitä" sanan part-of-speech tag: Mikä on sen kaupungin asukasluku, jossa sijaitsee Guest House Museum ?</w:t>
      </w:r>
    </w:p>
    <w:p>
      <w:r>
        <w:rPr>
          <w:b/>
        </w:rPr>
        <w:t xml:space="preserve">Tulos</w:t>
      </w:r>
    </w:p>
    <w:p>
      <w:r>
        <w:t xml:space="preserve">WP</w:t>
      </w:r>
    </w:p>
    <w:p>
      <w:r>
        <w:rPr>
          <w:b/>
        </w:rPr>
        <w:t xml:space="preserve">Esimerkki 4.304</w:t>
      </w:r>
    </w:p>
    <w:p>
      <w:r>
        <w:t xml:space="preserve">Mikä on seuraavassa kysymyksessä olevan sanan "pelaaja" sanan part-of-speech tag: Kuinka monta kautta 4,7 miljoonan punnan palkkion maksanut pelaaja pelasi ?</w:t>
      </w:r>
    </w:p>
    <w:p>
      <w:r>
        <w:rPr>
          <w:b/>
        </w:rPr>
        <w:t xml:space="preserve">Tulos</w:t>
      </w:r>
    </w:p>
    <w:p>
      <w:r>
        <w:t xml:space="preserve">NN</w:t>
      </w:r>
    </w:p>
    <w:p>
      <w:r>
        <w:rPr>
          <w:b/>
        </w:rPr>
        <w:t xml:space="preserve">Esimerkki 4.305</w:t>
      </w:r>
    </w:p>
    <w:p>
      <w:r>
        <w:t xml:space="preserve">Mikä on seuraavassa kysymyksessä olevan sanan "the" sanan part-of-speech tag: Mikä on sen seuran puulusikoiden kokonaismäärä, josta tuli merkittävästi ensimmäinen alkuperäisväestön joukkue ?</w:t>
      </w:r>
    </w:p>
    <w:p>
      <w:r>
        <w:rPr>
          <w:b/>
        </w:rPr>
        <w:t xml:space="preserve">Tulos</w:t>
      </w:r>
    </w:p>
    <w:p>
      <w:r>
        <w:t xml:space="preserve">DT</w:t>
      </w:r>
    </w:p>
    <w:p>
      <w:r>
        <w:rPr>
          <w:b/>
        </w:rPr>
        <w:t xml:space="preserve">Esimerkki 4.306</w:t>
      </w:r>
    </w:p>
    <w:p>
      <w:r>
        <w:t xml:space="preserve">Mikä on seuraavassa kysymyksessä olevan sanan "että" sanan part-of-speech tag: Mikä on vuonna 1980 perustetun paikan sijainti ?</w:t>
      </w:r>
    </w:p>
    <w:p>
      <w:r>
        <w:rPr>
          <w:b/>
        </w:rPr>
        <w:t xml:space="preserve">Tulos</w:t>
      </w:r>
    </w:p>
    <w:p>
      <w:r>
        <w:t xml:space="preserve">WDT</w:t>
      </w:r>
    </w:p>
    <w:p>
      <w:r>
        <w:rPr>
          <w:b/>
        </w:rPr>
        <w:t xml:space="preserve">Esimerkki 4.307</w:t>
      </w:r>
    </w:p>
    <w:p>
      <w:r>
        <w:t xml:space="preserve">Mikä on sanan "at" sanan part-of-speech tag seuraavassa kysymyksessä: Mihin etiikkaan reagoitiin, joka esiintyy vihkimyksessä, joka sijaitsee 13 mailia ( 21 km ) Scarborough'sta lounaaseen ?</w:t>
      </w:r>
    </w:p>
    <w:p>
      <w:r>
        <w:rPr>
          <w:b/>
        </w:rPr>
        <w:t xml:space="preserve">Tulos</w:t>
      </w:r>
    </w:p>
    <w:p>
      <w:r>
        <w:t xml:space="preserve">IN</w:t>
      </w:r>
    </w:p>
    <w:p>
      <w:r>
        <w:rPr>
          <w:b/>
        </w:rPr>
        <w:t xml:space="preserve">Esimerkki 4.308</w:t>
      </w:r>
    </w:p>
    <w:p>
      <w:r>
        <w:t xml:space="preserve">Mikä on seuraavassa kysymyksessä olevan sanan "Championship" sanan part-of-speech tag: Mikä oli mestaruuskilpailun nimi sinä vuonna, jolloin finaalivastustaja oli pelaaja, jonka lempinimi oli Taikuri ?</w:t>
      </w:r>
    </w:p>
    <w:p>
      <w:r>
        <w:rPr>
          <w:b/>
        </w:rPr>
        <w:t xml:space="preserve">Tulos</w:t>
      </w:r>
    </w:p>
    <w:p>
      <w:r>
        <w:t xml:space="preserve">NNP</w:t>
      </w:r>
    </w:p>
    <w:p>
      <w:r>
        <w:rPr>
          <w:b/>
        </w:rPr>
        <w:t xml:space="preserve">Esimerkki 4.309</w:t>
      </w:r>
    </w:p>
    <w:p>
      <w:r>
        <w:t xml:space="preserve">Mikä on seuraavassa kysymyksessä olevan sanan "vanhin" sanan part-of-speech tag: Kuka voitti LPGA Tourin vanhimman yhtäjaksoisen kilpailun vuonna 2009 ?</w:t>
      </w:r>
    </w:p>
    <w:p>
      <w:r>
        <w:rPr>
          <w:b/>
        </w:rPr>
        <w:t xml:space="preserve">Tulos</w:t>
      </w:r>
    </w:p>
    <w:p>
      <w:r>
        <w:t xml:space="preserve">JJS</w:t>
      </w:r>
    </w:p>
    <w:p>
      <w:r>
        <w:rPr>
          <w:b/>
        </w:rPr>
        <w:t xml:space="preserve">Esimerkki 4.310</w:t>
      </w:r>
    </w:p>
    <w:p>
      <w:r>
        <w:t xml:space="preserve">Mikä on seuraavassa kysymyksessä olevan sanan "founded" part-of-speech tag: Christopher Joseph Park esitti naamioitunutta painijaa promootiossa, jonka perusti kuka ?</w:t>
      </w:r>
    </w:p>
    <w:p>
      <w:r>
        <w:rPr>
          <w:b/>
        </w:rPr>
        <w:t xml:space="preserve">Tulos</w:t>
      </w:r>
    </w:p>
    <w:p>
      <w:r>
        <w:t xml:space="preserve">VBN</w:t>
      </w:r>
    </w:p>
    <w:p>
      <w:r>
        <w:rPr>
          <w:b/>
        </w:rPr>
        <w:t xml:space="preserve">Esimerkki 4.311</w:t>
      </w:r>
    </w:p>
    <w:p>
      <w:r>
        <w:t xml:space="preserve">Mikä on seuraavassa kysymyksessä olevan sanan "Mitä" sanan part-of-speech tag: Nitta Yoshisada , julkisen hautapaikan sijaintipaikan Sakain kaupungin asukastiheys neliökilometreinä?</w:t>
      </w:r>
    </w:p>
    <w:p>
      <w:r>
        <w:rPr>
          <w:b/>
        </w:rPr>
        <w:t xml:space="preserve">Tulos</w:t>
      </w:r>
    </w:p>
    <w:p>
      <w:r>
        <w:t xml:space="preserve">WP</w:t>
      </w:r>
    </w:p>
    <w:p>
      <w:r>
        <w:rPr>
          <w:b/>
        </w:rPr>
        <w:t xml:space="preserve">Esimerkki 4.312</w:t>
      </w:r>
    </w:p>
    <w:p>
      <w:r>
        <w:t xml:space="preserve">Mikä on sanan "Stadium" sanan part-of-speech tag seuraavassa kysymyksessä: Mikä on stadionilla pelaavan seuran nimi, joka tunnetaan myös nimellä Provincial Stadium ?</w:t>
      </w:r>
    </w:p>
    <w:p>
      <w:r>
        <w:rPr>
          <w:b/>
        </w:rPr>
        <w:t xml:space="preserve">Tulos</w:t>
      </w:r>
    </w:p>
    <w:p>
      <w:r>
        <w:t xml:space="preserve">NNP</w:t>
      </w:r>
    </w:p>
    <w:p>
      <w:r>
        <w:rPr>
          <w:b/>
        </w:rPr>
        <w:t xml:space="preserve">Esimerkki 4.313</w:t>
      </w:r>
    </w:p>
    <w:p>
      <w:r>
        <w:t xml:space="preserve">Mikä on sanan "Battlefield" part-of-speech tag seuraavassa kysymyksessä: Mikä oli Battlefield Earth -kirjan kirjoittajan syntymävuosi ?</w:t>
      </w:r>
    </w:p>
    <w:p>
      <w:r>
        <w:rPr>
          <w:b/>
        </w:rPr>
        <w:t xml:space="preserve">Tulos</w:t>
      </w:r>
    </w:p>
    <w:p>
      <w:r>
        <w:t xml:space="preserve">NNP</w:t>
      </w:r>
    </w:p>
    <w:p>
      <w:r>
        <w:rPr>
          <w:b/>
        </w:rPr>
        <w:t xml:space="preserve">Esimerkki 4.314</w:t>
      </w:r>
    </w:p>
    <w:p>
      <w:r>
        <w:t xml:space="preserve">Mikä on sanan "the" part-of-speech tag seuraavassa kysymyksessä: Mikä on 28. helmikuuta 1993 ja 13. lokakuuta 1925 syntyneen henkilön välillä Euroviisuissa korkeimmalle sijalle yltäneen kappaleen tuottajan etunimi ?</w:t>
      </w:r>
    </w:p>
    <w:p>
      <w:r>
        <w:rPr>
          <w:b/>
        </w:rPr>
        <w:t xml:space="preserve">Tulos</w:t>
      </w:r>
    </w:p>
    <w:p>
      <w:r>
        <w:t xml:space="preserve">DT</w:t>
      </w:r>
    </w:p>
    <w:p>
      <w:r>
        <w:rPr>
          <w:b/>
        </w:rPr>
        <w:t xml:space="preserve">Esimerkki 4.315</w:t>
      </w:r>
    </w:p>
    <w:p>
      <w:r>
        <w:t xml:space="preserve">Mikä on seuraavassa kysymyksessä olevan sanan "maailma" sanan part-of-speech tag: Kuinka monta kertaa yhtäjaksoisesti vuoden 2010 olympialaisten miesten alppihiihdon hopeamitalisti on saavuttanut maailmanmestaruuden ?</w:t>
      </w:r>
    </w:p>
    <w:p>
      <w:r>
        <w:rPr>
          <w:b/>
        </w:rPr>
        <w:t xml:space="preserve">Tulos</w:t>
      </w:r>
    </w:p>
    <w:p>
      <w:r>
        <w:t xml:space="preserve">NN</w:t>
      </w:r>
    </w:p>
    <w:p>
      <w:r>
        <w:rPr>
          <w:b/>
        </w:rPr>
        <w:t xml:space="preserve">Esimerkki 4.316</w:t>
      </w:r>
    </w:p>
    <w:p>
      <w:r>
        <w:t xml:space="preserve">Mikä on seuraavassa kysymyksessä esiintyvän sanan "joka" sanan part-of-speech tag: Kuinka monta alle 2000 asukkaan seurakuntaa kuuluu otsikkoon, joka sisältää Tynwald-päivän juhlapaikan ?</w:t>
      </w:r>
    </w:p>
    <w:p>
      <w:r>
        <w:rPr>
          <w:b/>
        </w:rPr>
        <w:t xml:space="preserve">Tulos</w:t>
      </w:r>
    </w:p>
    <w:p>
      <w:r>
        <w:t xml:space="preserve">WDT</w:t>
      </w:r>
    </w:p>
    <w:p>
      <w:r>
        <w:rPr>
          <w:b/>
        </w:rPr>
        <w:t xml:space="preserve">Esimerkki 4.317</w:t>
      </w:r>
    </w:p>
    <w:p>
      <w:r>
        <w:t xml:space="preserve">Mikä on seuraavassa kysymyksessä olevan sanan "the" sanan part-of-speech tag: Mikä oli Oregonin yliopiston alumni, joka valmistui 1920-luvulla ja palveli Capitol-rakennuksen pohjoissiivessä sijaitsevassa kamarissa ?</w:t>
      </w:r>
    </w:p>
    <w:p>
      <w:r>
        <w:rPr>
          <w:b/>
        </w:rPr>
        <w:t xml:space="preserve">Tulos</w:t>
      </w:r>
    </w:p>
    <w:p>
      <w:r>
        <w:t xml:space="preserve">DT</w:t>
      </w:r>
    </w:p>
    <w:p>
      <w:r>
        <w:rPr>
          <w:b/>
        </w:rPr>
        <w:t xml:space="preserve">Esimerkki 4.318</w:t>
      </w:r>
    </w:p>
    <w:p>
      <w:r>
        <w:t xml:space="preserve">Mikä on seuraavassa kysymyksessä olevan sanan "did" sanan part-of-speech tag: Kuinka monta Euroopan kultamitalia voitti kesäuniversiadeissa 2013 miesten yksikkösoudun kultamitalin voittaja ?</w:t>
      </w:r>
    </w:p>
    <w:p>
      <w:r>
        <w:rPr>
          <w:b/>
        </w:rPr>
        <w:t xml:space="preserve">Tulos</w:t>
      </w:r>
    </w:p>
    <w:p>
      <w:r>
        <w:t xml:space="preserve">VBD</w:t>
      </w:r>
    </w:p>
    <w:p>
      <w:r>
        <w:rPr>
          <w:b/>
        </w:rPr>
        <w:t xml:space="preserve">Esimerkki 4.319</w:t>
      </w:r>
    </w:p>
    <w:p>
      <w:r>
        <w:t xml:space="preserve">Mikä on seuraavassa kysymyksessä olevan sanan "yritys" sanan part-of-speech tag: Mikä on ensimmäisen yrityksen itsenäinen yhdistys ?</w:t>
      </w:r>
    </w:p>
    <w:p>
      <w:r>
        <w:rPr>
          <w:b/>
        </w:rPr>
        <w:t xml:space="preserve">Tulos</w:t>
      </w:r>
    </w:p>
    <w:p>
      <w:r>
        <w:t xml:space="preserve">NN</w:t>
      </w:r>
    </w:p>
    <w:p>
      <w:r>
        <w:rPr>
          <w:b/>
        </w:rPr>
        <w:t xml:space="preserve">Esimerkki 4.320</w:t>
      </w:r>
    </w:p>
    <w:p>
      <w:r>
        <w:t xml:space="preserve">Mikä on seuraavassa kysymyksessä olevan sanan "one" sanan part-of-speech tag: Westminsterin alueista , mikä kaupallinen alue oli ennen asuinalueena ?</w:t>
      </w:r>
    </w:p>
    <w:p>
      <w:r>
        <w:rPr>
          <w:b/>
        </w:rPr>
        <w:t xml:space="preserve">Tulos</w:t>
      </w:r>
    </w:p>
    <w:p>
      <w:r>
        <w:t xml:space="preserve">CD</w:t>
      </w:r>
    </w:p>
    <w:p>
      <w:r>
        <w:rPr>
          <w:b/>
        </w:rPr>
        <w:t xml:space="preserve">Esimerkki 4.321</w:t>
      </w:r>
    </w:p>
    <w:p>
      <w:r>
        <w:t xml:space="preserve">Mikä on sanan "of" sanan part-of-speech tag seuraavassa kysymyksessä: Mikä on sen seuran nimi, jonka kaupunki/kaupunki on kylä Botswanan khabros-maassa ?</w:t>
      </w:r>
    </w:p>
    <w:p>
      <w:r>
        <w:rPr>
          <w:b/>
        </w:rPr>
        <w:t xml:space="preserve">Tulos</w:t>
      </w:r>
    </w:p>
    <w:p>
      <w:r>
        <w:t xml:space="preserve">IN</w:t>
      </w:r>
    </w:p>
    <w:p>
      <w:r>
        <w:rPr>
          <w:b/>
        </w:rPr>
        <w:t xml:space="preserve">Esimerkki 4.322</w:t>
      </w:r>
    </w:p>
    <w:p>
      <w:r>
        <w:t xml:space="preserve">Mikä on seuraavassa kysymyksessä olevan sanan "on" sanan part-of-speech tag: Minä vuonna perustettiin seura, joka sijaitsee Sohon viihdealueen sydämessä ?</w:t>
      </w:r>
    </w:p>
    <w:p>
      <w:r>
        <w:rPr>
          <w:b/>
        </w:rPr>
        <w:t xml:space="preserve">Tulos</w:t>
      </w:r>
    </w:p>
    <w:p>
      <w:r>
        <w:t xml:space="preserve">VBZ</w:t>
      </w:r>
    </w:p>
    <w:p>
      <w:r>
        <w:rPr>
          <w:b/>
        </w:rPr>
        <w:t xml:space="preserve">Esimerkki 4.323</w:t>
      </w:r>
    </w:p>
    <w:p>
      <w:r>
        <w:t xml:space="preserve">Mikä on sanan "of" sanan part-of-speech tag seuraavassa kysymyksessä: Mikä oli sen lentokoneen lempinimi, joka ampui alas lentokoneen Milden oikealla rannalla sijaitsevan kaupungin kohdalla ?</w:t>
      </w:r>
    </w:p>
    <w:p>
      <w:r>
        <w:rPr>
          <w:b/>
        </w:rPr>
        <w:t xml:space="preserve">Tulos</w:t>
      </w:r>
    </w:p>
    <w:p>
      <w:r>
        <w:t xml:space="preserve">IN</w:t>
      </w:r>
    </w:p>
    <w:p>
      <w:r>
        <w:rPr>
          <w:b/>
        </w:rPr>
        <w:t xml:space="preserve">Esimerkki 4.324</w:t>
      </w:r>
    </w:p>
    <w:p>
      <w:r>
        <w:t xml:space="preserve">Mikä on seuraavassa kysymyksessä olevan sanan "vuosi" sanan part-of-speech tag: Mikä oli sen läänin perustamisvuosi, jonka vaalipiiriin kerran valittiin vuosina 1892-1896 ja 1902-1915 ?</w:t>
      </w:r>
    </w:p>
    <w:p>
      <w:r>
        <w:rPr>
          <w:b/>
        </w:rPr>
        <w:t xml:space="preserve">Tulos</w:t>
      </w:r>
    </w:p>
    <w:p>
      <w:r>
        <w:t xml:space="preserve">NN</w:t>
      </w:r>
    </w:p>
    <w:p>
      <w:r>
        <w:rPr>
          <w:b/>
        </w:rPr>
        <w:t xml:space="preserve">Esimerkki 4.325</w:t>
      </w:r>
    </w:p>
    <w:p>
      <w:r>
        <w:t xml:space="preserve">Mikä on seuraavassa kysymyksessä olevan sanan "coordinates" sanan part-of-speech tag: Mitkä ovat sen kirkon koordinaatit, joka toimii myös kirkkomusiikin esityspaikkana ?</w:t>
      </w:r>
    </w:p>
    <w:p>
      <w:r>
        <w:rPr>
          <w:b/>
        </w:rPr>
        <w:t xml:space="preserve">Tulos</w:t>
      </w:r>
    </w:p>
    <w:p>
      <w:r>
        <w:t xml:space="preserve">NNS</w:t>
      </w:r>
    </w:p>
    <w:p>
      <w:r>
        <w:rPr>
          <w:b/>
        </w:rPr>
        <w:t xml:space="preserve">Esimerkki 4.326</w:t>
      </w:r>
    </w:p>
    <w:p>
      <w:r>
        <w:t xml:space="preserve">Mikä on sanan "in" sanan part-of-speech tag seuraavassa kysymyksessä: Minkälainen liikenne kulkee tämän Louisianan koillisrajalla sijaitsevassa seurakunnassa sijaitsevan sillan yli ?</w:t>
      </w:r>
    </w:p>
    <w:p>
      <w:r>
        <w:rPr>
          <w:b/>
        </w:rPr>
        <w:t xml:space="preserve">Tulos</w:t>
      </w:r>
    </w:p>
    <w:p>
      <w:r>
        <w:t xml:space="preserve">IN</w:t>
      </w:r>
    </w:p>
    <w:p>
      <w:r>
        <w:rPr>
          <w:b/>
        </w:rPr>
        <w:t xml:space="preserve">Esimerkki 4.327</w:t>
      </w:r>
    </w:p>
    <w:p>
      <w:r>
        <w:t xml:space="preserve">Mikä on seuraavassa kysymyksessä olevan sanan "kuljettaja" sanan part-of-speech tag: Kuinka monta Grand Prix -kilpailua ajoi Formula 1 -luokassa kuljettaja, joka ajoi Portugalin Grand Prix -kilpailun karsintakilpailussa vuonna 1989 ajassa 1:21.326 ?</w:t>
      </w:r>
    </w:p>
    <w:p>
      <w:r>
        <w:rPr>
          <w:b/>
        </w:rPr>
        <w:t xml:space="preserve">Tulos</w:t>
      </w:r>
    </w:p>
    <w:p>
      <w:r>
        <w:t xml:space="preserve">NN</w:t>
      </w:r>
    </w:p>
    <w:p>
      <w:r>
        <w:rPr>
          <w:b/>
        </w:rPr>
        <w:t xml:space="preserve">Esimerkki 4.328</w:t>
      </w:r>
    </w:p>
    <w:p>
      <w:r>
        <w:t xml:space="preserve">Mikä on sanan "in" sanan part-of-speech tag seuraavassa kysymyksessä: Mikä on entisen sanskritin Boden-professorin, jonka toinen nimi on Francis ja joka on opiskellut kahdessa yliopistossa, toisessa Englannissa ja toisessa Yhdysvalloissa, nykyinen tehtävänimike Oxfordin buddhalaistutkimuskeskuksessa?</w:t>
      </w:r>
    </w:p>
    <w:p>
      <w:r>
        <w:rPr>
          <w:b/>
        </w:rPr>
        <w:t xml:space="preserve">Tulos</w:t>
      </w:r>
    </w:p>
    <w:p>
      <w:r>
        <w:t xml:space="preserve">IN</w:t>
      </w:r>
    </w:p>
    <w:p>
      <w:r>
        <w:rPr>
          <w:b/>
        </w:rPr>
        <w:t xml:space="preserve">Esimerkki 4.329</w:t>
      </w:r>
    </w:p>
    <w:p>
      <w:r>
        <w:t xml:space="preserve">Mikä on seuraavassa kysymyksessä esiintyvän sanan "housed" part-of-speech tag: Vankila, jossa 15. lokakuuta 1999 teloitettu vanki oli, sijaitsee 20 mailia lounaaseen mistä kaupungista?</w:t>
      </w:r>
    </w:p>
    <w:p>
      <w:r>
        <w:rPr>
          <w:b/>
        </w:rPr>
        <w:t xml:space="preserve">Tulos</w:t>
      </w:r>
    </w:p>
    <w:p>
      <w:r>
        <w:t xml:space="preserve">VBD</w:t>
      </w:r>
    </w:p>
    <w:p>
      <w:r>
        <w:rPr>
          <w:b/>
        </w:rPr>
        <w:t xml:space="preserve">Esimerkki 4.330</w:t>
      </w:r>
    </w:p>
    <w:p>
      <w:r>
        <w:t xml:space="preserve">Mikä on seuraavassa kysymyksessä olevan sanan "at" sanan part-of-speech tag: Minkä värisen mitalin Ranskan viimeisin voittaja voitti vuoden 2008 kesäparalympialaisissa ?</w:t>
      </w:r>
    </w:p>
    <w:p>
      <w:r>
        <w:rPr>
          <w:b/>
        </w:rPr>
        <w:t xml:space="preserve">Tulos</w:t>
      </w:r>
    </w:p>
    <w:p>
      <w:r>
        <w:t xml:space="preserve">IN</w:t>
      </w:r>
    </w:p>
    <w:p>
      <w:r>
        <w:rPr>
          <w:b/>
        </w:rPr>
        <w:t xml:space="preserve">Esimerkki 4.331</w:t>
      </w:r>
    </w:p>
    <w:p>
      <w:r>
        <w:t xml:space="preserve">Mikä on seuraavassa kysymyksessä olevan sanan "albumi" puhekielinen tunniste: Minkä albumin on tehnyt artisti, joka tunnetaan Zoë Rivasin roolista teinidraamasarjassa Degrassi : Next Class -elokuvassa ?</w:t>
      </w:r>
    </w:p>
    <w:p>
      <w:r>
        <w:rPr>
          <w:b/>
        </w:rPr>
        <w:t xml:space="preserve">Tulos</w:t>
      </w:r>
    </w:p>
    <w:p>
      <w:r>
        <w:t xml:space="preserve">NN</w:t>
      </w:r>
    </w:p>
    <w:p>
      <w:r>
        <w:rPr>
          <w:b/>
        </w:rPr>
        <w:t xml:space="preserve">Esimerkki 4.332</w:t>
      </w:r>
    </w:p>
    <w:p>
      <w:r>
        <w:t xml:space="preserve">Mikä on seuraavassa kysymyksessä olevan sanan "haltija" sanan part-of-speech tag: Missä vuoden 2012 paralympialaisten lajissa Kreikan mitaliennätyksen haltija voitti ?</w:t>
      </w:r>
    </w:p>
    <w:p>
      <w:r>
        <w:rPr>
          <w:b/>
        </w:rPr>
        <w:t xml:space="preserve">Tulos</w:t>
      </w:r>
    </w:p>
    <w:p>
      <w:r>
        <w:t xml:space="preserve">NN</w:t>
      </w:r>
    </w:p>
    <w:p>
      <w:r>
        <w:rPr>
          <w:b/>
        </w:rPr>
        <w:t xml:space="preserve">Esimerkki 4.333</w:t>
      </w:r>
    </w:p>
    <w:p>
      <w:r>
        <w:t xml:space="preserve">Mikä on seuraavassa kysymyksessä olevan sanan "play" sanan part-of-speech tag: Ketä Kevin Pollak näyttelee Gary Yatesin vuonna 2005 ohjaamassa elokuvassa ?</w:t>
      </w:r>
    </w:p>
    <w:p>
      <w:r>
        <w:rPr>
          <w:b/>
        </w:rPr>
        <w:t xml:space="preserve">Tulos</w:t>
      </w:r>
    </w:p>
    <w:p>
      <w:r>
        <w:t xml:space="preserve">NN</w:t>
      </w:r>
    </w:p>
    <w:p>
      <w:r>
        <w:rPr>
          <w:b/>
        </w:rPr>
        <w:t xml:space="preserve">Esimerkki 4.334</w:t>
      </w:r>
    </w:p>
    <w:p>
      <w:r>
        <w:t xml:space="preserve">Mikä on seuraavassa kysymyksessä olevan sanan "kääntää" sanan part-of-speech tag: Kuinka monta jalkapallomestaruutta on voittanut joukkue, joka on kotoisin kaupungista, jonka nimi on käännettynä `` Icebergs ? `` ?</w:t>
      </w:r>
    </w:p>
    <w:p>
      <w:r>
        <w:rPr>
          <w:b/>
        </w:rPr>
        <w:t xml:space="preserve">Tulos</w:t>
      </w:r>
    </w:p>
    <w:p>
      <w:r>
        <w:t xml:space="preserve">VBZ</w:t>
      </w:r>
    </w:p>
    <w:p>
      <w:r>
        <w:rPr>
          <w:b/>
        </w:rPr>
        <w:t xml:space="preserve">Esimerkki 4.335</w:t>
      </w:r>
    </w:p>
    <w:p>
      <w:r>
        <w:t xml:space="preserve">Mikä on seuraavassa kysymyksessä olevan sanan "kaksi" sanan part-of-speech tag: Tämä näyttelijä on voittanut kaksi palkintoa, joista yhden Woody Allenin kirjoittamasta ja ohjaamasta amerikkalaisesta mustasta draamakomediasta ?</w:t>
      </w:r>
    </w:p>
    <w:p>
      <w:r>
        <w:rPr>
          <w:b/>
        </w:rPr>
        <w:t xml:space="preserve">Tulos</w:t>
      </w:r>
    </w:p>
    <w:p>
      <w:r>
        <w:t xml:space="preserve">CD</w:t>
      </w:r>
    </w:p>
    <w:p>
      <w:r>
        <w:rPr>
          <w:b/>
        </w:rPr>
        <w:t xml:space="preserve">Esimerkki 4.336</w:t>
      </w:r>
    </w:p>
    <w:p>
      <w:r>
        <w:t xml:space="preserve">Mikä on seuraavassa kysymyksessä olevan sanan "metriä" sanan part-of-speech tag: Mikä on sen henkilön ennätys, joka vuoden 2016 Rion olympialaisissa voitti kultamitalin 4 x 100 metrin viestissä ?</w:t>
      </w:r>
    </w:p>
    <w:p>
      <w:r>
        <w:rPr>
          <w:b/>
        </w:rPr>
        <w:t xml:space="preserve">Tulos</w:t>
      </w:r>
    </w:p>
    <w:p>
      <w:r>
        <w:t xml:space="preserve">NNS</w:t>
      </w:r>
    </w:p>
    <w:p>
      <w:r>
        <w:rPr>
          <w:b/>
        </w:rPr>
        <w:t xml:space="preserve">Esimerkki 4.337</w:t>
      </w:r>
    </w:p>
    <w:p>
      <w:r>
        <w:t xml:space="preserve">Mikä on sanan "held" sanan part-of-speech tag seuraavassa kysymyksessä: Missä kaupungissa syntyi hopeamitalisti, jonka urheilutapahtuma järjestettiin 11. helmikuuta - 17. helmikuuta ?</w:t>
      </w:r>
    </w:p>
    <w:p>
      <w:r>
        <w:rPr>
          <w:b/>
        </w:rPr>
        <w:t xml:space="preserve">Tulos</w:t>
      </w:r>
    </w:p>
    <w:p>
      <w:r>
        <w:t xml:space="preserve">VBN</w:t>
      </w:r>
    </w:p>
    <w:p>
      <w:r>
        <w:rPr>
          <w:b/>
        </w:rPr>
        <w:t xml:space="preserve">Esimerkki 4.338</w:t>
      </w:r>
    </w:p>
    <w:p>
      <w:r>
        <w:t xml:space="preserve">Mikä on seuraavassa kysymyksessä olevan sanan "Running" sanan part-of-speech tag: Mikä järjestö antoi vuonna 2008 tunnustusta vuonna 2007 järjestetyissä IAAF:n maantiejuoksun maailmanmestaruuskilpailuissa toiseksi sijoittuneelle naiselle rakentamalla koulun ?</w:t>
      </w:r>
    </w:p>
    <w:p>
      <w:r>
        <w:rPr>
          <w:b/>
        </w:rPr>
        <w:t xml:space="preserve">Tulos</w:t>
      </w:r>
    </w:p>
    <w:p>
      <w:r>
        <w:t xml:space="preserve">NNP</w:t>
      </w:r>
    </w:p>
    <w:p>
      <w:r>
        <w:rPr>
          <w:b/>
        </w:rPr>
        <w:t xml:space="preserve">Esimerkki 4.339</w:t>
      </w:r>
    </w:p>
    <w:p>
      <w:r>
        <w:t xml:space="preserve">Mikä on seuraavassa kysymyksessä esiintyvän sanan "constituency" part-of-speech tag: Mikä oli vaalipiiri, jota edusti ennen vuoden 2008 rajausta Dehradunin kunnan kahden kauden pormestari?</w:t>
      </w:r>
    </w:p>
    <w:p>
      <w:r>
        <w:rPr>
          <w:b/>
        </w:rPr>
        <w:t xml:space="preserve">Tulos</w:t>
      </w:r>
    </w:p>
    <w:p>
      <w:r>
        <w:t xml:space="preserve">NN</w:t>
      </w:r>
    </w:p>
    <w:p>
      <w:r>
        <w:rPr>
          <w:b/>
        </w:rPr>
        <w:t xml:space="preserve">Esimerkki 4.340</w:t>
      </w:r>
    </w:p>
    <w:p>
      <w:r>
        <w:t xml:space="preserve">Mikä on seuraavassa kysymyksessä olevan sanan "kuka" sanan part-of-speech tag: Kuka moninkertainen Euroopan mestari oli vuoden 2008 kesäolympialaisten naisten 48 kg:n judon kultamitalisti ?</w:t>
      </w:r>
    </w:p>
    <w:p>
      <w:r>
        <w:rPr>
          <w:b/>
        </w:rPr>
        <w:t xml:space="preserve">Tulos</w:t>
      </w:r>
    </w:p>
    <w:p>
      <w:r>
        <w:t xml:space="preserve">WP</w:t>
      </w:r>
    </w:p>
    <w:p>
      <w:r>
        <w:rPr>
          <w:b/>
        </w:rPr>
        <w:t xml:space="preserve">Esimerkki 4.341</w:t>
      </w:r>
    </w:p>
    <w:p>
      <w:r>
        <w:t xml:space="preserve">Mikä on seuraavassa kysymyksessä olevan sanan "Miten" sanan part-of-speech tag: Kuinka monta kertaa ensimmäisen FAI Cupin kakkonen on voittanut Irlannin liigan mestaruuden ?</w:t>
      </w:r>
    </w:p>
    <w:p>
      <w:r>
        <w:rPr>
          <w:b/>
        </w:rPr>
        <w:t xml:space="preserve">Tulos</w:t>
      </w:r>
    </w:p>
    <w:p>
      <w:r>
        <w:t xml:space="preserve">WRB</w:t>
      </w:r>
    </w:p>
    <w:p>
      <w:r>
        <w:rPr>
          <w:b/>
        </w:rPr>
        <w:t xml:space="preserve">Esimerkki 4.342</w:t>
      </w:r>
    </w:p>
    <w:p>
      <w:r>
        <w:t xml:space="preserve">Mikä on seuraavassa kysymyksessä olevan sanan "oli" sanan part-of-speech tag: Vuodesta ' vuonna 2006 Hwaseongiin perustetun seuran vuosi ?</w:t>
      </w:r>
    </w:p>
    <w:p>
      <w:r>
        <w:rPr>
          <w:b/>
        </w:rPr>
        <w:t xml:space="preserve">Tulos</w:t>
      </w:r>
    </w:p>
    <w:p>
      <w:r>
        <w:t xml:space="preserve">VBD</w:t>
      </w:r>
    </w:p>
    <w:p>
      <w:r>
        <w:rPr>
          <w:b/>
        </w:rPr>
        <w:t xml:space="preserve">Esimerkki 4.343</w:t>
      </w:r>
    </w:p>
    <w:p>
      <w:r>
        <w:t xml:space="preserve">Mikä on seuraavassa kysymyksessä olevan sanan "kuka" sanan part-of-speech tag: Mikä oli nopein henkilö, joka kantoi Maltan lippua vuoden 2018 olympialaisten aikana, suoritti jättipujottelun olympialaisten aikana ?</w:t>
      </w:r>
    </w:p>
    <w:p>
      <w:r>
        <w:rPr>
          <w:b/>
        </w:rPr>
        <w:t xml:space="preserve">Tulos</w:t>
      </w:r>
    </w:p>
    <w:p>
      <w:r>
        <w:t xml:space="preserve">WP</w:t>
      </w:r>
    </w:p>
    <w:p>
      <w:r>
        <w:rPr>
          <w:b/>
        </w:rPr>
        <w:t xml:space="preserve">Esimerkki 4.344</w:t>
      </w:r>
    </w:p>
    <w:p>
      <w:r>
        <w:t xml:space="preserve">Mikä on sanan "in" sanan part-of-speech tag seuraavassa kysymyksessä: Mikä Wapellossa olevista paikoista on vanhempi ?</w:t>
      </w:r>
    </w:p>
    <w:p>
      <w:r>
        <w:rPr>
          <w:b/>
        </w:rPr>
        <w:t xml:space="preserve">Tulos</w:t>
      </w:r>
    </w:p>
    <w:p>
      <w:r>
        <w:t xml:space="preserve">IN</w:t>
      </w:r>
    </w:p>
    <w:p>
      <w:r>
        <w:rPr>
          <w:b/>
        </w:rPr>
        <w:t xml:space="preserve">Esimerkki 4.345</w:t>
      </w:r>
    </w:p>
    <w:p>
      <w:r>
        <w:t xml:space="preserve">Mikä on seuraavassa kysymyksessä olevan sanan "mestaruuskilpailut" sanan part-of-speech tag: Mihin kelpuutti eniten top 4 -sijoituksia saavuttaneen joukkueen 2. mestaruusvoitto ?</w:t>
      </w:r>
    </w:p>
    <w:p>
      <w:r>
        <w:rPr>
          <w:b/>
        </w:rPr>
        <w:t xml:space="preserve">Tulos</w:t>
      </w:r>
    </w:p>
    <w:p>
      <w:r>
        <w:t xml:space="preserve">NN</w:t>
      </w:r>
    </w:p>
    <w:p>
      <w:r>
        <w:rPr>
          <w:b/>
        </w:rPr>
        <w:t xml:space="preserve">Esimerkki 4.346</w:t>
      </w:r>
    </w:p>
    <w:p>
      <w:r>
        <w:t xml:space="preserve">Mikä on seuraavassa kysymyksessä olevan sanan "George" sanan part-of-speech tag: Mikä on paikallisen rakentajan George Sutherlandin vuonna 1874 rakentaman kaupungin väkiluku ?</w:t>
      </w:r>
    </w:p>
    <w:p>
      <w:r>
        <w:rPr>
          <w:b/>
        </w:rPr>
        <w:t xml:space="preserve">Tulos</w:t>
      </w:r>
    </w:p>
    <w:p>
      <w:r>
        <w:t xml:space="preserve">NNP</w:t>
      </w:r>
    </w:p>
    <w:p>
      <w:r>
        <w:rPr>
          <w:b/>
        </w:rPr>
        <w:t xml:space="preserve">Esimerkki 4.347</w:t>
      </w:r>
    </w:p>
    <w:p>
      <w:r>
        <w:t xml:space="preserve">Mikä on seuraavassa kysymyksessä olevan sanan "kolmas" sanan part-of-speech tag: Mikä on Meksikon kolmanneksi suurimman jalkapallostadionin kapasiteetti ?</w:t>
      </w:r>
    </w:p>
    <w:p>
      <w:r>
        <w:rPr>
          <w:b/>
        </w:rPr>
        <w:t xml:space="preserve">Tulos</w:t>
      </w:r>
    </w:p>
    <w:p>
      <w:r>
        <w:t xml:space="preserve">JJ</w:t>
      </w:r>
    </w:p>
    <w:p>
      <w:r>
        <w:rPr>
          <w:b/>
        </w:rPr>
        <w:t xml:space="preserve">Esimerkki 4.348</w:t>
      </w:r>
    </w:p>
    <w:p>
      <w:r>
        <w:t xml:space="preserve">Mikä on seuraavassa kysymyksessä olevan sanan "team" part-of-speech tag: Mikä on Colonial Athletic Associationin runkosarjan 1986 mestarin joukkueen nimi ?</w:t>
      </w:r>
    </w:p>
    <w:p>
      <w:r>
        <w:rPr>
          <w:b/>
        </w:rPr>
        <w:t xml:space="preserve">Tulos</w:t>
      </w:r>
    </w:p>
    <w:p>
      <w:r>
        <w:t xml:space="preserve">NN</w:t>
      </w:r>
    </w:p>
    <w:p>
      <w:r>
        <w:rPr>
          <w:b/>
        </w:rPr>
        <w:t xml:space="preserve">Esimerkki 4.349</w:t>
      </w:r>
    </w:p>
    <w:p>
      <w:r>
        <w:t xml:space="preserve">Mikä on sanan "of" sanan part-of-speech tag seuraavassa kysymyksessä: Mikä on 14 468 asukkaan Loja provinssin kantonin korkeus ?</w:t>
      </w:r>
    </w:p>
    <w:p>
      <w:r>
        <w:rPr>
          <w:b/>
        </w:rPr>
        <w:t xml:space="preserve">Tulos</w:t>
      </w:r>
    </w:p>
    <w:p>
      <w:r>
        <w:t xml:space="preserve">IN</w:t>
      </w:r>
    </w:p>
    <w:p>
      <w:r>
        <w:rPr>
          <w:b/>
        </w:rPr>
        <w:t xml:space="preserve">Esimerkki 4.350</w:t>
      </w:r>
    </w:p>
    <w:p>
      <w:r>
        <w:t xml:space="preserve">Mikä on seuraavassa kysymyksessä olevan sanan "a" sanan part-of-speech tag: Mikä oli sen maan johtajan etunimi, jonka maasta tehtiin Benito Mussolinin fasistista hallintoa tukeva propagandateos ?</w:t>
      </w:r>
    </w:p>
    <w:p>
      <w:r>
        <w:rPr>
          <w:b/>
        </w:rPr>
        <w:t xml:space="preserve">Tulos</w:t>
      </w:r>
    </w:p>
    <w:p>
      <w:r>
        <w:t xml:space="preserve">DT</w:t>
      </w:r>
    </w:p>
    <w:p>
      <w:r>
        <w:rPr>
          <w:b/>
        </w:rPr>
        <w:t xml:space="preserve">Esimerkki 4.351</w:t>
      </w:r>
    </w:p>
    <w:p>
      <w:r>
        <w:t xml:space="preserve">Mikä on seuraavassa kysymyksessä olevan sanan "?" sanan part-of-speech tag: Kuka urheilija sai mitalinsa aikaisemmin ? Oliko se turkkilainen nyrkkeilijä, joka voitti hopeaa kevyessä lentopainossa vuoden 2004 olympialaisissa , vai joku, joka piti hallussaan kaikkia junioreiden maailmanennätyksiä vain 19-vuotiaana ?</w:t>
      </w:r>
    </w:p>
    <w:p>
      <w:r>
        <w:rPr>
          <w:b/>
        </w:rPr>
        <w:t xml:space="preserve">Tulos</w:t>
      </w:r>
    </w:p>
    <w:p>
      <w:r>
        <w:t xml:space="preserve">.</w:t>
      </w:r>
    </w:p>
    <w:p>
      <w:r>
        <w:rPr>
          <w:b/>
        </w:rPr>
        <w:t xml:space="preserve">Esimerkki 4.352</w:t>
      </w:r>
    </w:p>
    <w:p>
      <w:r>
        <w:t xml:space="preserve">Mikä on seuraavassa kysymyksessä olevan sanan "valmentaja" sanan part-of-speech tag: Millä kaudella päävalmentaja Curly Lambeaun alaisuudessa ensin työskennellyt pelaaja oli arvokkain pelaaja ?</w:t>
      </w:r>
    </w:p>
    <w:p>
      <w:r>
        <w:rPr>
          <w:b/>
        </w:rPr>
        <w:t xml:space="preserve">Tulos</w:t>
      </w:r>
    </w:p>
    <w:p>
      <w:r>
        <w:t xml:space="preserve">VBP</w:t>
      </w:r>
    </w:p>
    <w:p>
      <w:r>
        <w:rPr>
          <w:b/>
        </w:rPr>
        <w:t xml:space="preserve">Esimerkki 4.353</w:t>
      </w:r>
    </w:p>
    <w:p>
      <w:r>
        <w:t xml:space="preserve">Mikä on sanan "Aragon" sanan part-of-speech tag seuraavassa kysymyksessä: Kuka oli valitsijan hissi, joka vei Jaakob I Aragonian Kataloniaan ?</w:t>
      </w:r>
    </w:p>
    <w:p>
      <w:r>
        <w:rPr>
          <w:b/>
        </w:rPr>
        <w:t xml:space="preserve">Tulos</w:t>
      </w:r>
    </w:p>
    <w:p>
      <w:r>
        <w:t xml:space="preserve">NNP</w:t>
      </w:r>
    </w:p>
    <w:p>
      <w:r>
        <w:rPr>
          <w:b/>
        </w:rPr>
        <w:t xml:space="preserve">Esimerkki 4.354</w:t>
      </w:r>
    </w:p>
    <w:p>
      <w:r>
        <w:t xml:space="preserve">Mikä on seuraavassa kysymyksessä olevan sanan "team" part-of-speech tag: Mikä joukkue pelaa jalkapallokentällä, joka sijaitsee kaupungissa, jossa Illuminati perustettiin ?</w:t>
      </w:r>
    </w:p>
    <w:p>
      <w:r>
        <w:rPr>
          <w:b/>
        </w:rPr>
        <w:t xml:space="preserve">Tulos</w:t>
      </w:r>
    </w:p>
    <w:p>
      <w:r>
        <w:t xml:space="preserve">NN</w:t>
      </w:r>
    </w:p>
    <w:p>
      <w:r>
        <w:rPr>
          <w:b/>
        </w:rPr>
        <w:t xml:space="preserve">Esimerkki 4.355</w:t>
      </w:r>
    </w:p>
    <w:p>
      <w:r>
        <w:t xml:space="preserve">Mikä on seuraavassa kysymyksessä olevan sanan "covered" sanan part-of-speech tag: Kuka on sen henkilön poika, joka juoksi 20 kilometriä nopeimmin vuoden 1966 ampumahiihdon MM-kilpailuissa ?</w:t>
      </w:r>
    </w:p>
    <w:p>
      <w:r>
        <w:rPr>
          <w:b/>
        </w:rPr>
        <w:t xml:space="preserve">Tulos</w:t>
      </w:r>
    </w:p>
    <w:p>
      <w:r>
        <w:t xml:space="preserve">VBD</w:t>
      </w:r>
    </w:p>
    <w:p>
      <w:r>
        <w:rPr>
          <w:b/>
        </w:rPr>
        <w:t xml:space="preserve">Esimerkki 4.356</w:t>
      </w:r>
    </w:p>
    <w:p>
      <w:r>
        <w:t xml:space="preserve">Mikä on sanan "franchise" sanan part-of-speech tag seuraavassa kysymyksessä: Minkä vuoden franchisingin kanssa pelaaja, joka aloitti NHL-uransa vuonna 2001 New Jersey Devilsissä ?</w:t>
      </w:r>
    </w:p>
    <w:p>
      <w:r>
        <w:rPr>
          <w:b/>
        </w:rPr>
        <w:t xml:space="preserve">Tulos</w:t>
      </w:r>
    </w:p>
    <w:p>
      <w:r>
        <w:t xml:space="preserve">NN</w:t>
      </w:r>
    </w:p>
    <w:p>
      <w:r>
        <w:rPr>
          <w:b/>
        </w:rPr>
        <w:t xml:space="preserve">Esimerkki 4.357</w:t>
      </w:r>
    </w:p>
    <w:p>
      <w:r>
        <w:t xml:space="preserve">Mikä on seuraavassa kysymyksessä olevan sanan "on" sanan part-of-speech tag: Mikä on italialaisen urheilijan syntymäaika ?</w:t>
      </w:r>
    </w:p>
    <w:p>
      <w:r>
        <w:rPr>
          <w:b/>
        </w:rPr>
        <w:t xml:space="preserve">Tulos</w:t>
      </w:r>
    </w:p>
    <w:p>
      <w:r>
        <w:t xml:space="preserve">VBZ</w:t>
      </w:r>
    </w:p>
    <w:p>
      <w:r>
        <w:rPr>
          <w:b/>
        </w:rPr>
        <w:t xml:space="preserve">Esimerkki 4.358</w:t>
      </w:r>
    </w:p>
    <w:p>
      <w:r>
        <w:t xml:space="preserve">Mikä on seuraavassa kysymyksessä olevan sanan "issue" sanan part-of-speech tag: Mitä merkittävää aihetta ohjaaja käsittelee elokuvassa Vaimot - kymmenen vuotta myöhemmin ?</w:t>
      </w:r>
    </w:p>
    <w:p>
      <w:r>
        <w:rPr>
          <w:b/>
        </w:rPr>
        <w:t xml:space="preserve">Tulos</w:t>
      </w:r>
    </w:p>
    <w:p>
      <w:r>
        <w:t xml:space="preserve">NN</w:t>
      </w:r>
    </w:p>
    <w:p>
      <w:r>
        <w:rPr>
          <w:b/>
        </w:rPr>
        <w:t xml:space="preserve">Esimerkki 4.359</w:t>
      </w:r>
    </w:p>
    <w:p>
      <w:r>
        <w:t xml:space="preserve">Mikä on seuraavassa kysymyksessä olevan sanan "136,221" sanan part-of-speech tag: Mikä on sen merkittävän arkeologisen kohteen nimi, joka sijaitsee noin 30 kilometrin päässä kaupungista, jonka väkiluku vuonna 2007 oli 136 221 ja joka on José Faustino Sánchez Carriónin kunniaksi nimetyn maakunnan pääkaupunki?</w:t>
      </w:r>
    </w:p>
    <w:p>
      <w:r>
        <w:rPr>
          <w:b/>
        </w:rPr>
        <w:t xml:space="preserve">Tulos</w:t>
      </w:r>
    </w:p>
    <w:p>
      <w:r>
        <w:t xml:space="preserve">CD</w:t>
      </w:r>
    </w:p>
    <w:p>
      <w:r>
        <w:rPr>
          <w:b/>
        </w:rPr>
        <w:t xml:space="preserve">Esimerkki 4.360</w:t>
      </w:r>
    </w:p>
    <w:p>
      <w:r>
        <w:t xml:space="preserve">Mikä on sanan "Robert" sanan part-of-speech tag seuraavassa kysymyksessä: Minä vuonna liittyi unioniin osavaltio, jonka seuraaja oli Robert Hanna ?</w:t>
      </w:r>
    </w:p>
    <w:p>
      <w:r>
        <w:rPr>
          <w:b/>
        </w:rPr>
        <w:t xml:space="preserve">Tulos</w:t>
      </w:r>
    </w:p>
    <w:p>
      <w:r>
        <w:t xml:space="preserve">NNP</w:t>
      </w:r>
    </w:p>
    <w:p>
      <w:r>
        <w:rPr>
          <w:b/>
        </w:rPr>
        <w:t xml:space="preserve">Esimerkki 4.361</w:t>
      </w:r>
    </w:p>
    <w:p>
      <w:r>
        <w:t xml:space="preserve">Mikä on seuraavassa kysymyksessä olevan sanan "viimeistelijä" sanan part-of-speech tag: World Series of Pokerin 1 500 dollarin Limit Hold 'Em Shootoutissa vuonna 2004 toiseksi sijoittunut pelaaja aloitti pokerin pelaamisen ensimmäisen kerran ?</w:t>
      </w:r>
    </w:p>
    <w:p>
      <w:r>
        <w:rPr>
          <w:b/>
        </w:rPr>
        <w:t xml:space="preserve">Tulos</w:t>
      </w:r>
    </w:p>
    <w:p>
      <w:r>
        <w:t xml:space="preserve">NN</w:t>
      </w:r>
    </w:p>
    <w:p>
      <w:r>
        <w:rPr>
          <w:b/>
        </w:rPr>
        <w:t xml:space="preserve">Esimerkki 4.362</w:t>
      </w:r>
    </w:p>
    <w:p>
      <w:r>
        <w:t xml:space="preserve">Mikä on sanan "1952" sanan part-of-speech tag seuraavassa kysymyksessä: Kuinka monta musiikillista laulu- ja tanssikohtausta oli elokuvassa, jossa kitara on vuosina 1952-1954 suunniteltu sähkökitaramalli ?</w:t>
      </w:r>
    </w:p>
    <w:p>
      <w:r>
        <w:rPr>
          <w:b/>
        </w:rPr>
        <w:t xml:space="preserve">Tulos</w:t>
      </w:r>
    </w:p>
    <w:p>
      <w:r>
        <w:t xml:space="preserve">CD</w:t>
      </w:r>
    </w:p>
    <w:p>
      <w:r>
        <w:rPr>
          <w:b/>
        </w:rPr>
        <w:t xml:space="preserve">Esimerkki 4.363</w:t>
      </w:r>
    </w:p>
    <w:p>
      <w:r>
        <w:t xml:space="preserve">Mikä on seuraavassa kysymyksessä esiintyvän sanan "piirit" sanan part-of-speech tag: Mikä on mikroelektroniikkalaitteiden , puolijohdepohjaisten integroitujen piirien tai sirujen , silmäkirurgian ja mikrotyöstön valmistuksessa yleisesti käytetyn laserin pumppulähde?</w:t>
      </w:r>
    </w:p>
    <w:p>
      <w:r>
        <w:rPr>
          <w:b/>
        </w:rPr>
        <w:t xml:space="preserve">Tulos</w:t>
      </w:r>
    </w:p>
    <w:p>
      <w:r>
        <w:t xml:space="preserve">NNS</w:t>
      </w:r>
    </w:p>
    <w:p>
      <w:r>
        <w:rPr>
          <w:b/>
        </w:rPr>
        <w:t xml:space="preserve">Esimerkki 4.364</w:t>
      </w:r>
    </w:p>
    <w:p>
      <w:r>
        <w:t xml:space="preserve">Mikä on seuraavassa kysymyksessä olevan sanan "the" sanan part-of-speech tag: Mikä oli Chicago Bearsin vuoden 1981 NFL-draftissa Iowasta värväämän pelaajan toinen nimi ?</w:t>
      </w:r>
    </w:p>
    <w:p>
      <w:r>
        <w:rPr>
          <w:b/>
        </w:rPr>
        <w:t xml:space="preserve">Tulos</w:t>
      </w:r>
    </w:p>
    <w:p>
      <w:r>
        <w:t xml:space="preserve">DT</w:t>
      </w:r>
    </w:p>
    <w:p>
      <w:r>
        <w:rPr>
          <w:b/>
        </w:rPr>
        <w:t xml:space="preserve">Esimerkki 4.365</w:t>
      </w:r>
    </w:p>
    <w:p>
      <w:r>
        <w:t xml:space="preserve">Mikä on seuraavassa kysymyksessä olevan sanan "at" sanan part-of-speech tag: Mikä stadion sijaitsee Torsvikassa Agderin läänin kunnassa , Norjassa ?</w:t>
      </w:r>
    </w:p>
    <w:p>
      <w:r>
        <w:rPr>
          <w:b/>
        </w:rPr>
        <w:t xml:space="preserve">Tulos</w:t>
      </w:r>
    </w:p>
    <w:p>
      <w:r>
        <w:t xml:space="preserve">IN</w:t>
      </w:r>
    </w:p>
    <w:p>
      <w:r>
        <w:rPr>
          <w:b/>
        </w:rPr>
        <w:t xml:space="preserve">Esimerkki 4.366</w:t>
      </w:r>
    </w:p>
    <w:p>
      <w:r>
        <w:t xml:space="preserve">Mikä on seuraavassa kysymyksessä olevan sanan "kolumbialainen" sanan part-of-speech tag: Kumman henkilön rikkomus tapahtui ensin ? joulukuussa 1993 syntyneen kolumbialaisen sprintterin vai 800 metrin juoksussa kilpailleen kroatialaisen keskimatkanjuoksijan ?</w:t>
      </w:r>
    </w:p>
    <w:p>
      <w:r>
        <w:rPr>
          <w:b/>
        </w:rPr>
        <w:t xml:space="preserve">Tulos</w:t>
      </w:r>
    </w:p>
    <w:p>
      <w:r>
        <w:t xml:space="preserve">JJ</w:t>
      </w:r>
    </w:p>
    <w:p>
      <w:r>
        <w:rPr>
          <w:b/>
        </w:rPr>
        <w:t xml:space="preserve">Esimerkki 4.367</w:t>
      </w:r>
    </w:p>
    <w:p>
      <w:r>
        <w:t xml:space="preserve">Mikä on seuraavassa kysymyksessä olevan sanan "maaliskuu" sanan part-of-speech tag: Tämä 21. maaliskuuta 1865 perustetun yliopiston Packersin värvätty pelaaja pelasi lopulta kaksi kautta minkä USFL-joukkueen riveissä?</w:t>
      </w:r>
    </w:p>
    <w:p>
      <w:r>
        <w:rPr>
          <w:b/>
        </w:rPr>
        <w:t xml:space="preserve">Tulos</w:t>
      </w:r>
    </w:p>
    <w:p>
      <w:r>
        <w:t xml:space="preserve">NNP</w:t>
      </w:r>
    </w:p>
    <w:p>
      <w:r>
        <w:rPr>
          <w:b/>
        </w:rPr>
        <w:t xml:space="preserve">Esimerkki 4.368</w:t>
      </w:r>
    </w:p>
    <w:p>
      <w:r>
        <w:t xml:space="preserve">Mikä on sanan "coaster" sanan part-of-speech tag seuraavassa kysymyksessä: Mikä on maailman pisin käänteinen vuoristorata ?</w:t>
      </w:r>
    </w:p>
    <w:p>
      <w:r>
        <w:rPr>
          <w:b/>
        </w:rPr>
        <w:t xml:space="preserve">Tulos</w:t>
      </w:r>
    </w:p>
    <w:p>
      <w:r>
        <w:t xml:space="preserve">NN</w:t>
      </w:r>
    </w:p>
    <w:p>
      <w:r>
        <w:rPr>
          <w:b/>
        </w:rPr>
        <w:t xml:space="preserve">Esimerkki 4.369</w:t>
      </w:r>
    </w:p>
    <w:p>
      <w:r>
        <w:t xml:space="preserve">Mikä on seuraavassa kysymyksessä olevan sanan "kuka" sanan part-of-speech tag: Keitä olivat sen romaanin kirjoittajat, joka innoitti vuoden 1981 elokuvaa, jossa Henry Thomas näytteli Harrya ?</w:t>
      </w:r>
    </w:p>
    <w:p>
      <w:r>
        <w:rPr>
          <w:b/>
        </w:rPr>
        <w:t xml:space="preserve">Tulos</w:t>
      </w:r>
    </w:p>
    <w:p>
      <w:r>
        <w:t xml:space="preserve">WP</w:t>
      </w:r>
    </w:p>
    <w:p>
      <w:r>
        <w:rPr>
          <w:b/>
        </w:rPr>
        <w:t xml:space="preserve">Esimerkki 4.370</w:t>
      </w:r>
    </w:p>
    <w:p>
      <w:r>
        <w:t xml:space="preserve">Mikä on seuraavassa kysymyksessä olevan sanan "Mitä" sanan part-of-speech tag: Mikä on sen johdetun yksikön nimi, jonka määrää yleensä edustaa symboli omega ?</w:t>
      </w:r>
    </w:p>
    <w:p>
      <w:r>
        <w:rPr>
          <w:b/>
        </w:rPr>
        <w:t xml:space="preserve">Tulos</w:t>
      </w:r>
    </w:p>
    <w:p>
      <w:r>
        <w:t xml:space="preserve">WP</w:t>
      </w:r>
    </w:p>
    <w:p>
      <w:r>
        <w:rPr>
          <w:b/>
        </w:rPr>
        <w:t xml:space="preserve">Esimerkki 4.371</w:t>
      </w:r>
    </w:p>
    <w:p>
      <w:r>
        <w:t xml:space="preserve">Mikä on seuraavassa kysymyksessä olevan sanan "as" sanan part-of-speech tag: Minkälainen arkkitehtuuri on samassa kaupungissa sijaitsevan, vuonna 2017 uudelleen vihityn kohteen kanssa ?</w:t>
      </w:r>
    </w:p>
    <w:p>
      <w:r>
        <w:rPr>
          <w:b/>
        </w:rPr>
        <w:t xml:space="preserve">Tulos</w:t>
      </w:r>
    </w:p>
    <w:p>
      <w:r>
        <w:t xml:space="preserve">IN</w:t>
      </w:r>
    </w:p>
    <w:p>
      <w:r>
        <w:rPr>
          <w:b/>
        </w:rPr>
        <w:t xml:space="preserve">Esimerkki 4.372</w:t>
      </w:r>
    </w:p>
    <w:p>
      <w:r>
        <w:t xml:space="preserve">Mikä on seuraavassa kysymyksessä olevan sanan "korkein" sanan part-of-speech tag: Minä vuonna Philadelphian korkein rakennus avattiin yleisölle ?</w:t>
      </w:r>
    </w:p>
    <w:p>
      <w:r>
        <w:rPr>
          <w:b/>
        </w:rPr>
        <w:t xml:space="preserve">Tulos</w:t>
      </w:r>
    </w:p>
    <w:p>
      <w:r>
        <w:t xml:space="preserve">JJS</w:t>
      </w:r>
    </w:p>
    <w:p>
      <w:r>
        <w:rPr>
          <w:b/>
        </w:rPr>
        <w:t xml:space="preserve">Esimerkki 4.373</w:t>
      </w:r>
    </w:p>
    <w:p>
      <w:r>
        <w:t xml:space="preserve">Mikä on seuraavassa kysymyksessä olevan sanan "to" sanan part-of-speech tag: Intian kolmanneksi väkirikkaimmassa kaupungissa on basilika, joka on kuuluisa mistä vuosittaisesta festivaalista ?</w:t>
      </w:r>
    </w:p>
    <w:p>
      <w:r>
        <w:rPr>
          <w:b/>
        </w:rPr>
        <w:t xml:space="preserve">Tulos</w:t>
      </w:r>
    </w:p>
    <w:p>
      <w:r>
        <w:t xml:space="preserve">TO</w:t>
      </w:r>
    </w:p>
    <w:p>
      <w:r>
        <w:rPr>
          <w:b/>
        </w:rPr>
        <w:t xml:space="preserve">Esimerkki 4.374</w:t>
      </w:r>
    </w:p>
    <w:p>
      <w:r>
        <w:t xml:space="preserve">Mikä on seuraavassa kysymyksessä olevan sanan "ground" part-of-speech tag: Mikä on sen joukkueen ensisijainen kotikenttä, jonka ulkomaalainen pelaaja on syntynyt 7. toukokuuta 1980 ?</w:t>
      </w:r>
    </w:p>
    <w:p>
      <w:r>
        <w:rPr>
          <w:b/>
        </w:rPr>
        <w:t xml:space="preserve">Tulos</w:t>
      </w:r>
    </w:p>
    <w:p>
      <w:r>
        <w:t xml:space="preserve">NN</w:t>
      </w:r>
    </w:p>
    <w:p>
      <w:r>
        <w:rPr>
          <w:b/>
        </w:rPr>
        <w:t xml:space="preserve">Esimerkki 4.375</w:t>
      </w:r>
    </w:p>
    <w:p>
      <w:r>
        <w:t xml:space="preserve">Mikä on seuraavassa kysymyksessä olevan sanan "the" sanan part-of-speech tag: Mikä on ensimmäisenä luetellun kaupungin väkiluku samana päivänä kuin Bob Colen juoksu ?</w:t>
      </w:r>
    </w:p>
    <w:p>
      <w:r>
        <w:rPr>
          <w:b/>
        </w:rPr>
        <w:t xml:space="preserve">Tulos</w:t>
      </w:r>
    </w:p>
    <w:p>
      <w:r>
        <w:t xml:space="preserve">DT</w:t>
      </w:r>
    </w:p>
    <w:p>
      <w:r>
        <w:rPr>
          <w:b/>
        </w:rPr>
        <w:t xml:space="preserve">Esimerkki 4.376</w:t>
      </w:r>
    </w:p>
    <w:p>
      <w:r>
        <w:t xml:space="preserve">Mikä on seuraavassa kysymyksessä olevan sanan "to" sanan part-of-speech tag: Kuinka monta kautta NHL:n All-Rookie-joukkueeseen 1992-93 valittu New Jersey Devilsin pelaaja pelasi NHL:ssä ?</w:t>
      </w:r>
    </w:p>
    <w:p>
      <w:r>
        <w:rPr>
          <w:b/>
        </w:rPr>
        <w:t xml:space="preserve">Tulos</w:t>
      </w:r>
    </w:p>
    <w:p>
      <w:r>
        <w:t xml:space="preserve">TO</w:t>
      </w:r>
    </w:p>
    <w:p>
      <w:r>
        <w:rPr>
          <w:b/>
        </w:rPr>
        <w:t xml:space="preserve">Esimerkki 4.377</w:t>
      </w:r>
    </w:p>
    <w:p>
      <w:r>
        <w:t xml:space="preserve">Mikä on seuraavassa kysymyksessä olevan sanan "Cup" sanan part-of-speech tag: Milloin MM-kisojen A-lohko valmistui ?</w:t>
      </w:r>
    </w:p>
    <w:p>
      <w:r>
        <w:rPr>
          <w:b/>
        </w:rPr>
        <w:t xml:space="preserve">Tulos</w:t>
      </w:r>
    </w:p>
    <w:p>
      <w:r>
        <w:t xml:space="preserve">NNP</w:t>
      </w:r>
    </w:p>
    <w:p>
      <w:r>
        <w:rPr>
          <w:b/>
        </w:rPr>
        <w:t xml:space="preserve">Esimerkki 4.378</w:t>
      </w:r>
    </w:p>
    <w:p>
      <w:r>
        <w:t xml:space="preserve">Mikä on seuraavassa kysymyksessä esiintyvän sanan "played" sanan part-of-speech tag: Kuka on ohjaaja vuoden 1985 elokuvassa, jossa Henry Thomas näytteli Codya ?</w:t>
      </w:r>
    </w:p>
    <w:p>
      <w:r>
        <w:rPr>
          <w:b/>
        </w:rPr>
        <w:t xml:space="preserve">Tulos</w:t>
      </w:r>
    </w:p>
    <w:p>
      <w:r>
        <w:t xml:space="preserve">VBD</w:t>
      </w:r>
    </w:p>
    <w:p>
      <w:r>
        <w:rPr>
          <w:b/>
        </w:rPr>
        <w:t xml:space="preserve">Esimerkki 4.379</w:t>
      </w:r>
    </w:p>
    <w:p>
      <w:r>
        <w:t xml:space="preserve">Mikä on sanan "in" sanan part-of-speech tag seuraavassa kysymyksessä: Mikä on Brescian ja Veronan puolivälissä sijaitsevan järven korkeus metreinä ?</w:t>
      </w:r>
    </w:p>
    <w:p>
      <w:r>
        <w:rPr>
          <w:b/>
        </w:rPr>
        <w:t xml:space="preserve">Tulos</w:t>
      </w:r>
    </w:p>
    <w:p>
      <w:r>
        <w:t xml:space="preserve">IN</w:t>
      </w:r>
    </w:p>
    <w:p>
      <w:r>
        <w:rPr>
          <w:b/>
        </w:rPr>
        <w:t xml:space="preserve">Esimerkki 4.380</w:t>
      </w:r>
    </w:p>
    <w:p>
      <w:r>
        <w:t xml:space="preserve">Mikä on seuraavassa kysymyksessä olevan sanan "laskuri" sanan part-of-speech tag: Kuka oli käsikirjoittaja vuoden 1982 elokuvassa, jossa O-Lan Jones näytteli Counter Girl -nimistä tyttöä ?</w:t>
      </w:r>
    </w:p>
    <w:p>
      <w:r>
        <w:rPr>
          <w:b/>
        </w:rPr>
        <w:t xml:space="preserve">Tulos</w:t>
      </w:r>
    </w:p>
    <w:p>
      <w:r>
        <w:t xml:space="preserve">NNP</w:t>
      </w:r>
    </w:p>
    <w:p>
      <w:r>
        <w:rPr>
          <w:b/>
        </w:rPr>
        <w:t xml:space="preserve">Esimerkki 4.381</w:t>
      </w:r>
    </w:p>
    <w:p>
      <w:r>
        <w:t xml:space="preserve">Mikä on seuraavassa kysymyksessä olevan sanan "vuosi" sanan part-of-speech tag: Minä vuonna rakennettiin stadion, jonka kapasiteetti on 15 000 ja joka on Seattle Giantsin koti ?</w:t>
      </w:r>
    </w:p>
    <w:p>
      <w:r>
        <w:rPr>
          <w:b/>
        </w:rPr>
        <w:t xml:space="preserve">Tulos</w:t>
      </w:r>
    </w:p>
    <w:p>
      <w:r>
        <w:t xml:space="preserve">NN</w:t>
      </w:r>
    </w:p>
    <w:p>
      <w:r>
        <w:rPr>
          <w:b/>
        </w:rPr>
        <w:t xml:space="preserve">Esimerkki 4.382</w:t>
      </w:r>
    </w:p>
    <w:p>
      <w:r>
        <w:t xml:space="preserve">Mikä on seuraavassa kysymyksessä olevan sanan "mitä" sanan part-of-speech tag: Missä kaupungissa oppilas ampui muun muassa koulun terveydenhoitajaa ?</w:t>
      </w:r>
    </w:p>
    <w:p>
      <w:r>
        <w:rPr>
          <w:b/>
        </w:rPr>
        <w:t xml:space="preserve">Tulos</w:t>
      </w:r>
    </w:p>
    <w:p>
      <w:r>
        <w:t xml:space="preserve">WP</w:t>
      </w:r>
    </w:p>
    <w:p>
      <w:r>
        <w:rPr>
          <w:b/>
        </w:rPr>
        <w:t xml:space="preserve">Esimerkki 4.383</w:t>
      </w:r>
    </w:p>
    <w:p>
      <w:r>
        <w:t xml:space="preserve">Mikä on seuraavassa kysymyksessä olevan sanan "club" sanan part-of-speech tag: Mikä on seura, jonka stadion rakennettiin ja avattiin vuonna 1924 ?</w:t>
      </w:r>
    </w:p>
    <w:p>
      <w:r>
        <w:rPr>
          <w:b/>
        </w:rPr>
        <w:t xml:space="preserve">Tulos</w:t>
      </w:r>
    </w:p>
    <w:p>
      <w:r>
        <w:t xml:space="preserve">NN</w:t>
      </w:r>
    </w:p>
    <w:p>
      <w:r>
        <w:rPr>
          <w:b/>
        </w:rPr>
        <w:t xml:space="preserve">Esimerkki 4.384</w:t>
      </w:r>
    </w:p>
    <w:p>
      <w:r>
        <w:t xml:space="preserve">Mikä on seuraavassa kysymyksessä olevan sanan "Stefani" puheosamerkintä: Mikä kanava esitti ensimmäisen jakson ohjelmasta, jossa Gwen Stefani esiintyi vuonna 2013 ?</w:t>
      </w:r>
    </w:p>
    <w:p>
      <w:r>
        <w:rPr>
          <w:b/>
        </w:rPr>
        <w:t xml:space="preserve">Tulos</w:t>
      </w:r>
    </w:p>
    <w:p>
      <w:r>
        <w:t xml:space="preserve">NNP</w:t>
      </w:r>
    </w:p>
    <w:p>
      <w:r>
        <w:rPr>
          <w:b/>
        </w:rPr>
        <w:t xml:space="preserve">Esimerkki 4.385</w:t>
      </w:r>
    </w:p>
    <w:p>
      <w:r>
        <w:t xml:space="preserve">Mikä on seuraavassa kysymyksessä olevan sanan "kind" sanan part-of-speech tag: Mikä rumba-pari käytti elokuvaa, joka oli 23. lajissaan ?</w:t>
      </w:r>
    </w:p>
    <w:p>
      <w:r>
        <w:rPr>
          <w:b/>
        </w:rPr>
        <w:t xml:space="preserve">Tulos</w:t>
      </w:r>
    </w:p>
    <w:p>
      <w:r>
        <w:t xml:space="preserve">NN</w:t>
      </w:r>
    </w:p>
    <w:p>
      <w:r>
        <w:rPr>
          <w:b/>
        </w:rPr>
        <w:t xml:space="preserve">Esimerkki 4.386</w:t>
      </w:r>
    </w:p>
    <w:p>
      <w:r>
        <w:t xml:space="preserve">Mikä on seuraavassa kysymyksessä olevan sanan "US" sanan part-of-speech tag: Kuka oli Oxfordin alumni, joka työskenteli Yhdysvaltain hallitukselle ehdottaen lakeja, jotka koskivat työntekijöiden ammattiyhdistyksiä ?</w:t>
      </w:r>
    </w:p>
    <w:p>
      <w:r>
        <w:rPr>
          <w:b/>
        </w:rPr>
        <w:t xml:space="preserve">Tulos</w:t>
      </w:r>
    </w:p>
    <w:p>
      <w:r>
        <w:t xml:space="preserve">NNP</w:t>
      </w:r>
    </w:p>
    <w:p>
      <w:r>
        <w:rPr>
          <w:b/>
        </w:rPr>
        <w:t xml:space="preserve">Esimerkki 4.387</w:t>
      </w:r>
    </w:p>
    <w:p>
      <w:r>
        <w:t xml:space="preserve">Mikä on seuraavassa kysymyksessä olevan sanan "included" part-of-speech tag: Enemmän kuin kuinka monta kieltä sisältyy paikkaan, jossa on tunniste LCCN ?</w:t>
      </w:r>
    </w:p>
    <w:p>
      <w:r>
        <w:rPr>
          <w:b/>
        </w:rPr>
        <w:t xml:space="preserve">Tulos</w:t>
      </w:r>
    </w:p>
    <w:p>
      <w:r>
        <w:t xml:space="preserve">VBN</w:t>
      </w:r>
    </w:p>
    <w:p>
      <w:r>
        <w:rPr>
          <w:b/>
        </w:rPr>
        <w:t xml:space="preserve">Esimerkki 4.388</w:t>
      </w:r>
    </w:p>
    <w:p>
      <w:r>
        <w:t xml:space="preserve">Mikä on seuraavassa kysymyksessä olevan sanan "a" sanan part-of-speech tag: Mikä on Via-reitti valtatiellä, jonka reitiltä on paikka, joka on pääasiassa asuinalue , jonka asukkaat pendelöivät töihin ?</w:t>
      </w:r>
    </w:p>
    <w:p>
      <w:r>
        <w:rPr>
          <w:b/>
        </w:rPr>
        <w:t xml:space="preserve">Tulos</w:t>
      </w:r>
    </w:p>
    <w:p>
      <w:r>
        <w:t xml:space="preserve">DT</w:t>
      </w:r>
    </w:p>
    <w:p>
      <w:r>
        <w:rPr>
          <w:b/>
        </w:rPr>
        <w:t xml:space="preserve">Esimerkki 4.389</w:t>
      </w:r>
    </w:p>
    <w:p>
      <w:r>
        <w:t xml:space="preserve">Mikä on sanan "Deal" sanan part-of-speech tag seuraavassa kysymyksessä: Minä vuonna vieras, joka esiintyi samassa jaksossa kuin Deal or No Deal -ohjelman juontaja, liittyi Long John Baldry and the All Stars -yhtyeeseen?</w:t>
      </w:r>
    </w:p>
    <w:p>
      <w:r>
        <w:rPr>
          <w:b/>
        </w:rPr>
        <w:t xml:space="preserve">Tulos</w:t>
      </w:r>
    </w:p>
    <w:p>
      <w:r>
        <w:t xml:space="preserve">NNP</w:t>
      </w:r>
    </w:p>
    <w:p>
      <w:r>
        <w:rPr>
          <w:b/>
        </w:rPr>
        <w:t xml:space="preserve">Esimerkki 4.390</w:t>
      </w:r>
    </w:p>
    <w:p>
      <w:r>
        <w:t xml:space="preserve">Mikä on seuraavassa kysymyksessä olevan sanan "koulu" sanan part-of-speech tag: Missä lukiossa kävi pelaaja, joka pelaa pelipaikkaa, joka on kiistatta eniten hallussa pelin aikana ?</w:t>
      </w:r>
    </w:p>
    <w:p>
      <w:r>
        <w:rPr>
          <w:b/>
        </w:rPr>
        <w:t xml:space="preserve">Tulos</w:t>
      </w:r>
    </w:p>
    <w:p>
      <w:r>
        <w:t xml:space="preserve">NN</w:t>
      </w:r>
    </w:p>
    <w:p>
      <w:r>
        <w:rPr>
          <w:b/>
        </w:rPr>
        <w:t xml:space="preserve">Esimerkki 4.391</w:t>
      </w:r>
    </w:p>
    <w:p>
      <w:r>
        <w:t xml:space="preserve">Mikä on seuraavassa kysymyksessä olevan sanan "on" sanan part-of-speech tag: Kuinka monta kertaa Ma Chih-Hung on ollut Kiinan Taipein lipunkantajana talviolympialaisissa ?</w:t>
      </w:r>
    </w:p>
    <w:p>
      <w:r>
        <w:rPr>
          <w:b/>
        </w:rPr>
        <w:t xml:space="preserve">Tulos</w:t>
      </w:r>
    </w:p>
    <w:p>
      <w:r>
        <w:t xml:space="preserve">VBZ</w:t>
      </w:r>
    </w:p>
    <w:p>
      <w:r>
        <w:rPr>
          <w:b/>
        </w:rPr>
        <w:t xml:space="preserve">Esimerkki 4.392</w:t>
      </w:r>
    </w:p>
    <w:p>
      <w:r>
        <w:t xml:space="preserve">Mikä on seuraavassa kysymyksessä olevan sanan "have" part-of-speech tag: Kuinka monta vuoden 2012 Sporting Kansas Cityn pelaajaa on pelannut Yhdysvaltojen jalkapallomaajoukkueessa ?</w:t>
      </w:r>
    </w:p>
    <w:p>
      <w:r>
        <w:rPr>
          <w:b/>
        </w:rPr>
        <w:t xml:space="preserve">Tulos</w:t>
      </w:r>
    </w:p>
    <w:p>
      <w:r>
        <w:t xml:space="preserve">VBP</w:t>
      </w:r>
    </w:p>
    <w:p>
      <w:r>
        <w:rPr>
          <w:b/>
        </w:rPr>
        <w:t xml:space="preserve">Esimerkki 4.393</w:t>
      </w:r>
    </w:p>
    <w:p>
      <w:r>
        <w:t xml:space="preserve">Mikä on sanan "of" sanan part-of-speech tag seuraavassa kysymyksessä: Tour de Francen 65. osakilpailun lähtöpaikkana toimineessa kaupungissa oli 1700- ja 1800-luvuilla minkälaista teollisuutta?</w:t>
      </w:r>
    </w:p>
    <w:p>
      <w:r>
        <w:rPr>
          <w:b/>
        </w:rPr>
        <w:t xml:space="preserve">Tulos</w:t>
      </w:r>
    </w:p>
    <w:p>
      <w:r>
        <w:t xml:space="preserve">IN</w:t>
      </w:r>
    </w:p>
    <w:p>
      <w:r>
        <w:rPr>
          <w:b/>
        </w:rPr>
        <w:t xml:space="preserve">Esimerkki 4.394</w:t>
      </w:r>
    </w:p>
    <w:p>
      <w:r>
        <w:t xml:space="preserve">Mikä on sanan "for" sanan part-of-speech tag seuraavassa kysymyksessä: Minkä vuoden 2011 American Champion Three-Year-Old Filly -hevosen valmentaja sai Eclipse Award for Outstanding Trainer -palkinnon ?</w:t>
      </w:r>
    </w:p>
    <w:p>
      <w:r>
        <w:rPr>
          <w:b/>
        </w:rPr>
        <w:t xml:space="preserve">Tulos</w:t>
      </w:r>
    </w:p>
    <w:p>
      <w:r>
        <w:t xml:space="preserve">IN</w:t>
      </w:r>
    </w:p>
    <w:p>
      <w:r>
        <w:rPr>
          <w:b/>
        </w:rPr>
        <w:t xml:space="preserve">Esimerkki 4.395</w:t>
      </w:r>
    </w:p>
    <w:p>
      <w:r>
        <w:t xml:space="preserve">Mikä on seuraavassa kysymyksessä olevan sanan "kuka" sanan part-of-speech tag: Kuka näyttelee vuoden 2001 elokuvassa ?</w:t>
      </w:r>
    </w:p>
    <w:p>
      <w:r>
        <w:rPr>
          <w:b/>
        </w:rPr>
        <w:t xml:space="preserve">Tulos</w:t>
      </w:r>
    </w:p>
    <w:p>
      <w:r>
        <w:t xml:space="preserve">WP</w:t>
      </w:r>
    </w:p>
    <w:p>
      <w:r>
        <w:rPr>
          <w:b/>
        </w:rPr>
        <w:t xml:space="preserve">Esimerkki 4.396</w:t>
      </w:r>
    </w:p>
    <w:p>
      <w:r>
        <w:t xml:space="preserve">Mikä on seuraavassa kysymyksessä esiintyvän sanan "lived" sanan part-of-speech tag: Kuka oli vuosina 1842-1899 eläneen itävaltalaisen säveltäjän veli ?</w:t>
      </w:r>
    </w:p>
    <w:p>
      <w:r>
        <w:rPr>
          <w:b/>
        </w:rPr>
        <w:t xml:space="preserve">Tulos</w:t>
      </w:r>
    </w:p>
    <w:p>
      <w:r>
        <w:t xml:space="preserve">VBD</w:t>
      </w:r>
    </w:p>
    <w:p>
      <w:r>
        <w:rPr>
          <w:b/>
        </w:rPr>
        <w:t xml:space="preserve">Esimerkki 4.397</w:t>
      </w:r>
    </w:p>
    <w:p>
      <w:r>
        <w:t xml:space="preserve">Mikä on seuraavassa kysymyksessä olevan sanan "työ" sanan part-of-speech tag: Missä Sheffield Parkin ehdokas työskenteli ollessaan kaksitoistavuotias ?</w:t>
      </w:r>
    </w:p>
    <w:p>
      <w:r>
        <w:rPr>
          <w:b/>
        </w:rPr>
        <w:t xml:space="preserve">Tulos</w:t>
      </w:r>
    </w:p>
    <w:p>
      <w:r>
        <w:t xml:space="preserve">NN</w:t>
      </w:r>
    </w:p>
    <w:p>
      <w:r>
        <w:rPr>
          <w:b/>
        </w:rPr>
        <w:t xml:space="preserve">Esimerkki 4.398</w:t>
      </w:r>
    </w:p>
    <w:p>
      <w:r>
        <w:t xml:space="preserve">Mikä on seuraavassa kysymyksessä olevan sanan "laji" sanan part-of-speech tag: Mikä on tieteellinen nimi lajille, joka on keskikokoinen makakki, joka elää Etelä-Thaimaassa , Malesiassa ja Indonesiassa ?</w:t>
      </w:r>
    </w:p>
    <w:p>
      <w:r>
        <w:rPr>
          <w:b/>
        </w:rPr>
        <w:t xml:space="preserve">Tulos</w:t>
      </w:r>
    </w:p>
    <w:p>
      <w:r>
        <w:t xml:space="preserve">NNS</w:t>
      </w:r>
    </w:p>
    <w:p>
      <w:r>
        <w:rPr>
          <w:b/>
        </w:rPr>
        <w:t xml:space="preserve">Esimerkki 4.399</w:t>
      </w:r>
    </w:p>
    <w:p>
      <w:r>
        <w:t xml:space="preserve">Mikä on sanan "the" sanan part-of-speech tag seuraavassa kysymyksessä: Mikä on sen oppilaitoksen lempinimi, jonka nykyinen koulun pastoraalisen animaation varajohtaja on pastori . Fr . John Vernil Q. Lopez , S.D.B ?</w:t>
      </w:r>
    </w:p>
    <w:p>
      <w:r>
        <w:rPr>
          <w:b/>
        </w:rPr>
        <w:t xml:space="preserve">Tulos</w:t>
      </w:r>
    </w:p>
    <w:p>
      <w:r>
        <w:t xml:space="preserve">DT</w:t>
      </w:r>
    </w:p>
    <w:p>
      <w:r>
        <w:rPr>
          <w:b/>
        </w:rPr>
        <w:t xml:space="preserve">Esimerkki 4.400</w:t>
      </w:r>
    </w:p>
    <w:p>
      <w:r>
        <w:t xml:space="preserve">Mikä on seuraavassa kysymyksessä olevan sanan "award" sanan part-of-speech tag: S. P. Balasubrahmanyamille myönnettiin palkinto vuonna 1926, minä vuonna?</w:t>
      </w:r>
    </w:p>
    <w:p>
      <w:r>
        <w:rPr>
          <w:b/>
        </w:rPr>
        <w:t xml:space="preserve">Tulos</w:t>
      </w:r>
    </w:p>
    <w:p>
      <w:r>
        <w:t xml:space="preserve">NN</w:t>
      </w:r>
    </w:p>
    <w:p>
      <w:r>
        <w:rPr>
          <w:b/>
        </w:rPr>
        <w:t xml:space="preserve">Esimerkki 4.401</w:t>
      </w:r>
    </w:p>
    <w:p>
      <w:r>
        <w:t xml:space="preserve">Mikä on sanan "in" sanan part-of-speech tag seuraavassa kysymyksessä: Mikä oli sen henkilön debyytti ohjaajana, jolla oli kolme ehdokkuutta ja kolme palkintoa ?</w:t>
      </w:r>
    </w:p>
    <w:p>
      <w:r>
        <w:rPr>
          <w:b/>
        </w:rPr>
        <w:t xml:space="preserve">Tulos</w:t>
      </w:r>
    </w:p>
    <w:p>
      <w:r>
        <w:t xml:space="preserve">IN</w:t>
      </w:r>
    </w:p>
    <w:p>
      <w:r>
        <w:rPr>
          <w:b/>
        </w:rPr>
        <w:t xml:space="preserve">Esimerkki 4.402</w:t>
      </w:r>
    </w:p>
    <w:p>
      <w:r>
        <w:t xml:space="preserve">Mikä on seuraavassa kysymyksessä olevan sanan "että" sanan part-of-speech tag: Millä vuosikymmenellä vuonna 1975 päättyneellä kaudella NBA:n Keskilännen divisioonan mestariksi tullut joukkue saavutti kuusi mestaruutta ?</w:t>
      </w:r>
    </w:p>
    <w:p>
      <w:r>
        <w:rPr>
          <w:b/>
        </w:rPr>
        <w:t xml:space="preserve">Tulos</w:t>
      </w:r>
    </w:p>
    <w:p>
      <w:r>
        <w:t xml:space="preserve">WDT</w:t>
      </w:r>
    </w:p>
    <w:p>
      <w:r>
        <w:rPr>
          <w:b/>
        </w:rPr>
        <w:t xml:space="preserve">Esimerkki 4.403</w:t>
      </w:r>
    </w:p>
    <w:p>
      <w:r>
        <w:t xml:space="preserve">Mikä on seuraavassa kysymyksessä olevan sanan "7th" sanan part-of-speech tag: Missä Pohjois-Amerikan pohjoisosassa sijaitsevassa maassa pidettiin seitsemäs G7-huippukokous ?</w:t>
      </w:r>
    </w:p>
    <w:p>
      <w:r>
        <w:rPr>
          <w:b/>
        </w:rPr>
        <w:t xml:space="preserve">Tulos</w:t>
      </w:r>
    </w:p>
    <w:p>
      <w:r>
        <w:t xml:space="preserve">JJ</w:t>
      </w:r>
    </w:p>
    <w:p>
      <w:r>
        <w:rPr>
          <w:b/>
        </w:rPr>
        <w:t xml:space="preserve">Esimerkki 4.404</w:t>
      </w:r>
    </w:p>
    <w:p>
      <w:r>
        <w:t xml:space="preserve">Mikä on seuraavassa kysymyksessä olevan sanan "Olive" sanan part-of-speech tag: Kuka kirjoitti käsikirjoituksen elokuvaan, jonka Iran jätti Oscar-ehdokkaaksi Oliivipuiden läpi -elokuvan jälkeen mutta ennen Gabbehia ?</w:t>
      </w:r>
    </w:p>
    <w:p>
      <w:r>
        <w:rPr>
          <w:b/>
        </w:rPr>
        <w:t xml:space="preserve">Tulos</w:t>
      </w:r>
    </w:p>
    <w:p>
      <w:r>
        <w:t xml:space="preserve">NNP</w:t>
      </w:r>
    </w:p>
    <w:p>
      <w:r>
        <w:rPr>
          <w:b/>
        </w:rPr>
        <w:t xml:space="preserve">Esimerkki 4.405</w:t>
      </w:r>
    </w:p>
    <w:p>
      <w:r>
        <w:t xml:space="preserve">Mikä on seuraavassa kysymyksessä esiintyvän sanan "played" sanan part-of-speech tag: Mikä on ECHL:ssä vuodesta 1993 ECHL-kauden 2009-10 loppuun asti pelanneen Checkersin seuraajajoukkueen yhteispistemäärä ?</w:t>
      </w:r>
    </w:p>
    <w:p>
      <w:r>
        <w:rPr>
          <w:b/>
        </w:rPr>
        <w:t xml:space="preserve">Tulos</w:t>
      </w:r>
    </w:p>
    <w:p>
      <w:r>
        <w:t xml:space="preserve">VBD</w:t>
      </w:r>
    </w:p>
    <w:p>
      <w:r>
        <w:rPr>
          <w:b/>
        </w:rPr>
        <w:t xml:space="preserve">Esimerkki 4.406</w:t>
      </w:r>
    </w:p>
    <w:p>
      <w:r>
        <w:t xml:space="preserve">Mikä on seuraavassa kysymyksessä esiintyvän sanan "earliest-born" part-of-speech tag: Kuinka monta aktiivipalveluksessa olevaa jäsentä on kunniamitalin varhaisimmin syntyneen saajan haaraosastossa ?</w:t>
      </w:r>
    </w:p>
    <w:p>
      <w:r>
        <w:rPr>
          <w:b/>
        </w:rPr>
        <w:t xml:space="preserve">Tulos</w:t>
      </w:r>
    </w:p>
    <w:p>
      <w:r>
        <w:t xml:space="preserve">JJ</w:t>
      </w:r>
    </w:p>
    <w:p>
      <w:r>
        <w:rPr>
          <w:b/>
        </w:rPr>
        <w:t xml:space="preserve">Esimerkki 4.407</w:t>
      </w:r>
    </w:p>
    <w:p>
      <w:r>
        <w:t xml:space="preserve">Mikä on seuraavassa kysymyksessä olevan sanan "mikä" sanan part-of-speech tag: Missä Lontoon kaupunginosassa on vain miehiä ?</w:t>
      </w:r>
    </w:p>
    <w:p>
      <w:r>
        <w:rPr>
          <w:b/>
        </w:rPr>
        <w:t xml:space="preserve">Tulos</w:t>
      </w:r>
    </w:p>
    <w:p>
      <w:r>
        <w:t xml:space="preserve">NNP</w:t>
      </w:r>
    </w:p>
    <w:p>
      <w:r>
        <w:rPr>
          <w:b/>
        </w:rPr>
        <w:t xml:space="preserve">Esimerkki 4.408</w:t>
      </w:r>
    </w:p>
    <w:p>
      <w:r>
        <w:t xml:space="preserve">Mikä on seuraavassa kysymyksessä olevan sanan "from" sanan part-of-speech tag: Kuinka kaukana on tämä kaupunki LGA:n sisällä, jossa asui 46 818 ihmistä vuonna 2018, Melbournesta ?</w:t>
      </w:r>
    </w:p>
    <w:p>
      <w:r>
        <w:rPr>
          <w:b/>
        </w:rPr>
        <w:t xml:space="preserve">Tulos</w:t>
      </w:r>
    </w:p>
    <w:p>
      <w:r>
        <w:t xml:space="preserve">IN</w:t>
      </w:r>
    </w:p>
    <w:p>
      <w:r>
        <w:rPr>
          <w:b/>
        </w:rPr>
        <w:t xml:space="preserve">Esimerkki 4.409</w:t>
      </w:r>
    </w:p>
    <w:p>
      <w:r>
        <w:t xml:space="preserve">Mikä on seuraavassa kysymyksessä olevan sanan "Miten" sanan part-of-speech tag: Kuinka kaukana Oregonista on kaupunki, jossa sijaitsee Clarke Historical Museum ?</w:t>
      </w:r>
    </w:p>
    <w:p>
      <w:r>
        <w:rPr>
          <w:b/>
        </w:rPr>
        <w:t xml:space="preserve">Tulos</w:t>
      </w:r>
    </w:p>
    <w:p>
      <w:r>
        <w:t xml:space="preserve">WRB</w:t>
      </w:r>
    </w:p>
    <w:p>
      <w:r>
        <w:rPr>
          <w:b/>
        </w:rPr>
        <w:t xml:space="preserve">Esimerkki 4.410</w:t>
      </w:r>
    </w:p>
    <w:p>
      <w:r>
        <w:t xml:space="preserve">Mikä on seuraavassa kysymyksessä olevan sanan "vuosi" sanan part-of-speech tag: Mikä on sen pelaajan uran vuosi, joka on tällä hetkellä kotikaupunkinsa amatööriseuran Featherstone Lionsin päävalmentaja ?</w:t>
      </w:r>
    </w:p>
    <w:p>
      <w:r>
        <w:rPr>
          <w:b/>
        </w:rPr>
        <w:t xml:space="preserve">Tulos</w:t>
      </w:r>
    </w:p>
    <w:p>
      <w:r>
        <w:t xml:space="preserve">NN</w:t>
      </w:r>
    </w:p>
    <w:p>
      <w:r>
        <w:rPr>
          <w:b/>
        </w:rPr>
        <w:t xml:space="preserve">Esimerkki 4.411</w:t>
      </w:r>
    </w:p>
    <w:p>
      <w:r>
        <w:t xml:space="preserve">Mikä on seuraavassa kysymyksessä olevan sanan "kuin" sanan part-of-speech tag: Kuinka monta miestä on vihitty veljeskuntaan, jonka perustamisesta William Henry Letterman on tunnettu ?</w:t>
      </w:r>
    </w:p>
    <w:p>
      <w:r>
        <w:rPr>
          <w:b/>
        </w:rPr>
        <w:t xml:space="preserve">Tulos</w:t>
      </w:r>
    </w:p>
    <w:p>
      <w:r>
        <w:t xml:space="preserve">IN</w:t>
      </w:r>
    </w:p>
    <w:p>
      <w:r>
        <w:rPr>
          <w:b/>
        </w:rPr>
        <w:t xml:space="preserve">Esimerkki 4.412</w:t>
      </w:r>
    </w:p>
    <w:p>
      <w:r>
        <w:t xml:space="preserve">Mikä on seuraavassa kysymyksessä olevan sanan "," sanan part-of-speech tag: Minkä kappaleen julkaisi 18. helmikuuta 1965 syntynyt laulaja ?</w:t>
      </w:r>
    </w:p>
    <w:p>
      <w:r>
        <w:rPr>
          <w:b/>
        </w:rPr>
        <w:t xml:space="preserve">Tulos</w:t>
      </w:r>
    </w:p>
    <w:p>
      <w:r>
        <w:t xml:space="preserve">,</w:t>
      </w:r>
    </w:p>
    <w:p>
      <w:r>
        <w:rPr>
          <w:b/>
        </w:rPr>
        <w:t xml:space="preserve">Esimerkki 4.413</w:t>
      </w:r>
    </w:p>
    <w:p>
      <w:r>
        <w:t xml:space="preserve">Mikä on seuraavassa kysymyksessä olevan sanan "oli" sanan part-of-speech tag: Millä pallonpuoliskolla järjestettiin olympialaiset, joissa Armenian lipunkantaja oli Ilirjan Suli ?</w:t>
      </w:r>
    </w:p>
    <w:p>
      <w:r>
        <w:rPr>
          <w:b/>
        </w:rPr>
        <w:t xml:space="preserve">Tulos</w:t>
      </w:r>
    </w:p>
    <w:p>
      <w:r>
        <w:t xml:space="preserve">VBD</w:t>
      </w:r>
    </w:p>
    <w:p>
      <w:r>
        <w:rPr>
          <w:b/>
        </w:rPr>
        <w:t xml:space="preserve">Esimerkki 4.414</w:t>
      </w:r>
    </w:p>
    <w:p>
      <w:r>
        <w:t xml:space="preserve">Mikä on sanan "release" sanan part-of-speech tag seuraavassa kysymyksessä: Mikä oli julkaisuvuosi otsikko alustalle, joka oli nimetty sen bittisen keskusyksikön mukaan ?</w:t>
      </w:r>
    </w:p>
    <w:p>
      <w:r>
        <w:rPr>
          <w:b/>
        </w:rPr>
        <w:t xml:space="preserve">Tulos</w:t>
      </w:r>
    </w:p>
    <w:p>
      <w:r>
        <w:t xml:space="preserve">NN</w:t>
      </w:r>
    </w:p>
    <w:p>
      <w:r>
        <w:rPr>
          <w:b/>
        </w:rPr>
        <w:t xml:space="preserve">Esimerkki 4.415</w:t>
      </w:r>
    </w:p>
    <w:p>
      <w:r>
        <w:t xml:space="preserve">Mikä on seuraavassa kysymyksessä olevan sanan "the" sanan part-of-speech tag: Minkä mestaruuden voitti eniten Presidents ' Trophy -voittoja saavuttanut joukkue vuonna 1923 39. kaudella ?</w:t>
      </w:r>
    </w:p>
    <w:p>
      <w:r>
        <w:rPr>
          <w:b/>
        </w:rPr>
        <w:t xml:space="preserve">Tulos</w:t>
      </w:r>
    </w:p>
    <w:p>
      <w:r>
        <w:t xml:space="preserve">DT</w:t>
      </w:r>
    </w:p>
    <w:p>
      <w:r>
        <w:rPr>
          <w:b/>
        </w:rPr>
        <w:t xml:space="preserve">Esimerkki 4.416</w:t>
      </w:r>
    </w:p>
    <w:p>
      <w:r>
        <w:t xml:space="preserve">Mikä on seuraavassa kysymyksessä olevan sanan "Thelin" puhejäsenmerkki: Tommy Thelinin vanhempi veli johtaa mitä seuraa ?</w:t>
      </w:r>
    </w:p>
    <w:p>
      <w:r>
        <w:rPr>
          <w:b/>
        </w:rPr>
        <w:t xml:space="preserve">Tulos</w:t>
      </w:r>
    </w:p>
    <w:p>
      <w:r>
        <w:t xml:space="preserve">NNP</w:t>
      </w:r>
    </w:p>
    <w:p>
      <w:r>
        <w:rPr>
          <w:b/>
        </w:rPr>
        <w:t xml:space="preserve">Esimerkki 4.417</w:t>
      </w:r>
    </w:p>
    <w:p>
      <w:r>
        <w:t xml:space="preserve">Mikä on sanan "mitä" part-of-speech tag seuraavassa kysymyksessä: Mikä on vuoden 1802 lopulla syntyneen valtiomiehen vuosiluku ?</w:t>
      </w:r>
    </w:p>
    <w:p>
      <w:r>
        <w:rPr>
          <w:b/>
        </w:rPr>
        <w:t xml:space="preserve">Tulos</w:t>
      </w:r>
    </w:p>
    <w:p>
      <w:r>
        <w:t xml:space="preserve">WP</w:t>
      </w:r>
    </w:p>
    <w:p>
      <w:r>
        <w:rPr>
          <w:b/>
        </w:rPr>
        <w:t xml:space="preserve">Esimerkki 4.418</w:t>
      </w:r>
    </w:p>
    <w:p>
      <w:r>
        <w:t xml:space="preserve">Mikä on seuraavassa kysymyksessä olevan sanan "the" sanan part-of-speech tag: Minkä pituinen kilometreinä on Coastal Walkway kaupungissa, jossa sijaitsee Yarrow Stadium ?</w:t>
      </w:r>
    </w:p>
    <w:p>
      <w:r>
        <w:rPr>
          <w:b/>
        </w:rPr>
        <w:t xml:space="preserve">Tulos</w:t>
      </w:r>
    </w:p>
    <w:p>
      <w:r>
        <w:t xml:space="preserve">DT</w:t>
      </w:r>
    </w:p>
    <w:p>
      <w:r>
        <w:rPr>
          <w:b/>
        </w:rPr>
        <w:t xml:space="preserve">Esimerkki 4.419</w:t>
      </w:r>
    </w:p>
    <w:p>
      <w:r>
        <w:t xml:space="preserve">Mikä on seuraavassa kysymyksessä olevan sanan "by" sanan part-of-speech tag: Milloin vanhin korvettenkapitän komentama vene laskettiin vesille ?</w:t>
      </w:r>
    </w:p>
    <w:p>
      <w:r>
        <w:rPr>
          <w:b/>
        </w:rPr>
        <w:t xml:space="preserve">Tulos</w:t>
      </w:r>
    </w:p>
    <w:p>
      <w:r>
        <w:t xml:space="preserve">IN</w:t>
      </w:r>
    </w:p>
    <w:p>
      <w:r>
        <w:rPr>
          <w:b/>
        </w:rPr>
        <w:t xml:space="preserve">Esimerkki 4.420</w:t>
      </w:r>
    </w:p>
    <w:p>
      <w:r>
        <w:t xml:space="preserve">Mikä on seuraavassa kysymyksessä olevan sanan "location" sanan part-of-speech tag: Mikä on sen saaren sijainti, jonka korkein kohta on Kunilamäki ?</w:t>
      </w:r>
    </w:p>
    <w:p>
      <w:r>
        <w:rPr>
          <w:b/>
        </w:rPr>
        <w:t xml:space="preserve">Tulos</w:t>
      </w:r>
    </w:p>
    <w:p>
      <w:r>
        <w:t xml:space="preserve">NN</w:t>
      </w:r>
    </w:p>
    <w:p>
      <w:r>
        <w:rPr>
          <w:b/>
        </w:rPr>
        <w:t xml:space="preserve">Esimerkki 4.421</w:t>
      </w:r>
    </w:p>
    <w:p>
      <w:r>
        <w:t xml:space="preserve">Mikä on sanan "single" part-of-speech tag seuraavassa kysymyksessä: Mikä Hall of Fame lisäsi vuonna 2006 muusikot, joilla on single Heart of Glass ?</w:t>
      </w:r>
    </w:p>
    <w:p>
      <w:r>
        <w:rPr>
          <w:b/>
        </w:rPr>
        <w:t xml:space="preserve">Tulos</w:t>
      </w:r>
    </w:p>
    <w:p>
      <w:r>
        <w:t xml:space="preserve">JJ</w:t>
      </w:r>
    </w:p>
    <w:p>
      <w:r>
        <w:rPr>
          <w:b/>
        </w:rPr>
        <w:t xml:space="preserve">Esimerkki 4.422</w:t>
      </w:r>
    </w:p>
    <w:p>
      <w:r>
        <w:t xml:space="preserve">Mikä on seuraavassa kysymyksessä olevan sanan "the" sanan part-of-speech tag: Kuka omistaa Kanadassa sijaitsevan 72-kerroksisen rakennuksen ?</w:t>
      </w:r>
    </w:p>
    <w:p>
      <w:r>
        <w:rPr>
          <w:b/>
        </w:rPr>
        <w:t xml:space="preserve">Tulos</w:t>
      </w:r>
    </w:p>
    <w:p>
      <w:r>
        <w:t xml:space="preserve">DT</w:t>
      </w:r>
    </w:p>
    <w:p>
      <w:r>
        <w:rPr>
          <w:b/>
        </w:rPr>
        <w:t xml:space="preserve">Esimerkki 4.423</w:t>
      </w:r>
    </w:p>
    <w:p>
      <w:r>
        <w:t xml:space="preserve">Mikä on seuraavassa kysymyksessä olevan sanan "In" sanan part-of-speech tag: Minä vuonna nuorten miesten 200 metrin perhosuinnissa kultaa voittanut urheilija aloitti uinnin ensimmäisen kerran ?</w:t>
      </w:r>
    </w:p>
    <w:p>
      <w:r>
        <w:rPr>
          <w:b/>
        </w:rPr>
        <w:t xml:space="preserve">Tulos</w:t>
      </w:r>
    </w:p>
    <w:p>
      <w:r>
        <w:t xml:space="preserve">IN</w:t>
      </w:r>
    </w:p>
    <w:p>
      <w:r>
        <w:rPr>
          <w:b/>
        </w:rPr>
        <w:t xml:space="preserve">Esimerkki 4.424</w:t>
      </w:r>
    </w:p>
    <w:p>
      <w:r>
        <w:t xml:space="preserve">Mikä on seuraavassa kysymyksessä esiintyvän sanan "kirjoittaja" sanan part-of-speech tag: Kuka Roseannen käsikirjoittaja oli luoja sarjalle, jossa Hynden Walch näytteli Amya vuonna 1997 ?</w:t>
      </w:r>
    </w:p>
    <w:p>
      <w:r>
        <w:rPr>
          <w:b/>
        </w:rPr>
        <w:t xml:space="preserve">Tulos</w:t>
      </w:r>
    </w:p>
    <w:p>
      <w:r>
        <w:t xml:space="preserve">NN</w:t>
      </w:r>
    </w:p>
    <w:p>
      <w:r>
        <w:rPr>
          <w:b/>
        </w:rPr>
        <w:t xml:space="preserve">Esimerkki 4.425</w:t>
      </w:r>
    </w:p>
    <w:p>
      <w:r>
        <w:t xml:space="preserve">Mikä on seuraavassa kysymyksessä olevan sanan "the" sanan part-of-speech tag: Milloin perustettiin kaupunki, jossa on vanhin mestaruusennätys ?</w:t>
      </w:r>
    </w:p>
    <w:p>
      <w:r>
        <w:rPr>
          <w:b/>
        </w:rPr>
        <w:t xml:space="preserve">Tulos</w:t>
      </w:r>
    </w:p>
    <w:p>
      <w:r>
        <w:t xml:space="preserve">DT</w:t>
      </w:r>
    </w:p>
    <w:p>
      <w:r>
        <w:rPr>
          <w:b/>
        </w:rPr>
        <w:t xml:space="preserve">Esimerkki 4.426</w:t>
      </w:r>
    </w:p>
    <w:p>
      <w:r>
        <w:t xml:space="preserve">Mikä on seuraavassa kysymyksessä olevan sanan "että" sanan part-of-speech tag: Se vuorisola, jonka korkeus on 1996 m, ostettiin kuinka paljon ?</w:t>
      </w:r>
    </w:p>
    <w:p>
      <w:r>
        <w:rPr>
          <w:b/>
        </w:rPr>
        <w:t xml:space="preserve">Tulos</w:t>
      </w:r>
    </w:p>
    <w:p>
      <w:r>
        <w:t xml:space="preserve">WDT</w:t>
      </w:r>
    </w:p>
    <w:p>
      <w:r>
        <w:rPr>
          <w:b/>
        </w:rPr>
        <w:t xml:space="preserve">Esimerkki 4.427</w:t>
      </w:r>
    </w:p>
    <w:p>
      <w:r>
        <w:t xml:space="preserve">Mikä on seuraavassa kysymyksessä olevan sanan "mitä" sanan part-of-speech tag: Urheilija, joka voitti kultaa korkeushypyssä yleisurheilun EM-kilpailuissa vuonna 1990 Splitissä, syntyi missä kaupungissa ?</w:t>
      </w:r>
    </w:p>
    <w:p>
      <w:r>
        <w:rPr>
          <w:b/>
        </w:rPr>
        <w:t xml:space="preserve">Tulos</w:t>
      </w:r>
    </w:p>
    <w:p>
      <w:r>
        <w:t xml:space="preserve">WP</w:t>
      </w:r>
    </w:p>
    <w:p>
      <w:r>
        <w:rPr>
          <w:b/>
        </w:rPr>
        <w:t xml:space="preserve">Esimerkki 4.428</w:t>
      </w:r>
    </w:p>
    <w:p>
      <w:r>
        <w:t xml:space="preserve">Mikä on seuraavassa kysymyksessä olevan sanan "team" part-of-speech tag: Mikä on sen stadionin kapasiteetti, jossa Rob Baxterin joukkue pelaa ?</w:t>
      </w:r>
    </w:p>
    <w:p>
      <w:r>
        <w:rPr>
          <w:b/>
        </w:rPr>
        <w:t xml:space="preserve">Tulos</w:t>
      </w:r>
    </w:p>
    <w:p>
      <w:r>
        <w:t xml:space="preserve">NN</w:t>
      </w:r>
    </w:p>
    <w:p>
      <w:r>
        <w:rPr>
          <w:b/>
        </w:rPr>
        <w:t xml:space="preserve">Esimerkki 4.429</w:t>
      </w:r>
    </w:p>
    <w:p>
      <w:r>
        <w:t xml:space="preserve">Mikä on seuraavassa kysymyksessä olevan sanan "mikä" sanan part-of-speech tag: Mitkä kaapeliyhtiöt välittävät NBC:n tytäryhtiötä Austinissa ?</w:t>
      </w:r>
    </w:p>
    <w:p>
      <w:r>
        <w:rPr>
          <w:b/>
        </w:rPr>
        <w:t xml:space="preserve">Tulos</w:t>
      </w:r>
    </w:p>
    <w:p>
      <w:r>
        <w:t xml:space="preserve">NNP</w:t>
      </w:r>
    </w:p>
    <w:p>
      <w:r>
        <w:rPr>
          <w:b/>
        </w:rPr>
        <w:t xml:space="preserve">Esimerkki 4.430</w:t>
      </w:r>
    </w:p>
    <w:p>
      <w:r>
        <w:t xml:space="preserve">Mikä on seuraavassa kysymyksessä olevan sanan "notability" sanan part-of-speech tag: Mikä on yöelämää viettävän henkilön huomioitavuus ?</w:t>
      </w:r>
    </w:p>
    <w:p>
      <w:r>
        <w:rPr>
          <w:b/>
        </w:rPr>
        <w:t xml:space="preserve">Tulos</w:t>
      </w:r>
    </w:p>
    <w:p>
      <w:r>
        <w:t xml:space="preserve">NN</w:t>
      </w:r>
    </w:p>
    <w:p>
      <w:r>
        <w:rPr>
          <w:b/>
        </w:rPr>
        <w:t xml:space="preserve">Esimerkki 4.431</w:t>
      </w:r>
    </w:p>
    <w:p>
      <w:r>
        <w:t xml:space="preserve">Mikä on seuraavassa kysymyksessä olevan sanan "the" sanan part-of-speech tag: Missä asemassa Floridan kabinetissa toiminut henkilö oli tuona aikana ?</w:t>
      </w:r>
    </w:p>
    <w:p>
      <w:r>
        <w:rPr>
          <w:b/>
        </w:rPr>
        <w:t xml:space="preserve">Tulos</w:t>
      </w:r>
    </w:p>
    <w:p>
      <w:r>
        <w:t xml:space="preserve">DT</w:t>
      </w:r>
    </w:p>
    <w:p>
      <w:r>
        <w:rPr>
          <w:b/>
        </w:rPr>
        <w:t xml:space="preserve">Esimerkki 4.432</w:t>
      </w:r>
    </w:p>
    <w:p>
      <w:r>
        <w:t xml:space="preserve">Mikä on sanan "lempinimi" sanan part-of-speech tag seuraavassa kysymyksessä: Mikä on Dress You Up -singleä esittävän artistin lempinimi ?</w:t>
      </w:r>
    </w:p>
    <w:p>
      <w:r>
        <w:rPr>
          <w:b/>
        </w:rPr>
        <w:t xml:space="preserve">Tulos</w:t>
      </w:r>
    </w:p>
    <w:p>
      <w:r>
        <w:t xml:space="preserve">NN</w:t>
      </w:r>
    </w:p>
    <w:p>
      <w:r>
        <w:rPr>
          <w:b/>
        </w:rPr>
        <w:t xml:space="preserve">Esimerkki 4.433</w:t>
      </w:r>
    </w:p>
    <w:p>
      <w:r>
        <w:t xml:space="preserve">Mikä on seuraavassa kysymyksessä olevan sanan "koodi" sanan part-of-speech tag: Mikä on sen joukkueen koodi, jonka maahan kuuluu myös kaksi saaristoa ?</w:t>
      </w:r>
    </w:p>
    <w:p>
      <w:r>
        <w:rPr>
          <w:b/>
        </w:rPr>
        <w:t xml:space="preserve">Tulos</w:t>
      </w:r>
    </w:p>
    <w:p>
      <w:r>
        <w:t xml:space="preserve">NN</w:t>
      </w:r>
    </w:p>
    <w:p>
      <w:r>
        <w:rPr>
          <w:b/>
        </w:rPr>
        <w:t xml:space="preserve">Esimerkki 4.434</w:t>
      </w:r>
    </w:p>
    <w:p>
      <w:r>
        <w:t xml:space="preserve">Mikä on seuraavassa kysymyksessä olevan sanan "The" sanan part-of-speech tag: Vuoden 2010 nuorten olympialaisten yleisurheilun poikien viestiviestin hopeaa voittanut on syntynyt missä kuussa ?</w:t>
      </w:r>
    </w:p>
    <w:p>
      <w:r>
        <w:rPr>
          <w:b/>
        </w:rPr>
        <w:t xml:space="preserve">Tulos</w:t>
      </w:r>
    </w:p>
    <w:p>
      <w:r>
        <w:t xml:space="preserve">DT</w:t>
      </w:r>
    </w:p>
    <w:p>
      <w:r>
        <w:rPr>
          <w:b/>
        </w:rPr>
        <w:t xml:space="preserve">Esimerkki 4.435</w:t>
      </w:r>
    </w:p>
    <w:p>
      <w:r>
        <w:t xml:space="preserve">Mikä on seuraavassa kysymyksessä olevan sanan "Bears" sanan part-of-speech tag: Mikä on Chicago Bearsin McNeese State -yliopistosta vuonna 1985 NFL-draftissa varaaman pelaajan syntymävuosi ?</w:t>
      </w:r>
    </w:p>
    <w:p>
      <w:r>
        <w:rPr>
          <w:b/>
        </w:rPr>
        <w:t xml:space="preserve">Tulos</w:t>
      </w:r>
    </w:p>
    <w:p>
      <w:r>
        <w:t xml:space="preserve">NNP</w:t>
      </w:r>
    </w:p>
    <w:p>
      <w:r>
        <w:rPr>
          <w:b/>
        </w:rPr>
        <w:t xml:space="preserve">Esimerkki 4.436</w:t>
      </w:r>
    </w:p>
    <w:p>
      <w:r>
        <w:t xml:space="preserve">Mikä on seuraavassa kysymyksessä olevan sanan "Baltic" part-of-speech tag: Mikä nykyinen yksityisasunto on Malarenjärven ja Itämeren rajaamassa kaupungissa ?</w:t>
      </w:r>
    </w:p>
    <w:p>
      <w:r>
        <w:rPr>
          <w:b/>
        </w:rPr>
        <w:t xml:space="preserve">Tulos</w:t>
      </w:r>
    </w:p>
    <w:p>
      <w:r>
        <w:t xml:space="preserve">NNP</w:t>
      </w:r>
    </w:p>
    <w:p>
      <w:r>
        <w:rPr>
          <w:b/>
        </w:rPr>
        <w:t xml:space="preserve">Esimerkki 4.437</w:t>
      </w:r>
    </w:p>
    <w:p>
      <w:r>
        <w:t xml:space="preserve">Mikä on seuraavassa kysymyksessä esiintyvän sanan "constituency" part-of-speech tag: Mikä PMK-puolueen hallinnoima vaalipiiri sijaitsee Kancheepuramin piirikunnassa Intian Tamil Nadun osavaltiossa?</w:t>
      </w:r>
    </w:p>
    <w:p>
      <w:r>
        <w:rPr>
          <w:b/>
        </w:rPr>
        <w:t xml:space="preserve">Tulos</w:t>
      </w:r>
    </w:p>
    <w:p>
      <w:r>
        <w:t xml:space="preserve">NN</w:t>
      </w:r>
    </w:p>
    <w:p>
      <w:r>
        <w:rPr>
          <w:b/>
        </w:rPr>
        <w:t xml:space="preserve">Esimerkki 4.438</w:t>
      </w:r>
    </w:p>
    <w:p>
      <w:r>
        <w:t xml:space="preserve">Mikä on seuraavassa kysymyksessä olevan sanan "alue" sanan part-of-speech tag: Mikä on se alue, jonka muistiinpanoja henkilöä pidetään TSU:n hengellisenä johtajana ?</w:t>
      </w:r>
    </w:p>
    <w:p>
      <w:r>
        <w:rPr>
          <w:b/>
        </w:rPr>
        <w:t xml:space="preserve">Tulos</w:t>
      </w:r>
    </w:p>
    <w:p>
      <w:r>
        <w:t xml:space="preserve">NN</w:t>
      </w:r>
    </w:p>
    <w:p>
      <w:r>
        <w:rPr>
          <w:b/>
        </w:rPr>
        <w:t xml:space="preserve">Esimerkki 4.439</w:t>
      </w:r>
    </w:p>
    <w:p>
      <w:r>
        <w:t xml:space="preserve">Mikä on seuraavassa kysymyksessä olevan sanan "the" sanan part-of-speech tag: Kuka oli Michiganin yksikön nuorempi henkilö ?</w:t>
      </w:r>
    </w:p>
    <w:p>
      <w:r>
        <w:rPr>
          <w:b/>
        </w:rPr>
        <w:t xml:space="preserve">Tulos</w:t>
      </w:r>
    </w:p>
    <w:p>
      <w:r>
        <w:t xml:space="preserve">DT</w:t>
      </w:r>
    </w:p>
    <w:p>
      <w:r>
        <w:rPr>
          <w:b/>
        </w:rPr>
        <w:t xml:space="preserve">Esimerkki 4.440</w:t>
      </w:r>
    </w:p>
    <w:p>
      <w:r>
        <w:t xml:space="preserve">Mikä on sanan "of" sanan part-of-speech tag seuraavassa kysymyksessä: Missä osassa Marokkoa on Marokon kaupunki, jossa on enemmän asukkaita kuin Fesissä ?</w:t>
      </w:r>
    </w:p>
    <w:p>
      <w:r>
        <w:rPr>
          <w:b/>
        </w:rPr>
        <w:t xml:space="preserve">Tulos</w:t>
      </w:r>
    </w:p>
    <w:p>
      <w:r>
        <w:t xml:space="preserve">IN</w:t>
      </w:r>
    </w:p>
    <w:p>
      <w:r>
        <w:rPr>
          <w:b/>
        </w:rPr>
        <w:t xml:space="preserve">Esimerkki 4.441</w:t>
      </w:r>
    </w:p>
    <w:p>
      <w:r>
        <w:t xml:space="preserve">Mikä on seuraavassa kysymyksessä olevan sanan "on" sanan part-of-speech tag: Mikä on vuoden 2012 Chicagon maratonin sijalle 6 sijoittuneen kotimaan alue ?</w:t>
      </w:r>
    </w:p>
    <w:p>
      <w:r>
        <w:rPr>
          <w:b/>
        </w:rPr>
        <w:t xml:space="preserve">Tulos</w:t>
      </w:r>
    </w:p>
    <w:p>
      <w:r>
        <w:t xml:space="preserve">VBZ</w:t>
      </w:r>
    </w:p>
    <w:p>
      <w:r>
        <w:rPr>
          <w:b/>
        </w:rPr>
        <w:t xml:space="preserve">Esimerkki 4.442</w:t>
      </w:r>
    </w:p>
    <w:p>
      <w:r>
        <w:t xml:space="preserve">Mikä on seuraavassa kysymyksessä olevan sanan "kansallisuus" sanan part-of-speech tag: Mikä on Racing Team Parkalgarin kuljettajan kansallisuus?</w:t>
      </w:r>
    </w:p>
    <w:p>
      <w:r>
        <w:rPr>
          <w:b/>
        </w:rPr>
        <w:t xml:space="preserve">Tulos</w:t>
      </w:r>
    </w:p>
    <w:p>
      <w:r>
        <w:t xml:space="preserve">NN</w:t>
      </w:r>
    </w:p>
    <w:p>
      <w:r>
        <w:rPr>
          <w:b/>
        </w:rPr>
        <w:t xml:space="preserve">Esimerkki 4.443</w:t>
      </w:r>
    </w:p>
    <w:p>
      <w:r>
        <w:t xml:space="preserve">Mikä on seuraavassa kysymyksessä olevan sanan "the" sanan part-of-speech tag: Mikä on ekologisen alueen biomi, joka muodostaa laajan alluviaalisen viuhkan, joka koostuu kanavien lomittamista mutalautoista ?</w:t>
      </w:r>
    </w:p>
    <w:p>
      <w:r>
        <w:rPr>
          <w:b/>
        </w:rPr>
        <w:t xml:space="preserve">Tulos</w:t>
      </w:r>
    </w:p>
    <w:p>
      <w:r>
        <w:t xml:space="preserve">DT</w:t>
      </w:r>
    </w:p>
    <w:p>
      <w:r>
        <w:rPr>
          <w:b/>
        </w:rPr>
        <w:t xml:space="preserve">Esimerkki 4.444</w:t>
      </w:r>
    </w:p>
    <w:p>
      <w:r>
        <w:t xml:space="preserve">Mikä on seuraavassa kysymyksessä olevan sanan "many" sanan part-of-speech tag: Kuinka monta neliökilometriä on Brasilian osavaltio, jonka nimi tarkoittaa leveää jokea ?</w:t>
      </w:r>
    </w:p>
    <w:p>
      <w:r>
        <w:rPr>
          <w:b/>
        </w:rPr>
        <w:t xml:space="preserve">Tulos</w:t>
      </w:r>
    </w:p>
    <w:p>
      <w:r>
        <w:t xml:space="preserve">JJ</w:t>
      </w:r>
    </w:p>
    <w:p>
      <w:r>
        <w:rPr>
          <w:b/>
        </w:rPr>
        <w:t xml:space="preserve">Esimerkki 4.445</w:t>
      </w:r>
    </w:p>
    <w:p>
      <w:r>
        <w:t xml:space="preserve">Mikä on seuraavassa kysymyksessä olevan sanan "mitä" sanan part-of-speech tag: NFL-joukkue, jonka koti on Bank of America Stadium, sijaitsee missä kaupungissa ?</w:t>
      </w:r>
    </w:p>
    <w:p>
      <w:r>
        <w:rPr>
          <w:b/>
        </w:rPr>
        <w:t xml:space="preserve">Tulos</w:t>
      </w:r>
    </w:p>
    <w:p>
      <w:r>
        <w:t xml:space="preserve">WP</w:t>
      </w:r>
    </w:p>
    <w:p>
      <w:r>
        <w:rPr>
          <w:b/>
        </w:rPr>
        <w:t xml:space="preserve">Esimerkki 4.446</w:t>
      </w:r>
    </w:p>
    <w:p>
      <w:r>
        <w:t xml:space="preserve">Mikä on seuraavassa kysymyksessä olevan sanan "the" sanan part-of-speech tag: Missä asemassa 360 ääntä saanut henkilö oli Euroopan parlamentissa vuosina 2009-2014 ?</w:t>
      </w:r>
    </w:p>
    <w:p>
      <w:r>
        <w:rPr>
          <w:b/>
        </w:rPr>
        <w:t xml:space="preserve">Tulos</w:t>
      </w:r>
    </w:p>
    <w:p>
      <w:r>
        <w:t xml:space="preserve">DT</w:t>
      </w:r>
    </w:p>
    <w:p>
      <w:r>
        <w:rPr>
          <w:b/>
        </w:rPr>
        <w:t xml:space="preserve">Esimerkki 4.447</w:t>
      </w:r>
    </w:p>
    <w:p>
      <w:r>
        <w:t xml:space="preserve">Mikä on seuraavassa kysymyksessä olevan sanan "miten" sanan part-of-speech tag: Patelin kunniaksi nimetty yliopisto, joka sijaitsee 24 mailia Miamista pohjoiseen, sijaitsee kaupungissa, jonka väkiluku oli vuonna 2010 kuinka monta ihmistä?</w:t>
      </w:r>
    </w:p>
    <w:p>
      <w:r>
        <w:rPr>
          <w:b/>
        </w:rPr>
        <w:t xml:space="preserve">Tulos</w:t>
      </w:r>
    </w:p>
    <w:p>
      <w:r>
        <w:t xml:space="preserve">WRB</w:t>
      </w:r>
    </w:p>
    <w:p>
      <w:r>
        <w:rPr>
          <w:b/>
        </w:rPr>
        <w:t xml:space="preserve">Esimerkki 4.448</w:t>
      </w:r>
    </w:p>
    <w:p>
      <w:r>
        <w:t xml:space="preserve">Mikä on seuraavassa kysymyksessä olevan sanan "oli" sanan part-of-speech tag: Mikä on sen majatalon nimi, joka sijaitsee kaupungissa, jonka asukasluku oli 3228 vuoden 2010 väestönlaskennassa ?</w:t>
      </w:r>
    </w:p>
    <w:p>
      <w:r>
        <w:rPr>
          <w:b/>
        </w:rPr>
        <w:t xml:space="preserve">Tulos</w:t>
      </w:r>
    </w:p>
    <w:p>
      <w:r>
        <w:t xml:space="preserve">VBD</w:t>
      </w:r>
    </w:p>
    <w:p>
      <w:r>
        <w:rPr>
          <w:b/>
        </w:rPr>
        <w:t xml:space="preserve">Esimerkki 4.449</w:t>
      </w:r>
    </w:p>
    <w:p>
      <w:r>
        <w:t xml:space="preserve">Mikä on seuraavassa kysymyksessä olevan sanan "2,372" sanan part-of-speech tag: Missä Norjan kunnassa sijaitsee vuori, jonka kohouma on 2 372 m ?</w:t>
      </w:r>
    </w:p>
    <w:p>
      <w:r>
        <w:rPr>
          <w:b/>
        </w:rPr>
        <w:t xml:space="preserve">Tulos</w:t>
      </w:r>
    </w:p>
    <w:p>
      <w:r>
        <w:t xml:space="preserve">CD</w:t>
      </w:r>
    </w:p>
    <w:p>
      <w:r>
        <w:rPr>
          <w:b/>
        </w:rPr>
        <w:t xml:space="preserve">Esimerkki 4.450</w:t>
      </w:r>
    </w:p>
    <w:p>
      <w:r>
        <w:t xml:space="preserve">Mikä on seuraavassa kysymyksessä esiintyvän sanan "joka" sanan part-of-speech tag: Mikä on sen kausivuoden tilasto, jolloin Detroit Tigers teki American Leaguen ennätyksen kauden tappioiden määrässä ?</w:t>
      </w:r>
    </w:p>
    <w:p>
      <w:r>
        <w:rPr>
          <w:b/>
        </w:rPr>
        <w:t xml:space="preserve">Tulos</w:t>
      </w:r>
    </w:p>
    <w:p>
      <w:r>
        <w:t xml:space="preserve">WDT</w:t>
      </w:r>
    </w:p>
    <w:p>
      <w:r>
        <w:rPr>
          <w:b/>
        </w:rPr>
        <w:t xml:space="preserve">Esimerkki 4.451</w:t>
      </w:r>
    </w:p>
    <w:p>
      <w:r>
        <w:t xml:space="preserve">Mikä on seuraavassa kysymyksessä esiintyvän sanan "joka" sanan part-of-speech tag: Mikä on sen kaupunginosan nimi, jossa sijaitsee kylä, jossa asuu 903 asukasta ?</w:t>
      </w:r>
    </w:p>
    <w:p>
      <w:r>
        <w:rPr>
          <w:b/>
        </w:rPr>
        <w:t xml:space="preserve">Tulos</w:t>
      </w:r>
    </w:p>
    <w:p>
      <w:r>
        <w:t xml:space="preserve">WDT</w:t>
      </w:r>
    </w:p>
    <w:p>
      <w:r>
        <w:rPr>
          <w:b/>
        </w:rPr>
        <w:t xml:space="preserve">Esimerkki 4.452</w:t>
      </w:r>
    </w:p>
    <w:p>
      <w:r>
        <w:t xml:space="preserve">Mikä on seuraavassa kysymyksessä olevan sanan "on" sanan part-of-speech tag: Mikä on tämän jugoslavianjuutalaisen lapsinäyttelijän syntymäaika, joka kuoli tässä Oświęcimissä sijaitsevassa kompleksissa, jossa on pääosa ?</w:t>
      </w:r>
    </w:p>
    <w:p>
      <w:r>
        <w:rPr>
          <w:b/>
        </w:rPr>
        <w:t xml:space="preserve">Tulos</w:t>
      </w:r>
    </w:p>
    <w:p>
      <w:r>
        <w:t xml:space="preserve">VBZ</w:t>
      </w:r>
    </w:p>
    <w:p>
      <w:r>
        <w:rPr>
          <w:b/>
        </w:rPr>
        <w:t xml:space="preserve">Esimerkki 4.453</w:t>
      </w:r>
    </w:p>
    <w:p>
      <w:r>
        <w:t xml:space="preserve">Mikä on seuraavassa kysymyksessä esiintyvän sanan "Bertrand" sanan part-of-speech tag: Andrea de Cesarisista ja Bertrand Gachot'sta kumpi on kotoisin lännestä?</w:t>
      </w:r>
    </w:p>
    <w:p>
      <w:r>
        <w:rPr>
          <w:b/>
        </w:rPr>
        <w:t xml:space="preserve">Tulos</w:t>
      </w:r>
    </w:p>
    <w:p>
      <w:r>
        <w:t xml:space="preserve">NNP</w:t>
      </w:r>
    </w:p>
    <w:p>
      <w:r>
        <w:rPr>
          <w:b/>
        </w:rPr>
        <w:t xml:space="preserve">Esimerkki 4.454</w:t>
      </w:r>
    </w:p>
    <w:p>
      <w:r>
        <w:t xml:space="preserve">Mikä on seuraavassa kysymyksessä olevan sanan "the" sanan part-of-speech tag: Mikä meri rajaa pohjoispuolella joukkueen, jonka värit ovat punainen ja valkoinen ?</w:t>
      </w:r>
    </w:p>
    <w:p>
      <w:r>
        <w:rPr>
          <w:b/>
        </w:rPr>
        <w:t xml:space="preserve">Tulos</w:t>
      </w:r>
    </w:p>
    <w:p>
      <w:r>
        <w:t xml:space="preserve">DT</w:t>
      </w:r>
    </w:p>
    <w:p>
      <w:r>
        <w:rPr>
          <w:b/>
        </w:rPr>
        <w:t xml:space="preserve">Esimerkki 4.455</w:t>
      </w:r>
    </w:p>
    <w:p>
      <w:r>
        <w:t xml:space="preserve">Mikä on sanan "for" sanan part-of-speech tag seuraavassa kysymyksessä: Mikä on vuosi, joka on sijoitettu merkin otsikolle paikassa, jonka etäisyys on 804 mailia ?</w:t>
      </w:r>
    </w:p>
    <w:p>
      <w:r>
        <w:rPr>
          <w:b/>
        </w:rPr>
        <w:t xml:space="preserve">Tulos</w:t>
      </w:r>
    </w:p>
    <w:p>
      <w:r>
        <w:t xml:space="preserve">IN</w:t>
      </w:r>
    </w:p>
    <w:p>
      <w:r>
        <w:rPr>
          <w:b/>
        </w:rPr>
        <w:t xml:space="preserve">Esimerkki 4.456</w:t>
      </w:r>
    </w:p>
    <w:p>
      <w:r>
        <w:t xml:space="preserve">Mikä on seuraavassa kysymyksessä olevan sanan "1925" sanan part-of-speech tag: Mihin rakennelmaan 1925 aiemmin kuului ?</w:t>
      </w:r>
    </w:p>
    <w:p>
      <w:r>
        <w:rPr>
          <w:b/>
        </w:rPr>
        <w:t xml:space="preserve">Tulos</w:t>
      </w:r>
    </w:p>
    <w:p>
      <w:r>
        <w:t xml:space="preserve">CD</w:t>
      </w:r>
    </w:p>
    <w:p>
      <w:r>
        <w:rPr>
          <w:b/>
        </w:rPr>
        <w:t xml:space="preserve">Esimerkki 4.457</w:t>
      </w:r>
    </w:p>
    <w:p>
      <w:r>
        <w:t xml:space="preserve">Mikä on seuraavassa kysymyksessä olevan sanan "sisältää" sanan part-of-speech tag: Mikä piirikunta sisältää kaupungin, joka sisältää Illinois Wesleyan Universityn ?</w:t>
      </w:r>
    </w:p>
    <w:p>
      <w:r>
        <w:rPr>
          <w:b/>
        </w:rPr>
        <w:t xml:space="preserve">Tulos</w:t>
      </w:r>
    </w:p>
    <w:p>
      <w:r>
        <w:t xml:space="preserve">VBZ</w:t>
      </w:r>
    </w:p>
    <w:p>
      <w:r>
        <w:rPr>
          <w:b/>
        </w:rPr>
        <w:t xml:space="preserve">Esimerkki 4.458</w:t>
      </w:r>
    </w:p>
    <w:p>
      <w:r>
        <w:t xml:space="preserve">Mikä on seuraavassa kysymyksessä olevan sanan "kuin" sanan part-of-speech tag: Mitkä Tyynenmeren saaret kuuluvat siihen latinalaisamerikkalaiseen maahan, jossa oli vähemmän kuin 9 150 mutta enemmän kuin 7 246 siirtolaista Yhdistyneeseen kuningaskuntaan vuonna 2011 ?</w:t>
      </w:r>
    </w:p>
    <w:p>
      <w:r>
        <w:rPr>
          <w:b/>
        </w:rPr>
        <w:t xml:space="preserve">Tulos</w:t>
      </w:r>
    </w:p>
    <w:p>
      <w:r>
        <w:t xml:space="preserve">IN</w:t>
      </w:r>
    </w:p>
    <w:p>
      <w:r>
        <w:rPr>
          <w:b/>
        </w:rPr>
        <w:t xml:space="preserve">Esimerkki 4.459</w:t>
      </w:r>
    </w:p>
    <w:p>
      <w:r>
        <w:t xml:space="preserve">Mikä on seuraavassa kysymyksessä olevan sanan "the" sanan part-of-speech tag: Mikä listalla olevista kaupungeista yhdistyi muiden kanssa muodostaen uuden Ilanz/Glionin kunnan?</w:t>
      </w:r>
    </w:p>
    <w:p>
      <w:r>
        <w:rPr>
          <w:b/>
        </w:rPr>
        <w:t xml:space="preserve">Tulos</w:t>
      </w:r>
    </w:p>
    <w:p>
      <w:r>
        <w:t xml:space="preserve">DT</w:t>
      </w:r>
    </w:p>
    <w:p>
      <w:r>
        <w:rPr>
          <w:b/>
        </w:rPr>
        <w:t xml:space="preserve">Esimerkki 4.460</w:t>
      </w:r>
    </w:p>
    <w:p>
      <w:r>
        <w:t xml:space="preserve">Mikä on sanan "of" sanan part-of-speech tag seuraavassa kysymyksessä: Mikä oli Tony Jeffersonin collegen ennätys vuonna 2012 ?</w:t>
      </w:r>
    </w:p>
    <w:p>
      <w:r>
        <w:rPr>
          <w:b/>
        </w:rPr>
        <w:t xml:space="preserve">Tulos</w:t>
      </w:r>
    </w:p>
    <w:p>
      <w:r>
        <w:t xml:space="preserve">IN</w:t>
      </w:r>
    </w:p>
    <w:p>
      <w:r>
        <w:rPr>
          <w:b/>
        </w:rPr>
        <w:t xml:space="preserve">Esimerkki 4.461</w:t>
      </w:r>
    </w:p>
    <w:p>
      <w:r>
        <w:t xml:space="preserve">Mikä on sanan "in" sanan part-of-speech tag seuraavassa kysymyksessä: Kuinka monta vuotta vanhempi on Crabtreen kirkko kuin Advanceen sijoitettu kirkko ?</w:t>
      </w:r>
    </w:p>
    <w:p>
      <w:r>
        <w:rPr>
          <w:b/>
        </w:rPr>
        <w:t xml:space="preserve">Tulos</w:t>
      </w:r>
    </w:p>
    <w:p>
      <w:r>
        <w:t xml:space="preserve">IN</w:t>
      </w:r>
    </w:p>
    <w:p>
      <w:r>
        <w:rPr>
          <w:b/>
        </w:rPr>
        <w:t xml:space="preserve">Esimerkki 4.462</w:t>
      </w:r>
    </w:p>
    <w:p>
      <w:r>
        <w:t xml:space="preserve">Mikä on seuraavassa kysymyksessä olevan sanan "make" sanan part-of-speech tag: Millä päivämäärällä A Simple Life 'n tähti teki vierailevan esiintymisen ?</w:t>
      </w:r>
    </w:p>
    <w:p>
      <w:r>
        <w:rPr>
          <w:b/>
        </w:rPr>
        <w:t xml:space="preserve">Tulos</w:t>
      </w:r>
    </w:p>
    <w:p>
      <w:r>
        <w:t xml:space="preserve">VBP</w:t>
      </w:r>
    </w:p>
    <w:p>
      <w:r>
        <w:rPr>
          <w:b/>
        </w:rPr>
        <w:t xml:space="preserve">Esimerkki 4.463</w:t>
      </w:r>
    </w:p>
    <w:p>
      <w:r>
        <w:t xml:space="preserve">Mikä on seuraavassa kysymyksessä olevan sanan "kuusi" sanan part-of-speech tag: Mikä oli viimeinen vuosi, jolloin 15. marraskuuta 1950 syntynyt opiskelija pelasi yliopistossa, jossa ensimmäiset luennot pidettiin 16. syyskuuta 1874 ja jossa oli kuusi opettajaa ja 39 opiskelijaa?</w:t>
      </w:r>
    </w:p>
    <w:p>
      <w:r>
        <w:rPr>
          <w:b/>
        </w:rPr>
        <w:t xml:space="preserve">Tulos</w:t>
      </w:r>
    </w:p>
    <w:p>
      <w:r>
        <w:t xml:space="preserve">CD</w:t>
      </w:r>
    </w:p>
    <w:p>
      <w:r>
        <w:rPr>
          <w:b/>
        </w:rPr>
        <w:t xml:space="preserve">Esimerkki 4.464</w:t>
      </w:r>
    </w:p>
    <w:p>
      <w:r>
        <w:t xml:space="preserve">Mikä on seuraavassa kysymyksessä olevan sanan "mi" sanan part-of-speech tag: Mikä on vuoden 1993 väestöarvio kaupungista, joka sijaitsee 91 kilometriä (57 mi) koilliseen Yangonista ?</w:t>
      </w:r>
    </w:p>
    <w:p>
      <w:r>
        <w:rPr>
          <w:b/>
        </w:rPr>
        <w:t xml:space="preserve">Tulos</w:t>
      </w:r>
    </w:p>
    <w:p>
      <w:r>
        <w:t xml:space="preserve">NN</w:t>
      </w:r>
    </w:p>
    <w:p>
      <w:r>
        <w:rPr>
          <w:b/>
        </w:rPr>
        <w:t xml:space="preserve">Esimerkki 4.465</w:t>
      </w:r>
    </w:p>
    <w:p>
      <w:r>
        <w:t xml:space="preserve">Mikä on seuraavassa kysymyksessä olevan sanan "kuka" sanan part-of-speech tag: Kuinka monta ihmistä vuosittain vierailee Kanariansaarella, jonka pääkaupunki on Santa Cruz de Tenerife ?</w:t>
      </w:r>
    </w:p>
    <w:p>
      <w:r>
        <w:rPr>
          <w:b/>
        </w:rPr>
        <w:t xml:space="preserve">Tulos</w:t>
      </w:r>
    </w:p>
    <w:p>
      <w:r>
        <w:t xml:space="preserve">WP</w:t>
      </w:r>
    </w:p>
    <w:p>
      <w:r>
        <w:rPr>
          <w:b/>
        </w:rPr>
        <w:t xml:space="preserve">Esimerkki 4.466</w:t>
      </w:r>
    </w:p>
    <w:p>
      <w:r>
        <w:t xml:space="preserve">Mikä on seuraavassa kysymyksessä olevan sanan "kuusi" sanan part-of-speech tag: Ennätykselliset kuusi Euroopan cupia voittaneella seuralla , kuinka monta voittoa sillä on ?</w:t>
      </w:r>
    </w:p>
    <w:p>
      <w:r>
        <w:rPr>
          <w:b/>
        </w:rPr>
        <w:t xml:space="preserve">Tulos</w:t>
      </w:r>
    </w:p>
    <w:p>
      <w:r>
        <w:t xml:space="preserve">CD</w:t>
      </w:r>
    </w:p>
    <w:p>
      <w:r>
        <w:rPr>
          <w:b/>
        </w:rPr>
        <w:t xml:space="preserve">Esimerkki 4.467</w:t>
      </w:r>
    </w:p>
    <w:p>
      <w:r>
        <w:t xml:space="preserve">Mikä on sanan "the" sanan part-of-speech tag seuraavassa kysymyksessä: Mikä on 5. tammikuuta 2008 kuolleen alumnin tutkinto ?</w:t>
      </w:r>
    </w:p>
    <w:p>
      <w:r>
        <w:rPr>
          <w:b/>
        </w:rPr>
        <w:t xml:space="preserve">Tulos</w:t>
      </w:r>
    </w:p>
    <w:p>
      <w:r>
        <w:t xml:space="preserve">DT</w:t>
      </w:r>
    </w:p>
    <w:p>
      <w:r>
        <w:rPr>
          <w:b/>
        </w:rPr>
        <w:t xml:space="preserve">Esimerkki 4.468</w:t>
      </w:r>
    </w:p>
    <w:p>
      <w:r>
        <w:t xml:space="preserve">Mikä on sanan "studiot" sanan part-of-speech tag seuraavassa kysymyksessä: Minkä nimisen elokuvan ( t ) julkaisi 1930-luvulla toiminut ohjaaja, joka työskenteli useilla animaatiostudioilla ?</w:t>
      </w:r>
    </w:p>
    <w:p>
      <w:r>
        <w:rPr>
          <w:b/>
        </w:rPr>
        <w:t xml:space="preserve">Tulos</w:t>
      </w:r>
    </w:p>
    <w:p>
      <w:r>
        <w:t xml:space="preserve">NNS</w:t>
      </w:r>
    </w:p>
    <w:p>
      <w:r>
        <w:rPr>
          <w:b/>
        </w:rPr>
        <w:t xml:space="preserve">Esimerkki 4.469</w:t>
      </w:r>
    </w:p>
    <w:p>
      <w:r>
        <w:t xml:space="preserve">Mikä on seuraavassa kysymyksessä olevan sanan "whose" sanan part-of-speech tag: Kuka on vuoden 2001 elokuvan tähti, jonka laulun on laulanut KK ?</w:t>
      </w:r>
    </w:p>
    <w:p>
      <w:r>
        <w:rPr>
          <w:b/>
        </w:rPr>
        <w:t xml:space="preserve">Tulos</w:t>
      </w:r>
    </w:p>
    <w:p>
      <w:r>
        <w:t xml:space="preserve">WP$</w:t>
      </w:r>
    </w:p>
    <w:p>
      <w:r>
        <w:rPr>
          <w:b/>
        </w:rPr>
        <w:t xml:space="preserve">Esimerkki 4.470</w:t>
      </w:r>
    </w:p>
    <w:p>
      <w:r>
        <w:t xml:space="preserve">Mikä on sanan "of" sanan part-of-speech tag seuraavassa kysymyksessä: Kuinka monta joukkuetta edustaa tätä yliopistoa, joka sijaitsee tässä 53 891 asukkaan kaupungissa vuonna 2010 ?</w:t>
      </w:r>
    </w:p>
    <w:p>
      <w:r>
        <w:rPr>
          <w:b/>
        </w:rPr>
        <w:t xml:space="preserve">Tulos</w:t>
      </w:r>
    </w:p>
    <w:p>
      <w:r>
        <w:t xml:space="preserve">IN</w:t>
      </w:r>
    </w:p>
    <w:p>
      <w:r>
        <w:rPr>
          <w:b/>
        </w:rPr>
        <w:t xml:space="preserve">Esimerkki 4.471</w:t>
      </w:r>
    </w:p>
    <w:p>
      <w:r>
        <w:t xml:space="preserve">Mikä on seuraavassa kysymyksessä olevan sanan "oli" sanan part-of-speech tag: Missä kunnassa (tai kunnissa) alueella järjestettiin 26. huhtikuuta 2010 täytevaalit, joissa Jeannie Ugyuk voitti paikan ?</w:t>
      </w:r>
    </w:p>
    <w:p>
      <w:r>
        <w:rPr>
          <w:b/>
        </w:rPr>
        <w:t xml:space="preserve">Tulos</w:t>
      </w:r>
    </w:p>
    <w:p>
      <w:r>
        <w:t xml:space="preserve">VBD</w:t>
      </w:r>
    </w:p>
    <w:p>
      <w:r>
        <w:rPr>
          <w:b/>
        </w:rPr>
        <w:t xml:space="preserve">Esimerkki 4.472</w:t>
      </w:r>
    </w:p>
    <w:p>
      <w:r>
        <w:t xml:space="preserve">Mikä on sanan "Paide" sanan part-of-speech tag seuraavassa kysymyksessä: Mikä on Paidessa sijaitsevan areenan englanninkielinen nimi ?</w:t>
      </w:r>
    </w:p>
    <w:p>
      <w:r>
        <w:rPr>
          <w:b/>
        </w:rPr>
        <w:t xml:space="preserve">Tulos</w:t>
      </w:r>
    </w:p>
    <w:p>
      <w:r>
        <w:t xml:space="preserve">NNP</w:t>
      </w:r>
    </w:p>
    <w:p>
      <w:r>
        <w:rPr>
          <w:b/>
        </w:rPr>
        <w:t xml:space="preserve">Esimerkki 4.473</w:t>
      </w:r>
    </w:p>
    <w:p>
      <w:r>
        <w:t xml:space="preserve">Mikä on seuraavassa kysymyksessä olevan sanan "team" part-of-speech tag: Mikä on Liga MX -joukkueen, jonka lempinimi on Las Águilas ( The Eagles ), stadionin kapasiteetti?</w:t>
      </w:r>
    </w:p>
    <w:p>
      <w:r>
        <w:rPr>
          <w:b/>
        </w:rPr>
        <w:t xml:space="preserve">Tulos</w:t>
      </w:r>
    </w:p>
    <w:p>
      <w:r>
        <w:t xml:space="preserve">NN</w:t>
      </w:r>
    </w:p>
    <w:p>
      <w:r>
        <w:rPr>
          <w:b/>
        </w:rPr>
        <w:t xml:space="preserve">Esimerkki 4.474</w:t>
      </w:r>
    </w:p>
    <w:p>
      <w:r>
        <w:t xml:space="preserve">Mikä on seuraavassa kysymyksessä olevan sanan "the" sanan part-of-speech tag: Milloin julkaistiin Black Towerin ja Aksys Gamesin yhdessä kehittämä The-peli ?</w:t>
      </w:r>
    </w:p>
    <w:p>
      <w:r>
        <w:rPr>
          <w:b/>
        </w:rPr>
        <w:t xml:space="preserve">Tulos</w:t>
      </w:r>
    </w:p>
    <w:p>
      <w:r>
        <w:t xml:space="preserve">DT</w:t>
      </w:r>
    </w:p>
    <w:p>
      <w:r>
        <w:rPr>
          <w:b/>
        </w:rPr>
        <w:t xml:space="preserve">Esimerkki 4.475</w:t>
      </w:r>
    </w:p>
    <w:p>
      <w:r>
        <w:t xml:space="preserve">Mikä on seuraavassa kysymyksessä olevan sanan "IATA" puhekielinen tunniste: Mikä on sen kaupungin IATA, joka on Kamerunin suurin kaupunki ja sen taloudellinen pääkaupunki ?</w:t>
      </w:r>
    </w:p>
    <w:p>
      <w:r>
        <w:rPr>
          <w:b/>
        </w:rPr>
        <w:t xml:space="preserve">Tulos</w:t>
      </w:r>
    </w:p>
    <w:p>
      <w:r>
        <w:t xml:space="preserve">NNP</w:t>
      </w:r>
    </w:p>
    <w:p>
      <w:r>
        <w:rPr>
          <w:b/>
        </w:rPr>
        <w:t xml:space="preserve">Esimerkki 4.476</w:t>
      </w:r>
    </w:p>
    <w:p>
      <w:r>
        <w:t xml:space="preserve">Mikä on seuraavassa kysymyksessä olevan sanan "ennen" sanan part-of-speech tag: Minkä koomikon ohjaaman elokuvan piti ilmestyä vasta kesäkuussa 2024, koska hän oli häpeissään sen huonosta laadusta ?</w:t>
      </w:r>
    </w:p>
    <w:p>
      <w:r>
        <w:rPr>
          <w:b/>
        </w:rPr>
        <w:t xml:space="preserve">Tulos</w:t>
      </w:r>
    </w:p>
    <w:p>
      <w:r>
        <w:t xml:space="preserve">IN</w:t>
      </w:r>
    </w:p>
    <w:p>
      <w:r>
        <w:rPr>
          <w:b/>
        </w:rPr>
        <w:t xml:space="preserve">Esimerkki 4.477</w:t>
      </w:r>
    </w:p>
    <w:p>
      <w:r>
        <w:t xml:space="preserve">Mikä on seuraavassa kysymyksessä olevan sanan "rank" part-of-speech tag: Mikä on sen virallisen joukkueen sijoitus, jonka maa ulottuu yli yhdentoista aikavyöhykkeen ?</w:t>
      </w:r>
    </w:p>
    <w:p>
      <w:r>
        <w:rPr>
          <w:b/>
        </w:rPr>
        <w:t xml:space="preserve">Tulos</w:t>
      </w:r>
    </w:p>
    <w:p>
      <w:r>
        <w:t xml:space="preserve">NN</w:t>
      </w:r>
    </w:p>
    <w:p>
      <w:r>
        <w:rPr>
          <w:b/>
        </w:rPr>
        <w:t xml:space="preserve">Esimerkki 4.478</w:t>
      </w:r>
    </w:p>
    <w:p>
      <w:r>
        <w:t xml:space="preserve">Mikä on seuraavassa kysymyksessä olevan sanan "whose" sanan part-of-speech tag: Kuka on se seura, jonka pelaajan Detroit Pistons valitsi vuoden 2012 NBA-draftin ensimmäisellä kierroksella ?</w:t>
      </w:r>
    </w:p>
    <w:p>
      <w:r>
        <w:rPr>
          <w:b/>
        </w:rPr>
        <w:t xml:space="preserve">Tulos</w:t>
      </w:r>
    </w:p>
    <w:p>
      <w:r>
        <w:t xml:space="preserve">WP$</w:t>
      </w:r>
    </w:p>
    <w:p>
      <w:r>
        <w:rPr>
          <w:b/>
        </w:rPr>
        <w:t xml:space="preserve">Esimerkki 4.479</w:t>
      </w:r>
    </w:p>
    <w:p>
      <w:r>
        <w:t xml:space="preserve">Mikä on seuraavassa kysymyksessä olevan sanan "win" part-of-speech tag: Kuka entinen Arkansasin pelaaja voitti kultamitalin vuoden 84 olympialaisissa ja NBA:n mestaruuden Bullsin kanssa vuonna 98?</w:t>
      </w:r>
    </w:p>
    <w:p>
      <w:r>
        <w:rPr>
          <w:b/>
        </w:rPr>
        <w:t xml:space="preserve">Tulos</w:t>
      </w:r>
    </w:p>
    <w:p>
      <w:r>
        <w:t xml:space="preserve">VB</w:t>
      </w:r>
    </w:p>
    <w:p>
      <w:r>
        <w:rPr>
          <w:b/>
        </w:rPr>
        <w:t xml:space="preserve">Esimerkki 4.480</w:t>
      </w:r>
    </w:p>
    <w:p>
      <w:r>
        <w:t xml:space="preserve">Mikä on seuraavassa kysymyksessä olevan sanan "Mitä" sanan part-of-speech tag: Mikä WR pelasi koulua Lennoxvillessä , Sherbrooken kaupunginosassa, Quebecissä, Kanadassa ?</w:t>
      </w:r>
    </w:p>
    <w:p>
      <w:r>
        <w:rPr>
          <w:b/>
        </w:rPr>
        <w:t xml:space="preserve">Tulos</w:t>
      </w:r>
    </w:p>
    <w:p>
      <w:r>
        <w:t xml:space="preserve">WP</w:t>
      </w:r>
    </w:p>
    <w:p>
      <w:r>
        <w:rPr>
          <w:b/>
        </w:rPr>
        <w:t xml:space="preserve">Esimerkki 4.481</w:t>
      </w:r>
    </w:p>
    <w:p>
      <w:r>
        <w:t xml:space="preserve">Mikä on seuraavassa kysymyksessä olevan sanan "Miten" sanan part-of-speech tag: Kuinka moni luetelluista kirkoista sisällyttää kuvaukseensa mittaukset ?</w:t>
      </w:r>
    </w:p>
    <w:p>
      <w:r>
        <w:rPr>
          <w:b/>
        </w:rPr>
        <w:t xml:space="preserve">Tulos</w:t>
      </w:r>
    </w:p>
    <w:p>
      <w:r>
        <w:t xml:space="preserve">WRB</w:t>
      </w:r>
    </w:p>
    <w:p>
      <w:r>
        <w:rPr>
          <w:b/>
        </w:rPr>
        <w:t xml:space="preserve">Esimerkki 4.482</w:t>
      </w:r>
    </w:p>
    <w:p>
      <w:r>
        <w:t xml:space="preserve">Mikä on seuraavassa kysymyksessä olevan sanan "the" sanan part-of-speech tag: Missä lajissa Suomen ainoa kultamitalisti vuoden 1968 olympialaisissa voitti hopeaa vuoden 1964 kisoissa ?</w:t>
      </w:r>
    </w:p>
    <w:p>
      <w:r>
        <w:rPr>
          <w:b/>
        </w:rPr>
        <w:t xml:space="preserve">Tulos</w:t>
      </w:r>
    </w:p>
    <w:p>
      <w:r>
        <w:t xml:space="preserve">DT</w:t>
      </w:r>
    </w:p>
    <w:p>
      <w:r>
        <w:rPr>
          <w:b/>
        </w:rPr>
        <w:t xml:space="preserve">Esimerkki 4.483</w:t>
      </w:r>
    </w:p>
    <w:p>
      <w:r>
        <w:t xml:space="preserve">Mikä on sanan "in" sanan part-of-speech tag seuraavassa kysymyksessä: Mikä on sen urheilijan nimi, joka voitti kultaa Estádio Olímpico João Havelangessa järjestetyssä tapahtumassa ?</w:t>
      </w:r>
    </w:p>
    <w:p>
      <w:r>
        <w:rPr>
          <w:b/>
        </w:rPr>
        <w:t xml:space="preserve">Tulos</w:t>
      </w:r>
    </w:p>
    <w:p>
      <w:r>
        <w:t xml:space="preserve">IN</w:t>
      </w:r>
    </w:p>
    <w:p>
      <w:r>
        <w:rPr>
          <w:b/>
        </w:rPr>
        <w:t xml:space="preserve">Esimerkki 4.484</w:t>
      </w:r>
    </w:p>
    <w:p>
      <w:r>
        <w:t xml:space="preserve">Mikä on sanan "of" sanan part-of-speech tag seuraavassa kysymyksessä: LECOM Parkin, jonka nimi oli aiemmin Pittsburgh Allegheny, nykyinen haltija ?</w:t>
      </w:r>
    </w:p>
    <w:p>
      <w:r>
        <w:rPr>
          <w:b/>
        </w:rPr>
        <w:t xml:space="preserve">Tulos</w:t>
      </w:r>
    </w:p>
    <w:p>
      <w:r>
        <w:t xml:space="preserve">IN</w:t>
      </w:r>
    </w:p>
    <w:p>
      <w:r>
        <w:rPr>
          <w:b/>
        </w:rPr>
        <w:t xml:space="preserve">Esimerkki 4.485</w:t>
      </w:r>
    </w:p>
    <w:p>
      <w:r>
        <w:t xml:space="preserve">Mikä on sanan "1890" sanan part-of-speech tag seuraavassa kysymyksessä: Minkä alkuperäisen luvun jäsen oli 14. toukokuuta 1890 syntynyt mies ?</w:t>
      </w:r>
    </w:p>
    <w:p>
      <w:r>
        <w:rPr>
          <w:b/>
        </w:rPr>
        <w:t xml:space="preserve">Tulos</w:t>
      </w:r>
    </w:p>
    <w:p>
      <w:r>
        <w:t xml:space="preserve">CD</w:t>
      </w:r>
    </w:p>
    <w:p>
      <w:r>
        <w:rPr>
          <w:b/>
        </w:rPr>
        <w:t xml:space="preserve">Esimerkki 4.486</w:t>
      </w:r>
    </w:p>
    <w:p>
      <w:r>
        <w:t xml:space="preserve">Mikä on seuraavassa kysymyksessä olevan sanan "built" sanan part-of-speech tag: Milloin rakennettiin entinen muraavilainen lähetysasema, joka oli Labradorin pohjoisin asutus ?</w:t>
      </w:r>
    </w:p>
    <w:p>
      <w:r>
        <w:rPr>
          <w:b/>
        </w:rPr>
        <w:t xml:space="preserve">Tulos</w:t>
      </w:r>
    </w:p>
    <w:p>
      <w:r>
        <w:t xml:space="preserve">NN</w:t>
      </w:r>
    </w:p>
    <w:p>
      <w:r>
        <w:rPr>
          <w:b/>
        </w:rPr>
        <w:t xml:space="preserve">Esimerkki 4.487</w:t>
      </w:r>
    </w:p>
    <w:p>
      <w:r>
        <w:t xml:space="preserve">Mikä on seuraavassa kysymyksessä olevan sanan "BA" sanan part-of-speech tag: Kuinka monta vuotta BA ( sosiaalityö ) [ PIT ] yhdistyksen RMIT henkilö toimi varjo- terveysministerinä ?</w:t>
      </w:r>
    </w:p>
    <w:p>
      <w:r>
        <w:rPr>
          <w:b/>
        </w:rPr>
        <w:t xml:space="preserve">Tulos</w:t>
      </w:r>
    </w:p>
    <w:p>
      <w:r>
        <w:t xml:space="preserve">NNP</w:t>
      </w:r>
    </w:p>
    <w:p>
      <w:r>
        <w:rPr>
          <w:b/>
        </w:rPr>
        <w:t xml:space="preserve">Esimerkki 4.488</w:t>
      </w:r>
    </w:p>
    <w:p>
      <w:r>
        <w:t xml:space="preserve">Mikä on sanan "of" sanan part-of-speech tag seuraavassa kysymyksessä: Kuka oli Hwangsanbeolin taistelusta vuonna 660 kertovan, vuonna 2003 valmistuneen elokuvan ohjaaja ?</w:t>
      </w:r>
    </w:p>
    <w:p>
      <w:r>
        <w:rPr>
          <w:b/>
        </w:rPr>
        <w:t xml:space="preserve">Tulos</w:t>
      </w:r>
    </w:p>
    <w:p>
      <w:r>
        <w:t xml:space="preserve">IN</w:t>
      </w:r>
    </w:p>
    <w:p>
      <w:r>
        <w:rPr>
          <w:b/>
        </w:rPr>
        <w:t xml:space="preserve">Esimerkki 4.489</w:t>
      </w:r>
    </w:p>
    <w:p>
      <w:r>
        <w:t xml:space="preserve">Mikä on sanan "of" sanan part-of-speech tag seuraavassa kysymyksessä: Minkä tyyppinen on sivusto, jonka pääkuvana on hibutsu-patsas ?</w:t>
      </w:r>
    </w:p>
    <w:p>
      <w:r>
        <w:rPr>
          <w:b/>
        </w:rPr>
        <w:t xml:space="preserve">Tulos</w:t>
      </w:r>
    </w:p>
    <w:p>
      <w:r>
        <w:t xml:space="preserve">IN</w:t>
      </w:r>
    </w:p>
    <w:p>
      <w:r>
        <w:rPr>
          <w:b/>
        </w:rPr>
        <w:t xml:space="preserve">Esimerkki 4.490</w:t>
      </w:r>
    </w:p>
    <w:p>
      <w:r>
        <w:t xml:space="preserve">Mikä on sanan "on" part-of-speech tag seuraavassa kysymyksessä: Mikä on sen lentokoneen Firstflown year, joka aloitti siviilikoneena, joka toimitti nopeasti postia ?</w:t>
      </w:r>
    </w:p>
    <w:p>
      <w:r>
        <w:rPr>
          <w:b/>
        </w:rPr>
        <w:t xml:space="preserve">Tulos</w:t>
      </w:r>
    </w:p>
    <w:p>
      <w:r>
        <w:t xml:space="preserve">VBZ</w:t>
      </w:r>
    </w:p>
    <w:p>
      <w:r>
        <w:rPr>
          <w:b/>
        </w:rPr>
        <w:t xml:space="preserve">Esimerkki 4.491</w:t>
      </w:r>
    </w:p>
    <w:p>
      <w:r>
        <w:t xml:space="preserve">Mikä on sanan "of" sanan part-of-speech tag seuraavassa kysymyksessä: Mikä on seuran nimi lähiöstä, joka sijaitsee 4 kilometrin päässä Brisbanesta ?</w:t>
      </w:r>
    </w:p>
    <w:p>
      <w:r>
        <w:rPr>
          <w:b/>
        </w:rPr>
        <w:t xml:space="preserve">Tulos</w:t>
      </w:r>
    </w:p>
    <w:p>
      <w:r>
        <w:t xml:space="preserve">IN</w:t>
      </w:r>
    </w:p>
    <w:p>
      <w:r>
        <w:rPr>
          <w:b/>
        </w:rPr>
        <w:t xml:space="preserve">Esimerkki 4.492</w:t>
      </w:r>
    </w:p>
    <w:p>
      <w:r>
        <w:t xml:space="preserve">Mikä on seuraavassa kysymyksessä olevan sanan "When" sanan part-of-speech tag: Milloin lähetettiin AJ Deen vuonna 2006 juontaman ainoan sarjan viimeinen jakso ?</w:t>
      </w:r>
    </w:p>
    <w:p>
      <w:r>
        <w:rPr>
          <w:b/>
        </w:rPr>
        <w:t xml:space="preserve">Tulos</w:t>
      </w:r>
    </w:p>
    <w:p>
      <w:r>
        <w:t xml:space="preserve">WRB</w:t>
      </w:r>
    </w:p>
    <w:p>
      <w:r>
        <w:rPr>
          <w:b/>
        </w:rPr>
        <w:t xml:space="preserve">Esimerkki 4.493</w:t>
      </w:r>
    </w:p>
    <w:p>
      <w:r>
        <w:t xml:space="preserve">Mikä on seuraavassa kysymyksessä olevan sanan "heidän" sanan part-of-speech tag: Humphrey Metrodomessa pidetyn finaalin aikana viimeisen mestaruusottelunsa pelannut jalkapallojoukkue oli alun perin kotipaikka ?</w:t>
      </w:r>
    </w:p>
    <w:p>
      <w:r>
        <w:rPr>
          <w:b/>
        </w:rPr>
        <w:t xml:space="preserve">Tulos</w:t>
      </w:r>
    </w:p>
    <w:p>
      <w:r>
        <w:t xml:space="preserve">PRP$</w:t>
      </w:r>
    </w:p>
    <w:p>
      <w:r>
        <w:rPr>
          <w:b/>
        </w:rPr>
        <w:t xml:space="preserve">Esimerkki 4.494</w:t>
      </w:r>
    </w:p>
    <w:p>
      <w:r>
        <w:t xml:space="preserve">Mikä on sanan "Shipbuilding" part-of-speech tag seuraavassa kysymyksessä: Kuinka paljon painoi Gulf Shipbuildingin Waterman Steamship Companylle rakentama uppouma ?</w:t>
      </w:r>
    </w:p>
    <w:p>
      <w:r>
        <w:rPr>
          <w:b/>
        </w:rPr>
        <w:t xml:space="preserve">Tulos</w:t>
      </w:r>
    </w:p>
    <w:p>
      <w:r>
        <w:t xml:space="preserve">NNP</w:t>
      </w:r>
    </w:p>
    <w:p>
      <w:r>
        <w:rPr>
          <w:b/>
        </w:rPr>
        <w:t xml:space="preserve">Esimerkki 4.495</w:t>
      </w:r>
    </w:p>
    <w:p>
      <w:r>
        <w:t xml:space="preserve">Mikä on seuraavassa kysymyksessä olevan sanan "paikka" sanan part-of-speech tag: West Maiden Street 76:ssa sijaitsevan paikan suunnittelija ?</w:t>
      </w:r>
    </w:p>
    <w:p>
      <w:r>
        <w:rPr>
          <w:b/>
        </w:rPr>
        <w:t xml:space="preserve">Tulos</w:t>
      </w:r>
    </w:p>
    <w:p>
      <w:r>
        <w:t xml:space="preserve">NN</w:t>
      </w:r>
    </w:p>
    <w:p>
      <w:r>
        <w:rPr>
          <w:b/>
        </w:rPr>
        <w:t xml:space="preserve">Esimerkki 4.496</w:t>
      </w:r>
    </w:p>
    <w:p>
      <w:r>
        <w:t xml:space="preserve">Mikä on seuraavassa kysymyksessä olevan sanan "to" sanan part-of-speech tag: Kuinka monta wicketiä otti pelaaja, jonka tilalle tuli pelaaja, joka oli Länsi-Intian testijoukkueen kapteeni vuosina 2007-2010 ?</w:t>
      </w:r>
    </w:p>
    <w:p>
      <w:r>
        <w:rPr>
          <w:b/>
        </w:rPr>
        <w:t xml:space="preserve">Tulos</w:t>
      </w:r>
    </w:p>
    <w:p>
      <w:r>
        <w:t xml:space="preserve">TO</w:t>
      </w:r>
    </w:p>
    <w:p>
      <w:r>
        <w:rPr>
          <w:b/>
        </w:rPr>
        <w:t xml:space="preserve">Esimerkki 4.497</w:t>
      </w:r>
    </w:p>
    <w:p>
      <w:r>
        <w:t xml:space="preserve">Mikä on seuraavassa kysymyksessä olevan sanan "to" sanan part-of-speech tag: Minkä tieteenalan yhtenä perustajana pidetään Massachusetts Institute of Technologyn entistä tiedekunnan jäsentä, joka työskenteli kielitieteen osastolla ja oli Philadelphiassa askenasijuutalaisten maahanmuuttajien poika ?</w:t>
      </w:r>
    </w:p>
    <w:p>
      <w:r>
        <w:rPr>
          <w:b/>
        </w:rPr>
        <w:t xml:space="preserve">Tulos</w:t>
      </w:r>
    </w:p>
    <w:p>
      <w:r>
        <w:t xml:space="preserve">TO</w:t>
      </w:r>
    </w:p>
    <w:p>
      <w:r>
        <w:rPr>
          <w:b/>
        </w:rPr>
        <w:t xml:space="preserve">Esimerkki 4.498</w:t>
      </w:r>
    </w:p>
    <w:p>
      <w:r>
        <w:t xml:space="preserve">Mikä on seuraavassa kysymyksessä olevan sanan "pääkaupunki" sanan part-of-speech tag: Mikä joki virtaa kaupungin ohi, joka oli mogulien valtakunnan pääkaupunki vuosina 1504-1653 ?</w:t>
      </w:r>
    </w:p>
    <w:p>
      <w:r>
        <w:rPr>
          <w:b/>
        </w:rPr>
        <w:t xml:space="preserve">Tulos</w:t>
      </w:r>
    </w:p>
    <w:p>
      <w:r>
        <w:t xml:space="preserve">NN</w:t>
      </w:r>
    </w:p>
    <w:p>
      <w:r>
        <w:rPr>
          <w:b/>
        </w:rPr>
        <w:t xml:space="preserve">Esimerkki 4.499</w:t>
      </w:r>
    </w:p>
    <w:p>
      <w:r>
        <w:t xml:space="preserve">Mikä on seuraavassa kysymyksessä olevan sanan "a" sanan part-of-speech tag: Kuinka monta mestaruutta on seuralla, joka perustettiin vuonna 1948 Kölner Ballspiel-Club 1901:n ja SpVgg Sülz 07:n fuusiona ?</w:t>
      </w:r>
    </w:p>
    <w:p>
      <w:r>
        <w:rPr>
          <w:b/>
        </w:rPr>
        <w:t xml:space="preserve">Tulos</w:t>
      </w:r>
    </w:p>
    <w:p>
      <w:r>
        <w:t xml:space="preserve">DT</w:t>
      </w:r>
    </w:p>
    <w:p>
      <w:r>
        <w:rPr>
          <w:b/>
        </w:rPr>
        <w:t xml:space="preserve">Esimerkki 4.500</w:t>
      </w:r>
    </w:p>
    <w:p>
      <w:r>
        <w:t xml:space="preserve">Mikä on seuraavassa kysymyksessä olevan sanan "to" sanan part-of-speech tag: Mikä oli sen vaikutusvaltaisen painitallin nimi, johon kahdeksankertainen WCW:n World Tag Team Champion -painija, jonka oikea nimi oli Alan Robert Rogowski, kuului ?</w:t>
      </w:r>
    </w:p>
    <w:p>
      <w:r>
        <w:rPr>
          <w:b/>
        </w:rPr>
        <w:t xml:space="preserve">Tulos</w:t>
      </w:r>
    </w:p>
    <w:p>
      <w:r>
        <w:t xml:space="preserve">TO</w:t>
      </w:r>
    </w:p>
    <w:p>
      <w:r>
        <w:rPr>
          <w:b/>
        </w:rPr>
        <w:t xml:space="preserve">Esimerkki 4.501</w:t>
      </w:r>
    </w:p>
    <w:p>
      <w:r>
        <w:t xml:space="preserve">Mikä on seuraavassa kysymyksessä olevan sanan "university" sanan part-of-speech tag: Kuka johdatti Val Barnesin käymän yliopiston vuoden 1980 koripalloturnauksen Final Fouriin ?</w:t>
      </w:r>
    </w:p>
    <w:p>
      <w:r>
        <w:rPr>
          <w:b/>
        </w:rPr>
        <w:t xml:space="preserve">Tulos</w:t>
      </w:r>
    </w:p>
    <w:p>
      <w:r>
        <w:t xml:space="preserve">NN</w:t>
      </w:r>
    </w:p>
    <w:p>
      <w:r>
        <w:rPr>
          <w:b/>
        </w:rPr>
        <w:t xml:space="preserve">Esimerkki 4.502</w:t>
      </w:r>
    </w:p>
    <w:p>
      <w:r>
        <w:t xml:space="preserve">Mikä on seuraavassa kysymyksessä olevan sanan "jäsen" sanan part-of-speech tag: Missä draamassa on näyttelijä, jonka nimi oli syntyessään José María Sacristán Turiégano ?</w:t>
      </w:r>
    </w:p>
    <w:p>
      <w:r>
        <w:rPr>
          <w:b/>
        </w:rPr>
        <w:t xml:space="preserve">Tulos</w:t>
      </w:r>
    </w:p>
    <w:p>
      <w:r>
        <w:t xml:space="preserve">NN</w:t>
      </w:r>
    </w:p>
    <w:p>
      <w:r>
        <w:rPr>
          <w:b/>
        </w:rPr>
        <w:t xml:space="preserve">Esimerkki 4.503</w:t>
      </w:r>
    </w:p>
    <w:p>
      <w:r>
        <w:t xml:space="preserve">Mikä on seuraavassa kysymyksessä esiintyvän sanan "fossiili" puhekielinen tunniste: Missä sijaitsee kaikista fossiilista kaasua käyttävistä voimalaitoksista se, jolla on eniten tehoa megawatteina ?</w:t>
      </w:r>
    </w:p>
    <w:p>
      <w:r>
        <w:rPr>
          <w:b/>
        </w:rPr>
        <w:t xml:space="preserve">Tulos</w:t>
      </w:r>
    </w:p>
    <w:p>
      <w:r>
        <w:t xml:space="preserve">NN</w:t>
      </w:r>
    </w:p>
    <w:p>
      <w:r>
        <w:rPr>
          <w:b/>
        </w:rPr>
        <w:t xml:space="preserve">Esimerkki 4.504</w:t>
      </w:r>
    </w:p>
    <w:p>
      <w:r>
        <w:t xml:space="preserve">Mikä on seuraavassa kysymyksessä olevan sanan "ovat" sanan part-of-speech tag: Varhaisimman kyydin osalta , mitä elementtejä kuvauksessa on ?</w:t>
      </w:r>
    </w:p>
    <w:p>
      <w:r>
        <w:rPr>
          <w:b/>
        </w:rPr>
        <w:t xml:space="preserve">Tulos</w:t>
      </w:r>
    </w:p>
    <w:p>
      <w:r>
        <w:t xml:space="preserve">VBP</w:t>
      </w:r>
    </w:p>
    <w:p>
      <w:r>
        <w:rPr>
          <w:b/>
        </w:rPr>
        <w:t xml:space="preserve">Esimerkki 4.505</w:t>
      </w:r>
    </w:p>
    <w:p>
      <w:r>
        <w:t xml:space="preserve">Mikä on sanan "in" sanan part-of-speech tag seuraavassa kysymyksessä: Kuka lapsimalli, josta tuli tunnettu nimi, näytteli elokuvassa, jonka katsotaan aloittaneen ``rantajuhlaelokuvan '' genren ?</w:t>
      </w:r>
    </w:p>
    <w:p>
      <w:r>
        <w:rPr>
          <w:b/>
        </w:rPr>
        <w:t xml:space="preserve">Tulos</w:t>
      </w:r>
    </w:p>
    <w:p>
      <w:r>
        <w:t xml:space="preserve">IN</w:t>
      </w:r>
    </w:p>
    <w:p>
      <w:r>
        <w:rPr>
          <w:b/>
        </w:rPr>
        <w:t xml:space="preserve">Esimerkki 4.506</w:t>
      </w:r>
    </w:p>
    <w:p>
      <w:r>
        <w:t xml:space="preserve">Mikä on seuraavassa kysymyksessä olevan sanan "Miten" sanan part-of-speech tag: Kuinka kaukana tämä kansainvälinen lentoasema, jolla oli 751 791 matkustajaa vuonna 2018, on Tokiosta ?</w:t>
      </w:r>
    </w:p>
    <w:p>
      <w:r>
        <w:rPr>
          <w:b/>
        </w:rPr>
        <w:t xml:space="preserve">Tulos</w:t>
      </w:r>
    </w:p>
    <w:p>
      <w:r>
        <w:t xml:space="preserve">WRB</w:t>
      </w:r>
    </w:p>
    <w:p>
      <w:r>
        <w:rPr>
          <w:b/>
        </w:rPr>
        <w:t xml:space="preserve">Esimerkki 4.507</w:t>
      </w:r>
    </w:p>
    <w:p>
      <w:r>
        <w:t xml:space="preserve">Mikä on sanan "Fame" sanan part-of-speech tag seuraavassa kysymyksessä: Minkä Hall of Fameen valitun hevosen valmentaja on ratsastanut värikkäästi nimetyn hevosen ?</w:t>
      </w:r>
    </w:p>
    <w:p>
      <w:r>
        <w:rPr>
          <w:b/>
        </w:rPr>
        <w:t xml:space="preserve">Tulos</w:t>
      </w:r>
    </w:p>
    <w:p>
      <w:r>
        <w:t xml:space="preserve">NNP</w:t>
      </w:r>
    </w:p>
    <w:p>
      <w:r>
        <w:rPr>
          <w:b/>
        </w:rPr>
        <w:t xml:space="preserve">Esimerkki 4.508</w:t>
      </w:r>
    </w:p>
    <w:p>
      <w:r>
        <w:t xml:space="preserve">Mikä on sanan "in" sanan part-of-speech tag seuraavassa kysymyksessä: Mikä on sen osavaltion puiston entinen nimi, jonka varrella on joki, joka oli siirtomaa-aikana tärkeä vesireitti Ohio-joen laaksoon, ja joka sijaitsee vuonna 1804 perustetussa piirikunnassa ?</w:t>
      </w:r>
    </w:p>
    <w:p>
      <w:r>
        <w:rPr>
          <w:b/>
        </w:rPr>
        <w:t xml:space="preserve">Tulos</w:t>
      </w:r>
    </w:p>
    <w:p>
      <w:r>
        <w:t xml:space="preserve">IN</w:t>
      </w:r>
    </w:p>
    <w:p>
      <w:r>
        <w:rPr>
          <w:b/>
        </w:rPr>
        <w:t xml:space="preserve">Esimerkki 4.509</w:t>
      </w:r>
    </w:p>
    <w:p>
      <w:r>
        <w:t xml:space="preserve">Mikä on sanan "of" sanan part-of-speech tag seuraavassa kysymyksessä: Mikä on sen yrityksen sijaintipaikka, joka työskenteli opetuspelien ja useiden kasinopelien parissa ?</w:t>
      </w:r>
    </w:p>
    <w:p>
      <w:r>
        <w:rPr>
          <w:b/>
        </w:rPr>
        <w:t xml:space="preserve">Tulos</w:t>
      </w:r>
    </w:p>
    <w:p>
      <w:r>
        <w:t xml:space="preserve">IN</w:t>
      </w:r>
    </w:p>
    <w:p>
      <w:r>
        <w:rPr>
          <w:b/>
        </w:rPr>
        <w:t xml:space="preserve">Esimerkki 4.510</w:t>
      </w:r>
    </w:p>
    <w:p>
      <w:r>
        <w:t xml:space="preserve">Mikä on seuraavassa kysymyksessä olevan sanan "the" sanan part-of-speech tag: Mikä oli sen edustajan termiraja, joka asui kaupungissa, jossa fDi-lehti rankkasi Woosterin Pohjois-Amerikan 10 parhaan mikrokaupungin joukkoon yritysystävällisyydeltään ?</w:t>
      </w:r>
    </w:p>
    <w:p>
      <w:r>
        <w:rPr>
          <w:b/>
        </w:rPr>
        <w:t xml:space="preserve">Tulos</w:t>
      </w:r>
    </w:p>
    <w:p>
      <w:r>
        <w:t xml:space="preserve">DT</w:t>
      </w:r>
    </w:p>
    <w:p>
      <w:r>
        <w:rPr>
          <w:b/>
        </w:rPr>
        <w:t xml:space="preserve">Esimerkki 4.511</w:t>
      </w:r>
    </w:p>
    <w:p>
      <w:r>
        <w:t xml:space="preserve">Mikä on sanan "United" sanan part-of-speech tag seuraavassa kysymyksessä: James J. Bulgerin ja Documented -elokuvan välillä: Kumman elokuvan ohjaaja on vanhempi?</w:t>
      </w:r>
    </w:p>
    <w:p>
      <w:r>
        <w:rPr>
          <w:b/>
        </w:rPr>
        <w:t xml:space="preserve">Tulos</w:t>
      </w:r>
    </w:p>
    <w:p>
      <w:r>
        <w:t xml:space="preserve">NNP</w:t>
      </w:r>
    </w:p>
    <w:p>
      <w:r>
        <w:rPr>
          <w:b/>
        </w:rPr>
        <w:t xml:space="preserve">Esimerkki 4.512</w:t>
      </w:r>
    </w:p>
    <w:p>
      <w:r>
        <w:t xml:space="preserve">Mikä on seuraavassa kysymyksessä olevan sanan ")" sanan part-of-speech tag: Minä vuonna ( s ) myydyin albumi ( s ) julkaistiin artistilta, jonka kunnianosoitussingle Candle in the Wind 1997 , joka on kirjoitettu uudelleen Diana , Walesin prinsessalle , myi maailmanlaajuisesti yli 33 miljoonaa kappaletta ?</w:t>
      </w:r>
    </w:p>
    <w:p>
      <w:r>
        <w:rPr>
          <w:b/>
        </w:rPr>
        <w:t xml:space="preserve">Tulos</w:t>
      </w:r>
    </w:p>
    <w:p>
      <w:r>
        <w:t xml:space="preserve">)</w:t>
      </w:r>
    </w:p>
    <w:p>
      <w:r>
        <w:rPr>
          <w:b/>
        </w:rPr>
        <w:t xml:space="preserve">Esimerkki 4.513</w:t>
      </w:r>
    </w:p>
    <w:p>
      <w:r>
        <w:t xml:space="preserve">Mikä on seuraavassa kysymyksessä olevan sanan "elokuva" sanan part-of-speech tag: Millä aikakaudella rakennettiin vuoden 1973 elokuvan, jossa Celia Kaye näytteli Annea, perintönä annettu suuri rakennus ?</w:t>
      </w:r>
    </w:p>
    <w:p>
      <w:r>
        <w:rPr>
          <w:b/>
        </w:rPr>
        <w:t xml:space="preserve">Tulos</w:t>
      </w:r>
    </w:p>
    <w:p>
      <w:r>
        <w:t xml:space="preserve">NN</w:t>
      </w:r>
    </w:p>
    <w:p>
      <w:r>
        <w:rPr>
          <w:b/>
        </w:rPr>
        <w:t xml:space="preserve">Esimerkki 4.514</w:t>
      </w:r>
    </w:p>
    <w:p>
      <w:r>
        <w:t xml:space="preserve">Mikä on seuraavassa kysymyksessä olevan sanan "over" sanan part-of-speech tag: Kuinka monen vakuutusyhtiön, jolla on toimipisteitä ympäri Yhdysvaltoja, pääkonttori sijaitsee kaupungissa, josta Jennifer England on kotoisin ?</w:t>
      </w:r>
    </w:p>
    <w:p>
      <w:r>
        <w:rPr>
          <w:b/>
        </w:rPr>
        <w:t xml:space="preserve">Tulos</w:t>
      </w:r>
    </w:p>
    <w:p>
      <w:r>
        <w:t xml:space="preserve">IN</w:t>
      </w:r>
    </w:p>
    <w:p>
      <w:r>
        <w:rPr>
          <w:b/>
        </w:rPr>
        <w:t xml:space="preserve">Esimerkki 4.515</w:t>
      </w:r>
    </w:p>
    <w:p>
      <w:r>
        <w:t xml:space="preserve">Mikä on seuraavassa kysymyksessä olevan sanan "as" sanan part-of-speech tag: Kuka voitti Praemium Imperial -palkinnon maalaustaiteesta samana vuonna kuin West Side Story -elokuvan ( 1957 ) sanoituksista tunnettu amerikkalainen säveltäjä voitti elokuvasta ja teatterista ?</w:t>
      </w:r>
    </w:p>
    <w:p>
      <w:r>
        <w:rPr>
          <w:b/>
        </w:rPr>
        <w:t xml:space="preserve">Tulos</w:t>
      </w:r>
    </w:p>
    <w:p>
      <w:r>
        <w:t xml:space="preserve">IN</w:t>
      </w:r>
    </w:p>
    <w:p>
      <w:r>
        <w:rPr>
          <w:b/>
        </w:rPr>
        <w:t xml:space="preserve">Esimerkki 4.516</w:t>
      </w:r>
    </w:p>
    <w:p>
      <w:r>
        <w:t xml:space="preserve">Mikä on sanan "1954" sanan part-of-speech tag seuraavassa kysymyksessä: Mikä koulu aloitti toimintansa vuonna 1954 Zimbabwen kaupungissa, jossa sijaitsee Lafarge Stadium ?</w:t>
      </w:r>
    </w:p>
    <w:p>
      <w:r>
        <w:rPr>
          <w:b/>
        </w:rPr>
        <w:t xml:space="preserve">Tulos</w:t>
      </w:r>
    </w:p>
    <w:p>
      <w:r>
        <w:t xml:space="preserve">CD</w:t>
      </w:r>
    </w:p>
    <w:p>
      <w:r>
        <w:rPr>
          <w:b/>
        </w:rPr>
        <w:t xml:space="preserve">Esimerkki 4.517</w:t>
      </w:r>
    </w:p>
    <w:p>
      <w:r>
        <w:t xml:space="preserve">Mikä on seuraavassa kysymyksessä olevan sanan "suunniteltu" sanan part-of-speech tag: Alfa Romeon , Lancian ja Isotta Fraschinin sotaa edeltäviin autoihin perustuvan konseptiauton suunnitteli eräs autonrakentaja missä ja milloin ?</w:t>
      </w:r>
    </w:p>
    <w:p>
      <w:r>
        <w:rPr>
          <w:b/>
        </w:rPr>
        <w:t xml:space="preserve">Tulos</w:t>
      </w:r>
    </w:p>
    <w:p>
      <w:r>
        <w:t xml:space="preserve">VBN</w:t>
      </w:r>
    </w:p>
    <w:p>
      <w:r>
        <w:rPr>
          <w:b/>
        </w:rPr>
        <w:t xml:space="preserve">Esimerkki 4.518</w:t>
      </w:r>
    </w:p>
    <w:p>
      <w:r>
        <w:t xml:space="preserve">Mikä on seuraavassa kysymyksessä olevan sanan "an" puhekielinen tunniste: Minä vuonna fuusion tuloksena syntyi lentoyhtiö, joka käytti vuosina 1947-1954 valmistettua lentokonetta ?</w:t>
      </w:r>
    </w:p>
    <w:p>
      <w:r>
        <w:rPr>
          <w:b/>
        </w:rPr>
        <w:t xml:space="preserve">Tulos</w:t>
      </w:r>
    </w:p>
    <w:p>
      <w:r>
        <w:t xml:space="preserve">DT</w:t>
      </w:r>
    </w:p>
    <w:p>
      <w:r>
        <w:rPr>
          <w:b/>
        </w:rPr>
        <w:t xml:space="preserve">Esimerkki 4.519</w:t>
      </w:r>
    </w:p>
    <w:p>
      <w:r>
        <w:t xml:space="preserve">Mikä on seuraavassa kysymyksessä olevan sanan "founded" part-of-speech tag: Prinssi Shōtokun perustama temppeli on ajoitettu milloin ?</w:t>
      </w:r>
    </w:p>
    <w:p>
      <w:r>
        <w:rPr>
          <w:b/>
        </w:rPr>
        <w:t xml:space="preserve">Tulos</w:t>
      </w:r>
    </w:p>
    <w:p>
      <w:r>
        <w:t xml:space="preserve">VBN</w:t>
      </w:r>
    </w:p>
    <w:p>
      <w:r>
        <w:rPr>
          <w:b/>
        </w:rPr>
        <w:t xml:space="preserve">Esimerkki 4.520</w:t>
      </w:r>
    </w:p>
    <w:p>
      <w:r>
        <w:t xml:space="preserve">Mikä on seuraavassa kysymyksessä esiintyvän sanan "owned" part-of-speech tag: Mikä oli aiemmin nimi yhteisölle, jolla on pyhäkkö, joka on Nunavutin inuiittien yksityisomistuksessa ?</w:t>
      </w:r>
    </w:p>
    <w:p>
      <w:r>
        <w:rPr>
          <w:b/>
        </w:rPr>
        <w:t xml:space="preserve">Tulos</w:t>
      </w:r>
    </w:p>
    <w:p>
      <w:r>
        <w:t xml:space="preserve">VBN</w:t>
      </w:r>
    </w:p>
    <w:p>
      <w:r>
        <w:rPr>
          <w:b/>
        </w:rPr>
        <w:t xml:space="preserve">Esimerkki 4.521</w:t>
      </w:r>
    </w:p>
    <w:p>
      <w:r>
        <w:t xml:space="preserve">Mikä on seuraavassa kysymyksessä olevan sanan "×" sanan part-of-speech tag: Missä kaupungissa sijaitsee kirkko, jonka pohjapiirustus on 24 m × 42 m ?</w:t>
      </w:r>
    </w:p>
    <w:p>
      <w:r>
        <w:rPr>
          <w:b/>
        </w:rPr>
        <w:t xml:space="preserve">Tulos</w:t>
      </w:r>
    </w:p>
    <w:p>
      <w:r>
        <w:t xml:space="preserve">VBD</w:t>
      </w:r>
    </w:p>
    <w:p>
      <w:r>
        <w:rPr>
          <w:b/>
        </w:rPr>
        <w:t xml:space="preserve">Esimerkki 4.522</w:t>
      </w:r>
    </w:p>
    <w:p>
      <w:r>
        <w:t xml:space="preserve">Mikä on seuraavassa kysymyksessä esiintyvän sanan "vyö" sanan part-of-speech tag: Mikä on tyypin runko - muistiinpanot kohde, joka on klassinen Kuiperin vyön kohde ?</w:t>
      </w:r>
    </w:p>
    <w:p>
      <w:r>
        <w:rPr>
          <w:b/>
        </w:rPr>
        <w:t xml:space="preserve">Tulos</w:t>
      </w:r>
    </w:p>
    <w:p>
      <w:r>
        <w:t xml:space="preserve">NN</w:t>
      </w:r>
    </w:p>
    <w:p>
      <w:r>
        <w:rPr>
          <w:b/>
        </w:rPr>
        <w:t xml:space="preserve">Esimerkki 4.523</w:t>
      </w:r>
    </w:p>
    <w:p>
      <w:r>
        <w:t xml:space="preserve">Mikä on seuraavassa kysymyksessä olevan sanan "hyperfleksit" sanan part-of-speech tag: Toisessa ottelussa , metodi hyperfleksii minkä ruumiinosan ?</w:t>
      </w:r>
    </w:p>
    <w:p>
      <w:r>
        <w:rPr>
          <w:b/>
        </w:rPr>
        <w:t xml:space="preserve">Tulos</w:t>
      </w:r>
    </w:p>
    <w:p>
      <w:r>
        <w:t xml:space="preserve">VBD</w:t>
      </w:r>
    </w:p>
    <w:p>
      <w:r>
        <w:rPr>
          <w:b/>
        </w:rPr>
        <w:t xml:space="preserve">Esimerkki 4.524</w:t>
      </w:r>
    </w:p>
    <w:p>
      <w:r>
        <w:t xml:space="preserve">Mikä on seuraavassa kysymyksessä olevan sanan "suunnilleen" sanan part-of-speech tag: Mikä on sen joukkueen nimi, jonka stadionin remontti maksoi noin 1 720 000 dollaria?</w:t>
      </w:r>
    </w:p>
    <w:p>
      <w:r>
        <w:rPr>
          <w:b/>
        </w:rPr>
        <w:t xml:space="preserve">Tulos</w:t>
      </w:r>
    </w:p>
    <w:p>
      <w:r>
        <w:t xml:space="preserve">RB</w:t>
      </w:r>
    </w:p>
    <w:p>
      <w:r>
        <w:rPr>
          <w:b/>
        </w:rPr>
        <w:t xml:space="preserve">Esimerkki 4.525</w:t>
      </w:r>
    </w:p>
    <w:p>
      <w:r>
        <w:t xml:space="preserve">Mikä on sanan "in" sanan part-of-speech tag seuraavassa kysymyksessä: Mikä yliopisto sijaitsee kaupungissa, jonka portugalilaiset perustivat vuonna 1565 ?</w:t>
      </w:r>
    </w:p>
    <w:p>
      <w:r>
        <w:rPr>
          <w:b/>
        </w:rPr>
        <w:t xml:space="preserve">Tulos</w:t>
      </w:r>
    </w:p>
    <w:p>
      <w:r>
        <w:t xml:space="preserve">IN</w:t>
      </w:r>
    </w:p>
    <w:p>
      <w:r>
        <w:rPr>
          <w:b/>
        </w:rPr>
        <w:t xml:space="preserve">Esimerkki 4.526</w:t>
      </w:r>
    </w:p>
    <w:p>
      <w:r>
        <w:t xml:space="preserve">Mikä on seuraavassa kysymyksessä olevan sanan "'s" sanan part-of-speech tag: Minkä paikkakunnan eteläinen variantti voi olla Ryukyuanin kielestä erillinen kieli, jolla on vähemmän puhujia kuin Kikailla mutta enemmän kuin Tokunoshimalla ?</w:t>
      </w:r>
    </w:p>
    <w:p>
      <w:r>
        <w:rPr>
          <w:b/>
        </w:rPr>
        <w:t xml:space="preserve">Tulos</w:t>
      </w:r>
    </w:p>
    <w:p>
      <w:r>
        <w:t xml:space="preserve">POS</w:t>
      </w:r>
    </w:p>
    <w:p>
      <w:r>
        <w:rPr>
          <w:b/>
        </w:rPr>
        <w:t xml:space="preserve">Esimerkki 4.527</w:t>
      </w:r>
    </w:p>
    <w:p>
      <w:r>
        <w:t xml:space="preserve">Mikä on seuraavassa kysymyksessä olevan sanan "oli" sanan part-of-speech tag: Kuinka monta vuotta venäläinen huippu-urheilija oli valtion duuman edustaja Yhtenäinen Venäjä -puolueesta ?</w:t>
      </w:r>
    </w:p>
    <w:p>
      <w:r>
        <w:rPr>
          <w:b/>
        </w:rPr>
        <w:t xml:space="preserve">Tulos</w:t>
      </w:r>
    </w:p>
    <w:p>
      <w:r>
        <w:t xml:space="preserve">VBD</w:t>
      </w:r>
    </w:p>
    <w:p>
      <w:r>
        <w:rPr>
          <w:b/>
        </w:rPr>
        <w:t xml:space="preserve">Esimerkki 4.528</w:t>
      </w:r>
    </w:p>
    <w:p>
      <w:r>
        <w:t xml:space="preserve">Mikä on sanan "of" sanan part-of-speech tag seuraavassa kysymyksessä: Missä Nelosen vanhin jäsen on syntynyt ?</w:t>
      </w:r>
    </w:p>
    <w:p>
      <w:r>
        <w:rPr>
          <w:b/>
        </w:rPr>
        <w:t xml:space="preserve">Tulos</w:t>
      </w:r>
    </w:p>
    <w:p>
      <w:r>
        <w:t xml:space="preserve">IN</w:t>
      </w:r>
    </w:p>
    <w:p>
      <w:r>
        <w:rPr>
          <w:b/>
        </w:rPr>
        <w:t xml:space="preserve">Esimerkki 4.529</w:t>
      </w:r>
    </w:p>
    <w:p>
      <w:r>
        <w:t xml:space="preserve">Mikä on seuraavassa kysymyksessä olevan sanan "located" sanan part-of-speech tag: Missä osavaltiossa sijaitsee lentokenttä, jolla järjestetään kaksi vuosittaista tapahtumaa, jotka houkuttelevat lentämisen harrastajia ympäri maata ?</w:t>
      </w:r>
    </w:p>
    <w:p>
      <w:r>
        <w:rPr>
          <w:b/>
        </w:rPr>
        <w:t xml:space="preserve">Tulos</w:t>
      </w:r>
    </w:p>
    <w:p>
      <w:r>
        <w:t xml:space="preserve">VBD</w:t>
      </w:r>
    </w:p>
    <w:p>
      <w:r>
        <w:rPr>
          <w:b/>
        </w:rPr>
        <w:t xml:space="preserve">Esimerkki 4.530</w:t>
      </w:r>
    </w:p>
    <w:p>
      <w:r>
        <w:t xml:space="preserve">Mikä on seuraavassa kysymyksessä olevan sanan "team" part-of-speech tag: Milloin avattiin Sydneyn jalkapallostadion, jolla pelasi joukkue, jonka nimi tulee Uuden Etelä-Walesin osavaltion kukasta ?</w:t>
      </w:r>
    </w:p>
    <w:p>
      <w:r>
        <w:rPr>
          <w:b/>
        </w:rPr>
        <w:t xml:space="preserve">Tulos</w:t>
      </w:r>
    </w:p>
    <w:p>
      <w:r>
        <w:t xml:space="preserve">NN</w:t>
      </w:r>
    </w:p>
    <w:p>
      <w:r>
        <w:rPr>
          <w:b/>
        </w:rPr>
        <w:t xml:space="preserve">Esimerkki 4.531</w:t>
      </w:r>
    </w:p>
    <w:p>
      <w:r>
        <w:t xml:space="preserve">Mikä on seuraavassa kysymyksessä olevan sanan "located" sanan part-of-speech tag: Mikä oli aikaisempi nimi, jota käytettiin lääketieteellisestä tiedekunnasta, joka sijaitsee kaupungissa, jonka lempinimi on `` Iloinen kaupunki '' ?</w:t>
      </w:r>
    </w:p>
    <w:p>
      <w:r>
        <w:rPr>
          <w:b/>
        </w:rPr>
        <w:t xml:space="preserve">Tulos</w:t>
      </w:r>
    </w:p>
    <w:p>
      <w:r>
        <w:t xml:space="preserve">VBN</w:t>
      </w:r>
    </w:p>
    <w:p>
      <w:r>
        <w:rPr>
          <w:b/>
        </w:rPr>
        <w:t xml:space="preserve">Esimerkki 4.532</w:t>
      </w:r>
    </w:p>
    <w:p>
      <w:r>
        <w:t xml:space="preserve">Mikä on seuraavassa kysymyksessä olevan sanan "että" sanan part-of-speech tag: Millä päivämäärällä perustettiin kaupunki, joka liittyi vuonna 1954 ?</w:t>
      </w:r>
    </w:p>
    <w:p>
      <w:r>
        <w:rPr>
          <w:b/>
        </w:rPr>
        <w:t xml:space="preserve">Tulos</w:t>
      </w:r>
    </w:p>
    <w:p>
      <w:r>
        <w:t xml:space="preserve">DT</w:t>
      </w:r>
    </w:p>
    <w:p>
      <w:r>
        <w:rPr>
          <w:b/>
        </w:rPr>
        <w:t xml:space="preserve">Esimerkki 4.533</w:t>
      </w:r>
    </w:p>
    <w:p>
      <w:r>
        <w:t xml:space="preserve">Mikä on seuraavassa kysymyksessä olevan sanan "käytetty" sanan part-of-speech tag: Missä liigassa tämä jalkapalloilija, joka oli ennen vuoden 1996 lopulla perustetussa joukkueessa, pelaa tällä hetkellä ?</w:t>
      </w:r>
    </w:p>
    <w:p>
      <w:r>
        <w:rPr>
          <w:b/>
        </w:rPr>
        <w:t xml:space="preserve">Tulos</w:t>
      </w:r>
    </w:p>
    <w:p>
      <w:r>
        <w:t xml:space="preserve">VBD</w:t>
      </w:r>
    </w:p>
    <w:p>
      <w:r>
        <w:rPr>
          <w:b/>
        </w:rPr>
        <w:t xml:space="preserve">Esimerkki 4.534</w:t>
      </w:r>
    </w:p>
    <w:p>
      <w:r>
        <w:t xml:space="preserve">Mikä on sanan "mitali" sanan part-of-speech tag seuraavassa kysymyksessä: Minkä mitalin voitti vuoden 1976 kesäolympialaisissa nyrkkeilijä, jonka veli sai kultamitalin 20. heinäkuuta-2. elokuuta Moskovassa Olympiski Sports Complexissa järjestetyssä kilpailussa ?</w:t>
      </w:r>
    </w:p>
    <w:p>
      <w:r>
        <w:rPr>
          <w:b/>
        </w:rPr>
        <w:t xml:space="preserve">Tulos</w:t>
      </w:r>
    </w:p>
    <w:p>
      <w:r>
        <w:t xml:space="preserve">NN</w:t>
      </w:r>
    </w:p>
    <w:p>
      <w:r>
        <w:rPr>
          <w:b/>
        </w:rPr>
        <w:t xml:space="preserve">Esimerkki 4.535</w:t>
      </w:r>
    </w:p>
    <w:p>
      <w:r>
        <w:t xml:space="preserve">Mikä on seuraavassa kysymyksessä olevan sanan "on" sanan part-of-speech tag: Mikä on sen kaupungin asukasluku, jossa on Floyd County Museum -nimellä tunnettu luettelo ?</w:t>
      </w:r>
    </w:p>
    <w:p>
      <w:r>
        <w:rPr>
          <w:b/>
        </w:rPr>
        <w:t xml:space="preserve">Tulos</w:t>
      </w:r>
    </w:p>
    <w:p>
      <w:r>
        <w:t xml:space="preserve">VBZ</w:t>
      </w:r>
    </w:p>
    <w:p>
      <w:r>
        <w:rPr>
          <w:b/>
        </w:rPr>
        <w:t xml:space="preserve">Esimerkki 4.536</w:t>
      </w:r>
    </w:p>
    <w:p>
      <w:r>
        <w:t xml:space="preserve">Mikä on seuraavassa kysymyksessä olevan sanan "kun" sanan part-of-speech tag: Alun perin vuonna 2008 julkaistu peli käynnistettiin uudelleen, kun ?</w:t>
      </w:r>
    </w:p>
    <w:p>
      <w:r>
        <w:rPr>
          <w:b/>
        </w:rPr>
        <w:t xml:space="preserve">Tulos</w:t>
      </w:r>
    </w:p>
    <w:p>
      <w:r>
        <w:t xml:space="preserve">WRB</w:t>
      </w:r>
    </w:p>
    <w:p>
      <w:r>
        <w:rPr>
          <w:b/>
        </w:rPr>
        <w:t xml:space="preserve">Esimerkki 4.537</w:t>
      </w:r>
    </w:p>
    <w:p>
      <w:r>
        <w:t xml:space="preserve">Mikä on sanan "the" sanan part-of-speech tag seuraavassa kysymyksessä: Milloin espanjalaiset saapuivat maahan, jossa Banaanimassamurha tapahtui ?</w:t>
      </w:r>
    </w:p>
    <w:p>
      <w:r>
        <w:rPr>
          <w:b/>
        </w:rPr>
        <w:t xml:space="preserve">Tulos</w:t>
      </w:r>
    </w:p>
    <w:p>
      <w:r>
        <w:t xml:space="preserve">DT</w:t>
      </w:r>
    </w:p>
    <w:p>
      <w:r>
        <w:rPr>
          <w:b/>
        </w:rPr>
        <w:t xml:space="preserve">Esimerkki 4.538</w:t>
      </w:r>
    </w:p>
    <w:p>
      <w:r>
        <w:t xml:space="preserve">Mikä on seuraavassa kysymyksessä esiintyvän sanan "pelaaja" sanan part-of-speech tag: Kuka pelaaja meni joukkueeseen, joka tunnetaan fanien keskuudessa nimellä The Fighters ?</w:t>
      </w:r>
    </w:p>
    <w:p>
      <w:r>
        <w:rPr>
          <w:b/>
        </w:rPr>
        <w:t xml:space="preserve">Tulos</w:t>
      </w:r>
    </w:p>
    <w:p>
      <w:r>
        <w:t xml:space="preserve">NN</w:t>
      </w:r>
    </w:p>
    <w:p>
      <w:r>
        <w:rPr>
          <w:b/>
        </w:rPr>
        <w:t xml:space="preserve">Esimerkki 4.539</w:t>
      </w:r>
    </w:p>
    <w:p>
      <w:r>
        <w:t xml:space="preserve">Mikä on seuraavassa kysymyksessä olevan sanan "on" sanan part-of-speech tag: Mikä on sen tilaston tietue, jota yleensä merkitään ꓘ ?</w:t>
      </w:r>
    </w:p>
    <w:p>
      <w:r>
        <w:rPr>
          <w:b/>
        </w:rPr>
        <w:t xml:space="preserve">Tulos</w:t>
      </w:r>
    </w:p>
    <w:p>
      <w:r>
        <w:t xml:space="preserve">VBZ</w:t>
      </w:r>
    </w:p>
    <w:p>
      <w:r>
        <w:rPr>
          <w:b/>
        </w:rPr>
        <w:t xml:space="preserve">Esimerkki 4.540</w:t>
      </w:r>
    </w:p>
    <w:p>
      <w:r>
        <w:t xml:space="preserve">Mikä on seuraavassa kysymyksessä olevan sanan "kampus" puhekielinen tunniste: Vuonna 1895 perustettua joukkuetta, joka sijaitsee Dublinin yliopistokoulun pääkampuksen yhteydessä olevalla alueella, on vuodesta 1979 lähtien johtanut mikä mies ?</w:t>
      </w:r>
    </w:p>
    <w:p>
      <w:r>
        <w:rPr>
          <w:b/>
        </w:rPr>
        <w:t xml:space="preserve">Tulos</w:t>
      </w:r>
    </w:p>
    <w:p>
      <w:r>
        <w:t xml:space="preserve">NN</w:t>
      </w:r>
    </w:p>
    <w:p>
      <w:r>
        <w:rPr>
          <w:b/>
        </w:rPr>
        <w:t xml:space="preserve">Esimerkki 4.541</w:t>
      </w:r>
    </w:p>
    <w:p>
      <w:r>
        <w:t xml:space="preserve">Mikä on seuraavassa kysymyksessä olevan sanan "edustaa" sanan part-of-speech tag: Ketä edustaa seuratasolla urheilija, joka sijoittui ajalla 9:35.11 vuoden 2011 Euroopan joukkuemestaruuskilpailujen Superliigassa ?</w:t>
      </w:r>
    </w:p>
    <w:p>
      <w:r>
        <w:rPr>
          <w:b/>
        </w:rPr>
        <w:t xml:space="preserve">Tulos</w:t>
      </w:r>
    </w:p>
    <w:p>
      <w:r>
        <w:t xml:space="preserve">NN</w:t>
      </w:r>
    </w:p>
    <w:p>
      <w:r>
        <w:rPr>
          <w:b/>
        </w:rPr>
        <w:t xml:space="preserve">Esimerkki 4.542</w:t>
      </w:r>
    </w:p>
    <w:p>
      <w:r>
        <w:t xml:space="preserve">Mikä on seuraavassa kysymyksessä olevan sanan "released" sanan part-of-speech tag: Milloin Clarence Brownin ohjaama amerikkalainen mykkäelokuva julkaistiin ?</w:t>
      </w:r>
    </w:p>
    <w:p>
      <w:r>
        <w:rPr>
          <w:b/>
        </w:rPr>
        <w:t xml:space="preserve">Tulos</w:t>
      </w:r>
    </w:p>
    <w:p>
      <w:r>
        <w:t xml:space="preserve">VBD</w:t>
      </w:r>
    </w:p>
    <w:p>
      <w:r>
        <w:rPr>
          <w:b/>
        </w:rPr>
        <w:t xml:space="preserve">Esimerkki 4.543</w:t>
      </w:r>
    </w:p>
    <w:p>
      <w:r>
        <w:t xml:space="preserve">Mikä on seuraavassa kysymyksessä olevan sanan "founded" part-of-speech tag: Minkä vuoden aikana perustettiin koulu, jossa on eniten tappioita ?</w:t>
      </w:r>
    </w:p>
    <w:p>
      <w:r>
        <w:rPr>
          <w:b/>
        </w:rPr>
        <w:t xml:space="preserve">Tulos</w:t>
      </w:r>
    </w:p>
    <w:p>
      <w:r>
        <w:t xml:space="preserve">VBN</w:t>
      </w:r>
    </w:p>
    <w:p>
      <w:r>
        <w:rPr>
          <w:b/>
        </w:rPr>
        <w:t xml:space="preserve">Esimerkki 4.544</w:t>
      </w:r>
    </w:p>
    <w:p>
      <w:r>
        <w:t xml:space="preserve">Mikä on seuraavassa kysymyksessä olevan sanan "ovat" sanan part-of-speech tag: Mitkä puutarhat sijaitsevat kaupungissa, jossa on televisioasema Cable 14 ?</w:t>
      </w:r>
    </w:p>
    <w:p>
      <w:r>
        <w:rPr>
          <w:b/>
        </w:rPr>
        <w:t xml:space="preserve">Tulos</w:t>
      </w:r>
    </w:p>
    <w:p>
      <w:r>
        <w:t xml:space="preserve">VBP</w:t>
      </w:r>
    </w:p>
    <w:p>
      <w:r>
        <w:rPr>
          <w:b/>
        </w:rPr>
        <w:t xml:space="preserve">Esimerkki 4.545</w:t>
      </w:r>
    </w:p>
    <w:p>
      <w:r>
        <w:t xml:space="preserve">Mikä on sanan "in" sanan part-of-speech tag seuraavassa kysymyksessä: Kuka oli sen sarjan luoja, jossa Ben McKenzie näytteli Bryania vuonna 2013 ?</w:t>
      </w:r>
    </w:p>
    <w:p>
      <w:r>
        <w:rPr>
          <w:b/>
        </w:rPr>
        <w:t xml:space="preserve">Tulos</w:t>
      </w:r>
    </w:p>
    <w:p>
      <w:r>
        <w:t xml:space="preserve">IN</w:t>
      </w:r>
    </w:p>
    <w:p>
      <w:r>
        <w:rPr>
          <w:b/>
        </w:rPr>
        <w:t xml:space="preserve">Esimerkki 4.546</w:t>
      </w:r>
    </w:p>
    <w:p>
      <w:r>
        <w:t xml:space="preserve">Mikä on seuraavassa kysymyksessä esiintyvän sanan "kenen" part-of-speech tag: Kenen teos inspiroi elokuvaa, jota parodioi He Rose Tattooed ?</w:t>
      </w:r>
    </w:p>
    <w:p>
      <w:r>
        <w:rPr>
          <w:b/>
        </w:rPr>
        <w:t xml:space="preserve">Tulos</w:t>
      </w:r>
    </w:p>
    <w:p>
      <w:r>
        <w:t xml:space="preserve">NNP</w:t>
      </w:r>
    </w:p>
    <w:p>
      <w:r>
        <w:rPr>
          <w:b/>
        </w:rPr>
        <w:t xml:space="preserve">Esimerkki 4.547</w:t>
      </w:r>
    </w:p>
    <w:p>
      <w:r>
        <w:t xml:space="preserve">Mikä on seuraavassa kysymyksessä olevan sanan "kaupunki" puhekielinen tunniste: Mikä on sen historiallisen paikan, jonka kaupungin postinumero on 96020, luetteloitu päivämäärä?</w:t>
      </w:r>
    </w:p>
    <w:p>
      <w:r>
        <w:rPr>
          <w:b/>
        </w:rPr>
        <w:t xml:space="preserve">Tulos</w:t>
      </w:r>
    </w:p>
    <w:p>
      <w:r>
        <w:t xml:space="preserve">NN</w:t>
      </w:r>
    </w:p>
    <w:p>
      <w:r>
        <w:rPr>
          <w:b/>
        </w:rPr>
        <w:t xml:space="preserve">Esimerkki 4.548</w:t>
      </w:r>
    </w:p>
    <w:p>
      <w:r>
        <w:t xml:space="preserve">Mikä on sanan "maa" part-of-speech tag seuraavassa kysymyksessä: Kuinka monta voittajaa on Iberian niemimaalla sijaitsevalla maalla ?</w:t>
      </w:r>
    </w:p>
    <w:p>
      <w:r>
        <w:rPr>
          <w:b/>
        </w:rPr>
        <w:t xml:space="preserve">Tulos</w:t>
      </w:r>
    </w:p>
    <w:p>
      <w:r>
        <w:t xml:space="preserve">NN</w:t>
      </w:r>
    </w:p>
    <w:p>
      <w:r>
        <w:rPr>
          <w:b/>
        </w:rPr>
        <w:t xml:space="preserve">Esimerkki 4.549</w:t>
      </w:r>
    </w:p>
    <w:p>
      <w:r>
        <w:t xml:space="preserve">Mikä on seuraavassa kysymyksessä olevan sanan "play" sanan part-of-speech tag: Kuinka monessa One Day Internationals -ottelussa County Ground , Tauntonissa pelannut pelaaja pelasi ?</w:t>
      </w:r>
    </w:p>
    <w:p>
      <w:r>
        <w:rPr>
          <w:b/>
        </w:rPr>
        <w:t xml:space="preserve">Tulos</w:t>
      </w:r>
    </w:p>
    <w:p>
      <w:r>
        <w:t xml:space="preserve">NN</w:t>
      </w:r>
    </w:p>
    <w:p>
      <w:r>
        <w:rPr>
          <w:b/>
        </w:rPr>
        <w:t xml:space="preserve">Esimerkki 4.550</w:t>
      </w:r>
    </w:p>
    <w:p>
      <w:r>
        <w:t xml:space="preserve">Mikä on seuraavassa kysymyksessä olevan sanan "Land" sanan part-of-speech tag: Mikä on kaupunki, jossa sijaitsee luonnonkaunis paikka , jota kutsutaan englanniksi Pure Land Beachiksi ?</w:t>
      </w:r>
    </w:p>
    <w:p>
      <w:r>
        <w:rPr>
          <w:b/>
        </w:rPr>
        <w:t xml:space="preserve">Tulos</w:t>
      </w:r>
    </w:p>
    <w:p>
      <w:r>
        <w:t xml:space="preserve">NNP</w:t>
      </w:r>
    </w:p>
    <w:p>
      <w:r>
        <w:rPr>
          <w:b/>
        </w:rPr>
        <w:t xml:space="preserve">Esimerkki 4.551</w:t>
      </w:r>
    </w:p>
    <w:p>
      <w:r>
        <w:t xml:space="preserve">Mikä on seuraavassa kysymyksessä olevan sanan "most" part-of-speech tag: Mikä on yritys, jonka maa on pinta-alaltaan maailman viidenneksi suurin ja väkiluvultaan kuudenneksi suurin maa?</w:t>
      </w:r>
    </w:p>
    <w:p>
      <w:r>
        <w:rPr>
          <w:b/>
        </w:rPr>
        <w:t xml:space="preserve">Tulos</w:t>
      </w:r>
    </w:p>
    <w:p>
      <w:r>
        <w:t xml:space="preserve">RBS</w:t>
      </w:r>
    </w:p>
    <w:p>
      <w:r>
        <w:rPr>
          <w:b/>
        </w:rPr>
        <w:t xml:space="preserve">Esimerkki 4.552</w:t>
      </w:r>
    </w:p>
    <w:p>
      <w:r>
        <w:t xml:space="preserve">Mikä on sanan "stage" part-of-speech tag seuraavassa kysymyksessä: Kuinka monta jalkaa halkaisijaltaan oli toisen vaiheen variantit raketissa, joka kuljetti satelliitin, jonka nimi tarkoittaa pikkuveljeä ?</w:t>
      </w:r>
    </w:p>
    <w:p>
      <w:r>
        <w:rPr>
          <w:b/>
        </w:rPr>
        <w:t xml:space="preserve">Tulos</w:t>
      </w:r>
    </w:p>
    <w:p>
      <w:r>
        <w:t xml:space="preserve">NN</w:t>
      </w:r>
    </w:p>
    <w:p>
      <w:r>
        <w:rPr>
          <w:b/>
        </w:rPr>
        <w:t xml:space="preserve">Esimerkki 4.553</w:t>
      </w:r>
    </w:p>
    <w:p>
      <w:r>
        <w:t xml:space="preserve">Mikä on seuraavassa kysymyksessä olevan sanan "reservaatio" sanan part-of-speech tag: Kuinka monta ihmistä vuonna 2000 asui aarrevaltiossa sijaitsevassa reservaatissa ?</w:t>
      </w:r>
    </w:p>
    <w:p>
      <w:r>
        <w:rPr>
          <w:b/>
        </w:rPr>
        <w:t xml:space="preserve">Tulos</w:t>
      </w:r>
    </w:p>
    <w:p>
      <w:r>
        <w:t xml:space="preserve">NN</w:t>
      </w:r>
    </w:p>
    <w:p>
      <w:r>
        <w:rPr>
          <w:b/>
        </w:rPr>
        <w:t xml:space="preserve">Esimerkki 4.554</w:t>
      </w:r>
    </w:p>
    <w:p>
      <w:r>
        <w:t xml:space="preserve">Mikä on seuraavassa kysymyksessä olevan sanan "kultainen" sanan part-of-speech tag: Missä kaupungissa Ulrike Richter ui maansa kulta-aikana 100 metriä selkäuinnissa ajassa 1.05,39 ?</w:t>
      </w:r>
    </w:p>
    <w:p>
      <w:r>
        <w:rPr>
          <w:b/>
        </w:rPr>
        <w:t xml:space="preserve">Tulos</w:t>
      </w:r>
    </w:p>
    <w:p>
      <w:r>
        <w:t xml:space="preserve">JJ</w:t>
      </w:r>
    </w:p>
    <w:p>
      <w:r>
        <w:rPr>
          <w:b/>
        </w:rPr>
        <w:t xml:space="preserve">Esimerkki 4.555</w:t>
      </w:r>
    </w:p>
    <w:p>
      <w:r>
        <w:t xml:space="preserve">Mikä on seuraavassa kysymyksessä olevan sanan "oli" sanan part-of-speech tag: Milloin perustettiin kaupunki, jossa on 85-kerroksinen rakennus, joka on vastakkain ?</w:t>
      </w:r>
    </w:p>
    <w:p>
      <w:r>
        <w:rPr>
          <w:b/>
        </w:rPr>
        <w:t xml:space="preserve">Tulos</w:t>
      </w:r>
    </w:p>
    <w:p>
      <w:r>
        <w:t xml:space="preserve">VBD</w:t>
      </w:r>
    </w:p>
    <w:p>
      <w:r>
        <w:rPr>
          <w:b/>
        </w:rPr>
        <w:t xml:space="preserve">Esimerkki 4.556</w:t>
      </w:r>
    </w:p>
    <w:p>
      <w:r>
        <w:t xml:space="preserve">Mikä on seuraavassa kysymyksessä olevan sanan "the" sanan part-of-speech tag: Mikä oli 15. helmikuuta 1983 syntyneen pelaajan numero ?</w:t>
      </w:r>
    </w:p>
    <w:p>
      <w:r>
        <w:rPr>
          <w:b/>
        </w:rPr>
        <w:t xml:space="preserve">Tulos</w:t>
      </w:r>
    </w:p>
    <w:p>
      <w:r>
        <w:t xml:space="preserve">DT</w:t>
      </w:r>
    </w:p>
    <w:p>
      <w:r>
        <w:rPr>
          <w:b/>
        </w:rPr>
        <w:t xml:space="preserve">Esimerkki 4.557</w:t>
      </w:r>
    </w:p>
    <w:p>
      <w:r>
        <w:t xml:space="preserve">Mikä on seuraavassa kysymyksessä olevan sanan "," sanan part-of-speech tag: Mikä on paikka, jonka muistiinpanot ja viitteet ' kolme laivaa on rekisteröity Hamilton , Bermuda ?</w:t>
      </w:r>
    </w:p>
    <w:p>
      <w:r>
        <w:rPr>
          <w:b/>
        </w:rPr>
        <w:t xml:space="preserve">Tulos</w:t>
      </w:r>
    </w:p>
    <w:p>
      <w:r>
        <w:t xml:space="preserve">,</w:t>
      </w:r>
    </w:p>
    <w:p>
      <w:r>
        <w:rPr>
          <w:b/>
        </w:rPr>
        <w:t xml:space="preserve">Esimerkki 4.558</w:t>
      </w:r>
    </w:p>
    <w:p>
      <w:r>
        <w:t xml:space="preserve">Mikä on sanan "of" sanan part-of-speech tag seuraavassa kysymyksessä: Mikä on Jugoslavian kaupungin lempinimi, jonka väkiluku vuonna 1991 oli 527 049 ?</w:t>
      </w:r>
    </w:p>
    <w:p>
      <w:r>
        <w:rPr>
          <w:b/>
        </w:rPr>
        <w:t xml:space="preserve">Tulos</w:t>
      </w:r>
    </w:p>
    <w:p>
      <w:r>
        <w:t xml:space="preserve">IN</w:t>
      </w:r>
    </w:p>
    <w:p>
      <w:r>
        <w:rPr>
          <w:b/>
        </w:rPr>
        <w:t xml:space="preserve">Esimerkki 4.559</w:t>
      </w:r>
    </w:p>
    <w:p>
      <w:r>
        <w:t xml:space="preserve">Mikä on seuraavassa kysymyksessä esiintyvän sanan "joka" sanan part-of-speech tag: Missä Saksan osavaltiossa on paikka, jossa voittajalla oli kolmanneksi pienin etäisyys ?</w:t>
      </w:r>
    </w:p>
    <w:p>
      <w:r>
        <w:rPr>
          <w:b/>
        </w:rPr>
        <w:t xml:space="preserve">Tulos</w:t>
      </w:r>
    </w:p>
    <w:p>
      <w:r>
        <w:t xml:space="preserve">WDT</w:t>
      </w:r>
    </w:p>
    <w:p>
      <w:r>
        <w:rPr>
          <w:b/>
        </w:rPr>
        <w:t xml:space="preserve">Esimerkki 4.560</w:t>
      </w:r>
    </w:p>
    <w:p>
      <w:r>
        <w:t xml:space="preserve">Mikä on sanan "in" sanan part-of-speech tag seuraavassa kysymyksessä: Millä kentällä ( s ) pelasi vastustajana joukkue, jonka nykyinen kapteeni kaikissa pelimuodoissa on Kane Williamson ?</w:t>
      </w:r>
    </w:p>
    <w:p>
      <w:r>
        <w:rPr>
          <w:b/>
        </w:rPr>
        <w:t xml:space="preserve">Tulos</w:t>
      </w:r>
    </w:p>
    <w:p>
      <w:r>
        <w:t xml:space="preserve">IN</w:t>
      </w:r>
    </w:p>
    <w:p>
      <w:r>
        <w:rPr>
          <w:b/>
        </w:rPr>
        <w:t xml:space="preserve">Esimerkki 4.561</w:t>
      </w:r>
    </w:p>
    <w:p>
      <w:r>
        <w:t xml:space="preserve">Mikä on sanan "maa" sanan part-of-speech tag seuraavassa kysymyksessä: Mitä maata edustaa maa, jolla on nopein aika ?</w:t>
      </w:r>
    </w:p>
    <w:p>
      <w:r>
        <w:rPr>
          <w:b/>
        </w:rPr>
        <w:t xml:space="preserve">Tulos</w:t>
      </w:r>
    </w:p>
    <w:p>
      <w:r>
        <w:t xml:space="preserve">NN</w:t>
      </w:r>
    </w:p>
    <w:p>
      <w:r>
        <w:rPr>
          <w:b/>
        </w:rPr>
        <w:t xml:space="preserve">Esimerkki 4.562</w:t>
      </w:r>
    </w:p>
    <w:p>
      <w:r>
        <w:t xml:space="preserve">Mikä on seuraavassa kysymyksessä olevan sanan "at" sanan part-of-speech tag: Port Austinissa lueteltu rakennus, joka alun perin rakennettiin omakotitaloksi osoitteessa 8544 Lake Street, palvelee nyt mitä tarkoitusta ?</w:t>
      </w:r>
    </w:p>
    <w:p>
      <w:r>
        <w:rPr>
          <w:b/>
        </w:rPr>
        <w:t xml:space="preserve">Tulos</w:t>
      </w:r>
    </w:p>
    <w:p>
      <w:r>
        <w:t xml:space="preserve">IN</w:t>
      </w:r>
    </w:p>
    <w:p>
      <w:r>
        <w:rPr>
          <w:b/>
        </w:rPr>
        <w:t xml:space="preserve">Esimerkki 4.563</w:t>
      </w:r>
    </w:p>
    <w:p>
      <w:r>
        <w:t xml:space="preserve">Mikä on seuraavassa kysymyksessä olevan sanan "väestö" sanan part-of-speech tag: Kuinka monta prosenttia Riverdalen kaupungin väestöstä sattuu olemaan afroamerikkalaisia ?</w:t>
      </w:r>
    </w:p>
    <w:p>
      <w:r>
        <w:rPr>
          <w:b/>
        </w:rPr>
        <w:t xml:space="preserve">Tulos</w:t>
      </w:r>
    </w:p>
    <w:p>
      <w:r>
        <w:t xml:space="preserve">NN</w:t>
      </w:r>
    </w:p>
    <w:p>
      <w:r>
        <w:rPr>
          <w:b/>
        </w:rPr>
        <w:t xml:space="preserve">Esimerkki 4.564</w:t>
      </w:r>
    </w:p>
    <w:p>
      <w:r>
        <w:t xml:space="preserve">Mikä on sanan "in" sanan part-of-speech tag seuraavassa kysymyksessä: Mikä vuosi oli papiston ylioppilas, joka kuolisi vuonna 1641 ?</w:t>
      </w:r>
    </w:p>
    <w:p>
      <w:r>
        <w:rPr>
          <w:b/>
        </w:rPr>
        <w:t xml:space="preserve">Tulos</w:t>
      </w:r>
    </w:p>
    <w:p>
      <w:r>
        <w:t xml:space="preserve">IN</w:t>
      </w:r>
    </w:p>
    <w:p>
      <w:r>
        <w:rPr>
          <w:b/>
        </w:rPr>
        <w:t xml:space="preserve">Esimerkki 4.565</w:t>
      </w:r>
    </w:p>
    <w:p>
      <w:r>
        <w:t xml:space="preserve">Mikä on seuraavassa kysymyksessä olevan sanan "vuosi" sanan part-of-speech tag: Minkä vuoden aikana Indianapolis 500 -kilpailun voitti kuljettaja, joka ajoi vuoden 1998 Britannian Grand Prix -kilpailun karsinnassa ajan 1:24,102 ?</w:t>
      </w:r>
    </w:p>
    <w:p>
      <w:r>
        <w:rPr>
          <w:b/>
        </w:rPr>
        <w:t xml:space="preserve">Tulos</w:t>
      </w:r>
    </w:p>
    <w:p>
      <w:r>
        <w:t xml:space="preserve">NN</w:t>
      </w:r>
    </w:p>
    <w:p>
      <w:r>
        <w:rPr>
          <w:b/>
        </w:rPr>
        <w:t xml:space="preserve">Esimerkki 4.566</w:t>
      </w:r>
    </w:p>
    <w:p>
      <w:r>
        <w:t xml:space="preserve">Mikä on seuraavassa kysymyksessä olevan sanan "väestö" sanan part-of-speech tag: Mikä on sen SIten kaupungin väkiluku, jonka varhaisin päivämäärä on lueteltu ?</w:t>
      </w:r>
    </w:p>
    <w:p>
      <w:r>
        <w:rPr>
          <w:b/>
        </w:rPr>
        <w:t xml:space="preserve">Tulos</w:t>
      </w:r>
    </w:p>
    <w:p>
      <w:r>
        <w:t xml:space="preserve">NN</w:t>
      </w:r>
    </w:p>
    <w:p>
      <w:r>
        <w:rPr>
          <w:b/>
        </w:rPr>
        <w:t xml:space="preserve">Esimerkki 4.567</w:t>
      </w:r>
    </w:p>
    <w:p>
      <w:r>
        <w:t xml:space="preserve">Mikä on seuraavassa kysymyksessä olevan sanan "johtaja" sanan part-of-speech tag: Minkä yrityksen johtaja ja osakas on henkilö, jonka kaupunginosa on nimetty Thomas Hamiltonin mukaan ?</w:t>
      </w:r>
    </w:p>
    <w:p>
      <w:r>
        <w:rPr>
          <w:b/>
        </w:rPr>
        <w:t xml:space="preserve">Tulos</w:t>
      </w:r>
    </w:p>
    <w:p>
      <w:r>
        <w:t xml:space="preserve">NN</w:t>
      </w:r>
    </w:p>
    <w:p>
      <w:r>
        <w:rPr>
          <w:b/>
        </w:rPr>
        <w:t xml:space="preserve">Esimerkki 4.568</w:t>
      </w:r>
    </w:p>
    <w:p>
      <w:r>
        <w:t xml:space="preserve">Mikä on sanan "of" sanan part-of-speech tag seuraavassa kysymyksessä: Vuoden 2004 elokuva oli remake mistä ?</w:t>
      </w:r>
    </w:p>
    <w:p>
      <w:r>
        <w:rPr>
          <w:b/>
        </w:rPr>
        <w:t xml:space="preserve">Tulos</w:t>
      </w:r>
    </w:p>
    <w:p>
      <w:r>
        <w:t xml:space="preserve">IN</w:t>
      </w:r>
    </w:p>
    <w:p>
      <w:r>
        <w:rPr>
          <w:b/>
        </w:rPr>
        <w:t xml:space="preserve">Esimerkki 4.569</w:t>
      </w:r>
    </w:p>
    <w:p>
      <w:r>
        <w:t xml:space="preserve">Mikä on sanan "1.428" sanan part-of-speech tag seuraavassa kysymyksessä: Millä sijalla on maa, jonka väkiluku on noin 1,428 miljardia vuonna 2017 ?</w:t>
      </w:r>
    </w:p>
    <w:p>
      <w:r>
        <w:rPr>
          <w:b/>
        </w:rPr>
        <w:t xml:space="preserve">Tulos</w:t>
      </w:r>
    </w:p>
    <w:p>
      <w:r>
        <w:t xml:space="preserve">CD</w:t>
      </w:r>
    </w:p>
    <w:p>
      <w:r>
        <w:rPr>
          <w:b/>
        </w:rPr>
        <w:t xml:space="preserve">Esimerkki 4.570</w:t>
      </w:r>
    </w:p>
    <w:p>
      <w:r>
        <w:t xml:space="preserve">Mikä on sanan "of" sanan part-of-speech tag seuraavassa kysymyksessä: Mikä on pronssia voittaneen painonnostajan syntymänimi ?</w:t>
      </w:r>
    </w:p>
    <w:p>
      <w:r>
        <w:rPr>
          <w:b/>
        </w:rPr>
        <w:t xml:space="preserve">Tulos</w:t>
      </w:r>
    </w:p>
    <w:p>
      <w:r>
        <w:t xml:space="preserve">IN</w:t>
      </w:r>
    </w:p>
    <w:p>
      <w:r>
        <w:rPr>
          <w:b/>
        </w:rPr>
        <w:t xml:space="preserve">Esimerkki 4.571</w:t>
      </w:r>
    </w:p>
    <w:p>
      <w:r>
        <w:t xml:space="preserve">Mikä on seuraavassa kysymyksessä olevan sanan "the" sanan part-of-speech tag: Kuinka monta osallistumismahdollisuutta konferenssi on saanut yhteensä koulun kanssa, jonka ensisijaiset kilpailijat ovat College of Charleston , Furman ja VMI ?</w:t>
      </w:r>
    </w:p>
    <w:p>
      <w:r>
        <w:rPr>
          <w:b/>
        </w:rPr>
        <w:t xml:space="preserve">Tulos</w:t>
      </w:r>
    </w:p>
    <w:p>
      <w:r>
        <w:t xml:space="preserve">DT</w:t>
      </w:r>
    </w:p>
    <w:p>
      <w:r>
        <w:rPr>
          <w:b/>
        </w:rPr>
        <w:t xml:space="preserve">Esimerkki 4.572</w:t>
      </w:r>
    </w:p>
    <w:p>
      <w:r>
        <w:t xml:space="preserve">Mikä on seuraavassa kysymyksessä olevan sanan "rakennus" sanan part-of-speech tag: Kuka suunnitteli rakennuksen kaupunkiin, jonka perusti E.G . Lewis ?</w:t>
      </w:r>
    </w:p>
    <w:p>
      <w:r>
        <w:rPr>
          <w:b/>
        </w:rPr>
        <w:t xml:space="preserve">Tulos</w:t>
      </w:r>
    </w:p>
    <w:p>
      <w:r>
        <w:t xml:space="preserve">NN</w:t>
      </w:r>
    </w:p>
    <w:p>
      <w:r>
        <w:rPr>
          <w:b/>
        </w:rPr>
        <w:t xml:space="preserve">Esimerkki 4.573</w:t>
      </w:r>
    </w:p>
    <w:p>
      <w:r>
        <w:t xml:space="preserve">Mikä on seuraavassa kysymyksessä olevan sanan "many" sanan part-of-speech tag: Kuinka monta käsikirjoittajaa vuonna 2011 ilmestyneellä elokuvalla oli ?</w:t>
      </w:r>
    </w:p>
    <w:p>
      <w:r>
        <w:rPr>
          <w:b/>
        </w:rPr>
        <w:t xml:space="preserve">Tulos</w:t>
      </w:r>
    </w:p>
    <w:p>
      <w:r>
        <w:t xml:space="preserve">JJ</w:t>
      </w:r>
    </w:p>
    <w:p>
      <w:r>
        <w:rPr>
          <w:b/>
        </w:rPr>
        <w:t xml:space="preserve">Esimerkki 4.574</w:t>
      </w:r>
    </w:p>
    <w:p>
      <w:r>
        <w:t xml:space="preserve">Mikä on seuraavassa kysymyksessä olevan sanan "4" sanan part-of-speech tag: Minkä ratsastuksen kanssa 4. marraskuuta 2006 kuolleen henkilön kaupunginosa yhdistyi ?</w:t>
      </w:r>
    </w:p>
    <w:p>
      <w:r>
        <w:rPr>
          <w:b/>
        </w:rPr>
        <w:t xml:space="preserve">Tulos</w:t>
      </w:r>
    </w:p>
    <w:p>
      <w:r>
        <w:t xml:space="preserve">CD</w:t>
      </w:r>
    </w:p>
    <w:p>
      <w:r>
        <w:rPr>
          <w:b/>
        </w:rPr>
        <w:t xml:space="preserve">Esimerkki 4.575</w:t>
      </w:r>
    </w:p>
    <w:p>
      <w:r>
        <w:t xml:space="preserve">Mikä on sanan "a" sanan part-of-speech tag seuraavassa kysymyksessä: Massachusettsin 7. rykmentin eversti oli komentava upseeri minkä verilöylyn aikana ?</w:t>
      </w:r>
    </w:p>
    <w:p>
      <w:r>
        <w:rPr>
          <w:b/>
        </w:rPr>
        <w:t xml:space="preserve">Tulos</w:t>
      </w:r>
    </w:p>
    <w:p>
      <w:r>
        <w:t xml:space="preserve">DT</w:t>
      </w:r>
    </w:p>
    <w:p>
      <w:r>
        <w:rPr>
          <w:b/>
        </w:rPr>
        <w:t xml:space="preserve">Esimerkki 4.576</w:t>
      </w:r>
    </w:p>
    <w:p>
      <w:r>
        <w:t xml:space="preserve">Mikä on seuraavassa kysymyksessä olevan sanan "the" sanan part-of-speech tag: Mikä on sen mestarin kansakunta, jonka peliasu on musta paita , mustat shortsit ja mustat sukat ?</w:t>
      </w:r>
    </w:p>
    <w:p>
      <w:r>
        <w:rPr>
          <w:b/>
        </w:rPr>
        <w:t xml:space="preserve">Tulos</w:t>
      </w:r>
    </w:p>
    <w:p>
      <w:r>
        <w:t xml:space="preserve">DT</w:t>
      </w:r>
    </w:p>
    <w:p>
      <w:r>
        <w:rPr>
          <w:b/>
        </w:rPr>
        <w:t xml:space="preserve">Esimerkki 4.577</w:t>
      </w:r>
    </w:p>
    <w:p>
      <w:r>
        <w:t xml:space="preserve">Mikä on seuraavassa kysymyksessä olevan sanan "3" sanan part-of-speech tag: Kuka senaattori , joka on syntynyt 3. heinäkuuta 1940 , osavaltiosta, joka on 36. suurin ja 16. väkirikkain 50 yhdysvaltalaisesta osavaltiosta ?</w:t>
      </w:r>
    </w:p>
    <w:p>
      <w:r>
        <w:rPr>
          <w:b/>
        </w:rPr>
        <w:t xml:space="preserve">Tulos</w:t>
      </w:r>
    </w:p>
    <w:p>
      <w:r>
        <w:t xml:space="preserve">CD</w:t>
      </w:r>
    </w:p>
    <w:p>
      <w:r>
        <w:rPr>
          <w:b/>
        </w:rPr>
        <w:t xml:space="preserve">Esimerkki 4.578</w:t>
      </w:r>
    </w:p>
    <w:p>
      <w:r>
        <w:t xml:space="preserve">Mikä on seuraavassa kysymyksessä olevan sanan "oli" sanan part-of-speech tag: Milloin perustettiin joukkue, jolla oli 39 kotipeliä ?</w:t>
      </w:r>
    </w:p>
    <w:p>
      <w:r>
        <w:rPr>
          <w:b/>
        </w:rPr>
        <w:t xml:space="preserve">Tulos</w:t>
      </w:r>
    </w:p>
    <w:p>
      <w:r>
        <w:t xml:space="preserve">VBD</w:t>
      </w:r>
    </w:p>
    <w:p>
      <w:r>
        <w:rPr>
          <w:b/>
        </w:rPr>
        <w:t xml:space="preserve">Esimerkki 4.579</w:t>
      </w:r>
    </w:p>
    <w:p>
      <w:r>
        <w:t xml:space="preserve">Mikä on seuraavassa kysymyksessä olevan sanan "vuosi" sanan part-of-speech tag: Kuka on sen seuran pelaaja, josta tuli ensimmäinen urheilujoukkue, jonka ykkösjoukkueen keskimääräinen palkka on yli 10 miljoonaa puntaa ( 13,8 miljoonaa dollaria ) vuodessa ?</w:t>
      </w:r>
    </w:p>
    <w:p>
      <w:r>
        <w:rPr>
          <w:b/>
        </w:rPr>
        <w:t xml:space="preserve">Tulos</w:t>
      </w:r>
    </w:p>
    <w:p>
      <w:r>
        <w:t xml:space="preserve">NN</w:t>
      </w:r>
    </w:p>
    <w:p>
      <w:r>
        <w:rPr>
          <w:b/>
        </w:rPr>
        <w:t xml:space="preserve">Esimerkki 4.580</w:t>
      </w:r>
    </w:p>
    <w:p>
      <w:r>
        <w:t xml:space="preserve">Mikä on seuraavassa kysymyksessä olevan sanan "Troy" sanan part-of-speech tag: Missä kuussa Troy Simmondsiksi vaihdettu pelaaja syntyi ?</w:t>
      </w:r>
    </w:p>
    <w:p>
      <w:r>
        <w:rPr>
          <w:b/>
        </w:rPr>
        <w:t xml:space="preserve">Tulos</w:t>
      </w:r>
    </w:p>
    <w:p>
      <w:r>
        <w:t xml:space="preserve">NNP</w:t>
      </w:r>
    </w:p>
    <w:p>
      <w:r>
        <w:rPr>
          <w:b/>
        </w:rPr>
        <w:t xml:space="preserve">Esimerkki 4.581</w:t>
      </w:r>
    </w:p>
    <w:p>
      <w:r>
        <w:t xml:space="preserve">Mikä on seuraavassa kysymyksessä olevan sanan "että" sanan part-of-speech tag: Kuka on sen laivan operaattori, joka on seilannut operaattorinsa puolesta keväästä 2015 lähtien ?</w:t>
      </w:r>
    </w:p>
    <w:p>
      <w:r>
        <w:rPr>
          <w:b/>
        </w:rPr>
        <w:t xml:space="preserve">Tulos</w:t>
      </w:r>
    </w:p>
    <w:p>
      <w:r>
        <w:t xml:space="preserve">WDT</w:t>
      </w:r>
    </w:p>
    <w:p>
      <w:r>
        <w:rPr>
          <w:b/>
        </w:rPr>
        <w:t xml:space="preserve">Esimerkki 4.582</w:t>
      </w:r>
    </w:p>
    <w:p>
      <w:r>
        <w:t xml:space="preserve">Mikä on sanan "Olympiakos" sanan part-of-speech tag seuraavassa kysymyksessä: Kuka pelaaja aloitti bastia-uransa ensimmäisenä ? Oliko se mies lempinimeltään Krimau Moraccosta , vai ranskalainen entinen ammattilaisjalkapalloilija, joka on nykyään Olympiakosin strateginen neuvonantaja ?</w:t>
      </w:r>
    </w:p>
    <w:p>
      <w:r>
        <w:rPr>
          <w:b/>
        </w:rPr>
        <w:t xml:space="preserve">Tulos</w:t>
      </w:r>
    </w:p>
    <w:p>
      <w:r>
        <w:t xml:space="preserve">NNP</w:t>
      </w:r>
    </w:p>
    <w:p>
      <w:r>
        <w:rPr>
          <w:b/>
        </w:rPr>
        <w:t xml:space="preserve">Esimerkki 4.583</w:t>
      </w:r>
    </w:p>
    <w:p>
      <w:r>
        <w:t xml:space="preserve">Mikä on seuraavassa kysymyksessä olevan sanan "kertaa" sanan part-of-speech tag: Minä vuonna alumni, joka ensimmäisenä astronauttina kävi avaruudessa kolme kertaa, sai huomionosoituksen ?</w:t>
      </w:r>
    </w:p>
    <w:p>
      <w:r>
        <w:rPr>
          <w:b/>
        </w:rPr>
        <w:t xml:space="preserve">Tulos</w:t>
      </w:r>
    </w:p>
    <w:p>
      <w:r>
        <w:t xml:space="preserve">NNS</w:t>
      </w:r>
    </w:p>
    <w:p>
      <w:r>
        <w:rPr>
          <w:b/>
        </w:rPr>
        <w:t xml:space="preserve">Esimerkki 4.584</w:t>
      </w:r>
    </w:p>
    <w:p>
      <w:r>
        <w:t xml:space="preserve">Mikä on seuraavassa kysymyksessä olevan sanan "," sanan part-of-speech tag: Kuka voitti Qizhong Forest Sports City Areenalla Shanghaissa Kiinassa järjestetyn tapahtuman?</w:t>
      </w:r>
    </w:p>
    <w:p>
      <w:r>
        <w:rPr>
          <w:b/>
        </w:rPr>
        <w:t xml:space="preserve">Tulos</w:t>
      </w:r>
    </w:p>
    <w:p>
      <w:r>
        <w:t xml:space="preserve">,</w:t>
      </w:r>
    </w:p>
    <w:p>
      <w:r>
        <w:rPr>
          <w:b/>
        </w:rPr>
        <w:t xml:space="preserve">Esimerkki 4.585</w:t>
      </w:r>
    </w:p>
    <w:p>
      <w:r>
        <w:t xml:space="preserve">Mikä on sanan "attended" sanan part-of-speech tag seuraavassa kysymyksessä: Minä vuonna Darren Mattocksin käymän yliopiston jalkapallojoukkue voitti ensimmäisen kansallisen mestaruutensa ?</w:t>
      </w:r>
    </w:p>
    <w:p>
      <w:r>
        <w:rPr>
          <w:b/>
        </w:rPr>
        <w:t xml:space="preserve">Tulos</w:t>
      </w:r>
    </w:p>
    <w:p>
      <w:r>
        <w:t xml:space="preserve">VBD</w:t>
      </w:r>
    </w:p>
    <w:p>
      <w:r>
        <w:rPr>
          <w:b/>
        </w:rPr>
        <w:t xml:space="preserve">Esimerkki 4.586</w:t>
      </w:r>
    </w:p>
    <w:p>
      <w:r>
        <w:t xml:space="preserve">Mikä on seuraavassa kysymyksessä olevan sanan "että" sanan part-of-speech tag: Mikä on sen kaupungin nimi, jossa asuu eniten ihmisiä maassa, joka itsenäistyi 1900-luvun puolivälissä ?</w:t>
      </w:r>
    </w:p>
    <w:p>
      <w:r>
        <w:rPr>
          <w:b/>
        </w:rPr>
        <w:t xml:space="preserve">Tulos</w:t>
      </w:r>
    </w:p>
    <w:p>
      <w:r>
        <w:t xml:space="preserve">WDT</w:t>
      </w:r>
    </w:p>
    <w:p>
      <w:r>
        <w:rPr>
          <w:b/>
        </w:rPr>
        <w:t xml:space="preserve">Esimerkki 4.587</w:t>
      </w:r>
    </w:p>
    <w:p>
      <w:r>
        <w:t xml:space="preserve">Mikä on seuraavassa kysymyksessä olevan sanan "1071" sanan part-of-speech tag: Mikä valtakunta kukisti vuonna 1071 Türkan Özata-Erişmişin kotimaan ?</w:t>
      </w:r>
    </w:p>
    <w:p>
      <w:r>
        <w:rPr>
          <w:b/>
        </w:rPr>
        <w:t xml:space="preserve">Tulos</w:t>
      </w:r>
    </w:p>
    <w:p>
      <w:r>
        <w:t xml:space="preserve">CD</w:t>
      </w:r>
    </w:p>
    <w:p>
      <w:r>
        <w:rPr>
          <w:b/>
        </w:rPr>
        <w:t xml:space="preserve">Esimerkki 4.588</w:t>
      </w:r>
    </w:p>
    <w:p>
      <w:r>
        <w:t xml:space="preserve">Mikä on sanan "Boeing" sanan part-of-speech tag seuraavassa kysymyksessä: Kuka keksi Dow Jones Industrial Average -listalle Boeingin jälkeen, mutta ennen Caterpillar Inc:iä lisätyn yrityksen lippulaivajuoman?</w:t>
      </w:r>
    </w:p>
    <w:p>
      <w:r>
        <w:rPr>
          <w:b/>
        </w:rPr>
        <w:t xml:space="preserve">Tulos</w:t>
      </w:r>
    </w:p>
    <w:p>
      <w:r>
        <w:t xml:space="preserve">NNP</w:t>
      </w:r>
    </w:p>
    <w:p>
      <w:r>
        <w:rPr>
          <w:b/>
        </w:rPr>
        <w:t xml:space="preserve">Esimerkki 4.589</w:t>
      </w:r>
    </w:p>
    <w:p>
      <w:r>
        <w:t xml:space="preserve">Mikä on seuraavassa kysymyksessä olevan sanan "hopea" puhekielinen tunniste: Milloin syntyi ampumaurheilun hopeamitalisti ?</w:t>
      </w:r>
    </w:p>
    <w:p>
      <w:r>
        <w:rPr>
          <w:b/>
        </w:rPr>
        <w:t xml:space="preserve">Tulos</w:t>
      </w:r>
    </w:p>
    <w:p>
      <w:r>
        <w:t xml:space="preserve">JJ</w:t>
      </w:r>
    </w:p>
    <w:p>
      <w:r>
        <w:rPr>
          <w:b/>
        </w:rPr>
        <w:t xml:space="preserve">Esimerkki 4.590</w:t>
      </w:r>
    </w:p>
    <w:p>
      <w:r>
        <w:t xml:space="preserve">Mikä on seuraavassa kysymyksessä olevan sanan "Arthur" sanan part-of-speech tag: Kuinka monta piirikuntaa on osavaltiossa, josta suurlähettiläs Arthur W. Hummel Jr. oli kotoisin ?</w:t>
      </w:r>
    </w:p>
    <w:p>
      <w:r>
        <w:rPr>
          <w:b/>
        </w:rPr>
        <w:t xml:space="preserve">Tulos</w:t>
      </w:r>
    </w:p>
    <w:p>
      <w:r>
        <w:t xml:space="preserve">NNP</w:t>
      </w:r>
    </w:p>
    <w:p>
      <w:r>
        <w:rPr>
          <w:b/>
        </w:rPr>
        <w:t xml:space="preserve">Esimerkki 4.591</w:t>
      </w:r>
    </w:p>
    <w:p>
      <w:r>
        <w:t xml:space="preserve">Mikä on seuraavassa kysymyksessä olevan sanan "käytetty" sanan part-of-speech tag: Mitä 17 laitetta kaupungissa, jossa Nur al-Dinin moskeija sijaitsee, käytetään puutarhojen nesteyttämiseen ?</w:t>
      </w:r>
    </w:p>
    <w:p>
      <w:r>
        <w:rPr>
          <w:b/>
        </w:rPr>
        <w:t xml:space="preserve">Tulos</w:t>
      </w:r>
    </w:p>
    <w:p>
      <w:r>
        <w:t xml:space="preserve">VBN</w:t>
      </w:r>
    </w:p>
    <w:p>
      <w:r>
        <w:rPr>
          <w:b/>
        </w:rPr>
        <w:t xml:space="preserve">Esimerkki 4.592</w:t>
      </w:r>
    </w:p>
    <w:p>
      <w:r>
        <w:t xml:space="preserve">Mikä on seuraavassa kysymyksessä olevan sanan "by" sanan part-of-speech tag: Minkä kappaleen julkaisi 21. syyskuuta 2016 kuollut laulaja ?</w:t>
      </w:r>
    </w:p>
    <w:p>
      <w:r>
        <w:rPr>
          <w:b/>
        </w:rPr>
        <w:t xml:space="preserve">Tulos</w:t>
      </w:r>
    </w:p>
    <w:p>
      <w:r>
        <w:t xml:space="preserve">IN</w:t>
      </w:r>
    </w:p>
    <w:p>
      <w:r>
        <w:rPr>
          <w:b/>
        </w:rPr>
        <w:t xml:space="preserve">Esimerkki 4.593</w:t>
      </w:r>
    </w:p>
    <w:p>
      <w:r>
        <w:t xml:space="preserve">Mikä on sanan "of" sanan part-of-speech tag seuraavassa kysymyksessä: Millä vuosisadalla KUAM-TV:n kaupunki oli se osa Guamista, jossa oli eniten ihmisiä ?</w:t>
      </w:r>
    </w:p>
    <w:p>
      <w:r>
        <w:rPr>
          <w:b/>
        </w:rPr>
        <w:t xml:space="preserve">Tulos</w:t>
      </w:r>
    </w:p>
    <w:p>
      <w:r>
        <w:t xml:space="preserve">IN</w:t>
      </w:r>
    </w:p>
    <w:p>
      <w:r>
        <w:rPr>
          <w:b/>
        </w:rPr>
        <w:t xml:space="preserve">Esimerkki 4.594</w:t>
      </w:r>
    </w:p>
    <w:p>
      <w:r>
        <w:t xml:space="preserve">Mikä on seuraavassa kysymyksessä olevan sanan "the" sanan part-of-speech tag: Minkä muotoisia ovat nefronin segmentin muodostaman solutyypin elin/järjestelmä ?</w:t>
      </w:r>
    </w:p>
    <w:p>
      <w:r>
        <w:rPr>
          <w:b/>
        </w:rPr>
        <w:t xml:space="preserve">Tulos</w:t>
      </w:r>
    </w:p>
    <w:p>
      <w:r>
        <w:t xml:space="preserve">DT</w:t>
      </w:r>
    </w:p>
    <w:p>
      <w:r>
        <w:rPr>
          <w:b/>
        </w:rPr>
        <w:t xml:space="preserve">Esimerkki 4.595</w:t>
      </w:r>
    </w:p>
    <w:p>
      <w:r>
        <w:t xml:space="preserve">Mikä on seuraavassa kysymyksessä olevan sanan "suunniteltu" sanan part-of-speech tag: Mikä on Mark Cernyn suunnitteleman Atari-pelin maksimipelaajamäärä ?</w:t>
      </w:r>
    </w:p>
    <w:p>
      <w:r>
        <w:rPr>
          <w:b/>
        </w:rPr>
        <w:t xml:space="preserve">Tulos</w:t>
      </w:r>
    </w:p>
    <w:p>
      <w:r>
        <w:t xml:space="preserve">VBN</w:t>
      </w:r>
    </w:p>
    <w:p>
      <w:r>
        <w:rPr>
          <w:b/>
        </w:rPr>
        <w:t xml:space="preserve">Esimerkki 4.596</w:t>
      </w:r>
    </w:p>
    <w:p>
      <w:r>
        <w:t xml:space="preserve">Mikä on seuraavassa kysymyksessä olevan sanan "Mitä" sanan part-of-speech tag: Mikä on JL Bourgissa pelaavan pelaajan pituus ?</w:t>
      </w:r>
    </w:p>
    <w:p>
      <w:r>
        <w:rPr>
          <w:b/>
        </w:rPr>
        <w:t xml:space="preserve">Tulos</w:t>
      </w:r>
    </w:p>
    <w:p>
      <w:r>
        <w:t xml:space="preserve">WP</w:t>
      </w:r>
    </w:p>
    <w:p>
      <w:r>
        <w:rPr>
          <w:b/>
        </w:rPr>
        <w:t xml:space="preserve">Esimerkki 4.597</w:t>
      </w:r>
    </w:p>
    <w:p>
      <w:r>
        <w:t xml:space="preserve">Mikä on seuraavassa kysymyksessä olevan sanan "kuningas" sanan part-of-speech tag: Kuningas Jaakko IV loi tittelin minä vuonna ?</w:t>
      </w:r>
    </w:p>
    <w:p>
      <w:r>
        <w:rPr>
          <w:b/>
        </w:rPr>
        <w:t xml:space="preserve">Tulos</w:t>
      </w:r>
    </w:p>
    <w:p>
      <w:r>
        <w:t xml:space="preserve">VBG</w:t>
      </w:r>
    </w:p>
    <w:p>
      <w:r>
        <w:rPr>
          <w:b/>
        </w:rPr>
        <w:t xml:space="preserve">Esimerkki 4.598</w:t>
      </w:r>
    </w:p>
    <w:p>
      <w:r>
        <w:t xml:space="preserve">Mikä on seuraavassa kysymyksessä esiintyvän sanan "hänen" sanan part-of-speech tag: Missä lajissa Sancti Spiritussa syntynyt nainen voitti viimeisen mitalinsa ?</w:t>
      </w:r>
    </w:p>
    <w:p>
      <w:r>
        <w:rPr>
          <w:b/>
        </w:rPr>
        <w:t xml:space="preserve">Tulos</w:t>
      </w:r>
    </w:p>
    <w:p>
      <w:r>
        <w:t xml:space="preserve">PRP$</w:t>
      </w:r>
    </w:p>
    <w:p>
      <w:r>
        <w:rPr>
          <w:b/>
        </w:rPr>
        <w:t xml:space="preserve">Esimerkki 4.599</w:t>
      </w:r>
    </w:p>
    <w:p>
      <w:r>
        <w:t xml:space="preserve">Mikä on seuraavassa kysymyksessä esiintyvän sanan "representing" part-of-speech tag: Missä maailman suurinta viejää edustavat luistelijat sijoittuivat vapaaluistelussa ?</w:t>
      </w:r>
    </w:p>
    <w:p>
      <w:r>
        <w:rPr>
          <w:b/>
        </w:rPr>
        <w:t xml:space="preserve">Tulos</w:t>
      </w:r>
    </w:p>
    <w:p>
      <w:r>
        <w:t xml:space="preserve">VBG</w:t>
      </w:r>
    </w:p>
    <w:p>
      <w:r>
        <w:rPr>
          <w:b/>
        </w:rPr>
        <w:t xml:space="preserve">Esimerkki 4.600</w:t>
      </w:r>
    </w:p>
    <w:p>
      <w:r>
        <w:t xml:space="preserve">Mikä on sanan "otti" sanan part-of-speech tag seuraavassa kysymyksessä: Kuinka monta lajia on se paralympialaji, jossa Alex Zanard otti kultaa ?</w:t>
      </w:r>
    </w:p>
    <w:p>
      <w:r>
        <w:rPr>
          <w:b/>
        </w:rPr>
        <w:t xml:space="preserve">Tulos</w:t>
      </w:r>
    </w:p>
    <w:p>
      <w:r>
        <w:t xml:space="preserve">VBD</w:t>
      </w:r>
    </w:p>
    <w:p>
      <w:r>
        <w:rPr>
          <w:b/>
        </w:rPr>
        <w:t xml:space="preserve">Esimerkki 4.601</w:t>
      </w:r>
    </w:p>
    <w:p>
      <w:r>
        <w:t xml:space="preserve">Mikä on seuraavassa kysymyksessä olevan sanan "inspired" sanan part-of-speech tag: Minä vuonna oli tapahtuma, joka innoitti 7. syyskuuta vietettävän päivän Brasiliassa ?</w:t>
      </w:r>
    </w:p>
    <w:p>
      <w:r>
        <w:rPr>
          <w:b/>
        </w:rPr>
        <w:t xml:space="preserve">Tulos</w:t>
      </w:r>
    </w:p>
    <w:p>
      <w:r>
        <w:t xml:space="preserve">VBD</w:t>
      </w:r>
    </w:p>
    <w:p>
      <w:r>
        <w:rPr>
          <w:b/>
        </w:rPr>
        <w:t xml:space="preserve">Esimerkki 4.602</w:t>
      </w:r>
    </w:p>
    <w:p>
      <w:r>
        <w:t xml:space="preserve">Mikä on seuraavassa kysymyksessä olevan sanan "hänen" sanan part-of-speech tag: Missä yhtiössä The Bugle Soundsin johtaja aloitti uransa ?</w:t>
      </w:r>
    </w:p>
    <w:p>
      <w:r>
        <w:rPr>
          <w:b/>
        </w:rPr>
        <w:t xml:space="preserve">Tulos</w:t>
      </w:r>
    </w:p>
    <w:p>
      <w:r>
        <w:t xml:space="preserve">PRP$</w:t>
      </w:r>
    </w:p>
    <w:p>
      <w:r>
        <w:rPr>
          <w:b/>
        </w:rPr>
        <w:t xml:space="preserve">Esimerkki 4.603</w:t>
      </w:r>
    </w:p>
    <w:p>
      <w:r>
        <w:t xml:space="preserve">Mikä on seuraavassa kysymyksessä olevan sanan "Mitä" sanan part-of-speech tag: Mitä työtä teki vuoden 2000 Euroopan Grand Prix -kilpailun karsintalajissa nopeimmaksi sijoittunut kuljettaja sen jälkeen, kun hän oli lopettanut ajamisen ?</w:t>
      </w:r>
    </w:p>
    <w:p>
      <w:r>
        <w:rPr>
          <w:b/>
        </w:rPr>
        <w:t xml:space="preserve">Tulos</w:t>
      </w:r>
    </w:p>
    <w:p>
      <w:r>
        <w:t xml:space="preserve">WP</w:t>
      </w:r>
    </w:p>
    <w:p>
      <w:r>
        <w:rPr>
          <w:b/>
        </w:rPr>
        <w:t xml:space="preserve">Esimerkki 4.604</w:t>
      </w:r>
    </w:p>
    <w:p>
      <w:r>
        <w:t xml:space="preserve">Mikä on sanan "nimi" sanan part-of-speech tag seuraavassa kysymyksessä: Mikä on sen maan arabiankielinen nimi, joka isännöi tapahtumaa, johon osallistui 650 ihmistä ?</w:t>
      </w:r>
    </w:p>
    <w:p>
      <w:r>
        <w:rPr>
          <w:b/>
        </w:rPr>
        <w:t xml:space="preserve">Tulos</w:t>
      </w:r>
    </w:p>
    <w:p>
      <w:r>
        <w:t xml:space="preserve">NN</w:t>
      </w:r>
    </w:p>
    <w:p>
      <w:r>
        <w:rPr>
          <w:b/>
        </w:rPr>
        <w:t xml:space="preserve">Esimerkki 4.605</w:t>
      </w:r>
    </w:p>
    <w:p>
      <w:r>
        <w:t xml:space="preserve">Mikä on seuraavassa kysymyksessä olevan sanan "the" sanan part-of-speech tag: Missä osavaltiossa asuu vuoden 2008 luokassa ollut nainen ?</w:t>
      </w:r>
    </w:p>
    <w:p>
      <w:r>
        <w:rPr>
          <w:b/>
        </w:rPr>
        <w:t xml:space="preserve">Tulos</w:t>
      </w:r>
    </w:p>
    <w:p>
      <w:r>
        <w:t xml:space="preserve">DT</w:t>
      </w:r>
    </w:p>
    <w:p>
      <w:r>
        <w:rPr>
          <w:b/>
        </w:rPr>
        <w:t xml:space="preserve">Esimerkki 4.606</w:t>
      </w:r>
    </w:p>
    <w:p>
      <w:r>
        <w:t xml:space="preserve">Mikä on sanan "at" sanan part-of-speech tag seuraavassa kysymyksessä: Missä lajissa Nigerian lipunkantaja XXXI olympialaisten kisoissa kilpailee ?</w:t>
      </w:r>
    </w:p>
    <w:p>
      <w:r>
        <w:rPr>
          <w:b/>
        </w:rPr>
        <w:t xml:space="preserve">Tulos</w:t>
      </w:r>
    </w:p>
    <w:p>
      <w:r>
        <w:t xml:space="preserve">IN</w:t>
      </w:r>
    </w:p>
    <w:p>
      <w:r>
        <w:rPr>
          <w:b/>
        </w:rPr>
        <w:t xml:space="preserve">Esimerkki 4.607</w:t>
      </w:r>
    </w:p>
    <w:p>
      <w:r>
        <w:t xml:space="preserve">Mikä on seuraavassa kysymyksessä olevan sanan "to" sanan part-of-speech tag: Tämä ODM-puolueen jäsen oli edellisessä virassaan valittu edustamaan Magarini-vaalipiiriä Kenian kansalliskokouksessa Kenian parlamenttivaaleissa vuonna 2007 ?</w:t>
      </w:r>
    </w:p>
    <w:p>
      <w:r>
        <w:rPr>
          <w:b/>
        </w:rPr>
        <w:t xml:space="preserve">Tulos</w:t>
      </w:r>
    </w:p>
    <w:p>
      <w:r>
        <w:t xml:space="preserve">TO</w:t>
      </w:r>
    </w:p>
    <w:p>
      <w:r>
        <w:rPr>
          <w:b/>
        </w:rPr>
        <w:t xml:space="preserve">Esimerkki 4.608</w:t>
      </w:r>
    </w:p>
    <w:p>
      <w:r>
        <w:t xml:space="preserve">Mikä on sanan "U.S." sanan part-of-speech tag seuraavassa kysymyksessä: Minkä joen varrella sijaitsee kaupunki, jonka asukasluku oli 11 967 vuoden 2010 Yhdysvaltain väestönlaskennassa ja jossa sijaitsee kahdeksan Jeffersonin piirikunnan historiallisista merkinnöistä ?</w:t>
      </w:r>
    </w:p>
    <w:p>
      <w:r>
        <w:rPr>
          <w:b/>
        </w:rPr>
        <w:t xml:space="preserve">Tulos</w:t>
      </w:r>
    </w:p>
    <w:p>
      <w:r>
        <w:t xml:space="preserve">NNP</w:t>
      </w:r>
    </w:p>
    <w:p>
      <w:r>
        <w:rPr>
          <w:b/>
        </w:rPr>
        <w:t xml:space="preserve">Esimerkki 4.609</w:t>
      </w:r>
    </w:p>
    <w:p>
      <w:r>
        <w:t xml:space="preserve">Mikä on seuraavassa kysymyksessä olevan sanan "At" sanan part-of-speech tag: Missä paikassa kuusinkertainen Indonesia Open -mestari kilpaili ?</w:t>
      </w:r>
    </w:p>
    <w:p>
      <w:r>
        <w:rPr>
          <w:b/>
        </w:rPr>
        <w:t xml:space="preserve">Tulos</w:t>
      </w:r>
    </w:p>
    <w:p>
      <w:r>
        <w:t xml:space="preserve">IN</w:t>
      </w:r>
    </w:p>
    <w:p>
      <w:r>
        <w:rPr>
          <w:b/>
        </w:rPr>
        <w:t xml:space="preserve">Esimerkki 4.610</w:t>
      </w:r>
    </w:p>
    <w:p>
      <w:r>
        <w:t xml:space="preserve">Mikä on seuraavassa kysymyksessä olevan sanan "the" sanan part-of-speech tag: Tatzelwurm oli käytössä minä vuonna ?</w:t>
      </w:r>
    </w:p>
    <w:p>
      <w:r>
        <w:rPr>
          <w:b/>
        </w:rPr>
        <w:t xml:space="preserve">Tulos</w:t>
      </w:r>
    </w:p>
    <w:p>
      <w:r>
        <w:t xml:space="preserve">DT</w:t>
      </w:r>
    </w:p>
    <w:p>
      <w:r>
        <w:rPr>
          <w:b/>
        </w:rPr>
        <w:t xml:space="preserve">Esimerkki 4.611</w:t>
      </w:r>
    </w:p>
    <w:p>
      <w:r>
        <w:t xml:space="preserve">Mikä on seuraavassa kysymyksessä olevan sanan "the" sanan part-of-speech tag: Kuka oli sen voimistelijan valmentaja, joka sijoittui 8. sijalle vuoden 2001 taidevoimistelun MM-kilpailuissa telinevoimistelussa ?</w:t>
      </w:r>
    </w:p>
    <w:p>
      <w:r>
        <w:rPr>
          <w:b/>
        </w:rPr>
        <w:t xml:space="preserve">Tulos</w:t>
      </w:r>
    </w:p>
    <w:p>
      <w:r>
        <w:t xml:space="preserve">DT</w:t>
      </w:r>
    </w:p>
    <w:p>
      <w:r>
        <w:rPr>
          <w:b/>
        </w:rPr>
        <w:t xml:space="preserve">Esimerkki 4.612</w:t>
      </w:r>
    </w:p>
    <w:p>
      <w:r>
        <w:t xml:space="preserve">Mikä on seuraavassa kysymyksessä olevan sanan "kerran" sanan part-of-speech tag: Milloin romahti tämä valtakunta, jonka pääkaupunki oli aikoinaan Qal'at Sherqat ?</w:t>
      </w:r>
    </w:p>
    <w:p>
      <w:r>
        <w:rPr>
          <w:b/>
        </w:rPr>
        <w:t xml:space="preserve">Tulos</w:t>
      </w:r>
    </w:p>
    <w:p>
      <w:r>
        <w:t xml:space="preserve">RB</w:t>
      </w:r>
    </w:p>
    <w:p>
      <w:r>
        <w:rPr>
          <w:b/>
        </w:rPr>
        <w:t xml:space="preserve">Esimerkki 4.613</w:t>
      </w:r>
    </w:p>
    <w:p>
      <w:r>
        <w:t xml:space="preserve">Mikä on seuraavassa kysymyksessä olevan sanan "Games" sanan part-of-speech tag: Minkä arvon saavutti henkilö, joka kantoi Malawin lippua vuoden 2000 olympialaisissa Barcelonan olympialaisissa ?</w:t>
      </w:r>
    </w:p>
    <w:p>
      <w:r>
        <w:rPr>
          <w:b/>
        </w:rPr>
        <w:t xml:space="preserve">Tulos</w:t>
      </w:r>
    </w:p>
    <w:p>
      <w:r>
        <w:t xml:space="preserve">NNPS</w:t>
      </w:r>
    </w:p>
    <w:p>
      <w:r>
        <w:rPr>
          <w:b/>
        </w:rPr>
        <w:t xml:space="preserve">Esimerkki 4.614</w:t>
      </w:r>
    </w:p>
    <w:p>
      <w:r>
        <w:t xml:space="preserve">Mikä on seuraavassa kysymyksessä olevan sanan "että" sanan part-of-speech tag: Mikä on sen lentokentän nimi, joka sijaitsee paikassa, joka on Pohjois-Espanjan suurin varsinainen kaupunki ?</w:t>
      </w:r>
    </w:p>
    <w:p>
      <w:r>
        <w:rPr>
          <w:b/>
        </w:rPr>
        <w:t xml:space="preserve">Tulos</w:t>
      </w:r>
    </w:p>
    <w:p>
      <w:r>
        <w:t xml:space="preserve">WDT</w:t>
      </w:r>
    </w:p>
    <w:p>
      <w:r>
        <w:rPr>
          <w:b/>
        </w:rPr>
        <w:t xml:space="preserve">Esimerkki 4.615</w:t>
      </w:r>
    </w:p>
    <w:p>
      <w:r>
        <w:t xml:space="preserve">Mikä on seuraavassa kysymyksessä olevan sanan "organisaatio" sanan part-of-speech tag: Mikä organisaatio hallinnoi Nevadassa sijaitsevaa 9 977 jalkaa korkeaa huippua ?</w:t>
      </w:r>
    </w:p>
    <w:p>
      <w:r>
        <w:rPr>
          <w:b/>
        </w:rPr>
        <w:t xml:space="preserve">Tulos</w:t>
      </w:r>
    </w:p>
    <w:p>
      <w:r>
        <w:t xml:space="preserve">NN</w:t>
      </w:r>
    </w:p>
    <w:p>
      <w:r>
        <w:rPr>
          <w:b/>
        </w:rPr>
        <w:t xml:space="preserve">Esimerkki 4.616</w:t>
      </w:r>
    </w:p>
    <w:p>
      <w:r>
        <w:t xml:space="preserve">Mikä on seuraavassa kysymyksessä olevan sanan "henkilö" sanan part-of-speech tag: Mikä on 12. syyskuuta 1986 kuolleen henkilön college ?</w:t>
      </w:r>
    </w:p>
    <w:p>
      <w:r>
        <w:rPr>
          <w:b/>
        </w:rPr>
        <w:t xml:space="preserve">Tulos</w:t>
      </w:r>
    </w:p>
    <w:p>
      <w:r>
        <w:t xml:space="preserve">NN</w:t>
      </w:r>
    </w:p>
    <w:p>
      <w:r>
        <w:rPr>
          <w:b/>
        </w:rPr>
        <w:t xml:space="preserve">Esimerkki 4.617</w:t>
      </w:r>
    </w:p>
    <w:p>
      <w:r>
        <w:t xml:space="preserve">Mikä on seuraavassa kysymyksessä esiintyvän sanan "joka" sanan part-of-speech tag: Alhaisimman torjuntaprosentin omaava pelaaja oli apuvalmentaja minkä Yhdysvaltojen jääkiekkoliigan joukkueen apuvalmentaja ?</w:t>
      </w:r>
    </w:p>
    <w:p>
      <w:r>
        <w:rPr>
          <w:b/>
        </w:rPr>
        <w:t xml:space="preserve">Tulos</w:t>
      </w:r>
    </w:p>
    <w:p>
      <w:r>
        <w:t xml:space="preserve">WDT</w:t>
      </w:r>
    </w:p>
    <w:p>
      <w:r>
        <w:rPr>
          <w:b/>
        </w:rPr>
        <w:t xml:space="preserve">Esimerkki 4.618</w:t>
      </w:r>
    </w:p>
    <w:p>
      <w:r>
        <w:t xml:space="preserve">Mikä on sanan "of" sanan part-of-speech tag seuraavassa kysymyksessä: Viimeisimmät kakkoset ovat satelliitti minkä joukkueen ?</w:t>
      </w:r>
    </w:p>
    <w:p>
      <w:r>
        <w:rPr>
          <w:b/>
        </w:rPr>
        <w:t xml:space="preserve">Tulos</w:t>
      </w:r>
    </w:p>
    <w:p>
      <w:r>
        <w:t xml:space="preserve">IN</w:t>
      </w:r>
    </w:p>
    <w:p>
      <w:r>
        <w:rPr>
          <w:b/>
        </w:rPr>
        <w:t xml:space="preserve">Esimerkki 4.619</w:t>
      </w:r>
    </w:p>
    <w:p>
      <w:r>
        <w:t xml:space="preserve">Mikä on sanan "myös" sanan part-of-speech tag seuraavassa kysymyksessä: Kuka ohjasi mangasarjan, jonka alkuperäisellä lähetyskanavalla toimii myös kaapeliuutiskanava TBS News Bird ?</w:t>
      </w:r>
    </w:p>
    <w:p>
      <w:r>
        <w:rPr>
          <w:b/>
        </w:rPr>
        <w:t xml:space="preserve">Tulos</w:t>
      </w:r>
    </w:p>
    <w:p>
      <w:r>
        <w:t xml:space="preserve">RB</w:t>
      </w:r>
    </w:p>
    <w:p>
      <w:r>
        <w:rPr>
          <w:b/>
        </w:rPr>
        <w:t xml:space="preserve">Esimerkki 4.620</w:t>
      </w:r>
    </w:p>
    <w:p>
      <w:r>
        <w:t xml:space="preserve">Mikä on sanan "ukrainalainen" sanan part-of-speech tag seuraavassa kysymyksessä: Milloin ukrainalainen kilpailija syntyi ?</w:t>
      </w:r>
    </w:p>
    <w:p>
      <w:r>
        <w:rPr>
          <w:b/>
        </w:rPr>
        <w:t xml:space="preserve">Tulos</w:t>
      </w:r>
    </w:p>
    <w:p>
      <w:r>
        <w:t xml:space="preserve">JJ</w:t>
      </w:r>
    </w:p>
    <w:p>
      <w:r>
        <w:rPr>
          <w:b/>
        </w:rPr>
        <w:t xml:space="preserve">Esimerkki 4.621</w:t>
      </w:r>
    </w:p>
    <w:p>
      <w:r>
        <w:t xml:space="preserve">Mikä on seuraavassa kysymyksessä olevan sanan "2008" sanan part-of-speech tag: Vuonna 2008 , mikä pelaaja siirtyi liigan tunnetuimmasta seurasta seuraan, jonka lempinimi on Essevee ?</w:t>
      </w:r>
    </w:p>
    <w:p>
      <w:r>
        <w:rPr>
          <w:b/>
        </w:rPr>
        <w:t xml:space="preserve">Tulos</w:t>
      </w:r>
    </w:p>
    <w:p>
      <w:r>
        <w:t xml:space="preserve">CD</w:t>
      </w:r>
    </w:p>
    <w:p>
      <w:r>
        <w:rPr>
          <w:b/>
        </w:rPr>
        <w:t xml:space="preserve">Esimerkki 4.622</w:t>
      </w:r>
    </w:p>
    <w:p>
      <w:r>
        <w:t xml:space="preserve">Mikä on seuraavassa kysymyksessä olevan sanan "oli" sanan part-of-speech tag: Kuinka vanha Mt Broughton Ladies Classicin voittaja oli, kun hän aloitti golfin pelaamisen ?</w:t>
      </w:r>
    </w:p>
    <w:p>
      <w:r>
        <w:rPr>
          <w:b/>
        </w:rPr>
        <w:t xml:space="preserve">Tulos</w:t>
      </w:r>
    </w:p>
    <w:p>
      <w:r>
        <w:t xml:space="preserve">VBD</w:t>
      </w:r>
    </w:p>
    <w:p>
      <w:r>
        <w:rPr>
          <w:b/>
        </w:rPr>
        <w:t xml:space="preserve">Esimerkki 4.623</w:t>
      </w:r>
    </w:p>
    <w:p>
      <w:r>
        <w:t xml:space="preserve">Mikä on sanan "the" sanan part-of-speech tag seuraavassa kysymyksessä: Mikä on verkko, joka liittyy tuotantoyhtiöön, joka tunnetaan myös nimellä DWTV ?</w:t>
      </w:r>
    </w:p>
    <w:p>
      <w:r>
        <w:rPr>
          <w:b/>
        </w:rPr>
        <w:t xml:space="preserve">Tulos</w:t>
      </w:r>
    </w:p>
    <w:p>
      <w:r>
        <w:t xml:space="preserve">DT</w:t>
      </w:r>
    </w:p>
    <w:p>
      <w:r>
        <w:rPr>
          <w:b/>
        </w:rPr>
        <w:t xml:space="preserve">Esimerkki 4.624</w:t>
      </w:r>
    </w:p>
    <w:p>
      <w:r>
        <w:t xml:space="preserve">Mikä on seuraavassa kysymyksessä olevan sanan "The" sanan part-of-speech tag: Tapahtuma, johon osallistui pelaaja, joka oli rahalistan kärjessä vuonna 2002, siirtyi minne vuonna 1973 ?</w:t>
      </w:r>
    </w:p>
    <w:p>
      <w:r>
        <w:rPr>
          <w:b/>
        </w:rPr>
        <w:t xml:space="preserve">Tulos</w:t>
      </w:r>
    </w:p>
    <w:p>
      <w:r>
        <w:t xml:space="preserve">DT</w:t>
      </w:r>
    </w:p>
    <w:p>
      <w:r>
        <w:rPr>
          <w:b/>
        </w:rPr>
        <w:t xml:space="preserve">Esimerkki 4.625</w:t>
      </w:r>
    </w:p>
    <w:p>
      <w:r>
        <w:t xml:space="preserve">Mikä on seuraavassa kysymyksessä olevan sanan "on" sanan part-of-speech tag: Mikä on Osallistujan, joka on tällä hetkellä apuvalmentaja Grand Rapids Griffinsissä Amerikan jääkiekkoliigassa ?</w:t>
      </w:r>
    </w:p>
    <w:p>
      <w:r>
        <w:rPr>
          <w:b/>
        </w:rPr>
        <w:t xml:space="preserve">Tulos</w:t>
      </w:r>
    </w:p>
    <w:p>
      <w:r>
        <w:t xml:space="preserve">VBZ</w:t>
      </w:r>
    </w:p>
    <w:p>
      <w:r>
        <w:rPr>
          <w:b/>
        </w:rPr>
        <w:t xml:space="preserve">Esimerkki 4.626</w:t>
      </w:r>
    </w:p>
    <w:p>
      <w:r>
        <w:t xml:space="preserve">Mikä on sanan "the" sanan part-of-speech tag seuraavassa kysymyksessä: Mikä on Dobrujan historiallisen alueen suojelualueen likimääräinen pinta-ala ?</w:t>
      </w:r>
    </w:p>
    <w:p>
      <w:r>
        <w:rPr>
          <w:b/>
        </w:rPr>
        <w:t xml:space="preserve">Tulos</w:t>
      </w:r>
    </w:p>
    <w:p>
      <w:r>
        <w:t xml:space="preserve">DT</w:t>
      </w:r>
    </w:p>
    <w:p>
      <w:r>
        <w:rPr>
          <w:b/>
        </w:rPr>
        <w:t xml:space="preserve">Esimerkki 4.627</w:t>
      </w:r>
    </w:p>
    <w:p>
      <w:r>
        <w:t xml:space="preserve">Mikä on seuraavassa kysymyksessä olevan sanan "on" sanan part-of-speech tag: Mikä on Apipoo Suntornpanavejin kotimaan pinta-alan neliökilometrit ?</w:t>
      </w:r>
    </w:p>
    <w:p>
      <w:r>
        <w:rPr>
          <w:b/>
        </w:rPr>
        <w:t xml:space="preserve">Tulos</w:t>
      </w:r>
    </w:p>
    <w:p>
      <w:r>
        <w:t xml:space="preserve">VBZ</w:t>
      </w:r>
    </w:p>
    <w:p>
      <w:r>
        <w:rPr>
          <w:b/>
        </w:rPr>
        <w:t xml:space="preserve">Esimerkki 4.628</w:t>
      </w:r>
    </w:p>
    <w:p>
      <w:r>
        <w:t xml:space="preserve">Mikä on seuraavassa kysymyksessä olevan sanan "oli" sanan part-of-speech tag: Mikä on sen johtajan syntymäpäivä, joka oli johdossa 28v ?</w:t>
      </w:r>
    </w:p>
    <w:p>
      <w:r>
        <w:rPr>
          <w:b/>
        </w:rPr>
        <w:t xml:space="preserve">Tulos</w:t>
      </w:r>
    </w:p>
    <w:p>
      <w:r>
        <w:t xml:space="preserve">VBD</w:t>
      </w:r>
    </w:p>
    <w:p>
      <w:r>
        <w:rPr>
          <w:b/>
        </w:rPr>
        <w:t xml:space="preserve">Esimerkki 4.629</w:t>
      </w:r>
    </w:p>
    <w:p>
      <w:r>
        <w:t xml:space="preserve">Mikä on seuraavassa kysymyksessä olevan sanan "ja" sanan part-of-speech tag: Kuinka monta olympialaisia järjestettiin Aasiassa vuosina 2001-2017 ?</w:t>
      </w:r>
    </w:p>
    <w:p>
      <w:r>
        <w:rPr>
          <w:b/>
        </w:rPr>
        <w:t xml:space="preserve">Tulos</w:t>
      </w:r>
    </w:p>
    <w:p>
      <w:r>
        <w:t xml:space="preserve">CC</w:t>
      </w:r>
    </w:p>
    <w:p>
      <w:r>
        <w:rPr>
          <w:b/>
        </w:rPr>
        <w:t xml:space="preserve">Esimerkki 4.630</w:t>
      </w:r>
    </w:p>
    <w:p>
      <w:r>
        <w:t xml:space="preserve">Mikä on seuraavassa kysymyksessä olevan sanan "jalkapallo" puhekielinen tunniste: Kildassa pelaaviksi luetelluista jalkapalloilijoista kuinka monessa eri joukkueessa he pelasivat yhteensä ?</w:t>
      </w:r>
    </w:p>
    <w:p>
      <w:r>
        <w:rPr>
          <w:b/>
        </w:rPr>
        <w:t xml:space="preserve">Tulos</w:t>
      </w:r>
    </w:p>
    <w:p>
      <w:r>
        <w:t xml:space="preserve">NN</w:t>
      </w:r>
    </w:p>
    <w:p>
      <w:r>
        <w:rPr>
          <w:b/>
        </w:rPr>
        <w:t xml:space="preserve">Esimerkki 4.631</w:t>
      </w:r>
    </w:p>
    <w:p>
      <w:r>
        <w:t xml:space="preserve">Mikä on seuraavassa kysymyksessä olevan sanan "the" sanan part-of-speech tag: Kuka kuului vuonna 1908 nykyisen nimensä saaneen laitoksen kappeliin ?</w:t>
      </w:r>
    </w:p>
    <w:p>
      <w:r>
        <w:rPr>
          <w:b/>
        </w:rPr>
        <w:t xml:space="preserve">Tulos</w:t>
      </w:r>
    </w:p>
    <w:p>
      <w:r>
        <w:t xml:space="preserve">DT</w:t>
      </w:r>
    </w:p>
    <w:p>
      <w:r>
        <w:rPr>
          <w:b/>
        </w:rPr>
        <w:t xml:space="preserve">Esimerkki 4.632</w:t>
      </w:r>
    </w:p>
    <w:p>
      <w:r>
        <w:t xml:space="preserve">Mikä on sanan "Otho" sanan part-of-speech tag seuraavassa kysymyksessä: Mikä on tämän italialaisen kuvanveistäjän isän etunimi, joka loi Othoa seuranneen Rooman keisarin hahmon ?</w:t>
      </w:r>
    </w:p>
    <w:p>
      <w:r>
        <w:rPr>
          <w:b/>
        </w:rPr>
        <w:t xml:space="preserve">Tulos</w:t>
      </w:r>
    </w:p>
    <w:p>
      <w:r>
        <w:t xml:space="preserve">NNP</w:t>
      </w:r>
    </w:p>
    <w:p>
      <w:r>
        <w:rPr>
          <w:b/>
        </w:rPr>
        <w:t xml:space="preserve">Esimerkki 4.633</w:t>
      </w:r>
    </w:p>
    <w:p>
      <w:r>
        <w:t xml:space="preserve">Mikä on sanan "darkness" sanan part-of-speech tag seuraavassa kysymyksessä: Mikä on sen kaupungin asukasluku, jossa urheilussa on huomattava suuren pimeyden tai mustuuden jumala ?</w:t>
      </w:r>
    </w:p>
    <w:p>
      <w:r>
        <w:rPr>
          <w:b/>
        </w:rPr>
        <w:t xml:space="preserve">Tulos</w:t>
      </w:r>
    </w:p>
    <w:p>
      <w:r>
        <w:t xml:space="preserve">NN</w:t>
      </w:r>
    </w:p>
    <w:p>
      <w:r>
        <w:rPr>
          <w:b/>
        </w:rPr>
        <w:t xml:space="preserve">Esimerkki 4.634</w:t>
      </w:r>
    </w:p>
    <w:p>
      <w:r>
        <w:t xml:space="preserve">Mikä on seuraavassa kysymyksessä olevan sanan "punainen" puhekielinen tunniste: Kuinka vanha pelaaja oli, kun hän siirtyi joukkueeseen, joka pelaa mustapunaisissa paidoissa , mustissa shortseissa ja punaisissa sukissa ?</w:t>
      </w:r>
    </w:p>
    <w:p>
      <w:r>
        <w:rPr>
          <w:b/>
        </w:rPr>
        <w:t xml:space="preserve">Tulos</w:t>
      </w:r>
    </w:p>
    <w:p>
      <w:r>
        <w:t xml:space="preserve">JJ</w:t>
      </w:r>
    </w:p>
    <w:p>
      <w:r>
        <w:rPr>
          <w:b/>
        </w:rPr>
        <w:t xml:space="preserve">Esimerkki 4.635</w:t>
      </w:r>
    </w:p>
    <w:p>
      <w:r>
        <w:t xml:space="preserve">Mikä on seuraavassa kysymyksessä olevan sanan "the" sanan part-of-speech tag: Mikä on sen pelin julkaisupäivä, jossa pelaaja komentaa tähtialus R-9 Arrowheadia ?</w:t>
      </w:r>
    </w:p>
    <w:p>
      <w:r>
        <w:rPr>
          <w:b/>
        </w:rPr>
        <w:t xml:space="preserve">Tulos</w:t>
      </w:r>
    </w:p>
    <w:p>
      <w:r>
        <w:t xml:space="preserve">DT</w:t>
      </w:r>
    </w:p>
    <w:p>
      <w:r>
        <w:rPr>
          <w:b/>
        </w:rPr>
        <w:t xml:space="preserve">Esimerkki 4.636</w:t>
      </w:r>
    </w:p>
    <w:p>
      <w:r>
        <w:t xml:space="preserve">Mikä on seuraavassa kysymyksessä olevan sanan "the" sanan part-of-speech tag: Mikä on vuoden 2004 kesäolympialaisten miesten 25 metrin pikapistooliammunnan kultamitalistin syntymävuosi?</w:t>
      </w:r>
    </w:p>
    <w:p>
      <w:r>
        <w:rPr>
          <w:b/>
        </w:rPr>
        <w:t xml:space="preserve">Tulos</w:t>
      </w:r>
    </w:p>
    <w:p>
      <w:r>
        <w:t xml:space="preserve">DT</w:t>
      </w:r>
    </w:p>
    <w:p>
      <w:r>
        <w:rPr>
          <w:b/>
        </w:rPr>
        <w:t xml:space="preserve">Esimerkki 4.637</w:t>
      </w:r>
    </w:p>
    <w:p>
      <w:r>
        <w:t xml:space="preserve">Mikä on seuraavassa kysymyksessä olevan sanan "heidän" sanan part-of-speech tag: Missä asemassa oli joukkue, joka pelaa kotiottelunsa Adelaide Ovalilla ?</w:t>
      </w:r>
    </w:p>
    <w:p>
      <w:r>
        <w:rPr>
          <w:b/>
        </w:rPr>
        <w:t xml:space="preserve">Tulos</w:t>
      </w:r>
    </w:p>
    <w:p>
      <w:r>
        <w:t xml:space="preserve">PRP$</w:t>
      </w:r>
    </w:p>
    <w:p>
      <w:r>
        <w:rPr>
          <w:b/>
        </w:rPr>
        <w:t xml:space="preserve">Esimerkki 4.638</w:t>
      </w:r>
    </w:p>
    <w:p>
      <w:r>
        <w:t xml:space="preserve">Mikä on seuraavassa kysymyksessä olevan sanan "kaupunki" puhekielinen tunniste: Mikä on historiallinen paikka, jonka kaupungin postinumero on 37710 ?</w:t>
      </w:r>
    </w:p>
    <w:p>
      <w:r>
        <w:rPr>
          <w:b/>
        </w:rPr>
        <w:t xml:space="preserve">Tulos</w:t>
      </w:r>
    </w:p>
    <w:p>
      <w:r>
        <w:t xml:space="preserve">NN</w:t>
      </w:r>
    </w:p>
    <w:p>
      <w:r>
        <w:rPr>
          <w:b/>
        </w:rPr>
        <w:t xml:space="preserve">Esimerkki 4.639</w:t>
      </w:r>
    </w:p>
    <w:p>
      <w:r>
        <w:t xml:space="preserve">Mikä on seuraavassa kysymyksessä olevan sanan "about" sanan part-of-speech tag: Mikä on historiallinen paikka, joka sijaitsee kaupungin tärkein matkailukohde , joka vastaanottaa noin neljännesmiljoona kävijää vuodessa ?</w:t>
      </w:r>
    </w:p>
    <w:p>
      <w:r>
        <w:rPr>
          <w:b/>
        </w:rPr>
        <w:t xml:space="preserve">Tulos</w:t>
      </w:r>
    </w:p>
    <w:p>
      <w:r>
        <w:t xml:space="preserve">IN</w:t>
      </w:r>
    </w:p>
    <w:p>
      <w:r>
        <w:rPr>
          <w:b/>
        </w:rPr>
        <w:t xml:space="preserve">Esimerkki 4.640</w:t>
      </w:r>
    </w:p>
    <w:p>
      <w:r>
        <w:t xml:space="preserve">Mikä on sanan "of" sanan part-of-speech tag seuraavassa kysymyksessä: Mikä on suurin ostoskeskus, joka sijaitsee Intian Karnatakan osavaltion pääkaupungissa ?</w:t>
      </w:r>
    </w:p>
    <w:p>
      <w:r>
        <w:rPr>
          <w:b/>
        </w:rPr>
        <w:t xml:space="preserve">Tulos</w:t>
      </w:r>
    </w:p>
    <w:p>
      <w:r>
        <w:t xml:space="preserve">IN</w:t>
      </w:r>
    </w:p>
    <w:p>
      <w:r>
        <w:rPr>
          <w:b/>
        </w:rPr>
        <w:t xml:space="preserve">Esimerkki 4.641</w:t>
      </w:r>
    </w:p>
    <w:p>
      <w:r>
        <w:t xml:space="preserve">Mikä on seuraavassa kysymyksessä olevan sanan "Michael" sanan part-of-speech tag: Kuinka monta NCAA:n kansallista mestaruutta Michael Jordanin käymä yliopisto saavutti ?</w:t>
      </w:r>
    </w:p>
    <w:p>
      <w:r>
        <w:rPr>
          <w:b/>
        </w:rPr>
        <w:t xml:space="preserve">Tulos</w:t>
      </w:r>
    </w:p>
    <w:p>
      <w:r>
        <w:t xml:space="preserve">NNP</w:t>
      </w:r>
    </w:p>
    <w:p>
      <w:r>
        <w:rPr>
          <w:b/>
        </w:rPr>
        <w:t xml:space="preserve">Esimerkki 4.642</w:t>
      </w:r>
    </w:p>
    <w:p>
      <w:r>
        <w:t xml:space="preserve">Mikä on seuraavassa kysymyksessä olevan sanan "round" sanan part-of-speech tag: Mikä oli sen pelaajan asema, joka valittiin vuoden 2005 NFL-draftin ensimmäisellä kierroksella 15. sijalle ?</w:t>
      </w:r>
    </w:p>
    <w:p>
      <w:r>
        <w:rPr>
          <w:b/>
        </w:rPr>
        <w:t xml:space="preserve">Tulos</w:t>
      </w:r>
    </w:p>
    <w:p>
      <w:r>
        <w:t xml:space="preserve">NN</w:t>
      </w:r>
    </w:p>
    <w:p>
      <w:r>
        <w:rPr>
          <w:b/>
        </w:rPr>
        <w:t xml:space="preserve">Esimerkki 4.643</w:t>
      </w:r>
    </w:p>
    <w:p>
      <w:r>
        <w:t xml:space="preserve">Mikä on seuraavassa kysymyksessä olevan sanan "play" sanan part-of-speech tag: Millä kanavalla varhaisin ohjelma soi ?</w:t>
      </w:r>
    </w:p>
    <w:p>
      <w:r>
        <w:rPr>
          <w:b/>
        </w:rPr>
        <w:t xml:space="preserve">Tulos</w:t>
      </w:r>
    </w:p>
    <w:p>
      <w:r>
        <w:t xml:space="preserve">NN</w:t>
      </w:r>
    </w:p>
    <w:p>
      <w:r>
        <w:rPr>
          <w:b/>
        </w:rPr>
        <w:t xml:space="preserve">Esimerkki 4.644</w:t>
      </w:r>
    </w:p>
    <w:p>
      <w:r>
        <w:t xml:space="preserve">Mikä on seuraavassa kysymyksessä olevan sanan "the" sanan part-of-speech tag: Kuka on vuonna 1664 luodun tittelin saaneen miehen isoisä ?</w:t>
      </w:r>
    </w:p>
    <w:p>
      <w:r>
        <w:rPr>
          <w:b/>
        </w:rPr>
        <w:t xml:space="preserve">Tulos</w:t>
      </w:r>
    </w:p>
    <w:p>
      <w:r>
        <w:t xml:space="preserve">DT</w:t>
      </w:r>
    </w:p>
    <w:p>
      <w:r>
        <w:rPr>
          <w:b/>
        </w:rPr>
        <w:t xml:space="preserve">Esimerkki 4.645</w:t>
      </w:r>
    </w:p>
    <w:p>
      <w:r>
        <w:t xml:space="preserve">Mikä on seuraavassa kysymyksessä olevan sanan "paikka" sanan part-of-speech tag: Mikä on sen historiallisen paikan nimi, jonka postinumero on 38565 ?</w:t>
      </w:r>
    </w:p>
    <w:p>
      <w:r>
        <w:rPr>
          <w:b/>
        </w:rPr>
        <w:t xml:space="preserve">Tulos</w:t>
      </w:r>
    </w:p>
    <w:p>
      <w:r>
        <w:t xml:space="preserve">NN</w:t>
      </w:r>
    </w:p>
    <w:p>
      <w:r>
        <w:rPr>
          <w:b/>
        </w:rPr>
        <w:t xml:space="preserve">Esimerkki 4.646</w:t>
      </w:r>
    </w:p>
    <w:p>
      <w:r>
        <w:t xml:space="preserve">Mikä on seuraavassa kysymyksessä olevan sanan "Hope" sanan part-of-speech tag: Kuinka monta 10 suurimman markkinakapasiteetin omaavasta yrityksestä sijaitsee sen osavaltion Bay Area -alueella, jossa järjestettiin Bob Hope Desert Classic -tapahtuma vuonna 1966 ?</w:t>
      </w:r>
    </w:p>
    <w:p>
      <w:r>
        <w:rPr>
          <w:b/>
        </w:rPr>
        <w:t xml:space="preserve">Tulos</w:t>
      </w:r>
    </w:p>
    <w:p>
      <w:r>
        <w:t xml:space="preserve">NNP</w:t>
      </w:r>
    </w:p>
    <w:p>
      <w:r>
        <w:rPr>
          <w:b/>
        </w:rPr>
        <w:t xml:space="preserve">Esimerkki 4.647</w:t>
      </w:r>
    </w:p>
    <w:p>
      <w:r>
        <w:t xml:space="preserve">Mikä on sanan "records" sanan part-of-speech tag seuraavassa kysymyksessä: Kuinka monta ennätystä Jamaikalla järjestetyissä kisoissa tehtiin ?</w:t>
      </w:r>
    </w:p>
    <w:p>
      <w:r>
        <w:rPr>
          <w:b/>
        </w:rPr>
        <w:t xml:space="preserve">Tulos</w:t>
      </w:r>
    </w:p>
    <w:p>
      <w:r>
        <w:t xml:space="preserve">NNS</w:t>
      </w:r>
    </w:p>
    <w:p>
      <w:r>
        <w:rPr>
          <w:b/>
        </w:rPr>
        <w:t xml:space="preserve">Esimerkki 4.648</w:t>
      </w:r>
    </w:p>
    <w:p>
      <w:r>
        <w:t xml:space="preserve">Mikä on seuraavassa kysymyksessä olevan sanan "the" sanan part-of-speech tag: Mikä on sen australialaisen jalkapalloseuran sijaintipaikan asukasluku, joka pitää ottelunsa Benowassa sijaitsevassa urheilulaitoksessa ?</w:t>
      </w:r>
    </w:p>
    <w:p>
      <w:r>
        <w:rPr>
          <w:b/>
        </w:rPr>
        <w:t xml:space="preserve">Tulos</w:t>
      </w:r>
    </w:p>
    <w:p>
      <w:r>
        <w:t xml:space="preserve">DT</w:t>
      </w:r>
    </w:p>
    <w:p>
      <w:r>
        <w:rPr>
          <w:b/>
        </w:rPr>
        <w:t xml:space="preserve">Esimerkki 4.649</w:t>
      </w:r>
    </w:p>
    <w:p>
      <w:r>
        <w:t xml:space="preserve">Mikä on seuraavassa kysymyksessä olevan sanan "että" sanan part-of-speech tag: Kuinka monta osallistuvaa urheilijaa kilpaili lajissa, jota pelasi 4. heinäkuuta 1974 syntynyt olympiavoittaja ?</w:t>
      </w:r>
    </w:p>
    <w:p>
      <w:r>
        <w:rPr>
          <w:b/>
        </w:rPr>
        <w:t xml:space="preserve">Tulos</w:t>
      </w:r>
    </w:p>
    <w:p>
      <w:r>
        <w:t xml:space="preserve">WDT</w:t>
      </w:r>
    </w:p>
    <w:p>
      <w:r>
        <w:rPr>
          <w:b/>
        </w:rPr>
        <w:t xml:space="preserve">Esimerkki 4.650</w:t>
      </w:r>
    </w:p>
    <w:p>
      <w:r>
        <w:t xml:space="preserve">Mikä on seuraavassa kysymyksessä olevan sanan "Kroatia" sanan part-of-speech tag: Kroatian neljänneksi suurin kaupunki , mikä on joukkue ?</w:t>
      </w:r>
    </w:p>
    <w:p>
      <w:r>
        <w:rPr>
          <w:b/>
        </w:rPr>
        <w:t xml:space="preserve">Tulos</w:t>
      </w:r>
    </w:p>
    <w:p>
      <w:r>
        <w:t xml:space="preserve">NNP</w:t>
      </w:r>
    </w:p>
    <w:p>
      <w:r>
        <w:rPr>
          <w:b/>
        </w:rPr>
        <w:t xml:space="preserve">Esimerkki 4.651</w:t>
      </w:r>
    </w:p>
    <w:p>
      <w:r>
        <w:t xml:space="preserve">Mikä on sanan "myös" sanan part-of-speech tag seuraavassa kysymyksessä: Mikä näyttelijä/näyttelijä esiintyi myös elokuvassa Rasvattu salama ja oli aikoinaan Disneylandin rautatien äänenä ?</w:t>
      </w:r>
    </w:p>
    <w:p>
      <w:r>
        <w:rPr>
          <w:b/>
        </w:rPr>
        <w:t xml:space="preserve">Tulos</w:t>
      </w:r>
    </w:p>
    <w:p>
      <w:r>
        <w:t xml:space="preserve">RB</w:t>
      </w:r>
    </w:p>
    <w:p>
      <w:r>
        <w:rPr>
          <w:b/>
        </w:rPr>
        <w:t xml:space="preserve">Esimerkki 4.652</w:t>
      </w:r>
    </w:p>
    <w:p>
      <w:r>
        <w:t xml:space="preserve">Mikä on seuraavassa kysymyksessä olevan sanan "Mitä" sanan part-of-speech tag: Mikä on Mariska Hargitayn roolin nimi sarjassa, joka on merkittävä sekä uraauurtava että surullisen kuuluisa ?</w:t>
      </w:r>
    </w:p>
    <w:p>
      <w:r>
        <w:rPr>
          <w:b/>
        </w:rPr>
        <w:t xml:space="preserve">Tulos</w:t>
      </w:r>
    </w:p>
    <w:p>
      <w:r>
        <w:t xml:space="preserve">WP</w:t>
      </w:r>
    </w:p>
    <w:p>
      <w:r>
        <w:rPr>
          <w:b/>
        </w:rPr>
        <w:t xml:space="preserve">Esimerkki 4.653</w:t>
      </w:r>
    </w:p>
    <w:p>
      <w:r>
        <w:t xml:space="preserve">Mikä on seuraavassa kysymyksessä esiintyvän sanan "Melkite" sanan part-of-speech tag: Anne Melkite -nimisen pyhän Anne Melkite -nimisen kaupunginosan perustanut yhtiö ?</w:t>
      </w:r>
    </w:p>
    <w:p>
      <w:r>
        <w:rPr>
          <w:b/>
        </w:rPr>
        <w:t xml:space="preserve">Tulos</w:t>
      </w:r>
    </w:p>
    <w:p>
      <w:r>
        <w:t xml:space="preserve">NNP</w:t>
      </w:r>
    </w:p>
    <w:p>
      <w:r>
        <w:rPr>
          <w:b/>
        </w:rPr>
        <w:t xml:space="preserve">Esimerkki 4.654</w:t>
      </w:r>
    </w:p>
    <w:p>
      <w:r>
        <w:t xml:space="preserve">Mikä on seuraavassa kysymyksessä esiintyvän sanan "lived" sanan part-of-speech tag: Lyhin henkilö, joka on elänyt vuosina 1988-2010 , missä hänen kotimaansa sijoittuu maa-alaltaan ?</w:t>
      </w:r>
    </w:p>
    <w:p>
      <w:r>
        <w:rPr>
          <w:b/>
        </w:rPr>
        <w:t xml:space="preserve">Tulos</w:t>
      </w:r>
    </w:p>
    <w:p>
      <w:r>
        <w:t xml:space="preserve">VBD</w:t>
      </w:r>
    </w:p>
    <w:p>
      <w:r>
        <w:rPr>
          <w:b/>
        </w:rPr>
        <w:t xml:space="preserve">Esimerkki 4.655</w:t>
      </w:r>
    </w:p>
    <w:p>
      <w:r>
        <w:t xml:space="preserve">Mikä on sanan "1974" sanan part-of-speech tag seuraavassa kysymyksessä: Mikä on suurin kylä entisessä kunnassa, joka oli olemassa vuosina 1894-1974 ?</w:t>
      </w:r>
    </w:p>
    <w:p>
      <w:r>
        <w:rPr>
          <w:b/>
        </w:rPr>
        <w:t xml:space="preserve">Tulos</w:t>
      </w:r>
    </w:p>
    <w:p>
      <w:r>
        <w:t xml:space="preserve">CD</w:t>
      </w:r>
    </w:p>
    <w:p>
      <w:r>
        <w:rPr>
          <w:b/>
        </w:rPr>
        <w:t xml:space="preserve">Esimerkki 4.656</w:t>
      </w:r>
    </w:p>
    <w:p>
      <w:r>
        <w:t xml:space="preserve">Mikä on seuraavassa kysymyksessä olevan sanan "on" sanan part-of-speech tag: Mikä on kirkon osoite Akronissa , Ohiossa ?</w:t>
      </w:r>
    </w:p>
    <w:p>
      <w:r>
        <w:rPr>
          <w:b/>
        </w:rPr>
        <w:t xml:space="preserve">Tulos</w:t>
      </w:r>
    </w:p>
    <w:p>
      <w:r>
        <w:t xml:space="preserve">VBZ</w:t>
      </w:r>
    </w:p>
    <w:p>
      <w:r>
        <w:rPr>
          <w:b/>
        </w:rPr>
        <w:t xml:space="preserve">Esimerkki 4.657</w:t>
      </w:r>
    </w:p>
    <w:p>
      <w:r>
        <w:t xml:space="preserve">Mikä on sanan "Simpson" part-of-speech tag seuraavassa kysymyksessä: Mikä on Diamon Simpsonin yliopiston kotikoripallostadionin kapasiteetti ?</w:t>
      </w:r>
    </w:p>
    <w:p>
      <w:r>
        <w:rPr>
          <w:b/>
        </w:rPr>
        <w:t xml:space="preserve">Tulos</w:t>
      </w:r>
    </w:p>
    <w:p>
      <w:r>
        <w:t xml:space="preserve">NNP</w:t>
      </w:r>
    </w:p>
    <w:p>
      <w:r>
        <w:rPr>
          <w:b/>
        </w:rPr>
        <w:t xml:space="preserve">Esimerkki 4.658</w:t>
      </w:r>
    </w:p>
    <w:p>
      <w:r>
        <w:t xml:space="preserve">Mikä on seuraavassa kysymyksessä olevan sanan "26" sanan part-of-speech tag: Kuka on rooli televisiosarjassa, jota alettiin esittää ABC-kanavalla 26. syyskuuta 1998 - 11. helmikuuta 1999 ?</w:t>
      </w:r>
    </w:p>
    <w:p>
      <w:r>
        <w:rPr>
          <w:b/>
        </w:rPr>
        <w:t xml:space="preserve">Tulos</w:t>
      </w:r>
    </w:p>
    <w:p>
      <w:r>
        <w:t xml:space="preserve">CD</w:t>
      </w:r>
    </w:p>
    <w:p>
      <w:r>
        <w:rPr>
          <w:b/>
        </w:rPr>
        <w:t xml:space="preserve">Esimerkki 4.659</w:t>
      </w:r>
    </w:p>
    <w:p>
      <w:r>
        <w:t xml:space="preserve">Mikä on seuraavassa kysymyksessä esiintyvän sanan "teemat" sanan part-of-speech tag: Mikä on Bugs Bunnyn ja muiden Looney Tunes -hahmojen jouluisia teemoja käsittelevän animaation nimi ?</w:t>
      </w:r>
    </w:p>
    <w:p>
      <w:r>
        <w:rPr>
          <w:b/>
        </w:rPr>
        <w:t xml:space="preserve">Tulos</w:t>
      </w:r>
    </w:p>
    <w:p>
      <w:r>
        <w:t xml:space="preserve">NNS</w:t>
      </w:r>
    </w:p>
    <w:p>
      <w:r>
        <w:rPr>
          <w:b/>
        </w:rPr>
        <w:t xml:space="preserve">Esimerkki 4.660</w:t>
      </w:r>
    </w:p>
    <w:p>
      <w:r>
        <w:t xml:space="preserve">Mikä on seuraavassa kysymyksessä olevan sanan "to" sanan part-of-speech tag: Mikä on sen paikan pituus, joka liittyy historialliseen paikkaan, joka on merkitty National Register of Historic Places -luetteloon vuonna 1977 ?</w:t>
      </w:r>
    </w:p>
    <w:p>
      <w:r>
        <w:rPr>
          <w:b/>
        </w:rPr>
        <w:t xml:space="preserve">Tulos</w:t>
      </w:r>
    </w:p>
    <w:p>
      <w:r>
        <w:t xml:space="preserve">TO</w:t>
      </w:r>
    </w:p>
    <w:p>
      <w:r>
        <w:rPr>
          <w:b/>
        </w:rPr>
        <w:t xml:space="preserve">Esimerkki 4.661</w:t>
      </w:r>
    </w:p>
    <w:p>
      <w:r>
        <w:t xml:space="preserve">Mikä on seuraavassa kysymyksessä olevan sanan "missä" sanan part-of-speech tag: Kuka oli käsikirjoittaja elokuvassa, jossa David oli hahmo ?</w:t>
      </w:r>
    </w:p>
    <w:p>
      <w:r>
        <w:rPr>
          <w:b/>
        </w:rPr>
        <w:t xml:space="preserve">Tulos</w:t>
      </w:r>
    </w:p>
    <w:p>
      <w:r>
        <w:t xml:space="preserve">WRB</w:t>
      </w:r>
    </w:p>
    <w:p>
      <w:r>
        <w:rPr>
          <w:b/>
        </w:rPr>
        <w:t xml:space="preserve">Esimerkki 4.662</w:t>
      </w:r>
    </w:p>
    <w:p>
      <w:r>
        <w:t xml:space="preserve">Mikä on seuraavassa kysymyksessä olevan sanan "oli" sanan part-of-speech tag: Heinäkuussa 2006 perustetussa joukkueessa pelaava pelaaja pelaa pelipaikalla, jota on kuinka monta muotoa ?</w:t>
      </w:r>
    </w:p>
    <w:p>
      <w:r>
        <w:rPr>
          <w:b/>
        </w:rPr>
        <w:t xml:space="preserve">Tulos</w:t>
      </w:r>
    </w:p>
    <w:p>
      <w:r>
        <w:t xml:space="preserve">VBD</w:t>
      </w:r>
    </w:p>
    <w:p>
      <w:r>
        <w:rPr>
          <w:b/>
        </w:rPr>
        <w:t xml:space="preserve">Esimerkki 4.663</w:t>
      </w:r>
    </w:p>
    <w:p>
      <w:r>
        <w:t xml:space="preserve">Mikä on seuraavassa kysymyksessä olevan sanan "many" sanan part-of-speech tag: Kuinka monessa joukkueessa Indiansin valitsija pelasi ?</w:t>
      </w:r>
    </w:p>
    <w:p>
      <w:r>
        <w:rPr>
          <w:b/>
        </w:rPr>
        <w:t xml:space="preserve">Tulos</w:t>
      </w:r>
    </w:p>
    <w:p>
      <w:r>
        <w:t xml:space="preserve">JJ</w:t>
      </w:r>
    </w:p>
    <w:p>
      <w:r>
        <w:rPr>
          <w:b/>
        </w:rPr>
        <w:t xml:space="preserve">Esimerkki 4.664</w:t>
      </w:r>
    </w:p>
    <w:p>
      <w:r>
        <w:t xml:space="preserve">Mikä on sanan "Rising" sanan part-of-speech tag seuraavassa kysymyksessä: Mistä joukkueesta värvättiin pelaaja, joka voitti AFL:n Rising Star -palkinnon vuonna 2000 ?</w:t>
      </w:r>
    </w:p>
    <w:p>
      <w:r>
        <w:rPr>
          <w:b/>
        </w:rPr>
        <w:t xml:space="preserve">Tulos</w:t>
      </w:r>
    </w:p>
    <w:p>
      <w:r>
        <w:t xml:space="preserve">NNP</w:t>
      </w:r>
    </w:p>
    <w:p>
      <w:r>
        <w:rPr>
          <w:b/>
        </w:rPr>
        <w:t xml:space="preserve">Esimerkki 4.665</w:t>
      </w:r>
    </w:p>
    <w:p>
      <w:r>
        <w:t xml:space="preserve">Mikä on seuraavassa kysymyksessä olevan sanan "film" part-of-speech tag: Mikä on sen elokuvan vuosiluku, joka kertoo Sarajevon piirityksestä Bosnian sodan aikana ?</w:t>
      </w:r>
    </w:p>
    <w:p>
      <w:r>
        <w:rPr>
          <w:b/>
        </w:rPr>
        <w:t xml:space="preserve">Tulos</w:t>
      </w:r>
    </w:p>
    <w:p>
      <w:r>
        <w:t xml:space="preserve">NN</w:t>
      </w:r>
    </w:p>
    <w:p>
      <w:r>
        <w:rPr>
          <w:b/>
        </w:rPr>
        <w:t xml:space="preserve">Esimerkki 4.666</w:t>
      </w:r>
    </w:p>
    <w:p>
      <w:r>
        <w:t xml:space="preserve">Mikä on seuraavassa kysymyksessä olevan sanan "on" sanan part-of-speech tag: Kuka on tanskalaisen henkilön poika ?</w:t>
      </w:r>
    </w:p>
    <w:p>
      <w:r>
        <w:rPr>
          <w:b/>
        </w:rPr>
        <w:t xml:space="preserve">Tulos</w:t>
      </w:r>
    </w:p>
    <w:p>
      <w:r>
        <w:t xml:space="preserve">VBZ</w:t>
      </w:r>
    </w:p>
    <w:p>
      <w:r>
        <w:rPr>
          <w:b/>
        </w:rPr>
        <w:t xml:space="preserve">Esimerkki 4.667</w:t>
      </w:r>
    </w:p>
    <w:p>
      <w:r>
        <w:t xml:space="preserve">Mikä on seuraavassa kysymyksessä olevan sanan "served" sanan part-of-speech tag: Mikä on sen piirikunnan pääkaupunki, jota Ride On -bussikuljetusjärjestelmä palvelee ?</w:t>
      </w:r>
    </w:p>
    <w:p>
      <w:r>
        <w:rPr>
          <w:b/>
        </w:rPr>
        <w:t xml:space="preserve">Tulos</w:t>
      </w:r>
    </w:p>
    <w:p>
      <w:r>
        <w:t xml:space="preserve">VBN</w:t>
      </w:r>
    </w:p>
    <w:p>
      <w:r>
        <w:rPr>
          <w:b/>
        </w:rPr>
        <w:t xml:space="preserve">Esimerkki 4.668</w:t>
      </w:r>
    </w:p>
    <w:p>
      <w:r>
        <w:t xml:space="preserve">Mikä on sanan "natiivi" sanan part-of-speech tag seuraavassa kysymyksessä: Mikä on sen henkilön nimi äidinkielellään, joka asuu paikassa, jossa on yli 207,8 miljoonaa asukasta ?</w:t>
      </w:r>
    </w:p>
    <w:p>
      <w:r>
        <w:rPr>
          <w:b/>
        </w:rPr>
        <w:t xml:space="preserve">Tulos</w:t>
      </w:r>
    </w:p>
    <w:p>
      <w:r>
        <w:t xml:space="preserve">JJ</w:t>
      </w:r>
    </w:p>
    <w:p>
      <w:r>
        <w:rPr>
          <w:b/>
        </w:rPr>
        <w:t xml:space="preserve">Esimerkki 4.669</w:t>
      </w:r>
    </w:p>
    <w:p>
      <w:r>
        <w:t xml:space="preserve">Mikä on seuraavassa kysymyksessä olevan sanan "on" sanan part-of-speech tag: Mikä on kultamitalin voittaneen pyöräilijän lempinimi ?</w:t>
      </w:r>
    </w:p>
    <w:p>
      <w:r>
        <w:rPr>
          <w:b/>
        </w:rPr>
        <w:t xml:space="preserve">Tulos</w:t>
      </w:r>
    </w:p>
    <w:p>
      <w:r>
        <w:t xml:space="preserve">VBZ</w:t>
      </w:r>
    </w:p>
    <w:p>
      <w:r>
        <w:rPr>
          <w:b/>
        </w:rPr>
        <w:t xml:space="preserve">Esimerkki 4.670</w:t>
      </w:r>
    </w:p>
    <w:p>
      <w:r>
        <w:t xml:space="preserve">Mikä on seuraavassa kysymyksessä olevan sanan "kansallinen" sanan part-of-speech tag: Mihin seuraan entinen Malesian alle 19-vuotiaiden jalkapallomaajoukkueen ja Malesian alle 21-vuotiaiden jalkapallomaajoukkueen entinen jäsen siirtyi ?</w:t>
      </w:r>
    </w:p>
    <w:p>
      <w:r>
        <w:rPr>
          <w:b/>
        </w:rPr>
        <w:t xml:space="preserve">Tulos</w:t>
      </w:r>
    </w:p>
    <w:p>
      <w:r>
        <w:t xml:space="preserve">JJ</w:t>
      </w:r>
    </w:p>
    <w:p>
      <w:r>
        <w:rPr>
          <w:b/>
        </w:rPr>
        <w:t xml:space="preserve">Esimerkki 4.671</w:t>
      </w:r>
    </w:p>
    <w:p>
      <w:r>
        <w:t xml:space="preserve">Mikä on sanan "Commercial" sanan part-of-speech tag seuraavassa kysymyksessä: Missä kaupungissa romutettiin laiva, jonka operaattorin Ukrainan ylempi kauppatuomioistuin oli julistanut konkurssiin ?</w:t>
      </w:r>
    </w:p>
    <w:p>
      <w:r>
        <w:rPr>
          <w:b/>
        </w:rPr>
        <w:t xml:space="preserve">Tulos</w:t>
      </w:r>
    </w:p>
    <w:p>
      <w:r>
        <w:t xml:space="preserve">NNP</w:t>
      </w:r>
    </w:p>
    <w:p>
      <w:r>
        <w:rPr>
          <w:b/>
        </w:rPr>
        <w:t xml:space="preserve">Esimerkki 4.672</w:t>
      </w:r>
    </w:p>
    <w:p>
      <w:r>
        <w:t xml:space="preserve">Mikä on seuraavassa kysymyksessä olevan sanan "INC" sanan part-of-speech tag: Mikä on sen kylän nimi, joka oli sen poliitikon synnyinpaikka, joka opiskeli lakia ja työskenteli Madrasin korkeimmassa oikeudessa ja liittyi INC-puolueeseen Intian Tamil Nadun vuoden 1977 parlamenttivaaleissa ?</w:t>
      </w:r>
    </w:p>
    <w:p>
      <w:r>
        <w:rPr>
          <w:b/>
        </w:rPr>
        <w:t xml:space="preserve">Tulos</w:t>
      </w:r>
    </w:p>
    <w:p>
      <w:r>
        <w:t xml:space="preserve">NNP</w:t>
      </w:r>
    </w:p>
    <w:p>
      <w:r>
        <w:rPr>
          <w:b/>
        </w:rPr>
        <w:t xml:space="preserve">Esimerkki 4.673</w:t>
      </w:r>
    </w:p>
    <w:p>
      <w:r>
        <w:t xml:space="preserve">Mikä on seuraavassa kysymyksessä olevan sanan "miehet" sanan part-of-speech tag: Mikä on sen joukkueen vanhimman jäsenen nimi, joka voitti mitalin vain miehille suunnatussa urheilulajissa ?</w:t>
      </w:r>
    </w:p>
    <w:p>
      <w:r>
        <w:rPr>
          <w:b/>
        </w:rPr>
        <w:t xml:space="preserve">Tulos</w:t>
      </w:r>
    </w:p>
    <w:p>
      <w:r>
        <w:t xml:space="preserve">NNS</w:t>
      </w:r>
    </w:p>
    <w:p>
      <w:r>
        <w:rPr>
          <w:b/>
        </w:rPr>
        <w:t xml:space="preserve">Esimerkki 4.674</w:t>
      </w:r>
    </w:p>
    <w:p>
      <w:r>
        <w:t xml:space="preserve">Mikä on seuraavassa kysymyksessä olevan sanan "located" part-of-speech tag: Missä sijaitsee Civilian Conservation Corpsin suuren laman aikana rakentama puisto ?</w:t>
      </w:r>
    </w:p>
    <w:p>
      <w:r>
        <w:rPr>
          <w:b/>
        </w:rPr>
        <w:t xml:space="preserve">Tulos</w:t>
      </w:r>
    </w:p>
    <w:p>
      <w:r>
        <w:t xml:space="preserve">VBN</w:t>
      </w:r>
    </w:p>
    <w:p>
      <w:r>
        <w:rPr>
          <w:b/>
        </w:rPr>
        <w:t xml:space="preserve">Esimerkki 4.675</w:t>
      </w:r>
    </w:p>
    <w:p>
      <w:r>
        <w:t xml:space="preserve">Mikä on seuraavassa kysymyksessä olevan sanan "mitä" sanan part-of-speech tag: Urheilulajissa, jossa urheilijat käyttävät mailoja ja kumikiekkoa , Kansas Cityn joukkue pelaa 5800-paikkaisella monitoimiareenalla, joka sijaitsee missä kaupungissa ?</w:t>
      </w:r>
    </w:p>
    <w:p>
      <w:r>
        <w:rPr>
          <w:b/>
        </w:rPr>
        <w:t xml:space="preserve">Tulos</w:t>
      </w:r>
    </w:p>
    <w:p>
      <w:r>
        <w:t xml:space="preserve">WP</w:t>
      </w:r>
    </w:p>
    <w:p>
      <w:r>
        <w:rPr>
          <w:b/>
        </w:rPr>
        <w:t xml:space="preserve">Esimerkki 4.676</w:t>
      </w:r>
    </w:p>
    <w:p>
      <w:r>
        <w:t xml:space="preserve">Mikä on seuraavassa kysymyksessä olevan sanan "at" sanan part-of-speech tag: Kuinka monta olympiamitalia tämä espanjalainen urheilija, joka sijoittui ensimmäiseksi tässä lajissa ExCeL Londonissa, on voittanut ?</w:t>
      </w:r>
    </w:p>
    <w:p>
      <w:r>
        <w:rPr>
          <w:b/>
        </w:rPr>
        <w:t xml:space="preserve">Tulos</w:t>
      </w:r>
    </w:p>
    <w:p>
      <w:r>
        <w:t xml:space="preserve">IN</w:t>
      </w:r>
    </w:p>
    <w:p>
      <w:r>
        <w:rPr>
          <w:b/>
        </w:rPr>
        <w:t xml:space="preserve">Esimerkki 4.677</w:t>
      </w:r>
    </w:p>
    <w:p>
      <w:r>
        <w:t xml:space="preserve">Mikä on sanan "of" sanan part-of-speech tag seuraavassa kysymyksessä: Ref . [ 6 ] sijaitsee kunnassa, jossa on kuinka monta asukasta ?</w:t>
      </w:r>
    </w:p>
    <w:p>
      <w:r>
        <w:rPr>
          <w:b/>
        </w:rPr>
        <w:t xml:space="preserve">Tulos</w:t>
      </w:r>
    </w:p>
    <w:p>
      <w:r>
        <w:t xml:space="preserve">IN</w:t>
      </w:r>
    </w:p>
    <w:p>
      <w:r>
        <w:rPr>
          <w:b/>
        </w:rPr>
        <w:t xml:space="preserve">Esimerkki 4.678</w:t>
      </w:r>
    </w:p>
    <w:p>
      <w:r>
        <w:t xml:space="preserve">Mikä on seuraavassa kysymyksessä olevan sanan "The" sanan part-of-speech tag: Viimeisin rakennettu moottoritie tunnettiin ennen helmikuuta 2015 nimellä mikä ?</w:t>
      </w:r>
    </w:p>
    <w:p>
      <w:r>
        <w:rPr>
          <w:b/>
        </w:rPr>
        <w:t xml:space="preserve">Tulos</w:t>
      </w:r>
    </w:p>
    <w:p>
      <w:r>
        <w:t xml:space="preserve">DT</w:t>
      </w:r>
    </w:p>
    <w:p>
      <w:r>
        <w:rPr>
          <w:b/>
        </w:rPr>
        <w:t xml:space="preserve">Esimerkki 4.679</w:t>
      </w:r>
    </w:p>
    <w:p>
      <w:r>
        <w:t xml:space="preserve">Mikä on seuraavassa kysymyksessä olevan sanan "Mitä" sanan part-of-speech tag: Missä kaupungissa ja osavaltiossa on yliopisto, jossa Carl F. Ullrich opiskeli ?</w:t>
      </w:r>
    </w:p>
    <w:p>
      <w:r>
        <w:rPr>
          <w:b/>
        </w:rPr>
        <w:t xml:space="preserve">Tulos</w:t>
      </w:r>
    </w:p>
    <w:p>
      <w:r>
        <w:t xml:space="preserve">WP</w:t>
      </w:r>
    </w:p>
    <w:p>
      <w:r>
        <w:rPr>
          <w:b/>
        </w:rPr>
        <w:t xml:space="preserve">Esimerkki 4.680</w:t>
      </w:r>
    </w:p>
    <w:p>
      <w:r>
        <w:t xml:space="preserve">Mikä on seuraavassa kysymyksessä esiintyvän sanan "näyttelijätär" sanan part-of-speech tag: Vuonna 2003 puolalainen näyttelijä ja laulaja näytteli Jerzy Hoffmanin ohjaamassa elokuvassa ennen kuin hän esitti Taniec z Gwiazdami -ohjelman 12. kaudella paritanssin, joka oli peräisin mitä pitkin ?</w:t>
      </w:r>
    </w:p>
    <w:p>
      <w:r>
        <w:rPr>
          <w:b/>
        </w:rPr>
        <w:t xml:space="preserve">Tulos</w:t>
      </w:r>
    </w:p>
    <w:p>
      <w:r>
        <w:t xml:space="preserve">NN</w:t>
      </w:r>
    </w:p>
    <w:p>
      <w:r>
        <w:rPr>
          <w:b/>
        </w:rPr>
        <w:t xml:space="preserve">Esimerkki 4.681</w:t>
      </w:r>
    </w:p>
    <w:p>
      <w:r>
        <w:t xml:space="preserve">Mikä on sanan "the" sanan part-of-speech tag seuraavassa kysymyksessä: Mikä on Colton 's Crossing Bridgen sisältävän kaupungin väkiluku ?</w:t>
      </w:r>
    </w:p>
    <w:p>
      <w:r>
        <w:rPr>
          <w:b/>
        </w:rPr>
        <w:t xml:space="preserve">Tulos</w:t>
      </w:r>
    </w:p>
    <w:p>
      <w:r>
        <w:t xml:space="preserve">DT</w:t>
      </w:r>
    </w:p>
    <w:p>
      <w:r>
        <w:rPr>
          <w:b/>
        </w:rPr>
        <w:t xml:space="preserve">Esimerkki 4.682</w:t>
      </w:r>
    </w:p>
    <w:p>
      <w:r>
        <w:t xml:space="preserve">Mikä on seuraavassa kysymyksessä olevan sanan "on" sanan part-of-speech tag: Missä maakunnassa sijaitsee Sandvikens IF ?</w:t>
      </w:r>
    </w:p>
    <w:p>
      <w:r>
        <w:rPr>
          <w:b/>
        </w:rPr>
        <w:t xml:space="preserve">Tulos</w:t>
      </w:r>
    </w:p>
    <w:p>
      <w:r>
        <w:t xml:space="preserve">VBZ</w:t>
      </w:r>
    </w:p>
    <w:p>
      <w:r>
        <w:rPr>
          <w:b/>
        </w:rPr>
        <w:t xml:space="preserve">Esimerkki 4.683</w:t>
      </w:r>
    </w:p>
    <w:p>
      <w:r>
        <w:t xml:space="preserve">Mikä on seuraavassa kysymyksessä olevan sanan "with" sanan part-of-speech tag: Milloin marraskuussa julkaistussa puhelimessa käytetty näyttö, jossa on näppäimistö, tuli käyttöön matkapuhelimissa ?</w:t>
      </w:r>
    </w:p>
    <w:p>
      <w:r>
        <w:rPr>
          <w:b/>
        </w:rPr>
        <w:t xml:space="preserve">Tulos</w:t>
      </w:r>
    </w:p>
    <w:p>
      <w:r>
        <w:t xml:space="preserve">IN</w:t>
      </w:r>
    </w:p>
    <w:p>
      <w:r>
        <w:rPr>
          <w:b/>
        </w:rPr>
        <w:t xml:space="preserve">Esimerkki 4.684</w:t>
      </w:r>
    </w:p>
    <w:p>
      <w:r>
        <w:t xml:space="preserve">Mikä on seuraavassa kysymyksessä olevan sanan "C." sanan part-of-speech tag: C. V. Rajendranin ohjaaman Madhavin vuonna 1981 esittämän elokuvan musiikin?</w:t>
      </w:r>
    </w:p>
    <w:p>
      <w:r>
        <w:rPr>
          <w:b/>
        </w:rPr>
        <w:t xml:space="preserve">Tulos</w:t>
      </w:r>
    </w:p>
    <w:p>
      <w:r>
        <w:t xml:space="preserve">NNP</w:t>
      </w:r>
    </w:p>
    <w:p>
      <w:r>
        <w:rPr>
          <w:b/>
        </w:rPr>
        <w:t xml:space="preserve">Esimerkki 4.685</w:t>
      </w:r>
    </w:p>
    <w:p>
      <w:r>
        <w:t xml:space="preserve">Mikä on sanan "the" sanan part-of-speech tag seuraavassa kysymyksessä: Kuka belgialainen tikanheittäjä Antwerpenistä osallistui Egmond aan Zee:ssä järjestettyyn turnaukseen ?</w:t>
      </w:r>
    </w:p>
    <w:p>
      <w:r>
        <w:rPr>
          <w:b/>
        </w:rPr>
        <w:t xml:space="preserve">Tulos</w:t>
      </w:r>
    </w:p>
    <w:p>
      <w:r>
        <w:t xml:space="preserve">DT</w:t>
      </w:r>
    </w:p>
    <w:p>
      <w:r>
        <w:rPr>
          <w:b/>
        </w:rPr>
        <w:t xml:space="preserve">Esimerkki 4.686</w:t>
      </w:r>
    </w:p>
    <w:p>
      <w:r>
        <w:t xml:space="preserve">Mikä on seuraavassa kysymyksessä olevan sanan "the" sanan part-of-speech tag: Mikä on sen kaupungin väkiluku, jossa on maailman suurin historiallinen kohde ?</w:t>
      </w:r>
    </w:p>
    <w:p>
      <w:r>
        <w:rPr>
          <w:b/>
        </w:rPr>
        <w:t xml:space="preserve">Tulos</w:t>
      </w:r>
    </w:p>
    <w:p>
      <w:r>
        <w:t xml:space="preserve">DT</w:t>
      </w:r>
    </w:p>
    <w:p>
      <w:r>
        <w:rPr>
          <w:b/>
        </w:rPr>
        <w:t xml:space="preserve">Esimerkki 4.687</w:t>
      </w:r>
    </w:p>
    <w:p>
      <w:r>
        <w:t xml:space="preserve">Mikä on sanan "settled" sanan part-of-speech tag seuraavassa kysymyksessä: Kuinka monta vuotta senaatissa palveli seuraaja, jonka vapaana oleva jäsen asettui nuorena Indianasta kotoisin olevan perheensä kanssa Tacomaan ?</w:t>
      </w:r>
    </w:p>
    <w:p>
      <w:r>
        <w:rPr>
          <w:b/>
        </w:rPr>
        <w:t xml:space="preserve">Tulos</w:t>
      </w:r>
    </w:p>
    <w:p>
      <w:r>
        <w:t xml:space="preserve">VBD</w:t>
      </w:r>
    </w:p>
    <w:p>
      <w:r>
        <w:rPr>
          <w:b/>
        </w:rPr>
        <w:t xml:space="preserve">Esimerkki 4.688</w:t>
      </w:r>
    </w:p>
    <w:p>
      <w:r>
        <w:t xml:space="preserve">Mikä on sanan "myös" sanan part-of-speech tag seuraavassa kysymyksessä: Minkä joukkueen palvelukseen otettiin pelaaja, joka pelasi myös Frankfurt Galaxyssa ?</w:t>
      </w:r>
    </w:p>
    <w:p>
      <w:r>
        <w:rPr>
          <w:b/>
        </w:rPr>
        <w:t xml:space="preserve">Tulos</w:t>
      </w:r>
    </w:p>
    <w:p>
      <w:r>
        <w:t xml:space="preserve">RB</w:t>
      </w:r>
    </w:p>
    <w:p>
      <w:r>
        <w:rPr>
          <w:b/>
        </w:rPr>
        <w:t xml:space="preserve">Esimerkki 4.689</w:t>
      </w:r>
    </w:p>
    <w:p>
      <w:r>
        <w:t xml:space="preserve">Mikä on sanan "of" sanan part-of-speech tag seuraavassa kysymyksessä: Mikä on 25. kesäkuuta 1941 syntyneen inkeriläisen tunnustamisalue ?</w:t>
      </w:r>
    </w:p>
    <w:p>
      <w:r>
        <w:rPr>
          <w:b/>
        </w:rPr>
        <w:t xml:space="preserve">Tulos</w:t>
      </w:r>
    </w:p>
    <w:p>
      <w:r>
        <w:t xml:space="preserve">IN</w:t>
      </w:r>
    </w:p>
    <w:p>
      <w:r>
        <w:rPr>
          <w:b/>
        </w:rPr>
        <w:t xml:space="preserve">Esimerkki 4.690</w:t>
      </w:r>
    </w:p>
    <w:p>
      <w:r>
        <w:t xml:space="preserve">Mikä on seuraavassa kysymyksessä olevan sanan "many" sanan part-of-speech tag: Kuinka monta kertaa Scott Drapeaun yliopisto on päässyt NCAA-turnaukseen ?</w:t>
      </w:r>
    </w:p>
    <w:p>
      <w:r>
        <w:rPr>
          <w:b/>
        </w:rPr>
        <w:t xml:space="preserve">Tulos</w:t>
      </w:r>
    </w:p>
    <w:p>
      <w:r>
        <w:t xml:space="preserve">JJ</w:t>
      </w:r>
    </w:p>
    <w:p>
      <w:r>
        <w:rPr>
          <w:b/>
        </w:rPr>
        <w:t xml:space="preserve">Esimerkki 4.691</w:t>
      </w:r>
    </w:p>
    <w:p>
      <w:r>
        <w:t xml:space="preserve">Mikä on seuraavassa kysymyksessä olevan sanan "paikka" sanan part-of-speech tag: Se on yksikerroksinen talo, jossa väitetään olevan Queen Anne- ja Colonial Revival -tyylien elementtejä ?</w:t>
      </w:r>
    </w:p>
    <w:p>
      <w:r>
        <w:rPr>
          <w:b/>
        </w:rPr>
        <w:t xml:space="preserve">Tulos</w:t>
      </w:r>
    </w:p>
    <w:p>
      <w:r>
        <w:t xml:space="preserve">NN</w:t>
      </w:r>
    </w:p>
    <w:p>
      <w:r>
        <w:rPr>
          <w:b/>
        </w:rPr>
        <w:t xml:space="preserve">Esimerkki 4.692</w:t>
      </w:r>
    </w:p>
    <w:p>
      <w:r>
        <w:t xml:space="preserve">Mikä on seuraavassa kysymyksessä olevan sanan "Mitä" sanan part-of-speech tag: Minä vuonna kirjoitettiin elokuva, jonka ohjaaja Andrew Kazamia voitti Heinrich-palkinnon parhaalle ensikertalaiselle eurooppalaiselle elokuvantekijälle ?</w:t>
      </w:r>
    </w:p>
    <w:p>
      <w:r>
        <w:rPr>
          <w:b/>
        </w:rPr>
        <w:t xml:space="preserve">Tulos</w:t>
      </w:r>
    </w:p>
    <w:p>
      <w:r>
        <w:t xml:space="preserve">WP</w:t>
      </w:r>
    </w:p>
    <w:p>
      <w:r>
        <w:rPr>
          <w:b/>
        </w:rPr>
        <w:t xml:space="preserve">Esimerkki 4.693</w:t>
      </w:r>
    </w:p>
    <w:p>
      <w:r>
        <w:t xml:space="preserve">Mikä on sanan "of" sanan part-of-speech tag seuraavassa kysymyksessä: Kuka vuonna 1327 korotetuista valitsijoista oli ollut Napolin arkkipiispa ja Cornwallin arkkidiakoni ?</w:t>
      </w:r>
    </w:p>
    <w:p>
      <w:r>
        <w:rPr>
          <w:b/>
        </w:rPr>
        <w:t xml:space="preserve">Tulos</w:t>
      </w:r>
    </w:p>
    <w:p>
      <w:r>
        <w:t xml:space="preserve">IN</w:t>
      </w:r>
    </w:p>
    <w:p>
      <w:r>
        <w:rPr>
          <w:b/>
        </w:rPr>
        <w:t xml:space="preserve">Esimerkki 4.694</w:t>
      </w:r>
    </w:p>
    <w:p>
      <w:r>
        <w:t xml:space="preserve">Mikä on seuraavassa kysymyksessä olevan sanan "toukokuu" sanan part-of-speech tag: Mitä urheilulajia 22. toukokuuta 1987 syntynyt osallistuja pelaa ?</w:t>
      </w:r>
    </w:p>
    <w:p>
      <w:r>
        <w:rPr>
          <w:b/>
        </w:rPr>
        <w:t xml:space="preserve">Tulos</w:t>
      </w:r>
    </w:p>
    <w:p>
      <w:r>
        <w:t xml:space="preserve">NNP</w:t>
      </w:r>
    </w:p>
    <w:p>
      <w:r>
        <w:rPr>
          <w:b/>
        </w:rPr>
        <w:t xml:space="preserve">Esimerkki 4.695</w:t>
      </w:r>
    </w:p>
    <w:p>
      <w:r>
        <w:t xml:space="preserve">Mikä on seuraavassa kysymyksessä olevan sanan "mikä" sanan part-of-speech tag: Missä kilpailussa ajoi kuljettaja, joka ajoi turvallisuussyistä keskeytetyn Euroopan Grand Prix -kilpailun 2000 karsintalajissa ajan 1:18,697 ?</w:t>
      </w:r>
    </w:p>
    <w:p>
      <w:r>
        <w:rPr>
          <w:b/>
        </w:rPr>
        <w:t xml:space="preserve">Tulos</w:t>
      </w:r>
    </w:p>
    <w:p>
      <w:r>
        <w:t xml:space="preserve">JJ</w:t>
      </w:r>
    </w:p>
    <w:p>
      <w:r>
        <w:rPr>
          <w:b/>
        </w:rPr>
        <w:t xml:space="preserve">Esimerkki 4.696</w:t>
      </w:r>
    </w:p>
    <w:p>
      <w:r>
        <w:t xml:space="preserve">Mikä on seuraavassa kysymyksessä olevan sanan "Mitä" sanan part-of-speech tag: Mikä oli sen pelaajan yliopistojoukkue, joka voitti kolmen pisteen kilpailun vuoden 2000 McDonald 's All-American Game -ottelussa ?</w:t>
      </w:r>
    </w:p>
    <w:p>
      <w:r>
        <w:rPr>
          <w:b/>
        </w:rPr>
        <w:t xml:space="preserve">Tulos</w:t>
      </w:r>
    </w:p>
    <w:p>
      <w:r>
        <w:t xml:space="preserve">WP</w:t>
      </w:r>
    </w:p>
    <w:p>
      <w:r>
        <w:rPr>
          <w:b/>
        </w:rPr>
        <w:t xml:space="preserve">Esimerkki 4.697</w:t>
      </w:r>
    </w:p>
    <w:p>
      <w:r>
        <w:t xml:space="preserve">Mikä on seuraavassa kysymyksessä olevan sanan "on" sanan part-of-speech tag: Kuka on NBC-kanavan ohjelman tähti ?</w:t>
      </w:r>
    </w:p>
    <w:p>
      <w:r>
        <w:rPr>
          <w:b/>
        </w:rPr>
        <w:t xml:space="preserve">Tulos</w:t>
      </w:r>
    </w:p>
    <w:p>
      <w:r>
        <w:t xml:space="preserve">VBZ</w:t>
      </w:r>
    </w:p>
    <w:p>
      <w:r>
        <w:rPr>
          <w:b/>
        </w:rPr>
        <w:t xml:space="preserve">Esimerkki 4.698</w:t>
      </w:r>
    </w:p>
    <w:p>
      <w:r>
        <w:t xml:space="preserve">Mikä on seuraavassa kysymyksessä esiintyvän sanan "soups" part-of-speech tag: Mikä on burmalainen nimi termille, jota käytetään myös erilaisista näistä palkokasveista valmistetuista keitoista ?</w:t>
      </w:r>
    </w:p>
    <w:p>
      <w:r>
        <w:rPr>
          <w:b/>
        </w:rPr>
        <w:t xml:space="preserve">Tulos</w:t>
      </w:r>
    </w:p>
    <w:p>
      <w:r>
        <w:t xml:space="preserve">NNS</w:t>
      </w:r>
    </w:p>
    <w:p>
      <w:r>
        <w:rPr>
          <w:b/>
        </w:rPr>
        <w:t xml:space="preserve">Esimerkki 4.699</w:t>
      </w:r>
    </w:p>
    <w:p>
      <w:r>
        <w:t xml:space="preserve">Mikä on seuraavassa kysymyksessä olevan sanan "1990" sanan part-of-speech tag: Mikä on sen harjoittelijan nimi, joka meni naimisiin poliitikon kanssa, joka on vuonna 1990 uudelleen perustetun puolueen jäsen ?</w:t>
      </w:r>
    </w:p>
    <w:p>
      <w:r>
        <w:rPr>
          <w:b/>
        </w:rPr>
        <w:t xml:space="preserve">Tulos</w:t>
      </w:r>
    </w:p>
    <w:p>
      <w:r>
        <w:t xml:space="preserve">CD</w:t>
      </w:r>
    </w:p>
    <w:p>
      <w:r>
        <w:rPr>
          <w:b/>
        </w:rPr>
        <w:t xml:space="preserve">Esimerkki 4.700</w:t>
      </w:r>
    </w:p>
    <w:p>
      <w:r>
        <w:t xml:space="preserve">Mikä on seuraavassa kysymyksessä olevan sanan "field" sanan part-of-speech tag: Mistä alan vanhin mies tunnettiin parhaiten ?</w:t>
      </w:r>
    </w:p>
    <w:p>
      <w:r>
        <w:rPr>
          <w:b/>
        </w:rPr>
        <w:t xml:space="preserve">Tulos</w:t>
      </w:r>
    </w:p>
    <w:p>
      <w:r>
        <w:t xml:space="preserve">NN</w:t>
      </w:r>
    </w:p>
    <w:p>
      <w:r>
        <w:rPr>
          <w:b/>
        </w:rPr>
        <w:t xml:space="preserve">Esimerkki 4.701</w:t>
      </w:r>
    </w:p>
    <w:p>
      <w:r>
        <w:t xml:space="preserve">Mikä on seuraavassa kysymyksessä olevan sanan "the" sanan part-of-speech tag: Minkä yhdistyksen puheenjohtaja Tehrin vaalipiirin edustaja Uttarakhandin lakiasäätävässä kokouksessa oli aiemmin ?</w:t>
      </w:r>
    </w:p>
    <w:p>
      <w:r>
        <w:rPr>
          <w:b/>
        </w:rPr>
        <w:t xml:space="preserve">Tulos</w:t>
      </w:r>
    </w:p>
    <w:p>
      <w:r>
        <w:t xml:space="preserve">DT</w:t>
      </w:r>
    </w:p>
    <w:p>
      <w:r>
        <w:rPr>
          <w:b/>
        </w:rPr>
        <w:t xml:space="preserve">Esimerkki 4.702</w:t>
      </w:r>
    </w:p>
    <w:p>
      <w:r>
        <w:t xml:space="preserve">Mikä on seuraavassa kysymyksessä olevan sanan "appeals" sanan part-of-speech tag: Ennen kuin yhdysvaltalaisesta lakimiehestä tuli Wisconsinin itäisen piirikunnan ensimmäinen yhdysvaltalainen piirituomari , hänellä oli mikä tehtävä, joka edellytti, että hänellä oli toimivalta alkuperäisissä kanteissa , alempien tuomioistuinten valituksissa ja asianajajan ammatin harjoittamisen sääntelyssä tai hallinnossa ?</w:t>
      </w:r>
    </w:p>
    <w:p>
      <w:r>
        <w:rPr>
          <w:b/>
        </w:rPr>
        <w:t xml:space="preserve">Tulos</w:t>
      </w:r>
    </w:p>
    <w:p>
      <w:r>
        <w:t xml:space="preserve">NNS</w:t>
      </w:r>
    </w:p>
    <w:p>
      <w:r>
        <w:rPr>
          <w:b/>
        </w:rPr>
        <w:t xml:space="preserve">Esimerkki 4.703</w:t>
      </w:r>
    </w:p>
    <w:p>
      <w:r>
        <w:t xml:space="preserve">Mikä on seuraavassa kysymyksessä olevan sanan "on" sanan part-of-speech tag: Vuoden 2009 Tippeligaen 's Bodø/Glimt -joukkueen pakinvalmistaja on sijaitsee missä Etelä-Amerikan maassa ?</w:t>
      </w:r>
    </w:p>
    <w:p>
      <w:r>
        <w:rPr>
          <w:b/>
        </w:rPr>
        <w:t xml:space="preserve">Tulos</w:t>
      </w:r>
    </w:p>
    <w:p>
      <w:r>
        <w:t xml:space="preserve">VBZ</w:t>
      </w:r>
    </w:p>
    <w:p>
      <w:r>
        <w:rPr>
          <w:b/>
        </w:rPr>
        <w:t xml:space="preserve">Esimerkki 4.704</w:t>
      </w:r>
    </w:p>
    <w:p>
      <w:r>
        <w:t xml:space="preserve">Mikä on sanan "nimi" sanan part-of-speech tag seuraavassa kysymyksessä: Mikä on Brian Knobbsin sukua olevan henkilön koko nimi ?</w:t>
      </w:r>
    </w:p>
    <w:p>
      <w:r>
        <w:rPr>
          <w:b/>
        </w:rPr>
        <w:t xml:space="preserve">Tulos</w:t>
      </w:r>
    </w:p>
    <w:p>
      <w:r>
        <w:t xml:space="preserve">NN</w:t>
      </w:r>
    </w:p>
    <w:p>
      <w:r>
        <w:rPr>
          <w:b/>
        </w:rPr>
        <w:t xml:space="preserve">Esimerkki 4.705</w:t>
      </w:r>
    </w:p>
    <w:p>
      <w:r>
        <w:t xml:space="preserve">Mikä on seuraavassa kysymyksessä olevan sanan "," sanan part-of-speech tag: Kuinka monta kertaa pikaluistelija, joka on erikoistunut sprinttietäisyyksiin, on ollut Kiinan Taipein lipunkantaja?</w:t>
      </w:r>
    </w:p>
    <w:p>
      <w:r>
        <w:rPr>
          <w:b/>
        </w:rPr>
        <w:t xml:space="preserve">Tulos</w:t>
      </w:r>
    </w:p>
    <w:p>
      <w:r>
        <w:t xml:space="preserve">,</w:t>
      </w:r>
    </w:p>
    <w:p>
      <w:r>
        <w:rPr>
          <w:b/>
        </w:rPr>
        <w:t xml:space="preserve">Esimerkki 4.706</w:t>
      </w:r>
    </w:p>
    <w:p>
      <w:r>
        <w:t xml:space="preserve">Mikä on seuraavassa kysymyksessä olevan sanan "June" sanan part-of-speech tag: Kesäkuun 4. päivänä 1948 perustettu joukkue pelaa kotikaupungissaan minkä joen rannalla ?</w:t>
      </w:r>
    </w:p>
    <w:p>
      <w:r>
        <w:rPr>
          <w:b/>
        </w:rPr>
        <w:t xml:space="preserve">Tulos</w:t>
      </w:r>
    </w:p>
    <w:p>
      <w:r>
        <w:t xml:space="preserve">NNP</w:t>
      </w:r>
    </w:p>
    <w:p>
      <w:r>
        <w:rPr>
          <w:b/>
        </w:rPr>
        <w:t xml:space="preserve">Esimerkki 4.707</w:t>
      </w:r>
    </w:p>
    <w:p>
      <w:r>
        <w:t xml:space="preserve">Mikä on seuraavassa kysymyksessä olevan sanan "years" sanan part-of-speech tag: Kuinka monta vuotta Afrikan kahdeksanneksi suurimman maan virkamies toimi presidenttinä ?</w:t>
      </w:r>
    </w:p>
    <w:p>
      <w:r>
        <w:rPr>
          <w:b/>
        </w:rPr>
        <w:t xml:space="preserve">Tulos</w:t>
      </w:r>
    </w:p>
    <w:p>
      <w:r>
        <w:t xml:space="preserve">NNS</w:t>
      </w:r>
    </w:p>
    <w:p>
      <w:r>
        <w:rPr>
          <w:b/>
        </w:rPr>
        <w:t xml:space="preserve">Esimerkki 4.708</w:t>
      </w:r>
    </w:p>
    <w:p>
      <w:r>
        <w:t xml:space="preserve">Mikä on seuraavassa kysymyksessä olevan sanan "oli" sanan part-of-speech tag: Mikä on vuonna 2005 perustetun piirin väkiluku ( väestönlaskenta 2014 ) ?</w:t>
      </w:r>
    </w:p>
    <w:p>
      <w:r>
        <w:rPr>
          <w:b/>
        </w:rPr>
        <w:t xml:space="preserve">Tulos</w:t>
      </w:r>
    </w:p>
    <w:p>
      <w:r>
        <w:t xml:space="preserve">VBD</w:t>
      </w:r>
    </w:p>
    <w:p>
      <w:r>
        <w:rPr>
          <w:b/>
        </w:rPr>
        <w:t xml:space="preserve">Esimerkki 4.709</w:t>
      </w:r>
    </w:p>
    <w:p>
      <w:r>
        <w:t xml:space="preserve">Mikä on seuraavassa kysymyksessä olevan sanan "rakennus" sanan part-of-speech tag: Mihin kokonaisuuteen Ipohissa sijaitseva rakennus kuuluu?</w:t>
      </w:r>
    </w:p>
    <w:p>
      <w:r>
        <w:rPr>
          <w:b/>
        </w:rPr>
        <w:t xml:space="preserve">Tulos</w:t>
      </w:r>
    </w:p>
    <w:p>
      <w:r>
        <w:t xml:space="preserve">NN</w:t>
      </w:r>
    </w:p>
    <w:p>
      <w:r>
        <w:rPr>
          <w:b/>
        </w:rPr>
        <w:t xml:space="preserve">Esimerkki 4.710</w:t>
      </w:r>
    </w:p>
    <w:p>
      <w:r>
        <w:t xml:space="preserve">Mikä on seuraavassa kysymyksessä olevan sanan "populous" sanan part-of-speech tag: Tämän 1. tammikuuta 2020 perustetun maakunnan väkirikkain kunta on nimetty minkä mukaan ?</w:t>
      </w:r>
    </w:p>
    <w:p>
      <w:r>
        <w:rPr>
          <w:b/>
        </w:rPr>
        <w:t xml:space="preserve">Tulos</w:t>
      </w:r>
    </w:p>
    <w:p>
      <w:r>
        <w:t xml:space="preserve">JJ</w:t>
      </w:r>
    </w:p>
    <w:p>
      <w:r>
        <w:rPr>
          <w:b/>
        </w:rPr>
        <w:t xml:space="preserve">Esimerkki 4.711</w:t>
      </w:r>
    </w:p>
    <w:p>
      <w:r>
        <w:t xml:space="preserve">Mikä on seuraavassa kysymyksessä olevan sanan "Bowl" sanan part-of-speech tag: Kuinka monta Super Bowl -sormusta San Francisco 49ersin 27. maaliskuuta 2009 allekirjoittamalla pelaajalla on?</w:t>
      </w:r>
    </w:p>
    <w:p>
      <w:r>
        <w:rPr>
          <w:b/>
        </w:rPr>
        <w:t xml:space="preserve">Tulos</w:t>
      </w:r>
    </w:p>
    <w:p>
      <w:r>
        <w:t xml:space="preserve">NNP</w:t>
      </w:r>
    </w:p>
    <w:p>
      <w:r>
        <w:rPr>
          <w:b/>
        </w:rPr>
        <w:t xml:space="preserve">Esimerkki 4.712</w:t>
      </w:r>
    </w:p>
    <w:p>
      <w:r>
        <w:t xml:space="preserve">Mikä on seuraavassa kysymyksessä olevan sanan "site" sanan part-of-speech tag: Kuinka monta korttelia historiallinen kohde, jonka päivämäärä on luetteloitu # 89001630, käsittää ?</w:t>
      </w:r>
    </w:p>
    <w:p>
      <w:r>
        <w:rPr>
          <w:b/>
        </w:rPr>
        <w:t xml:space="preserve">Tulos</w:t>
      </w:r>
    </w:p>
    <w:p>
      <w:r>
        <w:t xml:space="preserve">NN</w:t>
      </w:r>
    </w:p>
    <w:p>
      <w:r>
        <w:rPr>
          <w:b/>
        </w:rPr>
        <w:t xml:space="preserve">Esimerkki 4.713</w:t>
      </w:r>
    </w:p>
    <w:p>
      <w:r>
        <w:t xml:space="preserve">Mikä on seuraavassa kysymyksessä olevan sanan "koulu" sanan part-of-speech tag: Mikä on koulu, jonka sijaintipaikka liitettiin itsenäiseksi kaupungiksi vuonna 1902 ?</w:t>
      </w:r>
    </w:p>
    <w:p>
      <w:r>
        <w:rPr>
          <w:b/>
        </w:rPr>
        <w:t xml:space="preserve">Tulos</w:t>
      </w:r>
    </w:p>
    <w:p>
      <w:r>
        <w:t xml:space="preserve">NN</w:t>
      </w:r>
    </w:p>
    <w:p>
      <w:r>
        <w:rPr>
          <w:b/>
        </w:rPr>
        <w:t xml:space="preserve">Esimerkki 4.714</w:t>
      </w:r>
    </w:p>
    <w:p>
      <w:r>
        <w:t xml:space="preserve">Mikä on seuraavassa kysymyksessä olevan sanan "ja" sanan part-of-speech tag: Mikä kanava lähettää sarjaa, joka on Mitsutoshi Shimabukuron kirjoittama ja kuvittama japanilainen mangasarja ?</w:t>
      </w:r>
    </w:p>
    <w:p>
      <w:r>
        <w:rPr>
          <w:b/>
        </w:rPr>
        <w:t xml:space="preserve">Tulos</w:t>
      </w:r>
    </w:p>
    <w:p>
      <w:r>
        <w:t xml:space="preserve">CC</w:t>
      </w:r>
    </w:p>
    <w:p>
      <w:r>
        <w:rPr>
          <w:b/>
        </w:rPr>
        <w:t xml:space="preserve">Esimerkki 4.715</w:t>
      </w:r>
    </w:p>
    <w:p>
      <w:r>
        <w:t xml:space="preserve">Mikä on seuraavassa kysymyksessä olevan sanan "1" sanan part-of-speech tag: Minkä joukkueen päävalmentaja on syntynyt 1. syyskuuta 1966 ?</w:t>
      </w:r>
    </w:p>
    <w:p>
      <w:r>
        <w:rPr>
          <w:b/>
        </w:rPr>
        <w:t xml:space="preserve">Tulos</w:t>
      </w:r>
    </w:p>
    <w:p>
      <w:r>
        <w:t xml:space="preserve">CD</w:t>
      </w:r>
    </w:p>
    <w:p>
      <w:r>
        <w:rPr>
          <w:b/>
        </w:rPr>
        <w:t xml:space="preserve">Esimerkki 4.716</w:t>
      </w:r>
    </w:p>
    <w:p>
      <w:r>
        <w:t xml:space="preserve">Mikä on seuraavassa kysymyksessä olevan sanan "site" sanan part-of-speech tag: Mikä on sen historiallisen paikan sijainti, joka tunnettiin aiemmin nimellä Calumet and Hecla Dredge Number One ?</w:t>
      </w:r>
    </w:p>
    <w:p>
      <w:r>
        <w:rPr>
          <w:b/>
        </w:rPr>
        <w:t xml:space="preserve">Tulos</w:t>
      </w:r>
    </w:p>
    <w:p>
      <w:r>
        <w:t xml:space="preserve">NN</w:t>
      </w:r>
    </w:p>
    <w:p>
      <w:r>
        <w:rPr>
          <w:b/>
        </w:rPr>
        <w:t xml:space="preserve">Esimerkki 4.717</w:t>
      </w:r>
    </w:p>
    <w:p>
      <w:r>
        <w:t xml:space="preserve">Mikä on sanan "turnaus" sanan part-of-speech tag seuraavassa kysymyksessä: Mikä joukkue oli kakkonen, kun Lawlor Events Centerissä kotiotteluita pelaava joukkue voitti turnauksen ?</w:t>
      </w:r>
    </w:p>
    <w:p>
      <w:r>
        <w:rPr>
          <w:b/>
        </w:rPr>
        <w:t xml:space="preserve">Tulos</w:t>
      </w:r>
    </w:p>
    <w:p>
      <w:r>
        <w:t xml:space="preserve">NN</w:t>
      </w:r>
    </w:p>
    <w:p>
      <w:r>
        <w:rPr>
          <w:b/>
        </w:rPr>
        <w:t xml:space="preserve">Esimerkki 4.718</w:t>
      </w:r>
    </w:p>
    <w:p>
      <w:r>
        <w:t xml:space="preserve">Mikä on sanan "do" sanan part-of-speech tag seuraavassa kysymyksessä: Miten kielitieteilijät luokittelevat SBS-CNBC:n kielen ?</w:t>
      </w:r>
    </w:p>
    <w:p>
      <w:r>
        <w:rPr>
          <w:b/>
        </w:rPr>
        <w:t xml:space="preserve">Tulos</w:t>
      </w:r>
    </w:p>
    <w:p>
      <w:r>
        <w:t xml:space="preserve">JJ</w:t>
      </w:r>
    </w:p>
    <w:p>
      <w:r>
        <w:rPr>
          <w:b/>
        </w:rPr>
        <w:t xml:space="preserve">Esimerkki 4.719</w:t>
      </w:r>
    </w:p>
    <w:p>
      <w:r>
        <w:t xml:space="preserve">Mikä on seuraavassa kysymyksessä olevan sanan "tunnettu" sanan part-of-speech tag: Mikä on Port Sandwich -nimellä tunnetun alueen lentokenttä?</w:t>
      </w:r>
    </w:p>
    <w:p>
      <w:r>
        <w:rPr>
          <w:b/>
        </w:rPr>
        <w:t xml:space="preserve">Tulos</w:t>
      </w:r>
    </w:p>
    <w:p>
      <w:r>
        <w:t xml:space="preserve">VBN</w:t>
      </w:r>
    </w:p>
    <w:p>
      <w:r>
        <w:rPr>
          <w:b/>
        </w:rPr>
        <w:t xml:space="preserve">Esimerkki 4.720</w:t>
      </w:r>
    </w:p>
    <w:p>
      <w:r>
        <w:t xml:space="preserve">Mikä on sanan "of" sanan part-of-speech tag seuraavassa kysymyksessä: Mikä oli Aleksanteri Šubinin kotimaan keskiaikainen edeltäjävaltion nimi ?</w:t>
      </w:r>
    </w:p>
    <w:p>
      <w:r>
        <w:rPr>
          <w:b/>
        </w:rPr>
        <w:t xml:space="preserve">Tulos</w:t>
      </w:r>
    </w:p>
    <w:p>
      <w:r>
        <w:t xml:space="preserve">IN</w:t>
      </w:r>
    </w:p>
    <w:p>
      <w:r>
        <w:rPr>
          <w:b/>
        </w:rPr>
        <w:t xml:space="preserve">Esimerkki 4.721</w:t>
      </w:r>
    </w:p>
    <w:p>
      <w:r>
        <w:t xml:space="preserve">Mikä on seuraavassa kysymyksessä olevan sanan "the" sanan part-of-speech tag: Milloin Saludan hautausmaa lisättiin kansalliseen rekisteriin ?</w:t>
      </w:r>
    </w:p>
    <w:p>
      <w:r>
        <w:rPr>
          <w:b/>
        </w:rPr>
        <w:t xml:space="preserve">Tulos</w:t>
      </w:r>
    </w:p>
    <w:p>
      <w:r>
        <w:t xml:space="preserve">DT</w:t>
      </w:r>
    </w:p>
    <w:p>
      <w:r>
        <w:rPr>
          <w:b/>
        </w:rPr>
        <w:t xml:space="preserve">Esimerkki 4.722</w:t>
      </w:r>
    </w:p>
    <w:p>
      <w:r>
        <w:t xml:space="preserve">Mikä on sanan "in" sanan part-of-speech tag seuraavassa kysymyksessä: Mikä joukkue sijoittui toiseksi turnauksessa, joka järjestettiin Buffalon , New Yorkin ja Clevelandin , Ohion kaupunkien puolivälissä sijaitsevassa kaupungissa ?</w:t>
      </w:r>
    </w:p>
    <w:p>
      <w:r>
        <w:rPr>
          <w:b/>
        </w:rPr>
        <w:t xml:space="preserve">Tulos</w:t>
      </w:r>
    </w:p>
    <w:p>
      <w:r>
        <w:t xml:space="preserve">IN</w:t>
      </w:r>
    </w:p>
    <w:p>
      <w:r>
        <w:rPr>
          <w:b/>
        </w:rPr>
        <w:t xml:space="preserve">Esimerkki 4.723</w:t>
      </w:r>
    </w:p>
    <w:p>
      <w:r>
        <w:t xml:space="preserve">Mikä on seuraavassa kysymyksessä olevan sanan "Wanganui" puhekielinen tunniste: Millä pelipaikalla Urenuissa syntynyt ja Wanganui Collegiatessa opiskellut pelaaja pelasi ?</w:t>
      </w:r>
    </w:p>
    <w:p>
      <w:r>
        <w:rPr>
          <w:b/>
        </w:rPr>
        <w:t xml:space="preserve">Tulos</w:t>
      </w:r>
    </w:p>
    <w:p>
      <w:r>
        <w:t xml:space="preserve">NNP</w:t>
      </w:r>
    </w:p>
    <w:p>
      <w:r>
        <w:rPr>
          <w:b/>
        </w:rPr>
        <w:t xml:space="preserve">Esimerkki 4.724</w:t>
      </w:r>
    </w:p>
    <w:p>
      <w:r>
        <w:t xml:space="preserve">Mikä on seuraavassa kysymyksessä olevan sanan "mitä" sanan part-of-speech tag: Universal Picturesin 75-vuotisjuhlavuoden aikana , mikä on parhaan kansainvälisen näytelmäelokuvan Oscar-palkinnon saajaksi esitetyn thaimaalaisen elokuvan RTGS ?</w:t>
      </w:r>
    </w:p>
    <w:p>
      <w:r>
        <w:rPr>
          <w:b/>
        </w:rPr>
        <w:t xml:space="preserve">Tulos</w:t>
      </w:r>
    </w:p>
    <w:p>
      <w:r>
        <w:t xml:space="preserve">WP</w:t>
      </w:r>
    </w:p>
    <w:p>
      <w:r>
        <w:rPr>
          <w:b/>
        </w:rPr>
        <w:t xml:space="preserve">Esimerkki 4.725</w:t>
      </w:r>
    </w:p>
    <w:p>
      <w:r>
        <w:t xml:space="preserve">Mikä on seuraavassa kysymyksessä olevan sanan "university" sanan part-of-speech tag: Mistä maasta on yliopisto, joka sijoittui vuonna 2008 sijalle 3 ?</w:t>
      </w:r>
    </w:p>
    <w:p>
      <w:r>
        <w:rPr>
          <w:b/>
        </w:rPr>
        <w:t xml:space="preserve">Tulos</w:t>
      </w:r>
    </w:p>
    <w:p>
      <w:r>
        <w:t xml:space="preserve">NN</w:t>
      </w:r>
    </w:p>
    <w:p>
      <w:r>
        <w:rPr>
          <w:b/>
        </w:rPr>
        <w:t xml:space="preserve">Esimerkki 4.726</w:t>
      </w:r>
    </w:p>
    <w:p>
      <w:r>
        <w:t xml:space="preserve">Mikä on seuraavassa kysymyksessä olevan sanan "an" puhekielinen tunniste: Näyttelijä, joka voitti Oscarin elokuvasta `` Pollock '' , näytteli Ebertfest-elokuvassa, joka sai ensi-iltansa missä ?</w:t>
      </w:r>
    </w:p>
    <w:p>
      <w:r>
        <w:rPr>
          <w:b/>
        </w:rPr>
        <w:t xml:space="preserve">Tulos</w:t>
      </w:r>
    </w:p>
    <w:p>
      <w:r>
        <w:t xml:space="preserve">DT</w:t>
      </w:r>
    </w:p>
    <w:p>
      <w:r>
        <w:rPr>
          <w:b/>
        </w:rPr>
        <w:t xml:space="preserve">Esimerkki 4.727</w:t>
      </w:r>
    </w:p>
    <w:p>
      <w:r>
        <w:t xml:space="preserve">Mikä on seuraavassa kysymyksessä olevan sanan "by" sanan part-of-speech tag: Mikä paikallisviranomainen tunnetaan myös toisella nimellä kuningatar Victorian ja prinssi Albertin vuonna 1847 sekä kuningas Edward VII:n ja kuningatar Alexandran vuonna 1902 tekemien kuninkaallisten vierailujen vuoksi?</w:t>
      </w:r>
    </w:p>
    <w:p>
      <w:r>
        <w:rPr>
          <w:b/>
        </w:rPr>
        <w:t xml:space="preserve">Tulos</w:t>
      </w:r>
    </w:p>
    <w:p>
      <w:r>
        <w:t xml:space="preserve">IN</w:t>
      </w:r>
    </w:p>
    <w:p>
      <w:r>
        <w:rPr>
          <w:b/>
        </w:rPr>
        <w:t xml:space="preserve">Esimerkki 4.728</w:t>
      </w:r>
    </w:p>
    <w:p>
      <w:r>
        <w:t xml:space="preserve">Mikä on sanan "of" sanan part-of-speech tag seuraavassa kysymyksessä: Kuka oli sen pelin kehittäjä, jonka nimi muutettiin kuukautta ennen Pohjois-Amerikan julkaisua ?</w:t>
      </w:r>
    </w:p>
    <w:p>
      <w:r>
        <w:rPr>
          <w:b/>
        </w:rPr>
        <w:t xml:space="preserve">Tulos</w:t>
      </w:r>
    </w:p>
    <w:p>
      <w:r>
        <w:t xml:space="preserve">IN</w:t>
      </w:r>
    </w:p>
    <w:p>
      <w:r>
        <w:rPr>
          <w:b/>
        </w:rPr>
        <w:t xml:space="preserve">Esimerkki 4.729</w:t>
      </w:r>
    </w:p>
    <w:p>
      <w:r>
        <w:t xml:space="preserve">Mikä on seuraavassa kysymyksessä olevan sanan "Mitä" sanan part-of-speech tag: Mitä 1200-luvun englantilainen monarkki julisti tämän vuonna 1851 perustetun kylän kattavan piirin ?</w:t>
      </w:r>
    </w:p>
    <w:p>
      <w:r>
        <w:rPr>
          <w:b/>
        </w:rPr>
        <w:t xml:space="preserve">Tulos</w:t>
      </w:r>
    </w:p>
    <w:p>
      <w:r>
        <w:t xml:space="preserve">WP</w:t>
      </w:r>
    </w:p>
    <w:p>
      <w:r>
        <w:rPr>
          <w:b/>
        </w:rPr>
        <w:t xml:space="preserve">Esimerkki 4.730</w:t>
      </w:r>
    </w:p>
    <w:p>
      <w:r>
        <w:t xml:space="preserve">Mikä on sanan "of" sanan part-of-speech tag seuraavassa kysymyksessä: Fysiikan alan viimeisin voittaja syntyi milloin ?</w:t>
      </w:r>
    </w:p>
    <w:p>
      <w:r>
        <w:rPr>
          <w:b/>
        </w:rPr>
        <w:t xml:space="preserve">Tulos</w:t>
      </w:r>
    </w:p>
    <w:p>
      <w:r>
        <w:t xml:space="preserve">IN</w:t>
      </w:r>
    </w:p>
    <w:p>
      <w:r>
        <w:rPr>
          <w:b/>
        </w:rPr>
        <w:t xml:space="preserve">Esimerkki 4.731</w:t>
      </w:r>
    </w:p>
    <w:p>
      <w:r>
        <w:t xml:space="preserve">Mikä on sanan "of" sanan part-of-speech tag seuraavassa kysymyksessä: Mikä on sen seuran stadion, joka oli yksi K-liigan viidestä alkuperäisestä jäsenestä ?</w:t>
      </w:r>
    </w:p>
    <w:p>
      <w:r>
        <w:rPr>
          <w:b/>
        </w:rPr>
        <w:t xml:space="preserve">Tulos</w:t>
      </w:r>
    </w:p>
    <w:p>
      <w:r>
        <w:t xml:space="preserve">IN</w:t>
      </w:r>
    </w:p>
    <w:p>
      <w:r>
        <w:rPr>
          <w:b/>
        </w:rPr>
        <w:t xml:space="preserve">Esimerkki 4.732</w:t>
      </w:r>
    </w:p>
    <w:p>
      <w:r>
        <w:t xml:space="preserve">Mikä on seuraavassa kysymyksessä olevan sanan "For" sanan part-of-speech tag: Kuinka monta itäisen alueen korkeakouluista on perustettu ennen 1900-lukua?</w:t>
      </w:r>
    </w:p>
    <w:p>
      <w:r>
        <w:rPr>
          <w:b/>
        </w:rPr>
        <w:t xml:space="preserve">Tulos</w:t>
      </w:r>
    </w:p>
    <w:p>
      <w:r>
        <w:t xml:space="preserve">IN</w:t>
      </w:r>
    </w:p>
    <w:p>
      <w:r>
        <w:rPr>
          <w:b/>
        </w:rPr>
        <w:t xml:space="preserve">Esimerkki 4.733</w:t>
      </w:r>
    </w:p>
    <w:p>
      <w:r>
        <w:t xml:space="preserve">Mikä on sanan "Poisoning" sanan part-of-speech tag seuraavassa kysymyksessä: Ketä Myrkkyjä tai Myrkytyksen maailmanhistoriaa ohjannut henkilö kannatti Krimin kysymyksessä ?</w:t>
      </w:r>
    </w:p>
    <w:p>
      <w:r>
        <w:rPr>
          <w:b/>
        </w:rPr>
        <w:t xml:space="preserve">Tulos</w:t>
      </w:r>
    </w:p>
    <w:p>
      <w:r>
        <w:t xml:space="preserve">VBG</w:t>
      </w:r>
    </w:p>
    <w:p>
      <w:r>
        <w:rPr>
          <w:b/>
        </w:rPr>
        <w:t xml:space="preserve">Esimerkki 4.734</w:t>
      </w:r>
    </w:p>
    <w:p>
      <w:r>
        <w:t xml:space="preserve">Mikä on seuraavassa kysymyksessä olevan sanan "paikka" sanan part-of-speech tag: Mikä historiallinen paikka sijaitsee 87 asukkaan kaupungissa ?</w:t>
      </w:r>
    </w:p>
    <w:p>
      <w:r>
        <w:rPr>
          <w:b/>
        </w:rPr>
        <w:t xml:space="preserve">Tulos</w:t>
      </w:r>
    </w:p>
    <w:p>
      <w:r>
        <w:t xml:space="preserve">NN</w:t>
      </w:r>
    </w:p>
    <w:p>
      <w:r>
        <w:rPr>
          <w:b/>
        </w:rPr>
        <w:t xml:space="preserve">Esimerkki 4.735</w:t>
      </w:r>
    </w:p>
    <w:p>
      <w:r>
        <w:t xml:space="preserve">Mikä on seuraavassa kysymyksessä olevan sanan "costs" sanan part-of-speech tag: Mitkä ovat Nicolas Starkin ja Ann-Christine Åkerlundin vuonna 1999 Saksaan perustaman palomuurin kustannukset ja käyttörajat ?</w:t>
      </w:r>
    </w:p>
    <w:p>
      <w:r>
        <w:rPr>
          <w:b/>
        </w:rPr>
        <w:t xml:space="preserve">Tulos</w:t>
      </w:r>
    </w:p>
    <w:p>
      <w:r>
        <w:t xml:space="preserve">NNS</w:t>
      </w:r>
    </w:p>
    <w:p>
      <w:r>
        <w:rPr>
          <w:b/>
        </w:rPr>
        <w:t xml:space="preserve">Esimerkki 4.736</w:t>
      </w:r>
    </w:p>
    <w:p>
      <w:r>
        <w:t xml:space="preserve">Mikä on seuraavassa kysymyksessä olevan sanan "Cup" sanan part-of-speech tag: Kuka sijoittui kolmanneksi UCI:n maastopyöräilyn maailmancupissa, jossa norjalainen maastopyöräilijä oli kakkonen ?</w:t>
      </w:r>
    </w:p>
    <w:p>
      <w:r>
        <w:rPr>
          <w:b/>
        </w:rPr>
        <w:t xml:space="preserve">Tulos</w:t>
      </w:r>
    </w:p>
    <w:p>
      <w:r>
        <w:t xml:space="preserve">NNP</w:t>
      </w:r>
    </w:p>
    <w:p>
      <w:r>
        <w:rPr>
          <w:b/>
        </w:rPr>
        <w:t xml:space="preserve">Esimerkki 4.737</w:t>
      </w:r>
    </w:p>
    <w:p>
      <w:r>
        <w:t xml:space="preserve">Mikä on seuraavassa kysymyksessä olevan sanan "to" sanan part-of-speech tag: Kuinka moni Mary Woodward Laskerin mukaan nimetyn palkinnon saajista on saanut Nobel-palkinnon ?</w:t>
      </w:r>
    </w:p>
    <w:p>
      <w:r>
        <w:rPr>
          <w:b/>
        </w:rPr>
        <w:t xml:space="preserve">Tulos</w:t>
      </w:r>
    </w:p>
    <w:p>
      <w:r>
        <w:t xml:space="preserve">TO</w:t>
      </w:r>
    </w:p>
    <w:p>
      <w:r>
        <w:rPr>
          <w:b/>
        </w:rPr>
        <w:t xml:space="preserve">Esimerkki 4.738</w:t>
      </w:r>
    </w:p>
    <w:p>
      <w:r>
        <w:t xml:space="preserve">Mikä on seuraavassa kysymyksessä olevan sanan "australialainen" sanan part-of-speech tag: Minä vuonna Australian Tanssii tähtien kanssa -ohjelman 12. kauden paras foxtrotin tanssija oli X Factor Australian finalisti ?</w:t>
      </w:r>
    </w:p>
    <w:p>
      <w:r>
        <w:rPr>
          <w:b/>
        </w:rPr>
        <w:t xml:space="preserve">Tulos</w:t>
      </w:r>
    </w:p>
    <w:p>
      <w:r>
        <w:t xml:space="preserve">JJ</w:t>
      </w:r>
    </w:p>
    <w:p>
      <w:r>
        <w:rPr>
          <w:b/>
        </w:rPr>
        <w:t xml:space="preserve">Esimerkki 4.739</w:t>
      </w:r>
    </w:p>
    <w:p>
      <w:r>
        <w:t xml:space="preserve">Mikä on seuraavassa kysymyksessä olevan sanan "mitä" sanan part-of-speech tag: Minä vuonna poistettiin listalta pelaaja, jonka jalkapallojoukkueen kotikenttä on ACH Group Stadium ?</w:t>
      </w:r>
    </w:p>
    <w:p>
      <w:r>
        <w:rPr>
          <w:b/>
        </w:rPr>
        <w:t xml:space="preserve">Tulos</w:t>
      </w:r>
    </w:p>
    <w:p>
      <w:r>
        <w:t xml:space="preserve">WP</w:t>
      </w:r>
    </w:p>
    <w:p>
      <w:r>
        <w:rPr>
          <w:b/>
        </w:rPr>
        <w:t xml:space="preserve">Esimerkki 4.740</w:t>
      </w:r>
    </w:p>
    <w:p>
      <w:r>
        <w:t xml:space="preserve">Mikä on sanan "of" sanan part-of-speech tag seuraavassa kysymyksessä: Kuka konservatiivipuolueen jäsenistä on vanhin ?</w:t>
      </w:r>
    </w:p>
    <w:p>
      <w:r>
        <w:rPr>
          <w:b/>
        </w:rPr>
        <w:t xml:space="preserve">Tulos</w:t>
      </w:r>
    </w:p>
    <w:p>
      <w:r>
        <w:t xml:space="preserve">IN</w:t>
      </w:r>
    </w:p>
    <w:p>
      <w:r>
        <w:rPr>
          <w:b/>
        </w:rPr>
        <w:t xml:space="preserve">Esimerkki 4.741</w:t>
      </w:r>
    </w:p>
    <w:p>
      <w:r>
        <w:t xml:space="preserve">Mikä on sanan "exclusive" sanan part-of-speech tag seuraavassa kysymyksessä: Mikä kirkko sijaitsee alueella, jonka piti olla eksklusiivinen lomakohde ?</w:t>
      </w:r>
    </w:p>
    <w:p>
      <w:r>
        <w:rPr>
          <w:b/>
        </w:rPr>
        <w:t xml:space="preserve">Tulos</w:t>
      </w:r>
    </w:p>
    <w:p>
      <w:r>
        <w:t xml:space="preserve">JJ</w:t>
      </w:r>
    </w:p>
    <w:p>
      <w:r>
        <w:rPr>
          <w:b/>
        </w:rPr>
        <w:t xml:space="preserve">Esimerkki 4.742</w:t>
      </w:r>
    </w:p>
    <w:p>
      <w:r>
        <w:t xml:space="preserve">Mikä on sanan "2013" sanan part-of-speech tag seuraavassa kysymyksessä: Kuka näytteli vuonna 2013 alkaneessa sarjassa, jossa Avinash Sachdev esitti Shlok Agnihotria ?</w:t>
      </w:r>
    </w:p>
    <w:p>
      <w:r>
        <w:rPr>
          <w:b/>
        </w:rPr>
        <w:t xml:space="preserve">Tulos</w:t>
      </w:r>
    </w:p>
    <w:p>
      <w:r>
        <w:t xml:space="preserve">CD</w:t>
      </w:r>
    </w:p>
    <w:p>
      <w:r>
        <w:rPr>
          <w:b/>
        </w:rPr>
        <w:t xml:space="preserve">Esimerkki 4.743</w:t>
      </w:r>
    </w:p>
    <w:p>
      <w:r>
        <w:t xml:space="preserve">Mikä on seuraavassa kysymyksessä olevan sanan "ja" sanan part-of-speech tag: Kuka hahmo ääninäytteli Leijonakuninkaalle ja joutuu olemaan aika hauska työnsä puolesta ?</w:t>
      </w:r>
    </w:p>
    <w:p>
      <w:r>
        <w:rPr>
          <w:b/>
        </w:rPr>
        <w:t xml:space="preserve">Tulos</w:t>
      </w:r>
    </w:p>
    <w:p>
      <w:r>
        <w:t xml:space="preserve">CC</w:t>
      </w:r>
    </w:p>
    <w:p>
      <w:r>
        <w:rPr>
          <w:b/>
        </w:rPr>
        <w:t xml:space="preserve">Esimerkki 4.744</w:t>
      </w:r>
    </w:p>
    <w:p>
      <w:r>
        <w:t xml:space="preserve">Mikä on seuraavassa kysymyksessä olevan sanan "the" sanan part-of-speech tag: Mikä on sen näytelmän päähenkilön aviollinen nimi, jossa Ruth Wilson näytteli Hedda Gableria 6 vuotta Karinin esittämisen jälkeen ?</w:t>
      </w:r>
    </w:p>
    <w:p>
      <w:r>
        <w:rPr>
          <w:b/>
        </w:rPr>
        <w:t xml:space="preserve">Tulos</w:t>
      </w:r>
    </w:p>
    <w:p>
      <w:r>
        <w:t xml:space="preserve">DT</w:t>
      </w:r>
    </w:p>
    <w:p>
      <w:r>
        <w:rPr>
          <w:b/>
        </w:rPr>
        <w:t xml:space="preserve">Esimerkki 4.745</w:t>
      </w:r>
    </w:p>
    <w:p>
      <w:r>
        <w:t xml:space="preserve">Mikä on seuraavassa kysymyksessä olevan sanan "Haslam" puhekielinen tunniste: Haslamin perheen johtamasta joukkueesta vuonna 2005 valittu All-Star-pelaaja on sittemmin vetäytynyt ja suorittaa nykyisin mitä tehtävää entisessä joukkueessaan ?</w:t>
      </w:r>
    </w:p>
    <w:p>
      <w:r>
        <w:rPr>
          <w:b/>
        </w:rPr>
        <w:t xml:space="preserve">Tulos</w:t>
      </w:r>
    </w:p>
    <w:p>
      <w:r>
        <w:t xml:space="preserve">NNP</w:t>
      </w:r>
    </w:p>
    <w:p>
      <w:r>
        <w:rPr>
          <w:b/>
        </w:rPr>
        <w:t xml:space="preserve">Esimerkki 4.746</w:t>
      </w:r>
    </w:p>
    <w:p>
      <w:r>
        <w:t xml:space="preserve">Mikä on seuraavassa kysymyksessä olevan sanan "the" sanan part-of-speech tag: Kuinka monta jousi on soittimessa, jota käytti vuonna 1926 syntynyt muusikko ?</w:t>
      </w:r>
    </w:p>
    <w:p>
      <w:r>
        <w:rPr>
          <w:b/>
        </w:rPr>
        <w:t xml:space="preserve">Tulos</w:t>
      </w:r>
    </w:p>
    <w:p>
      <w:r>
        <w:t xml:space="preserve">DT</w:t>
      </w:r>
    </w:p>
    <w:p>
      <w:r>
        <w:rPr>
          <w:b/>
        </w:rPr>
        <w:t xml:space="preserve">Esimerkki 4.747</w:t>
      </w:r>
    </w:p>
    <w:p>
      <w:r>
        <w:t xml:space="preserve">Mikä on seuraavassa kysymyksessä olevan sanan "Miten" sanan part-of-speech tag: Kuinka monta ihmistä asuu maassa, josta Giovanna Lecis on kotoisin ?</w:t>
      </w:r>
    </w:p>
    <w:p>
      <w:r>
        <w:rPr>
          <w:b/>
        </w:rPr>
        <w:t xml:space="preserve">Tulos</w:t>
      </w:r>
    </w:p>
    <w:p>
      <w:r>
        <w:t xml:space="preserve">WRB</w:t>
      </w:r>
    </w:p>
    <w:p>
      <w:r>
        <w:rPr>
          <w:b/>
        </w:rPr>
        <w:t xml:space="preserve">Esimerkki 4.748</w:t>
      </w:r>
    </w:p>
    <w:p>
      <w:r>
        <w:t xml:space="preserve">Mikä on sanan "Quin" sanan part-of-speech tag seuraavassa kysymyksessä: Kahden ensimmäisen Quin Rosen kehittämän pelin välillä , minä vuonna julkaistiin romaani, josta tehtiin elokuvasovitus ?</w:t>
      </w:r>
    </w:p>
    <w:p>
      <w:r>
        <w:rPr>
          <w:b/>
        </w:rPr>
        <w:t xml:space="preserve">Tulos</w:t>
      </w:r>
    </w:p>
    <w:p>
      <w:r>
        <w:t xml:space="preserve">NNP</w:t>
      </w:r>
    </w:p>
    <w:p>
      <w:r>
        <w:rPr>
          <w:b/>
        </w:rPr>
        <w:t xml:space="preserve">Esimerkki 4.749</w:t>
      </w:r>
    </w:p>
    <w:p>
      <w:r>
        <w:t xml:space="preserve">Mikä on seuraavassa kysymyksessä olevan sanan "born" sanan part-of-speech tag: Kuinka monta laivaa upotti 31. heinäkuuta 1910 syntynyt komentaja ?</w:t>
      </w:r>
    </w:p>
    <w:p>
      <w:r>
        <w:rPr>
          <w:b/>
        </w:rPr>
        <w:t xml:space="preserve">Tulos</w:t>
      </w:r>
    </w:p>
    <w:p>
      <w:r>
        <w:t xml:space="preserve">VBN</w:t>
      </w:r>
    </w:p>
    <w:p>
      <w:r>
        <w:rPr>
          <w:b/>
        </w:rPr>
        <w:t xml:space="preserve">Esimerkki 4.750</w:t>
      </w:r>
    </w:p>
    <w:p>
      <w:r>
        <w:t xml:space="preserve">Mikä on seuraavassa kysymyksessä olevan sanan "Global" sanan part-of-speech tag: Mikä on sen yrityksen ICB, joka on vuoden 2018 Fortune Global 500 -listalla 341. sijalla ?</w:t>
      </w:r>
    </w:p>
    <w:p>
      <w:r>
        <w:rPr>
          <w:b/>
        </w:rPr>
        <w:t xml:space="preserve">Tulos</w:t>
      </w:r>
    </w:p>
    <w:p>
      <w:r>
        <w:t xml:space="preserve">NNP</w:t>
      </w:r>
    </w:p>
    <w:p>
      <w:r>
        <w:rPr>
          <w:b/>
        </w:rPr>
        <w:t xml:space="preserve">Esimerkki 4.751</w:t>
      </w:r>
    </w:p>
    <w:p>
      <w:r>
        <w:t xml:space="preserve">Mikä on seuraavassa kysymyksessä olevan sanan "did" sanan part-of-speech tag: Missä kaupungissa vuonna 2008 ensi-iltansa saanut elokuva, jossa Stephen Campbell Moore näytteli Peter Blythe-Smithiä ?</w:t>
      </w:r>
    </w:p>
    <w:p>
      <w:r>
        <w:rPr>
          <w:b/>
        </w:rPr>
        <w:t xml:space="preserve">Tulos</w:t>
      </w:r>
    </w:p>
    <w:p>
      <w:r>
        <w:t xml:space="preserve">VBD</w:t>
      </w:r>
    </w:p>
    <w:p>
      <w:r>
        <w:rPr>
          <w:b/>
        </w:rPr>
        <w:t xml:space="preserve">Esimerkki 4.752</w:t>
      </w:r>
    </w:p>
    <w:p>
      <w:r>
        <w:t xml:space="preserve">Mikä on seuraavassa kysymyksessä olevan sanan "For" sanan part-of-speech tag: Vuonna 1882 perustetun liigan osalta , kuinka monta divisioonaa se kasvoi ?</w:t>
      </w:r>
    </w:p>
    <w:p>
      <w:r>
        <w:rPr>
          <w:b/>
        </w:rPr>
        <w:t xml:space="preserve">Tulos</w:t>
      </w:r>
    </w:p>
    <w:p>
      <w:r>
        <w:t xml:space="preserve">IN</w:t>
      </w:r>
    </w:p>
    <w:p>
      <w:r>
        <w:rPr>
          <w:b/>
        </w:rPr>
        <w:t xml:space="preserve">Esimerkki 4.753</w:t>
      </w:r>
    </w:p>
    <w:p>
      <w:r>
        <w:t xml:space="preserve">Mikä on seuraavassa kysymyksessä olevan sanan "laittaa" sanan part-of-speech tag: Mikä yritys julkaisi sarjakuvan, jonka päiväys on varhaisin ?</w:t>
      </w:r>
    </w:p>
    <w:p>
      <w:r>
        <w:rPr>
          <w:b/>
        </w:rPr>
        <w:t xml:space="preserve">Tulos</w:t>
      </w:r>
    </w:p>
    <w:p>
      <w:r>
        <w:t xml:space="preserve">VBN</w:t>
      </w:r>
    </w:p>
    <w:p>
      <w:r>
        <w:rPr>
          <w:b/>
        </w:rPr>
        <w:t xml:space="preserve">Esimerkki 4.754</w:t>
      </w:r>
    </w:p>
    <w:p>
      <w:r>
        <w:t xml:space="preserve">Mikä on sanan "of" sanan part-of-speech tag seuraavassa kysymyksessä: Mikä Blondin rakkaudet -elokuvan ohjaajan elokuva kiellettiin hänen kotimaassaan ?</w:t>
      </w:r>
    </w:p>
    <w:p>
      <w:r>
        <w:rPr>
          <w:b/>
        </w:rPr>
        <w:t xml:space="preserve">Tulos</w:t>
      </w:r>
    </w:p>
    <w:p>
      <w:r>
        <w:t xml:space="preserve">IN</w:t>
      </w:r>
    </w:p>
    <w:p>
      <w:r>
        <w:rPr>
          <w:b/>
        </w:rPr>
        <w:t xml:space="preserve">Esimerkki 4.755</w:t>
      </w:r>
    </w:p>
    <w:p>
      <w:r>
        <w:t xml:space="preserve">Mikä on seuraavassa kysymyksessä olevan sanan "gross" sanan part-of-speech tag: Mikä oli Stirling Silliphantin parista romaanista sovittaman elokuvan kotimainen bruttotulos ?</w:t>
      </w:r>
    </w:p>
    <w:p>
      <w:r>
        <w:rPr>
          <w:b/>
        </w:rPr>
        <w:t xml:space="preserve">Tulos</w:t>
      </w:r>
    </w:p>
    <w:p>
      <w:r>
        <w:t xml:space="preserve">JJ</w:t>
      </w:r>
    </w:p>
    <w:p>
      <w:r>
        <w:rPr>
          <w:b/>
        </w:rPr>
        <w:t xml:space="preserve">Esimerkki 4.756</w:t>
      </w:r>
    </w:p>
    <w:p>
      <w:r>
        <w:t xml:space="preserve">Mikä on seuraavassa kysymyksessä olevan sanan "mikä" sanan part-of-speech tag: Mitkä kaksi Yamaton piirikunnan yhdistynyttä kaupunkia, joissa Taishō- ja Shōwa-kaudella toimineen tanka-runoilijan asuinpaikka sijaitsee ?</w:t>
      </w:r>
    </w:p>
    <w:p>
      <w:r>
        <w:rPr>
          <w:b/>
        </w:rPr>
        <w:t xml:space="preserve">Tulos</w:t>
      </w:r>
    </w:p>
    <w:p>
      <w:r>
        <w:t xml:space="preserve">WDT</w:t>
      </w:r>
    </w:p>
    <w:p>
      <w:r>
        <w:rPr>
          <w:b/>
        </w:rPr>
        <w:t xml:space="preserve">Esimerkki 4.757</w:t>
      </w:r>
    </w:p>
    <w:p>
      <w:r>
        <w:t xml:space="preserve">Mikä on sanan "called" sanan part-of-speech tag seuraavassa kysymyksessä: Mikä on vuonna 1996 voittaneen joukkueen fanien nimi ?</w:t>
      </w:r>
    </w:p>
    <w:p>
      <w:r>
        <w:rPr>
          <w:b/>
        </w:rPr>
        <w:t xml:space="preserve">Tulos</w:t>
      </w:r>
    </w:p>
    <w:p>
      <w:r>
        <w:t xml:space="preserve">VBD</w:t>
      </w:r>
    </w:p>
    <w:p>
      <w:r>
        <w:rPr>
          <w:b/>
        </w:rPr>
        <w:t xml:space="preserve">Esimerkki 4.758</w:t>
      </w:r>
    </w:p>
    <w:p>
      <w:r>
        <w:t xml:space="preserve">Mikä on seuraavassa kysymyksessä olevan sanan "ranskankielinen" sanan part-of-speech tag: Ranskalaisen hip hop -artistin vuonna 2003 tekemä ranskalainen afro-zouk-kappale, jossa esiintyy guadeloupelainen zouk-muusikko , kääntyy englanniksi seuraavasti: Mikä?</w:t>
      </w:r>
    </w:p>
    <w:p>
      <w:r>
        <w:rPr>
          <w:b/>
        </w:rPr>
        <w:t xml:space="preserve">Tulos</w:t>
      </w:r>
    </w:p>
    <w:p>
      <w:r>
        <w:t xml:space="preserve">JJ</w:t>
      </w:r>
    </w:p>
    <w:p>
      <w:r>
        <w:rPr>
          <w:b/>
        </w:rPr>
        <w:t xml:space="preserve">Esimerkki 4.759</w:t>
      </w:r>
    </w:p>
    <w:p>
      <w:r>
        <w:t xml:space="preserve">Mikä on sanan "of" sanan part-of-speech tag seuraavassa kysymyksessä: Mikä on amerikkalaisen lakimiehen , sanomalehden kustantajan ja toimittajan veljen alkuperäinen luku ?</w:t>
      </w:r>
    </w:p>
    <w:p>
      <w:r>
        <w:rPr>
          <w:b/>
        </w:rPr>
        <w:t xml:space="preserve">Tulos</w:t>
      </w:r>
    </w:p>
    <w:p>
      <w:r>
        <w:t xml:space="preserve">IN</w:t>
      </w:r>
    </w:p>
    <w:p>
      <w:r>
        <w:rPr>
          <w:b/>
        </w:rPr>
        <w:t xml:space="preserve">Esimerkki 4.760</w:t>
      </w:r>
    </w:p>
    <w:p>
      <w:r>
        <w:t xml:space="preserve">Mikä on seuraavassa kysymyksessä olevan sanan "In" sanan part-of-speech tag: Minkä vuoden aikana perustettiin joukkue, jolla on eniten pudotuspelipaikkoja ?</w:t>
      </w:r>
    </w:p>
    <w:p>
      <w:r>
        <w:rPr>
          <w:b/>
        </w:rPr>
        <w:t xml:space="preserve">Tulos</w:t>
      </w:r>
    </w:p>
    <w:p>
      <w:r>
        <w:t xml:space="preserve">IN</w:t>
      </w:r>
    </w:p>
    <w:p>
      <w:r>
        <w:rPr>
          <w:b/>
        </w:rPr>
        <w:t xml:space="preserve">Esimerkki 4.761</w:t>
      </w:r>
    </w:p>
    <w:p>
      <w:r>
        <w:t xml:space="preserve">Mikä on sanan "in" sanan part-of-speech tag seuraavassa kysymyksessä: Milloin vuonna 2016 esitetty ohjelma julkaistiin DVD:llä Japanissa ?</w:t>
      </w:r>
    </w:p>
    <w:p>
      <w:r>
        <w:rPr>
          <w:b/>
        </w:rPr>
        <w:t xml:space="preserve">Tulos</w:t>
      </w:r>
    </w:p>
    <w:p>
      <w:r>
        <w:t xml:space="preserve">IN</w:t>
      </w:r>
    </w:p>
    <w:p>
      <w:r>
        <w:rPr>
          <w:b/>
        </w:rPr>
        <w:t xml:space="preserve">Esimerkki 4.762</w:t>
      </w:r>
    </w:p>
    <w:p>
      <w:r>
        <w:t xml:space="preserve">Mikä on seuraavassa kysymyksessä olevan sanan "released" sanan part-of-speech tag: Jos videopelien GR-arvosana on 91-92 % , missä sijaitsee varhaisimman julkaistun pelin julkaisija?</w:t>
      </w:r>
    </w:p>
    <w:p>
      <w:r>
        <w:rPr>
          <w:b/>
        </w:rPr>
        <w:t xml:space="preserve">Tulos</w:t>
      </w:r>
    </w:p>
    <w:p>
      <w:r>
        <w:t xml:space="preserve">VBN</w:t>
      </w:r>
    </w:p>
    <w:p>
      <w:r>
        <w:rPr>
          <w:b/>
        </w:rPr>
        <w:t xml:space="preserve">Esimerkki 4.763</w:t>
      </w:r>
    </w:p>
    <w:p>
      <w:r>
        <w:t xml:space="preserve">Mikä on seuraavassa kysymyksessä olevan sanan "The" sanan part-of-speech tag: Florianópolis-Hercílio Luzin kansainvälisen lentokentän kanssa yhteinen tukikohta sijaitsee missä osavaltiossa ?</w:t>
      </w:r>
    </w:p>
    <w:p>
      <w:r>
        <w:rPr>
          <w:b/>
        </w:rPr>
        <w:t xml:space="preserve">Tulos</w:t>
      </w:r>
    </w:p>
    <w:p>
      <w:r>
        <w:t xml:space="preserve">DT</w:t>
      </w:r>
    </w:p>
    <w:p>
      <w:r>
        <w:rPr>
          <w:b/>
        </w:rPr>
        <w:t xml:space="preserve">Esimerkki 4.764</w:t>
      </w:r>
    </w:p>
    <w:p>
      <w:r>
        <w:t xml:space="preserve">Mikä on seuraavassa kysymyksessä olevan sanan "the" sanan part-of-speech tag: Pakistania 1960-luvulla edustaneista lipunkantajista kuka on syntynyt 1800-luvulla?</w:t>
      </w:r>
    </w:p>
    <w:p>
      <w:r>
        <w:rPr>
          <w:b/>
        </w:rPr>
        <w:t xml:space="preserve">Tulos</w:t>
      </w:r>
    </w:p>
    <w:p>
      <w:r>
        <w:t xml:space="preserve">DT</w:t>
      </w:r>
    </w:p>
    <w:p>
      <w:r>
        <w:rPr>
          <w:b/>
        </w:rPr>
        <w:t xml:space="preserve">Esimerkki 4.765</w:t>
      </w:r>
    </w:p>
    <w:p>
      <w:r>
        <w:t xml:space="preserve">Mikä on sanan "letters" sanan part-of-speech tag seuraavassa kysymyksessä: Liittyy 4. suurimpaan televisioverkkoon , kanavalla 31 on mitä kutsukirjaimia ?</w:t>
      </w:r>
    </w:p>
    <w:p>
      <w:r>
        <w:rPr>
          <w:b/>
        </w:rPr>
        <w:t xml:space="preserve">Tulos</w:t>
      </w:r>
    </w:p>
    <w:p>
      <w:r>
        <w:t xml:space="preserve">NNS</w:t>
      </w:r>
    </w:p>
    <w:p>
      <w:r>
        <w:rPr>
          <w:b/>
        </w:rPr>
        <w:t xml:space="preserve">Esimerkki 4.766</w:t>
      </w:r>
    </w:p>
    <w:p>
      <w:r>
        <w:t xml:space="preserve">Mikä on seuraavassa kysymyksessä olevan sanan "Bordeaux" puhekielinen tunniste: Girondins de Bordeaux -joukkueen pelaaja manageroi tällä hetkellä ?</w:t>
      </w:r>
    </w:p>
    <w:p>
      <w:r>
        <w:rPr>
          <w:b/>
        </w:rPr>
        <w:t xml:space="preserve">Tulos</w:t>
      </w:r>
    </w:p>
    <w:p>
      <w:r>
        <w:t xml:space="preserve">NNP</w:t>
      </w:r>
    </w:p>
    <w:p>
      <w:r>
        <w:rPr>
          <w:b/>
        </w:rPr>
        <w:t xml:space="preserve">Esimerkki 4.767</w:t>
      </w:r>
    </w:p>
    <w:p>
      <w:r>
        <w:t xml:space="preserve">Mikä on sanan "a" sanan part-of-speech tag seuraavassa kysymyksessä: Mikä on pelaajan paras sijoitus tapahtumatyypissä, joka tarjoaa voittajille jopa 100 000 dollarin palkinnot ?</w:t>
      </w:r>
    </w:p>
    <w:p>
      <w:r>
        <w:rPr>
          <w:b/>
        </w:rPr>
        <w:t xml:space="preserve">Tulos</w:t>
      </w:r>
    </w:p>
    <w:p>
      <w:r>
        <w:t xml:space="preserve">DT</w:t>
      </w:r>
    </w:p>
    <w:p>
      <w:r>
        <w:rPr>
          <w:b/>
        </w:rPr>
        <w:t xml:space="preserve">Esimerkki 4.768</w:t>
      </w:r>
    </w:p>
    <w:p>
      <w:r>
        <w:t xml:space="preserve">Mikä on seuraavassa kysymyksessä olevan sanan "Allied" sanan part-of-speech tag: Mikä Boeingin hävittäjälentokoneen malli, jonka Yhdysvallat rakensi samana vuonna, kun liittoutuneiden joukot astuivat ensimmäisen kerran Japaniin toisen maailmansodan aikana, ei koskaan mennyt tuotantoon?</w:t>
      </w:r>
    </w:p>
    <w:p>
      <w:r>
        <w:rPr>
          <w:b/>
        </w:rPr>
        <w:t xml:space="preserve">Tulos</w:t>
      </w:r>
    </w:p>
    <w:p>
      <w:r>
        <w:t xml:space="preserve">NNP</w:t>
      </w:r>
    </w:p>
    <w:p>
      <w:r>
        <w:rPr>
          <w:b/>
        </w:rPr>
        <w:t xml:space="preserve">Esimerkki 4.769</w:t>
      </w:r>
    </w:p>
    <w:p>
      <w:r>
        <w:t xml:space="preserve">Mikä on sanan "in" sanan part-of-speech tag seuraavassa kysymyksessä: Kuka perusti koulun Deobandissa, UP:ssa?</w:t>
      </w:r>
    </w:p>
    <w:p>
      <w:r>
        <w:rPr>
          <w:b/>
        </w:rPr>
        <w:t xml:space="preserve">Tulos</w:t>
      </w:r>
    </w:p>
    <w:p>
      <w:r>
        <w:t xml:space="preserve">IN</w:t>
      </w:r>
    </w:p>
    <w:p>
      <w:r>
        <w:rPr>
          <w:b/>
        </w:rPr>
        <w:t xml:space="preserve">Esimerkki 4.770</w:t>
      </w:r>
    </w:p>
    <w:p>
      <w:r>
        <w:t xml:space="preserve">Mikä on seuraavassa kysymyksessä olevan sanan "based" sanan part-of-speech tag: Missä kaupungissa oli varhaisimman ostetun yrityksen kotipaikka ?</w:t>
      </w:r>
    </w:p>
    <w:p>
      <w:r>
        <w:rPr>
          <w:b/>
        </w:rPr>
        <w:t xml:space="preserve">Tulos</w:t>
      </w:r>
    </w:p>
    <w:p>
      <w:r>
        <w:t xml:space="preserve">VBN</w:t>
      </w:r>
    </w:p>
    <w:p>
      <w:r>
        <w:rPr>
          <w:b/>
        </w:rPr>
        <w:t xml:space="preserve">Esimerkki 4.771</w:t>
      </w:r>
    </w:p>
    <w:p>
      <w:r>
        <w:t xml:space="preserve">Mikä on sanan "in" sanan part-of-speech tag seuraavassa kysymyksessä: Mikä koulu sijaitsee alueella, jonka nimi oli aikoinaan Bodalla ?</w:t>
      </w:r>
    </w:p>
    <w:p>
      <w:r>
        <w:rPr>
          <w:b/>
        </w:rPr>
        <w:t xml:space="preserve">Tulos</w:t>
      </w:r>
    </w:p>
    <w:p>
      <w:r>
        <w:t xml:space="preserve">IN</w:t>
      </w:r>
    </w:p>
    <w:p>
      <w:r>
        <w:rPr>
          <w:b/>
        </w:rPr>
        <w:t xml:space="preserve">Esimerkki 4.772</w:t>
      </w:r>
    </w:p>
    <w:p>
      <w:r>
        <w:t xml:space="preserve">Mikä on sanan "West" sanan part-of-speech tag seuraavassa kysymyksessä: Kuka valmentaa joukkuetta, joka on voittanut viisi viimeisestä seitsemästä Mountain West -konferenssin mestaruudesta ?</w:t>
      </w:r>
    </w:p>
    <w:p>
      <w:r>
        <w:rPr>
          <w:b/>
        </w:rPr>
        <w:t xml:space="preserve">Tulos</w:t>
      </w:r>
    </w:p>
    <w:p>
      <w:r>
        <w:t xml:space="preserve">NNP</w:t>
      </w:r>
    </w:p>
    <w:p>
      <w:r>
        <w:rPr>
          <w:b/>
        </w:rPr>
        <w:t xml:space="preserve">Esimerkki 4.773</w:t>
      </w:r>
    </w:p>
    <w:p>
      <w:r>
        <w:t xml:space="preserve">Mikä on seuraavassa kysymyksessä olevan sanan "roller" sanan part-of-speech tag: Mikä valmistaja valmisti teräksisen hiiren vuoristoradan Upper Marlborossa , Marylandissa ?</w:t>
      </w:r>
    </w:p>
    <w:p>
      <w:r>
        <w:rPr>
          <w:b/>
        </w:rPr>
        <w:t xml:space="preserve">Tulos</w:t>
      </w:r>
    </w:p>
    <w:p>
      <w:r>
        <w:t xml:space="preserve">NN</w:t>
      </w:r>
    </w:p>
    <w:p>
      <w:r>
        <w:rPr>
          <w:b/>
        </w:rPr>
        <w:t xml:space="preserve">Esimerkki 4.774</w:t>
      </w:r>
    </w:p>
    <w:p>
      <w:r>
        <w:t xml:space="preserve">Mikä on seuraavassa kysymyksessä olevan sanan "Mitä" sanan part-of-speech tag: Mikä on Nobelhallen-areenan sisältävän kaupungin väkiluku ?</w:t>
      </w:r>
    </w:p>
    <w:p>
      <w:r>
        <w:rPr>
          <w:b/>
        </w:rPr>
        <w:t xml:space="preserve">Tulos</w:t>
      </w:r>
    </w:p>
    <w:p>
      <w:r>
        <w:t xml:space="preserve">WP</w:t>
      </w:r>
    </w:p>
    <w:p>
      <w:r>
        <w:rPr>
          <w:b/>
        </w:rPr>
        <w:t xml:space="preserve">Esimerkki 4.775</w:t>
      </w:r>
    </w:p>
    <w:p>
      <w:r>
        <w:t xml:space="preserve">Mikä on seuraavassa kysymyksessä esiintyvän sanan "regarding" sanan part-of-speech tag: Milloin Balaputradewaa koskeva kirjoitus löydettiin ensimmäisen kerran ?</w:t>
      </w:r>
    </w:p>
    <w:p>
      <w:r>
        <w:rPr>
          <w:b/>
        </w:rPr>
        <w:t xml:space="preserve">Tulos</w:t>
      </w:r>
    </w:p>
    <w:p>
      <w:r>
        <w:t xml:space="preserve">VBG</w:t>
      </w:r>
    </w:p>
    <w:p>
      <w:r>
        <w:rPr>
          <w:b/>
        </w:rPr>
        <w:t xml:space="preserve">Esimerkki 4.776</w:t>
      </w:r>
    </w:p>
    <w:p>
      <w:r>
        <w:t xml:space="preserve">Mikä on seuraavassa kysymyksessä olevan sanan "kirkko" sanan part-of-speech tag: Kuinka monta taloa on kunnassa, jossa Pyhän Andreaksen kirkko sijaitsee ?</w:t>
      </w:r>
    </w:p>
    <w:p>
      <w:r>
        <w:rPr>
          <w:b/>
        </w:rPr>
        <w:t xml:space="preserve">Tulos</w:t>
      </w:r>
    </w:p>
    <w:p>
      <w:r>
        <w:t xml:space="preserve">NNP</w:t>
      </w:r>
    </w:p>
    <w:p>
      <w:r>
        <w:rPr>
          <w:b/>
        </w:rPr>
        <w:t xml:space="preserve">Esimerkki 4.777</w:t>
      </w:r>
    </w:p>
    <w:p>
      <w:r>
        <w:t xml:space="preserve">Mikä on sanan "belonging" sanan part-of-speech tag seuraavassa kysymyksessä: Mikä on kuvaus kirkosta, joka rakennettiin kuului päällikkö Lawyerille , Nez Perce -heimon jäsenelle ?</w:t>
      </w:r>
    </w:p>
    <w:p>
      <w:r>
        <w:rPr>
          <w:b/>
        </w:rPr>
        <w:t xml:space="preserve">Tulos</w:t>
      </w:r>
    </w:p>
    <w:p>
      <w:r>
        <w:t xml:space="preserve">VBG</w:t>
      </w:r>
    </w:p>
    <w:p>
      <w:r>
        <w:rPr>
          <w:b/>
        </w:rPr>
        <w:t xml:space="preserve">Esimerkki 4.778</w:t>
      </w:r>
    </w:p>
    <w:p>
      <w:r>
        <w:t xml:space="preserve">Mikä on seuraavassa kysymyksessä olevan sanan "aloittaa" sanan part-of-speech tag: Ennen vuotta 1935 , minä päivänä maaliskuussa alkoi senaattorin toimikausi osavaltiossa, jonka senaattori oli ainoa republikaanisen senaatin johdon jäsen, joka äänesti Joseph McCarthyn epäluottamuslauseen puolesta?</w:t>
      </w:r>
    </w:p>
    <w:p>
      <w:r>
        <w:rPr>
          <w:b/>
        </w:rPr>
        <w:t xml:space="preserve">Tulos</w:t>
      </w:r>
    </w:p>
    <w:p>
      <w:r>
        <w:t xml:space="preserve">NN</w:t>
      </w:r>
    </w:p>
    <w:p>
      <w:r>
        <w:rPr>
          <w:b/>
        </w:rPr>
        <w:t xml:space="preserve">Esimerkki 4.779</w:t>
      </w:r>
    </w:p>
    <w:p>
      <w:r>
        <w:t xml:space="preserve">Mikä on seuraavassa kysymyksessä olevan sanan "Tarnovo" puhekielinen tunniste: Mikä on maa, jonka rakennus perustettiin vuonna 1879 Tarnovon perustuslailla ?</w:t>
      </w:r>
    </w:p>
    <w:p>
      <w:r>
        <w:rPr>
          <w:b/>
        </w:rPr>
        <w:t xml:space="preserve">Tulos</w:t>
      </w:r>
    </w:p>
    <w:p>
      <w:r>
        <w:t xml:space="preserve">NNP</w:t>
      </w:r>
    </w:p>
    <w:p>
      <w:r>
        <w:rPr>
          <w:b/>
        </w:rPr>
        <w:t xml:space="preserve">Esimerkki 4.780</w:t>
      </w:r>
    </w:p>
    <w:p>
      <w:r>
        <w:t xml:space="preserve">Mikä on seuraavassa kysymyksessä olevan sanan "oli" sanan part-of-speech tag: Milloin vuonna 1994 ilmestynyt elokuva julkaistiin ?</w:t>
      </w:r>
    </w:p>
    <w:p>
      <w:r>
        <w:rPr>
          <w:b/>
        </w:rPr>
        <w:t xml:space="preserve">Tulos</w:t>
      </w:r>
    </w:p>
    <w:p>
      <w:r>
        <w:t xml:space="preserve">VBD</w:t>
      </w:r>
    </w:p>
    <w:p>
      <w:r>
        <w:rPr>
          <w:b/>
        </w:rPr>
        <w:t xml:space="preserve">Esimerkki 4.781</w:t>
      </w:r>
    </w:p>
    <w:p>
      <w:r>
        <w:t xml:space="preserve">Mikä on seuraavassa kysymyksessä olevan sanan "Mitä" sanan part-of-speech tag: Mikä on sen maakunnan verkkosivusto, jossa on kaksi kansallispuistoa ?</w:t>
      </w:r>
    </w:p>
    <w:p>
      <w:r>
        <w:rPr>
          <w:b/>
        </w:rPr>
        <w:t xml:space="preserve">Tulos</w:t>
      </w:r>
    </w:p>
    <w:p>
      <w:r>
        <w:t xml:space="preserve">WP</w:t>
      </w:r>
    </w:p>
    <w:p>
      <w:r>
        <w:rPr>
          <w:b/>
        </w:rPr>
        <w:t xml:space="preserve">Esimerkki 4.782</w:t>
      </w:r>
    </w:p>
    <w:p>
      <w:r>
        <w:t xml:space="preserve">Mikä on seuraavassa kysymyksessä olevan sanan "'s" sanan part-of-speech tag: Mikä oli vuoden 1952 talviolympialaisten kultamitalistin syntymävuosi ?</w:t>
      </w:r>
    </w:p>
    <w:p>
      <w:r>
        <w:rPr>
          <w:b/>
        </w:rPr>
        <w:t xml:space="preserve">Tulos</w:t>
      </w:r>
    </w:p>
    <w:p>
      <w:r>
        <w:t xml:space="preserve">POS</w:t>
      </w:r>
    </w:p>
    <w:p>
      <w:r>
        <w:rPr>
          <w:b/>
        </w:rPr>
        <w:t xml:space="preserve">Esimerkki 4.783</w:t>
      </w:r>
    </w:p>
    <w:p>
      <w:r>
        <w:t xml:space="preserve">Mikä on seuraavassa kysymyksessä olevan sanan "the" sanan part-of-speech tag: Nuorin luetelluista kelkkailumestareista voitti minkä mitalin sinä vuonna, jona hän kilpaili olympialaisissa ?</w:t>
      </w:r>
    </w:p>
    <w:p>
      <w:r>
        <w:rPr>
          <w:b/>
        </w:rPr>
        <w:t xml:space="preserve">Tulos</w:t>
      </w:r>
    </w:p>
    <w:p>
      <w:r>
        <w:t xml:space="preserve">DT</w:t>
      </w:r>
    </w:p>
    <w:p>
      <w:r>
        <w:rPr>
          <w:b/>
        </w:rPr>
        <w:t xml:space="preserve">Esimerkki 4.784</w:t>
      </w:r>
    </w:p>
    <w:p>
      <w:r>
        <w:t xml:space="preserve">Mikä on seuraavassa kysymyksessä olevan sanan "the" sanan part-of-speech tag: Mikä on tämän vuonna 2002 rakennetun jalkapallohallin kapasiteetti, jossa pelaa joukkue, jonka nimi oli SD Galway ?</w:t>
      </w:r>
    </w:p>
    <w:p>
      <w:r>
        <w:rPr>
          <w:b/>
        </w:rPr>
        <w:t xml:space="preserve">Tulos</w:t>
      </w:r>
    </w:p>
    <w:p>
      <w:r>
        <w:t xml:space="preserve">DT</w:t>
      </w:r>
    </w:p>
    <w:p>
      <w:r>
        <w:rPr>
          <w:b/>
        </w:rPr>
        <w:t xml:space="preserve">Esimerkki 4.785</w:t>
      </w:r>
    </w:p>
    <w:p>
      <w:r>
        <w:t xml:space="preserve">Mikä on sanan "2004" sanan part-of-speech tag seuraavassa kysymyksessä: Kuka on pääosassa vuonna 2004 valmistuneessa elokuvassa, jossa Alexander Siddig esitti Khalid Sheikh Mohammedia ?</w:t>
      </w:r>
    </w:p>
    <w:p>
      <w:r>
        <w:rPr>
          <w:b/>
        </w:rPr>
        <w:t xml:space="preserve">Tulos</w:t>
      </w:r>
    </w:p>
    <w:p>
      <w:r>
        <w:t xml:space="preserve">CD</w:t>
      </w:r>
    </w:p>
    <w:p>
      <w:r>
        <w:rPr>
          <w:b/>
        </w:rPr>
        <w:t xml:space="preserve">Esimerkki 4.786</w:t>
      </w:r>
    </w:p>
    <w:p>
      <w:r>
        <w:t xml:space="preserve">Mikä on seuraavassa kysymyksessä olevan sanan "to" sanan part-of-speech tag: Ketä Strictly Come Dancingin 11. sarjan rumban huonoimman pistemäärän saanut tanssija esitti elokuvassa A View to a Kill ?</w:t>
      </w:r>
    </w:p>
    <w:p>
      <w:r>
        <w:rPr>
          <w:b/>
        </w:rPr>
        <w:t xml:space="preserve">Tulos</w:t>
      </w:r>
    </w:p>
    <w:p>
      <w:r>
        <w:t xml:space="preserve">TO</w:t>
      </w:r>
    </w:p>
    <w:p>
      <w:r>
        <w:rPr>
          <w:b/>
        </w:rPr>
        <w:t xml:space="preserve">Esimerkki 4.787</w:t>
      </w:r>
    </w:p>
    <w:p>
      <w:r>
        <w:t xml:space="preserve">Mikä on sanan "in" sanan part-of-speech tag seuraavassa kysymyksessä: Mikä osasto sijaitsee Nuecesin piirikunnassa ?</w:t>
      </w:r>
    </w:p>
    <w:p>
      <w:r>
        <w:rPr>
          <w:b/>
        </w:rPr>
        <w:t xml:space="preserve">Tulos</w:t>
      </w:r>
    </w:p>
    <w:p>
      <w:r>
        <w:t xml:space="preserve">IN</w:t>
      </w:r>
    </w:p>
    <w:p>
      <w:r>
        <w:rPr>
          <w:b/>
        </w:rPr>
        <w:t xml:space="preserve">Esimerkki 4.788</w:t>
      </w:r>
    </w:p>
    <w:p>
      <w:r>
        <w:t xml:space="preserve">Mikä on seuraavassa kysymyksessä olevan sanan "Mitä" sanan part-of-speech tag: Minkä soolokilpailun kolmannen päivän juoksija voitti vuonna 1994 ?</w:t>
      </w:r>
    </w:p>
    <w:p>
      <w:r>
        <w:rPr>
          <w:b/>
        </w:rPr>
        <w:t xml:space="preserve">Tulos</w:t>
      </w:r>
    </w:p>
    <w:p>
      <w:r>
        <w:t xml:space="preserve">WP</w:t>
      </w:r>
    </w:p>
    <w:p>
      <w:r>
        <w:rPr>
          <w:b/>
        </w:rPr>
        <w:t xml:space="preserve">Esimerkki 4.789</w:t>
      </w:r>
    </w:p>
    <w:p>
      <w:r>
        <w:t xml:space="preserve">Mikä on seuraavassa kysymyksessä olevan sanan "overall" part-of-speech tag: Minkä kokonaisvalinnan teki 2. elokuuta 1971 syntynyt pelaaja Tigersin ja Lady Tigersin joukkueista ?</w:t>
      </w:r>
    </w:p>
    <w:p>
      <w:r>
        <w:rPr>
          <w:b/>
        </w:rPr>
        <w:t xml:space="preserve">Tulos</w:t>
      </w:r>
    </w:p>
    <w:p>
      <w:r>
        <w:t xml:space="preserve">JJ</w:t>
      </w:r>
    </w:p>
    <w:p>
      <w:r>
        <w:rPr>
          <w:b/>
        </w:rPr>
        <w:t xml:space="preserve">Esimerkki 4.790</w:t>
      </w:r>
    </w:p>
    <w:p>
      <w:r>
        <w:t xml:space="preserve">Mikä on seuraavassa kysymyksessä olevan sanan "team" part-of-speech tag: Missä joukkueessa pelasi pelaaja, joka pitää hallussaan Etelä-Carolinan yliopistojalkapallon uran touchdown-ennätystä ?</w:t>
      </w:r>
    </w:p>
    <w:p>
      <w:r>
        <w:rPr>
          <w:b/>
        </w:rPr>
        <w:t xml:space="preserve">Tulos</w:t>
      </w:r>
    </w:p>
    <w:p>
      <w:r>
        <w:t xml:space="preserve">NN</w:t>
      </w:r>
    </w:p>
    <w:p>
      <w:r>
        <w:rPr>
          <w:b/>
        </w:rPr>
        <w:t xml:space="preserve">Esimerkki 4.791</w:t>
      </w:r>
    </w:p>
    <w:p>
      <w:r>
        <w:t xml:space="preserve">Mikä on sanan "in" sanan part-of-speech tag seuraavassa kysymyksessä: Kuinka paljon sadetta sataa vuosittain viimeisimmässä kaupungissa, jossa tapahtui onnettomuus 90-luvulla ?</w:t>
      </w:r>
    </w:p>
    <w:p>
      <w:r>
        <w:rPr>
          <w:b/>
        </w:rPr>
        <w:t xml:space="preserve">Tulos</w:t>
      </w:r>
    </w:p>
    <w:p>
      <w:r>
        <w:t xml:space="preserve">IN</w:t>
      </w:r>
    </w:p>
    <w:p>
      <w:r>
        <w:rPr>
          <w:b/>
        </w:rPr>
        <w:t xml:space="preserve">Esimerkki 4.792</w:t>
      </w:r>
    </w:p>
    <w:p>
      <w:r>
        <w:t xml:space="preserve">Mikä on seuraavassa kysymyksessä olevan sanan "sama" sanan part-of-speech tag: Kuinka monta palkintoa Bayside High Schoolin kanssa samaan malliin rakennettu koulu voitti ?</w:t>
      </w:r>
    </w:p>
    <w:p>
      <w:r>
        <w:rPr>
          <w:b/>
        </w:rPr>
        <w:t xml:space="preserve">Tulos</w:t>
      </w:r>
    </w:p>
    <w:p>
      <w:r>
        <w:t xml:space="preserve">JJ</w:t>
      </w:r>
    </w:p>
    <w:p>
      <w:r>
        <w:rPr>
          <w:b/>
        </w:rPr>
        <w:t xml:space="preserve">Esimerkki 4.793</w:t>
      </w:r>
    </w:p>
    <w:p>
      <w:r>
        <w:t xml:space="preserve">Mikä on seuraavassa kysymyksessä olevan sanan "on" sanan part-of-speech tag: Kuinka monen kilometrin päässä Huambosta on Angolassa sijaitseva 2620 m korkea huippu ?</w:t>
      </w:r>
    </w:p>
    <w:p>
      <w:r>
        <w:rPr>
          <w:b/>
        </w:rPr>
        <w:t xml:space="preserve">Tulos</w:t>
      </w:r>
    </w:p>
    <w:p>
      <w:r>
        <w:t xml:space="preserve">VBZ</w:t>
      </w:r>
    </w:p>
    <w:p>
      <w:r>
        <w:rPr>
          <w:b/>
        </w:rPr>
        <w:t xml:space="preserve">Esimerkki 4.794</w:t>
      </w:r>
    </w:p>
    <w:p>
      <w:r>
        <w:t xml:space="preserve">Mikä on sanan "in" sanan part-of-speech tag seuraavassa kysymyksessä: Kuinka monta pelaajaa valittiin kalifornialaisista korkeakouluista ?</w:t>
      </w:r>
    </w:p>
    <w:p>
      <w:r>
        <w:rPr>
          <w:b/>
        </w:rPr>
        <w:t xml:space="preserve">Tulos</w:t>
      </w:r>
    </w:p>
    <w:p>
      <w:r>
        <w:t xml:space="preserve">IN</w:t>
      </w:r>
    </w:p>
    <w:p>
      <w:r>
        <w:rPr>
          <w:b/>
        </w:rPr>
        <w:t xml:space="preserve">Esimerkki 4.795</w:t>
      </w:r>
    </w:p>
    <w:p>
      <w:r>
        <w:t xml:space="preserve">Mikä on seuraavassa kysymyksessä olevan sanan "sinä" sanan part-of-speech tag: Millä mantereella H-II-sivusto sijaitsee ?</w:t>
      </w:r>
    </w:p>
    <w:p>
      <w:r>
        <w:rPr>
          <w:b/>
        </w:rPr>
        <w:t xml:space="preserve">Tulos</w:t>
      </w:r>
    </w:p>
    <w:p>
      <w:r>
        <w:t xml:space="preserve">PRP</w:t>
      </w:r>
    </w:p>
    <w:p>
      <w:r>
        <w:rPr>
          <w:b/>
        </w:rPr>
        <w:t xml:space="preserve">Esimerkki 4.796</w:t>
      </w:r>
    </w:p>
    <w:p>
      <w:r>
        <w:t xml:space="preserve">Mikä on seuraavassa kysymyksessä esiintyvän sanan "eteläinen" puhekielinen tunniste: Mitkä vuoret sijaitsevat maan eteläisellä alueella, jossa parin 21.550 pistettä aerobisen voimistelun MM-kilpailuissa vuonna 2012 ?</w:t>
      </w:r>
    </w:p>
    <w:p>
      <w:r>
        <w:rPr>
          <w:b/>
        </w:rPr>
        <w:t xml:space="preserve">Tulos</w:t>
      </w:r>
    </w:p>
    <w:p>
      <w:r>
        <w:t xml:space="preserve">JJ</w:t>
      </w:r>
    </w:p>
    <w:p>
      <w:r>
        <w:rPr>
          <w:b/>
        </w:rPr>
        <w:t xml:space="preserve">Esimerkki 4.797</w:t>
      </w:r>
    </w:p>
    <w:p>
      <w:r>
        <w:t xml:space="preserve">Mikä on seuraavassa kysymyksessä olevan sanan "mitä" sanan part-of-speech tag: Lyhin valtakunnallinen tie kulkee seitsemän mitä ?</w:t>
      </w:r>
    </w:p>
    <w:p>
      <w:r>
        <w:rPr>
          <w:b/>
        </w:rPr>
        <w:t xml:space="preserve">Tulos</w:t>
      </w:r>
    </w:p>
    <w:p>
      <w:r>
        <w:t xml:space="preserve">WP</w:t>
      </w:r>
    </w:p>
    <w:p>
      <w:r>
        <w:rPr>
          <w:b/>
        </w:rPr>
        <w:t xml:space="preserve">Esimerkki 4.798</w:t>
      </w:r>
    </w:p>
    <w:p>
      <w:r>
        <w:t xml:space="preserve">Mikä on seuraavassa kysymyksessä olevan sanan "win" sanan part-of-speech tag: Missä urheilulajissa voitti listalla oleva urheilija , joka on kotoisin maasta, joka on pinta-alaltaan 48. suurin?</w:t>
      </w:r>
    </w:p>
    <w:p>
      <w:r>
        <w:rPr>
          <w:b/>
        </w:rPr>
        <w:t xml:space="preserve">Tulos</w:t>
      </w:r>
    </w:p>
    <w:p>
      <w:r>
        <w:t xml:space="preserve">NN</w:t>
      </w:r>
    </w:p>
    <w:p>
      <w:r>
        <w:rPr>
          <w:b/>
        </w:rPr>
        <w:t xml:space="preserve">Esimerkki 4.799</w:t>
      </w:r>
    </w:p>
    <w:p>
      <w:r>
        <w:t xml:space="preserve">Mikä on sanan "of" sanan part-of-speech tag seuraavassa kysymyksessä: Minkä juoman valmistus on 2 tunnin ajomatkan päässä Trujillosta sijaitsevan kaupungin, joka on La Libertadin departementin 10. provinssin pääkaupunki, päätoimiala?</w:t>
      </w:r>
    </w:p>
    <w:p>
      <w:r>
        <w:rPr>
          <w:b/>
        </w:rPr>
        <w:t xml:space="preserve">Tulos</w:t>
      </w:r>
    </w:p>
    <w:p>
      <w:r>
        <w:t xml:space="preserve">IN</w:t>
      </w:r>
    </w:p>
    <w:p>
      <w:r>
        <w:rPr>
          <w:b/>
        </w:rPr>
        <w:t xml:space="preserve">Esimerkki 4.800</w:t>
      </w:r>
    </w:p>
    <w:p>
      <w:r>
        <w:t xml:space="preserve">Mikä on sanan "the" sanan part-of-speech tag seuraavassa kysymyksessä: Mikä on vanhimman ja nuorimman Propin ikäero ?</w:t>
      </w:r>
    </w:p>
    <w:p>
      <w:r>
        <w:rPr>
          <w:b/>
        </w:rPr>
        <w:t xml:space="preserve">Tulos</w:t>
      </w:r>
    </w:p>
    <w:p>
      <w:r>
        <w:t xml:space="preserve">DT</w:t>
      </w:r>
    </w:p>
    <w:p>
      <w:r>
        <w:rPr>
          <w:b/>
        </w:rPr>
        <w:t xml:space="preserve">Esimerkki 4.801</w:t>
      </w:r>
    </w:p>
    <w:p>
      <w:r>
        <w:t xml:space="preserve">Mikä on seuraavassa kysymyksessä olevan sanan "joulukuu" sanan part-of-speech tag: Missä koulussa on Alpha Phi Alpha -yhdistys, jonka veljeksi 18. joulukuuta 1897 syntynyt muusikko kuului?</w:t>
      </w:r>
    </w:p>
    <w:p>
      <w:r>
        <w:rPr>
          <w:b/>
        </w:rPr>
        <w:t xml:space="preserve">Tulos</w:t>
      </w:r>
    </w:p>
    <w:p>
      <w:r>
        <w:t xml:space="preserve">NNP</w:t>
      </w:r>
    </w:p>
    <w:p>
      <w:r>
        <w:rPr>
          <w:b/>
        </w:rPr>
        <w:t xml:space="preserve">Esimerkki 4.802</w:t>
      </w:r>
    </w:p>
    <w:p>
      <w:r>
        <w:t xml:space="preserve">Mikä on seuraavassa kysymyksessä olevan sanan "syntymäpaikka" part-of-speech tag: Syyskuun 9. päivänä 1965 , kenen täydellisen pelin nappasi vuoden 1963 College Baseball All-America Team -joukkueen pelaaja, jonka asema oli kiinniottaja ja joka kävi `` College Footballin syntymäpaikassa '' ?</w:t>
      </w:r>
    </w:p>
    <w:p>
      <w:r>
        <w:rPr>
          <w:b/>
        </w:rPr>
        <w:t xml:space="preserve">Tulos</w:t>
      </w:r>
    </w:p>
    <w:p>
      <w:r>
        <w:t xml:space="preserve">NNP</w:t>
      </w:r>
    </w:p>
    <w:p>
      <w:r>
        <w:rPr>
          <w:b/>
        </w:rPr>
        <w:t xml:space="preserve">Esimerkki 4.803</w:t>
      </w:r>
    </w:p>
    <w:p>
      <w:r>
        <w:t xml:space="preserve">Mikä on seuraavassa kysymyksessä olevan sanan "laitos" sanan part-of-speech tag: Mikä oppilaitos oli avoin molemmille sukupuolille Robert Owenin vuonna 1825 perustamassa yhteisössä ?</w:t>
      </w:r>
    </w:p>
    <w:p>
      <w:r>
        <w:rPr>
          <w:b/>
        </w:rPr>
        <w:t xml:space="preserve">Tulos</w:t>
      </w:r>
    </w:p>
    <w:p>
      <w:r>
        <w:t xml:space="preserve">NN</w:t>
      </w:r>
    </w:p>
    <w:p>
      <w:r>
        <w:rPr>
          <w:b/>
        </w:rPr>
        <w:t xml:space="preserve">Esimerkki 4.804</w:t>
      </w:r>
    </w:p>
    <w:p>
      <w:r>
        <w:t xml:space="preserve">Mikä on seuraavassa kysymyksessä olevan sanan "että" sanan part-of-speech tag: Mikä on sen yliopiston nimi, jossa John L. Hurri Caine opiskeli ?</w:t>
      </w:r>
    </w:p>
    <w:p>
      <w:r>
        <w:rPr>
          <w:b/>
        </w:rPr>
        <w:t xml:space="preserve">Tulos</w:t>
      </w:r>
    </w:p>
    <w:p>
      <w:r>
        <w:t xml:space="preserve">WDT</w:t>
      </w:r>
    </w:p>
    <w:p>
      <w:r>
        <w:rPr>
          <w:b/>
        </w:rPr>
        <w:t xml:space="preserve">Esimerkki 4.805</w:t>
      </w:r>
    </w:p>
    <w:p>
      <w:r>
        <w:t xml:space="preserve">Mikä on seuraavassa kysymyksessä olevan sanan "kuka" sanan part-of-speech tag: Mikä on Novaraan siirtyneen jalkapalloilijan asema ?</w:t>
      </w:r>
    </w:p>
    <w:p>
      <w:r>
        <w:rPr>
          <w:b/>
        </w:rPr>
        <w:t xml:space="preserve">Tulos</w:t>
      </w:r>
    </w:p>
    <w:p>
      <w:r>
        <w:t xml:space="preserve">WP</w:t>
      </w:r>
    </w:p>
    <w:p>
      <w:r>
        <w:rPr>
          <w:b/>
        </w:rPr>
        <w:t xml:space="preserve">Esimerkki 4.806</w:t>
      </w:r>
    </w:p>
    <w:p>
      <w:r>
        <w:t xml:space="preserve">Mikä on seuraavassa kysymyksessä olevan sanan "ehdokas" sanan part-of-speech tag: Minkä vuoden aikana on syntynyt NPC-puolueen ehdokas ?</w:t>
      </w:r>
    </w:p>
    <w:p>
      <w:r>
        <w:rPr>
          <w:b/>
        </w:rPr>
        <w:t xml:space="preserve">Tulos</w:t>
      </w:r>
    </w:p>
    <w:p>
      <w:r>
        <w:t xml:space="preserve">NN</w:t>
      </w:r>
    </w:p>
    <w:p>
      <w:r>
        <w:rPr>
          <w:b/>
        </w:rPr>
        <w:t xml:space="preserve">Esimerkki 4.807</w:t>
      </w:r>
    </w:p>
    <w:p>
      <w:r>
        <w:t xml:space="preserve">Mikä on seuraavassa kysymyksessä olevan sanan "by" sanan part-of-speech tag: Mikä on sen australialaisen vuoren korkeus, jossa 96 ihmistä kuoli räjähdyksessä ?</w:t>
      </w:r>
    </w:p>
    <w:p>
      <w:r>
        <w:rPr>
          <w:b/>
        </w:rPr>
        <w:t xml:space="preserve">Tulos</w:t>
      </w:r>
    </w:p>
    <w:p>
      <w:r>
        <w:t xml:space="preserve">IN</w:t>
      </w:r>
    </w:p>
    <w:p>
      <w:r>
        <w:rPr>
          <w:b/>
        </w:rPr>
        <w:t xml:space="preserve">Esimerkki 4.808</w:t>
      </w:r>
    </w:p>
    <w:p>
      <w:r>
        <w:t xml:space="preserve">Mikä on seuraavassa kysymyksessä olevan sanan "kuka" sanan part-of-speech tag: Kuka oli tunnetuin asukas kaupungissa, jossa oli Alta Californian suurin adobe hacienda ?</w:t>
      </w:r>
    </w:p>
    <w:p>
      <w:r>
        <w:rPr>
          <w:b/>
        </w:rPr>
        <w:t xml:space="preserve">Tulos</w:t>
      </w:r>
    </w:p>
    <w:p>
      <w:r>
        <w:t xml:space="preserve">WP</w:t>
      </w:r>
    </w:p>
    <w:p>
      <w:r>
        <w:rPr>
          <w:b/>
        </w:rPr>
        <w:t xml:space="preserve">Esimerkki 4.809</w:t>
      </w:r>
    </w:p>
    <w:p>
      <w:r>
        <w:t xml:space="preserve">Mikä on seuraavassa kysymyksessä olevan sanan "4" sanan part-of-speech tag: Missä vuonna aloitti toimintansa voimalaitos, jossa on 4 turbiinia ?</w:t>
      </w:r>
    </w:p>
    <w:p>
      <w:r>
        <w:rPr>
          <w:b/>
        </w:rPr>
        <w:t xml:space="preserve">Tulos</w:t>
      </w:r>
    </w:p>
    <w:p>
      <w:r>
        <w:t xml:space="preserve">CD</w:t>
      </w:r>
    </w:p>
    <w:p>
      <w:r>
        <w:rPr>
          <w:b/>
        </w:rPr>
        <w:t xml:space="preserve">Esimerkki 4.810</w:t>
      </w:r>
    </w:p>
    <w:p>
      <w:r>
        <w:t xml:space="preserve">Mikä on seuraavassa kysymyksessä olevan sanan "ICAO" sanan part-of-speech tag: Kennedy , Lyndon Johnson , Richard Nixon ja Gerald Ford vuosina 1957-1976?</w:t>
      </w:r>
    </w:p>
    <w:p>
      <w:r>
        <w:rPr>
          <w:b/>
        </w:rPr>
        <w:t xml:space="preserve">Tulos</w:t>
      </w:r>
    </w:p>
    <w:p>
      <w:r>
        <w:t xml:space="preserve">NNP</w:t>
      </w:r>
    </w:p>
    <w:p>
      <w:r>
        <w:rPr>
          <w:b/>
        </w:rPr>
        <w:t xml:space="preserve">Esimerkki 4.811</w:t>
      </w:r>
    </w:p>
    <w:p>
      <w:r>
        <w:t xml:space="preserve">Mikä on sanan "inductee" part-of-speech tag seuraavassa kysymyksessä: Missä kaupungissa ja osavaltiossa vuoden 1979 inductee on syntynyt ?</w:t>
      </w:r>
    </w:p>
    <w:p>
      <w:r>
        <w:rPr>
          <w:b/>
        </w:rPr>
        <w:t xml:space="preserve">Tulos</w:t>
      </w:r>
    </w:p>
    <w:p>
      <w:r>
        <w:t xml:space="preserve">NN</w:t>
      </w:r>
    </w:p>
    <w:p>
      <w:r>
        <w:rPr>
          <w:b/>
        </w:rPr>
        <w:t xml:space="preserve">Esimerkki 4.812</w:t>
      </w:r>
    </w:p>
    <w:p>
      <w:r>
        <w:t xml:space="preserve">Mikä on seuraavassa kysymyksessä olevan sanan "on" sanan part-of-speech tag: Zob Ahanin pelaaja on nuorin ?</w:t>
      </w:r>
    </w:p>
    <w:p>
      <w:r>
        <w:rPr>
          <w:b/>
        </w:rPr>
        <w:t xml:space="preserve">Tulos</w:t>
      </w:r>
    </w:p>
    <w:p>
      <w:r>
        <w:t xml:space="preserve">VBZ</w:t>
      </w:r>
    </w:p>
    <w:p>
      <w:r>
        <w:rPr>
          <w:b/>
        </w:rPr>
        <w:t xml:space="preserve">Esimerkki 4.813</w:t>
      </w:r>
    </w:p>
    <w:p>
      <w:r>
        <w:t xml:space="preserve">Mikä on seuraavassa kysymyksessä olevan sanan "2nd" sanan part-of-speech tag: Mikä on seura, jonka lopullinen sijoitus on 2. ?</w:t>
      </w:r>
    </w:p>
    <w:p>
      <w:r>
        <w:rPr>
          <w:b/>
        </w:rPr>
        <w:t xml:space="preserve">Tulos</w:t>
      </w:r>
    </w:p>
    <w:p>
      <w:r>
        <w:t xml:space="preserve">CD</w:t>
      </w:r>
    </w:p>
    <w:p>
      <w:r>
        <w:rPr>
          <w:b/>
        </w:rPr>
        <w:t xml:space="preserve">Esimerkki 4.814</w:t>
      </w:r>
    </w:p>
    <w:p>
      <w:r>
        <w:t xml:space="preserve">Mikä on sanan "a" sanan part-of-speech tag seuraavassa kysymyksessä: Minkä collegen urheilujohtajana on viimeksi toiminut USAFA:n entinen opiskelija ?</w:t>
      </w:r>
    </w:p>
    <w:p>
      <w:r>
        <w:rPr>
          <w:b/>
        </w:rPr>
        <w:t xml:space="preserve">Tulos</w:t>
      </w:r>
    </w:p>
    <w:p>
      <w:r>
        <w:t xml:space="preserve">DT</w:t>
      </w:r>
    </w:p>
    <w:p>
      <w:r>
        <w:rPr>
          <w:b/>
        </w:rPr>
        <w:t xml:space="preserve">Esimerkki 4.815</w:t>
      </w:r>
    </w:p>
    <w:p>
      <w:r>
        <w:t xml:space="preserve">Mikä on seuraavassa kysymyksessä olevan sanan "de" puhekielinen tunniste: Mikä on jalkapallon lisäksi tärkein urheilulaji, jota pelaa seura, joka voitti Copa de Honor Municipalidad de Buenos Airesin sinä vuonna, kun Belgrano AC lopetti Alumnin kolmen mestaruuden voittoputken ?</w:t>
      </w:r>
    </w:p>
    <w:p>
      <w:r>
        <w:rPr>
          <w:b/>
        </w:rPr>
        <w:t xml:space="preserve">Tulos</w:t>
      </w:r>
    </w:p>
    <w:p>
      <w:r>
        <w:t xml:space="preserve">IN</w:t>
      </w:r>
    </w:p>
    <w:p>
      <w:r>
        <w:rPr>
          <w:b/>
        </w:rPr>
        <w:t xml:space="preserve">Esimerkki 4.816</w:t>
      </w:r>
    </w:p>
    <w:p>
      <w:r>
        <w:t xml:space="preserve">Mikä on seuraavassa kysymyksessä olevan sanan "author" part-of-speech tag: Milloin Rockboundin kirjoittaja kuoli ?</w:t>
      </w:r>
    </w:p>
    <w:p>
      <w:r>
        <w:rPr>
          <w:b/>
        </w:rPr>
        <w:t xml:space="preserve">Tulos</w:t>
      </w:r>
    </w:p>
    <w:p>
      <w:r>
        <w:t xml:space="preserve">NN</w:t>
      </w:r>
    </w:p>
    <w:p>
      <w:r>
        <w:rPr>
          <w:b/>
        </w:rPr>
        <w:t xml:space="preserve">Esimerkki 4.817</w:t>
      </w:r>
    </w:p>
    <w:p>
      <w:r>
        <w:t xml:space="preserve">Mikä on seuraavassa kysymyksessä olevan sanan "oikeudet" sanan part-of-speech tag: Kuka on Iranin ihmisoikeuksia puolustavan yhdistyksen perustajan osallistujan sisar?</w:t>
      </w:r>
    </w:p>
    <w:p>
      <w:r>
        <w:rPr>
          <w:b/>
        </w:rPr>
        <w:t xml:space="preserve">Tulos</w:t>
      </w:r>
    </w:p>
    <w:p>
      <w:r>
        <w:t xml:space="preserve">NNP</w:t>
      </w:r>
    </w:p>
    <w:p>
      <w:r>
        <w:rPr>
          <w:b/>
        </w:rPr>
        <w:t xml:space="preserve">Esimerkki 4.818</w:t>
      </w:r>
    </w:p>
    <w:p>
      <w:r>
        <w:t xml:space="preserve">Mikä on seuraavassa kysymyksessä olevan sanan "the" sanan part-of-speech tag: Mikä on sen joen kokonaispituus Puolassa, joka on kulkukelpoinen Kostrzyn nad Odrąista Koniniin ?</w:t>
      </w:r>
    </w:p>
    <w:p>
      <w:r>
        <w:rPr>
          <w:b/>
        </w:rPr>
        <w:t xml:space="preserve">Tulos</w:t>
      </w:r>
    </w:p>
    <w:p>
      <w:r>
        <w:t xml:space="preserve">DT</w:t>
      </w:r>
    </w:p>
    <w:p>
      <w:r>
        <w:rPr>
          <w:b/>
        </w:rPr>
        <w:t xml:space="preserve">Esimerkki 4.819</w:t>
      </w:r>
    </w:p>
    <w:p>
      <w:r>
        <w:t xml:space="preserve">Mikä on seuraavassa kysymyksessä olevan sanan "Miten" sanan part-of-speech tag: Kuinka monta näytösottelua John Bunn -palkinnon saanut joukkue on pelannut ?</w:t>
      </w:r>
    </w:p>
    <w:p>
      <w:r>
        <w:rPr>
          <w:b/>
        </w:rPr>
        <w:t xml:space="preserve">Tulos</w:t>
      </w:r>
    </w:p>
    <w:p>
      <w:r>
        <w:t xml:space="preserve">WRB</w:t>
      </w:r>
    </w:p>
    <w:p>
      <w:r>
        <w:rPr>
          <w:b/>
        </w:rPr>
        <w:t xml:space="preserve">Esimerkki 4.820</w:t>
      </w:r>
    </w:p>
    <w:p>
      <w:r>
        <w:t xml:space="preserve">Mikä on sanan "Hannah" sanan part-of-speech tag seuraavassa kysymyksessä: Kuinka monta edustajaa on Hannah Rankinin kotimaan lainsäädäntöelimessä ?</w:t>
      </w:r>
    </w:p>
    <w:p>
      <w:r>
        <w:rPr>
          <w:b/>
        </w:rPr>
        <w:t xml:space="preserve">Tulos</w:t>
      </w:r>
    </w:p>
    <w:p>
      <w:r>
        <w:t xml:space="preserve">NNP</w:t>
      </w:r>
    </w:p>
    <w:p>
      <w:r>
        <w:rPr>
          <w:b/>
        </w:rPr>
        <w:t xml:space="preserve">Esimerkki 4.821</w:t>
      </w:r>
    </w:p>
    <w:p>
      <w:r>
        <w:t xml:space="preserve">Mikä on seuraavassa kysymyksessä olevan sanan "kuka" sanan part-of-speech tag: Kuka kirjoitti vuonna 2010 brasilialaisen Daniel Filhon ohjaaman elokuvan ?</w:t>
      </w:r>
    </w:p>
    <w:p>
      <w:r>
        <w:rPr>
          <w:b/>
        </w:rPr>
        <w:t xml:space="preserve">Tulos</w:t>
      </w:r>
    </w:p>
    <w:p>
      <w:r>
        <w:t xml:space="preserve">WP</w:t>
      </w:r>
    </w:p>
    <w:p>
      <w:r>
        <w:rPr>
          <w:b/>
        </w:rPr>
        <w:t xml:space="preserve">Esimerkki 4.822</w:t>
      </w:r>
    </w:p>
    <w:p>
      <w:r>
        <w:t xml:space="preserve">Mikä on seuraavassa kysymyksessä olevan sanan "the" sanan part-of-speech tag: Milloin voittaja tapahtumassa, johon naiset voivat osallistua 1900-luvun viimeisestä vuodesta lähtien, voitti toisen kultaisen mitalinsa ?</w:t>
      </w:r>
    </w:p>
    <w:p>
      <w:r>
        <w:rPr>
          <w:b/>
        </w:rPr>
        <w:t xml:space="preserve">Tulos</w:t>
      </w:r>
    </w:p>
    <w:p>
      <w:r>
        <w:t xml:space="preserve">DT</w:t>
      </w:r>
    </w:p>
    <w:p>
      <w:r>
        <w:rPr>
          <w:b/>
        </w:rPr>
        <w:t xml:space="preserve">Esimerkki 4.823</w:t>
      </w:r>
    </w:p>
    <w:p>
      <w:r>
        <w:t xml:space="preserve">Mikä on seuraavassa kysymyksessä olevan sanan "university" sanan part-of-speech tag: Mikä on Kenny Tippinsin käymän yliopiston joukkueen nimi ?</w:t>
      </w:r>
    </w:p>
    <w:p>
      <w:r>
        <w:rPr>
          <w:b/>
        </w:rPr>
        <w:t xml:space="preserve">Tulos</w:t>
      </w:r>
    </w:p>
    <w:p>
      <w:r>
        <w:t xml:space="preserve">NN</w:t>
      </w:r>
    </w:p>
    <w:p>
      <w:r>
        <w:rPr>
          <w:b/>
        </w:rPr>
        <w:t xml:space="preserve">Esimerkki 4.824</w:t>
      </w:r>
    </w:p>
    <w:p>
      <w:r>
        <w:t xml:space="preserve">Mikä on seuraavassa kysymyksessä olevan sanan "location" sanan part-of-speech tag: Mikä on sen historiallisen paikan nimi, jonka sijaintipaikka on Yhdysvaltojen kolmanneksi pisin valtatie ?</w:t>
      </w:r>
    </w:p>
    <w:p>
      <w:r>
        <w:rPr>
          <w:b/>
        </w:rPr>
        <w:t xml:space="preserve">Tulos</w:t>
      </w:r>
    </w:p>
    <w:p>
      <w:r>
        <w:t xml:space="preserve">NN</w:t>
      </w:r>
    </w:p>
    <w:p>
      <w:r>
        <w:rPr>
          <w:b/>
        </w:rPr>
        <w:t xml:space="preserve">Esimerkki 4.825</w:t>
      </w:r>
    </w:p>
    <w:p>
      <w:r>
        <w:t xml:space="preserve">Mikä on sanan "in" sanan part-of-speech tag seuraavassa kysymyksessä: Kuka amerikkalainen presidentti on haudattu kaupunkiin, jonka asukasluku vuoden 2010 väestönlaskennassa oli 4 721 henkilöä ?</w:t>
      </w:r>
    </w:p>
    <w:p>
      <w:r>
        <w:rPr>
          <w:b/>
        </w:rPr>
        <w:t xml:space="preserve">Tulos</w:t>
      </w:r>
    </w:p>
    <w:p>
      <w:r>
        <w:t xml:space="preserve">IN</w:t>
      </w:r>
    </w:p>
    <w:p>
      <w:r>
        <w:rPr>
          <w:b/>
        </w:rPr>
        <w:t xml:space="preserve">Esimerkki 4.826</w:t>
      </w:r>
    </w:p>
    <w:p>
      <w:r>
        <w:t xml:space="preserve">Mikä on seuraavassa kysymyksessä olevan sanan "oli" sanan part-of-speech tag: Minkä nimikkeen julkaisupäivä oli aikaisempi ? Oliko kyseessä peli, jonka kehitti Technōs Japan ja joka sitten päätyi yhdeksi genrensä ensimmäisistä suurista menestyksistä , vai arcade-tyylinen peli, jonka kehitti Taito America Corporation ?</w:t>
      </w:r>
    </w:p>
    <w:p>
      <w:r>
        <w:rPr>
          <w:b/>
        </w:rPr>
        <w:t xml:space="preserve">Tulos</w:t>
      </w:r>
    </w:p>
    <w:p>
      <w:r>
        <w:t xml:space="preserve">VBD</w:t>
      </w:r>
    </w:p>
    <w:p>
      <w:r>
        <w:rPr>
          <w:b/>
        </w:rPr>
        <w:t xml:space="preserve">Esimerkki 4.827</w:t>
      </w:r>
    </w:p>
    <w:p>
      <w:r>
        <w:t xml:space="preserve">Mikä on sanan "pastori" sanan part-of-speech tag seuraavassa kysymyksessä: Minkä kirkon pastori on vuonna 2002 Grammy-palkinnon voittanut ohjaaja ?</w:t>
      </w:r>
    </w:p>
    <w:p>
      <w:r>
        <w:rPr>
          <w:b/>
        </w:rPr>
        <w:t xml:space="preserve">Tulos</w:t>
      </w:r>
    </w:p>
    <w:p>
      <w:r>
        <w:t xml:space="preserve">NN</w:t>
      </w:r>
    </w:p>
    <w:p>
      <w:r>
        <w:rPr>
          <w:b/>
        </w:rPr>
        <w:t xml:space="preserve">Esimerkki 4.828</w:t>
      </w:r>
    </w:p>
    <w:p>
      <w:r>
        <w:t xml:space="preserve">Mikä on seuraavassa kysymyksessä olevan sanan "elokuu" sanan part-of-speech tag: Mikä on sen julkkiksen tunnettuus, jonka show sai ensi-iltansa 14. elokuuta 2010 ?</w:t>
      </w:r>
    </w:p>
    <w:p>
      <w:r>
        <w:rPr>
          <w:b/>
        </w:rPr>
        <w:t xml:space="preserve">Tulos</w:t>
      </w:r>
    </w:p>
    <w:p>
      <w:r>
        <w:t xml:space="preserve">NNP</w:t>
      </w:r>
    </w:p>
    <w:p>
      <w:r>
        <w:rPr>
          <w:b/>
        </w:rPr>
        <w:t xml:space="preserve">Esimerkki 4.829</w:t>
      </w:r>
    </w:p>
    <w:p>
      <w:r>
        <w:t xml:space="preserve">Mikä on seuraavassa kysymyksessä esiintyvän sanan "referenced" part-of-speech tag: Kuinka monta maisteriohjelmaa Gabriel Popoviciun tapauksessa viitattu yliopisto tarjoaa ?</w:t>
      </w:r>
    </w:p>
    <w:p>
      <w:r>
        <w:rPr>
          <w:b/>
        </w:rPr>
        <w:t xml:space="preserve">Tulos</w:t>
      </w:r>
    </w:p>
    <w:p>
      <w:r>
        <w:t xml:space="preserve">VBN</w:t>
      </w:r>
    </w:p>
    <w:p>
      <w:r>
        <w:rPr>
          <w:b/>
        </w:rPr>
        <w:t xml:space="preserve">Esimerkki 4.830</w:t>
      </w:r>
    </w:p>
    <w:p>
      <w:r>
        <w:t xml:space="preserve">Mikä on seuraavassa kysymyksessä olevan sanan "kun" sanan part-of-speech tag: FM-radioaseman, jonka ohjelmaa tekevät vapaaehtoiset ympäri vuorokauden, omistaa koulu, joka on perustettu milloin ?</w:t>
      </w:r>
    </w:p>
    <w:p>
      <w:r>
        <w:rPr>
          <w:b/>
        </w:rPr>
        <w:t xml:space="preserve">Tulos</w:t>
      </w:r>
    </w:p>
    <w:p>
      <w:r>
        <w:t xml:space="preserve">WRB</w:t>
      </w:r>
    </w:p>
    <w:p>
      <w:r>
        <w:rPr>
          <w:b/>
        </w:rPr>
        <w:t xml:space="preserve">Esimerkki 4.831</w:t>
      </w:r>
    </w:p>
    <w:p>
      <w:r>
        <w:t xml:space="preserve">Mikä on seuraavassa kysymyksessä olevan sanan "gold" part-of-speech tag: Kuka kilpaili ensimmäisenä ? Saksalainen pitkän radan pikaluistelija, joka on syntynyt 26. lokakuuta 1981 , vai joku, joka voitti yhden kulta- ja kaksi hopeamitalia talviolympialaisissa 2010 ?</w:t>
      </w:r>
    </w:p>
    <w:p>
      <w:r>
        <w:rPr>
          <w:b/>
        </w:rPr>
        <w:t xml:space="preserve">Tulos</w:t>
      </w:r>
    </w:p>
    <w:p>
      <w:r>
        <w:t xml:space="preserve">NN</w:t>
      </w:r>
    </w:p>
    <w:p>
      <w:r>
        <w:rPr>
          <w:b/>
        </w:rPr>
        <w:t xml:space="preserve">Esimerkki 4.832</w:t>
      </w:r>
    </w:p>
    <w:p>
      <w:r>
        <w:t xml:space="preserve">Mikä on sanan "of" sanan part-of-speech tag seuraavassa kysymyksessä: Mikä on Club Universitario de Deportesin vanhimman pelaajan syntymäpaikka vuonna 2012 ?</w:t>
      </w:r>
    </w:p>
    <w:p>
      <w:r>
        <w:rPr>
          <w:b/>
        </w:rPr>
        <w:t xml:space="preserve">Tulos</w:t>
      </w:r>
    </w:p>
    <w:p>
      <w:r>
        <w:t xml:space="preserve">IN</w:t>
      </w:r>
    </w:p>
    <w:p>
      <w:r>
        <w:rPr>
          <w:b/>
        </w:rPr>
        <w:t xml:space="preserve">Esimerkki 4.833</w:t>
      </w:r>
    </w:p>
    <w:p>
      <w:r>
        <w:t xml:space="preserve">Mikä on sanan "of" sanan part-of-speech tag seuraavassa kysymyksessä: Kuinka monta rakennusta on suunnilleen sen lukion jälkeisen koulun pääkampuksella, jossa Joe Tereshinski opiskelee ?</w:t>
      </w:r>
    </w:p>
    <w:p>
      <w:r>
        <w:rPr>
          <w:b/>
        </w:rPr>
        <w:t xml:space="preserve">Tulos</w:t>
      </w:r>
    </w:p>
    <w:p>
      <w:r>
        <w:t xml:space="preserve">IN</w:t>
      </w:r>
    </w:p>
    <w:p>
      <w:r>
        <w:rPr>
          <w:b/>
        </w:rPr>
        <w:t xml:space="preserve">Esimerkki 4.834</w:t>
      </w:r>
    </w:p>
    <w:p>
      <w:r>
        <w:t xml:space="preserve">Mikä on seuraavassa kysymyksessä olevan sanan "as" sanan part-of-speech tag: Kenen kirjoittama oli kappale, joka julkaistiin singlenä rajoitetussa määrässä maita ?</w:t>
      </w:r>
    </w:p>
    <w:p>
      <w:r>
        <w:rPr>
          <w:b/>
        </w:rPr>
        <w:t xml:space="preserve">Tulos</w:t>
      </w:r>
    </w:p>
    <w:p>
      <w:r>
        <w:t xml:space="preserve">IN</w:t>
      </w:r>
    </w:p>
    <w:p>
      <w:r>
        <w:rPr>
          <w:b/>
        </w:rPr>
        <w:t xml:space="preserve">Esimerkki 4.835</w:t>
      </w:r>
    </w:p>
    <w:p>
      <w:r>
        <w:t xml:space="preserve">Mikä on seuraavassa kysymyksessä olevan sanan "Mitä" sanan part-of-speech tag: Mikä syöttäjä pelasi kotiottelunsa Dedeaux Fieldillä ?</w:t>
      </w:r>
    </w:p>
    <w:p>
      <w:r>
        <w:rPr>
          <w:b/>
        </w:rPr>
        <w:t xml:space="preserve">Tulos</w:t>
      </w:r>
    </w:p>
    <w:p>
      <w:r>
        <w:t xml:space="preserve">WP</w:t>
      </w:r>
    </w:p>
    <w:p>
      <w:r>
        <w:rPr>
          <w:b/>
        </w:rPr>
        <w:t xml:space="preserve">Esimerkki 4.836</w:t>
      </w:r>
    </w:p>
    <w:p>
      <w:r>
        <w:t xml:space="preserve">Mikä on sanan "1971" sanan part-of-speech tag seuraavassa kysymyksessä: Mikä on 3000 metrin juoksun maailmanennätyksen vuonna 1971 rikkoneen ja maastojuoksun kansainvälisissä/maailmanmestaruuskilpailuissa kolminkertaisena mitalistina olleen urheilijan loppuaika ?</w:t>
      </w:r>
    </w:p>
    <w:p>
      <w:r>
        <w:rPr>
          <w:b/>
        </w:rPr>
        <w:t xml:space="preserve">Tulos</w:t>
      </w:r>
    </w:p>
    <w:p>
      <w:r>
        <w:t xml:space="preserve">CD</w:t>
      </w:r>
    </w:p>
    <w:p>
      <w:r>
        <w:rPr>
          <w:b/>
        </w:rPr>
        <w:t xml:space="preserve">Esimerkki 4.837</w:t>
      </w:r>
    </w:p>
    <w:p>
      <w:r>
        <w:t xml:space="preserve">Mikä on sanan "nimi" sanan part-of-speech tag seuraavassa kysymyksessä: Mikä maa, jonka nimi on perinteisesti johdettu Haykista, jonka tutkijat ovat yhdistäneet varhaispronssikautiseen valtioon ?</w:t>
      </w:r>
    </w:p>
    <w:p>
      <w:r>
        <w:rPr>
          <w:b/>
        </w:rPr>
        <w:t xml:space="preserve">Tulos</w:t>
      </w:r>
    </w:p>
    <w:p>
      <w:r>
        <w:t xml:space="preserve">NN</w:t>
      </w:r>
    </w:p>
    <w:p>
      <w:r>
        <w:rPr>
          <w:b/>
        </w:rPr>
        <w:t xml:space="preserve">Esimerkki 4.838</w:t>
      </w:r>
    </w:p>
    <w:p>
      <w:r>
        <w:t xml:space="preserve">Mikä on seuraavassa kysymyksessä olevan sanan "Highway" sanan part-of-speech tag: Gatorade Player of the Year -voittajalla, jonka kotikaupunki sijaitsee Harris Countyssa , Texasissa, sijaitsevan valtatie 290:n varrella, oli mikä NCAA:n I divisioonan strikeout-suhteen ennätys?</w:t>
      </w:r>
    </w:p>
    <w:p>
      <w:r>
        <w:rPr>
          <w:b/>
        </w:rPr>
        <w:t xml:space="preserve">Tulos</w:t>
      </w:r>
    </w:p>
    <w:p>
      <w:r>
        <w:t xml:space="preserve">NNP</w:t>
      </w:r>
    </w:p>
    <w:p>
      <w:r>
        <w:rPr>
          <w:b/>
        </w:rPr>
        <w:t xml:space="preserve">Esimerkki 4.839</w:t>
      </w:r>
    </w:p>
    <w:p>
      <w:r>
        <w:t xml:space="preserve">Mikä on seuraavassa kysymyksessä olevan sanan "nan" sanan part-of-speech tag: Mikä on entisen Gujaratin hallituksen ministerinä toimineen nan nimityspäivä ?</w:t>
      </w:r>
    </w:p>
    <w:p>
      <w:r>
        <w:rPr>
          <w:b/>
        </w:rPr>
        <w:t xml:space="preserve">Tulos</w:t>
      </w:r>
    </w:p>
    <w:p>
      <w:r>
        <w:t xml:space="preserve">NN</w:t>
      </w:r>
    </w:p>
    <w:p>
      <w:r>
        <w:rPr>
          <w:b/>
        </w:rPr>
        <w:t xml:space="preserve">Esimerkki 4.840</w:t>
      </w:r>
    </w:p>
    <w:p>
      <w:r>
        <w:t xml:space="preserve">Mikä on seuraavassa kysymyksessä olevan sanan "olivat" sanan part-of-speech tag: Keitä olivat Italian satamakaupungin ensimmäiset uudisasukkaat, jonka kautta kulkee vuosittain 6 185 matkustajaa ?</w:t>
      </w:r>
    </w:p>
    <w:p>
      <w:r>
        <w:rPr>
          <w:b/>
        </w:rPr>
        <w:t xml:space="preserve">Tulos</w:t>
      </w:r>
    </w:p>
    <w:p>
      <w:r>
        <w:t xml:space="preserve">VBD</w:t>
      </w:r>
    </w:p>
    <w:p>
      <w:r>
        <w:rPr>
          <w:b/>
        </w:rPr>
        <w:t xml:space="preserve">Esimerkki 4.841</w:t>
      </w:r>
    </w:p>
    <w:p>
      <w:r>
        <w:t xml:space="preserve">Mikä on seuraavassa kysymyksessä olevan sanan "että" sanan part-of-speech tag: Mikä yritys tarjoaa eniten työpaikkoja kaupungissa, jossa Paramount-teatteri sijaitsee ?</w:t>
      </w:r>
    </w:p>
    <w:p>
      <w:r>
        <w:rPr>
          <w:b/>
        </w:rPr>
        <w:t xml:space="preserve">Tulos</w:t>
      </w:r>
    </w:p>
    <w:p>
      <w:r>
        <w:t xml:space="preserve">WDT</w:t>
      </w:r>
    </w:p>
    <w:p>
      <w:r>
        <w:rPr>
          <w:b/>
        </w:rPr>
        <w:t xml:space="preserve">Esimerkki 4.842</w:t>
      </w:r>
    </w:p>
    <w:p>
      <w:r>
        <w:t xml:space="preserve">Mikä on seuraavassa kysymyksessä olevan sanan "elokuva" sanan part-of-speech tag: Kuka kirjoitti yhdessä Jamie Mossin kanssa elokuvan, jossa Caroline Goodall näytteli presidentti Ilene Doveria vuonna 2018 ?</w:t>
      </w:r>
    </w:p>
    <w:p>
      <w:r>
        <w:rPr>
          <w:b/>
        </w:rPr>
        <w:t xml:space="preserve">Tulos</w:t>
      </w:r>
    </w:p>
    <w:p>
      <w:r>
        <w:t xml:space="preserve">NN</w:t>
      </w:r>
    </w:p>
    <w:p>
      <w:r>
        <w:rPr>
          <w:b/>
        </w:rPr>
        <w:t xml:space="preserve">Esimerkki 4.843</w:t>
      </w:r>
    </w:p>
    <w:p>
      <w:r>
        <w:t xml:space="preserve">Mikä on seuraavassa kysymyksessä olevan sanan "hänen" sanan part-of-speech tag: Minkä joukkueen omistaja sai varallisuutensa maailman suurimmalta tonnikalasäilykkeiden tuottajalta ?</w:t>
      </w:r>
    </w:p>
    <w:p>
      <w:r>
        <w:rPr>
          <w:b/>
        </w:rPr>
        <w:t xml:space="preserve">Tulos</w:t>
      </w:r>
    </w:p>
    <w:p>
      <w:r>
        <w:t xml:space="preserve">PRP$</w:t>
      </w:r>
    </w:p>
    <w:p>
      <w:r>
        <w:rPr>
          <w:b/>
        </w:rPr>
        <w:t xml:space="preserve">Esimerkki 4.844</w:t>
      </w:r>
    </w:p>
    <w:p>
      <w:r>
        <w:t xml:space="preserve">Mikä on sanan "a" sanan part-of-speech tag seuraavassa kysymyksessä: Mikä on sen kirkon nimi, joka sijaitsee paikassa, joka on 4 mailin päässä Bognor Regisistä ?</w:t>
      </w:r>
    </w:p>
    <w:p>
      <w:r>
        <w:rPr>
          <w:b/>
        </w:rPr>
        <w:t xml:space="preserve">Tulos</w:t>
      </w:r>
    </w:p>
    <w:p>
      <w:r>
        <w:t xml:space="preserve">DT</w:t>
      </w:r>
    </w:p>
    <w:p>
      <w:r>
        <w:rPr>
          <w:b/>
        </w:rPr>
        <w:t xml:space="preserve">Esimerkki 4.845</w:t>
      </w:r>
    </w:p>
    <w:p>
      <w:r>
        <w:t xml:space="preserve">Mikä on sanan "mitä" part-of-speech tag seuraavassa kysymyksessä: Mikä on se venetyyppi, joka on laskettu Flender Werke Lyypekin telakalle telakanumerolla 292 ?</w:t>
      </w:r>
    </w:p>
    <w:p>
      <w:r>
        <w:rPr>
          <w:b/>
        </w:rPr>
        <w:t xml:space="preserve">Tulos</w:t>
      </w:r>
    </w:p>
    <w:p>
      <w:r>
        <w:t xml:space="preserve">WP</w:t>
      </w:r>
    </w:p>
    <w:p>
      <w:r>
        <w:rPr>
          <w:b/>
        </w:rPr>
        <w:t xml:space="preserve">Esimerkki 4.846</w:t>
      </w:r>
    </w:p>
    <w:p>
      <w:r>
        <w:t xml:space="preserve">Mikä on seuraavassa kysymyksessä olevan sanan "11" sanan part-of-speech tag: Mikä on päivämäärä, jolloin vastustaja oli se, joka on voittanut 11 World Series -mestaruutta ?</w:t>
      </w:r>
    </w:p>
    <w:p>
      <w:r>
        <w:rPr>
          <w:b/>
        </w:rPr>
        <w:t xml:space="preserve">Tulos</w:t>
      </w:r>
    </w:p>
    <w:p>
      <w:r>
        <w:t xml:space="preserve">CD</w:t>
      </w:r>
    </w:p>
    <w:p>
      <w:r>
        <w:rPr>
          <w:b/>
        </w:rPr>
        <w:t xml:space="preserve">Esimerkki 4.847</w:t>
      </w:r>
    </w:p>
    <w:p>
      <w:r>
        <w:t xml:space="preserve">Mikä on sanan "association" part-of-speech tag seuraavassa kysymyksessä: Mikä oli 14. elokuuta 1914 syntyneen miehen alkuperäinen luku, joka on tunnettu siitä, että hän on liittynyt julkiseen, historiallisesti mustaan yliopistoon ( HBCU ), joka sijaitsee Wilberforcessa, Ohiossa ?</w:t>
      </w:r>
    </w:p>
    <w:p>
      <w:r>
        <w:rPr>
          <w:b/>
        </w:rPr>
        <w:t xml:space="preserve">Tulos</w:t>
      </w:r>
    </w:p>
    <w:p>
      <w:r>
        <w:t xml:space="preserve">NN</w:t>
      </w:r>
    </w:p>
    <w:p>
      <w:r>
        <w:rPr>
          <w:b/>
        </w:rPr>
        <w:t xml:space="preserve">Esimerkki 4.848</w:t>
      </w:r>
    </w:p>
    <w:p>
      <w:r>
        <w:t xml:space="preserve">Mikä on sanan "comic" sanan part-of-speech tag seuraavassa kysymyksessä: Fiktiivinen naisprinsessa on pääosassa avaruuteen sijoittuvassa supersankarisarjakuvassa, jonka on alun perin piirtänyt Alex Raymond ja joka julkaistiin ensimmäisen kerran minä päivänä?</w:t>
      </w:r>
    </w:p>
    <w:p>
      <w:r>
        <w:rPr>
          <w:b/>
        </w:rPr>
        <w:t xml:space="preserve">Tulos</w:t>
      </w:r>
    </w:p>
    <w:p>
      <w:r>
        <w:t xml:space="preserve">JJ</w:t>
      </w:r>
    </w:p>
    <w:p>
      <w:r>
        <w:rPr>
          <w:b/>
        </w:rPr>
        <w:t xml:space="preserve">Esimerkki 4.849</w:t>
      </w:r>
    </w:p>
    <w:p>
      <w:r>
        <w:t xml:space="preserve">Mikä on seuraavassa kysymyksessä olevan sanan "ottaa" sanan part-of-speech tag: Missä järjestettiin tämä kilpailu, johon tämä espanjalainen urheilija, joka voitti viisi kultamitalia EM-kilpailuissa, osallistui ?</w:t>
      </w:r>
    </w:p>
    <w:p>
      <w:r>
        <w:rPr>
          <w:b/>
        </w:rPr>
        <w:t xml:space="preserve">Tulos</w:t>
      </w:r>
    </w:p>
    <w:p>
      <w:r>
        <w:t xml:space="preserve">VB</w:t>
      </w:r>
    </w:p>
    <w:p>
      <w:r>
        <w:rPr>
          <w:b/>
        </w:rPr>
        <w:t xml:space="preserve">Esimerkki 4.850</w:t>
      </w:r>
    </w:p>
    <w:p>
      <w:r>
        <w:t xml:space="preserve">Mikä on seuraavassa kysymyksessä olevan sanan "Mitä" sanan part-of-speech tag: Mikä on Lyonin kaupungissa perustetun ja nykyään museona toimivan kirkon kaupunki ja valtio ?</w:t>
      </w:r>
    </w:p>
    <w:p>
      <w:r>
        <w:rPr>
          <w:b/>
        </w:rPr>
        <w:t xml:space="preserve">Tulos</w:t>
      </w:r>
    </w:p>
    <w:p>
      <w:r>
        <w:t xml:space="preserve">WP</w:t>
      </w:r>
    </w:p>
    <w:p>
      <w:r>
        <w:rPr>
          <w:b/>
        </w:rPr>
        <w:t xml:space="preserve">Esimerkki 4.851</w:t>
      </w:r>
    </w:p>
    <w:p>
      <w:r>
        <w:t xml:space="preserve">Mikä on sanan "the" sanan part-of-speech tag seuraavassa kysymyksessä: Mikä on sen maan pääkaupunki, jossa on kuudenneksi korkeimmat käytettävissä olevat tulot henkeä kohti ?</w:t>
      </w:r>
    </w:p>
    <w:p>
      <w:r>
        <w:rPr>
          <w:b/>
        </w:rPr>
        <w:t xml:space="preserve">Tulos</w:t>
      </w:r>
    </w:p>
    <w:p>
      <w:r>
        <w:t xml:space="preserve">DT</w:t>
      </w:r>
    </w:p>
    <w:p>
      <w:r>
        <w:rPr>
          <w:b/>
        </w:rPr>
        <w:t xml:space="preserve">Esimerkki 4.852</w:t>
      </w:r>
    </w:p>
    <w:p>
      <w:r>
        <w:t xml:space="preserve">Mikä on sanan "of" sanan part-of-speech tag seuraavassa kysymyksessä: Kuka on julkaissut otsikon, joka kertoo erään ryhmän seikkailuista heidän yrittäessään parantaa naisväestön elämää ?</w:t>
      </w:r>
    </w:p>
    <w:p>
      <w:r>
        <w:rPr>
          <w:b/>
        </w:rPr>
        <w:t xml:space="preserve">Tulos</w:t>
      </w:r>
    </w:p>
    <w:p>
      <w:r>
        <w:t xml:space="preserve">IN</w:t>
      </w:r>
    </w:p>
    <w:p>
      <w:r>
        <w:rPr>
          <w:b/>
        </w:rPr>
        <w:t xml:space="preserve">Esimerkki 4.853</w:t>
      </w:r>
    </w:p>
    <w:p>
      <w:r>
        <w:t xml:space="preserve">Mikä on seuraavassa kysymyksessä olevan sanan "whose" sanan part-of-speech tag: Mikä on sen tapauksen nimi, jonka paikkakunnalla asuu yhteensä 35 459 ihmistä ?</w:t>
      </w:r>
    </w:p>
    <w:p>
      <w:r>
        <w:rPr>
          <w:b/>
        </w:rPr>
        <w:t xml:space="preserve">Tulos</w:t>
      </w:r>
    </w:p>
    <w:p>
      <w:r>
        <w:t xml:space="preserve">WP$</w:t>
      </w:r>
    </w:p>
    <w:p>
      <w:r>
        <w:rPr>
          <w:b/>
        </w:rPr>
        <w:t xml:space="preserve">Esimerkki 4.854</w:t>
      </w:r>
    </w:p>
    <w:p>
      <w:r>
        <w:t xml:space="preserve">Mikä on seuraavassa kysymyksessä olevan sanan "että" sanan part-of-speech tag: David Esquerin valmentama urheilija sijaitsi missä kohtaa kenttää ?</w:t>
      </w:r>
    </w:p>
    <w:p>
      <w:r>
        <w:rPr>
          <w:b/>
        </w:rPr>
        <w:t xml:space="preserve">Tulos</w:t>
      </w:r>
    </w:p>
    <w:p>
      <w:r>
        <w:t xml:space="preserve">WDT</w:t>
      </w:r>
    </w:p>
    <w:p>
      <w:r>
        <w:rPr>
          <w:b/>
        </w:rPr>
        <w:t xml:space="preserve">Esimerkki 4.855</w:t>
      </w:r>
    </w:p>
    <w:p>
      <w:r>
        <w:t xml:space="preserve">Mikä on seuraavassa kysymyksessä olevan sanan "the" sanan part-of-speech tag: Mikä vesistö sijaitsee Ardnacrusha-laitoksen sijaintikunnan länsipuolella ?</w:t>
      </w:r>
    </w:p>
    <w:p>
      <w:r>
        <w:rPr>
          <w:b/>
        </w:rPr>
        <w:t xml:space="preserve">Tulos</w:t>
      </w:r>
    </w:p>
    <w:p>
      <w:r>
        <w:t xml:space="preserve">DT</w:t>
      </w:r>
    </w:p>
    <w:p>
      <w:r>
        <w:rPr>
          <w:b/>
        </w:rPr>
        <w:t xml:space="preserve">Esimerkki 4.856</w:t>
      </w:r>
    </w:p>
    <w:p>
      <w:r>
        <w:t xml:space="preserve">Mikä on seuraavassa kysymyksessä olevan sanan "Cape" sanan part-of-speech tag: Milloin Cape Shiriyazakin majakka valaistiin ?</w:t>
      </w:r>
    </w:p>
    <w:p>
      <w:r>
        <w:rPr>
          <w:b/>
        </w:rPr>
        <w:t xml:space="preserve">Tulos</w:t>
      </w:r>
    </w:p>
    <w:p>
      <w:r>
        <w:t xml:space="preserve">NNP</w:t>
      </w:r>
    </w:p>
    <w:p>
      <w:r>
        <w:rPr>
          <w:b/>
        </w:rPr>
        <w:t xml:space="preserve">Esimerkki 4.857</w:t>
      </w:r>
    </w:p>
    <w:p>
      <w:r>
        <w:t xml:space="preserve">Mikä on seuraavassa kysymyksessä olevan sanan "on" sanan part-of-speech tag: Mikä on sen kaupungin väkiluku, jossa joukkue pelaa Parque Urb . Reparto Metropolitano sijaitsee ?</w:t>
      </w:r>
    </w:p>
    <w:p>
      <w:r>
        <w:rPr>
          <w:b/>
        </w:rPr>
        <w:t xml:space="preserve">Tulos</w:t>
      </w:r>
    </w:p>
    <w:p>
      <w:r>
        <w:t xml:space="preserve">VBZ</w:t>
      </w:r>
    </w:p>
    <w:p>
      <w:r>
        <w:rPr>
          <w:b/>
        </w:rPr>
        <w:t xml:space="preserve">Esimerkki 4.858</w:t>
      </w:r>
    </w:p>
    <w:p>
      <w:r>
        <w:t xml:space="preserve">Mikä on seuraavassa kysymyksessä olevan sanan "the" sanan part-of-speech tag: Kuinka monta prosenttia väestöstä kannattaa seuran suosituinta joukkuetta maassa, jossa on eteläinen Pannonian tasanko ?</w:t>
      </w:r>
    </w:p>
    <w:p>
      <w:r>
        <w:rPr>
          <w:b/>
        </w:rPr>
        <w:t xml:space="preserve">Tulos</w:t>
      </w:r>
    </w:p>
    <w:p>
      <w:r>
        <w:t xml:space="preserve">DT</w:t>
      </w:r>
    </w:p>
    <w:p>
      <w:r>
        <w:rPr>
          <w:b/>
        </w:rPr>
        <w:t xml:space="preserve">Esimerkki 4.859</w:t>
      </w:r>
    </w:p>
    <w:p>
      <w:r>
        <w:t xml:space="preserve">Mikä on seuraavassa kysymyksessä olevan sanan "Mitä" sanan part-of-speech tag: Mikä tuhosi tämän talon, joka sijaitsee tässä kaupunginosassa, jonka väkiluku oli 3 263 vuonna 2010 ?</w:t>
      </w:r>
    </w:p>
    <w:p>
      <w:r>
        <w:rPr>
          <w:b/>
        </w:rPr>
        <w:t xml:space="preserve">Tulos</w:t>
      </w:r>
    </w:p>
    <w:p>
      <w:r>
        <w:t xml:space="preserve">WP</w:t>
      </w:r>
    </w:p>
    <w:p>
      <w:r>
        <w:rPr>
          <w:b/>
        </w:rPr>
        <w:t xml:space="preserve">Esimerkki 4.860</w:t>
      </w:r>
    </w:p>
    <w:p>
      <w:r>
        <w:t xml:space="preserve">Mikä on seuraavassa kysymyksessä olevan sanan "koti" puhekielinen tunniste: Minkä stadionin tilalle tuli paikka, joka on Sveitsin uusimman Super League -seuran koti ?</w:t>
      </w:r>
    </w:p>
    <w:p>
      <w:r>
        <w:rPr>
          <w:b/>
        </w:rPr>
        <w:t xml:space="preserve">Tulos</w:t>
      </w:r>
    </w:p>
    <w:p>
      <w:r>
        <w:t xml:space="preserve">NN</w:t>
      </w:r>
    </w:p>
    <w:p>
      <w:r>
        <w:rPr>
          <w:b/>
        </w:rPr>
        <w:t xml:space="preserve">Esimerkki 4.861</w:t>
      </w:r>
    </w:p>
    <w:p>
      <w:r>
        <w:t xml:space="preserve">Mikä on seuraavassa kysymyksessä olevan sanan "tapahtumapaikka" sanan part-of-speech tag: Kuinka monta äänentoistokeskusta muodostaa tapahtumapaikan, joka sijaitsee Yhdysvaltojen eteläisen alueen kuudenneksi suurimmalla metropolialueella ?</w:t>
      </w:r>
    </w:p>
    <w:p>
      <w:r>
        <w:rPr>
          <w:b/>
        </w:rPr>
        <w:t xml:space="preserve">Tulos</w:t>
      </w:r>
    </w:p>
    <w:p>
      <w:r>
        <w:t xml:space="preserve">NN</w:t>
      </w:r>
    </w:p>
    <w:p>
      <w:r>
        <w:rPr>
          <w:b/>
        </w:rPr>
        <w:t xml:space="preserve">Esimerkki 4.862</w:t>
      </w:r>
    </w:p>
    <w:p>
      <w:r>
        <w:t xml:space="preserve">Mikä on seuraavassa kysymyksessä olevan sanan "vanhin" sanan part-of-speech tag: Mikä on sen alueen paikallishallintoalue, jolla on Sidcupin vanhin talo vuodelta 1452?</w:t>
      </w:r>
    </w:p>
    <w:p>
      <w:r>
        <w:rPr>
          <w:b/>
        </w:rPr>
        <w:t xml:space="preserve">Tulos</w:t>
      </w:r>
    </w:p>
    <w:p>
      <w:r>
        <w:t xml:space="preserve">JJS</w:t>
      </w:r>
    </w:p>
    <w:p>
      <w:r>
        <w:rPr>
          <w:b/>
        </w:rPr>
        <w:t xml:space="preserve">Esimerkki 4.863</w:t>
      </w:r>
    </w:p>
    <w:p>
      <w:r>
        <w:t xml:space="preserve">Mikä on sanan "of" sanan part-of-speech tag seuraavassa kysymyksessä: Mikä paikka sijaitsee Setesdalin perinteisessä kaupunginosassa ?</w:t>
      </w:r>
    </w:p>
    <w:p>
      <w:r>
        <w:rPr>
          <w:b/>
        </w:rPr>
        <w:t xml:space="preserve">Tulos</w:t>
      </w:r>
    </w:p>
    <w:p>
      <w:r>
        <w:t xml:space="preserve">IN</w:t>
      </w:r>
    </w:p>
    <w:p>
      <w:r>
        <w:rPr>
          <w:b/>
        </w:rPr>
        <w:t xml:space="preserve">Esimerkki 4.864</w:t>
      </w:r>
    </w:p>
    <w:p>
      <w:r>
        <w:t xml:space="preserve">Mikä on seuraavassa kysymyksessä olevan sanan "on" sanan part-of-speech tag: Mikä on K:lla merkityn tilaston päivämäärä ?</w:t>
      </w:r>
    </w:p>
    <w:p>
      <w:r>
        <w:rPr>
          <w:b/>
        </w:rPr>
        <w:t xml:space="preserve">Tulos</w:t>
      </w:r>
    </w:p>
    <w:p>
      <w:r>
        <w:t xml:space="preserve">VBZ</w:t>
      </w:r>
    </w:p>
    <w:p>
      <w:r>
        <w:rPr>
          <w:b/>
        </w:rPr>
        <w:t xml:space="preserve">Esimerkki 4.865</w:t>
      </w:r>
    </w:p>
    <w:p>
      <w:r>
        <w:t xml:space="preserve">Mikä on sanan "release" sanan part-of-speech tag seuraavassa kysymyksessä: Mikä on SNK:n kehittämän run and gun -videopelin CERO, jonka julkaisupäivä oli heinäkuun 2008 jälkeen ?</w:t>
      </w:r>
    </w:p>
    <w:p>
      <w:r>
        <w:rPr>
          <w:b/>
        </w:rPr>
        <w:t xml:space="preserve">Tulos</w:t>
      </w:r>
    </w:p>
    <w:p>
      <w:r>
        <w:t xml:space="preserve">NN</w:t>
      </w:r>
    </w:p>
    <w:p>
      <w:r>
        <w:rPr>
          <w:b/>
        </w:rPr>
        <w:t xml:space="preserve">Esimerkki 4.866</w:t>
      </w:r>
    </w:p>
    <w:p>
      <w:r>
        <w:t xml:space="preserve">Mikä on seuraavassa kysymyksessä olevan sanan "koti" puhekielinen tunniste: Mistä kaupungista on joukkue, joka pelaa kotiottelunsa vuonna 2009 rakennetulla stadionilla ?</w:t>
      </w:r>
    </w:p>
    <w:p>
      <w:r>
        <w:rPr>
          <w:b/>
        </w:rPr>
        <w:t xml:space="preserve">Tulos</w:t>
      </w:r>
    </w:p>
    <w:p>
      <w:r>
        <w:t xml:space="preserve">NN</w:t>
      </w:r>
    </w:p>
    <w:p>
      <w:r>
        <w:rPr>
          <w:b/>
        </w:rPr>
        <w:t xml:space="preserve">Esimerkki 4.867</w:t>
      </w:r>
    </w:p>
    <w:p>
      <w:r>
        <w:t xml:space="preserve">Mikä on seuraavassa kysymyksessä olevan sanan "yritys" sanan part-of-speech tag: Kuinka monta hehtaaria on pääkampuksella, jossa on Yhdysvaltojen vanhin valmistunut repertuaariryhmä ?</w:t>
      </w:r>
    </w:p>
    <w:p>
      <w:r>
        <w:rPr>
          <w:b/>
        </w:rPr>
        <w:t xml:space="preserve">Tulos</w:t>
      </w:r>
    </w:p>
    <w:p>
      <w:r>
        <w:t xml:space="preserve">NN</w:t>
      </w:r>
    </w:p>
    <w:p>
      <w:r>
        <w:rPr>
          <w:b/>
        </w:rPr>
        <w:t xml:space="preserve">Esimerkki 4.868</w:t>
      </w:r>
    </w:p>
    <w:p>
      <w:r>
        <w:t xml:space="preserve">Mikä on seuraavassa kysymyksessä olevan sanan "että" sanan part-of-speech tag: Mitä maksaa palomuuri, joka on ensisijaisesti keskittynyt tarjoamaan tietoturvaohjelmistoja keskisuurille markkinoille ja hyötytoiminnoille 100- ja 5 000-paikkaisista organisaatioista ?</w:t>
      </w:r>
    </w:p>
    <w:p>
      <w:r>
        <w:rPr>
          <w:b/>
        </w:rPr>
        <w:t xml:space="preserve">Tulos</w:t>
      </w:r>
    </w:p>
    <w:p>
      <w:r>
        <w:t xml:space="preserve">WDT</w:t>
      </w:r>
    </w:p>
    <w:p>
      <w:r>
        <w:rPr>
          <w:b/>
        </w:rPr>
        <w:t xml:space="preserve">Esimerkki 4.869</w:t>
      </w:r>
    </w:p>
    <w:p>
      <w:r>
        <w:t xml:space="preserve">Mikä on seuraavassa kysymyksessä olevan sanan "many" sanan part-of-speech tag: Kuinka monta vuotta Beta Chi -ryhmän henkilö toimi senaatin demokraattisena piispana ?</w:t>
      </w:r>
    </w:p>
    <w:p>
      <w:r>
        <w:rPr>
          <w:b/>
        </w:rPr>
        <w:t xml:space="preserve">Tulos</w:t>
      </w:r>
    </w:p>
    <w:p>
      <w:r>
        <w:t xml:space="preserve">JJ</w:t>
      </w:r>
    </w:p>
    <w:p>
      <w:r>
        <w:rPr>
          <w:b/>
        </w:rPr>
        <w:t xml:space="preserve">Esimerkki 4.870</w:t>
      </w:r>
    </w:p>
    <w:p>
      <w:r>
        <w:t xml:space="preserve">Mikä on sanan "Angélica" sanan part-of-speech tag seuraavassa kysymyksessä: Mikä on Danielin rooli otsikossa, jossa Angélica Aragón ja Enrique Lizalde näyttelivät aikuisia päähenkilöitä ?</w:t>
      </w:r>
    </w:p>
    <w:p>
      <w:r>
        <w:rPr>
          <w:b/>
        </w:rPr>
        <w:t xml:space="preserve">Tulos</w:t>
      </w:r>
    </w:p>
    <w:p>
      <w:r>
        <w:t xml:space="preserve">NNP</w:t>
      </w:r>
    </w:p>
    <w:p>
      <w:r>
        <w:rPr>
          <w:b/>
        </w:rPr>
        <w:t xml:space="preserve">Esimerkki 4.871</w:t>
      </w:r>
    </w:p>
    <w:p>
      <w:r>
        <w:t xml:space="preserve">Mikä on seuraavassa kysymyksessä olevan sanan "a" sanan part-of-speech tag: Mikä on sen piirikunnan pääkaupunki, jonka alueella asui aikoinaan 2 000-3 000 ihmistä ?</w:t>
      </w:r>
    </w:p>
    <w:p>
      <w:r>
        <w:rPr>
          <w:b/>
        </w:rPr>
        <w:t xml:space="preserve">Tulos</w:t>
      </w:r>
    </w:p>
    <w:p>
      <w:r>
        <w:t xml:space="preserve">DT</w:t>
      </w:r>
    </w:p>
    <w:p>
      <w:r>
        <w:rPr>
          <w:b/>
        </w:rPr>
        <w:t xml:space="preserve">Esimerkki 4.872</w:t>
      </w:r>
    </w:p>
    <w:p>
      <w:r>
        <w:t xml:space="preserve">Mikä on seuraavassa kysymyksessä olevan sanan "elokuva" sanan part-of-speech tag: Mikä oli Ian Hendryn rooli elokuvassa, joka oli Lew Ayresin viimeinen elokuvarooli ja Meshach Taylorin elokuvadebyytti ?</w:t>
      </w:r>
    </w:p>
    <w:p>
      <w:r>
        <w:rPr>
          <w:b/>
        </w:rPr>
        <w:t xml:space="preserve">Tulos</w:t>
      </w:r>
    </w:p>
    <w:p>
      <w:r>
        <w:t xml:space="preserve">NN</w:t>
      </w:r>
    </w:p>
    <w:p>
      <w:r>
        <w:rPr>
          <w:b/>
        </w:rPr>
        <w:t xml:space="preserve">Esimerkki 4.873</w:t>
      </w:r>
    </w:p>
    <w:p>
      <w:r>
        <w:t xml:space="preserve">Mikä on seuraavassa kysymyksessä esiintyvän sanan "pelaaja" sanan part-of-speech tag: Mikä oli pistemäärä, kun Ali Carter oli 1. voitti pelaajan, jolla oli yli 1000 yli 100:n breikkiä ?</w:t>
      </w:r>
    </w:p>
    <w:p>
      <w:r>
        <w:rPr>
          <w:b/>
        </w:rPr>
        <w:t xml:space="preserve">Tulos</w:t>
      </w:r>
    </w:p>
    <w:p>
      <w:r>
        <w:t xml:space="preserve">NN</w:t>
      </w:r>
    </w:p>
    <w:p>
      <w:r>
        <w:rPr>
          <w:b/>
        </w:rPr>
        <w:t xml:space="preserve">Esimerkki 4.874</w:t>
      </w:r>
    </w:p>
    <w:p>
      <w:r>
        <w:t xml:space="preserve">Mikä on seuraavassa kysymyksessä olevan sanan "että" sanan part-of-speech tag: Mikä on Irakin ja Saudi-Arabian kanssa rajanaapurina toimivan maan päättymispäivä ?</w:t>
      </w:r>
    </w:p>
    <w:p>
      <w:r>
        <w:rPr>
          <w:b/>
        </w:rPr>
        <w:t xml:space="preserve">Tulos</w:t>
      </w:r>
    </w:p>
    <w:p>
      <w:r>
        <w:t xml:space="preserve">WDT</w:t>
      </w:r>
    </w:p>
    <w:p>
      <w:r>
        <w:rPr>
          <w:b/>
        </w:rPr>
        <w:t xml:space="preserve">Esimerkki 4.875</w:t>
      </w:r>
    </w:p>
    <w:p>
      <w:r>
        <w:t xml:space="preserve">Mikä on seuraavassa kysymyksessä olevan sanan "poistettu" sanan part-of-speech tag: Toiseksi väkirikkaimmassa maassa järjestetty turnaus, jonka voitti australialainen golfari , poistettiin sanktioitujen kiertueiden kalenterista minä vuonna?</w:t>
      </w:r>
    </w:p>
    <w:p>
      <w:r>
        <w:rPr>
          <w:b/>
        </w:rPr>
        <w:t xml:space="preserve">Tulos</w:t>
      </w:r>
    </w:p>
    <w:p>
      <w:r>
        <w:t xml:space="preserve">VBN</w:t>
      </w:r>
    </w:p>
    <w:p>
      <w:r>
        <w:rPr>
          <w:b/>
        </w:rPr>
        <w:t xml:space="preserve">Esimerkki 4.876</w:t>
      </w:r>
    </w:p>
    <w:p>
      <w:r>
        <w:t xml:space="preserve">Mikä on seuraavassa kysymyksessä olevan sanan "436" sanan part-of-speech tag: Kuinka moni osavaltio on nimennyt virallisen valtion symbolin, jonka symboli for kunnioitettiin Texasin senaatin päätöslauselmalla nro 436 77. lakiasäätävän elimen puolesta ?</w:t>
      </w:r>
    </w:p>
    <w:p>
      <w:r>
        <w:rPr>
          <w:b/>
        </w:rPr>
        <w:t xml:space="preserve">Tulos</w:t>
      </w:r>
    </w:p>
    <w:p>
      <w:r>
        <w:t xml:space="preserve">CD</w:t>
      </w:r>
    </w:p>
    <w:p>
      <w:r>
        <w:rPr>
          <w:b/>
        </w:rPr>
        <w:t xml:space="preserve">Esimerkki 4.877</w:t>
      </w:r>
    </w:p>
    <w:p>
      <w:r>
        <w:t xml:space="preserve">Mikä on seuraavassa kysymyksessä olevan sanan "an" puhekielinen tunniste: Minkä kaupungin pormestariehdokkaana oli urheilija, joka kilpaili urheilulajissa, jotka vaativat koko kehon käyttöä veden läpi liikkumiseen ?</w:t>
      </w:r>
    </w:p>
    <w:p>
      <w:r>
        <w:rPr>
          <w:b/>
        </w:rPr>
        <w:t xml:space="preserve">Tulos</w:t>
      </w:r>
    </w:p>
    <w:p>
      <w:r>
        <w:t xml:space="preserve">DT</w:t>
      </w:r>
    </w:p>
    <w:p>
      <w:r>
        <w:rPr>
          <w:b/>
        </w:rPr>
        <w:t xml:space="preserve">Esimerkki 4.878</w:t>
      </w:r>
    </w:p>
    <w:p>
      <w:r>
        <w:t xml:space="preserve">Mikä on seuraavassa kysymyksessä olevan sanan "the" sanan part-of-speech tag: Missä prefektuurissa syntyi pyöräilijä, joka voitti 2.2 UCI:n luokitteleman kilpailun, joka järjestettiin maassa, jossa asuu yli 68 miljoonaa ihmistä ?</w:t>
      </w:r>
    </w:p>
    <w:p>
      <w:r>
        <w:rPr>
          <w:b/>
        </w:rPr>
        <w:t xml:space="preserve">Tulos</w:t>
      </w:r>
    </w:p>
    <w:p>
      <w:r>
        <w:t xml:space="preserve">DT</w:t>
      </w:r>
    </w:p>
    <w:p>
      <w:r>
        <w:rPr>
          <w:b/>
        </w:rPr>
        <w:t xml:space="preserve">Esimerkki 4.879</w:t>
      </w:r>
    </w:p>
    <w:p>
      <w:r>
        <w:t xml:space="preserve">Mikä on sanan "of" sanan part-of-speech tag seuraavassa kysymyksessä: Kuinka monta pienempää kaupunkia on paikassa, jossa kaupunki on aivan metsän eteläpuolella ?</w:t>
      </w:r>
    </w:p>
    <w:p>
      <w:r>
        <w:rPr>
          <w:b/>
        </w:rPr>
        <w:t xml:space="preserve">Tulos</w:t>
      </w:r>
    </w:p>
    <w:p>
      <w:r>
        <w:t xml:space="preserve">IN</w:t>
      </w:r>
    </w:p>
    <w:p>
      <w:r>
        <w:rPr>
          <w:b/>
        </w:rPr>
        <w:t xml:space="preserve">Esimerkki 4.880</w:t>
      </w:r>
    </w:p>
    <w:p>
      <w:r>
        <w:t xml:space="preserve">Mikä on seuraavassa kysymyksessä olevan sanan "as" sanan part-of-speech tag: Kuinka monta yksityiskoulua on samassa naapurustossa kuin modernin viisiottelun ( juoksu ) suorituspaikka ?</w:t>
      </w:r>
    </w:p>
    <w:p>
      <w:r>
        <w:rPr>
          <w:b/>
        </w:rPr>
        <w:t xml:space="preserve">Tulos</w:t>
      </w:r>
    </w:p>
    <w:p>
      <w:r>
        <w:t xml:space="preserve">IN</w:t>
      </w:r>
    </w:p>
    <w:p>
      <w:r>
        <w:rPr>
          <w:b/>
        </w:rPr>
        <w:t xml:space="preserve">Esimerkki 4.881</w:t>
      </w:r>
    </w:p>
    <w:p>
      <w:r>
        <w:t xml:space="preserve">Mikä on sanan "body" sanan part-of-speech tag seuraavassa kysymyksessä: Mikä on Refsr - M kappaleesta, joka todennäköisesti koostuu hiilipitoisesta materiaalista ?</w:t>
      </w:r>
    </w:p>
    <w:p>
      <w:r>
        <w:rPr>
          <w:b/>
        </w:rPr>
        <w:t xml:space="preserve">Tulos</w:t>
      </w:r>
    </w:p>
    <w:p>
      <w:r>
        <w:t xml:space="preserve">NN</w:t>
      </w:r>
    </w:p>
    <w:p>
      <w:r>
        <w:rPr>
          <w:b/>
        </w:rPr>
        <w:t xml:space="preserve">Esimerkki 4.882</w:t>
      </w:r>
    </w:p>
    <w:p>
      <w:r>
        <w:t xml:space="preserve">Mikä on seuraavassa kysymyksessä olevan sanan "Miten" sanan part-of-speech tag: Kuinka monta neliökilometriä merialuetta on vuonna 1966 perustetussa merikansallispuistossa, johon kuuluu Ko Rawangin saari ?</w:t>
      </w:r>
    </w:p>
    <w:p>
      <w:r>
        <w:rPr>
          <w:b/>
        </w:rPr>
        <w:t xml:space="preserve">Tulos</w:t>
      </w:r>
    </w:p>
    <w:p>
      <w:r>
        <w:t xml:space="preserve">WRB</w:t>
      </w:r>
    </w:p>
    <w:p>
      <w:r>
        <w:rPr>
          <w:b/>
        </w:rPr>
        <w:t xml:space="preserve">Esimerkki 4.883</w:t>
      </w:r>
    </w:p>
    <w:p>
      <w:r>
        <w:t xml:space="preserve">Mikä on seuraavassa kysymyksessä olevan sanan "oli" sanan part-of-speech tag: Mikä on tapahtuman tila, joka oli ensimmäinen kerta, kun voittajajoukkue teki yli 40 pistettä ?</w:t>
      </w:r>
    </w:p>
    <w:p>
      <w:r>
        <w:rPr>
          <w:b/>
        </w:rPr>
        <w:t xml:space="preserve">Tulos</w:t>
      </w:r>
    </w:p>
    <w:p>
      <w:r>
        <w:t xml:space="preserve">VBD</w:t>
      </w:r>
    </w:p>
    <w:p>
      <w:r>
        <w:rPr>
          <w:b/>
        </w:rPr>
        <w:t xml:space="preserve">Esimerkki 4.884</w:t>
      </w:r>
    </w:p>
    <w:p>
      <w:r>
        <w:t xml:space="preserve">Mikä on sanan "Tirana" sanan part-of-speech tag seuraavassa kysymyksessä: Kuinka monta neliökilometriä on KF Tiranan kotimaan pinta-ala ?</w:t>
      </w:r>
    </w:p>
    <w:p>
      <w:r>
        <w:rPr>
          <w:b/>
        </w:rPr>
        <w:t xml:space="preserve">Tulos</w:t>
      </w:r>
    </w:p>
    <w:p>
      <w:r>
        <w:t xml:space="preserve">NNP</w:t>
      </w:r>
    </w:p>
    <w:p>
      <w:r>
        <w:rPr>
          <w:b/>
        </w:rPr>
        <w:t xml:space="preserve">Esimerkki 4.885</w:t>
      </w:r>
    </w:p>
    <w:p>
      <w:r>
        <w:t xml:space="preserve">Mikä on seuraavassa kysymyksessä olevan sanan "a" sanan part-of-speech tag: Mikä on sen tornin koordinaattiviite, joka sijaitsee kaupungissa, jossa on lentokenttä, jossa on kaksi käyttökelpoista kiitotietä ja kolmas on hylätty ?</w:t>
      </w:r>
    </w:p>
    <w:p>
      <w:r>
        <w:rPr>
          <w:b/>
        </w:rPr>
        <w:t xml:space="preserve">Tulos</w:t>
      </w:r>
    </w:p>
    <w:p>
      <w:r>
        <w:t xml:space="preserve">DT</w:t>
      </w:r>
    </w:p>
    <w:p>
      <w:r>
        <w:rPr>
          <w:b/>
        </w:rPr>
        <w:t xml:space="preserve">Esimerkki 4.886</w:t>
      </w:r>
    </w:p>
    <w:p>
      <w:r>
        <w:t xml:space="preserve">Mikä on sanan "single" part-of-speech tag seuraavassa kysymyksessä: Mistä Draken kappaleesta tuli hänen ensimmäinen listaykköseksi nouseva singlensä pääartistina ?</w:t>
      </w:r>
    </w:p>
    <w:p>
      <w:r>
        <w:rPr>
          <w:b/>
        </w:rPr>
        <w:t xml:space="preserve">Tulos</w:t>
      </w:r>
    </w:p>
    <w:p>
      <w:r>
        <w:t xml:space="preserve">JJ</w:t>
      </w:r>
    </w:p>
    <w:p>
      <w:r>
        <w:rPr>
          <w:b/>
        </w:rPr>
        <w:t xml:space="preserve">Esimerkki 4.887</w:t>
      </w:r>
    </w:p>
    <w:p>
      <w:r>
        <w:t xml:space="preserve">Mikä on seuraavassa kysymyksessä olevan sanan "on" sanan part-of-speech tag: Mille sijalle sijoittui joukkue, jonka pääkaupunki on Chengdu ?</w:t>
      </w:r>
    </w:p>
    <w:p>
      <w:r>
        <w:rPr>
          <w:b/>
        </w:rPr>
        <w:t xml:space="preserve">Tulos</w:t>
      </w:r>
    </w:p>
    <w:p>
      <w:r>
        <w:t xml:space="preserve">VBZ</w:t>
      </w:r>
    </w:p>
    <w:p>
      <w:r>
        <w:rPr>
          <w:b/>
        </w:rPr>
        <w:t xml:space="preserve">Esimerkki 4.888</w:t>
      </w:r>
    </w:p>
    <w:p>
      <w:r>
        <w:t xml:space="preserve">Mikä on sanan "of" sanan part-of-speech tag seuraavassa kysymyksessä: Mikä on New Yorkin yliopiston Tisch School of the Artsista valmistuneen vieraan lähetyspäivä?</w:t>
      </w:r>
    </w:p>
    <w:p>
      <w:r>
        <w:rPr>
          <w:b/>
        </w:rPr>
        <w:t xml:space="preserve">Tulos</w:t>
      </w:r>
    </w:p>
    <w:p>
      <w:r>
        <w:t xml:space="preserve">IN</w:t>
      </w:r>
    </w:p>
    <w:p>
      <w:r>
        <w:rPr>
          <w:b/>
        </w:rPr>
        <w:t xml:space="preserve">Esimerkki 4.889</w:t>
      </w:r>
    </w:p>
    <w:p>
      <w:r>
        <w:t xml:space="preserve">Mikä on seuraavassa kysymyksessä olevan sanan "on" sanan part-of-speech tag: Mikä on Gini-kerroin ( tulot asukasta kohti ), jonka alue rajoittuu pohjoisessa Antofagastaan ?</w:t>
      </w:r>
    </w:p>
    <w:p>
      <w:r>
        <w:rPr>
          <w:b/>
        </w:rPr>
        <w:t xml:space="preserve">Tulos</w:t>
      </w:r>
    </w:p>
    <w:p>
      <w:r>
        <w:t xml:space="preserve">VBZ</w:t>
      </w:r>
    </w:p>
    <w:p>
      <w:r>
        <w:rPr>
          <w:b/>
        </w:rPr>
        <w:t xml:space="preserve">Esimerkki 4.890</w:t>
      </w:r>
    </w:p>
    <w:p>
      <w:r>
        <w:t xml:space="preserve">Mikä on seuraavassa kysymyksessä olevan sanan "on" sanan part-of-speech tag: Korkeimman FM-taajuuden omaavan aseman omistaa yhtiö, joka vuoteen 2007 asti omisti radioasemia vain missä maakunnassa ?</w:t>
      </w:r>
    </w:p>
    <w:p>
      <w:r>
        <w:rPr>
          <w:b/>
        </w:rPr>
        <w:t xml:space="preserve">Tulos</w:t>
      </w:r>
    </w:p>
    <w:p>
      <w:r>
        <w:t xml:space="preserve">VBZ</w:t>
      </w:r>
    </w:p>
    <w:p>
      <w:r>
        <w:rPr>
          <w:b/>
        </w:rPr>
        <w:t xml:space="preserve">Esimerkki 4.891</w:t>
      </w:r>
    </w:p>
    <w:p>
      <w:r>
        <w:t xml:space="preserve">Mikä on seuraavassa kysymyksessä olevan sanan "kuka" sanan part-of-speech tag: Minkä elokuvan ohjaaja Die Konsequenz sai kaksi Oscar-palkintoa ?</w:t>
      </w:r>
    </w:p>
    <w:p>
      <w:r>
        <w:rPr>
          <w:b/>
        </w:rPr>
        <w:t xml:space="preserve">Tulos</w:t>
      </w:r>
    </w:p>
    <w:p>
      <w:r>
        <w:t xml:space="preserve">WP</w:t>
      </w:r>
    </w:p>
    <w:p>
      <w:r>
        <w:rPr>
          <w:b/>
        </w:rPr>
        <w:t xml:space="preserve">Esimerkki 4.892</w:t>
      </w:r>
    </w:p>
    <w:p>
      <w:r>
        <w:t xml:space="preserve">Mikä on seuraavassa kysymyksessä olevan sanan "an" sanan part-of-speech tag: Mikä on sen lentokoneen nimi, joka oli amfibiolentovene ja jota rakennettiin vain 58 kappaletta ?</w:t>
      </w:r>
    </w:p>
    <w:p>
      <w:r>
        <w:rPr>
          <w:b/>
        </w:rPr>
        <w:t xml:space="preserve">Tulos</w:t>
      </w:r>
    </w:p>
    <w:p>
      <w:r>
        <w:t xml:space="preserve">DT</w:t>
      </w:r>
    </w:p>
    <w:p>
      <w:r>
        <w:rPr>
          <w:b/>
        </w:rPr>
        <w:t xml:space="preserve">Esimerkki 4.893</w:t>
      </w:r>
    </w:p>
    <w:p>
      <w:r>
        <w:t xml:space="preserve">Mikä on seuraavassa kysymyksessä olevan sanan "johtaja" sanan part-of-speech tag: Tämän kahdesta teinistä, jotka kohtaavat oikean lohikäärmeen, kertovan elokuvan ohjaaja on valmistunut psykologiasta ?</w:t>
      </w:r>
    </w:p>
    <w:p>
      <w:r>
        <w:rPr>
          <w:b/>
        </w:rPr>
        <w:t xml:space="preserve">Tulos</w:t>
      </w:r>
    </w:p>
    <w:p>
      <w:r>
        <w:t xml:space="preserve">NN</w:t>
      </w:r>
    </w:p>
    <w:p>
      <w:r>
        <w:rPr>
          <w:b/>
        </w:rPr>
        <w:t xml:space="preserve">Esimerkki 4.894</w:t>
      </w:r>
    </w:p>
    <w:p>
      <w:r>
        <w:t xml:space="preserve">Mikä on seuraavassa kysymyksessä olevan sanan "from" sanan part-of-speech tag: Kuka on tämän LGA:n nykyinen pormestari, jonka esikaupunki sijaitsee 4 kilometrin päässä Gosfordin keskustasta?</w:t>
      </w:r>
    </w:p>
    <w:p>
      <w:r>
        <w:rPr>
          <w:b/>
        </w:rPr>
        <w:t xml:space="preserve">Tulos</w:t>
      </w:r>
    </w:p>
    <w:p>
      <w:r>
        <w:t xml:space="preserve">IN</w:t>
      </w:r>
    </w:p>
    <w:p>
      <w:r>
        <w:rPr>
          <w:b/>
        </w:rPr>
        <w:t xml:space="preserve">Esimerkki 4.895</w:t>
      </w:r>
    </w:p>
    <w:p>
      <w:r>
        <w:t xml:space="preserve">Mikä on seuraavassa kysymyksessä olevan sanan "että" sanan part-of-speech tag: Mikä napa alkaa sijainti lääkkeen sijainti, joka tunnetaan myös nimellä Serotoniini ?</w:t>
      </w:r>
    </w:p>
    <w:p>
      <w:r>
        <w:rPr>
          <w:b/>
        </w:rPr>
        <w:t xml:space="preserve">Tulos</w:t>
      </w:r>
    </w:p>
    <w:p>
      <w:r>
        <w:t xml:space="preserve">WDT</w:t>
      </w:r>
    </w:p>
    <w:p>
      <w:r>
        <w:rPr>
          <w:b/>
        </w:rPr>
        <w:t xml:space="preserve">Esimerkki 4.896</w:t>
      </w:r>
    </w:p>
    <w:p>
      <w:r>
        <w:t xml:space="preserve">Mikä on sanan "of" sanan part-of-speech tag seuraavassa kysymyksessä: Mikä on sen rautatien nimi, jonka rakentaja oli saksalainen veturivalmistaja ?</w:t>
      </w:r>
    </w:p>
    <w:p>
      <w:r>
        <w:rPr>
          <w:b/>
        </w:rPr>
        <w:t xml:space="preserve">Tulos</w:t>
      </w:r>
    </w:p>
    <w:p>
      <w:r>
        <w:t xml:space="preserve">IN</w:t>
      </w:r>
    </w:p>
    <w:p>
      <w:r>
        <w:rPr>
          <w:b/>
        </w:rPr>
        <w:t xml:space="preserve">Esimerkki 4.897</w:t>
      </w:r>
    </w:p>
    <w:p>
      <w:r>
        <w:t xml:space="preserve">Mikä on seuraavassa kysymyksessä olevan sanan "the" sanan part-of-speech tag: Mikä on sen materiaalin kidejärjestelmä, jota kullankaivajat tiettävästi käyttivät osissa Filippiinejä 1900-luvulla ?</w:t>
      </w:r>
    </w:p>
    <w:p>
      <w:r>
        <w:rPr>
          <w:b/>
        </w:rPr>
        <w:t xml:space="preserve">Tulos</w:t>
      </w:r>
    </w:p>
    <w:p>
      <w:r>
        <w:t xml:space="preserve">DT</w:t>
      </w:r>
    </w:p>
    <w:p>
      <w:r>
        <w:rPr>
          <w:b/>
        </w:rPr>
        <w:t xml:space="preserve">Esimerkki 4.898</w:t>
      </w:r>
    </w:p>
    <w:p>
      <w:r>
        <w:t xml:space="preserve">Mikä on seuraavassa kysymyksessä olevan sanan "miljoona" puhekielinen tunniste: Mikä on tämän 17,5 miljoonaa kirjaa sisältävän moskovalaisen rakennuksen suunnittelijan koko nimi ?</w:t>
      </w:r>
    </w:p>
    <w:p>
      <w:r>
        <w:rPr>
          <w:b/>
        </w:rPr>
        <w:t xml:space="preserve">Tulos</w:t>
      </w:r>
    </w:p>
    <w:p>
      <w:r>
        <w:t xml:space="preserve">CD</w:t>
      </w:r>
    </w:p>
    <w:p>
      <w:r>
        <w:rPr>
          <w:b/>
        </w:rPr>
        <w:t xml:space="preserve">Esimerkki 4.899</w:t>
      </w:r>
    </w:p>
    <w:p>
      <w:r>
        <w:t xml:space="preserve">Mikä on seuraavassa kysymyksessä olevan sanan "the" sanan part-of-speech tag: Mikä on kahdeksanneksi sijoittuneiden edustaman maan pinta-ala neliökilometreinä ?</w:t>
      </w:r>
    </w:p>
    <w:p>
      <w:r>
        <w:rPr>
          <w:b/>
        </w:rPr>
        <w:t xml:space="preserve">Tulos</w:t>
      </w:r>
    </w:p>
    <w:p>
      <w:r>
        <w:t xml:space="preserve">DT</w:t>
      </w:r>
    </w:p>
    <w:p>
      <w:r>
        <w:rPr>
          <w:b/>
        </w:rPr>
        <w:t xml:space="preserve">Esimerkki 4.900</w:t>
      </w:r>
    </w:p>
    <w:p>
      <w:r>
        <w:t xml:space="preserve">Mikä on sanan "of" sanan part-of-speech tag seuraavassa kysymyksessä: Mikä on sen joukkueen kaikkien aikojen pisteprosentti, joka hävisi Stanley Cup -finaalin välittömästi ennen Vancouver Canucksia ?</w:t>
      </w:r>
    </w:p>
    <w:p>
      <w:r>
        <w:rPr>
          <w:b/>
        </w:rPr>
        <w:t xml:space="preserve">Tulos</w:t>
      </w:r>
    </w:p>
    <w:p>
      <w:r>
        <w:t xml:space="preserve">IN</w:t>
      </w:r>
    </w:p>
    <w:p>
      <w:r>
        <w:rPr>
          <w:b/>
        </w:rPr>
        <w:t xml:space="preserve">Esimerkki 4.901</w:t>
      </w:r>
    </w:p>
    <w:p>
      <w:r>
        <w:t xml:space="preserve">Mikä on sanan "made" sanan part-of-speech tag seuraavassa kysymyksessä: Kenen kirja innoitti elokuvaa, joka tuotti 27 220 000 dollaria Kanadassa ?</w:t>
      </w:r>
    </w:p>
    <w:p>
      <w:r>
        <w:rPr>
          <w:b/>
        </w:rPr>
        <w:t xml:space="preserve">Tulos</w:t>
      </w:r>
    </w:p>
    <w:p>
      <w:r>
        <w:t xml:space="preserve">VBD</w:t>
      </w:r>
    </w:p>
    <w:p>
      <w:r>
        <w:rPr>
          <w:b/>
        </w:rPr>
        <w:t xml:space="preserve">Esimerkki 4.902</w:t>
      </w:r>
    </w:p>
    <w:p>
      <w:r>
        <w:t xml:space="preserve">Mikä on sanan "overall" part-of-speech tag seuraavassa kysymyksessä: Mikä oli 18. marraskuuta 1991 syntyneen pelaajan overall pick ?</w:t>
      </w:r>
    </w:p>
    <w:p>
      <w:r>
        <w:rPr>
          <w:b/>
        </w:rPr>
        <w:t xml:space="preserve">Tulos</w:t>
      </w:r>
    </w:p>
    <w:p>
      <w:r>
        <w:t xml:space="preserve">JJ</w:t>
      </w:r>
    </w:p>
    <w:p>
      <w:r>
        <w:rPr>
          <w:b/>
        </w:rPr>
        <w:t xml:space="preserve">Esimerkki 4.903</w:t>
      </w:r>
    </w:p>
    <w:p>
      <w:r>
        <w:t xml:space="preserve">Mikä on seuraavassa kysymyksessä olevan sanan "ensimmäinen" sanan part-of-speech tag: Mikä niistä kylistä, joista tuli osa Calgarysta 68 mailia koilliseen sijaitsevaa kaupunkia, liitettiin ensimmäisenä?</w:t>
      </w:r>
    </w:p>
    <w:p>
      <w:r>
        <w:rPr>
          <w:b/>
        </w:rPr>
        <w:t xml:space="preserve">Tulos</w:t>
      </w:r>
    </w:p>
    <w:p>
      <w:r>
        <w:t xml:space="preserve">RB</w:t>
      </w:r>
    </w:p>
    <w:p>
      <w:r>
        <w:rPr>
          <w:b/>
        </w:rPr>
        <w:t xml:space="preserve">Esimerkki 4.904</w:t>
      </w:r>
    </w:p>
    <w:p>
      <w:r>
        <w:t xml:space="preserve">Mikä on seuraavassa kysymyksessä olevan sanan "the" sanan part-of-speech tag: Olympiakisoissa NYU:n alumni kilpaili naisten 50 metrin vapaauintiviestissä ja oli minkä maan lipunkantaja kansojen paraatissa?</w:t>
      </w:r>
    </w:p>
    <w:p>
      <w:r>
        <w:rPr>
          <w:b/>
        </w:rPr>
        <w:t xml:space="preserve">Tulos</w:t>
      </w:r>
    </w:p>
    <w:p>
      <w:r>
        <w:t xml:space="preserve">DT</w:t>
      </w:r>
    </w:p>
    <w:p>
      <w:r>
        <w:rPr>
          <w:b/>
        </w:rPr>
        <w:t xml:space="preserve">Esimerkki 4.905</w:t>
      </w:r>
    </w:p>
    <w:p>
      <w:r>
        <w:t xml:space="preserve">Mikä on seuraavassa kysymyksessä olevan sanan "on" sanan part-of-speech tag: Kuinka monta tuntia päivässä on avoinna asema, joka sijaitsee kaupungissa, joka on menettänyt 45 asukasta vuosien 2010 - 2000 Yhdysvaltain väestönlaskennan välillä ja joka on yksi kolmesta historiallisesta paikasta, joiden päivämääräluettelo alkaa `` # 14000 '' ?</w:t>
      </w:r>
    </w:p>
    <w:p>
      <w:r>
        <w:rPr>
          <w:b/>
        </w:rPr>
        <w:t xml:space="preserve">Tulos</w:t>
      </w:r>
    </w:p>
    <w:p>
      <w:r>
        <w:t xml:space="preserve">VBZ</w:t>
      </w:r>
    </w:p>
    <w:p>
      <w:r>
        <w:rPr>
          <w:b/>
        </w:rPr>
        <w:t xml:space="preserve">Esimerkki 4.906</w:t>
      </w:r>
    </w:p>
    <w:p>
      <w:r>
        <w:t xml:space="preserve">Mikä on seuraavassa kysymyksessä olevan sanan "with" sanan part-of-speech tag: Mihin kahteen joukkueeseen liittyi urallaan pelaaja, jolla on toinen nimi Caleb ja joka oli M-asemassa vuoden 2000 MLS SuperDraftin aikaan ?</w:t>
      </w:r>
    </w:p>
    <w:p>
      <w:r>
        <w:rPr>
          <w:b/>
        </w:rPr>
        <w:t xml:space="preserve">Tulos</w:t>
      </w:r>
    </w:p>
    <w:p>
      <w:r>
        <w:t xml:space="preserve">IN</w:t>
      </w:r>
    </w:p>
    <w:p>
      <w:r>
        <w:rPr>
          <w:b/>
        </w:rPr>
        <w:t xml:space="preserve">Esimerkki 4.907</w:t>
      </w:r>
    </w:p>
    <w:p>
      <w:r>
        <w:t xml:space="preserve">Mikä on seuraavassa kysymyksessä olevan sanan "lämpötila" sanan part-of-speech tag: Alueella, jonka lämpötila on alhaisin, on huippu, joka sijoittuu minne vuorten luettelossa ?</w:t>
      </w:r>
    </w:p>
    <w:p>
      <w:r>
        <w:rPr>
          <w:b/>
        </w:rPr>
        <w:t xml:space="preserve">Tulos</w:t>
      </w:r>
    </w:p>
    <w:p>
      <w:r>
        <w:t xml:space="preserve">NN</w:t>
      </w:r>
    </w:p>
    <w:p>
      <w:r>
        <w:rPr>
          <w:b/>
        </w:rPr>
        <w:t xml:space="preserve">Esimerkki 4.908</w:t>
      </w:r>
    </w:p>
    <w:p>
      <w:r>
        <w:t xml:space="preserve">Mikä on seuraavassa kysymyksessä olevan sanan "hyvin" sanan part-of-speech tag: Minkä niminen on stadion, joka sijaitsee kaupungissa, joka tunnetaan hyvin kukoistavasta paikallisesta taide- ja käsityöläiskentästä ?</w:t>
      </w:r>
    </w:p>
    <w:p>
      <w:r>
        <w:rPr>
          <w:b/>
        </w:rPr>
        <w:t xml:space="preserve">Tulos</w:t>
      </w:r>
    </w:p>
    <w:p>
      <w:r>
        <w:t xml:space="preserve">RB</w:t>
      </w:r>
    </w:p>
    <w:p>
      <w:r>
        <w:rPr>
          <w:b/>
        </w:rPr>
        <w:t xml:space="preserve">Esimerkki 4.909</w:t>
      </w:r>
    </w:p>
    <w:p>
      <w:r>
        <w:t xml:space="preserve">Mikä on seuraavassa kysymyksessä olevan sanan "whose" sanan part-of-speech tag: Mikä on sen historiallisen paikan kaupunki tai kaupunki, jonka sijainti on 71 mailia ( 114 km ) pitkä ?</w:t>
      </w:r>
    </w:p>
    <w:p>
      <w:r>
        <w:rPr>
          <w:b/>
        </w:rPr>
        <w:t xml:space="preserve">Tulos</w:t>
      </w:r>
    </w:p>
    <w:p>
      <w:r>
        <w:t xml:space="preserve">WP$</w:t>
      </w:r>
    </w:p>
    <w:p>
      <w:r>
        <w:rPr>
          <w:b/>
        </w:rPr>
        <w:t xml:space="preserve">Esimerkki 4.910</w:t>
      </w:r>
    </w:p>
    <w:p>
      <w:r>
        <w:t xml:space="preserve">Mikä on sanan "in" sanan part-of-speech tag seuraavassa kysymyksessä: Mikä on Wärtsilän Turun telakalla Turussa vuonna 1968 rakennetun laivan operaattori ?</w:t>
      </w:r>
    </w:p>
    <w:p>
      <w:r>
        <w:rPr>
          <w:b/>
        </w:rPr>
        <w:t xml:space="preserve">Tulos</w:t>
      </w:r>
    </w:p>
    <w:p>
      <w:r>
        <w:t xml:space="preserve">IN</w:t>
      </w:r>
    </w:p>
    <w:p>
      <w:r>
        <w:rPr>
          <w:b/>
        </w:rPr>
        <w:t xml:space="preserve">Esimerkki 4.911</w:t>
      </w:r>
    </w:p>
    <w:p>
      <w:r>
        <w:t xml:space="preserve">Mikä on sanan "Henry" part-of-speech tag seuraavassa kysymyksessä: Mikä on Henry Creamerin ja Leonard Cohenin välillä sen elinikä, joka on syntynyt aikaisemmin ?</w:t>
      </w:r>
    </w:p>
    <w:p>
      <w:r>
        <w:rPr>
          <w:b/>
        </w:rPr>
        <w:t xml:space="preserve">Tulos</w:t>
      </w:r>
    </w:p>
    <w:p>
      <w:r>
        <w:t xml:space="preserve">NNP</w:t>
      </w:r>
    </w:p>
    <w:p>
      <w:r>
        <w:rPr>
          <w:b/>
        </w:rPr>
        <w:t xml:space="preserve">Esimerkki 4.912</w:t>
      </w:r>
    </w:p>
    <w:p>
      <w:r>
        <w:t xml:space="preserve">Mikä on sanan "Nolmoi" sanan part-of-speech tag seuraavassa kysymyksessä: Minkä niminen on mies, joka on syntynyt kaupungissa, joka tunnetaan myös nimellä Nolmoi ?</w:t>
      </w:r>
    </w:p>
    <w:p>
      <w:r>
        <w:rPr>
          <w:b/>
        </w:rPr>
        <w:t xml:space="preserve">Tulos</w:t>
      </w:r>
    </w:p>
    <w:p>
      <w:r>
        <w:t xml:space="preserve">NNP</w:t>
      </w:r>
    </w:p>
    <w:p>
      <w:r>
        <w:rPr>
          <w:b/>
        </w:rPr>
        <w:t xml:space="preserve">Esimerkki 4.913</w:t>
      </w:r>
    </w:p>
    <w:p>
      <w:r>
        <w:t xml:space="preserve">Mikä on sanan "maa" sanan part-of-speech tag seuraavassa kysymyksessä: Mikä 328 miljoonan asukkaan maa osallistui G7-huippukokoukseen ?</w:t>
      </w:r>
    </w:p>
    <w:p>
      <w:r>
        <w:rPr>
          <w:b/>
        </w:rPr>
        <w:t xml:space="preserve">Tulos</w:t>
      </w:r>
    </w:p>
    <w:p>
      <w:r>
        <w:t xml:space="preserve">NN</w:t>
      </w:r>
    </w:p>
    <w:p>
      <w:r>
        <w:rPr>
          <w:b/>
        </w:rPr>
        <w:t xml:space="preserve">Esimerkki 4.914</w:t>
      </w:r>
    </w:p>
    <w:p>
      <w:r>
        <w:t xml:space="preserve">Mikä on seuraavassa kysymyksessä olevan sanan "kaukana" sanan part-of-speech tag: Kuinka syvälle maahan Virginian eläin voi kaivautua ?</w:t>
      </w:r>
    </w:p>
    <w:p>
      <w:r>
        <w:rPr>
          <w:b/>
        </w:rPr>
        <w:t xml:space="preserve">Tulos</w:t>
      </w:r>
    </w:p>
    <w:p>
      <w:r>
        <w:t xml:space="preserve">RB</w:t>
      </w:r>
    </w:p>
    <w:p>
      <w:r>
        <w:rPr>
          <w:b/>
        </w:rPr>
        <w:t xml:space="preserve">Esimerkki 4.915</w:t>
      </w:r>
    </w:p>
    <w:p>
      <w:r>
        <w:t xml:space="preserve">Mikä on seuraavassa kysymyksessä olevan sanan "series" sanan part-of-speech tag: Kuka oli sen sarjan juontaja, jossa Jonathan Jackson näytteli jaksossa If a Tree Falls ?</w:t>
      </w:r>
    </w:p>
    <w:p>
      <w:r>
        <w:rPr>
          <w:b/>
        </w:rPr>
        <w:t xml:space="preserve">Tulos</w:t>
      </w:r>
    </w:p>
    <w:p>
      <w:r>
        <w:t xml:space="preserve">NN</w:t>
      </w:r>
    </w:p>
    <w:p>
      <w:r>
        <w:rPr>
          <w:b/>
        </w:rPr>
        <w:t xml:space="preserve">Esimerkki 4.916</w:t>
      </w:r>
    </w:p>
    <w:p>
      <w:r>
        <w:t xml:space="preserve">Mikä on seuraavassa kysymyksessä olevan sanan "from" sanan part-of-speech tag: Kuinka kaukana Reykjavikista on kaupunki, jossa sijaitsee Gryluvollurin stadion ?</w:t>
      </w:r>
    </w:p>
    <w:p>
      <w:r>
        <w:rPr>
          <w:b/>
        </w:rPr>
        <w:t xml:space="preserve">Tulos</w:t>
      </w:r>
    </w:p>
    <w:p>
      <w:r>
        <w:t xml:space="preserve">IN</w:t>
      </w:r>
    </w:p>
    <w:p>
      <w:r>
        <w:rPr>
          <w:b/>
        </w:rPr>
        <w:t xml:space="preserve">Esimerkki 4.917</w:t>
      </w:r>
    </w:p>
    <w:p>
      <w:r>
        <w:t xml:space="preserve">Mikä on seuraavassa kysymyksessä olevan sanan "Champagne" sanan part-of-speech tag: Missä kaupungissa Armagan Champagne Cellarsin omistama maamerkki sijaitsee ?</w:t>
      </w:r>
    </w:p>
    <w:p>
      <w:r>
        <w:rPr>
          <w:b/>
        </w:rPr>
        <w:t xml:space="preserve">Tulos</w:t>
      </w:r>
    </w:p>
    <w:p>
      <w:r>
        <w:t xml:space="preserve">NNP</w:t>
      </w:r>
    </w:p>
    <w:p>
      <w:r>
        <w:rPr>
          <w:b/>
        </w:rPr>
        <w:t xml:space="preserve">Esimerkki 4.918</w:t>
      </w:r>
    </w:p>
    <w:p>
      <w:r>
        <w:t xml:space="preserve">Mikä on seuraavassa kysymyksessä olevan sanan "Clement" sanan part-of-speech tag: Mikä on Christophe Clementin valmentaman hevosen isän nimi ?</w:t>
      </w:r>
    </w:p>
    <w:p>
      <w:r>
        <w:rPr>
          <w:b/>
        </w:rPr>
        <w:t xml:space="preserve">Tulos</w:t>
      </w:r>
    </w:p>
    <w:p>
      <w:r>
        <w:t xml:space="preserve">NNP</w:t>
      </w:r>
    </w:p>
    <w:p>
      <w:r>
        <w:rPr>
          <w:b/>
        </w:rPr>
        <w:t xml:space="preserve">Esimerkki 4.919</w:t>
      </w:r>
    </w:p>
    <w:p>
      <w:r>
        <w:t xml:space="preserve">Mikä on seuraavassa kysymyksessä olevan sanan "käytetty" sanan part-of-speech tag: Mikä televisiokanava käytti James Marstersin ensimmäistä äänikirjaa, jonka James Marsters kertoi tv-sarjan ensi-illassa ?</w:t>
      </w:r>
    </w:p>
    <w:p>
      <w:r>
        <w:rPr>
          <w:b/>
        </w:rPr>
        <w:t xml:space="preserve">Tulos</w:t>
      </w:r>
    </w:p>
    <w:p>
      <w:r>
        <w:t xml:space="preserve">VBD</w:t>
      </w:r>
    </w:p>
    <w:p>
      <w:r>
        <w:rPr>
          <w:b/>
        </w:rPr>
        <w:t xml:space="preserve">Esimerkki 4.920</w:t>
      </w:r>
    </w:p>
    <w:p>
      <w:r>
        <w:t xml:space="preserve">Mikä on sanan "lies" sanan part-of-speech tag seuraavassa kysymyksessä: Mikä meri sijaitsee Theopetran luolan sisältävän maan mantereen itäpuolella ?</w:t>
      </w:r>
    </w:p>
    <w:p>
      <w:r>
        <w:rPr>
          <w:b/>
        </w:rPr>
        <w:t xml:space="preserve">Tulos</w:t>
      </w:r>
    </w:p>
    <w:p>
      <w:r>
        <w:t xml:space="preserve">VBZ</w:t>
      </w:r>
    </w:p>
    <w:p>
      <w:r>
        <w:rPr>
          <w:b/>
        </w:rPr>
        <w:t xml:space="preserve">Esimerkki 4.921</w:t>
      </w:r>
    </w:p>
    <w:p>
      <w:r>
        <w:t xml:space="preserve">Mikä on seuraavassa kysymyksessä olevan sanan "the" sanan part-of-speech tag: Kuka oli ohjaaja vuonna 2001 ilmestyneessä elokuvassa, jossa Chris Klein näytteli Gilbert Noblea ?</w:t>
      </w:r>
    </w:p>
    <w:p>
      <w:r>
        <w:rPr>
          <w:b/>
        </w:rPr>
        <w:t xml:space="preserve">Tulos</w:t>
      </w:r>
    </w:p>
    <w:p>
      <w:r>
        <w:t xml:space="preserve">DT</w:t>
      </w:r>
    </w:p>
    <w:p>
      <w:r>
        <w:rPr>
          <w:b/>
        </w:rPr>
        <w:t xml:space="preserve">Esimerkki 4.922</w:t>
      </w:r>
    </w:p>
    <w:p>
      <w:r>
        <w:t xml:space="preserve">Mikä on seuraavassa kysymyksessä olevan sanan "2000" sanan part-of-speech tag: Vuonna 2000 , Sterling Cooperin mainostoimiston ympärillä pyörivän AMC-sarjan pääosanäyttelijä teki elokuvadebyyttinsä missä elokuvassa ?</w:t>
      </w:r>
    </w:p>
    <w:p>
      <w:r>
        <w:rPr>
          <w:b/>
        </w:rPr>
        <w:t xml:space="preserve">Tulos</w:t>
      </w:r>
    </w:p>
    <w:p>
      <w:r>
        <w:t xml:space="preserve">CD</w:t>
      </w:r>
    </w:p>
    <w:p>
      <w:r>
        <w:rPr>
          <w:b/>
        </w:rPr>
        <w:t xml:space="preserve">Esimerkki 4.923</w:t>
      </w:r>
    </w:p>
    <w:p>
      <w:r>
        <w:t xml:space="preserve">Mikä on sanan "myös" sanan part-of-speech tag seuraavassa kysymyksessä: Mikä on sen lajin tieteellinen nimi, jonka yleisnimi on myös sabaeus-apina tai callithrix-apina ?</w:t>
      </w:r>
    </w:p>
    <w:p>
      <w:r>
        <w:rPr>
          <w:b/>
        </w:rPr>
        <w:t xml:space="preserve">Tulos</w:t>
      </w:r>
    </w:p>
    <w:p>
      <w:r>
        <w:t xml:space="preserve">RB</w:t>
      </w:r>
    </w:p>
    <w:p>
      <w:r>
        <w:rPr>
          <w:b/>
        </w:rPr>
        <w:t xml:space="preserve">Esimerkki 4.924</w:t>
      </w:r>
    </w:p>
    <w:p>
      <w:r>
        <w:t xml:space="preserve">Mikä on seuraavassa kysymyksessä olevan sanan "valtatie" puhekielinen tunniste: Mikä on sen valtatien pituus, joka johtaa paikkaan, jonka asukasluku on 339 vuonna 2013 ?</w:t>
      </w:r>
    </w:p>
    <w:p>
      <w:r>
        <w:rPr>
          <w:b/>
        </w:rPr>
        <w:t xml:space="preserve">Tulos</w:t>
      </w:r>
    </w:p>
    <w:p>
      <w:r>
        <w:t xml:space="preserve">NN</w:t>
      </w:r>
    </w:p>
    <w:p>
      <w:r>
        <w:rPr>
          <w:b/>
        </w:rPr>
        <w:t xml:space="preserve">Esimerkki 4.925</w:t>
      </w:r>
    </w:p>
    <w:p>
      <w:r>
        <w:t xml:space="preserve">Mikä on seuraavassa kysymyksessä olevan sanan "the" sanan part-of-speech tag: Eniten kausia pelanneen joukkueen , kuinka monta päivää postseason-turnaus kesti finaalien aikana ?</w:t>
      </w:r>
    </w:p>
    <w:p>
      <w:r>
        <w:rPr>
          <w:b/>
        </w:rPr>
        <w:t xml:space="preserve">Tulos</w:t>
      </w:r>
    </w:p>
    <w:p>
      <w:r>
        <w:t xml:space="preserve">DT</w:t>
      </w:r>
    </w:p>
    <w:p>
      <w:r>
        <w:rPr>
          <w:b/>
        </w:rPr>
        <w:t xml:space="preserve">Esimerkki 4.926</w:t>
      </w:r>
    </w:p>
    <w:p>
      <w:r>
        <w:t xml:space="preserve">Mikä on seuraavassa kysymyksessä olevan sanan "the" sanan part-of-speech tag: ____ maailman rikkaimmaksi ihmiseksi vuonna 2014. ?</w:t>
      </w:r>
    </w:p>
    <w:p>
      <w:r>
        <w:rPr>
          <w:b/>
        </w:rPr>
        <w:t xml:space="preserve">Tulos</w:t>
      </w:r>
    </w:p>
    <w:p>
      <w:r>
        <w:t xml:space="preserve">DT</w:t>
      </w:r>
    </w:p>
    <w:p>
      <w:r>
        <w:rPr>
          <w:b/>
        </w:rPr>
        <w:t xml:space="preserve">Esimerkki 4.927</w:t>
      </w:r>
    </w:p>
    <w:p>
      <w:r>
        <w:t xml:space="preserve">Mikä on sanan "of" sanan part-of-speech tag seuraavassa kysymyksessä: Kuinka monta ennätysvuotta oli pelaajalla, joka oli aikakautensa suurimpia lyöjiä ?</w:t>
      </w:r>
    </w:p>
    <w:p>
      <w:r>
        <w:rPr>
          <w:b/>
        </w:rPr>
        <w:t xml:space="preserve">Tulos</w:t>
      </w:r>
    </w:p>
    <w:p>
      <w:r>
        <w:t xml:space="preserve">IN</w:t>
      </w:r>
    </w:p>
    <w:p>
      <w:r>
        <w:rPr>
          <w:b/>
        </w:rPr>
        <w:t xml:space="preserve">Esimerkki 4.928</w:t>
      </w:r>
    </w:p>
    <w:p>
      <w:r>
        <w:t xml:space="preserve">Mikä on seuraavassa kysymyksessä olevan sanan "position" part-of-speech tag: Mikä on sen pelaajan asema, joka siirtyi yhteen Koillis-Brasilian alueen perinteikkäimmistä seuroista ?</w:t>
      </w:r>
    </w:p>
    <w:p>
      <w:r>
        <w:rPr>
          <w:b/>
        </w:rPr>
        <w:t xml:space="preserve">Tulos</w:t>
      </w:r>
    </w:p>
    <w:p>
      <w:r>
        <w:t xml:space="preserve">NN</w:t>
      </w:r>
    </w:p>
    <w:p>
      <w:r>
        <w:rPr>
          <w:b/>
        </w:rPr>
        <w:t xml:space="preserve">Esimerkki 4.929</w:t>
      </w:r>
    </w:p>
    <w:p>
      <w:r>
        <w:t xml:space="preserve">Mikä on seuraavassa kysymyksessä olevan sanan "Mitä" sanan part-of-speech tag: Mikä oli 25. tammikuuta 1921 perustetun joukkueen tulos vuonna 2009 ?</w:t>
      </w:r>
    </w:p>
    <w:p>
      <w:r>
        <w:rPr>
          <w:b/>
        </w:rPr>
        <w:t xml:space="preserve">Tulos</w:t>
      </w:r>
    </w:p>
    <w:p>
      <w:r>
        <w:t xml:space="preserve">WP</w:t>
      </w:r>
    </w:p>
    <w:p>
      <w:r>
        <w:rPr>
          <w:b/>
        </w:rPr>
        <w:t xml:space="preserve">Esimerkki 4.930</w:t>
      </w:r>
    </w:p>
    <w:p>
      <w:r>
        <w:t xml:space="preserve">Mikä on sanan "in" sanan part-of-speech tag seuraavassa kysymyksessä: Mikä stadion sijaitsee Argentiinan kahdestoista suurimmassa kaupungissa ?</w:t>
      </w:r>
    </w:p>
    <w:p>
      <w:r>
        <w:rPr>
          <w:b/>
        </w:rPr>
        <w:t xml:space="preserve">Tulos</w:t>
      </w:r>
    </w:p>
    <w:p>
      <w:r>
        <w:t xml:space="preserve">IN</w:t>
      </w:r>
    </w:p>
    <w:p>
      <w:r>
        <w:rPr>
          <w:b/>
        </w:rPr>
        <w:t xml:space="preserve">Esimerkki 4.931</w:t>
      </w:r>
    </w:p>
    <w:p>
      <w:r>
        <w:t xml:space="preserve">Mikä on seuraavassa kysymyksessä olevan sanan "the" sanan part-of-speech tag: Minkä joen lähellä on kaupunki, jossa sijaitsee Perak Stadium ?</w:t>
      </w:r>
    </w:p>
    <w:p>
      <w:r>
        <w:rPr>
          <w:b/>
        </w:rPr>
        <w:t xml:space="preserve">Tulos</w:t>
      </w:r>
    </w:p>
    <w:p>
      <w:r>
        <w:t xml:space="preserve">DT</w:t>
      </w:r>
    </w:p>
    <w:p>
      <w:r>
        <w:rPr>
          <w:b/>
        </w:rPr>
        <w:t xml:space="preserve">Esimerkki 4.932</w:t>
      </w:r>
    </w:p>
    <w:p>
      <w:r>
        <w:t xml:space="preserve">Mikä on seuraavassa kysymyksessä olevan sanan "many" sanan part-of-speech tag: Kuinka monta kilometriä on Marina Lopezin kotimaan ranta ?</w:t>
      </w:r>
    </w:p>
    <w:p>
      <w:r>
        <w:rPr>
          <w:b/>
        </w:rPr>
        <w:t xml:space="preserve">Tulos</w:t>
      </w:r>
    </w:p>
    <w:p>
      <w:r>
        <w:t xml:space="preserve">JJ</w:t>
      </w:r>
    </w:p>
    <w:p>
      <w:r>
        <w:rPr>
          <w:b/>
        </w:rPr>
        <w:t xml:space="preserve">Esimerkki 4.933</w:t>
      </w:r>
    </w:p>
    <w:p>
      <w:r>
        <w:t xml:space="preserve">Mikä on seuraavassa kysymyksessä olevan sanan "vain" sanan part-of-speech tag: Mikä maa jakaa ainoan rajansa Ranskan kanssa Länsi-Intian Ranskan alueella, jonka pinta-ala on 53,2 neliökilometriä ja jossa on kunta, jonka nimi on yhdysmerkki ?</w:t>
      </w:r>
    </w:p>
    <w:p>
      <w:r>
        <w:rPr>
          <w:b/>
        </w:rPr>
        <w:t xml:space="preserve">Tulos</w:t>
      </w:r>
    </w:p>
    <w:p>
      <w:r>
        <w:t xml:space="preserve">JJ</w:t>
      </w:r>
    </w:p>
    <w:p>
      <w:r>
        <w:rPr>
          <w:b/>
        </w:rPr>
        <w:t xml:space="preserve">Esimerkki 4.934</w:t>
      </w:r>
    </w:p>
    <w:p>
      <w:r>
        <w:t xml:space="preserve">Mikä on sanan "U.S." sanan part-of-speech tag seuraavassa kysymyksessä: Kuka on Yhdysvaltain 66. suurimmassa kaupungissa sijaitsevan koulun joukkueen valmentaja?</w:t>
      </w:r>
    </w:p>
    <w:p>
      <w:r>
        <w:rPr>
          <w:b/>
        </w:rPr>
        <w:t xml:space="preserve">Tulos</w:t>
      </w:r>
    </w:p>
    <w:p>
      <w:r>
        <w:t xml:space="preserve">NNP</w:t>
      </w:r>
    </w:p>
    <w:p>
      <w:r>
        <w:rPr>
          <w:b/>
        </w:rPr>
        <w:t xml:space="preserve">Esimerkki 4.935</w:t>
      </w:r>
    </w:p>
    <w:p>
      <w:r>
        <w:t xml:space="preserve">Mikä on seuraavassa kysymyksessä olevan sanan "kansallinen" sanan part-of-speech tag: Millä pelipaikalla Malesian maajoukkueeseen vuoden 2010 AFF Suzuki Cupiin kutsuttu pelaaja pelasi ?</w:t>
      </w:r>
    </w:p>
    <w:p>
      <w:r>
        <w:rPr>
          <w:b/>
        </w:rPr>
        <w:t xml:space="preserve">Tulos</w:t>
      </w:r>
    </w:p>
    <w:p>
      <w:r>
        <w:t xml:space="preserve">JJ</w:t>
      </w:r>
    </w:p>
    <w:p>
      <w:r>
        <w:rPr>
          <w:b/>
        </w:rPr>
        <w:t xml:space="preserve">Esimerkki 4.936</w:t>
      </w:r>
    </w:p>
    <w:p>
      <w:r>
        <w:t xml:space="preserve">Mikä on seuraavassa kysymyksessä olevan sanan "kuka" sanan part-of-speech tag: Minkä järjestön hyvän tahdon lähettiläs on juoksija, joka juoksi Pariisissa 10 000 metrin juoksun aikaan 30.04,18 ?</w:t>
      </w:r>
    </w:p>
    <w:p>
      <w:r>
        <w:rPr>
          <w:b/>
        </w:rPr>
        <w:t xml:space="preserve">Tulos</w:t>
      </w:r>
    </w:p>
    <w:p>
      <w:r>
        <w:t xml:space="preserve">WP</w:t>
      </w:r>
    </w:p>
    <w:p>
      <w:r>
        <w:rPr>
          <w:b/>
        </w:rPr>
        <w:t xml:space="preserve">Esimerkki 4.937</w:t>
      </w:r>
    </w:p>
    <w:p>
      <w:r>
        <w:t xml:space="preserve">Mikä on sanan "held" sanan part-of-speech tag seuraavassa kysymyksessä: Missä kaupungissa järjestetään olympialaisten curling-urheilukilpailu, joka tunnetaan puhekielessä nimellä `` vesikuutio '' ?</w:t>
      </w:r>
    </w:p>
    <w:p>
      <w:r>
        <w:rPr>
          <w:b/>
        </w:rPr>
        <w:t xml:space="preserve">Tulos</w:t>
      </w:r>
    </w:p>
    <w:p>
      <w:r>
        <w:t xml:space="preserve">VBN</w:t>
      </w:r>
    </w:p>
    <w:p>
      <w:r>
        <w:rPr>
          <w:b/>
        </w:rPr>
        <w:t xml:space="preserve">Esimerkki 4.938</w:t>
      </w:r>
    </w:p>
    <w:p>
      <w:r>
        <w:t xml:space="preserve">Mikä on seuraavassa kysymyksessä olevan sanan "with" sanan part-of-speech tag: Minkä arkkitehtuurin elementtejä on käytetty Ellendalen vanhimmassa rakennuksessa ?</w:t>
      </w:r>
    </w:p>
    <w:p>
      <w:r>
        <w:rPr>
          <w:b/>
        </w:rPr>
        <w:t xml:space="preserve">Tulos</w:t>
      </w:r>
    </w:p>
    <w:p>
      <w:r>
        <w:t xml:space="preserve">IN</w:t>
      </w:r>
    </w:p>
    <w:p>
      <w:r>
        <w:rPr>
          <w:b/>
        </w:rPr>
        <w:t xml:space="preserve">Esimerkki 4.939</w:t>
      </w:r>
    </w:p>
    <w:p>
      <w:r>
        <w:t xml:space="preserve">Mikä on seuraavassa kysymyksessä olevan sanan "graduate" sanan part-of-speech tag: Missä kuussa syntyi varhaisin valmistunut henkilö ?</w:t>
      </w:r>
    </w:p>
    <w:p>
      <w:r>
        <w:rPr>
          <w:b/>
        </w:rPr>
        <w:t xml:space="preserve">Tulos</w:t>
      </w:r>
    </w:p>
    <w:p>
      <w:r>
        <w:t xml:space="preserve">VB</w:t>
      </w:r>
    </w:p>
    <w:p>
      <w:r>
        <w:rPr>
          <w:b/>
        </w:rPr>
        <w:t xml:space="preserve">Esimerkki 4.940</w:t>
      </w:r>
    </w:p>
    <w:p>
      <w:r>
        <w:t xml:space="preserve">Mikä on seuraavassa kysymyksessä olevan sanan "graduate" sanan part-of-speech tag: Mikä on vuonna 2005 Pensacolan lukiosta valmistuneen syntymäaika ?</w:t>
      </w:r>
    </w:p>
    <w:p>
      <w:r>
        <w:rPr>
          <w:b/>
        </w:rPr>
        <w:t xml:space="preserve">Tulos</w:t>
      </w:r>
    </w:p>
    <w:p>
      <w:r>
        <w:t xml:space="preserve">NN</w:t>
      </w:r>
    </w:p>
    <w:p>
      <w:r>
        <w:rPr>
          <w:b/>
        </w:rPr>
        <w:t xml:space="preserve">Esimerkki 4.941</w:t>
      </w:r>
    </w:p>
    <w:p>
      <w:r>
        <w:t xml:space="preserve">Mikä on seuraavassa kysymyksessä olevan sanan "service" sanan part-of-speech tag: Mikä laivasto on maailman toiseksi suurin laivasto vetoisuudeltaan, ja sillä on kaksi lentotukialusta käytössä ?</w:t>
      </w:r>
    </w:p>
    <w:p>
      <w:r>
        <w:rPr>
          <w:b/>
        </w:rPr>
        <w:t xml:space="preserve">Tulos</w:t>
      </w:r>
    </w:p>
    <w:p>
      <w:r>
        <w:t xml:space="preserve">NN</w:t>
      </w:r>
    </w:p>
    <w:p>
      <w:r>
        <w:rPr>
          <w:b/>
        </w:rPr>
        <w:t xml:space="preserve">Esimerkki 4.942</w:t>
      </w:r>
    </w:p>
    <w:p>
      <w:r>
        <w:t xml:space="preserve">Mikä on sanan "kuoli" sanan part-of-speech tag seuraavassa kysymyksessä: Kuka painiurheilija kuoli viimeksi ?</w:t>
      </w:r>
    </w:p>
    <w:p>
      <w:r>
        <w:rPr>
          <w:b/>
        </w:rPr>
        <w:t xml:space="preserve">Tulos</w:t>
      </w:r>
    </w:p>
    <w:p>
      <w:r>
        <w:t xml:space="preserve">VBD</w:t>
      </w:r>
    </w:p>
    <w:p>
      <w:r>
        <w:rPr>
          <w:b/>
        </w:rPr>
        <w:t xml:space="preserve">Esimerkki 4.943</w:t>
      </w:r>
    </w:p>
    <w:p>
      <w:r>
        <w:t xml:space="preserve">Mikä on seuraavassa kysymyksessä olevan sanan "on" sanan part-of-speech tag: Kuinka monta oppilasta on kirjoilla koulussa, jonka perustamispäivä on huhtikuu 1978 ?</w:t>
      </w:r>
    </w:p>
    <w:p>
      <w:r>
        <w:rPr>
          <w:b/>
        </w:rPr>
        <w:t xml:space="preserve">Tulos</w:t>
      </w:r>
    </w:p>
    <w:p>
      <w:r>
        <w:t xml:space="preserve">VBZ</w:t>
      </w:r>
    </w:p>
    <w:p>
      <w:r>
        <w:rPr>
          <w:b/>
        </w:rPr>
        <w:t xml:space="preserve">Esimerkki 4.944</w:t>
      </w:r>
    </w:p>
    <w:p>
      <w:r>
        <w:t xml:space="preserve">Mikä on seuraavassa kysymyksessä esiintyvän sanan "skaters" part-of-speech tag: Minkä sijan on luistelijat, joiden maan pääkaupunki ja suurin kaupunki on Tashkent ?</w:t>
      </w:r>
    </w:p>
    <w:p>
      <w:r>
        <w:rPr>
          <w:b/>
        </w:rPr>
        <w:t xml:space="preserve">Tulos</w:t>
      </w:r>
    </w:p>
    <w:p>
      <w:r>
        <w:t xml:space="preserve">NNS</w:t>
      </w:r>
    </w:p>
    <w:p>
      <w:r>
        <w:rPr>
          <w:b/>
        </w:rPr>
        <w:t xml:space="preserve">Esimerkki 4.945</w:t>
      </w:r>
    </w:p>
    <w:p>
      <w:r>
        <w:t xml:space="preserve">Mikä on seuraavassa kysymyksessä olevan sanan "Where" sanan part-of-speech tag: Missä Hornets-pelaaja kävi yliopistoa ?</w:t>
      </w:r>
    </w:p>
    <w:p>
      <w:r>
        <w:rPr>
          <w:b/>
        </w:rPr>
        <w:t xml:space="preserve">Tulos</w:t>
      </w:r>
    </w:p>
    <w:p>
      <w:r>
        <w:t xml:space="preserve">WRB</w:t>
      </w:r>
    </w:p>
    <w:p>
      <w:r>
        <w:rPr>
          <w:b/>
        </w:rPr>
        <w:t xml:space="preserve">Esimerkki 4.946</w:t>
      </w:r>
    </w:p>
    <w:p>
      <w:r>
        <w:t xml:space="preserve">Mikä on seuraavassa kysymyksessä olevan sanan "kuningas" sanan part-of-speech tag: Kuinka paljon rahaa dollareina voitti pelaaja, jonka lempinimi on The King ?</w:t>
      </w:r>
    </w:p>
    <w:p>
      <w:r>
        <w:rPr>
          <w:b/>
        </w:rPr>
        <w:t xml:space="preserve">Tulos</w:t>
      </w:r>
    </w:p>
    <w:p>
      <w:r>
        <w:t xml:space="preserve">NNP</w:t>
      </w:r>
    </w:p>
    <w:p>
      <w:r>
        <w:rPr>
          <w:b/>
        </w:rPr>
        <w:t xml:space="preserve">Esimerkki 4.947</w:t>
      </w:r>
    </w:p>
    <w:p>
      <w:r>
        <w:t xml:space="preserve">Mikä on seuraavassa kysymyksessä olevan sanan "the" sanan part-of-speech tag: Lave Cross oli Runner ( s ) -up vuonna , jolloin New York Giants voitti minkä joukkueen voittaakseen World Seriesin ?</w:t>
      </w:r>
    </w:p>
    <w:p>
      <w:r>
        <w:rPr>
          <w:b/>
        </w:rPr>
        <w:t xml:space="preserve">Tulos</w:t>
      </w:r>
    </w:p>
    <w:p>
      <w:r>
        <w:t xml:space="preserve">DT</w:t>
      </w:r>
    </w:p>
    <w:p>
      <w:r>
        <w:rPr>
          <w:b/>
        </w:rPr>
        <w:t xml:space="preserve">Esimerkki 4.948</w:t>
      </w:r>
    </w:p>
    <w:p>
      <w:r>
        <w:t xml:space="preserve">Mikä on seuraavassa kysymyksessä esiintyvän sanan "näyttelijä" sanan part-of-speech tag: Milloin Stan Gablea näyttelevän näyttelijän juontaman jakson nuorin vieras on syntynyt ?</w:t>
      </w:r>
    </w:p>
    <w:p>
      <w:r>
        <w:rPr>
          <w:b/>
        </w:rPr>
        <w:t xml:space="preserve">Tulos</w:t>
      </w:r>
    </w:p>
    <w:p>
      <w:r>
        <w:t xml:space="preserve">NN</w:t>
      </w:r>
    </w:p>
    <w:p>
      <w:r>
        <w:rPr>
          <w:b/>
        </w:rPr>
        <w:t xml:space="preserve">Esimerkki 4.949</w:t>
      </w:r>
    </w:p>
    <w:p>
      <w:r>
        <w:t xml:space="preserve">Mikä on seuraavassa kysymyksessä olevan sanan "the" sanan part-of-speech tag: Mihin kaupunkiin Rosa von Praunheimin ohjaama elokuva sijoittuu ?</w:t>
      </w:r>
    </w:p>
    <w:p>
      <w:r>
        <w:rPr>
          <w:b/>
        </w:rPr>
        <w:t xml:space="preserve">Tulos</w:t>
      </w:r>
    </w:p>
    <w:p>
      <w:r>
        <w:t xml:space="preserve">DT</w:t>
      </w:r>
    </w:p>
    <w:p>
      <w:r>
        <w:rPr>
          <w:b/>
        </w:rPr>
        <w:t xml:space="preserve">Esimerkki 4.950</w:t>
      </w:r>
    </w:p>
    <w:p>
      <w:r>
        <w:t xml:space="preserve">Mikä on seuraavassa kysymyksessä esiintyvän sanan "joka" sanan part-of-speech tag: Milloin sarjan, jossa Jeanne Cooper esitti Katherine Chancelloria, jakson pituus kasvoi yhteen tuntiin ?</w:t>
      </w:r>
    </w:p>
    <w:p>
      <w:r>
        <w:rPr>
          <w:b/>
        </w:rPr>
        <w:t xml:space="preserve">Tulos</w:t>
      </w:r>
    </w:p>
    <w:p>
      <w:r>
        <w:t xml:space="preserve">WDT</w:t>
      </w:r>
    </w:p>
    <w:p>
      <w:r>
        <w:rPr>
          <w:b/>
        </w:rPr>
        <w:t xml:space="preserve">Esimerkki 4.951</w:t>
      </w:r>
    </w:p>
    <w:p>
      <w:r>
        <w:t xml:space="preserve">Mikä on sanan "of" sanan part-of-speech tag seuraavassa kysymyksessä: Mikä on sen luokan vuosiluokka, jonka oppilaat työskentelevät samassa koulussa, jonka he ovat käyneet ?</w:t>
      </w:r>
    </w:p>
    <w:p>
      <w:r>
        <w:rPr>
          <w:b/>
        </w:rPr>
        <w:t xml:space="preserve">Tulos</w:t>
      </w:r>
    </w:p>
    <w:p>
      <w:r>
        <w:t xml:space="preserve">IN</w:t>
      </w:r>
    </w:p>
    <w:p>
      <w:r>
        <w:rPr>
          <w:b/>
        </w:rPr>
        <w:t xml:space="preserve">Esimerkki 4.952</w:t>
      </w:r>
    </w:p>
    <w:p>
      <w:r>
        <w:t xml:space="preserve">Mikä on seuraavassa kysymyksessä olevan sanan "created" sanan part-of-speech tag: Mikä on sen aseen alkuperämaa, jonka on luonut mies, jota pidettiin yhtenä Ranskan taitavimmista perustajista ?</w:t>
      </w:r>
    </w:p>
    <w:p>
      <w:r>
        <w:rPr>
          <w:b/>
        </w:rPr>
        <w:t xml:space="preserve">Tulos</w:t>
      </w:r>
    </w:p>
    <w:p>
      <w:r>
        <w:t xml:space="preserve">VBN</w:t>
      </w:r>
    </w:p>
    <w:p>
      <w:r>
        <w:rPr>
          <w:b/>
        </w:rPr>
        <w:t xml:space="preserve">Esimerkki 4.953</w:t>
      </w:r>
    </w:p>
    <w:p>
      <w:r>
        <w:t xml:space="preserve">Mikä on seuraavassa kysymyksessä olevan sanan "(" sanan part-of-speech tag: Kuka on herttua, jolla on siteet kartanoon, joka koostuu 18 433 hehtaarin ( 45 550 eekkerin ) maatiloista ?</w:t>
      </w:r>
    </w:p>
    <w:p>
      <w:r>
        <w:rPr>
          <w:b/>
        </w:rPr>
        <w:t xml:space="preserve">Tulos</w:t>
      </w:r>
    </w:p>
    <w:p>
      <w:r>
        <w:t xml:space="preserve">(</w:t>
      </w:r>
    </w:p>
    <w:p>
      <w:r>
        <w:rPr>
          <w:b/>
        </w:rPr>
        <w:t xml:space="preserve">Esimerkki 4.954</w:t>
      </w:r>
    </w:p>
    <w:p>
      <w:r>
        <w:t xml:space="preserve">Mikä on sanan "of" sanan part-of-speech tag seuraavassa kysymyksessä: Mikä on kuvaus esineestä, jonka nykyinen sijaintipaikka on Shenyangissa sijaitseva merkittävä historian ja kuvataiteen museo ?</w:t>
      </w:r>
    </w:p>
    <w:p>
      <w:r>
        <w:rPr>
          <w:b/>
        </w:rPr>
        <w:t xml:space="preserve">Tulos</w:t>
      </w:r>
    </w:p>
    <w:p>
      <w:r>
        <w:t xml:space="preserve">IN</w:t>
      </w:r>
    </w:p>
    <w:p>
      <w:r>
        <w:rPr>
          <w:b/>
        </w:rPr>
        <w:t xml:space="preserve">Esimerkki 4.955</w:t>
      </w:r>
    </w:p>
    <w:p>
      <w:r>
        <w:t xml:space="preserve">Mikä on seuraavassa kysymyksessä olevan sanan "the" sanan part-of-speech tag: Missä kuussa vuoden 1963 amerikkalaisen vuoden hevosen valmentaja on syntynyt ?</w:t>
      </w:r>
    </w:p>
    <w:p>
      <w:r>
        <w:rPr>
          <w:b/>
        </w:rPr>
        <w:t xml:space="preserve">Tulos</w:t>
      </w:r>
    </w:p>
    <w:p>
      <w:r>
        <w:t xml:space="preserve">DT</w:t>
      </w:r>
    </w:p>
    <w:p>
      <w:r>
        <w:rPr>
          <w:b/>
        </w:rPr>
        <w:t xml:space="preserve">Esimerkki 4.956</w:t>
      </w:r>
    </w:p>
    <w:p>
      <w:r>
        <w:t xml:space="preserve">Mikä on seuraavassa kysymyksessä olevan sanan "saw" sanan part-of-speech tag: Millä näyttämöllä nähtiin ensiesitys näytelmästä, jossa Lindsay Duncan näytteli Lucya vuonna 1976 ?</w:t>
      </w:r>
    </w:p>
    <w:p>
      <w:r>
        <w:rPr>
          <w:b/>
        </w:rPr>
        <w:t xml:space="preserve">Tulos</w:t>
      </w:r>
    </w:p>
    <w:p>
      <w:r>
        <w:t xml:space="preserve">VBD</w:t>
      </w:r>
    </w:p>
    <w:p>
      <w:r>
        <w:rPr>
          <w:b/>
        </w:rPr>
        <w:t xml:space="preserve">Esimerkki 4.957</w:t>
      </w:r>
    </w:p>
    <w:p>
      <w:r>
        <w:t xml:space="preserve">Mikä on seuraavassa kysymyksessä olevan sanan "professional" sanan part-of-speech tag: Mikä on sen oppilaitoksen sijaintipaikka, joka on järjestetty viiteen korkeakouluun ja seitsemään ammatilliseen oppilaitokseen ?</w:t>
      </w:r>
    </w:p>
    <w:p>
      <w:r>
        <w:rPr>
          <w:b/>
        </w:rPr>
        <w:t xml:space="preserve">Tulos</w:t>
      </w:r>
    </w:p>
    <w:p>
      <w:r>
        <w:t xml:space="preserve">JJ</w:t>
      </w:r>
    </w:p>
    <w:p>
      <w:r>
        <w:rPr>
          <w:b/>
        </w:rPr>
        <w:t xml:space="preserve">Esimerkki 4.958</w:t>
      </w:r>
    </w:p>
    <w:p>
      <w:r>
        <w:t xml:space="preserve">Mikä on seuraavassa kysymyksessä olevan sanan "on" sanan part-of-speech tag: Mikä on hiljattain satavuotisjuhlavuottaan 1917-2017 viettäneen seuran kotikenttä ?</w:t>
      </w:r>
    </w:p>
    <w:p>
      <w:r>
        <w:rPr>
          <w:b/>
        </w:rPr>
        <w:t xml:space="preserve">Tulos</w:t>
      </w:r>
    </w:p>
    <w:p>
      <w:r>
        <w:t xml:space="preserve">VBZ</w:t>
      </w:r>
    </w:p>
    <w:p>
      <w:r>
        <w:rPr>
          <w:b/>
        </w:rPr>
        <w:t xml:space="preserve">Esimerkki 4.959</w:t>
      </w:r>
    </w:p>
    <w:p>
      <w:r>
        <w:t xml:space="preserve">Mikä on seuraavassa kysymyksessä olevan sanan "ja" sanan part-of-speech tag: Mikä on kuninkaallisten ilmavoimien ( RAF ) ja monien muiden operaattoreiden ensisijaisena koulukoneena käyttämän lentokoneen alkuperämaa ?</w:t>
      </w:r>
    </w:p>
    <w:p>
      <w:r>
        <w:rPr>
          <w:b/>
        </w:rPr>
        <w:t xml:space="preserve">Tulos</w:t>
      </w:r>
    </w:p>
    <w:p>
      <w:r>
        <w:t xml:space="preserve">CC</w:t>
      </w:r>
    </w:p>
    <w:p>
      <w:r>
        <w:rPr>
          <w:b/>
        </w:rPr>
        <w:t xml:space="preserve">Esimerkki 4.960</w:t>
      </w:r>
    </w:p>
    <w:p>
      <w:r>
        <w:t xml:space="preserve">Mikä on seuraavassa kysymyksessä olevan sanan "kaupunki" puhekielinen tunniste: Mikä on sen kirkon nimi, joka sijaitsee kaupungissa, jossa on 14 698 asukasta ?</w:t>
      </w:r>
    </w:p>
    <w:p>
      <w:r>
        <w:rPr>
          <w:b/>
        </w:rPr>
        <w:t xml:space="preserve">Tulos</w:t>
      </w:r>
    </w:p>
    <w:p>
      <w:r>
        <w:t xml:space="preserve">NN</w:t>
      </w:r>
    </w:p>
    <w:p>
      <w:r>
        <w:rPr>
          <w:b/>
        </w:rPr>
        <w:t xml:space="preserve">Esimerkki 4.961</w:t>
      </w:r>
    </w:p>
    <w:p>
      <w:r>
        <w:t xml:space="preserve">Mikä on sanan "a" sanan part-of-speech tag seuraavassa kysymyksessä: Millä alalla vuosina 1763-1839 elänyt jäätiköntutkija toimi professorina ?</w:t>
      </w:r>
    </w:p>
    <w:p>
      <w:r>
        <w:rPr>
          <w:b/>
        </w:rPr>
        <w:t xml:space="preserve">Tulos</w:t>
      </w:r>
    </w:p>
    <w:p>
      <w:r>
        <w:t xml:space="preserve">DT</w:t>
      </w:r>
    </w:p>
    <w:p>
      <w:r>
        <w:rPr>
          <w:b/>
        </w:rPr>
        <w:t xml:space="preserve">Esimerkki 4.962</w:t>
      </w:r>
    </w:p>
    <w:p>
      <w:r>
        <w:t xml:space="preserve">Mikä on seuraavassa kysymyksessä olevan sanan "m" sanan part-of-speech tag: Milloin Japanissa sijaitseva 3 776 m korkea vuori purkautui viimeksi ?</w:t>
      </w:r>
    </w:p>
    <w:p>
      <w:r>
        <w:rPr>
          <w:b/>
        </w:rPr>
        <w:t xml:space="preserve">Tulos</w:t>
      </w:r>
    </w:p>
    <w:p>
      <w:r>
        <w:t xml:space="preserve">NN</w:t>
      </w:r>
    </w:p>
    <w:p>
      <w:r>
        <w:rPr>
          <w:b/>
        </w:rPr>
        <w:t xml:space="preserve">Esimerkki 4.963</w:t>
      </w:r>
    </w:p>
    <w:p>
      <w:r>
        <w:t xml:space="preserve">Mikä on seuraavassa kysymyksessä olevan sanan "''" sanan part-of-speech tag: Minkä mitalin voitti Minskissä vuonna 1977 syntynyt henkilö kisoissa, joiden virallinen motto oli `` Passion lives here '' ?</w:t>
      </w:r>
    </w:p>
    <w:p>
      <w:r>
        <w:rPr>
          <w:b/>
        </w:rPr>
        <w:t xml:space="preserve">Tulos</w:t>
      </w:r>
    </w:p>
    <w:p>
      <w:r>
        <w:t xml:space="preserve">''</w:t>
      </w:r>
    </w:p>
    <w:p>
      <w:r>
        <w:rPr>
          <w:b/>
        </w:rPr>
        <w:t xml:space="preserve">Esimerkki 4.964</w:t>
      </w:r>
    </w:p>
    <w:p>
      <w:r>
        <w:t xml:space="preserve">Mikä on seuraavassa kysymyksessä esiintyvän sanan "Hackett" puhekielinen tunniste: Kuka ohjasi Frances Goodrichin ja Albert Hackettin kirjoittaman elokuvan ?</w:t>
      </w:r>
    </w:p>
    <w:p>
      <w:r>
        <w:rPr>
          <w:b/>
        </w:rPr>
        <w:t xml:space="preserve">Tulos</w:t>
      </w:r>
    </w:p>
    <w:p>
      <w:r>
        <w:t xml:space="preserve">NNP</w:t>
      </w:r>
    </w:p>
    <w:p>
      <w:r>
        <w:rPr>
          <w:b/>
        </w:rPr>
        <w:t xml:space="preserve">Esimerkki 4.965</w:t>
      </w:r>
    </w:p>
    <w:p>
      <w:r>
        <w:t xml:space="preserve">Mikä on seuraavassa kysymyksessä olevan sanan "peli" puhekielinen tunniste: Mikä on sen joukkueen kotipuisto, josta värvätty pelaaja pelasi viimeisen ottelunsa Collingwoodia vastaan ?</w:t>
      </w:r>
    </w:p>
    <w:p>
      <w:r>
        <w:rPr>
          <w:b/>
        </w:rPr>
        <w:t xml:space="preserve">Tulos</w:t>
      </w:r>
    </w:p>
    <w:p>
      <w:r>
        <w:t xml:space="preserve">NN</w:t>
      </w:r>
    </w:p>
    <w:p>
      <w:r>
        <w:rPr>
          <w:b/>
        </w:rPr>
        <w:t xml:space="preserve">Esimerkki 4.966</w:t>
      </w:r>
    </w:p>
    <w:p>
      <w:r>
        <w:t xml:space="preserve">Mikä on seuraavassa kysymyksessä olevan sanan "at" sanan part-of-speech tag: Ruandan lipunkantaja vuoden 2008 kesäolympialaisissa on syntynyt minä vuonna ?</w:t>
      </w:r>
    </w:p>
    <w:p>
      <w:r>
        <w:rPr>
          <w:b/>
        </w:rPr>
        <w:t xml:space="preserve">Tulos</w:t>
      </w:r>
    </w:p>
    <w:p>
      <w:r>
        <w:t xml:space="preserve">IN</w:t>
      </w:r>
    </w:p>
    <w:p>
      <w:r>
        <w:rPr>
          <w:b/>
        </w:rPr>
        <w:t xml:space="preserve">Esimerkki 4.967</w:t>
      </w:r>
    </w:p>
    <w:p>
      <w:r>
        <w:t xml:space="preserve">Mikä on seuraavassa kysymyksessä olevan sanan "koska" sanan part-of-speech tag: Kuka omisti vuonna 1995 joukkueen, jonka viimeisestä voitosta on kulunut 22 kautta ?</w:t>
      </w:r>
    </w:p>
    <w:p>
      <w:r>
        <w:rPr>
          <w:b/>
        </w:rPr>
        <w:t xml:space="preserve">Tulos</w:t>
      </w:r>
    </w:p>
    <w:p>
      <w:r>
        <w:t xml:space="preserve">IN</w:t>
      </w:r>
    </w:p>
    <w:p>
      <w:r>
        <w:rPr>
          <w:b/>
        </w:rPr>
        <w:t xml:space="preserve">Esimerkki 4.968</w:t>
      </w:r>
    </w:p>
    <w:p>
      <w:r>
        <w:t xml:space="preserve">Mikä on sanan "lokakuu" sanan part-of-speech tag seuraavassa kysymyksessä: Minkä joukkueen pelikiellossa oleva henkilö on syntynyt 10. lokakuuta 1989 ?</w:t>
      </w:r>
    </w:p>
    <w:p>
      <w:r>
        <w:rPr>
          <w:b/>
        </w:rPr>
        <w:t xml:space="preserve">Tulos</w:t>
      </w:r>
    </w:p>
    <w:p>
      <w:r>
        <w:t xml:space="preserve">NNP</w:t>
      </w:r>
    </w:p>
    <w:p>
      <w:r>
        <w:rPr>
          <w:b/>
        </w:rPr>
        <w:t xml:space="preserve">Esimerkki 4.969</w:t>
      </w:r>
    </w:p>
    <w:p>
      <w:r>
        <w:t xml:space="preserve">Mikä on seuraavassa kysymyksessä olevan sanan "signal" sanan part-of-speech tag: Kuinka monta kautta tämä entinen amerikkalaisen jalkapallon pelaaja on pelannut NFL:ssä tätä asemaa, joka tunnetaan puhekielessä signal callerina ?</w:t>
      </w:r>
    </w:p>
    <w:p>
      <w:r>
        <w:rPr>
          <w:b/>
        </w:rPr>
        <w:t xml:space="preserve">Tulos</w:t>
      </w:r>
    </w:p>
    <w:p>
      <w:r>
        <w:t xml:space="preserve">JJ</w:t>
      </w:r>
    </w:p>
    <w:p>
      <w:r>
        <w:rPr>
          <w:b/>
        </w:rPr>
        <w:t xml:space="preserve">Esimerkki 4.970</w:t>
      </w:r>
    </w:p>
    <w:p>
      <w:r>
        <w:t xml:space="preserve">Mikä on seuraavassa kysymyksessä olevan sanan "appointed" sanan part-of-speech tag: Kuka on valtion elimen nimittämä ylituomari, joka antaa neuvoja ja suostumuksia tietyissä asioissa ?</w:t>
      </w:r>
    </w:p>
    <w:p>
      <w:r>
        <w:rPr>
          <w:b/>
        </w:rPr>
        <w:t xml:space="preserve">Tulos</w:t>
      </w:r>
    </w:p>
    <w:p>
      <w:r>
        <w:t xml:space="preserve">VBN</w:t>
      </w:r>
    </w:p>
    <w:p>
      <w:r>
        <w:rPr>
          <w:b/>
        </w:rPr>
        <w:t xml:space="preserve">Esimerkki 4.971</w:t>
      </w:r>
    </w:p>
    <w:p>
      <w:r>
        <w:t xml:space="preserve">Mikä on seuraavassa kysymyksessä olevan sanan "9" sanan part-of-speech tag: Mistä maasta on 9. kesäkuuta 2001 kuollut urheilija?</w:t>
      </w:r>
    </w:p>
    <w:p>
      <w:r>
        <w:rPr>
          <w:b/>
        </w:rPr>
        <w:t xml:space="preserve">Tulos</w:t>
      </w:r>
    </w:p>
    <w:p>
      <w:r>
        <w:t xml:space="preserve">CD</w:t>
      </w:r>
    </w:p>
    <w:p>
      <w:r>
        <w:rPr>
          <w:b/>
        </w:rPr>
        <w:t xml:space="preserve">Esimerkki 4.972</w:t>
      </w:r>
    </w:p>
    <w:p>
      <w:r>
        <w:t xml:space="preserve">Mikä on seuraavassa kysymyksessä olevan sanan "The" sanan part-of-speech tag: Mikä Nancy Castiglionen vuonna 2002 esittämä nimikirjain lähetettiin maailmanlaajuisesti The Filipino Channel -kanavalla ?</w:t>
      </w:r>
    </w:p>
    <w:p>
      <w:r>
        <w:rPr>
          <w:b/>
        </w:rPr>
        <w:t xml:space="preserve">Tulos</w:t>
      </w:r>
    </w:p>
    <w:p>
      <w:r>
        <w:t xml:space="preserve">DT</w:t>
      </w:r>
    </w:p>
    <w:p>
      <w:r>
        <w:rPr>
          <w:b/>
        </w:rPr>
        <w:t xml:space="preserve">Esimerkki 4.973</w:t>
      </w:r>
    </w:p>
    <w:p>
      <w:r>
        <w:t xml:space="preserve">Mikä on seuraavassa kysymyksessä olevan sanan "built" sanan part-of-speech tag: Mikä on rakennusvuosi rakennukselle, jonka rauniot osoittavat, että rakennus oli noin 119 m ( 390 ft ) pitkä ?</w:t>
      </w:r>
    </w:p>
    <w:p>
      <w:r>
        <w:rPr>
          <w:b/>
        </w:rPr>
        <w:t xml:space="preserve">Tulos</w:t>
      </w:r>
    </w:p>
    <w:p>
      <w:r>
        <w:t xml:space="preserve">VBN</w:t>
      </w:r>
    </w:p>
    <w:p>
      <w:r>
        <w:rPr>
          <w:b/>
        </w:rPr>
        <w:t xml:space="preserve">Esimerkki 4.974</w:t>
      </w:r>
    </w:p>
    <w:p>
      <w:r>
        <w:t xml:space="preserve">Mikä on seuraavassa kysymyksessä olevan sanan "paikka" sanan part-of-speech tag: Mikä on sen sanomalehden julkaisupaikka, jonka pääkonttori sijaitsee College Pointin kaupunginosassa Queensissa New Yorkissa ?</w:t>
      </w:r>
    </w:p>
    <w:p>
      <w:r>
        <w:rPr>
          <w:b/>
        </w:rPr>
        <w:t xml:space="preserve">Tulos</w:t>
      </w:r>
    </w:p>
    <w:p>
      <w:r>
        <w:t xml:space="preserve">NN</w:t>
      </w:r>
    </w:p>
    <w:p>
      <w:r>
        <w:rPr>
          <w:b/>
        </w:rPr>
        <w:t xml:space="preserve">Esimerkki 4.975</w:t>
      </w:r>
    </w:p>
    <w:p>
      <w:r>
        <w:t xml:space="preserve">Mikä on sanan "of" sanan part-of-speech tag seuraavassa kysymyksessä: Mikä on sen henkilön kansallisuus, jonka aika on 3:20.4 ?</w:t>
      </w:r>
    </w:p>
    <w:p>
      <w:r>
        <w:rPr>
          <w:b/>
        </w:rPr>
        <w:t xml:space="preserve">Tulos</w:t>
      </w:r>
    </w:p>
    <w:p>
      <w:r>
        <w:t xml:space="preserve">IN</w:t>
      </w:r>
    </w:p>
    <w:p>
      <w:r>
        <w:rPr>
          <w:b/>
        </w:rPr>
        <w:t xml:space="preserve">Esimerkki 4.976</w:t>
      </w:r>
    </w:p>
    <w:p>
      <w:r>
        <w:t xml:space="preserve">Mikä on sanan "odori" sanan part-of-speech tag seuraavassa kysymyksessä: Mikä on sen saaren keskimääräinen leveys maileina, jossa on kumi odori -nimellä tunnetun Ryūkyūan tanssin ja draaman muodon luojaksi luodun henkilön kotipaikka ?</w:t>
      </w:r>
    </w:p>
    <w:p>
      <w:r>
        <w:rPr>
          <w:b/>
        </w:rPr>
        <w:t xml:space="preserve">Tulos</w:t>
      </w:r>
    </w:p>
    <w:p>
      <w:r>
        <w:t xml:space="preserve">NN</w:t>
      </w:r>
    </w:p>
    <w:p>
      <w:r>
        <w:rPr>
          <w:b/>
        </w:rPr>
        <w:t xml:space="preserve">Esimerkki 4.977</w:t>
      </w:r>
    </w:p>
    <w:p>
      <w:r>
        <w:t xml:space="preserve">Mikä on seuraavassa kysymyksessä olevan sanan "the" sanan part-of-speech tag: Milloin sieppari kuoli ?</w:t>
      </w:r>
    </w:p>
    <w:p>
      <w:r>
        <w:rPr>
          <w:b/>
        </w:rPr>
        <w:t xml:space="preserve">Tulos</w:t>
      </w:r>
    </w:p>
    <w:p>
      <w:r>
        <w:t xml:space="preserve">DT</w:t>
      </w:r>
    </w:p>
    <w:p>
      <w:r>
        <w:rPr>
          <w:b/>
        </w:rPr>
        <w:t xml:space="preserve">Esimerkki 4.978</w:t>
      </w:r>
    </w:p>
    <w:p>
      <w:r>
        <w:t xml:space="preserve">Mikä on seuraavassa kysymyksessä olevan sanan "jäsen" sanan part-of-speech tag: Mikä maa on Euroopan unionin väkirikkain jäsenmaa ?</w:t>
      </w:r>
    </w:p>
    <w:p>
      <w:r>
        <w:rPr>
          <w:b/>
        </w:rPr>
        <w:t xml:space="preserve">Tulos</w:t>
      </w:r>
    </w:p>
    <w:p>
      <w:r>
        <w:t xml:space="preserve">NN</w:t>
      </w:r>
    </w:p>
    <w:p>
      <w:r>
        <w:rPr>
          <w:b/>
        </w:rPr>
        <w:t xml:space="preserve">Esimerkki 4.979</w:t>
      </w:r>
    </w:p>
    <w:p>
      <w:r>
        <w:t xml:space="preserve">Mikä on seuraavassa kysymyksessä olevan sanan "lippu" sanan part-of-speech tag: Mikä vuoden 1992 lipunkantaja on nuorin ?</w:t>
      </w:r>
    </w:p>
    <w:p>
      <w:r>
        <w:rPr>
          <w:b/>
        </w:rPr>
        <w:t xml:space="preserve">Tulos</w:t>
      </w:r>
    </w:p>
    <w:p>
      <w:r>
        <w:t xml:space="preserve">NN</w:t>
      </w:r>
    </w:p>
    <w:p>
      <w:r>
        <w:rPr>
          <w:b/>
        </w:rPr>
        <w:t xml:space="preserve">Esimerkki 4.980</w:t>
      </w:r>
    </w:p>
    <w:p>
      <w:r>
        <w:t xml:space="preserve">Mikä on sanan "maa" sanan part-of-speech tag seuraavassa kysymyksessä: Mikä on sen maan pääkaupunki, jonka vastaava urheilija sai rangaistuksen RU-18761-nimisen lääkkeen käytöstä ?</w:t>
      </w:r>
    </w:p>
    <w:p>
      <w:r>
        <w:rPr>
          <w:b/>
        </w:rPr>
        <w:t xml:space="preserve">Tulos</w:t>
      </w:r>
    </w:p>
    <w:p>
      <w:r>
        <w:t xml:space="preserve">NN</w:t>
      </w:r>
    </w:p>
    <w:p>
      <w:r>
        <w:rPr>
          <w:b/>
        </w:rPr>
        <w:t xml:space="preserve">Esimerkki 4.981</w:t>
      </w:r>
    </w:p>
    <w:p>
      <w:r>
        <w:t xml:space="preserve">Mikä on seuraavassa kysymyksessä olevan sanan "located" part-of-speech tag: Missä kaupungissa entinen kylä ja kyläkunta Solanon piirikunnassa , Kaliforniassa sijaitsee nyt ?</w:t>
      </w:r>
    </w:p>
    <w:p>
      <w:r>
        <w:rPr>
          <w:b/>
        </w:rPr>
        <w:t xml:space="preserve">Tulos</w:t>
      </w:r>
    </w:p>
    <w:p>
      <w:r>
        <w:t xml:space="preserve">VBN</w:t>
      </w:r>
    </w:p>
    <w:p>
      <w:r>
        <w:rPr>
          <w:b/>
        </w:rPr>
        <w:t xml:space="preserve">Esimerkki 4.982</w:t>
      </w:r>
    </w:p>
    <w:p>
      <w:r>
        <w:t xml:space="preserve">Mikä on seuraavassa kysymyksessä olevan sanan "constructed" sanan part-of-speech tag: Vuonna 1985 Six Flags New Englandissa avattu ratsastuskilpailu rakennettiin mistä materiaalista ?</w:t>
      </w:r>
    </w:p>
    <w:p>
      <w:r>
        <w:rPr>
          <w:b/>
        </w:rPr>
        <w:t xml:space="preserve">Tulos</w:t>
      </w:r>
    </w:p>
    <w:p>
      <w:r>
        <w:t xml:space="preserve">VBN</w:t>
      </w:r>
    </w:p>
    <w:p>
      <w:r>
        <w:rPr>
          <w:b/>
        </w:rPr>
        <w:t xml:space="preserve">Esimerkki 4.983</w:t>
      </w:r>
    </w:p>
    <w:p>
      <w:r>
        <w:t xml:space="preserve">Mikä on sanan "Nabi" sanan part-of-speech tag seuraavassa kysymyksessä: Mikä julkaisuryhmä on todennut, että kaupunki, jossa Nabi Habeelin moskeija sijaitsee, on huonoin kaupunki asua ?</w:t>
      </w:r>
    </w:p>
    <w:p>
      <w:r>
        <w:rPr>
          <w:b/>
        </w:rPr>
        <w:t xml:space="preserve">Tulos</w:t>
      </w:r>
    </w:p>
    <w:p>
      <w:r>
        <w:t xml:space="preserve">NNP</w:t>
      </w:r>
    </w:p>
    <w:p>
      <w:r>
        <w:rPr>
          <w:b/>
        </w:rPr>
        <w:t xml:space="preserve">Esimerkki 4.984</w:t>
      </w:r>
    </w:p>
    <w:p>
      <w:r>
        <w:t xml:space="preserve">Mikä on seuraavassa kysymyksessä olevan sanan "toimisto" sanan part-of-speech tag: Mikä historiallinen paikka sijaitsee kaupungissa, jonka postitoimisto perustettiin 26. lokakuuta 1912 ?</w:t>
      </w:r>
    </w:p>
    <w:p>
      <w:r>
        <w:rPr>
          <w:b/>
        </w:rPr>
        <w:t xml:space="preserve">Tulos</w:t>
      </w:r>
    </w:p>
    <w:p>
      <w:r>
        <w:t xml:space="preserve">NN</w:t>
      </w:r>
    </w:p>
    <w:p>
      <w:r>
        <w:rPr>
          <w:b/>
        </w:rPr>
        <w:t xml:space="preserve">Esimerkki 4.985</w:t>
      </w:r>
    </w:p>
    <w:p>
      <w:r>
        <w:t xml:space="preserve">Mikä on seuraavassa kysymyksessä olevan sanan "an" puhekielinen tunniste: Kuinka monta miljardia dollaria elokuvateollisuus on tuonut sen osavaltion talouteen, jossa on kaupunki, jonka maasto nousee noin 2 097 metrin korkeuteen ?</w:t>
      </w:r>
    </w:p>
    <w:p>
      <w:r>
        <w:rPr>
          <w:b/>
        </w:rPr>
        <w:t xml:space="preserve">Tulos</w:t>
      </w:r>
    </w:p>
    <w:p>
      <w:r>
        <w:t xml:space="preserve">DT</w:t>
      </w:r>
    </w:p>
    <w:p>
      <w:r>
        <w:rPr>
          <w:b/>
        </w:rPr>
        <w:t xml:space="preserve">Esimerkki 4.986</w:t>
      </w:r>
    </w:p>
    <w:p>
      <w:r>
        <w:t xml:space="preserve">Mikä on sanan "records" sanan part-of-speech tag seuraavassa kysymyksessä: Kuinka monta kappaletta muusikoiden viidestä ensimmäisestä levystä, joilla on single Cheer Up, ostettiin ?</w:t>
      </w:r>
    </w:p>
    <w:p>
      <w:r>
        <w:rPr>
          <w:b/>
        </w:rPr>
        <w:t xml:space="preserve">Tulos</w:t>
      </w:r>
    </w:p>
    <w:p>
      <w:r>
        <w:t xml:space="preserve">NNS</w:t>
      </w:r>
    </w:p>
    <w:p>
      <w:r>
        <w:rPr>
          <w:b/>
        </w:rPr>
        <w:t xml:space="preserve">Esimerkki 4.987</w:t>
      </w:r>
    </w:p>
    <w:p>
      <w:r>
        <w:t xml:space="preserve">Mikä on seuraavassa kysymyksessä olevan sanan "based" sanan part-of-speech tag: Missä sijaitsee operaattori, jonka laivaan mahtuu 4370 matkustajaa ja jonka palveluksessa on 1360 miehistön jäsentä ?</w:t>
      </w:r>
    </w:p>
    <w:p>
      <w:r>
        <w:rPr>
          <w:b/>
        </w:rPr>
        <w:t xml:space="preserve">Tulos</w:t>
      </w:r>
    </w:p>
    <w:p>
      <w:r>
        <w:t xml:space="preserve">VBN</w:t>
      </w:r>
    </w:p>
    <w:p>
      <w:r>
        <w:rPr>
          <w:b/>
        </w:rPr>
        <w:t xml:space="preserve">Esimerkki 4.988</w:t>
      </w:r>
    </w:p>
    <w:p>
      <w:r>
        <w:t xml:space="preserve">Mikä on seuraavassa kysymyksessä olevan sanan "the" sanan part-of-speech tag: Kuinka monta opiskelijaa on kirjoilla koulussa, jossa on Lambda chapter ?</w:t>
      </w:r>
    </w:p>
    <w:p>
      <w:r>
        <w:rPr>
          <w:b/>
        </w:rPr>
        <w:t xml:space="preserve">Tulos</w:t>
      </w:r>
    </w:p>
    <w:p>
      <w:r>
        <w:t xml:space="preserve">DT</w:t>
      </w:r>
    </w:p>
    <w:p>
      <w:r>
        <w:rPr>
          <w:b/>
        </w:rPr>
        <w:t xml:space="preserve">Esimerkki 4.989</w:t>
      </w:r>
    </w:p>
    <w:p>
      <w:r>
        <w:t xml:space="preserve">Mikä on seuraavassa kysymyksessä olevan sanan "Thomas" sanan part-of-speech tag: Kuinka monta maata rajoittuu Thomas Gollerin kotimaahan ?</w:t>
      </w:r>
    </w:p>
    <w:p>
      <w:r>
        <w:rPr>
          <w:b/>
        </w:rPr>
        <w:t xml:space="preserve">Tulos</w:t>
      </w:r>
    </w:p>
    <w:p>
      <w:r>
        <w:t xml:space="preserve">NNP</w:t>
      </w:r>
    </w:p>
    <w:p>
      <w:r>
        <w:rPr>
          <w:b/>
        </w:rPr>
        <w:t xml:space="preserve">Esimerkki 4.990</w:t>
      </w:r>
    </w:p>
    <w:p>
      <w:r>
        <w:t xml:space="preserve">Mikä on sanan "in" sanan part-of-speech tag seuraavassa kysymyksessä: Mistä luokasta Montgomeryn piirikunnassa, Marylandissa sijaitsevan Montgomery Village Community Bandin johtaja on?</w:t>
      </w:r>
    </w:p>
    <w:p>
      <w:r>
        <w:rPr>
          <w:b/>
        </w:rPr>
        <w:t xml:space="preserve">Tulos</w:t>
      </w:r>
    </w:p>
    <w:p>
      <w:r>
        <w:t xml:space="preserve">IN</w:t>
      </w:r>
    </w:p>
    <w:p>
      <w:r>
        <w:rPr>
          <w:b/>
        </w:rPr>
        <w:t xml:space="preserve">Esimerkki 4.991</w:t>
      </w:r>
    </w:p>
    <w:p>
      <w:r>
        <w:t xml:space="preserve">Mikä on seuraavassa kysymyksessä olevan sanan "born" sanan part-of-speech tag: Minä vuonna naiskoripalloilija on syntynyt ?</w:t>
      </w:r>
    </w:p>
    <w:p>
      <w:r>
        <w:rPr>
          <w:b/>
        </w:rPr>
        <w:t xml:space="preserve">Tulos</w:t>
      </w:r>
    </w:p>
    <w:p>
      <w:r>
        <w:t xml:space="preserve">VBN</w:t>
      </w:r>
    </w:p>
    <w:p>
      <w:r>
        <w:rPr>
          <w:b/>
        </w:rPr>
        <w:t xml:space="preserve">Esimerkki 4.992</w:t>
      </w:r>
    </w:p>
    <w:p>
      <w:r>
        <w:t xml:space="preserve">Mikä on seuraavassa kysymyksessä olevan sanan "the" sanan part-of-speech tag: Mikä oli vuoden 1979 elokuvan, jossa Madhavi näytteli Arunaa, tamilinkielinen nimi ?</w:t>
      </w:r>
    </w:p>
    <w:p>
      <w:r>
        <w:rPr>
          <w:b/>
        </w:rPr>
        <w:t xml:space="preserve">Tulos</w:t>
      </w:r>
    </w:p>
    <w:p>
      <w:r>
        <w:t xml:space="preserve">DT</w:t>
      </w:r>
    </w:p>
    <w:p>
      <w:r>
        <w:rPr>
          <w:b/>
        </w:rPr>
        <w:t xml:space="preserve">Esimerkki 4.993</w:t>
      </w:r>
    </w:p>
    <w:p>
      <w:r>
        <w:t xml:space="preserve">Mikä on seuraavassa kysymyksessä esiintyvän sanan "notes" part-of-speech tag: Mikä on telakkasovellus, jossa on Notes-yritys, jonka suurin yritysmaksaja on Red Hat ?</w:t>
      </w:r>
    </w:p>
    <w:p>
      <w:r>
        <w:rPr>
          <w:b/>
        </w:rPr>
        <w:t xml:space="preserve">Tulos</w:t>
      </w:r>
    </w:p>
    <w:p>
      <w:r>
        <w:t xml:space="preserve">NNS</w:t>
      </w:r>
    </w:p>
    <w:p>
      <w:r>
        <w:rPr>
          <w:b/>
        </w:rPr>
        <w:t xml:space="preserve">Esimerkki 4.994</w:t>
      </w:r>
    </w:p>
    <w:p>
      <w:r>
        <w:t xml:space="preserve">Mikä on sanan "in" sanan part-of-speech tag seuraavassa kysymyksessä: Boys in Blue '' -nimellä tunnettujen fanien voittajat ?</w:t>
      </w:r>
    </w:p>
    <w:p>
      <w:r>
        <w:rPr>
          <w:b/>
        </w:rPr>
        <w:t xml:space="preserve">Tulos</w:t>
      </w:r>
    </w:p>
    <w:p>
      <w:r>
        <w:t xml:space="preserve">IN</w:t>
      </w:r>
    </w:p>
    <w:p>
      <w:r>
        <w:rPr>
          <w:b/>
        </w:rPr>
        <w:t xml:space="preserve">Esimerkki 4.995</w:t>
      </w:r>
    </w:p>
    <w:p>
      <w:r>
        <w:t xml:space="preserve">Mikä on seuraavassa kysymyksessä olevan sanan "on" sanan part-of-speech tag: Mikä on muodostuma, jonka sijainti on historiallisesti ollut koti lukemattomille kansoille ja kulttuureille ?</w:t>
      </w:r>
    </w:p>
    <w:p>
      <w:r>
        <w:rPr>
          <w:b/>
        </w:rPr>
        <w:t xml:space="preserve">Tulos</w:t>
      </w:r>
    </w:p>
    <w:p>
      <w:r>
        <w:t xml:space="preserve">VBZ</w:t>
      </w:r>
    </w:p>
    <w:p>
      <w:r>
        <w:rPr>
          <w:b/>
        </w:rPr>
        <w:t xml:space="preserve">Esimerkki 4.996</w:t>
      </w:r>
    </w:p>
    <w:p>
      <w:r>
        <w:t xml:space="preserve">Mikä on seuraavassa kysymyksessä olevan sanan "elokuva" sanan part-of-speech tag: Mikä oli Samuthirakanin vuoden 2003 elokuvan tuotantoyhtiö ?</w:t>
      </w:r>
    </w:p>
    <w:p>
      <w:r>
        <w:rPr>
          <w:b/>
        </w:rPr>
        <w:t xml:space="preserve">Tulos</w:t>
      </w:r>
    </w:p>
    <w:p>
      <w:r>
        <w:t xml:space="preserve">NN</w:t>
      </w:r>
    </w:p>
    <w:p>
      <w:r>
        <w:rPr>
          <w:b/>
        </w:rPr>
        <w:t xml:space="preserve">Esimerkki 4.997</w:t>
      </w:r>
    </w:p>
    <w:p>
      <w:r>
        <w:t xml:space="preserve">Mikä on seuraavassa kysymyksessä olevan sanan "Mitä" sanan part-of-speech tag: Mikä on tapahtumapaikka/tapahtuma, jonka voittaja on myös yksi niistä neljästä liitosta, jotka muodostavat Britannian ja Irlannin leijonat ?</w:t>
      </w:r>
    </w:p>
    <w:p>
      <w:r>
        <w:rPr>
          <w:b/>
        </w:rPr>
        <w:t xml:space="preserve">Tulos</w:t>
      </w:r>
    </w:p>
    <w:p>
      <w:r>
        <w:t xml:space="preserve">WP</w:t>
      </w:r>
    </w:p>
    <w:p>
      <w:r>
        <w:rPr>
          <w:b/>
        </w:rPr>
        <w:t xml:space="preserve">Esimerkki 4.998</w:t>
      </w:r>
    </w:p>
    <w:p>
      <w:r>
        <w:t xml:space="preserve">Mikä on seuraavassa kysymyksessä olevan sanan "Eurooppa" sanan part-of-speech tag: Minkä olennon jälkiä on löydetty Etelä-Euroopan suurimmassa maassa sijaitsevasta muodostumasta ?</w:t>
      </w:r>
    </w:p>
    <w:p>
      <w:r>
        <w:rPr>
          <w:b/>
        </w:rPr>
        <w:t xml:space="preserve">Tulos</w:t>
      </w:r>
    </w:p>
    <w:p>
      <w:r>
        <w:t xml:space="preserve">NNP</w:t>
      </w:r>
    </w:p>
    <w:p>
      <w:r>
        <w:rPr>
          <w:b/>
        </w:rPr>
        <w:t xml:space="preserve">Esimerkki 4.999</w:t>
      </w:r>
    </w:p>
    <w:p>
      <w:r>
        <w:t xml:space="preserve">Mikä on seuraavassa kysymyksessä olevan sanan "aikana" sanan part-of-speech tag: Kuka tanssija, jolla oli parhaat pisteet American Smoothissa Strictly Come Dancingin 11. sarjan aikana, esiintyi Coronation Streetissä ?</w:t>
      </w:r>
    </w:p>
    <w:p>
      <w:r>
        <w:rPr>
          <w:b/>
        </w:rPr>
        <w:t xml:space="preserve">Tulos</w:t>
      </w:r>
    </w:p>
    <w:p>
      <w:r>
        <w:t xml:space="preserve">IN</w:t>
      </w:r>
    </w:p>
    <w:p>
      <w:r>
        <w:rPr>
          <w:b/>
        </w:rPr>
        <w:t xml:space="preserve">Esimerkki 4.1000</w:t>
      </w:r>
    </w:p>
    <w:p>
      <w:r>
        <w:t xml:space="preserve">Mikä on seuraavassa kysymyksessä olevan sanan "title" sanan part-of-speech tag: Nigerialainen pelaaja pelaa intialaisessa joukkueessa, joka on voittanut kansallisen liigan mestaruuden millä kausilla ?</w:t>
      </w:r>
    </w:p>
    <w:p>
      <w:r>
        <w:rPr>
          <w:b/>
        </w:rPr>
        <w:t xml:space="preserve">Tulos</w:t>
      </w:r>
    </w:p>
    <w:p>
      <w:r>
        <w:t xml:space="preserve">NN</w:t>
      </w:r>
    </w:p>
    <w:p>
      <w:r>
        <w:rPr>
          <w:b/>
        </w:rPr>
        <w:t xml:space="preserve">Esimerkki 4.1001</w:t>
      </w:r>
    </w:p>
    <w:p>
      <w:r>
        <w:t xml:space="preserve">Mikä on sanan "turnaus" sanan part-of-speech tag seuraavassa kysymyksessä: Mikä on sen turnauksen voittajan syntymäpaikka, joka korvasi Johnnie Walker Australian Classicin European Tourin aikataulussa ?</w:t>
      </w:r>
    </w:p>
    <w:p>
      <w:r>
        <w:rPr>
          <w:b/>
        </w:rPr>
        <w:t xml:space="preserve">Tulos</w:t>
      </w:r>
    </w:p>
    <w:p>
      <w:r>
        <w:t xml:space="preserve">NN</w:t>
      </w:r>
    </w:p>
    <w:p>
      <w:r>
        <w:rPr>
          <w:b/>
        </w:rPr>
        <w:t xml:space="preserve">Esimerkki 4.1002</w:t>
      </w:r>
    </w:p>
    <w:p>
      <w:r>
        <w:t xml:space="preserve">Mikä on seuraavassa kysymyksessä olevan sanan "Samir" sanan part-of-speech tag: Kuka oli toinen ohjaaja Samir Mallalin vuonna 2006 ilmestyneessä elokuvassa ?</w:t>
      </w:r>
    </w:p>
    <w:p>
      <w:r>
        <w:rPr>
          <w:b/>
        </w:rPr>
        <w:t xml:space="preserve">Tulos</w:t>
      </w:r>
    </w:p>
    <w:p>
      <w:r>
        <w:t xml:space="preserve">NNP</w:t>
      </w:r>
    </w:p>
    <w:p>
      <w:r>
        <w:rPr>
          <w:b/>
        </w:rPr>
        <w:t xml:space="preserve">Esimerkki 4.1003</w:t>
      </w:r>
    </w:p>
    <w:p>
      <w:r>
        <w:t xml:space="preserve">Mikä on sanan "a" sanan part-of-speech tag seuraavassa kysymyksessä: Missä joukkueessa vuonna 2016 veneonnettomuudessa kuollut kuubalainen syöttäjä pelasi ?</w:t>
      </w:r>
    </w:p>
    <w:p>
      <w:r>
        <w:rPr>
          <w:b/>
        </w:rPr>
        <w:t xml:space="preserve">Tulos</w:t>
      </w:r>
    </w:p>
    <w:p>
      <w:r>
        <w:t xml:space="preserve">DT</w:t>
      </w:r>
    </w:p>
    <w:p>
      <w:r>
        <w:rPr>
          <w:b/>
        </w:rPr>
        <w:t xml:space="preserve">Esimerkki 4.1004</w:t>
      </w:r>
    </w:p>
    <w:p>
      <w:r>
        <w:t xml:space="preserve">Mikä on seuraavassa kysymyksessä esiintyvän sanan "Sinatra" sanan part-of-speech tag: Kuka kirjoitti Frank Sinatran esittämän laulun ?</w:t>
      </w:r>
    </w:p>
    <w:p>
      <w:r>
        <w:rPr>
          <w:b/>
        </w:rPr>
        <w:t xml:space="preserve">Tulos</w:t>
      </w:r>
    </w:p>
    <w:p>
      <w:r>
        <w:t xml:space="preserve">NNP</w:t>
      </w:r>
    </w:p>
    <w:p>
      <w:r>
        <w:rPr>
          <w:b/>
        </w:rPr>
        <w:t xml:space="preserve">Esimerkki 4.1005</w:t>
      </w:r>
    </w:p>
    <w:p>
      <w:r>
        <w:t xml:space="preserve">Mikä on seuraavassa kysymyksessä olevan sanan "the" sanan part-of-speech tag: Mikä oli sen joukkueen alkuperäinen nimi, joka pelasi New York Yankeesia vastaan 7. toukokuuta 2017 ?</w:t>
      </w:r>
    </w:p>
    <w:p>
      <w:r>
        <w:rPr>
          <w:b/>
        </w:rPr>
        <w:t xml:space="preserve">Tulos</w:t>
      </w:r>
    </w:p>
    <w:p>
      <w:r>
        <w:t xml:space="preserve">DT</w:t>
      </w:r>
    </w:p>
    <w:p>
      <w:r>
        <w:rPr>
          <w:b/>
        </w:rPr>
        <w:t xml:space="preserve">Esimerkki 4.1006</w:t>
      </w:r>
    </w:p>
    <w:p>
      <w:r>
        <w:t xml:space="preserve">Mikä on sanan "of" sanan part-of-speech tag seuraavassa kysymyksessä: Mikä oli Lithgows Ltd , Port Glasgow, vuonna 1940 rakennetun aluksen kansallisuus?</w:t>
      </w:r>
    </w:p>
    <w:p>
      <w:r>
        <w:rPr>
          <w:b/>
        </w:rPr>
        <w:t xml:space="preserve">Tulos</w:t>
      </w:r>
    </w:p>
    <w:p>
      <w:r>
        <w:t xml:space="preserve">IN</w:t>
      </w:r>
    </w:p>
    <w:p>
      <w:r>
        <w:rPr>
          <w:b/>
        </w:rPr>
        <w:t xml:space="preserve">Esimerkki 4.1007</w:t>
      </w:r>
    </w:p>
    <w:p>
      <w:r>
        <w:t xml:space="preserve">Mikä on sanan "LEED" sanan part-of-speech tag seuraavassa kysymyksessä: Mikä kansallispuisto on lähellä tätä kaupunkia, jossa on tämä julkinen yliopisto, jonka kaikki rakennukset ovat LEED-sertifioituja ?</w:t>
      </w:r>
    </w:p>
    <w:p>
      <w:r>
        <w:rPr>
          <w:b/>
        </w:rPr>
        <w:t xml:space="preserve">Tulos</w:t>
      </w:r>
    </w:p>
    <w:p>
      <w:r>
        <w:t xml:space="preserve">NNP</w:t>
      </w:r>
    </w:p>
    <w:p>
      <w:r>
        <w:rPr>
          <w:b/>
        </w:rPr>
        <w:t xml:space="preserve">Esimerkki 4.1008</w:t>
      </w:r>
    </w:p>
    <w:p>
      <w:r>
        <w:t xml:space="preserve">Mikä on sanan "2006" sanan part-of-speech tag seuraavassa kysymyksessä: Milloin esiintyi Live with Regis and Kelly -ohjelmassa vieras, jonka samanniminen debyyttialbumi julkaistiin marraskuussa 2006 ?</w:t>
      </w:r>
    </w:p>
    <w:p>
      <w:r>
        <w:rPr>
          <w:b/>
        </w:rPr>
        <w:t xml:space="preserve">Tulos</w:t>
      </w:r>
    </w:p>
    <w:p>
      <w:r>
        <w:t xml:space="preserve">CD</w:t>
      </w:r>
    </w:p>
    <w:p>
      <w:r>
        <w:rPr>
          <w:b/>
        </w:rPr>
        <w:t xml:space="preserve">Esimerkki 4.1009</w:t>
      </w:r>
    </w:p>
    <w:p>
      <w:r>
        <w:t xml:space="preserve">Mikä on seuraavassa kysymyksessä olevan sanan "on" sanan part-of-speech tag: Mikä oli tapahtuman päivämäärä, jonka voitti joukkue, joka ei ole osallistunut lajiin vuoden 2011 jälkeen ?</w:t>
      </w:r>
    </w:p>
    <w:p>
      <w:r>
        <w:rPr>
          <w:b/>
        </w:rPr>
        <w:t xml:space="preserve">Tulos</w:t>
      </w:r>
    </w:p>
    <w:p>
      <w:r>
        <w:t xml:space="preserve">VBZ</w:t>
      </w:r>
    </w:p>
    <w:p>
      <w:r>
        <w:rPr>
          <w:b/>
        </w:rPr>
        <w:t xml:space="preserve">Esimerkki 4.1010</w:t>
      </w:r>
    </w:p>
    <w:p>
      <w:r>
        <w:t xml:space="preserve">Mikä on seuraavassa kysymyksessä olevan sanan "alkuperäinen" sanan part-of-speech tag: Mikä on Länsi-Australian osavaltion joukkueen alkuperäinen perustamisvuosi ?</w:t>
      </w:r>
    </w:p>
    <w:p>
      <w:r>
        <w:rPr>
          <w:b/>
        </w:rPr>
        <w:t xml:space="preserve">Tulos</w:t>
      </w:r>
    </w:p>
    <w:p>
      <w:r>
        <w:t xml:space="preserve">JJ</w:t>
      </w:r>
    </w:p>
    <w:p>
      <w:r>
        <w:rPr>
          <w:b/>
        </w:rPr>
        <w:t xml:space="preserve">Esimerkki 4.1011</w:t>
      </w:r>
    </w:p>
    <w:p>
      <w:r>
        <w:t xml:space="preserve">Mikä on seuraavassa kysymyksessä olevan sanan "Blackburn" puhekielinen tunniste: Kuinka monta vuotta vanhempi on Blackburnin kirkko kuin Atokan kirkko ?</w:t>
      </w:r>
    </w:p>
    <w:p>
      <w:r>
        <w:rPr>
          <w:b/>
        </w:rPr>
        <w:t xml:space="preserve">Tulos</w:t>
      </w:r>
    </w:p>
    <w:p>
      <w:r>
        <w:t xml:space="preserve">NNP</w:t>
      </w:r>
    </w:p>
    <w:p>
      <w:r>
        <w:rPr>
          <w:b/>
        </w:rPr>
        <w:t xml:space="preserve">Esimerkki 4.1012</w:t>
      </w:r>
    </w:p>
    <w:p>
      <w:r>
        <w:t xml:space="preserve">Mikä on seuraavassa kysymyksessä esiintyvän sanan "ugandalainen" sanan part-of-speech tag: Mikä on Exim Bank ( Uganda ) -yhtiön johtajana toimineen ugandalaisen nettovarallisuus?</w:t>
      </w:r>
    </w:p>
    <w:p>
      <w:r>
        <w:rPr>
          <w:b/>
        </w:rPr>
        <w:t xml:space="preserve">Tulos</w:t>
      </w:r>
    </w:p>
    <w:p>
      <w:r>
        <w:t xml:space="preserve">NNP</w:t>
      </w:r>
    </w:p>
    <w:p>
      <w:r>
        <w:rPr>
          <w:b/>
        </w:rPr>
        <w:t xml:space="preserve">Esimerkki 4.1013</w:t>
      </w:r>
    </w:p>
    <w:p>
      <w:r>
        <w:t xml:space="preserve">Mikä on seuraavassa kysymyksessä olevan sanan "In" sanan part-of-speech tag: Minä vuonna Simmons oli ehdolla yli 12 kiloa painavaan palkintoon kategoriassa "Ensemblen erinomainen suoritus" ?</w:t>
      </w:r>
    </w:p>
    <w:p>
      <w:r>
        <w:rPr>
          <w:b/>
        </w:rPr>
        <w:t xml:space="preserve">Tulos</w:t>
      </w:r>
    </w:p>
    <w:p>
      <w:r>
        <w:t xml:space="preserve">IN</w:t>
      </w:r>
    </w:p>
    <w:p>
      <w:r>
        <w:rPr>
          <w:b/>
        </w:rPr>
        <w:t xml:space="preserve">Esimerkki 4.1014</w:t>
      </w:r>
    </w:p>
    <w:p>
      <w:r>
        <w:t xml:space="preserve">Mikä on seuraavassa kysymyksessä olevan sanan "events" sanan part-of-speech tag: Kuinka monta lajia pohjoismainen yhdistelmäkilpailu sisälsi vuoden 1948 olympialaisissa ?</w:t>
      </w:r>
    </w:p>
    <w:p>
      <w:r>
        <w:rPr>
          <w:b/>
        </w:rPr>
        <w:t xml:space="preserve">Tulos</w:t>
      </w:r>
    </w:p>
    <w:p>
      <w:r>
        <w:t xml:space="preserve">NNS</w:t>
      </w:r>
    </w:p>
    <w:p>
      <w:r>
        <w:rPr>
          <w:b/>
        </w:rPr>
        <w:t xml:space="preserve">Esimerkki 4.1015</w:t>
      </w:r>
    </w:p>
    <w:p>
      <w:r>
        <w:t xml:space="preserve">Mikä on seuraavassa kysymyksessä esiintyvän sanan "song" part-of-speech tag: Kuka ohjasi Sammy Timbergin ohjaaman nimikkokappaleen ?</w:t>
      </w:r>
    </w:p>
    <w:p>
      <w:r>
        <w:rPr>
          <w:b/>
        </w:rPr>
        <w:t xml:space="preserve">Tulos</w:t>
      </w:r>
    </w:p>
    <w:p>
      <w:r>
        <w:t xml:space="preserve">NN</w:t>
      </w:r>
    </w:p>
    <w:p>
      <w:r>
        <w:rPr>
          <w:b/>
        </w:rPr>
        <w:t xml:space="preserve">Esimerkki 4.1016</w:t>
      </w:r>
    </w:p>
    <w:p>
      <w:r>
        <w:t xml:space="preserve">Mikä on seuraavassa kysymyksessä olevan sanan "oli" sanan part-of-speech tag: Kuinka monta kertaa henkilö, joka sai pommelhevosessa pisteet 9,787 vuoden 2002 taidevoimistelun MM-kilpailuissa, osallistui olympialaisiin ?</w:t>
      </w:r>
    </w:p>
    <w:p>
      <w:r>
        <w:rPr>
          <w:b/>
        </w:rPr>
        <w:t xml:space="preserve">Tulos</w:t>
      </w:r>
    </w:p>
    <w:p>
      <w:r>
        <w:t xml:space="preserve">VBD</w:t>
      </w:r>
    </w:p>
    <w:p>
      <w:r>
        <w:rPr>
          <w:b/>
        </w:rPr>
        <w:t xml:space="preserve">Esimerkki 4.1017</w:t>
      </w:r>
    </w:p>
    <w:p>
      <w:r>
        <w:t xml:space="preserve">Mikä on seuraavassa kysymyksessä olevan sanan "the" sanan part-of-speech tag: Kun paikkakunnaksi on merkitty vain yksi sana ja suurkaupunki, jonka asukasluku vuonna 2018 oli 57 644 , mikä on tämän paikkakunnan sijoitus Floridan kreivikuntien joukossa asukasluvultaan ?</w:t>
      </w:r>
    </w:p>
    <w:p>
      <w:r>
        <w:rPr>
          <w:b/>
        </w:rPr>
        <w:t xml:space="preserve">Tulos</w:t>
      </w:r>
    </w:p>
    <w:p>
      <w:r>
        <w:t xml:space="preserve">DT</w:t>
      </w:r>
    </w:p>
    <w:p>
      <w:r>
        <w:rPr>
          <w:b/>
        </w:rPr>
        <w:t xml:space="preserve">Esimerkki 4.1018</w:t>
      </w:r>
    </w:p>
    <w:p>
      <w:r>
        <w:t xml:space="preserve">Mikä on seuraavassa kysymyksessä olevan sanan "a" sanan part-of-speech tag: Saksalaisen monikansallisen yrityksen varustevalmistajan joukkueella , on valmentaja, jonka suurin menestys tuli millä kaudella ?</w:t>
      </w:r>
    </w:p>
    <w:p>
      <w:r>
        <w:rPr>
          <w:b/>
        </w:rPr>
        <w:t xml:space="preserve">Tulos</w:t>
      </w:r>
    </w:p>
    <w:p>
      <w:r>
        <w:t xml:space="preserve">DT</w:t>
      </w:r>
    </w:p>
    <w:p>
      <w:r>
        <w:rPr>
          <w:b/>
        </w:rPr>
        <w:t xml:space="preserve">Esimerkki 4.1019</w:t>
      </w:r>
    </w:p>
    <w:p>
      <w:r>
        <w:t xml:space="preserve">Mikä on seuraavassa kysymyksessä olevan sanan "city" sanan osa-alkuinen tunniste: Missä kaupungissa sijaitsee stadion, jolla pelaa kristillisestä jalkapalloseurasta lähtöisin oleva joukkue ?</w:t>
      </w:r>
    </w:p>
    <w:p>
      <w:r>
        <w:rPr>
          <w:b/>
        </w:rPr>
        <w:t xml:space="preserve">Tulos</w:t>
      </w:r>
    </w:p>
    <w:p>
      <w:r>
        <w:t xml:space="preserve">NN</w:t>
      </w:r>
    </w:p>
    <w:p>
      <w:r>
        <w:rPr>
          <w:b/>
        </w:rPr>
        <w:t xml:space="preserve">Esimerkki 4.1020</w:t>
      </w:r>
    </w:p>
    <w:p>
      <w:r>
        <w:t xml:space="preserve">Mikä on seuraavassa kysymyksessä olevan sanan "," sanan part-of-speech tag: Missä kaupungissa sijaitsee tämä koripalloseura , johon tämä 22. lokakuuta 1971 syntynyt eläkkeellä oleva koripalloilija kuului ?</w:t>
      </w:r>
    </w:p>
    <w:p>
      <w:r>
        <w:rPr>
          <w:b/>
        </w:rPr>
        <w:t xml:space="preserve">Tulos</w:t>
      </w:r>
    </w:p>
    <w:p>
      <w:r>
        <w:t xml:space="preserve">,</w:t>
      </w:r>
    </w:p>
    <w:p>
      <w:r>
        <w:rPr>
          <w:b/>
        </w:rPr>
        <w:t xml:space="preserve">Esimerkki 4.1021</w:t>
      </w:r>
    </w:p>
    <w:p>
      <w:r>
        <w:t xml:space="preserve">Mikä on seuraavassa kysymyksessä olevan sanan "missä" sanan part-of-speech tag: Kuinka monta huvipuistoa on puistossa, josta Zach 's Zoomer löytyy ?</w:t>
      </w:r>
    </w:p>
    <w:p>
      <w:r>
        <w:rPr>
          <w:b/>
        </w:rPr>
        <w:t xml:space="preserve">Tulos</w:t>
      </w:r>
    </w:p>
    <w:p>
      <w:r>
        <w:t xml:space="preserve">WRB</w:t>
      </w:r>
    </w:p>
    <w:p>
      <w:r>
        <w:rPr>
          <w:b/>
        </w:rPr>
        <w:t xml:space="preserve">Esimerkki 4.1022</w:t>
      </w:r>
    </w:p>
    <w:p>
      <w:r>
        <w:t xml:space="preserve">Mikä on seuraavassa kysymyksessä olevan sanan "on" sanan part-of-speech tag: Mikä on sen materiaalin kidejärjestelmä, joka esiintyy korkean lämpötilan α-faasissa ja matalan lämpötilan β-faasissa ?</w:t>
      </w:r>
    </w:p>
    <w:p>
      <w:r>
        <w:rPr>
          <w:b/>
        </w:rPr>
        <w:t xml:space="preserve">Tulos</w:t>
      </w:r>
    </w:p>
    <w:p>
      <w:r>
        <w:t xml:space="preserve">VBZ</w:t>
      </w:r>
    </w:p>
    <w:p>
      <w:r>
        <w:rPr>
          <w:b/>
        </w:rPr>
        <w:t xml:space="preserve">Esimerkki 4.1023</w:t>
      </w:r>
    </w:p>
    <w:p>
      <w:r>
        <w:t xml:space="preserve">Mikä on seuraavassa kysymyksessä olevan sanan "palatsi" puhekielinen tunniste: Missä kaupungissa Buckinghamin palatsi sijaitsee ?</w:t>
      </w:r>
    </w:p>
    <w:p>
      <w:r>
        <w:rPr>
          <w:b/>
        </w:rPr>
        <w:t xml:space="preserve">Tulos</w:t>
      </w:r>
    </w:p>
    <w:p>
      <w:r>
        <w:t xml:space="preserve">NNP</w:t>
      </w:r>
    </w:p>
    <w:p>
      <w:r>
        <w:rPr>
          <w:b/>
        </w:rPr>
        <w:t xml:space="preserve">Esimerkki 4.1024</w:t>
      </w:r>
    </w:p>
    <w:p>
      <w:r>
        <w:t xml:space="preserve">Mikä on seuraavassa kysymyksessä esiintyvän sanan "kolme kertaa" sanan part-of-speech tag: Minkä mitalin voitti urheilija, joka oli maailmanmestari , kolminkertainen olympiamitalisti ja maailmancupin kokonaiskilpailun voittaja ?</w:t>
      </w:r>
    </w:p>
    <w:p>
      <w:r>
        <w:rPr>
          <w:b/>
        </w:rPr>
        <w:t xml:space="preserve">Tulos</w:t>
      </w:r>
    </w:p>
    <w:p>
      <w:r>
        <w:t xml:space="preserve">JJ</w:t>
      </w:r>
    </w:p>
    <w:p>
      <w:r>
        <w:rPr>
          <w:b/>
        </w:rPr>
        <w:t xml:space="preserve">Esimerkki 4.1025</w:t>
      </w:r>
    </w:p>
    <w:p>
      <w:r>
        <w:t xml:space="preserve">Mikä on seuraavassa kysymyksessä olevan sanan "," sanan part-of-speech tag: Mikä on 9. tammikuuta 1934 kuolleen pelaajan joukkue ?</w:t>
      </w:r>
    </w:p>
    <w:p>
      <w:r>
        <w:rPr>
          <w:b/>
        </w:rPr>
        <w:t xml:space="preserve">Tulos</w:t>
      </w:r>
    </w:p>
    <w:p>
      <w:r>
        <w:t xml:space="preserve">,</w:t>
      </w:r>
    </w:p>
    <w:p>
      <w:r>
        <w:rPr>
          <w:b/>
        </w:rPr>
        <w:t xml:space="preserve">Esimerkki 4.1026</w:t>
      </w:r>
    </w:p>
    <w:p>
      <w:r>
        <w:t xml:space="preserve">Mikä on sanan "Cross" sanan part-of-speech tag seuraavassa kysymyksessä: Mikä on sen juoksijan, joka juoksi vuoden 1968 kansainvälisten maastojuoksumestaruuskilpailujen miesten 7,5 mailin kilpailussa aikaan 35:48, Etelä-Amerikan alue?</w:t>
      </w:r>
    </w:p>
    <w:p>
      <w:r>
        <w:rPr>
          <w:b/>
        </w:rPr>
        <w:t xml:space="preserve">Tulos</w:t>
      </w:r>
    </w:p>
    <w:p>
      <w:r>
        <w:t xml:space="preserve">NNP</w:t>
      </w:r>
    </w:p>
    <w:p>
      <w:r>
        <w:rPr>
          <w:b/>
        </w:rPr>
        <w:t xml:space="preserve">Esimerkki 4.1027</w:t>
      </w:r>
    </w:p>
    <w:p>
      <w:r>
        <w:t xml:space="preserve">Mikä on seuraavassa kysymyksessä olevan sanan "the" sanan part-of-speech tag: Minä vuonna voittaja oli se, joka aloitti uransa radalla ennen kuin siirtyi ammattilaiseksi maantiellä vuonna 2003 Colavita-Bollan kanssa ?</w:t>
      </w:r>
    </w:p>
    <w:p>
      <w:r>
        <w:rPr>
          <w:b/>
        </w:rPr>
        <w:t xml:space="preserve">Tulos</w:t>
      </w:r>
    </w:p>
    <w:p>
      <w:r>
        <w:t xml:space="preserve">DT</w:t>
      </w:r>
    </w:p>
    <w:p>
      <w:r>
        <w:rPr>
          <w:b/>
        </w:rPr>
        <w:t xml:space="preserve">Esimerkki 4.1028</w:t>
      </w:r>
    </w:p>
    <w:p>
      <w:r>
        <w:t xml:space="preserve">Mikä on seuraavassa kysymyksessä olevan sanan "löyhästi" sanan part-of-speech tag: Mikä on rooli elokuvassa, joka perustuu löyhästi muinaisen kiinalaisen militaristin Sun Tzun elämään ?</w:t>
      </w:r>
    </w:p>
    <w:p>
      <w:r>
        <w:rPr>
          <w:b/>
        </w:rPr>
        <w:t xml:space="preserve">Tulos</w:t>
      </w:r>
    </w:p>
    <w:p>
      <w:r>
        <w:t xml:space="preserve">RB</w:t>
      </w:r>
    </w:p>
    <w:p>
      <w:r>
        <w:rPr>
          <w:b/>
        </w:rPr>
        <w:t xml:space="preserve">Esimerkki 4.1029</w:t>
      </w:r>
    </w:p>
    <w:p>
      <w:r>
        <w:t xml:space="preserve">Mikä on seuraavassa kysymyksessä olevan sanan "the" sanan part-of-speech tag: Mikä on De septem disciplinis -teoksen kirjoittajan mukaan nimetyn kraatterin halkaisija ?</w:t>
      </w:r>
    </w:p>
    <w:p>
      <w:r>
        <w:rPr>
          <w:b/>
        </w:rPr>
        <w:t xml:space="preserve">Tulos</w:t>
      </w:r>
    </w:p>
    <w:p>
      <w:r>
        <w:t xml:space="preserve">DT</w:t>
      </w:r>
    </w:p>
    <w:p>
      <w:r>
        <w:rPr>
          <w:b/>
        </w:rPr>
        <w:t xml:space="preserve">Esimerkki 4.1030</w:t>
      </w:r>
    </w:p>
    <w:p>
      <w:r>
        <w:t xml:space="preserve">Mikä on seuraavassa kysymyksessä olevan sanan "the" sanan part-of-speech tag: Milloin 16 000 hengen tapahtumapaikka avattiin ensimmäisen kerran ?</w:t>
      </w:r>
    </w:p>
    <w:p>
      <w:r>
        <w:rPr>
          <w:b/>
        </w:rPr>
        <w:t xml:space="preserve">Tulos</w:t>
      </w:r>
    </w:p>
    <w:p>
      <w:r>
        <w:t xml:space="preserve">DT</w:t>
      </w:r>
    </w:p>
    <w:p>
      <w:r>
        <w:rPr>
          <w:b/>
        </w:rPr>
        <w:t xml:space="preserve">Esimerkki 4.1031</w:t>
      </w:r>
    </w:p>
    <w:p>
      <w:r>
        <w:t xml:space="preserve">Mikä on seuraavassa kysymyksessä olevan sanan "mitä" sanan part-of-speech tag: Millä kaudella Pittsburgh Penguins kasvatti pudotuspeliputkensa 13:een ?</w:t>
      </w:r>
    </w:p>
    <w:p>
      <w:r>
        <w:rPr>
          <w:b/>
        </w:rPr>
        <w:t xml:space="preserve">Tulos</w:t>
      </w:r>
    </w:p>
    <w:p>
      <w:r>
        <w:t xml:space="preserve">WP</w:t>
      </w:r>
    </w:p>
    <w:p>
      <w:r>
        <w:rPr>
          <w:b/>
        </w:rPr>
        <w:t xml:space="preserve">Esimerkki 4.1032</w:t>
      </w:r>
    </w:p>
    <w:p>
      <w:r>
        <w:t xml:space="preserve">Mikä on sanan "Pakistan" sanan part-of-speech tag seuraavassa kysymyksessä: Tämä englantilais-irlantilainen kenraaliluutnantti sai Victorian ristin autettuaan Townshendin varuskunnan pelastamisessa Chitralissa konfliktissa, joka tunnetaan Pakistanissa nimellä mikä?</w:t>
      </w:r>
    </w:p>
    <w:p>
      <w:r>
        <w:rPr>
          <w:b/>
        </w:rPr>
        <w:t xml:space="preserve">Tulos</w:t>
      </w:r>
    </w:p>
    <w:p>
      <w:r>
        <w:t xml:space="preserve">NNP</w:t>
      </w:r>
    </w:p>
    <w:p>
      <w:r>
        <w:rPr>
          <w:b/>
        </w:rPr>
        <w:t xml:space="preserve">Esimerkki 4.1033</w:t>
      </w:r>
    </w:p>
    <w:p>
      <w:r>
        <w:t xml:space="preserve">Mikä on sanan "held" sanan part-of-speech tag seuraavassa kysymyksessä: Missä pidettiin olympialaiset, kun Slovakian lipunkantaja oli Zdeno Chára ?</w:t>
      </w:r>
    </w:p>
    <w:p>
      <w:r>
        <w:rPr>
          <w:b/>
        </w:rPr>
        <w:t xml:space="preserve">Tulos</w:t>
      </w:r>
    </w:p>
    <w:p>
      <w:r>
        <w:t xml:space="preserve">VBD</w:t>
      </w:r>
    </w:p>
    <w:p>
      <w:r>
        <w:rPr>
          <w:b/>
        </w:rPr>
        <w:t xml:space="preserve">Esimerkki 4.1034</w:t>
      </w:r>
    </w:p>
    <w:p>
      <w:r>
        <w:t xml:space="preserve">Mikä on seuraavassa kysymyksessä olevan sanan "the" sanan part-of-speech tag: Milloin aloitti toimintansa huvipuisto, joka sai Best Shows -palkinnon vuonna 2000 ?</w:t>
      </w:r>
    </w:p>
    <w:p>
      <w:r>
        <w:rPr>
          <w:b/>
        </w:rPr>
        <w:t xml:space="preserve">Tulos</w:t>
      </w:r>
    </w:p>
    <w:p>
      <w:r>
        <w:t xml:space="preserve">DT</w:t>
      </w:r>
    </w:p>
    <w:p>
      <w:r>
        <w:rPr>
          <w:b/>
        </w:rPr>
        <w:t xml:space="preserve">Esimerkki 4.1035</w:t>
      </w:r>
    </w:p>
    <w:p>
      <w:r>
        <w:t xml:space="preserve">Mikä on seuraavassa kysymyksessä olevan sanan "by" sanan part-of-speech tag: Mitä muuta maata edusti taitoluistelija, joka on syntynyt maassa, joka on pinta-alaltaan maailman suurin maa ja joka sijoittui 1. sijalle vuoden 2001 talviuniversiadeissa ?</w:t>
      </w:r>
    </w:p>
    <w:p>
      <w:r>
        <w:rPr>
          <w:b/>
        </w:rPr>
        <w:t xml:space="preserve">Tulos</w:t>
      </w:r>
    </w:p>
    <w:p>
      <w:r>
        <w:t xml:space="preserve">IN</w:t>
      </w:r>
    </w:p>
    <w:p>
      <w:r>
        <w:rPr>
          <w:b/>
        </w:rPr>
        <w:t xml:space="preserve">Esimerkki 4.1036</w:t>
      </w:r>
    </w:p>
    <w:p>
      <w:r>
        <w:t xml:space="preserve">Mikä on seuraavassa kysymyksessä olevan sanan "field" sanan part-of-speech tag: Missä läänissä Barinin pelto sijaitsee ?</w:t>
      </w:r>
    </w:p>
    <w:p>
      <w:r>
        <w:rPr>
          <w:b/>
        </w:rPr>
        <w:t xml:space="preserve">Tulos</w:t>
      </w:r>
    </w:p>
    <w:p>
      <w:r>
        <w:t xml:space="preserve">NN</w:t>
      </w:r>
    </w:p>
    <w:p>
      <w:r>
        <w:rPr>
          <w:b/>
        </w:rPr>
        <w:t xml:space="preserve">Esimerkki 4.1037</w:t>
      </w:r>
    </w:p>
    <w:p>
      <w:r>
        <w:t xml:space="preserve">Mikä on seuraavassa kysymyksessä olevan sanan "the" sanan part-of-speech tag: Missä sijaitsee Intian vanhin ostoskeskus, joka oli rakentamisajankohtana yksi Etelä-Aasian suurimmista ostoskeskuksista ?</w:t>
      </w:r>
    </w:p>
    <w:p>
      <w:r>
        <w:rPr>
          <w:b/>
        </w:rPr>
        <w:t xml:space="preserve">Tulos</w:t>
      </w:r>
    </w:p>
    <w:p>
      <w:r>
        <w:t xml:space="preserve">DT</w:t>
      </w:r>
    </w:p>
    <w:p>
      <w:r>
        <w:rPr>
          <w:b/>
        </w:rPr>
        <w:t xml:space="preserve">Esimerkki 4.1038</w:t>
      </w:r>
    </w:p>
    <w:p>
      <w:r>
        <w:t xml:space="preserve">Mikä on seuraavassa kysymyksessä olevan sanan "the" sanan part-of-speech tag: Kuinka monta vierasta käy puistossa, joka sijaitsee Sevierin piirikunnassa , Tennesseessä sijaitsevassa vuoristokylpyläkaupungissa, tyypillisenä kautena ?</w:t>
      </w:r>
    </w:p>
    <w:p>
      <w:r>
        <w:rPr>
          <w:b/>
        </w:rPr>
        <w:t xml:space="preserve">Tulos</w:t>
      </w:r>
    </w:p>
    <w:p>
      <w:r>
        <w:t xml:space="preserve">DT</w:t>
      </w:r>
    </w:p>
    <w:p>
      <w:r>
        <w:rPr>
          <w:b/>
        </w:rPr>
        <w:t xml:space="preserve">Esimerkki 4.1039</w:t>
      </w:r>
    </w:p>
    <w:p>
      <w:r>
        <w:t xml:space="preserve">Mikä on seuraavassa kysymyksessä olevan sanan "UK" puhekielinen tunniste: Milloin elokuva, jossa Liam näytteli Victoria, julkaistiin Isossa-Britanniassa ?</w:t>
      </w:r>
    </w:p>
    <w:p>
      <w:r>
        <w:rPr>
          <w:b/>
        </w:rPr>
        <w:t xml:space="preserve">Tulos</w:t>
      </w:r>
    </w:p>
    <w:p>
      <w:r>
        <w:t xml:space="preserve">NNP</w:t>
      </w:r>
    </w:p>
    <w:p>
      <w:r>
        <w:rPr>
          <w:b/>
        </w:rPr>
        <w:t xml:space="preserve">Esimerkki 4.1040</w:t>
      </w:r>
    </w:p>
    <w:p>
      <w:r>
        <w:t xml:space="preserve">Mikä on seuraavassa kysymyksessä olevan sanan "," sanan part-of-speech tag: Mikä kaupunki sisältää aseman , jossa on maamerkki, joka tunnetaan myös nimellä John Brown 's Cave ?</w:t>
      </w:r>
    </w:p>
    <w:p>
      <w:r>
        <w:rPr>
          <w:b/>
        </w:rPr>
        <w:t xml:space="preserve">Tulos</w:t>
      </w:r>
    </w:p>
    <w:p>
      <w:r>
        <w:t xml:space="preserve">,</w:t>
      </w:r>
    </w:p>
    <w:p>
      <w:r>
        <w:rPr>
          <w:b/>
        </w:rPr>
        <w:t xml:space="preserve">Esimerkki 4.1041</w:t>
      </w:r>
    </w:p>
    <w:p>
      <w:r>
        <w:t xml:space="preserve">Mikä on seuraavassa kysymyksessä olevan sanan "In" sanan part-of-speech tag: Missä kuussa vuonna 1937 valmistunut henkilö kuoli ?</w:t>
      </w:r>
    </w:p>
    <w:p>
      <w:r>
        <w:rPr>
          <w:b/>
        </w:rPr>
        <w:t xml:space="preserve">Tulos</w:t>
      </w:r>
    </w:p>
    <w:p>
      <w:r>
        <w:t xml:space="preserve">IN</w:t>
      </w:r>
    </w:p>
    <w:p>
      <w:r>
        <w:rPr>
          <w:b/>
        </w:rPr>
        <w:t xml:space="preserve">Esimerkki 4.1042</w:t>
      </w:r>
    </w:p>
    <w:p>
      <w:r>
        <w:t xml:space="preserve">Mikä on seuraavassa kysymyksessä olevan sanan "voitti" sanan part-of-speech tag: Kuinka monta palkintoa on yhteensä voittanut viimeksi tehty show ?</w:t>
      </w:r>
    </w:p>
    <w:p>
      <w:r>
        <w:rPr>
          <w:b/>
        </w:rPr>
        <w:t xml:space="preserve">Tulos</w:t>
      </w:r>
    </w:p>
    <w:p>
      <w:r>
        <w:t xml:space="preserve">VBD</w:t>
      </w:r>
    </w:p>
    <w:p>
      <w:r>
        <w:rPr>
          <w:b/>
        </w:rPr>
        <w:t xml:space="preserve">Esimerkki 4.1043</w:t>
      </w:r>
    </w:p>
    <w:p>
      <w:r>
        <w:t xml:space="preserve">Mikä on sanan "UHF" sanan part-of-speech tag seuraavassa kysymyksessä: Missä on 33 UHF-operaattorin operaattorin päämaja ?</w:t>
      </w:r>
    </w:p>
    <w:p>
      <w:r>
        <w:rPr>
          <w:b/>
        </w:rPr>
        <w:t xml:space="preserve">Tulos</w:t>
      </w:r>
    </w:p>
    <w:p>
      <w:r>
        <w:t xml:space="preserve">NNP</w:t>
      </w:r>
    </w:p>
    <w:p>
      <w:r>
        <w:rPr>
          <w:b/>
        </w:rPr>
        <w:t xml:space="preserve">Esimerkki 4.1044</w:t>
      </w:r>
    </w:p>
    <w:p>
      <w:r>
        <w:t xml:space="preserve">Mikä on seuraavassa kysymyksessä olevan sanan "at" sanan part-of-speech tag: Mikä suuriruhtinaskunta sijaitsi vuoden 2011 NRW Trophy -kilpailussa neljänneksi sijoittuneen parin maan alueella ?</w:t>
      </w:r>
    </w:p>
    <w:p>
      <w:r>
        <w:rPr>
          <w:b/>
        </w:rPr>
        <w:t xml:space="preserve">Tulos</w:t>
      </w:r>
    </w:p>
    <w:p>
      <w:r>
        <w:t xml:space="preserve">IN</w:t>
      </w:r>
    </w:p>
    <w:p>
      <w:r>
        <w:rPr>
          <w:b/>
        </w:rPr>
        <w:t xml:space="preserve">Esimerkki 4.1045</w:t>
      </w:r>
    </w:p>
    <w:p>
      <w:r>
        <w:t xml:space="preserve">Mikä on sanan "Angeles" sanan part-of-speech tag seuraavassa kysymyksessä: Mikä hyökkääjä pelaa myös joukkueessa, jonka kotiottelut ovat Staples Centerissä Los Angelesin keskustassa ?</w:t>
      </w:r>
    </w:p>
    <w:p>
      <w:r>
        <w:rPr>
          <w:b/>
        </w:rPr>
        <w:t xml:space="preserve">Tulos</w:t>
      </w:r>
    </w:p>
    <w:p>
      <w:r>
        <w:t xml:space="preserve">NNP</w:t>
      </w:r>
    </w:p>
    <w:p>
      <w:r>
        <w:rPr>
          <w:b/>
        </w:rPr>
        <w:t xml:space="preserve">Esimerkki 4.1046</w:t>
      </w:r>
    </w:p>
    <w:p>
      <w:r>
        <w:t xml:space="preserve">Mikä on seuraavassa kysymyksessä olevan sanan "kuka" sanan part-of-speech tag: Kuka voitti mestaruuskilpailut, jotka pidettiin kaupungissa, joka perustettiin vuonna 1836 Australian ainoan vapaasti asutetun brittiläisen provinssin suunnitelluksi pääkaupungiksi ?</w:t>
      </w:r>
    </w:p>
    <w:p>
      <w:r>
        <w:rPr>
          <w:b/>
        </w:rPr>
        <w:t xml:space="preserve">Tulos</w:t>
      </w:r>
    </w:p>
    <w:p>
      <w:r>
        <w:t xml:space="preserve">WP</w:t>
      </w:r>
    </w:p>
    <w:p>
      <w:r>
        <w:rPr>
          <w:b/>
        </w:rPr>
        <w:t xml:space="preserve">Esimerkki 4.1047</w:t>
      </w:r>
    </w:p>
    <w:p>
      <w:r>
        <w:t xml:space="preserve">Mikä on seuraavassa kysymyksessä olevan sanan "the" sanan part-of-speech tag: Mikä on sen mitalistin nimi, joka voitti mitalin urheilulajissa, joiden tapahtumat järjestettiin 9.-12. marraskuuta ?</w:t>
      </w:r>
    </w:p>
    <w:p>
      <w:r>
        <w:rPr>
          <w:b/>
        </w:rPr>
        <w:t xml:space="preserve">Tulos</w:t>
      </w:r>
    </w:p>
    <w:p>
      <w:r>
        <w:t xml:space="preserve">DT</w:t>
      </w:r>
    </w:p>
    <w:p>
      <w:r>
        <w:rPr>
          <w:b/>
        </w:rPr>
        <w:t xml:space="preserve">Esimerkki 4.1048</w:t>
      </w:r>
    </w:p>
    <w:p>
      <w:r>
        <w:t xml:space="preserve">Mikä on seuraavassa kysymyksessä olevan sanan "Mitä" sanan part-of-speech tag: Minä vuonna henkilö, joka ajoi vuoden 1998 Brasilian Grand Prix -kisan karsinnassa vähiten hitaammin kuin Heinz-Harald Frentzen, lopetti F1-uransa ?</w:t>
      </w:r>
    </w:p>
    <w:p>
      <w:r>
        <w:rPr>
          <w:b/>
        </w:rPr>
        <w:t xml:space="preserve">Tulos</w:t>
      </w:r>
    </w:p>
    <w:p>
      <w:r>
        <w:t xml:space="preserve">WP</w:t>
      </w:r>
    </w:p>
    <w:p>
      <w:r>
        <w:rPr>
          <w:b/>
        </w:rPr>
        <w:t xml:space="preserve">Esimerkki 4.1049</w:t>
      </w:r>
    </w:p>
    <w:p>
      <w:r>
        <w:t xml:space="preserve">Mikä on seuraavassa kysymyksessä olevan sanan "suhde" sanan part-of-speech tag: Mikä on syntymävuosi alumnin jäsenellä, joka tunnetaan suhteestaan filippiiniläiseen poliitikkoon, joka toimi vuosina 1967-1972 Filippiinien senaattorina ?</w:t>
      </w:r>
    </w:p>
    <w:p>
      <w:r>
        <w:rPr>
          <w:b/>
        </w:rPr>
        <w:t xml:space="preserve">Tulos</w:t>
      </w:r>
    </w:p>
    <w:p>
      <w:r>
        <w:t xml:space="preserve">NN</w:t>
      </w:r>
    </w:p>
    <w:p>
      <w:r>
        <w:rPr>
          <w:b/>
        </w:rPr>
        <w:t xml:space="preserve">Esimerkki 4.1050</w:t>
      </w:r>
    </w:p>
    <w:p>
      <w:r>
        <w:t xml:space="preserve">Mikä on seuraavassa kysymyksessä olevan sanan "rooli" part-of-speech tag: Mikä rooli Donovanilla oli australialaisessa peliohjelmassa Network 10 -kanavalla ?</w:t>
      </w:r>
    </w:p>
    <w:p>
      <w:r>
        <w:rPr>
          <w:b/>
        </w:rPr>
        <w:t xml:space="preserve">Tulos</w:t>
      </w:r>
    </w:p>
    <w:p>
      <w:r>
        <w:t xml:space="preserve">NN</w:t>
      </w:r>
    </w:p>
    <w:p>
      <w:r>
        <w:rPr>
          <w:b/>
        </w:rPr>
        <w:t xml:space="preserve">Esimerkki 4.1051</w:t>
      </w:r>
    </w:p>
    <w:p>
      <w:r>
        <w:t xml:space="preserve">Mikä on seuraavassa kysymyksessä olevan sanan "koodi" sanan part-of-speech tag: Minä vuonna Morseaakkosiin perustuvan koodin keksijät valmistuivat ?</w:t>
      </w:r>
    </w:p>
    <w:p>
      <w:r>
        <w:rPr>
          <w:b/>
        </w:rPr>
        <w:t xml:space="preserve">Tulos</w:t>
      </w:r>
    </w:p>
    <w:p>
      <w:r>
        <w:t xml:space="preserve">NN</w:t>
      </w:r>
    </w:p>
    <w:p>
      <w:r>
        <w:rPr>
          <w:b/>
        </w:rPr>
        <w:t xml:space="preserve">Esimerkki 4.1052</w:t>
      </w:r>
    </w:p>
    <w:p>
      <w:r>
        <w:t xml:space="preserve">Mikä on seuraavassa kysymyksessä olevan sanan "team" part-of-speech tag: Mikä on pronssia voittaneen uintijoukkueen vanhimman jäsenen koko nimi ?</w:t>
      </w:r>
    </w:p>
    <w:p>
      <w:r>
        <w:rPr>
          <w:b/>
        </w:rPr>
        <w:t xml:space="preserve">Tulos</w:t>
      </w:r>
    </w:p>
    <w:p>
      <w:r>
        <w:t xml:space="preserve">NN</w:t>
      </w:r>
    </w:p>
    <w:p>
      <w:r>
        <w:rPr>
          <w:b/>
        </w:rPr>
        <w:t xml:space="preserve">Esimerkki 4.1053</w:t>
      </w:r>
    </w:p>
    <w:p>
      <w:r>
        <w:t xml:space="preserve">Mikä on seuraavassa kysymyksessä olevan sanan "The" sanan part-of-speech tag: Minkä yrityksen omistuksessa oli aikoinaan Oranssin paikka ?</w:t>
      </w:r>
    </w:p>
    <w:p>
      <w:r>
        <w:rPr>
          <w:b/>
        </w:rPr>
        <w:t xml:space="preserve">Tulos</w:t>
      </w:r>
    </w:p>
    <w:p>
      <w:r>
        <w:t xml:space="preserve">DT</w:t>
      </w:r>
    </w:p>
    <w:p>
      <w:r>
        <w:rPr>
          <w:b/>
        </w:rPr>
        <w:t xml:space="preserve">Esimerkki 4.1054</w:t>
      </w:r>
    </w:p>
    <w:p>
      <w:r>
        <w:t xml:space="preserve">Mikä on sanan "1951" sanan part-of-speech tag seuraavassa kysymyksessä: Kuka oli vuonna 1951 perustetun joukkueen manageri ?</w:t>
      </w:r>
    </w:p>
    <w:p>
      <w:r>
        <w:rPr>
          <w:b/>
        </w:rPr>
        <w:t xml:space="preserve">Tulos</w:t>
      </w:r>
    </w:p>
    <w:p>
      <w:r>
        <w:t xml:space="preserve">CD</w:t>
      </w:r>
    </w:p>
    <w:p>
      <w:r>
        <w:rPr>
          <w:b/>
        </w:rPr>
        <w:t xml:space="preserve">Esimerkki 4.1055</w:t>
      </w:r>
    </w:p>
    <w:p>
      <w:r>
        <w:t xml:space="preserve">Mikä on seuraavassa kysymyksessä olevan sanan "troijalaiset" sanan part-of-speech tag: Kuka urheilija harjoittelee USC Trojansin joukkueessa, joka pelasi Naiadin uimahallissa järjestetyssä tapahtumassa ?</w:t>
      </w:r>
    </w:p>
    <w:p>
      <w:r>
        <w:rPr>
          <w:b/>
        </w:rPr>
        <w:t xml:space="preserve">Tulos</w:t>
      </w:r>
    </w:p>
    <w:p>
      <w:r>
        <w:t xml:space="preserve">NNPS</w:t>
      </w:r>
    </w:p>
    <w:p>
      <w:r>
        <w:rPr>
          <w:b/>
        </w:rPr>
        <w:t xml:space="preserve">Esimerkki 4.1056</w:t>
      </w:r>
    </w:p>
    <w:p>
      <w:r>
        <w:t xml:space="preserve">Mikä on sanan "due" sanan part-of-speech tag seuraavassa kysymyksessä: Kuka lauloi Star Spangled Bannerin tilaisuudessa, joka siirrettiin säähäiriöiden vuoksi ?</w:t>
      </w:r>
    </w:p>
    <w:p>
      <w:r>
        <w:rPr>
          <w:b/>
        </w:rPr>
        <w:t xml:space="preserve">Tulos</w:t>
      </w:r>
    </w:p>
    <w:p>
      <w:r>
        <w:t xml:space="preserve">JJ</w:t>
      </w:r>
    </w:p>
    <w:p>
      <w:r>
        <w:rPr>
          <w:b/>
        </w:rPr>
        <w:t xml:space="preserve">Esimerkki 4.1057</w:t>
      </w:r>
    </w:p>
    <w:p>
      <w:r>
        <w:t xml:space="preserve">Mikä on seuraavassa kysymyksessä olevan sanan "on" sanan part-of-speech tag: Mikä on sen ostoskeskuksen nimi, joka sijaitsee kaupungissa, jonka postinumero on 8502 ?</w:t>
      </w:r>
    </w:p>
    <w:p>
      <w:r>
        <w:rPr>
          <w:b/>
        </w:rPr>
        <w:t xml:space="preserve">Tulos</w:t>
      </w:r>
    </w:p>
    <w:p>
      <w:r>
        <w:t xml:space="preserve">VBZ</w:t>
      </w:r>
    </w:p>
    <w:p>
      <w:r>
        <w:rPr>
          <w:b/>
        </w:rPr>
        <w:t xml:space="preserve">Esimerkki 4.1058</w:t>
      </w:r>
    </w:p>
    <w:p>
      <w:r>
        <w:t xml:space="preserve">Mikä on seuraavassa kysymyksessä olevan sanan "required" part-of-speech tag: Kuinka monta lukukauden tuntia opiskelijoilta vaaditaan Langhornen collegessa ?</w:t>
      </w:r>
    </w:p>
    <w:p>
      <w:r>
        <w:rPr>
          <w:b/>
        </w:rPr>
        <w:t xml:space="preserve">Tulos</w:t>
      </w:r>
    </w:p>
    <w:p>
      <w:r>
        <w:t xml:space="preserve">VBN</w:t>
      </w:r>
    </w:p>
    <w:p>
      <w:r>
        <w:rPr>
          <w:b/>
        </w:rPr>
        <w:t xml:space="preserve">Esimerkki 4.1059</w:t>
      </w:r>
    </w:p>
    <w:p>
      <w:r>
        <w:t xml:space="preserve">Mikä on seuraavassa kysymyksessä olevan sanan "the" sanan part-of-speech tag: Mikä on neljänneksi nopeimman ajan tehneen henkilön kansallisuus?</w:t>
      </w:r>
    </w:p>
    <w:p>
      <w:r>
        <w:rPr>
          <w:b/>
        </w:rPr>
        <w:t xml:space="preserve">Tulos</w:t>
      </w:r>
    </w:p>
    <w:p>
      <w:r>
        <w:t xml:space="preserve">DT</w:t>
      </w:r>
    </w:p>
    <w:p>
      <w:r>
        <w:rPr>
          <w:b/>
        </w:rPr>
        <w:t xml:space="preserve">Esimerkki 4.1060</w:t>
      </w:r>
    </w:p>
    <w:p>
      <w:r>
        <w:t xml:space="preserve">Mikä on seuraavassa kysymyksessä olevan sanan "tekee" sanan part-of-speech tag: Mikä elokuva kuuluu Warner Bros:n levittämiin supersankarielokuviin perustuvaan universumiin ?</w:t>
      </w:r>
    </w:p>
    <w:p>
      <w:r>
        <w:rPr>
          <w:b/>
        </w:rPr>
        <w:t xml:space="preserve">Tulos</w:t>
      </w:r>
    </w:p>
    <w:p>
      <w:r>
        <w:t xml:space="preserve">VBZ</w:t>
      </w:r>
    </w:p>
    <w:p>
      <w:r>
        <w:rPr>
          <w:b/>
        </w:rPr>
        <w:t xml:space="preserve">Esimerkki 4.1061</w:t>
      </w:r>
    </w:p>
    <w:p>
      <w:r>
        <w:t xml:space="preserve">Mikä on seuraavassa kysymyksessä olevan sanan "oli" sanan part-of-speech tag: Minkä maan rajanaapurina on maa, jonka urheilijalla oli toiseksi nopein aika pohjoiseen ?</w:t>
      </w:r>
    </w:p>
    <w:p>
      <w:r>
        <w:rPr>
          <w:b/>
        </w:rPr>
        <w:t xml:space="preserve">Tulos</w:t>
      </w:r>
    </w:p>
    <w:p>
      <w:r>
        <w:t xml:space="preserve">VBD</w:t>
      </w:r>
    </w:p>
    <w:p>
      <w:r>
        <w:rPr>
          <w:b/>
        </w:rPr>
        <w:t xml:space="preserve">Esimerkki 4.1062</w:t>
      </w:r>
    </w:p>
    <w:p>
      <w:r>
        <w:t xml:space="preserve">Mikä on sanan "of" sanan part-of-speech tag seuraavassa kysymyksessä: Kuinka monta japanilaiskonetta ampui alas lentävä ässä, jonka toiminta-alueen pinta-ala on 9 300 neliökilometriä ?</w:t>
      </w:r>
    </w:p>
    <w:p>
      <w:r>
        <w:rPr>
          <w:b/>
        </w:rPr>
        <w:t xml:space="preserve">Tulos</w:t>
      </w:r>
    </w:p>
    <w:p>
      <w:r>
        <w:t xml:space="preserve">IN</w:t>
      </w:r>
    </w:p>
    <w:p>
      <w:r>
        <w:rPr>
          <w:b/>
        </w:rPr>
        <w:t xml:space="preserve">Esimerkki 4.1063</w:t>
      </w:r>
    </w:p>
    <w:p>
      <w:r>
        <w:t xml:space="preserve">Mikä on seuraavassa kysymyksessä olevan sanan "Harper" sanan part-of-speech tag: Mikä on sen koulun hallintoalue, jonka rehtori on Betty Harper ?</w:t>
      </w:r>
    </w:p>
    <w:p>
      <w:r>
        <w:rPr>
          <w:b/>
        </w:rPr>
        <w:t xml:space="preserve">Tulos</w:t>
      </w:r>
    </w:p>
    <w:p>
      <w:r>
        <w:t xml:space="preserve">NNP</w:t>
      </w:r>
    </w:p>
    <w:p>
      <w:r>
        <w:rPr>
          <w:b/>
        </w:rPr>
        <w:t xml:space="preserve">Esimerkki 4.1064</w:t>
      </w:r>
    </w:p>
    <w:p>
      <w:r>
        <w:t xml:space="preserve">Mikä on sanan "a" sanan part-of-speech tag seuraavassa kysymyksessä: Mikä oli ehto, josta oli elpyminen henkilö, joka palveli kaudet asemassa saa hyväksyä tai veto lakiehdotuksia hyväksynyt Länsi-Virginian lainsäätäjän ?</w:t>
      </w:r>
    </w:p>
    <w:p>
      <w:r>
        <w:rPr>
          <w:b/>
        </w:rPr>
        <w:t xml:space="preserve">Tulos</w:t>
      </w:r>
    </w:p>
    <w:p>
      <w:r>
        <w:t xml:space="preserve">DT</w:t>
      </w:r>
    </w:p>
    <w:p>
      <w:r>
        <w:rPr>
          <w:b/>
        </w:rPr>
        <w:t xml:space="preserve">Esimerkki 4.1065</w:t>
      </w:r>
    </w:p>
    <w:p>
      <w:r>
        <w:t xml:space="preserve">Mikä on sanan "held" sanan part-of-speech tag seuraavassa kysymyksessä: Mikä on sen kaupungin bruttokansantuote, joka järjesti jalkapallon MM-kisat vuonna 2000 ?</w:t>
      </w:r>
    </w:p>
    <w:p>
      <w:r>
        <w:rPr>
          <w:b/>
        </w:rPr>
        <w:t xml:space="preserve">Tulos</w:t>
      </w:r>
    </w:p>
    <w:p>
      <w:r>
        <w:t xml:space="preserve">VBD</w:t>
      </w:r>
    </w:p>
    <w:p>
      <w:r>
        <w:rPr>
          <w:b/>
        </w:rPr>
        <w:t xml:space="preserve">Esimerkki 4.1066</w:t>
      </w:r>
    </w:p>
    <w:p>
      <w:r>
        <w:t xml:space="preserve">Mikä on seuraavassa kysymyksessä olevan sanan "Number" sanan part-of-speech tag: Minkä albumin julkaisi artisti, jolla oli 1980-luvulla kahdeksantoista Billboardin listaykköstä ?</w:t>
      </w:r>
    </w:p>
    <w:p>
      <w:r>
        <w:rPr>
          <w:b/>
        </w:rPr>
        <w:t xml:space="preserve">Tulos</w:t>
      </w:r>
    </w:p>
    <w:p>
      <w:r>
        <w:t xml:space="preserve">NNP</w:t>
      </w:r>
    </w:p>
    <w:p>
      <w:r>
        <w:rPr>
          <w:b/>
        </w:rPr>
        <w:t xml:space="preserve">Esimerkki 4.1067</w:t>
      </w:r>
    </w:p>
    <w:p>
      <w:r>
        <w:t xml:space="preserve">Mikä on sanan "in" sanan part-of-speech tag seuraavassa kysymyksessä: Jalostamon työntekijät Staten Islandin rajalla sijaitsevassa kaupungissa kuuluvat mihin tiettyyn ammattiliiton osastoon ?</w:t>
      </w:r>
    </w:p>
    <w:p>
      <w:r>
        <w:rPr>
          <w:b/>
        </w:rPr>
        <w:t xml:space="preserve">Tulos</w:t>
      </w:r>
    </w:p>
    <w:p>
      <w:r>
        <w:t xml:space="preserve">IN</w:t>
      </w:r>
    </w:p>
    <w:p>
      <w:r>
        <w:rPr>
          <w:b/>
        </w:rPr>
        <w:t xml:space="preserve">Esimerkki 4.1068</w:t>
      </w:r>
    </w:p>
    <w:p>
      <w:r>
        <w:t xml:space="preserve">Mikä on seuraavassa kysymyksessä olevan sanan "oli" sanan part-of-speech tag: Kenen mukaan Abujaa palveleva lentokenttä nimettiin ?</w:t>
      </w:r>
    </w:p>
    <w:p>
      <w:r>
        <w:rPr>
          <w:b/>
        </w:rPr>
        <w:t xml:space="preserve">Tulos</w:t>
      </w:r>
    </w:p>
    <w:p>
      <w:r>
        <w:t xml:space="preserve">VBD</w:t>
      </w:r>
    </w:p>
    <w:p>
      <w:r>
        <w:rPr>
          <w:b/>
        </w:rPr>
        <w:t xml:space="preserve">Esimerkki 4.1069</w:t>
      </w:r>
    </w:p>
    <w:p>
      <w:r>
        <w:t xml:space="preserve">Mikä on seuraavassa kysymyksessä olevan sanan "sisältää" sanan part-of-speech tag: Mitkä ihmiset ovat Chicxulubin sisältävän valtion alkuperäiskansoja ?</w:t>
      </w:r>
    </w:p>
    <w:p>
      <w:r>
        <w:rPr>
          <w:b/>
        </w:rPr>
        <w:t xml:space="preserve">Tulos</w:t>
      </w:r>
    </w:p>
    <w:p>
      <w:r>
        <w:t xml:space="preserve">VBZ</w:t>
      </w:r>
    </w:p>
    <w:p>
      <w:r>
        <w:rPr>
          <w:b/>
        </w:rPr>
        <w:t xml:space="preserve">Esimerkki 4.1070</w:t>
      </w:r>
    </w:p>
    <w:p>
      <w:r>
        <w:t xml:space="preserve">Mikä on seuraavassa kysymyksessä olevan sanan "expression" sanan part-of-speech tag: Mikä on sen järjestelmän ISBT, joka perustuu kahden kodominantin alleelin , nimettyinä Lua ja Lub , ilmaisemiseen?</w:t>
      </w:r>
    </w:p>
    <w:p>
      <w:r>
        <w:rPr>
          <w:b/>
        </w:rPr>
        <w:t xml:space="preserve">Tulos</w:t>
      </w:r>
    </w:p>
    <w:p>
      <w:r>
        <w:t xml:space="preserve">NN</w:t>
      </w:r>
    </w:p>
    <w:p>
      <w:r>
        <w:rPr>
          <w:b/>
        </w:rPr>
        <w:t xml:space="preserve">Esimerkki 4.1071</w:t>
      </w:r>
    </w:p>
    <w:p>
      <w:r>
        <w:t xml:space="preserve">Mikä on seuraavassa kysymyksessä olevan sanan "the" sanan part-of-speech tag: Mikä on sen kädellisen nimi, jonka lajit ovat maailman suurimpia apinoita ?</w:t>
      </w:r>
    </w:p>
    <w:p>
      <w:r>
        <w:rPr>
          <w:b/>
        </w:rPr>
        <w:t xml:space="preserve">Tulos</w:t>
      </w:r>
    </w:p>
    <w:p>
      <w:r>
        <w:t xml:space="preserve">DT</w:t>
      </w:r>
    </w:p>
    <w:p>
      <w:r>
        <w:rPr>
          <w:b/>
        </w:rPr>
        <w:t xml:space="preserve">Esimerkki 4.1072</w:t>
      </w:r>
    </w:p>
    <w:p>
      <w:r>
        <w:t xml:space="preserve">Mikä on seuraavassa kysymyksessä olevan sanan "the" sanan part-of-speech tag: Olympiakisojen isäntäkaupunki , mikä kaupunki on ensimmäisenä isännöinyt nykyaikaisia olympialaisia 3 kertaa ?</w:t>
      </w:r>
    </w:p>
    <w:p>
      <w:r>
        <w:rPr>
          <w:b/>
        </w:rPr>
        <w:t xml:space="preserve">Tulos</w:t>
      </w:r>
    </w:p>
    <w:p>
      <w:r>
        <w:t xml:space="preserve">DT</w:t>
      </w:r>
    </w:p>
    <w:p>
      <w:r>
        <w:rPr>
          <w:b/>
        </w:rPr>
        <w:t xml:space="preserve">Esimerkki 4.1073</w:t>
      </w:r>
    </w:p>
    <w:p>
      <w:r>
        <w:t xml:space="preserve">Mikä on sanan "United" sanan part-of-speech tag seuraavassa kysymyksessä: Missä taistelussa taisteli tämä Yhdysvaltain laivaston amiraali, jolla on sama sukunimi kuin Yhdysvaltain 12. presidentillä ?</w:t>
      </w:r>
    </w:p>
    <w:p>
      <w:r>
        <w:rPr>
          <w:b/>
        </w:rPr>
        <w:t xml:space="preserve">Tulos</w:t>
      </w:r>
    </w:p>
    <w:p>
      <w:r>
        <w:t xml:space="preserve">NNP</w:t>
      </w:r>
    </w:p>
    <w:p>
      <w:r>
        <w:rPr>
          <w:b/>
        </w:rPr>
        <w:t xml:space="preserve">Esimerkki 4.1074</w:t>
      </w:r>
    </w:p>
    <w:p>
      <w:r>
        <w:t xml:space="preserve">Mikä on seuraavassa kysymyksessä olevan sanan "games" sanan part-of-speech tag: Kuinka monta peliä tämä entinen jalkapalloilija, joka pelasi aikoinaan The Double Bluesissa, pelasi vuonna 2005 ?</w:t>
      </w:r>
    </w:p>
    <w:p>
      <w:r>
        <w:rPr>
          <w:b/>
        </w:rPr>
        <w:t xml:space="preserve">Tulos</w:t>
      </w:r>
    </w:p>
    <w:p>
      <w:r>
        <w:t xml:space="preserve">NNS</w:t>
      </w:r>
    </w:p>
    <w:p>
      <w:r>
        <w:rPr>
          <w:b/>
        </w:rPr>
        <w:t xml:space="preserve">Esimerkki 4.1075</w:t>
      </w:r>
    </w:p>
    <w:p>
      <w:r>
        <w:t xml:space="preserve">Mikä on sanan "syntymäaika" part-of-speech tag seuraavassa kysymyksessä: Mikä on Monica Iagărin ja Kirill Ikonnikovin välillä sen syntymäaika, joka on syntynyt ensin ?</w:t>
      </w:r>
    </w:p>
    <w:p>
      <w:r>
        <w:rPr>
          <w:b/>
        </w:rPr>
        <w:t xml:space="preserve">Tulos</w:t>
      </w:r>
    </w:p>
    <w:p>
      <w:r>
        <w:t xml:space="preserve">NN</w:t>
      </w:r>
    </w:p>
    <w:p>
      <w:r>
        <w:rPr>
          <w:b/>
        </w:rPr>
        <w:t xml:space="preserve">Esimerkki 4.1076</w:t>
      </w:r>
    </w:p>
    <w:p>
      <w:r>
        <w:t xml:space="preserve">Mikä on seuraavassa kysymyksessä olevan sanan "the" sanan part-of-speech tag: Mikä on sen tanssijan kansallisuus, joka sai parhaat pisteet huonoimman keskiarvopistemäärän saanutta tanssijaa vastaan ?</w:t>
      </w:r>
    </w:p>
    <w:p>
      <w:r>
        <w:rPr>
          <w:b/>
        </w:rPr>
        <w:t xml:space="preserve">Tulos</w:t>
      </w:r>
    </w:p>
    <w:p>
      <w:r>
        <w:t xml:space="preserve">DT</w:t>
      </w:r>
    </w:p>
    <w:p>
      <w:r>
        <w:rPr>
          <w:b/>
        </w:rPr>
        <w:t xml:space="preserve">Esimerkki 4.1077</w:t>
      </w:r>
    </w:p>
    <w:p>
      <w:r>
        <w:t xml:space="preserve">Mikä on sanan "of" sanan part-of-speech tag seuraavassa kysymyksessä: Minkä tyyppinen yritys on Pfizer ?</w:t>
      </w:r>
    </w:p>
    <w:p>
      <w:r>
        <w:rPr>
          <w:b/>
        </w:rPr>
        <w:t xml:space="preserve">Tulos</w:t>
      </w:r>
    </w:p>
    <w:p>
      <w:r>
        <w:t xml:space="preserve">IN</w:t>
      </w:r>
    </w:p>
    <w:p>
      <w:r>
        <w:rPr>
          <w:b/>
        </w:rPr>
        <w:t xml:space="preserve">Esimerkki 4.1078</w:t>
      </w:r>
    </w:p>
    <w:p>
      <w:r>
        <w:t xml:space="preserve">Mikä on seuraavassa kysymyksessä olevan sanan "the" sanan part-of-speech tag: Millä merellä on Svetlana Abrosimovan kotikaupunki ?</w:t>
      </w:r>
    </w:p>
    <w:p>
      <w:r>
        <w:rPr>
          <w:b/>
        </w:rPr>
        <w:t xml:space="preserve">Tulos</w:t>
      </w:r>
    </w:p>
    <w:p>
      <w:r>
        <w:t xml:space="preserve">DT</w:t>
      </w:r>
    </w:p>
    <w:p>
      <w:r>
        <w:rPr>
          <w:b/>
        </w:rPr>
        <w:t xml:space="preserve">Esimerkki 4.1079</w:t>
      </w:r>
    </w:p>
    <w:p>
      <w:r>
        <w:t xml:space="preserve">Mikä on seuraavassa kysymyksessä olevan sanan "power" part-of-speech tag: Mikä on sen koulun aloitusvuosi, jonka LGA:n tärkeimpiä elinkeinoja ovat hiilikaivostoiminta , naudanlihan tuotanto , sähköntuotanto , kuivaviljely ja kasteluviljely, kuten sinimailanen ja puuvilla ?</w:t>
      </w:r>
    </w:p>
    <w:p>
      <w:r>
        <w:rPr>
          <w:b/>
        </w:rPr>
        <w:t xml:space="preserve">Tulos</w:t>
      </w:r>
    </w:p>
    <w:p>
      <w:r>
        <w:t xml:space="preserve">NN</w:t>
      </w:r>
    </w:p>
    <w:p>
      <w:r>
        <w:rPr>
          <w:b/>
        </w:rPr>
        <w:t xml:space="preserve">Esimerkki 4.1080</w:t>
      </w:r>
    </w:p>
    <w:p>
      <w:r>
        <w:t xml:space="preserve">Mikä on seuraavassa kysymyksessä olevan sanan "an" sanan part-of-speech tag: Kummalla FM-asemalla on korkeampi taajuus ? Se, jolla on lähetin Mount Seymourin huipulla , vai se, joka lähettää tällä hetkellä Active rock -formaattia ja väittää, että sillä on parasta rockia ?</w:t>
      </w:r>
    </w:p>
    <w:p>
      <w:r>
        <w:rPr>
          <w:b/>
        </w:rPr>
        <w:t xml:space="preserve">Tulos</w:t>
      </w:r>
    </w:p>
    <w:p>
      <w:r>
        <w:t xml:space="preserve">DT</w:t>
      </w:r>
    </w:p>
    <w:p>
      <w:r>
        <w:rPr>
          <w:b/>
        </w:rPr>
        <w:t xml:space="preserve">Esimerkki 4.1081</w:t>
      </w:r>
    </w:p>
    <w:p>
      <w:r>
        <w:t xml:space="preserve">Mikä on seuraavassa kysymyksessä olevan sanan "Where" sanan part-of-speech tag: Missä syntyi keskikenttäpelaaja, jonka pelipaikkanumero on 17 ?</w:t>
      </w:r>
    </w:p>
    <w:p>
      <w:r>
        <w:rPr>
          <w:b/>
        </w:rPr>
        <w:t xml:space="preserve">Tulos</w:t>
      </w:r>
    </w:p>
    <w:p>
      <w:r>
        <w:t xml:space="preserve">WRB</w:t>
      </w:r>
    </w:p>
    <w:p>
      <w:r>
        <w:rPr>
          <w:b/>
        </w:rPr>
        <w:t xml:space="preserve">Esimerkki 4.1082</w:t>
      </w:r>
    </w:p>
    <w:p>
      <w:r>
        <w:t xml:space="preserve">Mikä on seuraavassa kysymyksessä olevan sanan "with" sanan part-of-speech tag: Kuinka monta jäsentä oli SSNP:hen liittyvällä poliittisella puolueella vuonna 2016 ?</w:t>
      </w:r>
    </w:p>
    <w:p>
      <w:r>
        <w:rPr>
          <w:b/>
        </w:rPr>
        <w:t xml:space="preserve">Tulos</w:t>
      </w:r>
    </w:p>
    <w:p>
      <w:r>
        <w:t xml:space="preserve">IN</w:t>
      </w:r>
    </w:p>
    <w:p>
      <w:r>
        <w:rPr>
          <w:b/>
        </w:rPr>
        <w:t xml:space="preserve">Esimerkki 4.1083</w:t>
      </w:r>
    </w:p>
    <w:p>
      <w:r>
        <w:t xml:space="preserve">Mikä on seuraavassa kysymyksessä olevan sanan "ministeri" sanan part-of-speech tag: Mikä on sen ehdokkaan ammatti, jonka vaimo on entinen Nova Scotian MLA ja hallituksen ministeri ?</w:t>
      </w:r>
    </w:p>
    <w:p>
      <w:r>
        <w:rPr>
          <w:b/>
        </w:rPr>
        <w:t xml:space="preserve">Tulos</w:t>
      </w:r>
    </w:p>
    <w:p>
      <w:r>
        <w:t xml:space="preserve">NN</w:t>
      </w:r>
    </w:p>
    <w:p>
      <w:r>
        <w:rPr>
          <w:b/>
        </w:rPr>
        <w:t xml:space="preserve">Esimerkki 4.1084</w:t>
      </w:r>
    </w:p>
    <w:p>
      <w:r>
        <w:t xml:space="preserve">Mikä on seuraavassa kysymyksessä olevan sanan "station" sanan part-of-speech tag: Minkä radioaseman toimilupa-alueen asukasluku on 122 439 ?</w:t>
      </w:r>
    </w:p>
    <w:p>
      <w:r>
        <w:rPr>
          <w:b/>
        </w:rPr>
        <w:t xml:space="preserve">Tulos</w:t>
      </w:r>
    </w:p>
    <w:p>
      <w:r>
        <w:t xml:space="preserve">NN</w:t>
      </w:r>
    </w:p>
    <w:p>
      <w:r>
        <w:rPr>
          <w:b/>
        </w:rPr>
        <w:t xml:space="preserve">Esimerkki 4.1085</w:t>
      </w:r>
    </w:p>
    <w:p>
      <w:r>
        <w:t xml:space="preserve">Mikä on seuraavassa kysymyksessä olevan sanan "city" sanan osa-alkuinen tunniste: Mikä kaupunki on Fannie Stebbins Refugeen kuuluvan piirikunnan pääkaupunki ?</w:t>
      </w:r>
    </w:p>
    <w:p>
      <w:r>
        <w:rPr>
          <w:b/>
        </w:rPr>
        <w:t xml:space="preserve">Tulos</w:t>
      </w:r>
    </w:p>
    <w:p>
      <w:r>
        <w:t xml:space="preserve">NN</w:t>
      </w:r>
    </w:p>
    <w:p>
      <w:r>
        <w:rPr>
          <w:b/>
        </w:rPr>
        <w:t xml:space="preserve">Esimerkki 4.1086</w:t>
      </w:r>
    </w:p>
    <w:p>
      <w:r>
        <w:t xml:space="preserve">Mikä on seuraavassa kysymyksessä esiintyvän sanan "song" part-of-speech tag: Milloin listattu rock-genren kappale nousi Billboard Hot 100 -listan 36. sijalle Generation X:ään kuuluvan artistin osalta?</w:t>
      </w:r>
    </w:p>
    <w:p>
      <w:r>
        <w:rPr>
          <w:b/>
        </w:rPr>
        <w:t xml:space="preserve">Tulos</w:t>
      </w:r>
    </w:p>
    <w:p>
      <w:r>
        <w:t xml:space="preserve">NN</w:t>
      </w:r>
    </w:p>
    <w:p>
      <w:r>
        <w:rPr>
          <w:b/>
        </w:rPr>
        <w:t xml:space="preserve">Esimerkki 4.1087</w:t>
      </w:r>
    </w:p>
    <w:p>
      <w:r>
        <w:t xml:space="preserve">Mikä on seuraavassa kysymyksessä esiintyvän sanan "south" sanan part-of-speech tag: Mikä sijaitsee etelään paikasta, jossa purjehduskilpailut järjestettiin vuonna 1908 ?</w:t>
      </w:r>
    </w:p>
    <w:p>
      <w:r>
        <w:rPr>
          <w:b/>
        </w:rPr>
        <w:t xml:space="preserve">Tulos</w:t>
      </w:r>
    </w:p>
    <w:p>
      <w:r>
        <w:t xml:space="preserve">NN</w:t>
      </w:r>
    </w:p>
    <w:p>
      <w:r>
        <w:rPr>
          <w:b/>
        </w:rPr>
        <w:t xml:space="preserve">Esimerkki 4.1088</w:t>
      </w:r>
    </w:p>
    <w:p>
      <w:r>
        <w:t xml:space="preserve">Mikä on seuraavassa kysymyksessä olevan sanan "monimutkainen" sanan part-of-speech tag: Kuinka monta voittajaa on siitä maasta, jonka kakkossijoittajan kotimaasto on Banjican urheilukeskuksen Sportski centar Voždovacin kompleksiin kuuluva uima-allas ?</w:t>
      </w:r>
    </w:p>
    <w:p>
      <w:r>
        <w:rPr>
          <w:b/>
        </w:rPr>
        <w:t xml:space="preserve">Tulos</w:t>
      </w:r>
    </w:p>
    <w:p>
      <w:r>
        <w:t xml:space="preserve">NN</w:t>
      </w:r>
    </w:p>
    <w:p>
      <w:r>
        <w:rPr>
          <w:b/>
        </w:rPr>
        <w:t xml:space="preserve">Esimerkki 4.1089</w:t>
      </w:r>
    </w:p>
    <w:p>
      <w:r>
        <w:t xml:space="preserve">Mikä on seuraavassa kysymyksessä olevan sanan "oli" sanan part-of-speech tag: Asking Alexandria- ja We Are Harlot -yhtyeiden laulaja julkaisi soolona cover-kappaleen, jonka musiikillisesti kirjoittivat Glen Ballard ja Siedah Garrett , ja jonka tuotti mikä henkilö , yhdessä Michael Jacksonin kanssa ?</w:t>
      </w:r>
    </w:p>
    <w:p>
      <w:r>
        <w:rPr>
          <w:b/>
        </w:rPr>
        <w:t xml:space="preserve">Tulos</w:t>
      </w:r>
    </w:p>
    <w:p>
      <w:r>
        <w:t xml:space="preserve">VBD</w:t>
      </w:r>
    </w:p>
    <w:p>
      <w:r>
        <w:rPr>
          <w:b/>
        </w:rPr>
        <w:t xml:space="preserve">Esimerkki 4.1090</w:t>
      </w:r>
    </w:p>
    <w:p>
      <w:r>
        <w:t xml:space="preserve">Mikä on seuraavassa kysymyksessä olevan sanan "the" sanan part-of-speech tag: Mitä hahmoa Fran Kranz näyttelee sarjassa, jossa näyttelee tohtori Joan Watsonia ?</w:t>
      </w:r>
    </w:p>
    <w:p>
      <w:r>
        <w:rPr>
          <w:b/>
        </w:rPr>
        <w:t xml:space="preserve">Tulos</w:t>
      </w:r>
    </w:p>
    <w:p>
      <w:r>
        <w:t xml:space="preserve">DT</w:t>
      </w:r>
    </w:p>
    <w:p>
      <w:r>
        <w:rPr>
          <w:b/>
        </w:rPr>
        <w:t xml:space="preserve">Esimerkki 4.1091</w:t>
      </w:r>
    </w:p>
    <w:p>
      <w:r>
        <w:t xml:space="preserve">Mikä on seuraavassa kysymyksessä olevan sanan "voitti" sanan part-of-speech tag: Minkä henkilön testamentilla luotiin palkinto, jonka voitti joku Reed McNeil Izattin kanssa tekemisissä oleva henkilö ?</w:t>
      </w:r>
    </w:p>
    <w:p>
      <w:r>
        <w:rPr>
          <w:b/>
        </w:rPr>
        <w:t xml:space="preserve">Tulos</w:t>
      </w:r>
    </w:p>
    <w:p>
      <w:r>
        <w:t xml:space="preserve">NN</w:t>
      </w:r>
    </w:p>
    <w:p>
      <w:r>
        <w:rPr>
          <w:b/>
        </w:rPr>
        <w:t xml:space="preserve">Esimerkki 4.1092</w:t>
      </w:r>
    </w:p>
    <w:p>
      <w:r>
        <w:t xml:space="preserve">Mikä on seuraavassa kysymyksessä olevan sanan "acquired" sanan part-of-speech tag: Kuinka moni vuonna 2011 hankituista pelaajista oli puolustaja ( D ) ?</w:t>
      </w:r>
    </w:p>
    <w:p>
      <w:r>
        <w:rPr>
          <w:b/>
        </w:rPr>
        <w:t xml:space="preserve">Tulos</w:t>
      </w:r>
    </w:p>
    <w:p>
      <w:r>
        <w:t xml:space="preserve">VBD</w:t>
      </w:r>
    </w:p>
    <w:p>
      <w:r>
        <w:rPr>
          <w:b/>
        </w:rPr>
        <w:t xml:space="preserve">Esimerkki 4.1093</w:t>
      </w:r>
    </w:p>
    <w:p>
      <w:r>
        <w:t xml:space="preserve">Mikä on seuraavassa kysymyksessä olevan sanan "Hamtramck" sanan part-of-speech tag: Mikä on Hamtramckin paikkakunnan asukasluku vuonna 2018 ?</w:t>
      </w:r>
    </w:p>
    <w:p>
      <w:r>
        <w:rPr>
          <w:b/>
        </w:rPr>
        <w:t xml:space="preserve">Tulos</w:t>
      </w:r>
    </w:p>
    <w:p>
      <w:r>
        <w:t xml:space="preserve">NNP</w:t>
      </w:r>
    </w:p>
    <w:p>
      <w:r>
        <w:rPr>
          <w:b/>
        </w:rPr>
        <w:t xml:space="preserve">Esimerkki 4.1094</w:t>
      </w:r>
    </w:p>
    <w:p>
      <w:r>
        <w:t xml:space="preserve">Mikä on seuraavassa kysymyksessä olevan sanan "musiikki" sanan part-of-speech tag: Tämä kunniasisko kuoli 15. kesäkuuta 1996 ja hänet tunnetaan parhaiten New Orleans -tyylisestä musiikista ?</w:t>
      </w:r>
    </w:p>
    <w:p>
      <w:r>
        <w:rPr>
          <w:b/>
        </w:rPr>
        <w:t xml:space="preserve">Tulos</w:t>
      </w:r>
    </w:p>
    <w:p>
      <w:r>
        <w:t xml:space="preserve">NN</w:t>
      </w:r>
    </w:p>
    <w:p>
      <w:r>
        <w:rPr>
          <w:b/>
        </w:rPr>
        <w:t xml:space="preserve">Esimerkki 4.1095</w:t>
      </w:r>
    </w:p>
    <w:p>
      <w:r>
        <w:t xml:space="preserve">Mikä on seuraavassa kysymyksessä olevan sanan "the" sanan part-of-speech tag: Mikä on ARTSiin liittyvän henkilön koko nimi?</w:t>
      </w:r>
    </w:p>
    <w:p>
      <w:r>
        <w:rPr>
          <w:b/>
        </w:rPr>
        <w:t xml:space="preserve">Tulos</w:t>
      </w:r>
    </w:p>
    <w:p>
      <w:r>
        <w:t xml:space="preserve">DT</w:t>
      </w:r>
    </w:p>
    <w:p>
      <w:r>
        <w:rPr>
          <w:b/>
        </w:rPr>
        <w:t xml:space="preserve">Esimerkki 4.1096</w:t>
      </w:r>
    </w:p>
    <w:p>
      <w:r>
        <w:t xml:space="preserve">Mikä on sanan "kuoli" sanan part-of-speech tag seuraavassa kysymyksessä: Kenen kanssa tällä saksalaisella näyttelijättärellä oli suhde , joka kuoli tänään tässä Euroopan unionin väkirikkaimmassa kaupungissa ?</w:t>
      </w:r>
    </w:p>
    <w:p>
      <w:r>
        <w:rPr>
          <w:b/>
        </w:rPr>
        <w:t xml:space="preserve">Tulos</w:t>
      </w:r>
    </w:p>
    <w:p>
      <w:r>
        <w:t xml:space="preserve">VBD</w:t>
      </w:r>
    </w:p>
    <w:p>
      <w:r>
        <w:rPr>
          <w:b/>
        </w:rPr>
        <w:t xml:space="preserve">Esimerkki 4.1097</w:t>
      </w:r>
    </w:p>
    <w:p>
      <w:r>
        <w:t xml:space="preserve">Mikä on seuraavassa kysymyksessä olevan sanan "Most" part-of-speech tag: Minkä tyyppistä lisenssiä käyttää sovellus, jota kuvataan nimellä The Third Most Portable Program in the World ?</w:t>
      </w:r>
    </w:p>
    <w:p>
      <w:r>
        <w:rPr>
          <w:b/>
        </w:rPr>
        <w:t xml:space="preserve">Tulos</w:t>
      </w:r>
    </w:p>
    <w:p>
      <w:r>
        <w:t xml:space="preserve">NNP</w:t>
      </w:r>
    </w:p>
    <w:p>
      <w:r>
        <w:rPr>
          <w:b/>
        </w:rPr>
        <w:t xml:space="preserve">Esimerkki 4.1098</w:t>
      </w:r>
    </w:p>
    <w:p>
      <w:r>
        <w:t xml:space="preserve">Mikä on sanan "the" sanan part-of-speech tag seuraavassa kysymyksessä: Mikä on Teksasin maatalousministeriön päälakimiehenä toimivan henkilön luokkavuosi ?</w:t>
      </w:r>
    </w:p>
    <w:p>
      <w:r>
        <w:rPr>
          <w:b/>
        </w:rPr>
        <w:t xml:space="preserve">Tulos</w:t>
      </w:r>
    </w:p>
    <w:p>
      <w:r>
        <w:t xml:space="preserve">DT</w:t>
      </w:r>
    </w:p>
    <w:p>
      <w:r>
        <w:rPr>
          <w:b/>
        </w:rPr>
        <w:t xml:space="preserve">Esimerkki 4.1099</w:t>
      </w:r>
    </w:p>
    <w:p>
      <w:r>
        <w:t xml:space="preserve">Mikä on sanan "Olympialaiset" sanan part-of-speech tag seuraavassa kysymyksessä: Mikä on sen temppelin honzon, jota parhaillaan kunnostetaan vuoden 2020 olympialaisia varten ?</w:t>
      </w:r>
    </w:p>
    <w:p>
      <w:r>
        <w:rPr>
          <w:b/>
        </w:rPr>
        <w:t xml:space="preserve">Tulos</w:t>
      </w:r>
    </w:p>
    <w:p>
      <w:r>
        <w:t xml:space="preserve">NNPS</w:t>
      </w:r>
    </w:p>
    <w:p>
      <w:r>
        <w:rPr>
          <w:b/>
        </w:rPr>
        <w:t xml:space="preserve">Esimerkki 4.1100</w:t>
      </w:r>
    </w:p>
    <w:p>
      <w:r>
        <w:t xml:space="preserve">Mikä on seuraavassa kysymyksessä olevan sanan "at" sanan part-of-speech tag: Kuinka monta urheilulajia järjesti tapahtumia Djurgårdenin saaren pohjoisella rantaviivalla sijaitsevassa tapahtumapaikassa ?</w:t>
      </w:r>
    </w:p>
    <w:p>
      <w:r>
        <w:rPr>
          <w:b/>
        </w:rPr>
        <w:t xml:space="preserve">Tulos</w:t>
      </w:r>
    </w:p>
    <w:p>
      <w:r>
        <w:t xml:space="preserve">IN</w:t>
      </w:r>
    </w:p>
    <w:p>
      <w:r>
        <w:rPr>
          <w:b/>
        </w:rPr>
        <w:t xml:space="preserve">Esimerkki 4.1101</w:t>
      </w:r>
    </w:p>
    <w:p>
      <w:r>
        <w:t xml:space="preserve">Mikä on sanan "for" sanan part-of-speech tag seuraavassa kysymyksessä: Mikä on 23. joulukuuta 1983 syntyneen pelaajan ottelupäivä ?</w:t>
      </w:r>
    </w:p>
    <w:p>
      <w:r>
        <w:rPr>
          <w:b/>
        </w:rPr>
        <w:t xml:space="preserve">Tulos</w:t>
      </w:r>
    </w:p>
    <w:p>
      <w:r>
        <w:t xml:space="preserve">IN</w:t>
      </w:r>
    </w:p>
    <w:p>
      <w:r>
        <w:rPr>
          <w:b/>
        </w:rPr>
        <w:t xml:space="preserve">Esimerkki 4.1102</w:t>
      </w:r>
    </w:p>
    <w:p>
      <w:r>
        <w:t xml:space="preserve">Mikä on seuraavassa kysymyksessä olevan sanan "että" sanan part-of-speech tag: Mikä on sen oppilaitoksen lempinimi, jossa on noin 5400 perustutkinto-opiskelijaa ja noin 3300 jatko-opiskelijaa ?</w:t>
      </w:r>
    </w:p>
    <w:p>
      <w:r>
        <w:rPr>
          <w:b/>
        </w:rPr>
        <w:t xml:space="preserve">Tulos</w:t>
      </w:r>
    </w:p>
    <w:p>
      <w:r>
        <w:t xml:space="preserve">WDT</w:t>
      </w:r>
    </w:p>
    <w:p>
      <w:r>
        <w:rPr>
          <w:b/>
        </w:rPr>
        <w:t xml:space="preserve">Esimerkki 4.1103</w:t>
      </w:r>
    </w:p>
    <w:p>
      <w:r>
        <w:t xml:space="preserve">Mikä on sanan "nimi" sanan part-of-speech tag seuraavassa kysymyksessä: Mikä on sen urheilijan nimi, jonka lajissa on myönnetty vain yksi pronssimitali ?</w:t>
      </w:r>
    </w:p>
    <w:p>
      <w:r>
        <w:rPr>
          <w:b/>
        </w:rPr>
        <w:t xml:space="preserve">Tulos</w:t>
      </w:r>
    </w:p>
    <w:p>
      <w:r>
        <w:t xml:space="preserve">NN</w:t>
      </w:r>
    </w:p>
    <w:p>
      <w:r>
        <w:rPr>
          <w:b/>
        </w:rPr>
        <w:t xml:space="preserve">Esimerkki 4.1104</w:t>
      </w:r>
    </w:p>
    <w:p>
      <w:r>
        <w:t xml:space="preserve">Mikä on seuraavassa kysymyksessä olevan sanan "a" sanan part-of-speech tag: Mitkä muut kuin jalkapallolajit käyttävät harvoin NCAA:n jalkapallokohtaista stadionia, jonka kapasiteetti on suurempi kuin Bill Armstrong Stadiumin ?</w:t>
      </w:r>
    </w:p>
    <w:p>
      <w:r>
        <w:rPr>
          <w:b/>
        </w:rPr>
        <w:t xml:space="preserve">Tulos</w:t>
      </w:r>
    </w:p>
    <w:p>
      <w:r>
        <w:t xml:space="preserve">DT</w:t>
      </w:r>
    </w:p>
    <w:p>
      <w:r>
        <w:rPr>
          <w:b/>
        </w:rPr>
        <w:t xml:space="preserve">Esimerkki 4.1105</w:t>
      </w:r>
    </w:p>
    <w:p>
      <w:r>
        <w:t xml:space="preserve">Mikä on seuraavassa kysymyksessä olevan sanan "kuka" sanan part-of-speech tag: Guatemalan länsipuolella sijaitsevassa maassa vieraillutta tutkimusmatkailijaa kutsuivat tapaamansa alkuperäiskansat minkä jumalan nimellä ?</w:t>
      </w:r>
    </w:p>
    <w:p>
      <w:r>
        <w:rPr>
          <w:b/>
        </w:rPr>
        <w:t xml:space="preserve">Tulos</w:t>
      </w:r>
    </w:p>
    <w:p>
      <w:r>
        <w:t xml:space="preserve">WP</w:t>
      </w:r>
    </w:p>
    <w:p>
      <w:r>
        <w:rPr>
          <w:b/>
        </w:rPr>
        <w:t xml:space="preserve">Esimerkki 4.1106</w:t>
      </w:r>
    </w:p>
    <w:p>
      <w:r>
        <w:t xml:space="preserve">Mikä on seuraavassa kysymyksessä olevan sanan "1863" part-of-speech tag: Kuka oli vapaana oleva presidentti, jonka seuraaja kuoli 18. maaliskuuta 1863 ?</w:t>
      </w:r>
    </w:p>
    <w:p>
      <w:r>
        <w:rPr>
          <w:b/>
        </w:rPr>
        <w:t xml:space="preserve">Tulos</w:t>
      </w:r>
    </w:p>
    <w:p>
      <w:r>
        <w:t xml:space="preserve">CD</w:t>
      </w:r>
    </w:p>
    <w:p>
      <w:r>
        <w:rPr>
          <w:b/>
        </w:rPr>
        <w:t xml:space="preserve">Esimerkki 4.1107</w:t>
      </w:r>
    </w:p>
    <w:p>
      <w:r>
        <w:t xml:space="preserve">Mikä on sanan "for" sanan part-of-speech tag seuraavassa kysymyksessä: Parhaan lyhytelokuvan Oscar-palkinnon vuonna 2001 voittanut , ohjasi elämäkertaelokuvan natsipuolueen jäsenestä, joka pelasti kuinka monta kiinalaista verilöylyltä vuosina 1937-38 ?</w:t>
      </w:r>
    </w:p>
    <w:p>
      <w:r>
        <w:rPr>
          <w:b/>
        </w:rPr>
        <w:t xml:space="preserve">Tulos</w:t>
      </w:r>
    </w:p>
    <w:p>
      <w:r>
        <w:t xml:space="preserve">IN</w:t>
      </w:r>
    </w:p>
    <w:p>
      <w:r>
        <w:rPr>
          <w:b/>
        </w:rPr>
        <w:t xml:space="preserve">Esimerkki 4.1108</w:t>
      </w:r>
    </w:p>
    <w:p>
      <w:r>
        <w:t xml:space="preserve">Mikä on seuraavassa kysymyksessä olevan sanan "the" sanan part-of-speech tag: Mikä oli taiteilijan oikea nimi , kun kyseessä oli eniten myyty levy?</w:t>
      </w:r>
    </w:p>
    <w:p>
      <w:r>
        <w:rPr>
          <w:b/>
        </w:rPr>
        <w:t xml:space="preserve">Tulos</w:t>
      </w:r>
    </w:p>
    <w:p>
      <w:r>
        <w:t xml:space="preserve">DT</w:t>
      </w:r>
    </w:p>
    <w:p>
      <w:r>
        <w:rPr>
          <w:b/>
        </w:rPr>
        <w:t xml:space="preserve">Esimerkki 4.1109</w:t>
      </w:r>
    </w:p>
    <w:p>
      <w:r>
        <w:t xml:space="preserve">Mikä on seuraavassa kysymyksessä olevan sanan "että" sanan part-of-speech tag: Kuka voitti paikkansa Kanadan alahuoneessa vuonna 1953 puolueella, joka muodosti Pohjois-Amerikan ensimmäisen sosialidemokraattisen hallituksen ?</w:t>
      </w:r>
    </w:p>
    <w:p>
      <w:r>
        <w:rPr>
          <w:b/>
        </w:rPr>
        <w:t xml:space="preserve">Tulos</w:t>
      </w:r>
    </w:p>
    <w:p>
      <w:r>
        <w:t xml:space="preserve">WDT</w:t>
      </w:r>
    </w:p>
    <w:p>
      <w:r>
        <w:rPr>
          <w:b/>
        </w:rPr>
        <w:t xml:space="preserve">Esimerkki 4.1110</w:t>
      </w:r>
    </w:p>
    <w:p>
      <w:r>
        <w:t xml:space="preserve">Mikä on seuraavassa kysymyksessä olevan sanan "elokuva" sanan part-of-speech tag: Kuka oli sen elokuvan ohjaaja, jossa River Phoenix esitti Jeff Grantia ?</w:t>
      </w:r>
    </w:p>
    <w:p>
      <w:r>
        <w:rPr>
          <w:b/>
        </w:rPr>
        <w:t xml:space="preserve">Tulos</w:t>
      </w:r>
    </w:p>
    <w:p>
      <w:r>
        <w:t xml:space="preserve">NN</w:t>
      </w:r>
    </w:p>
    <w:p>
      <w:r>
        <w:rPr>
          <w:b/>
        </w:rPr>
        <w:t xml:space="preserve">Esimerkki 4.1111</w:t>
      </w:r>
    </w:p>
    <w:p>
      <w:r>
        <w:t xml:space="preserve">Mikä on seuraavassa kysymyksessä olevan sanan "sen" sanan part-of-speech tag: Kuinka monta palkintoa koulu sai viimeisimmän valmistujaisjuhlansa vuonna 2011 ?</w:t>
      </w:r>
    </w:p>
    <w:p>
      <w:r>
        <w:rPr>
          <w:b/>
        </w:rPr>
        <w:t xml:space="preserve">Tulos</w:t>
      </w:r>
    </w:p>
    <w:p>
      <w:r>
        <w:t xml:space="preserve">PRP$</w:t>
      </w:r>
    </w:p>
    <w:p>
      <w:r>
        <w:rPr>
          <w:b/>
        </w:rPr>
        <w:t xml:space="preserve">Esimerkki 4.1112</w:t>
      </w:r>
    </w:p>
    <w:p>
      <w:r>
        <w:t xml:space="preserve">Mikä on seuraavassa kysymyksessä esiintyvän sanan "played" sanan part-of-speech tag: Kuka kirjoitti musikaalin, jossa Patrick Wilson näytteli Chris Kelleriä vuosina 2008-2009 ?</w:t>
      </w:r>
    </w:p>
    <w:p>
      <w:r>
        <w:rPr>
          <w:b/>
        </w:rPr>
        <w:t xml:space="preserve">Tulos</w:t>
      </w:r>
    </w:p>
    <w:p>
      <w:r>
        <w:t xml:space="preserve">VBD</w:t>
      </w:r>
    </w:p>
    <w:p>
      <w:r>
        <w:rPr>
          <w:b/>
        </w:rPr>
        <w:t xml:space="preserve">Esimerkki 4.1113</w:t>
      </w:r>
    </w:p>
    <w:p>
      <w:r>
        <w:t xml:space="preserve">Mikä on seuraavassa kysymyksessä olevan sanan "Baijeri" puhekielinen tunniste: Mikä tunniste on kunta Aichach-Friedbergin piirissä Baijerissa ?</w:t>
      </w:r>
    </w:p>
    <w:p>
      <w:r>
        <w:rPr>
          <w:b/>
        </w:rPr>
        <w:t xml:space="preserve">Tulos</w:t>
      </w:r>
    </w:p>
    <w:p>
      <w:r>
        <w:t xml:space="preserve">NNP</w:t>
      </w:r>
    </w:p>
    <w:p>
      <w:r>
        <w:rPr>
          <w:b/>
        </w:rPr>
        <w:t xml:space="preserve">Esimerkki 4.1114</w:t>
      </w:r>
    </w:p>
    <w:p>
      <w:r>
        <w:t xml:space="preserve">Mikä on seuraavassa kysymyksessä olevan sanan "aikana" sanan part-of-speech tag: Mikä on sen miehen eläkkeelle jäämisen päivämäärä, joka pyöräilee parlamentissa istuntojen aikana ?</w:t>
      </w:r>
    </w:p>
    <w:p>
      <w:r>
        <w:rPr>
          <w:b/>
        </w:rPr>
        <w:t xml:space="preserve">Tulos</w:t>
      </w:r>
    </w:p>
    <w:p>
      <w:r>
        <w:t xml:space="preserve">IN</w:t>
      </w:r>
    </w:p>
    <w:p>
      <w:r>
        <w:rPr>
          <w:b/>
        </w:rPr>
        <w:t xml:space="preserve">Esimerkki 4.1115</w:t>
      </w:r>
    </w:p>
    <w:p>
      <w:r>
        <w:t xml:space="preserve">Mikä on seuraavassa kysymyksessä olevan sanan "suuri" sanan part-of-speech tag: Minä vuonna suuri tulipalo iski Botínin pankkiirisuvun kotikaupunkiin ?</w:t>
      </w:r>
    </w:p>
    <w:p>
      <w:r>
        <w:rPr>
          <w:b/>
        </w:rPr>
        <w:t xml:space="preserve">Tulos</w:t>
      </w:r>
    </w:p>
    <w:p>
      <w:r>
        <w:t xml:space="preserve">JJ</w:t>
      </w:r>
    </w:p>
    <w:p>
      <w:r>
        <w:rPr>
          <w:b/>
        </w:rPr>
        <w:t xml:space="preserve">Esimerkki 4.1116</w:t>
      </w:r>
    </w:p>
    <w:p>
      <w:r>
        <w:t xml:space="preserve">Mikä on sanan "nimi" part-of-speech tag seuraavassa kysymyksessä: Mikä on sen koripallojoukkueen nimi, joka pelaa Serbian kolmanneksi suurimmassa kaupungissa ?</w:t>
      </w:r>
    </w:p>
    <w:p>
      <w:r>
        <w:rPr>
          <w:b/>
        </w:rPr>
        <w:t xml:space="preserve">Tulos</w:t>
      </w:r>
    </w:p>
    <w:p>
      <w:r>
        <w:t xml:space="preserve">NN</w:t>
      </w:r>
    </w:p>
    <w:p>
      <w:r>
        <w:rPr>
          <w:b/>
        </w:rPr>
        <w:t xml:space="preserve">Esimerkki 4.1117</w:t>
      </w:r>
    </w:p>
    <w:p>
      <w:r>
        <w:t xml:space="preserve">Mikä on seuraavassa kysymyksessä olevan sanan "luokka" sanan part-of-speech tag: Mikä on 23. toukokuuta 1931 syntyneen alumnin luokkavuosi ?</w:t>
      </w:r>
    </w:p>
    <w:p>
      <w:r>
        <w:rPr>
          <w:b/>
        </w:rPr>
        <w:t xml:space="preserve">Tulos</w:t>
      </w:r>
    </w:p>
    <w:p>
      <w:r>
        <w:t xml:space="preserve">NN</w:t>
      </w:r>
    </w:p>
    <w:p>
      <w:r>
        <w:rPr>
          <w:b/>
        </w:rPr>
        <w:t xml:space="preserve">Esimerkki 4.1118</w:t>
      </w:r>
    </w:p>
    <w:p>
      <w:r>
        <w:t xml:space="preserve">Mikä on sanan "of" sanan part-of-speech tag seuraavassa kysymyksessä: Mikä on 113 207 henkilön sukunimen anglisoitu versio vuonna 2012 ?</w:t>
      </w:r>
    </w:p>
    <w:p>
      <w:r>
        <w:rPr>
          <w:b/>
        </w:rPr>
        <w:t xml:space="preserve">Tulos</w:t>
      </w:r>
    </w:p>
    <w:p>
      <w:r>
        <w:t xml:space="preserve">IN</w:t>
      </w:r>
    </w:p>
    <w:p>
      <w:r>
        <w:rPr>
          <w:b/>
        </w:rPr>
        <w:t xml:space="preserve">Esimerkki 4.1119</w:t>
      </w:r>
    </w:p>
    <w:p>
      <w:r>
        <w:t xml:space="preserve">Mikä on sanan "Nama" sanan part-of-speech tag seuraavassa kysymyksessä: Nama Nageswara Raon vaalipiirille , mikä on varattu vaalipiiri ?</w:t>
      </w:r>
    </w:p>
    <w:p>
      <w:r>
        <w:rPr>
          <w:b/>
        </w:rPr>
        <w:t xml:space="preserve">Tulos</w:t>
      </w:r>
    </w:p>
    <w:p>
      <w:r>
        <w:t xml:space="preserve">NNP</w:t>
      </w:r>
    </w:p>
    <w:p>
      <w:r>
        <w:rPr>
          <w:b/>
        </w:rPr>
        <w:t xml:space="preserve">Esimerkki 4.1120</w:t>
      </w:r>
    </w:p>
    <w:p>
      <w:r>
        <w:t xml:space="preserve">Mikä on sanan "monarkia" sanan part-of-speech tag seuraavassa kysymyksessä: Kuinka monta pistettä sai joukkue maasta, joka on parlamentaarinen yhtenäisdemokratia ja perustuslaillinen monarkia ?</w:t>
      </w:r>
    </w:p>
    <w:p>
      <w:r>
        <w:rPr>
          <w:b/>
        </w:rPr>
        <w:t xml:space="preserve">Tulos</w:t>
      </w:r>
    </w:p>
    <w:p>
      <w:r>
        <w:t xml:space="preserve">NN</w:t>
      </w:r>
    </w:p>
    <w:p>
      <w:r>
        <w:rPr>
          <w:b/>
        </w:rPr>
        <w:t xml:space="preserve">Esimerkki 4.1121</w:t>
      </w:r>
    </w:p>
    <w:p>
      <w:r>
        <w:t xml:space="preserve">Mikä on seuraavassa kysymyksessä olevan sanan "whose" sanan part-of-speech tag: Mikä on ruokalaji, jonka mukana on jonka alkuperä on paikka, jossa pääuskonto on luterilainen kristinusko ?</w:t>
      </w:r>
    </w:p>
    <w:p>
      <w:r>
        <w:rPr>
          <w:b/>
        </w:rPr>
        <w:t xml:space="preserve">Tulos</w:t>
      </w:r>
    </w:p>
    <w:p>
      <w:r>
        <w:t xml:space="preserve">WP$</w:t>
      </w:r>
    </w:p>
    <w:p>
      <w:r>
        <w:rPr>
          <w:b/>
        </w:rPr>
        <w:t xml:space="preserve">Esimerkki 4.1122</w:t>
      </w:r>
    </w:p>
    <w:p>
      <w:r>
        <w:t xml:space="preserve">Mikä on sanan "Madison" sanan part-of-speech tag seuraavassa kysymyksessä: Kuka näyttelee Addie Singeriä sarjassa, jossa Bailee Madison näytteli nuorta Addie Singeriä vuonna 2007 ?</w:t>
      </w:r>
    </w:p>
    <w:p>
      <w:r>
        <w:rPr>
          <w:b/>
        </w:rPr>
        <w:t xml:space="preserve">Tulos</w:t>
      </w:r>
    </w:p>
    <w:p>
      <w:r>
        <w:t xml:space="preserve">NNP</w:t>
      </w:r>
    </w:p>
    <w:p>
      <w:r>
        <w:rPr>
          <w:b/>
        </w:rPr>
        <w:t xml:space="preserve">Esimerkki 4.1123</w:t>
      </w:r>
    </w:p>
    <w:p>
      <w:r>
        <w:t xml:space="preserve">Mikä on sanan "Isenburg-Braunsberg" sanan part-of-speech tag seuraavassa kysymyksessä: Mikä on sen valtion nimi, joka muodostettiin vuonna 1199 Ala-Isenburgiksi ja Isenburg-Braunsbergiksi jakautuneeseen paikkaan ?</w:t>
      </w:r>
    </w:p>
    <w:p>
      <w:r>
        <w:rPr>
          <w:b/>
        </w:rPr>
        <w:t xml:space="preserve">Tulos</w:t>
      </w:r>
    </w:p>
    <w:p>
      <w:r>
        <w:t xml:space="preserve">NNP</w:t>
      </w:r>
    </w:p>
    <w:p>
      <w:r>
        <w:rPr>
          <w:b/>
        </w:rPr>
        <w:t xml:space="preserve">Esimerkki 4.1124</w:t>
      </w:r>
    </w:p>
    <w:p>
      <w:r>
        <w:t xml:space="preserve">Mikä on sanan "12" part-of-speech tag seuraavassa kysymyksessä: Mikä on 12. lokakuuta 1971 syntyneen henkilön rikoksen kuvaus ?</w:t>
      </w:r>
    </w:p>
    <w:p>
      <w:r>
        <w:rPr>
          <w:b/>
        </w:rPr>
        <w:t xml:space="preserve">Tulos</w:t>
      </w:r>
    </w:p>
    <w:p>
      <w:r>
        <w:t xml:space="preserve">CD</w:t>
      </w:r>
    </w:p>
    <w:p>
      <w:r>
        <w:rPr>
          <w:b/>
        </w:rPr>
        <w:t xml:space="preserve">Esimerkki 4.1125</w:t>
      </w:r>
    </w:p>
    <w:p>
      <w:r>
        <w:t xml:space="preserve">Mikä on seuraavassa kysymyksessä olevan sanan "the" sanan part-of-speech tag: Minkä ohjelman kirjeenvaihtaja on henkilö, joka juonsi 9. elokuuta lähetetyn jakson yhdessä Kelly Ripan kanssa ?</w:t>
      </w:r>
    </w:p>
    <w:p>
      <w:r>
        <w:rPr>
          <w:b/>
        </w:rPr>
        <w:t xml:space="preserve">Tulos</w:t>
      </w:r>
    </w:p>
    <w:p>
      <w:r>
        <w:t xml:space="preserve">DT</w:t>
      </w:r>
    </w:p>
    <w:p>
      <w:r>
        <w:rPr>
          <w:b/>
        </w:rPr>
        <w:t xml:space="preserve">Esimerkki 4.1126</w:t>
      </w:r>
    </w:p>
    <w:p>
      <w:r>
        <w:t xml:space="preserve">Mikä on seuraavassa kysymyksessä esiintyvän sanan "Sarja" sanan part-of-speech tag: Kamen Rider -sarjan kuudes ohjelma esitettiin Mainichi Broadcasting System -kanavalla minä vuonna?</w:t>
      </w:r>
    </w:p>
    <w:p>
      <w:r>
        <w:rPr>
          <w:b/>
        </w:rPr>
        <w:t xml:space="preserve">Tulos</w:t>
      </w:r>
    </w:p>
    <w:p>
      <w:r>
        <w:t xml:space="preserve">NNP</w:t>
      </w:r>
    </w:p>
    <w:p>
      <w:r>
        <w:rPr>
          <w:b/>
        </w:rPr>
        <w:t xml:space="preserve">Esimerkki 4.1127</w:t>
      </w:r>
    </w:p>
    <w:p>
      <w:r>
        <w:t xml:space="preserve">Mikä on seuraavassa kysymyksessä olevan sanan "local" sanan part-of-speech tag: Mikä on se postinumeroalue, jonka paikallishallintoalue muodostettiin vuonna 1974 ?</w:t>
      </w:r>
    </w:p>
    <w:p>
      <w:r>
        <w:rPr>
          <w:b/>
        </w:rPr>
        <w:t xml:space="preserve">Tulos</w:t>
      </w:r>
    </w:p>
    <w:p>
      <w:r>
        <w:t xml:space="preserve">JJ</w:t>
      </w:r>
    </w:p>
    <w:p>
      <w:r>
        <w:rPr>
          <w:b/>
        </w:rPr>
        <w:t xml:space="preserve">Esimerkki 4.1128</w:t>
      </w:r>
    </w:p>
    <w:p>
      <w:r>
        <w:t xml:space="preserve">Mikä on seuraavassa kysymyksessä olevan sanan "9:00.85" sanan part-of-speech tag: Minkä mitalin juoksija, joka juoksi 3000 metrin estejuoksun ajalla 9.00,85 Monacossa, voitti vuoden 2017 MM-kilpailuissa ?</w:t>
      </w:r>
    </w:p>
    <w:p>
      <w:r>
        <w:rPr>
          <w:b/>
        </w:rPr>
        <w:t xml:space="preserve">Tulos</w:t>
      </w:r>
    </w:p>
    <w:p>
      <w:r>
        <w:t xml:space="preserve">CD</w:t>
      </w:r>
    </w:p>
    <w:p>
      <w:r>
        <w:rPr>
          <w:b/>
        </w:rPr>
        <w:t xml:space="preserve">Esimerkki 4.1129</w:t>
      </w:r>
    </w:p>
    <w:p>
      <w:r>
        <w:t xml:space="preserve">Mikä on seuraavassa kysymyksessä olevan sanan "the" sanan part-of-speech tag: Minkä sarjan kautta tunnettiin vuosina 1918-1976 elänyt unkarilainen juutalaisnäyttelijä ?</w:t>
      </w:r>
    </w:p>
    <w:p>
      <w:r>
        <w:rPr>
          <w:b/>
        </w:rPr>
        <w:t xml:space="preserve">Tulos</w:t>
      </w:r>
    </w:p>
    <w:p>
      <w:r>
        <w:t xml:space="preserve">DT</w:t>
      </w:r>
    </w:p>
    <w:p>
      <w:r>
        <w:rPr>
          <w:b/>
        </w:rPr>
        <w:t xml:space="preserve">Esimerkki 4.1130</w:t>
      </w:r>
    </w:p>
    <w:p>
      <w:r>
        <w:t xml:space="preserve">Mikä on seuraavassa kysymyksessä olevan sanan "California" osa-alkuinen tunniste: San Josessa Kaliforniassa syntynyt ja kasvanut pelaaja pelasi NFL-joukkueessa, joka salli kuinka monta touchdownia muille joukkueille ?</w:t>
      </w:r>
    </w:p>
    <w:p>
      <w:r>
        <w:rPr>
          <w:b/>
        </w:rPr>
        <w:t xml:space="preserve">Tulos</w:t>
      </w:r>
    </w:p>
    <w:p>
      <w:r>
        <w:t xml:space="preserve">NNP</w:t>
      </w:r>
    </w:p>
    <w:p>
      <w:r>
        <w:rPr>
          <w:b/>
        </w:rPr>
        <w:t xml:space="preserve">Esimerkki 4.1131</w:t>
      </w:r>
    </w:p>
    <w:p>
      <w:r>
        <w:t xml:space="preserve">Mikä on seuraavassa kysymyksessä olevan sanan "date" sanan part-of-speech tag: Mikä on sen painijan syntymäaika, joka on voittanut eniten Money in the Bank -otteluita ?</w:t>
      </w:r>
    </w:p>
    <w:p>
      <w:r>
        <w:rPr>
          <w:b/>
        </w:rPr>
        <w:t xml:space="preserve">Tulos</w:t>
      </w:r>
    </w:p>
    <w:p>
      <w:r>
        <w:t xml:space="preserve">NN</w:t>
      </w:r>
    </w:p>
    <w:p>
      <w:r>
        <w:rPr>
          <w:b/>
        </w:rPr>
        <w:t xml:space="preserve">Esimerkki 4.1132</w:t>
      </w:r>
    </w:p>
    <w:p>
      <w:r>
        <w:t xml:space="preserve">Mikä on seuraavassa kysymyksessä olevan sanan "joki" sanan part-of-speech tag: Minkä joen rannalla sijaitsee college, jossa Nicky Blair opiskelee?</w:t>
      </w:r>
    </w:p>
    <w:p>
      <w:r>
        <w:rPr>
          <w:b/>
        </w:rPr>
        <w:t xml:space="preserve">Tulos</w:t>
      </w:r>
    </w:p>
    <w:p>
      <w:r>
        <w:t xml:space="preserve">NN</w:t>
      </w:r>
    </w:p>
    <w:p>
      <w:r>
        <w:rPr>
          <w:b/>
        </w:rPr>
        <w:t xml:space="preserve">Esimerkki 4.1133</w:t>
      </w:r>
    </w:p>
    <w:p>
      <w:r>
        <w:t xml:space="preserve">Mikä on seuraavassa kysymyksessä olevan sanan "When" sanan part-of-speech tag: Milloin Elmwood-East Kildonanin kaupunginvaltuutetun käyttämä numero palkittiin ?</w:t>
      </w:r>
    </w:p>
    <w:p>
      <w:r>
        <w:rPr>
          <w:b/>
        </w:rPr>
        <w:t xml:space="preserve">Tulos</w:t>
      </w:r>
    </w:p>
    <w:p>
      <w:r>
        <w:t xml:space="preserve">WRB</w:t>
      </w:r>
    </w:p>
    <w:p>
      <w:r>
        <w:rPr>
          <w:b/>
        </w:rPr>
        <w:t xml:space="preserve">Esimerkki 4.1134</w:t>
      </w:r>
    </w:p>
    <w:p>
      <w:r>
        <w:t xml:space="preserve">Mikä on seuraavassa kysymyksessä olevan sanan "on" sanan part-of-speech tag: Mistä seurasta 24. syyskuuta 1979 Malakassa syntynyt pelaaja siirtyi ?</w:t>
      </w:r>
    </w:p>
    <w:p>
      <w:r>
        <w:rPr>
          <w:b/>
        </w:rPr>
        <w:t xml:space="preserve">Tulos</w:t>
      </w:r>
    </w:p>
    <w:p>
      <w:r>
        <w:t xml:space="preserve">IN</w:t>
      </w:r>
    </w:p>
    <w:p>
      <w:r>
        <w:rPr>
          <w:b/>
        </w:rPr>
        <w:t xml:space="preserve">Esimerkki 4.1135</w:t>
      </w:r>
    </w:p>
    <w:p>
      <w:r>
        <w:t xml:space="preserve">Mikä on seuraavassa kysymyksessä olevan sanan "did" sanan part-of-speech tag: Olympiakisojen aikana , , kuinka monta kansakuntaa kilpaili ?</w:t>
      </w:r>
    </w:p>
    <w:p>
      <w:r>
        <w:rPr>
          <w:b/>
        </w:rPr>
        <w:t xml:space="preserve">Tulos</w:t>
      </w:r>
    </w:p>
    <w:p>
      <w:r>
        <w:t xml:space="preserve">VBD</w:t>
      </w:r>
    </w:p>
    <w:p>
      <w:r>
        <w:rPr>
          <w:b/>
        </w:rPr>
        <w:t xml:space="preserve">Esimerkki 4.1136</w:t>
      </w:r>
    </w:p>
    <w:p>
      <w:r>
        <w:t xml:space="preserve">Mikä on seuraavassa kysymyksessä olevan sanan "Alfred" puhekielinen tunniste: Kuinka kauan kestää ajaa Bostonista yliopistoon, jossa Alfred Fincher opiskelee ?</w:t>
      </w:r>
    </w:p>
    <w:p>
      <w:r>
        <w:rPr>
          <w:b/>
        </w:rPr>
        <w:t xml:space="preserve">Tulos</w:t>
      </w:r>
    </w:p>
    <w:p>
      <w:r>
        <w:t xml:space="preserve">NNP</w:t>
      </w:r>
    </w:p>
    <w:p>
      <w:r>
        <w:rPr>
          <w:b/>
        </w:rPr>
        <w:t xml:space="preserve">Esimerkki 4.1137</w:t>
      </w:r>
    </w:p>
    <w:p>
      <w:r>
        <w:t xml:space="preserve">Mikä on seuraavassa kysymyksessä olevan sanan "Mitä" sanan part-of-speech tag: Mikä on historiallisen paikan päivämäärä, joka on historiallisesti ja arkkitehtonisesti merkittävä ehjänä ja erottuvana esimerkkinä 1900-luvun vaihteen asuinalueiden puistokehityksestä ?</w:t>
      </w:r>
    </w:p>
    <w:p>
      <w:r>
        <w:rPr>
          <w:b/>
        </w:rPr>
        <w:t xml:space="preserve">Tulos</w:t>
      </w:r>
    </w:p>
    <w:p>
      <w:r>
        <w:t xml:space="preserve">WP</w:t>
      </w:r>
    </w:p>
    <w:p>
      <w:r>
        <w:rPr>
          <w:b/>
        </w:rPr>
        <w:t xml:space="preserve">Esimerkki 4.1138</w:t>
      </w:r>
    </w:p>
    <w:p>
      <w:r>
        <w:t xml:space="preserve">Mikä on sanan "1748" part-of-speech tag seuraavassa kysymyksessä: Kuka on 20. syyskuuta 1748 syntyneen vacatorin seuraaja?</w:t>
      </w:r>
    </w:p>
    <w:p>
      <w:r>
        <w:rPr>
          <w:b/>
        </w:rPr>
        <w:t xml:space="preserve">Tulos</w:t>
      </w:r>
    </w:p>
    <w:p>
      <w:r>
        <w:t xml:space="preserve">CD</w:t>
      </w:r>
    </w:p>
    <w:p>
      <w:r>
        <w:rPr>
          <w:b/>
        </w:rPr>
        <w:t xml:space="preserve">Esimerkki 4.1139</w:t>
      </w:r>
    </w:p>
    <w:p>
      <w:r>
        <w:t xml:space="preserve">Mikä on seuraavassa kysymyksessä olevan sanan "Mitä" sanan part-of-speech tag: Mikä on myynnin ero vuosien 25 ja 1989 välillä ?</w:t>
      </w:r>
    </w:p>
    <w:p>
      <w:r>
        <w:rPr>
          <w:b/>
        </w:rPr>
        <w:t xml:space="preserve">Tulos</w:t>
      </w:r>
    </w:p>
    <w:p>
      <w:r>
        <w:t xml:space="preserve">WP</w:t>
      </w:r>
    </w:p>
    <w:p>
      <w:r>
        <w:rPr>
          <w:b/>
        </w:rPr>
        <w:t xml:space="preserve">Esimerkki 4.1140</w:t>
      </w:r>
    </w:p>
    <w:p>
      <w:r>
        <w:t xml:space="preserve">Mikä on seuraavassa kysymyksessä olevan sanan "the" sanan part-of-speech tag: Minkä vuosien aikana vuoden 1983 pelaaja valmensi Yhdysvaltain naisten maajoukkuetta ?</w:t>
      </w:r>
    </w:p>
    <w:p>
      <w:r>
        <w:rPr>
          <w:b/>
        </w:rPr>
        <w:t xml:space="preserve">Tulos</w:t>
      </w:r>
    </w:p>
    <w:p>
      <w:r>
        <w:t xml:space="preserve">DT</w:t>
      </w:r>
    </w:p>
    <w:p>
      <w:r>
        <w:rPr>
          <w:b/>
        </w:rPr>
        <w:t xml:space="preserve">Esimerkki 4.1141</w:t>
      </w:r>
    </w:p>
    <w:p>
      <w:r>
        <w:t xml:space="preserve">Mikä on seuraavassa kysymyksessä olevan sanan "että" sanan part-of-speech tag: Kuinka monta kautta pelasi tämä baseball-pelaaja , joka pelasi tätä Bostonista lähtöisin olevaa ja Wisconsiniin muuttanutta joukkuetta vastaan ?</w:t>
      </w:r>
    </w:p>
    <w:p>
      <w:r>
        <w:rPr>
          <w:b/>
        </w:rPr>
        <w:t xml:space="preserve">Tulos</w:t>
      </w:r>
    </w:p>
    <w:p>
      <w:r>
        <w:t xml:space="preserve">WDT</w:t>
      </w:r>
    </w:p>
    <w:p>
      <w:r>
        <w:rPr>
          <w:b/>
        </w:rPr>
        <w:t xml:space="preserve">Esimerkki 4.1142</w:t>
      </w:r>
    </w:p>
    <w:p>
      <w:r>
        <w:t xml:space="preserve">Mikä on sanan "a" sanan part-of-speech tag seuraavassa kysymyksessä: Mitä roolia Rachel McAdams näyttelee Russell Crowen tähdittämässä elokuvassa toimittajana ?</w:t>
      </w:r>
    </w:p>
    <w:p>
      <w:r>
        <w:rPr>
          <w:b/>
        </w:rPr>
        <w:t xml:space="preserve">Tulos</w:t>
      </w:r>
    </w:p>
    <w:p>
      <w:r>
        <w:t xml:space="preserve">DT</w:t>
      </w:r>
    </w:p>
    <w:p>
      <w:r>
        <w:rPr>
          <w:b/>
        </w:rPr>
        <w:t xml:space="preserve">Esimerkki 4.1143</w:t>
      </w:r>
    </w:p>
    <w:p>
      <w:r>
        <w:t xml:space="preserve">Mikä on sanan "County" sanan part-of-speech tag seuraavassa kysymyksessä: Missä hiippakunnassa sijaitsee kirkko, joka on Mowerin piirikunnan pääkaupungissa ?</w:t>
      </w:r>
    </w:p>
    <w:p>
      <w:r>
        <w:rPr>
          <w:b/>
        </w:rPr>
        <w:t xml:space="preserve">Tulos</w:t>
      </w:r>
    </w:p>
    <w:p>
      <w:r>
        <w:t xml:space="preserve">NNP</w:t>
      </w:r>
    </w:p>
    <w:p>
      <w:r>
        <w:rPr>
          <w:b/>
        </w:rPr>
        <w:t xml:space="preserve">Esimerkki 4.1144</w:t>
      </w:r>
    </w:p>
    <w:p>
      <w:r>
        <w:t xml:space="preserve">Mikä on seuraavassa kysymyksessä olevan sanan "on" sanan part-of-speech tag: Mikä on sen veljen alkuperäinen luku, joka opiskeli kolme vuotta Boulangerin kanssa ?</w:t>
      </w:r>
    </w:p>
    <w:p>
      <w:r>
        <w:rPr>
          <w:b/>
        </w:rPr>
        <w:t xml:space="preserve">Tulos</w:t>
      </w:r>
    </w:p>
    <w:p>
      <w:r>
        <w:t xml:space="preserve">VBZ</w:t>
      </w:r>
    </w:p>
    <w:p>
      <w:r>
        <w:rPr>
          <w:b/>
        </w:rPr>
        <w:t xml:space="preserve">Esimerkki 4.1145</w:t>
      </w:r>
    </w:p>
    <w:p>
      <w:r>
        <w:t xml:space="preserve">Mikä on seuraavassa kysymyksessä esiintyvän sanan "proportion" part-of-speech tag: Osavaltion väkirikkain kaupunki, jossa on eniten nuoria, tunnetaan mistä kielestä ?</w:t>
      </w:r>
    </w:p>
    <w:p>
      <w:r>
        <w:rPr>
          <w:b/>
        </w:rPr>
        <w:t xml:space="preserve">Tulos</w:t>
      </w:r>
    </w:p>
    <w:p>
      <w:r>
        <w:t xml:space="preserve">NN</w:t>
      </w:r>
    </w:p>
    <w:p>
      <w:r>
        <w:rPr>
          <w:b/>
        </w:rPr>
        <w:t xml:space="preserve">Esimerkki 4.1146</w:t>
      </w:r>
    </w:p>
    <w:p>
      <w:r>
        <w:t xml:space="preserve">Mikä on seuraavassa kysymyksessä olevan sanan "sisältää" sanan part-of-speech tag: Kuinka monta itsehallintoaluetta on maassa, joka sisältää Tsinghuan yliopiston ?</w:t>
      </w:r>
    </w:p>
    <w:p>
      <w:r>
        <w:rPr>
          <w:b/>
        </w:rPr>
        <w:t xml:space="preserve">Tulos</w:t>
      </w:r>
    </w:p>
    <w:p>
      <w:r>
        <w:t xml:space="preserve">VBZ</w:t>
      </w:r>
    </w:p>
    <w:p>
      <w:r>
        <w:rPr>
          <w:b/>
        </w:rPr>
        <w:t xml:space="preserve">Esimerkki 4.1147</w:t>
      </w:r>
    </w:p>
    <w:p>
      <w:r>
        <w:t xml:space="preserve">Mikä on seuraavassa kysymyksessä olevan sanan "breed" sanan part-of-speech tag: Mikä on lammasrotu, joka tunnetaan myös nimellä White Metohian sheep ?</w:t>
      </w:r>
    </w:p>
    <w:p>
      <w:r>
        <w:rPr>
          <w:b/>
        </w:rPr>
        <w:t xml:space="preserve">Tulos</w:t>
      </w:r>
    </w:p>
    <w:p>
      <w:r>
        <w:t xml:space="preserve">NN</w:t>
      </w:r>
    </w:p>
    <w:p>
      <w:r>
        <w:rPr>
          <w:b/>
        </w:rPr>
        <w:t xml:space="preserve">Esimerkki 4.1148</w:t>
      </w:r>
    </w:p>
    <w:p>
      <w:r>
        <w:t xml:space="preserve">Mikä on seuraavassa kysymyksessä olevan sanan "että" sanan part-of-speech tag: Millä televisiokanavalla esitettiin alun perin Maassa-12041 tapahtuva animaatiosarja ?</w:t>
      </w:r>
    </w:p>
    <w:p>
      <w:r>
        <w:rPr>
          <w:b/>
        </w:rPr>
        <w:t xml:space="preserve">Tulos</w:t>
      </w:r>
    </w:p>
    <w:p>
      <w:r>
        <w:t xml:space="preserve">WDT</w:t>
      </w:r>
    </w:p>
    <w:p>
      <w:r>
        <w:rPr>
          <w:b/>
        </w:rPr>
        <w:t xml:space="preserve">Esimerkki 4.1149</w:t>
      </w:r>
    </w:p>
    <w:p>
      <w:r>
        <w:t xml:space="preserve">Mikä on seuraavassa kysymyksessä olevan sanan "lippu" sanan part-of-speech tag: Mikä kaupunki isännöi olympialaisia, kun Kuuban lipunkantajana oli Héctor Ramírez ?</w:t>
      </w:r>
    </w:p>
    <w:p>
      <w:r>
        <w:rPr>
          <w:b/>
        </w:rPr>
        <w:t xml:space="preserve">Tulos</w:t>
      </w:r>
    </w:p>
    <w:p>
      <w:r>
        <w:t xml:space="preserve">NN</w:t>
      </w:r>
    </w:p>
    <w:p>
      <w:r>
        <w:rPr>
          <w:b/>
        </w:rPr>
        <w:t xml:space="preserve">Esimerkki 4.1150</w:t>
      </w:r>
    </w:p>
    <w:p>
      <w:r>
        <w:t xml:space="preserve">Mikä on seuraavassa kysymyksessä olevan sanan "IWRG" puhekielinen tunniste: Mihin ryhmään vuoden 2013 IWRG Rey del Ringin voittaja kuuluu ?</w:t>
      </w:r>
    </w:p>
    <w:p>
      <w:r>
        <w:rPr>
          <w:b/>
        </w:rPr>
        <w:t xml:space="preserve">Tulos</w:t>
      </w:r>
    </w:p>
    <w:p>
      <w:r>
        <w:t xml:space="preserve">NNP</w:t>
      </w:r>
    </w:p>
    <w:p>
      <w:r>
        <w:rPr>
          <w:b/>
        </w:rPr>
        <w:t xml:space="preserve">Esimerkki 4.1151</w:t>
      </w:r>
    </w:p>
    <w:p>
      <w:r>
        <w:t xml:space="preserve">Mikä on seuraavassa kysymyksessä olevan sanan "the" sanan part-of-speech tag: Mikä on sen kilpailun vuosi, jonka tapahtumapaikkakaupunki kaatui briteille ensimmäisen oopiumisodan aikana ?</w:t>
      </w:r>
    </w:p>
    <w:p>
      <w:r>
        <w:rPr>
          <w:b/>
        </w:rPr>
        <w:t xml:space="preserve">Tulos</w:t>
      </w:r>
    </w:p>
    <w:p>
      <w:r>
        <w:t xml:space="preserve">DT</w:t>
      </w:r>
    </w:p>
    <w:p>
      <w:r>
        <w:rPr>
          <w:b/>
        </w:rPr>
        <w:t xml:space="preserve">Esimerkki 4.1152</w:t>
      </w:r>
    </w:p>
    <w:p>
      <w:r>
        <w:t xml:space="preserve">Mikä on seuraavassa kysymyksessä olevan sanan "CAA" sanan part-of-speech tag: Mikä on Creative Artists Agency ( CAA ) -yhtiössä aiemmin työskennelleen omistajan/johtajan numero ?</w:t>
      </w:r>
    </w:p>
    <w:p>
      <w:r>
        <w:rPr>
          <w:b/>
        </w:rPr>
        <w:t xml:space="preserve">Tulos</w:t>
      </w:r>
    </w:p>
    <w:p>
      <w:r>
        <w:t xml:space="preserve">NNP</w:t>
      </w:r>
    </w:p>
    <w:p>
      <w:r>
        <w:rPr>
          <w:b/>
        </w:rPr>
        <w:t xml:space="preserve">Esimerkki 4.1153</w:t>
      </w:r>
    </w:p>
    <w:p>
      <w:r>
        <w:t xml:space="preserve">Mikä on seuraavassa kysymyksessä olevan sanan "50-vuotta" sanan part-of-speech tag: Kilpailun alku, joka osui samaan aikaan pyöräilyn 50-vuotisjuhlatapahtuman kanssa, tapahtui maassa, jonka tiedetään käsittävän kuinka monta neliökilometriä maata ?</w:t>
      </w:r>
    </w:p>
    <w:p>
      <w:r>
        <w:rPr>
          <w:b/>
        </w:rPr>
        <w:t xml:space="preserve">Tulos</w:t>
      </w:r>
    </w:p>
    <w:p>
      <w:r>
        <w:t xml:space="preserve">JJ</w:t>
      </w:r>
    </w:p>
    <w:p>
      <w:r>
        <w:rPr>
          <w:b/>
        </w:rPr>
        <w:t xml:space="preserve">Esimerkki 4.1154</w:t>
      </w:r>
    </w:p>
    <w:p>
      <w:r>
        <w:t xml:space="preserve">Mikä on sanan "of" sanan part-of-speech tag seuraavassa kysymyksessä: Mikä on sen paikan ruotsinkielinen nimi, jonka suurin kaupunki on Malmö ?</w:t>
      </w:r>
    </w:p>
    <w:p>
      <w:r>
        <w:rPr>
          <w:b/>
        </w:rPr>
        <w:t xml:space="preserve">Tulos</w:t>
      </w:r>
    </w:p>
    <w:p>
      <w:r>
        <w:t xml:space="preserve">IN</w:t>
      </w:r>
    </w:p>
    <w:p>
      <w:r>
        <w:rPr>
          <w:b/>
        </w:rPr>
        <w:t xml:space="preserve">Esimerkki 4.1155</w:t>
      </w:r>
    </w:p>
    <w:p>
      <w:r>
        <w:t xml:space="preserve">Mikä on seuraavassa kysymyksessä olevan sanan "professional" sanan part-of-speech tag: Minkä joukkueen nouseva tähti oli georgialainen ammattilaiskoripalloilija ?</w:t>
      </w:r>
    </w:p>
    <w:p>
      <w:r>
        <w:rPr>
          <w:b/>
        </w:rPr>
        <w:t xml:space="preserve">Tulos</w:t>
      </w:r>
    </w:p>
    <w:p>
      <w:r>
        <w:t xml:space="preserve">NN</w:t>
      </w:r>
    </w:p>
    <w:p>
      <w:r>
        <w:rPr>
          <w:b/>
        </w:rPr>
        <w:t xml:space="preserve">Esimerkki 4.1156</w:t>
      </w:r>
    </w:p>
    <w:p>
      <w:r>
        <w:t xml:space="preserve">Mikä on seuraavassa kysymyksessä olevan sanan "the" sanan part-of-speech tag: Kuinka monta urheilijaa kilpaili olympialaisissa, joissa Franka Magali oli Kongon demokraattisen tasavallan lipunkantaja ?</w:t>
      </w:r>
    </w:p>
    <w:p>
      <w:r>
        <w:rPr>
          <w:b/>
        </w:rPr>
        <w:t xml:space="preserve">Tulos</w:t>
      </w:r>
    </w:p>
    <w:p>
      <w:r>
        <w:t xml:space="preserve">DT</w:t>
      </w:r>
    </w:p>
    <w:p>
      <w:r>
        <w:rPr>
          <w:b/>
        </w:rPr>
        <w:t xml:space="preserve">Esimerkki 4.1157</w:t>
      </w:r>
    </w:p>
    <w:p>
      <w:r>
        <w:t xml:space="preserve">Mikä on sanan "Baylor" sanan part-of-speech tag seuraavassa kysymyksessä: Kuka on Rhulen Baylorissa valmentama pelaaja , joka siirtyi Phoenixissa sijaitsevaan joukkueeseen ?</w:t>
      </w:r>
    </w:p>
    <w:p>
      <w:r>
        <w:rPr>
          <w:b/>
        </w:rPr>
        <w:t xml:space="preserve">Tulos</w:t>
      </w:r>
    </w:p>
    <w:p>
      <w:r>
        <w:t xml:space="preserve">NNP</w:t>
      </w:r>
    </w:p>
    <w:p>
      <w:r>
        <w:rPr>
          <w:b/>
        </w:rPr>
        <w:t xml:space="preserve">Esimerkki 4.1158</w:t>
      </w:r>
    </w:p>
    <w:p>
      <w:r>
        <w:t xml:space="preserve">Mikä on seuraavassa kysymyksessä olevan sanan "team" part-of-speech tag: Minkälainen pyörivä moottori käyttää Oceanan laivaston lentotukikohtaan sijoitetun joukkueen käyttämää lentokonetta ?</w:t>
      </w:r>
    </w:p>
    <w:p>
      <w:r>
        <w:rPr>
          <w:b/>
        </w:rPr>
        <w:t xml:space="preserve">Tulos</w:t>
      </w:r>
    </w:p>
    <w:p>
      <w:r>
        <w:t xml:space="preserve">NN</w:t>
      </w:r>
    </w:p>
    <w:p>
      <w:r>
        <w:rPr>
          <w:b/>
        </w:rPr>
        <w:t xml:space="preserve">Esimerkki 4.1159</w:t>
      </w:r>
    </w:p>
    <w:p>
      <w:r>
        <w:t xml:space="preserve">Mikä on sanan "in" sanan part-of-speech tag seuraavassa kysymyksessä: Mikä on sen istuimen osasto, jossa Instituto Nacional de Tecnología Agropecuaria avasi aseman vuonna 2005 ?</w:t>
      </w:r>
    </w:p>
    <w:p>
      <w:r>
        <w:rPr>
          <w:b/>
        </w:rPr>
        <w:t xml:space="preserve">Tulos</w:t>
      </w:r>
    </w:p>
    <w:p>
      <w:r>
        <w:t xml:space="preserve">IN</w:t>
      </w:r>
    </w:p>
    <w:p>
      <w:r>
        <w:rPr>
          <w:b/>
        </w:rPr>
        <w:t xml:space="preserve">Esimerkki 4.1160</w:t>
      </w:r>
    </w:p>
    <w:p>
      <w:r>
        <w:t xml:space="preserve">Mikä on sanan "koostui" sanan part-of-speech tag seuraavassa kysymyksessä: Kuka on nuorempi jäsen joukkueessa, joka voitti mitalin urheilussa, joka koostui kahdestatoista lajista ?</w:t>
      </w:r>
    </w:p>
    <w:p>
      <w:r>
        <w:rPr>
          <w:b/>
        </w:rPr>
        <w:t xml:space="preserve">Tulos</w:t>
      </w:r>
    </w:p>
    <w:p>
      <w:r>
        <w:t xml:space="preserve">VBD</w:t>
      </w:r>
    </w:p>
    <w:p>
      <w:r>
        <w:rPr>
          <w:b/>
        </w:rPr>
        <w:t xml:space="preserve">Esimerkki 4.1161</w:t>
      </w:r>
    </w:p>
    <w:p>
      <w:r>
        <w:t xml:space="preserve">Mikä on seuraavassa kysymyksessä olevan sanan "Island" sanan part-of-speech tag: Mitkä kolme paikallishallintoaluetta korvattiin Bribie Island LGA:lla ?</w:t>
      </w:r>
    </w:p>
    <w:p>
      <w:r>
        <w:rPr>
          <w:b/>
        </w:rPr>
        <w:t xml:space="preserve">Tulos</w:t>
      </w:r>
    </w:p>
    <w:p>
      <w:r>
        <w:t xml:space="preserve">NNP</w:t>
      </w:r>
    </w:p>
    <w:p>
      <w:r>
        <w:rPr>
          <w:b/>
        </w:rPr>
        <w:t xml:space="preserve">Esimerkki 4.1162</w:t>
      </w:r>
    </w:p>
    <w:p>
      <w:r>
        <w:t xml:space="preserve">Mikä on seuraavassa kysymyksessä olevan sanan "on" sanan part-of-speech tag: Mikä on sen LGA:n väkiluku, jossa on koulu noin 485 kilometriä Sydneystä etelään sijaitsevassa esikaupungissa ?</w:t>
      </w:r>
    </w:p>
    <w:p>
      <w:r>
        <w:rPr>
          <w:b/>
        </w:rPr>
        <w:t xml:space="preserve">Tulos</w:t>
      </w:r>
    </w:p>
    <w:p>
      <w:r>
        <w:t xml:space="preserve">VBZ</w:t>
      </w:r>
    </w:p>
    <w:p>
      <w:r>
        <w:rPr>
          <w:b/>
        </w:rPr>
        <w:t xml:space="preserve">Esimerkki 4.1163</w:t>
      </w:r>
    </w:p>
    <w:p>
      <w:r>
        <w:t xml:space="preserve">Mikä on seuraavassa kysymyksessä olevan sanan "pelaaja" sanan part-of-speech tag: Mikä on sen pelaajan numero, jolla on syntymäpäivä 9. huhtikuuta ?</w:t>
      </w:r>
    </w:p>
    <w:p>
      <w:r>
        <w:rPr>
          <w:b/>
        </w:rPr>
        <w:t xml:space="preserve">Tulos</w:t>
      </w:r>
    </w:p>
    <w:p>
      <w:r>
        <w:t xml:space="preserve">NN</w:t>
      </w:r>
    </w:p>
    <w:p>
      <w:r>
        <w:rPr>
          <w:b/>
        </w:rPr>
        <w:t xml:space="preserve">Esimerkki 4.1164</w:t>
      </w:r>
    </w:p>
    <w:p>
      <w:r>
        <w:t xml:space="preserve">Mikä on seuraavassa kysymyksessä olevan sanan "Mitä" sanan part-of-speech tag: Mikä on sen henkilön yhteys RMIT:hen, joka on erityisen tunnettu tyylikkäistä ja hienostuneista couture-iltavaatteistaan ja hääpuvuistaan ?</w:t>
      </w:r>
    </w:p>
    <w:p>
      <w:r>
        <w:rPr>
          <w:b/>
        </w:rPr>
        <w:t xml:space="preserve">Tulos</w:t>
      </w:r>
    </w:p>
    <w:p>
      <w:r>
        <w:t xml:space="preserve">WP</w:t>
      </w:r>
    </w:p>
    <w:p>
      <w:r>
        <w:rPr>
          <w:b/>
        </w:rPr>
        <w:t xml:space="preserve">Esimerkki 4.1165</w:t>
      </w:r>
    </w:p>
    <w:p>
      <w:r>
        <w:t xml:space="preserve">Mikä on seuraavassa kysymyksessä olevan sanan "built" sanan part-of-speech tag: Milloin se on peräisin Luttrellin perheen rakentamasta kiinteistöstä ?</w:t>
      </w:r>
    </w:p>
    <w:p>
      <w:r>
        <w:rPr>
          <w:b/>
        </w:rPr>
        <w:t xml:space="preserve">Tulos</w:t>
      </w:r>
    </w:p>
    <w:p>
      <w:r>
        <w:t xml:space="preserve">VBN</w:t>
      </w:r>
    </w:p>
    <w:p>
      <w:r>
        <w:rPr>
          <w:b/>
        </w:rPr>
        <w:t xml:space="preserve">Esimerkki 4.1166</w:t>
      </w:r>
    </w:p>
    <w:p>
      <w:r>
        <w:t xml:space="preserve">Mikä on sanan "ortodoksinen" part-of-speech tag seuraavassa kysymyksessä: Mikä joukkue sai vaihdossa pelaajan, joka on hidas vasenkätinen ortodoksinen keilaaja ?</w:t>
      </w:r>
    </w:p>
    <w:p>
      <w:r>
        <w:rPr>
          <w:b/>
        </w:rPr>
        <w:t xml:space="preserve">Tulos</w:t>
      </w:r>
    </w:p>
    <w:p>
      <w:r>
        <w:t xml:space="preserve">NN</w:t>
      </w:r>
    </w:p>
    <w:p>
      <w:r>
        <w:rPr>
          <w:b/>
        </w:rPr>
        <w:t xml:space="preserve">Esimerkki 4.1167</w:t>
      </w:r>
    </w:p>
    <w:p>
      <w:r>
        <w:t xml:space="preserve">Mikä on sanan "omistaja" sanan part-of-speech tag seuraavassa kysymyksessä: Web-sivuston [ 10 ] omistaja tunnettiin virallisesti nimellä mikä ?</w:t>
      </w:r>
    </w:p>
    <w:p>
      <w:r>
        <w:rPr>
          <w:b/>
        </w:rPr>
        <w:t xml:space="preserve">Tulos</w:t>
      </w:r>
    </w:p>
    <w:p>
      <w:r>
        <w:t xml:space="preserve">NN</w:t>
      </w:r>
    </w:p>
    <w:p>
      <w:r>
        <w:rPr>
          <w:b/>
        </w:rPr>
        <w:t xml:space="preserve">Esimerkki 4.1168</w:t>
      </w:r>
    </w:p>
    <w:p>
      <w:r>
        <w:t xml:space="preserve">Mikä on seuraavassa kysymyksessä olevan sanan "1" sanan part-of-speech tag: Mikä on sen joukkueen tulos, jonka nykyinen hallintoelin muodostettiin 1. joulukuuta 2005 ?</w:t>
      </w:r>
    </w:p>
    <w:p>
      <w:r>
        <w:rPr>
          <w:b/>
        </w:rPr>
        <w:t xml:space="preserve">Tulos</w:t>
      </w:r>
    </w:p>
    <w:p>
      <w:r>
        <w:t xml:space="preserve">CD</w:t>
      </w:r>
    </w:p>
    <w:p>
      <w:r>
        <w:rPr>
          <w:b/>
        </w:rPr>
        <w:t xml:space="preserve">Esimerkki 4.1169</w:t>
      </w:r>
    </w:p>
    <w:p>
      <w:r>
        <w:t xml:space="preserve">Mikä on sanan "maa" sanan part-of-speech tag seuraavassa kysymyksessä: Mikä on sen joukkueen koodi, jonka maa koostuu 50 osavaltiosta ?</w:t>
      </w:r>
    </w:p>
    <w:p>
      <w:r>
        <w:rPr>
          <w:b/>
        </w:rPr>
        <w:t xml:space="preserve">Tulos</w:t>
      </w:r>
    </w:p>
    <w:p>
      <w:r>
        <w:t xml:space="preserve">NN</w:t>
      </w:r>
    </w:p>
    <w:p>
      <w:r>
        <w:rPr>
          <w:b/>
        </w:rPr>
        <w:t xml:space="preserve">Esimerkki 4.1170</w:t>
      </w:r>
    </w:p>
    <w:p>
      <w:r>
        <w:t xml:space="preserve">Mikä on seuraavassa kysymyksessä olevan sanan "oli" sanan part-of-speech tag: Tämä kirkko, joka rakennettiin juuri ennen vuotta 1900 piirikunnassa, joka on nimetty Alexander J. Dallasin mukaan ?</w:t>
      </w:r>
    </w:p>
    <w:p>
      <w:r>
        <w:rPr>
          <w:b/>
        </w:rPr>
        <w:t xml:space="preserve">Tulos</w:t>
      </w:r>
    </w:p>
    <w:p>
      <w:r>
        <w:t xml:space="preserve">VBD</w:t>
      </w:r>
    </w:p>
    <w:p>
      <w:r>
        <w:rPr>
          <w:b/>
        </w:rPr>
        <w:t xml:space="preserve">Esimerkki 4.1171</w:t>
      </w:r>
    </w:p>
    <w:p>
      <w:r>
        <w:t xml:space="preserve">Mikä on seuraavassa kysymyksessä olevan sanan "oli" sanan part-of-speech tag: Mikä oli sen kuninkaan kansallisuus, jonka ensimmäinen vaimo oli Ruotsin prinsessa Astrid ?</w:t>
      </w:r>
    </w:p>
    <w:p>
      <w:r>
        <w:rPr>
          <w:b/>
        </w:rPr>
        <w:t xml:space="preserve">Tulos</w:t>
      </w:r>
    </w:p>
    <w:p>
      <w:r>
        <w:t xml:space="preserve">VBD</w:t>
      </w:r>
    </w:p>
    <w:p>
      <w:r>
        <w:rPr>
          <w:b/>
        </w:rPr>
        <w:t xml:space="preserve">Esimerkki 4.1172</w:t>
      </w:r>
    </w:p>
    <w:p>
      <w:r>
        <w:t xml:space="preserve">Mikä on seuraavassa kysymyksessä olevan sanan "1929" sanan part-of-speech tag: Vuonna 1929 valmistuneen henkilön kunniaksi nimettiin rakennus vuonna 1929 ?</w:t>
      </w:r>
    </w:p>
    <w:p>
      <w:r>
        <w:rPr>
          <w:b/>
        </w:rPr>
        <w:t xml:space="preserve">Tulos</w:t>
      </w:r>
    </w:p>
    <w:p>
      <w:r>
        <w:t xml:space="preserve">CD</w:t>
      </w:r>
    </w:p>
    <w:p>
      <w:r>
        <w:rPr>
          <w:b/>
        </w:rPr>
        <w:t xml:space="preserve">Esimerkki 4.1173</w:t>
      </w:r>
    </w:p>
    <w:p>
      <w:r>
        <w:t xml:space="preserve">Mikä on seuraavassa kysymyksessä olevan sanan "city" sanan osa-alkuinen tunniste: Vapaaottelun keskisarjan hopeamitalin voittaja on kotoisin mistä turkkilaisesta kaupungista ?</w:t>
      </w:r>
    </w:p>
    <w:p>
      <w:r>
        <w:rPr>
          <w:b/>
        </w:rPr>
        <w:t xml:space="preserve">Tulos</w:t>
      </w:r>
    </w:p>
    <w:p>
      <w:r>
        <w:t xml:space="preserve">NN</w:t>
      </w:r>
    </w:p>
    <w:p>
      <w:r>
        <w:rPr>
          <w:b/>
        </w:rPr>
        <w:t xml:space="preserve">Esimerkki 4.1174</w:t>
      </w:r>
    </w:p>
    <w:p>
      <w:r>
        <w:t xml:space="preserve">Mikä on seuraavassa kysymyksessä olevan sanan "neliö" sanan part-of-speech tag: Kuinka monta neliökilometriä on maa, jonka juoksija sijoittui Euroopan pienten valtioiden kisoissa 2009 aikaan 1.53,93 ?</w:t>
      </w:r>
    </w:p>
    <w:p>
      <w:r>
        <w:rPr>
          <w:b/>
        </w:rPr>
        <w:t xml:space="preserve">Tulos</w:t>
      </w:r>
    </w:p>
    <w:p>
      <w:r>
        <w:t xml:space="preserve">JJ</w:t>
      </w:r>
    </w:p>
    <w:p>
      <w:r>
        <w:rPr>
          <w:b/>
        </w:rPr>
        <w:t xml:space="preserve">Esimerkki 4.1175</w:t>
      </w:r>
    </w:p>
    <w:p>
      <w:r>
        <w:t xml:space="preserve">Mikä on seuraavassa kysymyksessä olevan sanan "oli" sanan part-of-speech tag: Mikä on yhteisön nimi, joka tunnetaan poliittisesta henkilöstä, jonka isä oli irlantilainen ?</w:t>
      </w:r>
    </w:p>
    <w:p>
      <w:r>
        <w:rPr>
          <w:b/>
        </w:rPr>
        <w:t xml:space="preserve">Tulos</w:t>
      </w:r>
    </w:p>
    <w:p>
      <w:r>
        <w:t xml:space="preserve">VBD</w:t>
      </w:r>
    </w:p>
    <w:p>
      <w:r>
        <w:rPr>
          <w:b/>
        </w:rPr>
        <w:t xml:space="preserve">Esimerkki 4.1176</w:t>
      </w:r>
    </w:p>
    <w:p>
      <w:r>
        <w:t xml:space="preserve">Mikä on seuraavassa kysymyksessä olevan sanan "club" sanan part-of-speech tag: Missä osavaltiossa on seura, joka nousi NSW NPL2:een sijoittuttuaan vuoden 2017 NSW NPL3:n mestariksi ?</w:t>
      </w:r>
    </w:p>
    <w:p>
      <w:r>
        <w:rPr>
          <w:b/>
        </w:rPr>
        <w:t xml:space="preserve">Tulos</w:t>
      </w:r>
    </w:p>
    <w:p>
      <w:r>
        <w:t xml:space="preserve">NN</w:t>
      </w:r>
    </w:p>
    <w:p>
      <w:r>
        <w:rPr>
          <w:b/>
        </w:rPr>
        <w:t xml:space="preserve">Esimerkki 4.1177</w:t>
      </w:r>
    </w:p>
    <w:p>
      <w:r>
        <w:t xml:space="preserve">Mikä on seuraavassa kysymyksessä olevan sanan "mitä" sanan part-of-speech tag: Missä kaupunginosassa sijaitsee joukkue, joka oli Midland Football Alliancen jäsen vuosina 2008 - 2014 ?</w:t>
      </w:r>
    </w:p>
    <w:p>
      <w:r>
        <w:rPr>
          <w:b/>
        </w:rPr>
        <w:t xml:space="preserve">Tulos</w:t>
      </w:r>
    </w:p>
    <w:p>
      <w:r>
        <w:t xml:space="preserve">WP</w:t>
      </w:r>
    </w:p>
    <w:p>
      <w:r>
        <w:rPr>
          <w:b/>
        </w:rPr>
        <w:t xml:space="preserve">Esimerkki 4.1178</w:t>
      </w:r>
    </w:p>
    <w:p>
      <w:r>
        <w:t xml:space="preserve">Mikä on seuraavassa kysymyksessä olevan sanan "tällä hetkellä" sanan part-of-speech tag: Minkä joukkueen valmentaja on tällä hetkellä pelaaja, joka voitti donkkikilpailun vuoden 1993 McDonald 's All-American Game -ottelussa ?</w:t>
      </w:r>
    </w:p>
    <w:p>
      <w:r>
        <w:rPr>
          <w:b/>
        </w:rPr>
        <w:t xml:space="preserve">Tulos</w:t>
      </w:r>
    </w:p>
    <w:p>
      <w:r>
        <w:t xml:space="preserve">RB</w:t>
      </w:r>
    </w:p>
    <w:p>
      <w:r>
        <w:rPr>
          <w:b/>
        </w:rPr>
        <w:t xml:space="preserve">Esimerkki 4.1179</w:t>
      </w:r>
    </w:p>
    <w:p>
      <w:r>
        <w:t xml:space="preserve">Mikä on seuraavassa kysymyksessä olevan sanan "the" sanan part-of-speech tag: Milloin klubi perustettiin Irlannin kansallisten pääteiden N4 ja N5 kohtaamispaikalle ?</w:t>
      </w:r>
    </w:p>
    <w:p>
      <w:r>
        <w:rPr>
          <w:b/>
        </w:rPr>
        <w:t xml:space="preserve">Tulos</w:t>
      </w:r>
    </w:p>
    <w:p>
      <w:r>
        <w:t xml:space="preserve">DT</w:t>
      </w:r>
    </w:p>
    <w:p>
      <w:r>
        <w:rPr>
          <w:b/>
        </w:rPr>
        <w:t xml:space="preserve">Esimerkki 4.1180</w:t>
      </w:r>
    </w:p>
    <w:p>
      <w:r>
        <w:t xml:space="preserve">Mikä on seuraavassa kysymyksessä olevan sanan "Mitä" sanan part-of-speech tag: Mikä oli Illinoisin yliopiston presidentin aloitusvuosi vuosina 1904-1920 ?</w:t>
      </w:r>
    </w:p>
    <w:p>
      <w:r>
        <w:rPr>
          <w:b/>
        </w:rPr>
        <w:t xml:space="preserve">Tulos</w:t>
      </w:r>
    </w:p>
    <w:p>
      <w:r>
        <w:t xml:space="preserve">WP</w:t>
      </w:r>
    </w:p>
    <w:p>
      <w:r>
        <w:rPr>
          <w:b/>
        </w:rPr>
        <w:t xml:space="preserve">Esimerkki 4.1181</w:t>
      </w:r>
    </w:p>
    <w:p>
      <w:r>
        <w:t xml:space="preserve">Mikä on seuraavassa kysymyksessä olevan sanan "paikka" sanan part-of-speech tag: Mikä on sen järven nimi, joka on lähellä tapahtumapaikkaa, joka tapahtui juuri ennen vuotta 1987 ?</w:t>
      </w:r>
    </w:p>
    <w:p>
      <w:r>
        <w:rPr>
          <w:b/>
        </w:rPr>
        <w:t xml:space="preserve">Tulos</w:t>
      </w:r>
    </w:p>
    <w:p>
      <w:r>
        <w:t xml:space="preserve">NN</w:t>
      </w:r>
    </w:p>
    <w:p>
      <w:r>
        <w:rPr>
          <w:b/>
        </w:rPr>
        <w:t xml:space="preserve">Esimerkki 4.1182</w:t>
      </w:r>
    </w:p>
    <w:p>
      <w:r>
        <w:t xml:space="preserve">Mikä on seuraavassa kysymyksessä olevan sanan "m" sanan part-of-speech tag: Minä vuonna tehtiin ensimmäinen kirjattu nousu Italiassa sijaitsevalle huipulle, jonka korkeus on 2 476 m ?</w:t>
      </w:r>
    </w:p>
    <w:p>
      <w:r>
        <w:rPr>
          <w:b/>
        </w:rPr>
        <w:t xml:space="preserve">Tulos</w:t>
      </w:r>
    </w:p>
    <w:p>
      <w:r>
        <w:t xml:space="preserve">NNS</w:t>
      </w:r>
    </w:p>
    <w:p>
      <w:r>
        <w:rPr>
          <w:b/>
        </w:rPr>
        <w:t xml:space="preserve">Esimerkki 4.1183</w:t>
      </w:r>
    </w:p>
    <w:p>
      <w:r>
        <w:t xml:space="preserve">Mikä on sanan "Resident" sanan part-of-speech tag seuraavassa kysymyksessä: Minä vuonna esitettiin esitys, jonka esityspaikka oli liittynyt Residenssiteatteriliittoon ?</w:t>
      </w:r>
    </w:p>
    <w:p>
      <w:r>
        <w:rPr>
          <w:b/>
        </w:rPr>
        <w:t xml:space="preserve">Tulos</w:t>
      </w:r>
    </w:p>
    <w:p>
      <w:r>
        <w:t xml:space="preserve">NNP</w:t>
      </w:r>
    </w:p>
    <w:p>
      <w:r>
        <w:rPr>
          <w:b/>
        </w:rPr>
        <w:t xml:space="preserve">Esimerkki 4.1184</w:t>
      </w:r>
    </w:p>
    <w:p>
      <w:r>
        <w:t xml:space="preserve">Mikä on seuraavassa kysymyksessä olevan sanan "Mitä" sanan part-of-speech tag: Mikä on sen joukkueen entinen nimi, jonka kotistadionilla pelattiin kolme Eurooppa-liigan karsintaottelua kaudella 2010-11 ?</w:t>
      </w:r>
    </w:p>
    <w:p>
      <w:r>
        <w:rPr>
          <w:b/>
        </w:rPr>
        <w:t xml:space="preserve">Tulos</w:t>
      </w:r>
    </w:p>
    <w:p>
      <w:r>
        <w:t xml:space="preserve">WP</w:t>
      </w:r>
    </w:p>
    <w:p>
      <w:r>
        <w:rPr>
          <w:b/>
        </w:rPr>
        <w:t xml:space="preserve">Esimerkki 4.1185</w:t>
      </w:r>
    </w:p>
    <w:p>
      <w:r>
        <w:t xml:space="preserve">Mikä on seuraavassa kysymyksessä olevan sanan "on" sanan part-of-speech tag: Kuinka monta kertaa tämä italialainen ammattilaisjalkapalloseura on voittanut sarjan A, joka voitti mestaruuden sinä vuonna, jolloin tämä seura , joka lakkautettiin vuonna 1992 , oli sarjan kakkonen ?</w:t>
      </w:r>
    </w:p>
    <w:p>
      <w:r>
        <w:rPr>
          <w:b/>
        </w:rPr>
        <w:t xml:space="preserve">Tulos</w:t>
      </w:r>
    </w:p>
    <w:p>
      <w:r>
        <w:t xml:space="preserve">VBZ</w:t>
      </w:r>
    </w:p>
    <w:p>
      <w:r>
        <w:rPr>
          <w:b/>
        </w:rPr>
        <w:t xml:space="preserve">Esimerkki 4.1186</w:t>
      </w:r>
    </w:p>
    <w:p>
      <w:r>
        <w:t xml:space="preserve">Mikä on seuraavassa kysymyksessä olevan sanan "Marathon" sanan part-of-speech tag: Mikä on IAAF:n puolimaratonin maailmanmestaruuskilpailuissa kymmenenneksi sijoittuneen maan nimellinen BKT-arvo ?</w:t>
      </w:r>
    </w:p>
    <w:p>
      <w:r>
        <w:rPr>
          <w:b/>
        </w:rPr>
        <w:t xml:space="preserve">Tulos</w:t>
      </w:r>
    </w:p>
    <w:p>
      <w:r>
        <w:t xml:space="preserve">NNP</w:t>
      </w:r>
    </w:p>
    <w:p>
      <w:r>
        <w:rPr>
          <w:b/>
        </w:rPr>
        <w:t xml:space="preserve">Esimerkki 4.1187</w:t>
      </w:r>
    </w:p>
    <w:p>
      <w:r>
        <w:t xml:space="preserve">Mikä on seuraavassa kysymyksessä olevan sanan "Where" sanan part-of-speech tag: Missä järjestettiin vuonna 2007 Japanin golfkiertueen turnaus, jonka voittaja oli Aasian kisojen kultamitalisti vuodelta 1998?</w:t>
      </w:r>
    </w:p>
    <w:p>
      <w:r>
        <w:rPr>
          <w:b/>
        </w:rPr>
        <w:t xml:space="preserve">Tulos</w:t>
      </w:r>
    </w:p>
    <w:p>
      <w:r>
        <w:t xml:space="preserve">WRB</w:t>
      </w:r>
    </w:p>
    <w:p>
      <w:r>
        <w:rPr>
          <w:b/>
        </w:rPr>
        <w:t xml:space="preserve">Esimerkki 4.1188</w:t>
      </w:r>
    </w:p>
    <w:p>
      <w:r>
        <w:t xml:space="preserve">Mikä on seuraavassa kysymyksessä olevan sanan "Mitä" sanan part-of-speech tag: Mikä oli sen sarjan ensi-iltapäivä, jossa Melissa Altro näytteli Mary Alice Crosswirea vuonna 2000 ?</w:t>
      </w:r>
    </w:p>
    <w:p>
      <w:r>
        <w:rPr>
          <w:b/>
        </w:rPr>
        <w:t xml:space="preserve">Tulos</w:t>
      </w:r>
    </w:p>
    <w:p>
      <w:r>
        <w:t xml:space="preserve">WP</w:t>
      </w:r>
    </w:p>
    <w:p>
      <w:r>
        <w:rPr>
          <w:b/>
        </w:rPr>
        <w:t xml:space="preserve">Esimerkki 4.1189</w:t>
      </w:r>
    </w:p>
    <w:p>
      <w:r>
        <w:t xml:space="preserve">Mikä on sanan "2013" sanan part-of-speech tag seuraavassa kysymyksessä: Mikä on sen pelaajan asema, jonka koulu on kilpaillut Kaakkoisessa konferenssissa vuodesta 2013 lähtien ?</w:t>
      </w:r>
    </w:p>
    <w:p>
      <w:r>
        <w:rPr>
          <w:b/>
        </w:rPr>
        <w:t xml:space="preserve">Tulos</w:t>
      </w:r>
    </w:p>
    <w:p>
      <w:r>
        <w:t xml:space="preserve">CD</w:t>
      </w:r>
    </w:p>
    <w:p>
      <w:r>
        <w:rPr>
          <w:b/>
        </w:rPr>
        <w:t xml:space="preserve">Esimerkki 4.1190</w:t>
      </w:r>
    </w:p>
    <w:p>
      <w:r>
        <w:t xml:space="preserve">Mikä on seuraavassa kysymyksessä olevan sanan "Argentiina" sanan part-of-speech tag: Mihin vaiheeseen vuoden 1991 Rugbyn MM-turnauksessa maa, jonka joukkue on pelannut vuodesta 1932 lähtien debyyttiottelustaan Japania vastaan , saavutti, mikä tarkoitti, että se oli ainoa maa, joka sai automaattisen karsinnan Rugbyn MM-turnauksen turnausvuonna , jolloin vain Argentiina pääsi kilpailun kautta ?</w:t>
      </w:r>
    </w:p>
    <w:p>
      <w:r>
        <w:rPr>
          <w:b/>
        </w:rPr>
        <w:t xml:space="preserve">Tulos</w:t>
      </w:r>
    </w:p>
    <w:p>
      <w:r>
        <w:t xml:space="preserve">NNP</w:t>
      </w:r>
    </w:p>
    <w:p>
      <w:r>
        <w:rPr>
          <w:b/>
        </w:rPr>
        <w:t xml:space="preserve">Esimerkki 4.1191</w:t>
      </w:r>
    </w:p>
    <w:p>
      <w:r>
        <w:t xml:space="preserve">Mikä on seuraavassa kysymyksessä olevan sanan "East" sanan part-of-speech tag: Mikä on sen kaupungin väkiluku, jossa on historiallinen alue, jonka sisäänkäynti tunnetaan nimellä Itäportti ?</w:t>
      </w:r>
    </w:p>
    <w:p>
      <w:r>
        <w:rPr>
          <w:b/>
        </w:rPr>
        <w:t xml:space="preserve">Tulos</w:t>
      </w:r>
    </w:p>
    <w:p>
      <w:r>
        <w:t xml:space="preserve">NNP</w:t>
      </w:r>
    </w:p>
    <w:p>
      <w:r>
        <w:rPr>
          <w:b/>
        </w:rPr>
        <w:t xml:space="preserve">Esimerkki 4.1192</w:t>
      </w:r>
    </w:p>
    <w:p>
      <w:r>
        <w:t xml:space="preserve">Mikä on sanan "suurin" sanan part-of-speech tag seuraavassa kysymyksessä: Mikä on luettelon asukasluvultaan suurimmassa kaupungissa sijaitsevista kohteista ainoa maamerkki, joka on merkitty kaikkiin kolmeen historialliseen rekisteriin?</w:t>
      </w:r>
    </w:p>
    <w:p>
      <w:r>
        <w:rPr>
          <w:b/>
        </w:rPr>
        <w:t xml:space="preserve">Tulos</w:t>
      </w:r>
    </w:p>
    <w:p>
      <w:r>
        <w:t xml:space="preserve">JJS</w:t>
      </w:r>
    </w:p>
    <w:p>
      <w:r>
        <w:rPr>
          <w:b/>
        </w:rPr>
        <w:t xml:space="preserve">Esimerkki 4.1193</w:t>
      </w:r>
    </w:p>
    <w:p>
      <w:r>
        <w:t xml:space="preserve">Mikä on seuraavassa kysymyksessä esiintyvän sanan "kongressi" sanan part-of-speech tag: Mikä on sen kunnan asukasluku, jossa Congress Avenuen asema sijaitsee ?</w:t>
      </w:r>
    </w:p>
    <w:p>
      <w:r>
        <w:rPr>
          <w:b/>
        </w:rPr>
        <w:t xml:space="preserve">Tulos</w:t>
      </w:r>
    </w:p>
    <w:p>
      <w:r>
        <w:t xml:space="preserve">NNP</w:t>
      </w:r>
    </w:p>
    <w:p>
      <w:r>
        <w:rPr>
          <w:b/>
        </w:rPr>
        <w:t xml:space="preserve">Esimerkki 4.1194</w:t>
      </w:r>
    </w:p>
    <w:p>
      <w:r>
        <w:t xml:space="preserve">Mikä on seuraavassa kysymyksessä olevan sanan "paikka" sanan part-of-speech tag: Mikä vesistö sijaitsee kaakkoon vuoden 2003 IAAF:n puolimaratonin maailmanmestaruuskilpailuissa viidenneksi sijoittuneen juoksijan kotimaasta?</w:t>
      </w:r>
    </w:p>
    <w:p>
      <w:r>
        <w:rPr>
          <w:b/>
        </w:rPr>
        <w:t xml:space="preserve">Tulos</w:t>
      </w:r>
    </w:p>
    <w:p>
      <w:r>
        <w:t xml:space="preserve">NN</w:t>
      </w:r>
    </w:p>
    <w:p>
      <w:r>
        <w:rPr>
          <w:b/>
        </w:rPr>
        <w:t xml:space="preserve">Esimerkki 4.1195</w:t>
      </w:r>
    </w:p>
    <w:p>
      <w:r>
        <w:t xml:space="preserve">Mikä on seuraavassa kysymyksessä olevan sanan "vuosi" sanan part-of-speech tag: Mikä on Miamiin perustetun koulun perustamisvuosi ?</w:t>
      </w:r>
    </w:p>
    <w:p>
      <w:r>
        <w:rPr>
          <w:b/>
        </w:rPr>
        <w:t xml:space="preserve">Tulos</w:t>
      </w:r>
    </w:p>
    <w:p>
      <w:r>
        <w:t xml:space="preserve">NN</w:t>
      </w:r>
    </w:p>
    <w:p>
      <w:r>
        <w:rPr>
          <w:b/>
        </w:rPr>
        <w:t xml:space="preserve">Esimerkki 4.1196</w:t>
      </w:r>
    </w:p>
    <w:p>
      <w:r>
        <w:t xml:space="preserve">Mikä on seuraavassa kysymyksessä olevan sanan "did" sanan part-of-speech tag: Minkä uuden kohteen Marin County -rautatiejärjestelmä saavutti joulukuussa , 2019 ?</w:t>
      </w:r>
    </w:p>
    <w:p>
      <w:r>
        <w:rPr>
          <w:b/>
        </w:rPr>
        <w:t xml:space="preserve">Tulos</w:t>
      </w:r>
    </w:p>
    <w:p>
      <w:r>
        <w:t xml:space="preserve">VBD</w:t>
      </w:r>
    </w:p>
    <w:p>
      <w:r>
        <w:rPr>
          <w:b/>
        </w:rPr>
        <w:t xml:space="preserve">Esimerkki 4.1197</w:t>
      </w:r>
    </w:p>
    <w:p>
      <w:r>
        <w:t xml:space="preserve">Mikä on seuraavassa kysymyksessä olevan sanan "helmikuu" sanan part-of-speech tag: Kuka näyttelee 19. helmikuuta 2016 ensi-iltansa saaneessa Netflixin alkuperäisohjelmassa ?</w:t>
      </w:r>
    </w:p>
    <w:p>
      <w:r>
        <w:rPr>
          <w:b/>
        </w:rPr>
        <w:t xml:space="preserve">Tulos</w:t>
      </w:r>
    </w:p>
    <w:p>
      <w:r>
        <w:t xml:space="preserve">NNP</w:t>
      </w:r>
    </w:p>
    <w:p>
      <w:r>
        <w:rPr>
          <w:b/>
        </w:rPr>
        <w:t xml:space="preserve">Esimerkki 4.1198</w:t>
      </w:r>
    </w:p>
    <w:p>
      <w:r>
        <w:t xml:space="preserve">Mikä on seuraavassa kysymyksessä olevan sanan "units" part-of-speech tag: Mikä on väkirikkain vuonna 1830 perustetussa kunnassa on kuinka monta asuntoa ?</w:t>
      </w:r>
    </w:p>
    <w:p>
      <w:r>
        <w:rPr>
          <w:b/>
        </w:rPr>
        <w:t xml:space="preserve">Tulos</w:t>
      </w:r>
    </w:p>
    <w:p>
      <w:r>
        <w:t xml:space="preserve">NNS</w:t>
      </w:r>
    </w:p>
    <w:p>
      <w:r>
        <w:rPr>
          <w:b/>
        </w:rPr>
        <w:t xml:space="preserve">Esimerkki 4.1199</w:t>
      </w:r>
    </w:p>
    <w:p>
      <w:r>
        <w:t xml:space="preserve">Mikä on seuraavassa kysymyksessä esiintyvän sanan "played" sanan part-of-speech tag: Kuka vuonna 1974 Baltimore Coltsissa pelannut varaamaton pelinrakentaja oli ?</w:t>
      </w:r>
    </w:p>
    <w:p>
      <w:r>
        <w:rPr>
          <w:b/>
        </w:rPr>
        <w:t xml:space="preserve">Tulos</w:t>
      </w:r>
    </w:p>
    <w:p>
      <w:r>
        <w:t xml:space="preserve">VBD</w:t>
      </w:r>
    </w:p>
    <w:p>
      <w:r>
        <w:rPr>
          <w:b/>
        </w:rPr>
        <w:t xml:space="preserve">Esimerkki 4.1200</w:t>
      </w:r>
    </w:p>
    <w:p>
      <w:r>
        <w:t xml:space="preserve">Mikä on seuraavassa kysymyksessä olevan sanan "vuosi" sanan part-of-speech tag: Minä vuonna Evertonin 28 000 000 punnan edestä vuonna 2014 allekirjoittama pelaaja voitti Belgian Ebony-kengän ?</w:t>
      </w:r>
    </w:p>
    <w:p>
      <w:r>
        <w:rPr>
          <w:b/>
        </w:rPr>
        <w:t xml:space="preserve">Tulos</w:t>
      </w:r>
    </w:p>
    <w:p>
      <w:r>
        <w:t xml:space="preserve">NN</w:t>
      </w:r>
    </w:p>
    <w:p>
      <w:r>
        <w:rPr>
          <w:b/>
        </w:rPr>
        <w:t xml:space="preserve">Esimerkki 4.1201</w:t>
      </w:r>
    </w:p>
    <w:p>
      <w:r>
        <w:t xml:space="preserve">Mikä on seuraavassa kysymyksessä esiintyvän sanan "Formation" part-of-speech tag: Minkälainen Espanjan alue edelsi Huincul Formationin sisältävää kansaa ?</w:t>
      </w:r>
    </w:p>
    <w:p>
      <w:r>
        <w:rPr>
          <w:b/>
        </w:rPr>
        <w:t xml:space="preserve">Tulos</w:t>
      </w:r>
    </w:p>
    <w:p>
      <w:r>
        <w:t xml:space="preserve">NNP</w:t>
      </w:r>
    </w:p>
    <w:p>
      <w:r>
        <w:rPr>
          <w:b/>
        </w:rPr>
        <w:t xml:space="preserve">Esimerkki 4.1202</w:t>
      </w:r>
    </w:p>
    <w:p>
      <w:r>
        <w:t xml:space="preserve">Mikä on seuraavassa kysymyksessä olevan sanan "university" sanan part-of-speech tag: Minkä konferenssin perustajakoulu on yliopisto, johon Jared Allen osallistuu ?</w:t>
      </w:r>
    </w:p>
    <w:p>
      <w:r>
        <w:rPr>
          <w:b/>
        </w:rPr>
        <w:t xml:space="preserve">Tulos</w:t>
      </w:r>
    </w:p>
    <w:p>
      <w:r>
        <w:t xml:space="preserve">NN</w:t>
      </w:r>
    </w:p>
    <w:p>
      <w:r>
        <w:rPr>
          <w:b/>
        </w:rPr>
        <w:t xml:space="preserve">Esimerkki 4.1203</w:t>
      </w:r>
    </w:p>
    <w:p>
      <w:r>
        <w:t xml:space="preserve">Mikä on sanan "a" sanan part-of-speech tag seuraavassa kysymyksessä: Joulukuun 16. päivänä kunnioitettu arkkitehti rakensi kirkon kaupunkiin, jonka väkiluku oli vuonna 2010 kuinka suuri ?</w:t>
      </w:r>
    </w:p>
    <w:p>
      <w:r>
        <w:rPr>
          <w:b/>
        </w:rPr>
        <w:t xml:space="preserve">Tulos</w:t>
      </w:r>
    </w:p>
    <w:p>
      <w:r>
        <w:t xml:space="preserve">DT</w:t>
      </w:r>
    </w:p>
    <w:p>
      <w:r>
        <w:rPr>
          <w:b/>
        </w:rPr>
        <w:t xml:space="preserve">Esimerkki 4.1204</w:t>
      </w:r>
    </w:p>
    <w:p>
      <w:r>
        <w:t xml:space="preserve">Mikä on seuraavassa kysymyksessä olevan sanan "Haudenosaunee" puhekielinen tunniste: Kuka rakensi lakiasiaintoimiston kaupunkiin, jota Haudenosaunee kutsui `` pitkäksi suoksi '' ?</w:t>
      </w:r>
    </w:p>
    <w:p>
      <w:r>
        <w:rPr>
          <w:b/>
        </w:rPr>
        <w:t xml:space="preserve">Tulos</w:t>
      </w:r>
    </w:p>
    <w:p>
      <w:r>
        <w:t xml:space="preserve">NNP</w:t>
      </w:r>
    </w:p>
    <w:p>
      <w:r>
        <w:rPr>
          <w:b/>
        </w:rPr>
        <w:t xml:space="preserve">Esimerkki 4.1205</w:t>
      </w:r>
    </w:p>
    <w:p>
      <w:r>
        <w:t xml:space="preserve">Mikä on sanan "in" sanan part-of-speech tag seuraavassa kysymyksessä: Mikä on Firth of Clyden suurimman saaren väkiluku ?</w:t>
      </w:r>
    </w:p>
    <w:p>
      <w:r>
        <w:rPr>
          <w:b/>
        </w:rPr>
        <w:t xml:space="preserve">Tulos</w:t>
      </w:r>
    </w:p>
    <w:p>
      <w:r>
        <w:t xml:space="preserve">IN</w:t>
      </w:r>
    </w:p>
    <w:p>
      <w:r>
        <w:rPr>
          <w:b/>
        </w:rPr>
        <w:t xml:space="preserve">Esimerkki 4.1206</w:t>
      </w:r>
    </w:p>
    <w:p>
      <w:r>
        <w:t xml:space="preserve">Mikä on seuraavassa kysymyksessä olevan sanan "the" sanan part-of-speech tag: Mikä oli sen elokuvan maailmanlaajuinen brutto, jonka laulun esittäjä syntyi nimellä Christopher Brian Bridges ?</w:t>
      </w:r>
    </w:p>
    <w:p>
      <w:r>
        <w:rPr>
          <w:b/>
        </w:rPr>
        <w:t xml:space="preserve">Tulos</w:t>
      </w:r>
    </w:p>
    <w:p>
      <w:r>
        <w:t xml:space="preserve">DT</w:t>
      </w:r>
    </w:p>
    <w:p>
      <w:r>
        <w:rPr>
          <w:b/>
        </w:rPr>
        <w:t xml:space="preserve">Esimerkki 4.1207</w:t>
      </w:r>
    </w:p>
    <w:p>
      <w:r>
        <w:t xml:space="preserve">Mikä on sanan "Diva" sanan part-of-speech tag seuraavassa kysymyksessä: Mihin urheilulajiin L.A.:n diivahaussa kolmanneksi sijoittunut henkilö osallistui ammatikseen ?</w:t>
      </w:r>
    </w:p>
    <w:p>
      <w:r>
        <w:rPr>
          <w:b/>
        </w:rPr>
        <w:t xml:space="preserve">Tulos</w:t>
      </w:r>
    </w:p>
    <w:p>
      <w:r>
        <w:t xml:space="preserve">NNP</w:t>
      </w:r>
    </w:p>
    <w:p>
      <w:r>
        <w:rPr>
          <w:b/>
        </w:rPr>
        <w:t xml:space="preserve">Esimerkki 4.1208</w:t>
      </w:r>
    </w:p>
    <w:p>
      <w:r>
        <w:t xml:space="preserve">Mikä on seuraavassa kysymyksessä olevan sanan "ja" sanan part-of-speech tag: Mikä on sen pääkaupungin väkiluku, joka perustettiin, kun lyijy- ja sinkkiesiintymät löydettiin vuonna 1902 ?</w:t>
      </w:r>
    </w:p>
    <w:p>
      <w:r>
        <w:rPr>
          <w:b/>
        </w:rPr>
        <w:t xml:space="preserve">Tulos</w:t>
      </w:r>
    </w:p>
    <w:p>
      <w:r>
        <w:t xml:space="preserve">CC</w:t>
      </w:r>
    </w:p>
    <w:p>
      <w:r>
        <w:rPr>
          <w:b/>
        </w:rPr>
        <w:t xml:space="preserve">Esimerkki 4.1209</w:t>
      </w:r>
    </w:p>
    <w:p>
      <w:r>
        <w:t xml:space="preserve">Mikä on seuraavassa kysymyksessä olevan sanan "the" sanan part-of-speech tag: Kuolleista jäsenistä , kuka kävi koulua, josta valmistui 25 amerikkalaista astronauttia ?</w:t>
      </w:r>
    </w:p>
    <w:p>
      <w:r>
        <w:rPr>
          <w:b/>
        </w:rPr>
        <w:t xml:space="preserve">Tulos</w:t>
      </w:r>
    </w:p>
    <w:p>
      <w:r>
        <w:t xml:space="preserve">DT</w:t>
      </w:r>
    </w:p>
    <w:p>
      <w:r>
        <w:rPr>
          <w:b/>
        </w:rPr>
        <w:t xml:space="preserve">Esimerkki 4.1210</w:t>
      </w:r>
    </w:p>
    <w:p>
      <w:r>
        <w:t xml:space="preserve">Mikä on seuraavassa kysymyksessä olevan sanan "the" sanan part-of-speech tag: Kuka oli tuottajana albumilla, jonka levy-yhtiö on Epic Records?</w:t>
      </w:r>
    </w:p>
    <w:p>
      <w:r>
        <w:rPr>
          <w:b/>
        </w:rPr>
        <w:t xml:space="preserve">Tulos</w:t>
      </w:r>
    </w:p>
    <w:p>
      <w:r>
        <w:t xml:space="preserve">DT</w:t>
      </w:r>
    </w:p>
    <w:p>
      <w:r>
        <w:rPr>
          <w:b/>
        </w:rPr>
        <w:t xml:space="preserve">Esimerkki 4.1211</w:t>
      </w:r>
    </w:p>
    <w:p>
      <w:r>
        <w:t xml:space="preserve">Mikä on seuraavassa kysymyksessä esiintyvän sanan "julkkis" sanan part-of-speech tag: Minkä roolin julkkis pisteet 26 on tunnetuin ?</w:t>
      </w:r>
    </w:p>
    <w:p>
      <w:r>
        <w:rPr>
          <w:b/>
        </w:rPr>
        <w:t xml:space="preserve">Tulos</w:t>
      </w:r>
    </w:p>
    <w:p>
      <w:r>
        <w:t xml:space="preserve">NN</w:t>
      </w:r>
    </w:p>
    <w:p>
      <w:r>
        <w:rPr>
          <w:b/>
        </w:rPr>
        <w:t xml:space="preserve">Esimerkki 4.1212</w:t>
      </w:r>
    </w:p>
    <w:p>
      <w:r>
        <w:t xml:space="preserve">Mikä on sanan "eurooppalainen" sanan part-of-speech tag seuraavassa kysymyksessä: Mistä Itä-Euroopan maasta oli vuoden 1992 moniottelun EM-pronssimitalisti kotoisin ?</w:t>
      </w:r>
    </w:p>
    <w:p>
      <w:r>
        <w:rPr>
          <w:b/>
        </w:rPr>
        <w:t xml:space="preserve">Tulos</w:t>
      </w:r>
    </w:p>
    <w:p>
      <w:r>
        <w:t xml:space="preserve">JJ</w:t>
      </w:r>
    </w:p>
    <w:p>
      <w:r>
        <w:rPr>
          <w:b/>
        </w:rPr>
        <w:t xml:space="preserve">Esimerkki 4.1213</w:t>
      </w:r>
    </w:p>
    <w:p>
      <w:r>
        <w:t xml:space="preserve">Mikä on seuraavassa kysymyksessä olevan sanan "Art" sanan part-of-speech tag: Mikä pelaaja oli yhteydessä yliopistoon, jossa sijaitsee kansallisesti tunnettu Weatherspoonin taidemuseo ?</w:t>
      </w:r>
    </w:p>
    <w:p>
      <w:r>
        <w:rPr>
          <w:b/>
        </w:rPr>
        <w:t xml:space="preserve">Tulos</w:t>
      </w:r>
    </w:p>
    <w:p>
      <w:r>
        <w:t xml:space="preserve">NNP</w:t>
      </w:r>
    </w:p>
    <w:p>
      <w:r>
        <w:rPr>
          <w:b/>
        </w:rPr>
        <w:t xml:space="preserve">Esimerkki 4.1214</w:t>
      </w:r>
    </w:p>
    <w:p>
      <w:r>
        <w:t xml:space="preserve">Mikä on seuraavassa kysymyksessä olevan sanan "the" sanan part-of-speech tag: Mikä joki rajaa osavaltion lounaisosaa, jossa järjestettiin vuoden 2005 BMW Charity Pro-Am The Cliffsissä ?</w:t>
      </w:r>
    </w:p>
    <w:p>
      <w:r>
        <w:rPr>
          <w:b/>
        </w:rPr>
        <w:t xml:space="preserve">Tulos</w:t>
      </w:r>
    </w:p>
    <w:p>
      <w:r>
        <w:t xml:space="preserve">DT</w:t>
      </w:r>
    </w:p>
    <w:p>
      <w:r>
        <w:rPr>
          <w:b/>
        </w:rPr>
        <w:t xml:space="preserve">Esimerkki 4.1215</w:t>
      </w:r>
    </w:p>
    <w:p>
      <w:r>
        <w:t xml:space="preserve">Mikä on seuraavassa kysymyksessä olevan sanan "accredits" part-of-speech tag: Kuka akkreditoi sairaalan, jonka kaupunki sijaitsee Timpanogos-vuoren juurella ?</w:t>
      </w:r>
    </w:p>
    <w:p>
      <w:r>
        <w:rPr>
          <w:b/>
        </w:rPr>
        <w:t xml:space="preserve">Tulos</w:t>
      </w:r>
    </w:p>
    <w:p>
      <w:r>
        <w:t xml:space="preserve">VBZ</w:t>
      </w:r>
    </w:p>
    <w:p>
      <w:r>
        <w:rPr>
          <w:b/>
        </w:rPr>
        <w:t xml:space="preserve">Esimerkki 4.1216</w:t>
      </w:r>
    </w:p>
    <w:p>
      <w:r>
        <w:t xml:space="preserve">Mikä on seuraavassa kysymyksessä olevan sanan "the" sanan part-of-speech tag: Mikä on sen kuljettajan numero, joka käyttää Ayrton Sennan inspiroimaa kypärää ?</w:t>
      </w:r>
    </w:p>
    <w:p>
      <w:r>
        <w:rPr>
          <w:b/>
        </w:rPr>
        <w:t xml:space="preserve">Tulos</w:t>
      </w:r>
    </w:p>
    <w:p>
      <w:r>
        <w:t xml:space="preserve">DT</w:t>
      </w:r>
    </w:p>
    <w:p>
      <w:r>
        <w:rPr>
          <w:b/>
        </w:rPr>
        <w:t xml:space="preserve">Esimerkki 4.1217</w:t>
      </w:r>
    </w:p>
    <w:p>
      <w:r>
        <w:t xml:space="preserve">Mikä on seuraavassa kysymyksessä olevan sanan "mitä" sanan part-of-speech tag: Vuonna 1971 polvivamman takia lopettanut urheilija voitti hopeaa missä lajissa ?</w:t>
      </w:r>
    </w:p>
    <w:p>
      <w:r>
        <w:rPr>
          <w:b/>
        </w:rPr>
        <w:t xml:space="preserve">Tulos</w:t>
      </w:r>
    </w:p>
    <w:p>
      <w:r>
        <w:t xml:space="preserve">WP</w:t>
      </w:r>
    </w:p>
    <w:p>
      <w:r>
        <w:rPr>
          <w:b/>
        </w:rPr>
        <w:t xml:space="preserve">Esimerkki 4.1218</w:t>
      </w:r>
    </w:p>
    <w:p>
      <w:r>
        <w:t xml:space="preserve">Mikä on seuraavassa kysymyksessä esiintyvän sanan "nominated" part-of-speech tag: Kuinka monessa kategoriassa Leila Djansin ohjaama afrikkalainen elokuva oli ehdolla vuoden 2011 Ghana Movie Awards -kilpailussa ?</w:t>
      </w:r>
    </w:p>
    <w:p>
      <w:r>
        <w:rPr>
          <w:b/>
        </w:rPr>
        <w:t xml:space="preserve">Tulos</w:t>
      </w:r>
    </w:p>
    <w:p>
      <w:r>
        <w:t xml:space="preserve">VBD</w:t>
      </w:r>
    </w:p>
    <w:p>
      <w:r>
        <w:rPr>
          <w:b/>
        </w:rPr>
        <w:t xml:space="preserve">Esimerkki 4.1219</w:t>
      </w:r>
    </w:p>
    <w:p>
      <w:r>
        <w:t xml:space="preserve">Mikä on seuraavassa kysymyksessä olevan sanan "että" sanan part-of-speech tag: Mikä kiinteistö sijaitsee kunnassa, joka sijaitsee noin 360 kilometriä ( 220 mi ) itään Okinawan saarelta ?</w:t>
      </w:r>
    </w:p>
    <w:p>
      <w:r>
        <w:rPr>
          <w:b/>
        </w:rPr>
        <w:t xml:space="preserve">Tulos</w:t>
      </w:r>
    </w:p>
    <w:p>
      <w:r>
        <w:t xml:space="preserve">WDT</w:t>
      </w:r>
    </w:p>
    <w:p>
      <w:r>
        <w:rPr>
          <w:b/>
        </w:rPr>
        <w:t xml:space="preserve">Esimerkki 4.1220</w:t>
      </w:r>
    </w:p>
    <w:p>
      <w:r>
        <w:t xml:space="preserve">Mikä on sanan "status" sanan part-of-speech tag seuraavassa kysymyksessä: Mikä oli entinen asema kaupungilla, jossa on 2300-paikkainen areena ?</w:t>
      </w:r>
    </w:p>
    <w:p>
      <w:r>
        <w:rPr>
          <w:b/>
        </w:rPr>
        <w:t xml:space="preserve">Tulos</w:t>
      </w:r>
    </w:p>
    <w:p>
      <w:r>
        <w:t xml:space="preserve">NN</w:t>
      </w:r>
    </w:p>
    <w:p>
      <w:r>
        <w:rPr>
          <w:b/>
        </w:rPr>
        <w:t xml:space="preserve">Esimerkki 4.1221</w:t>
      </w:r>
    </w:p>
    <w:p>
      <w:r>
        <w:t xml:space="preserve">Mikä on seuraavassa kysymyksessä olevan sanan "Auvergne-Rhône-Alpes" puhekielinen tunniste: Missä paikassa pikaluistelu järjestettiin ensimmäisenä ? oliko se vanhan maatilan mukaan nimetty paikka, joka oli elementeistä djúpr syvä ja vík sisääntulo , vai paikka, joka löytyy Auvergne-Rhône-Alpesin alueelta ?</w:t>
      </w:r>
    </w:p>
    <w:p>
      <w:r>
        <w:rPr>
          <w:b/>
        </w:rPr>
        <w:t xml:space="preserve">Tulos</w:t>
      </w:r>
    </w:p>
    <w:p>
      <w:r>
        <w:t xml:space="preserve">NNP</w:t>
      </w:r>
    </w:p>
    <w:p>
      <w:r>
        <w:rPr>
          <w:b/>
        </w:rPr>
        <w:t xml:space="preserve">Esimerkki 4.1222</w:t>
      </w:r>
    </w:p>
    <w:p>
      <w:r>
        <w:t xml:space="preserve">Mikä on seuraavassa kysymyksessä olevan sanan "vuosi" sanan part-of-speech tag: Minä vuonna perustettiin jalkapalloseura, jonka Tabaré Viudez jätti kesällä 2009 ?</w:t>
      </w:r>
    </w:p>
    <w:p>
      <w:r>
        <w:rPr>
          <w:b/>
        </w:rPr>
        <w:t xml:space="preserve">Tulos</w:t>
      </w:r>
    </w:p>
    <w:p>
      <w:r>
        <w:t xml:space="preserve">NN</w:t>
      </w:r>
    </w:p>
    <w:p>
      <w:r>
        <w:rPr>
          <w:b/>
        </w:rPr>
        <w:t xml:space="preserve">Esimerkki 4.1223</w:t>
      </w:r>
    </w:p>
    <w:p>
      <w:r>
        <w:t xml:space="preserve">Mikä on seuraavassa kysymyksessä olevan sanan "Blue" sanan part-of-speech tag: Minä vuonna Blue Monday -kappaleella esiintyneet muusikot hajosivat hetkeksi ?</w:t>
      </w:r>
    </w:p>
    <w:p>
      <w:r>
        <w:rPr>
          <w:b/>
        </w:rPr>
        <w:t xml:space="preserve">Tulos</w:t>
      </w:r>
    </w:p>
    <w:p>
      <w:r>
        <w:t xml:space="preserve">NNP</w:t>
      </w:r>
    </w:p>
    <w:p>
      <w:r>
        <w:rPr>
          <w:b/>
        </w:rPr>
        <w:t xml:space="preserve">Esimerkki 4.1224</w:t>
      </w:r>
    </w:p>
    <w:p>
      <w:r>
        <w:t xml:space="preserve">Mikä on sanan "for" sanan part-of-speech tag seuraavassa kysymyksessä: Kauden 2014-15 palkinnon voittanut pelaaja pelasi minkä divisioonan joukkueessa ?</w:t>
      </w:r>
    </w:p>
    <w:p>
      <w:r>
        <w:rPr>
          <w:b/>
        </w:rPr>
        <w:t xml:space="preserve">Tulos</w:t>
      </w:r>
    </w:p>
    <w:p>
      <w:r>
        <w:t xml:space="preserve">IN</w:t>
      </w:r>
    </w:p>
    <w:p>
      <w:r>
        <w:rPr>
          <w:b/>
        </w:rPr>
        <w:t xml:space="preserve">Esimerkki 4.1225</w:t>
      </w:r>
    </w:p>
    <w:p>
      <w:r>
        <w:t xml:space="preserve">Mikä on sanan "in" sanan part-of-speech tag seuraavassa kysymyksessä: Missä tapahtumassa ensimmäisen teoksen kohteena ollut henkilö kuoli 1800-luvulla ?</w:t>
      </w:r>
    </w:p>
    <w:p>
      <w:r>
        <w:rPr>
          <w:b/>
        </w:rPr>
        <w:t xml:space="preserve">Tulos</w:t>
      </w:r>
    </w:p>
    <w:p>
      <w:r>
        <w:t xml:space="preserve">IN</w:t>
      </w:r>
    </w:p>
    <w:p>
      <w:r>
        <w:rPr>
          <w:b/>
        </w:rPr>
        <w:t xml:space="preserve">Esimerkki 4.1226</w:t>
      </w:r>
    </w:p>
    <w:p>
      <w:r>
        <w:t xml:space="preserve">Mikä on seuraavassa kysymyksessä olevan sanan "56,364" sanan part-of-speech tag: Mikä on sen ostoskeskuksen nimi, joka sijaitsee kaupungissa, jossa on 56 364 asukasta ?</w:t>
      </w:r>
    </w:p>
    <w:p>
      <w:r>
        <w:rPr>
          <w:b/>
        </w:rPr>
        <w:t xml:space="preserve">Tulos</w:t>
      </w:r>
    </w:p>
    <w:p>
      <w:r>
        <w:t xml:space="preserve">CD</w:t>
      </w:r>
    </w:p>
    <w:p>
      <w:r>
        <w:rPr>
          <w:b/>
        </w:rPr>
        <w:t xml:space="preserve">Esimerkki 4.1227</w:t>
      </w:r>
    </w:p>
    <w:p>
      <w:r>
        <w:t xml:space="preserve">Mikä on seuraavassa kysymyksessä olevan sanan "many" sanan part-of-speech tag: Kuinka moni Grenadan naispuolinen olympialipun kantaja kilpaili yleisurheilussa ?</w:t>
      </w:r>
    </w:p>
    <w:p>
      <w:r>
        <w:rPr>
          <w:b/>
        </w:rPr>
        <w:t xml:space="preserve">Tulos</w:t>
      </w:r>
    </w:p>
    <w:p>
      <w:r>
        <w:t xml:space="preserve">JJ</w:t>
      </w:r>
    </w:p>
    <w:p>
      <w:r>
        <w:rPr>
          <w:b/>
        </w:rPr>
        <w:t xml:space="preserve">Esimerkki 4.1228</w:t>
      </w:r>
    </w:p>
    <w:p>
      <w:r>
        <w:t xml:space="preserve">Mikä on seuraavassa kysymyksessä olevan sanan "oli" sanan part-of-speech tag: Minkä vuoden aikana syntyi henkilö maasta, jonka talous on maailman kahdeksanneksi suurin nimellisellä bruttokansantuotteella mitattuna ?</w:t>
      </w:r>
    </w:p>
    <w:p>
      <w:r>
        <w:rPr>
          <w:b/>
        </w:rPr>
        <w:t xml:space="preserve">Tulos</w:t>
      </w:r>
    </w:p>
    <w:p>
      <w:r>
        <w:t xml:space="preserve">VBD</w:t>
      </w:r>
    </w:p>
    <w:p>
      <w:r>
        <w:rPr>
          <w:b/>
        </w:rPr>
        <w:t xml:space="preserve">Esimerkki 4.1229</w:t>
      </w:r>
    </w:p>
    <w:p>
      <w:r>
        <w:t xml:space="preserve">Mikä on sanan "11th" sanan part-of-speech tag seuraavassa kysymyksessä: Useiden suosittujen animaatioiden ääninäyttelijä , juutalainen näyttelijä puhuu mitä päähenkilöä, joka jakaa nimensä sarjan kanssa, joka on 11. kaudella FX:llä ?</w:t>
      </w:r>
    </w:p>
    <w:p>
      <w:r>
        <w:rPr>
          <w:b/>
        </w:rPr>
        <w:t xml:space="preserve">Tulos</w:t>
      </w:r>
    </w:p>
    <w:p>
      <w:r>
        <w:t xml:space="preserve">CD</w:t>
      </w:r>
    </w:p>
    <w:p>
      <w:r>
        <w:rPr>
          <w:b/>
        </w:rPr>
        <w:t xml:space="preserve">Esimerkki 4.1230</w:t>
      </w:r>
    </w:p>
    <w:p>
      <w:r>
        <w:t xml:space="preserve">Mikä on seuraavassa kysymyksessä esiintyvän sanan "worth" sanan part-of-speech tag: Paljonko oli vuonna 1998 päättyneen satelliitin arvo ?</w:t>
      </w:r>
    </w:p>
    <w:p>
      <w:r>
        <w:rPr>
          <w:b/>
        </w:rPr>
        <w:t xml:space="preserve">Tulos</w:t>
      </w:r>
    </w:p>
    <w:p>
      <w:r>
        <w:t xml:space="preserve">NN</w:t>
      </w:r>
    </w:p>
    <w:p>
      <w:r>
        <w:rPr>
          <w:b/>
        </w:rPr>
        <w:t xml:space="preserve">Esimerkki 4.1231</w:t>
      </w:r>
    </w:p>
    <w:p>
      <w:r>
        <w:t xml:space="preserve">Mikä on sanan "the" sanan part-of-speech tag seuraavassa kysymyksessä: Mihin komentaja johti 6. Arkansasin jalkaväkirykmenttiä ?</w:t>
      </w:r>
    </w:p>
    <w:p>
      <w:r>
        <w:rPr>
          <w:b/>
        </w:rPr>
        <w:t xml:space="preserve">Tulos</w:t>
      </w:r>
    </w:p>
    <w:p>
      <w:r>
        <w:t xml:space="preserve">DT</w:t>
      </w:r>
    </w:p>
    <w:p>
      <w:r>
        <w:rPr>
          <w:b/>
        </w:rPr>
        <w:t xml:space="preserve">Esimerkki 4.1232</w:t>
      </w:r>
    </w:p>
    <w:p>
      <w:r>
        <w:t xml:space="preserve">Mikä on seuraavassa kysymyksessä olevan sanan "kristitty" sanan part-of-speech tag: Minkä vuoden aikana kristitty kuningas Jaakko I Aragonian valloitti kaupungin, jossa on herbaario yliopistossa, jossa on nykyisin noin 55 000 opiskelijaa ?</w:t>
      </w:r>
    </w:p>
    <w:p>
      <w:r>
        <w:rPr>
          <w:b/>
        </w:rPr>
        <w:t xml:space="preserve">Tulos</w:t>
      </w:r>
    </w:p>
    <w:p>
      <w:r>
        <w:t xml:space="preserve">NNP</w:t>
      </w:r>
    </w:p>
    <w:p>
      <w:r>
        <w:rPr>
          <w:b/>
        </w:rPr>
        <w:t xml:space="preserve">Esimerkki 4.1233</w:t>
      </w:r>
    </w:p>
    <w:p>
      <w:r>
        <w:t xml:space="preserve">Mikä on seuraavassa kysymyksessä olevan sanan "alue" sanan part-of-speech tag: Mikä on Lambayequen alueella sijaitsevan stadionin kapasiteetti ?</w:t>
      </w:r>
    </w:p>
    <w:p>
      <w:r>
        <w:rPr>
          <w:b/>
        </w:rPr>
        <w:t xml:space="preserve">Tulos</w:t>
      </w:r>
    </w:p>
    <w:p>
      <w:r>
        <w:t xml:space="preserve">NN</w:t>
      </w:r>
    </w:p>
    <w:p>
      <w:r>
        <w:rPr>
          <w:b/>
        </w:rPr>
        <w:t xml:space="preserve">Esimerkki 4.1234</w:t>
      </w:r>
    </w:p>
    <w:p>
      <w:r>
        <w:t xml:space="preserve">Mikä on sanan "in" sanan part-of-speech tag seuraavassa kysymyksessä: Ennen nimittämistään puolustusvoimien esikuntapäälliköksi vuonna 1978 , tämä henkilö oli minkälaisessa korkeassa komissaarin virassa ?</w:t>
      </w:r>
    </w:p>
    <w:p>
      <w:r>
        <w:rPr>
          <w:b/>
        </w:rPr>
        <w:t xml:space="preserve">Tulos</w:t>
      </w:r>
    </w:p>
    <w:p>
      <w:r>
        <w:t xml:space="preserve">IN</w:t>
      </w:r>
    </w:p>
    <w:p>
      <w:r>
        <w:rPr>
          <w:b/>
        </w:rPr>
        <w:t xml:space="preserve">Esimerkki 4.1235</w:t>
      </w:r>
    </w:p>
    <w:p>
      <w:r>
        <w:t xml:space="preserve">Mikä on seuraavassa kysymyksessä olevan sanan "henkilö" sanan part-of-speech tag: Kenelle olympiasoihtu ojennettiin, joka tuli kolmanneksi sinä vuonna, jolloin voittaja kasvoi Pownalissa ?</w:t>
      </w:r>
    </w:p>
    <w:p>
      <w:r>
        <w:rPr>
          <w:b/>
        </w:rPr>
        <w:t xml:space="preserve">Tulos</w:t>
      </w:r>
    </w:p>
    <w:p>
      <w:r>
        <w:t xml:space="preserve">NN</w:t>
      </w:r>
    </w:p>
    <w:p>
      <w:r>
        <w:rPr>
          <w:b/>
        </w:rPr>
        <w:t xml:space="preserve">Esimerkki 4.1236</w:t>
      </w:r>
    </w:p>
    <w:p>
      <w:r>
        <w:t xml:space="preserve">Mikä on seuraavassa kysymyksessä olevan sanan "kuljettaja" sanan part-of-speech tag: Minkä vuoden aikana syntyi kuljettaja, jonka aikaväli on +14,6 ?</w:t>
      </w:r>
    </w:p>
    <w:p>
      <w:r>
        <w:rPr>
          <w:b/>
        </w:rPr>
        <w:t xml:space="preserve">Tulos</w:t>
      </w:r>
    </w:p>
    <w:p>
      <w:r>
        <w:t xml:space="preserve">NN</w:t>
      </w:r>
    </w:p>
    <w:p>
      <w:r>
        <w:rPr>
          <w:b/>
        </w:rPr>
        <w:t xml:space="preserve">Esimerkki 4.1237</w:t>
      </w:r>
    </w:p>
    <w:p>
      <w:r>
        <w:t xml:space="preserve">Mikä on seuraavassa kysymyksessä olevan sanan "että" sanan part-of-speech tag: Mikä on merkintä henkilöstä, joka on mainittu nimellä Fellow , joka perusti Oakhamin koulun sekä Uppinghamin koulun ?</w:t>
      </w:r>
    </w:p>
    <w:p>
      <w:r>
        <w:rPr>
          <w:b/>
        </w:rPr>
        <w:t xml:space="preserve">Tulos</w:t>
      </w:r>
    </w:p>
    <w:p>
      <w:r>
        <w:t xml:space="preserve">WDT</w:t>
      </w:r>
    </w:p>
    <w:p>
      <w:r>
        <w:rPr>
          <w:b/>
        </w:rPr>
        <w:t xml:space="preserve">Esimerkki 4.1238</w:t>
      </w:r>
    </w:p>
    <w:p>
      <w:r>
        <w:t xml:space="preserve">Mikä on seuraavassa kysymyksessä olevan sanan "oli" sanan part-of-speech tag: Mikä on koulun nimi esikaupunkialueella, jonka väkiluku oli vuoden 2016 väestönlaskennassa 13 316 ?</w:t>
      </w:r>
    </w:p>
    <w:p>
      <w:r>
        <w:rPr>
          <w:b/>
        </w:rPr>
        <w:t xml:space="preserve">Tulos</w:t>
      </w:r>
    </w:p>
    <w:p>
      <w:r>
        <w:t xml:space="preserve">VBD</w:t>
      </w:r>
    </w:p>
    <w:p>
      <w:r>
        <w:rPr>
          <w:b/>
        </w:rPr>
        <w:t xml:space="preserve">Esimerkki 4.1239</w:t>
      </w:r>
    </w:p>
    <w:p>
      <w:r>
        <w:t xml:space="preserve">Mikä on seuraavassa kysymyksessä olevan sanan "destination" sanan part-of-speech tag: Kuinka monta leirintäaluetta on Herman Luce Cabin 's destination ?</w:t>
      </w:r>
    </w:p>
    <w:p>
      <w:r>
        <w:rPr>
          <w:b/>
        </w:rPr>
        <w:t xml:space="preserve">Tulos</w:t>
      </w:r>
    </w:p>
    <w:p>
      <w:r>
        <w:t xml:space="preserve">NN</w:t>
      </w:r>
    </w:p>
    <w:p>
      <w:r>
        <w:rPr>
          <w:b/>
        </w:rPr>
        <w:t xml:space="preserve">Esimerkki 4.1240</w:t>
      </w:r>
    </w:p>
    <w:p>
      <w:r>
        <w:t xml:space="preserve">Mikä on seuraavassa kysymyksessä olevan sanan "founded" part-of-speech tag: Kuinka monta vuotta perustamisensa jälkeen seura, joka on osallistunut useampaan Copa Libertadoresiin kuin mikään muu ecuadorilainen seura, voitti ensimmäisen kansallisen mestaruutensa ?</w:t>
      </w:r>
    </w:p>
    <w:p>
      <w:r>
        <w:rPr>
          <w:b/>
        </w:rPr>
        <w:t xml:space="preserve">Tulos</w:t>
      </w:r>
    </w:p>
    <w:p>
      <w:r>
        <w:t xml:space="preserve">VBN</w:t>
      </w:r>
    </w:p>
    <w:p>
      <w:r>
        <w:rPr>
          <w:b/>
        </w:rPr>
        <w:t xml:space="preserve">Esimerkki 4.1241</w:t>
      </w:r>
    </w:p>
    <w:p>
      <w:r>
        <w:t xml:space="preserve">Mikä on seuraavassa kysymyksessä olevan sanan "to" sanan part-of-speech tag: Kenelle hopeamitalisti hävisi ?</w:t>
      </w:r>
    </w:p>
    <w:p>
      <w:r>
        <w:rPr>
          <w:b/>
        </w:rPr>
        <w:t xml:space="preserve">Tulos</w:t>
      </w:r>
    </w:p>
    <w:p>
      <w:r>
        <w:t xml:space="preserve">TO</w:t>
      </w:r>
    </w:p>
    <w:p>
      <w:r>
        <w:rPr>
          <w:b/>
        </w:rPr>
        <w:t xml:space="preserve">Esimerkki 4.1242</w:t>
      </w:r>
    </w:p>
    <w:p>
      <w:r>
        <w:t xml:space="preserve">Mikä on seuraavassa kysymyksessä olevan sanan "on" sanan part-of-speech tag: Mille alustalle Cole MacGrathia esittävä sarja on tarkoitettu ?</w:t>
      </w:r>
    </w:p>
    <w:p>
      <w:r>
        <w:rPr>
          <w:b/>
        </w:rPr>
        <w:t xml:space="preserve">Tulos</w:t>
      </w:r>
    </w:p>
    <w:p>
      <w:r>
        <w:t xml:space="preserve">VBZ</w:t>
      </w:r>
    </w:p>
    <w:p>
      <w:r>
        <w:rPr>
          <w:b/>
        </w:rPr>
        <w:t xml:space="preserve">Esimerkki 4.1243</w:t>
      </w:r>
    </w:p>
    <w:p>
      <w:r>
        <w:t xml:space="preserve">Mikä on seuraavassa kysymyksessä olevan sanan "the" sanan part-of-speech tag: Mikä on tämän 357 386 neliökilometrin suuruisen maan entisen jalkapalloilijan ja managerin lempinimi ?</w:t>
      </w:r>
    </w:p>
    <w:p>
      <w:r>
        <w:rPr>
          <w:b/>
        </w:rPr>
        <w:t xml:space="preserve">Tulos</w:t>
      </w:r>
    </w:p>
    <w:p>
      <w:r>
        <w:t xml:space="preserve">DT</w:t>
      </w:r>
    </w:p>
    <w:p>
      <w:r>
        <w:rPr>
          <w:b/>
        </w:rPr>
        <w:t xml:space="preserve">Esimerkki 4.1244</w:t>
      </w:r>
    </w:p>
    <w:p>
      <w:r>
        <w:t xml:space="preserve">Mikä on seuraavassa kysymyksessä olevan sanan "the" sanan part-of-speech tag: Kuka perusti Uuden Englannin kaupungin, jossa asui vähemmän ihmisiä kuin Springfieldissä mutta enemmän kuin muissa kaupungeissa ?</w:t>
      </w:r>
    </w:p>
    <w:p>
      <w:r>
        <w:rPr>
          <w:b/>
        </w:rPr>
        <w:t xml:space="preserve">Tulos</w:t>
      </w:r>
    </w:p>
    <w:p>
      <w:r>
        <w:t xml:space="preserve">DT</w:t>
      </w:r>
    </w:p>
    <w:p>
      <w:r>
        <w:rPr>
          <w:b/>
        </w:rPr>
        <w:t xml:space="preserve">Esimerkki 4.1245</w:t>
      </w:r>
    </w:p>
    <w:p>
      <w:r>
        <w:t xml:space="preserve">Mikä on sanan "made" sanan part-of-speech tag seuraavassa kysymyksessä: Kuka äänestäjä nostettiin ensimmäisenä ? Oliko se joku, josta tehtiin kardinaalidiakoni 20. helmikuuta 1193 , vai paavi Lucius III:n veljenpoika kardinaali ?</w:t>
      </w:r>
    </w:p>
    <w:p>
      <w:r>
        <w:rPr>
          <w:b/>
        </w:rPr>
        <w:t xml:space="preserve">Tulos</w:t>
      </w:r>
    </w:p>
    <w:p>
      <w:r>
        <w:t xml:space="preserve">VBN</w:t>
      </w:r>
    </w:p>
    <w:p>
      <w:r>
        <w:rPr>
          <w:b/>
        </w:rPr>
        <w:t xml:space="preserve">Esimerkki 4.1246</w:t>
      </w:r>
    </w:p>
    <w:p>
      <w:r>
        <w:t xml:space="preserve">Mikä on seuraavassa kysymyksessä olevan sanan "The" sanan part-of-speech tag: Mikä on sen piirikunnan asukasluku, jossa on The Patriot Ledger -sanomalehti ?</w:t>
      </w:r>
    </w:p>
    <w:p>
      <w:r>
        <w:rPr>
          <w:b/>
        </w:rPr>
        <w:t xml:space="preserve">Tulos</w:t>
      </w:r>
    </w:p>
    <w:p>
      <w:r>
        <w:t xml:space="preserve">DT</w:t>
      </w:r>
    </w:p>
    <w:p>
      <w:r>
        <w:rPr>
          <w:b/>
        </w:rPr>
        <w:t xml:space="preserve">Esimerkki 4.1247</w:t>
      </w:r>
    </w:p>
    <w:p>
      <w:r>
        <w:t xml:space="preserve">Mikä on seuraavassa kysymyksessä olevan sanan "city" sanan osa-alkuinen tunniste: Mikä on 1,2 miljoonan asukkaan kaupungissa sijaitsevan stadionin kapasiteetti ?</w:t>
      </w:r>
    </w:p>
    <w:p>
      <w:r>
        <w:rPr>
          <w:b/>
        </w:rPr>
        <w:t xml:space="preserve">Tulos</w:t>
      </w:r>
    </w:p>
    <w:p>
      <w:r>
        <w:t xml:space="preserve">NN</w:t>
      </w:r>
    </w:p>
    <w:p>
      <w:r>
        <w:rPr>
          <w:b/>
        </w:rPr>
        <w:t xml:space="preserve">Esimerkki 4.1248</w:t>
      </w:r>
    </w:p>
    <w:p>
      <w:r>
        <w:t xml:space="preserve">Mikä on seuraavassa kysymyksessä olevan sanan "1" sanan part-of-speech tag: Kuinka monta prosenttia äänistä sai 1. helmikuuta 1944 kuollut poliitikko ?</w:t>
      </w:r>
    </w:p>
    <w:p>
      <w:r>
        <w:rPr>
          <w:b/>
        </w:rPr>
        <w:t xml:space="preserve">Tulos</w:t>
      </w:r>
    </w:p>
    <w:p>
      <w:r>
        <w:t xml:space="preserve">CD</w:t>
      </w:r>
    </w:p>
    <w:p>
      <w:r>
        <w:rPr>
          <w:b/>
        </w:rPr>
        <w:t xml:space="preserve">Esimerkki 4.1249</w:t>
      </w:r>
    </w:p>
    <w:p>
      <w:r>
        <w:t xml:space="preserve">Mikä on seuraavassa kysymyksessä olevan sanan "voitti" sanan part-of-speech tag: Minä vuonna perustettiin tämä rugby union -joukkue, joka voitti Super 12 -sarjan kolmannen kauden ?</w:t>
      </w:r>
    </w:p>
    <w:p>
      <w:r>
        <w:rPr>
          <w:b/>
        </w:rPr>
        <w:t xml:space="preserve">Tulos</w:t>
      </w:r>
    </w:p>
    <w:p>
      <w:r>
        <w:t xml:space="preserve">VBD</w:t>
      </w:r>
    </w:p>
    <w:p>
      <w:r>
        <w:rPr>
          <w:b/>
        </w:rPr>
        <w:t xml:space="preserve">Esimerkki 4.1250</w:t>
      </w:r>
    </w:p>
    <w:p>
      <w:r>
        <w:t xml:space="preserve">Mikä on seuraavassa kysymyksessä olevan sanan "'s" sanan part-of-speech tag: León de Huánucon ja Melgarin välillä, kummassa kaupungissa on enemmän asukkaita?</w:t>
      </w:r>
    </w:p>
    <w:p>
      <w:r>
        <w:rPr>
          <w:b/>
        </w:rPr>
        <w:t xml:space="preserve">Tulos</w:t>
      </w:r>
    </w:p>
    <w:p>
      <w:r>
        <w:t xml:space="preserve">POS</w:t>
      </w:r>
    </w:p>
    <w:p>
      <w:r>
        <w:rPr>
          <w:b/>
        </w:rPr>
        <w:t xml:space="preserve">Esimerkki 4.1251</w:t>
      </w:r>
    </w:p>
    <w:p>
      <w:r>
        <w:t xml:space="preserve">Mikä on sanan "of" sanan part-of-speech tag seuraavassa kysymyksessä: Minkä taistelun sankari oli henkilö, joka on tunnettu Pohjois-Ranskassa sijaitsevasta kunnasta ?</w:t>
      </w:r>
    </w:p>
    <w:p>
      <w:r>
        <w:rPr>
          <w:b/>
        </w:rPr>
        <w:t xml:space="preserve">Tulos</w:t>
      </w:r>
    </w:p>
    <w:p>
      <w:r>
        <w:t xml:space="preserve">IN</w:t>
      </w:r>
    </w:p>
    <w:p>
      <w:r>
        <w:rPr>
          <w:b/>
        </w:rPr>
        <w:t xml:space="preserve">Esimerkki 4.1252</w:t>
      </w:r>
    </w:p>
    <w:p>
      <w:r>
        <w:t xml:space="preserve">Mikä on seuraavassa kysymyksessä olevan sanan "post" sanan part-of-speech tag: Mitkä ovat päivämäärät kaupungissa sijaitsevalle kirkolle, joka on nimetty lähelle vuonna 1838 toisen Seminole-sodan aikana rakennetun armeijan aseman mukaan ?</w:t>
      </w:r>
    </w:p>
    <w:p>
      <w:r>
        <w:rPr>
          <w:b/>
        </w:rPr>
        <w:t xml:space="preserve">Tulos</w:t>
      </w:r>
    </w:p>
    <w:p>
      <w:r>
        <w:t xml:space="preserve">NN</w:t>
      </w:r>
    </w:p>
    <w:p>
      <w:r>
        <w:rPr>
          <w:b/>
        </w:rPr>
        <w:t xml:space="preserve">Esimerkki 4.1253</w:t>
      </w:r>
    </w:p>
    <w:p>
      <w:r>
        <w:t xml:space="preserve">Mikä on seuraavassa kysymyksessä esiintyvän sanan "kilpailija" sanan part-of-speech tag: Mikä oli sen kilpailijan toinen nimi, joka oli kuudenneksi paras aika vuoden 1970 kansainvälisissä maastojuoksukilpailuissa ?</w:t>
      </w:r>
    </w:p>
    <w:p>
      <w:r>
        <w:rPr>
          <w:b/>
        </w:rPr>
        <w:t xml:space="preserve">Tulos</w:t>
      </w:r>
    </w:p>
    <w:p>
      <w:r>
        <w:t xml:space="preserve">NN</w:t>
      </w:r>
    </w:p>
    <w:p>
      <w:r>
        <w:rPr>
          <w:b/>
        </w:rPr>
        <w:t xml:space="preserve">Esimerkki 4.1254</w:t>
      </w:r>
    </w:p>
    <w:p>
      <w:r>
        <w:t xml:space="preserve">Mikä on seuraavassa kysymyksessä olevan sanan "ja" sanan part-of-speech tag: Kuinka monta matkakohdetta sijaitsee paikassa, jonka seuran värit ovat ruskeankeltainen ja taivaansininen ?</w:t>
      </w:r>
    </w:p>
    <w:p>
      <w:r>
        <w:rPr>
          <w:b/>
        </w:rPr>
        <w:t xml:space="preserve">Tulos</w:t>
      </w:r>
    </w:p>
    <w:p>
      <w:r>
        <w:t xml:space="preserve">CC</w:t>
      </w:r>
    </w:p>
    <w:p>
      <w:r>
        <w:rPr>
          <w:b/>
        </w:rPr>
        <w:t xml:space="preserve">Esimerkki 4.1255</w:t>
      </w:r>
    </w:p>
    <w:p>
      <w:r>
        <w:t xml:space="preserve">Mikä on seuraavassa kysymyksessä olevan sanan "among" part-of-speech tag: Mikä oli sen veljeskunnan perustamispäivä, jonka kampuksella on Yhdysvaltain kymmenen parhaan joukkoon kuuluva julkinen taidekokoelma ?</w:t>
      </w:r>
    </w:p>
    <w:p>
      <w:r>
        <w:rPr>
          <w:b/>
        </w:rPr>
        <w:t xml:space="preserve">Tulos</w:t>
      </w:r>
    </w:p>
    <w:p>
      <w:r>
        <w:t xml:space="preserve">IN</w:t>
      </w:r>
    </w:p>
    <w:p>
      <w:r>
        <w:rPr>
          <w:b/>
        </w:rPr>
        <w:t xml:space="preserve">Esimerkki 4.1256</w:t>
      </w:r>
    </w:p>
    <w:p>
      <w:r>
        <w:t xml:space="preserve">Mikä on seuraavassa kysymyksessä olevan sanan "26" sanan part-of-speech tag: Mikä oli sen golfarin syntymävuosi, joka oli ykkönen 6. huhtikuuta 1986 - 26. huhtikuuta 1986 ?</w:t>
      </w:r>
    </w:p>
    <w:p>
      <w:r>
        <w:rPr>
          <w:b/>
        </w:rPr>
        <w:t xml:space="preserve">Tulos</w:t>
      </w:r>
    </w:p>
    <w:p>
      <w:r>
        <w:t xml:space="preserve">CD</w:t>
      </w:r>
    </w:p>
    <w:p>
      <w:r>
        <w:rPr>
          <w:b/>
        </w:rPr>
        <w:t xml:space="preserve">Esimerkki 4.1257</w:t>
      </w:r>
    </w:p>
    <w:p>
      <w:r>
        <w:t xml:space="preserve">Mikä on seuraavassa kysymyksessä esiintyvän sanan "sika" puhekielinen tunniste: Mikä on sian nimi, jonka alkuperä on avoimen lähdekoodin first-person shooter -videopeli ?</w:t>
      </w:r>
    </w:p>
    <w:p>
      <w:r>
        <w:rPr>
          <w:b/>
        </w:rPr>
        <w:t xml:space="preserve">Tulos</w:t>
      </w:r>
    </w:p>
    <w:p>
      <w:r>
        <w:t xml:space="preserve">NN</w:t>
      </w:r>
    </w:p>
    <w:p>
      <w:r>
        <w:rPr>
          <w:b/>
        </w:rPr>
        <w:t xml:space="preserve">Esimerkki 4.1258</w:t>
      </w:r>
    </w:p>
    <w:p>
      <w:r>
        <w:t xml:space="preserve">Mikä on seuraavassa kysymyksessä olevan sanan "virallinen" sanan part-of-speech tag: Mikä on sen johtajan syntymävuosi, jonka uskotaan olleen yksi kolmen ylimmän johtajan virallisten poliittisten ideologioiden pääarkkitehdeistä ?</w:t>
      </w:r>
    </w:p>
    <w:p>
      <w:r>
        <w:rPr>
          <w:b/>
        </w:rPr>
        <w:t xml:space="preserve">Tulos</w:t>
      </w:r>
    </w:p>
    <w:p>
      <w:r>
        <w:t xml:space="preserve">JJ</w:t>
      </w:r>
    </w:p>
    <w:p>
      <w:r>
        <w:rPr>
          <w:b/>
        </w:rPr>
        <w:t xml:space="preserve">Esimerkki 4.1259</w:t>
      </w:r>
    </w:p>
    <w:p>
      <w:r>
        <w:t xml:space="preserve">Mikä on seuraavassa kysymyksessä olevan sanan "liigat" sanan part-of-speech tag: Mitä liigoja Victorian State League Division 5 korvasi vuonna 2013 ?</w:t>
      </w:r>
    </w:p>
    <w:p>
      <w:r>
        <w:rPr>
          <w:b/>
        </w:rPr>
        <w:t xml:space="preserve">Tulos</w:t>
      </w:r>
    </w:p>
    <w:p>
      <w:r>
        <w:t xml:space="preserve">VBZ</w:t>
      </w:r>
    </w:p>
    <w:p>
      <w:r>
        <w:rPr>
          <w:b/>
        </w:rPr>
        <w:t xml:space="preserve">Esimerkki 4.1260</w:t>
      </w:r>
    </w:p>
    <w:p>
      <w:r>
        <w:t xml:space="preserve">Mikä on seuraavassa kysymyksessä olevan sanan "kuka" sanan part-of-speech tag: Kuka on miesten juoksukultaa voittaneen urheilijan veli ?</w:t>
      </w:r>
    </w:p>
    <w:p>
      <w:r>
        <w:rPr>
          <w:b/>
        </w:rPr>
        <w:t xml:space="preserve">Tulos</w:t>
      </w:r>
    </w:p>
    <w:p>
      <w:r>
        <w:t xml:space="preserve">WP</w:t>
      </w:r>
    </w:p>
    <w:p>
      <w:r>
        <w:rPr>
          <w:b/>
        </w:rPr>
        <w:t xml:space="preserve">Esimerkki 4.1261</w:t>
      </w:r>
    </w:p>
    <w:p>
      <w:r>
        <w:t xml:space="preserve">Mikä on seuraavassa kysymyksessä olevan sanan "missä" sanan part-of-speech tag: Milloin rakennus, jossa Stags pelaa, remontoitiin ?</w:t>
      </w:r>
    </w:p>
    <w:p>
      <w:r>
        <w:rPr>
          <w:b/>
        </w:rPr>
        <w:t xml:space="preserve">Tulos</w:t>
      </w:r>
    </w:p>
    <w:p>
      <w:r>
        <w:t xml:space="preserve">WRB</w:t>
      </w:r>
    </w:p>
    <w:p>
      <w:r>
        <w:rPr>
          <w:b/>
        </w:rPr>
        <w:t xml:space="preserve">Esimerkki 4.1262</w:t>
      </w:r>
    </w:p>
    <w:p>
      <w:r>
        <w:t xml:space="preserve">Mikä on seuraavassa kysymyksessä olevan sanan "the" sanan part-of-speech tag: Kuinka pitkä oli pelaaja, joka pelasi 1566 ottelua NHL:ssä ?</w:t>
      </w:r>
    </w:p>
    <w:p>
      <w:r>
        <w:rPr>
          <w:b/>
        </w:rPr>
        <w:t xml:space="preserve">Tulos</w:t>
      </w:r>
    </w:p>
    <w:p>
      <w:r>
        <w:t xml:space="preserve">DT</w:t>
      </w:r>
    </w:p>
    <w:p>
      <w:r>
        <w:rPr>
          <w:b/>
        </w:rPr>
        <w:t xml:space="preserve">Esimerkki 4.1263</w:t>
      </w:r>
    </w:p>
    <w:p>
      <w:r>
        <w:t xml:space="preserve">Mikä on sanan "York" sanan part-of-speech tag seuraavassa kysymyksessä: Mikä on sen kappaleen vuosiluku, jonka esittäjä sai suurimman osan kuuluisuudestaan esiintymällä The Knitting Factoryssa New Yorkissa ?</w:t>
      </w:r>
    </w:p>
    <w:p>
      <w:r>
        <w:rPr>
          <w:b/>
        </w:rPr>
        <w:t xml:space="preserve">Tulos</w:t>
      </w:r>
    </w:p>
    <w:p>
      <w:r>
        <w:t xml:space="preserve">NNP</w:t>
      </w:r>
    </w:p>
    <w:p>
      <w:r>
        <w:rPr>
          <w:b/>
        </w:rPr>
        <w:t xml:space="preserve">Esimerkki 4.1264</w:t>
      </w:r>
    </w:p>
    <w:p>
      <w:r>
        <w:t xml:space="preserve">Mikä on seuraavassa kysymyksessä olevan sanan "the" sanan part-of-speech tag: Millä alalla nauhamikrofonin ja nauhakaiuttimen keksijän mukaan nimetty palkinto myönnetään ?</w:t>
      </w:r>
    </w:p>
    <w:p>
      <w:r>
        <w:rPr>
          <w:b/>
        </w:rPr>
        <w:t xml:space="preserve">Tulos</w:t>
      </w:r>
    </w:p>
    <w:p>
      <w:r>
        <w:t xml:space="preserve">DT</w:t>
      </w:r>
    </w:p>
    <w:p>
      <w:r>
        <w:rPr>
          <w:b/>
        </w:rPr>
        <w:t xml:space="preserve">Esimerkki 4.1265</w:t>
      </w:r>
    </w:p>
    <w:p>
      <w:r>
        <w:t xml:space="preserve">Mikä on seuraavassa kysymyksessä esiintyvän sanan "skaters" part-of-speech tag: Kuka on vanhin top 3:n kolmesta luistelijasta?</w:t>
      </w:r>
    </w:p>
    <w:p>
      <w:r>
        <w:rPr>
          <w:b/>
        </w:rPr>
        <w:t xml:space="preserve">Tulos</w:t>
      </w:r>
    </w:p>
    <w:p>
      <w:r>
        <w:t xml:space="preserve">NNS</w:t>
      </w:r>
    </w:p>
    <w:p>
      <w:r>
        <w:rPr>
          <w:b/>
        </w:rPr>
        <w:t xml:space="preserve">Esimerkki 4.1266</w:t>
      </w:r>
    </w:p>
    <w:p>
      <w:r>
        <w:t xml:space="preserve">Mikä on seuraavassa kysymyksessä olevan sanan "after" sanan part-of-speech tag: AFL:n vuoden 2005 kansallisen draftin 16. valinta sai palkinnon Fairest Player , joka nimettiin uudelleen kenen mukaan ?</w:t>
      </w:r>
    </w:p>
    <w:p>
      <w:r>
        <w:rPr>
          <w:b/>
        </w:rPr>
        <w:t xml:space="preserve">Tulos</w:t>
      </w:r>
    </w:p>
    <w:p>
      <w:r>
        <w:t xml:space="preserve">IN</w:t>
      </w:r>
    </w:p>
    <w:p>
      <w:r>
        <w:rPr>
          <w:b/>
        </w:rPr>
        <w:t xml:space="preserve">Esimerkki 4.1267</w:t>
      </w:r>
    </w:p>
    <w:p>
      <w:r>
        <w:t xml:space="preserve">Mikä on seuraavassa kysymyksessä olevan sanan "into" sanan part-of-speech tag: Mikä yritys suunnitteli vuonna 1980 käyttöön otetun säiliön ?</w:t>
      </w:r>
    </w:p>
    <w:p>
      <w:r>
        <w:rPr>
          <w:b/>
        </w:rPr>
        <w:t xml:space="preserve">Tulos</w:t>
      </w:r>
    </w:p>
    <w:p>
      <w:r>
        <w:t xml:space="preserve">IN</w:t>
      </w:r>
    </w:p>
    <w:p>
      <w:r>
        <w:rPr>
          <w:b/>
        </w:rPr>
        <w:t xml:space="preserve">Esimerkki 4.1268</w:t>
      </w:r>
    </w:p>
    <w:p>
      <w:r>
        <w:t xml:space="preserve">Mikä on seuraavassa kysymyksessä olevan sanan "on" sanan part-of-speech tag: Mikä on elintarvike- ja maatalousjärjestön johtajan tieteenala ?</w:t>
      </w:r>
    </w:p>
    <w:p>
      <w:r>
        <w:rPr>
          <w:b/>
        </w:rPr>
        <w:t xml:space="preserve">Tulos</w:t>
      </w:r>
    </w:p>
    <w:p>
      <w:r>
        <w:t xml:space="preserve">VBZ</w:t>
      </w:r>
    </w:p>
    <w:p>
      <w:r>
        <w:rPr>
          <w:b/>
        </w:rPr>
        <w:t xml:space="preserve">Esimerkki 4.1269</w:t>
      </w:r>
    </w:p>
    <w:p>
      <w:r>
        <w:t xml:space="preserve">Mikä on sanan "in" sanan part-of-speech tag seuraavassa kysymyksessä: Mikä on maaliskuussa julkaistun ensimmäisen pelin alaotsikko ?</w:t>
      </w:r>
    </w:p>
    <w:p>
      <w:r>
        <w:rPr>
          <w:b/>
        </w:rPr>
        <w:t xml:space="preserve">Tulos</w:t>
      </w:r>
    </w:p>
    <w:p>
      <w:r>
        <w:t xml:space="preserve">IN</w:t>
      </w:r>
    </w:p>
    <w:p>
      <w:r>
        <w:rPr>
          <w:b/>
        </w:rPr>
        <w:t xml:space="preserve">Esimerkki 4.1270</w:t>
      </w:r>
    </w:p>
    <w:p>
      <w:r>
        <w:t xml:space="preserve">Mikä on seuraavassa kysymyksessä olevan sanan "avattu" sanan part-of-speech tag: Milloin avattiin rakennus, johon mahtuu 8000 ihmistä ?</w:t>
      </w:r>
    </w:p>
    <w:p>
      <w:r>
        <w:rPr>
          <w:b/>
        </w:rPr>
        <w:t xml:space="preserve">Tulos</w:t>
      </w:r>
    </w:p>
    <w:p>
      <w:r>
        <w:t xml:space="preserve">VBN</w:t>
      </w:r>
    </w:p>
    <w:p>
      <w:r>
        <w:rPr>
          <w:b/>
        </w:rPr>
        <w:t xml:space="preserve">Esimerkki 4.1271</w:t>
      </w:r>
    </w:p>
    <w:p>
      <w:r>
        <w:t xml:space="preserve">Mikä on seuraavassa kysymyksessä olevan sanan "on" sanan part-of-speech tag: Mitä eroa on 29. kesäkuuta 1986 syntyneen taiteilijan ja Rio de Janeirossa asuvan taiteilijan välillä viikoilla nro 1 ?</w:t>
      </w:r>
    </w:p>
    <w:p>
      <w:r>
        <w:rPr>
          <w:b/>
        </w:rPr>
        <w:t xml:space="preserve">Tulos</w:t>
      </w:r>
    </w:p>
    <w:p>
      <w:r>
        <w:t xml:space="preserve">IN</w:t>
      </w:r>
    </w:p>
    <w:p>
      <w:r>
        <w:rPr>
          <w:b/>
        </w:rPr>
        <w:t xml:space="preserve">Esimerkki 4.1272</w:t>
      </w:r>
    </w:p>
    <w:p>
      <w:r>
        <w:t xml:space="preserve">Mikä on seuraavassa kysymyksessä esiintyvän sanan "numero" sanan part-of-speech tag: Mikä oli eniten viikkoja listaykkösenä artistilla maasta, jolla on ollut nykyinen nimi vuodesta 1921 lähtien ?</w:t>
      </w:r>
    </w:p>
    <w:p>
      <w:r>
        <w:rPr>
          <w:b/>
        </w:rPr>
        <w:t xml:space="preserve">Tulos</w:t>
      </w:r>
    </w:p>
    <w:p>
      <w:r>
        <w:t xml:space="preserve">NN</w:t>
      </w:r>
    </w:p>
    <w:p>
      <w:r>
        <w:rPr>
          <w:b/>
        </w:rPr>
        <w:t xml:space="preserve">Esimerkki 4.1273</w:t>
      </w:r>
    </w:p>
    <w:p>
      <w:r>
        <w:t xml:space="preserve">Mikä on sanan "span" part-of-speech tag seuraavassa kysymyksessä: Mikä on Adairin piirikunnan oikeustalon sijaintikaupungissa asuvan henkilön keskimääräinen elinikä ?</w:t>
      </w:r>
    </w:p>
    <w:p>
      <w:r>
        <w:rPr>
          <w:b/>
        </w:rPr>
        <w:t xml:space="preserve">Tulos</w:t>
      </w:r>
    </w:p>
    <w:p>
      <w:r>
        <w:t xml:space="preserve">NN</w:t>
      </w:r>
    </w:p>
    <w:p>
      <w:r>
        <w:rPr>
          <w:b/>
        </w:rPr>
        <w:t xml:space="preserve">Esimerkki 4.1274</w:t>
      </w:r>
    </w:p>
    <w:p>
      <w:r>
        <w:t xml:space="preserve">Mikä on sanan "1999" sanan part-of-speech tag seuraavassa kysymyksessä: West Adelaidesta vuoden 1999 AFL-draftissa Adelaide Crowsiin värvätty pelaaja syntyi minä vuonna ?</w:t>
      </w:r>
    </w:p>
    <w:p>
      <w:r>
        <w:rPr>
          <w:b/>
        </w:rPr>
        <w:t xml:space="preserve">Tulos</w:t>
      </w:r>
    </w:p>
    <w:p>
      <w:r>
        <w:t xml:space="preserve">CD</w:t>
      </w:r>
    </w:p>
    <w:p>
      <w:r>
        <w:rPr>
          <w:b/>
        </w:rPr>
        <w:t xml:space="preserve">Esimerkki 4.1275</w:t>
      </w:r>
    </w:p>
    <w:p>
      <w:r>
        <w:t xml:space="preserve">Mikä on seuraavassa kysymyksessä olevan sanan "200" sanan part-of-speech tag: Missä joukkuelajissa vuoden 1958 Aasian kisojen 200 metrin yleisurheilun hopeaa voittanut kilpailija pelasi ?</w:t>
      </w:r>
    </w:p>
    <w:p>
      <w:r>
        <w:rPr>
          <w:b/>
        </w:rPr>
        <w:t xml:space="preserve">Tulos</w:t>
      </w:r>
    </w:p>
    <w:p>
      <w:r>
        <w:t xml:space="preserve">CD</w:t>
      </w:r>
    </w:p>
    <w:p>
      <w:r>
        <w:rPr>
          <w:b/>
        </w:rPr>
        <w:t xml:space="preserve">Esimerkki 4.1276</w:t>
      </w:r>
    </w:p>
    <w:p>
      <w:r>
        <w:t xml:space="preserve">Mikä on sanan "henkilökohtainen" sanan part-of-speech tag seuraavassa kysymyksessä: Missä kaupungissa juoksija, joka juoksi puolimaratonin ajassa 1:02:26 vuoden 2005 IAAF:n puolimaratonin maailmanmestaruuskilpailuissa, saavutti henkilökohtaisen parhaan aikansa puolimaratonilla ?</w:t>
      </w:r>
    </w:p>
    <w:p>
      <w:r>
        <w:rPr>
          <w:b/>
        </w:rPr>
        <w:t xml:space="preserve">Tulos</w:t>
      </w:r>
    </w:p>
    <w:p>
      <w:r>
        <w:t xml:space="preserve">JJ</w:t>
      </w:r>
    </w:p>
    <w:p>
      <w:r>
        <w:rPr>
          <w:b/>
        </w:rPr>
        <w:t xml:space="preserve">Esimerkki 4.1277</w:t>
      </w:r>
    </w:p>
    <w:p>
      <w:r>
        <w:t xml:space="preserve">Mikä on seuraavassa kysymyksessä olevan sanan "by" sanan part-of-speech tag: Minkä palkinnon voitti näyttelijä, joka kuului jaksoissa 19-22 toistuvaan näyttelijäkaartiin ?</w:t>
      </w:r>
    </w:p>
    <w:p>
      <w:r>
        <w:rPr>
          <w:b/>
        </w:rPr>
        <w:t xml:space="preserve">Tulos</w:t>
      </w:r>
    </w:p>
    <w:p>
      <w:r>
        <w:t xml:space="preserve">IN</w:t>
      </w:r>
    </w:p>
    <w:p>
      <w:r>
        <w:rPr>
          <w:b/>
        </w:rPr>
        <w:t xml:space="preserve">Esimerkki 4.1278</w:t>
      </w:r>
    </w:p>
    <w:p>
      <w:r>
        <w:t xml:space="preserve">Mikä on seuraavassa kysymyksessä olevan sanan "itä" sanan part-of-speech tag: Mikä valtatie kulkee keskellä kaupunkia vain 15 korttelia idästä länteen ?</w:t>
      </w:r>
    </w:p>
    <w:p>
      <w:r>
        <w:rPr>
          <w:b/>
        </w:rPr>
        <w:t xml:space="preserve">Tulos</w:t>
      </w:r>
    </w:p>
    <w:p>
      <w:r>
        <w:t xml:space="preserve">VBP</w:t>
      </w:r>
    </w:p>
    <w:p>
      <w:r>
        <w:rPr>
          <w:b/>
        </w:rPr>
        <w:t xml:space="preserve">Esimerkki 4.1279</w:t>
      </w:r>
    </w:p>
    <w:p>
      <w:r>
        <w:t xml:space="preserve">Mikä on sanan "uhri" sanan part-of-speech tag seuraavassa kysymyksessä: Mikä oli vuonna 1985 tapahtuneen murhan naisuhrin nimi ?</w:t>
      </w:r>
    </w:p>
    <w:p>
      <w:r>
        <w:rPr>
          <w:b/>
        </w:rPr>
        <w:t xml:space="preserve">Tulos</w:t>
      </w:r>
    </w:p>
    <w:p>
      <w:r>
        <w:t xml:space="preserve">NN</w:t>
      </w:r>
    </w:p>
    <w:p>
      <w:r>
        <w:rPr>
          <w:b/>
        </w:rPr>
        <w:t xml:space="preserve">Esimerkki 4.1280</w:t>
      </w:r>
    </w:p>
    <w:p>
      <w:r>
        <w:t xml:space="preserve">Mikä on seuraavassa kysymyksessä olevan sanan "oli" sanan part-of-speech tag: Millä kanavalla hänen kertomaansa dokumenttia esitettiin ?</w:t>
      </w:r>
    </w:p>
    <w:p>
      <w:r>
        <w:rPr>
          <w:b/>
        </w:rPr>
        <w:t xml:space="preserve">Tulos</w:t>
      </w:r>
    </w:p>
    <w:p>
      <w:r>
        <w:t xml:space="preserve">VBD</w:t>
      </w:r>
    </w:p>
    <w:p>
      <w:r>
        <w:rPr>
          <w:b/>
        </w:rPr>
        <w:t xml:space="preserve">Esimerkki 4.1281</w:t>
      </w:r>
    </w:p>
    <w:p>
      <w:r>
        <w:t xml:space="preserve">Mikä on seuraavassa kysymyksessä olevan sanan "ihmiset" sanan part-of-speech tag: Mikä on kokonaislukumäärä, jonka etnisyys viittasi johonkin Arabian niemimaan , Syyrian autiomaan sekä Pohjois- ja Ala-Mesopotamian suurelta osin paimentolaisuuteen ja asuttamiseen perustuvaan seemiläiseen kansaan ?</w:t>
      </w:r>
    </w:p>
    <w:p>
      <w:r>
        <w:rPr>
          <w:b/>
        </w:rPr>
        <w:t xml:space="preserve">Tulos</w:t>
      </w:r>
    </w:p>
    <w:p>
      <w:r>
        <w:t xml:space="preserve">NNS</w:t>
      </w:r>
    </w:p>
    <w:p>
      <w:r>
        <w:rPr>
          <w:b/>
        </w:rPr>
        <w:t xml:space="preserve">Esimerkki 4.1282</w:t>
      </w:r>
    </w:p>
    <w:p>
      <w:r>
        <w:t xml:space="preserve">Mikä on seuraavassa kysymyksessä olevan sanan "71" sanan part-of-speech tag: Minkä presidentin luokalta 71 ' valmistunut oli liikenneministeri ?</w:t>
      </w:r>
    </w:p>
    <w:p>
      <w:r>
        <w:rPr>
          <w:b/>
        </w:rPr>
        <w:t xml:space="preserve">Tulos</w:t>
      </w:r>
    </w:p>
    <w:p>
      <w:r>
        <w:t xml:space="preserve">CD</w:t>
      </w:r>
    </w:p>
    <w:p>
      <w:r>
        <w:rPr>
          <w:b/>
        </w:rPr>
        <w:t xml:space="preserve">Esimerkki 4.1283</w:t>
      </w:r>
    </w:p>
    <w:p>
      <w:r>
        <w:t xml:space="preserve">Mikä on seuraavassa kysymyksessä olevan sanan "did" sanan part-of-speech tag: Mistä Yhdysvaltain osavaltiosta ensimmäinen amerikkalainen voittaja tuli ?</w:t>
      </w:r>
    </w:p>
    <w:p>
      <w:r>
        <w:rPr>
          <w:b/>
        </w:rPr>
        <w:t xml:space="preserve">Tulos</w:t>
      </w:r>
    </w:p>
    <w:p>
      <w:r>
        <w:t xml:space="preserve">VBD</w:t>
      </w:r>
    </w:p>
    <w:p>
      <w:r>
        <w:rPr>
          <w:b/>
        </w:rPr>
        <w:t xml:space="preserve">Esimerkki 4.1284</w:t>
      </w:r>
    </w:p>
    <w:p>
      <w:r>
        <w:t xml:space="preserve">Mikä on sanan "2015" sanan part-of-speech tag seuraavassa kysymyksessä: Kuka urheilija sai rikkomuksensa ensimmäisenä ? Nigerialainen sprintteri, joka saavutti kultamitalin vuoden 2015 All-African Games 4 x 100 metrillä , vai jamaikalainen urheilija, joka on erikoistunut 400 metrin juoksuun ?</w:t>
      </w:r>
    </w:p>
    <w:p>
      <w:r>
        <w:rPr>
          <w:b/>
        </w:rPr>
        <w:t xml:space="preserve">Tulos</w:t>
      </w:r>
    </w:p>
    <w:p>
      <w:r>
        <w:t xml:space="preserve">CD</w:t>
      </w:r>
    </w:p>
    <w:p>
      <w:r>
        <w:rPr>
          <w:b/>
        </w:rPr>
        <w:t xml:space="preserve">Esimerkki 4.1285</w:t>
      </w:r>
    </w:p>
    <w:p>
      <w:r>
        <w:t xml:space="preserve">Mikä on seuraavassa kysymyksessä esiintyvän sanan "films" part-of-speech tag: Kuinka monta pitkää elokuvaa on ohjannut elokuvan Freedom ohjaaja ?</w:t>
      </w:r>
    </w:p>
    <w:p>
      <w:r>
        <w:rPr>
          <w:b/>
        </w:rPr>
        <w:t xml:space="preserve">Tulos</w:t>
      </w:r>
    </w:p>
    <w:p>
      <w:r>
        <w:t xml:space="preserve">NNS</w:t>
      </w:r>
    </w:p>
    <w:p>
      <w:r>
        <w:rPr>
          <w:b/>
        </w:rPr>
        <w:t xml:space="preserve">Esimerkki 4.1286</w:t>
      </w:r>
    </w:p>
    <w:p>
      <w:r>
        <w:t xml:space="preserve">Mikä on seuraavassa kysymyksessä olevan sanan "by" sanan part-of-speech tag: Minkä koulun perusti Alpha Pi -sisko ?</w:t>
      </w:r>
    </w:p>
    <w:p>
      <w:r>
        <w:rPr>
          <w:b/>
        </w:rPr>
        <w:t xml:space="preserve">Tulos</w:t>
      </w:r>
    </w:p>
    <w:p>
      <w:r>
        <w:t xml:space="preserve">IN</w:t>
      </w:r>
    </w:p>
    <w:p>
      <w:r>
        <w:rPr>
          <w:b/>
        </w:rPr>
        <w:t xml:space="preserve">Esimerkki 4.1287</w:t>
      </w:r>
    </w:p>
    <w:p>
      <w:r>
        <w:t xml:space="preserve">Mikä on seuraavassa kysymyksessä olevan sanan "kunniamerkki" sanan part-of-speech tag: Kuka kunniasisko on nuorin ?</w:t>
      </w:r>
    </w:p>
    <w:p>
      <w:r>
        <w:rPr>
          <w:b/>
        </w:rPr>
        <w:t xml:space="preserve">Tulos</w:t>
      </w:r>
    </w:p>
    <w:p>
      <w:r>
        <w:t xml:space="preserve">JJ</w:t>
      </w:r>
    </w:p>
    <w:p>
      <w:r>
        <w:rPr>
          <w:b/>
        </w:rPr>
        <w:t xml:space="preserve">Esimerkki 4.1288</w:t>
      </w:r>
    </w:p>
    <w:p>
      <w:r>
        <w:t xml:space="preserve">Mikä on sanan "in" sanan part-of-speech tag seuraavassa kysymyksessä: Minä päivänä alkoi kausi, jossa Akira Asahara sijoittui 8. sijalle Memphisissä , Tennesseessä ?</w:t>
      </w:r>
    </w:p>
    <w:p>
      <w:r>
        <w:rPr>
          <w:b/>
        </w:rPr>
        <w:t xml:space="preserve">Tulos</w:t>
      </w:r>
    </w:p>
    <w:p>
      <w:r>
        <w:t xml:space="preserve">IN</w:t>
      </w:r>
    </w:p>
    <w:p>
      <w:r>
        <w:rPr>
          <w:b/>
        </w:rPr>
        <w:t xml:space="preserve">Esimerkki 4.1289</w:t>
      </w:r>
    </w:p>
    <w:p>
      <w:r>
        <w:t xml:space="preserve">Mikä on seuraavassa kysymyksessä olevan sanan "syöpä" sanan part-of-speech tag: Vuonna 1981 syöpään kuolleen ranskalaisen liikemiehen mukaan nimetty palkinto antaa voittajalle vuosittain kuinka paljon rahaa ?</w:t>
      </w:r>
    </w:p>
    <w:p>
      <w:r>
        <w:rPr>
          <w:b/>
        </w:rPr>
        <w:t xml:space="preserve">Tulos</w:t>
      </w:r>
    </w:p>
    <w:p>
      <w:r>
        <w:t xml:space="preserve">NN</w:t>
      </w:r>
    </w:p>
    <w:p>
      <w:r>
        <w:rPr>
          <w:b/>
        </w:rPr>
        <w:t xml:space="preserve">Esimerkki 4.1290</w:t>
      </w:r>
    </w:p>
    <w:p>
      <w:r>
        <w:t xml:space="preserve">Mikä on seuraavassa kysymyksessä esiintyvän sanan "rautatie" sanan part-of-speech tag: Mikä on sen kaupungin väkiluku, joka on South Coast Railway Zone -junan ylläpitämän junan määränpää ?</w:t>
      </w:r>
    </w:p>
    <w:p>
      <w:r>
        <w:rPr>
          <w:b/>
        </w:rPr>
        <w:t xml:space="preserve">Tulos</w:t>
      </w:r>
    </w:p>
    <w:p>
      <w:r>
        <w:t xml:space="preserve">NNP</w:t>
      </w:r>
    </w:p>
    <w:p>
      <w:r>
        <w:rPr>
          <w:b/>
        </w:rPr>
        <w:t xml:space="preserve">Esimerkki 4.1291</w:t>
      </w:r>
    </w:p>
    <w:p>
      <w:r>
        <w:t xml:space="preserve">Mikä on sanan "Records" part-of-speech tag seuraavassa kysymyksessä: Milloin Clive Davisin levy-yhtiön , J Recordsin kanssa viiden albumin sopimuksen Yhdysvalloissa allekirjoittanut vieras esiintyi Live with Regis and Kelly -ohjelmassa ?</w:t>
      </w:r>
    </w:p>
    <w:p>
      <w:r>
        <w:rPr>
          <w:b/>
        </w:rPr>
        <w:t xml:space="preserve">Tulos</w:t>
      </w:r>
    </w:p>
    <w:p>
      <w:r>
        <w:t xml:space="preserve">NNP</w:t>
      </w:r>
    </w:p>
    <w:p>
      <w:r>
        <w:rPr>
          <w:b/>
        </w:rPr>
        <w:t xml:space="preserve">Esimerkki 4.1292</w:t>
      </w:r>
    </w:p>
    <w:p>
      <w:r>
        <w:t xml:space="preserve">Mikä on sanan "at" sanan part-of-speech tag seuraavassa kysymyksessä: Kuinka syvään veteen jaloissa upposi laiva, joka sijaitsee kaupungissa, jonka väkiluku oli vuoden 2010 väestönlaskennan aikaan 1 887 ?</w:t>
      </w:r>
    </w:p>
    <w:p>
      <w:r>
        <w:rPr>
          <w:b/>
        </w:rPr>
        <w:t xml:space="preserve">Tulos</w:t>
      </w:r>
    </w:p>
    <w:p>
      <w:r>
        <w:t xml:space="preserve">IN</w:t>
      </w:r>
    </w:p>
    <w:p>
      <w:r>
        <w:rPr>
          <w:b/>
        </w:rPr>
        <w:t xml:space="preserve">Esimerkki 4.1293</w:t>
      </w:r>
    </w:p>
    <w:p>
      <w:r>
        <w:t xml:space="preserve">Mikä on seuraavassa kysymyksessä olevan sanan "the" sanan part-of-speech tag: Mikä on CKNG:n kaupungin valtavin ostoskeskus ?</w:t>
      </w:r>
    </w:p>
    <w:p>
      <w:r>
        <w:rPr>
          <w:b/>
        </w:rPr>
        <w:t xml:space="preserve">Tulos</w:t>
      </w:r>
    </w:p>
    <w:p>
      <w:r>
        <w:t xml:space="preserve">DT</w:t>
      </w:r>
    </w:p>
    <w:p>
      <w:r>
        <w:rPr>
          <w:b/>
        </w:rPr>
        <w:t xml:space="preserve">Esimerkki 4.1294</w:t>
      </w:r>
    </w:p>
    <w:p>
      <w:r>
        <w:t xml:space="preserve">Mikä on sanan "nimi" sanan part-of-speech tag seuraavassa kysymyksessä: Mikä oli vuonna 1924 syntyneen ja vuonna 2014 kuolleen näyttelijän etunimi ?</w:t>
      </w:r>
    </w:p>
    <w:p>
      <w:r>
        <w:rPr>
          <w:b/>
        </w:rPr>
        <w:t xml:space="preserve">Tulos</w:t>
      </w:r>
    </w:p>
    <w:p>
      <w:r>
        <w:t xml:space="preserve">NN</w:t>
      </w:r>
    </w:p>
    <w:p>
      <w:r>
        <w:rPr>
          <w:b/>
        </w:rPr>
        <w:t xml:space="preserve">Esimerkki 4.1295</w:t>
      </w:r>
    </w:p>
    <w:p>
      <w:r>
        <w:t xml:space="preserve">Mikä on sanan "," sanan part-of-speech tag seuraavassa kysymyksessä: Mikä on vuonna 2004 perustetun yhdysvaltalaisen rockyhtyeen Franklinista , Tennesseestä kotoisin olevan artistin kappaleen nimi ?</w:t>
      </w:r>
    </w:p>
    <w:p>
      <w:r>
        <w:rPr>
          <w:b/>
        </w:rPr>
        <w:t xml:space="preserve">Tulos</w:t>
      </w:r>
    </w:p>
    <w:p>
      <w:r>
        <w:t xml:space="preserve">,</w:t>
      </w:r>
    </w:p>
    <w:p>
      <w:r>
        <w:rPr>
          <w:b/>
        </w:rPr>
        <w:t xml:space="preserve">Esimerkki 4.1296</w:t>
      </w:r>
    </w:p>
    <w:p>
      <w:r>
        <w:t xml:space="preserve">Mikä on seuraavassa kysymyksessä olevan sanan "on" sanan part-of-speech tag: Kuka on suunnittelija, jonka kotikaupunki on Wolfachin , Saksan, sisarkaupunki ?</w:t>
      </w:r>
    </w:p>
    <w:p>
      <w:r>
        <w:rPr>
          <w:b/>
        </w:rPr>
        <w:t xml:space="preserve">Tulos</w:t>
      </w:r>
    </w:p>
    <w:p>
      <w:r>
        <w:t xml:space="preserve">VBZ</w:t>
      </w:r>
    </w:p>
    <w:p>
      <w:r>
        <w:rPr>
          <w:b/>
        </w:rPr>
        <w:t xml:space="preserve">Esimerkki 4.1297</w:t>
      </w:r>
    </w:p>
    <w:p>
      <w:r>
        <w:t xml:space="preserve">Mikä on seuraavassa kysymyksessä esiintyvän sanan "worth" sanan part-of-speech tag: Mihin Afrikan maahan 2,95 miljardin dollarin arvoinen kiinalainen matkusti ?</w:t>
      </w:r>
    </w:p>
    <w:p>
      <w:r>
        <w:rPr>
          <w:b/>
        </w:rPr>
        <w:t xml:space="preserve">Tulos</w:t>
      </w:r>
    </w:p>
    <w:p>
      <w:r>
        <w:t xml:space="preserve">JJ</w:t>
      </w:r>
    </w:p>
    <w:p>
      <w:r>
        <w:rPr>
          <w:b/>
        </w:rPr>
        <w:t xml:space="preserve">Esimerkki 4.1298</w:t>
      </w:r>
    </w:p>
    <w:p>
      <w:r>
        <w:t xml:space="preserve">Mikä on seuraavassa kysymyksessä olevan sanan "Pro" sanan part-of-speech tag: Missä kaupungeissa Pro Tour järjestettiin vuosina 2002-03 ?</w:t>
      </w:r>
    </w:p>
    <w:p>
      <w:r>
        <w:rPr>
          <w:b/>
        </w:rPr>
        <w:t xml:space="preserve">Tulos</w:t>
      </w:r>
    </w:p>
    <w:p>
      <w:r>
        <w:t xml:space="preserve">NNP</w:t>
      </w:r>
    </w:p>
    <w:p>
      <w:r>
        <w:rPr>
          <w:b/>
        </w:rPr>
        <w:t xml:space="preserve">Esimerkki 4.1299</w:t>
      </w:r>
    </w:p>
    <w:p>
      <w:r>
        <w:t xml:space="preserve">Mikä on seuraavassa kysymyksessä olevan sanan "tällä hetkellä" sanan part-of-speech tag: Mikä on sen alumnin suhde NYU:hun, joka tällä hetkellä näyttelee Jääkarhua Cartoon Networkin animaatiosarjassa We Bare Bears ?</w:t>
      </w:r>
    </w:p>
    <w:p>
      <w:r>
        <w:rPr>
          <w:b/>
        </w:rPr>
        <w:t xml:space="preserve">Tulos</w:t>
      </w:r>
    </w:p>
    <w:p>
      <w:r>
        <w:t xml:space="preserve">RB</w:t>
      </w:r>
    </w:p>
    <w:p>
      <w:r>
        <w:rPr>
          <w:b/>
        </w:rPr>
        <w:t xml:space="preserve">Esimerkki 4.1300</w:t>
      </w:r>
    </w:p>
    <w:p>
      <w:r>
        <w:t xml:space="preserve">Mikä on seuraavassa kysymyksessä olevan sanan "the" sanan part-of-speech tag: Mikä on laitoksen sijaintipaikka, jossa on 2700 opiskelijaa seitsemässä yliopistoa edeltävässä ja teknisessä koulutusohjelmassa ?</w:t>
      </w:r>
    </w:p>
    <w:p>
      <w:r>
        <w:rPr>
          <w:b/>
        </w:rPr>
        <w:t xml:space="preserve">Tulos</w:t>
      </w:r>
    </w:p>
    <w:p>
      <w:r>
        <w:t xml:space="preserve">DT</w:t>
      </w:r>
    </w:p>
    <w:p>
      <w:r>
        <w:rPr>
          <w:b/>
        </w:rPr>
        <w:t xml:space="preserve">Esimerkki 4.1301</w:t>
      </w:r>
    </w:p>
    <w:p>
      <w:r>
        <w:t xml:space="preserve">Mikä on seuraavassa kysymyksessä olevan sanan "city" sanan osa-alkuinen tunniste: Mikä on sen historiallisen paikan kaupunki, johon kuuluu 33 merkittävää rakennusta , yksi merkittävä kohde ja yksi merkittävä rakenne?</w:t>
      </w:r>
    </w:p>
    <w:p>
      <w:r>
        <w:rPr>
          <w:b/>
        </w:rPr>
        <w:t xml:space="preserve">Tulos</w:t>
      </w:r>
    </w:p>
    <w:p>
      <w:r>
        <w:t xml:space="preserve">NN</w:t>
      </w:r>
    </w:p>
    <w:p>
      <w:r>
        <w:rPr>
          <w:b/>
        </w:rPr>
        <w:t xml:space="preserve">Esimerkki 4.1302</w:t>
      </w:r>
    </w:p>
    <w:p>
      <w:r>
        <w:t xml:space="preserve">Mikä on seuraavassa kysymyksessä olevan sanan "ja" sanan part-of-speech tag: Korkkiruuvin ja raptorin välillä , kummassa on enemmän käänteislukuja ?</w:t>
      </w:r>
    </w:p>
    <w:p>
      <w:r>
        <w:rPr>
          <w:b/>
        </w:rPr>
        <w:t xml:space="preserve">Tulos</w:t>
      </w:r>
    </w:p>
    <w:p>
      <w:r>
        <w:t xml:space="preserve">CC</w:t>
      </w:r>
    </w:p>
    <w:p>
      <w:r>
        <w:rPr>
          <w:b/>
        </w:rPr>
        <w:t xml:space="preserve">Esimerkki 4.1303</w:t>
      </w:r>
    </w:p>
    <w:p>
      <w:r>
        <w:t xml:space="preserve">Mikä on seuraavassa kysymyksessä olevan sanan "liiga" sanan part-of-speech tag: Mikä on vuonna 2006 hyväksytyn ja luistelijoiden omistaman voittoa tavoittelemattoman liigan nimi ?</w:t>
      </w:r>
    </w:p>
    <w:p>
      <w:r>
        <w:rPr>
          <w:b/>
        </w:rPr>
        <w:t xml:space="preserve">Tulos</w:t>
      </w:r>
    </w:p>
    <w:p>
      <w:r>
        <w:t xml:space="preserve">NN</w:t>
      </w:r>
    </w:p>
    <w:p>
      <w:r>
        <w:rPr>
          <w:b/>
        </w:rPr>
        <w:t xml:space="preserve">Esimerkki 4.1304</w:t>
      </w:r>
    </w:p>
    <w:p>
      <w:r>
        <w:t xml:space="preserve">Mikä on seuraavassa kysymyksessä olevan sanan "analoginen" sanan part-of-speech tag: Mitä tarkoittaa Yhdistyneen kuningaskunnan viidennen kansallisen maanpäällisen analogisen kanavan käyttämän järjestelmän lyhenne ?</w:t>
      </w:r>
    </w:p>
    <w:p>
      <w:r>
        <w:rPr>
          <w:b/>
        </w:rPr>
        <w:t xml:space="preserve">Tulos</w:t>
      </w:r>
    </w:p>
    <w:p>
      <w:r>
        <w:t xml:space="preserve">NN</w:t>
      </w:r>
    </w:p>
    <w:p>
      <w:r>
        <w:rPr>
          <w:b/>
        </w:rPr>
        <w:t xml:space="preserve">Esimerkki 4.1305</w:t>
      </w:r>
    </w:p>
    <w:p>
      <w:r>
        <w:t xml:space="preserve">Mikä on seuraavassa kysymyksessä olevan sanan "champions" sanan part-of-speech tag: Mikä jalkapalloseura on ollut maan mestari yhtä monta kertaa kuin joukkue, jonka kotistadionilla esiintyi vuonna 2009 KISS-yhtye ?</w:t>
      </w:r>
    </w:p>
    <w:p>
      <w:r>
        <w:rPr>
          <w:b/>
        </w:rPr>
        <w:t xml:space="preserve">Tulos</w:t>
      </w:r>
    </w:p>
    <w:p>
      <w:r>
        <w:t xml:space="preserve">NNS</w:t>
      </w:r>
    </w:p>
    <w:p>
      <w:r>
        <w:rPr>
          <w:b/>
        </w:rPr>
        <w:t xml:space="preserve">Esimerkki 4.1306</w:t>
      </w:r>
    </w:p>
    <w:p>
      <w:r>
        <w:t xml:space="preserve">Mikä on seuraavassa kysymyksessä esiintyvän sanan "originally" part-of-speech tag: Mihin urheilulajeihin Presteignen kaupungista kotoisin oleva ja John Beddoesin koulussa opiskellut mies osallistui ?</w:t>
      </w:r>
    </w:p>
    <w:p>
      <w:r>
        <w:rPr>
          <w:b/>
        </w:rPr>
        <w:t xml:space="preserve">Tulos</w:t>
      </w:r>
    </w:p>
    <w:p>
      <w:r>
        <w:t xml:space="preserve">RB</w:t>
      </w:r>
    </w:p>
    <w:p>
      <w:r>
        <w:rPr>
          <w:b/>
        </w:rPr>
        <w:t xml:space="preserve">Esimerkki 4.1307</w:t>
      </w:r>
    </w:p>
    <w:p>
      <w:r>
        <w:t xml:space="preserve">Mikä on seuraavassa kysymyksessä olevan sanan "born" sanan part-of-speech tag: Mikä kaupunki isännöi Euroliigan finaalit, jotka olivat 12. erä , pelattiin silloin, kun se tunnettiin FIBA:n Euroopan mestarien cupina , ja ainoa mestaruus, jonka voitti valmentaja nimeltä Armenak, joka oli syntynyt Aleksandriassa, Egyptissä ?</w:t>
      </w:r>
    </w:p>
    <w:p>
      <w:r>
        <w:rPr>
          <w:b/>
        </w:rPr>
        <w:t xml:space="preserve">Tulos</w:t>
      </w:r>
    </w:p>
    <w:p>
      <w:r>
        <w:t xml:space="preserve">VBN</w:t>
      </w:r>
    </w:p>
    <w:p>
      <w:r>
        <w:rPr>
          <w:b/>
        </w:rPr>
        <w:t xml:space="preserve">Esimerkki 4.1308</w:t>
      </w:r>
    </w:p>
    <w:p>
      <w:r>
        <w:t xml:space="preserve">Mikä on seuraavassa kysymyksessä olevan sanan "oli" sanan part-of-speech tag: Vuonna 2004 tunnustettu college rcognised oli alun perin osa mitä yliopistoa ?</w:t>
      </w:r>
    </w:p>
    <w:p>
      <w:r>
        <w:rPr>
          <w:b/>
        </w:rPr>
        <w:t xml:space="preserve">Tulos</w:t>
      </w:r>
    </w:p>
    <w:p>
      <w:r>
        <w:t xml:space="preserve">VBD</w:t>
      </w:r>
    </w:p>
    <w:p>
      <w:r>
        <w:rPr>
          <w:b/>
        </w:rPr>
        <w:t xml:space="preserve">Esimerkki 4.1309</w:t>
      </w:r>
    </w:p>
    <w:p>
      <w:r>
        <w:t xml:space="preserve">Mikä on seuraavassa kysymyksessä olevan sanan "kuusi" sanan part-of-speech tag: Mikä joukkue, jolla on kuusi tai vähemmän yhteenlaskettuja voittajia ja kakkossijoja, tunnetaan nimellä Ravens ?</w:t>
      </w:r>
    </w:p>
    <w:p>
      <w:r>
        <w:rPr>
          <w:b/>
        </w:rPr>
        <w:t xml:space="preserve">Tulos</w:t>
      </w:r>
    </w:p>
    <w:p>
      <w:r>
        <w:t xml:space="preserve">CD</w:t>
      </w:r>
    </w:p>
    <w:p>
      <w:r>
        <w:rPr>
          <w:b/>
        </w:rPr>
        <w:t xml:space="preserve">Esimerkki 4.1310</w:t>
      </w:r>
    </w:p>
    <w:p>
      <w:r>
        <w:t xml:space="preserve">Mikä on seuraavassa kysymyksessä olevan sanan "the" sanan part-of-speech tag: Minä vuonna voittaja oli se, joka on julkaissut tähän mennessä viisi albumia ?</w:t>
      </w:r>
    </w:p>
    <w:p>
      <w:r>
        <w:rPr>
          <w:b/>
        </w:rPr>
        <w:t xml:space="preserve">Tulos</w:t>
      </w:r>
    </w:p>
    <w:p>
      <w:r>
        <w:t xml:space="preserve">DT</w:t>
      </w:r>
    </w:p>
    <w:p>
      <w:r>
        <w:rPr>
          <w:b/>
        </w:rPr>
        <w:t xml:space="preserve">Esimerkki 4.1311</w:t>
      </w:r>
    </w:p>
    <w:p>
      <w:r>
        <w:t xml:space="preserve">Mikä on seuraavassa kysymyksessä olevan sanan "olivat" sanan part-of-speech tag: Kuinka monta lukiolaispelaajaa otettiin draftissa ?</w:t>
      </w:r>
    </w:p>
    <w:p>
      <w:r>
        <w:rPr>
          <w:b/>
        </w:rPr>
        <w:t xml:space="preserve">Tulos</w:t>
      </w:r>
    </w:p>
    <w:p>
      <w:r>
        <w:t xml:space="preserve">VBD</w:t>
      </w:r>
    </w:p>
    <w:p>
      <w:r>
        <w:rPr>
          <w:b/>
        </w:rPr>
        <w:t xml:space="preserve">Esimerkki 4.1312</w:t>
      </w:r>
    </w:p>
    <w:p>
      <w:r>
        <w:t xml:space="preserve">Mikä on seuraavassa kysymyksessä olevan sanan "kaupunki" puhekielinen tunniste: Millä nimellä kaupunki, johon koulu rakennettiin vuonna 1901, alun perin tunnettiin ?</w:t>
      </w:r>
    </w:p>
    <w:p>
      <w:r>
        <w:rPr>
          <w:b/>
        </w:rPr>
        <w:t xml:space="preserve">Tulos</w:t>
      </w:r>
    </w:p>
    <w:p>
      <w:r>
        <w:t xml:space="preserve">NN</w:t>
      </w:r>
    </w:p>
    <w:p>
      <w:r>
        <w:rPr>
          <w:b/>
        </w:rPr>
        <w:t xml:space="preserve">Esimerkki 4.1313</w:t>
      </w:r>
    </w:p>
    <w:p>
      <w:r>
        <w:t xml:space="preserve">Mikä on seuraavassa kysymyksessä olevan sanan "the" sanan part-of-speech tag: Mihin maihin perheet R-7 , R-14 , Universal Rocket ja Zenit kuuluvat?</w:t>
      </w:r>
    </w:p>
    <w:p>
      <w:r>
        <w:rPr>
          <w:b/>
        </w:rPr>
        <w:t xml:space="preserve">Tulos</w:t>
      </w:r>
    </w:p>
    <w:p>
      <w:r>
        <w:t xml:space="preserve">DT</w:t>
      </w:r>
    </w:p>
    <w:p>
      <w:r>
        <w:rPr>
          <w:b/>
        </w:rPr>
        <w:t xml:space="preserve">Esimerkki 4.1314</w:t>
      </w:r>
    </w:p>
    <w:p>
      <w:r>
        <w:t xml:space="preserve">Mikä on sanan "Jet" sanan part-of-speech tag seuraavassa kysymyksessä: Mille alustalle Japanissa Jet Coaster Dream -nimellä tunnettu peli julkaistiin?</w:t>
      </w:r>
    </w:p>
    <w:p>
      <w:r>
        <w:rPr>
          <w:b/>
        </w:rPr>
        <w:t xml:space="preserve">Tulos</w:t>
      </w:r>
    </w:p>
    <w:p>
      <w:r>
        <w:t xml:space="preserve">NNP</w:t>
      </w:r>
    </w:p>
    <w:p>
      <w:r>
        <w:rPr>
          <w:b/>
        </w:rPr>
        <w:t xml:space="preserve">Esimerkki 4.1315</w:t>
      </w:r>
    </w:p>
    <w:p>
      <w:r>
        <w:t xml:space="preserve">Mikä on sanan "a" sanan part-of-speech tag seuraavassa kysymyksessä: Mikä koulu sai ensimmäisenä tittelin ? Koulu, joka kulkee nimellä karhut, jotka ovat voittaneet 22 NCAA Division III -mestaruutta , vai vuonna 1821 perustettu yksityinen vapaiden taiteiden korkeakoulu ?</w:t>
      </w:r>
    </w:p>
    <w:p>
      <w:r>
        <w:rPr>
          <w:b/>
        </w:rPr>
        <w:t xml:space="preserve">Tulos</w:t>
      </w:r>
    </w:p>
    <w:p>
      <w:r>
        <w:t xml:space="preserve">DT</w:t>
      </w:r>
    </w:p>
    <w:p>
      <w:r>
        <w:rPr>
          <w:b/>
        </w:rPr>
        <w:t xml:space="preserve">Esimerkki 4.1316</w:t>
      </w:r>
    </w:p>
    <w:p>
      <w:r>
        <w:t xml:space="preserve">Mikä on seuraavassa kysymyksessä olevan sanan "the" sanan part-of-speech tag: Valtion- ja hallitusten päämiesten yleiskokouksen 14. sääntömääräisessä istunnossa hyväksytyn lipun värit?</w:t>
      </w:r>
    </w:p>
    <w:p>
      <w:r>
        <w:rPr>
          <w:b/>
        </w:rPr>
        <w:t xml:space="preserve">Tulos</w:t>
      </w:r>
    </w:p>
    <w:p>
      <w:r>
        <w:t xml:space="preserve">DT</w:t>
      </w:r>
    </w:p>
    <w:p>
      <w:r>
        <w:rPr>
          <w:b/>
        </w:rPr>
        <w:t xml:space="preserve">Esimerkki 4.1317</w:t>
      </w:r>
    </w:p>
    <w:p>
      <w:r>
        <w:t xml:space="preserve">Mikä on seuraavassa kysymyksessä olevan sanan "kaupunki" puhekielinen tunniste: Osa koulupiirin 200 , mikä Big Northern -konferenssin osanottaja sijaitsee kaupungissa, jonka väkiluku kasvoi lähes viisinkertaiseksi vuosien 2000 ja 2010 välillä ?</w:t>
      </w:r>
    </w:p>
    <w:p>
      <w:r>
        <w:rPr>
          <w:b/>
        </w:rPr>
        <w:t xml:space="preserve">Tulos</w:t>
      </w:r>
    </w:p>
    <w:p>
      <w:r>
        <w:t xml:space="preserve">NN</w:t>
      </w:r>
    </w:p>
    <w:p>
      <w:r>
        <w:rPr>
          <w:b/>
        </w:rPr>
        <w:t xml:space="preserve">Esimerkki 4.1318</w:t>
      </w:r>
    </w:p>
    <w:p>
      <w:r>
        <w:t xml:space="preserve">Mikä on sanan "the" sanan part-of-speech tag seuraavassa kysymyksessä: Mikä oli 4 284 558 matkustajaa vuodessa palvelevan lentokentän nimihenkilön työtehtävä ?</w:t>
      </w:r>
    </w:p>
    <w:p>
      <w:r>
        <w:rPr>
          <w:b/>
        </w:rPr>
        <w:t xml:space="preserve">Tulos</w:t>
      </w:r>
    </w:p>
    <w:p>
      <w:r>
        <w:t xml:space="preserve">DT</w:t>
      </w:r>
    </w:p>
    <w:p>
      <w:r>
        <w:rPr>
          <w:b/>
        </w:rPr>
        <w:t xml:space="preserve">Esimerkki 4.1319</w:t>
      </w:r>
    </w:p>
    <w:p>
      <w:r>
        <w:t xml:space="preserve">Mikä on sanan "catcher" sanan part-of-speech tag seuraavassa kysymyksessä: Mikä on vuoden 1997 College Baseball All-America -joukkueen vanhimman siepparin kotikenttä ?</w:t>
      </w:r>
    </w:p>
    <w:p>
      <w:r>
        <w:rPr>
          <w:b/>
        </w:rPr>
        <w:t xml:space="preserve">Tulos</w:t>
      </w:r>
    </w:p>
    <w:p>
      <w:r>
        <w:t xml:space="preserve">NN</w:t>
      </w:r>
    </w:p>
    <w:p>
      <w:r>
        <w:rPr>
          <w:b/>
        </w:rPr>
        <w:t xml:space="preserve">Esimerkki 4.1320</w:t>
      </w:r>
    </w:p>
    <w:p>
      <w:r>
        <w:t xml:space="preserve">Mikä on seuraavassa kysymyksessä olevan sanan "kun" sanan part-of-speech tag: Vuonna 2015 yhtiöitetyn teksasilaisen kaupungin tanssilava piti ensimmäisen Maifestinsa milloin ?</w:t>
      </w:r>
    </w:p>
    <w:p>
      <w:r>
        <w:rPr>
          <w:b/>
        </w:rPr>
        <w:t xml:space="preserve">Tulos</w:t>
      </w:r>
    </w:p>
    <w:p>
      <w:r>
        <w:t xml:space="preserve">WRB</w:t>
      </w:r>
    </w:p>
    <w:p>
      <w:r>
        <w:rPr>
          <w:b/>
        </w:rPr>
        <w:t xml:space="preserve">Esimerkki 4.1321</w:t>
      </w:r>
    </w:p>
    <w:p>
      <w:r>
        <w:t xml:space="preserve">Mikä on seuraavassa kysymyksessä olevan sanan "Mitä" sanan part-of-speech tag: Mitä saksankielinen juuston nimi tarkoittaa kirjaimellisesti ?</w:t>
      </w:r>
    </w:p>
    <w:p>
      <w:r>
        <w:rPr>
          <w:b/>
        </w:rPr>
        <w:t xml:space="preserve">Tulos</w:t>
      </w:r>
    </w:p>
    <w:p>
      <w:r>
        <w:t xml:space="preserve">WP</w:t>
      </w:r>
    </w:p>
    <w:p>
      <w:r>
        <w:rPr>
          <w:b/>
        </w:rPr>
        <w:t xml:space="preserve">Esimerkki 4.1322</w:t>
      </w:r>
    </w:p>
    <w:p>
      <w:r>
        <w:t xml:space="preserve">Mikä on seuraavassa kysymyksessä olevan sanan "Championships" part-of-speech tag: Mikä maakunnan mestaruus liittyy GAA:n piirikuntaan, joka on voittanut viisi jalkapallomestaruutta, joista viimeisin vuonna 1918 ?</w:t>
      </w:r>
    </w:p>
    <w:p>
      <w:r>
        <w:rPr>
          <w:b/>
        </w:rPr>
        <w:t xml:space="preserve">Tulos</w:t>
      </w:r>
    </w:p>
    <w:p>
      <w:r>
        <w:t xml:space="preserve">NNP</w:t>
      </w:r>
    </w:p>
    <w:p>
      <w:r>
        <w:rPr>
          <w:b/>
        </w:rPr>
        <w:t xml:space="preserve">Esimerkki 4.1323</w:t>
      </w:r>
    </w:p>
    <w:p>
      <w:r>
        <w:t xml:space="preserve">Mikä on sanan "in" sanan part-of-speech tag seuraavassa kysymyksessä: Minkä elokuvan ohitti eniten tuottaneena elokuva, jolla oli 7 666 017 katsojaa Saksassa vuonna 1982 ?</w:t>
      </w:r>
    </w:p>
    <w:p>
      <w:r>
        <w:rPr>
          <w:b/>
        </w:rPr>
        <w:t xml:space="preserve">Tulos</w:t>
      </w:r>
    </w:p>
    <w:p>
      <w:r>
        <w:t xml:space="preserve">IN</w:t>
      </w:r>
    </w:p>
    <w:p>
      <w:r>
        <w:rPr>
          <w:b/>
        </w:rPr>
        <w:t xml:space="preserve">Esimerkki 4.1324</w:t>
      </w:r>
    </w:p>
    <w:p>
      <w:r>
        <w:t xml:space="preserve">Mikä on sanan "the" sanan part-of-speech tag seuraavassa kysymyksessä: Minkä tittelin kuningas Willem-Alexander antoi Position Among the Stars -elokuvan ohjaajalle ?</w:t>
      </w:r>
    </w:p>
    <w:p>
      <w:r>
        <w:rPr>
          <w:b/>
        </w:rPr>
        <w:t xml:space="preserve">Tulos</w:t>
      </w:r>
    </w:p>
    <w:p>
      <w:r>
        <w:t xml:space="preserve">DT</w:t>
      </w:r>
    </w:p>
    <w:p>
      <w:r>
        <w:rPr>
          <w:b/>
        </w:rPr>
        <w:t xml:space="preserve">Esimerkki 4.1325</w:t>
      </w:r>
    </w:p>
    <w:p>
      <w:r>
        <w:t xml:space="preserve">Mikä on seuraavassa kysymyksessä olevan sanan "väestö" sanan part-of-speech tag: Kolmanneksi suurimman osavaltion väkiluvultaan vähiten asuttu kaupunki sijaitsee missä piirikunnassa ?</w:t>
      </w:r>
    </w:p>
    <w:p>
      <w:r>
        <w:rPr>
          <w:b/>
        </w:rPr>
        <w:t xml:space="preserve">Tulos</w:t>
      </w:r>
    </w:p>
    <w:p>
      <w:r>
        <w:t xml:space="preserve">NN</w:t>
      </w:r>
    </w:p>
    <w:p>
      <w:r>
        <w:rPr>
          <w:b/>
        </w:rPr>
        <w:t xml:space="preserve">Esimerkki 4.1326</w:t>
      </w:r>
    </w:p>
    <w:p>
      <w:r>
        <w:t xml:space="preserve">Mikä on seuraavassa kysymyksessä olevan sanan "," sanan part-of-speech tag: Mitä tekniikkaa käytetään voimalaitoksessa, joka sijaitsee maailman kolmanneksi suurimmassa maassa Dalad Bannerin itäpuolella sijaitsevalla alueella?</w:t>
      </w:r>
    </w:p>
    <w:p>
      <w:r>
        <w:rPr>
          <w:b/>
        </w:rPr>
        <w:t xml:space="preserve">Tulos</w:t>
      </w:r>
    </w:p>
    <w:p>
      <w:r>
        <w:t xml:space="preserve">,</w:t>
      </w:r>
    </w:p>
    <w:p>
      <w:r>
        <w:rPr>
          <w:b/>
        </w:rPr>
        <w:t xml:space="preserve">Esimerkki 4.1327</w:t>
      </w:r>
    </w:p>
    <w:p>
      <w:r>
        <w:t xml:space="preserve">Mikä on seuraavassa kysymyksessä olevan sanan "with" sanan part-of-speech tag: Missä sijaitsee se joukkue, jonka stadionin kapasiteetti on pienin ?</w:t>
      </w:r>
    </w:p>
    <w:p>
      <w:r>
        <w:rPr>
          <w:b/>
        </w:rPr>
        <w:t xml:space="preserve">Tulos</w:t>
      </w:r>
    </w:p>
    <w:p>
      <w:r>
        <w:t xml:space="preserve">IN</w:t>
      </w:r>
    </w:p>
    <w:p>
      <w:r>
        <w:rPr>
          <w:b/>
        </w:rPr>
        <w:t xml:space="preserve">Esimerkki 4.1328</w:t>
      </w:r>
    </w:p>
    <w:p>
      <w:r>
        <w:t xml:space="preserve">Mikä on seuraavassa kysymyksessä olevan sanan "the" sanan part-of-speech tag: Minä kahtena vuonna kolmella eri vuosikymmenellä lyöjätittelin voittaneen pelaajan joukkue voitti World Seriesin ?</w:t>
      </w:r>
    </w:p>
    <w:p>
      <w:r>
        <w:rPr>
          <w:b/>
        </w:rPr>
        <w:t xml:space="preserve">Tulos</w:t>
      </w:r>
    </w:p>
    <w:p>
      <w:r>
        <w:t xml:space="preserve">DT</w:t>
      </w:r>
    </w:p>
    <w:p>
      <w:r>
        <w:rPr>
          <w:b/>
        </w:rPr>
        <w:t xml:space="preserve">Esimerkki 4.1329</w:t>
      </w:r>
    </w:p>
    <w:p>
      <w:r>
        <w:t xml:space="preserve">Mikä on sanan "in" sanan part-of-speech tag seuraavassa kysymyksessä: Milloin Scottin piirikunnassa aloitettiin bussiliikenne ?</w:t>
      </w:r>
    </w:p>
    <w:p>
      <w:r>
        <w:rPr>
          <w:b/>
        </w:rPr>
        <w:t xml:space="preserve">Tulos</w:t>
      </w:r>
    </w:p>
    <w:p>
      <w:r>
        <w:t xml:space="preserve">IN</w:t>
      </w:r>
    </w:p>
    <w:p>
      <w:r>
        <w:rPr>
          <w:b/>
        </w:rPr>
        <w:t xml:space="preserve">Esimerkki 4.1330</w:t>
      </w:r>
    </w:p>
    <w:p>
      <w:r>
        <w:t xml:space="preserve">Mikä on sanan "Scoffin" part-of-speech tag seuraavassa kysymyksessä: Thomas Scoffinin ja Roni Remmen välillä mikä on aikaisemman syntymäpäivän päivämäärä ?</w:t>
      </w:r>
    </w:p>
    <w:p>
      <w:r>
        <w:rPr>
          <w:b/>
        </w:rPr>
        <w:t xml:space="preserve">Tulos</w:t>
      </w:r>
    </w:p>
    <w:p>
      <w:r>
        <w:t xml:space="preserve">NNP</w:t>
      </w:r>
    </w:p>
    <w:p>
      <w:r>
        <w:rPr>
          <w:b/>
        </w:rPr>
        <w:t xml:space="preserve">Esimerkki 4.1331</w:t>
      </w:r>
    </w:p>
    <w:p>
      <w:r>
        <w:t xml:space="preserve">Mikä on sanan "York" sanan part-of-speech tag seuraavassa kysymyksessä: Kuka suunnitteli New Yorkin 775 jalan tornin ?</w:t>
      </w:r>
    </w:p>
    <w:p>
      <w:r>
        <w:rPr>
          <w:b/>
        </w:rPr>
        <w:t xml:space="preserve">Tulos</w:t>
      </w:r>
    </w:p>
    <w:p>
      <w:r>
        <w:t xml:space="preserve">NNP</w:t>
      </w:r>
    </w:p>
    <w:p>
      <w:r>
        <w:rPr>
          <w:b/>
        </w:rPr>
        <w:t xml:space="preserve">Esimerkki 4.1332</w:t>
      </w:r>
    </w:p>
    <w:p>
      <w:r>
        <w:t xml:space="preserve">Mikä on sanan "held" sanan part-of-speech tag seuraavassa kysymyksessä: Kuinka monta kertaa Miss Teen USA -kilpailu järjestettiin Teksasissa ?</w:t>
      </w:r>
    </w:p>
    <w:p>
      <w:r>
        <w:rPr>
          <w:b/>
        </w:rPr>
        <w:t xml:space="preserve">Tulos</w:t>
      </w:r>
    </w:p>
    <w:p>
      <w:r>
        <w:t xml:space="preserve">VBD</w:t>
      </w:r>
    </w:p>
    <w:p>
      <w:r>
        <w:rPr>
          <w:b/>
        </w:rPr>
        <w:t xml:space="preserve">Esimerkki 4.1333</w:t>
      </w:r>
    </w:p>
    <w:p>
      <w:r>
        <w:t xml:space="preserve">Mikä on seuraavassa kysymyksessä olevan sanan "breed" sanan part-of-speech tag: Mikä on sen rodun vaihtoehtoinen nimi, joka on keinotekoisesti valittu ja ylläpidetty sen toivotun kyvyttömyyden vuoksi hypätä aitojen yli ?</w:t>
      </w:r>
    </w:p>
    <w:p>
      <w:r>
        <w:rPr>
          <w:b/>
        </w:rPr>
        <w:t xml:space="preserve">Tulos</w:t>
      </w:r>
    </w:p>
    <w:p>
      <w:r>
        <w:t xml:space="preserve">NN</w:t>
      </w:r>
    </w:p>
    <w:p>
      <w:r>
        <w:rPr>
          <w:b/>
        </w:rPr>
        <w:t xml:space="preserve">Esimerkki 4.1334</w:t>
      </w:r>
    </w:p>
    <w:p>
      <w:r>
        <w:t xml:space="preserve">Mikä on seuraavassa kysymyksessä olevan sanan "avattu" sanan part-of-speech tag: Mikä on Kuala Lumpun kaupunginosan mukaan nimetyn ja heinäkuussa 1998 avatun aseman koodi?</w:t>
      </w:r>
    </w:p>
    <w:p>
      <w:r>
        <w:rPr>
          <w:b/>
        </w:rPr>
        <w:t xml:space="preserve">Tulos</w:t>
      </w:r>
    </w:p>
    <w:p>
      <w:r>
        <w:t xml:space="preserve">VBN</w:t>
      </w:r>
    </w:p>
    <w:p>
      <w:r>
        <w:rPr>
          <w:b/>
        </w:rPr>
        <w:t xml:space="preserve">Esimerkki 4.1335</w:t>
      </w:r>
    </w:p>
    <w:p>
      <w:r>
        <w:t xml:space="preserve">Mikä on seuraavassa kysymyksessä olevan sanan "from" sanan part-of-speech tag: Mikä on Ballardin lukiosta valmistuneen pelaajan varausnumero ?</w:t>
      </w:r>
    </w:p>
    <w:p>
      <w:r>
        <w:rPr>
          <w:b/>
        </w:rPr>
        <w:t xml:space="preserve">Tulos</w:t>
      </w:r>
    </w:p>
    <w:p>
      <w:r>
        <w:t xml:space="preserve">IN</w:t>
      </w:r>
    </w:p>
    <w:p>
      <w:r>
        <w:rPr>
          <w:b/>
        </w:rPr>
        <w:t xml:space="preserve">Esimerkki 4.1336</w:t>
      </w:r>
    </w:p>
    <w:p>
      <w:r>
        <w:t xml:space="preserve">Mikä on seuraavassa kysymyksessä esiintyvän sanan "rautatie" sanan part-of-speech tag: Kuinka monta ihmistä asuu kaupungissa, jossa rautatiemuseo sijaitsee ?</w:t>
      </w:r>
    </w:p>
    <w:p>
      <w:r>
        <w:rPr>
          <w:b/>
        </w:rPr>
        <w:t xml:space="preserve">Tulos</w:t>
      </w:r>
    </w:p>
    <w:p>
      <w:r>
        <w:t xml:space="preserve">NNP</w:t>
      </w:r>
    </w:p>
    <w:p>
      <w:r>
        <w:rPr>
          <w:b/>
        </w:rPr>
        <w:t xml:space="preserve">Esimerkki 4.1337</w:t>
      </w:r>
    </w:p>
    <w:p>
      <w:r>
        <w:t xml:space="preserve">Mikä on seuraavassa kysymyksessä olevan sanan "on" sanan part-of-speech tag: Mikä on sen maan pinta-ala, jonka vastaanottajan toinen nimi on Anton ?</w:t>
      </w:r>
    </w:p>
    <w:p>
      <w:r>
        <w:rPr>
          <w:b/>
        </w:rPr>
        <w:t xml:space="preserve">Tulos</w:t>
      </w:r>
    </w:p>
    <w:p>
      <w:r>
        <w:t xml:space="preserve">VBZ</w:t>
      </w:r>
    </w:p>
    <w:p>
      <w:r>
        <w:rPr>
          <w:b/>
        </w:rPr>
        <w:t xml:space="preserve">Esimerkki 4.1338</w:t>
      </w:r>
    </w:p>
    <w:p>
      <w:r>
        <w:t xml:space="preserve">Mikä on seuraavassa kysymyksessä olevan sanan "did" sanan part-of-speech tag: Mihin Connecticutissa palvellut henkilö kuoli ?</w:t>
      </w:r>
    </w:p>
    <w:p>
      <w:r>
        <w:rPr>
          <w:b/>
        </w:rPr>
        <w:t xml:space="preserve">Tulos</w:t>
      </w:r>
    </w:p>
    <w:p>
      <w:r>
        <w:t xml:space="preserve">VBD</w:t>
      </w:r>
    </w:p>
    <w:p>
      <w:r>
        <w:rPr>
          <w:b/>
        </w:rPr>
        <w:t xml:space="preserve">Esimerkki 4.1339</w:t>
      </w:r>
    </w:p>
    <w:p>
      <w:r>
        <w:t xml:space="preserve">Mikä on sanan "1956" sanan part-of-speech tag seuraavassa kysymyksessä: Mikä oli supersankarihahmon oikea nimi sarjakuvassa, jonka kansipäivä oli lokakuu 1956 ?</w:t>
      </w:r>
    </w:p>
    <w:p>
      <w:r>
        <w:rPr>
          <w:b/>
        </w:rPr>
        <w:t xml:space="preserve">Tulos</w:t>
      </w:r>
    </w:p>
    <w:p>
      <w:r>
        <w:t xml:space="preserve">CD</w:t>
      </w:r>
    </w:p>
    <w:p>
      <w:r>
        <w:rPr>
          <w:b/>
        </w:rPr>
        <w:t xml:space="preserve">Esimerkki 4.1340</w:t>
      </w:r>
    </w:p>
    <w:p>
      <w:r>
        <w:t xml:space="preserve">Mikä on seuraavassa kysymyksessä olevan sanan "have" part-of-speech tag: Kuinka monta osavaltiota on lähettänyt opiskelijoita Ralph Feltonin yliopistoon ?</w:t>
      </w:r>
    </w:p>
    <w:p>
      <w:r>
        <w:rPr>
          <w:b/>
        </w:rPr>
        <w:t xml:space="preserve">Tulos</w:t>
      </w:r>
    </w:p>
    <w:p>
      <w:r>
        <w:t xml:space="preserve">VBP</w:t>
      </w:r>
    </w:p>
    <w:p>
      <w:r>
        <w:rPr>
          <w:b/>
        </w:rPr>
        <w:t xml:space="preserve">Esimerkki 4.1341</w:t>
      </w:r>
    </w:p>
    <w:p>
      <w:r>
        <w:t xml:space="preserve">Mikä on seuraavassa kysymyksessä olevan sanan "the" sanan part-of-speech tag: Mikä on Vikaas Kalantarin hallinnoimien palkintojen luokka ?</w:t>
      </w:r>
    </w:p>
    <w:p>
      <w:r>
        <w:rPr>
          <w:b/>
        </w:rPr>
        <w:t xml:space="preserve">Tulos</w:t>
      </w:r>
    </w:p>
    <w:p>
      <w:r>
        <w:t xml:space="preserve">DT</w:t>
      </w:r>
    </w:p>
    <w:p>
      <w:r>
        <w:rPr>
          <w:b/>
        </w:rPr>
        <w:t xml:space="preserve">Esimerkki 4.1342</w:t>
      </w:r>
    </w:p>
    <w:p>
      <w:r>
        <w:t xml:space="preserve">Mikä on sanan "Wechsler" sanan part-of-speech tag seuraavassa kysymyksessä: Nick Wechsler näytteli Marc Colvinia vuonna 2004 ilmestyneessä sarjassa, jonka pääosassa oli mikä näyttelijä ?</w:t>
      </w:r>
    </w:p>
    <w:p>
      <w:r>
        <w:rPr>
          <w:b/>
        </w:rPr>
        <w:t xml:space="preserve">Tulos</w:t>
      </w:r>
    </w:p>
    <w:p>
      <w:r>
        <w:t xml:space="preserve">NNP</w:t>
      </w:r>
    </w:p>
    <w:p>
      <w:r>
        <w:rPr>
          <w:b/>
        </w:rPr>
        <w:t xml:space="preserve">Esimerkki 4.1343</w:t>
      </w:r>
    </w:p>
    <w:p>
      <w:r>
        <w:t xml:space="preserve">Mikä on seuraavassa kysymyksessä olevan sanan "&amp;" sanan part-of-speech tag: Kuinka monta Diamonds &amp; Dirt -levyllä esiintyneen muusikon kappaletta on ollut Hot Country Songs -listan kärjessä ?</w:t>
      </w:r>
    </w:p>
    <w:p>
      <w:r>
        <w:rPr>
          <w:b/>
        </w:rPr>
        <w:t xml:space="preserve">Tulos</w:t>
      </w:r>
    </w:p>
    <w:p>
      <w:r>
        <w:t xml:space="preserve">CC</w:t>
      </w:r>
    </w:p>
    <w:p>
      <w:r>
        <w:rPr>
          <w:b/>
        </w:rPr>
        <w:t xml:space="preserve">Esimerkki 4.1344</w:t>
      </w:r>
    </w:p>
    <w:p>
      <w:r>
        <w:t xml:space="preserve">Mikä on seuraavassa kysymyksessä olevan sanan "else" sanan part-of-speech tag: Missä muualla Seddon Fieldsillä pelaava seura pelaa kotipelejä ?</w:t>
      </w:r>
    </w:p>
    <w:p>
      <w:r>
        <w:rPr>
          <w:b/>
        </w:rPr>
        <w:t xml:space="preserve">Tulos</w:t>
      </w:r>
    </w:p>
    <w:p>
      <w:r>
        <w:t xml:space="preserve">RB</w:t>
      </w:r>
    </w:p>
    <w:p>
      <w:r>
        <w:rPr>
          <w:b/>
        </w:rPr>
        <w:t xml:space="preserve">Esimerkki 4.1345</w:t>
      </w:r>
    </w:p>
    <w:p>
      <w:r>
        <w:t xml:space="preserve">Mikä on seuraavassa kysymyksessä olevan sanan "Channel" sanan part-of-speech tag: Mikä oli sen sarjan alkuperäinen kanava, joka sai ensi-iltansa Australiassa The Comedy Channelilla 5. helmikuuta 2011 ?</w:t>
      </w:r>
    </w:p>
    <w:p>
      <w:r>
        <w:rPr>
          <w:b/>
        </w:rPr>
        <w:t xml:space="preserve">Tulos</w:t>
      </w:r>
    </w:p>
    <w:p>
      <w:r>
        <w:t xml:space="preserve">NNP</w:t>
      </w:r>
    </w:p>
    <w:p>
      <w:r>
        <w:rPr>
          <w:b/>
        </w:rPr>
        <w:t xml:space="preserve">Esimerkki 4.1346</w:t>
      </w:r>
    </w:p>
    <w:p>
      <w:r>
        <w:t xml:space="preserve">Mikä on seuraavassa kysymyksessä olevan sanan "populous" sanan part-of-speech tag: Mikä on Kanadan väkirikkain maakunta ?</w:t>
      </w:r>
    </w:p>
    <w:p>
      <w:r>
        <w:rPr>
          <w:b/>
        </w:rPr>
        <w:t xml:space="preserve">Tulos</w:t>
      </w:r>
    </w:p>
    <w:p>
      <w:r>
        <w:t xml:space="preserve">JJ</w:t>
      </w:r>
    </w:p>
    <w:p>
      <w:r>
        <w:rPr>
          <w:b/>
        </w:rPr>
        <w:t xml:space="preserve">Esimerkki 4.1347</w:t>
      </w:r>
    </w:p>
    <w:p>
      <w:r>
        <w:t xml:space="preserve">Mikä on seuraavassa kysymyksessä olevan sanan "jalkapallo" puhekielinen tunniste: Missä sijaitsee tämä yliopisto, jota ACL:n ja Talent Technologyn johtotehtävissä toiminut eläkkeellä oleva jalkapalloilija kävi ?</w:t>
      </w:r>
    </w:p>
    <w:p>
      <w:r>
        <w:rPr>
          <w:b/>
        </w:rPr>
        <w:t xml:space="preserve">Tulos</w:t>
      </w:r>
    </w:p>
    <w:p>
      <w:r>
        <w:t xml:space="preserve">NN</w:t>
      </w:r>
    </w:p>
    <w:p>
      <w:r>
        <w:rPr>
          <w:b/>
        </w:rPr>
        <w:t xml:space="preserve">Esimerkki 4.1348</w:t>
      </w:r>
    </w:p>
    <w:p>
      <w:r>
        <w:t xml:space="preserve">Mikä on seuraavassa kysymyksessä olevan sanan "the" sanan part-of-speech tag: Missä piirikunnassa on suurlähetystö 30 689 km2 :n suuruisella maalla ?</w:t>
      </w:r>
    </w:p>
    <w:p>
      <w:r>
        <w:rPr>
          <w:b/>
        </w:rPr>
        <w:t xml:space="preserve">Tulos</w:t>
      </w:r>
    </w:p>
    <w:p>
      <w:r>
        <w:t xml:space="preserve">DT</w:t>
      </w:r>
    </w:p>
    <w:p>
      <w:r>
        <w:rPr>
          <w:b/>
        </w:rPr>
        <w:t xml:space="preserve">Esimerkki 4.1349</w:t>
      </w:r>
    </w:p>
    <w:p>
      <w:r>
        <w:t xml:space="preserve">Mikä on seuraavassa kysymyksessä olevan sanan "on" sanan part-of-speech tag: Kanadan viimeisimpien kisojen hopeamitalisti, joka on myös kaksonen, on syntynyt minä päivänä ?</w:t>
      </w:r>
    </w:p>
    <w:p>
      <w:r>
        <w:rPr>
          <w:b/>
        </w:rPr>
        <w:t xml:space="preserve">Tulos</w:t>
      </w:r>
    </w:p>
    <w:p>
      <w:r>
        <w:t xml:space="preserve">IN</w:t>
      </w:r>
    </w:p>
    <w:p>
      <w:r>
        <w:rPr>
          <w:b/>
        </w:rPr>
        <w:t xml:space="preserve">Esimerkki 4.1350</w:t>
      </w:r>
    </w:p>
    <w:p>
      <w:r>
        <w:t xml:space="preserve">Mikä on sanan "Newcomer" sanan part-of-speech tag seuraavassa kysymyksessä: Minkä vuoden aikana lopetettiin palkinto, jossa oli parhaan miespuolisen tulokkaan kategoria ?</w:t>
      </w:r>
    </w:p>
    <w:p>
      <w:r>
        <w:rPr>
          <w:b/>
        </w:rPr>
        <w:t xml:space="preserve">Tulos</w:t>
      </w:r>
    </w:p>
    <w:p>
      <w:r>
        <w:t xml:space="preserve">NNP</w:t>
      </w:r>
    </w:p>
    <w:p>
      <w:r>
        <w:rPr>
          <w:b/>
        </w:rPr>
        <w:t xml:space="preserve">Esimerkki 4.1351</w:t>
      </w:r>
    </w:p>
    <w:p>
      <w:r>
        <w:t xml:space="preserve">Mikä on seuraavassa kysymyksessä olevan sanan "että" sanan part-of-speech tag: Sillä PIM-sovelluksen, joka ei vaadi ladattavaa ohjelmistoa, perusti mikä entinen Valkoisen talon harjoittelija ?</w:t>
      </w:r>
    </w:p>
    <w:p>
      <w:r>
        <w:rPr>
          <w:b/>
        </w:rPr>
        <w:t xml:space="preserve">Tulos</w:t>
      </w:r>
    </w:p>
    <w:p>
      <w:r>
        <w:t xml:space="preserve">WDT</w:t>
      </w:r>
    </w:p>
    <w:p>
      <w:r>
        <w:rPr>
          <w:b/>
        </w:rPr>
        <w:t xml:space="preserve">Esimerkki 4.1352</w:t>
      </w:r>
    </w:p>
    <w:p>
      <w:r>
        <w:t xml:space="preserve">Mikä on seuraavassa kysymyksessä olevan sanan "on" sanan part-of-speech tag: Missä Jackeline Rentería opiskelee tällä hetkellä ?</w:t>
      </w:r>
    </w:p>
    <w:p>
      <w:r>
        <w:rPr>
          <w:b/>
        </w:rPr>
        <w:t xml:space="preserve">Tulos</w:t>
      </w:r>
    </w:p>
    <w:p>
      <w:r>
        <w:t xml:space="preserve">VBZ</w:t>
      </w:r>
    </w:p>
    <w:p>
      <w:r>
        <w:rPr>
          <w:b/>
        </w:rPr>
        <w:t xml:space="preserve">Esimerkki 4.1353</w:t>
      </w:r>
    </w:p>
    <w:p>
      <w:r>
        <w:t xml:space="preserve">Mikä on sanan "the" part-of-speech tag seuraavassa kysymyksessä: Kuka on Lakshmi Gopalaswamyn ja muiden tähdittämän elokuvan hahmo ?</w:t>
      </w:r>
    </w:p>
    <w:p>
      <w:r>
        <w:rPr>
          <w:b/>
        </w:rPr>
        <w:t xml:space="preserve">Tulos</w:t>
      </w:r>
    </w:p>
    <w:p>
      <w:r>
        <w:t xml:space="preserve">DT</w:t>
      </w:r>
    </w:p>
    <w:p>
      <w:r>
        <w:rPr>
          <w:b/>
        </w:rPr>
        <w:t xml:space="preserve">Esimerkki 4.1354</w:t>
      </w:r>
    </w:p>
    <w:p>
      <w:r>
        <w:t xml:space="preserve">Mikä on seuraavassa kysymyksessä olevan sanan "2010" puhekielinen tunniste: Milloin tämä historiallinen talo rakennettiin 18 916 asukkaan kaupungissa vuonna 2010 ?</w:t>
      </w:r>
    </w:p>
    <w:p>
      <w:r>
        <w:rPr>
          <w:b/>
        </w:rPr>
        <w:t xml:space="preserve">Tulos</w:t>
      </w:r>
    </w:p>
    <w:p>
      <w:r>
        <w:t xml:space="preserve">CD</w:t>
      </w:r>
    </w:p>
    <w:p>
      <w:r>
        <w:rPr>
          <w:b/>
        </w:rPr>
        <w:t xml:space="preserve">Esimerkki 4.1355</w:t>
      </w:r>
    </w:p>
    <w:p>
      <w:r>
        <w:t xml:space="preserve">Mikä on seuraavassa kysymyksessä olevan sanan "the" sanan part-of-speech tag: Mikä oli vuoden 1994 Kansainyhteisön kisojen hopeamitalistin kotikaupunki ?</w:t>
      </w:r>
    </w:p>
    <w:p>
      <w:r>
        <w:rPr>
          <w:b/>
        </w:rPr>
        <w:t xml:space="preserve">Tulos</w:t>
      </w:r>
    </w:p>
    <w:p>
      <w:r>
        <w:t xml:space="preserve">DT</w:t>
      </w:r>
    </w:p>
    <w:p>
      <w:r>
        <w:rPr>
          <w:b/>
        </w:rPr>
        <w:t xml:space="preserve">Esimerkki 4.1356</w:t>
      </w:r>
    </w:p>
    <w:p>
      <w:r>
        <w:t xml:space="preserve">Mikä on sanan "freestyle" sanan part-of-speech tag seuraavassa kysymyksessä: Kuinka monta vuotta vuoden 1960 kesäolympialaisten miesten vapaapainin keskisarjan kultaa voittanut painija työskenteli valmentajana ?</w:t>
      </w:r>
    </w:p>
    <w:p>
      <w:r>
        <w:rPr>
          <w:b/>
        </w:rPr>
        <w:t xml:space="preserve">Tulos</w:t>
      </w:r>
    </w:p>
    <w:p>
      <w:r>
        <w:t xml:space="preserve">JJ</w:t>
      </w:r>
    </w:p>
    <w:p>
      <w:r>
        <w:rPr>
          <w:b/>
        </w:rPr>
        <w:t xml:space="preserve">Esimerkki 4.1357</w:t>
      </w:r>
    </w:p>
    <w:p>
      <w:r>
        <w:t xml:space="preserve">Mikä on seuraavassa kysymyksessä olevan sanan "occupation" sanan part-of-speech tag: Mikä oli Zionin , Illinoisin perustajan ammatti ?</w:t>
      </w:r>
    </w:p>
    <w:p>
      <w:r>
        <w:rPr>
          <w:b/>
        </w:rPr>
        <w:t xml:space="preserve">Tulos</w:t>
      </w:r>
    </w:p>
    <w:p>
      <w:r>
        <w:t xml:space="preserve">NN</w:t>
      </w:r>
    </w:p>
    <w:p>
      <w:r>
        <w:rPr>
          <w:b/>
        </w:rPr>
        <w:t xml:space="preserve">Esimerkki 4.1358</w:t>
      </w:r>
    </w:p>
    <w:p>
      <w:r>
        <w:t xml:space="preserve">Mikä on seuraavassa kysymyksessä olevan sanan "the" sanan part-of-speech tag: Minkä tutkinnon sai olympialaisten jälkeen uimari, joka ui 100 metrin perhosuinnin ajassa 1.09,6 28. kesäkuuta 1958 ?</w:t>
      </w:r>
    </w:p>
    <w:p>
      <w:r>
        <w:rPr>
          <w:b/>
        </w:rPr>
        <w:t xml:space="preserve">Tulos</w:t>
      </w:r>
    </w:p>
    <w:p>
      <w:r>
        <w:t xml:space="preserve">DT</w:t>
      </w:r>
    </w:p>
    <w:p>
      <w:r>
        <w:rPr>
          <w:b/>
        </w:rPr>
        <w:t xml:space="preserve">Esimerkki 4.1359</w:t>
      </w:r>
    </w:p>
    <w:p>
      <w:r>
        <w:t xml:space="preserve">Mikä on seuraavassa kysymyksessä olevan sanan "'s" sanan part-of-speech tag: Mikä on sen kaupungin väkiluku, jossa on historiallinen Sutter 's Mill ?</w:t>
      </w:r>
    </w:p>
    <w:p>
      <w:r>
        <w:rPr>
          <w:b/>
        </w:rPr>
        <w:t xml:space="preserve">Tulos</w:t>
      </w:r>
    </w:p>
    <w:p>
      <w:r>
        <w:t xml:space="preserve">POS</w:t>
      </w:r>
    </w:p>
    <w:p>
      <w:r>
        <w:rPr>
          <w:b/>
        </w:rPr>
        <w:t xml:space="preserve">Esimerkki 4.1360</w:t>
      </w:r>
    </w:p>
    <w:p>
      <w:r>
        <w:t xml:space="preserve">Mikä on seuraavassa kysymyksessä olevan sanan "the" sanan part-of-speech tag: Missä kuussa The Malazan Book of the Fallen -kirjan kirjoittaja syntyi ?</w:t>
      </w:r>
    </w:p>
    <w:p>
      <w:r>
        <w:rPr>
          <w:b/>
        </w:rPr>
        <w:t xml:space="preserve">Tulos</w:t>
      </w:r>
    </w:p>
    <w:p>
      <w:r>
        <w:t xml:space="preserve">DT</w:t>
      </w:r>
    </w:p>
    <w:p>
      <w:r>
        <w:rPr>
          <w:b/>
        </w:rPr>
        <w:t xml:space="preserve">Esimerkki 4.1361</w:t>
      </w:r>
    </w:p>
    <w:p>
      <w:r>
        <w:t xml:space="preserve">Mikä on seuraavassa kysymyksessä olevan sanan "kymmenes" sanan part-of-speech tag: SADR:n uusimmaksi suhteeksi luetellussa maassa kymmenesosa väestöstä asuu missä kaupungissa ?</w:t>
      </w:r>
    </w:p>
    <w:p>
      <w:r>
        <w:rPr>
          <w:b/>
        </w:rPr>
        <w:t xml:space="preserve">Tulos</w:t>
      </w:r>
    </w:p>
    <w:p>
      <w:r>
        <w:t xml:space="preserve">NN</w:t>
      </w:r>
    </w:p>
    <w:p>
      <w:r>
        <w:rPr>
          <w:b/>
        </w:rPr>
        <w:t xml:space="preserve">Esimerkki 4.1362</w:t>
      </w:r>
    </w:p>
    <w:p>
      <w:r>
        <w:t xml:space="preserve">Mikä on seuraavassa kysymyksessä olevan sanan "kanava" sanan part-of-speech tag: PSIP 36 -kanavalla 34 toimivan TV-aseman omistajan pääkonttori sijaitsee millä kadulla?</w:t>
      </w:r>
    </w:p>
    <w:p>
      <w:r>
        <w:rPr>
          <w:b/>
        </w:rPr>
        <w:t xml:space="preserve">Tulos</w:t>
      </w:r>
    </w:p>
    <w:p>
      <w:r>
        <w:t xml:space="preserve">NN</w:t>
      </w:r>
    </w:p>
    <w:p>
      <w:r>
        <w:rPr>
          <w:b/>
        </w:rPr>
        <w:t xml:space="preserve">Esimerkki 4.1363</w:t>
      </w:r>
    </w:p>
    <w:p>
      <w:r>
        <w:t xml:space="preserve">Mikä on seuraavassa kysymyksessä olevan sanan "with" sanan part-of-speech tag: Missä sarjassa Tanssii Tähtien Kanssa -ohjelman ( Australian 10. kausi ) huonoin paso doble -tanssija oli Nick Karandonis ?</w:t>
      </w:r>
    </w:p>
    <w:p>
      <w:r>
        <w:rPr>
          <w:b/>
        </w:rPr>
        <w:t xml:space="preserve">Tulos</w:t>
      </w:r>
    </w:p>
    <w:p>
      <w:r>
        <w:t xml:space="preserve">IN</w:t>
      </w:r>
    </w:p>
    <w:p>
      <w:r>
        <w:rPr>
          <w:b/>
        </w:rPr>
        <w:t xml:space="preserve">Esimerkki 4.1364</w:t>
      </w:r>
    </w:p>
    <w:p>
      <w:r>
        <w:t xml:space="preserve">Mikä on seuraavassa kysymyksessä olevan sanan "että" sanan part-of-speech tag: Kuka on sen paikan ankkuri, jota käytettiin kohtauksena Alan Bennettin kirjoittaman An Englishman Abroad ( 1983 ) kuvauksissa ?</w:t>
      </w:r>
    </w:p>
    <w:p>
      <w:r>
        <w:rPr>
          <w:b/>
        </w:rPr>
        <w:t xml:space="preserve">Tulos</w:t>
      </w:r>
    </w:p>
    <w:p>
      <w:r>
        <w:t xml:space="preserve">WDT</w:t>
      </w:r>
    </w:p>
    <w:p>
      <w:r>
        <w:rPr>
          <w:b/>
        </w:rPr>
        <w:t xml:space="preserve">Esimerkki 4.1365</w:t>
      </w:r>
    </w:p>
    <w:p>
      <w:r>
        <w:t xml:space="preserve">Mikä on seuraavassa kysymyksessä olevan sanan "Saksa" sanan part-of-speech tag: Minkä ikäinen oli Saksassa järjestetyn kilpailun voittaja, kun hän aloitti kilpapyöräilyn ?</w:t>
      </w:r>
    </w:p>
    <w:p>
      <w:r>
        <w:rPr>
          <w:b/>
        </w:rPr>
        <w:t xml:space="preserve">Tulos</w:t>
      </w:r>
    </w:p>
    <w:p>
      <w:r>
        <w:t xml:space="preserve">NNP</w:t>
      </w:r>
    </w:p>
    <w:p>
      <w:r>
        <w:rPr>
          <w:b/>
        </w:rPr>
        <w:t xml:space="preserve">Esimerkki 4.1366</w:t>
      </w:r>
    </w:p>
    <w:p>
      <w:r>
        <w:t xml:space="preserve">Mikä on seuraavassa kysymyksessä olevan sanan "For" sanan part-of-speech tag: Taipein kaupungin jalkapallourheilun viimeisimmän vuoden , neljännestä finaalipaikasta kilpailtiin kuinka monen maan kesken ?</w:t>
      </w:r>
    </w:p>
    <w:p>
      <w:r>
        <w:rPr>
          <w:b/>
        </w:rPr>
        <w:t xml:space="preserve">Tulos</w:t>
      </w:r>
    </w:p>
    <w:p>
      <w:r>
        <w:t xml:space="preserve">IN</w:t>
      </w:r>
    </w:p>
    <w:p>
      <w:r>
        <w:rPr>
          <w:b/>
        </w:rPr>
        <w:t xml:space="preserve">Esimerkki 4.1367</w:t>
      </w:r>
    </w:p>
    <w:p>
      <w:r>
        <w:t xml:space="preserve">Mikä on sanan "Leon" sanan part-of-speech tag seuraavassa kysymyksessä: Mikä on Leon Schlesingerin tuottaman lyhytelokuvan nimi ?</w:t>
      </w:r>
    </w:p>
    <w:p>
      <w:r>
        <w:rPr>
          <w:b/>
        </w:rPr>
        <w:t xml:space="preserve">Tulos</w:t>
      </w:r>
    </w:p>
    <w:p>
      <w:r>
        <w:t xml:space="preserve">NNP</w:t>
      </w:r>
    </w:p>
    <w:p>
      <w:r>
        <w:rPr>
          <w:b/>
        </w:rPr>
        <w:t xml:space="preserve">Esimerkki 4.1368</w:t>
      </w:r>
    </w:p>
    <w:p>
      <w:r>
        <w:t xml:space="preserve">Mikä on seuraavassa kysymyksessä olevan sanan "In" sanan part-of-speech tag: Missä tunnetussa paikassa sijaitsevat saaret, joilla on 4 korkeinta korkeutta ?</w:t>
      </w:r>
    </w:p>
    <w:p>
      <w:r>
        <w:rPr>
          <w:b/>
        </w:rPr>
        <w:t xml:space="preserve">Tulos</w:t>
      </w:r>
    </w:p>
    <w:p>
      <w:r>
        <w:t xml:space="preserve">IN</w:t>
      </w:r>
    </w:p>
    <w:p>
      <w:r>
        <w:rPr>
          <w:b/>
        </w:rPr>
        <w:t xml:space="preserve">Esimerkki 4.1369</w:t>
      </w:r>
    </w:p>
    <w:p>
      <w:r>
        <w:t xml:space="preserve">Mikä on seuraavassa kysymyksessä olevan sanan "the" sanan part-of-speech tag: Mistä kansakunnasta julistautui vapaaksi vuoden 2004 aerobisen voimistelun MM-kilpailuissa 18.050 pistettä saanut kansakunta ?</w:t>
      </w:r>
    </w:p>
    <w:p>
      <w:r>
        <w:rPr>
          <w:b/>
        </w:rPr>
        <w:t xml:space="preserve">Tulos</w:t>
      </w:r>
    </w:p>
    <w:p>
      <w:r>
        <w:t xml:space="preserve">DT</w:t>
      </w:r>
    </w:p>
    <w:p>
      <w:r>
        <w:rPr>
          <w:b/>
        </w:rPr>
        <w:t xml:space="preserve">Esimerkki 4.1370</w:t>
      </w:r>
    </w:p>
    <w:p>
      <w:r>
        <w:t xml:space="preserve">Mikä on seuraavassa kysymyksessä olevan sanan "an" puhekielinen tunniste: Kuka kirjoitti käsikirjoituksen vuonna 1984 ilmestyneeseen kauhuelokuvaan, jonka näyttelijäkaartiin kuului 20. elokuuta 1953 syntynyt näyttelijä ?</w:t>
      </w:r>
    </w:p>
    <w:p>
      <w:r>
        <w:rPr>
          <w:b/>
        </w:rPr>
        <w:t xml:space="preserve">Tulos</w:t>
      </w:r>
    </w:p>
    <w:p>
      <w:r>
        <w:t xml:space="preserve">DT</w:t>
      </w:r>
    </w:p>
    <w:p>
      <w:r>
        <w:rPr>
          <w:b/>
        </w:rPr>
        <w:t xml:space="preserve">Esimerkki 4.1371</w:t>
      </w:r>
    </w:p>
    <w:p>
      <w:r>
        <w:t xml:space="preserve">Mikä on sanan "senaattori" sanan part-of-speech tag seuraavassa kysymyksessä: Mitä piiriä Oregonin osavaltion senaattori edustaa ?</w:t>
      </w:r>
    </w:p>
    <w:p>
      <w:r>
        <w:rPr>
          <w:b/>
        </w:rPr>
        <w:t xml:space="preserve">Tulos</w:t>
      </w:r>
    </w:p>
    <w:p>
      <w:r>
        <w:t xml:space="preserve">NNP</w:t>
      </w:r>
    </w:p>
    <w:p>
      <w:r>
        <w:rPr>
          <w:b/>
        </w:rPr>
        <w:t xml:space="preserve">Esimerkki 4.1372</w:t>
      </w:r>
    </w:p>
    <w:p>
      <w:r>
        <w:t xml:space="preserve">Mikä on seuraavassa kysymyksessä olevan sanan "oli" sanan part-of-speech tag: Minkä vuoden aikana Atlantassa sijaitseva talo rakennettiin ?</w:t>
      </w:r>
    </w:p>
    <w:p>
      <w:r>
        <w:rPr>
          <w:b/>
        </w:rPr>
        <w:t xml:space="preserve">Tulos</w:t>
      </w:r>
    </w:p>
    <w:p>
      <w:r>
        <w:t xml:space="preserve">VBD</w:t>
      </w:r>
    </w:p>
    <w:p>
      <w:r>
        <w:rPr>
          <w:b/>
        </w:rPr>
        <w:t xml:space="preserve">Esimerkki 4.1373</w:t>
      </w:r>
    </w:p>
    <w:p>
      <w:r>
        <w:t xml:space="preserve">Mikä on seuraavassa kysymyksessä olevan sanan "state" sanan part-of-speech tag: Kuka oli ensimmäisen unionista eronneen osavaltion kuvernööri ?</w:t>
      </w:r>
    </w:p>
    <w:p>
      <w:r>
        <w:rPr>
          <w:b/>
        </w:rPr>
        <w:t xml:space="preserve">Tulos</w:t>
      </w:r>
    </w:p>
    <w:p>
      <w:r>
        <w:t xml:space="preserve">NN</w:t>
      </w:r>
    </w:p>
    <w:p>
      <w:r>
        <w:rPr>
          <w:b/>
        </w:rPr>
        <w:t xml:space="preserve">Esimerkki 4.1374</w:t>
      </w:r>
    </w:p>
    <w:p>
      <w:r>
        <w:t xml:space="preserve">Mikä on seuraavassa kysymyksessä olevan sanan "the" sanan part-of-speech tag: Mikä on Nine Network -kanavalla 12. toukokuuta 2011 ensiesityksensä tehneen ohjelman teema ?</w:t>
      </w:r>
    </w:p>
    <w:p>
      <w:r>
        <w:rPr>
          <w:b/>
        </w:rPr>
        <w:t xml:space="preserve">Tulos</w:t>
      </w:r>
    </w:p>
    <w:p>
      <w:r>
        <w:t xml:space="preserve">DT</w:t>
      </w:r>
    </w:p>
    <w:p>
      <w:r>
        <w:rPr>
          <w:b/>
        </w:rPr>
        <w:t xml:space="preserve">Esimerkki 4.1375</w:t>
      </w:r>
    </w:p>
    <w:p>
      <w:r>
        <w:t xml:space="preserve">Mikä on seuraavassa kysymyksessä olevan sanan "pääkaupunki" sanan part-of-speech tag: Mikä on sen maan voimistelijan sijoitus, jonka pääkaupunki ja suurin kaupunki on Sofia ?</w:t>
      </w:r>
    </w:p>
    <w:p>
      <w:r>
        <w:rPr>
          <w:b/>
        </w:rPr>
        <w:t xml:space="preserve">Tulos</w:t>
      </w:r>
    </w:p>
    <w:p>
      <w:r>
        <w:t xml:space="preserve">NN</w:t>
      </w:r>
    </w:p>
    <w:p>
      <w:r>
        <w:rPr>
          <w:b/>
        </w:rPr>
        <w:t xml:space="preserve">Esimerkki 4.1376</w:t>
      </w:r>
    </w:p>
    <w:p>
      <w:r>
        <w:t xml:space="preserve">Mikä on seuraavassa kysymyksessä olevan sanan "the" sanan part-of-speech tag: Mikä on sen lentoaseman epävirallinen nimi, jolle 402 922 matkustajaa lähtee Zürichin lentoasemalta ?</w:t>
      </w:r>
    </w:p>
    <w:p>
      <w:r>
        <w:rPr>
          <w:b/>
        </w:rPr>
        <w:t xml:space="preserve">Tulos</w:t>
      </w:r>
    </w:p>
    <w:p>
      <w:r>
        <w:t xml:space="preserve">DT</w:t>
      </w:r>
    </w:p>
    <w:p>
      <w:r>
        <w:rPr>
          <w:b/>
        </w:rPr>
        <w:t xml:space="preserve">Esimerkki 4.1377</w:t>
      </w:r>
    </w:p>
    <w:p>
      <w:r>
        <w:t xml:space="preserve">Mikä on seuraavassa kysymyksessä olevan sanan "at" sanan part-of-speech tag: Minä vuonna Ranskan joukkuetta vuoden 1998 talviolympialaisissa valmentanut henkilö otettiin käyttöön ?</w:t>
      </w:r>
    </w:p>
    <w:p>
      <w:r>
        <w:rPr>
          <w:b/>
        </w:rPr>
        <w:t xml:space="preserve">Tulos</w:t>
      </w:r>
    </w:p>
    <w:p>
      <w:r>
        <w:t xml:space="preserve">IN</w:t>
      </w:r>
    </w:p>
    <w:p>
      <w:r>
        <w:rPr>
          <w:b/>
        </w:rPr>
        <w:t xml:space="preserve">Esimerkki 4.1378</w:t>
      </w:r>
    </w:p>
    <w:p>
      <w:r>
        <w:t xml:space="preserve">Mikä on seuraavassa kysymyksessä olevan sanan "reserve" sanan part-of-speech tag: Minkä luonnonsuojelualueen lähellä on kaupunki, jossa asuu vähiten ihmisiä ?</w:t>
      </w:r>
    </w:p>
    <w:p>
      <w:r>
        <w:rPr>
          <w:b/>
        </w:rPr>
        <w:t xml:space="preserve">Tulos</w:t>
      </w:r>
    </w:p>
    <w:p>
      <w:r>
        <w:t xml:space="preserve">NN</w:t>
      </w:r>
    </w:p>
    <w:p>
      <w:r>
        <w:rPr>
          <w:b/>
        </w:rPr>
        <w:t xml:space="preserve">Esimerkki 4.1379</w:t>
      </w:r>
    </w:p>
    <w:p>
      <w:r>
        <w:t xml:space="preserve">Mikä on seuraavassa kysymyksessä olevan sanan "koska" sanan part-of-speech tag: Mikä on sen urheilijan päivämäärä, jonka allekirjoittanut seura on toiminut Wheldon Roadilla vuodesta 1927 lähtien ?</w:t>
      </w:r>
    </w:p>
    <w:p>
      <w:r>
        <w:rPr>
          <w:b/>
        </w:rPr>
        <w:t xml:space="preserve">Tulos</w:t>
      </w:r>
    </w:p>
    <w:p>
      <w:r>
        <w:t xml:space="preserve">IN</w:t>
      </w:r>
    </w:p>
    <w:p>
      <w:r>
        <w:rPr>
          <w:b/>
        </w:rPr>
        <w:t xml:space="preserve">Esimerkki 4.1380</w:t>
      </w:r>
    </w:p>
    <w:p>
      <w:r>
        <w:t xml:space="preserve">Mikä on seuraavassa kysymyksessä olevan sanan "Mitä" sanan part-of-speech tag: Mikä on tämän valtion pinta-ala, jolla on diplomaattitoimisto Venäjän yhdestoista väkirikkaimmassa kaupungissa ?</w:t>
      </w:r>
    </w:p>
    <w:p>
      <w:r>
        <w:rPr>
          <w:b/>
        </w:rPr>
        <w:t xml:space="preserve">Tulos</w:t>
      </w:r>
    </w:p>
    <w:p>
      <w:r>
        <w:t xml:space="preserve">WP</w:t>
      </w:r>
    </w:p>
    <w:p>
      <w:r>
        <w:rPr>
          <w:b/>
        </w:rPr>
        <w:t xml:space="preserve">Esimerkki 4.1381</w:t>
      </w:r>
    </w:p>
    <w:p>
      <w:r>
        <w:t xml:space="preserve">Mikä on seuraavassa kysymyksessä olevan sanan "seurakunta" puhekielinen tunniste: Missä seurakunnassa on KVHP:n kaupunki ?</w:t>
      </w:r>
    </w:p>
    <w:p>
      <w:r>
        <w:rPr>
          <w:b/>
        </w:rPr>
        <w:t xml:space="preserve">Tulos</w:t>
      </w:r>
    </w:p>
    <w:p>
      <w:r>
        <w:t xml:space="preserve">NN</w:t>
      </w:r>
    </w:p>
    <w:p>
      <w:r>
        <w:rPr>
          <w:b/>
        </w:rPr>
        <w:t xml:space="preserve">Esimerkki 4.1382</w:t>
      </w:r>
    </w:p>
    <w:p>
      <w:r>
        <w:t xml:space="preserve">Mikä on seuraavassa kysymyksessä olevan sanan "on" sanan part-of-speech tag: Mikä on sen hahmon nimi, jonka näyttelijä on syntynyt 22. tammikuuta 1975 ?</w:t>
      </w:r>
    </w:p>
    <w:p>
      <w:r>
        <w:rPr>
          <w:b/>
        </w:rPr>
        <w:t xml:space="preserve">Tulos</w:t>
      </w:r>
    </w:p>
    <w:p>
      <w:r>
        <w:t xml:space="preserve">VBZ</w:t>
      </w:r>
    </w:p>
    <w:p>
      <w:r>
        <w:rPr>
          <w:b/>
        </w:rPr>
        <w:t xml:space="preserve">Esimerkki 4.1383</w:t>
      </w:r>
    </w:p>
    <w:p>
      <w:r>
        <w:t xml:space="preserve">Mikä on seuraavassa kysymyksessä olevan sanan "," sanan part-of-speech tag: Mikä on 6. helmikuuta 1981 syntyneen kilpailijan lääni?</w:t>
      </w:r>
    </w:p>
    <w:p>
      <w:r>
        <w:rPr>
          <w:b/>
        </w:rPr>
        <w:t xml:space="preserve">Tulos</w:t>
      </w:r>
    </w:p>
    <w:p>
      <w:r>
        <w:t xml:space="preserve">,</w:t>
      </w:r>
    </w:p>
    <w:p>
      <w:r>
        <w:rPr>
          <w:b/>
        </w:rPr>
        <w:t xml:space="preserve">Esimerkki 4.1384</w:t>
      </w:r>
    </w:p>
    <w:p>
      <w:r>
        <w:t xml:space="preserve">Mikä on sanan "of" sanan part-of-speech tag seuraavassa kysymyksessä: Mitä tarkoittaa 11 kertaa kiinalaisessa jalkapallossa toiseksi sijoittuneen joukkueen nimi ?</w:t>
      </w:r>
    </w:p>
    <w:p>
      <w:r>
        <w:rPr>
          <w:b/>
        </w:rPr>
        <w:t xml:space="preserve">Tulos</w:t>
      </w:r>
    </w:p>
    <w:p>
      <w:r>
        <w:t xml:space="preserve">IN</w:t>
      </w:r>
    </w:p>
    <w:p>
      <w:r>
        <w:rPr>
          <w:b/>
        </w:rPr>
        <w:t xml:space="preserve">Esimerkki 4.1385</w:t>
      </w:r>
    </w:p>
    <w:p>
      <w:r>
        <w:t xml:space="preserve">Mikä on sanan "kanadalainen" sanan part-of-speech tag seuraavassa kysymyksessä: Kuinka monta ympäröivää esikaupunkia kuuluu alueeseen, jonka väkiluku oli 6 417 516 Kanadan vuoden 2016 väestönlaskennassa ja jota palvelee lentokenttä, joka on 1. sijalla lentokoneiden liikkeissä mitattuna ?</w:t>
      </w:r>
    </w:p>
    <w:p>
      <w:r>
        <w:rPr>
          <w:b/>
        </w:rPr>
        <w:t xml:space="preserve">Tulos</w:t>
      </w:r>
    </w:p>
    <w:p>
      <w:r>
        <w:t xml:space="preserve">JJ</w:t>
      </w:r>
    </w:p>
    <w:p>
      <w:r>
        <w:rPr>
          <w:b/>
        </w:rPr>
        <w:t xml:space="preserve">Esimerkki 4.1386</w:t>
      </w:r>
    </w:p>
    <w:p>
      <w:r>
        <w:t xml:space="preserve">Mikä on seuraavassa kysymyksessä olevan sanan "Mitä" sanan part-of-speech tag: Mitkä ovat 139 070 asukkaan tunisialaisen kaupungin vaihtoehtoisia kirjoitusasuja ?</w:t>
      </w:r>
    </w:p>
    <w:p>
      <w:r>
        <w:rPr>
          <w:b/>
        </w:rPr>
        <w:t xml:space="preserve">Tulos</w:t>
      </w:r>
    </w:p>
    <w:p>
      <w:r>
        <w:t xml:space="preserve">WP</w:t>
      </w:r>
    </w:p>
    <w:p>
      <w:r>
        <w:rPr>
          <w:b/>
        </w:rPr>
        <w:t xml:space="preserve">Esimerkki 4.1387</w:t>
      </w:r>
    </w:p>
    <w:p>
      <w:r>
        <w:t xml:space="preserve">Mikä on seuraavassa kysymyksessä olevan sanan "the" sanan part-of-speech tag: Kuinka monta vuotta Andhra Pradeshin lakiasäätävässä kokouksessa on ollut jäsen, joka kuuluu puolueeseen, joka tunnetaan maan suurimpana poliittisena puolueena?</w:t>
      </w:r>
    </w:p>
    <w:p>
      <w:r>
        <w:rPr>
          <w:b/>
        </w:rPr>
        <w:t xml:space="preserve">Tulos</w:t>
      </w:r>
    </w:p>
    <w:p>
      <w:r>
        <w:t xml:space="preserve">DT</w:t>
      </w:r>
    </w:p>
    <w:p>
      <w:r>
        <w:rPr>
          <w:b/>
        </w:rPr>
        <w:t xml:space="preserve">Esimerkki 4.1388</w:t>
      </w:r>
    </w:p>
    <w:p>
      <w:r>
        <w:t xml:space="preserve">Mikä on seuraavassa kysymyksessä olevan sanan "heimo" sanan part-of-speech tag: Mille vaalipiirille on varattu , vaalipiirille , joka sisältää heimon Biate ?</w:t>
      </w:r>
    </w:p>
    <w:p>
      <w:r>
        <w:rPr>
          <w:b/>
        </w:rPr>
        <w:t xml:space="preserve">Tulos</w:t>
      </w:r>
    </w:p>
    <w:p>
      <w:r>
        <w:t xml:space="preserve">NN</w:t>
      </w:r>
    </w:p>
    <w:p>
      <w:r>
        <w:rPr>
          <w:b/>
        </w:rPr>
        <w:t xml:space="preserve">Esimerkki 4.1389</w:t>
      </w:r>
    </w:p>
    <w:p>
      <w:r>
        <w:t xml:space="preserve">Mikä on seuraavassa kysymyksessä olevan sanan "on" sanan part-of-speech tag: Missä itsehallintoalueella asuu joukkue, joka pelaa kotiottelunsa San Pablossa ?</w:t>
      </w:r>
    </w:p>
    <w:p>
      <w:r>
        <w:rPr>
          <w:b/>
        </w:rPr>
        <w:t xml:space="preserve">Tulos</w:t>
      </w:r>
    </w:p>
    <w:p>
      <w:r>
        <w:t xml:space="preserve">VBZ</w:t>
      </w:r>
    </w:p>
    <w:p>
      <w:r>
        <w:rPr>
          <w:b/>
        </w:rPr>
        <w:t xml:space="preserve">Esimerkki 4.1390</w:t>
      </w:r>
    </w:p>
    <w:p>
      <w:r>
        <w:t xml:space="preserve">Mikä on seuraavassa kysymyksessä olevan sanan "on" sanan part-of-speech tag: Mikä on Untermyer Parkin ja Hudson River Museumin sijaintipaikan perustamispäivä ?</w:t>
      </w:r>
    </w:p>
    <w:p>
      <w:r>
        <w:rPr>
          <w:b/>
        </w:rPr>
        <w:t xml:space="preserve">Tulos</w:t>
      </w:r>
    </w:p>
    <w:p>
      <w:r>
        <w:t xml:space="preserve">VBZ</w:t>
      </w:r>
    </w:p>
    <w:p>
      <w:r>
        <w:rPr>
          <w:b/>
        </w:rPr>
        <w:t xml:space="preserve">Esimerkki 4.1391</w:t>
      </w:r>
    </w:p>
    <w:p>
      <w:r>
        <w:t xml:space="preserve">Mikä on sanan "maa" sanan part-of-speech tag seuraavassa kysymyksessä: Mikä on yritys maassa, joka on nimelliskansantuotteella mitattuna maailman suurin talous?</w:t>
      </w:r>
    </w:p>
    <w:p>
      <w:r>
        <w:rPr>
          <w:b/>
        </w:rPr>
        <w:t xml:space="preserve">Tulos</w:t>
      </w:r>
    </w:p>
    <w:p>
      <w:r>
        <w:t xml:space="preserve">NN</w:t>
      </w:r>
    </w:p>
    <w:p>
      <w:r>
        <w:rPr>
          <w:b/>
        </w:rPr>
        <w:t xml:space="preserve">Esimerkki 4.1392</w:t>
      </w:r>
    </w:p>
    <w:p>
      <w:r>
        <w:t xml:space="preserve">Mikä on sanan "oma" sanan part-of-speech tag seuraavassa kysymyksessä: Mitkä yritykset omistavat tämän yrityksen, joka hallinnoi Shogakukanin julkaisemaan kuukausittain ilmestyvään mangalehteen perustuvaa mediafranchisingia ?</w:t>
      </w:r>
    </w:p>
    <w:p>
      <w:r>
        <w:rPr>
          <w:b/>
        </w:rPr>
        <w:t xml:space="preserve">Tulos</w:t>
      </w:r>
    </w:p>
    <w:p>
      <w:r>
        <w:t xml:space="preserve">IN</w:t>
      </w:r>
    </w:p>
    <w:p>
      <w:r>
        <w:rPr>
          <w:b/>
        </w:rPr>
        <w:t xml:space="preserve">Esimerkki 4.1393</w:t>
      </w:r>
    </w:p>
    <w:p>
      <w:r>
        <w:t xml:space="preserve">Mikä on sanan "in" sanan part-of-speech tag seuraavassa kysymyksessä: Ketkä näyttelivät päähenkilöitä tässä elokuvassa, jonka ohjasi Do Bigha Zamin , Parineeta ja Biraj Bahu -elokuvista tunnettu elokuvantekijä ?</w:t>
      </w:r>
    </w:p>
    <w:p>
      <w:r>
        <w:rPr>
          <w:b/>
        </w:rPr>
        <w:t xml:space="preserve">Tulos</w:t>
      </w:r>
    </w:p>
    <w:p>
      <w:r>
        <w:t xml:space="preserve">IN</w:t>
      </w:r>
    </w:p>
    <w:p>
      <w:r>
        <w:rPr>
          <w:b/>
        </w:rPr>
        <w:t xml:space="preserve">Esimerkki 4.1394</w:t>
      </w:r>
    </w:p>
    <w:p>
      <w:r>
        <w:t xml:space="preserve">Mikä on seuraavassa kysymyksessä olevan sanan "kuka" sanan part-of-speech tag: Missä on syntynyt artisti, joka voitti Grammyn kappaleesta `` Just a Word '' ?</w:t>
      </w:r>
    </w:p>
    <w:p>
      <w:r>
        <w:rPr>
          <w:b/>
        </w:rPr>
        <w:t xml:space="preserve">Tulos</w:t>
      </w:r>
    </w:p>
    <w:p>
      <w:r>
        <w:t xml:space="preserve">WP</w:t>
      </w:r>
    </w:p>
    <w:p>
      <w:r>
        <w:rPr>
          <w:b/>
        </w:rPr>
        <w:t xml:space="preserve">Esimerkki 4.1395</w:t>
      </w:r>
    </w:p>
    <w:p>
      <w:r>
        <w:t xml:space="preserve">Mikä on seuraavassa kysymyksessä olevan sanan "hiljattain perustettu" sanan part-of-speech tag: Kuka on viimeisimmän perustetun konferenssin komissaari ?</w:t>
      </w:r>
    </w:p>
    <w:p>
      <w:r>
        <w:rPr>
          <w:b/>
        </w:rPr>
        <w:t xml:space="preserve">Tulos</w:t>
      </w:r>
    </w:p>
    <w:p>
      <w:r>
        <w:t xml:space="preserve">JJ</w:t>
      </w:r>
    </w:p>
    <w:p>
      <w:r>
        <w:rPr>
          <w:b/>
        </w:rPr>
        <w:t xml:space="preserve">Esimerkki 4.1396</w:t>
      </w:r>
    </w:p>
    <w:p>
      <w:r>
        <w:t xml:space="preserve">Mikä on seuraavassa kysymyksessä esiintyvän sanan "joka" sanan part-of-speech tag: Kuinka vanha on henki sarjassa, jossa Carol Wayne näytteli Bootsie Nightingalea vuonna 1967 ?</w:t>
      </w:r>
    </w:p>
    <w:p>
      <w:r>
        <w:rPr>
          <w:b/>
        </w:rPr>
        <w:t xml:space="preserve">Tulos</w:t>
      </w:r>
    </w:p>
    <w:p>
      <w:r>
        <w:t xml:space="preserve">WDT</w:t>
      </w:r>
    </w:p>
    <w:p>
      <w:r>
        <w:rPr>
          <w:b/>
        </w:rPr>
        <w:t xml:space="preserve">Esimerkki 4.1397</w:t>
      </w:r>
    </w:p>
    <w:p>
      <w:r>
        <w:t xml:space="preserve">Mikä on seuraavassa kysymyksessä olevan sanan "kuka" sanan part-of-speech tag: Alfred P. Sloan -palkinnon vuonna 1984 saaneen veljen alkuperäinen luku ?</w:t>
      </w:r>
    </w:p>
    <w:p>
      <w:r>
        <w:rPr>
          <w:b/>
        </w:rPr>
        <w:t xml:space="preserve">Tulos</w:t>
      </w:r>
    </w:p>
    <w:p>
      <w:r>
        <w:t xml:space="preserve">WP</w:t>
      </w:r>
    </w:p>
    <w:p>
      <w:r>
        <w:rPr>
          <w:b/>
        </w:rPr>
        <w:t xml:space="preserve">Esimerkki 4.1398</w:t>
      </w:r>
    </w:p>
    <w:p>
      <w:r>
        <w:t xml:space="preserve">Mikä on seuraavassa kysymyksessä esiintyvän sanan "staring" part-of-speech tag: Kuka kirjoitti romaanin Robert Stephensin ja Colin Blakelyn tähdittämän elokuvan pohjalta ?</w:t>
      </w:r>
    </w:p>
    <w:p>
      <w:r>
        <w:rPr>
          <w:b/>
        </w:rPr>
        <w:t xml:space="preserve">Tulos</w:t>
      </w:r>
    </w:p>
    <w:p>
      <w:r>
        <w:t xml:space="preserve">VBG</w:t>
      </w:r>
    </w:p>
    <w:p>
      <w:r>
        <w:rPr>
          <w:b/>
        </w:rPr>
        <w:t xml:space="preserve">Esimerkki 4.1399</w:t>
      </w:r>
    </w:p>
    <w:p>
      <w:r>
        <w:t xml:space="preserve">Mikä on sanan "a" sanan part-of-speech tag seuraavassa kysymyksessä: Minä vuonna perustettiin puolue, johon Ernesto Ramos Antonini kuului vuosina 1943-1945 ?</w:t>
      </w:r>
    </w:p>
    <w:p>
      <w:r>
        <w:rPr>
          <w:b/>
        </w:rPr>
        <w:t xml:space="preserve">Tulos</w:t>
      </w:r>
    </w:p>
    <w:p>
      <w:r>
        <w:t xml:space="preserve">DT</w:t>
      </w:r>
    </w:p>
    <w:p>
      <w:r>
        <w:rPr>
          <w:b/>
        </w:rPr>
        <w:t xml:space="preserve">Esimerkki 4.1400</w:t>
      </w:r>
    </w:p>
    <w:p>
      <w:r>
        <w:t xml:space="preserve">Mikä on seuraavassa kysymyksessä olevan sanan "kuka" sanan part-of-speech tag: Kuka kaikista luutnanteista eli pisimpään?</w:t>
      </w:r>
    </w:p>
    <w:p>
      <w:r>
        <w:rPr>
          <w:b/>
        </w:rPr>
        <w:t xml:space="preserve">Tulos</w:t>
      </w:r>
    </w:p>
    <w:p>
      <w:r>
        <w:t xml:space="preserve">WP</w:t>
      </w:r>
    </w:p>
    <w:p>
      <w:r>
        <w:rPr>
          <w:b/>
        </w:rPr>
        <w:t xml:space="preserve">Esimerkki 4.1401</w:t>
      </w:r>
    </w:p>
    <w:p>
      <w:r>
        <w:t xml:space="preserve">Mikä on seuraavassa kysymyksessä olevan sanan "University" sanan part-of-speech tag: Millä yhdysvaltalaisella jazzmuusikolla on tähti Hollywoodin Walk of Famessa?</w:t>
      </w:r>
    </w:p>
    <w:p>
      <w:r>
        <w:rPr>
          <w:b/>
        </w:rPr>
        <w:t xml:space="preserve">Tulos</w:t>
      </w:r>
    </w:p>
    <w:p>
      <w:r>
        <w:t xml:space="preserve">NNP</w:t>
      </w:r>
    </w:p>
    <w:p>
      <w:r>
        <w:rPr>
          <w:b/>
        </w:rPr>
        <w:t xml:space="preserve">Esimerkki 4.1402</w:t>
      </w:r>
    </w:p>
    <w:p>
      <w:r>
        <w:t xml:space="preserve">Mikä on sanan "to" sanan part-of-speech tag seuraavassa kysymyksessä: Mikä on Global Maritime Groupin omistaman risteilyaluksen, joka on vuokrattu Yhdistyneessä kuningaskunnassa sijaitsevalle Cruise &amp; Maritime Voyages -yhtiölle, vesillelaskuvuosi?</w:t>
      </w:r>
    </w:p>
    <w:p>
      <w:r>
        <w:rPr>
          <w:b/>
        </w:rPr>
        <w:t xml:space="preserve">Tulos</w:t>
      </w:r>
    </w:p>
    <w:p>
      <w:r>
        <w:t xml:space="preserve">TO</w:t>
      </w:r>
    </w:p>
    <w:p>
      <w:r>
        <w:rPr>
          <w:b/>
        </w:rPr>
        <w:t xml:space="preserve">Esimerkki 4.1403</w:t>
      </w:r>
    </w:p>
    <w:p>
      <w:r>
        <w:t xml:space="preserve">Mikä on sanan "sheerleg" sanan part-of-speech tag seuraavassa kysymyksessä: Minkä sheerleg-aluksen omistaa maailman suurin laivanrakennusyhtiö ?</w:t>
      </w:r>
    </w:p>
    <w:p>
      <w:r>
        <w:rPr>
          <w:b/>
        </w:rPr>
        <w:t xml:space="preserve">Tulos</w:t>
      </w:r>
    </w:p>
    <w:p>
      <w:r>
        <w:t xml:space="preserve">NN</w:t>
      </w:r>
    </w:p>
    <w:p>
      <w:r>
        <w:rPr>
          <w:b/>
        </w:rPr>
        <w:t xml:space="preserve">Esimerkki 4.1404</w:t>
      </w:r>
    </w:p>
    <w:p>
      <w:r>
        <w:t xml:space="preserve">Mikä on sanan "1995" part-of-speech-tunniste seuraavassa kysymyksessä: Mikä oli sen joukkueen asema vuonna 2009, joka pelasi Valko-Venäjän kakkosliigassa ja myöhemmin Valko-Venäjän ykkösliigassa vuosina 1995-2010 paikkakunnalla, jonka väkiluku vuonna 2009 on 14 300 ?</w:t>
      </w:r>
    </w:p>
    <w:p>
      <w:r>
        <w:rPr>
          <w:b/>
        </w:rPr>
        <w:t xml:space="preserve">Tulos</w:t>
      </w:r>
    </w:p>
    <w:p>
      <w:r>
        <w:t xml:space="preserve">CD</w:t>
      </w:r>
    </w:p>
    <w:p>
      <w:r>
        <w:rPr>
          <w:b/>
        </w:rPr>
        <w:t xml:space="preserve">Esimerkki 4.1405</w:t>
      </w:r>
    </w:p>
    <w:p>
      <w:r>
        <w:t xml:space="preserve">Mikä on sanan "1st" sanan part-of-speech tag seuraavassa kysymyksessä: Kuka ohjasi elokuvan, joka keräsi seitsemän Canadian Screen Awards -ehdokkuutta 1. Canadian Screen Awards -kilpailussa ?</w:t>
      </w:r>
    </w:p>
    <w:p>
      <w:r>
        <w:rPr>
          <w:b/>
        </w:rPr>
        <w:t xml:space="preserve">Tulos</w:t>
      </w:r>
    </w:p>
    <w:p>
      <w:r>
        <w:t xml:space="preserve">CD</w:t>
      </w:r>
    </w:p>
    <w:p>
      <w:r>
        <w:rPr>
          <w:b/>
        </w:rPr>
        <w:t xml:space="preserve">Esimerkki 4.1406</w:t>
      </w:r>
    </w:p>
    <w:p>
      <w:r>
        <w:t xml:space="preserve">Mikä on sanan "the" sanan part-of-speech tag seuraavassa kysymyksessä: Mikä on 7. helmikuuta 1937 kuolleen alumniksen suhde NYU:hun?</w:t>
      </w:r>
    </w:p>
    <w:p>
      <w:r>
        <w:rPr>
          <w:b/>
        </w:rPr>
        <w:t xml:space="preserve">Tulos</w:t>
      </w:r>
    </w:p>
    <w:p>
      <w:r>
        <w:t xml:space="preserve">DT</w:t>
      </w:r>
    </w:p>
    <w:p>
      <w:r>
        <w:rPr>
          <w:b/>
        </w:rPr>
        <w:t xml:space="preserve">Esimerkki 4.1407</w:t>
      </w:r>
    </w:p>
    <w:p>
      <w:r>
        <w:t xml:space="preserve">Mikä on seuraavassa kysymyksessä olevan sanan "a" sanan part-of-speech tag: Kuinka monta opiskelijaa on kaupungissa, jossa on 794 128 asukasta ?</w:t>
      </w:r>
    </w:p>
    <w:p>
      <w:r>
        <w:rPr>
          <w:b/>
        </w:rPr>
        <w:t xml:space="preserve">Tulos</w:t>
      </w:r>
    </w:p>
    <w:p>
      <w:r>
        <w:t xml:space="preserve">DT</w:t>
      </w:r>
    </w:p>
    <w:p>
      <w:r>
        <w:rPr>
          <w:b/>
        </w:rPr>
        <w:t xml:space="preserve">Esimerkki 4.1408</w:t>
      </w:r>
    </w:p>
    <w:p>
      <w:r>
        <w:t xml:space="preserve">Mikä on seuraavassa kysymyksessä olevan sanan "että" sanan part-of-speech tag: Mikä kaupunki sijaitsee 20 mailia itään paikasta, jonka ainoa määränpää on Port Talbot ?</w:t>
      </w:r>
    </w:p>
    <w:p>
      <w:r>
        <w:rPr>
          <w:b/>
        </w:rPr>
        <w:t xml:space="preserve">Tulos</w:t>
      </w:r>
    </w:p>
    <w:p>
      <w:r>
        <w:t xml:space="preserve">WDT</w:t>
      </w:r>
    </w:p>
    <w:p>
      <w:r>
        <w:rPr>
          <w:b/>
        </w:rPr>
        <w:t xml:space="preserve">Esimerkki 4.1409</w:t>
      </w:r>
    </w:p>
    <w:p>
      <w:r>
        <w:t xml:space="preserve">Mikä on sanan "enemmistö" sanan part-of-speech tag seuraavassa kysymyksessä: Kuka oli pääosassa sarjaa, jossa Gabriel Macht näytteli roolia, jolla oli nimen sijasta otsikko ?</w:t>
      </w:r>
    </w:p>
    <w:p>
      <w:r>
        <w:rPr>
          <w:b/>
        </w:rPr>
        <w:t xml:space="preserve">Tulos</w:t>
      </w:r>
    </w:p>
    <w:p>
      <w:r>
        <w:t xml:space="preserve">NN</w:t>
      </w:r>
    </w:p>
    <w:p>
      <w:r>
        <w:rPr>
          <w:b/>
        </w:rPr>
        <w:t xml:space="preserve">Esimerkki 4.1410</w:t>
      </w:r>
    </w:p>
    <w:p>
      <w:r>
        <w:t xml:space="preserve">Mikä on seuraavassa kysymyksessä olevan sanan "ohjattu" sanan part-of-speech tag: Frank Herbertin romaaniin perustuvan eeppisen tieteisseikkailun ohjaaja ohjasi myös minkä elokuvan vuonna 2001 ?</w:t>
      </w:r>
    </w:p>
    <w:p>
      <w:r>
        <w:rPr>
          <w:b/>
        </w:rPr>
        <w:t xml:space="preserve">Tulos</w:t>
      </w:r>
    </w:p>
    <w:p>
      <w:r>
        <w:t xml:space="preserve">VBD</w:t>
      </w:r>
    </w:p>
    <w:p>
      <w:r>
        <w:rPr>
          <w:b/>
        </w:rPr>
        <w:t xml:space="preserve">Esimerkki 4.1411</w:t>
      </w:r>
    </w:p>
    <w:p>
      <w:r>
        <w:t xml:space="preserve">Mikä on seuraavassa kysymyksessä olevan sanan "viisivuotinen" sanan part-of-speech tag: Mihin liigaan kuuluu seura, joka sai viisivuotisen lisenssin uuteen National Premier Leagues ( NPL ) -kilpailuun vuonna 2013 ?</w:t>
      </w:r>
    </w:p>
    <w:p>
      <w:r>
        <w:rPr>
          <w:b/>
        </w:rPr>
        <w:t xml:space="preserve">Tulos</w:t>
      </w:r>
    </w:p>
    <w:p>
      <w:r>
        <w:t xml:space="preserve">JJ</w:t>
      </w:r>
    </w:p>
    <w:p>
      <w:r>
        <w:rPr>
          <w:b/>
        </w:rPr>
        <w:t xml:space="preserve">Esimerkki 4.1412</w:t>
      </w:r>
    </w:p>
    <w:p>
      <w:r>
        <w:t xml:space="preserve">Mikä on sanan "an" part-of-speech tag seuraavassa kysymyksessä: Minä vuonna 15.7.1991 syntynyt henkilö oli Eagle Scout ?</w:t>
      </w:r>
    </w:p>
    <w:p>
      <w:r>
        <w:rPr>
          <w:b/>
        </w:rPr>
        <w:t xml:space="preserve">Tulos</w:t>
      </w:r>
    </w:p>
    <w:p>
      <w:r>
        <w:t xml:space="preserve">DT</w:t>
      </w:r>
    </w:p>
    <w:p>
      <w:r>
        <w:rPr>
          <w:b/>
        </w:rPr>
        <w:t xml:space="preserve">Esimerkki 4.1413</w:t>
      </w:r>
    </w:p>
    <w:p>
      <w:r>
        <w:t xml:space="preserve">Mikä on seuraavassa kysymyksessä esiintyvän sanan "melonta" puhekielen osa-tunniste: Kuka on melontajoukkueen nuorempi jäsen ?</w:t>
      </w:r>
    </w:p>
    <w:p>
      <w:r>
        <w:rPr>
          <w:b/>
        </w:rPr>
        <w:t xml:space="preserve">Tulos</w:t>
      </w:r>
    </w:p>
    <w:p>
      <w:r>
        <w:t xml:space="preserve">VBG</w:t>
      </w:r>
    </w:p>
    <w:p>
      <w:r>
        <w:rPr>
          <w:b/>
        </w:rPr>
        <w:t xml:space="preserve">Esimerkki 4.1414</w:t>
      </w:r>
    </w:p>
    <w:p>
      <w:r>
        <w:t xml:space="preserve">Mikä on sanan "the" sanan part-of-speech tag seuraavassa kysymyksessä: Mikä on Mandalayn ja 88 tonnin kellon välinen etäisyys ?</w:t>
      </w:r>
    </w:p>
    <w:p>
      <w:r>
        <w:rPr>
          <w:b/>
        </w:rPr>
        <w:t xml:space="preserve">Tulos</w:t>
      </w:r>
    </w:p>
    <w:p>
      <w:r>
        <w:t xml:space="preserve">DT</w:t>
      </w:r>
    </w:p>
    <w:p>
      <w:r>
        <w:rPr>
          <w:b/>
        </w:rPr>
        <w:t xml:space="preserve">Esimerkki 4.1415</w:t>
      </w:r>
    </w:p>
    <w:p>
      <w:r>
        <w:t xml:space="preserve">Mikä on seuraavassa kysymyksessä olevan sanan "oli" sanan part-of-speech tag: Mikä on sen pelaajan nimi, jonka lempinimi oli Offside Mac ?</w:t>
      </w:r>
    </w:p>
    <w:p>
      <w:r>
        <w:rPr>
          <w:b/>
        </w:rPr>
        <w:t xml:space="preserve">Tulos</w:t>
      </w:r>
    </w:p>
    <w:p>
      <w:r>
        <w:t xml:space="preserve">VBD</w:t>
      </w:r>
    </w:p>
    <w:p>
      <w:r>
        <w:rPr>
          <w:b/>
        </w:rPr>
        <w:t xml:space="preserve">Esimerkki 4.1416</w:t>
      </w:r>
    </w:p>
    <w:p>
      <w:r>
        <w:t xml:space="preserve">Mikä on sanan "the" sanan part-of-speech tag seuraavassa kysymyksessä: Mikä on sen seuran Lvl, jonka kaupungin asukasluku vuonna 2016 oli 2714 ?</w:t>
      </w:r>
    </w:p>
    <w:p>
      <w:r>
        <w:rPr>
          <w:b/>
        </w:rPr>
        <w:t xml:space="preserve">Tulos</w:t>
      </w:r>
    </w:p>
    <w:p>
      <w:r>
        <w:t xml:space="preserve">DT</w:t>
      </w:r>
    </w:p>
    <w:p>
      <w:r>
        <w:rPr>
          <w:b/>
        </w:rPr>
        <w:t xml:space="preserve">Esimerkki 4.1417</w:t>
      </w:r>
    </w:p>
    <w:p>
      <w:r>
        <w:t xml:space="preserve">Mikä on seuraavassa kysymyksessä olevan sanan "many" sanan part-of-speech tag: Kuinka monessa ratapyöräilykilpailussa ratapyöräilijä, joka saavutti 423 pistettä vuoden 2008 UCI Women 's Road -kilpailussa, ajoi vuoden 2012 olympialaisissa ?</w:t>
      </w:r>
    </w:p>
    <w:p>
      <w:r>
        <w:rPr>
          <w:b/>
        </w:rPr>
        <w:t xml:space="preserve">Tulos</w:t>
      </w:r>
    </w:p>
    <w:p>
      <w:r>
        <w:t xml:space="preserve">JJ</w:t>
      </w:r>
    </w:p>
    <w:p>
      <w:r>
        <w:rPr>
          <w:b/>
        </w:rPr>
        <w:t xml:space="preserve">Esimerkki 4.1418</w:t>
      </w:r>
    </w:p>
    <w:p>
      <w:r>
        <w:t xml:space="preserve">Mikä on seuraavassa kysymyksessä olevan sanan "birth" sanan part-of-speech tag: Mikä oli WCF:n Hall of Fameen vuonna 1979 valitun syntymävuosi ?</w:t>
      </w:r>
    </w:p>
    <w:p>
      <w:r>
        <w:rPr>
          <w:b/>
        </w:rPr>
        <w:t xml:space="preserve">Tulos</w:t>
      </w:r>
    </w:p>
    <w:p>
      <w:r>
        <w:t xml:space="preserve">NN</w:t>
      </w:r>
    </w:p>
    <w:p>
      <w:r>
        <w:rPr>
          <w:b/>
        </w:rPr>
        <w:t xml:space="preserve">Esimerkki 4.1419</w:t>
      </w:r>
    </w:p>
    <w:p>
      <w:r>
        <w:t xml:space="preserve">Mikä on seuraavassa kysymyksessä olevan sanan "small" sanan part-of-speech tag: Mikä on taksonin jäsen, joka oli noin 20 senttimetriä ( 7.9 in ) pitkä , jolla oli pitkät raajat ja suhteellisen pienet hampaat ?</w:t>
      </w:r>
    </w:p>
    <w:p>
      <w:r>
        <w:rPr>
          <w:b/>
        </w:rPr>
        <w:t xml:space="preserve">Tulos</w:t>
      </w:r>
    </w:p>
    <w:p>
      <w:r>
        <w:t xml:space="preserve">JJ</w:t>
      </w:r>
    </w:p>
    <w:p>
      <w:r>
        <w:rPr>
          <w:b/>
        </w:rPr>
        <w:t xml:space="preserve">Esimerkki 4.1420</w:t>
      </w:r>
    </w:p>
    <w:p>
      <w:r>
        <w:t xml:space="preserve">Mikä on seuraavassa kysymyksessä olevan sanan "the" sanan part-of-speech tag: Mikä on sen operaattorin UHF, jonka pääkonttori sijaitsee Crawley Courtissa Crawleyn kylässä Hampshiressä ?</w:t>
      </w:r>
    </w:p>
    <w:p>
      <w:r>
        <w:rPr>
          <w:b/>
        </w:rPr>
        <w:t xml:space="preserve">Tulos</w:t>
      </w:r>
    </w:p>
    <w:p>
      <w:r>
        <w:t xml:space="preserve">DT</w:t>
      </w:r>
    </w:p>
    <w:p>
      <w:r>
        <w:rPr>
          <w:b/>
        </w:rPr>
        <w:t xml:space="preserve">Esimerkki 4.1421</w:t>
      </w:r>
    </w:p>
    <w:p>
      <w:r>
        <w:t xml:space="preserve">Mikä on seuraavassa kysymyksessä olevan sanan "the" sanan part-of-speech tag: Mikä on kieli, jonka kieliperhettä puhuu n. 515 miljoonaa ihmistä ?</w:t>
      </w:r>
    </w:p>
    <w:p>
      <w:r>
        <w:rPr>
          <w:b/>
        </w:rPr>
        <w:t xml:space="preserve">Tulos</w:t>
      </w:r>
    </w:p>
    <w:p>
      <w:r>
        <w:t xml:space="preserve">DT</w:t>
      </w:r>
    </w:p>
    <w:p>
      <w:r>
        <w:rPr>
          <w:b/>
        </w:rPr>
        <w:t xml:space="preserve">Esimerkki 4.1422</w:t>
      </w:r>
    </w:p>
    <w:p>
      <w:r>
        <w:t xml:space="preserve">Mikä on seuraavassa kysymyksessä olevan sanan "ja" sanan part-of-speech tag: Minä vuonna perustettiin tämä itsenäinen virasto, jossa työskenteli The Star Sailors -elokuvasta tunnettu tiedemies ja insinööri ?</w:t>
      </w:r>
    </w:p>
    <w:p>
      <w:r>
        <w:rPr>
          <w:b/>
        </w:rPr>
        <w:t xml:space="preserve">Tulos</w:t>
      </w:r>
    </w:p>
    <w:p>
      <w:r>
        <w:t xml:space="preserve">CC</w:t>
      </w:r>
    </w:p>
    <w:p>
      <w:r>
        <w:rPr>
          <w:b/>
        </w:rPr>
        <w:t xml:space="preserve">Esimerkki 4.1423</w:t>
      </w:r>
    </w:p>
    <w:p>
      <w:r>
        <w:t xml:space="preserve">Mikä on sanan "," sanan part-of-speech tag seuraavassa kysymyksessä: Keitä ovat 13. marraskuuta 2015 ensi-iltansa saaneen Netflixin alkuperäisohjelman tekijät ?</w:t>
      </w:r>
    </w:p>
    <w:p>
      <w:r>
        <w:rPr>
          <w:b/>
        </w:rPr>
        <w:t xml:space="preserve">Tulos</w:t>
      </w:r>
    </w:p>
    <w:p>
      <w:r>
        <w:t xml:space="preserve">,</w:t>
      </w:r>
    </w:p>
    <w:p>
      <w:r>
        <w:rPr>
          <w:b/>
        </w:rPr>
        <w:t xml:space="preserve">Esimerkki 4.1424</w:t>
      </w:r>
    </w:p>
    <w:p>
      <w:r>
        <w:t xml:space="preserve">Mikä on seuraavassa kysymyksessä olevan sanan "Grönlanti" sanan part-of-speech tag: Mitkä Atlantin saaret Grönlannin lisäksi kuuluvat pyöräilijä Chris Anker Sørensenin kotimaan valtakuntaan ?</w:t>
      </w:r>
    </w:p>
    <w:p>
      <w:r>
        <w:rPr>
          <w:b/>
        </w:rPr>
        <w:t xml:space="preserve">Tulos</w:t>
      </w:r>
    </w:p>
    <w:p>
      <w:r>
        <w:t xml:space="preserve">NNP</w:t>
      </w:r>
    </w:p>
    <w:p>
      <w:r>
        <w:rPr>
          <w:b/>
        </w:rPr>
        <w:t xml:space="preserve">Esimerkki 4.1425</w:t>
      </w:r>
    </w:p>
    <w:p>
      <w:r>
        <w:t xml:space="preserve">Mikä on seuraavassa kysymyksessä olevan sanan "Mitä" sanan part-of-speech tag: Mikä kaupunki sijaitsee Paleru-joen rannalla Intian kahdeksanneksi suurimmassa osavaltiossa ?</w:t>
      </w:r>
    </w:p>
    <w:p>
      <w:r>
        <w:rPr>
          <w:b/>
        </w:rPr>
        <w:t xml:space="preserve">Tulos</w:t>
      </w:r>
    </w:p>
    <w:p>
      <w:r>
        <w:t xml:space="preserve">WP</w:t>
      </w:r>
    </w:p>
    <w:p>
      <w:r>
        <w:rPr>
          <w:b/>
        </w:rPr>
        <w:t xml:space="preserve">Esimerkki 4.1426</w:t>
      </w:r>
    </w:p>
    <w:p>
      <w:r>
        <w:t xml:space="preserve">Mikä on seuraavassa kysymyksessä olevan sanan "Mitä" sanan part-of-speech tag: Mikä on nettovarallisuuden ero Omahassa vuonna 1930 syntyneen henkilön ja Seattlessa vuonna 1955 syntyneen henkilön välillä ?</w:t>
      </w:r>
    </w:p>
    <w:p>
      <w:r>
        <w:rPr>
          <w:b/>
        </w:rPr>
        <w:t xml:space="preserve">Tulos</w:t>
      </w:r>
    </w:p>
    <w:p>
      <w:r>
        <w:t xml:space="preserve">WP</w:t>
      </w:r>
    </w:p>
    <w:p>
      <w:r>
        <w:rPr>
          <w:b/>
        </w:rPr>
        <w:t xml:space="preserve">Esimerkki 4.1427</w:t>
      </w:r>
    </w:p>
    <w:p>
      <w:r>
        <w:t xml:space="preserve">Mikä on seuraavassa kysymyksessä olevan sanan "site" sanan part-of-speech tag: Minkälainen hanke oli hollantilaisten uudisasukkaiden perustamassa kaupungissa rakennettu työmaa ?</w:t>
      </w:r>
    </w:p>
    <w:p>
      <w:r>
        <w:rPr>
          <w:b/>
        </w:rPr>
        <w:t xml:space="preserve">Tulos</w:t>
      </w:r>
    </w:p>
    <w:p>
      <w:r>
        <w:t xml:space="preserve">NN</w:t>
      </w:r>
    </w:p>
    <w:p>
      <w:r>
        <w:rPr>
          <w:b/>
        </w:rPr>
        <w:t xml:space="preserve">Esimerkki 4.1428</w:t>
      </w:r>
    </w:p>
    <w:p>
      <w:r>
        <w:t xml:space="preserve">Mikä on seuraavassa kysymyksessä olevan sanan "mikä" sanan part-of-speech tag: Mikä maa sai korkeammat pisteet kuin Oseanian suurin maa ?</w:t>
      </w:r>
    </w:p>
    <w:p>
      <w:r>
        <w:rPr>
          <w:b/>
        </w:rPr>
        <w:t xml:space="preserve">Tulos</w:t>
      </w:r>
    </w:p>
    <w:p>
      <w:r>
        <w:t xml:space="preserve">JJ</w:t>
      </w:r>
    </w:p>
    <w:p>
      <w:r>
        <w:rPr>
          <w:b/>
        </w:rPr>
        <w:t xml:space="preserve">Esimerkki 4.1429</w:t>
      </w:r>
    </w:p>
    <w:p>
      <w:r>
        <w:t xml:space="preserve">Mikä on seuraavassa kysymyksessä olevan sanan "ohjattu" sanan part-of-speech tag: `` Dingon '' ohjaaja ohjasi vuonna 1999 Ebertfest-elokuvan poiminnan, jonka on kirjoittanut kuka ?</w:t>
      </w:r>
    </w:p>
    <w:p>
      <w:r>
        <w:rPr>
          <w:b/>
        </w:rPr>
        <w:t xml:space="preserve">Tulos</w:t>
      </w:r>
    </w:p>
    <w:p>
      <w:r>
        <w:t xml:space="preserve">VBD</w:t>
      </w:r>
    </w:p>
    <w:p>
      <w:r>
        <w:rPr>
          <w:b/>
        </w:rPr>
        <w:t xml:space="preserve">Esimerkki 4.1430</w:t>
      </w:r>
    </w:p>
    <w:p>
      <w:r>
        <w:t xml:space="preserve">Mikä on seuraavassa kysymyksessä olevan sanan "born" sanan part-of-speech tag: Mikä oli vuosi, jolloin kokonaisvoittaja syntyi 7. helmikuuta 1974 ?</w:t>
      </w:r>
    </w:p>
    <w:p>
      <w:r>
        <w:rPr>
          <w:b/>
        </w:rPr>
        <w:t xml:space="preserve">Tulos</w:t>
      </w:r>
    </w:p>
    <w:p>
      <w:r>
        <w:t xml:space="preserve">VBN</w:t>
      </w:r>
    </w:p>
    <w:p>
      <w:r>
        <w:rPr>
          <w:b/>
        </w:rPr>
        <w:t xml:space="preserve">Esimerkki 4.1431</w:t>
      </w:r>
    </w:p>
    <w:p>
      <w:r>
        <w:t xml:space="preserve">Mikä on seuraavassa kysymyksessä olevan sanan "kirjoitettu" sanan part-of-speech tag: Milloin oli ensimmäinen vuoden 2000 jälkeen julkaistu Chūgaku Akamatsun kirjoittama nimi ?</w:t>
      </w:r>
    </w:p>
    <w:p>
      <w:r>
        <w:rPr>
          <w:b/>
        </w:rPr>
        <w:t xml:space="preserve">Tulos</w:t>
      </w:r>
    </w:p>
    <w:p>
      <w:r>
        <w:t xml:space="preserve">VBN</w:t>
      </w:r>
    </w:p>
    <w:p>
      <w:r>
        <w:rPr>
          <w:b/>
        </w:rPr>
        <w:t xml:space="preserve">Esimerkki 4.1432</w:t>
      </w:r>
    </w:p>
    <w:p>
      <w:r>
        <w:t xml:space="preserve">Mikä on sanan "of" sanan part-of-speech tag seuraavassa kysymyksessä: Mikä on 80 hehtaarin ( 32 hehtaarin ) alueelle asutetun saaren asukastiheys ( neliökilometriä kohti ) ?</w:t>
      </w:r>
    </w:p>
    <w:p>
      <w:r>
        <w:rPr>
          <w:b/>
        </w:rPr>
        <w:t xml:space="preserve">Tulos</w:t>
      </w:r>
    </w:p>
    <w:p>
      <w:r>
        <w:t xml:space="preserve">IN</w:t>
      </w:r>
    </w:p>
    <w:p>
      <w:r>
        <w:rPr>
          <w:b/>
        </w:rPr>
        <w:t xml:space="preserve">Esimerkki 4.1433</w:t>
      </w:r>
    </w:p>
    <w:p>
      <w:r>
        <w:t xml:space="preserve">Mikä on sanan "for" sanan part-of-speech tag seuraavassa kysymyksessä: Kuka oli käsikirjoittaja vuonna 1979 ilmestyneessä urheiluelokuvassa, jossa pelaaja erotettiin joukkueesta, koska hän tappeli tähden kanssa ?</w:t>
      </w:r>
    </w:p>
    <w:p>
      <w:r>
        <w:rPr>
          <w:b/>
        </w:rPr>
        <w:t xml:space="preserve">Tulos</w:t>
      </w:r>
    </w:p>
    <w:p>
      <w:r>
        <w:t xml:space="preserve">IN</w:t>
      </w:r>
    </w:p>
    <w:p>
      <w:r>
        <w:rPr>
          <w:b/>
        </w:rPr>
        <w:t xml:space="preserve">Esimerkki 4.1434</w:t>
      </w:r>
    </w:p>
    <w:p>
      <w:r>
        <w:t xml:space="preserve">Mikä on sanan "vanha" sanan part-of-speech tag seuraavassa kysymyksessä: Minkä vuosimallin mallinimityksen rakennusvuosi on, kun vanheneva laivasto rakennettiin uudelleen, ja monet niistä olivat yli kaksikymmentä vuotta vanhoja?</w:t>
      </w:r>
    </w:p>
    <w:p>
      <w:r>
        <w:rPr>
          <w:b/>
        </w:rPr>
        <w:t xml:space="preserve">Tulos</w:t>
      </w:r>
    </w:p>
    <w:p>
      <w:r>
        <w:t xml:space="preserve">JJ</w:t>
      </w:r>
    </w:p>
    <w:p>
      <w:r>
        <w:rPr>
          <w:b/>
        </w:rPr>
        <w:t xml:space="preserve">Esimerkki 4.1435</w:t>
      </w:r>
    </w:p>
    <w:p>
      <w:r>
        <w:t xml:space="preserve">Mikä on seuraavassa kysymyksessä olevan sanan "the" sanan part-of-speech tag: Mikä on henkilökunnan kokonaismäärä palvelussa, jolla on eniten kilowatteja kaikista palveluista, joiden UHF on alle 43 ?</w:t>
      </w:r>
    </w:p>
    <w:p>
      <w:r>
        <w:rPr>
          <w:b/>
        </w:rPr>
        <w:t xml:space="preserve">Tulos</w:t>
      </w:r>
    </w:p>
    <w:p>
      <w:r>
        <w:t xml:space="preserve">DT</w:t>
      </w:r>
    </w:p>
    <w:p>
      <w:r>
        <w:rPr>
          <w:b/>
        </w:rPr>
        <w:t xml:space="preserve">Esimerkki 4.1436</w:t>
      </w:r>
    </w:p>
    <w:p>
      <w:r>
        <w:t xml:space="preserve">Mikä on seuraavassa kysymyksessä olevan sanan "to" sanan part-of-speech tag: Mikä on sen aseman sijainti, joka rakennettiin uudelleen, jotta tavanomaisen raideleveyden rata voisi kulkea tavaratalon läpi ?</w:t>
      </w:r>
    </w:p>
    <w:p>
      <w:r>
        <w:rPr>
          <w:b/>
        </w:rPr>
        <w:t xml:space="preserve">Tulos</w:t>
      </w:r>
    </w:p>
    <w:p>
      <w:r>
        <w:t xml:space="preserve">TO</w:t>
      </w:r>
    </w:p>
    <w:p>
      <w:r>
        <w:rPr>
          <w:b/>
        </w:rPr>
        <w:t xml:space="preserve">Esimerkki 4.1437</w:t>
      </w:r>
    </w:p>
    <w:p>
      <w:r>
        <w:t xml:space="preserve">Mikä on seuraavassa kysymyksessä olevan sanan "the" sanan part-of-speech tag: Mikä suisto sijaitsee maan itäpuolella ja sen 341 000 asukasta on kotoisin Libanonista ?</w:t>
      </w:r>
    </w:p>
    <w:p>
      <w:r>
        <w:rPr>
          <w:b/>
        </w:rPr>
        <w:t xml:space="preserve">Tulos</w:t>
      </w:r>
    </w:p>
    <w:p>
      <w:r>
        <w:t xml:space="preserve">DT</w:t>
      </w:r>
    </w:p>
    <w:p>
      <w:r>
        <w:rPr>
          <w:b/>
        </w:rPr>
        <w:t xml:space="preserve">Esimerkki 4.1438</w:t>
      </w:r>
    </w:p>
    <w:p>
      <w:r>
        <w:t xml:space="preserve">Mikä on seuraavassa kysymyksessä olevan sanan "Winter" sanan part-of-speech tag: Mikä on vuoden 2010 talviolympialaisten naisten alppihiihdon pronssimitalistin syntymäkuukausi?</w:t>
      </w:r>
    </w:p>
    <w:p>
      <w:r>
        <w:rPr>
          <w:b/>
        </w:rPr>
        <w:t xml:space="preserve">Tulos</w:t>
      </w:r>
    </w:p>
    <w:p>
      <w:r>
        <w:t xml:space="preserve">NNP</w:t>
      </w:r>
    </w:p>
    <w:p>
      <w:r>
        <w:rPr>
          <w:b/>
        </w:rPr>
        <w:t xml:space="preserve">Esimerkki 4.1439</w:t>
      </w:r>
    </w:p>
    <w:p>
      <w:r>
        <w:t xml:space="preserve">Mikä on seuraavassa kysymyksessä esiintyvän sanan "verkko" sanan part-of-speech tag: Mikä verkko vuodesta 2019 lähtien on toiseksi korkeimmalle luokiteltu televisioverkko ja ensisijainen kanava Australiassa ?</w:t>
      </w:r>
    </w:p>
    <w:p>
      <w:r>
        <w:rPr>
          <w:b/>
        </w:rPr>
        <w:t xml:space="preserve">Tulos</w:t>
      </w:r>
    </w:p>
    <w:p>
      <w:r>
        <w:t xml:space="preserve">NN</w:t>
      </w:r>
    </w:p>
    <w:p>
      <w:r>
        <w:rPr>
          <w:b/>
        </w:rPr>
        <w:t xml:space="preserve">Esimerkki 4.1440</w:t>
      </w:r>
    </w:p>
    <w:p>
      <w:r>
        <w:t xml:space="preserve">Mikä on seuraavassa kysymyksessä olevan sanan "työ" sanan part-of-speech tag: Vuoden 1988 teos perustui kirjalliseen teokseen miltä vuodelta ?</w:t>
      </w:r>
    </w:p>
    <w:p>
      <w:r>
        <w:rPr>
          <w:b/>
        </w:rPr>
        <w:t xml:space="preserve">Tulos</w:t>
      </w:r>
    </w:p>
    <w:p>
      <w:r>
        <w:t xml:space="preserve">NN</w:t>
      </w:r>
    </w:p>
    <w:p>
      <w:r>
        <w:rPr>
          <w:b/>
        </w:rPr>
        <w:t xml:space="preserve">Esimerkki 4.1441</w:t>
      </w:r>
    </w:p>
    <w:p>
      <w:r>
        <w:t xml:space="preserve">Mikä on seuraavassa kysymyksessä olevan sanan "mitä" sanan part-of-speech tag: Dil wil pyar vyar main kya jaanu re esiintyi elokuvassa, jossa mikä henkilö oli ohjaajana ?</w:t>
      </w:r>
    </w:p>
    <w:p>
      <w:r>
        <w:rPr>
          <w:b/>
        </w:rPr>
        <w:t xml:space="preserve">Tulos</w:t>
      </w:r>
    </w:p>
    <w:p>
      <w:r>
        <w:t xml:space="preserve">WP</w:t>
      </w:r>
    </w:p>
    <w:p>
      <w:r>
        <w:rPr>
          <w:b/>
        </w:rPr>
        <w:t xml:space="preserve">Esimerkki 4.1442</w:t>
      </w:r>
    </w:p>
    <w:p>
      <w:r>
        <w:t xml:space="preserve">Mikä on sanan "norjalainen" sanan part-of-speech tag seuraavassa kysymyksessä: Minkä kansallisuuden mestari oli FIS:n maastohiihdon maailmancupissa, jossa toiseksi sijoittui norjalainen liikemies ja kolmanneksi Kazakstanin historian parhaiten palkittu olympiavoittaja ?</w:t>
      </w:r>
    </w:p>
    <w:p>
      <w:r>
        <w:rPr>
          <w:b/>
        </w:rPr>
        <w:t xml:space="preserve">Tulos</w:t>
      </w:r>
    </w:p>
    <w:p>
      <w:r>
        <w:t xml:space="preserve">JJ</w:t>
      </w:r>
    </w:p>
    <w:p>
      <w:r>
        <w:rPr>
          <w:b/>
        </w:rPr>
        <w:t xml:space="preserve">Esimerkki 4.1443</w:t>
      </w:r>
    </w:p>
    <w:p>
      <w:r>
        <w:t xml:space="preserve">Mikä on seuraavassa kysymyksessä olevan sanan "America" sanan part-of-speech tag: Mikä on sen osa-alueen koodi, joka on asumaton 6 km2 ( 2.3 sq mi ) kokoinen koralliatolli itäisellä Tyynellämerellä Keski-Amerikan rannikon edustalla ?</w:t>
      </w:r>
    </w:p>
    <w:p>
      <w:r>
        <w:rPr>
          <w:b/>
        </w:rPr>
        <w:t xml:space="preserve">Tulos</w:t>
      </w:r>
    </w:p>
    <w:p>
      <w:r>
        <w:t xml:space="preserve">NNP</w:t>
      </w:r>
    </w:p>
    <w:p>
      <w:r>
        <w:rPr>
          <w:b/>
        </w:rPr>
        <w:t xml:space="preserve">Esimerkki 4.1444</w:t>
      </w:r>
    </w:p>
    <w:p>
      <w:r>
        <w:t xml:space="preserve">Mikä on seuraavassa kysymyksessä olevan sanan "Where" sanan part-of-speech tag: Missä syntyi se alumni, joka edusti samaa vaalipiiriä kuin Phil Wilson ?</w:t>
      </w:r>
    </w:p>
    <w:p>
      <w:r>
        <w:rPr>
          <w:b/>
        </w:rPr>
        <w:t xml:space="preserve">Tulos</w:t>
      </w:r>
    </w:p>
    <w:p>
      <w:r>
        <w:t xml:space="preserve">WRB</w:t>
      </w:r>
    </w:p>
    <w:p>
      <w:r>
        <w:rPr>
          <w:b/>
        </w:rPr>
        <w:t xml:space="preserve">Esimerkki 4.1445</w:t>
      </w:r>
    </w:p>
    <w:p>
      <w:r>
        <w:t xml:space="preserve">Mikä on seuraavassa kysymyksessä olevan sanan "kuka" sanan part-of-speech tag: Mikä on sen pelaajan nimi, joka on tällä hetkellä vapaa agentti ja joka pelasi Alabamassa ?</w:t>
      </w:r>
    </w:p>
    <w:p>
      <w:r>
        <w:rPr>
          <w:b/>
        </w:rPr>
        <w:t xml:space="preserve">Tulos</w:t>
      </w:r>
    </w:p>
    <w:p>
      <w:r>
        <w:t xml:space="preserve">WP</w:t>
      </w:r>
    </w:p>
    <w:p>
      <w:r>
        <w:rPr>
          <w:b/>
        </w:rPr>
        <w:t xml:space="preserve">Esimerkki 4.1446</w:t>
      </w:r>
    </w:p>
    <w:p>
      <w:r>
        <w:t xml:space="preserve">Mikä on seuraavassa kysymyksessä olevan sanan "Mitä" sanan part-of-speech tag: Millaisella solmulla oli yhteyksiä toimintaan, joka osallistui useisiin hyökkäyksiin Chesapeakessa ja Virginian rannikolla ?</w:t>
      </w:r>
    </w:p>
    <w:p>
      <w:r>
        <w:rPr>
          <w:b/>
        </w:rPr>
        <w:t xml:space="preserve">Tulos</w:t>
      </w:r>
    </w:p>
    <w:p>
      <w:r>
        <w:t xml:space="preserve">WP</w:t>
      </w:r>
    </w:p>
    <w:p>
      <w:r>
        <w:rPr>
          <w:b/>
        </w:rPr>
        <w:t xml:space="preserve">Esimerkki 4.1447</w:t>
      </w:r>
    </w:p>
    <w:p>
      <w:r>
        <w:t xml:space="preserve">Mikä on seuraavassa kysymyksessä olevan sanan "station" sanan part-of-speech tag: Mikä kaupunki on 3930 jalan korkeuteen kohoavan läänin osa tieasemaa ?</w:t>
      </w:r>
    </w:p>
    <w:p>
      <w:r>
        <w:rPr>
          <w:b/>
        </w:rPr>
        <w:t xml:space="preserve">Tulos</w:t>
      </w:r>
    </w:p>
    <w:p>
      <w:r>
        <w:t xml:space="preserve">NN</w:t>
      </w:r>
    </w:p>
    <w:p>
      <w:r>
        <w:rPr>
          <w:b/>
        </w:rPr>
        <w:t xml:space="preserve">Esimerkki 4.1448</w:t>
      </w:r>
    </w:p>
    <w:p>
      <w:r>
        <w:t xml:space="preserve">Mikä on sanan "in" sanan part-of-speech tag seuraavassa kysymyksessä: Mikä on se Kalifornian yhtiöitetty paikkakunta, jonka koillispuolella on eniten ihmisiä neliökilometriä kohden ?</w:t>
      </w:r>
    </w:p>
    <w:p>
      <w:r>
        <w:rPr>
          <w:b/>
        </w:rPr>
        <w:t xml:space="preserve">Tulos</w:t>
      </w:r>
    </w:p>
    <w:p>
      <w:r>
        <w:t xml:space="preserve">IN</w:t>
      </w:r>
    </w:p>
    <w:p>
      <w:r>
        <w:rPr>
          <w:b/>
        </w:rPr>
        <w:t xml:space="preserve">Esimerkki 4.1449</w:t>
      </w:r>
    </w:p>
    <w:p>
      <w:r>
        <w:t xml:space="preserve">Mikä on seuraavassa kysymyksessä olevan sanan "Golden" sanan part-of-speech tag: Painijan Golden Terrorin pojanpoika syntyi milloin ?</w:t>
      </w:r>
    </w:p>
    <w:p>
      <w:r>
        <w:rPr>
          <w:b/>
        </w:rPr>
        <w:t xml:space="preserve">Tulos</w:t>
      </w:r>
    </w:p>
    <w:p>
      <w:r>
        <w:t xml:space="preserve">NNP</w:t>
      </w:r>
    </w:p>
    <w:p>
      <w:r>
        <w:rPr>
          <w:b/>
        </w:rPr>
        <w:t xml:space="preserve">Esimerkki 4.1450</w:t>
      </w:r>
    </w:p>
    <w:p>
      <w:r>
        <w:t xml:space="preserve">Mikä on seuraavassa kysymyksessä olevan sanan "Battle" sanan part-of-speech tag: Kuka kaatui taistelussa, jota pidetään unionin strategisena voittona ja joka tunnetaan joskus nimellä Kentuckyn taistelu, joka tapahtui Yhdysvaltain sisällissodan aikana ?</w:t>
      </w:r>
    </w:p>
    <w:p>
      <w:r>
        <w:rPr>
          <w:b/>
        </w:rPr>
        <w:t xml:space="preserve">Tulos</w:t>
      </w:r>
    </w:p>
    <w:p>
      <w:r>
        <w:t xml:space="preserve">NNP</w:t>
      </w:r>
    </w:p>
    <w:p>
      <w:r>
        <w:rPr>
          <w:b/>
        </w:rPr>
        <w:t xml:space="preserve">Esimerkki 4.1451</w:t>
      </w:r>
    </w:p>
    <w:p>
      <w:r>
        <w:t xml:space="preserve">Mikä on seuraavassa kysymyksessä olevan sanan "spectators" sanan part-of-speech tag: Mikä yritys loi Wellingtonissa sijaitsevan tapahtumapaikan, johon mahtuu 34 500 katsojaa ?</w:t>
      </w:r>
    </w:p>
    <w:p>
      <w:r>
        <w:rPr>
          <w:b/>
        </w:rPr>
        <w:t xml:space="preserve">Tulos</w:t>
      </w:r>
    </w:p>
    <w:p>
      <w:r>
        <w:t xml:space="preserve">NNS</w:t>
      </w:r>
    </w:p>
    <w:p>
      <w:r>
        <w:rPr>
          <w:b/>
        </w:rPr>
        <w:t xml:space="preserve">Esimerkki 4.1452</w:t>
      </w:r>
    </w:p>
    <w:p>
      <w:r>
        <w:t xml:space="preserve">Mikä on seuraavassa kysymyksessä olevan sanan "1782" puheosamerkki: Mikä on Pohjois-Carolinasta kotoisin olevan valtuutetun nimi, joka oli neljäs ja seitsemäs kuvernööri vuosina 1782-1784 ja 1789-1792 ?</w:t>
      </w:r>
    </w:p>
    <w:p>
      <w:r>
        <w:rPr>
          <w:b/>
        </w:rPr>
        <w:t xml:space="preserve">Tulos</w:t>
      </w:r>
    </w:p>
    <w:p>
      <w:r>
        <w:t xml:space="preserve">CD</w:t>
      </w:r>
    </w:p>
    <w:p>
      <w:r>
        <w:rPr>
          <w:b/>
        </w:rPr>
        <w:t xml:space="preserve">Esimerkki 4.1453</w:t>
      </w:r>
    </w:p>
    <w:p>
      <w:r>
        <w:t xml:space="preserve">Mikä on seuraavassa kysymyksessä olevan sanan "players" sanan part-of-speech tag: Kuinka monta vuotta sen käyttöönoton jälkeen laji, jossa on kaksi joukkuetta, joissa on kaksi pelaajaa, otettiin mukaan kesäolympialaisiin ?</w:t>
      </w:r>
    </w:p>
    <w:p>
      <w:r>
        <w:rPr>
          <w:b/>
        </w:rPr>
        <w:t xml:space="preserve">Tulos</w:t>
      </w:r>
    </w:p>
    <w:p>
      <w:r>
        <w:t xml:space="preserve">NNS</w:t>
      </w:r>
    </w:p>
    <w:p>
      <w:r>
        <w:rPr>
          <w:b/>
        </w:rPr>
        <w:t xml:space="preserve">Esimerkki 4.1454</w:t>
      </w:r>
    </w:p>
    <w:p>
      <w:r>
        <w:t xml:space="preserve">Mikä on sanan "of" sanan part-of-speech tag seuraavassa kysymyksessä: KREX-TV:n kaupungin kohdalla ?</w:t>
      </w:r>
    </w:p>
    <w:p>
      <w:r>
        <w:rPr>
          <w:b/>
        </w:rPr>
        <w:t xml:space="preserve">Tulos</w:t>
      </w:r>
    </w:p>
    <w:p>
      <w:r>
        <w:t xml:space="preserve">IN</w:t>
      </w:r>
    </w:p>
    <w:p>
      <w:r>
        <w:rPr>
          <w:b/>
        </w:rPr>
        <w:t xml:space="preserve">Esimerkki 4.1455</w:t>
      </w:r>
    </w:p>
    <w:p>
      <w:r>
        <w:t xml:space="preserve">Mikä on seuraavassa kysymyksessä olevan sanan "tekee" sanan part-of-speech tag: Missä kaupunginosassa Johnny Vegasin joukkue pelaa ?</w:t>
      </w:r>
    </w:p>
    <w:p>
      <w:r>
        <w:rPr>
          <w:b/>
        </w:rPr>
        <w:t xml:space="preserve">Tulos</w:t>
      </w:r>
    </w:p>
    <w:p>
      <w:r>
        <w:t xml:space="preserve">VBZ</w:t>
      </w:r>
    </w:p>
    <w:p>
      <w:r>
        <w:rPr>
          <w:b/>
        </w:rPr>
        <w:t xml:space="preserve">Esimerkki 4.1456</w:t>
      </w:r>
    </w:p>
    <w:p>
      <w:r>
        <w:t xml:space="preserve">Mikä on sanan "nimi" sanan part-of-speech tag seuraavassa kysymyksessä: Mikä on Port Sanilacissa sijaitsevan paikan toinen nimi ?</w:t>
      </w:r>
    </w:p>
    <w:p>
      <w:r>
        <w:rPr>
          <w:b/>
        </w:rPr>
        <w:t xml:space="preserve">Tulos</w:t>
      </w:r>
    </w:p>
    <w:p>
      <w:r>
        <w:t xml:space="preserve">NN</w:t>
      </w:r>
    </w:p>
    <w:p>
      <w:r>
        <w:rPr>
          <w:b/>
        </w:rPr>
        <w:t xml:space="preserve">Esimerkki 4.1457</w:t>
      </w:r>
    </w:p>
    <w:p>
      <w:r>
        <w:t xml:space="preserve">Mikä on seuraavassa kysymyksessä olevan sanan "into" sanan part-of-speech tag: Minä vuonna Grambingin osavaltionyliopistossa opiskellut henkilö valittiin koripallon Hall of Fameen ?</w:t>
      </w:r>
    </w:p>
    <w:p>
      <w:r>
        <w:rPr>
          <w:b/>
        </w:rPr>
        <w:t xml:space="preserve">Tulos</w:t>
      </w:r>
    </w:p>
    <w:p>
      <w:r>
        <w:t xml:space="preserve">IN</w:t>
      </w:r>
    </w:p>
    <w:p>
      <w:r>
        <w:rPr>
          <w:b/>
        </w:rPr>
        <w:t xml:space="preserve">Esimerkki 4.1458</w:t>
      </w:r>
    </w:p>
    <w:p>
      <w:r>
        <w:t xml:space="preserve">Mikä on seuraavassa kysymyksessä olevan sanan "from" sanan part-of-speech tag: Mikä on Hanna-Barbera Productionsin tekemän animaation hahmon nimi ?</w:t>
      </w:r>
    </w:p>
    <w:p>
      <w:r>
        <w:rPr>
          <w:b/>
        </w:rPr>
        <w:t xml:space="preserve">Tulos</w:t>
      </w:r>
    </w:p>
    <w:p>
      <w:r>
        <w:t xml:space="preserve">IN</w:t>
      </w:r>
    </w:p>
    <w:p>
      <w:r>
        <w:rPr>
          <w:b/>
        </w:rPr>
        <w:t xml:space="preserve">Esimerkki 4.1459</w:t>
      </w:r>
    </w:p>
    <w:p>
      <w:r>
        <w:t xml:space="preserve">Mikä on sanan "in" sanan part-of-speech tag seuraavassa kysymyksessä: Mitkä ovat kolme maakuntaa Chilen alueella, jossa teollisuuden osuus BKT:sta on 23,83 % ?</w:t>
      </w:r>
    </w:p>
    <w:p>
      <w:r>
        <w:rPr>
          <w:b/>
        </w:rPr>
        <w:t xml:space="preserve">Tulos</w:t>
      </w:r>
    </w:p>
    <w:p>
      <w:r>
        <w:t xml:space="preserve">IN</w:t>
      </w:r>
    </w:p>
    <w:p>
      <w:r>
        <w:rPr>
          <w:b/>
        </w:rPr>
        <w:t xml:space="preserve">Esimerkki 4.1460</w:t>
      </w:r>
    </w:p>
    <w:p>
      <w:r>
        <w:t xml:space="preserve">Mikä on seuraavassa kysymyksessä olevan sanan "tekee" sanan part-of-speech tag: Mitä joukkueen nimi tarkoittaa myös joukkueessa, jonka pelaaja on syntynyt 3. tammikuuta 1990 ?</w:t>
      </w:r>
    </w:p>
    <w:p>
      <w:r>
        <w:rPr>
          <w:b/>
        </w:rPr>
        <w:t xml:space="preserve">Tulos</w:t>
      </w:r>
    </w:p>
    <w:p>
      <w:r>
        <w:t xml:space="preserve">VBZ</w:t>
      </w:r>
    </w:p>
    <w:p>
      <w:r>
        <w:rPr>
          <w:b/>
        </w:rPr>
        <w:t xml:space="preserve">Esimerkki 4.1461</w:t>
      </w:r>
    </w:p>
    <w:p>
      <w:r>
        <w:t xml:space="preserve">Mikä on sanan "Ali" sanan part-of-speech tag seuraavassa kysymyksessä: Mikä maa sai toiseksi eniten mitaleja olympialaisissa, joissa Bibiro Ali Taher kantoi Tšadin lippua ?</w:t>
      </w:r>
    </w:p>
    <w:p>
      <w:r>
        <w:rPr>
          <w:b/>
        </w:rPr>
        <w:t xml:space="preserve">Tulos</w:t>
      </w:r>
    </w:p>
    <w:p>
      <w:r>
        <w:t xml:space="preserve">NNP</w:t>
      </w:r>
    </w:p>
    <w:p>
      <w:r>
        <w:rPr>
          <w:b/>
        </w:rPr>
        <w:t xml:space="preserve">Esimerkki 4.1462</w:t>
      </w:r>
    </w:p>
    <w:p>
      <w:r>
        <w:t xml:space="preserve">Mikä on seuraavassa kysymyksessä olevan sanan "käytetty" sanan part-of-speech tag: Mitkä ovat sen lentokonetyypin muistiinpanot, jota käytettiin ilmasuojana liittoutuneiden hyökkäyksessä Sisiliaan ?</w:t>
      </w:r>
    </w:p>
    <w:p>
      <w:r>
        <w:rPr>
          <w:b/>
        </w:rPr>
        <w:t xml:space="preserve">Tulos</w:t>
      </w:r>
    </w:p>
    <w:p>
      <w:r>
        <w:t xml:space="preserve">VBN</w:t>
      </w:r>
    </w:p>
    <w:p>
      <w:r>
        <w:rPr>
          <w:b/>
        </w:rPr>
        <w:t xml:space="preserve">Esimerkki 4.1463</w:t>
      </w:r>
    </w:p>
    <w:p>
      <w:r>
        <w:t xml:space="preserve">Mikä on seuraavassa kysymyksessä olevan sanan "Mitä" sanan part-of-speech tag: Mikä on Daniel Hale Williamsin talon sijaintikaupungin asukasluku vuonna 2019? ?</w:t>
      </w:r>
    </w:p>
    <w:p>
      <w:r>
        <w:rPr>
          <w:b/>
        </w:rPr>
        <w:t xml:space="preserve">Tulos</w:t>
      </w:r>
    </w:p>
    <w:p>
      <w:r>
        <w:t xml:space="preserve">WP</w:t>
      </w:r>
    </w:p>
    <w:p>
      <w:r>
        <w:rPr>
          <w:b/>
        </w:rPr>
        <w:t xml:space="preserve">Esimerkki 4.1464</w:t>
      </w:r>
    </w:p>
    <w:p>
      <w:r>
        <w:t xml:space="preserve">Mikä on seuraavassa kysymyksessä olevan sanan "," sanan part-of-speech tag: Mitä vuonna 1966 perustettua vaalipiiriä edusti jäsen, joka oli Kanadan allianssin edustajainhuoneen johtaja vuosina 1991-2?</w:t>
      </w:r>
    </w:p>
    <w:p>
      <w:r>
        <w:rPr>
          <w:b/>
        </w:rPr>
        <w:t xml:space="preserve">Tulos</w:t>
      </w:r>
    </w:p>
    <w:p>
      <w:r>
        <w:t xml:space="preserve">,</w:t>
      </w:r>
    </w:p>
    <w:p>
      <w:r>
        <w:rPr>
          <w:b/>
        </w:rPr>
        <w:t xml:space="preserve">Esimerkki 4.1465</w:t>
      </w:r>
    </w:p>
    <w:p>
      <w:r>
        <w:t xml:space="preserve">Mikä on sanan "1946" sanan part-of-speech tag seuraavassa kysymyksessä: Milloin vuoden 1946 sarjakuvan ohjaaja kuoli ?</w:t>
      </w:r>
    </w:p>
    <w:p>
      <w:r>
        <w:rPr>
          <w:b/>
        </w:rPr>
        <w:t xml:space="preserve">Tulos</w:t>
      </w:r>
    </w:p>
    <w:p>
      <w:r>
        <w:t xml:space="preserve">CD</w:t>
      </w:r>
    </w:p>
    <w:p>
      <w:r>
        <w:rPr>
          <w:b/>
        </w:rPr>
        <w:t xml:space="preserve">Esimerkki 4.1466</w:t>
      </w:r>
    </w:p>
    <w:p>
      <w:r>
        <w:t xml:space="preserve">Mikä on sanan "luokiteltu" sanan part-of-speech tag seuraavassa kysymyksessä: Mitkä ovat sen taksonin muistiinpanot, joka on perinteisesti luokiteltu scaloposauridiksi ?</w:t>
      </w:r>
    </w:p>
    <w:p>
      <w:r>
        <w:rPr>
          <w:b/>
        </w:rPr>
        <w:t xml:space="preserve">Tulos</w:t>
      </w:r>
    </w:p>
    <w:p>
      <w:r>
        <w:t xml:space="preserve">VBN</w:t>
      </w:r>
    </w:p>
    <w:p>
      <w:r>
        <w:rPr>
          <w:b/>
        </w:rPr>
        <w:t xml:space="preserve">Esimerkki 4.1467</w:t>
      </w:r>
    </w:p>
    <w:p>
      <w:r>
        <w:t xml:space="preserve">Mikä on seuraavassa kysymyksessä olevan sanan "elokuva" sanan part-of-speech tag: Kuinka monta Oscar-palkintoa sai John Schlesingerin vuonna 1965 tekemä elokuva ?</w:t>
      </w:r>
    </w:p>
    <w:p>
      <w:r>
        <w:rPr>
          <w:b/>
        </w:rPr>
        <w:t xml:space="preserve">Tulos</w:t>
      </w:r>
    </w:p>
    <w:p>
      <w:r>
        <w:t xml:space="preserve">NN</w:t>
      </w:r>
    </w:p>
    <w:p>
      <w:r>
        <w:rPr>
          <w:b/>
        </w:rPr>
        <w:t xml:space="preserve">Esimerkki 4.1468</w:t>
      </w:r>
    </w:p>
    <w:p>
      <w:r>
        <w:t xml:space="preserve">Mikä on seuraavassa kysymyksessä olevan sanan "on" sanan part-of-speech tag: Mikä on viimeisimmän voittajajoukkueen kotiareenan nimi ?</w:t>
      </w:r>
    </w:p>
    <w:p>
      <w:r>
        <w:rPr>
          <w:b/>
        </w:rPr>
        <w:t xml:space="preserve">Tulos</w:t>
      </w:r>
    </w:p>
    <w:p>
      <w:r>
        <w:t xml:space="preserve">VBZ</w:t>
      </w:r>
    </w:p>
    <w:p>
      <w:r>
        <w:rPr>
          <w:b/>
        </w:rPr>
        <w:t xml:space="preserve">Esimerkki 4.1469</w:t>
      </w:r>
    </w:p>
    <w:p>
      <w:r>
        <w:t xml:space="preserve">Mikä on seuraavassa kysymyksessä esiintyvän sanan "Angus" puheosamerkintä: Mikä on sen seuran lempinimi, josta Angus Monfries vaihdettiin ?</w:t>
      </w:r>
    </w:p>
    <w:p>
      <w:r>
        <w:rPr>
          <w:b/>
        </w:rPr>
        <w:t xml:space="preserve">Tulos</w:t>
      </w:r>
    </w:p>
    <w:p>
      <w:r>
        <w:t xml:space="preserve">NNP</w:t>
      </w:r>
    </w:p>
    <w:p>
      <w:r>
        <w:rPr>
          <w:b/>
        </w:rPr>
        <w:t xml:space="preserve">Esimerkki 4.1470</w:t>
      </w:r>
    </w:p>
    <w:p>
      <w:r>
        <w:t xml:space="preserve">Mikä on seuraavassa kysymyksessä olevan sanan "oli" sanan part-of-speech tag: Missä urheilulajissa oli eniten kultamitaleita ?</w:t>
      </w:r>
    </w:p>
    <w:p>
      <w:r>
        <w:rPr>
          <w:b/>
        </w:rPr>
        <w:t xml:space="preserve">Tulos</w:t>
      </w:r>
    </w:p>
    <w:p>
      <w:r>
        <w:t xml:space="preserve">VBD</w:t>
      </w:r>
    </w:p>
    <w:p>
      <w:r>
        <w:rPr>
          <w:b/>
        </w:rPr>
        <w:t xml:space="preserve">Esimerkki 4.1471</w:t>
      </w:r>
    </w:p>
    <w:p>
      <w:r>
        <w:t xml:space="preserve">Mikä on seuraavassa kysymyksessä olevan sanan "the" sanan part-of-speech tag: Mikä on vuonna 1926 perustetun joukkueen pelipaikan keskimääräinen yleisömäärä ?</w:t>
      </w:r>
    </w:p>
    <w:p>
      <w:r>
        <w:rPr>
          <w:b/>
        </w:rPr>
        <w:t xml:space="preserve">Tulos</w:t>
      </w:r>
    </w:p>
    <w:p>
      <w:r>
        <w:t xml:space="preserve">DT</w:t>
      </w:r>
    </w:p>
    <w:p>
      <w:r>
        <w:rPr>
          <w:b/>
        </w:rPr>
        <w:t xml:space="preserve">Esimerkki 4.1472</w:t>
      </w:r>
    </w:p>
    <w:p>
      <w:r>
        <w:t xml:space="preserve">Mikä on seuraavassa kysymyksessä olevan sanan "populated" part-of-speech tag: Milloin syntyi rakennuttaja, jolla on tuulipuisto Etelä-Australian toiseksi väkirikkaimmassa kaupungissa ?</w:t>
      </w:r>
    </w:p>
    <w:p>
      <w:r>
        <w:rPr>
          <w:b/>
        </w:rPr>
        <w:t xml:space="preserve">Tulos</w:t>
      </w:r>
    </w:p>
    <w:p>
      <w:r>
        <w:t xml:space="preserve">JJ</w:t>
      </w:r>
    </w:p>
    <w:p>
      <w:r>
        <w:rPr>
          <w:b/>
        </w:rPr>
        <w:t xml:space="preserve">Esimerkki 4.1473</w:t>
      </w:r>
    </w:p>
    <w:p>
      <w:r>
        <w:t xml:space="preserve">Mikä on seuraavassa kysymyksessä olevan sanan "Aug" sanan part-of-speech tag: Elokuun 24. päivän ja elokuun 25. päivän välisenä aikana ?</w:t>
      </w:r>
    </w:p>
    <w:p>
      <w:r>
        <w:rPr>
          <w:b/>
        </w:rPr>
        <w:t xml:space="preserve">Tulos</w:t>
      </w:r>
    </w:p>
    <w:p>
      <w:r>
        <w:t xml:space="preserve">NNP</w:t>
      </w:r>
    </w:p>
    <w:p>
      <w:r>
        <w:rPr>
          <w:b/>
        </w:rPr>
        <w:t xml:space="preserve">Esimerkki 4.1474</w:t>
      </w:r>
    </w:p>
    <w:p>
      <w:r>
        <w:t xml:space="preserve">Mikä on seuraavassa kysymyksessä olevan sanan "the" sanan part-of-speech tag: Vuosien 1971 ja 1975 urheilijan välillä , kuka kuoli viime aikoina ?</w:t>
      </w:r>
    </w:p>
    <w:p>
      <w:r>
        <w:rPr>
          <w:b/>
        </w:rPr>
        <w:t xml:space="preserve">Tulos</w:t>
      </w:r>
    </w:p>
    <w:p>
      <w:r>
        <w:t xml:space="preserve">DT</w:t>
      </w:r>
    </w:p>
    <w:p>
      <w:r>
        <w:rPr>
          <w:b/>
        </w:rPr>
        <w:t xml:space="preserve">Esimerkki 4.1475</w:t>
      </w:r>
    </w:p>
    <w:p>
      <w:r>
        <w:t xml:space="preserve">Mikä on seuraavassa kysymyksessä olevan sanan "ihmiset" sanan part-of-speech tag: Mitkä ovat sen rakennuksen koordinaatit, johon mahtuu 2500 ihmistä ?</w:t>
      </w:r>
    </w:p>
    <w:p>
      <w:r>
        <w:rPr>
          <w:b/>
        </w:rPr>
        <w:t xml:space="preserve">Tulos</w:t>
      </w:r>
    </w:p>
    <w:p>
      <w:r>
        <w:t xml:space="preserve">NNS</w:t>
      </w:r>
    </w:p>
    <w:p>
      <w:r>
        <w:rPr>
          <w:b/>
        </w:rPr>
        <w:t xml:space="preserve">Esimerkki 4.1476</w:t>
      </w:r>
    </w:p>
    <w:p>
      <w:r>
        <w:t xml:space="preserve">Mikä on sanan "match" sanan part-of-speech tag seuraavassa kysymyksessä: Milloin suljettiin pelipaikka, jossa Uuden-Seelannin rugbyliitto hävisi ottelun vuoden 1914 Australian-kiertueella ?</w:t>
      </w:r>
    </w:p>
    <w:p>
      <w:r>
        <w:rPr>
          <w:b/>
        </w:rPr>
        <w:t xml:space="preserve">Tulos</w:t>
      </w:r>
    </w:p>
    <w:p>
      <w:r>
        <w:t xml:space="preserve">NN</w:t>
      </w:r>
    </w:p>
    <w:p>
      <w:r>
        <w:rPr>
          <w:b/>
        </w:rPr>
        <w:t xml:space="preserve">Esimerkki 4.1477</w:t>
      </w:r>
    </w:p>
    <w:p>
      <w:r>
        <w:t xml:space="preserve">Mikä on seuraavassa kysymyksessä esiintyvän sanan "tuhoutunut" sanan part-of-speech tag: Milloin vuonna 1304 rakennettu linna tuhoutui ?</w:t>
      </w:r>
    </w:p>
    <w:p>
      <w:r>
        <w:rPr>
          <w:b/>
        </w:rPr>
        <w:t xml:space="preserve">Tulos</w:t>
      </w:r>
    </w:p>
    <w:p>
      <w:r>
        <w:t xml:space="preserve">NN</w:t>
      </w:r>
    </w:p>
    <w:p>
      <w:r>
        <w:rPr>
          <w:b/>
        </w:rPr>
        <w:t xml:space="preserve">Esimerkki 4.1478</w:t>
      </w:r>
    </w:p>
    <w:p>
      <w:r>
        <w:t xml:space="preserve">Mikä on seuraavassa kysymyksessä olevan sanan "served" sanan part-of-speech tag: Otsikko, jossa on mainittu teatteri, joka on toiminut Roundabout Theatre Companyn tuotantojen näyttämönä, on vuonna 1868 ilmestynyt romaani, jonka on kirjoittanut mikä ranskalainen kirjailija ?</w:t>
      </w:r>
    </w:p>
    <w:p>
      <w:r>
        <w:rPr>
          <w:b/>
        </w:rPr>
        <w:t xml:space="preserve">Tulos</w:t>
      </w:r>
    </w:p>
    <w:p>
      <w:r>
        <w:t xml:space="preserve">VBN</w:t>
      </w:r>
    </w:p>
    <w:p>
      <w:r>
        <w:rPr>
          <w:b/>
        </w:rPr>
        <w:t xml:space="preserve">Esimerkki 4.1479</w:t>
      </w:r>
    </w:p>
    <w:p>
      <w:r>
        <w:t xml:space="preserve">Mikä on seuraavassa kysymyksessä olevan sanan "Mitä" sanan part-of-speech tag: Mikä on Kolumbian junan viimeisen kaupungin metroalue, jota kutsutaan yleisesti ?</w:t>
      </w:r>
    </w:p>
    <w:p>
      <w:r>
        <w:rPr>
          <w:b/>
        </w:rPr>
        <w:t xml:space="preserve">Tulos</w:t>
      </w:r>
    </w:p>
    <w:p>
      <w:r>
        <w:t xml:space="preserve">WP</w:t>
      </w:r>
    </w:p>
    <w:p>
      <w:r>
        <w:rPr>
          <w:b/>
        </w:rPr>
        <w:t xml:space="preserve">Esimerkki 4.1480</w:t>
      </w:r>
    </w:p>
    <w:p>
      <w:r>
        <w:t xml:space="preserve">Mikä on seuraavassa kysymyksessä olevan sanan "äskettäin" sanan part-of-speech tag: Mikä Webster Cityn historiallinen paikka on viimeisimpänä rakennettu ?</w:t>
      </w:r>
    </w:p>
    <w:p>
      <w:r>
        <w:rPr>
          <w:b/>
        </w:rPr>
        <w:t xml:space="preserve">Tulos</w:t>
      </w:r>
    </w:p>
    <w:p>
      <w:r>
        <w:t xml:space="preserve">RB</w:t>
      </w:r>
    </w:p>
    <w:p>
      <w:r>
        <w:rPr>
          <w:b/>
        </w:rPr>
        <w:t xml:space="preserve">Esimerkki 4.1481</w:t>
      </w:r>
    </w:p>
    <w:p>
      <w:r>
        <w:t xml:space="preserve">Mikä on seuraavassa kysymyksessä olevan sanan "on" sanan part-of-speech tag: Mikä on Patrick Wilsonin rooli Jason Reitmanin ohjaamassa ja Charlize Theronin tähdittämässä amerikkalaisessa draamakomediassa ?</w:t>
      </w:r>
    </w:p>
    <w:p>
      <w:r>
        <w:rPr>
          <w:b/>
        </w:rPr>
        <w:t xml:space="preserve">Tulos</w:t>
      </w:r>
    </w:p>
    <w:p>
      <w:r>
        <w:t xml:space="preserve">VBZ</w:t>
      </w:r>
    </w:p>
    <w:p>
      <w:r>
        <w:rPr>
          <w:b/>
        </w:rPr>
        <w:t xml:space="preserve">Esimerkki 4.1482</w:t>
      </w:r>
    </w:p>
    <w:p>
      <w:r>
        <w:t xml:space="preserve">Mikä on seuraavassa kysymyksessä olevan sanan "ja" sanan part-of-speech tag: Mikä oli Chris Hemsworthin rooli elokuvassa, jonka pääosissa ovat Timothy Olyphant , Milla Jovovich , Kiele Sanchez ja Steve Zahn ?</w:t>
      </w:r>
    </w:p>
    <w:p>
      <w:r>
        <w:rPr>
          <w:b/>
        </w:rPr>
        <w:t xml:space="preserve">Tulos</w:t>
      </w:r>
    </w:p>
    <w:p>
      <w:r>
        <w:t xml:space="preserve">CC</w:t>
      </w:r>
    </w:p>
    <w:p>
      <w:r>
        <w:rPr>
          <w:b/>
        </w:rPr>
        <w:t xml:space="preserve">Esimerkki 4.1483</w:t>
      </w:r>
    </w:p>
    <w:p>
      <w:r>
        <w:t xml:space="preserve">Mikä on seuraavassa kysymyksessä olevan sanan "Games" sanan part-of-speech tag: Olympiakisoissa kilpaillut henkilö valmistui Oregonin yliopistosta minä vuonna ?</w:t>
      </w:r>
    </w:p>
    <w:p>
      <w:r>
        <w:rPr>
          <w:b/>
        </w:rPr>
        <w:t xml:space="preserve">Tulos</w:t>
      </w:r>
    </w:p>
    <w:p>
      <w:r>
        <w:t xml:space="preserve">NNP</w:t>
      </w:r>
    </w:p>
    <w:p>
      <w:r>
        <w:rPr>
          <w:b/>
        </w:rPr>
        <w:t xml:space="preserve">Esimerkki 4.1484</w:t>
      </w:r>
    </w:p>
    <w:p>
      <w:r>
        <w:t xml:space="preserve">Mikä on sanan "the" sanan part-of-speech tag seuraavassa kysymyksessä: Mikä on sen edustajan puolue, jonka asuinpaikan väkiluku oli 30 028 vuoden 2010 väestönlaskennassa ?</w:t>
      </w:r>
    </w:p>
    <w:p>
      <w:r>
        <w:rPr>
          <w:b/>
        </w:rPr>
        <w:t xml:space="preserve">Tulos</w:t>
      </w:r>
    </w:p>
    <w:p>
      <w:r>
        <w:t xml:space="preserve">DT</w:t>
      </w:r>
    </w:p>
    <w:p>
      <w:r>
        <w:rPr>
          <w:b/>
        </w:rPr>
        <w:t xml:space="preserve">Esimerkki 4.1485</w:t>
      </w:r>
    </w:p>
    <w:p>
      <w:r>
        <w:t xml:space="preserve">Mikä on seuraavassa kysymyksessä olevan sanan "voitti" sanan part-of-speech tag: Tämä seura , jonka pudotuspeliputken kuivuus alkoi 4. kauden jälkeen Major League Soccer -pelissä , voitti kahdeksan mestaruutta vuosina 1996-1998 minkä valmentajan alaisuudessa ?</w:t>
      </w:r>
    </w:p>
    <w:p>
      <w:r>
        <w:rPr>
          <w:b/>
        </w:rPr>
        <w:t xml:space="preserve">Tulos</w:t>
      </w:r>
    </w:p>
    <w:p>
      <w:r>
        <w:t xml:space="preserve">VBD</w:t>
      </w:r>
    </w:p>
    <w:p>
      <w:r>
        <w:rPr>
          <w:b/>
        </w:rPr>
        <w:t xml:space="preserve">Esimerkki 4.1486</w:t>
      </w:r>
    </w:p>
    <w:p>
      <w:r>
        <w:t xml:space="preserve">Mikä on seuraavassa kysymyksessä olevan sanan "Miten" sanan part-of-speech tag: Kuinka kaukana tämä Arabianmeren länsipuolella sijaitsevassa osavaltiossa sijaitseva kaupunki on Mumbaista ?</w:t>
      </w:r>
    </w:p>
    <w:p>
      <w:r>
        <w:rPr>
          <w:b/>
        </w:rPr>
        <w:t xml:space="preserve">Tulos</w:t>
      </w:r>
    </w:p>
    <w:p>
      <w:r>
        <w:t xml:space="preserve">WRB</w:t>
      </w:r>
    </w:p>
    <w:p>
      <w:r>
        <w:rPr>
          <w:b/>
        </w:rPr>
        <w:t xml:space="preserve">Esimerkki 4.1487</w:t>
      </w:r>
    </w:p>
    <w:p>
      <w:r>
        <w:t xml:space="preserve">Mikä on seuraavassa kysymyksessä olevan sanan "many" sanan part-of-speech tag: Kuinka monesta brittiläisestä siirtomaasta syntyi maa, jonka piirre muodostaa osan Erie Countyn ja Niagara Countyn välisestä rajasta ?</w:t>
      </w:r>
    </w:p>
    <w:p>
      <w:r>
        <w:rPr>
          <w:b/>
        </w:rPr>
        <w:t xml:space="preserve">Tulos</w:t>
      </w:r>
    </w:p>
    <w:p>
      <w:r>
        <w:t xml:space="preserve">JJ</w:t>
      </w:r>
    </w:p>
    <w:p>
      <w:r>
        <w:rPr>
          <w:b/>
        </w:rPr>
        <w:t xml:space="preserve">Esimerkki 4.1488</w:t>
      </w:r>
    </w:p>
    <w:p>
      <w:r>
        <w:t xml:space="preserve">Mikä on seuraavassa kysymyksessä olevan sanan "club" sanan part-of-speech tag: Mikä on nuorimman keskuksen seurajoukkue ?</w:t>
      </w:r>
    </w:p>
    <w:p>
      <w:r>
        <w:rPr>
          <w:b/>
        </w:rPr>
        <w:t xml:space="preserve">Tulos</w:t>
      </w:r>
    </w:p>
    <w:p>
      <w:r>
        <w:t xml:space="preserve">NN</w:t>
      </w:r>
    </w:p>
    <w:p>
      <w:r>
        <w:rPr>
          <w:b/>
        </w:rPr>
        <w:t xml:space="preserve">Esimerkki 4.1489</w:t>
      </w:r>
    </w:p>
    <w:p>
      <w:r>
        <w:t xml:space="preserve">Mikä on sanan "found" sanan part-of-speech tag seuraavassa kysymyksessä: Mikä on sen maan korkeimman huipun englanninkielinen nimi, josta löytyy Saint Cybi -saari ?</w:t>
      </w:r>
    </w:p>
    <w:p>
      <w:r>
        <w:rPr>
          <w:b/>
        </w:rPr>
        <w:t xml:space="preserve">Tulos</w:t>
      </w:r>
    </w:p>
    <w:p>
      <w:r>
        <w:t xml:space="preserve">VBN</w:t>
      </w:r>
    </w:p>
    <w:p>
      <w:r>
        <w:rPr>
          <w:b/>
        </w:rPr>
        <w:t xml:space="preserve">Esimerkki 4.1490</w:t>
      </w:r>
    </w:p>
    <w:p>
      <w:r>
        <w:t xml:space="preserve">Mikä on sanan "of" sanan part-of-speech tag seuraavassa kysymyksessä: Mikä oli vuonna 2000 sen kaupungin väkiluku, jossa Pharr-Callaway-Sethness House sijaitsee ?</w:t>
      </w:r>
    </w:p>
    <w:p>
      <w:r>
        <w:rPr>
          <w:b/>
        </w:rPr>
        <w:t xml:space="preserve">Tulos</w:t>
      </w:r>
    </w:p>
    <w:p>
      <w:r>
        <w:t xml:space="preserve">IN</w:t>
      </w:r>
    </w:p>
    <w:p>
      <w:r>
        <w:rPr>
          <w:b/>
        </w:rPr>
        <w:t xml:space="preserve">Esimerkki 4.1491</w:t>
      </w:r>
    </w:p>
    <w:p>
      <w:r>
        <w:t xml:space="preserve">Mikä on sanan "in" sanan part-of-speech tag seuraavassa kysymyksessä: Minä vuonna urheilija voitti junioripronssia tapahtumassa, joka oli tiistaina 5. elokuuta 2003 ?</w:t>
      </w:r>
    </w:p>
    <w:p>
      <w:r>
        <w:rPr>
          <w:b/>
        </w:rPr>
        <w:t xml:space="preserve">Tulos</w:t>
      </w:r>
    </w:p>
    <w:p>
      <w:r>
        <w:t xml:space="preserve">IN</w:t>
      </w:r>
    </w:p>
    <w:p>
      <w:r>
        <w:rPr>
          <w:b/>
        </w:rPr>
        <w:t xml:space="preserve">Esimerkki 4.1492</w:t>
      </w:r>
    </w:p>
    <w:p>
      <w:r>
        <w:t xml:space="preserve">Mikä on seuraavassa kysymyksessä olevan sanan "kuin" sanan part-of-speech tag: Minkä maakunnan BKT on samanlainen kuin maan, jonka väkiluku on yli 10 miljoonaa ?</w:t>
      </w:r>
    </w:p>
    <w:p>
      <w:r>
        <w:rPr>
          <w:b/>
        </w:rPr>
        <w:t xml:space="preserve">Tulos</w:t>
      </w:r>
    </w:p>
    <w:p>
      <w:r>
        <w:t xml:space="preserve">IN</w:t>
      </w:r>
    </w:p>
    <w:p>
      <w:r>
        <w:rPr>
          <w:b/>
        </w:rPr>
        <w:t xml:space="preserve">Esimerkki 4.1493</w:t>
      </w:r>
    </w:p>
    <w:p>
      <w:r>
        <w:t xml:space="preserve">Mikä on seuraavassa kysymyksessä olevan sanan "cost" sanan part-of-speech tag: Paljonko maksaa sovellus, joka tunnetaan nyt nimellä Rucksack ?</w:t>
      </w:r>
    </w:p>
    <w:p>
      <w:r>
        <w:rPr>
          <w:b/>
        </w:rPr>
        <w:t xml:space="preserve">Tulos</w:t>
      </w:r>
    </w:p>
    <w:p>
      <w:r>
        <w:t xml:space="preserve">NN</w:t>
      </w:r>
    </w:p>
    <w:p>
      <w:r>
        <w:rPr>
          <w:b/>
        </w:rPr>
        <w:t xml:space="preserve">Esimerkki 4.1494</w:t>
      </w:r>
    </w:p>
    <w:p>
      <w:r>
        <w:t xml:space="preserve">Mikä on seuraavassa kysymyksessä olevan sanan "as" sanan part-of-speech tag: Mikä on vuonna 1952 julkaistun, 61-sivuisen Psychological Bulletin -lehden liitteenä julkaistun tyylioppaan viite ?</w:t>
      </w:r>
    </w:p>
    <w:p>
      <w:r>
        <w:rPr>
          <w:b/>
        </w:rPr>
        <w:t xml:space="preserve">Tulos</w:t>
      </w:r>
    </w:p>
    <w:p>
      <w:r>
        <w:t xml:space="preserve">IN</w:t>
      </w:r>
    </w:p>
    <w:p>
      <w:r>
        <w:rPr>
          <w:b/>
        </w:rPr>
        <w:t xml:space="preserve">Esimerkki 4.1495</w:t>
      </w:r>
    </w:p>
    <w:p>
      <w:r>
        <w:t xml:space="preserve">Mikä on sanan "Between" sanan part-of-speech tag seuraavassa kysymyksessä: Commonwealth Coast -konferenssin ja American Southwest -konferenssin välillä , kummassa niiden pääkonttorikaupungissa on vähemmän asukkaita ?</w:t>
      </w:r>
    </w:p>
    <w:p>
      <w:r>
        <w:rPr>
          <w:b/>
        </w:rPr>
        <w:t xml:space="preserve">Tulos</w:t>
      </w:r>
    </w:p>
    <w:p>
      <w:r>
        <w:t xml:space="preserve">NNP</w:t>
      </w:r>
    </w:p>
    <w:p>
      <w:r>
        <w:rPr>
          <w:b/>
        </w:rPr>
        <w:t xml:space="preserve">Esimerkki 4.1496</w:t>
      </w:r>
    </w:p>
    <w:p>
      <w:r>
        <w:t xml:space="preserve">Mikä on seuraavassa kysymyksessä olevan sanan "on" sanan part-of-speech tag: Mikä on sen yhteisön väkiluku, jonka historialliseen paikkaan kuuluu Evans ' Rock House ?</w:t>
      </w:r>
    </w:p>
    <w:p>
      <w:r>
        <w:rPr>
          <w:b/>
        </w:rPr>
        <w:t xml:space="preserve">Tulos</w:t>
      </w:r>
    </w:p>
    <w:p>
      <w:r>
        <w:t xml:space="preserve">VBZ</w:t>
      </w:r>
    </w:p>
    <w:p>
      <w:r>
        <w:rPr>
          <w:b/>
        </w:rPr>
        <w:t xml:space="preserve">Esimerkki 4.1497</w:t>
      </w:r>
    </w:p>
    <w:p>
      <w:r>
        <w:t xml:space="preserve">Mikä on seuraavassa kysymyksessä olevan sanan "the" sanan part-of-speech tag: Kuka kirjoitti kirjan, joka on pohjana elokuvalle, jossa Anson Mount näytteli Toddia vuoden 2004 jälkeen ?</w:t>
      </w:r>
    </w:p>
    <w:p>
      <w:r>
        <w:rPr>
          <w:b/>
        </w:rPr>
        <w:t xml:space="preserve">Tulos</w:t>
      </w:r>
    </w:p>
    <w:p>
      <w:r>
        <w:t xml:space="preserve">DT</w:t>
      </w:r>
    </w:p>
    <w:p>
      <w:r>
        <w:rPr>
          <w:b/>
        </w:rPr>
        <w:t xml:space="preserve">Esimerkki 4.1498</w:t>
      </w:r>
    </w:p>
    <w:p>
      <w:r>
        <w:t xml:space="preserve">Mikä on seuraavassa kysymyksessä olevan sanan "main" sanan part-of-speech tag: Kuka ohjasi sen sarjan pilottijakson, jonka päähenkilö oletettavasti valmistui akatemiasta vuonna 1984 ?</w:t>
      </w:r>
    </w:p>
    <w:p>
      <w:r>
        <w:rPr>
          <w:b/>
        </w:rPr>
        <w:t xml:space="preserve">Tulos</w:t>
      </w:r>
    </w:p>
    <w:p>
      <w:r>
        <w:t xml:space="preserve">JJ</w:t>
      </w:r>
    </w:p>
    <w:p>
      <w:r>
        <w:rPr>
          <w:b/>
        </w:rPr>
        <w:t xml:space="preserve">Esimerkki 4.1499</w:t>
      </w:r>
    </w:p>
    <w:p>
      <w:r>
        <w:t xml:space="preserve">Mikä on seuraavassa kysymyksessä olevan sanan "Mitä" sanan part-of-speech tag: Missä kaupungissa rikkain ihminen syntyi ?</w:t>
      </w:r>
    </w:p>
    <w:p>
      <w:r>
        <w:rPr>
          <w:b/>
        </w:rPr>
        <w:t xml:space="preserve">Tulos</w:t>
      </w:r>
    </w:p>
    <w:p>
      <w:r>
        <w:t xml:space="preserve">WP</w:t>
      </w:r>
    </w:p>
    <w:p>
      <w:r>
        <w:rPr>
          <w:b/>
        </w:rPr>
        <w:t xml:space="preserve">Esimerkki 4.1500</w:t>
      </w:r>
    </w:p>
    <w:p>
      <w:r>
        <w:t xml:space="preserve">Mikä on seuraavassa kysymyksessä olevan sanan "the" sanan part-of-speech tag: Missä sijaitsee kultti vuonna 2011 ilmestyneessä Sean Durkinin ohjaamassa elokuvassa ?</w:t>
      </w:r>
    </w:p>
    <w:p>
      <w:r>
        <w:rPr>
          <w:b/>
        </w:rPr>
        <w:t xml:space="preserve">Tulos</w:t>
      </w:r>
    </w:p>
    <w:p>
      <w:r>
        <w:t xml:space="preserve">DT</w:t>
      </w:r>
    </w:p>
    <w:p>
      <w:r>
        <w:rPr>
          <w:b/>
        </w:rPr>
        <w:t xml:space="preserve">Esimerkki 4.1501</w:t>
      </w:r>
    </w:p>
    <w:p>
      <w:r>
        <w:t xml:space="preserve">Mikä on sanan "ride" sanan part-of-speech tag seuraavassa kysymyksessä: Mikä on sen yrityksen nimi, joka valmisti vuonna 1986 rakennetun huvipuiston ?</w:t>
      </w:r>
    </w:p>
    <w:p>
      <w:r>
        <w:rPr>
          <w:b/>
        </w:rPr>
        <w:t xml:space="preserve">Tulos</w:t>
      </w:r>
    </w:p>
    <w:p>
      <w:r>
        <w:t xml:space="preserve">NN</w:t>
      </w:r>
    </w:p>
    <w:p>
      <w:r>
        <w:rPr>
          <w:b/>
        </w:rPr>
        <w:t xml:space="preserve">Esimerkki 4.1502</w:t>
      </w:r>
    </w:p>
    <w:p>
      <w:r>
        <w:t xml:space="preserve">Mikä on seuraavassa kysymyksessä olevan sanan "on" sanan part-of-speech tag: Kuka naisista on nuorempi ?</w:t>
      </w:r>
    </w:p>
    <w:p>
      <w:r>
        <w:rPr>
          <w:b/>
        </w:rPr>
        <w:t xml:space="preserve">Tulos</w:t>
      </w:r>
    </w:p>
    <w:p>
      <w:r>
        <w:t xml:space="preserve">VBZ</w:t>
      </w:r>
    </w:p>
    <w:p>
      <w:r>
        <w:rPr>
          <w:b/>
        </w:rPr>
        <w:t xml:space="preserve">Esimerkki 4.1503</w:t>
      </w:r>
    </w:p>
    <w:p>
      <w:r>
        <w:t xml:space="preserve">Mikä on sanan "1939" part-of-speech tag seuraavassa kysymyksessä: Mikä on 28. helmikuuta 1993 ja 1. helmikuuta 1939 syntyneen henkilön välillä Euroviisuissa korkeimmalle sijalle yltäneen kappaleen tuottajan etunimi ?</w:t>
      </w:r>
    </w:p>
    <w:p>
      <w:r>
        <w:rPr>
          <w:b/>
        </w:rPr>
        <w:t xml:space="preserve">Tulos</w:t>
      </w:r>
    </w:p>
    <w:p>
      <w:r>
        <w:t xml:space="preserve">CD</w:t>
      </w:r>
    </w:p>
    <w:p>
      <w:r>
        <w:rPr>
          <w:b/>
        </w:rPr>
        <w:t xml:space="preserve">Esimerkki 4.1504</w:t>
      </w:r>
    </w:p>
    <w:p>
      <w:r>
        <w:t xml:space="preserve">Mikä on seuraavassa kysymyksessä olevan sanan "the" sanan part-of-speech tag: Mikä on sen historiallisen paikan sijainti, joka oli ranskalaisen siirtolaisen ja hänen vaimonsa , Preussin Millie Zabelin , koti ?</w:t>
      </w:r>
    </w:p>
    <w:p>
      <w:r>
        <w:rPr>
          <w:b/>
        </w:rPr>
        <w:t xml:space="preserve">Tulos</w:t>
      </w:r>
    </w:p>
    <w:p>
      <w:r>
        <w:t xml:space="preserve">DT</w:t>
      </w:r>
    </w:p>
    <w:p>
      <w:r>
        <w:rPr>
          <w:b/>
        </w:rPr>
        <w:t xml:space="preserve">Esimerkki 4.1505</w:t>
      </w:r>
    </w:p>
    <w:p>
      <w:r>
        <w:t xml:space="preserve">Mikä on seuraavassa kysymyksessä olevan sanan "ice" sanan part-of-speech tag: Missä on jäähalli yliopistossa, jossa Steve McJannet opiskeli ?</w:t>
      </w:r>
    </w:p>
    <w:p>
      <w:r>
        <w:rPr>
          <w:b/>
        </w:rPr>
        <w:t xml:space="preserve">Tulos</w:t>
      </w:r>
    </w:p>
    <w:p>
      <w:r>
        <w:t xml:space="preserve">NN</w:t>
      </w:r>
    </w:p>
    <w:p>
      <w:r>
        <w:rPr>
          <w:b/>
        </w:rPr>
        <w:t xml:space="preserve">Esimerkki 4.1506</w:t>
      </w:r>
    </w:p>
    <w:p>
      <w:r>
        <w:t xml:space="preserve">Mikä on sanan "nimi" sanan part-of-speech tag seuraavassa kysymyksessä: Mikä on Razorbacks -yliopisto-joukkueessa pelanneen pelaajan nimi ?</w:t>
      </w:r>
    </w:p>
    <w:p>
      <w:r>
        <w:rPr>
          <w:b/>
        </w:rPr>
        <w:t xml:space="preserve">Tulos</w:t>
      </w:r>
    </w:p>
    <w:p>
      <w:r>
        <w:t xml:space="preserve">NN</w:t>
      </w:r>
    </w:p>
    <w:p>
      <w:r>
        <w:rPr>
          <w:b/>
        </w:rPr>
        <w:t xml:space="preserve">Esimerkki 4.1507</w:t>
      </w:r>
    </w:p>
    <w:p>
      <w:r>
        <w:t xml:space="preserve">Mikä on seuraavassa kysymyksessä olevan sanan "city" sanan osa-alkuinen tunniste: Missä piirikunnassa sijaitsee kaupunki, jossa Zane Grothe ui ajan 04:07.25 500y vapaauintia ?</w:t>
      </w:r>
    </w:p>
    <w:p>
      <w:r>
        <w:rPr>
          <w:b/>
        </w:rPr>
        <w:t xml:space="preserve">Tulos</w:t>
      </w:r>
    </w:p>
    <w:p>
      <w:r>
        <w:t xml:space="preserve">NN</w:t>
      </w:r>
    </w:p>
    <w:p>
      <w:r>
        <w:rPr>
          <w:b/>
        </w:rPr>
        <w:t xml:space="preserve">Esimerkki 4.1508</w:t>
      </w:r>
    </w:p>
    <w:p>
      <w:r>
        <w:t xml:space="preserve">Mikä on seuraavassa kysymyksessä olevan sanan "ilmailu" sanan part-of-speech tag: Minkä elokuvan ohjaaja tykkäsi keskittyä ilmailuteemoihin ?</w:t>
      </w:r>
    </w:p>
    <w:p>
      <w:r>
        <w:rPr>
          <w:b/>
        </w:rPr>
        <w:t xml:space="preserve">Tulos</w:t>
      </w:r>
    </w:p>
    <w:p>
      <w:r>
        <w:t xml:space="preserve">NN</w:t>
      </w:r>
    </w:p>
    <w:p>
      <w:r>
        <w:rPr>
          <w:b/>
        </w:rPr>
        <w:t xml:space="preserve">Esimerkki 4.1509</w:t>
      </w:r>
    </w:p>
    <w:p>
      <w:r>
        <w:t xml:space="preserve">Mikä on sanan "vanhempi" sanan part-of-speech tag seuraavassa kysymyksessä: Kuka ensimmäisellä kierroksella varatuista pelaajista on vanhempi ?</w:t>
      </w:r>
    </w:p>
    <w:p>
      <w:r>
        <w:rPr>
          <w:b/>
        </w:rPr>
        <w:t xml:space="preserve">Tulos</w:t>
      </w:r>
    </w:p>
    <w:p>
      <w:r>
        <w:t xml:space="preserve">JJR</w:t>
      </w:r>
    </w:p>
    <w:p>
      <w:r>
        <w:rPr>
          <w:b/>
        </w:rPr>
        <w:t xml:space="preserve">Esimerkki 4.1510</w:t>
      </w:r>
    </w:p>
    <w:p>
      <w:r>
        <w:t xml:space="preserve">Mikä on seuraavassa kysymyksessä olevan sanan "the" sanan part-of-speech tag: Mikä on postinumeroalue, jonka kattavuus on suurin valtionhallinnon yksikkö työntekijöillä ja budjetilla mitattuna ?</w:t>
      </w:r>
    </w:p>
    <w:p>
      <w:r>
        <w:rPr>
          <w:b/>
        </w:rPr>
        <w:t xml:space="preserve">Tulos</w:t>
      </w:r>
    </w:p>
    <w:p>
      <w:r>
        <w:t xml:space="preserve">DT</w:t>
      </w:r>
    </w:p>
    <w:p>
      <w:r>
        <w:rPr>
          <w:b/>
        </w:rPr>
        <w:t xml:space="preserve">Esimerkki 4.1511</w:t>
      </w:r>
    </w:p>
    <w:p>
      <w:r>
        <w:t xml:space="preserve">Mikä on seuraavassa kysymyksessä olevan sanan "oli" sanan part-of-speech tag: Minkä ikäisenä kuoli yhdysvaltalainen artisti, joka levytti levyn levy-yhtiön alaisuudessa, joka myytiin Fantasylle vuonna 1971 ?</w:t>
      </w:r>
    </w:p>
    <w:p>
      <w:r>
        <w:rPr>
          <w:b/>
        </w:rPr>
        <w:t xml:space="preserve">Tulos</w:t>
      </w:r>
    </w:p>
    <w:p>
      <w:r>
        <w:t xml:space="preserve">VBD</w:t>
      </w:r>
    </w:p>
    <w:p>
      <w:r>
        <w:rPr>
          <w:b/>
        </w:rPr>
        <w:t xml:space="preserve">Esimerkki 4.1512</w:t>
      </w:r>
    </w:p>
    <w:p>
      <w:r>
        <w:t xml:space="preserve">Mikä on seuraavassa kysymyksessä olevan sanan "Miten" sanan part-of-speech tag: Kuinka monta maalia teki pelaaja, joka kuoli vuonna 1933 Glasgow'ssa ?</w:t>
      </w:r>
    </w:p>
    <w:p>
      <w:r>
        <w:rPr>
          <w:b/>
        </w:rPr>
        <w:t xml:space="preserve">Tulos</w:t>
      </w:r>
    </w:p>
    <w:p>
      <w:r>
        <w:t xml:space="preserve">WRB</w:t>
      </w:r>
    </w:p>
    <w:p>
      <w:r>
        <w:rPr>
          <w:b/>
        </w:rPr>
        <w:t xml:space="preserve">Esimerkki 4.1513</w:t>
      </w:r>
    </w:p>
    <w:p>
      <w:r>
        <w:t xml:space="preserve">Mikä on seuraavassa kysymyksessä olevan sanan "operaattori" sanan part-of-speech tag: Kuinka monta työntekijää 45 UHF- ja 2 kW-aseman operaattori työllistää ?</w:t>
      </w:r>
    </w:p>
    <w:p>
      <w:r>
        <w:rPr>
          <w:b/>
        </w:rPr>
        <w:t xml:space="preserve">Tulos</w:t>
      </w:r>
    </w:p>
    <w:p>
      <w:r>
        <w:t xml:space="preserve">NN</w:t>
      </w:r>
    </w:p>
    <w:p>
      <w:r>
        <w:rPr>
          <w:b/>
        </w:rPr>
        <w:t xml:space="preserve">Esimerkki 4.1514</w:t>
      </w:r>
    </w:p>
    <w:p>
      <w:r>
        <w:t xml:space="preserve">Mikä on seuraavassa kysymyksessä olevan sanan "oli" sanan part-of-speech tag: Missä paikassa mitattiin nopein alle 50 sekunnin aika ?</w:t>
      </w:r>
    </w:p>
    <w:p>
      <w:r>
        <w:rPr>
          <w:b/>
        </w:rPr>
        <w:t xml:space="preserve">Tulos</w:t>
      </w:r>
    </w:p>
    <w:p>
      <w:r>
        <w:t xml:space="preserve">VBD</w:t>
      </w:r>
    </w:p>
    <w:p>
      <w:r>
        <w:rPr>
          <w:b/>
        </w:rPr>
        <w:t xml:space="preserve">Esimerkki 4.1515</w:t>
      </w:r>
    </w:p>
    <w:p>
      <w:r>
        <w:t xml:space="preserve">Mikä on seuraavassa kysymyksessä olevan sanan "Ipswich" puhekielinen tunniste: Kuka loi arvonimen sille vertaiselle, jonka pojanpoika on varakreivi Ipswich ?</w:t>
      </w:r>
    </w:p>
    <w:p>
      <w:r>
        <w:rPr>
          <w:b/>
        </w:rPr>
        <w:t xml:space="preserve">Tulos</w:t>
      </w:r>
    </w:p>
    <w:p>
      <w:r>
        <w:t xml:space="preserve">NNP</w:t>
      </w:r>
    </w:p>
    <w:p>
      <w:r>
        <w:rPr>
          <w:b/>
        </w:rPr>
        <w:t xml:space="preserve">Esimerkki 4.1516</w:t>
      </w:r>
    </w:p>
    <w:p>
      <w:r>
        <w:t xml:space="preserve">Mikä on seuraavassa kysymyksessä olevan sanan "sections" part-of-speech tag: Kuinka monta osastoa on Doverissa, Delawaressa sijaitsevassa, vuonna 1677 rakennetussa talossa?</w:t>
      </w:r>
    </w:p>
    <w:p>
      <w:r>
        <w:rPr>
          <w:b/>
        </w:rPr>
        <w:t xml:space="preserve">Tulos</w:t>
      </w:r>
    </w:p>
    <w:p>
      <w:r>
        <w:t xml:space="preserve">NNS</w:t>
      </w:r>
    </w:p>
    <w:p>
      <w:r>
        <w:rPr>
          <w:b/>
        </w:rPr>
        <w:t xml:space="preserve">Esimerkki 4.1517</w:t>
      </w:r>
    </w:p>
    <w:p>
      <w:r>
        <w:t xml:space="preserve">Mikä on seuraavassa kysymyksessä olevan sanan "Mitä" sanan part-of-speech tag: Mikä on myöhemmin kuolleen puolivälieräpelaajan lempinimi ?</w:t>
      </w:r>
    </w:p>
    <w:p>
      <w:r>
        <w:rPr>
          <w:b/>
        </w:rPr>
        <w:t xml:space="preserve">Tulos</w:t>
      </w:r>
    </w:p>
    <w:p>
      <w:r>
        <w:t xml:space="preserve">WP</w:t>
      </w:r>
    </w:p>
    <w:p>
      <w:r>
        <w:rPr>
          <w:b/>
        </w:rPr>
        <w:t xml:space="preserve">Esimerkki 4.1518</w:t>
      </w:r>
    </w:p>
    <w:p>
      <w:r>
        <w:t xml:space="preserve">Mikä on seuraavassa kysymyksessä olevan sanan "have" part-of-speech tag: Kuinka monessa kaupungissa Kiinassa 4,9 miljardin dollarin arvoisella kiinalaisen henkilön kehitysryhmällä on hankkeita ?</w:t>
      </w:r>
    </w:p>
    <w:p>
      <w:r>
        <w:rPr>
          <w:b/>
        </w:rPr>
        <w:t xml:space="preserve">Tulos</w:t>
      </w:r>
    </w:p>
    <w:p>
      <w:r>
        <w:t xml:space="preserve">VBP</w:t>
      </w:r>
    </w:p>
    <w:p>
      <w:r>
        <w:rPr>
          <w:b/>
        </w:rPr>
        <w:t xml:space="preserve">Esimerkki 4.1519</w:t>
      </w:r>
    </w:p>
    <w:p>
      <w:r>
        <w:t xml:space="preserve">Mikä on sanan "of" sanan part-of-speech tag seuraavassa kysymyksessä: Missä kaupungissa sijaitsee joukkue, jonka kotistadionin kapasiteetti on 56 713 ?</w:t>
      </w:r>
    </w:p>
    <w:p>
      <w:r>
        <w:rPr>
          <w:b/>
        </w:rPr>
        <w:t xml:space="preserve">Tulos</w:t>
      </w:r>
    </w:p>
    <w:p>
      <w:r>
        <w:t xml:space="preserve">IN</w:t>
      </w:r>
    </w:p>
    <w:p>
      <w:r>
        <w:rPr>
          <w:b/>
        </w:rPr>
        <w:t xml:space="preserve">Esimerkki 4.1520</w:t>
      </w:r>
    </w:p>
    <w:p>
      <w:r>
        <w:t xml:space="preserve">Mikä on seuraavassa kysymyksessä olevan sanan "oli" sanan part-of-speech tag: Kuka oli konfederaatiokenraali, joka johti taistelua, jossa kuoli 3155 ihmistä ?</w:t>
      </w:r>
    </w:p>
    <w:p>
      <w:r>
        <w:rPr>
          <w:b/>
        </w:rPr>
        <w:t xml:space="preserve">Tulos</w:t>
      </w:r>
    </w:p>
    <w:p>
      <w:r>
        <w:t xml:space="preserve">VBD</w:t>
      </w:r>
    </w:p>
    <w:p>
      <w:r>
        <w:rPr>
          <w:b/>
        </w:rPr>
        <w:t xml:space="preserve">Esimerkki 4.1521</w:t>
      </w:r>
    </w:p>
    <w:p>
      <w:r>
        <w:t xml:space="preserve">Mikä on seuraavassa kysymyksessä olevan sanan "the" sanan part-of-speech tag: Missä jalkapalloseurassa valmentaa tällä hetkellä valitsija nro 2 ?</w:t>
      </w:r>
    </w:p>
    <w:p>
      <w:r>
        <w:rPr>
          <w:b/>
        </w:rPr>
        <w:t xml:space="preserve">Tulos</w:t>
      </w:r>
    </w:p>
    <w:p>
      <w:r>
        <w:t xml:space="preserve">DT</w:t>
      </w:r>
    </w:p>
    <w:p>
      <w:r>
        <w:rPr>
          <w:b/>
        </w:rPr>
        <w:t xml:space="preserve">Esimerkki 4.1522</w:t>
      </w:r>
    </w:p>
    <w:p>
      <w:r>
        <w:t xml:space="preserve">Mikä on seuraavassa kysymyksessä olevan sanan "ja" sanan part-of-speech tag: Minkä vuoden voittaja oli se, joka asuu Dublinissa ja on syntynyt Sliemassa , Maltalla ?</w:t>
      </w:r>
    </w:p>
    <w:p>
      <w:r>
        <w:rPr>
          <w:b/>
        </w:rPr>
        <w:t xml:space="preserve">Tulos</w:t>
      </w:r>
    </w:p>
    <w:p>
      <w:r>
        <w:t xml:space="preserve">CC</w:t>
      </w:r>
    </w:p>
    <w:p>
      <w:r>
        <w:rPr>
          <w:b/>
        </w:rPr>
        <w:t xml:space="preserve">Esimerkki 4.1523</w:t>
      </w:r>
    </w:p>
    <w:p>
      <w:r>
        <w:t xml:space="preserve">Mikä on sanan "Chutzpah" sanan part-of-speech tag seuraavassa kysymyksessä: Kuka on säveltänyt elokuvan, jonka pääosassa on Chutzpahin kuningas ?</w:t>
      </w:r>
    </w:p>
    <w:p>
      <w:r>
        <w:rPr>
          <w:b/>
        </w:rPr>
        <w:t xml:space="preserve">Tulos</w:t>
      </w:r>
    </w:p>
    <w:p>
      <w:r>
        <w:t xml:space="preserve">NNP</w:t>
      </w:r>
    </w:p>
    <w:p>
      <w:r>
        <w:rPr>
          <w:b/>
        </w:rPr>
        <w:t xml:space="preserve">Esimerkki 4.1524</w:t>
      </w:r>
    </w:p>
    <w:p>
      <w:r>
        <w:t xml:space="preserve">Mikä on sanan "for" sanan part-of-speech tag seuraavassa kysymyksessä: Kuka pelaaja pelaa joukkueessa, joka pääsi ensimmäistä kertaa pudotuspeleihin vuonna 1984 ?</w:t>
      </w:r>
    </w:p>
    <w:p>
      <w:r>
        <w:rPr>
          <w:b/>
        </w:rPr>
        <w:t xml:space="preserve">Tulos</w:t>
      </w:r>
    </w:p>
    <w:p>
      <w:r>
        <w:t xml:space="preserve">IN</w:t>
      </w:r>
    </w:p>
    <w:p>
      <w:r>
        <w:rPr>
          <w:b/>
        </w:rPr>
        <w:t xml:space="preserve">Esimerkki 4.1525</w:t>
      </w:r>
    </w:p>
    <w:p>
      <w:r>
        <w:t xml:space="preserve">Mikä on seuraavassa kysymyksessä olevan sanan "populace" sanan part-of-speech tag: Mikä on Kuromori Kaguran kaupungin väkiluku vuonna 2019 ?</w:t>
      </w:r>
    </w:p>
    <w:p>
      <w:r>
        <w:rPr>
          <w:b/>
        </w:rPr>
        <w:t xml:space="preserve">Tulos</w:t>
      </w:r>
    </w:p>
    <w:p>
      <w:r>
        <w:t xml:space="preserve">NN</w:t>
      </w:r>
    </w:p>
    <w:p>
      <w:r>
        <w:rPr>
          <w:b/>
        </w:rPr>
        <w:t xml:space="preserve">Esimerkki 4.1526</w:t>
      </w:r>
    </w:p>
    <w:p>
      <w:r>
        <w:t xml:space="preserve">Mikä on seuraavassa kysymyksessä olevan sanan "eleven" sanan part-of-speech tag: Mikä joki on tapahtumapaikka, jonka urheilussa oli yksitoista kilpailua ajoitettu 22. heinäkuuta - 2. elokuuta 1996 ?</w:t>
      </w:r>
    </w:p>
    <w:p>
      <w:r>
        <w:rPr>
          <w:b/>
        </w:rPr>
        <w:t xml:space="preserve">Tulos</w:t>
      </w:r>
    </w:p>
    <w:p>
      <w:r>
        <w:t xml:space="preserve">VBN</w:t>
      </w:r>
    </w:p>
    <w:p>
      <w:r>
        <w:rPr>
          <w:b/>
        </w:rPr>
        <w:t xml:space="preserve">Esimerkki 4.1527</w:t>
      </w:r>
    </w:p>
    <w:p>
      <w:r>
        <w:t xml:space="preserve">Mikä on sanan "Olympic" sanan part-of-speech tag seuraavassa kysymyksessä: Minä vuonna vuonna 1921 pidetyissä maastojuoksun kansainvälisissä mestaruuskilpailuissa kymmenen mailia ajassa 58:28 juossut henkilö ei pystynyt suorittamaan olympialaisten kilpailua ?</w:t>
      </w:r>
    </w:p>
    <w:p>
      <w:r>
        <w:rPr>
          <w:b/>
        </w:rPr>
        <w:t xml:space="preserve">Tulos</w:t>
      </w:r>
    </w:p>
    <w:p>
      <w:r>
        <w:t xml:space="preserve">NNP</w:t>
      </w:r>
    </w:p>
    <w:p>
      <w:r>
        <w:rPr>
          <w:b/>
        </w:rPr>
        <w:t xml:space="preserve">Esimerkki 4.1528</w:t>
      </w:r>
    </w:p>
    <w:p>
      <w:r>
        <w:t xml:space="preserve">Mikä on seuraavassa kysymyksessä olevan sanan "the" sanan part-of-speech tag: Mikä on 6. kesäkuuta 1990 syntyneen pelaajan joukkue ?</w:t>
      </w:r>
    </w:p>
    <w:p>
      <w:r>
        <w:rPr>
          <w:b/>
        </w:rPr>
        <w:t xml:space="preserve">Tulos</w:t>
      </w:r>
    </w:p>
    <w:p>
      <w:r>
        <w:t xml:space="preserve">DT</w:t>
      </w:r>
    </w:p>
    <w:p>
      <w:r>
        <w:rPr>
          <w:b/>
        </w:rPr>
        <w:t xml:space="preserve">Esimerkki 4.1529</w:t>
      </w:r>
    </w:p>
    <w:p>
      <w:r>
        <w:t xml:space="preserve">Mikä on seuraavassa kysymyksessä olevan sanan "whose" sanan part-of-speech tag: Mikä on sen syklonin ominaisuus, jonka sijainti on maailman toiseksi suurin valtamerillä ?</w:t>
      </w:r>
    </w:p>
    <w:p>
      <w:r>
        <w:rPr>
          <w:b/>
        </w:rPr>
        <w:t xml:space="preserve">Tulos</w:t>
      </w:r>
    </w:p>
    <w:p>
      <w:r>
        <w:t xml:space="preserve">WP$</w:t>
      </w:r>
    </w:p>
    <w:p>
      <w:r>
        <w:rPr>
          <w:b/>
        </w:rPr>
        <w:t xml:space="preserve">Esimerkki 4.1530</w:t>
      </w:r>
    </w:p>
    <w:p>
      <w:r>
        <w:t xml:space="preserve">Mikä on seuraavassa kysymyksessä olevan sanan "kuka" sanan part-of-speech tag: Kuka 22-vuotiaista pelaajista siirtyi seuraan, joka on perustettu 8. tammikuuta 1928 ?</w:t>
      </w:r>
    </w:p>
    <w:p>
      <w:r>
        <w:rPr>
          <w:b/>
        </w:rPr>
        <w:t xml:space="preserve">Tulos</w:t>
      </w:r>
    </w:p>
    <w:p>
      <w:r>
        <w:t xml:space="preserve">WP</w:t>
      </w:r>
    </w:p>
    <w:p>
      <w:r>
        <w:rPr>
          <w:b/>
        </w:rPr>
        <w:t xml:space="preserve">Esimerkki 4.1531</w:t>
      </w:r>
    </w:p>
    <w:p>
      <w:r>
        <w:t xml:space="preserve">Mikä on seuraavassa kysymyksessä olevan sanan "viides" sanan part-of-speech tag: Mikä on Indonesian viidenneksi väkirikkaimman kaupungin pinta-ala ?</w:t>
      </w:r>
    </w:p>
    <w:p>
      <w:r>
        <w:rPr>
          <w:b/>
        </w:rPr>
        <w:t xml:space="preserve">Tulos</w:t>
      </w:r>
    </w:p>
    <w:p>
      <w:r>
        <w:t xml:space="preserve">NN</w:t>
      </w:r>
    </w:p>
    <w:p>
      <w:r>
        <w:rPr>
          <w:b/>
        </w:rPr>
        <w:t xml:space="preserve">Esimerkki 4.1532</w:t>
      </w:r>
    </w:p>
    <w:p>
      <w:r>
        <w:t xml:space="preserve">Mikä on seuraavassa kysymyksessä olevan sanan "englanti" puhekielinen tunniste: Mitä kieliä ranskan ja englannin lisäksi on tämän yhtiön , joka omistaa verkon, jolla on 4,3 miljoonaa kuulijaa viikoittain vuonna 2010 , ohjelmistossa ?</w:t>
      </w:r>
    </w:p>
    <w:p>
      <w:r>
        <w:rPr>
          <w:b/>
        </w:rPr>
        <w:t xml:space="preserve">Tulos</w:t>
      </w:r>
    </w:p>
    <w:p>
      <w:r>
        <w:t xml:space="preserve">NNP</w:t>
      </w:r>
    </w:p>
    <w:p>
      <w:r>
        <w:rPr>
          <w:b/>
        </w:rPr>
        <w:t xml:space="preserve">Esimerkki 4.1533</w:t>
      </w:r>
    </w:p>
    <w:p>
      <w:r>
        <w:t xml:space="preserve">Mikä on seuraavassa kysymyksessä olevan sanan "on" sanan part-of-speech tag: Mikä on sen metropolialueen korkeimman kohdan nimi, jonka väkiluku oli 284 500 vuonna 2001 ?</w:t>
      </w:r>
    </w:p>
    <w:p>
      <w:r>
        <w:rPr>
          <w:b/>
        </w:rPr>
        <w:t xml:space="preserve">Tulos</w:t>
      </w:r>
    </w:p>
    <w:p>
      <w:r>
        <w:t xml:space="preserve">VBZ</w:t>
      </w:r>
    </w:p>
    <w:p>
      <w:r>
        <w:rPr>
          <w:b/>
        </w:rPr>
        <w:t xml:space="preserve">Esimerkki 4.1534</w:t>
      </w:r>
    </w:p>
    <w:p>
      <w:r>
        <w:t xml:space="preserve">Mikä on sanan "Shouta" sanan part-of-speech tag seuraavassa kysymyksessä: Mitkä viisi kaupunkia isännöivät Pro Touria kaudella, jolloin Shouta Yasooka pelasi Toulousessa ?</w:t>
      </w:r>
    </w:p>
    <w:p>
      <w:r>
        <w:rPr>
          <w:b/>
        </w:rPr>
        <w:t xml:space="preserve">Tulos</w:t>
      </w:r>
    </w:p>
    <w:p>
      <w:r>
        <w:t xml:space="preserve">NNP</w:t>
      </w:r>
    </w:p>
    <w:p>
      <w:r>
        <w:rPr>
          <w:b/>
        </w:rPr>
        <w:t xml:space="preserve">Esimerkki 4.1535</w:t>
      </w:r>
    </w:p>
    <w:p>
      <w:r>
        <w:t xml:space="preserve">Mikä on seuraavassa kysymyksessä olevan sanan "the" sanan part-of-speech tag: Milloin perustettiin kirkko, joka sijaitsee kaupungissa, joka toimii Navajo-kansakunnan hallintopaikkana ja pääkaupunkina ?</w:t>
      </w:r>
    </w:p>
    <w:p>
      <w:r>
        <w:rPr>
          <w:b/>
        </w:rPr>
        <w:t xml:space="preserve">Tulos</w:t>
      </w:r>
    </w:p>
    <w:p>
      <w:r>
        <w:t xml:space="preserve">DT</w:t>
      </w:r>
    </w:p>
    <w:p>
      <w:r>
        <w:rPr>
          <w:b/>
        </w:rPr>
        <w:t xml:space="preserve">Esimerkki 4.1536</w:t>
      </w:r>
    </w:p>
    <w:p>
      <w:r>
        <w:t xml:space="preserve">Mikä on seuraavassa kysymyksessä olevan sanan "the" sanan part-of-speech tag: Kuka biologi, joka sai Nobelin fysiologian tai lääketieteen palkinnon vuonna 1975, sai myös Yhdysvaltain kansallisen tiedemitalin vuonna 1999?</w:t>
      </w:r>
    </w:p>
    <w:p>
      <w:r>
        <w:rPr>
          <w:b/>
        </w:rPr>
        <w:t xml:space="preserve">Tulos</w:t>
      </w:r>
    </w:p>
    <w:p>
      <w:r>
        <w:t xml:space="preserve">DT</w:t>
      </w:r>
    </w:p>
    <w:p>
      <w:r>
        <w:rPr>
          <w:b/>
        </w:rPr>
        <w:t xml:space="preserve">Esimerkki 4.1537</w:t>
      </w:r>
    </w:p>
    <w:p>
      <w:r>
        <w:t xml:space="preserve">Mikä on sanan "helmikuu" part-of-speech tag seuraavassa kysymyksessä: Mikä on 28. helmikuuta 1993 ja 1. syyskuuta 1948 syntyneen henkilön välillä Euroviisuissa korkeimmalle sijalle yltäneen kappaleen tuottajan etunimi ?</w:t>
      </w:r>
    </w:p>
    <w:p>
      <w:r>
        <w:rPr>
          <w:b/>
        </w:rPr>
        <w:t xml:space="preserve">Tulos</w:t>
      </w:r>
    </w:p>
    <w:p>
      <w:r>
        <w:t xml:space="preserve">NNP</w:t>
      </w:r>
    </w:p>
    <w:p>
      <w:r>
        <w:rPr>
          <w:b/>
        </w:rPr>
        <w:t xml:space="preserve">Esimerkki 4.1538</w:t>
      </w:r>
    </w:p>
    <w:p>
      <w:r>
        <w:t xml:space="preserve">Mikä on seuraavassa kysymyksessä olevan sanan "date" sanan part-of-speech tag: Mikä on sarjakuvahahmon oikea nimi sarjakuvassa, jonka kansipäivämäärä on toukokuu 1962 ?</w:t>
      </w:r>
    </w:p>
    <w:p>
      <w:r>
        <w:rPr>
          <w:b/>
        </w:rPr>
        <w:t xml:space="preserve">Tulos</w:t>
      </w:r>
    </w:p>
    <w:p>
      <w:r>
        <w:t xml:space="preserve">NN</w:t>
      </w:r>
    </w:p>
    <w:p>
      <w:r>
        <w:rPr>
          <w:b/>
        </w:rPr>
        <w:t xml:space="preserve">Esimerkki 4.1539</w:t>
      </w:r>
    </w:p>
    <w:p>
      <w:r>
        <w:t xml:space="preserve">Mikä on seuraavassa kysymyksessä esiintyvän sanan "tuhoutunut" sanan part-of-speech tag: Kuinka monta miehistön jäsentä loukkaantui räjähdyksessä, joka tuhosi kanavapartioveneen ?</w:t>
      </w:r>
    </w:p>
    <w:p>
      <w:r>
        <w:rPr>
          <w:b/>
        </w:rPr>
        <w:t xml:space="preserve">Tulos</w:t>
      </w:r>
    </w:p>
    <w:p>
      <w:r>
        <w:t xml:space="preserve">VBD</w:t>
      </w:r>
    </w:p>
    <w:p>
      <w:r>
        <w:rPr>
          <w:b/>
        </w:rPr>
        <w:t xml:space="preserve">Esimerkki 4.1540</w:t>
      </w:r>
    </w:p>
    <w:p>
      <w:r>
        <w:t xml:space="preserve">Mikä on sanan "in" sanan part-of-speech tag seuraavassa kysymyksessä: Entinen jääkiekkoilija syntyi kaupungissa, jota intiaaniheimo kutsui millä nimellä ?</w:t>
      </w:r>
    </w:p>
    <w:p>
      <w:r>
        <w:rPr>
          <w:b/>
        </w:rPr>
        <w:t xml:space="preserve">Tulos</w:t>
      </w:r>
    </w:p>
    <w:p>
      <w:r>
        <w:t xml:space="preserve">IN</w:t>
      </w:r>
    </w:p>
    <w:p>
      <w:r>
        <w:rPr>
          <w:b/>
        </w:rPr>
        <w:t xml:space="preserve">Esimerkki 4.1541</w:t>
      </w:r>
    </w:p>
    <w:p>
      <w:r>
        <w:t xml:space="preserve">Mikä on seuraavassa kysymyksessä olevan sanan "mikä" sanan part-of-speech tag: Zelmanin , Glenn Kesslerin ja Todd A. Kesslerin luoma oikeudellinen trilleri vai Comedy Centralilla 17. lokakuuta 2005 - 18. joulukuuta 2014 neljänä päivänä viikossa esitetty sarja ?</w:t>
      </w:r>
    </w:p>
    <w:p>
      <w:r>
        <w:rPr>
          <w:b/>
        </w:rPr>
        <w:t xml:space="preserve">Tulos</w:t>
      </w:r>
    </w:p>
    <w:p>
      <w:r>
        <w:t xml:space="preserve">WDT</w:t>
      </w:r>
    </w:p>
    <w:p>
      <w:r>
        <w:rPr>
          <w:b/>
        </w:rPr>
        <w:t xml:space="preserve">Esimerkki 4.1542</w:t>
      </w:r>
    </w:p>
    <w:p>
      <w:r>
        <w:t xml:space="preserve">Mikä on seuraavassa kysymyksessä olevan sanan "vuosi" sanan part-of-speech tag: Minkä turnausvuoden aikana automaattisesti karsintakelpoinen maa pelasi ensimmäisen kerran Sydneyssä vuonna 1899 ?</w:t>
      </w:r>
    </w:p>
    <w:p>
      <w:r>
        <w:rPr>
          <w:b/>
        </w:rPr>
        <w:t xml:space="preserve">Tulos</w:t>
      </w:r>
    </w:p>
    <w:p>
      <w:r>
        <w:t xml:space="preserve">NN</w:t>
      </w:r>
    </w:p>
    <w:p>
      <w:r>
        <w:rPr>
          <w:b/>
        </w:rPr>
        <w:t xml:space="preserve">Esimerkki 4.1543</w:t>
      </w:r>
    </w:p>
    <w:p>
      <w:r>
        <w:t xml:space="preserve">Mikä on sanan "of" sanan part-of-speech tag seuraavassa kysymyksessä: Mikä on vuoden 2011 Lontoon maratonilla kuudenneksi sijoittuneen kotimaan pääkaupunki ?</w:t>
      </w:r>
    </w:p>
    <w:p>
      <w:r>
        <w:rPr>
          <w:b/>
        </w:rPr>
        <w:t xml:space="preserve">Tulos</w:t>
      </w:r>
    </w:p>
    <w:p>
      <w:r>
        <w:t xml:space="preserve">IN</w:t>
      </w:r>
    </w:p>
    <w:p>
      <w:r>
        <w:rPr>
          <w:b/>
        </w:rPr>
        <w:t xml:space="preserve">Esimerkki 4.1544</w:t>
      </w:r>
    </w:p>
    <w:p>
      <w:r>
        <w:t xml:space="preserve">Mikä on seuraavassa kysymyksessä olevan sanan "palkinnot" sanan part-of-speech tag: Milloin on syntynyt urheilija, joka voitti peräkkäin palkintoja ?</w:t>
      </w:r>
    </w:p>
    <w:p>
      <w:r>
        <w:rPr>
          <w:b/>
        </w:rPr>
        <w:t xml:space="preserve">Tulos</w:t>
      </w:r>
    </w:p>
    <w:p>
      <w:r>
        <w:t xml:space="preserve">NNS</w:t>
      </w:r>
    </w:p>
    <w:p>
      <w:r>
        <w:rPr>
          <w:b/>
        </w:rPr>
        <w:t xml:space="preserve">Esimerkki 4.1545</w:t>
      </w:r>
    </w:p>
    <w:p>
      <w:r>
        <w:t xml:space="preserve">Mikä on seuraavassa kysymyksessä olevan sanan "the" sanan part-of-speech tag: Mikä on noin 1,428 miljardin ihmisen asuttaman maan ja vuonna 1984 ensimmäisen kerran toimineen avaruuskeskuksen pinyin-nimi, jossa on tehty alle viisi laukaisua, mutta ei yhtään täydellistä tai osittaista epäonnistumista ?</w:t>
      </w:r>
    </w:p>
    <w:p>
      <w:r>
        <w:rPr>
          <w:b/>
        </w:rPr>
        <w:t xml:space="preserve">Tulos</w:t>
      </w:r>
    </w:p>
    <w:p>
      <w:r>
        <w:t xml:space="preserve">DT</w:t>
      </w:r>
    </w:p>
    <w:p>
      <w:r>
        <w:rPr>
          <w:b/>
        </w:rPr>
        <w:t xml:space="preserve">Esimerkki 4.1546</w:t>
      </w:r>
    </w:p>
    <w:p>
      <w:r>
        <w:t xml:space="preserve">Mikä on seuraavassa kysymyksessä olevan sanan "League" sanan part-of-speech tag: Mikä on vuoden 1969 Major League Baseballin varauksen numero 62 keskimmäinen nimi ?</w:t>
      </w:r>
    </w:p>
    <w:p>
      <w:r>
        <w:rPr>
          <w:b/>
        </w:rPr>
        <w:t xml:space="preserve">Tulos</w:t>
      </w:r>
    </w:p>
    <w:p>
      <w:r>
        <w:t xml:space="preserve">NNP</w:t>
      </w:r>
    </w:p>
    <w:p>
      <w:r>
        <w:rPr>
          <w:b/>
        </w:rPr>
        <w:t xml:space="preserve">Esimerkki 4.1547</w:t>
      </w:r>
    </w:p>
    <w:p>
      <w:r>
        <w:t xml:space="preserve">Mikä on seuraavassa kysymyksessä olevan sanan "Point" part-of-speech tag: West Pointissa sijaitsevan Yhdysvaltain sotilasakatemian ylitarkastajana vuoteen ?</w:t>
      </w:r>
    </w:p>
    <w:p>
      <w:r>
        <w:rPr>
          <w:b/>
        </w:rPr>
        <w:t xml:space="preserve">Tulos</w:t>
      </w:r>
    </w:p>
    <w:p>
      <w:r>
        <w:t xml:space="preserve">NNP</w:t>
      </w:r>
    </w:p>
    <w:p>
      <w:r>
        <w:rPr>
          <w:b/>
        </w:rPr>
        <w:t xml:space="preserve">Esimerkki 4.1548</w:t>
      </w:r>
    </w:p>
    <w:p>
      <w:r>
        <w:t xml:space="preserve">Mikä on seuraavassa kysymyksessä olevan sanan "the" sanan part-of-speech tag: Sukunimi, jonka merkitys on Rannikko , kuinka monta erityisesti etnistä alkuperää sillä on ?</w:t>
      </w:r>
    </w:p>
    <w:p>
      <w:r>
        <w:rPr>
          <w:b/>
        </w:rPr>
        <w:t xml:space="preserve">Tulos</w:t>
      </w:r>
    </w:p>
    <w:p>
      <w:r>
        <w:t xml:space="preserve">DT</w:t>
      </w:r>
    </w:p>
    <w:p>
      <w:r>
        <w:rPr>
          <w:b/>
        </w:rPr>
        <w:t xml:space="preserve">Esimerkki 4.1549</w:t>
      </w:r>
    </w:p>
    <w:p>
      <w:r>
        <w:t xml:space="preserve">Mikä on seuraavassa kysymyksessä olevan sanan "the" sanan part-of-speech tag: Missä paikassa Brasiliassa sijaitsi lentoaseman nimimerkki, joka palveli 10 443 393 lentäjää vuonna 2008 ?</w:t>
      </w:r>
    </w:p>
    <w:p>
      <w:r>
        <w:rPr>
          <w:b/>
        </w:rPr>
        <w:t xml:space="preserve">Tulos</w:t>
      </w:r>
    </w:p>
    <w:p>
      <w:r>
        <w:t xml:space="preserve">DT</w:t>
      </w:r>
    </w:p>
    <w:p>
      <w:r>
        <w:rPr>
          <w:b/>
        </w:rPr>
        <w:t xml:space="preserve">Esimerkki 4.1550</w:t>
      </w:r>
    </w:p>
    <w:p>
      <w:r>
        <w:t xml:space="preserve">Mikä on seuraavassa kysymyksessä olevan sanan "Mitä" sanan part-of-speech tag: Millainen johtajan rooli Billy Carrollin veljenpojalla on Columbus Blue Jacketsissa ?</w:t>
      </w:r>
    </w:p>
    <w:p>
      <w:r>
        <w:rPr>
          <w:b/>
        </w:rPr>
        <w:t xml:space="preserve">Tulos</w:t>
      </w:r>
    </w:p>
    <w:p>
      <w:r>
        <w:t xml:space="preserve">WP</w:t>
      </w:r>
    </w:p>
    <w:p>
      <w:r>
        <w:rPr>
          <w:b/>
        </w:rPr>
        <w:t xml:space="preserve">Esimerkki 4.1551</w:t>
      </w:r>
    </w:p>
    <w:p>
      <w:r>
        <w:t xml:space="preserve">Mikä on seuraavassa kysymyksessä olevan sanan "missä" sanan part-of-speech tag: Mistä 16. kesäkuuta 2013 julkaistun elokuvan ohjaaja opiskeli ?</w:t>
      </w:r>
    </w:p>
    <w:p>
      <w:r>
        <w:rPr>
          <w:b/>
        </w:rPr>
        <w:t xml:space="preserve">Tulos</w:t>
      </w:r>
    </w:p>
    <w:p>
      <w:r>
        <w:t xml:space="preserve">WRB</w:t>
      </w:r>
    </w:p>
    <w:p>
      <w:r>
        <w:rPr>
          <w:b/>
        </w:rPr>
        <w:t xml:space="preserve">Esimerkki 4.1552</w:t>
      </w:r>
    </w:p>
    <w:p>
      <w:r>
        <w:t xml:space="preserve">Mikä on seuraavassa kysymyksessä olevan sanan "oli" sanan part-of-speech tag: Milloin vanhan Ibervillen piirin kanssa yhdistyneen piirin jäsen syntyi ?</w:t>
      </w:r>
    </w:p>
    <w:p>
      <w:r>
        <w:rPr>
          <w:b/>
        </w:rPr>
        <w:t xml:space="preserve">Tulos</w:t>
      </w:r>
    </w:p>
    <w:p>
      <w:r>
        <w:t xml:space="preserve">VBD</w:t>
      </w:r>
    </w:p>
    <w:p>
      <w:r>
        <w:rPr>
          <w:b/>
        </w:rPr>
        <w:t xml:space="preserve">Esimerkki 4.1553</w:t>
      </w:r>
    </w:p>
    <w:p>
      <w:r>
        <w:t xml:space="preserve">Mikä on seuraavassa kysymyksessä olevan sanan "mies" sanan part-of-speech tag: Missä vaalipiirissä on se mies, joka opiskeli Collége de Saint-Bonifacessa ?</w:t>
      </w:r>
    </w:p>
    <w:p>
      <w:r>
        <w:rPr>
          <w:b/>
        </w:rPr>
        <w:t xml:space="preserve">Tulos</w:t>
      </w:r>
    </w:p>
    <w:p>
      <w:r>
        <w:t xml:space="preserve">NN</w:t>
      </w:r>
    </w:p>
    <w:p>
      <w:r>
        <w:rPr>
          <w:b/>
        </w:rPr>
        <w:t xml:space="preserve">Esimerkki 4.1554</w:t>
      </w:r>
    </w:p>
    <w:p>
      <w:r>
        <w:t xml:space="preserve">Mikä on seuraavassa kysymyksessä olevan sanan "to" sanan part-of-speech tag: Kuka toimi Bulgarian suurlähettiläänä vuosina 2005-2008 valtiosta, jonka kokonaispinta-ala on 11. suurin ?</w:t>
      </w:r>
    </w:p>
    <w:p>
      <w:r>
        <w:rPr>
          <w:b/>
        </w:rPr>
        <w:t xml:space="preserve">Tulos</w:t>
      </w:r>
    </w:p>
    <w:p>
      <w:r>
        <w:t xml:space="preserve">TO</w:t>
      </w:r>
    </w:p>
    <w:p>
      <w:r>
        <w:rPr>
          <w:b/>
        </w:rPr>
        <w:t xml:space="preserve">Esimerkki 4.1555</w:t>
      </w:r>
    </w:p>
    <w:p>
      <w:r>
        <w:t xml:space="preserve">Mikä on seuraavassa kysymyksessä olevan sanan "Mitä" sanan part-of-speech tag: Mikä on ulkoinen linkki tai yritys, jonka Mvelaphanda-konsernin yksikkö osti ja jonka nimi muutettiin Times Media Groupiksi ?</w:t>
      </w:r>
    </w:p>
    <w:p>
      <w:r>
        <w:rPr>
          <w:b/>
        </w:rPr>
        <w:t xml:space="preserve">Tulos</w:t>
      </w:r>
    </w:p>
    <w:p>
      <w:r>
        <w:t xml:space="preserve">WP</w:t>
      </w:r>
    </w:p>
    <w:p>
      <w:r>
        <w:rPr>
          <w:b/>
        </w:rPr>
        <w:t xml:space="preserve">Esimerkki 4.1556</w:t>
      </w:r>
    </w:p>
    <w:p>
      <w:r>
        <w:t xml:space="preserve">Mikä on seuraavassa kysymyksessä olevan sanan "club" sanan part-of-speech tag: Kenen mukaan on nimetty stadion, jolla vuonna 1901 perustettu seura pelaa ?</w:t>
      </w:r>
    </w:p>
    <w:p>
      <w:r>
        <w:rPr>
          <w:b/>
        </w:rPr>
        <w:t xml:space="preserve">Tulos</w:t>
      </w:r>
    </w:p>
    <w:p>
      <w:r>
        <w:t xml:space="preserve">NN</w:t>
      </w:r>
    </w:p>
    <w:p>
      <w:r>
        <w:rPr>
          <w:b/>
        </w:rPr>
        <w:t xml:space="preserve">Esimerkki 4.1557</w:t>
      </w:r>
    </w:p>
    <w:p>
      <w:r>
        <w:t xml:space="preserve">Mikä on seuraavassa kysymyksessä olevan sanan "the" sanan part-of-speech tag: Clairin piirikunnassa sijaitsevan voimalaitoksen jäähdytysvesiä ?</w:t>
      </w:r>
    </w:p>
    <w:p>
      <w:r>
        <w:rPr>
          <w:b/>
        </w:rPr>
        <w:t xml:space="preserve">Tulos</w:t>
      </w:r>
    </w:p>
    <w:p>
      <w:r>
        <w:t xml:space="preserve">DT</w:t>
      </w:r>
    </w:p>
    <w:p>
      <w:r>
        <w:rPr>
          <w:b/>
        </w:rPr>
        <w:t xml:space="preserve">Esimerkki 4.1558</w:t>
      </w:r>
    </w:p>
    <w:p>
      <w:r>
        <w:t xml:space="preserve">Mikä on seuraavassa kysymyksessä olevan sanan "valitsi" sanan part-of-speech tag: Pelaajien vuosina 2001-2003 valitsemista korkeakouluista , mikä korkeakoulu on pohjoisimmassa?</w:t>
      </w:r>
    </w:p>
    <w:p>
      <w:r>
        <w:rPr>
          <w:b/>
        </w:rPr>
        <w:t xml:space="preserve">Tulos</w:t>
      </w:r>
    </w:p>
    <w:p>
      <w:r>
        <w:t xml:space="preserve">VBP</w:t>
      </w:r>
    </w:p>
    <w:p>
      <w:r>
        <w:rPr>
          <w:b/>
        </w:rPr>
        <w:t xml:space="preserve">Esimerkki 4.1559</w:t>
      </w:r>
    </w:p>
    <w:p>
      <w:r>
        <w:t xml:space="preserve">Mikä on seuraavassa kysymyksessä olevan sanan "the" sanan part-of-speech tag: Milloin julkaistiin jouluinen musta komediaelokuva ?</w:t>
      </w:r>
    </w:p>
    <w:p>
      <w:r>
        <w:rPr>
          <w:b/>
        </w:rPr>
        <w:t xml:space="preserve">Tulos</w:t>
      </w:r>
    </w:p>
    <w:p>
      <w:r>
        <w:t xml:space="preserve">DT</w:t>
      </w:r>
    </w:p>
    <w:p>
      <w:r>
        <w:rPr>
          <w:b/>
        </w:rPr>
        <w:t xml:space="preserve">Esimerkki 4.1560</w:t>
      </w:r>
    </w:p>
    <w:p>
      <w:r>
        <w:t xml:space="preserve">Mikä on seuraavassa kysymyksessä olevan sanan "Mitä" sanan part-of-speech tag: Mikä on Uli Edelin vuonna 1981 ohjaaman elokuvan tapahtumapaikka ?</w:t>
      </w:r>
    </w:p>
    <w:p>
      <w:r>
        <w:rPr>
          <w:b/>
        </w:rPr>
        <w:t xml:space="preserve">Tulos</w:t>
      </w:r>
    </w:p>
    <w:p>
      <w:r>
        <w:t xml:space="preserve">WP</w:t>
      </w:r>
    </w:p>
    <w:p>
      <w:r>
        <w:rPr>
          <w:b/>
        </w:rPr>
        <w:t xml:space="preserve">Esimerkki 4.1561</w:t>
      </w:r>
    </w:p>
    <w:p>
      <w:r>
        <w:t xml:space="preserve">Mikä on seuraavassa kysymyksessä olevan sanan "on" sanan part-of-speech tag: Milloin Ellen Pompeo esiintyi Ellen DeGeneresin tuottamassa ohjelmassa ?</w:t>
      </w:r>
    </w:p>
    <w:p>
      <w:r>
        <w:rPr>
          <w:b/>
        </w:rPr>
        <w:t xml:space="preserve">Tulos</w:t>
      </w:r>
    </w:p>
    <w:p>
      <w:r>
        <w:t xml:space="preserve">IN</w:t>
      </w:r>
    </w:p>
    <w:p>
      <w:r>
        <w:rPr>
          <w:b/>
        </w:rPr>
        <w:t xml:space="preserve">Esimerkki 4.1562</w:t>
      </w:r>
    </w:p>
    <w:p>
      <w:r>
        <w:t xml:space="preserve">Mikä on sanan "Ahmed" sanan part-of-speech tag seuraavassa kysymyksessä: Mikä on ottomaanisulttaani Ahmed I:n äidin nimen merkitys ?</w:t>
      </w:r>
    </w:p>
    <w:p>
      <w:r>
        <w:rPr>
          <w:b/>
        </w:rPr>
        <w:t xml:space="preserve">Tulos</w:t>
      </w:r>
    </w:p>
    <w:p>
      <w:r>
        <w:t xml:space="preserve">NNP</w:t>
      </w:r>
    </w:p>
    <w:p>
      <w:r>
        <w:rPr>
          <w:b/>
        </w:rPr>
        <w:t xml:space="preserve">Esimerkki 4.1563</w:t>
      </w:r>
    </w:p>
    <w:p>
      <w:r>
        <w:t xml:space="preserve">Mikä on seuraavassa kysymyksessä olevan sanan "most" part-of-speech tag: Missä liigassa eniten mestaruuksia voittanut joukkue pelaa ottelunsa ?</w:t>
      </w:r>
    </w:p>
    <w:p>
      <w:r>
        <w:rPr>
          <w:b/>
        </w:rPr>
        <w:t xml:space="preserve">Tulos</w:t>
      </w:r>
    </w:p>
    <w:p>
      <w:r>
        <w:t xml:space="preserve">RBS</w:t>
      </w:r>
    </w:p>
    <w:p>
      <w:r>
        <w:rPr>
          <w:b/>
        </w:rPr>
        <w:t xml:space="preserve">Esimerkki 4.1564</w:t>
      </w:r>
    </w:p>
    <w:p>
      <w:r>
        <w:t xml:space="preserve">Mikä on seuraavassa kysymyksessä olevan sanan "team" part-of-speech tag: Milloin perustettiin kansallinen liigajoukkue, johon Sam Crawford kuuluu ?</w:t>
      </w:r>
    </w:p>
    <w:p>
      <w:r>
        <w:rPr>
          <w:b/>
        </w:rPr>
        <w:t xml:space="preserve">Tulos</w:t>
      </w:r>
    </w:p>
    <w:p>
      <w:r>
        <w:t xml:space="preserve">NN</w:t>
      </w:r>
    </w:p>
    <w:p>
      <w:r>
        <w:rPr>
          <w:b/>
        </w:rPr>
        <w:t xml:space="preserve">Esimerkki 4.1565</w:t>
      </w:r>
    </w:p>
    <w:p>
      <w:r>
        <w:t xml:space="preserve">Mikä on seuraavassa kysymyksessä olevan sanan "väestö" sanan part-of-speech tag: Mikä on sen kaupungin väkiluku, jonka asukasluku on pienin Albertan maakunnassa ?</w:t>
      </w:r>
    </w:p>
    <w:p>
      <w:r>
        <w:rPr>
          <w:b/>
        </w:rPr>
        <w:t xml:space="preserve">Tulos</w:t>
      </w:r>
    </w:p>
    <w:p>
      <w:r>
        <w:t xml:space="preserve">NN</w:t>
      </w:r>
    </w:p>
    <w:p>
      <w:r>
        <w:rPr>
          <w:b/>
        </w:rPr>
        <w:t xml:space="preserve">Esimerkki 4.1566</w:t>
      </w:r>
    </w:p>
    <w:p>
      <w:r>
        <w:t xml:space="preserve">Mikä on sanan "nimi" sanan part-of-speech tag seuraavassa kysymyksessä: Mikä on hullun tiedemiehen ja hänen lapsenlapsensa seikkailuja seuraavan animaatiohahmon nimi ?</w:t>
      </w:r>
    </w:p>
    <w:p>
      <w:r>
        <w:rPr>
          <w:b/>
        </w:rPr>
        <w:t xml:space="preserve">Tulos</w:t>
      </w:r>
    </w:p>
    <w:p>
      <w:r>
        <w:t xml:space="preserve">NN</w:t>
      </w:r>
    </w:p>
    <w:p>
      <w:r>
        <w:rPr>
          <w:b/>
        </w:rPr>
        <w:t xml:space="preserve">Esimerkki 4.1567</w:t>
      </w:r>
    </w:p>
    <w:p>
      <w:r>
        <w:t xml:space="preserve">Mikä on sanan "of" sanan part-of-speech tag seuraavassa kysymyksessä: Kuka oli Fred MacMurrayn vuonna 1961 esittämän urheilukomedian ohjaaja ?</w:t>
      </w:r>
    </w:p>
    <w:p>
      <w:r>
        <w:rPr>
          <w:b/>
        </w:rPr>
        <w:t xml:space="preserve">Tulos</w:t>
      </w:r>
    </w:p>
    <w:p>
      <w:r>
        <w:t xml:space="preserve">IN</w:t>
      </w:r>
    </w:p>
    <w:p>
      <w:r>
        <w:rPr>
          <w:b/>
        </w:rPr>
        <w:t xml:space="preserve">Esimerkki 4.1568</w:t>
      </w:r>
    </w:p>
    <w:p>
      <w:r>
        <w:t xml:space="preserve">Mikä on seuraavassa kysymyksessä olevan sanan "events" sanan part-of-speech tag: Missä tilassa tapahtumat vuoden 2007 elokuvassa, jossa Penn Badgley näytteli Vania, tapahtuvat ?</w:t>
      </w:r>
    </w:p>
    <w:p>
      <w:r>
        <w:rPr>
          <w:b/>
        </w:rPr>
        <w:t xml:space="preserve">Tulos</w:t>
      </w:r>
    </w:p>
    <w:p>
      <w:r>
        <w:t xml:space="preserve">NNS</w:t>
      </w:r>
    </w:p>
    <w:p>
      <w:r>
        <w:rPr>
          <w:b/>
        </w:rPr>
        <w:t xml:space="preserve">Esimerkki 4.1569</w:t>
      </w:r>
    </w:p>
    <w:p>
      <w:r>
        <w:t xml:space="preserve">Mikä on sanan "," sanan part-of-speech tag seuraavassa kysymyksessä: Mikä on sen voittajan vuosiluku, jonka tapahtumapaikka avattiin 11. heinäkuuta 1934 ?</w:t>
      </w:r>
    </w:p>
    <w:p>
      <w:r>
        <w:rPr>
          <w:b/>
        </w:rPr>
        <w:t xml:space="preserve">Tulos</w:t>
      </w:r>
    </w:p>
    <w:p>
      <w:r>
        <w:t xml:space="preserve">,</w:t>
      </w:r>
    </w:p>
    <w:p>
      <w:r>
        <w:rPr>
          <w:b/>
        </w:rPr>
        <w:t xml:space="preserve">Esimerkki 4.1570</w:t>
      </w:r>
    </w:p>
    <w:p>
      <w:r>
        <w:t xml:space="preserve">Mikä on seuraavassa kysymyksessä olevan sanan "väestö" sanan part-of-speech tag: Mikä on Miyahira Chōen , väri paperilla 's kunnan väkiluku vuonna 2012 ?</w:t>
      </w:r>
    </w:p>
    <w:p>
      <w:r>
        <w:rPr>
          <w:b/>
        </w:rPr>
        <w:t xml:space="preserve">Tulos</w:t>
      </w:r>
    </w:p>
    <w:p>
      <w:r>
        <w:t xml:space="preserve">NN</w:t>
      </w:r>
    </w:p>
    <w:p>
      <w:r>
        <w:rPr>
          <w:b/>
        </w:rPr>
        <w:t xml:space="preserve">Esimerkki 4.1571</w:t>
      </w:r>
    </w:p>
    <w:p>
      <w:r>
        <w:t xml:space="preserve">Mikä on seuraavassa kysymyksessä olevan sanan "the" sanan part-of-speech tag: Mikä on sen blogin nimi, jonka on perustanut Jesus Collegen alumni, joka on NASA Goddard Institute for Space Studies -instituutin johtaja ja joka on suorittanut matematiikan BA-tutkinnon ?</w:t>
      </w:r>
    </w:p>
    <w:p>
      <w:r>
        <w:rPr>
          <w:b/>
        </w:rPr>
        <w:t xml:space="preserve">Tulos</w:t>
      </w:r>
    </w:p>
    <w:p>
      <w:r>
        <w:t xml:space="preserve">DT</w:t>
      </w:r>
    </w:p>
    <w:p>
      <w:r>
        <w:rPr>
          <w:b/>
        </w:rPr>
        <w:t xml:space="preserve">Esimerkki 4.1572</w:t>
      </w:r>
    </w:p>
    <w:p>
      <w:r>
        <w:t xml:space="preserve">Mikä on sanan "section" sanan part-of-speech tag seuraavassa kysymyksessä: Japanilainen kompleksi, joka on rakennettu siten, että sen yläosassa on aaltoileva kaari ja risteävien kattokaltevuuksien reunojen välissä on kolmionmuotoinen seinäosa , oli minkälainen buddhalaistemppeli? . ?</w:t>
      </w:r>
    </w:p>
    <w:p>
      <w:r>
        <w:rPr>
          <w:b/>
        </w:rPr>
        <w:t xml:space="preserve">Tulos</w:t>
      </w:r>
    </w:p>
    <w:p>
      <w:r>
        <w:t xml:space="preserve">NN</w:t>
      </w:r>
    </w:p>
    <w:p>
      <w:r>
        <w:rPr>
          <w:b/>
        </w:rPr>
        <w:t xml:space="preserve">Esimerkki 4.1573</w:t>
      </w:r>
    </w:p>
    <w:p>
      <w:r>
        <w:t xml:space="preserve">Mikä on seuraavassa kysymyksessä olevan sanan "Awards" sanan part-of-speech tag: Keitä olivat neljä vuosituhatta asukasta, jotka voittivat kaksi parhaan iberoamerikkalaisen elokuvan Goya-palkintoa ?</w:t>
      </w:r>
    </w:p>
    <w:p>
      <w:r>
        <w:rPr>
          <w:b/>
        </w:rPr>
        <w:t xml:space="preserve">Tulos</w:t>
      </w:r>
    </w:p>
    <w:p>
      <w:r>
        <w:t xml:space="preserve">NNP</w:t>
      </w:r>
    </w:p>
    <w:p>
      <w:r>
        <w:rPr>
          <w:b/>
        </w:rPr>
        <w:t xml:space="preserve">Esimerkki 4.1574</w:t>
      </w:r>
    </w:p>
    <w:p>
      <w:r>
        <w:t xml:space="preserve">Mikä on seuraavassa kysymyksessä olevan sanan "the" sanan part-of-speech tag: Tammikuun 20. päivänä syntynyt urheilija juoksi kilpailun mihin aikaan ?</w:t>
      </w:r>
    </w:p>
    <w:p>
      <w:r>
        <w:rPr>
          <w:b/>
        </w:rPr>
        <w:t xml:space="preserve">Tulos</w:t>
      </w:r>
    </w:p>
    <w:p>
      <w:r>
        <w:t xml:space="preserve">DT</w:t>
      </w:r>
    </w:p>
    <w:p>
      <w:r>
        <w:rPr>
          <w:b/>
        </w:rPr>
        <w:t xml:space="preserve">Esimerkki 4.1575</w:t>
      </w:r>
    </w:p>
    <w:p>
      <w:r>
        <w:t xml:space="preserve">Mikä on seuraavassa kysymyksessä olevan sanan "että" sanan part-of-speech tag: Kuka valmistuneista alumneista pelasi ammattilaisjalkapallojoukkueessa, jolla on stadion Orchard Parkissa, NY ?</w:t>
      </w:r>
    </w:p>
    <w:p>
      <w:r>
        <w:rPr>
          <w:b/>
        </w:rPr>
        <w:t xml:space="preserve">Tulos</w:t>
      </w:r>
    </w:p>
    <w:p>
      <w:r>
        <w:t xml:space="preserve">WDT</w:t>
      </w:r>
    </w:p>
    <w:p>
      <w:r>
        <w:rPr>
          <w:b/>
        </w:rPr>
        <w:t xml:space="preserve">Esimerkki 4.1576</w:t>
      </w:r>
    </w:p>
    <w:p>
      <w:r>
        <w:t xml:space="preserve">Mikä on seuraavassa kysymyksessä esiintyvän sanan "joka" sanan part-of-speech tag: Mikä oli vuonna 2011 sen kaupungin väkiluku, jonka stadionilla on Englannin jalkapallossa ensimmäisenä stadionina erityinen katsomo vammaisille kannattajille?</w:t>
      </w:r>
    </w:p>
    <w:p>
      <w:r>
        <w:rPr>
          <w:b/>
        </w:rPr>
        <w:t xml:space="preserve">Tulos</w:t>
      </w:r>
    </w:p>
    <w:p>
      <w:r>
        <w:t xml:space="preserve">WDT</w:t>
      </w:r>
    </w:p>
    <w:p>
      <w:r>
        <w:rPr>
          <w:b/>
        </w:rPr>
        <w:t xml:space="preserve">Esimerkki 4.1577</w:t>
      </w:r>
    </w:p>
    <w:p>
      <w:r>
        <w:t xml:space="preserve">Mikä on sanan "control" sanan part-of-speech tag seuraavassa kysymyksessä: Kuka säilytti operatiivisen määräysvallan tiimissä, jonka kuljettaja toimii samanaikaisesti Alex Caffi Motorsportin tiimin omistajana ?</w:t>
      </w:r>
    </w:p>
    <w:p>
      <w:r>
        <w:rPr>
          <w:b/>
        </w:rPr>
        <w:t xml:space="preserve">Tulos</w:t>
      </w:r>
    </w:p>
    <w:p>
      <w:r>
        <w:t xml:space="preserve">NN</w:t>
      </w:r>
    </w:p>
    <w:p>
      <w:r>
        <w:rPr>
          <w:b/>
        </w:rPr>
        <w:t xml:space="preserve">Esimerkki 4.1578</w:t>
      </w:r>
    </w:p>
    <w:p>
      <w:r>
        <w:t xml:space="preserve">Mikä on seuraavassa kysymyksessä olevan sanan "When" sanan part-of-speech tag: Milloin on viimeksi vuonna 2018 nimitetty henkilö syntynyt ?</w:t>
      </w:r>
    </w:p>
    <w:p>
      <w:r>
        <w:rPr>
          <w:b/>
        </w:rPr>
        <w:t xml:space="preserve">Tulos</w:t>
      </w:r>
    </w:p>
    <w:p>
      <w:r>
        <w:t xml:space="preserve">WRB</w:t>
      </w:r>
    </w:p>
    <w:p>
      <w:r>
        <w:rPr>
          <w:b/>
        </w:rPr>
        <w:t xml:space="preserve">Esimerkki 4.1579</w:t>
      </w:r>
    </w:p>
    <w:p>
      <w:r>
        <w:t xml:space="preserve">Mikä on seuraavassa kysymyksessä olevan sanan "On" puhekielinen tunniste: Millä kanavalla vuonna 2011 esitetty ohjelma esitettiin ?</w:t>
      </w:r>
    </w:p>
    <w:p>
      <w:r>
        <w:rPr>
          <w:b/>
        </w:rPr>
        <w:t xml:space="preserve">Tulos</w:t>
      </w:r>
    </w:p>
    <w:p>
      <w:r>
        <w:t xml:space="preserve">IN</w:t>
      </w:r>
    </w:p>
    <w:p>
      <w:r>
        <w:rPr>
          <w:b/>
        </w:rPr>
        <w:t xml:space="preserve">Esimerkki 4.1580</w:t>
      </w:r>
    </w:p>
    <w:p>
      <w:r>
        <w:t xml:space="preserve">Mikä on sanan "arvokas" sanan part-of-speech tag seuraavassa kysymyksessä: Minkä vuoden aikana pullotettiin arvokas viini vuonna 1992 ilmestyneessä elokuvassa, jossa Tim Daly näytteli Oliver Plexicoa ?</w:t>
      </w:r>
    </w:p>
    <w:p>
      <w:r>
        <w:rPr>
          <w:b/>
        </w:rPr>
        <w:t xml:space="preserve">Tulos</w:t>
      </w:r>
    </w:p>
    <w:p>
      <w:r>
        <w:t xml:space="preserve">JJ</w:t>
      </w:r>
    </w:p>
    <w:p>
      <w:r>
        <w:rPr>
          <w:b/>
        </w:rPr>
        <w:t xml:space="preserve">Esimerkki 4.1581</w:t>
      </w:r>
    </w:p>
    <w:p>
      <w:r>
        <w:t xml:space="preserve">Mikä on seuraavassa kysymyksessä esiintyvän sanan "induktio" part-of-speech tag: Mikä on Induction päivämäärä kommenttien kanssa, jotka muodostettiin vuonna 1875 nimellä Small Heath Alliance ?</w:t>
      </w:r>
    </w:p>
    <w:p>
      <w:r>
        <w:rPr>
          <w:b/>
        </w:rPr>
        <w:t xml:space="preserve">Tulos</w:t>
      </w:r>
    </w:p>
    <w:p>
      <w:r>
        <w:t xml:space="preserve">NNP</w:t>
      </w:r>
    </w:p>
    <w:p>
      <w:r>
        <w:rPr>
          <w:b/>
        </w:rPr>
        <w:t xml:space="preserve">Esimerkki 4.1582</w:t>
      </w:r>
    </w:p>
    <w:p>
      <w:r>
        <w:t xml:space="preserve">Mikä on seuraavassa kysymyksessä olevan sanan "Mitä" sanan part-of-speech tag: Mikä oli ensimmäinen vuosi, jolloin pyöräilijä, jonka lempinimi oli Missile, oli voittaja ?</w:t>
      </w:r>
    </w:p>
    <w:p>
      <w:r>
        <w:rPr>
          <w:b/>
        </w:rPr>
        <w:t xml:space="preserve">Tulos</w:t>
      </w:r>
    </w:p>
    <w:p>
      <w:r>
        <w:t xml:space="preserve">WP</w:t>
      </w:r>
    </w:p>
    <w:p>
      <w:r>
        <w:rPr>
          <w:b/>
        </w:rPr>
        <w:t xml:space="preserve">Esimerkki 4.1583</w:t>
      </w:r>
    </w:p>
    <w:p>
      <w:r>
        <w:t xml:space="preserve">Mikä on seuraavassa kysymyksessä olevan sanan "the" sanan part-of-speech tag: Minä vuonna voimistelija, joka sijoittui 6. sijalle taidevoimistelun MM-kilpailuissa parittomien tankojen lajissa, kilpaili olympialaisissa ?</w:t>
      </w:r>
    </w:p>
    <w:p>
      <w:r>
        <w:rPr>
          <w:b/>
        </w:rPr>
        <w:t xml:space="preserve">Tulos</w:t>
      </w:r>
    </w:p>
    <w:p>
      <w:r>
        <w:t xml:space="preserve">DT</w:t>
      </w:r>
    </w:p>
    <w:p>
      <w:r>
        <w:rPr>
          <w:b/>
        </w:rPr>
        <w:t xml:space="preserve">Esimerkki 4.1584</w:t>
      </w:r>
    </w:p>
    <w:p>
      <w:r>
        <w:t xml:space="preserve">Mikä on seuraavassa kysymyksessä olevan sanan "puisto" sanan part-of-speech tag: Missä maassa sijaitsee teemapuisto, jossa Stampida sijaitsee ?</w:t>
      </w:r>
    </w:p>
    <w:p>
      <w:r>
        <w:rPr>
          <w:b/>
        </w:rPr>
        <w:t xml:space="preserve">Tulos</w:t>
      </w:r>
    </w:p>
    <w:p>
      <w:r>
        <w:t xml:space="preserve">NN</w:t>
      </w:r>
    </w:p>
    <w:p>
      <w:r>
        <w:rPr>
          <w:b/>
        </w:rPr>
        <w:t xml:space="preserve">Esimerkki 4.1585</w:t>
      </w:r>
    </w:p>
    <w:p>
      <w:r>
        <w:t xml:space="preserve">Mikä on seuraavassa kysymyksessä olevan sanan "vanhin" sanan part-of-speech tag: Mikä on sen kirkon kaupunki , osavaltio, joka on Bladenin piirikunnan vanhin kirkko ?</w:t>
      </w:r>
    </w:p>
    <w:p>
      <w:r>
        <w:rPr>
          <w:b/>
        </w:rPr>
        <w:t xml:space="preserve">Tulos</w:t>
      </w:r>
    </w:p>
    <w:p>
      <w:r>
        <w:t xml:space="preserve">JJS</w:t>
      </w:r>
    </w:p>
    <w:p>
      <w:r>
        <w:rPr>
          <w:b/>
        </w:rPr>
        <w:t xml:space="preserve">Esimerkki 4.1586</w:t>
      </w:r>
    </w:p>
    <w:p>
      <w:r>
        <w:t xml:space="preserve">Mikä on seuraavassa kysymyksessä olevan sanan "henkilö" sanan part-of-speech tag: Mikä on se aarre, jonka hallituskausi ulottui vuosiin 724-749 ?</w:t>
      </w:r>
    </w:p>
    <w:p>
      <w:r>
        <w:rPr>
          <w:b/>
        </w:rPr>
        <w:t xml:space="preserve">Tulos</w:t>
      </w:r>
    </w:p>
    <w:p>
      <w:r>
        <w:t xml:space="preserve">NN</w:t>
      </w:r>
    </w:p>
    <w:p>
      <w:r>
        <w:rPr>
          <w:b/>
        </w:rPr>
        <w:t xml:space="preserve">Esimerkki 4.1587</w:t>
      </w:r>
    </w:p>
    <w:p>
      <w:r>
        <w:t xml:space="preserve">Mikä on sanan "of" sanan part-of-speech tag seuraavassa kysymyksessä: Minkä lajin olympiavoittaja oli henkilö, joka juoksi puolimaratonin ajassa 1:00:24 IAAF:n vuoden 1998 MM-kilpailuissa ?</w:t>
      </w:r>
    </w:p>
    <w:p>
      <w:r>
        <w:rPr>
          <w:b/>
        </w:rPr>
        <w:t xml:space="preserve">Tulos</w:t>
      </w:r>
    </w:p>
    <w:p>
      <w:r>
        <w:t xml:space="preserve">IN</w:t>
      </w:r>
    </w:p>
    <w:p>
      <w:r>
        <w:rPr>
          <w:b/>
        </w:rPr>
        <w:t xml:space="preserve">Esimerkki 4.1588</w:t>
      </w:r>
    </w:p>
    <w:p>
      <w:r>
        <w:t xml:space="preserve">Mikä on seuraavassa kysymyksessä olevan sanan "show" sanan part-of-speech tag: Mikä oli NBC:llä ensi-iltansa saaneen sarjan alkuperäinen nimi?</w:t>
      </w:r>
    </w:p>
    <w:p>
      <w:r>
        <w:rPr>
          <w:b/>
        </w:rPr>
        <w:t xml:space="preserve">Tulos</w:t>
      </w:r>
    </w:p>
    <w:p>
      <w:r>
        <w:t xml:space="preserve">NN</w:t>
      </w:r>
    </w:p>
    <w:p>
      <w:r>
        <w:rPr>
          <w:b/>
        </w:rPr>
        <w:t xml:space="preserve">Esimerkki 4.1589</w:t>
      </w:r>
    </w:p>
    <w:p>
      <w:r>
        <w:t xml:space="preserve">Mikä on seuraavassa kysymyksessä olevan sanan "sairaus" sanan part-of-speech tag: Minkä sairauden sairasti MIT:n tiedekunnan jäsen, joka sai vuonna 1994 taloustieteen Nobelin muistopalkinnon ?</w:t>
      </w:r>
    </w:p>
    <w:p>
      <w:r>
        <w:rPr>
          <w:b/>
        </w:rPr>
        <w:t xml:space="preserve">Tulos</w:t>
      </w:r>
    </w:p>
    <w:p>
      <w:r>
        <w:t xml:space="preserve">NN</w:t>
      </w:r>
    </w:p>
    <w:p>
      <w:r>
        <w:rPr>
          <w:b/>
        </w:rPr>
        <w:t xml:space="preserve">Esimerkki 4.1590</w:t>
      </w:r>
    </w:p>
    <w:p>
      <w:r>
        <w:t xml:space="preserve">Mikä on sanan "stadion" sanan part-of-speech tag seuraavassa kysymyksessä: Millä stadionilla 1. maaliskuuta 1973 perustettu seura pelaa ?</w:t>
      </w:r>
    </w:p>
    <w:p>
      <w:r>
        <w:rPr>
          <w:b/>
        </w:rPr>
        <w:t xml:space="preserve">Tulos</w:t>
      </w:r>
    </w:p>
    <w:p>
      <w:r>
        <w:t xml:space="preserve">NN</w:t>
      </w:r>
    </w:p>
    <w:p>
      <w:r>
        <w:rPr>
          <w:b/>
        </w:rPr>
        <w:t xml:space="preserve">Esimerkki 4.1591</w:t>
      </w:r>
    </w:p>
    <w:p>
      <w:r>
        <w:t xml:space="preserve">Mikä on sanan "Combat" sanan part-of-speech tag seuraavassa kysymyksessä: Kuka näyttelijä esiintyi Erica Durancea näyttelevässä sarjassa Combat Hospital ?</w:t>
      </w:r>
    </w:p>
    <w:p>
      <w:r>
        <w:rPr>
          <w:b/>
        </w:rPr>
        <w:t xml:space="preserve">Tulos</w:t>
      </w:r>
    </w:p>
    <w:p>
      <w:r>
        <w:t xml:space="preserve">NNP</w:t>
      </w:r>
    </w:p>
    <w:p>
      <w:r>
        <w:rPr>
          <w:b/>
        </w:rPr>
        <w:t xml:space="preserve">Esimerkki 4.1592</w:t>
      </w:r>
    </w:p>
    <w:p>
      <w:r>
        <w:t xml:space="preserve">Mikä on seuraavassa kysymyksessä olevan sanan "the" sanan part-of-speech tag: Mikä on tämän yhdysvaltalaisen tiedemiehen syntymäaika, joka tunnetaan elektronien aaltoluonteen löytämisestä ?</w:t>
      </w:r>
    </w:p>
    <w:p>
      <w:r>
        <w:rPr>
          <w:b/>
        </w:rPr>
        <w:t xml:space="preserve">Tulos</w:t>
      </w:r>
    </w:p>
    <w:p>
      <w:r>
        <w:t xml:space="preserve">DT</w:t>
      </w:r>
    </w:p>
    <w:p>
      <w:r>
        <w:rPr>
          <w:b/>
        </w:rPr>
        <w:t xml:space="preserve">Esimerkki 4.1593</w:t>
      </w:r>
    </w:p>
    <w:p>
      <w:r>
        <w:t xml:space="preserve">Mikä on seuraavassa kysymyksessä esiintyvän sanan "numero" sanan part-of-speech tag: Mikä oli Portland Timbersin pelipaidan numero 2 kantavan pelaajan syntymävuosi ?</w:t>
      </w:r>
    </w:p>
    <w:p>
      <w:r>
        <w:rPr>
          <w:b/>
        </w:rPr>
        <w:t xml:space="preserve">Tulos</w:t>
      </w:r>
    </w:p>
    <w:p>
      <w:r>
        <w:t xml:space="preserve">NN</w:t>
      </w:r>
    </w:p>
    <w:p>
      <w:r>
        <w:rPr>
          <w:b/>
        </w:rPr>
        <w:t xml:space="preserve">Esimerkki 4.1594</w:t>
      </w:r>
    </w:p>
    <w:p>
      <w:r>
        <w:t xml:space="preserve">Mikä on seuraavassa kysymyksessä olevan sanan "lintu" sanan part-of-speech tag: Kuinka paljon Ladakhin valtion lintu painaa ?</w:t>
      </w:r>
    </w:p>
    <w:p>
      <w:r>
        <w:rPr>
          <w:b/>
        </w:rPr>
        <w:t xml:space="preserve">Tulos</w:t>
      </w:r>
    </w:p>
    <w:p>
      <w:r>
        <w:t xml:space="preserve">NN</w:t>
      </w:r>
    </w:p>
    <w:p>
      <w:r>
        <w:rPr>
          <w:b/>
        </w:rPr>
        <w:t xml:space="preserve">Esimerkki 4.1595</w:t>
      </w:r>
    </w:p>
    <w:p>
      <w:r>
        <w:t xml:space="preserve">Mikä on sanan "in" sanan part-of-speech tag seuraavassa kysymyksessä: Mikä on sen jaoston nimi, joka liittyy uintimuseoon, joka sijaitsee Atlantin valtameren rannalla Delawaren rannoilla sijaitsevassa kaupungissa ?</w:t>
      </w:r>
    </w:p>
    <w:p>
      <w:r>
        <w:rPr>
          <w:b/>
        </w:rPr>
        <w:t xml:space="preserve">Tulos</w:t>
      </w:r>
    </w:p>
    <w:p>
      <w:r>
        <w:t xml:space="preserve">IN</w:t>
      </w:r>
    </w:p>
    <w:p>
      <w:r>
        <w:rPr>
          <w:b/>
        </w:rPr>
        <w:t xml:space="preserve">Esimerkki 4.1596</w:t>
      </w:r>
    </w:p>
    <w:p>
      <w:r>
        <w:t xml:space="preserve">Mikä on seuraavassa kysymyksessä olevan sanan "a" sanan part-of-speech tag: Kuinka monta ajoneuvoa kulkee Gravesin siltaan liittyvällä valtatiellä arkipäivänä ?</w:t>
      </w:r>
    </w:p>
    <w:p>
      <w:r>
        <w:rPr>
          <w:b/>
        </w:rPr>
        <w:t xml:space="preserve">Tulos</w:t>
      </w:r>
    </w:p>
    <w:p>
      <w:r>
        <w:t xml:space="preserve">DT</w:t>
      </w:r>
    </w:p>
    <w:p>
      <w:r>
        <w:rPr>
          <w:b/>
        </w:rPr>
        <w:t xml:space="preserve">Esimerkki 4.1597</w:t>
      </w:r>
    </w:p>
    <w:p>
      <w:r>
        <w:t xml:space="preserve">Mikä on seuraavassa kysymyksessä esiintyvän sanan "played" sanan part-of-speech tag: Mikä koripallojoukkue pelasi kaupungissa, joka oli 800-luvulla perustettu viikinkien linnoitettu asutus ?</w:t>
      </w:r>
    </w:p>
    <w:p>
      <w:r>
        <w:rPr>
          <w:b/>
        </w:rPr>
        <w:t xml:space="preserve">Tulos</w:t>
      </w:r>
    </w:p>
    <w:p>
      <w:r>
        <w:t xml:space="preserve">VBD</w:t>
      </w:r>
    </w:p>
    <w:p>
      <w:r>
        <w:rPr>
          <w:b/>
        </w:rPr>
        <w:t xml:space="preserve">Esimerkki 4.1598</w:t>
      </w:r>
    </w:p>
    <w:p>
      <w:r>
        <w:t xml:space="preserve">Mikä on seuraavassa kysymyksessä olevan sanan "kuka" sanan part-of-speech tag: Kuka on nuorin CNN:lle työskennellyt alumni ?</w:t>
      </w:r>
    </w:p>
    <w:p>
      <w:r>
        <w:rPr>
          <w:b/>
        </w:rPr>
        <w:t xml:space="preserve">Tulos</w:t>
      </w:r>
    </w:p>
    <w:p>
      <w:r>
        <w:t xml:space="preserve">WP</w:t>
      </w:r>
    </w:p>
    <w:p>
      <w:r>
        <w:rPr>
          <w:b/>
        </w:rPr>
        <w:t xml:space="preserve">Esimerkki 4.1599</w:t>
      </w:r>
    </w:p>
    <w:p>
      <w:r>
        <w:t xml:space="preserve">Mikä on sanan "stadion" sanan part-of-speech tag seuraavassa kysymyksessä: Minkä kaupungin stadionista tuli kuuluisa monien poliittisten kokousten järjestäjänä ?</w:t>
      </w:r>
    </w:p>
    <w:p>
      <w:r>
        <w:rPr>
          <w:b/>
        </w:rPr>
        <w:t xml:space="preserve">Tulos</w:t>
      </w:r>
    </w:p>
    <w:p>
      <w:r>
        <w:t xml:space="preserve">NN</w:t>
      </w:r>
    </w:p>
    <w:p>
      <w:r>
        <w:rPr>
          <w:b/>
        </w:rPr>
        <w:t xml:space="preserve">Esimerkki 4.1600</w:t>
      </w:r>
    </w:p>
    <w:p>
      <w:r>
        <w:t xml:space="preserve">Mikä on seuraavassa kysymyksessä olevan sanan "title" sanan part-of-speech tag: Mitkä ovat sen seuran voittokaudet, joka voitti ensimmäisen suuren hopeamerkkinsä voittaessaan kotimaan cupin mestaruuden vuonna 1992 ?</w:t>
      </w:r>
    </w:p>
    <w:p>
      <w:r>
        <w:rPr>
          <w:b/>
        </w:rPr>
        <w:t xml:space="preserve">Tulos</w:t>
      </w:r>
    </w:p>
    <w:p>
      <w:r>
        <w:t xml:space="preserve">NN</w:t>
      </w:r>
    </w:p>
    <w:p>
      <w:r>
        <w:rPr>
          <w:b/>
        </w:rPr>
        <w:t xml:space="preserve">Esimerkki 4.1601</w:t>
      </w:r>
    </w:p>
    <w:p>
      <w:r>
        <w:t xml:space="preserve">Mikä on seuraavassa kysymyksessä olevan sanan "When" sanan part-of-speech tag: Milloin Englannin toiseksi suurimman kaupungin ja metropolialueen kurssi suljettiin ?</w:t>
      </w:r>
    </w:p>
    <w:p>
      <w:r>
        <w:rPr>
          <w:b/>
        </w:rPr>
        <w:t xml:space="preserve">Tulos</w:t>
      </w:r>
    </w:p>
    <w:p>
      <w:r>
        <w:t xml:space="preserve">WRB</w:t>
      </w:r>
    </w:p>
    <w:p>
      <w:r>
        <w:rPr>
          <w:b/>
        </w:rPr>
        <w:t xml:space="preserve">Esimerkki 4.1602</w:t>
      </w:r>
    </w:p>
    <w:p>
      <w:r>
        <w:t xml:space="preserve">Mikä on sanan "Florida" sanan part-of-speech tag seuraavassa kysymyksessä: Kuka on sen yliopistokoripallojoukkueen valmentaja, johon Floridan vuoden 2019 herra koripalloilija meni ?</w:t>
      </w:r>
    </w:p>
    <w:p>
      <w:r>
        <w:rPr>
          <w:b/>
        </w:rPr>
        <w:t xml:space="preserve">Tulos</w:t>
      </w:r>
    </w:p>
    <w:p>
      <w:r>
        <w:t xml:space="preserve">NNP</w:t>
      </w:r>
    </w:p>
    <w:p>
      <w:r>
        <w:rPr>
          <w:b/>
        </w:rPr>
        <w:t xml:space="preserve">Esimerkki 4.1603</w:t>
      </w:r>
    </w:p>
    <w:p>
      <w:r>
        <w:t xml:space="preserve">Mikä on seuraavassa kysymyksessä olevan sanan "kansallisuus" sanan part-of-speech tag: Mikä on vuosina 1970-1972 kilpailleen heittäjän kansallisuus ?</w:t>
      </w:r>
    </w:p>
    <w:p>
      <w:r>
        <w:rPr>
          <w:b/>
        </w:rPr>
        <w:t xml:space="preserve">Tulos</w:t>
      </w:r>
    </w:p>
    <w:p>
      <w:r>
        <w:t xml:space="preserve">NN</w:t>
      </w:r>
    </w:p>
    <w:p>
      <w:r>
        <w:rPr>
          <w:b/>
        </w:rPr>
        <w:t xml:space="preserve">Esimerkki 4.1604</w:t>
      </w:r>
    </w:p>
    <w:p>
      <w:r>
        <w:t xml:space="preserve">Mikä on seuraavassa kysymyksessä olevan sanan "Manner" puhekielinen tunniste: Kuinka monta kertaa Uuden-Seelannin toiseksi vanhimmassa asutetussa kaupungissa sijaitseva joukkue on voittanut Mainland Premier Leaguen ?</w:t>
      </w:r>
    </w:p>
    <w:p>
      <w:r>
        <w:rPr>
          <w:b/>
        </w:rPr>
        <w:t xml:space="preserve">Tulos</w:t>
      </w:r>
    </w:p>
    <w:p>
      <w:r>
        <w:t xml:space="preserve">NNP</w:t>
      </w:r>
    </w:p>
    <w:p>
      <w:r>
        <w:rPr>
          <w:b/>
        </w:rPr>
        <w:t xml:space="preserve">Esimerkki 4.1605</w:t>
      </w:r>
    </w:p>
    <w:p>
      <w:r>
        <w:t xml:space="preserve">Mikä on seuraavassa kysymyksessä olevan sanan "Mitä" sanan part-of-speech tag: Minä vuonna eron jälkeen perustettiin konstruktori, jonka kuljettaja sijoittui Ayrton Sennan jälkeen toiseksi Britannian Formula 3 -mestaruuskilpailussa 1983 ?</w:t>
      </w:r>
    </w:p>
    <w:p>
      <w:r>
        <w:rPr>
          <w:b/>
        </w:rPr>
        <w:t xml:space="preserve">Tulos</w:t>
      </w:r>
    </w:p>
    <w:p>
      <w:r>
        <w:t xml:space="preserve">WP</w:t>
      </w:r>
    </w:p>
    <w:p>
      <w:r>
        <w:rPr>
          <w:b/>
        </w:rPr>
        <w:t xml:space="preserve">Esimerkki 4.1606</w:t>
      </w:r>
    </w:p>
    <w:p>
      <w:r>
        <w:t xml:space="preserve">Mikä on seuraavassa kysymyksessä olevan sanan "on" sanan part-of-speech tag: Mikä on sen altaan nimi, jossa Etelä-Amerikan suurimmassa maassa sijaitseva aptilainen muodostuma on ?</w:t>
      </w:r>
    </w:p>
    <w:p>
      <w:r>
        <w:rPr>
          <w:b/>
        </w:rPr>
        <w:t xml:space="preserve">Tulos</w:t>
      </w:r>
    </w:p>
    <w:p>
      <w:r>
        <w:t xml:space="preserve">VBZ</w:t>
      </w:r>
    </w:p>
    <w:p>
      <w:r>
        <w:rPr>
          <w:b/>
        </w:rPr>
        <w:t xml:space="preserve">Esimerkki 4.1607</w:t>
      </w:r>
    </w:p>
    <w:p>
      <w:r>
        <w:t xml:space="preserve">Mikä on seuraavassa kysymyksessä olevan sanan "että" sanan part-of-speech tag: Milloin perustettiin yhtiö, joka julkaisi pelin, jonka kannessa oli Hideo Nomo ?</w:t>
      </w:r>
    </w:p>
    <w:p>
      <w:r>
        <w:rPr>
          <w:b/>
        </w:rPr>
        <w:t xml:space="preserve">Tulos</w:t>
      </w:r>
    </w:p>
    <w:p>
      <w:r>
        <w:t xml:space="preserve">IN</w:t>
      </w:r>
    </w:p>
    <w:p>
      <w:r>
        <w:rPr>
          <w:b/>
        </w:rPr>
        <w:t xml:space="preserve">Esimerkki 4.1608</w:t>
      </w:r>
    </w:p>
    <w:p>
      <w:r>
        <w:t xml:space="preserve">Mikä on seuraavassa kysymyksessä esiintyvän sanan "erottaa" sanan part-of-speech tag: Minä vuonna voitti mestaruuden piirikunta, jossa hurlingia ja jalkapalloa pyörittävät erilliset lautakunnat ?</w:t>
      </w:r>
    </w:p>
    <w:p>
      <w:r>
        <w:rPr>
          <w:b/>
        </w:rPr>
        <w:t xml:space="preserve">Tulos</w:t>
      </w:r>
    </w:p>
    <w:p>
      <w:r>
        <w:t xml:space="preserve">JJ</w:t>
      </w:r>
    </w:p>
    <w:p>
      <w:r>
        <w:rPr>
          <w:b/>
        </w:rPr>
        <w:t xml:space="preserve">Esimerkki 4.1609</w:t>
      </w:r>
    </w:p>
    <w:p>
      <w:r>
        <w:t xml:space="preserve">Mikä on sanan "," sanan part-of-speech tag seuraavassa kysymyksessä: Missä vuonna 1959 julkaistuun samannimiseen romaaniin perustuvassa elokuvassa oli päähenkilö, joka perustui todelliseen biljardihuijariin, Rudolf Wanderoneen ?</w:t>
      </w:r>
    </w:p>
    <w:p>
      <w:r>
        <w:rPr>
          <w:b/>
        </w:rPr>
        <w:t xml:space="preserve">Tulos</w:t>
      </w:r>
    </w:p>
    <w:p>
      <w:r>
        <w:t xml:space="preserve">,</w:t>
      </w:r>
    </w:p>
    <w:p>
      <w:r>
        <w:rPr>
          <w:b/>
        </w:rPr>
        <w:t xml:space="preserve">Esimerkki 4.1610</w:t>
      </w:r>
    </w:p>
    <w:p>
      <w:r>
        <w:t xml:space="preserve">Mikä on seuraavassa kysymyksessä esiintyvän sanan "kenelle" sanan part-of-speech tag: Rhys esitti Kreikan itsenäisyyssodan vallankumouksellista BBC:n televisiodraamassa vuodelta 2006, joka perustuu kenen kirjoittamaan elämäkertaan ?</w:t>
      </w:r>
    </w:p>
    <w:p>
      <w:r>
        <w:rPr>
          <w:b/>
        </w:rPr>
        <w:t xml:space="preserve">Tulos</w:t>
      </w:r>
    </w:p>
    <w:p>
      <w:r>
        <w:t xml:space="preserve">WP</w:t>
      </w:r>
    </w:p>
    <w:p>
      <w:r>
        <w:rPr>
          <w:b/>
        </w:rPr>
        <w:t xml:space="preserve">Esimerkki 4.1611</w:t>
      </w:r>
    </w:p>
    <w:p>
      <w:r>
        <w:t xml:space="preserve">Mikä on seuraavassa kysymyksessä olevan sanan "Miten" sanan part-of-speech tag: Kuinka monta kertaa yliopisto, joka kilpaili kolme kertaa SEC-baseball-turnauksessa, pelasi collegiate world seriesissa ?</w:t>
      </w:r>
    </w:p>
    <w:p>
      <w:r>
        <w:rPr>
          <w:b/>
        </w:rPr>
        <w:t xml:space="preserve">Tulos</w:t>
      </w:r>
    </w:p>
    <w:p>
      <w:r>
        <w:t xml:space="preserve">WRB</w:t>
      </w:r>
    </w:p>
    <w:p>
      <w:r>
        <w:rPr>
          <w:b/>
        </w:rPr>
        <w:t xml:space="preserve">Esimerkki 4.1612</w:t>
      </w:r>
    </w:p>
    <w:p>
      <w:r>
        <w:t xml:space="preserve">Mikä on seuraavassa kysymyksessä olevan sanan "Miten" sanan part-of-speech tag: Miten sarjan, jossa Hynden Walch näytteli Angel Monroeta vuonna 1994, jaksot on segmentoitu ?</w:t>
      </w:r>
    </w:p>
    <w:p>
      <w:r>
        <w:rPr>
          <w:b/>
        </w:rPr>
        <w:t xml:space="preserve">Tulos</w:t>
      </w:r>
    </w:p>
    <w:p>
      <w:r>
        <w:t xml:space="preserve">WRB</w:t>
      </w:r>
    </w:p>
    <w:p>
      <w:r>
        <w:rPr>
          <w:b/>
        </w:rPr>
        <w:t xml:space="preserve">Esimerkki 4.1613</w:t>
      </w:r>
    </w:p>
    <w:p>
      <w:r>
        <w:t xml:space="preserve">Mikä on seuraavassa kysymyksessä olevan sanan "The" sanan part-of-speech tag: Kaudella , jolloin Vihervalkoiset siirtyi PrvaLiigaan , mikä joukkue voitti mestaruuden ?</w:t>
      </w:r>
    </w:p>
    <w:p>
      <w:r>
        <w:rPr>
          <w:b/>
        </w:rPr>
        <w:t xml:space="preserve">Tulos</w:t>
      </w:r>
    </w:p>
    <w:p>
      <w:r>
        <w:t xml:space="preserve">DT</w:t>
      </w:r>
    </w:p>
    <w:p>
      <w:r>
        <w:rPr>
          <w:b/>
        </w:rPr>
        <w:t xml:space="preserve">Esimerkki 4.1614</w:t>
      </w:r>
    </w:p>
    <w:p>
      <w:r>
        <w:t xml:space="preserve">Mikä on sanan "1989" sanan part-of-speech tag seuraavassa kysymyksessä: Kuka aloitti Bastia-uransa ensimmäisenä ? Oliko se ranskalainen jalkapalloilija, joka on syntynyt 22. kesäkuuta 1989 , vai kuuluisa kongolainen entinen jalkapalloilija ja manageri ?</w:t>
      </w:r>
    </w:p>
    <w:p>
      <w:r>
        <w:rPr>
          <w:b/>
        </w:rPr>
        <w:t xml:space="preserve">Tulos</w:t>
      </w:r>
    </w:p>
    <w:p>
      <w:r>
        <w:t xml:space="preserve">CD</w:t>
      </w:r>
    </w:p>
    <w:p>
      <w:r>
        <w:rPr>
          <w:b/>
        </w:rPr>
        <w:t xml:space="preserve">Esimerkki 4.1615</w:t>
      </w:r>
    </w:p>
    <w:p>
      <w:r>
        <w:t xml:space="preserve">Mikä on seuraavassa kysymyksessä olevan sanan "maito" sanan part-of-speech tag: Juusto, joka valmistetaan raakamaidosta , joka hyydytetään , sitten juoksutetaan ohdakkeen infuusion avulla, on peräisin mistä alueesta ?</w:t>
      </w:r>
    </w:p>
    <w:p>
      <w:r>
        <w:rPr>
          <w:b/>
        </w:rPr>
        <w:t xml:space="preserve">Tulos</w:t>
      </w:r>
    </w:p>
    <w:p>
      <w:r>
        <w:t xml:space="preserve">NN</w:t>
      </w:r>
    </w:p>
    <w:p>
      <w:r>
        <w:rPr>
          <w:b/>
        </w:rPr>
        <w:t xml:space="preserve">Esimerkki 4.1616</w:t>
      </w:r>
    </w:p>
    <w:p>
      <w:r>
        <w:t xml:space="preserve">Mikä on sanan "USC" sanan part-of-speech tag seuraavassa kysymyksessä: Mikä on USC:n pelaajan koko nimi ?</w:t>
      </w:r>
    </w:p>
    <w:p>
      <w:r>
        <w:rPr>
          <w:b/>
        </w:rPr>
        <w:t xml:space="preserve">Tulos</w:t>
      </w:r>
    </w:p>
    <w:p>
      <w:r>
        <w:t xml:space="preserve">NNP</w:t>
      </w:r>
    </w:p>
    <w:p>
      <w:r>
        <w:rPr>
          <w:b/>
        </w:rPr>
        <w:t xml:space="preserve">Esimerkki 4.1617</w:t>
      </w:r>
    </w:p>
    <w:p>
      <w:r>
        <w:t xml:space="preserve">Mikä on seuraavassa kysymyksessä olevan sanan "paikka" sanan part-of-speech tag: Kuinka monta hehtaaria on Sherwoodin paikka ?</w:t>
      </w:r>
    </w:p>
    <w:p>
      <w:r>
        <w:rPr>
          <w:b/>
        </w:rPr>
        <w:t xml:space="preserve">Tulos</w:t>
      </w:r>
    </w:p>
    <w:p>
      <w:r>
        <w:t xml:space="preserve">NN</w:t>
      </w:r>
    </w:p>
    <w:p>
      <w:r>
        <w:rPr>
          <w:b/>
        </w:rPr>
        <w:t xml:space="preserve">Esimerkki 4.1618</w:t>
      </w:r>
    </w:p>
    <w:p>
      <w:r>
        <w:t xml:space="preserve">Mikä on seuraavassa kysymyksessä olevan sanan "Miten" sanan part-of-speech tag: Kuinka monta vuotta AGRI-ryhmän henkilö työskenteli Andreas Schwabin parlamentaarisena avustajana ?</w:t>
      </w:r>
    </w:p>
    <w:p>
      <w:r>
        <w:rPr>
          <w:b/>
        </w:rPr>
        <w:t xml:space="preserve">Tulos</w:t>
      </w:r>
    </w:p>
    <w:p>
      <w:r>
        <w:t xml:space="preserve">WRB</w:t>
      </w:r>
    </w:p>
    <w:p>
      <w:r>
        <w:rPr>
          <w:b/>
        </w:rPr>
        <w:t xml:space="preserve">Esimerkki 4.1619</w:t>
      </w:r>
    </w:p>
    <w:p>
      <w:r>
        <w:t xml:space="preserve">Mikä on sanan "tennis" sanan part-of-speech tag seuraavassa kysymyksessä: Kuinka monta vuotta kultamitalin voittaneella tennispelaajalla oli voittoputki ?</w:t>
      </w:r>
    </w:p>
    <w:p>
      <w:r>
        <w:rPr>
          <w:b/>
        </w:rPr>
        <w:t xml:space="preserve">Tulos</w:t>
      </w:r>
    </w:p>
    <w:p>
      <w:r>
        <w:t xml:space="preserve">NN</w:t>
      </w:r>
    </w:p>
    <w:p>
      <w:r>
        <w:rPr>
          <w:b/>
        </w:rPr>
        <w:t xml:space="preserve">Esimerkki 4.1620</w:t>
      </w:r>
    </w:p>
    <w:p>
      <w:r>
        <w:t xml:space="preserve">Mikä on seuraavassa kysymyksessä esiintyvän sanan "moving" sanan part-of-speech tag: Mikä on toinen suosittu nimi joukkueelle, josta jouluna 1985 syntynyt pelaaja siirtyy ?</w:t>
      </w:r>
    </w:p>
    <w:p>
      <w:r>
        <w:rPr>
          <w:b/>
        </w:rPr>
        <w:t xml:space="preserve">Tulos</w:t>
      </w:r>
    </w:p>
    <w:p>
      <w:r>
        <w:t xml:space="preserve">VBG</w:t>
      </w:r>
    </w:p>
    <w:p>
      <w:r>
        <w:rPr>
          <w:b/>
        </w:rPr>
        <w:t xml:space="preserve">Esimerkki 4.1621</w:t>
      </w:r>
    </w:p>
    <w:p>
      <w:r>
        <w:t xml:space="preserve">Mikä on seuraavassa kysymyksessä esiintyvän sanan "joka" sanan part-of-speech tag: Kaupunki, joka yhdistettiin ensimmäisen kerran vuonna 1964 , mutta muutettiin myöhemmin kaupunkipalvelualueeksi , kärsi vakavasta maastopalosta , minä vuonna , joka johti asukkaiden evakuointiin ja aiheutti laajoja vahinkoja , ja joka sijaitsee keskellä Athabasca-öljyhiekkaa ?</w:t>
      </w:r>
    </w:p>
    <w:p>
      <w:r>
        <w:rPr>
          <w:b/>
        </w:rPr>
        <w:t xml:space="preserve">Tulos</w:t>
      </w:r>
    </w:p>
    <w:p>
      <w:r>
        <w:t xml:space="preserve">WDT</w:t>
      </w:r>
    </w:p>
    <w:p>
      <w:r>
        <w:rPr>
          <w:b/>
        </w:rPr>
        <w:t xml:space="preserve">Esimerkki 4.1622</w:t>
      </w:r>
    </w:p>
    <w:p>
      <w:r>
        <w:t xml:space="preserve">Mikä on seuraavassa kysymyksessä olevan sanan "the" sanan part-of-speech tag: Minkä sodan aikana tämä brittiläinen nainen tarjosi palveluksiaan, joista hän sai vuonna 1916 perustetun mitalin ?</w:t>
      </w:r>
    </w:p>
    <w:p>
      <w:r>
        <w:rPr>
          <w:b/>
        </w:rPr>
        <w:t xml:space="preserve">Tulos</w:t>
      </w:r>
    </w:p>
    <w:p>
      <w:r>
        <w:t xml:space="preserve">DT</w:t>
      </w:r>
    </w:p>
    <w:p>
      <w:r>
        <w:rPr>
          <w:b/>
        </w:rPr>
        <w:t xml:space="preserve">Esimerkki 4.1623</w:t>
      </w:r>
    </w:p>
    <w:p>
      <w:r>
        <w:t xml:space="preserve">Mikä on sanan "väestönlaskenta" sanan part-of-speech tag seuraavassa kysymyksessä: Mikä on CR 155 's From townin vuoden 2010 väestönlaskenta ?</w:t>
      </w:r>
    </w:p>
    <w:p>
      <w:r>
        <w:rPr>
          <w:b/>
        </w:rPr>
        <w:t xml:space="preserve">Tulos</w:t>
      </w:r>
    </w:p>
    <w:p>
      <w:r>
        <w:t xml:space="preserve">NN</w:t>
      </w:r>
    </w:p>
    <w:p>
      <w:r>
        <w:rPr>
          <w:b/>
        </w:rPr>
        <w:t xml:space="preserve">Esimerkki 4.1624</w:t>
      </w:r>
    </w:p>
    <w:p>
      <w:r>
        <w:t xml:space="preserve">Mikä on seuraavassa kysymyksessä olevan sanan "many" sanan part-of-speech tag: Kuinka moni viidestä parhaasta luistelijasta on syntynyt vuonna 1972 ?</w:t>
      </w:r>
    </w:p>
    <w:p>
      <w:r>
        <w:rPr>
          <w:b/>
        </w:rPr>
        <w:t xml:space="preserve">Tulos</w:t>
      </w:r>
    </w:p>
    <w:p>
      <w:r>
        <w:t xml:space="preserve">JJ</w:t>
      </w:r>
    </w:p>
    <w:p>
      <w:r>
        <w:rPr>
          <w:b/>
        </w:rPr>
        <w:t xml:space="preserve">Esimerkki 4.1625</w:t>
      </w:r>
    </w:p>
    <w:p>
      <w:r>
        <w:t xml:space="preserve">Mikä on seuraavassa kysymyksessä olevan sanan "1677" puheosamerkki: Mikä on merkitty rooli jäsen kuoli 9. marraskuuta 1677 ?</w:t>
      </w:r>
    </w:p>
    <w:p>
      <w:r>
        <w:rPr>
          <w:b/>
        </w:rPr>
        <w:t xml:space="preserve">Tulos</w:t>
      </w:r>
    </w:p>
    <w:p>
      <w:r>
        <w:t xml:space="preserve">CD</w:t>
      </w:r>
    </w:p>
    <w:p>
      <w:r>
        <w:rPr>
          <w:b/>
        </w:rPr>
        <w:t xml:space="preserve">Esimerkki 4.1626</w:t>
      </w:r>
    </w:p>
    <w:p>
      <w:r>
        <w:t xml:space="preserve">Mikä on sanan "runoilija" sanan part-of-speech tag seuraavassa kysymyksessä: Mikä on sen romaanin nimi, josta runoilija tunnetaan parhaiten ?</w:t>
      </w:r>
    </w:p>
    <w:p>
      <w:r>
        <w:rPr>
          <w:b/>
        </w:rPr>
        <w:t xml:space="preserve">Tulos</w:t>
      </w:r>
    </w:p>
    <w:p>
      <w:r>
        <w:t xml:space="preserve">NN</w:t>
      </w:r>
    </w:p>
    <w:p>
      <w:r>
        <w:rPr>
          <w:b/>
        </w:rPr>
        <w:t xml:space="preserve">Esimerkki 4.1627</w:t>
      </w:r>
    </w:p>
    <w:p>
      <w:r>
        <w:t xml:space="preserve">Mikä on seuraavassa kysymyksessä olevan sanan "3" sanan part-of-speech tag: 3 ft ( 914 mm ) kapearaiteinen rautatie, joka yhdisti Skagwayn , Alaskan , sataman Whitehorseen , Yukonin pääkaupunkiin ?</w:t>
      </w:r>
    </w:p>
    <w:p>
      <w:r>
        <w:rPr>
          <w:b/>
        </w:rPr>
        <w:t xml:space="preserve">Tulos</w:t>
      </w:r>
    </w:p>
    <w:p>
      <w:r>
        <w:t xml:space="preserve">CD</w:t>
      </w:r>
    </w:p>
    <w:p>
      <w:r>
        <w:rPr>
          <w:b/>
        </w:rPr>
        <w:t xml:space="preserve">Esimerkki 4.1628</w:t>
      </w:r>
    </w:p>
    <w:p>
      <w:r>
        <w:t xml:space="preserve">Mikä on seuraavassa kysymyksessä olevan sanan "mitä" sanan part-of-speech tag: Minä vuonna elokuvan Fresh Dressed tuottaja aloitti musiikkiuransa ?</w:t>
      </w:r>
    </w:p>
    <w:p>
      <w:r>
        <w:rPr>
          <w:b/>
        </w:rPr>
        <w:t xml:space="preserve">Tulos</w:t>
      </w:r>
    </w:p>
    <w:p>
      <w:r>
        <w:t xml:space="preserve">WP</w:t>
      </w:r>
    </w:p>
    <w:p>
      <w:r>
        <w:rPr>
          <w:b/>
        </w:rPr>
        <w:t xml:space="preserve">Esimerkki 4.1629</w:t>
      </w:r>
    </w:p>
    <w:p>
      <w:r>
        <w:t xml:space="preserve">Mikä on seuraavassa kysymyksessä olevan sanan "on" sanan part-of-speech tag: Mitä tarkoittaa sen joukkueen nimi, jolla on 10 Kanada-maljan voittoa ja viimeinen voitto vuonna 2017 ?</w:t>
      </w:r>
    </w:p>
    <w:p>
      <w:r>
        <w:rPr>
          <w:b/>
        </w:rPr>
        <w:t xml:space="preserve">Tulos</w:t>
      </w:r>
    </w:p>
    <w:p>
      <w:r>
        <w:t xml:space="preserve">VBZ</w:t>
      </w:r>
    </w:p>
    <w:p>
      <w:r>
        <w:rPr>
          <w:b/>
        </w:rPr>
        <w:t xml:space="preserve">Esimerkki 4.1630</w:t>
      </w:r>
    </w:p>
    <w:p>
      <w:r>
        <w:t xml:space="preserve">Mikä on seuraavassa kysymyksessä olevan sanan "miljoona" puhekielinen tunniste: Kuinka monta miljoonaa neliökilometriä on sen maan pinta-ala, johon perustettiin yliopisto vuonna 1636 ?</w:t>
      </w:r>
    </w:p>
    <w:p>
      <w:r>
        <w:rPr>
          <w:b/>
        </w:rPr>
        <w:t xml:space="preserve">Tulos</w:t>
      </w:r>
    </w:p>
    <w:p>
      <w:r>
        <w:t xml:space="preserve">CD</w:t>
      </w:r>
    </w:p>
    <w:p>
      <w:r>
        <w:rPr>
          <w:b/>
        </w:rPr>
        <w:t xml:space="preserve">Esimerkki 4.1631</w:t>
      </w:r>
    </w:p>
    <w:p>
      <w:r>
        <w:t xml:space="preserve">Mikä on seuraavassa kysymyksessä olevan sanan "the" sanan part-of-speech tag: Mikä on se osavaltio, joka rajoittuu sen piirikunnan piirikuntiin, jossa on myöhäisin perijän asettamispäivä ?</w:t>
      </w:r>
    </w:p>
    <w:p>
      <w:r>
        <w:rPr>
          <w:b/>
        </w:rPr>
        <w:t xml:space="preserve">Tulos</w:t>
      </w:r>
    </w:p>
    <w:p>
      <w:r>
        <w:t xml:space="preserve">DT</w:t>
      </w:r>
    </w:p>
    <w:p>
      <w:r>
        <w:rPr>
          <w:b/>
        </w:rPr>
        <w:t xml:space="preserve">Esimerkki 4.1632</w:t>
      </w:r>
    </w:p>
    <w:p>
      <w:r>
        <w:t xml:space="preserve">Mikä on seuraavassa kysymyksessä olevan sanan "rautatie" sanan part-of-speech tag: Kuka omistaa rautatien, jota alettiin rakentaa elokuussa 2014 ?</w:t>
      </w:r>
    </w:p>
    <w:p>
      <w:r>
        <w:rPr>
          <w:b/>
        </w:rPr>
        <w:t xml:space="preserve">Tulos</w:t>
      </w:r>
    </w:p>
    <w:p>
      <w:r>
        <w:t xml:space="preserve">NN</w:t>
      </w:r>
    </w:p>
    <w:p>
      <w:r>
        <w:rPr>
          <w:b/>
        </w:rPr>
        <w:t xml:space="preserve">Esimerkki 4.1633</w:t>
      </w:r>
    </w:p>
    <w:p>
      <w:r>
        <w:t xml:space="preserve">Mikä on seuraavassa kysymyksessä olevan sanan "When" sanan part-of-speech tag: Milloin karthagolainen pelaaja syntyi ?</w:t>
      </w:r>
    </w:p>
    <w:p>
      <w:r>
        <w:rPr>
          <w:b/>
        </w:rPr>
        <w:t xml:space="preserve">Tulos</w:t>
      </w:r>
    </w:p>
    <w:p>
      <w:r>
        <w:t xml:space="preserve">WRB</w:t>
      </w:r>
    </w:p>
    <w:p>
      <w:r>
        <w:rPr>
          <w:b/>
        </w:rPr>
        <w:t xml:space="preserve">Esimerkki 4.1634</w:t>
      </w:r>
    </w:p>
    <w:p>
      <w:r>
        <w:t xml:space="preserve">Mikä on seuraavassa kysymyksessä olevan sanan "the" sanan part-of-speech tag: Minkä kuuluisan kaunokirjallisen teoksen tapahtumapaikkana oli kaupunki, joka oli neljäs mestaruuskisojen isäntäkaupunki maasta, joka pitää Frankfurtia talouskeskuksena ?</w:t>
      </w:r>
    </w:p>
    <w:p>
      <w:r>
        <w:rPr>
          <w:b/>
        </w:rPr>
        <w:t xml:space="preserve">Tulos</w:t>
      </w:r>
    </w:p>
    <w:p>
      <w:r>
        <w:t xml:space="preserve">DT</w:t>
      </w:r>
    </w:p>
    <w:p>
      <w:r>
        <w:rPr>
          <w:b/>
        </w:rPr>
        <w:t xml:space="preserve">Esimerkki 4.1635</w:t>
      </w:r>
    </w:p>
    <w:p>
      <w:r>
        <w:t xml:space="preserve">Mikä on seuraavassa kysymyksessä olevan sanan "'s" sanan part-of-speech tag: Eric Bloomin ja Irv Brownin välillä , kumman veljen alkuperäinen Chapter College perustettiin ensin ?</w:t>
      </w:r>
    </w:p>
    <w:p>
      <w:r>
        <w:rPr>
          <w:b/>
        </w:rPr>
        <w:t xml:space="preserve">Tulos</w:t>
      </w:r>
    </w:p>
    <w:p>
      <w:r>
        <w:t xml:space="preserve">POS</w:t>
      </w:r>
    </w:p>
    <w:p>
      <w:r>
        <w:rPr>
          <w:b/>
        </w:rPr>
        <w:t xml:space="preserve">Esimerkki 4.1636</w:t>
      </w:r>
    </w:p>
    <w:p>
      <w:r>
        <w:t xml:space="preserve">Mikä on seuraavassa kysymyksessä olevan sanan "rank" part-of-speech tag: Mikä on sen urheilijan sijoitus, jonka kansallisuus on 52. sijalla inhimillisen kehityksen indeksissä ?</w:t>
      </w:r>
    </w:p>
    <w:p>
      <w:r>
        <w:rPr>
          <w:b/>
        </w:rPr>
        <w:t xml:space="preserve">Tulos</w:t>
      </w:r>
    </w:p>
    <w:p>
      <w:r>
        <w:t xml:space="preserve">NN</w:t>
      </w:r>
    </w:p>
    <w:p>
      <w:r>
        <w:rPr>
          <w:b/>
        </w:rPr>
        <w:t xml:space="preserve">Esimerkki 4.1637</w:t>
      </w:r>
    </w:p>
    <w:p>
      <w:r>
        <w:t xml:space="preserve">Mikä on sanan "the" sanan part-of-speech tag seuraavassa kysymyksessä: Mikä on 22. heinäkuuta 1992 syntyneen osallistujan keskiarvo ?</w:t>
      </w:r>
    </w:p>
    <w:p>
      <w:r>
        <w:rPr>
          <w:b/>
        </w:rPr>
        <w:t xml:space="preserve">Tulos</w:t>
      </w:r>
    </w:p>
    <w:p>
      <w:r>
        <w:t xml:space="preserve">DT</w:t>
      </w:r>
    </w:p>
    <w:p>
      <w:r>
        <w:rPr>
          <w:b/>
        </w:rPr>
        <w:t xml:space="preserve">Esimerkki 4.1638</w:t>
      </w:r>
    </w:p>
    <w:p>
      <w:r>
        <w:t xml:space="preserve">Mikä on seuraavassa kysymyksessä olevan sanan "the" sanan part-of-speech tag: Minkä lukion kävi Cincinnatin yliopistossa käynyt pelaaja ?</w:t>
      </w:r>
    </w:p>
    <w:p>
      <w:r>
        <w:rPr>
          <w:b/>
        </w:rPr>
        <w:t xml:space="preserve">Tulos</w:t>
      </w:r>
    </w:p>
    <w:p>
      <w:r>
        <w:t xml:space="preserve">DT</w:t>
      </w:r>
    </w:p>
    <w:p>
      <w:r>
        <w:rPr>
          <w:b/>
        </w:rPr>
        <w:t xml:space="preserve">Esimerkki 4.1639</w:t>
      </w:r>
    </w:p>
    <w:p>
      <w:r>
        <w:t xml:space="preserve">Mikä on sanan "in" sanan part-of-speech tag seuraavassa kysymyksessä: Mitä kiveä etsitään vuoden 2009 pelissä, jossa Claudi Black oli Chloe Frazerin roolissa ?</w:t>
      </w:r>
    </w:p>
    <w:p>
      <w:r>
        <w:rPr>
          <w:b/>
        </w:rPr>
        <w:t xml:space="preserve">Tulos</w:t>
      </w:r>
    </w:p>
    <w:p>
      <w:r>
        <w:t xml:space="preserve">IN</w:t>
      </w:r>
    </w:p>
    <w:p>
      <w:r>
        <w:rPr>
          <w:b/>
        </w:rPr>
        <w:t xml:space="preserve">Esimerkki 4.1640</w:t>
      </w:r>
    </w:p>
    <w:p>
      <w:r>
        <w:t xml:space="preserve">Mikä on seuraavassa kysymyksessä olevan sanan "oli" sanan part-of-speech tag: Mikä on sen henkilön toinen nimi, joka kuului vuoden 1871 luokkaan ja oli merkittävä edustaja ?</w:t>
      </w:r>
    </w:p>
    <w:p>
      <w:r>
        <w:rPr>
          <w:b/>
        </w:rPr>
        <w:t xml:space="preserve">Tulos</w:t>
      </w:r>
    </w:p>
    <w:p>
      <w:r>
        <w:t xml:space="preserve">VBD</w:t>
      </w:r>
    </w:p>
    <w:p>
      <w:r>
        <w:rPr>
          <w:b/>
        </w:rPr>
        <w:t xml:space="preserve">Esimerkki 4.1641</w:t>
      </w:r>
    </w:p>
    <w:p>
      <w:r>
        <w:t xml:space="preserve">Mikä on seuraavassa kysymyksessä olevan sanan "Miten" sanan part-of-speech tag: Kuinka paljon lukukausimaksu on Missourissa sijaitsevassa koulussa ?</w:t>
      </w:r>
    </w:p>
    <w:p>
      <w:r>
        <w:rPr>
          <w:b/>
        </w:rPr>
        <w:t xml:space="preserve">Tulos</w:t>
      </w:r>
    </w:p>
    <w:p>
      <w:r>
        <w:t xml:space="preserve">WRB</w:t>
      </w:r>
    </w:p>
    <w:p>
      <w:r>
        <w:rPr>
          <w:b/>
        </w:rPr>
        <w:t xml:space="preserve">Esimerkki 4.1642</w:t>
      </w:r>
    </w:p>
    <w:p>
      <w:r>
        <w:t xml:space="preserve">Mikä on sanan "nuorempi" sanan part-of-speech tag seuraavassa kysymyksessä: Kuka kelkkailija on nuorempi ?</w:t>
      </w:r>
    </w:p>
    <w:p>
      <w:r>
        <w:rPr>
          <w:b/>
        </w:rPr>
        <w:t xml:space="preserve">Tulos</w:t>
      </w:r>
    </w:p>
    <w:p>
      <w:r>
        <w:t xml:space="preserve">JJR</w:t>
      </w:r>
    </w:p>
    <w:p>
      <w:r>
        <w:rPr>
          <w:b/>
        </w:rPr>
        <w:t xml:space="preserve">Esimerkki 4.1643</w:t>
      </w:r>
    </w:p>
    <w:p>
      <w:r>
        <w:t xml:space="preserve">Mikä on seuraavassa kysymyksessä olevan sanan "the" sanan part-of-speech tag: Mikä oli Nurul Huda -moskeijan sijaintikaupungin väkiluku vuoden 2010 väestönlaskennassa?</w:t>
      </w:r>
    </w:p>
    <w:p>
      <w:r>
        <w:rPr>
          <w:b/>
        </w:rPr>
        <w:t xml:space="preserve">Tulos</w:t>
      </w:r>
    </w:p>
    <w:p>
      <w:r>
        <w:t xml:space="preserve">DT</w:t>
      </w:r>
    </w:p>
    <w:p>
      <w:r>
        <w:rPr>
          <w:b/>
        </w:rPr>
        <w:t xml:space="preserve">Esimerkki 4.1644</w:t>
      </w:r>
    </w:p>
    <w:p>
      <w:r>
        <w:t xml:space="preserve">Mikä on seuraavassa kysymyksessä olevan sanan "AFL" sanan part-of-speech tag: Mikä loukkaantui vakavasti vuonna 2011 AFL-draftissa toiseksi valitulle henkilölle, joka valittiin vuonna 2009 ?</w:t>
      </w:r>
    </w:p>
    <w:p>
      <w:r>
        <w:rPr>
          <w:b/>
        </w:rPr>
        <w:t xml:space="preserve">Tulos</w:t>
      </w:r>
    </w:p>
    <w:p>
      <w:r>
        <w:t xml:space="preserve">NNP</w:t>
      </w:r>
    </w:p>
    <w:p>
      <w:r>
        <w:rPr>
          <w:b/>
        </w:rPr>
        <w:t xml:space="preserve">Esimerkki 4.1645</w:t>
      </w:r>
    </w:p>
    <w:p>
      <w:r>
        <w:t xml:space="preserve">Mikä on seuraavassa kysymyksessä olevan sanan "kuka" sanan part-of-speech tag: Mistä tapahtumasta tämä kenraali , joka osallistui V olympiakisoihin , sai taistelukokemusta vuonna 1916 ?</w:t>
      </w:r>
    </w:p>
    <w:p>
      <w:r>
        <w:rPr>
          <w:b/>
        </w:rPr>
        <w:t xml:space="preserve">Tulos</w:t>
      </w:r>
    </w:p>
    <w:p>
      <w:r>
        <w:t xml:space="preserve">WP</w:t>
      </w:r>
    </w:p>
    <w:p>
      <w:r>
        <w:rPr>
          <w:b/>
        </w:rPr>
        <w:t xml:space="preserve">Esimerkki 4.1646</w:t>
      </w:r>
    </w:p>
    <w:p>
      <w:r>
        <w:t xml:space="preserve">Mikä on seuraavassa kysymyksessä olevan sanan "kuka" sanan part-of-speech tag: Kuka oli ohjaaja vuoden 1991 elokuvassa, jossa Gwyneth Paltrow näytteli Rebeccaa ?</w:t>
      </w:r>
    </w:p>
    <w:p>
      <w:r>
        <w:rPr>
          <w:b/>
        </w:rPr>
        <w:t xml:space="preserve">Tulos</w:t>
      </w:r>
    </w:p>
    <w:p>
      <w:r>
        <w:t xml:space="preserve">WP</w:t>
      </w:r>
    </w:p>
    <w:p>
      <w:r>
        <w:rPr>
          <w:b/>
        </w:rPr>
        <w:t xml:space="preserve">Esimerkki 4.1647</w:t>
      </w:r>
    </w:p>
    <w:p>
      <w:r>
        <w:t xml:space="preserve">Mikä on sanan "monumentti" sanan part-of-speech tag seuraavassa kysymyksessä: Mikä on muistomerkki, joka sijaitsee paikassa, jonka pääkaupunki on Maebashi ?</w:t>
      </w:r>
    </w:p>
    <w:p>
      <w:r>
        <w:rPr>
          <w:b/>
        </w:rPr>
        <w:t xml:space="preserve">Tulos</w:t>
      </w:r>
    </w:p>
    <w:p>
      <w:r>
        <w:t xml:space="preserve">NN</w:t>
      </w:r>
    </w:p>
    <w:p>
      <w:r>
        <w:rPr>
          <w:b/>
        </w:rPr>
        <w:t xml:space="preserve">Esimerkki 4.1648</w:t>
      </w:r>
    </w:p>
    <w:p>
      <w:r>
        <w:t xml:space="preserve">Mikä on seuraavassa kysymyksessä olevan sanan "naiset" sanan part-of-speech tag: Kuinka monta kiloa vuoden 2004 kesäolympialaisten naisten 63 kg:n painonnoston pronssimitalisti nosti voittoon ?</w:t>
      </w:r>
    </w:p>
    <w:p>
      <w:r>
        <w:rPr>
          <w:b/>
        </w:rPr>
        <w:t xml:space="preserve">Tulos</w:t>
      </w:r>
    </w:p>
    <w:p>
      <w:r>
        <w:t xml:space="preserve">NNS</w:t>
      </w:r>
    </w:p>
    <w:p>
      <w:r>
        <w:rPr>
          <w:b/>
        </w:rPr>
        <w:t xml:space="preserve">Esimerkki 4.1649</w:t>
      </w:r>
    </w:p>
    <w:p>
      <w:r>
        <w:t xml:space="preserve">Mikä on seuraavassa kysymyksessä olevan sanan "ovat" sanan part-of-speech tag: Kuinka monta palkintoa on saanut näyttelijä, jota pidetään yhtenä Ranskan arvostetuimmista näyttelijöistä ?</w:t>
      </w:r>
    </w:p>
    <w:p>
      <w:r>
        <w:rPr>
          <w:b/>
        </w:rPr>
        <w:t xml:space="preserve">Tulos</w:t>
      </w:r>
    </w:p>
    <w:p>
      <w:r>
        <w:t xml:space="preserve">VBP</w:t>
      </w:r>
    </w:p>
    <w:p>
      <w:r>
        <w:rPr>
          <w:b/>
        </w:rPr>
        <w:t xml:space="preserve">Esimerkki 4.1650</w:t>
      </w:r>
    </w:p>
    <w:p>
      <w:r>
        <w:t xml:space="preserve">Mikä on seuraavassa kysymyksessä olevan sanan "the" sanan part-of-speech tag: Mikä oli sen Phi Kappa Psi -veljen alkuperäinen luku, joka toimi presidentin avustajana kansallisissa turvallisuusasioissa ?</w:t>
      </w:r>
    </w:p>
    <w:p>
      <w:r>
        <w:rPr>
          <w:b/>
        </w:rPr>
        <w:t xml:space="preserve">Tulos</w:t>
      </w:r>
    </w:p>
    <w:p>
      <w:r>
        <w:t xml:space="preserve">DT</w:t>
      </w:r>
    </w:p>
    <w:p>
      <w:r>
        <w:rPr>
          <w:b/>
        </w:rPr>
        <w:t xml:space="preserve">Esimerkki 4.1651</w:t>
      </w:r>
    </w:p>
    <w:p>
      <w:r>
        <w:t xml:space="preserve">Mikä on seuraavassa kysymyksessä olevan sanan "the" sanan part-of-speech tag: Missä joukkueessa brasilialainen puolustaja pelaa ?</w:t>
      </w:r>
    </w:p>
    <w:p>
      <w:r>
        <w:rPr>
          <w:b/>
        </w:rPr>
        <w:t xml:space="preserve">Tulos</w:t>
      </w:r>
    </w:p>
    <w:p>
      <w:r>
        <w:t xml:space="preserve">DT</w:t>
      </w:r>
    </w:p>
    <w:p>
      <w:r>
        <w:rPr>
          <w:b/>
        </w:rPr>
        <w:t xml:space="preserve">Esimerkki 4.1652</w:t>
      </w:r>
    </w:p>
    <w:p>
      <w:r>
        <w:t xml:space="preserve">Mikä on seuraavassa kysymyksessä olevan sanan "outside" sanan part-of-speech tag: FM 93.7:n omistajayritys alkoi laajentua Brittiläisen Kolumbian ulkopuolelle minä vuonna ?</w:t>
      </w:r>
    </w:p>
    <w:p>
      <w:r>
        <w:rPr>
          <w:b/>
        </w:rPr>
        <w:t xml:space="preserve">Tulos</w:t>
      </w:r>
    </w:p>
    <w:p>
      <w:r>
        <w:t xml:space="preserve">IN</w:t>
      </w:r>
    </w:p>
    <w:p>
      <w:r>
        <w:rPr>
          <w:b/>
        </w:rPr>
        <w:t xml:space="preserve">Esimerkki 4.1653</w:t>
      </w:r>
    </w:p>
    <w:p>
      <w:r>
        <w:t xml:space="preserve">Mikä on sanan "1970" sanan part-of-speech tag seuraavassa kysymyksessä: Mistä vuoden 1963 ohjelmasta Miss Maailmaa vuonna 1970 esittänyt henkilö tunnetaan parhaiten ?</w:t>
      </w:r>
    </w:p>
    <w:p>
      <w:r>
        <w:rPr>
          <w:b/>
        </w:rPr>
        <w:t xml:space="preserve">Tulos</w:t>
      </w:r>
    </w:p>
    <w:p>
      <w:r>
        <w:t xml:space="preserve">CD</w:t>
      </w:r>
    </w:p>
    <w:p>
      <w:r>
        <w:rPr>
          <w:b/>
        </w:rPr>
        <w:t xml:space="preserve">Esimerkki 4.1654</w:t>
      </w:r>
    </w:p>
    <w:p>
      <w:r>
        <w:t xml:space="preserve">Mikä on seuraavassa kysymyksessä esiintyvän sanan "major" part-of-speech tag: Minkä maan keskusta-vasemmistolainen työväenpuolue on keskusta-vasemmistolainen/vasemmistopuolue ?</w:t>
      </w:r>
    </w:p>
    <w:p>
      <w:r>
        <w:rPr>
          <w:b/>
        </w:rPr>
        <w:t xml:space="preserve">Tulos</w:t>
      </w:r>
    </w:p>
    <w:p>
      <w:r>
        <w:t xml:space="preserve">JJ</w:t>
      </w:r>
    </w:p>
    <w:p>
      <w:r>
        <w:rPr>
          <w:b/>
        </w:rPr>
        <w:t xml:space="preserve">Esimerkki 4.1655</w:t>
      </w:r>
    </w:p>
    <w:p>
      <w:r>
        <w:t xml:space="preserve">Mikä on sanan "maa" sanan part-of-speech tag seuraavassa kysymyksessä: Kuinka monta ihmistä on Emiko Raikan kotimaan väkirikkaimmassa kaupungissa ?</w:t>
      </w:r>
    </w:p>
    <w:p>
      <w:r>
        <w:rPr>
          <w:b/>
        </w:rPr>
        <w:t xml:space="preserve">Tulos</w:t>
      </w:r>
    </w:p>
    <w:p>
      <w:r>
        <w:t xml:space="preserve">NN</w:t>
      </w:r>
    </w:p>
    <w:p>
      <w:r>
        <w:rPr>
          <w:b/>
        </w:rPr>
        <w:t xml:space="preserve">Esimerkki 4.1656</w:t>
      </w:r>
    </w:p>
    <w:p>
      <w:r>
        <w:t xml:space="preserve">Mikä on seuraavassa kysymyksessä olevan sanan "tohtori" sanan part-of-speech tag: Siilin seikkailua, jossa hän yrittää voittaa tohtori Robotnikin?</w:t>
      </w:r>
    </w:p>
    <w:p>
      <w:r>
        <w:rPr>
          <w:b/>
        </w:rPr>
        <w:t xml:space="preserve">Tulos</w:t>
      </w:r>
    </w:p>
    <w:p>
      <w:r>
        <w:t xml:space="preserve">NNP</w:t>
      </w:r>
    </w:p>
    <w:p>
      <w:r>
        <w:rPr>
          <w:b/>
        </w:rPr>
        <w:t xml:space="preserve">Esimerkki 4.1657</w:t>
      </w:r>
    </w:p>
    <w:p>
      <w:r>
        <w:t xml:space="preserve">Mikä on sanan "of" sanan part-of-speech tag seuraavassa kysymyksessä: Mikä on sen henkilön luku, jonka syntymäaika on 21. maaliskuuta 1878 ?</w:t>
      </w:r>
    </w:p>
    <w:p>
      <w:r>
        <w:rPr>
          <w:b/>
        </w:rPr>
        <w:t xml:space="preserve">Tulos</w:t>
      </w:r>
    </w:p>
    <w:p>
      <w:r>
        <w:t xml:space="preserve">IN</w:t>
      </w:r>
    </w:p>
    <w:p>
      <w:r>
        <w:rPr>
          <w:b/>
        </w:rPr>
        <w:t xml:space="preserve">Esimerkki 4.1658</w:t>
      </w:r>
    </w:p>
    <w:p>
      <w:r>
        <w:t xml:space="preserve">Mikä on seuraavassa kysymyksessä olevan sanan "kahdestoista" sanan part-of-speech tag: Mikä oli sijoitus Magicin kahdestoista kausi ?</w:t>
      </w:r>
    </w:p>
    <w:p>
      <w:r>
        <w:rPr>
          <w:b/>
        </w:rPr>
        <w:t xml:space="preserve">Tulos</w:t>
      </w:r>
    </w:p>
    <w:p>
      <w:r>
        <w:t xml:space="preserve">NN</w:t>
      </w:r>
    </w:p>
    <w:p>
      <w:r>
        <w:rPr>
          <w:b/>
        </w:rPr>
        <w:t xml:space="preserve">Esimerkki 4.1659</w:t>
      </w:r>
    </w:p>
    <w:p>
      <w:r>
        <w:t xml:space="preserve">Mikä on seuraavassa kysymyksessä esiintyvän sanan "suomalainen" sanan part-of-speech tag: Suomalainen vähittäiskauppakonserni, jonka pääkonttori sijaitsee Ruskeasuolla, vai ketju, jolla on 20 alueosuuskauppaa eri puolilla Suomea?</w:t>
      </w:r>
    </w:p>
    <w:p>
      <w:r>
        <w:rPr>
          <w:b/>
        </w:rPr>
        <w:t xml:space="preserve">Tulos</w:t>
      </w:r>
    </w:p>
    <w:p>
      <w:r>
        <w:t xml:space="preserve">JJ</w:t>
      </w:r>
    </w:p>
    <w:p>
      <w:r>
        <w:rPr>
          <w:b/>
        </w:rPr>
        <w:t xml:space="preserve">Esimerkki 4.1660</w:t>
      </w:r>
    </w:p>
    <w:p>
      <w:r>
        <w:t xml:space="preserve">Mikä on seuraavassa kysymyksessä esiintyvän sanan "co-founder" part-of-speech tag: Mikä on sen pelaajan pelipaidan numero, joka on lahjakkuuksia edustavan yrityksen , Felkrem , LLC , toinen perustaja?</w:t>
      </w:r>
    </w:p>
    <w:p>
      <w:r>
        <w:rPr>
          <w:b/>
        </w:rPr>
        <w:t xml:space="preserve">Tulos</w:t>
      </w:r>
    </w:p>
    <w:p>
      <w:r>
        <w:t xml:space="preserve">NN</w:t>
      </w:r>
    </w:p>
    <w:p>
      <w:r>
        <w:rPr>
          <w:b/>
        </w:rPr>
        <w:t xml:space="preserve">Esimerkki 4.1661</w:t>
      </w:r>
    </w:p>
    <w:p>
      <w:r>
        <w:t xml:space="preserve">Mikä on seuraavassa kysymyksessä olevan sanan "the" sanan part-of-speech tag: Mikä on 21. elokuuta 1954 syntyneen urheilijan kansalaisuus?</w:t>
      </w:r>
    </w:p>
    <w:p>
      <w:r>
        <w:rPr>
          <w:b/>
        </w:rPr>
        <w:t xml:space="preserve">Tulos</w:t>
      </w:r>
    </w:p>
    <w:p>
      <w:r>
        <w:t xml:space="preserve">DT</w:t>
      </w:r>
    </w:p>
    <w:p>
      <w:r>
        <w:rPr>
          <w:b/>
        </w:rPr>
        <w:t xml:space="preserve">Esimerkki 4.1662</w:t>
      </w:r>
    </w:p>
    <w:p>
      <w:r>
        <w:t xml:space="preserve">Mikä on seuraavassa kysymyksessä olevan sanan "raitiovaunu" sanan part-of-speech tag: Mikä on tämän joukkoliikennelaitoksen arvioitu matkustajamäärä, joka liikennöi bussilla ja historiallisella raitiovaunulla kaupungissa, jossa hurrikaani vaikutti voimakkaasti 29. elokuuta 2005?</w:t>
      </w:r>
    </w:p>
    <w:p>
      <w:r>
        <w:rPr>
          <w:b/>
        </w:rPr>
        <w:t xml:space="preserve">Tulos</w:t>
      </w:r>
    </w:p>
    <w:p>
      <w:r>
        <w:t xml:space="preserve">NN</w:t>
      </w:r>
    </w:p>
    <w:p>
      <w:r>
        <w:rPr>
          <w:b/>
        </w:rPr>
        <w:t xml:space="preserve">Esimerkki 4.1663</w:t>
      </w:r>
    </w:p>
    <w:p>
      <w:r>
        <w:t xml:space="preserve">Mikä on seuraavassa kysymyksessä olevan sanan "on" sanan part-of-speech tag: Missä kaupungissa sijaitsee yritys, jonka asemapaikka sijaitsee Kempt Roadilla ?</w:t>
      </w:r>
    </w:p>
    <w:p>
      <w:r>
        <w:rPr>
          <w:b/>
        </w:rPr>
        <w:t xml:space="preserve">Tulos</w:t>
      </w:r>
    </w:p>
    <w:p>
      <w:r>
        <w:t xml:space="preserve">IN</w:t>
      </w:r>
    </w:p>
    <w:p>
      <w:r>
        <w:rPr>
          <w:b/>
        </w:rPr>
        <w:t xml:space="preserve">Esimerkki 4.1664</w:t>
      </w:r>
    </w:p>
    <w:p>
      <w:r>
        <w:t xml:space="preserve">Mikä on seuraavassa kysymyksessä esiintyvän sanan "regarding" sanan part-of-speech tag: Minä vuonna päättyi sairaalalaivoja koskevan Haagin yleissopimuksen allekirjoittaneen Iranin edeltäjävaltion toiminta ?</w:t>
      </w:r>
    </w:p>
    <w:p>
      <w:r>
        <w:rPr>
          <w:b/>
        </w:rPr>
        <w:t xml:space="preserve">Tulos</w:t>
      </w:r>
    </w:p>
    <w:p>
      <w:r>
        <w:t xml:space="preserve">VBG</w:t>
      </w:r>
    </w:p>
    <w:p>
      <w:r>
        <w:rPr>
          <w:b/>
        </w:rPr>
        <w:t xml:space="preserve">Esimerkki 4.1665</w:t>
      </w:r>
    </w:p>
    <w:p>
      <w:r>
        <w:t xml:space="preserve">Mikä on seuraavassa kysymyksessä olevan sanan "yritys" sanan part-of-speech tag: Mikä yritys kehitti pelin, joka julkaistiin kaksi vuotta Dejimon Batoru Kuronikuru -nimisen pelin jälkeen Japanissa ?</w:t>
      </w:r>
    </w:p>
    <w:p>
      <w:r>
        <w:rPr>
          <w:b/>
        </w:rPr>
        <w:t xml:space="preserve">Tulos</w:t>
      </w:r>
    </w:p>
    <w:p>
      <w:r>
        <w:t xml:space="preserve">NN</w:t>
      </w:r>
    </w:p>
    <w:p>
      <w:r>
        <w:rPr>
          <w:b/>
        </w:rPr>
        <w:t xml:space="preserve">Esimerkki 4.1666</w:t>
      </w:r>
    </w:p>
    <w:p>
      <w:r>
        <w:t xml:space="preserve">Mikä on seuraavassa kysymyksessä olevan sanan "Mitä" sanan part-of-speech tag: Minkä alueen Etelämantereesta Colorado Rapidsin pelaajan Diego Rubion maa on vallannut ?</w:t>
      </w:r>
    </w:p>
    <w:p>
      <w:r>
        <w:rPr>
          <w:b/>
        </w:rPr>
        <w:t xml:space="preserve">Tulos</w:t>
      </w:r>
    </w:p>
    <w:p>
      <w:r>
        <w:t xml:space="preserve">WP</w:t>
      </w:r>
    </w:p>
    <w:p>
      <w:r>
        <w:rPr>
          <w:b/>
        </w:rPr>
        <w:t xml:space="preserve">Esimerkki 4.1667</w:t>
      </w:r>
    </w:p>
    <w:p>
      <w:r>
        <w:t xml:space="preserve">Mikä on seuraavassa kysymyksessä olevan sanan "11" sanan part-of-speech tag: Mikä on niiden kahden lapsen nimi, jotka henkilö, joka on ollut kuolemaantuomittuna 11 vuotta , 164 päivää, kidnappasi ?</w:t>
      </w:r>
    </w:p>
    <w:p>
      <w:r>
        <w:rPr>
          <w:b/>
        </w:rPr>
        <w:t xml:space="preserve">Tulos</w:t>
      </w:r>
    </w:p>
    <w:p>
      <w:r>
        <w:t xml:space="preserve">CD</w:t>
      </w:r>
    </w:p>
    <w:p>
      <w:r>
        <w:rPr>
          <w:b/>
        </w:rPr>
        <w:t xml:space="preserve">Esimerkki 4.1668</w:t>
      </w:r>
    </w:p>
    <w:p>
      <w:r>
        <w:t xml:space="preserve">Mikä on seuraavassa kysymyksessä olevan sanan "amerikkalainen" sanan part-of-speech tag: Mikä on amerikkalaisen Jiu Jitsu -kilpailijan syntymäaika, joka voitti Euroopan mestaruuden -58kg Feather samana vuonna kuin Tayane Porfírio voitti Absolute ?</w:t>
      </w:r>
    </w:p>
    <w:p>
      <w:r>
        <w:rPr>
          <w:b/>
        </w:rPr>
        <w:t xml:space="preserve">Tulos</w:t>
      </w:r>
    </w:p>
    <w:p>
      <w:r>
        <w:t xml:space="preserve">JJ</w:t>
      </w:r>
    </w:p>
    <w:p>
      <w:r>
        <w:rPr>
          <w:b/>
        </w:rPr>
        <w:t xml:space="preserve">Esimerkki 4.1669</w:t>
      </w:r>
    </w:p>
    <w:p>
      <w:r>
        <w:t xml:space="preserve">Mikä on seuraavassa kysymyksessä olevan sanan "film" part-of-speech tag: Mihin elokuvaan Sammy Davis , Jr:n laulu on kirjoitettu?</w:t>
      </w:r>
    </w:p>
    <w:p>
      <w:r>
        <w:rPr>
          <w:b/>
        </w:rPr>
        <w:t xml:space="preserve">Tulos</w:t>
      </w:r>
    </w:p>
    <w:p>
      <w:r>
        <w:t xml:space="preserve">NN</w:t>
      </w:r>
    </w:p>
    <w:p>
      <w:r>
        <w:rPr>
          <w:b/>
        </w:rPr>
        <w:t xml:space="preserve">Esimerkki 4.1670</w:t>
      </w:r>
    </w:p>
    <w:p>
      <w:r>
        <w:t xml:space="preserve">Mikä on seuraavassa kysymyksessä esiintyvän sanan "urheilija" puhekielinen tunniste: Milloin viimeksi San Josessa heittänyt urheilija voitti olympiahopeaa ?</w:t>
      </w:r>
    </w:p>
    <w:p>
      <w:r>
        <w:rPr>
          <w:b/>
        </w:rPr>
        <w:t xml:space="preserve">Tulos</w:t>
      </w:r>
    </w:p>
    <w:p>
      <w:r>
        <w:t xml:space="preserve">NN</w:t>
      </w:r>
    </w:p>
    <w:p>
      <w:r>
        <w:rPr>
          <w:b/>
        </w:rPr>
        <w:t xml:space="preserve">Esimerkki 4.1671</w:t>
      </w:r>
    </w:p>
    <w:p>
      <w:r>
        <w:t xml:space="preserve">Mikä on seuraavassa kysymyksessä olevan sanan "Baker" part-of-speech tag: Mikä on pahan olennon alkuperä vuoden 1999 elokuvassa, jossa William Baldwin esitti Steve Bakeria ?</w:t>
      </w:r>
    </w:p>
    <w:p>
      <w:r>
        <w:rPr>
          <w:b/>
        </w:rPr>
        <w:t xml:space="preserve">Tulos</w:t>
      </w:r>
    </w:p>
    <w:p>
      <w:r>
        <w:t xml:space="preserve">NNP</w:t>
      </w:r>
    </w:p>
    <w:p>
      <w:r>
        <w:rPr>
          <w:b/>
        </w:rPr>
        <w:t xml:space="preserve">Esimerkki 4.1672</w:t>
      </w:r>
    </w:p>
    <w:p>
      <w:r>
        <w:t xml:space="preserve">Mikä on seuraavassa kysymyksessä olevan sanan "city" sanan osa-alkuinen tunniste: Mikä on sen kaupungin arvioitu väkiluku, jossa sijaitsee historiallinen rakennus, joka korvasi vuonna 1898 rakennetun puurakennuksen ?</w:t>
      </w:r>
    </w:p>
    <w:p>
      <w:r>
        <w:rPr>
          <w:b/>
        </w:rPr>
        <w:t xml:space="preserve">Tulos</w:t>
      </w:r>
    </w:p>
    <w:p>
      <w:r>
        <w:t xml:space="preserve">NN</w:t>
      </w:r>
    </w:p>
    <w:p>
      <w:r>
        <w:rPr>
          <w:b/>
        </w:rPr>
        <w:t xml:space="preserve">Esimerkki 4.1673</w:t>
      </w:r>
    </w:p>
    <w:p>
      <w:r>
        <w:t xml:space="preserve">Mikä on sanan "of" sanan part-of-speech tag seuraavassa kysymyksessä: Mikä on Qormiin menneen henkilön kansallisuus ?</w:t>
      </w:r>
    </w:p>
    <w:p>
      <w:r>
        <w:rPr>
          <w:b/>
        </w:rPr>
        <w:t xml:space="preserve">Tulos</w:t>
      </w:r>
    </w:p>
    <w:p>
      <w:r>
        <w:t xml:space="preserve">IN</w:t>
      </w:r>
    </w:p>
    <w:p>
      <w:r>
        <w:rPr>
          <w:b/>
        </w:rPr>
        <w:t xml:space="preserve">Esimerkki 4.1674</w:t>
      </w:r>
    </w:p>
    <w:p>
      <w:r>
        <w:t xml:space="preserve">Mikä on seuraavassa kysymyksessä olevan sanan "kuka" sanan part-of-speech tag: Mitä pelipaikkaa pelaa pelaaja, joka valittiin College Football Hall of Fameen vuonna 1996 ?</w:t>
      </w:r>
    </w:p>
    <w:p>
      <w:r>
        <w:rPr>
          <w:b/>
        </w:rPr>
        <w:t xml:space="preserve">Tulos</w:t>
      </w:r>
    </w:p>
    <w:p>
      <w:r>
        <w:t xml:space="preserve">WP</w:t>
      </w:r>
    </w:p>
    <w:p>
      <w:r>
        <w:rPr>
          <w:b/>
        </w:rPr>
        <w:t xml:space="preserve">Esimerkki 4.1675</w:t>
      </w:r>
    </w:p>
    <w:p>
      <w:r>
        <w:t xml:space="preserve">Mikä on seuraavassa kysymyksessä esiintyvän sanan "originally" part-of-speech tag: Mikä on päivämääräluettelo historiallisesta paikasta, joka alun perin toimi maksullisena siltana ?</w:t>
      </w:r>
    </w:p>
    <w:p>
      <w:r>
        <w:rPr>
          <w:b/>
        </w:rPr>
        <w:t xml:space="preserve">Tulos</w:t>
      </w:r>
    </w:p>
    <w:p>
      <w:r>
        <w:t xml:space="preserve">RB</w:t>
      </w:r>
    </w:p>
    <w:p>
      <w:r>
        <w:rPr>
          <w:b/>
        </w:rPr>
        <w:t xml:space="preserve">Esimerkki 4.1676</w:t>
      </w:r>
    </w:p>
    <w:p>
      <w:r>
        <w:t xml:space="preserve">Mikä on seuraavassa kysymyksessä olevan sanan "mitä" sanan part-of-speech tag: Heinäkuussa 2018 , mikä oli Exhibition Stadium -radan väkiluku ?</w:t>
      </w:r>
    </w:p>
    <w:p>
      <w:r>
        <w:rPr>
          <w:b/>
        </w:rPr>
        <w:t xml:space="preserve">Tulos</w:t>
      </w:r>
    </w:p>
    <w:p>
      <w:r>
        <w:t xml:space="preserve">WP</w:t>
      </w:r>
    </w:p>
    <w:p>
      <w:r>
        <w:rPr>
          <w:b/>
        </w:rPr>
        <w:t xml:space="preserve">Esimerkki 4.1677</w:t>
      </w:r>
    </w:p>
    <w:p>
      <w:r>
        <w:t xml:space="preserve">Mikä on sanan "in" sanan part-of-speech tag seuraavassa kysymyksessä: Kuinka moni kirjoittautui syksyllä 2018 MLS SuperDraftissa 2002 sijalle 48 valitun pelaajan yliopistoon ?</w:t>
      </w:r>
    </w:p>
    <w:p>
      <w:r>
        <w:rPr>
          <w:b/>
        </w:rPr>
        <w:t xml:space="preserve">Tulos</w:t>
      </w:r>
    </w:p>
    <w:p>
      <w:r>
        <w:t xml:space="preserve">IN</w:t>
      </w:r>
    </w:p>
    <w:p>
      <w:r>
        <w:rPr>
          <w:b/>
        </w:rPr>
        <w:t xml:space="preserve">Esimerkki 4.1678</w:t>
      </w:r>
    </w:p>
    <w:p>
      <w:r>
        <w:t xml:space="preserve">Mikä on seuraavassa kysymyksessä olevan sanan "että" sanan part-of-speech tag: Minä vuonna julkaistiin nimi, jossa esiintyy salaperäinen nuori tyttö, joka työskentelee paikallisessa päiväkodissa ?</w:t>
      </w:r>
    </w:p>
    <w:p>
      <w:r>
        <w:rPr>
          <w:b/>
        </w:rPr>
        <w:t xml:space="preserve">Tulos</w:t>
      </w:r>
    </w:p>
    <w:p>
      <w:r>
        <w:t xml:space="preserve">IN</w:t>
      </w:r>
    </w:p>
    <w:p>
      <w:r>
        <w:rPr>
          <w:b/>
        </w:rPr>
        <w:t xml:space="preserve">Esimerkki 4.1679</w:t>
      </w:r>
    </w:p>
    <w:p>
      <w:r>
        <w:t xml:space="preserve">Mikä on seuraavassa kysymyksessä olevan sanan "populous" sanan part-of-speech tag: Mikä kirkko sijaitsee Yhdysvaltojen Idahon osavaltion väkirikkaimmassa kaupungissa ?</w:t>
      </w:r>
    </w:p>
    <w:p>
      <w:r>
        <w:rPr>
          <w:b/>
        </w:rPr>
        <w:t xml:space="preserve">Tulos</w:t>
      </w:r>
    </w:p>
    <w:p>
      <w:r>
        <w:t xml:space="preserve">JJ</w:t>
      </w:r>
    </w:p>
    <w:p>
      <w:r>
        <w:rPr>
          <w:b/>
        </w:rPr>
        <w:t xml:space="preserve">Esimerkki 4.1680</w:t>
      </w:r>
    </w:p>
    <w:p>
      <w:r>
        <w:t xml:space="preserve">Mikä on seuraavassa kysymyksessä olevan sanan "yleinen" sanan part-of-speech tag: Kuka oli konfederaation armeijan kenraali Etelä-Carolinan valtatiellä 261 sijaitsevalla plantaasilla ?</w:t>
      </w:r>
    </w:p>
    <w:p>
      <w:r>
        <w:rPr>
          <w:b/>
        </w:rPr>
        <w:t xml:space="preserve">Tulos</w:t>
      </w:r>
    </w:p>
    <w:p>
      <w:r>
        <w:t xml:space="preserve">NN</w:t>
      </w:r>
    </w:p>
    <w:p>
      <w:r>
        <w:rPr>
          <w:b/>
        </w:rPr>
        <w:t xml:space="preserve">Esimerkki 4.1681</w:t>
      </w:r>
    </w:p>
    <w:p>
      <w:r>
        <w:t xml:space="preserve">Mikä on seuraavassa kysymyksessä olevan sanan "urheilijat" sanan part-of-speech tag: Ketkä olivat ne kaksi urheilijaa, jotka esiintyivät tällä tanssijoiden listalla ?</w:t>
      </w:r>
    </w:p>
    <w:p>
      <w:r>
        <w:rPr>
          <w:b/>
        </w:rPr>
        <w:t xml:space="preserve">Tulos</w:t>
      </w:r>
    </w:p>
    <w:p>
      <w:r>
        <w:t xml:space="preserve">NNS</w:t>
      </w:r>
    </w:p>
    <w:p>
      <w:r>
        <w:rPr>
          <w:b/>
        </w:rPr>
        <w:t xml:space="preserve">Esimerkki 4.1682</w:t>
      </w:r>
    </w:p>
    <w:p>
      <w:r>
        <w:t xml:space="preserve">Mikä on seuraavassa kysymyksessä olevan sanan "an" puhekielinen tunniste: Kummalla alueella on vähemmän istumapaikkoja ? Hampton Roads Piranhasin kotipaikka vuoteen 2003 asti , vai stadion, jolla on tytärjoukkue Seattle Sounders FC 2 ?</w:t>
      </w:r>
    </w:p>
    <w:p>
      <w:r>
        <w:rPr>
          <w:b/>
        </w:rPr>
        <w:t xml:space="preserve">Tulos</w:t>
      </w:r>
    </w:p>
    <w:p>
      <w:r>
        <w:t xml:space="preserve">DT</w:t>
      </w:r>
    </w:p>
    <w:p>
      <w:r>
        <w:rPr>
          <w:b/>
        </w:rPr>
        <w:t xml:space="preserve">Esimerkki 4.1683</w:t>
      </w:r>
    </w:p>
    <w:p>
      <w:r>
        <w:t xml:space="preserve">Mikä on seuraavassa kysymyksessä olevan sanan "nuorin" sanan part-of-speech tag: Kuka yleisurheilija on nuorin ?</w:t>
      </w:r>
    </w:p>
    <w:p>
      <w:r>
        <w:rPr>
          <w:b/>
        </w:rPr>
        <w:t xml:space="preserve">Tulos</w:t>
      </w:r>
    </w:p>
    <w:p>
      <w:r>
        <w:t xml:space="preserve">JJS</w:t>
      </w:r>
    </w:p>
    <w:p>
      <w:r>
        <w:rPr>
          <w:b/>
        </w:rPr>
        <w:t xml:space="preserve">Esimerkki 4.1684</w:t>
      </w:r>
    </w:p>
    <w:p>
      <w:r>
        <w:t xml:space="preserve">Mikä on sanan "in" sanan part-of-speech tag seuraavassa kysymyksessä: Dabel Brothers Productionsin maaliskuussa julkaisemassa Orson Scott Card 2006 -sarjakuvasarjassa on kuinka monta numeroa ?</w:t>
      </w:r>
    </w:p>
    <w:p>
      <w:r>
        <w:rPr>
          <w:b/>
        </w:rPr>
        <w:t xml:space="preserve">Tulos</w:t>
      </w:r>
    </w:p>
    <w:p>
      <w:r>
        <w:t xml:space="preserve">IN</w:t>
      </w:r>
    </w:p>
    <w:p>
      <w:r>
        <w:rPr>
          <w:b/>
        </w:rPr>
        <w:t xml:space="preserve">Esimerkki 4.1685</w:t>
      </w:r>
    </w:p>
    <w:p>
      <w:r>
        <w:t xml:space="preserve">Mikä on seuraavassa kysymyksessä esiintyvän sanan "list" sanan part-of-speech tag: Mikä Unescon luettelo sisältää kaupungin, jossa Haeundae Doosanin korkea rakennus sijaitsee ?</w:t>
      </w:r>
    </w:p>
    <w:p>
      <w:r>
        <w:rPr>
          <w:b/>
        </w:rPr>
        <w:t xml:space="preserve">Tulos</w:t>
      </w:r>
    </w:p>
    <w:p>
      <w:r>
        <w:t xml:space="preserve">NN</w:t>
      </w:r>
    </w:p>
    <w:p>
      <w:r>
        <w:rPr>
          <w:b/>
        </w:rPr>
        <w:t xml:space="preserve">Esimerkki 4.1686</w:t>
      </w:r>
    </w:p>
    <w:p>
      <w:r>
        <w:t xml:space="preserve">Mikä on seuraavassa kysymyksessä olevan sanan "city" sanan osa-alkuinen tunniste: Missä joukkueessa pelasi pelaaja, joka toimi Stamfordin , Connecticutin kaupungin yleisen turvallisuuden ja terveydenhuollon johtajana ?</w:t>
      </w:r>
    </w:p>
    <w:p>
      <w:r>
        <w:rPr>
          <w:b/>
        </w:rPr>
        <w:t xml:space="preserve">Tulos</w:t>
      </w:r>
    </w:p>
    <w:p>
      <w:r>
        <w:t xml:space="preserve">NN</w:t>
      </w:r>
    </w:p>
    <w:p>
      <w:r>
        <w:rPr>
          <w:b/>
        </w:rPr>
        <w:t xml:space="preserve">Esimerkki 4.1687</w:t>
      </w:r>
    </w:p>
    <w:p>
      <w:r>
        <w:t xml:space="preserve">Mikä on seuraavassa kysymyksessä olevan sanan "yritys" sanan part-of-speech tag: Kuka on Guilty Gear XX Accent Core Plus -pelin kehittäneen yrityksen perustaja?</w:t>
      </w:r>
    </w:p>
    <w:p>
      <w:r>
        <w:rPr>
          <w:b/>
        </w:rPr>
        <w:t xml:space="preserve">Tulos</w:t>
      </w:r>
    </w:p>
    <w:p>
      <w:r>
        <w:t xml:space="preserve">NN</w:t>
      </w:r>
    </w:p>
    <w:p>
      <w:r>
        <w:rPr>
          <w:b/>
        </w:rPr>
        <w:t xml:space="preserve">Esimerkki 4.1688</w:t>
      </w:r>
    </w:p>
    <w:p>
      <w:r>
        <w:t xml:space="preserve">Mikä on seuraavassa kysymyksessä olevan sanan "an" sanan part-of-speech tag: Mikä aiheuttaa maailmanlopun vuoden 1997 videopelissä, jossa Ron Perlman ääninäytteli Butch Harrisia ?</w:t>
      </w:r>
    </w:p>
    <w:p>
      <w:r>
        <w:rPr>
          <w:b/>
        </w:rPr>
        <w:t xml:space="preserve">Tulos</w:t>
      </w:r>
    </w:p>
    <w:p>
      <w:r>
        <w:t xml:space="preserve">DT</w:t>
      </w:r>
    </w:p>
    <w:p>
      <w:r>
        <w:rPr>
          <w:b/>
        </w:rPr>
        <w:t xml:space="preserve">Esimerkki 4.1689</w:t>
      </w:r>
    </w:p>
    <w:p>
      <w:r>
        <w:t xml:space="preserve">Mikä on seuraavassa kysymyksessä olevan sanan "kolme" sanan part-of-speech tag: Mikä oli sen painijan arvo, joka piti NWA:n raskaansarjan maailmanmestaruutta kolme kertaa yhteensä 10 vuoden ajan ?</w:t>
      </w:r>
    </w:p>
    <w:p>
      <w:r>
        <w:rPr>
          <w:b/>
        </w:rPr>
        <w:t xml:space="preserve">Tulos</w:t>
      </w:r>
    </w:p>
    <w:p>
      <w:r>
        <w:t xml:space="preserve">CD</w:t>
      </w:r>
    </w:p>
    <w:p>
      <w:r>
        <w:rPr>
          <w:b/>
        </w:rPr>
        <w:t xml:space="preserve">Esimerkki 4.1690</w:t>
      </w:r>
    </w:p>
    <w:p>
      <w:r>
        <w:t xml:space="preserve">Mikä on seuraavassa kysymyksessä olevan sanan "after" sanan part-of-speech tag: Kuinka monta vakanssia kuoli vuoden 1870 jälkeen ?</w:t>
      </w:r>
    </w:p>
    <w:p>
      <w:r>
        <w:rPr>
          <w:b/>
        </w:rPr>
        <w:t xml:space="preserve">Tulos</w:t>
      </w:r>
    </w:p>
    <w:p>
      <w:r>
        <w:t xml:space="preserve">IN</w:t>
      </w:r>
    </w:p>
    <w:p>
      <w:r>
        <w:rPr>
          <w:b/>
        </w:rPr>
        <w:t xml:space="preserve">Esimerkki 4.1691</w:t>
      </w:r>
    </w:p>
    <w:p>
      <w:r>
        <w:t xml:space="preserve">Mikä on seuraavassa kysymyksessä olevan sanan "the" sanan part-of-speech tag: Mikä on 5,52 miljoonan asukkaan maan voimistelijan sijoitus heinäkuussa 2019 ?</w:t>
      </w:r>
    </w:p>
    <w:p>
      <w:r>
        <w:rPr>
          <w:b/>
        </w:rPr>
        <w:t xml:space="preserve">Tulos</w:t>
      </w:r>
    </w:p>
    <w:p>
      <w:r>
        <w:t xml:space="preserve">DT</w:t>
      </w:r>
    </w:p>
    <w:p>
      <w:r>
        <w:rPr>
          <w:b/>
        </w:rPr>
        <w:t xml:space="preserve">Esimerkki 4.1692</w:t>
      </w:r>
    </w:p>
    <w:p>
      <w:r>
        <w:t xml:space="preserve">Mikä on seuraavassa kysymyksessä olevan sanan "kaupunki" puhekielinen tunniste: Vuonna 2010 , mikä oli sen kaupungin väkiluku, jossa intiaanikummut sijaitsevat ?</w:t>
      </w:r>
    </w:p>
    <w:p>
      <w:r>
        <w:rPr>
          <w:b/>
        </w:rPr>
        <w:t xml:space="preserve">Tulos</w:t>
      </w:r>
    </w:p>
    <w:p>
      <w:r>
        <w:t xml:space="preserve">NN</w:t>
      </w:r>
    </w:p>
    <w:p>
      <w:r>
        <w:rPr>
          <w:b/>
        </w:rPr>
        <w:t xml:space="preserve">Esimerkki 4.1693</w:t>
      </w:r>
    </w:p>
    <w:p>
      <w:r>
        <w:t xml:space="preserve">Mikä on seuraavassa kysymyksessä olevan sanan "on" sanan part-of-speech tag: Mikä on Fairbanks North Star Boroughin pienessä kaupungissa sijaitseva rata ?</w:t>
      </w:r>
    </w:p>
    <w:p>
      <w:r>
        <w:rPr>
          <w:b/>
        </w:rPr>
        <w:t xml:space="preserve">Tulos</w:t>
      </w:r>
    </w:p>
    <w:p>
      <w:r>
        <w:t xml:space="preserve">VBZ</w:t>
      </w:r>
    </w:p>
    <w:p>
      <w:r>
        <w:rPr>
          <w:b/>
        </w:rPr>
        <w:t xml:space="preserve">Esimerkki 4.1694</w:t>
      </w:r>
    </w:p>
    <w:p>
      <w:r>
        <w:t xml:space="preserve">Mikä on seuraavassa kysymyksessä olevan sanan "at" sanan part-of-speech tag: Kuka kuoli 90-vuotiaana, joka työskenteli liike-elämässä , maanviljelyssä ja johti ratsuväkidivisioonaa Atlantan kampanjan aikana ?</w:t>
      </w:r>
    </w:p>
    <w:p>
      <w:r>
        <w:rPr>
          <w:b/>
        </w:rPr>
        <w:t xml:space="preserve">Tulos</w:t>
      </w:r>
    </w:p>
    <w:p>
      <w:r>
        <w:t xml:space="preserve">IN</w:t>
      </w:r>
    </w:p>
    <w:p>
      <w:r>
        <w:rPr>
          <w:b/>
        </w:rPr>
        <w:t xml:space="preserve">Esimerkki 4.1695</w:t>
      </w:r>
    </w:p>
    <w:p>
      <w:r>
        <w:t xml:space="preserve">Mikä on sanan "between" sanan part-of-speech tag seuraavassa kysymyksessä: Mitä laseria käytetään aineen ja sähkömagneettisen säteilyn välisen vuorovaikutuksen tutkimiseen ?</w:t>
      </w:r>
    </w:p>
    <w:p>
      <w:r>
        <w:rPr>
          <w:b/>
        </w:rPr>
        <w:t xml:space="preserve">Tulos</w:t>
      </w:r>
    </w:p>
    <w:p>
      <w:r>
        <w:t xml:space="preserve">IN</w:t>
      </w:r>
    </w:p>
    <w:p>
      <w:r>
        <w:rPr>
          <w:b/>
        </w:rPr>
        <w:t xml:space="preserve">Esimerkki 4.1696</w:t>
      </w:r>
    </w:p>
    <w:p>
      <w:r>
        <w:t xml:space="preserve">Mikä on sanan "lempinimi" sanan part-of-speech tag seuraavassa kysymyksessä: Mikä oli sen urheilijan lempinimi, joka voitti kultaa 400 metrin yleisurheilukilpailussa vuoden 1958 Aasian kisoissa ?</w:t>
      </w:r>
    </w:p>
    <w:p>
      <w:r>
        <w:rPr>
          <w:b/>
        </w:rPr>
        <w:t xml:space="preserve">Tulos</w:t>
      </w:r>
    </w:p>
    <w:p>
      <w:r>
        <w:t xml:space="preserve">NN</w:t>
      </w:r>
    </w:p>
    <w:p>
      <w:r>
        <w:rPr>
          <w:b/>
        </w:rPr>
        <w:t xml:space="preserve">Esimerkki 4.1697</w:t>
      </w:r>
    </w:p>
    <w:p>
      <w:r>
        <w:t xml:space="preserve">Mikä on seuraavassa kysymyksessä olevan sanan "Miten" sanan part-of-speech tag: Kuinka monta meripeninkulmaa on Cambridge Bayn , Nunavutin ja Aqsaqniq Airwaysin keskuslentokentän välillä?</w:t>
      </w:r>
    </w:p>
    <w:p>
      <w:r>
        <w:rPr>
          <w:b/>
        </w:rPr>
        <w:t xml:space="preserve">Tulos</w:t>
      </w:r>
    </w:p>
    <w:p>
      <w:r>
        <w:t xml:space="preserve">WRB</w:t>
      </w:r>
    </w:p>
    <w:p>
      <w:r>
        <w:rPr>
          <w:b/>
        </w:rPr>
        <w:t xml:space="preserve">Esimerkki 4.1698</w:t>
      </w:r>
    </w:p>
    <w:p>
      <w:r>
        <w:t xml:space="preserve">Mikä on sanan "in" sanan part-of-speech tag seuraavassa kysymyksessä: Kuka siirtyi joukkueeseen, joka voitti UEFA Intertoto Cupin vuonna 2002 ?</w:t>
      </w:r>
    </w:p>
    <w:p>
      <w:r>
        <w:rPr>
          <w:b/>
        </w:rPr>
        <w:t xml:space="preserve">Tulos</w:t>
      </w:r>
    </w:p>
    <w:p>
      <w:r>
        <w:t xml:space="preserve">IN</w:t>
      </w:r>
    </w:p>
    <w:p>
      <w:r>
        <w:rPr>
          <w:b/>
        </w:rPr>
        <w:t xml:space="preserve">Esimerkki 4.1699</w:t>
      </w:r>
    </w:p>
    <w:p>
      <w:r>
        <w:t xml:space="preserve">Mikä on sanan "1980" sanan part-of-speech tag seuraavassa kysymyksessä: Missä kilpailussa 7. marraskuuta 1980 syntynyt urheilija kilpaili ?</w:t>
      </w:r>
    </w:p>
    <w:p>
      <w:r>
        <w:rPr>
          <w:b/>
        </w:rPr>
        <w:t xml:space="preserve">Tulos</w:t>
      </w:r>
    </w:p>
    <w:p>
      <w:r>
        <w:t xml:space="preserve">CD</w:t>
      </w:r>
    </w:p>
    <w:p>
      <w:r>
        <w:rPr>
          <w:b/>
        </w:rPr>
        <w:t xml:space="preserve">Esimerkki 4.1700</w:t>
      </w:r>
    </w:p>
    <w:p>
      <w:r>
        <w:t xml:space="preserve">Mikä on seuraavassa kysymyksessä olevan sanan "the" sanan part-of-speech tag: Minkä konferenssin jäsenenä on yliopistojoukkue, joka on Nittany Lions -niminen joukkue ja joka kuuluu kouluun, johon liittyy yksi vuoden 1957 College Baseball All-American Team -joukkueen syöttäjistä ?</w:t>
      </w:r>
    </w:p>
    <w:p>
      <w:r>
        <w:rPr>
          <w:b/>
        </w:rPr>
        <w:t xml:space="preserve">Tulos</w:t>
      </w:r>
    </w:p>
    <w:p>
      <w:r>
        <w:t xml:space="preserve">DT</w:t>
      </w:r>
    </w:p>
    <w:p>
      <w:r>
        <w:rPr>
          <w:b/>
        </w:rPr>
        <w:t xml:space="preserve">Esimerkki 4.1701</w:t>
      </w:r>
    </w:p>
    <w:p>
      <w:r>
        <w:t xml:space="preserve">Mikä on seuraavassa kysymyksessä olevan sanan "Mitä" sanan part-of-speech tag: Mikä on vaalipiiri, jonka käännös malayalamiksi on മാവേലിക്കര ലോക്സഭാ മണ്ഡലം varattu ?</w:t>
      </w:r>
    </w:p>
    <w:p>
      <w:r>
        <w:rPr>
          <w:b/>
        </w:rPr>
        <w:t xml:space="preserve">Tulos</w:t>
      </w:r>
    </w:p>
    <w:p>
      <w:r>
        <w:t xml:space="preserve">WP</w:t>
      </w:r>
    </w:p>
    <w:p>
      <w:r>
        <w:rPr>
          <w:b/>
        </w:rPr>
        <w:t xml:space="preserve">Esimerkki 4.1702</w:t>
      </w:r>
    </w:p>
    <w:p>
      <w:r>
        <w:t xml:space="preserve">Mikä on seuraavassa kysymyksessä olevan sanan "että" sanan part-of-speech tag: Kenelle on nimetty Rosieren ja Crystal Springsin teiden kautta kulkevan reitin määränpää ?</w:t>
      </w:r>
    </w:p>
    <w:p>
      <w:r>
        <w:rPr>
          <w:b/>
        </w:rPr>
        <w:t xml:space="preserve">Tulos</w:t>
      </w:r>
    </w:p>
    <w:p>
      <w:r>
        <w:t xml:space="preserve">WDT</w:t>
      </w:r>
    </w:p>
    <w:p>
      <w:r>
        <w:rPr>
          <w:b/>
        </w:rPr>
        <w:t xml:space="preserve">Esimerkki 4.1703</w:t>
      </w:r>
    </w:p>
    <w:p>
      <w:r>
        <w:t xml:space="preserve">Mikä on seuraavassa kysymyksessä olevan sanan "most" part-of-speech tag: Mikä on sen vaalipiirin numero, joka on osavaltion voimakkain paikka ?</w:t>
      </w:r>
    </w:p>
    <w:p>
      <w:r>
        <w:rPr>
          <w:b/>
        </w:rPr>
        <w:t xml:space="preserve">Tulos</w:t>
      </w:r>
    </w:p>
    <w:p>
      <w:r>
        <w:t xml:space="preserve">RBS</w:t>
      </w:r>
    </w:p>
    <w:p>
      <w:r>
        <w:rPr>
          <w:b/>
        </w:rPr>
        <w:t xml:space="preserve">Esimerkki 4.1704</w:t>
      </w:r>
    </w:p>
    <w:p>
      <w:r>
        <w:t xml:space="preserve">Mikä on sanan "kansakunta" sanan part-of-speech tag seuraavassa kysymyksessä: Kuinka monen aikavyöhykkeen yli Andrey Zhivinin kotikansa ulottuu ?</w:t>
      </w:r>
    </w:p>
    <w:p>
      <w:r>
        <w:rPr>
          <w:b/>
        </w:rPr>
        <w:t xml:space="preserve">Tulos</w:t>
      </w:r>
    </w:p>
    <w:p>
      <w:r>
        <w:t xml:space="preserve">NN</w:t>
      </w:r>
    </w:p>
    <w:p>
      <w:r>
        <w:rPr>
          <w:b/>
        </w:rPr>
        <w:t xml:space="preserve">Esimerkki 4.1705</w:t>
      </w:r>
    </w:p>
    <w:p>
      <w:r>
        <w:t xml:space="preserve">Mikä on seuraavassa kysymyksessä olevan sanan "the" sanan part-of-speech tag: Minä vuonna Bryant Salterin yliopisto julkistettiin ?</w:t>
      </w:r>
    </w:p>
    <w:p>
      <w:r>
        <w:rPr>
          <w:b/>
        </w:rPr>
        <w:t xml:space="preserve">Tulos</w:t>
      </w:r>
    </w:p>
    <w:p>
      <w:r>
        <w:t xml:space="preserve">DT</w:t>
      </w:r>
    </w:p>
    <w:p>
      <w:r>
        <w:rPr>
          <w:b/>
        </w:rPr>
        <w:t xml:space="preserve">Esimerkki 4.1706</w:t>
      </w:r>
    </w:p>
    <w:p>
      <w:r>
        <w:t xml:space="preserve">Mikä on seuraavassa kysymyksessä olevan sanan "have" part-of-speech tag: Kuinka monta kampusta Nick Adducin käymässä yliopistossa on ?</w:t>
      </w:r>
    </w:p>
    <w:p>
      <w:r>
        <w:rPr>
          <w:b/>
        </w:rPr>
        <w:t xml:space="preserve">Tulos</w:t>
      </w:r>
    </w:p>
    <w:p>
      <w:r>
        <w:t xml:space="preserve">VB</w:t>
      </w:r>
    </w:p>
    <w:p>
      <w:r>
        <w:rPr>
          <w:b/>
        </w:rPr>
        <w:t xml:space="preserve">Esimerkki 4.1707</w:t>
      </w:r>
    </w:p>
    <w:p>
      <w:r>
        <w:t xml:space="preserve">Mikä on sanan "NCAA" sanan part-of-speech tag seuraavassa kysymyksessä: Kuinka monta kertaa yliopisto, jossa Izett Buchanan opiskeli, on päässyt NCAA-turnaukseen ?</w:t>
      </w:r>
    </w:p>
    <w:p>
      <w:r>
        <w:rPr>
          <w:b/>
        </w:rPr>
        <w:t xml:space="preserve">Tulos</w:t>
      </w:r>
    </w:p>
    <w:p>
      <w:r>
        <w:t xml:space="preserve">NNP</w:t>
      </w:r>
    </w:p>
    <w:p>
      <w:r>
        <w:rPr>
          <w:b/>
        </w:rPr>
        <w:t xml:space="preserve">Esimerkki 4.1708</w:t>
      </w:r>
    </w:p>
    <w:p>
      <w:r>
        <w:t xml:space="preserve">Mikä on sanan "of" sanan part-of-speech tag seuraavassa kysymyksessä: Se on kaksi historiallista kohdetta, joista toinen sijaitsee Adelinossa ja toinen Tomessa.</w:t>
      </w:r>
    </w:p>
    <w:p>
      <w:r>
        <w:rPr>
          <w:b/>
        </w:rPr>
        <w:t xml:space="preserve">Tulos</w:t>
      </w:r>
    </w:p>
    <w:p>
      <w:r>
        <w:t xml:space="preserve">IN</w:t>
      </w:r>
    </w:p>
    <w:p>
      <w:r>
        <w:rPr>
          <w:b/>
        </w:rPr>
        <w:t xml:space="preserve">Esimerkki 4.1709</w:t>
      </w:r>
    </w:p>
    <w:p>
      <w:r>
        <w:t xml:space="preserve">Mikä on seuraavassa kysymyksessä olevan sanan "on" sanan part-of-speech tag: Mikä on William K.L .:n tuottaman elokuvan genre? Dickson ?</w:t>
      </w:r>
    </w:p>
    <w:p>
      <w:r>
        <w:rPr>
          <w:b/>
        </w:rPr>
        <w:t xml:space="preserve">Tulos</w:t>
      </w:r>
    </w:p>
    <w:p>
      <w:r>
        <w:t xml:space="preserve">VBZ</w:t>
      </w:r>
    </w:p>
    <w:p>
      <w:r>
        <w:rPr>
          <w:b/>
        </w:rPr>
        <w:t xml:space="preserve">Esimerkki 4.1710</w:t>
      </w:r>
    </w:p>
    <w:p>
      <w:r>
        <w:t xml:space="preserve">Mikä on seuraavassa kysymyksessä olevan sanan "signed" sanan part-of-speech tag: Mitä kappaleita on kuumimmassa 100:ssa artistilla, joka on allekirjoittanut sopimuksen Infectious Musicin kanssa Isossa-Britanniassa/Euroopassa ; ja Votivin kanssa Pohjois-Amerikassa ?</w:t>
      </w:r>
    </w:p>
    <w:p>
      <w:r>
        <w:rPr>
          <w:b/>
        </w:rPr>
        <w:t xml:space="preserve">Tulos</w:t>
      </w:r>
    </w:p>
    <w:p>
      <w:r>
        <w:t xml:space="preserve">VBD</w:t>
      </w:r>
    </w:p>
    <w:p>
      <w:r>
        <w:rPr>
          <w:b/>
        </w:rPr>
        <w:t xml:space="preserve">Esimerkki 4.1711</w:t>
      </w:r>
    </w:p>
    <w:p>
      <w:r>
        <w:t xml:space="preserve">Mikä on seuraavassa kysymyksessä olevan sanan "oli" sanan part-of-speech tag: The Legend of Zelda : Skyward Sword , jonka Nintendo julkaisi Wii:lle vuonna 2011, on tyyliltään seikkailu, joka on saanut osan taiteellisesta inspiraatiostaan miltä impressionistiselta taidemaalarilta ?</w:t>
      </w:r>
    </w:p>
    <w:p>
      <w:r>
        <w:rPr>
          <w:b/>
        </w:rPr>
        <w:t xml:space="preserve">Tulos</w:t>
      </w:r>
    </w:p>
    <w:p>
      <w:r>
        <w:t xml:space="preserve">VBD</w:t>
      </w:r>
    </w:p>
    <w:p>
      <w:r>
        <w:rPr>
          <w:b/>
        </w:rPr>
        <w:t xml:space="preserve">Esimerkki 4.1712</w:t>
      </w:r>
    </w:p>
    <w:p>
      <w:r>
        <w:t xml:space="preserve">Mikä on seuraavassa kysymyksessä olevan sanan "Khorkina" sanan part-of-speech tag: Minä vuonna olympiaurheilijaksi tuli henkilö, joka esiintyi vuoden 1997 taidevoimistelun MM-kilpailuissa tasapainopalkilla huonommin kuin Svetlana Khorkina mutta paremmin kuin Ludivine Furnon ?</w:t>
      </w:r>
    </w:p>
    <w:p>
      <w:r>
        <w:rPr>
          <w:b/>
        </w:rPr>
        <w:t xml:space="preserve">Tulos</w:t>
      </w:r>
    </w:p>
    <w:p>
      <w:r>
        <w:t xml:space="preserve">NNP</w:t>
      </w:r>
    </w:p>
    <w:p>
      <w:r>
        <w:rPr>
          <w:b/>
        </w:rPr>
        <w:t xml:space="preserve">Esimerkki 4.1713</w:t>
      </w:r>
    </w:p>
    <w:p>
      <w:r>
        <w:t xml:space="preserve">Mikä on seuraavassa kysymyksessä olevan sanan "earliest" sanan part-of-speech tag: Milloin vihdoin aikaisimman juoksuohjelman lähetys alkoi ?</w:t>
      </w:r>
    </w:p>
    <w:p>
      <w:r>
        <w:rPr>
          <w:b/>
        </w:rPr>
        <w:t xml:space="preserve">Tulos</w:t>
      </w:r>
    </w:p>
    <w:p>
      <w:r>
        <w:t xml:space="preserve">JJS</w:t>
      </w:r>
    </w:p>
    <w:p>
      <w:r>
        <w:rPr>
          <w:b/>
        </w:rPr>
        <w:t xml:space="preserve">Esimerkki 4.1714</w:t>
      </w:r>
    </w:p>
    <w:p>
      <w:r>
        <w:t xml:space="preserve">Mikä on seuraavassa kysymyksessä olevan sanan "human" part-of-speech tag: Mikä on sen maan kaupunki, joka luokitellaan kehittyviksi markkinoiksi, jossa inhimillinen kehitys on korkealla tasolla ja ylempi keskitulotaso on korkea ja köyhyysaste on noin 19 prosenttia ?</w:t>
      </w:r>
    </w:p>
    <w:p>
      <w:r>
        <w:rPr>
          <w:b/>
        </w:rPr>
        <w:t xml:space="preserve">Tulos</w:t>
      </w:r>
    </w:p>
    <w:p>
      <w:r>
        <w:t xml:space="preserve">JJ</w:t>
      </w:r>
    </w:p>
    <w:p>
      <w:r>
        <w:rPr>
          <w:b/>
        </w:rPr>
        <w:t xml:space="preserve">Esimerkki 4.1715</w:t>
      </w:r>
    </w:p>
    <w:p>
      <w:r>
        <w:t xml:space="preserve">Mikä on sanan "for" sanan part-of-speech tag seuraavassa kysymyksessä: Mikä on sen pelaajan MS, joka on eniten vastuussa maalien tekemisestä ?</w:t>
      </w:r>
    </w:p>
    <w:p>
      <w:r>
        <w:rPr>
          <w:b/>
        </w:rPr>
        <w:t xml:space="preserve">Tulos</w:t>
      </w:r>
    </w:p>
    <w:p>
      <w:r>
        <w:t xml:space="preserve">IN</w:t>
      </w:r>
    </w:p>
    <w:p>
      <w:r>
        <w:rPr>
          <w:b/>
        </w:rPr>
        <w:t xml:space="preserve">Esimerkki 4.1716</w:t>
      </w:r>
    </w:p>
    <w:p>
      <w:r>
        <w:t xml:space="preserve">Mikä on seuraavassa kysymyksessä olevan sanan "One" part-of-speech tag: Kuka Ferrari-kuljettajista voitti enemmän Formula 1 -titteliä ?</w:t>
      </w:r>
    </w:p>
    <w:p>
      <w:r>
        <w:rPr>
          <w:b/>
        </w:rPr>
        <w:t xml:space="preserve">Tulos</w:t>
      </w:r>
    </w:p>
    <w:p>
      <w:r>
        <w:t xml:space="preserve">CD</w:t>
      </w:r>
    </w:p>
    <w:p>
      <w:r>
        <w:rPr>
          <w:b/>
        </w:rPr>
        <w:t xml:space="preserve">Esimerkki 4.1717</w:t>
      </w:r>
    </w:p>
    <w:p>
      <w:r>
        <w:t xml:space="preserve">Mikä on sanan "maa" sanan part-of-speech tag seuraavassa kysymyksessä: Mikä on sen maan niemimaan nimi, jossa on 5. syyskuuta 1984 syntynyt etappivoittaja ?</w:t>
      </w:r>
    </w:p>
    <w:p>
      <w:r>
        <w:rPr>
          <w:b/>
        </w:rPr>
        <w:t xml:space="preserve">Tulos</w:t>
      </w:r>
    </w:p>
    <w:p>
      <w:r>
        <w:t xml:space="preserve">NN</w:t>
      </w:r>
    </w:p>
    <w:p>
      <w:r>
        <w:rPr>
          <w:b/>
        </w:rPr>
        <w:t xml:space="preserve">Esimerkki 4.1718</w:t>
      </w:r>
    </w:p>
    <w:p>
      <w:r>
        <w:t xml:space="preserve">Mikä on sanan "of" part-of-speech tag seuraavassa kysymyksessä: Mikä on Tim Baillien ja Steven Burken välillä, mikä on aikaisemman syntymäpäivän päivämäärä ?</w:t>
      </w:r>
    </w:p>
    <w:p>
      <w:r>
        <w:rPr>
          <w:b/>
        </w:rPr>
        <w:t xml:space="preserve">Tulos</w:t>
      </w:r>
    </w:p>
    <w:p>
      <w:r>
        <w:t xml:space="preserve">IN</w:t>
      </w:r>
    </w:p>
    <w:p>
      <w:r>
        <w:rPr>
          <w:b/>
        </w:rPr>
        <w:t xml:space="preserve">Esimerkki 4.1719</w:t>
      </w:r>
    </w:p>
    <w:p>
      <w:r>
        <w:t xml:space="preserve">Mikä on sanan "of" sanan part-of-speech tag seuraavassa kysymyksessä: Mikä on vuonna 1982 College Football Hall of Fameen valmentajana valitun veljen alkuperäinen luku ?</w:t>
      </w:r>
    </w:p>
    <w:p>
      <w:r>
        <w:rPr>
          <w:b/>
        </w:rPr>
        <w:t xml:space="preserve">Tulos</w:t>
      </w:r>
    </w:p>
    <w:p>
      <w:r>
        <w:t xml:space="preserve">IN</w:t>
      </w:r>
    </w:p>
    <w:p>
      <w:r>
        <w:rPr>
          <w:b/>
        </w:rPr>
        <w:t xml:space="preserve">Esimerkki 4.1720</w:t>
      </w:r>
    </w:p>
    <w:p>
      <w:r>
        <w:t xml:space="preserve">Mikä on seuraavassa kysymyksessä olevan sanan "suunniteltu" sanan part-of-speech tag: Kuka suunnitteli saksalaiset hävittäjät ?</w:t>
      </w:r>
    </w:p>
    <w:p>
      <w:r>
        <w:rPr>
          <w:b/>
        </w:rPr>
        <w:t xml:space="preserve">Tulos</w:t>
      </w:r>
    </w:p>
    <w:p>
      <w:r>
        <w:t xml:space="preserve">VBD</w:t>
      </w:r>
    </w:p>
    <w:p>
      <w:r>
        <w:rPr>
          <w:b/>
        </w:rPr>
        <w:t xml:space="preserve">Esimerkki 4.1721</w:t>
      </w:r>
    </w:p>
    <w:p>
      <w:r>
        <w:t xml:space="preserve">Mikä on sanan "of" sanan part-of-speech tag seuraavassa kysymyksessä: Mikä on sen rakennuksen nimi, jonka muistiinpanoihin sisältyy Vitruviuksen mainitsema termi hienoimmalle kivimuurausyksikölle , yleensä suorakulmaiselle kuutiolle, nimellä opus isodomum ?</w:t>
      </w:r>
    </w:p>
    <w:p>
      <w:r>
        <w:rPr>
          <w:b/>
        </w:rPr>
        <w:t xml:space="preserve">Tulos</w:t>
      </w:r>
    </w:p>
    <w:p>
      <w:r>
        <w:t xml:space="preserve">IN</w:t>
      </w:r>
    </w:p>
    <w:p>
      <w:r>
        <w:rPr>
          <w:b/>
        </w:rPr>
        <w:t xml:space="preserve">Esimerkki 4.1722</w:t>
      </w:r>
    </w:p>
    <w:p>
      <w:r>
        <w:t xml:space="preserve">Mikä on seuraavassa kysymyksessä olevan sanan "Miten" sanan part-of-speech tag: Kuinka monta MW:n voimalaitoksen omistaa Manchesterissa, Englannissa, Yhdistyneessä kuningaskunnassa, sijaitseva monialayritys?</w:t>
      </w:r>
    </w:p>
    <w:p>
      <w:r>
        <w:rPr>
          <w:b/>
        </w:rPr>
        <w:t xml:space="preserve">Tulos</w:t>
      </w:r>
    </w:p>
    <w:p>
      <w:r>
        <w:t xml:space="preserve">WRB</w:t>
      </w:r>
    </w:p>
    <w:p>
      <w:r>
        <w:rPr>
          <w:b/>
        </w:rPr>
        <w:t xml:space="preserve">Esimerkki 4.1723</w:t>
      </w:r>
    </w:p>
    <w:p>
      <w:r>
        <w:t xml:space="preserve">Mikä on sanan "moved" sanan part-of-speech tag seuraavassa kysymyksessä: Milloin Coxa-nimisestä joukkueesta siirtyneen pelaajan sopimus päättyi ?</w:t>
      </w:r>
    </w:p>
    <w:p>
      <w:r>
        <w:rPr>
          <w:b/>
        </w:rPr>
        <w:t xml:space="preserve">Tulos</w:t>
      </w:r>
    </w:p>
    <w:p>
      <w:r>
        <w:t xml:space="preserve">VBD</w:t>
      </w:r>
    </w:p>
    <w:p>
      <w:r>
        <w:rPr>
          <w:b/>
        </w:rPr>
        <w:t xml:space="preserve">Esimerkki 4.1724</w:t>
      </w:r>
    </w:p>
    <w:p>
      <w:r>
        <w:t xml:space="preserve">Mikä on sanan "of" sanan part-of-speech tag seuraavassa kysymyksessä: Yöt ja päivät -elokuvan ohjaaja on minkä yliopiston professori ?</w:t>
      </w:r>
    </w:p>
    <w:p>
      <w:r>
        <w:rPr>
          <w:b/>
        </w:rPr>
        <w:t xml:space="preserve">Tulos</w:t>
      </w:r>
    </w:p>
    <w:p>
      <w:r>
        <w:t xml:space="preserve">IN</w:t>
      </w:r>
    </w:p>
    <w:p>
      <w:r>
        <w:rPr>
          <w:b/>
        </w:rPr>
        <w:t xml:space="preserve">Esimerkki 4.1725</w:t>
      </w:r>
    </w:p>
    <w:p>
      <w:r>
        <w:t xml:space="preserve">Mikä on seuraavassa kysymyksessä olevan sanan "opening" sanan part-of-speech tag: Mikä Liga MX -joukkue pitää kotiottelunsa stadionilla, jossa järjestettiin vuoden 2011 Pan-Amerikan kisojen avajais- ja päätösseremoniat ?</w:t>
      </w:r>
    </w:p>
    <w:p>
      <w:r>
        <w:rPr>
          <w:b/>
        </w:rPr>
        <w:t xml:space="preserve">Tulos</w:t>
      </w:r>
    </w:p>
    <w:p>
      <w:r>
        <w:t xml:space="preserve">NN</w:t>
      </w:r>
    </w:p>
    <w:p>
      <w:r>
        <w:rPr>
          <w:b/>
        </w:rPr>
        <w:t xml:space="preserve">Esimerkki 4.1726</w:t>
      </w:r>
    </w:p>
    <w:p>
      <w:r>
        <w:t xml:space="preserve">Mikä on seuraavassa kysymyksessä olevan sanan "Mitä" sanan part-of-speech tag: Mikä oli sen sukellusveneen sijainti, jonka lippu on peräisin maasta, jossa sijaitsee useita hallitustenvälisiä järjestöjä ja kansainvälisiä tuomioistuimia ?</w:t>
      </w:r>
    </w:p>
    <w:p>
      <w:r>
        <w:rPr>
          <w:b/>
        </w:rPr>
        <w:t xml:space="preserve">Tulos</w:t>
      </w:r>
    </w:p>
    <w:p>
      <w:r>
        <w:t xml:space="preserve">WP</w:t>
      </w:r>
    </w:p>
    <w:p>
      <w:r>
        <w:rPr>
          <w:b/>
        </w:rPr>
        <w:t xml:space="preserve">Esimerkki 4.1727</w:t>
      </w:r>
    </w:p>
    <w:p>
      <w:r>
        <w:t xml:space="preserve">Mikä on seuraavassa kysymyksessä olevan sanan "Viihde" sanan part-of-speech tag: Kuinka monta 1. viikon myyntiä Aftermath Entertainmentin levittämä albumi saavutti ?</w:t>
      </w:r>
    </w:p>
    <w:p>
      <w:r>
        <w:rPr>
          <w:b/>
        </w:rPr>
        <w:t xml:space="preserve">Tulos</w:t>
      </w:r>
    </w:p>
    <w:p>
      <w:r>
        <w:t xml:space="preserve">NNP</w:t>
      </w:r>
    </w:p>
    <w:p>
      <w:r>
        <w:rPr>
          <w:b/>
        </w:rPr>
        <w:t xml:space="preserve">Esimerkki 4.1728</w:t>
      </w:r>
    </w:p>
    <w:p>
      <w:r>
        <w:t xml:space="preserve">Mikä on seuraavassa kysymyksessä olevan sanan "with" sanan part-of-speech tag: Minä vuonna muodostettiin tämä liiga, jonka voitti Skotlannin eniten valioliigamestaruuksia saavuttanut seura ?</w:t>
      </w:r>
    </w:p>
    <w:p>
      <w:r>
        <w:rPr>
          <w:b/>
        </w:rPr>
        <w:t xml:space="preserve">Tulos</w:t>
      </w:r>
    </w:p>
    <w:p>
      <w:r>
        <w:t xml:space="preserve">IN</w:t>
      </w:r>
    </w:p>
    <w:p>
      <w:r>
        <w:rPr>
          <w:b/>
        </w:rPr>
        <w:t xml:space="preserve">Esimerkki 4.1729</w:t>
      </w:r>
    </w:p>
    <w:p>
      <w:r>
        <w:t xml:space="preserve">Mikä on seuraavassa kysymyksessä olevan sanan "years" sanan part-of-speech tag: Mikä järvi on ollut kuivana tuhansia vuosia ja osa maakuntaa, jonka korkeus on 3629 jalkaa ?</w:t>
      </w:r>
    </w:p>
    <w:p>
      <w:r>
        <w:rPr>
          <w:b/>
        </w:rPr>
        <w:t xml:space="preserve">Tulos</w:t>
      </w:r>
    </w:p>
    <w:p>
      <w:r>
        <w:t xml:space="preserve">NNS</w:t>
      </w:r>
    </w:p>
    <w:p>
      <w:r>
        <w:rPr>
          <w:b/>
        </w:rPr>
        <w:t xml:space="preserve">Esimerkki 4.1730</w:t>
      </w:r>
    </w:p>
    <w:p>
      <w:r>
        <w:t xml:space="preserve">Mikä on seuraavassa kysymyksessä esiintyvän sanan "pelaaja" sanan part-of-speech tag: Kuka on pelaaja, jonka kansallisuus on Euroopan kuudenneksi pienin kansakunta ?</w:t>
      </w:r>
    </w:p>
    <w:p>
      <w:r>
        <w:rPr>
          <w:b/>
        </w:rPr>
        <w:t xml:space="preserve">Tulos</w:t>
      </w:r>
    </w:p>
    <w:p>
      <w:r>
        <w:t xml:space="preserve">NN</w:t>
      </w:r>
    </w:p>
    <w:p>
      <w:r>
        <w:rPr>
          <w:b/>
        </w:rPr>
        <w:t xml:space="preserve">Esimerkki 4.1731</w:t>
      </w:r>
    </w:p>
    <w:p>
      <w:r>
        <w:t xml:space="preserve">Mikä on seuraavassa kysymyksessä olevan sanan "last" part-of-speech tag: Minkä lagunan rannalla on Maulen tulivuori, joka purkautui viimeksi vuonna 1853 ?</w:t>
      </w:r>
    </w:p>
    <w:p>
      <w:r>
        <w:rPr>
          <w:b/>
        </w:rPr>
        <w:t xml:space="preserve">Tulos</w:t>
      </w:r>
    </w:p>
    <w:p>
      <w:r>
        <w:t xml:space="preserve">JJ</w:t>
      </w:r>
    </w:p>
    <w:p>
      <w:r>
        <w:rPr>
          <w:b/>
        </w:rPr>
        <w:t xml:space="preserve">Esimerkki 4.1732</w:t>
      </w:r>
    </w:p>
    <w:p>
      <w:r>
        <w:t xml:space="preserve">Mikä on seuraavassa kysymyksessä olevan sanan "teleskooppi" sanan part-of-speech tag: Kuinka monta koetta oli toukokuussa 1975 laukaistussa teleskoopissa ?</w:t>
      </w:r>
    </w:p>
    <w:p>
      <w:r>
        <w:rPr>
          <w:b/>
        </w:rPr>
        <w:t xml:space="preserve">Tulos</w:t>
      </w:r>
    </w:p>
    <w:p>
      <w:r>
        <w:t xml:space="preserve">NN</w:t>
      </w:r>
    </w:p>
    <w:p>
      <w:r>
        <w:rPr>
          <w:b/>
        </w:rPr>
        <w:t xml:space="preserve">Esimerkki 4.1733</w:t>
      </w:r>
    </w:p>
    <w:p>
      <w:r>
        <w:t xml:space="preserve">Mikä on seuraavassa kysymyksessä olevan sanan "one" sanan part-of-speech tag: Kuka ennen vuotta 1940 syntyneistä johtajista hallitsi lyhimmän ajan?</w:t>
      </w:r>
    </w:p>
    <w:p>
      <w:r>
        <w:rPr>
          <w:b/>
        </w:rPr>
        <w:t xml:space="preserve">Tulos</w:t>
      </w:r>
    </w:p>
    <w:p>
      <w:r>
        <w:t xml:space="preserve">CD</w:t>
      </w:r>
    </w:p>
    <w:p>
      <w:r>
        <w:rPr>
          <w:b/>
        </w:rPr>
        <w:t xml:space="preserve">Esimerkki 4.1734</w:t>
      </w:r>
    </w:p>
    <w:p>
      <w:r>
        <w:t xml:space="preserve">Mikä on sanan "of" sanan part-of-speech tag seuraavassa kysymyksessä: Vuonna 1990 syntyneistä urheilijoista , mikä on M , € sen, joka on Jerson Cabralin serkku ?</w:t>
      </w:r>
    </w:p>
    <w:p>
      <w:r>
        <w:rPr>
          <w:b/>
        </w:rPr>
        <w:t xml:space="preserve">Tulos</w:t>
      </w:r>
    </w:p>
    <w:p>
      <w:r>
        <w:t xml:space="preserve">IN</w:t>
      </w:r>
    </w:p>
    <w:p>
      <w:r>
        <w:rPr>
          <w:b/>
        </w:rPr>
        <w:t xml:space="preserve">Esimerkki 4.1735</w:t>
      </w:r>
    </w:p>
    <w:p>
      <w:r>
        <w:t xml:space="preserve">Mikä on seuraavassa kysymyksessä olevan sanan "on" sanan part-of-speech tag: Kuinka monta MW on Pakistanin pörssissä virallisesti noteerattu voimalaitos vuonna 2005 ?</w:t>
      </w:r>
    </w:p>
    <w:p>
      <w:r>
        <w:rPr>
          <w:b/>
        </w:rPr>
        <w:t xml:space="preserve">Tulos</w:t>
      </w:r>
    </w:p>
    <w:p>
      <w:r>
        <w:t xml:space="preserve">IN</w:t>
      </w:r>
    </w:p>
    <w:p>
      <w:r>
        <w:rPr>
          <w:b/>
        </w:rPr>
        <w:t xml:space="preserve">Esimerkki 4.1736</w:t>
      </w:r>
    </w:p>
    <w:p>
      <w:r>
        <w:t xml:space="preserve">Mikä on seuraavassa kysymyksessä olevan sanan "the" sanan part-of-speech tag: Mikä on ollut Bardi-pankkiirisuvun kotikaupungin nimi ?</w:t>
      </w:r>
    </w:p>
    <w:p>
      <w:r>
        <w:rPr>
          <w:b/>
        </w:rPr>
        <w:t xml:space="preserve">Tulos</w:t>
      </w:r>
    </w:p>
    <w:p>
      <w:r>
        <w:t xml:space="preserve">DT</w:t>
      </w:r>
    </w:p>
    <w:p>
      <w:r>
        <w:rPr>
          <w:b/>
        </w:rPr>
        <w:t xml:space="preserve">Esimerkki 4.1737</w:t>
      </w:r>
    </w:p>
    <w:p>
      <w:r>
        <w:t xml:space="preserve">Mikä on seuraavassa kysymyksessä olevan sanan "on" sanan part-of-speech tag: Dana Altmanin ja Jeff Tedfordin välillä, kumpi on nuorempi?</w:t>
      </w:r>
    </w:p>
    <w:p>
      <w:r>
        <w:rPr>
          <w:b/>
        </w:rPr>
        <w:t xml:space="preserve">Tulos</w:t>
      </w:r>
    </w:p>
    <w:p>
      <w:r>
        <w:t xml:space="preserve">VBZ</w:t>
      </w:r>
    </w:p>
    <w:p>
      <w:r>
        <w:rPr>
          <w:b/>
        </w:rPr>
        <w:t xml:space="preserve">Esimerkki 4.1738</w:t>
      </w:r>
    </w:p>
    <w:p>
      <w:r>
        <w:t xml:space="preserve">Mikä on seuraavassa kysymyksessä olevan sanan "The" sanan part-of-speech tag: D. H. Morgan Manufacturingin vuonna 1986 puistoon avaama kyyditys oli missä kunnossa ?</w:t>
      </w:r>
    </w:p>
    <w:p>
      <w:r>
        <w:rPr>
          <w:b/>
        </w:rPr>
        <w:t xml:space="preserve">Tulos</w:t>
      </w:r>
    </w:p>
    <w:p>
      <w:r>
        <w:t xml:space="preserve">DT</w:t>
      </w:r>
    </w:p>
    <w:p>
      <w:r>
        <w:rPr>
          <w:b/>
        </w:rPr>
        <w:t xml:space="preserve">Esimerkki 4.1739</w:t>
      </w:r>
    </w:p>
    <w:p>
      <w:r>
        <w:t xml:space="preserve">Mikä on seuraavassa kysymyksessä olevan sanan "belong" sanan part-of-speech tag: Air Force Falconsin miesten lacrosse-joukkue kuuluu uuteen konferenssiin , milloin se perustettiin?</w:t>
      </w:r>
    </w:p>
    <w:p>
      <w:r>
        <w:rPr>
          <w:b/>
        </w:rPr>
        <w:t xml:space="preserve">Tulos</w:t>
      </w:r>
    </w:p>
    <w:p>
      <w:r>
        <w:t xml:space="preserve">NN</w:t>
      </w:r>
    </w:p>
    <w:p>
      <w:r>
        <w:rPr>
          <w:b/>
        </w:rPr>
        <w:t xml:space="preserve">Esimerkki 4.1740</w:t>
      </w:r>
    </w:p>
    <w:p>
      <w:r>
        <w:t xml:space="preserve">Mikä on seuraavassa kysymyksessä olevan sanan "peli" puhekielinen tunniste: Joukkue, josta Internazionale erosi on saavuttanut tuplan kerran , sillä kaudella kuka teki maalin pelissä, joka sinetöi mestaruuden ?</w:t>
      </w:r>
    </w:p>
    <w:p>
      <w:r>
        <w:rPr>
          <w:b/>
        </w:rPr>
        <w:t xml:space="preserve">Tulos</w:t>
      </w:r>
    </w:p>
    <w:p>
      <w:r>
        <w:t xml:space="preserve">NN</w:t>
      </w:r>
    </w:p>
    <w:p>
      <w:r>
        <w:rPr>
          <w:b/>
        </w:rPr>
        <w:t xml:space="preserve">Esimerkki 4.1741</w:t>
      </w:r>
    </w:p>
    <w:p>
      <w:r>
        <w:t xml:space="preserve">Mikä on seuraavassa kysymyksessä olevan sanan "date" sanan part-of-speech tag: Millä päivämäärällä perustettiin tämä argentiinalainen jalkapalloseura, joka voitti kuudennen kauden kolmannen divisioonan ammattilaisjalkapallossa Argentiinassa ?</w:t>
      </w:r>
    </w:p>
    <w:p>
      <w:r>
        <w:rPr>
          <w:b/>
        </w:rPr>
        <w:t xml:space="preserve">Tulos</w:t>
      </w:r>
    </w:p>
    <w:p>
      <w:r>
        <w:t xml:space="preserve">NN</w:t>
      </w:r>
    </w:p>
    <w:p>
      <w:r>
        <w:rPr>
          <w:b/>
        </w:rPr>
        <w:t xml:space="preserve">Esimerkki 4.1742</w:t>
      </w:r>
    </w:p>
    <w:p>
      <w:r>
        <w:t xml:space="preserve">Mikä on seuraavassa kysymyksessä olevan sanan "a" sanan part-of-speech tag: Kuka taiteilija on tunnettu siitä, että hän kuuluu Yhdysvaltojen liittovaltion hallituksen riippumattomaan virastoon, joka tarjoaa tukea ja rahoitusta taiteellista huippuosaamista osoittaville hankkeille ?</w:t>
      </w:r>
    </w:p>
    <w:p>
      <w:r>
        <w:rPr>
          <w:b/>
        </w:rPr>
        <w:t xml:space="preserve">Tulos</w:t>
      </w:r>
    </w:p>
    <w:p>
      <w:r>
        <w:t xml:space="preserve">DT</w:t>
      </w:r>
    </w:p>
    <w:p>
      <w:r>
        <w:rPr>
          <w:b/>
        </w:rPr>
        <w:t xml:space="preserve">Esimerkki 4.1743</w:t>
      </w:r>
    </w:p>
    <w:p>
      <w:r>
        <w:t xml:space="preserve">Mikä on seuraavassa kysymyksessä olevan sanan "as" sanan part-of-speech tag: Minkälainen pinta on alun perin Great Leighs Racecourse -nimellä tunnetulla kilparadalla ?</w:t>
      </w:r>
    </w:p>
    <w:p>
      <w:r>
        <w:rPr>
          <w:b/>
        </w:rPr>
        <w:t xml:space="preserve">Tulos</w:t>
      </w:r>
    </w:p>
    <w:p>
      <w:r>
        <w:t xml:space="preserve">IN</w:t>
      </w:r>
    </w:p>
    <w:p>
      <w:r>
        <w:rPr>
          <w:b/>
        </w:rPr>
        <w:t xml:space="preserve">Esimerkki 4.1744</w:t>
      </w:r>
    </w:p>
    <w:p>
      <w:r>
        <w:t xml:space="preserve">Mikä on seuraavassa kysymyksessä olevan sanan "kuka" sanan part-of-speech tag: Kuka on joukkueen valmentaja, jonka kapteeni on esiintynyt kerran maalivahtina Persik Kedirissä ?</w:t>
      </w:r>
    </w:p>
    <w:p>
      <w:r>
        <w:rPr>
          <w:b/>
        </w:rPr>
        <w:t xml:space="preserve">Tulos</w:t>
      </w:r>
    </w:p>
    <w:p>
      <w:r>
        <w:t xml:space="preserve">WP</w:t>
      </w:r>
    </w:p>
    <w:p>
      <w:r>
        <w:rPr>
          <w:b/>
        </w:rPr>
        <w:t xml:space="preserve">Esimerkki 4.1745</w:t>
      </w:r>
    </w:p>
    <w:p>
      <w:r>
        <w:t xml:space="preserve">Mikä on seuraavassa kysymyksessä olevan sanan "many" sanan part-of-speech tag: Kuinka monta päivää viimeisimpien kisojen tapahtumien järjestäminen kesti ?</w:t>
      </w:r>
    </w:p>
    <w:p>
      <w:r>
        <w:rPr>
          <w:b/>
        </w:rPr>
        <w:t xml:space="preserve">Tulos</w:t>
      </w:r>
    </w:p>
    <w:p>
      <w:r>
        <w:t xml:space="preserve">JJ</w:t>
      </w:r>
    </w:p>
    <w:p>
      <w:r>
        <w:rPr>
          <w:b/>
        </w:rPr>
        <w:t xml:space="preserve">Esimerkki 4.1746</w:t>
      </w:r>
    </w:p>
    <w:p>
      <w:r>
        <w:t xml:space="preserve">Mikä on sanan "cuisine" sanan part-of-speech tag seuraavassa kysymyksessä: Katalonian pääkaupungissa sijaitsevan kolmen Michelin-tähden ravintolan espanjalainen keittiömestari on vuodesta 2016 lähtien ollut minkä keittiön asiantuntija?</w:t>
      </w:r>
    </w:p>
    <w:p>
      <w:r>
        <w:rPr>
          <w:b/>
        </w:rPr>
        <w:t xml:space="preserve">Tulos</w:t>
      </w:r>
    </w:p>
    <w:p>
      <w:r>
        <w:t xml:space="preserve">NN</w:t>
      </w:r>
    </w:p>
    <w:p>
      <w:r>
        <w:rPr>
          <w:b/>
        </w:rPr>
        <w:t xml:space="preserve">Esimerkki 4.1747</w:t>
      </w:r>
    </w:p>
    <w:p>
      <w:r>
        <w:t xml:space="preserve">Mikä on seuraavassa kysymyksessä olevan sanan "team" part-of-speech tag: Missä divisioonassa on joukkue, joka on ollut 18 kautta voittamatta pudotuspeliä ?</w:t>
      </w:r>
    </w:p>
    <w:p>
      <w:r>
        <w:rPr>
          <w:b/>
        </w:rPr>
        <w:t xml:space="preserve">Tulos</w:t>
      </w:r>
    </w:p>
    <w:p>
      <w:r>
        <w:t xml:space="preserve">NN</w:t>
      </w:r>
    </w:p>
    <w:p>
      <w:r>
        <w:rPr>
          <w:b/>
        </w:rPr>
        <w:t xml:space="preserve">Esimerkki 4.1748</w:t>
      </w:r>
    </w:p>
    <w:p>
      <w:r>
        <w:t xml:space="preserve">Mikä on seuraavassa kysymyksessä olevan sanan "did" sanan part-of-speech tag: Missä komediasarjassa 29. syyskuuta esiintynyt vieras esiintyi ?</w:t>
      </w:r>
    </w:p>
    <w:p>
      <w:r>
        <w:rPr>
          <w:b/>
        </w:rPr>
        <w:t xml:space="preserve">Tulos</w:t>
      </w:r>
    </w:p>
    <w:p>
      <w:r>
        <w:t xml:space="preserve">VBD</w:t>
      </w:r>
    </w:p>
    <w:p>
      <w:r>
        <w:rPr>
          <w:b/>
        </w:rPr>
        <w:t xml:space="preserve">Esimerkki 4.1749</w:t>
      </w:r>
    </w:p>
    <w:p>
      <w:r>
        <w:t xml:space="preserve">Mikä on sanan "Carolina" sanan part-of-speech tag seuraavassa kysymyksessä: Mikä on Denver Broncosin Etelä-Carolinasta vuoden 1984 NFL-draftissa varaaman pelaajan toinen nimi ?</w:t>
      </w:r>
    </w:p>
    <w:p>
      <w:r>
        <w:rPr>
          <w:b/>
        </w:rPr>
        <w:t xml:space="preserve">Tulos</w:t>
      </w:r>
    </w:p>
    <w:p>
      <w:r>
        <w:t xml:space="preserve">NNP</w:t>
      </w:r>
    </w:p>
    <w:p>
      <w:r>
        <w:rPr>
          <w:b/>
        </w:rPr>
        <w:t xml:space="preserve">Esimerkki 4.1750</w:t>
      </w:r>
    </w:p>
    <w:p>
      <w:r>
        <w:t xml:space="preserve">Mikä on seuraavassa kysymyksessä olevan sanan "Mitä" sanan part-of-speech tag: Millä vuosisadalla Clarence Verdinin käymä yliopisto siirtyi nelivuotiseksi yliopistoksi ?</w:t>
      </w:r>
    </w:p>
    <w:p>
      <w:r>
        <w:rPr>
          <w:b/>
        </w:rPr>
        <w:t xml:space="preserve">Tulos</w:t>
      </w:r>
    </w:p>
    <w:p>
      <w:r>
        <w:t xml:space="preserve">WP</w:t>
      </w:r>
    </w:p>
    <w:p>
      <w:r>
        <w:rPr>
          <w:b/>
        </w:rPr>
        <w:t xml:space="preserve">Esimerkki 4.1751</w:t>
      </w:r>
    </w:p>
    <w:p>
      <w:r>
        <w:t xml:space="preserve">Mikä on seuraavassa kysymyksessä olevan sanan "the" sanan part-of-speech tag: Varhaisimmasta huomionarvoisesta , milloin Princeton alumni syntyi ?</w:t>
      </w:r>
    </w:p>
    <w:p>
      <w:r>
        <w:rPr>
          <w:b/>
        </w:rPr>
        <w:t xml:space="preserve">Tulos</w:t>
      </w:r>
    </w:p>
    <w:p>
      <w:r>
        <w:t xml:space="preserve">DT</w:t>
      </w:r>
    </w:p>
    <w:p>
      <w:r>
        <w:rPr>
          <w:b/>
        </w:rPr>
        <w:t xml:space="preserve">Esimerkki 4.1752</w:t>
      </w:r>
    </w:p>
    <w:p>
      <w:r>
        <w:t xml:space="preserve">Mikä on seuraavassa kysymyksessä olevan sanan "the" sanan part-of-speech tag: Milloin Likellä käytiin taistelu ?</w:t>
      </w:r>
    </w:p>
    <w:p>
      <w:r>
        <w:rPr>
          <w:b/>
        </w:rPr>
        <w:t xml:space="preserve">Tulos</w:t>
      </w:r>
    </w:p>
    <w:p>
      <w:r>
        <w:t xml:space="preserve">DT</w:t>
      </w:r>
    </w:p>
    <w:p>
      <w:r>
        <w:rPr>
          <w:b/>
        </w:rPr>
        <w:t xml:space="preserve">Esimerkki 4.1753</w:t>
      </w:r>
    </w:p>
    <w:p>
      <w:r>
        <w:t xml:space="preserve">Mikä on seuraavassa kysymyksessä olevan sanan "on" sanan part-of-speech tag: Mikä on sen maan, jonka pääkaupunki ja suurin kaupunki on Addis Abeba, loppuaika ?</w:t>
      </w:r>
    </w:p>
    <w:p>
      <w:r>
        <w:rPr>
          <w:b/>
        </w:rPr>
        <w:t xml:space="preserve">Tulos</w:t>
      </w:r>
    </w:p>
    <w:p>
      <w:r>
        <w:t xml:space="preserve">VBZ</w:t>
      </w:r>
    </w:p>
    <w:p>
      <w:r>
        <w:rPr>
          <w:b/>
        </w:rPr>
        <w:t xml:space="preserve">Esimerkki 4.1754</w:t>
      </w:r>
    </w:p>
    <w:p>
      <w:r>
        <w:t xml:space="preserve">Mikä on seuraavassa kysymyksessä olevan sanan "the" sanan part-of-speech tag: Mikä on alkuperäisen luvun veli, joka on yhdysvaltalainen koripallovalmentaja ja front office executive , joka toimii tällä hetkellä johtavana koripalloneuvojana Cleveland Cavaliersissa ?</w:t>
      </w:r>
    </w:p>
    <w:p>
      <w:r>
        <w:rPr>
          <w:b/>
        </w:rPr>
        <w:t xml:space="preserve">Tulos</w:t>
      </w:r>
    </w:p>
    <w:p>
      <w:r>
        <w:t xml:space="preserve">DT</w:t>
      </w:r>
    </w:p>
    <w:p>
      <w:r>
        <w:rPr>
          <w:b/>
        </w:rPr>
        <w:t xml:space="preserve">Esimerkki 4.1755</w:t>
      </w:r>
    </w:p>
    <w:p>
      <w:r>
        <w:t xml:space="preserve">Mikä on seuraavassa kysymyksessä olevan sanan "jalkapallo" puhekielinen tunniste: Se on kotoisin 106 053 asukkaan paikkakunnalta Kreikan suurimmasta alueyksiköstä. Mikä on kreikankielisen jalkapalloseuran tunnuslause?</w:t>
      </w:r>
    </w:p>
    <w:p>
      <w:r>
        <w:rPr>
          <w:b/>
        </w:rPr>
        <w:t xml:space="preserve">Tulos</w:t>
      </w:r>
    </w:p>
    <w:p>
      <w:r>
        <w:t xml:space="preserve">NN</w:t>
      </w:r>
    </w:p>
    <w:p>
      <w:r>
        <w:rPr>
          <w:b/>
        </w:rPr>
        <w:t xml:space="preserve">Esimerkki 4.1756</w:t>
      </w:r>
    </w:p>
    <w:p>
      <w:r>
        <w:t xml:space="preserve">Mikä on seuraavassa kysymyksessä olevan sanan "graduate" sanan part-of-speech tag: Minä vuonna Los Angeles Ramsin vuonna 1970 varaama pelaaja valmistui lukiosta ?</w:t>
      </w:r>
    </w:p>
    <w:p>
      <w:r>
        <w:rPr>
          <w:b/>
        </w:rPr>
        <w:t xml:space="preserve">Tulos</w:t>
      </w:r>
    </w:p>
    <w:p>
      <w:r>
        <w:t xml:space="preserve">NN</w:t>
      </w:r>
    </w:p>
    <w:p>
      <w:r>
        <w:rPr>
          <w:b/>
        </w:rPr>
        <w:t xml:space="preserve">Esimerkki 4.1757</w:t>
      </w:r>
    </w:p>
    <w:p>
      <w:r>
        <w:t xml:space="preserve">Mikä on seuraavassa kysymyksessä olevan sanan "In" sanan part-of-speech tag: Minä vuonna UMFA-niminen seura perustettiin ?</w:t>
      </w:r>
    </w:p>
    <w:p>
      <w:r>
        <w:rPr>
          <w:b/>
        </w:rPr>
        <w:t xml:space="preserve">Tulos</w:t>
      </w:r>
    </w:p>
    <w:p>
      <w:r>
        <w:t xml:space="preserve">IN</w:t>
      </w:r>
    </w:p>
    <w:p>
      <w:r>
        <w:rPr>
          <w:b/>
        </w:rPr>
        <w:t xml:space="preserve">Esimerkki 4.1758</w:t>
      </w:r>
    </w:p>
    <w:p>
      <w:r>
        <w:t xml:space="preserve">Mikä on seuraavassa kysymyksessä olevan sanan "site" sanan part-of-speech tag: Missä kunnassa sijaitsee historiallinen kohde, joka löydettiin teollisuusalueen rakentamisen yhteydessä vuonna 1989 ?</w:t>
      </w:r>
    </w:p>
    <w:p>
      <w:r>
        <w:rPr>
          <w:b/>
        </w:rPr>
        <w:t xml:space="preserve">Tulos</w:t>
      </w:r>
    </w:p>
    <w:p>
      <w:r>
        <w:t xml:space="preserve">NN</w:t>
      </w:r>
    </w:p>
    <w:p>
      <w:r>
        <w:rPr>
          <w:b/>
        </w:rPr>
        <w:t xml:space="preserve">Esimerkki 4.1759</w:t>
      </w:r>
    </w:p>
    <w:p>
      <w:r>
        <w:t xml:space="preserve">Mikä on seuraavassa kysymyksessä olevan sanan "located" sanan part-of-speech tag: Mikä on sen radan nimi, joka sijaitsee kaupungissa, joka on yksi suurimmista kaupungeista Alaska Highwayn varrella ?</w:t>
      </w:r>
    </w:p>
    <w:p>
      <w:r>
        <w:rPr>
          <w:b/>
        </w:rPr>
        <w:t xml:space="preserve">Tulos</w:t>
      </w:r>
    </w:p>
    <w:p>
      <w:r>
        <w:t xml:space="preserve">VBN</w:t>
      </w:r>
    </w:p>
    <w:p>
      <w:r>
        <w:rPr>
          <w:b/>
        </w:rPr>
        <w:t xml:space="preserve">Esimerkki 4.1760</w:t>
      </w:r>
    </w:p>
    <w:p>
      <w:r>
        <w:t xml:space="preserve">Mikä on seuraavassa kysymyksessä olevan sanan "with" sanan part-of-speech tag: Mikä on niiden ihmisten väkiluku, jotka matkustivat laumojensa kanssa kahdesti vuodessa Shirazin pohjoispuolella sijaitseville kesäisille ylänkölaitumille ja takaisin ?</w:t>
      </w:r>
    </w:p>
    <w:p>
      <w:r>
        <w:rPr>
          <w:b/>
        </w:rPr>
        <w:t xml:space="preserve">Tulos</w:t>
      </w:r>
    </w:p>
    <w:p>
      <w:r>
        <w:t xml:space="preserve">IN</w:t>
      </w:r>
    </w:p>
    <w:p>
      <w:r>
        <w:rPr>
          <w:b/>
        </w:rPr>
        <w:t xml:space="preserve">Esimerkki 4.1761</w:t>
      </w:r>
    </w:p>
    <w:p>
      <w:r>
        <w:t xml:space="preserve">Mikä on sanan "senate" part-of-speech tag seuraavassa kysymyksessä: Keitä ovat tämän piirikunnan syntyperäiset asukkaat, joita entinen kabinettiministeri edusti senaatissa ?</w:t>
      </w:r>
    </w:p>
    <w:p>
      <w:r>
        <w:rPr>
          <w:b/>
        </w:rPr>
        <w:t xml:space="preserve">Tulos</w:t>
      </w:r>
    </w:p>
    <w:p>
      <w:r>
        <w:t xml:space="preserve">NN</w:t>
      </w:r>
    </w:p>
    <w:p>
      <w:r>
        <w:rPr>
          <w:b/>
        </w:rPr>
        <w:t xml:space="preserve">Esimerkki 4.1762</w:t>
      </w:r>
    </w:p>
    <w:p>
      <w:r>
        <w:t xml:space="preserve">Mikä on seuraavassa kysymyksessä olevan sanan "sen" sanan part-of-speech tag: Milloin maa, jolla on enemmän kaikkien aikojen Wimbledonin miesten kaksinpelin mestaruuksia kuin Yhdysvalloilla, sai nykyisen nimensä ?</w:t>
      </w:r>
    </w:p>
    <w:p>
      <w:r>
        <w:rPr>
          <w:b/>
        </w:rPr>
        <w:t xml:space="preserve">Tulos</w:t>
      </w:r>
    </w:p>
    <w:p>
      <w:r>
        <w:t xml:space="preserve">PRP$</w:t>
      </w:r>
    </w:p>
    <w:p>
      <w:r>
        <w:rPr>
          <w:b/>
        </w:rPr>
        <w:t xml:space="preserve">Esimerkki 4.1763</w:t>
      </w:r>
    </w:p>
    <w:p>
      <w:r>
        <w:t xml:space="preserve">Mikä on seuraavassa kysymyksessä olevan sanan "the" sanan part-of-speech tag: Kuinka monta vuotta aikaisemmin Aku Ankka ilmestyi ( sarjakuvassa ) ennen kuin Fantastic Four ilmestyi ( sarjakuvassa ) ?</w:t>
      </w:r>
    </w:p>
    <w:p>
      <w:r>
        <w:rPr>
          <w:b/>
        </w:rPr>
        <w:t xml:space="preserve">Tulos</w:t>
      </w:r>
    </w:p>
    <w:p>
      <w:r>
        <w:t xml:space="preserve">DT</w:t>
      </w:r>
    </w:p>
    <w:p>
      <w:r>
        <w:rPr>
          <w:b/>
        </w:rPr>
        <w:t xml:space="preserve">Esimerkki 4.1764</w:t>
      </w:r>
    </w:p>
    <w:p>
      <w:r>
        <w:t xml:space="preserve">Mikä on seuraavassa kysymyksessä olevan sanan "type" sanan part-of-speech tag: Minkä tyyppisen kappaleen väri on harmaan sininen ja pyörimisjakso 8,8 tuntia ?</w:t>
      </w:r>
    </w:p>
    <w:p>
      <w:r>
        <w:rPr>
          <w:b/>
        </w:rPr>
        <w:t xml:space="preserve">Tulos</w:t>
      </w:r>
    </w:p>
    <w:p>
      <w:r>
        <w:t xml:space="preserve">NN</w:t>
      </w:r>
    </w:p>
    <w:p>
      <w:r>
        <w:rPr>
          <w:b/>
        </w:rPr>
        <w:t xml:space="preserve">Esimerkki 4.1765</w:t>
      </w:r>
    </w:p>
    <w:p>
      <w:r>
        <w:t xml:space="preserve">Mikä on seuraavassa kysymyksessä olevan sanan "mikä" sanan part-of-speech tag: Mihin urheilulajiin nuorin mitalisti osallistui ?</w:t>
      </w:r>
    </w:p>
    <w:p>
      <w:r>
        <w:rPr>
          <w:b/>
        </w:rPr>
        <w:t xml:space="preserve">Tulos</w:t>
      </w:r>
    </w:p>
    <w:p>
      <w:r>
        <w:t xml:space="preserve">JJ</w:t>
      </w:r>
    </w:p>
    <w:p>
      <w:r>
        <w:rPr>
          <w:b/>
        </w:rPr>
        <w:t xml:space="preserve">Esimerkki 4.1766</w:t>
      </w:r>
    </w:p>
    <w:p>
      <w:r>
        <w:t xml:space="preserve">Mikä on seuraavassa kysymyksessä olevan sanan "the" sanan part-of-speech tag: Kuka näytteli yhdessä Watsonin kanssa vuonna 2015 ilmestyneessä elokuvassa, jossa Emma Watson esitti Angela Graytä ?</w:t>
      </w:r>
    </w:p>
    <w:p>
      <w:r>
        <w:rPr>
          <w:b/>
        </w:rPr>
        <w:t xml:space="preserve">Tulos</w:t>
      </w:r>
    </w:p>
    <w:p>
      <w:r>
        <w:t xml:space="preserve">DT</w:t>
      </w:r>
    </w:p>
    <w:p>
      <w:r>
        <w:rPr>
          <w:b/>
        </w:rPr>
        <w:t xml:space="preserve">Esimerkki 4.1767</w:t>
      </w:r>
    </w:p>
    <w:p>
      <w:r>
        <w:t xml:space="preserve">Mikä on sanan "stadion" sanan part-of-speech tag seuraavassa kysymyksessä: Missä sijaitsee stadion, joka on seuran Omiya Ardija kotikenttä ?</w:t>
      </w:r>
    </w:p>
    <w:p>
      <w:r>
        <w:rPr>
          <w:b/>
        </w:rPr>
        <w:t xml:space="preserve">Tulos</w:t>
      </w:r>
    </w:p>
    <w:p>
      <w:r>
        <w:t xml:space="preserve">NN</w:t>
      </w:r>
    </w:p>
    <w:p>
      <w:r>
        <w:rPr>
          <w:b/>
        </w:rPr>
        <w:t xml:space="preserve">Esimerkki 4.1768</w:t>
      </w:r>
    </w:p>
    <w:p>
      <w:r>
        <w:t xml:space="preserve">Mikä on seuraavassa kysymyksessä olevan sanan "honored" sanan part-of-speech tag: Henkilö, jota kunnioitettiin viimeisimpänä ajankohtana tehdyistä teoista, oli syntynyt minä vuonna ?</w:t>
      </w:r>
    </w:p>
    <w:p>
      <w:r>
        <w:rPr>
          <w:b/>
        </w:rPr>
        <w:t xml:space="preserve">Tulos</w:t>
      </w:r>
    </w:p>
    <w:p>
      <w:r>
        <w:t xml:space="preserve">VBN</w:t>
      </w:r>
    </w:p>
    <w:p>
      <w:r>
        <w:rPr>
          <w:b/>
        </w:rPr>
        <w:t xml:space="preserve">Esimerkki 4.1769</w:t>
      </w:r>
    </w:p>
    <w:p>
      <w:r>
        <w:t xml:space="preserve">Mikä on seuraavassa kysymyksessä olevan sanan "with" sanan part-of-speech tag: Viimeksi kun tämä joukkue näki post-season peliä , joukkue, joka luotiin sen kanssa osana 14 joukkueen laajennussuunnitelmaa, hävisi mille joukkueelle Stanley Cupin finaalissa ?</w:t>
      </w:r>
    </w:p>
    <w:p>
      <w:r>
        <w:rPr>
          <w:b/>
        </w:rPr>
        <w:t xml:space="preserve">Tulos</w:t>
      </w:r>
    </w:p>
    <w:p>
      <w:r>
        <w:t xml:space="preserve">IN</w:t>
      </w:r>
    </w:p>
    <w:p>
      <w:r>
        <w:rPr>
          <w:b/>
        </w:rPr>
        <w:t xml:space="preserve">Esimerkki 4.1770</w:t>
      </w:r>
    </w:p>
    <w:p>
      <w:r>
        <w:t xml:space="preserve">Mikä on seuraavassa kysymyksessä olevan sanan "the" sanan part-of-speech tag: Mitkä ovat päivämäärät keramiikalle paikkakunnalta, joka on jatkuvasti palkittu yhtenä Amerikan 10 parhaan pikkukaupungin joukossa ja jossa sijaitsee kolme Yhdysvaltojen parhaista viinitiloista ?</w:t>
      </w:r>
    </w:p>
    <w:p>
      <w:r>
        <w:rPr>
          <w:b/>
        </w:rPr>
        <w:t xml:space="preserve">Tulos</w:t>
      </w:r>
    </w:p>
    <w:p>
      <w:r>
        <w:t xml:space="preserve">DT</w:t>
      </w:r>
    </w:p>
    <w:p>
      <w:r>
        <w:rPr>
          <w:b/>
        </w:rPr>
        <w:t xml:space="preserve">Esimerkki 4.1771</w:t>
      </w:r>
    </w:p>
    <w:p>
      <w:r>
        <w:t xml:space="preserve">Mikä on seuraavassa kysymyksessä olevan sanan "the" sanan part-of-speech tag: Kuinka monta ihmistä ohjasi elokuvan vuodelta 2014 ?</w:t>
      </w:r>
    </w:p>
    <w:p>
      <w:r>
        <w:rPr>
          <w:b/>
        </w:rPr>
        <w:t xml:space="preserve">Tulos</w:t>
      </w:r>
    </w:p>
    <w:p>
      <w:r>
        <w:t xml:space="preserve">DT</w:t>
      </w:r>
    </w:p>
    <w:p>
      <w:r>
        <w:rPr>
          <w:b/>
        </w:rPr>
        <w:t xml:space="preserve">Esimerkki 4.1772</w:t>
      </w:r>
    </w:p>
    <w:p>
      <w:r>
        <w:t xml:space="preserve">Mikä on seuraavassa kysymyksessä olevan sanan "2010" puhekielinen tunniste: Minkä Phi Beta Sigma -yhdistyksen osasto sijaitsee vuonna 1912 perustetussa oppilaitoksessa osavaltiossa, jonka väkiluku vuoden 2010 väestönlaskennan mukaan oli 1278?</w:t>
      </w:r>
    </w:p>
    <w:p>
      <w:r>
        <w:rPr>
          <w:b/>
        </w:rPr>
        <w:t xml:space="preserve">Tulos</w:t>
      </w:r>
    </w:p>
    <w:p>
      <w:r>
        <w:t xml:space="preserve">CD</w:t>
      </w:r>
    </w:p>
    <w:p>
      <w:r>
        <w:rPr>
          <w:b/>
        </w:rPr>
        <w:t xml:space="preserve">Esimerkki 4.1773</w:t>
      </w:r>
    </w:p>
    <w:p>
      <w:r>
        <w:t xml:space="preserve">Mikä on seuraavassa kysymyksessä olevan sanan "on" sanan part-of-speech tag: Mikä kirjailija käyttää lajia, joka on ensisijaisesti kelttiläisen kansanperinteen olento ?</w:t>
      </w:r>
    </w:p>
    <w:p>
      <w:r>
        <w:rPr>
          <w:b/>
        </w:rPr>
        <w:t xml:space="preserve">Tulos</w:t>
      </w:r>
    </w:p>
    <w:p>
      <w:r>
        <w:t xml:space="preserve">VBZ</w:t>
      </w:r>
    </w:p>
    <w:p>
      <w:r>
        <w:rPr>
          <w:b/>
        </w:rPr>
        <w:t xml:space="preserve">Esimerkki 4.1774</w:t>
      </w:r>
    </w:p>
    <w:p>
      <w:r>
        <w:t xml:space="preserve">Mikä on seuraavassa kysymyksessä olevan sanan "the" sanan part-of-speech tag: Missä hyönteisiä tutkinut tiedemies syntyi ?</w:t>
      </w:r>
    </w:p>
    <w:p>
      <w:r>
        <w:rPr>
          <w:b/>
        </w:rPr>
        <w:t xml:space="preserve">Tulos</w:t>
      </w:r>
    </w:p>
    <w:p>
      <w:r>
        <w:t xml:space="preserve">DT</w:t>
      </w:r>
    </w:p>
    <w:p>
      <w:r>
        <w:rPr>
          <w:b/>
        </w:rPr>
        <w:t xml:space="preserve">Esimerkki 4.1775</w:t>
      </w:r>
    </w:p>
    <w:p>
      <w:r>
        <w:t xml:space="preserve">Mikä on seuraavassa kysymyksessä olevan sanan "Tanks" part-of-speech tag: Mikä on sen elokuvan vuosiluku, jonka tunnussana on : `` Rantapäästä taistelurintamalle ! He kantavat ammuksia Pattonin panssarivaunuihin ! `` ?</w:t>
      </w:r>
    </w:p>
    <w:p>
      <w:r>
        <w:rPr>
          <w:b/>
        </w:rPr>
        <w:t xml:space="preserve">Tulos</w:t>
      </w:r>
    </w:p>
    <w:p>
      <w:r>
        <w:t xml:space="preserve">NNP</w:t>
      </w:r>
    </w:p>
    <w:p>
      <w:r>
        <w:rPr>
          <w:b/>
        </w:rPr>
        <w:t xml:space="preserve">Esimerkki 4.1776</w:t>
      </w:r>
    </w:p>
    <w:p>
      <w:r>
        <w:t xml:space="preserve">Mikä on seuraavassa kysymyksessä esiintyvän sanan "california" puheosamerkintä: Mikä artisti julkaisi kappaleen, jonka master-tallenteen lauloi kaliforniassa vuonna 1984 perustettu yhtye ?</w:t>
      </w:r>
    </w:p>
    <w:p>
      <w:r>
        <w:rPr>
          <w:b/>
        </w:rPr>
        <w:t xml:space="preserve">Tulos</w:t>
      </w:r>
    </w:p>
    <w:p>
      <w:r>
        <w:t xml:space="preserve">NN</w:t>
      </w:r>
    </w:p>
    <w:p>
      <w:r>
        <w:rPr>
          <w:b/>
        </w:rPr>
        <w:t xml:space="preserve">Esimerkki 4.1777</w:t>
      </w:r>
    </w:p>
    <w:p>
      <w:r>
        <w:t xml:space="preserve">Mikä on seuraavassa kysymyksessä olevan sanan "ääni" sanan part-of-speech tag: San Soucin luoman hahmon lauluäänen antaneen laulajan ja näyttelijän ensimmäinen teatterirooli?</w:t>
      </w:r>
    </w:p>
    <w:p>
      <w:r>
        <w:rPr>
          <w:b/>
        </w:rPr>
        <w:t xml:space="preserve">Tulos</w:t>
      </w:r>
    </w:p>
    <w:p>
      <w:r>
        <w:t xml:space="preserve">NN</w:t>
      </w:r>
    </w:p>
    <w:p>
      <w:r>
        <w:rPr>
          <w:b/>
        </w:rPr>
        <w:t xml:space="preserve">Esimerkki 4.1778</w:t>
      </w:r>
    </w:p>
    <w:p>
      <w:r>
        <w:t xml:space="preserve">Mikä on seuraavassa kysymyksessä olevan sanan "a" sanan part-of-speech tag: Mies, joka käytännössä keksi merivesiakvaarion, asui aikoinaan Hackneyn kaupunginosassa, joka on kuinka kaukana Lontoosta ?</w:t>
      </w:r>
    </w:p>
    <w:p>
      <w:r>
        <w:rPr>
          <w:b/>
        </w:rPr>
        <w:t xml:space="preserve">Tulos</w:t>
      </w:r>
    </w:p>
    <w:p>
      <w:r>
        <w:t xml:space="preserve">DT</w:t>
      </w:r>
    </w:p>
    <w:p>
      <w:r>
        <w:rPr>
          <w:b/>
        </w:rPr>
        <w:t xml:space="preserve">Esimerkki 4.1779</w:t>
      </w:r>
    </w:p>
    <w:p>
      <w:r>
        <w:t xml:space="preserve">Mikä on seuraavassa kysymyksessä olevan sanan "the" sanan part-of-speech tag: Mikä on vuoden 2013 Lucas Oil 200 -kilpailun voittajakuljettajan yksisanainen lempinimi ?</w:t>
      </w:r>
    </w:p>
    <w:p>
      <w:r>
        <w:rPr>
          <w:b/>
        </w:rPr>
        <w:t xml:space="preserve">Tulos</w:t>
      </w:r>
    </w:p>
    <w:p>
      <w:r>
        <w:t xml:space="preserve">DT</w:t>
      </w:r>
    </w:p>
    <w:p>
      <w:r>
        <w:rPr>
          <w:b/>
        </w:rPr>
        <w:t xml:space="preserve">Esimerkki 4.1780</w:t>
      </w:r>
    </w:p>
    <w:p>
      <w:r>
        <w:t xml:space="preserve">Mikä on sanan "Reed" part-of-speech tag seuraavassa kysymyksessä: Millainen rooli Reedillä oli Youssef Delaran ja Victor Teranin ohjaamassa psykologisessa trillerielokuvassa ?</w:t>
      </w:r>
    </w:p>
    <w:p>
      <w:r>
        <w:rPr>
          <w:b/>
        </w:rPr>
        <w:t xml:space="preserve">Tulos</w:t>
      </w:r>
    </w:p>
    <w:p>
      <w:r>
        <w:t xml:space="preserve">NNP</w:t>
      </w:r>
    </w:p>
    <w:p>
      <w:r>
        <w:rPr>
          <w:b/>
        </w:rPr>
        <w:t xml:space="preserve">Esimerkki 4.1781</w:t>
      </w:r>
    </w:p>
    <w:p>
      <w:r>
        <w:t xml:space="preserve">Mikä on seuraavassa kysymyksessä olevan sanan "avattu" sanan part-of-speech tag: Minkälaista laituria käytetään Kuala Lumpurin keskustassa Malesiassa sijaitsevalla asemalla, joka avattiin joulukuussa 1996?</w:t>
      </w:r>
    </w:p>
    <w:p>
      <w:r>
        <w:rPr>
          <w:b/>
        </w:rPr>
        <w:t xml:space="preserve">Tulos</w:t>
      </w:r>
    </w:p>
    <w:p>
      <w:r>
        <w:t xml:space="preserve">VBD</w:t>
      </w:r>
    </w:p>
    <w:p>
      <w:r>
        <w:rPr>
          <w:b/>
        </w:rPr>
        <w:t xml:space="preserve">Esimerkki 4.1782</w:t>
      </w:r>
    </w:p>
    <w:p>
      <w:r>
        <w:t xml:space="preserve">Mikä on sanan "plays" sanan part-of-speech tag seuraavassa kysymyksessä: Mikä maakunta tarkoittaa virtauksia tai virtauksia ja isännöi jalkapallojoukkuetta, joka pelaa tällä hetkellä Primera B Nacionalissa ?</w:t>
      </w:r>
    </w:p>
    <w:p>
      <w:r>
        <w:rPr>
          <w:b/>
        </w:rPr>
        <w:t xml:space="preserve">Tulos</w:t>
      </w:r>
    </w:p>
    <w:p>
      <w:r>
        <w:t xml:space="preserve">VBZ</w:t>
      </w:r>
    </w:p>
    <w:p>
      <w:r>
        <w:rPr>
          <w:b/>
        </w:rPr>
        <w:t xml:space="preserve">Esimerkki 4.1783</w:t>
      </w:r>
    </w:p>
    <w:p>
      <w:r>
        <w:t xml:space="preserve">Mikä on seuraavassa kysymyksessä olevan sanan "High" sanan part-of-speech tag: Mistä maasta on kotoisin pelaaja, joka on valmistunut Daytona Beach Mainland High Schoolista ?</w:t>
      </w:r>
    </w:p>
    <w:p>
      <w:r>
        <w:rPr>
          <w:b/>
        </w:rPr>
        <w:t xml:space="preserve">Tulos</w:t>
      </w:r>
    </w:p>
    <w:p>
      <w:r>
        <w:t xml:space="preserve">NNP</w:t>
      </w:r>
    </w:p>
    <w:p>
      <w:r>
        <w:rPr>
          <w:b/>
        </w:rPr>
        <w:t xml:space="preserve">Esimerkki 4.1784</w:t>
      </w:r>
    </w:p>
    <w:p>
      <w:r>
        <w:t xml:space="preserve">Mikä on seuraavassa kysymyksessä olevan sanan "on" sanan part-of-speech tag: Mikä on NK Enotnost -nimellä perustetun joukkueen liittovaltion subjekti ?</w:t>
      </w:r>
    </w:p>
    <w:p>
      <w:r>
        <w:rPr>
          <w:b/>
        </w:rPr>
        <w:t xml:space="preserve">Tulos</w:t>
      </w:r>
    </w:p>
    <w:p>
      <w:r>
        <w:t xml:space="preserve">VBZ</w:t>
      </w:r>
    </w:p>
    <w:p>
      <w:r>
        <w:rPr>
          <w:b/>
        </w:rPr>
        <w:t xml:space="preserve">Esimerkki 4.1785</w:t>
      </w:r>
    </w:p>
    <w:p>
      <w:r>
        <w:t xml:space="preserve">Mikä on seuraavassa kysymyksessä olevan sanan "Mitä" sanan part-of-speech tag: Missä kaupungissa , osavaltiossa, jonka pääkaupunki on Chennai , käytiin Wandiwashin taistelu ?</w:t>
      </w:r>
    </w:p>
    <w:p>
      <w:r>
        <w:rPr>
          <w:b/>
        </w:rPr>
        <w:t xml:space="preserve">Tulos</w:t>
      </w:r>
    </w:p>
    <w:p>
      <w:r>
        <w:t xml:space="preserve">WP</w:t>
      </w:r>
    </w:p>
    <w:p>
      <w:r>
        <w:rPr>
          <w:b/>
        </w:rPr>
        <w:t xml:space="preserve">Esimerkki 4.1786</w:t>
      </w:r>
    </w:p>
    <w:p>
      <w:r>
        <w:t xml:space="preserve">Mikä on seuraavassa kysymyksessä olevan sanan "oli" sanan part-of-speech tag: Mikä oli Saatanalliset säkeet -teoksen kirjoittajan syntymävuosi ?</w:t>
      </w:r>
    </w:p>
    <w:p>
      <w:r>
        <w:rPr>
          <w:b/>
        </w:rPr>
        <w:t xml:space="preserve">Tulos</w:t>
      </w:r>
    </w:p>
    <w:p>
      <w:r>
        <w:t xml:space="preserve">VBD</w:t>
      </w:r>
    </w:p>
    <w:p>
      <w:r>
        <w:rPr>
          <w:b/>
        </w:rPr>
        <w:t xml:space="preserve">Esimerkki 4.1787</w:t>
      </w:r>
    </w:p>
    <w:p>
      <w:r>
        <w:t xml:space="preserve">Mikä on sanan "nimi" sanan part-of-speech tag seuraavassa kysymyksessä: Mikä on Vasco da Gamassa sijaitsevan joukkueen valmentajan nimi ?</w:t>
      </w:r>
    </w:p>
    <w:p>
      <w:r>
        <w:rPr>
          <w:b/>
        </w:rPr>
        <w:t xml:space="preserve">Tulos</w:t>
      </w:r>
    </w:p>
    <w:p>
      <w:r>
        <w:t xml:space="preserve">NN</w:t>
      </w:r>
    </w:p>
    <w:p>
      <w:r>
        <w:rPr>
          <w:b/>
        </w:rPr>
        <w:t xml:space="preserve">Esimerkki 4.1788</w:t>
      </w:r>
    </w:p>
    <w:p>
      <w:r>
        <w:t xml:space="preserve">Mikä on seuraavassa kysymyksessä olevan sanan "the" sanan part-of-speech tag: Mikä on Buffy the Vampire Slayer -televisiosarjan spin-off-sarjan tilaajaverkko?</w:t>
      </w:r>
    </w:p>
    <w:p>
      <w:r>
        <w:rPr>
          <w:b/>
        </w:rPr>
        <w:t xml:space="preserve">Tulos</w:t>
      </w:r>
    </w:p>
    <w:p>
      <w:r>
        <w:t xml:space="preserve">DT</w:t>
      </w:r>
    </w:p>
    <w:p>
      <w:r>
        <w:rPr>
          <w:b/>
        </w:rPr>
        <w:t xml:space="preserve">Esimerkki 4.1789</w:t>
      </w:r>
    </w:p>
    <w:p>
      <w:r>
        <w:t xml:space="preserve">Mikä on seuraavassa kysymyksessä olevan sanan "amerikkalainen" sanan part-of-speech tag: Mikä oli amerikkalaisten golfareiden voittojen kokonaismäärä ?</w:t>
      </w:r>
    </w:p>
    <w:p>
      <w:r>
        <w:rPr>
          <w:b/>
        </w:rPr>
        <w:t xml:space="preserve">Tulos</w:t>
      </w:r>
    </w:p>
    <w:p>
      <w:r>
        <w:t xml:space="preserve">JJ</w:t>
      </w:r>
    </w:p>
    <w:p>
      <w:r>
        <w:rPr>
          <w:b/>
        </w:rPr>
        <w:t xml:space="preserve">Esimerkki 4.1790</w:t>
      </w:r>
    </w:p>
    <w:p>
      <w:r>
        <w:t xml:space="preserve">Mikä on sanan "Daneel" sanan part-of-speech tag seuraavassa kysymyksessä: Milloin sarja, jossa Daneelilla oli ensimmäinen rooli, peruttiin ?</w:t>
      </w:r>
    </w:p>
    <w:p>
      <w:r>
        <w:rPr>
          <w:b/>
        </w:rPr>
        <w:t xml:space="preserve">Tulos</w:t>
      </w:r>
    </w:p>
    <w:p>
      <w:r>
        <w:t xml:space="preserve">NNP</w:t>
      </w:r>
    </w:p>
    <w:p>
      <w:r>
        <w:rPr>
          <w:b/>
        </w:rPr>
        <w:t xml:space="preserve">Esimerkki 4.1791</w:t>
      </w:r>
    </w:p>
    <w:p>
      <w:r>
        <w:t xml:space="preserve">Mikä on seuraavassa kysymyksessä olevan sanan "A" sanan part-of-speech tag: Mitkä ovat ne vuodet, joiden show'n pääosissa olivat Arsenio Hall ja Vivica A . Fox ?</w:t>
      </w:r>
    </w:p>
    <w:p>
      <w:r>
        <w:rPr>
          <w:b/>
        </w:rPr>
        <w:t xml:space="preserve">Tulos</w:t>
      </w:r>
    </w:p>
    <w:p>
      <w:r>
        <w:t xml:space="preserve">NNP</w:t>
      </w:r>
    </w:p>
    <w:p>
      <w:r>
        <w:rPr>
          <w:b/>
        </w:rPr>
        <w:t xml:space="preserve">Esimerkki 4.1792</w:t>
      </w:r>
    </w:p>
    <w:p>
      <w:r>
        <w:t xml:space="preserve">Mikä on seuraavassa kysymyksessä olevan sanan "'s" sanan part-of-speech tag: Mikä on sen maan voittojen määrä, jonka pääkaupunki on Bryssel ?</w:t>
      </w:r>
    </w:p>
    <w:p>
      <w:r>
        <w:rPr>
          <w:b/>
        </w:rPr>
        <w:t xml:space="preserve">Tulos</w:t>
      </w:r>
    </w:p>
    <w:p>
      <w:r>
        <w:t xml:space="preserve">VBZ</w:t>
      </w:r>
    </w:p>
    <w:p>
      <w:r>
        <w:rPr>
          <w:b/>
        </w:rPr>
        <w:t xml:space="preserve">Esimerkki 4.1793</w:t>
      </w:r>
    </w:p>
    <w:p>
      <w:r>
        <w:t xml:space="preserve">Mikä on seuraavassa kysymyksessä olevan sanan "suuri" sanan part-of-speech tag: Kuinka suuri on osavaltio, jossa Nadbai sijaitsee ?</w:t>
      </w:r>
    </w:p>
    <w:p>
      <w:r>
        <w:rPr>
          <w:b/>
        </w:rPr>
        <w:t xml:space="preserve">Tulos</w:t>
      </w:r>
    </w:p>
    <w:p>
      <w:r>
        <w:t xml:space="preserve">JJ</w:t>
      </w:r>
    </w:p>
    <w:p>
      <w:r>
        <w:rPr>
          <w:b/>
        </w:rPr>
        <w:t xml:space="preserve">Esimerkki 4.1794</w:t>
      </w:r>
    </w:p>
    <w:p>
      <w:r>
        <w:t xml:space="preserve">Mikä on seuraavassa kysymyksessä olevan sanan "a" sanan part-of-speech tag: Mikä on vanhin pelaaja, joka pelaa joukkueessa, jonka kotijäähalli tunnetaan nimellä Pesä ?</w:t>
      </w:r>
    </w:p>
    <w:p>
      <w:r>
        <w:rPr>
          <w:b/>
        </w:rPr>
        <w:t xml:space="preserve">Tulos</w:t>
      </w:r>
    </w:p>
    <w:p>
      <w:r>
        <w:t xml:space="preserve">DT</w:t>
      </w:r>
    </w:p>
    <w:p>
      <w:r>
        <w:rPr>
          <w:b/>
        </w:rPr>
        <w:t xml:space="preserve">Esimerkki 4.1795</w:t>
      </w:r>
    </w:p>
    <w:p>
      <w:r>
        <w:t xml:space="preserve">Mikä on seuraavassa kysymyksessä olevan sanan "ja" sanan part-of-speech tag: Mikä ohjelma esitettiin Nippon News Networkin ja Nippon Television Network Systemin kanssa yhdistetyllä asemalla ?</w:t>
      </w:r>
    </w:p>
    <w:p>
      <w:r>
        <w:rPr>
          <w:b/>
        </w:rPr>
        <w:t xml:space="preserve">Tulos</w:t>
      </w:r>
    </w:p>
    <w:p>
      <w:r>
        <w:t xml:space="preserve">CC</w:t>
      </w:r>
    </w:p>
    <w:p>
      <w:r>
        <w:rPr>
          <w:b/>
        </w:rPr>
        <w:t xml:space="preserve">Esimerkki 4.1796</w:t>
      </w:r>
    </w:p>
    <w:p>
      <w:r>
        <w:t xml:space="preserve">Mikä on sanan "teams" part-of-speech tag seuraavassa kysymyksessä: Kuinka monella korkeakoululla, jonka urheilujoukkueet tunnettiin nimellä Hilltoppers , oli alhaisempi kokonaispistemäärä ?</w:t>
      </w:r>
    </w:p>
    <w:p>
      <w:r>
        <w:rPr>
          <w:b/>
        </w:rPr>
        <w:t xml:space="preserve">Tulos</w:t>
      </w:r>
    </w:p>
    <w:p>
      <w:r>
        <w:t xml:space="preserve">NNS</w:t>
      </w:r>
    </w:p>
    <w:p>
      <w:r>
        <w:rPr>
          <w:b/>
        </w:rPr>
        <w:t xml:space="preserve">Esimerkki 4.1797</w:t>
      </w:r>
    </w:p>
    <w:p>
      <w:r>
        <w:t xml:space="preserve">Mikä on seuraavassa kysymyksessä olevan sanan "the" sanan part-of-speech tag: Kuinka monta prosenttia ihmisistä on bantu-alkuperää maassa, joka on 10. lokakuuta 1966 syntyneen urheilijan kotimaa?</w:t>
      </w:r>
    </w:p>
    <w:p>
      <w:r>
        <w:rPr>
          <w:b/>
        </w:rPr>
        <w:t xml:space="preserve">Tulos</w:t>
      </w:r>
    </w:p>
    <w:p>
      <w:r>
        <w:t xml:space="preserve">DT</w:t>
      </w:r>
    </w:p>
    <w:p>
      <w:r>
        <w:rPr>
          <w:b/>
        </w:rPr>
        <w:t xml:space="preserve">Esimerkki 4.1798</w:t>
      </w:r>
    </w:p>
    <w:p>
      <w:r>
        <w:t xml:space="preserve">Mikä on sanan "Works" sanan part-of-speech tag seuraavassa kysymyksessä: Missä piirikunnassa sijaitsee kaupunki, jonka historiallisessa luettelossa on Public Works Administration -lisäys ?</w:t>
      </w:r>
    </w:p>
    <w:p>
      <w:r>
        <w:rPr>
          <w:b/>
        </w:rPr>
        <w:t xml:space="preserve">Tulos</w:t>
      </w:r>
    </w:p>
    <w:p>
      <w:r>
        <w:t xml:space="preserve">NNP</w:t>
      </w:r>
    </w:p>
    <w:p>
      <w:r>
        <w:rPr>
          <w:b/>
        </w:rPr>
        <w:t xml:space="preserve">Esimerkki 4.1799</w:t>
      </w:r>
    </w:p>
    <w:p>
      <w:r>
        <w:t xml:space="preserve">Mikä on seuraavassa kysymyksessä olevan sanan "24" sanan part-of-speech tag: Milloin 33 yleisurheilutapahtumaa ( 24 miesten ja 9 naisten ) järjestänyt tapahtumapaikka on tarkoitus avata uudelleen ?</w:t>
      </w:r>
    </w:p>
    <w:p>
      <w:r>
        <w:rPr>
          <w:b/>
        </w:rPr>
        <w:t xml:space="preserve">Tulos</w:t>
      </w:r>
    </w:p>
    <w:p>
      <w:r>
        <w:t xml:space="preserve">CD</w:t>
      </w:r>
    </w:p>
    <w:p>
      <w:r>
        <w:rPr>
          <w:b/>
        </w:rPr>
        <w:t xml:space="preserve">Esimerkki 4.1800</w:t>
      </w:r>
    </w:p>
    <w:p>
      <w:r>
        <w:t xml:space="preserve">Mikä on seuraavassa kysymyksessä esiintyvän sanan "representatives" part-of-speech tag: Kuinka monta edustajaa oli prikaatikenraaleja Konfederaation armeijassa ?</w:t>
      </w:r>
    </w:p>
    <w:p>
      <w:r>
        <w:rPr>
          <w:b/>
        </w:rPr>
        <w:t xml:space="preserve">Tulos</w:t>
      </w:r>
    </w:p>
    <w:p>
      <w:r>
        <w:t xml:space="preserve">NNS</w:t>
      </w:r>
    </w:p>
    <w:p>
      <w:r>
        <w:rPr>
          <w:b/>
        </w:rPr>
        <w:t xml:space="preserve">Esimerkki 4.1801</w:t>
      </w:r>
    </w:p>
    <w:p>
      <w:r>
        <w:t xml:space="preserve">Mikä on seuraavassa kysymyksessä esiintyvän sanan "joka" sanan part-of-speech tag: Kuka näytteli vuonna 2015 ilmestyneessä elokuvassa, jossa Ryan Donowho näytteli Sydiä ?</w:t>
      </w:r>
    </w:p>
    <w:p>
      <w:r>
        <w:rPr>
          <w:b/>
        </w:rPr>
        <w:t xml:space="preserve">Tulos</w:t>
      </w:r>
    </w:p>
    <w:p>
      <w:r>
        <w:t xml:space="preserve">WDT</w:t>
      </w:r>
    </w:p>
    <w:p>
      <w:r>
        <w:rPr>
          <w:b/>
        </w:rPr>
        <w:t xml:space="preserve">Esimerkki 4.1802</w:t>
      </w:r>
    </w:p>
    <w:p>
      <w:r>
        <w:t xml:space="preserve">Mikä on seuraavassa kysymyksessä olevan sanan "with" sanan part-of-speech tag: Fox News Radion ja Premiere Radio Networksin ohella minkä yrityksen ohjelmia esitetään iHeartMedia , Inc:n omistamalla radioasemalla, jolla on verkkoaseman asema WBEX ?</w:t>
      </w:r>
    </w:p>
    <w:p>
      <w:r>
        <w:rPr>
          <w:b/>
        </w:rPr>
        <w:t xml:space="preserve">Tulos</w:t>
      </w:r>
    </w:p>
    <w:p>
      <w:r>
        <w:t xml:space="preserve">IN</w:t>
      </w:r>
    </w:p>
    <w:p>
      <w:r>
        <w:rPr>
          <w:b/>
        </w:rPr>
        <w:t xml:space="preserve">Esimerkki 4.1803</w:t>
      </w:r>
    </w:p>
    <w:p>
      <w:r>
        <w:t xml:space="preserve">Mikä on seuraavassa kysymyksessä olevan sanan "Summer" sanan part-of-speech tag: Kuinka monta voimistelijaa kilpaili vuoden 1992 kesäolympialaisissa ?</w:t>
      </w:r>
    </w:p>
    <w:p>
      <w:r>
        <w:rPr>
          <w:b/>
        </w:rPr>
        <w:t xml:space="preserve">Tulos</w:t>
      </w:r>
    </w:p>
    <w:p>
      <w:r>
        <w:t xml:space="preserve">NNP</w:t>
      </w:r>
    </w:p>
    <w:p>
      <w:r>
        <w:rPr>
          <w:b/>
        </w:rPr>
        <w:t xml:space="preserve">Esimerkki 4.1804</w:t>
      </w:r>
    </w:p>
    <w:p>
      <w:r>
        <w:t xml:space="preserve">Mikä on seuraavassa kysymyksessä esiintyvän sanan "kauttaaltaan" sanan part-of-speech tag: Mikä on sen seuran stadion, joka voitti koko olemassaolonsa ajan 7 mestaruutta ja 5 kansallista cup-titteliä ?</w:t>
      </w:r>
    </w:p>
    <w:p>
      <w:r>
        <w:rPr>
          <w:b/>
        </w:rPr>
        <w:t xml:space="preserve">Tulos</w:t>
      </w:r>
    </w:p>
    <w:p>
      <w:r>
        <w:t xml:space="preserve">IN</w:t>
      </w:r>
    </w:p>
    <w:p>
      <w:r>
        <w:rPr>
          <w:b/>
        </w:rPr>
        <w:t xml:space="preserve">Esimerkki 4.1805</w:t>
      </w:r>
    </w:p>
    <w:p>
      <w:r>
        <w:t xml:space="preserve">Mikä on seuraavassa kysymyksessä olevan sanan "location" sanan part-of-speech tag: Mikä on sen stadionin kapasiteetti, jonka sijaintipaikka on tunnettu monista hedelmätarhoista ?</w:t>
      </w:r>
    </w:p>
    <w:p>
      <w:r>
        <w:rPr>
          <w:b/>
        </w:rPr>
        <w:t xml:space="preserve">Tulos</w:t>
      </w:r>
    </w:p>
    <w:p>
      <w:r>
        <w:t xml:space="preserve">NN</w:t>
      </w:r>
    </w:p>
    <w:p>
      <w:r>
        <w:rPr>
          <w:b/>
        </w:rPr>
        <w:t xml:space="preserve">Esimerkki 4.1806</w:t>
      </w:r>
    </w:p>
    <w:p>
      <w:r>
        <w:t xml:space="preserve">Mikä on sanan "of" sanan part-of-speech tag seuraavassa kysymyksessä: Mihin viittaa Orson Scott Cardin vuonna 1991 ilmestyneen, Hugo- ja Locus SF Awards -ehdokkaana olleen romaanin nimi ?</w:t>
      </w:r>
    </w:p>
    <w:p>
      <w:r>
        <w:rPr>
          <w:b/>
        </w:rPr>
        <w:t xml:space="preserve">Tulos</w:t>
      </w:r>
    </w:p>
    <w:p>
      <w:r>
        <w:t xml:space="preserve">IN</w:t>
      </w:r>
    </w:p>
    <w:p>
      <w:r>
        <w:rPr>
          <w:b/>
        </w:rPr>
        <w:t xml:space="preserve">Esimerkki 4.1807</w:t>
      </w:r>
    </w:p>
    <w:p>
      <w:r>
        <w:t xml:space="preserve">Mikä on seuraavassa kysymyksessä olevan sanan "history" sanan part-of-speech tag: Mikä toimii inspiraationa Jammin ' on the Avenue -teoksen luoneelle henkilölle hänen perheensä historian lisäksi ?</w:t>
      </w:r>
    </w:p>
    <w:p>
      <w:r>
        <w:rPr>
          <w:b/>
        </w:rPr>
        <w:t xml:space="preserve">Tulos</w:t>
      </w:r>
    </w:p>
    <w:p>
      <w:r>
        <w:t xml:space="preserve">NN</w:t>
      </w:r>
    </w:p>
    <w:p>
      <w:r>
        <w:rPr>
          <w:b/>
        </w:rPr>
        <w:t xml:space="preserve">Esimerkki 4.1808</w:t>
      </w:r>
    </w:p>
    <w:p>
      <w:r>
        <w:t xml:space="preserve">Mikä on seuraavassa kysymyksessä olevan sanan "the" sanan part-of-speech tag: Minkä tyyppinen katastrofi sattui Yhdysvaltojen pinta-alaltaan toiseksi suurimmassa osavaltiossa ?</w:t>
      </w:r>
    </w:p>
    <w:p>
      <w:r>
        <w:rPr>
          <w:b/>
        </w:rPr>
        <w:t xml:space="preserve">Tulos</w:t>
      </w:r>
    </w:p>
    <w:p>
      <w:r>
        <w:t xml:space="preserve">DT</w:t>
      </w:r>
    </w:p>
    <w:p>
      <w:r>
        <w:rPr>
          <w:b/>
        </w:rPr>
        <w:t xml:space="preserve">Esimerkki 4.1809</w:t>
      </w:r>
    </w:p>
    <w:p>
      <w:r>
        <w:t xml:space="preserve">Mikä on seuraavassa kysymyksessä olevan sanan "Mitä" sanan part-of-speech tag: Mikä on sen maan väkiluku, jonka listalla on Lagosissa syntynyt urheilija ?</w:t>
      </w:r>
    </w:p>
    <w:p>
      <w:r>
        <w:rPr>
          <w:b/>
        </w:rPr>
        <w:t xml:space="preserve">Tulos</w:t>
      </w:r>
    </w:p>
    <w:p>
      <w:r>
        <w:t xml:space="preserve">WP</w:t>
      </w:r>
    </w:p>
    <w:p>
      <w:r>
        <w:rPr>
          <w:b/>
        </w:rPr>
        <w:t xml:space="preserve">Esimerkki 4.1810</w:t>
      </w:r>
    </w:p>
    <w:p>
      <w:r>
        <w:t xml:space="preserve">Mikä on sanan "belonging" sanan part-of-speech tag seuraavassa kysymyksessä: Mitä alueita edustavat puolueet, jotka kuuluvat ryhmään, jonka jäsenenä on belgialainen ?</w:t>
      </w:r>
    </w:p>
    <w:p>
      <w:r>
        <w:rPr>
          <w:b/>
        </w:rPr>
        <w:t xml:space="preserve">Tulos</w:t>
      </w:r>
    </w:p>
    <w:p>
      <w:r>
        <w:t xml:space="preserve">VBG</w:t>
      </w:r>
    </w:p>
    <w:p>
      <w:r>
        <w:rPr>
          <w:b/>
        </w:rPr>
        <w:t xml:space="preserve">Esimerkki 4.1811</w:t>
      </w:r>
    </w:p>
    <w:p>
      <w:r>
        <w:t xml:space="preserve">Mikä on seuraavassa kysymyksessä olevan sanan "Mitä" sanan part-of-speech tag: Missä kaupungissa Greg Childsin yliopistojalkapallojoukkue sijaitsee ?</w:t>
      </w:r>
    </w:p>
    <w:p>
      <w:r>
        <w:rPr>
          <w:b/>
        </w:rPr>
        <w:t xml:space="preserve">Tulos</w:t>
      </w:r>
    </w:p>
    <w:p>
      <w:r>
        <w:t xml:space="preserve">WP</w:t>
      </w:r>
    </w:p>
    <w:p>
      <w:r>
        <w:rPr>
          <w:b/>
        </w:rPr>
        <w:t xml:space="preserve">Esimerkki 4.1812</w:t>
      </w:r>
    </w:p>
    <w:p>
      <w:r>
        <w:t xml:space="preserve">Mikä on seuraavassa kysymyksessä olevan sanan "ollut" sanan part-of-speech tag: Kuinka monta Marshall-stipendiaattia on liittynyt yliopistoon, jossa Thomas du Pont oli Sigma Chi -jäsen ?</w:t>
      </w:r>
    </w:p>
    <w:p>
      <w:r>
        <w:rPr>
          <w:b/>
        </w:rPr>
        <w:t xml:space="preserve">Tulos</w:t>
      </w:r>
    </w:p>
    <w:p>
      <w:r>
        <w:t xml:space="preserve">VBN</w:t>
      </w:r>
    </w:p>
    <w:p>
      <w:r>
        <w:rPr>
          <w:b/>
        </w:rPr>
        <w:t xml:space="preserve">Esimerkki 4.1813</w:t>
      </w:r>
    </w:p>
    <w:p>
      <w:r>
        <w:t xml:space="preserve">Mikä on seuraavassa kysymyksessä olevan sanan "mitä" sanan part-of-speech tag: Kolumbian kahvin tuotannon pääkeskuksena toimiva kaupunki on minkä joukkueen kotikaupunki ?</w:t>
      </w:r>
    </w:p>
    <w:p>
      <w:r>
        <w:rPr>
          <w:b/>
        </w:rPr>
        <w:t xml:space="preserve">Tulos</w:t>
      </w:r>
    </w:p>
    <w:p>
      <w:r>
        <w:t xml:space="preserve">WP</w:t>
      </w:r>
    </w:p>
    <w:p>
      <w:r>
        <w:rPr>
          <w:b/>
        </w:rPr>
        <w:t xml:space="preserve">Esimerkki 4.1814</w:t>
      </w:r>
    </w:p>
    <w:p>
      <w:r>
        <w:t xml:space="preserve">Mikä on seuraavassa kysymyksessä olevan sanan "että" sanan part-of-speech tag: Länsi-Australiassa sijaitseva koulu, jossa on luokka-asteita lastentarhasta 6. luokalle, avattiin minä vuonna ?</w:t>
      </w:r>
    </w:p>
    <w:p>
      <w:r>
        <w:rPr>
          <w:b/>
        </w:rPr>
        <w:t xml:space="preserve">Tulos</w:t>
      </w:r>
    </w:p>
    <w:p>
      <w:r>
        <w:t xml:space="preserve">WDT</w:t>
      </w:r>
    </w:p>
    <w:p>
      <w:r>
        <w:rPr>
          <w:b/>
        </w:rPr>
        <w:t xml:space="preserve">Esimerkki 4.1815</w:t>
      </w:r>
    </w:p>
    <w:p>
      <w:r>
        <w:t xml:space="preserve">Mikä on seuraavassa kysymyksessä esiintyvän sanan "gained" part-of-speech tag: Mikä Persianlahti rajaa Kansainyhteisön jäsenmaata, joka itsenäistyi vuonna 1957 ?</w:t>
      </w:r>
    </w:p>
    <w:p>
      <w:r>
        <w:rPr>
          <w:b/>
        </w:rPr>
        <w:t xml:space="preserve">Tulos</w:t>
      </w:r>
    </w:p>
    <w:p>
      <w:r>
        <w:t xml:space="preserve">VBD</w:t>
      </w:r>
    </w:p>
    <w:p>
      <w:r>
        <w:rPr>
          <w:b/>
        </w:rPr>
        <w:t xml:space="preserve">Esimerkki 4.1816</w:t>
      </w:r>
    </w:p>
    <w:p>
      <w:r>
        <w:t xml:space="preserve">Mikä on seuraavassa kysymyksessä olevan sanan "becoming" part-of-speech tag: Minkä päivämäärän sai kunniamerkin ja sotilasristin saanut mies ennen kuin hänestä tuli tiedustelupäällikkö vuonna 1920 ?</w:t>
      </w:r>
    </w:p>
    <w:p>
      <w:r>
        <w:rPr>
          <w:b/>
        </w:rPr>
        <w:t xml:space="preserve">Tulos</w:t>
      </w:r>
    </w:p>
    <w:p>
      <w:r>
        <w:t xml:space="preserve">VBG</w:t>
      </w:r>
    </w:p>
    <w:p>
      <w:r>
        <w:rPr>
          <w:b/>
        </w:rPr>
        <w:t xml:space="preserve">Esimerkki 4.1817</w:t>
      </w:r>
    </w:p>
    <w:p>
      <w:r>
        <w:t xml:space="preserve">Mikä on seuraavassa kysymyksessä olevan sanan "valtatie" puhekielinen tunniste: Mikä valtatie kulkee Darur Rahmat -moskeijan sisältävän kaupungin halki ?</w:t>
      </w:r>
    </w:p>
    <w:p>
      <w:r>
        <w:rPr>
          <w:b/>
        </w:rPr>
        <w:t xml:space="preserve">Tulos</w:t>
      </w:r>
    </w:p>
    <w:p>
      <w:r>
        <w:t xml:space="preserve">NN</w:t>
      </w:r>
    </w:p>
    <w:p>
      <w:r>
        <w:rPr>
          <w:b/>
        </w:rPr>
        <w:t xml:space="preserve">Esimerkki 4.1818</w:t>
      </w:r>
    </w:p>
    <w:p>
      <w:r>
        <w:t xml:space="preserve">Mikä on sanan "Danner" sanan part-of-speech tag seuraavassa kysymyksessä: Mikä on sen julkkiksen huomionarvo, joka on opiskellut näyttelemistä Michelle Dannerin johdolla Los Angelesissa ?</w:t>
      </w:r>
    </w:p>
    <w:p>
      <w:r>
        <w:rPr>
          <w:b/>
        </w:rPr>
        <w:t xml:space="preserve">Tulos</w:t>
      </w:r>
    </w:p>
    <w:p>
      <w:r>
        <w:t xml:space="preserve">NNP</w:t>
      </w:r>
    </w:p>
    <w:p>
      <w:r>
        <w:rPr>
          <w:b/>
        </w:rPr>
        <w:t xml:space="preserve">Esimerkki 4.1819</w:t>
      </w:r>
    </w:p>
    <w:p>
      <w:r>
        <w:t xml:space="preserve">Mikä on seuraavassa kysymyksessä olevan sanan "oli" sanan part-of-speech tag: Minkä aseman FM-taajuus oli numeerisesti pienempi ? Asema, jonka nimi muuttui vuonna 1952 , vai radio, joka lähettää CBC Radio One -verkon ohjelmia Kelownassa ?</w:t>
      </w:r>
    </w:p>
    <w:p>
      <w:r>
        <w:rPr>
          <w:b/>
        </w:rPr>
        <w:t xml:space="preserve">Tulos</w:t>
      </w:r>
    </w:p>
    <w:p>
      <w:r>
        <w:t xml:space="preserve">VBD</w:t>
      </w:r>
    </w:p>
    <w:p>
      <w:r>
        <w:rPr>
          <w:b/>
        </w:rPr>
        <w:t xml:space="preserve">Esimerkki 4.1820</w:t>
      </w:r>
    </w:p>
    <w:p>
      <w:r>
        <w:t xml:space="preserve">Mikä on sanan "of" sanan part-of-speech tag seuraavassa kysymyksessä: Kenelle Aboynen jaarlin isän titteli alun perin luotiin ?</w:t>
      </w:r>
    </w:p>
    <w:p>
      <w:r>
        <w:rPr>
          <w:b/>
        </w:rPr>
        <w:t xml:space="preserve">Tulos</w:t>
      </w:r>
    </w:p>
    <w:p>
      <w:r>
        <w:t xml:space="preserve">IN</w:t>
      </w:r>
    </w:p>
    <w:p>
      <w:r>
        <w:rPr>
          <w:b/>
        </w:rPr>
        <w:t xml:space="preserve">Esimerkki 4.1821</w:t>
      </w:r>
    </w:p>
    <w:p>
      <w:r>
        <w:t xml:space="preserve">Mikä on seuraavassa kysymyksessä olevan sanan "the" sanan part-of-speech tag: Luciesta kotoisin oleva joukkue liittyi Gulf Coast League -liigaan vuonna ?</w:t>
      </w:r>
    </w:p>
    <w:p>
      <w:r>
        <w:rPr>
          <w:b/>
        </w:rPr>
        <w:t xml:space="preserve">Tulos</w:t>
      </w:r>
    </w:p>
    <w:p>
      <w:r>
        <w:t xml:space="preserve">DT</w:t>
      </w:r>
    </w:p>
    <w:p>
      <w:r>
        <w:rPr>
          <w:b/>
        </w:rPr>
        <w:t xml:space="preserve">Esimerkki 4.1822</w:t>
      </w:r>
    </w:p>
    <w:p>
      <w:r>
        <w:t xml:space="preserve">Mikä on sanan "Bo-ra" sanan part-of-speech tag seuraavassa kysymyksessä: Mikä oli olympialaisten tunnuslause, jossa Etelä-Korean lipunkantaja oli Lee Bo-ra ?</w:t>
      </w:r>
    </w:p>
    <w:p>
      <w:r>
        <w:rPr>
          <w:b/>
        </w:rPr>
        <w:t xml:space="preserve">Tulos</w:t>
      </w:r>
    </w:p>
    <w:p>
      <w:r>
        <w:t xml:space="preserve">NNP</w:t>
      </w:r>
    </w:p>
    <w:p>
      <w:r>
        <w:rPr>
          <w:b/>
        </w:rPr>
        <w:t xml:space="preserve">Esimerkki 4.1823</w:t>
      </w:r>
    </w:p>
    <w:p>
      <w:r>
        <w:t xml:space="preserve">Mikä on seuraavassa kysymyksessä esiintyvän sanan "song" part-of-speech tag: American Girl -kappaleen kirjoitti laulaja, joka on syntynyt minä vuonna ?</w:t>
      </w:r>
    </w:p>
    <w:p>
      <w:r>
        <w:rPr>
          <w:b/>
        </w:rPr>
        <w:t xml:space="preserve">Tulos</w:t>
      </w:r>
    </w:p>
    <w:p>
      <w:r>
        <w:t xml:space="preserve">JJ</w:t>
      </w:r>
    </w:p>
    <w:p>
      <w:r>
        <w:rPr>
          <w:b/>
        </w:rPr>
        <w:t xml:space="preserve">Esimerkki 4.1824</w:t>
      </w:r>
    </w:p>
    <w:p>
      <w:r>
        <w:t xml:space="preserve">Mikä on sanan "2003" sanan part-of-speech tag seuraavassa kysymyksessä: Enixin kanssa vuonna 2003 fuusioitunut pelijulkaisija julkaisi vuonna 1995 pelinimikkeen, jonka tarinassa oli mukana minkä tyyppisiä mechoja?</w:t>
      </w:r>
    </w:p>
    <w:p>
      <w:r>
        <w:rPr>
          <w:b/>
        </w:rPr>
        <w:t xml:space="preserve">Tulos</w:t>
      </w:r>
    </w:p>
    <w:p>
      <w:r>
        <w:t xml:space="preserve">CD</w:t>
      </w:r>
    </w:p>
    <w:p>
      <w:r>
        <w:rPr>
          <w:b/>
        </w:rPr>
        <w:t xml:space="preserve">Esimerkki 4.1825</w:t>
      </w:r>
    </w:p>
    <w:p>
      <w:r>
        <w:t xml:space="preserve">Mikä on seuraavassa kysymyksessä olevan sanan "10." sanan part-of-speech tag: Mikä vuonna 2019 10. sijalle sijoittunut seura on perustettu hiljattain ?</w:t>
      </w:r>
    </w:p>
    <w:p>
      <w:r>
        <w:rPr>
          <w:b/>
        </w:rPr>
        <w:t xml:space="preserve">Tulos</w:t>
      </w:r>
    </w:p>
    <w:p>
      <w:r>
        <w:t xml:space="preserve">CD</w:t>
      </w:r>
    </w:p>
    <w:p>
      <w:r>
        <w:rPr>
          <w:b/>
        </w:rPr>
        <w:t xml:space="preserve">Esimerkki 4.1826</w:t>
      </w:r>
    </w:p>
    <w:p>
      <w:r>
        <w:t xml:space="preserve">Mikä on sanan "release" sanan part-of-speech tag seuraavassa kysymyksessä: Mikä on SNES:lle tarkoitetun räiskintäpelin julkaisupäivä ?</w:t>
      </w:r>
    </w:p>
    <w:p>
      <w:r>
        <w:rPr>
          <w:b/>
        </w:rPr>
        <w:t xml:space="preserve">Tulos</w:t>
      </w:r>
    </w:p>
    <w:p>
      <w:r>
        <w:t xml:space="preserve">NN</w:t>
      </w:r>
    </w:p>
    <w:p>
      <w:r>
        <w:rPr>
          <w:b/>
        </w:rPr>
        <w:t xml:space="preserve">Esimerkki 4.1827</w:t>
      </w:r>
    </w:p>
    <w:p>
      <w:r>
        <w:t xml:space="preserve">Mikä on seuraavassa kysymyksessä olevan sanan "näyttää" sanan part-of-speech tag: Mikä State College näyttää yli Ominaisuus maassa, jossa on 3,8 miljoonaa neliökilometriä ?</w:t>
      </w:r>
    </w:p>
    <w:p>
      <w:r>
        <w:rPr>
          <w:b/>
        </w:rPr>
        <w:t xml:space="preserve">Tulos</w:t>
      </w:r>
    </w:p>
    <w:p>
      <w:r>
        <w:t xml:space="preserve">VBZ</w:t>
      </w:r>
    </w:p>
    <w:p>
      <w:r>
        <w:rPr>
          <w:b/>
        </w:rPr>
        <w:t xml:space="preserve">Esimerkki 4.1828</w:t>
      </w:r>
    </w:p>
    <w:p>
      <w:r>
        <w:t xml:space="preserve">Mikä on seuraavassa kysymyksessä olevan sanan "team" part-of-speech tag: Milloin tiimin omistaja , kirjailija ja NBC:n NASCAR-ohjelman analyytikko voitti viimeksi kuljettajan mestaruuden?</w:t>
      </w:r>
    </w:p>
    <w:p>
      <w:r>
        <w:rPr>
          <w:b/>
        </w:rPr>
        <w:t xml:space="preserve">Tulos</w:t>
      </w:r>
    </w:p>
    <w:p>
      <w:r>
        <w:t xml:space="preserve">NN</w:t>
      </w:r>
    </w:p>
    <w:p>
      <w:r>
        <w:rPr>
          <w:b/>
        </w:rPr>
        <w:t xml:space="preserve">Esimerkki 4.1829</w:t>
      </w:r>
    </w:p>
    <w:p>
      <w:r>
        <w:t xml:space="preserve">Mikä on seuraavassa kysymyksessä olevan sanan "Miten" sanan part-of-speech tag: Kuinka monta niemimaata on osavaltiossa, josta suurlähettiläs Leonard Woodcock oli kotoisin ?</w:t>
      </w:r>
    </w:p>
    <w:p>
      <w:r>
        <w:rPr>
          <w:b/>
        </w:rPr>
        <w:t xml:space="preserve">Tulos</w:t>
      </w:r>
    </w:p>
    <w:p>
      <w:r>
        <w:t xml:space="preserve">WRB</w:t>
      </w:r>
    </w:p>
    <w:p>
      <w:r>
        <w:rPr>
          <w:b/>
        </w:rPr>
        <w:t xml:space="preserve">Esimerkki 4.1830</w:t>
      </w:r>
    </w:p>
    <w:p>
      <w:r>
        <w:t xml:space="preserve">Mikä on sanan "brittiläinen" sanan part-of-speech tag seuraavassa kysymyksessä: Minkä kanadalaisen ohjelmistoyhtiön kehittämä IDE-ohjelma sijaitsee Vancouverissa, Brittiläisessä Kolumbiassa?</w:t>
      </w:r>
    </w:p>
    <w:p>
      <w:r>
        <w:rPr>
          <w:b/>
        </w:rPr>
        <w:t xml:space="preserve">Tulos</w:t>
      </w:r>
    </w:p>
    <w:p>
      <w:r>
        <w:t xml:space="preserve">NNP</w:t>
      </w:r>
    </w:p>
    <w:p>
      <w:r>
        <w:rPr>
          <w:b/>
        </w:rPr>
        <w:t xml:space="preserve">Esimerkki 4.1831</w:t>
      </w:r>
    </w:p>
    <w:p>
      <w:r>
        <w:t xml:space="preserve">Mikä on sanan "the" sanan part-of-speech tag seuraavassa kysymyksessä: Mikä järjestelmä sijaitsee Yhdysvaltojen yhdeksänneksi väkirikkaimmassa kaupungissa ?</w:t>
      </w:r>
    </w:p>
    <w:p>
      <w:r>
        <w:rPr>
          <w:b/>
        </w:rPr>
        <w:t xml:space="preserve">Tulos</w:t>
      </w:r>
    </w:p>
    <w:p>
      <w:r>
        <w:t xml:space="preserve">DT</w:t>
      </w:r>
    </w:p>
    <w:p>
      <w:r>
        <w:rPr>
          <w:b/>
        </w:rPr>
        <w:t xml:space="preserve">Esimerkki 4.1832</w:t>
      </w:r>
    </w:p>
    <w:p>
      <w:r>
        <w:t xml:space="preserve">Mikä on seuraavassa kysymyksessä olevan sanan "neuvosto" sanan part-of-speech tag: Mikä on sen LGA:n seurakunta, jonka neuvostossa työskentelee yli 2 500 henkilöä ?</w:t>
      </w:r>
    </w:p>
    <w:p>
      <w:r>
        <w:rPr>
          <w:b/>
        </w:rPr>
        <w:t xml:space="preserve">Tulos</w:t>
      </w:r>
    </w:p>
    <w:p>
      <w:r>
        <w:t xml:space="preserve">NN</w:t>
      </w:r>
    </w:p>
    <w:p>
      <w:r>
        <w:rPr>
          <w:b/>
        </w:rPr>
        <w:t xml:space="preserve">Esimerkki 4.1833</w:t>
      </w:r>
    </w:p>
    <w:p>
      <w:r>
        <w:t xml:space="preserve">Mikä on sanan "of" sanan part-of-speech tag seuraavassa kysymyksessä: Mikä on sen laitoksen lempinimi, jolla on 70 hehtaarin ( 170 hehtaarin ) pääkampus ?</w:t>
      </w:r>
    </w:p>
    <w:p>
      <w:r>
        <w:rPr>
          <w:b/>
        </w:rPr>
        <w:t xml:space="preserve">Tulos</w:t>
      </w:r>
    </w:p>
    <w:p>
      <w:r>
        <w:t xml:space="preserve">IN</w:t>
      </w:r>
    </w:p>
    <w:p>
      <w:r>
        <w:rPr>
          <w:b/>
        </w:rPr>
        <w:t xml:space="preserve">Esimerkki 4.1834</w:t>
      </w:r>
    </w:p>
    <w:p>
      <w:r>
        <w:t xml:space="preserve">Mikä on sanan "nimi" sanan part-of-speech tag seuraavassa kysymyksessä: בני ערובה esiintyneen henkilön nimi hänen äidinkielellään ?</w:t>
      </w:r>
    </w:p>
    <w:p>
      <w:r>
        <w:rPr>
          <w:b/>
        </w:rPr>
        <w:t xml:space="preserve">Tulos</w:t>
      </w:r>
    </w:p>
    <w:p>
      <w:r>
        <w:t xml:space="preserve">NN</w:t>
      </w:r>
    </w:p>
    <w:p>
      <w:r>
        <w:rPr>
          <w:b/>
        </w:rPr>
        <w:t xml:space="preserve">Esimerkki 4.1835</w:t>
      </w:r>
    </w:p>
    <w:p>
      <w:r>
        <w:t xml:space="preserve">Mikä on seuraavassa kysymyksessä olevan sanan "team" part-of-speech tag: Missä MLB-joukkueessa Piratesin lisäksi pelasi pelaaja, joka valittiin neljänneksi Major League Baseballin vuoden 2009 varaustilaisuudessa ?</w:t>
      </w:r>
    </w:p>
    <w:p>
      <w:r>
        <w:rPr>
          <w:b/>
        </w:rPr>
        <w:t xml:space="preserve">Tulos</w:t>
      </w:r>
    </w:p>
    <w:p>
      <w:r>
        <w:t xml:space="preserve">NN</w:t>
      </w:r>
    </w:p>
    <w:p>
      <w:r>
        <w:rPr>
          <w:b/>
        </w:rPr>
        <w:t xml:space="preserve">Esimerkki 4.1836</w:t>
      </w:r>
    </w:p>
    <w:p>
      <w:r>
        <w:t xml:space="preserve">Mikä on sanan "released" sanan part-of-speech tag seuraavassa kysymyksessä: Minä vuonna julkaistiin Palm Desertissä , Kaliforniassa vuonna 1996 perustetun amerikkalaisen rock-yhtyeen debyyttialbumi?</w:t>
      </w:r>
    </w:p>
    <w:p>
      <w:r>
        <w:rPr>
          <w:b/>
        </w:rPr>
        <w:t xml:space="preserve">Tulos</w:t>
      </w:r>
    </w:p>
    <w:p>
      <w:r>
        <w:t xml:space="preserve">VBN</w:t>
      </w:r>
    </w:p>
    <w:p>
      <w:r>
        <w:rPr>
          <w:b/>
        </w:rPr>
        <w:t xml:space="preserve">Esimerkki 4.1837</w:t>
      </w:r>
    </w:p>
    <w:p>
      <w:r>
        <w:t xml:space="preserve">Mikä on seuraavassa kysymyksessä olevan sanan "että" sanan part-of-speech tag: Mikä on sen vuoren korkeus, joka tunnetaan myös nimellä Trinserhorn ?</w:t>
      </w:r>
    </w:p>
    <w:p>
      <w:r>
        <w:rPr>
          <w:b/>
        </w:rPr>
        <w:t xml:space="preserve">Tulos</w:t>
      </w:r>
    </w:p>
    <w:p>
      <w:r>
        <w:t xml:space="preserve">WDT</w:t>
      </w:r>
    </w:p>
    <w:p>
      <w:r>
        <w:rPr>
          <w:b/>
        </w:rPr>
        <w:t xml:space="preserve">Esimerkki 4.1838</w:t>
      </w:r>
    </w:p>
    <w:p>
      <w:r>
        <w:t xml:space="preserve">Mikä on seuraavassa kysymyksessä olevan sanan "on" sanan part-of-speech tag: Mikä oli Aritra Dutta Banikin rooli elokuvassa, joka on remake tamililaisesta Kaadhal-elokuvasta ( 2004 ) ?</w:t>
      </w:r>
    </w:p>
    <w:p>
      <w:r>
        <w:rPr>
          <w:b/>
        </w:rPr>
        <w:t xml:space="preserve">Tulos</w:t>
      </w:r>
    </w:p>
    <w:p>
      <w:r>
        <w:t xml:space="preserve">VBZ</w:t>
      </w:r>
    </w:p>
    <w:p>
      <w:r>
        <w:rPr>
          <w:b/>
        </w:rPr>
        <w:t xml:space="preserve">Esimerkki 4.1839</w:t>
      </w:r>
    </w:p>
    <w:p>
      <w:r>
        <w:t xml:space="preserve">Mikä on seuraavassa kysymyksessä olevan sanan "voitti" sanan part-of-speech tag: Mikä on kultamitalin voittaneen kansakunnan kilpailu ?</w:t>
      </w:r>
    </w:p>
    <w:p>
      <w:r>
        <w:rPr>
          <w:b/>
        </w:rPr>
        <w:t xml:space="preserve">Tulos</w:t>
      </w:r>
    </w:p>
    <w:p>
      <w:r>
        <w:t xml:space="preserve">VBD</w:t>
      </w:r>
    </w:p>
    <w:p>
      <w:r>
        <w:rPr>
          <w:b/>
        </w:rPr>
        <w:t xml:space="preserve">Esimerkki 4.1840</w:t>
      </w:r>
    </w:p>
    <w:p>
      <w:r>
        <w:t xml:space="preserve">Mikä on seuraavassa kysymyksessä olevan sanan "members" part-of-speech tag: Mikä kaksijäseninen vaalipiiri oli yksi alkuperäisistä vaalipiireistä vuonna 1853 ja oli olemassa kahden kauden ajan vuoteen 1978 asti ?</w:t>
      </w:r>
    </w:p>
    <w:p>
      <w:r>
        <w:rPr>
          <w:b/>
        </w:rPr>
        <w:t xml:space="preserve">Tulos</w:t>
      </w:r>
    </w:p>
    <w:p>
      <w:r>
        <w:t xml:space="preserve">NNS</w:t>
      </w:r>
    </w:p>
    <w:p>
      <w:r>
        <w:rPr>
          <w:b/>
        </w:rPr>
        <w:t xml:space="preserve">Esimerkki 4.1841</w:t>
      </w:r>
    </w:p>
    <w:p>
      <w:r>
        <w:t xml:space="preserve">Mikä on seuraavassa kysymyksessä olevan sanan "more" sanan part-of-speech tag: Vuoden 2008 ja 2012 olympialaisten välillä oli enemmän osallistujia?</w:t>
      </w:r>
    </w:p>
    <w:p>
      <w:r>
        <w:rPr>
          <w:b/>
        </w:rPr>
        <w:t xml:space="preserve">Tulos</w:t>
      </w:r>
    </w:p>
    <w:p>
      <w:r>
        <w:t xml:space="preserve">RBR</w:t>
      </w:r>
    </w:p>
    <w:p>
      <w:r>
        <w:rPr>
          <w:b/>
        </w:rPr>
        <w:t xml:space="preserve">Esimerkki 4.1842</w:t>
      </w:r>
    </w:p>
    <w:p>
      <w:r>
        <w:t xml:space="preserve">Mikä on seuraavassa kysymyksessä olevan sanan "by" sanan part-of-speech tag: Mikä oli Gabe Latiguen opiskeleman yliopiston perustamisvuosi ?</w:t>
      </w:r>
    </w:p>
    <w:p>
      <w:r>
        <w:rPr>
          <w:b/>
        </w:rPr>
        <w:t xml:space="preserve">Tulos</w:t>
      </w:r>
    </w:p>
    <w:p>
      <w:r>
        <w:t xml:space="preserve">IN</w:t>
      </w:r>
    </w:p>
    <w:p>
      <w:r>
        <w:rPr>
          <w:b/>
        </w:rPr>
        <w:t xml:space="preserve">Esimerkki 4.1843</w:t>
      </w:r>
    </w:p>
    <w:p>
      <w:r>
        <w:t xml:space="preserve">Mikä on sanan "the" part-of-speech tag seuraavassa kysymyksessä: Mikä on vuonna 2002 ilmestyneen Robert Dornhelmin ohjaaman amerikkalaisen televisioelokuvan nimi ?</w:t>
      </w:r>
    </w:p>
    <w:p>
      <w:r>
        <w:rPr>
          <w:b/>
        </w:rPr>
        <w:t xml:space="preserve">Tulos</w:t>
      </w:r>
    </w:p>
    <w:p>
      <w:r>
        <w:t xml:space="preserve">DT</w:t>
      </w:r>
    </w:p>
    <w:p>
      <w:r>
        <w:rPr>
          <w:b/>
        </w:rPr>
        <w:t xml:space="preserve">Esimerkki 4.1844</w:t>
      </w:r>
    </w:p>
    <w:p>
      <w:r>
        <w:t xml:space="preserve">Mikä on seuraavassa kysymyksessä olevan sanan "2010" puhekielinen tunniste: Mitä historiallisia paikkoja sijaitsee kaupungissa, jonka asukasluku vuoden 2010 väestönlaskennassa oli 3 502 ?</w:t>
      </w:r>
    </w:p>
    <w:p>
      <w:r>
        <w:rPr>
          <w:b/>
        </w:rPr>
        <w:t xml:space="preserve">Tulos</w:t>
      </w:r>
    </w:p>
    <w:p>
      <w:r>
        <w:t xml:space="preserve">CD</w:t>
      </w:r>
    </w:p>
    <w:p>
      <w:r>
        <w:rPr>
          <w:b/>
        </w:rPr>
        <w:t xml:space="preserve">Esimerkki 4.1845</w:t>
      </w:r>
    </w:p>
    <w:p>
      <w:r>
        <w:t xml:space="preserve">Mikä on seuraavassa kysymyksessä olevan sanan "poimittu" sanan part-of-speech tag: Minkä palkinnon voitti Detroit Tigersin vuoden 1975 Major League Baseballin varaustilaisuuden 5. kierroksella valitsema pelaaja vuonna 1978 ?</w:t>
      </w:r>
    </w:p>
    <w:p>
      <w:r>
        <w:rPr>
          <w:b/>
        </w:rPr>
        <w:t xml:space="preserve">Tulos</w:t>
      </w:r>
    </w:p>
    <w:p>
      <w:r>
        <w:t xml:space="preserve">VBN</w:t>
      </w:r>
    </w:p>
    <w:p>
      <w:r>
        <w:rPr>
          <w:b/>
        </w:rPr>
        <w:t xml:space="preserve">Esimerkki 4.1846</w:t>
      </w:r>
    </w:p>
    <w:p>
      <w:r>
        <w:t xml:space="preserve">Mikä on seuraavassa kysymyksessä olevan sanan "based" sanan part-of-speech tag: Etelä-Korean toiseksi tiheimmin asutetussa kaupungissa sijaitseva joukkue perustettiin sen jälkeen, kun kaupungin alkuperäinen joukkue muutti minne?</w:t>
      </w:r>
    </w:p>
    <w:p>
      <w:r>
        <w:rPr>
          <w:b/>
        </w:rPr>
        <w:t xml:space="preserve">Tulos</w:t>
      </w:r>
    </w:p>
    <w:p>
      <w:r>
        <w:t xml:space="preserve">VBN</w:t>
      </w:r>
    </w:p>
    <w:p>
      <w:r>
        <w:rPr>
          <w:b/>
        </w:rPr>
        <w:t xml:space="preserve">Esimerkki 4.1847</w:t>
      </w:r>
    </w:p>
    <w:p>
      <w:r>
        <w:t xml:space="preserve">Mikä on sanan "attended" sanan part-of-speech tag seuraavassa kysymyksessä: Missä konferenssissa yliopisto, johon John Robertson osallistui, pelasi jalkapallo-ottelunsa ?</w:t>
      </w:r>
    </w:p>
    <w:p>
      <w:r>
        <w:rPr>
          <w:b/>
        </w:rPr>
        <w:t xml:space="preserve">Tulos</w:t>
      </w:r>
    </w:p>
    <w:p>
      <w:r>
        <w:t xml:space="preserve">VBN</w:t>
      </w:r>
    </w:p>
    <w:p>
      <w:r>
        <w:rPr>
          <w:b/>
        </w:rPr>
        <w:t xml:space="preserve">Esimerkki 4.1848</w:t>
      </w:r>
    </w:p>
    <w:p>
      <w:r>
        <w:t xml:space="preserve">Mikä on seuraavassa kysymyksessä olevan sanan "Mitä" sanan part-of-speech tag: Mikä on kolmanneksi eniten pisteitä keränneen pelaajan lempinimi ?</w:t>
      </w:r>
    </w:p>
    <w:p>
      <w:r>
        <w:rPr>
          <w:b/>
        </w:rPr>
        <w:t xml:space="preserve">Tulos</w:t>
      </w:r>
    </w:p>
    <w:p>
      <w:r>
        <w:t xml:space="preserve">WP</w:t>
      </w:r>
    </w:p>
    <w:p>
      <w:r>
        <w:rPr>
          <w:b/>
        </w:rPr>
        <w:t xml:space="preserve">Esimerkki 4.1849</w:t>
      </w:r>
    </w:p>
    <w:p>
      <w:r>
        <w:t xml:space="preserve">Mikä on sanan "of" sanan part-of-speech tag seuraavassa kysymyksessä: Milloin yksi vieraista oli näyttelijä, joka on ollut ehdolla kolmeen Oscar- ja neljään Tony-palkintoon ?</w:t>
      </w:r>
    </w:p>
    <w:p>
      <w:r>
        <w:rPr>
          <w:b/>
        </w:rPr>
        <w:t xml:space="preserve">Tulos</w:t>
      </w:r>
    </w:p>
    <w:p>
      <w:r>
        <w:t xml:space="preserve">IN</w:t>
      </w:r>
    </w:p>
    <w:p>
      <w:r>
        <w:rPr>
          <w:b/>
        </w:rPr>
        <w:t xml:space="preserve">Esimerkki 4.1850</w:t>
      </w:r>
    </w:p>
    <w:p>
      <w:r>
        <w:t xml:space="preserve">Mikä on sanan "a" sanan part-of-speech tag seuraavassa kysymyksessä: Mistä maasta oli kuljettaja, jonka aikaero oli +9,0 ?</w:t>
      </w:r>
    </w:p>
    <w:p>
      <w:r>
        <w:rPr>
          <w:b/>
        </w:rPr>
        <w:t xml:space="preserve">Tulos</w:t>
      </w:r>
    </w:p>
    <w:p>
      <w:r>
        <w:t xml:space="preserve">DT</w:t>
      </w:r>
    </w:p>
    <w:p>
      <w:r>
        <w:rPr>
          <w:b/>
        </w:rPr>
        <w:t xml:space="preserve">Esimerkki 4.1851</w:t>
      </w:r>
    </w:p>
    <w:p>
      <w:r>
        <w:t xml:space="preserve">Mikä on sanan "timantti" sanan part-of-speech tag seuraavassa kysymyksessä: Kuinka monta virallista kieltä on maassa, josta on löydetty maailman suurin hiottu ja fasettoitu timantti ?</w:t>
      </w:r>
    </w:p>
    <w:p>
      <w:r>
        <w:rPr>
          <w:b/>
        </w:rPr>
        <w:t xml:space="preserve">Tulos</w:t>
      </w:r>
    </w:p>
    <w:p>
      <w:r>
        <w:t xml:space="preserve">NN</w:t>
      </w:r>
    </w:p>
    <w:p>
      <w:r>
        <w:rPr>
          <w:b/>
        </w:rPr>
        <w:t xml:space="preserve">Esimerkki 4.1852</w:t>
      </w:r>
    </w:p>
    <w:p>
      <w:r>
        <w:t xml:space="preserve">Mikä on seuraavassa kysymyksessä olevan sanan "Miten" sanan part-of-speech tag: Kuinka monelle AMEDD:n upseerialalle voidaan nimittää virka, josta virka on merkitty kenraalille, joka oli armeijan lääkintämuseon perustaja ?</w:t>
      </w:r>
    </w:p>
    <w:p>
      <w:r>
        <w:rPr>
          <w:b/>
        </w:rPr>
        <w:t xml:space="preserve">Tulos</w:t>
      </w:r>
    </w:p>
    <w:p>
      <w:r>
        <w:t xml:space="preserve">WRB</w:t>
      </w:r>
    </w:p>
    <w:p>
      <w:r>
        <w:rPr>
          <w:b/>
        </w:rPr>
        <w:t xml:space="preserve">Esimerkki 4.1853</w:t>
      </w:r>
    </w:p>
    <w:p>
      <w:r>
        <w:t xml:space="preserve">Mikä on seuraavassa kysymyksessä olevan sanan "points" part-of-speech tag: Kuinka monta pistettä The Voice Kids of Russia -ohjelman ensimmäisen kauden voittajan kappale sai ?</w:t>
      </w:r>
    </w:p>
    <w:p>
      <w:r>
        <w:rPr>
          <w:b/>
        </w:rPr>
        <w:t xml:space="preserve">Tulos</w:t>
      </w:r>
    </w:p>
    <w:p>
      <w:r>
        <w:t xml:space="preserve">NNS</w:t>
      </w:r>
    </w:p>
    <w:p>
      <w:r>
        <w:rPr>
          <w:b/>
        </w:rPr>
        <w:t xml:space="preserve">Esimerkki 4.1854</w:t>
      </w:r>
    </w:p>
    <w:p>
      <w:r>
        <w:t xml:space="preserve">Mikä on sanan "Hellas" sanan part-of-speech tag seuraavassa kysymyksessä: Missä tanssissa Miss Hellas '05 -tittelin voittanut tanssija sai parhaat pisteet ?</w:t>
      </w:r>
    </w:p>
    <w:p>
      <w:r>
        <w:rPr>
          <w:b/>
        </w:rPr>
        <w:t xml:space="preserve">Tulos</w:t>
      </w:r>
    </w:p>
    <w:p>
      <w:r>
        <w:t xml:space="preserve">NNP</w:t>
      </w:r>
    </w:p>
    <w:p>
      <w:r>
        <w:rPr>
          <w:b/>
        </w:rPr>
        <w:t xml:space="preserve">Esimerkki 4.1855</w:t>
      </w:r>
    </w:p>
    <w:p>
      <w:r>
        <w:t xml:space="preserve">Mikä on seuraavassa kysymyksessä olevan sanan "kansainvälinen" sanan part-of-speech tag: Mitkä ovat sen joukkueen värit, johon ghanalainen kansainvälinen jalkapalloilija siirtyi ?</w:t>
      </w:r>
    </w:p>
    <w:p>
      <w:r>
        <w:rPr>
          <w:b/>
        </w:rPr>
        <w:t xml:space="preserve">Tulos</w:t>
      </w:r>
    </w:p>
    <w:p>
      <w:r>
        <w:t xml:space="preserve">JJ</w:t>
      </w:r>
    </w:p>
    <w:p>
      <w:r>
        <w:rPr>
          <w:b/>
        </w:rPr>
        <w:t xml:space="preserve">Esimerkki 4.1856</w:t>
      </w:r>
    </w:p>
    <w:p>
      <w:r>
        <w:t xml:space="preserve">Mikä on sanan "in" sanan part-of-speech tag seuraavassa kysymyksessä: Mikä on Colchesterissa, New Yorkissa syntyneen ja kyseisestä osavaltiosta vuonna 1867 Yhdysvaltain laivastoakatemiaan nimitetyn alumnin luokkavuosi?</w:t>
      </w:r>
    </w:p>
    <w:p>
      <w:r>
        <w:rPr>
          <w:b/>
        </w:rPr>
        <w:t xml:space="preserve">Tulos</w:t>
      </w:r>
    </w:p>
    <w:p>
      <w:r>
        <w:t xml:space="preserve">IN</w:t>
      </w:r>
    </w:p>
    <w:p>
      <w:r>
        <w:rPr>
          <w:b/>
        </w:rPr>
        <w:t xml:space="preserve">Esimerkki 4.1857</w:t>
      </w:r>
    </w:p>
    <w:p>
      <w:r>
        <w:t xml:space="preserve">Mikä on seuraavassa kysymyksessä olevan sanan "the" sanan part-of-speech tag: Kuka on ainoa täällä oleva Grammyn voittanut artisti ?</w:t>
      </w:r>
    </w:p>
    <w:p>
      <w:r>
        <w:rPr>
          <w:b/>
        </w:rPr>
        <w:t xml:space="preserve">Tulos</w:t>
      </w:r>
    </w:p>
    <w:p>
      <w:r>
        <w:t xml:space="preserve">DT</w:t>
      </w:r>
    </w:p>
    <w:p>
      <w:r>
        <w:rPr>
          <w:b/>
        </w:rPr>
        <w:t xml:space="preserve">Esimerkki 4.1858</w:t>
      </w:r>
    </w:p>
    <w:p>
      <w:r>
        <w:t xml:space="preserve">Mikä on seuraavassa kysymyksessä olevan sanan "an" sanan part-of-speech tag: Mikä oli sen vaalipiirin perustaja-asukkaiden alkuperäinen kansallisuus, joka kerran valitsi jäsenen, joka aloitti oman vilja- ja sahatavarayrityksen Mordenissa ennen kabinetin jäsenyyttä ?</w:t>
      </w:r>
    </w:p>
    <w:p>
      <w:r>
        <w:rPr>
          <w:b/>
        </w:rPr>
        <w:t xml:space="preserve">Tulos</w:t>
      </w:r>
    </w:p>
    <w:p>
      <w:r>
        <w:t xml:space="preserve">DT</w:t>
      </w:r>
    </w:p>
    <w:p>
      <w:r>
        <w:rPr>
          <w:b/>
        </w:rPr>
        <w:t xml:space="preserve">Esimerkki 4.1859</w:t>
      </w:r>
    </w:p>
    <w:p>
      <w:r>
        <w:t xml:space="preserve">Mikä on seuraavassa kysymyksessä olevan sanan "the" sanan part-of-speech tag: Mikä on sen koulun lempinimi, jota kävi Minnesota Vikingsissä , San Francisco 49ersissä , Jacksonville Jaguarsissa ja Los Angeles Kississä pelannut varaus ?</w:t>
      </w:r>
    </w:p>
    <w:p>
      <w:r>
        <w:rPr>
          <w:b/>
        </w:rPr>
        <w:t xml:space="preserve">Tulos</w:t>
      </w:r>
    </w:p>
    <w:p>
      <w:r>
        <w:t xml:space="preserve">DT</w:t>
      </w:r>
    </w:p>
    <w:p>
      <w:r>
        <w:rPr>
          <w:b/>
        </w:rPr>
        <w:t xml:space="preserve">Esimerkki 4.1860</w:t>
      </w:r>
    </w:p>
    <w:p>
      <w:r>
        <w:t xml:space="preserve">Mikä on seuraavassa kysymyksessä olevan sanan "play" sanan part-of-speech tag: Missä maassa Daegu Orionsissa vuosina 2004-05 pelannut pelaaja on viimeksi pelannut ?</w:t>
      </w:r>
    </w:p>
    <w:p>
      <w:r>
        <w:rPr>
          <w:b/>
        </w:rPr>
        <w:t xml:space="preserve">Tulos</w:t>
      </w:r>
    </w:p>
    <w:p>
      <w:r>
        <w:t xml:space="preserve">VB</w:t>
      </w:r>
    </w:p>
    <w:p>
      <w:r>
        <w:rPr>
          <w:b/>
        </w:rPr>
        <w:t xml:space="preserve">Esimerkki 4.1861</w:t>
      </w:r>
    </w:p>
    <w:p>
      <w:r>
        <w:t xml:space="preserve">Mikä on sanan "in" sanan part-of-speech tag seuraavassa kysymyksessä: Kuka toimi tämän Alabaman viidenneksi suurimmassa kaupungissa sijaitsevan julkisen tutkimusyliopiston presidenttinä vuonna 1913 ?</w:t>
      </w:r>
    </w:p>
    <w:p>
      <w:r>
        <w:rPr>
          <w:b/>
        </w:rPr>
        <w:t xml:space="preserve">Tulos</w:t>
      </w:r>
    </w:p>
    <w:p>
      <w:r>
        <w:t xml:space="preserve">IN</w:t>
      </w:r>
    </w:p>
    <w:p>
      <w:r>
        <w:rPr>
          <w:b/>
        </w:rPr>
        <w:t xml:space="preserve">Esimerkki 4.1862</w:t>
      </w:r>
    </w:p>
    <w:p>
      <w:r>
        <w:t xml:space="preserve">Mikä on seuraavassa kysymyksessä olevan sanan "position" part-of-speech tag: Missä asemassa pelaaja teki 9 maalia vuosina 2004-2011 ja siirtyi seurasta, jossa oli vain opiskelijajäseniä vuonna 1905 ?</w:t>
      </w:r>
    </w:p>
    <w:p>
      <w:r>
        <w:rPr>
          <w:b/>
        </w:rPr>
        <w:t xml:space="preserve">Tulos</w:t>
      </w:r>
    </w:p>
    <w:p>
      <w:r>
        <w:t xml:space="preserve">NN</w:t>
      </w:r>
    </w:p>
    <w:p>
      <w:r>
        <w:rPr>
          <w:b/>
        </w:rPr>
        <w:t xml:space="preserve">Esimerkki 4.1863</w:t>
      </w:r>
    </w:p>
    <w:p>
      <w:r>
        <w:t xml:space="preserve">Mikä on seuraavassa kysymyksessä olevan sanan "the" sanan part-of-speech tag: Kuka rakensi puiston San Antoniossa ?</w:t>
      </w:r>
    </w:p>
    <w:p>
      <w:r>
        <w:rPr>
          <w:b/>
        </w:rPr>
        <w:t xml:space="preserve">Tulos</w:t>
      </w:r>
    </w:p>
    <w:p>
      <w:r>
        <w:t xml:space="preserve">DT</w:t>
      </w:r>
    </w:p>
    <w:p>
      <w:r>
        <w:rPr>
          <w:b/>
        </w:rPr>
        <w:t xml:space="preserve">Esimerkki 4.1864</w:t>
      </w:r>
    </w:p>
    <w:p>
      <w:r>
        <w:t xml:space="preserve">Mikä on seuraavassa kysymyksessä olevan sanan "show" sanan part-of-speech tag: Mitä ohjelmaa 6,5 miljoonan kuulijan radio-ohjelman juontaja juonsi vuoteen 2015 asti ?</w:t>
      </w:r>
    </w:p>
    <w:p>
      <w:r>
        <w:rPr>
          <w:b/>
        </w:rPr>
        <w:t xml:space="preserve">Tulos</w:t>
      </w:r>
    </w:p>
    <w:p>
      <w:r>
        <w:t xml:space="preserve">NN</w:t>
      </w:r>
    </w:p>
    <w:p>
      <w:r>
        <w:rPr>
          <w:b/>
        </w:rPr>
        <w:t xml:space="preserve">Esimerkki 4.1865</w:t>
      </w:r>
    </w:p>
    <w:p>
      <w:r>
        <w:t xml:space="preserve">Mikä on seuraavassa kysymyksessä olevan sanan "hallinnollinen" sanan part-of-speech tag: syyskuuta 1935 syntyneen urheilijan edustama maa on jaettu kuinka moneen hallintoalueeseen?</w:t>
      </w:r>
    </w:p>
    <w:p>
      <w:r>
        <w:rPr>
          <w:b/>
        </w:rPr>
        <w:t xml:space="preserve">Tulos</w:t>
      </w:r>
    </w:p>
    <w:p>
      <w:r>
        <w:t xml:space="preserve">JJ</w:t>
      </w:r>
    </w:p>
    <w:p>
      <w:r>
        <w:rPr>
          <w:b/>
        </w:rPr>
        <w:t xml:space="preserve">Esimerkki 4.1866</w:t>
      </w:r>
    </w:p>
    <w:p>
      <w:r>
        <w:t xml:space="preserve">Mikä on seuraavassa kysymyksessä olevan sanan "Mitä" sanan part-of-speech tag: Mikä liittyy kanadalaiseen itsenäiseen videopelikehittäjään ?</w:t>
      </w:r>
    </w:p>
    <w:p>
      <w:r>
        <w:rPr>
          <w:b/>
        </w:rPr>
        <w:t xml:space="preserve">Tulos</w:t>
      </w:r>
    </w:p>
    <w:p>
      <w:r>
        <w:t xml:space="preserve">WP</w:t>
      </w:r>
    </w:p>
    <w:p>
      <w:r>
        <w:rPr>
          <w:b/>
        </w:rPr>
        <w:t xml:space="preserve">Esimerkki 4.1867</w:t>
      </w:r>
    </w:p>
    <w:p>
      <w:r>
        <w:t xml:space="preserve">Mikä on seuraavassa kysymyksessä olevan sanan "the" sanan part-of-speech tag: Mikä on Yhdysvaltain Pohjois-Carolinan osavaltion 12. väkirikkaimman kaupungin paikkakunta ?</w:t>
      </w:r>
    </w:p>
    <w:p>
      <w:r>
        <w:rPr>
          <w:b/>
        </w:rPr>
        <w:t xml:space="preserve">Tulos</w:t>
      </w:r>
    </w:p>
    <w:p>
      <w:r>
        <w:t xml:space="preserve">DT</w:t>
      </w:r>
    </w:p>
    <w:p>
      <w:r>
        <w:rPr>
          <w:b/>
        </w:rPr>
        <w:t xml:space="preserve">Esimerkki 4.1868</w:t>
      </w:r>
    </w:p>
    <w:p>
      <w:r>
        <w:t xml:space="preserve">Mikä on seuraavassa kysymyksessä olevan sanan "5" sanan part-of-speech tag: Mikä on 5. elokuuta 1960 syntyneen senaattorin asuinpaikka?</w:t>
      </w:r>
    </w:p>
    <w:p>
      <w:r>
        <w:rPr>
          <w:b/>
        </w:rPr>
        <w:t xml:space="preserve">Tulos</w:t>
      </w:r>
    </w:p>
    <w:p>
      <w:r>
        <w:t xml:space="preserve">CD</w:t>
      </w:r>
    </w:p>
    <w:p>
      <w:r>
        <w:rPr>
          <w:b/>
        </w:rPr>
        <w:t xml:space="preserve">Esimerkki 4.1869</w:t>
      </w:r>
    </w:p>
    <w:p>
      <w:r>
        <w:t xml:space="preserve">Mikä on sanan "2005" sanan part-of-speech tag seuraavassa kysymyksessä: Missä kahdessa kaupungissa järjestettiin rinnakkaiset Grand Prix -kisat, jotka aloittivat saman kauden, jossa Kenji Tsumura sijoittui 3. sijalle vuonna 2005 Los Angelesissa ?</w:t>
      </w:r>
    </w:p>
    <w:p>
      <w:r>
        <w:rPr>
          <w:b/>
        </w:rPr>
        <w:t xml:space="preserve">Tulos</w:t>
      </w:r>
    </w:p>
    <w:p>
      <w:r>
        <w:t xml:space="preserve">CD</w:t>
      </w:r>
    </w:p>
    <w:p>
      <w:r>
        <w:rPr>
          <w:b/>
        </w:rPr>
        <w:t xml:space="preserve">Esimerkki 4.1870</w:t>
      </w:r>
    </w:p>
    <w:p>
      <w:r>
        <w:t xml:space="preserve">Mikä on sanan "1996" sanan part-of-speech tag seuraavassa kysymyksessä: Kuinka monta mitalia vuoden 1996 olympialaisten hopeamitalisti miesten slalom C-1 -melonnassa sai EM-kilpailuissa ?</w:t>
      </w:r>
    </w:p>
    <w:p>
      <w:r>
        <w:rPr>
          <w:b/>
        </w:rPr>
        <w:t xml:space="preserve">Tulos</w:t>
      </w:r>
    </w:p>
    <w:p>
      <w:r>
        <w:t xml:space="preserve">CD</w:t>
      </w:r>
    </w:p>
    <w:p>
      <w:r>
        <w:rPr>
          <w:b/>
        </w:rPr>
        <w:t xml:space="preserve">Esimerkki 4.1871</w:t>
      </w:r>
    </w:p>
    <w:p>
      <w:r>
        <w:t xml:space="preserve">Mikä on seuraavassa kysymyksessä olevan sanan "win" part-of-speech tag: Milloin Giro d'Italia Femminile -kilpailun viisinkertainen voittaja voitti kilpailun ?</w:t>
      </w:r>
    </w:p>
    <w:p>
      <w:r>
        <w:rPr>
          <w:b/>
        </w:rPr>
        <w:t xml:space="preserve">Tulos</w:t>
      </w:r>
    </w:p>
    <w:p>
      <w:r>
        <w:t xml:space="preserve">VBP</w:t>
      </w:r>
    </w:p>
    <w:p>
      <w:r>
        <w:rPr>
          <w:b/>
        </w:rPr>
        <w:t xml:space="preserve">Esimerkki 4.1872</w:t>
      </w:r>
    </w:p>
    <w:p>
      <w:r>
        <w:t xml:space="preserve">Mikä on seuraavassa kysymyksessä esiintyvän sanan "joka" sanan part-of-speech tag: Mikä on silta, jonka sijainti on salmi, joka muodostaa Tanskan ja Ruotsin rajan ?</w:t>
      </w:r>
    </w:p>
    <w:p>
      <w:r>
        <w:rPr>
          <w:b/>
        </w:rPr>
        <w:t xml:space="preserve">Tulos</w:t>
      </w:r>
    </w:p>
    <w:p>
      <w:r>
        <w:t xml:space="preserve">WDT</w:t>
      </w:r>
    </w:p>
    <w:p>
      <w:r>
        <w:rPr>
          <w:b/>
        </w:rPr>
        <w:t xml:space="preserve">Esimerkki 4.1873</w:t>
      </w:r>
    </w:p>
    <w:p>
      <w:r>
        <w:t xml:space="preserve">Mikä on seuraavassa kysymyksessä olevan sanan "kuka" sanan part-of-speech tag: Mikä on Keski-Floridan yliopiston vuonna 1998 valmistuneen lentopalloilijan puolison nimi ?</w:t>
      </w:r>
    </w:p>
    <w:p>
      <w:r>
        <w:rPr>
          <w:b/>
        </w:rPr>
        <w:t xml:space="preserve">Tulos</w:t>
      </w:r>
    </w:p>
    <w:p>
      <w:r>
        <w:t xml:space="preserve">WP</w:t>
      </w:r>
    </w:p>
    <w:p>
      <w:r>
        <w:rPr>
          <w:b/>
        </w:rPr>
        <w:t xml:space="preserve">Esimerkki 4.1874</w:t>
      </w:r>
    </w:p>
    <w:p>
      <w:r>
        <w:t xml:space="preserve">Mikä on seuraavassa kysymyksessä esiintyvän sanan "urheilija" puhekielinen tunniste: Mikä mitali myönnettiin urheilijalle, joka osallistui vuoden 2010 nuorten kesäolympialaisiin Singaporessa ?</w:t>
      </w:r>
    </w:p>
    <w:p>
      <w:r>
        <w:rPr>
          <w:b/>
        </w:rPr>
        <w:t xml:space="preserve">Tulos</w:t>
      </w:r>
    </w:p>
    <w:p>
      <w:r>
        <w:t xml:space="preserve">NN</w:t>
      </w:r>
    </w:p>
    <w:p>
      <w:r>
        <w:rPr>
          <w:b/>
        </w:rPr>
        <w:t xml:space="preserve">Esimerkki 4.1875</w:t>
      </w:r>
    </w:p>
    <w:p>
      <w:r>
        <w:t xml:space="preserve">Mikä on seuraavassa kysymyksessä olevan sanan "one" sanan part-of-speech tag: Syyskuussa järjestettävistä kahdesta tapahtumasta kumman paikkakunnalla on enemmän kantoneita/maakuntia?</w:t>
      </w:r>
    </w:p>
    <w:p>
      <w:r>
        <w:rPr>
          <w:b/>
        </w:rPr>
        <w:t xml:space="preserve">Tulos</w:t>
      </w:r>
    </w:p>
    <w:p>
      <w:r>
        <w:t xml:space="preserve">VBP</w:t>
      </w:r>
    </w:p>
    <w:p>
      <w:r>
        <w:rPr>
          <w:b/>
        </w:rPr>
        <w:t xml:space="preserve">Esimerkki 4.1876</w:t>
      </w:r>
    </w:p>
    <w:p>
      <w:r>
        <w:t xml:space="preserve">Mikä on seuraavassa kysymyksessä olevan sanan "on" sanan part-of-speech tag: Kuka on sen radio-ohjelman tuottaja, jossa Peter Davison esitti viidettä tohtoria vuodesta 1999 lähtien ?</w:t>
      </w:r>
    </w:p>
    <w:p>
      <w:r>
        <w:rPr>
          <w:b/>
        </w:rPr>
        <w:t xml:space="preserve">Tulos</w:t>
      </w:r>
    </w:p>
    <w:p>
      <w:r>
        <w:t xml:space="preserve">VBZ</w:t>
      </w:r>
    </w:p>
    <w:p>
      <w:r>
        <w:rPr>
          <w:b/>
        </w:rPr>
        <w:t xml:space="preserve">Esimerkki 4.1877</w:t>
      </w:r>
    </w:p>
    <w:p>
      <w:r>
        <w:t xml:space="preserve">Mikä on sanan "istuu" sanan part-of-speech tag seuraavassa kysymyksessä: Mikä oli sen kaupungin väkiluku vuonna 2010, jossa oikeustalo sijaitsee ?</w:t>
      </w:r>
    </w:p>
    <w:p>
      <w:r>
        <w:rPr>
          <w:b/>
        </w:rPr>
        <w:t xml:space="preserve">Tulos</w:t>
      </w:r>
    </w:p>
    <w:p>
      <w:r>
        <w:t xml:space="preserve">NNS</w:t>
      </w:r>
    </w:p>
    <w:p>
      <w:r>
        <w:rPr>
          <w:b/>
        </w:rPr>
        <w:t xml:space="preserve">Esimerkki 4.1878</w:t>
      </w:r>
    </w:p>
    <w:p>
      <w:r>
        <w:t xml:space="preserve">Mikä on seuraavassa kysymyksessä olevan sanan "from" sanan part-of-speech tag: Mikä on Kenian viimeisimmän kilpailijan koko nimi ?</w:t>
      </w:r>
    </w:p>
    <w:p>
      <w:r>
        <w:rPr>
          <w:b/>
        </w:rPr>
        <w:t xml:space="preserve">Tulos</w:t>
      </w:r>
    </w:p>
    <w:p>
      <w:r>
        <w:t xml:space="preserve">IN</w:t>
      </w:r>
    </w:p>
    <w:p>
      <w:r>
        <w:rPr>
          <w:b/>
        </w:rPr>
        <w:t xml:space="preserve">Esimerkki 4.1879</w:t>
      </w:r>
    </w:p>
    <w:p>
      <w:r>
        <w:t xml:space="preserve">Mikä on seuraavassa kysymyksessä olevan sanan "On" puhekielinen tunniste: Teksasin symboli on antanut osavaltiolle lempinimen ?</w:t>
      </w:r>
    </w:p>
    <w:p>
      <w:r>
        <w:rPr>
          <w:b/>
        </w:rPr>
        <w:t xml:space="preserve">Tulos</w:t>
      </w:r>
    </w:p>
    <w:p>
      <w:r>
        <w:t xml:space="preserve">IN</w:t>
      </w:r>
    </w:p>
    <w:p>
      <w:r>
        <w:rPr>
          <w:b/>
        </w:rPr>
        <w:t xml:space="preserve">Esimerkki 4.1880</w:t>
      </w:r>
    </w:p>
    <w:p>
      <w:r>
        <w:t xml:space="preserve">Mikä on sanan "3,024,031" sanan part-of-speech tag seuraavassa kysymyksessä: Minä vuonna oli 3 024 031 levikkiä julkaisevan lehden kustantajan huippu Yhdysvalloissa ?</w:t>
      </w:r>
    </w:p>
    <w:p>
      <w:r>
        <w:rPr>
          <w:b/>
        </w:rPr>
        <w:t xml:space="preserve">Tulos</w:t>
      </w:r>
    </w:p>
    <w:p>
      <w:r>
        <w:t xml:space="preserve">CD</w:t>
      </w:r>
    </w:p>
    <w:p>
      <w:r>
        <w:rPr>
          <w:b/>
        </w:rPr>
        <w:t xml:space="preserve">Esimerkki 4.1881</w:t>
      </w:r>
    </w:p>
    <w:p>
      <w:r>
        <w:t xml:space="preserve">Mikä on seuraavassa kysymyksessä olevan sanan "ryhmä" sanan part-of-speech tag: Missä perustettiin turkoosia lippua käyttävä ryhmä ?</w:t>
      </w:r>
    </w:p>
    <w:p>
      <w:r>
        <w:rPr>
          <w:b/>
        </w:rPr>
        <w:t xml:space="preserve">Tulos</w:t>
      </w:r>
    </w:p>
    <w:p>
      <w:r>
        <w:t xml:space="preserve">NN</w:t>
      </w:r>
    </w:p>
    <w:p>
      <w:r>
        <w:rPr>
          <w:b/>
        </w:rPr>
        <w:t xml:space="preserve">Esimerkki 4.1882</w:t>
      </w:r>
    </w:p>
    <w:p>
      <w:r>
        <w:t xml:space="preserve">Mikä on seuraavassa kysymyksessä esiintyvän sanan "joka" sanan part-of-speech tag: Mikä on Hugh Grantin esittämän hahmon tehtävä vuonna 1999 ilmestyneessä elokuvassa, jossa Mischa Barton näytteli 12-vuotiasta näyttelijää ?</w:t>
      </w:r>
    </w:p>
    <w:p>
      <w:r>
        <w:rPr>
          <w:b/>
        </w:rPr>
        <w:t xml:space="preserve">Tulos</w:t>
      </w:r>
    </w:p>
    <w:p>
      <w:r>
        <w:t xml:space="preserve">WDT</w:t>
      </w:r>
    </w:p>
    <w:p>
      <w:r>
        <w:rPr>
          <w:b/>
        </w:rPr>
        <w:t xml:space="preserve">Esimerkki 4.1883</w:t>
      </w:r>
    </w:p>
    <w:p>
      <w:r>
        <w:t xml:space="preserve">Mikä on seuraavassa kysymyksessä olevan sanan "the" sanan part-of-speech tag: Minkä numeron valinta oli pelaaja koulusta, jossa oli 10 962 perustutkinto- ja jatko-opiskelijaa syksyllä 2018 ?</w:t>
      </w:r>
    </w:p>
    <w:p>
      <w:r>
        <w:rPr>
          <w:b/>
        </w:rPr>
        <w:t xml:space="preserve">Tulos</w:t>
      </w:r>
    </w:p>
    <w:p>
      <w:r>
        <w:t xml:space="preserve">DT</w:t>
      </w:r>
    </w:p>
    <w:p>
      <w:r>
        <w:rPr>
          <w:b/>
        </w:rPr>
        <w:t xml:space="preserve">Esimerkki 4.1884</w:t>
      </w:r>
    </w:p>
    <w:p>
      <w:r>
        <w:t xml:space="preserve">Mikä on seuraavassa kysymyksessä olevan sanan "the" sanan part-of-speech tag: Kuka loi ja tuotti sarjan, joka sijoittuu kuvitteelliseen Glenoakin kaupunkiin , Kaliforniaan , ja joka alkoi pyöriä Australian televisiossa vuonna 2011 12. tammikuuta ?</w:t>
      </w:r>
    </w:p>
    <w:p>
      <w:r>
        <w:rPr>
          <w:b/>
        </w:rPr>
        <w:t xml:space="preserve">Tulos</w:t>
      </w:r>
    </w:p>
    <w:p>
      <w:r>
        <w:t xml:space="preserve">DT</w:t>
      </w:r>
    </w:p>
    <w:p>
      <w:r>
        <w:rPr>
          <w:b/>
        </w:rPr>
        <w:t xml:space="preserve">Esimerkki 4.1885</w:t>
      </w:r>
    </w:p>
    <w:p>
      <w:r>
        <w:t xml:space="preserve">Mikä on seuraavassa kysymyksessä olevan sanan "käytetty" sanan part-of-speech tag: Mikä oli sen seuran maskotti, jossa vuonna 1984 syntynyt jäsen pelasi ?</w:t>
      </w:r>
    </w:p>
    <w:p>
      <w:r>
        <w:rPr>
          <w:b/>
        </w:rPr>
        <w:t xml:space="preserve">Tulos</w:t>
      </w:r>
    </w:p>
    <w:p>
      <w:r>
        <w:t xml:space="preserve">VBD</w:t>
      </w:r>
    </w:p>
    <w:p>
      <w:r>
        <w:rPr>
          <w:b/>
        </w:rPr>
        <w:t xml:space="preserve">Esimerkki 4.1886</w:t>
      </w:r>
    </w:p>
    <w:p>
      <w:r>
        <w:t xml:space="preserve">Mikä on seuraavassa kysymyksessä olevan sanan "mitä" sanan part-of-speech tag: Osavaltionsa 7. suurimmassa kaupungissa sijaitsevassa yksityisessä, voittoa tavoittelemattomassa lääketieteellisessä koulussa oli ensimmäinen valmistunut luokka minä päivänä?</w:t>
      </w:r>
    </w:p>
    <w:p>
      <w:r>
        <w:rPr>
          <w:b/>
        </w:rPr>
        <w:t xml:space="preserve">Tulos</w:t>
      </w:r>
    </w:p>
    <w:p>
      <w:r>
        <w:t xml:space="preserve">WP</w:t>
      </w:r>
    </w:p>
    <w:p>
      <w:r>
        <w:rPr>
          <w:b/>
        </w:rPr>
        <w:t xml:space="preserve">Esimerkki 4.1887</w:t>
      </w:r>
    </w:p>
    <w:p>
      <w:r>
        <w:t xml:space="preserve">Mikä on sanan "in" sanan part-of-speech tag seuraavassa kysymyksessä: Mikä oli Tanssii Tähtien Kanssa -ohjelman 14. kauden eniten pisteitä saaneen rumban julkkistanssijan syntymävuosi ?</w:t>
      </w:r>
    </w:p>
    <w:p>
      <w:r>
        <w:rPr>
          <w:b/>
        </w:rPr>
        <w:t xml:space="preserve">Tulos</w:t>
      </w:r>
    </w:p>
    <w:p>
      <w:r>
        <w:t xml:space="preserve">IN</w:t>
      </w:r>
    </w:p>
    <w:p>
      <w:r>
        <w:rPr>
          <w:b/>
        </w:rPr>
        <w:t xml:space="preserve">Esimerkki 4.1888</w:t>
      </w:r>
    </w:p>
    <w:p>
      <w:r>
        <w:t xml:space="preserve">Mikä on seuraavassa kysymyksessä olevan sanan "Cleveland" sanan part-of-speech tag: Millä pelipaikalla Cleveland Indiansissa Major League Baseballissa vuosina 1971-1988 pelannut pelaaja pelasi ?</w:t>
      </w:r>
    </w:p>
    <w:p>
      <w:r>
        <w:rPr>
          <w:b/>
        </w:rPr>
        <w:t xml:space="preserve">Tulos</w:t>
      </w:r>
    </w:p>
    <w:p>
      <w:r>
        <w:t xml:space="preserve">NNP</w:t>
      </w:r>
    </w:p>
    <w:p>
      <w:r>
        <w:rPr>
          <w:b/>
        </w:rPr>
        <w:t xml:space="preserve">Esimerkki 4.1889</w:t>
      </w:r>
    </w:p>
    <w:p>
      <w:r>
        <w:t xml:space="preserve">Mikä on sanan "of" part-of-speech tag seuraavassa kysymyksessä: Mikä on julkaisupäivä kanavalle, joka oli Nintendo Wii:n kanava, jonka avulla pelaajat saattoivat jakaa digitaalisia avatareitaan ?</w:t>
      </w:r>
    </w:p>
    <w:p>
      <w:r>
        <w:rPr>
          <w:b/>
        </w:rPr>
        <w:t xml:space="preserve">Tulos</w:t>
      </w:r>
    </w:p>
    <w:p>
      <w:r>
        <w:t xml:space="preserve">IN</w:t>
      </w:r>
    </w:p>
    <w:p>
      <w:r>
        <w:rPr>
          <w:b/>
        </w:rPr>
        <w:t xml:space="preserve">Esimerkki 4.1890</w:t>
      </w:r>
    </w:p>
    <w:p>
      <w:r>
        <w:t xml:space="preserve">Mikä on seuraavassa kysymyksessä olevan sanan "a" sanan part-of-speech tag: Mikä on sen vangin rekisterinumero, joka käytti valtavaa määräysvaltaa New Yorkin kuorma-auto- ja rakennusalan ammattiliittoihin ?</w:t>
      </w:r>
    </w:p>
    <w:p>
      <w:r>
        <w:rPr>
          <w:b/>
        </w:rPr>
        <w:t xml:space="preserve">Tulos</w:t>
      </w:r>
    </w:p>
    <w:p>
      <w:r>
        <w:t xml:space="preserve">DT</w:t>
      </w:r>
    </w:p>
    <w:p>
      <w:r>
        <w:rPr>
          <w:b/>
        </w:rPr>
        <w:t xml:space="preserve">Esimerkki 4.1891</w:t>
      </w:r>
    </w:p>
    <w:p>
      <w:r>
        <w:t xml:space="preserve">Mikä on seuraavassa kysymyksessä olevan sanan "korkein" sanan part-of-speech tag: Mikä on se vuoristo, jonka korkein huippu on Dauphiné-alppien Belledonnen massiivin korkein vuori ?</w:t>
      </w:r>
    </w:p>
    <w:p>
      <w:r>
        <w:rPr>
          <w:b/>
        </w:rPr>
        <w:t xml:space="preserve">Tulos</w:t>
      </w:r>
    </w:p>
    <w:p>
      <w:r>
        <w:t xml:space="preserve">JJS</w:t>
      </w:r>
    </w:p>
    <w:p>
      <w:r>
        <w:rPr>
          <w:b/>
        </w:rPr>
        <w:t xml:space="preserve">Esimerkki 4.1892</w:t>
      </w:r>
    </w:p>
    <w:p>
      <w:r>
        <w:t xml:space="preserve">Mikä on seuraavassa kysymyksessä esiintyvän sanan "mineraali" sanan part-of-speech tag: Mitkä ovat kemialliselta kaavaltaan Al2O3 olevan mineraalin kaksi ensisijaista jalokivilajiketta?</w:t>
      </w:r>
    </w:p>
    <w:p>
      <w:r>
        <w:rPr>
          <w:b/>
        </w:rPr>
        <w:t xml:space="preserve">Tulos</w:t>
      </w:r>
    </w:p>
    <w:p>
      <w:r>
        <w:t xml:space="preserve">NN</w:t>
      </w:r>
    </w:p>
    <w:p>
      <w:r>
        <w:rPr>
          <w:b/>
        </w:rPr>
        <w:t xml:space="preserve">Esimerkki 4.1893</w:t>
      </w:r>
    </w:p>
    <w:p>
      <w:r>
        <w:t xml:space="preserve">Mikä on seuraavassa kysymyksessä olevan sanan "naiset" sanan part-of-speech tag: Kenet vuonna 2014 ensimmäistä kertaa U-17 MM-finaaliin päässyt joukkue voitti voittaakseen ensimmäisen UEFA Women 's U-17 -mestaruutensa ?</w:t>
      </w:r>
    </w:p>
    <w:p>
      <w:r>
        <w:rPr>
          <w:b/>
        </w:rPr>
        <w:t xml:space="preserve">Tulos</w:t>
      </w:r>
    </w:p>
    <w:p>
      <w:r>
        <w:t xml:space="preserve">NNP</w:t>
      </w:r>
    </w:p>
    <w:p>
      <w:r>
        <w:rPr>
          <w:b/>
        </w:rPr>
        <w:t xml:space="preserve">Esimerkki 4.1894</w:t>
      </w:r>
    </w:p>
    <w:p>
      <w:r>
        <w:t xml:space="preserve">Mikä on seuraavassa kysymyksessä olevan sanan "Mitä" sanan part-of-speech tag: Mitä tarkoittaa latinankielinen sana genre, johon kuuluu ohjelma, jonka tunnussävelmän on tuottanut Tyler , the Creator ?</w:t>
      </w:r>
    </w:p>
    <w:p>
      <w:r>
        <w:rPr>
          <w:b/>
        </w:rPr>
        <w:t xml:space="preserve">Tulos</w:t>
      </w:r>
    </w:p>
    <w:p>
      <w:r>
        <w:t xml:space="preserve">WP</w:t>
      </w:r>
    </w:p>
    <w:p>
      <w:r>
        <w:rPr>
          <w:b/>
        </w:rPr>
        <w:t xml:space="preserve">Esimerkki 4.1895</w:t>
      </w:r>
    </w:p>
    <w:p>
      <w:r>
        <w:t xml:space="preserve">Mikä on sanan "vote" sanan part-of-speech tag seuraavassa kysymyksessä: Minkä vuoden ensimmäisten äänten prosenttiosuus oli alhaisin ? Oliko se sellainen, joka pidettiin Saksassa 7. liittopäivien valinnassa , vai kun he kokoontuivat valitsemaan 14. liittopäiviä ?</w:t>
      </w:r>
    </w:p>
    <w:p>
      <w:r>
        <w:rPr>
          <w:b/>
        </w:rPr>
        <w:t xml:space="preserve">Tulos</w:t>
      </w:r>
    </w:p>
    <w:p>
      <w:r>
        <w:t xml:space="preserve">NN</w:t>
      </w:r>
    </w:p>
    <w:p>
      <w:r>
        <w:rPr>
          <w:b/>
        </w:rPr>
        <w:t xml:space="preserve">Esimerkki 4.1896</w:t>
      </w:r>
    </w:p>
    <w:p>
      <w:r>
        <w:t xml:space="preserve">Mikä on sanan "proprietary" sanan part-of-speech tag seuraavassa kysymyksessä: Mikä on sen ohjelmiston julkaisija ( lisenssi ), joka on proprietary mind mapping and brainstorming software ?</w:t>
      </w:r>
    </w:p>
    <w:p>
      <w:r>
        <w:rPr>
          <w:b/>
        </w:rPr>
        <w:t xml:space="preserve">Tulos</w:t>
      </w:r>
    </w:p>
    <w:p>
      <w:r>
        <w:t xml:space="preserve">JJ</w:t>
      </w:r>
    </w:p>
    <w:p>
      <w:r>
        <w:rPr>
          <w:b/>
        </w:rPr>
        <w:t xml:space="preserve">Esimerkki 4.1897</w:t>
      </w:r>
    </w:p>
    <w:p>
      <w:r>
        <w:t xml:space="preserve">Mikä on seuraavassa kysymyksessä olevan sanan "Mitä" sanan part-of-speech tag: Mitä vastustajaa vastaan joukkue pelasi ensimmäisessä MLS-ottelussaan, jonka viimeinen jatkosarjaesiintyminen on vuonna 2019 ?</w:t>
      </w:r>
    </w:p>
    <w:p>
      <w:r>
        <w:rPr>
          <w:b/>
        </w:rPr>
        <w:t xml:space="preserve">Tulos</w:t>
      </w:r>
    </w:p>
    <w:p>
      <w:r>
        <w:t xml:space="preserve">WP</w:t>
      </w:r>
    </w:p>
    <w:p>
      <w:r>
        <w:rPr>
          <w:b/>
        </w:rPr>
        <w:t xml:space="preserve">Esimerkki 4.1898</w:t>
      </w:r>
    </w:p>
    <w:p>
      <w:r>
        <w:t xml:space="preserve">Mikä on seuraavassa kysymyksessä olevan sanan "Mitä" sanan part-of-speech tag: Minkä kätisyys oli ensisijaisesti Animalieriin keskittyvän kuvanveistäjän aiheena ?</w:t>
      </w:r>
    </w:p>
    <w:p>
      <w:r>
        <w:rPr>
          <w:b/>
        </w:rPr>
        <w:t xml:space="preserve">Tulos</w:t>
      </w:r>
    </w:p>
    <w:p>
      <w:r>
        <w:t xml:space="preserve">WP</w:t>
      </w:r>
    </w:p>
    <w:p>
      <w:r>
        <w:rPr>
          <w:b/>
        </w:rPr>
        <w:t xml:space="preserve">Esimerkki 4.1899</w:t>
      </w:r>
    </w:p>
    <w:p>
      <w:r>
        <w:t xml:space="preserve">Mikä on seuraavassa kysymyksessä olevan sanan "mestaruuskilpailut" sanan part-of-speech tag: Milloin Carbondalessa , Illinoisissa sijaitseva koulu voitti viimeksi mestaruuden ?</w:t>
      </w:r>
    </w:p>
    <w:p>
      <w:r>
        <w:rPr>
          <w:b/>
        </w:rPr>
        <w:t xml:space="preserve">Tulos</w:t>
      </w:r>
    </w:p>
    <w:p>
      <w:r>
        <w:t xml:space="preserve">NN</w:t>
      </w:r>
    </w:p>
    <w:p>
      <w:r>
        <w:rPr>
          <w:b/>
        </w:rPr>
        <w:t xml:space="preserve">Esimerkki 4.1900</w:t>
      </w:r>
    </w:p>
    <w:p>
      <w:r>
        <w:t xml:space="preserve">Mikä on sanan "voittaja" sanan part-of-speech tag seuraavassa kysymyksessä: Minä vuonna Orange Bowl -yliopistojalkapallon kulho-ottelussa soitettiin voittolaulu, joka oli voittaja samana vuonna Herbie Hancock oli illan suurin voittaja ?</w:t>
      </w:r>
    </w:p>
    <w:p>
      <w:r>
        <w:rPr>
          <w:b/>
        </w:rPr>
        <w:t xml:space="preserve">Tulos</w:t>
      </w:r>
    </w:p>
    <w:p>
      <w:r>
        <w:t xml:space="preserve">NN</w:t>
      </w:r>
    </w:p>
    <w:p>
      <w:r>
        <w:rPr>
          <w:b/>
        </w:rPr>
        <w:t xml:space="preserve">Esimerkki 4.1901</w:t>
      </w:r>
    </w:p>
    <w:p>
      <w:r>
        <w:t xml:space="preserve">Mikä on seuraavassa kysymyksessä olevan sanan "on" sanan part-of-speech tag: Postinumeroalueella TQ10 sijaitseva kylä on minkä joen laaksossa ?</w:t>
      </w:r>
    </w:p>
    <w:p>
      <w:r>
        <w:rPr>
          <w:b/>
        </w:rPr>
        <w:t xml:space="preserve">Tulos</w:t>
      </w:r>
    </w:p>
    <w:p>
      <w:r>
        <w:t xml:space="preserve">VBZ</w:t>
      </w:r>
    </w:p>
    <w:p>
      <w:r>
        <w:rPr>
          <w:b/>
        </w:rPr>
        <w:t xml:space="preserve">Esimerkki 4.1902</w:t>
      </w:r>
    </w:p>
    <w:p>
      <w:r>
        <w:t xml:space="preserve">Mikä on seuraavassa kysymyksessä olevan sanan "keihäs" puhekielinen tunniste: Mikä on palkinto urheilijalle, joka kilpaili keihäänheitossa ja kuulantyönnössä vuoden 2004 kesäparalympialaisissa ?</w:t>
      </w:r>
    </w:p>
    <w:p>
      <w:r>
        <w:rPr>
          <w:b/>
        </w:rPr>
        <w:t xml:space="preserve">Tulos</w:t>
      </w:r>
    </w:p>
    <w:p>
      <w:r>
        <w:t xml:space="preserve">NN</w:t>
      </w:r>
    </w:p>
    <w:p>
      <w:r>
        <w:rPr>
          <w:b/>
        </w:rPr>
        <w:t xml:space="preserve">Esimerkki 4.1903</w:t>
      </w:r>
    </w:p>
    <w:p>
      <w:r>
        <w:t xml:space="preserve">Mikä on seuraavassa kysymyksessä olevan sanan "BlazBlue" puhekielinen tunniste: Missä BlazBlue : Continuum Shiftin kehittäjä sijaitsee?</w:t>
      </w:r>
    </w:p>
    <w:p>
      <w:r>
        <w:rPr>
          <w:b/>
        </w:rPr>
        <w:t xml:space="preserve">Tulos</w:t>
      </w:r>
    </w:p>
    <w:p>
      <w:r>
        <w:t xml:space="preserve">NNP</w:t>
      </w:r>
    </w:p>
    <w:p>
      <w:r>
        <w:rPr>
          <w:b/>
        </w:rPr>
        <w:t xml:space="preserve">Esimerkki 4.1904</w:t>
      </w:r>
    </w:p>
    <w:p>
      <w:r>
        <w:t xml:space="preserve">Mikä on seuraavassa kysymyksessä olevan sanan "the" sanan part-of-speech tag: Mikä on laivanvarustamo, jonka muistiinpanojen sijainti 's pääkaupunki on Willemstad ?</w:t>
      </w:r>
    </w:p>
    <w:p>
      <w:r>
        <w:rPr>
          <w:b/>
        </w:rPr>
        <w:t xml:space="preserve">Tulos</w:t>
      </w:r>
    </w:p>
    <w:p>
      <w:r>
        <w:t xml:space="preserve">DT</w:t>
      </w:r>
    </w:p>
    <w:p>
      <w:r>
        <w:rPr>
          <w:b/>
        </w:rPr>
        <w:t xml:space="preserve">Esimerkki 4.1905</w:t>
      </w:r>
    </w:p>
    <w:p>
      <w:r>
        <w:t xml:space="preserve">Mikä on sanan "cast" sanan part-of-speech tag seuraavassa kysymyksessä: Kuka No Sad Songsin näyttelijä on nuorempi ?</w:t>
      </w:r>
    </w:p>
    <w:p>
      <w:r>
        <w:rPr>
          <w:b/>
        </w:rPr>
        <w:t xml:space="preserve">Tulos</w:t>
      </w:r>
    </w:p>
    <w:p>
      <w:r>
        <w:t xml:space="preserve">NN</w:t>
      </w:r>
    </w:p>
    <w:p>
      <w:r>
        <w:rPr>
          <w:b/>
        </w:rPr>
        <w:t xml:space="preserve">Esimerkki 4.1906</w:t>
      </w:r>
    </w:p>
    <w:p>
      <w:r>
        <w:t xml:space="preserve">Mikä on seuraavassa kysymyksessä olevan sanan "pisin" sanan part-of-speech tag: Missä konferenssissa Billsin historian pisimmän interception return -ennätyksen haltija pelasi ?</w:t>
      </w:r>
    </w:p>
    <w:p>
      <w:r>
        <w:rPr>
          <w:b/>
        </w:rPr>
        <w:t xml:space="preserve">Tulos</w:t>
      </w:r>
    </w:p>
    <w:p>
      <w:r>
        <w:t xml:space="preserve">JJS</w:t>
      </w:r>
    </w:p>
    <w:p>
      <w:r>
        <w:rPr>
          <w:b/>
        </w:rPr>
        <w:t xml:space="preserve">Esimerkki 4.1907</w:t>
      </w:r>
    </w:p>
    <w:p>
      <w:r>
        <w:t xml:space="preserve">Mikä on sanan "8th" sanan part-of-speech tag seuraavassa kysymyksessä: Millä mantereella oli 8. sijoittunut joukkue ?</w:t>
      </w:r>
    </w:p>
    <w:p>
      <w:r>
        <w:rPr>
          <w:b/>
        </w:rPr>
        <w:t xml:space="preserve">Tulos</w:t>
      </w:r>
    </w:p>
    <w:p>
      <w:r>
        <w:t xml:space="preserve">JJ</w:t>
      </w:r>
    </w:p>
    <w:p>
      <w:r>
        <w:rPr>
          <w:b/>
        </w:rPr>
        <w:t xml:space="preserve">Esimerkki 4.1908</w:t>
      </w:r>
    </w:p>
    <w:p>
      <w:r>
        <w:t xml:space="preserve">Mikä on seuraavassa kysymyksessä olevan sanan "vastaan" sanan part-of-speech tag: Mikä on sen joukkueen maskotti, jota vastaan valmentaja Mike Van Diest teki vähiten pisteitä ?</w:t>
      </w:r>
    </w:p>
    <w:p>
      <w:r>
        <w:rPr>
          <w:b/>
        </w:rPr>
        <w:t xml:space="preserve">Tulos</w:t>
      </w:r>
    </w:p>
    <w:p>
      <w:r>
        <w:t xml:space="preserve">IN</w:t>
      </w:r>
    </w:p>
    <w:p>
      <w:r>
        <w:rPr>
          <w:b/>
        </w:rPr>
        <w:t xml:space="preserve">Esimerkki 4.1909</w:t>
      </w:r>
    </w:p>
    <w:p>
      <w:r>
        <w:t xml:space="preserve">Mikä on seuraavassa kysymyksessä olevan sanan "the" sanan part-of-speech tag: Kuka kuljettaja pitää hallussaan useimpien maailmanmestaruuskisojen ennätystä ?</w:t>
      </w:r>
    </w:p>
    <w:p>
      <w:r>
        <w:rPr>
          <w:b/>
        </w:rPr>
        <w:t xml:space="preserve">Tulos</w:t>
      </w:r>
    </w:p>
    <w:p>
      <w:r>
        <w:t xml:space="preserve">DT</w:t>
      </w:r>
    </w:p>
    <w:p>
      <w:r>
        <w:rPr>
          <w:b/>
        </w:rPr>
        <w:t xml:space="preserve">Esimerkki 4.1910</w:t>
      </w:r>
    </w:p>
    <w:p>
      <w:r>
        <w:t xml:space="preserve">Mikä on sanan "mitali" sanan part-of-speech tag seuraavassa kysymyksessä: Minkälaisen mitalin tämä eläkkeelle jäänyt olympiavoittaja voitti ?</w:t>
      </w:r>
    </w:p>
    <w:p>
      <w:r>
        <w:rPr>
          <w:b/>
        </w:rPr>
        <w:t xml:space="preserve">Tulos</w:t>
      </w:r>
    </w:p>
    <w:p>
      <w:r>
        <w:t xml:space="preserve">NN</w:t>
      </w:r>
    </w:p>
    <w:p>
      <w:r>
        <w:rPr>
          <w:b/>
        </w:rPr>
        <w:t xml:space="preserve">Esimerkki 4.1911</w:t>
      </w:r>
    </w:p>
    <w:p>
      <w:r>
        <w:t xml:space="preserve">Mikä on seuraavassa kysymyksessä olevan sanan "on" sanan part-of-speech tag: Mikä on sen aseman, jonka markkina-alueen kaupunki on Yhdysvaltojen 45. suurin kaupunki, nimimerkki ?</w:t>
      </w:r>
    </w:p>
    <w:p>
      <w:r>
        <w:rPr>
          <w:b/>
        </w:rPr>
        <w:t xml:space="preserve">Tulos</w:t>
      </w:r>
    </w:p>
    <w:p>
      <w:r>
        <w:t xml:space="preserve">VBZ</w:t>
      </w:r>
    </w:p>
    <w:p>
      <w:r>
        <w:rPr>
          <w:b/>
        </w:rPr>
        <w:t xml:space="preserve">Esimerkki 4.1912</w:t>
      </w:r>
    </w:p>
    <w:p>
      <w:r>
        <w:t xml:space="preserve">Mikä on seuraavassa kysymyksessä olevan sanan "Society" sanan part-of-speech tag: Milloin perustettiin kaupunki, jossa on historiallinen kirkko, jossa on nykyään Harvard Historical Societyn museo ja arkistokokoelmat ?</w:t>
      </w:r>
    </w:p>
    <w:p>
      <w:r>
        <w:rPr>
          <w:b/>
        </w:rPr>
        <w:t xml:space="preserve">Tulos</w:t>
      </w:r>
    </w:p>
    <w:p>
      <w:r>
        <w:t xml:space="preserve">NNP</w:t>
      </w:r>
    </w:p>
    <w:p>
      <w:r>
        <w:rPr>
          <w:b/>
        </w:rPr>
        <w:t xml:space="preserve">Esimerkki 4.1913</w:t>
      </w:r>
    </w:p>
    <w:p>
      <w:r>
        <w:t xml:space="preserve">Mikä on seuraavassa kysymyksessä olevan sanan "the" sanan part-of-speech tag: Paramjit Sharma ja monet muut urheilijat vuoden 1990 Kansainyhteisön kisoissa kilpailivat kuinka monessa eri lajissa ?</w:t>
      </w:r>
    </w:p>
    <w:p>
      <w:r>
        <w:rPr>
          <w:b/>
        </w:rPr>
        <w:t xml:space="preserve">Tulos</w:t>
      </w:r>
    </w:p>
    <w:p>
      <w:r>
        <w:t xml:space="preserve">DT</w:t>
      </w:r>
    </w:p>
    <w:p>
      <w:r>
        <w:rPr>
          <w:b/>
        </w:rPr>
        <w:t xml:space="preserve">Esimerkki 4.1914</w:t>
      </w:r>
    </w:p>
    <w:p>
      <w:r>
        <w:t xml:space="preserve">Mikä on seuraavassa kysymyksessä olevan sanan "paikka" sanan part-of-speech tag: Mikä historiallinen paikka sijaitsee kaupungissa, jossa on 2 522 asukasta ?</w:t>
      </w:r>
    </w:p>
    <w:p>
      <w:r>
        <w:rPr>
          <w:b/>
        </w:rPr>
        <w:t xml:space="preserve">Tulos</w:t>
      </w:r>
    </w:p>
    <w:p>
      <w:r>
        <w:t xml:space="preserve">NN</w:t>
      </w:r>
    </w:p>
    <w:p>
      <w:r>
        <w:rPr>
          <w:b/>
        </w:rPr>
        <w:t xml:space="preserve">Esimerkki 4.1915</w:t>
      </w:r>
    </w:p>
    <w:p>
      <w:r>
        <w:t xml:space="preserve">Mikä on seuraavassa kysymyksessä olevan sanan "Miten" sanan part-of-speech tag: Kuinka monta kanadalaista joukkuetta on urheiluliigassa, jossa Daniel Wasson pelaa ?</w:t>
      </w:r>
    </w:p>
    <w:p>
      <w:r>
        <w:rPr>
          <w:b/>
        </w:rPr>
        <w:t xml:space="preserve">Tulos</w:t>
      </w:r>
    </w:p>
    <w:p>
      <w:r>
        <w:t xml:space="preserve">WRB</w:t>
      </w:r>
    </w:p>
    <w:p>
      <w:r>
        <w:rPr>
          <w:b/>
        </w:rPr>
        <w:t xml:space="preserve">Esimerkki 4.1916</w:t>
      </w:r>
    </w:p>
    <w:p>
      <w:r>
        <w:t xml:space="preserve">Mikä on seuraavassa kysymyksessä olevan sanan "tiedosto" sanan part-of-speech tag: Milloin julkaistiin uusin versio xfs-tiedostojärjestelmiä käyttävästä jakelusta ?</w:t>
      </w:r>
    </w:p>
    <w:p>
      <w:r>
        <w:rPr>
          <w:b/>
        </w:rPr>
        <w:t xml:space="preserve">Tulos</w:t>
      </w:r>
    </w:p>
    <w:p>
      <w:r>
        <w:t xml:space="preserve">NN</w:t>
      </w:r>
    </w:p>
    <w:p>
      <w:r>
        <w:rPr>
          <w:b/>
        </w:rPr>
        <w:t xml:space="preserve">Esimerkki 4.1917</w:t>
      </w:r>
    </w:p>
    <w:p>
      <w:r>
        <w:t xml:space="preserve">Mikä on seuraavassa kysymyksessä olevan sanan "whose" sanan part-of-speech tag: Mikä on päivämäärä, jonka ohjelmalla oli keskimäärin 2 miljoonaa katsojaa vuoteen 2012 mennessä ?</w:t>
      </w:r>
    </w:p>
    <w:p>
      <w:r>
        <w:rPr>
          <w:b/>
        </w:rPr>
        <w:t xml:space="preserve">Tulos</w:t>
      </w:r>
    </w:p>
    <w:p>
      <w:r>
        <w:t xml:space="preserve">WP$</w:t>
      </w:r>
    </w:p>
    <w:p>
      <w:r>
        <w:rPr>
          <w:b/>
        </w:rPr>
        <w:t xml:space="preserve">Esimerkki 4.1918</w:t>
      </w:r>
    </w:p>
    <w:p>
      <w:r>
        <w:t xml:space="preserve">Mikä on seuraavassa kysymyksessä olevan sanan "Miten" sanan part-of-speech tag: Kuinka monta kappaletta Open My Eyes -kappaleen sisältävää albumia myytiin Yhdysvalloissa ?</w:t>
      </w:r>
    </w:p>
    <w:p>
      <w:r>
        <w:rPr>
          <w:b/>
        </w:rPr>
        <w:t xml:space="preserve">Tulos</w:t>
      </w:r>
    </w:p>
    <w:p>
      <w:r>
        <w:t xml:space="preserve">WRB</w:t>
      </w:r>
    </w:p>
    <w:p>
      <w:r>
        <w:rPr>
          <w:b/>
        </w:rPr>
        <w:t xml:space="preserve">Esimerkki 4.1919</w:t>
      </w:r>
    </w:p>
    <w:p>
      <w:r>
        <w:t xml:space="preserve">Mikä on seuraavassa kysymyksessä olevan sanan "the" sanan part-of-speech tag: Minkä elokuvan pääosassa on Ruth Chatterton ja sen on ohjannut ainoa Hollywoodissa työskentelevä naisohjaaja ?</w:t>
      </w:r>
    </w:p>
    <w:p>
      <w:r>
        <w:rPr>
          <w:b/>
        </w:rPr>
        <w:t xml:space="preserve">Tulos</w:t>
      </w:r>
    </w:p>
    <w:p>
      <w:r>
        <w:t xml:space="preserve">DT</w:t>
      </w:r>
    </w:p>
    <w:p>
      <w:r>
        <w:rPr>
          <w:b/>
        </w:rPr>
        <w:t xml:space="preserve">Esimerkki 4.1920</w:t>
      </w:r>
    </w:p>
    <w:p>
      <w:r>
        <w:t xml:space="preserve">Mikä on sanan "in" sanan part-of-speech tag seuraavassa kysymyksessä: Minkä voimalaitoksen ( padon ) rakentaminen saatiin päätökseen vuonna 1975, ja valmis hanke maksoi Maailmanpankin myöntämänä 47 miljoonaa Yhdysvaltain dollaria ?</w:t>
      </w:r>
    </w:p>
    <w:p>
      <w:r>
        <w:rPr>
          <w:b/>
        </w:rPr>
        <w:t xml:space="preserve">Tulos</w:t>
      </w:r>
    </w:p>
    <w:p>
      <w:r>
        <w:t xml:space="preserve">IN</w:t>
      </w:r>
    </w:p>
    <w:p>
      <w:r>
        <w:rPr>
          <w:b/>
        </w:rPr>
        <w:t xml:space="preserve">Esimerkki 4.1921</w:t>
      </w:r>
    </w:p>
    <w:p>
      <w:r>
        <w:t xml:space="preserve">Mikä on seuraavassa kysymyksessä olevan sanan "on" sanan part-of-speech tag: Mikä on nykyajan menestynein CFL-joukkue ?</w:t>
      </w:r>
    </w:p>
    <w:p>
      <w:r>
        <w:rPr>
          <w:b/>
        </w:rPr>
        <w:t xml:space="preserve">Tulos</w:t>
      </w:r>
    </w:p>
    <w:p>
      <w:r>
        <w:t xml:space="preserve">VBZ</w:t>
      </w:r>
    </w:p>
    <w:p>
      <w:r>
        <w:rPr>
          <w:b/>
        </w:rPr>
        <w:t xml:space="preserve">Esimerkki 4.1922</w:t>
      </w:r>
    </w:p>
    <w:p>
      <w:r>
        <w:t xml:space="preserve">Mikä on sanan "Stedman" sanan part-of-speech tag seuraavassa kysymyksessä: Mikä on sen kirkon nimi, jonka kaupunki , osavaltio 's esikaupunkialueet ovat Fort Bragg , Hope Mills , Spring Lake , Raeford , Pope Field , Rockfish , Stedman ja Eastover ?</w:t>
      </w:r>
    </w:p>
    <w:p>
      <w:r>
        <w:rPr>
          <w:b/>
        </w:rPr>
        <w:t xml:space="preserve">Tulos</w:t>
      </w:r>
    </w:p>
    <w:p>
      <w:r>
        <w:t xml:space="preserve">NNP</w:t>
      </w:r>
    </w:p>
    <w:p>
      <w:r>
        <w:rPr>
          <w:b/>
        </w:rPr>
        <w:t xml:space="preserve">Esimerkki 4.1923</w:t>
      </w:r>
    </w:p>
    <w:p>
      <w:r>
        <w:t xml:space="preserve">Mikä on seuraavassa kysymyksessä olevan sanan "lippu" sanan part-of-speech tag: Minkä vuoden aikana Adharan edustama osavaltio Brasilian lipussa perustettiin ?</w:t>
      </w:r>
    </w:p>
    <w:p>
      <w:r>
        <w:rPr>
          <w:b/>
        </w:rPr>
        <w:t xml:space="preserve">Tulos</w:t>
      </w:r>
    </w:p>
    <w:p>
      <w:r>
        <w:t xml:space="preserve">NN</w:t>
      </w:r>
    </w:p>
    <w:p>
      <w:r>
        <w:rPr>
          <w:b/>
        </w:rPr>
        <w:t xml:space="preserve">Esimerkki 4.1924</w:t>
      </w:r>
    </w:p>
    <w:p>
      <w:r>
        <w:t xml:space="preserve">Mikä on seuraavassa kysymyksessä olevan sanan "oli" sanan part-of-speech tag: Minkä kansallisuuden oli Waarloosissa , Antwerpenin maakunnassa syntynyt ja Duffelissa kuollut urheilija?</w:t>
      </w:r>
    </w:p>
    <w:p>
      <w:r>
        <w:rPr>
          <w:b/>
        </w:rPr>
        <w:t xml:space="preserve">Tulos</w:t>
      </w:r>
    </w:p>
    <w:p>
      <w:r>
        <w:t xml:space="preserve">VBD</w:t>
      </w:r>
    </w:p>
    <w:p>
      <w:r>
        <w:rPr>
          <w:b/>
        </w:rPr>
        <w:t xml:space="preserve">Esimerkki 4.1925</w:t>
      </w:r>
    </w:p>
    <w:p>
      <w:r>
        <w:t xml:space="preserve">Mikä on seuraavassa kysymyksessä olevan sanan "The" sanan part-of-speech tag: Vermonttin pitkäaikaisin kuvernööri oli UM:n oikeustieteellisen korkeakoulun alumni, joka on syntynyt missä ?</w:t>
      </w:r>
    </w:p>
    <w:p>
      <w:r>
        <w:rPr>
          <w:b/>
        </w:rPr>
        <w:t xml:space="preserve">Tulos</w:t>
      </w:r>
    </w:p>
    <w:p>
      <w:r>
        <w:t xml:space="preserve">DT</w:t>
      </w:r>
    </w:p>
    <w:p>
      <w:r>
        <w:rPr>
          <w:b/>
        </w:rPr>
        <w:t xml:space="preserve">Esimerkki 4.1926</w:t>
      </w:r>
    </w:p>
    <w:p>
      <w:r>
        <w:t xml:space="preserve">Mikä on sanan "Combine" sanan part-of-speech tag seuraavassa kysymyksessä: Missä sijaitsee joukkue, jonka nimi tarkoittaa talonrakennuskombinaattia ?</w:t>
      </w:r>
    </w:p>
    <w:p>
      <w:r>
        <w:rPr>
          <w:b/>
        </w:rPr>
        <w:t xml:space="preserve">Tulos</w:t>
      </w:r>
    </w:p>
    <w:p>
      <w:r>
        <w:t xml:space="preserve">NNP</w:t>
      </w:r>
    </w:p>
    <w:p>
      <w:r>
        <w:rPr>
          <w:b/>
        </w:rPr>
        <w:t xml:space="preserve">Esimerkki 4.1927</w:t>
      </w:r>
    </w:p>
    <w:p>
      <w:r>
        <w:t xml:space="preserve">Mikä on seuraavassa kysymyksessä olevan sanan "oli" sanan part-of-speech tag: Mikä maakunta luotiin Filippiineillä sijaitsevasta Bangan Hillin kansallispuiston sisältävästä maakunnasta vuonna 1966 ?</w:t>
      </w:r>
    </w:p>
    <w:p>
      <w:r>
        <w:rPr>
          <w:b/>
        </w:rPr>
        <w:t xml:space="preserve">Tulos</w:t>
      </w:r>
    </w:p>
    <w:p>
      <w:r>
        <w:t xml:space="preserve">VBD</w:t>
      </w:r>
    </w:p>
    <w:p>
      <w:r>
        <w:rPr>
          <w:b/>
        </w:rPr>
        <w:t xml:space="preserve">Esimerkki 4.1928</w:t>
      </w:r>
    </w:p>
    <w:p>
      <w:r>
        <w:t xml:space="preserve">Mikä on seuraavassa kysymyksessä olevan sanan "että" sanan part-of-speech tag: Mikä on liittoutuneiden koodinimi lentokoneelle, jota keisarillinen Japanin laivasto käytti erittäin monenlaisissa tehtävissä ?</w:t>
      </w:r>
    </w:p>
    <w:p>
      <w:r>
        <w:rPr>
          <w:b/>
        </w:rPr>
        <w:t xml:space="preserve">Tulos</w:t>
      </w:r>
    </w:p>
    <w:p>
      <w:r>
        <w:t xml:space="preserve">WDT</w:t>
      </w:r>
    </w:p>
    <w:p>
      <w:r>
        <w:rPr>
          <w:b/>
        </w:rPr>
        <w:t xml:space="preserve">Esimerkki 4.1929</w:t>
      </w:r>
    </w:p>
    <w:p>
      <w:r>
        <w:t xml:space="preserve">Mikä on seuraavassa kysymyksessä olevan sanan "through" sanan part-of-speech tag: Mikä joki virtaa sen paikan läpi, jossa on `` White Crane Ridge '' -merkinnät ?</w:t>
      </w:r>
    </w:p>
    <w:p>
      <w:r>
        <w:rPr>
          <w:b/>
        </w:rPr>
        <w:t xml:space="preserve">Tulos</w:t>
      </w:r>
    </w:p>
    <w:p>
      <w:r>
        <w:t xml:space="preserve">IN</w:t>
      </w:r>
    </w:p>
    <w:p>
      <w:r>
        <w:rPr>
          <w:b/>
        </w:rPr>
        <w:t xml:space="preserve">Esimerkki 4.1930</w:t>
      </w:r>
    </w:p>
    <w:p>
      <w:r>
        <w:t xml:space="preserve">Mikä on seuraavassa kysymyksessä olevan sanan "Mitä" sanan part-of-speech tag: Mikä on joukkue, joka pelasi liigassa, joka oli pääasiassa keskilännen liiga , jossa joukkueet pääasiassa Kansasissa , Nebraskassa ja Oklahomassa sen 's kaksi viimeistä kautta ?</w:t>
      </w:r>
    </w:p>
    <w:p>
      <w:r>
        <w:rPr>
          <w:b/>
        </w:rPr>
        <w:t xml:space="preserve">Tulos</w:t>
      </w:r>
    </w:p>
    <w:p>
      <w:r>
        <w:t xml:space="preserve">WP</w:t>
      </w:r>
    </w:p>
    <w:p>
      <w:r>
        <w:rPr>
          <w:b/>
        </w:rPr>
        <w:t xml:space="preserve">Esimerkki 4.1931</w:t>
      </w:r>
    </w:p>
    <w:p>
      <w:r>
        <w:t xml:space="preserve">Mikä on seuraavassa kysymyksessä olevan sanan "koulu" sanan part-of-speech tag: Bussilinja, joka palvelee koulua, joka tunnettiin aiemmin nimellä The Ravenscroft School, päättyy mihin kaupunkiin ?</w:t>
      </w:r>
    </w:p>
    <w:p>
      <w:r>
        <w:rPr>
          <w:b/>
        </w:rPr>
        <w:t xml:space="preserve">Tulos</w:t>
      </w:r>
    </w:p>
    <w:p>
      <w:r>
        <w:t xml:space="preserve">NN</w:t>
      </w:r>
    </w:p>
    <w:p>
      <w:r>
        <w:rPr>
          <w:b/>
        </w:rPr>
        <w:t xml:space="preserve">Esimerkki 4.1932</w:t>
      </w:r>
    </w:p>
    <w:p>
      <w:r>
        <w:t xml:space="preserve">Mikä on sanan "metropoli" sanan part-of-speech tag seuraavassa kysymyksessä: Mikä on sen junan nimi, jonka päätepysäkki ( tyypillisenä vuonna ) on Missourin osavaltion suurin metropolialue ?</w:t>
      </w:r>
    </w:p>
    <w:p>
      <w:r>
        <w:rPr>
          <w:b/>
        </w:rPr>
        <w:t xml:space="preserve">Tulos</w:t>
      </w:r>
    </w:p>
    <w:p>
      <w:r>
        <w:t xml:space="preserve">JJ</w:t>
      </w:r>
    </w:p>
    <w:p>
      <w:r>
        <w:rPr>
          <w:b/>
        </w:rPr>
        <w:t xml:space="preserve">Esimerkki 4.1933</w:t>
      </w:r>
    </w:p>
    <w:p>
      <w:r>
        <w:t xml:space="preserve">Mikä on sanan "hosted" sanan part-of-speech tag seuraavassa kysymyksessä: Mitä bowl-peliä isännöi osavaltion pääkaupunki ?</w:t>
      </w:r>
    </w:p>
    <w:p>
      <w:r>
        <w:rPr>
          <w:b/>
        </w:rPr>
        <w:t xml:space="preserve">Tulos</w:t>
      </w:r>
    </w:p>
    <w:p>
      <w:r>
        <w:t xml:space="preserve">VBN</w:t>
      </w:r>
    </w:p>
    <w:p>
      <w:r>
        <w:rPr>
          <w:b/>
        </w:rPr>
        <w:t xml:space="preserve">Esimerkki 4.1934</w:t>
      </w:r>
    </w:p>
    <w:p>
      <w:r>
        <w:t xml:space="preserve">Mikä on seuraavassa kysymyksessä olevan sanan "When" sanan part-of-speech tag: Milloin tämä Pittsburghissa sijaitseva yksityinen katolinen yliopisto avattiin ?</w:t>
      </w:r>
    </w:p>
    <w:p>
      <w:r>
        <w:rPr>
          <w:b/>
        </w:rPr>
        <w:t xml:space="preserve">Tulos</w:t>
      </w:r>
    </w:p>
    <w:p>
      <w:r>
        <w:t xml:space="preserve">WRB</w:t>
      </w:r>
    </w:p>
    <w:p>
      <w:r>
        <w:rPr>
          <w:b/>
        </w:rPr>
        <w:t xml:space="preserve">Esimerkki 4.1935</w:t>
      </w:r>
    </w:p>
    <w:p>
      <w:r>
        <w:t xml:space="preserve">Mikä on seuraavassa kysymyksessä olevan sanan "the" sanan part-of-speech tag: Mikä on yksi hahmoista, jotka Victor S. Fox esitteli yhtiönsä julkaisemassa sarjakuvassa ?</w:t>
      </w:r>
    </w:p>
    <w:p>
      <w:r>
        <w:rPr>
          <w:b/>
        </w:rPr>
        <w:t xml:space="preserve">Tulos</w:t>
      </w:r>
    </w:p>
    <w:p>
      <w:r>
        <w:t xml:space="preserve">DT</w:t>
      </w:r>
    </w:p>
    <w:p>
      <w:r>
        <w:rPr>
          <w:b/>
        </w:rPr>
        <w:t xml:space="preserve">Esimerkki 4.1936</w:t>
      </w:r>
    </w:p>
    <w:p>
      <w:r>
        <w:t xml:space="preserve">Mikä on seuraavassa kysymyksessä olevan sanan "by" sanan part-of-speech tag: Mikä on sen hahmon nimi, jota näyttelijä näyttelee, joka tunnetaan esiintymisestään yhdessä kahdesta Irna Phillipsin luomasta sarjasta ?</w:t>
      </w:r>
    </w:p>
    <w:p>
      <w:r>
        <w:rPr>
          <w:b/>
        </w:rPr>
        <w:t xml:space="preserve">Tulos</w:t>
      </w:r>
    </w:p>
    <w:p>
      <w:r>
        <w:t xml:space="preserve">IN</w:t>
      </w:r>
    </w:p>
    <w:p>
      <w:r>
        <w:rPr>
          <w:b/>
        </w:rPr>
        <w:t xml:space="preserve">Esimerkki 4.1937</w:t>
      </w:r>
    </w:p>
    <w:p>
      <w:r>
        <w:t xml:space="preserve">Mikä on seuraavassa kysymyksessä olevan sanan "tuotanto" sanan part-of-speech tag: Mikä on Euroopan neljänneksi väkirikkaimman kaupungin tuotantolaitoksen tuotanto vuodesta lähtien ?</w:t>
      </w:r>
    </w:p>
    <w:p>
      <w:r>
        <w:rPr>
          <w:b/>
        </w:rPr>
        <w:t xml:space="preserve">Tulos</w:t>
      </w:r>
    </w:p>
    <w:p>
      <w:r>
        <w:t xml:space="preserve">NN</w:t>
      </w:r>
    </w:p>
    <w:p>
      <w:r>
        <w:rPr>
          <w:b/>
        </w:rPr>
        <w:t xml:space="preserve">Esimerkki 4.1938</w:t>
      </w:r>
    </w:p>
    <w:p>
      <w:r>
        <w:t xml:space="preserve">Mikä on seuraavassa kysymyksessä olevan sanan "2" sanan part-of-speech tag: Mikä kirjailija kirjoitti keskimäärin 2 kirjaa vuodessa vuosina 1983-2015 ?</w:t>
      </w:r>
    </w:p>
    <w:p>
      <w:r>
        <w:rPr>
          <w:b/>
        </w:rPr>
        <w:t xml:space="preserve">Tulos</w:t>
      </w:r>
    </w:p>
    <w:p>
      <w:r>
        <w:t xml:space="preserve">CD</w:t>
      </w:r>
    </w:p>
    <w:p>
      <w:r>
        <w:rPr>
          <w:b/>
        </w:rPr>
        <w:t xml:space="preserve">Esimerkki 4.1939</w:t>
      </w:r>
    </w:p>
    <w:p>
      <w:r>
        <w:t xml:space="preserve">Mikä on sanan "mitä" part-of-speech tag seuraavassa kysymyksessä: Mikä on 1. helmikuuta 1967 perustetun laivueen lentokoneet?</w:t>
      </w:r>
    </w:p>
    <w:p>
      <w:r>
        <w:rPr>
          <w:b/>
        </w:rPr>
        <w:t xml:space="preserve">Tulos</w:t>
      </w:r>
    </w:p>
    <w:p>
      <w:r>
        <w:t xml:space="preserve">WP</w:t>
      </w:r>
    </w:p>
    <w:p>
      <w:r>
        <w:rPr>
          <w:b/>
        </w:rPr>
        <w:t xml:space="preserve">Esimerkki 4.1940</w:t>
      </w:r>
    </w:p>
    <w:p>
      <w:r>
        <w:t xml:space="preserve">Mikä on sanan "a" sanan part-of-speech tag seuraavassa kysymyksessä: Kuka on Yhdysvaltain entisen senaattorin Harry Reidin poika ja on opiskellut oikeustiedettä ?</w:t>
      </w:r>
    </w:p>
    <w:p>
      <w:r>
        <w:rPr>
          <w:b/>
        </w:rPr>
        <w:t xml:space="preserve">Tulos</w:t>
      </w:r>
    </w:p>
    <w:p>
      <w:r>
        <w:t xml:space="preserve">DT</w:t>
      </w:r>
    </w:p>
    <w:p>
      <w:r>
        <w:rPr>
          <w:b/>
        </w:rPr>
        <w:t xml:space="preserve">Esimerkki 4.1941</w:t>
      </w:r>
    </w:p>
    <w:p>
      <w:r>
        <w:t xml:space="preserve">Mikä on seuraavassa kysymyksessä olevan sanan "Creek" puhekielen osa-tunniste: Mikä on tiivistelmä keskuksesta, joka sisältää Piper Orchardin , Pipers Creekin ( ja sen sivujokien Venema Creekin ja Mohlendorph Creekin ) , leikki- ja piknikalueet , piknik-suojat ja retkeilyreitit ?</w:t>
      </w:r>
    </w:p>
    <w:p>
      <w:r>
        <w:rPr>
          <w:b/>
        </w:rPr>
        <w:t xml:space="preserve">Tulos</w:t>
      </w:r>
    </w:p>
    <w:p>
      <w:r>
        <w:t xml:space="preserve">NNP</w:t>
      </w:r>
    </w:p>
    <w:p>
      <w:r>
        <w:rPr>
          <w:b/>
        </w:rPr>
        <w:t xml:space="preserve">Esimerkki 4.1942</w:t>
      </w:r>
    </w:p>
    <w:p>
      <w:r>
        <w:t xml:space="preserve">Mikä on seuraavassa kysymyksessä olevan sanan "henkilö" sanan part-of-speech tag: Mikä on 21. marraskuuta 1988 syntyneen henkilön ja 8. maaliskuuta 1981 syntyneen henkilön tapahtumavuosien ero ?</w:t>
      </w:r>
    </w:p>
    <w:p>
      <w:r>
        <w:rPr>
          <w:b/>
        </w:rPr>
        <w:t xml:space="preserve">Tulos</w:t>
      </w:r>
    </w:p>
    <w:p>
      <w:r>
        <w:t xml:space="preserve">NN</w:t>
      </w:r>
    </w:p>
    <w:p>
      <w:r>
        <w:rPr>
          <w:b/>
        </w:rPr>
        <w:t xml:space="preserve">Esimerkki 4.1943</w:t>
      </w:r>
    </w:p>
    <w:p>
      <w:r>
        <w:t xml:space="preserve">Mikä on seuraavassa kysymyksessä olevan sanan "yritys" sanan part-of-speech tag: Mikä alumni on aiemmin Arby 's Restaurant Group -nimellä tunnetun yrityksen perustajajäsen?</w:t>
      </w:r>
    </w:p>
    <w:p>
      <w:r>
        <w:rPr>
          <w:b/>
        </w:rPr>
        <w:t xml:space="preserve">Tulos</w:t>
      </w:r>
    </w:p>
    <w:p>
      <w:r>
        <w:t xml:space="preserve">NN</w:t>
      </w:r>
    </w:p>
    <w:p>
      <w:r>
        <w:rPr>
          <w:b/>
        </w:rPr>
        <w:t xml:space="preserve">Esimerkki 4.1944</w:t>
      </w:r>
    </w:p>
    <w:p>
      <w:r>
        <w:t xml:space="preserve">Mikä on sanan "a" sanan part-of-speech tag seuraavassa kysymyksessä: Mikä on tämän maan pinta-ala, jossa on kuusi kansainvälistä mestaruutta voittanut ammattiurheilujoukkue ?</w:t>
      </w:r>
    </w:p>
    <w:p>
      <w:r>
        <w:rPr>
          <w:b/>
        </w:rPr>
        <w:t xml:space="preserve">Tulos</w:t>
      </w:r>
    </w:p>
    <w:p>
      <w:r>
        <w:t xml:space="preserve">DT</w:t>
      </w:r>
    </w:p>
    <w:p>
      <w:r>
        <w:rPr>
          <w:b/>
        </w:rPr>
        <w:t xml:space="preserve">Esimerkki 4.1945</w:t>
      </w:r>
    </w:p>
    <w:p>
      <w:r>
        <w:t xml:space="preserve">Mikä on seuraavassa kysymyksessä olevan sanan "on" sanan part-of-speech tag: Mihin paikkaan siirtyy pelaaja, joka pelasi Go Ahead Eaglesissa ?</w:t>
      </w:r>
    </w:p>
    <w:p>
      <w:r>
        <w:rPr>
          <w:b/>
        </w:rPr>
        <w:t xml:space="preserve">Tulos</w:t>
      </w:r>
    </w:p>
    <w:p>
      <w:r>
        <w:t xml:space="preserve">VBZ</w:t>
      </w:r>
    </w:p>
    <w:p>
      <w:r>
        <w:rPr>
          <w:b/>
        </w:rPr>
        <w:t xml:space="preserve">Esimerkki 4.1946</w:t>
      </w:r>
    </w:p>
    <w:p>
      <w:r>
        <w:t xml:space="preserve">Mikä on sanan "a" sanan part-of-speech tag seuraavassa kysymyksessä: Mikä pelaaja siirtyi ilmaiseksi seuraan, joka hävisi vuoden 1976 UEFA-cupin finaalin ?</w:t>
      </w:r>
    </w:p>
    <w:p>
      <w:r>
        <w:rPr>
          <w:b/>
        </w:rPr>
        <w:t xml:space="preserve">Tulos</w:t>
      </w:r>
    </w:p>
    <w:p>
      <w:r>
        <w:t xml:space="preserve">DT</w:t>
      </w:r>
    </w:p>
    <w:p>
      <w:r>
        <w:rPr>
          <w:b/>
        </w:rPr>
        <w:t xml:space="preserve">Esimerkki 4.1947</w:t>
      </w:r>
    </w:p>
    <w:p>
      <w:r>
        <w:t xml:space="preserve">Mikä on seuraavassa kysymyksessä olevan sanan "oli" sanan part-of-speech tag: Minä vuonna syntyi pelaaja, jonka entinen Montreal Expos -joukkue palkkasi ?</w:t>
      </w:r>
    </w:p>
    <w:p>
      <w:r>
        <w:rPr>
          <w:b/>
        </w:rPr>
        <w:t xml:space="preserve">Tulos</w:t>
      </w:r>
    </w:p>
    <w:p>
      <w:r>
        <w:t xml:space="preserve">VBD</w:t>
      </w:r>
    </w:p>
    <w:p>
      <w:r>
        <w:rPr>
          <w:b/>
        </w:rPr>
        <w:t xml:space="preserve">Esimerkki 4.1948</w:t>
      </w:r>
    </w:p>
    <w:p>
      <w:r>
        <w:t xml:space="preserve">Mikä on sanan "staged" part-of-speech tag seuraavassa kysymyksessä: The 2012 ICC World Twenty20 qualifiers staged ?</w:t>
      </w:r>
    </w:p>
    <w:p>
      <w:r>
        <w:rPr>
          <w:b/>
        </w:rPr>
        <w:t xml:space="preserve">Tulos</w:t>
      </w:r>
    </w:p>
    <w:p>
      <w:r>
        <w:t xml:space="preserve">VBD</w:t>
      </w:r>
    </w:p>
    <w:p>
      <w:r>
        <w:rPr>
          <w:b/>
        </w:rPr>
        <w:t xml:space="preserve">Esimerkki 4.1949</w:t>
      </w:r>
    </w:p>
    <w:p>
      <w:r>
        <w:t xml:space="preserve">Mikä on sanan "of" sanan part-of-speech tag seuraavassa kysymyksessä: Minä vuonna Gunn Yangin kotimaassa alkoi sota, joka päättyi kolme vuotta myöhemmin ?</w:t>
      </w:r>
    </w:p>
    <w:p>
      <w:r>
        <w:rPr>
          <w:b/>
        </w:rPr>
        <w:t xml:space="preserve">Tulos</w:t>
      </w:r>
    </w:p>
    <w:p>
      <w:r>
        <w:t xml:space="preserve">IN</w:t>
      </w:r>
    </w:p>
    <w:p>
      <w:r>
        <w:rPr>
          <w:b/>
        </w:rPr>
        <w:t xml:space="preserve">Esimerkki 4.1950</w:t>
      </w:r>
    </w:p>
    <w:p>
      <w:r>
        <w:t xml:space="preserve">Mikä on seuraavassa kysymyksessä olevan sanan "the" sanan part-of-speech tag: Mikä oli varhaisin taulukossa esitetty peli, jonka kehitti vuonna 1979 perustettu yritys nimellä On-Line Systems ?</w:t>
      </w:r>
    </w:p>
    <w:p>
      <w:r>
        <w:rPr>
          <w:b/>
        </w:rPr>
        <w:t xml:space="preserve">Tulos</w:t>
      </w:r>
    </w:p>
    <w:p>
      <w:r>
        <w:t xml:space="preserve">DT</w:t>
      </w:r>
    </w:p>
    <w:p>
      <w:r>
        <w:rPr>
          <w:b/>
        </w:rPr>
        <w:t xml:space="preserve">Esimerkki 4.1951</w:t>
      </w:r>
    </w:p>
    <w:p>
      <w:r>
        <w:t xml:space="preserve">Mikä on seuraavassa kysymyksessä esiintyvän sanan "latinalainen" sanan part-of-speech tag: Mitä diatonista harmonikkaa soittaa vuonna 2004 parhaan folk-albumin Latin Grammy -palkinnon voittaja ?</w:t>
      </w:r>
    </w:p>
    <w:p>
      <w:r>
        <w:rPr>
          <w:b/>
        </w:rPr>
        <w:t xml:space="preserve">Tulos</w:t>
      </w:r>
    </w:p>
    <w:p>
      <w:r>
        <w:t xml:space="preserve">NNP</w:t>
      </w:r>
    </w:p>
    <w:p>
      <w:r>
        <w:rPr>
          <w:b/>
        </w:rPr>
        <w:t xml:space="preserve">Esimerkki 4.1952</w:t>
      </w:r>
    </w:p>
    <w:p>
      <w:r>
        <w:t xml:space="preserve">Mikä on seuraavassa kysymyksessä olevan sanan "capacity" sanan part-of-speech tag: Milloin rakennettiin 80-paikkainen tapahtumapaikka ?</w:t>
      </w:r>
    </w:p>
    <w:p>
      <w:r>
        <w:rPr>
          <w:b/>
        </w:rPr>
        <w:t xml:space="preserve">Tulos</w:t>
      </w:r>
    </w:p>
    <w:p>
      <w:r>
        <w:t xml:space="preserve">NN</w:t>
      </w:r>
    </w:p>
    <w:p>
      <w:r>
        <w:rPr>
          <w:b/>
        </w:rPr>
        <w:t xml:space="preserve">Esimerkki 4.1953</w:t>
      </w:r>
    </w:p>
    <w:p>
      <w:r>
        <w:t xml:space="preserve">Mikä on seuraavassa kysymyksessä olevan sanan "Rhythmic" sanan part-of-speech tag: Mikä vyöhyke erottaa Aasian maan, joka sai 38,550 pistettä vuoden 1992 rytmisen voimistelun MM-kilpailuissa, eteläisestä naapuristaan ?</w:t>
      </w:r>
    </w:p>
    <w:p>
      <w:r>
        <w:rPr>
          <w:b/>
        </w:rPr>
        <w:t xml:space="preserve">Tulos</w:t>
      </w:r>
    </w:p>
    <w:p>
      <w:r>
        <w:t xml:space="preserve">NNP</w:t>
      </w:r>
    </w:p>
    <w:p>
      <w:r>
        <w:rPr>
          <w:b/>
        </w:rPr>
        <w:t xml:space="preserve">Esimerkki 4.1954</w:t>
      </w:r>
    </w:p>
    <w:p>
      <w:r>
        <w:t xml:space="preserve">Mikä on seuraavassa kysymyksessä olevan sanan "muutettu" sanan part-of-speech tag: Mitä linnaa, joka sijaitsee siviilipitäjässä, jonka asukasluku oli alle 100 vuonna 2011 , suojellaan pöytäkirjalla, jonka mukaan rakennusta ei saa purkaa , laajentaa tai muuttaa ilman paikallisen kaavoitusviranomaisen erityislupaa ?</w:t>
      </w:r>
    </w:p>
    <w:p>
      <w:r>
        <w:rPr>
          <w:b/>
        </w:rPr>
        <w:t xml:space="preserve">Tulos</w:t>
      </w:r>
    </w:p>
    <w:p>
      <w:r>
        <w:t xml:space="preserve">VBD</w:t>
      </w:r>
    </w:p>
    <w:p>
      <w:r>
        <w:rPr>
          <w:b/>
        </w:rPr>
        <w:t xml:space="preserve">Esimerkki 4.1955</w:t>
      </w:r>
    </w:p>
    <w:p>
      <w:r>
        <w:t xml:space="preserve">Mikä on sanan "the" sanan part-of-speech tag seuraavassa kysymyksessä: Kuka on sen joukkueen omistaja, joka valittiin 14. sijalle vuoden 2002 MLS SuperDraftissa ?</w:t>
      </w:r>
    </w:p>
    <w:p>
      <w:r>
        <w:rPr>
          <w:b/>
        </w:rPr>
        <w:t xml:space="preserve">Tulos</w:t>
      </w:r>
    </w:p>
    <w:p>
      <w:r>
        <w:t xml:space="preserve">DT</w:t>
      </w:r>
    </w:p>
    <w:p>
      <w:r>
        <w:rPr>
          <w:b/>
        </w:rPr>
        <w:t xml:space="preserve">Esimerkki 4.1956</w:t>
      </w:r>
    </w:p>
    <w:p>
      <w:r>
        <w:t xml:space="preserve">Mikä on seuraavassa kysymyksessä olevan sanan "University" sanan part-of-speech tag: Missä esikaupungissa Curtinin yliopiston kampuksen koulu sijaitsee ?</w:t>
      </w:r>
    </w:p>
    <w:p>
      <w:r>
        <w:rPr>
          <w:b/>
        </w:rPr>
        <w:t xml:space="preserve">Tulos</w:t>
      </w:r>
    </w:p>
    <w:p>
      <w:r>
        <w:t xml:space="preserve">NNP</w:t>
      </w:r>
    </w:p>
    <w:p>
      <w:r>
        <w:rPr>
          <w:b/>
        </w:rPr>
        <w:t xml:space="preserve">Esimerkki 4.1957</w:t>
      </w:r>
    </w:p>
    <w:p>
      <w:r>
        <w:t xml:space="preserve">Mikä on seuraavassa kysymyksessä olevan sanan "on" sanan part-of-speech tag: Mikä on sen kaupungin väkiluku, jossa järjestetään joka vuosi 2. elokuuta makedonialaisen vallankumousjohtajan kunniaksi festivaali ?</w:t>
      </w:r>
    </w:p>
    <w:p>
      <w:r>
        <w:rPr>
          <w:b/>
        </w:rPr>
        <w:t xml:space="preserve">Tulos</w:t>
      </w:r>
    </w:p>
    <w:p>
      <w:r>
        <w:t xml:space="preserve">IN</w:t>
      </w:r>
    </w:p>
    <w:p>
      <w:r>
        <w:rPr>
          <w:b/>
        </w:rPr>
        <w:t xml:space="preserve">Esimerkki 4.1958</w:t>
      </w:r>
    </w:p>
    <w:p>
      <w:r>
        <w:t xml:space="preserve">Mikä on seuraavassa kysymyksessä olevan sanan "kuljettaja" sanan part-of-speech tag: Kuka on kuljettajan rakentaja, joka oli `` tilastollisesti paras kuljettaja, jonka laji on koskaan nähnyt '' vetäytyessään lajista ?</w:t>
      </w:r>
    </w:p>
    <w:p>
      <w:r>
        <w:rPr>
          <w:b/>
        </w:rPr>
        <w:t xml:space="preserve">Tulos</w:t>
      </w:r>
    </w:p>
    <w:p>
      <w:r>
        <w:t xml:space="preserve">NN</w:t>
      </w:r>
    </w:p>
    <w:p>
      <w:r>
        <w:rPr>
          <w:b/>
        </w:rPr>
        <w:t xml:space="preserve">Esimerkki 4.1959</w:t>
      </w:r>
    </w:p>
    <w:p>
      <w:r>
        <w:t xml:space="preserve">Mikä on seuraavassa kysymyksessä olevan sanan "served" sanan part-of-speech tag: Epsilon Betan henkilö toimi Houstonin pormestarina kuinka monta vuotta ?</w:t>
      </w:r>
    </w:p>
    <w:p>
      <w:r>
        <w:rPr>
          <w:b/>
        </w:rPr>
        <w:t xml:space="preserve">Tulos</w:t>
      </w:r>
    </w:p>
    <w:p>
      <w:r>
        <w:t xml:space="preserve">VBD</w:t>
      </w:r>
    </w:p>
    <w:p>
      <w:r>
        <w:rPr>
          <w:b/>
        </w:rPr>
        <w:t xml:space="preserve">Esimerkki 4.1960</w:t>
      </w:r>
    </w:p>
    <w:p>
      <w:r>
        <w:t xml:space="preserve">Mikä on seuraavassa kysymyksessä olevan sanan "Mitä" sanan part-of-speech tag: Mikä oli vuoden 2019 elokuvan alkuperäinen nimi, jossa Aiden Turner näytteli Russellia ?</w:t>
      </w:r>
    </w:p>
    <w:p>
      <w:r>
        <w:rPr>
          <w:b/>
        </w:rPr>
        <w:t xml:space="preserve">Tulos</w:t>
      </w:r>
    </w:p>
    <w:p>
      <w:r>
        <w:t xml:space="preserve">WP</w:t>
      </w:r>
    </w:p>
    <w:p>
      <w:r>
        <w:rPr>
          <w:b/>
        </w:rPr>
        <w:t xml:space="preserve">Esimerkki 4.1961</w:t>
      </w:r>
    </w:p>
    <w:p>
      <w:r>
        <w:t xml:space="preserve">Mikä on seuraavassa kysymyksessä olevan sanan "70" sanan part-of-speech tag: Minkä vuoden aikana perustettiin lääketieteellinen korkeakoulu, josta valmistuu vuosittain 400 lääketieteen, 70 farmasian, 140 biolääketieteen ja 130 sairaanhoitotyön opiskelijaa?</w:t>
      </w:r>
    </w:p>
    <w:p>
      <w:r>
        <w:rPr>
          <w:b/>
        </w:rPr>
        <w:t xml:space="preserve">Tulos</w:t>
      </w:r>
    </w:p>
    <w:p>
      <w:r>
        <w:t xml:space="preserve">CD</w:t>
      </w:r>
    </w:p>
    <w:p>
      <w:r>
        <w:rPr>
          <w:b/>
        </w:rPr>
        <w:t xml:space="preserve">Esimerkki 4.1962</w:t>
      </w:r>
    </w:p>
    <w:p>
      <w:r>
        <w:t xml:space="preserve">Mikä on seuraavassa kysymyksessä olevan sanan "film" part-of-speech tag: Mitä roolia Corey Sevier näytteli elokuvassa, joka lopetettiin 2 kauden jälkeen ?</w:t>
      </w:r>
    </w:p>
    <w:p>
      <w:r>
        <w:rPr>
          <w:b/>
        </w:rPr>
        <w:t xml:space="preserve">Tulos</w:t>
      </w:r>
    </w:p>
    <w:p>
      <w:r>
        <w:t xml:space="preserve">NN</w:t>
      </w:r>
    </w:p>
    <w:p>
      <w:r>
        <w:rPr>
          <w:b/>
        </w:rPr>
        <w:t xml:space="preserve">Esimerkki 4.1963</w:t>
      </w:r>
    </w:p>
    <w:p>
      <w:r>
        <w:t xml:space="preserve">Mikä on seuraavassa kysymyksessä olevan sanan "kuka" sanan part-of-speech tag: D.C.:n kaupunginvaltuusto , D.C . pormestarit ja sadat kansalais- ja yhteisöryhmät ja hyväntekeväisyysjärjestöt hänen palvelutyönsä ansiosta ?</w:t>
      </w:r>
    </w:p>
    <w:p>
      <w:r>
        <w:rPr>
          <w:b/>
        </w:rPr>
        <w:t xml:space="preserve">Tulos</w:t>
      </w:r>
    </w:p>
    <w:p>
      <w:r>
        <w:t xml:space="preserve">WP</w:t>
      </w:r>
    </w:p>
    <w:p>
      <w:r>
        <w:rPr>
          <w:b/>
        </w:rPr>
        <w:t xml:space="preserve">Esimerkki 4.1964</w:t>
      </w:r>
    </w:p>
    <w:p>
      <w:r>
        <w:t xml:space="preserve">Mikä on seuraavassa kysymyksessä olevan sanan "belong" sanan part-of-speech tag: Mikä on niiden luettelossa olevien jäsenten varhaisin syntymävuosi, jotka kuuluvat asevoimien joukko-osastoon, joka harjoittaa retkikunta- ja amfibio-operaatioita ?</w:t>
      </w:r>
    </w:p>
    <w:p>
      <w:r>
        <w:rPr>
          <w:b/>
        </w:rPr>
        <w:t xml:space="preserve">Tulos</w:t>
      </w:r>
    </w:p>
    <w:p>
      <w:r>
        <w:t xml:space="preserve">VBP</w:t>
      </w:r>
    </w:p>
    <w:p>
      <w:r>
        <w:rPr>
          <w:b/>
        </w:rPr>
        <w:t xml:space="preserve">Esimerkki 4.1965</w:t>
      </w:r>
    </w:p>
    <w:p>
      <w:r>
        <w:t xml:space="preserve">Mikä on seuraavassa kysymyksessä olevan sanan "oli" sanan part-of-speech tag: Mikä on Wiigin rooli Jake Kasdanin ohjaamassa elokuvassa ?</w:t>
      </w:r>
    </w:p>
    <w:p>
      <w:r>
        <w:rPr>
          <w:b/>
        </w:rPr>
        <w:t xml:space="preserve">Tulos</w:t>
      </w:r>
    </w:p>
    <w:p>
      <w:r>
        <w:t xml:space="preserve">VBD</w:t>
      </w:r>
    </w:p>
    <w:p>
      <w:r>
        <w:rPr>
          <w:b/>
        </w:rPr>
        <w:t xml:space="preserve">Esimerkki 4.1966</w:t>
      </w:r>
    </w:p>
    <w:p>
      <w:r>
        <w:t xml:space="preserve">Mikä on seuraavassa kysymyksessä olevan sanan "olemassaolo" sanan part-of-speech tag: Mikä on sen paikkakunnan väkiluku, jossa sijaitsee paikka, joka on yksi harvoista edelleen olemassa olevista jatkuvasti toimivista Independent Chautauquas -tehtaista ?</w:t>
      </w:r>
    </w:p>
    <w:p>
      <w:r>
        <w:rPr>
          <w:b/>
        </w:rPr>
        <w:t xml:space="preserve">Tulos</w:t>
      </w:r>
    </w:p>
    <w:p>
      <w:r>
        <w:t xml:space="preserve">NN</w:t>
      </w:r>
    </w:p>
    <w:p>
      <w:r>
        <w:rPr>
          <w:b/>
        </w:rPr>
        <w:t xml:space="preserve">Esimerkki 4.1967</w:t>
      </w:r>
    </w:p>
    <w:p>
      <w:r>
        <w:t xml:space="preserve">Mikä on seuraavassa kysymyksessä olevan sanan "most" part-of-speech tag: Keitä ovat sen ohjelman vieraat/osuudet, jonka toinen juontaja pitää hallussaan Guinnessin maailmanennätystä eniten televisiokameran edessä vietetyn ajan osalta ?</w:t>
      </w:r>
    </w:p>
    <w:p>
      <w:r>
        <w:rPr>
          <w:b/>
        </w:rPr>
        <w:t xml:space="preserve">Tulos</w:t>
      </w:r>
    </w:p>
    <w:p>
      <w:r>
        <w:t xml:space="preserve">RBS</w:t>
      </w:r>
    </w:p>
    <w:p>
      <w:r>
        <w:rPr>
          <w:b/>
        </w:rPr>
        <w:t xml:space="preserve">Esimerkki 4.1968</w:t>
      </w:r>
    </w:p>
    <w:p>
      <w:r>
        <w:t xml:space="preserve">Mikä on seuraavassa kysymyksessä olevan sanan "team" part-of-speech tag: Missä joukkueessa 7. toukokuuta 1965 syntynyt pelaaja pelasi ?</w:t>
      </w:r>
    </w:p>
    <w:p>
      <w:r>
        <w:rPr>
          <w:b/>
        </w:rPr>
        <w:t xml:space="preserve">Tulos</w:t>
      </w:r>
    </w:p>
    <w:p>
      <w:r>
        <w:t xml:space="preserve">NN</w:t>
      </w:r>
    </w:p>
    <w:p>
      <w:r>
        <w:rPr>
          <w:b/>
        </w:rPr>
        <w:t xml:space="preserve">Esimerkki 4.1969</w:t>
      </w:r>
    </w:p>
    <w:p>
      <w:r>
        <w:t xml:space="preserve">Mikä on sanan "a" sanan part-of-speech tag seuraavassa kysymyksessä: Mikä oli Telly Leungin rooli kukkulan rinteeseen kaiverretussa amfiteatterissa ?</w:t>
      </w:r>
    </w:p>
    <w:p>
      <w:r>
        <w:rPr>
          <w:b/>
        </w:rPr>
        <w:t xml:space="preserve">Tulos</w:t>
      </w:r>
    </w:p>
    <w:p>
      <w:r>
        <w:t xml:space="preserve">DT</w:t>
      </w:r>
    </w:p>
    <w:p>
      <w:r>
        <w:rPr>
          <w:b/>
        </w:rPr>
        <w:t xml:space="preserve">Esimerkki 4.1970</w:t>
      </w:r>
    </w:p>
    <w:p>
      <w:r>
        <w:t xml:space="preserve">Mikä on seuraavassa kysymyksessä olevan sanan "oli" sanan part-of-speech tag: Kuka nykyisin virassa oleva tuomari oli aikoinaan Oregonin oikeusministeri ?</w:t>
      </w:r>
    </w:p>
    <w:p>
      <w:r>
        <w:rPr>
          <w:b/>
        </w:rPr>
        <w:t xml:space="preserve">Tulos</w:t>
      </w:r>
    </w:p>
    <w:p>
      <w:r>
        <w:t xml:space="preserve">VBD</w:t>
      </w:r>
    </w:p>
    <w:p>
      <w:r>
        <w:rPr>
          <w:b/>
        </w:rPr>
        <w:t xml:space="preserve">Esimerkki 4.1971</w:t>
      </w:r>
    </w:p>
    <w:p>
      <w:r>
        <w:t xml:space="preserve">Mikä on seuraavassa kysymyksessä olevan sanan "team" part-of-speech tag: Kuka pelaaja joukkueesta, joka viimeksi voitti mestaruuden 2003-04, voitti MVP-palkinnon sinä vuonna ?</w:t>
      </w:r>
    </w:p>
    <w:p>
      <w:r>
        <w:rPr>
          <w:b/>
        </w:rPr>
        <w:t xml:space="preserve">Tulos</w:t>
      </w:r>
    </w:p>
    <w:p>
      <w:r>
        <w:t xml:space="preserve">NN</w:t>
      </w:r>
    </w:p>
    <w:p>
      <w:r>
        <w:rPr>
          <w:b/>
        </w:rPr>
        <w:t xml:space="preserve">Esimerkki 4.1972</w:t>
      </w:r>
    </w:p>
    <w:p>
      <w:r>
        <w:t xml:space="preserve">Mikä on sanan "in" part-of-speech tag seuraavassa kysymyksessä: Mikä on 16. heinäkuuta 1979 syntyneen urheilijan ja 20. huhtikuuta 1982 syntyneen urheilijan välillä, mikä on sen paikan sijainti Kazakstanissa, jossa toinen voitti kultaa ?</w:t>
      </w:r>
    </w:p>
    <w:p>
      <w:r>
        <w:rPr>
          <w:b/>
        </w:rPr>
        <w:t xml:space="preserve">Tulos</w:t>
      </w:r>
    </w:p>
    <w:p>
      <w:r>
        <w:t xml:space="preserve">IN</w:t>
      </w:r>
    </w:p>
    <w:p>
      <w:r>
        <w:rPr>
          <w:b/>
        </w:rPr>
        <w:t xml:space="preserve">Esimerkki 4.1973</w:t>
      </w:r>
    </w:p>
    <w:p>
      <w:r>
        <w:t xml:space="preserve">Mikä on seuraavassa kysymyksessä olevan sanan "että" sanan part-of-speech tag: Kuka voitti Björn Nittmon vuonna 1989 värvänneen joukkueen saman vuoden turnauksessa ?</w:t>
      </w:r>
    </w:p>
    <w:p>
      <w:r>
        <w:rPr>
          <w:b/>
        </w:rPr>
        <w:t xml:space="preserve">Tulos</w:t>
      </w:r>
    </w:p>
    <w:p>
      <w:r>
        <w:t xml:space="preserve">IN</w:t>
      </w:r>
    </w:p>
    <w:p>
      <w:r>
        <w:rPr>
          <w:b/>
        </w:rPr>
        <w:t xml:space="preserve">Esimerkki 4.1974</w:t>
      </w:r>
    </w:p>
    <w:p>
      <w:r>
        <w:t xml:space="preserve">Mikä on seuraavassa kysymyksessä olevan sanan "the" sanan part-of-speech tag: Mikä oli sen seuran perustajien kansallinen alkuperä, joka voitti Copa de Honor Municipalidad de Buenos Airesin vuonna Boca Juniors säilytti AFA:n mestaruuden ?</w:t>
      </w:r>
    </w:p>
    <w:p>
      <w:r>
        <w:rPr>
          <w:b/>
        </w:rPr>
        <w:t xml:space="preserve">Tulos</w:t>
      </w:r>
    </w:p>
    <w:p>
      <w:r>
        <w:t xml:space="preserve">DT</w:t>
      </w:r>
    </w:p>
    <w:p>
      <w:r>
        <w:rPr>
          <w:b/>
        </w:rPr>
        <w:t xml:space="preserve">Esimerkki 4.1975</w:t>
      </w:r>
    </w:p>
    <w:p>
      <w:r>
        <w:t xml:space="preserve">Mikä on seuraavassa kysymyksessä olevan sanan "from" sanan part-of-speech tag: Millä kanavalla esitettiin lastensarjaa vuodelta 1992 ?</w:t>
      </w:r>
    </w:p>
    <w:p>
      <w:r>
        <w:rPr>
          <w:b/>
        </w:rPr>
        <w:t xml:space="preserve">Tulos</w:t>
      </w:r>
    </w:p>
    <w:p>
      <w:r>
        <w:t xml:space="preserve">IN</w:t>
      </w:r>
    </w:p>
    <w:p>
      <w:r>
        <w:rPr>
          <w:b/>
        </w:rPr>
        <w:t xml:space="preserve">Esimerkki 4.1976</w:t>
      </w:r>
    </w:p>
    <w:p>
      <w:r>
        <w:t xml:space="preserve">Mikä on sanan "Ishova" part-of-speech tag seuraavassa kysymyksessä: Mikä on Monica Iagărin ja Ekaterina Ishovan välillä sen syntymäaika, joka on syntynyt ensin ?</w:t>
      </w:r>
    </w:p>
    <w:p>
      <w:r>
        <w:rPr>
          <w:b/>
        </w:rPr>
        <w:t xml:space="preserve">Tulos</w:t>
      </w:r>
    </w:p>
    <w:p>
      <w:r>
        <w:t xml:space="preserve">NNP</w:t>
      </w:r>
    </w:p>
    <w:p>
      <w:r>
        <w:rPr>
          <w:b/>
        </w:rPr>
        <w:t xml:space="preserve">Esimerkki 4.1977</w:t>
      </w:r>
    </w:p>
    <w:p>
      <w:r>
        <w:t xml:space="preserve">Mikä on seuraavassa kysymyksessä olevan sanan "Mitä" sanan part-of-speech tag: Mikä on sen koulun ennätys, joka pelaa kotiottelunsa Jack Kaiser Stadiumilla ?</w:t>
      </w:r>
    </w:p>
    <w:p>
      <w:r>
        <w:rPr>
          <w:b/>
        </w:rPr>
        <w:t xml:space="preserve">Tulos</w:t>
      </w:r>
    </w:p>
    <w:p>
      <w:r>
        <w:t xml:space="preserve">WP</w:t>
      </w:r>
    </w:p>
    <w:p>
      <w:r>
        <w:rPr>
          <w:b/>
        </w:rPr>
        <w:t xml:space="preserve">Esimerkki 4.1978</w:t>
      </w:r>
    </w:p>
    <w:p>
      <w:r>
        <w:t xml:space="preserve">Mikä on seuraavassa kysymyksessä olevan sanan "the" sanan part-of-speech tag: Mikä on 18. kesäkuuta 1929 perustetun joukkueen stadionin nimi ?</w:t>
      </w:r>
    </w:p>
    <w:p>
      <w:r>
        <w:rPr>
          <w:b/>
        </w:rPr>
        <w:t xml:space="preserve">Tulos</w:t>
      </w:r>
    </w:p>
    <w:p>
      <w:r>
        <w:t xml:space="preserve">DT</w:t>
      </w:r>
    </w:p>
    <w:p>
      <w:r>
        <w:rPr>
          <w:b/>
        </w:rPr>
        <w:t xml:space="preserve">Esimerkki 4.1979</w:t>
      </w:r>
    </w:p>
    <w:p>
      <w:r>
        <w:t xml:space="preserve">Mikä on seuraavassa kysymyksessä olevan sanan "stained" sanan part-of-speech tag: Kuinka monta mailia Port Braggista etelään sijaitsee kaupunki, jossa sijaitsee kirkko, joka on rakennettu Leone McNeil Zimmerin suunnittelemilla lasimaalauksilla ?</w:t>
      </w:r>
    </w:p>
    <w:p>
      <w:r>
        <w:rPr>
          <w:b/>
        </w:rPr>
        <w:t xml:space="preserve">Tulos</w:t>
      </w:r>
    </w:p>
    <w:p>
      <w:r>
        <w:t xml:space="preserve">JJ</w:t>
      </w:r>
    </w:p>
    <w:p>
      <w:r>
        <w:rPr>
          <w:b/>
        </w:rPr>
        <w:t xml:space="preserve">Esimerkki 4.1980</w:t>
      </w:r>
    </w:p>
    <w:p>
      <w:r>
        <w:t xml:space="preserve">Mikä on seuraavassa kysymyksessä olevan sanan "mitä" sanan part-of-speech tag: Kaupungissa, joka oli aikoinaan kultakaivosleiri, asuu mitä ?</w:t>
      </w:r>
    </w:p>
    <w:p>
      <w:r>
        <w:rPr>
          <w:b/>
        </w:rPr>
        <w:t xml:space="preserve">Tulos</w:t>
      </w:r>
    </w:p>
    <w:p>
      <w:r>
        <w:t xml:space="preserve">WP</w:t>
      </w:r>
    </w:p>
    <w:p>
      <w:r>
        <w:rPr>
          <w:b/>
        </w:rPr>
        <w:t xml:space="preserve">Esimerkki 4.1981</w:t>
      </w:r>
    </w:p>
    <w:p>
      <w:r>
        <w:t xml:space="preserve">Mikä on seuraavassa kysymyksessä olevan sanan "win" part-of-speech tag: Kuka voitti pronssia, kun ensimmäinen amerikkalainen nainen, joka voitti maailmancupin alamäkikauden tittelin, voitti kultaa ?</w:t>
      </w:r>
    </w:p>
    <w:p>
      <w:r>
        <w:rPr>
          <w:b/>
        </w:rPr>
        <w:t xml:space="preserve">Tulos</w:t>
      </w:r>
    </w:p>
    <w:p>
      <w:r>
        <w:t xml:space="preserve">VB</w:t>
      </w:r>
    </w:p>
    <w:p>
      <w:r>
        <w:rPr>
          <w:b/>
        </w:rPr>
        <w:t xml:space="preserve">Esimerkki 4.1982</w:t>
      </w:r>
    </w:p>
    <w:p>
      <w:r>
        <w:t xml:space="preserve">Mikä on sanan "tiedemies" sanan part-of-speech tag seuraavassa kysymyksessä: Mikä on egyptiläisen maantieteilijän mukaan nimetyn kuun piirteen halkaisija ?</w:t>
      </w:r>
    </w:p>
    <w:p>
      <w:r>
        <w:rPr>
          <w:b/>
        </w:rPr>
        <w:t xml:space="preserve">Tulos</w:t>
      </w:r>
    </w:p>
    <w:p>
      <w:r>
        <w:t xml:space="preserve">NN</w:t>
      </w:r>
    </w:p>
    <w:p>
      <w:r>
        <w:rPr>
          <w:b/>
        </w:rPr>
        <w:t xml:space="preserve">Esimerkki 4.1983</w:t>
      </w:r>
    </w:p>
    <w:p>
      <w:r>
        <w:t xml:space="preserve">Mikä on seuraavassa kysymyksessä esiintyvän sanan "laulaja" sanan part-of-speech tag: Mikä on 18. lokakuuta esiintyneen laulajan koko nimi ?</w:t>
      </w:r>
    </w:p>
    <w:p>
      <w:r>
        <w:rPr>
          <w:b/>
        </w:rPr>
        <w:t xml:space="preserve">Tulos</w:t>
      </w:r>
    </w:p>
    <w:p>
      <w:r>
        <w:t xml:space="preserve">NN</w:t>
      </w:r>
    </w:p>
    <w:p>
      <w:r>
        <w:rPr>
          <w:b/>
        </w:rPr>
        <w:t xml:space="preserve">Esimerkki 4.1984</w:t>
      </w:r>
    </w:p>
    <w:p>
      <w:r>
        <w:t xml:space="preserve">Mikä on seuraavassa kysymyksessä esiintyvän sanan "1857" sanan part-of-speech tag: Kuka vuoden 1857 vastaanottajista kuoli ensimmäisenä ?</w:t>
      </w:r>
    </w:p>
    <w:p>
      <w:r>
        <w:rPr>
          <w:b/>
        </w:rPr>
        <w:t xml:space="preserve">Tulos</w:t>
      </w:r>
    </w:p>
    <w:p>
      <w:r>
        <w:t xml:space="preserve">CD</w:t>
      </w:r>
    </w:p>
    <w:p>
      <w:r>
        <w:rPr>
          <w:b/>
        </w:rPr>
        <w:t xml:space="preserve">Esimerkki 4.1985</w:t>
      </w:r>
    </w:p>
    <w:p>
      <w:r>
        <w:t xml:space="preserve">Mikä on sanan "nimi" sanan part-of-speech tag seuraavassa kysymyksessä: Mikä on sen joen nimi, joka erottaa 7 838 822 asukkaan saaren Bronxista ja Manhattanista ?</w:t>
      </w:r>
    </w:p>
    <w:p>
      <w:r>
        <w:rPr>
          <w:b/>
        </w:rPr>
        <w:t xml:space="preserve">Tulos</w:t>
      </w:r>
    </w:p>
    <w:p>
      <w:r>
        <w:t xml:space="preserve">NN</w:t>
      </w:r>
    </w:p>
    <w:p>
      <w:r>
        <w:rPr>
          <w:b/>
        </w:rPr>
        <w:t xml:space="preserve">Esimerkki 4.1986</w:t>
      </w:r>
    </w:p>
    <w:p>
      <w:r>
        <w:t xml:space="preserve">Mikä on sanan "in" sanan part-of-speech tag seuraavassa kysymyksessä: Kuka näytteli Dawson Leeryä sarjassa, jossa Gwen Stefani esiintyi vuonna 2002 ?</w:t>
      </w:r>
    </w:p>
    <w:p>
      <w:r>
        <w:rPr>
          <w:b/>
        </w:rPr>
        <w:t xml:space="preserve">Tulos</w:t>
      </w:r>
    </w:p>
    <w:p>
      <w:r>
        <w:t xml:space="preserve">IN</w:t>
      </w:r>
    </w:p>
    <w:p>
      <w:r>
        <w:rPr>
          <w:b/>
        </w:rPr>
        <w:t xml:space="preserve">Esimerkki 4.1987</w:t>
      </w:r>
    </w:p>
    <w:p>
      <w:r>
        <w:t xml:space="preserve">Mikä on seuraavassa kysymyksessä olevan sanan "In" sanan part-of-speech tag: Missä kaupungissa TobyMac voitti palkinnon ?</w:t>
      </w:r>
    </w:p>
    <w:p>
      <w:r>
        <w:rPr>
          <w:b/>
        </w:rPr>
        <w:t xml:space="preserve">Tulos</w:t>
      </w:r>
    </w:p>
    <w:p>
      <w:r>
        <w:t xml:space="preserve">IN</w:t>
      </w:r>
    </w:p>
    <w:p>
      <w:r>
        <w:rPr>
          <w:b/>
        </w:rPr>
        <w:t xml:space="preserve">Esimerkki 4.1988</w:t>
      </w:r>
    </w:p>
    <w:p>
      <w:r>
        <w:t xml:space="preserve">Mikä on seuraavassa kysymyksessä olevan sanan "state" sanan part-of-speech tag: Mikä on koulu, jonka osavaltiosta tuli 33. osavaltio 14. helmikuuta 1859 ?</w:t>
      </w:r>
    </w:p>
    <w:p>
      <w:r>
        <w:rPr>
          <w:b/>
        </w:rPr>
        <w:t xml:space="preserve">Tulos</w:t>
      </w:r>
    </w:p>
    <w:p>
      <w:r>
        <w:t xml:space="preserve">NN</w:t>
      </w:r>
    </w:p>
    <w:p>
      <w:r>
        <w:rPr>
          <w:b/>
        </w:rPr>
        <w:t xml:space="preserve">Esimerkki 4.1989</w:t>
      </w:r>
    </w:p>
    <w:p>
      <w:r>
        <w:t xml:space="preserve">Mikä on seuraavassa kysymyksessä olevan sanan "," sanan part-of-speech tag: Kuinka monta ihmistä tämä puolalainen monikansallinen yritys, jonka pääkonttori sijaitsee tässä 72 581 asukkaan kaupungissa, työllistää noin vuonna 2018?</w:t>
      </w:r>
    </w:p>
    <w:p>
      <w:r>
        <w:rPr>
          <w:b/>
        </w:rPr>
        <w:t xml:space="preserve">Tulos</w:t>
      </w:r>
    </w:p>
    <w:p>
      <w:r>
        <w:t xml:space="preserve">,</w:t>
      </w:r>
    </w:p>
    <w:p>
      <w:r>
        <w:rPr>
          <w:b/>
        </w:rPr>
        <w:t xml:space="preserve">Esimerkki 4.1990</w:t>
      </w:r>
    </w:p>
    <w:p>
      <w:r>
        <w:t xml:space="preserve">Mikä on sanan "Oise" sanan part-of-speech tag seuraavassa kysymyksessä: Toiseksi vanhimpaan Oisen alueelta löydettyyn muistomerkkiin kuului kuvanveistäjä, joka on tunnetuin mistä muusta patsaasta ?</w:t>
      </w:r>
    </w:p>
    <w:p>
      <w:r>
        <w:rPr>
          <w:b/>
        </w:rPr>
        <w:t xml:space="preserve">Tulos</w:t>
      </w:r>
    </w:p>
    <w:p>
      <w:r>
        <w:t xml:space="preserve">NNP</w:t>
      </w:r>
    </w:p>
    <w:p>
      <w:r>
        <w:rPr>
          <w:b/>
        </w:rPr>
        <w:t xml:space="preserve">Esimerkki 4.1991</w:t>
      </w:r>
    </w:p>
    <w:p>
      <w:r>
        <w:t xml:space="preserve">Mikä on seuraavassa kysymyksessä olevan sanan "mikä" sanan part-of-speech tag: Missä NHL-joukkueessa NHL-pelaaja Glenn Hallin pojanpoika pelasi ?</w:t>
      </w:r>
    </w:p>
    <w:p>
      <w:r>
        <w:rPr>
          <w:b/>
        </w:rPr>
        <w:t xml:space="preserve">Tulos</w:t>
      </w:r>
    </w:p>
    <w:p>
      <w:r>
        <w:t xml:space="preserve">NNP</w:t>
      </w:r>
    </w:p>
    <w:p>
      <w:r>
        <w:rPr>
          <w:b/>
        </w:rPr>
        <w:t xml:space="preserve">Esimerkki 4.1992</w:t>
      </w:r>
    </w:p>
    <w:p>
      <w:r>
        <w:t xml:space="preserve">Mikä on seuraavassa kysymyksessä olevan sanan "on" sanan part-of-speech tag: Kuka on ohjelman vieras, jonka vieraileva juontaja on syntynyt 2. kesäkuuta 1955 ?</w:t>
      </w:r>
    </w:p>
    <w:p>
      <w:r>
        <w:rPr>
          <w:b/>
        </w:rPr>
        <w:t xml:space="preserve">Tulos</w:t>
      </w:r>
    </w:p>
    <w:p>
      <w:r>
        <w:t xml:space="preserve">IN</w:t>
      </w:r>
    </w:p>
    <w:p>
      <w:r>
        <w:rPr>
          <w:b/>
        </w:rPr>
        <w:t xml:space="preserve">Esimerkki 4.1993</w:t>
      </w:r>
    </w:p>
    <w:p>
      <w:r>
        <w:t xml:space="preserve">Mikä on seuraavassa kysymyksessä olevan sanan "the" sanan part-of-speech tag: Kuka niistä kolmesta seuraajasta, joiden etunimet alkavat J:llä , oli mukana Gentin sopimuksessa ?</w:t>
      </w:r>
    </w:p>
    <w:p>
      <w:r>
        <w:rPr>
          <w:b/>
        </w:rPr>
        <w:t xml:space="preserve">Tulos</w:t>
      </w:r>
    </w:p>
    <w:p>
      <w:r>
        <w:t xml:space="preserve">DT</w:t>
      </w:r>
    </w:p>
    <w:p>
      <w:r>
        <w:rPr>
          <w:b/>
        </w:rPr>
        <w:t xml:space="preserve">Esimerkki 4.1994</w:t>
      </w:r>
    </w:p>
    <w:p>
      <w:r>
        <w:t xml:space="preserve">Mikä on seuraavassa kysymyksessä olevan sanan "Eurooppa" puhekielinen tunniste: Mikä on sen lentoaseman koodi, joka on Euroopan toiseksi vilkkain lentoasema ?</w:t>
      </w:r>
    </w:p>
    <w:p>
      <w:r>
        <w:rPr>
          <w:b/>
        </w:rPr>
        <w:t xml:space="preserve">Tulos</w:t>
      </w:r>
    </w:p>
    <w:p>
      <w:r>
        <w:t xml:space="preserve">NNP</w:t>
      </w:r>
    </w:p>
    <w:p>
      <w:r>
        <w:rPr>
          <w:b/>
        </w:rPr>
        <w:t xml:space="preserve">Esimerkki 4.1995</w:t>
      </w:r>
    </w:p>
    <w:p>
      <w:r>
        <w:t xml:space="preserve">Mikä on seuraavassa kysymyksessä olevan sanan "lentokenttä" sanan part-of-speech tag: Mikä on sen lentokentän sijainti, joka oli Tšadin ja Libyan välisen konfliktin loppuvaiheessa Etelä-Libyan tärkein lentotukikohta, johon mahtui 100 taistelulentokonetta?</w:t>
      </w:r>
    </w:p>
    <w:p>
      <w:r>
        <w:rPr>
          <w:b/>
        </w:rPr>
        <w:t xml:space="preserve">Tulos</w:t>
      </w:r>
    </w:p>
    <w:p>
      <w:r>
        <w:t xml:space="preserve">NN</w:t>
      </w:r>
    </w:p>
    <w:p>
      <w:r>
        <w:rPr>
          <w:b/>
        </w:rPr>
        <w:t xml:space="preserve">Esimerkki 4.1996</w:t>
      </w:r>
    </w:p>
    <w:p>
      <w:r>
        <w:t xml:space="preserve">Mikä on seuraavassa kysymyksessä olevan sanan "team" part-of-speech tag: Missä asemassa on pelaaja, joka siirtyy 14. elokuuta 1920 perustettuun joukkueeseen ?</w:t>
      </w:r>
    </w:p>
    <w:p>
      <w:r>
        <w:rPr>
          <w:b/>
        </w:rPr>
        <w:t xml:space="preserve">Tulos</w:t>
      </w:r>
    </w:p>
    <w:p>
      <w:r>
        <w:t xml:space="preserve">NN</w:t>
      </w:r>
    </w:p>
    <w:p>
      <w:r>
        <w:rPr>
          <w:b/>
        </w:rPr>
        <w:t xml:space="preserve">Esimerkki 4.1997</w:t>
      </w:r>
    </w:p>
    <w:p>
      <w:r>
        <w:t xml:space="preserve">Mikä on seuraavassa kysymyksessä olevan sanan "most" part-of-speech tag: Missä osavaltiossa on suurin osa viimeksi perustetun konferenssin kouluista ?</w:t>
      </w:r>
    </w:p>
    <w:p>
      <w:r>
        <w:rPr>
          <w:b/>
        </w:rPr>
        <w:t xml:space="preserve">Tulos</w:t>
      </w:r>
    </w:p>
    <w:p>
      <w:r>
        <w:t xml:space="preserve">RBS</w:t>
      </w:r>
    </w:p>
    <w:p>
      <w:r>
        <w:rPr>
          <w:b/>
        </w:rPr>
        <w:t xml:space="preserve">Esimerkki 4.1998</w:t>
      </w:r>
    </w:p>
    <w:p>
      <w:r>
        <w:t xml:space="preserve">Mikä on seuraavassa kysymyksessä olevan sanan "että" sanan part-of-speech tag: Mikä on sen kaupungin väkiluku, joka on merkitty taulukkoon, joka on nimetty miehen mukaan, joka oli sisällissodan kenraali ja U.S . Kongressiedustaja ?</w:t>
      </w:r>
    </w:p>
    <w:p>
      <w:r>
        <w:rPr>
          <w:b/>
        </w:rPr>
        <w:t xml:space="preserve">Tulos</w:t>
      </w:r>
    </w:p>
    <w:p>
      <w:r>
        <w:t xml:space="preserve">WDT</w:t>
      </w:r>
    </w:p>
    <w:p>
      <w:r>
        <w:rPr>
          <w:b/>
        </w:rPr>
        <w:t xml:space="preserve">Esimerkki 4.1999</w:t>
      </w:r>
    </w:p>
    <w:p>
      <w:r>
        <w:t xml:space="preserve">Mikä on seuraavassa kysymyksessä olevan sanan "state" sanan part-of-speech tag: Mihin osavaltioon Across the Borderin laulaja muutti vuonna 1958 ?</w:t>
      </w:r>
    </w:p>
    <w:p>
      <w:r>
        <w:rPr>
          <w:b/>
        </w:rPr>
        <w:t xml:space="preserve">Tulos</w:t>
      </w:r>
    </w:p>
    <w:p>
      <w:r>
        <w:t xml:space="preserve">NN</w:t>
      </w:r>
    </w:p>
    <w:p>
      <w:r>
        <w:rPr>
          <w:b/>
        </w:rPr>
        <w:t xml:space="preserve">Esimerkki 4.2000</w:t>
      </w:r>
    </w:p>
    <w:p>
      <w:r>
        <w:t xml:space="preserve">Mikä on seuraavassa kysymyksessä olevan sanan "voittaa" sanan part-of-speech tag: Minkä voittajavuoden voittajan ura päättyi loukkaantumiseen joulukuussa 2013 ?</w:t>
      </w:r>
    </w:p>
    <w:p>
      <w:r>
        <w:rPr>
          <w:b/>
        </w:rPr>
        <w:t xml:space="preserve">Tulos</w:t>
      </w:r>
    </w:p>
    <w:p>
      <w:r>
        <w:t xml:space="preserve">VBG</w:t>
      </w:r>
    </w:p>
    <w:p>
      <w:r>
        <w:rPr>
          <w:b/>
        </w:rPr>
        <w:t xml:space="preserve">Esimerkki 4.2001</w:t>
      </w:r>
    </w:p>
    <w:p>
      <w:r>
        <w:t xml:space="preserve">Mikä on seuraavassa kysymyksessä olevan sanan "henkilö" sanan part-of-speech tag: Missä kuussa kuoli se henkilö, jonka yliopistosta tuli vuonna 1866 maanviljelysyliopisto?</w:t>
      </w:r>
    </w:p>
    <w:p>
      <w:r>
        <w:rPr>
          <w:b/>
        </w:rPr>
        <w:t xml:space="preserve">Tulos</w:t>
      </w:r>
    </w:p>
    <w:p>
      <w:r>
        <w:t xml:space="preserve">NN</w:t>
      </w:r>
    </w:p>
    <w:p>
      <w:r>
        <w:rPr>
          <w:b/>
        </w:rPr>
        <w:t xml:space="preserve">Esimerkki 4.2002</w:t>
      </w:r>
    </w:p>
    <w:p>
      <w:r>
        <w:t xml:space="preserve">Mikä on seuraavassa kysymyksessä olevan sanan "ICOA" sanan part-of-speech tag: Mikä on Morfilin saarella sijaitsevan lentokentän ICOA-koodi ?</w:t>
      </w:r>
    </w:p>
    <w:p>
      <w:r>
        <w:rPr>
          <w:b/>
        </w:rPr>
        <w:t xml:space="preserve">Tulos</w:t>
      </w:r>
    </w:p>
    <w:p>
      <w:r>
        <w:t xml:space="preserve">NNP</w:t>
      </w:r>
    </w:p>
    <w:p>
      <w:r>
        <w:rPr>
          <w:b/>
        </w:rPr>
        <w:t xml:space="preserve">Esimerkki 4.2003</w:t>
      </w:r>
    </w:p>
    <w:p>
      <w:r>
        <w:t xml:space="preserve">Mikä on seuraavassa kysymyksessä olevan sanan "imported" sanan part-of-speech tag: Kuka oli ainoa vasenkätinen pelaaja, jonka Sydney Thunder toi maahan kahdeksannessa Big Bash League -liigassa ?</w:t>
      </w:r>
    </w:p>
    <w:p>
      <w:r>
        <w:rPr>
          <w:b/>
        </w:rPr>
        <w:t xml:space="preserve">Tulos</w:t>
      </w:r>
    </w:p>
    <w:p>
      <w:r>
        <w:t xml:space="preserve">VBN</w:t>
      </w:r>
    </w:p>
    <w:p>
      <w:r>
        <w:rPr>
          <w:b/>
        </w:rPr>
        <w:t xml:space="preserve">Esimerkki 4.2004</w:t>
      </w:r>
    </w:p>
    <w:p>
      <w:r>
        <w:t xml:space="preserve">Mikä on seuraavassa kysymyksessä olevan sanan "hevonen" sanan part-of-speech tag: Mikä on Rautahevosena tunnetun joukkueen jäsenen nimi ?</w:t>
      </w:r>
    </w:p>
    <w:p>
      <w:r>
        <w:rPr>
          <w:b/>
        </w:rPr>
        <w:t xml:space="preserve">Tulos</w:t>
      </w:r>
    </w:p>
    <w:p>
      <w:r>
        <w:t xml:space="preserve">NNP</w:t>
      </w:r>
    </w:p>
    <w:p>
      <w:r>
        <w:rPr>
          <w:b/>
        </w:rPr>
        <w:t xml:space="preserve">Esimerkki 4.2005</w:t>
      </w:r>
    </w:p>
    <w:p>
      <w:r>
        <w:t xml:space="preserve">Mikä on seuraavassa kysymyksessä olevan sanan "the" sanan part-of-speech tag: Kuinka monta vuotta BCS:n kansallisen mestaruusottelun voittanut päävalmentaja on valmentanut joukkuettaan ?</w:t>
      </w:r>
    </w:p>
    <w:p>
      <w:r>
        <w:rPr>
          <w:b/>
        </w:rPr>
        <w:t xml:space="preserve">Tulos</w:t>
      </w:r>
    </w:p>
    <w:p>
      <w:r>
        <w:t xml:space="preserve">DT</w:t>
      </w:r>
    </w:p>
    <w:p>
      <w:r>
        <w:rPr>
          <w:b/>
        </w:rPr>
        <w:t xml:space="preserve">Esimerkki 4.2006</w:t>
      </w:r>
    </w:p>
    <w:p>
      <w:r>
        <w:t xml:space="preserve">Mikä on seuraavassa kysymyksessä olevan sanan "the" sanan part-of-speech tag: Mistä joukkueesta siirtyi 21. toukokuuta 1986 syntynyt pelaaja ?</w:t>
      </w:r>
    </w:p>
    <w:p>
      <w:r>
        <w:rPr>
          <w:b/>
        </w:rPr>
        <w:t xml:space="preserve">Tulos</w:t>
      </w:r>
    </w:p>
    <w:p>
      <w:r>
        <w:t xml:space="preserve">DT</w:t>
      </w:r>
    </w:p>
    <w:p>
      <w:r>
        <w:rPr>
          <w:b/>
        </w:rPr>
        <w:t xml:space="preserve">Esimerkki 4.2007</w:t>
      </w:r>
    </w:p>
    <w:p>
      <w:r>
        <w:t xml:space="preserve">Mikä on seuraavassa kysymyksessä olevan sanan "win" part-of-speech tag: Minkä lajin voitti urheilija, jolla on sisar samassa lajissa ?</w:t>
      </w:r>
    </w:p>
    <w:p>
      <w:r>
        <w:rPr>
          <w:b/>
        </w:rPr>
        <w:t xml:space="preserve">Tulos</w:t>
      </w:r>
    </w:p>
    <w:p>
      <w:r>
        <w:t xml:space="preserve">NN</w:t>
      </w:r>
    </w:p>
    <w:p>
      <w:r>
        <w:rPr>
          <w:b/>
        </w:rPr>
        <w:t xml:space="preserve">Esimerkki 4.2008</w:t>
      </w:r>
    </w:p>
    <w:p>
      <w:r>
        <w:t xml:space="preserve">Mikä on seuraavassa kysymyksessä olevan sanan "Mitä" sanan part-of-speech tag: Mikä päivä vuonna 2006 voittanut albumi julkaistiin ?</w:t>
      </w:r>
    </w:p>
    <w:p>
      <w:r>
        <w:rPr>
          <w:b/>
        </w:rPr>
        <w:t xml:space="preserve">Tulos</w:t>
      </w:r>
    </w:p>
    <w:p>
      <w:r>
        <w:t xml:space="preserve">WP</w:t>
      </w:r>
    </w:p>
    <w:p>
      <w:r>
        <w:rPr>
          <w:b/>
        </w:rPr>
        <w:t xml:space="preserve">Esimerkki 4.2009</w:t>
      </w:r>
    </w:p>
    <w:p>
      <w:r>
        <w:t xml:space="preserve">Mikä on seuraavassa kysymyksessä olevan sanan "paikka" sanan part-of-speech tag: Minkä joen lähellä on paikka Chester Townshipissa ?</w:t>
      </w:r>
    </w:p>
    <w:p>
      <w:r>
        <w:rPr>
          <w:b/>
        </w:rPr>
        <w:t xml:space="preserve">Tulos</w:t>
      </w:r>
    </w:p>
    <w:p>
      <w:r>
        <w:t xml:space="preserve">NN</w:t>
      </w:r>
    </w:p>
    <w:p>
      <w:r>
        <w:rPr>
          <w:b/>
        </w:rPr>
        <w:t xml:space="preserve">Esimerkki 4.2010</w:t>
      </w:r>
    </w:p>
    <w:p>
      <w:r>
        <w:t xml:space="preserve">Mikä on seuraavassa kysymyksessä olevan sanan "pohjoinen" sanan part-of-speech tag: Mikä on sen koulun kaikkien urheilulajien uusi konferenssi, jonka kampuksella on joitakin Pohjois-Amerikan varhaisimpia esimerkkejä goottilaisesta arkkitehtuurista ?</w:t>
      </w:r>
    </w:p>
    <w:p>
      <w:r>
        <w:rPr>
          <w:b/>
        </w:rPr>
        <w:t xml:space="preserve">Tulos</w:t>
      </w:r>
    </w:p>
    <w:p>
      <w:r>
        <w:t xml:space="preserve">NNP</w:t>
      </w:r>
    </w:p>
    <w:p>
      <w:r>
        <w:rPr>
          <w:b/>
        </w:rPr>
        <w:t xml:space="preserve">Esimerkki 4.2011</w:t>
      </w:r>
    </w:p>
    <w:p>
      <w:r>
        <w:t xml:space="preserve">Mikä on seuraavassa kysymyksessä olevan sanan "under" sanan part-of-speech tag: Lucie Silvas on kotoisin kansallisuudesta, joka on ollut olemassa nykyisellä nimellään vuodesta ?</w:t>
      </w:r>
    </w:p>
    <w:p>
      <w:r>
        <w:rPr>
          <w:b/>
        </w:rPr>
        <w:t xml:space="preserve">Tulos</w:t>
      </w:r>
    </w:p>
    <w:p>
      <w:r>
        <w:t xml:space="preserve">IN</w:t>
      </w:r>
    </w:p>
    <w:p>
      <w:r>
        <w:rPr>
          <w:b/>
        </w:rPr>
        <w:t xml:space="preserve">Esimerkki 4.2012</w:t>
      </w:r>
    </w:p>
    <w:p>
      <w:r>
        <w:t xml:space="preserve">Mikä on seuraavassa kysymyksessä olevan sanan "city" sanan osa-alkuinen tunniste: Missä kaupungissa , joka sijaitsee vuoristo- ja ylätasankoalueella , on tapahtumapaikka, johon mahtuu yli 40 000 katsojaa?</w:t>
      </w:r>
    </w:p>
    <w:p>
      <w:r>
        <w:rPr>
          <w:b/>
        </w:rPr>
        <w:t xml:space="preserve">Tulos</w:t>
      </w:r>
    </w:p>
    <w:p>
      <w:r>
        <w:t xml:space="preserve">NN</w:t>
      </w:r>
    </w:p>
    <w:p>
      <w:r>
        <w:rPr>
          <w:b/>
        </w:rPr>
        <w:t xml:space="preserve">Esimerkki 4.2013</w:t>
      </w:r>
    </w:p>
    <w:p>
      <w:r>
        <w:t xml:space="preserve">Mikä on seuraavassa kysymyksessä olevan sanan "the" sanan part-of-speech tag: Minä vuonna voitti ensimmäisen kotimaan liigan mestaruuden joukkue Kié-Ntemin maakunnassa sijaitsevasta kaupungista, jonka asukasluku oli vuonna 2005 arviolta 5813 ?</w:t>
      </w:r>
    </w:p>
    <w:p>
      <w:r>
        <w:rPr>
          <w:b/>
        </w:rPr>
        <w:t xml:space="preserve">Tulos</w:t>
      </w:r>
    </w:p>
    <w:p>
      <w:r>
        <w:t xml:space="preserve">DT</w:t>
      </w:r>
    </w:p>
    <w:p>
      <w:r>
        <w:rPr>
          <w:b/>
        </w:rPr>
        <w:t xml:space="preserve">Esimerkki 4.2014</w:t>
      </w:r>
    </w:p>
    <w:p>
      <w:r>
        <w:t xml:space="preserve">Mikä on seuraavassa kysymyksessä olevan sanan "kirja" sanan part-of-speech tag: Kuka julkaisi The Mistmantle Chronicles -kirjan kirjoittajan ensimmäisen kirjan ?</w:t>
      </w:r>
    </w:p>
    <w:p>
      <w:r>
        <w:rPr>
          <w:b/>
        </w:rPr>
        <w:t xml:space="preserve">Tulos</w:t>
      </w:r>
    </w:p>
    <w:p>
      <w:r>
        <w:t xml:space="preserve">NN</w:t>
      </w:r>
    </w:p>
    <w:p>
      <w:r>
        <w:rPr>
          <w:b/>
        </w:rPr>
        <w:t xml:space="preserve">Esimerkki 4.2015</w:t>
      </w:r>
    </w:p>
    <w:p>
      <w:r>
        <w:t xml:space="preserve">Mikä on sanan "caps" sanan part-of-speech tag seuraavassa kysymyksessä: Kuinka monta kertaa pelaaja, jolla on 47 maajoukkuekapselia, on ollut Englannin kapteeni ?</w:t>
      </w:r>
    </w:p>
    <w:p>
      <w:r>
        <w:rPr>
          <w:b/>
        </w:rPr>
        <w:t xml:space="preserve">Tulos</w:t>
      </w:r>
    </w:p>
    <w:p>
      <w:r>
        <w:t xml:space="preserve">NNS</w:t>
      </w:r>
    </w:p>
    <w:p>
      <w:r>
        <w:rPr>
          <w:b/>
        </w:rPr>
        <w:t xml:space="preserve">Esimerkki 4.2016</w:t>
      </w:r>
    </w:p>
    <w:p>
      <w:r>
        <w:t xml:space="preserve">Mikä on seuraavassa kysymyksessä olevan sanan "että" sanan part-of-speech tag: Kuinka monta kaivostoiminnan vuokrasopimusta on Nhulunbuyn lukion sijaintipaikkana olevalla kunta-alueella ?</w:t>
      </w:r>
    </w:p>
    <w:p>
      <w:r>
        <w:rPr>
          <w:b/>
        </w:rPr>
        <w:t xml:space="preserve">Tulos</w:t>
      </w:r>
    </w:p>
    <w:p>
      <w:r>
        <w:t xml:space="preserve">WDT</w:t>
      </w:r>
    </w:p>
    <w:p>
      <w:r>
        <w:rPr>
          <w:b/>
        </w:rPr>
        <w:t xml:space="preserve">Esimerkki 4.2017</w:t>
      </w:r>
    </w:p>
    <w:p>
      <w:r>
        <w:t xml:space="preserve">Mikä on seuraavassa kysymyksessä olevan sanan "että" sanan part-of-speech tag: Mikä oli sen naisurheilijan nimi, joka voitti kultamitalin alppihiihdossa ?</w:t>
      </w:r>
    </w:p>
    <w:p>
      <w:r>
        <w:rPr>
          <w:b/>
        </w:rPr>
        <w:t xml:space="preserve">Tulos</w:t>
      </w:r>
    </w:p>
    <w:p>
      <w:r>
        <w:t xml:space="preserve">WDT</w:t>
      </w:r>
    </w:p>
    <w:p>
      <w:r>
        <w:rPr>
          <w:b/>
        </w:rPr>
        <w:t xml:space="preserve">Esimerkki 4.2018</w:t>
      </w:r>
    </w:p>
    <w:p>
      <w:r>
        <w:t xml:space="preserve">Mikä on seuraavassa kysymyksessä olevan sanan "'s" sanan part-of-speech tag: Kuka urheilijoista, jotka kilpailivat joukkueena miesten 4 × 10 km:n viestissä, sai samoissa olympialaisissa myös hopeamitalin yhden hengen kilpailussa?</w:t>
      </w:r>
    </w:p>
    <w:p>
      <w:r>
        <w:rPr>
          <w:b/>
        </w:rPr>
        <w:t xml:space="preserve">Tulos</w:t>
      </w:r>
    </w:p>
    <w:p>
      <w:r>
        <w:t xml:space="preserve">POS</w:t>
      </w:r>
    </w:p>
    <w:p>
      <w:r>
        <w:rPr>
          <w:b/>
        </w:rPr>
        <w:t xml:space="preserve">Esimerkki 4.2019</w:t>
      </w:r>
    </w:p>
    <w:p>
      <w:r>
        <w:t xml:space="preserve">Mikä on seuraavassa kysymyksessä olevan sanan "with" sanan part-of-speech tag: Kuinka moni alumneista liittyy Yhdistyneen kuningaskunnan konservatiivipuolueeseen ?</w:t>
      </w:r>
    </w:p>
    <w:p>
      <w:r>
        <w:rPr>
          <w:b/>
        </w:rPr>
        <w:t xml:space="preserve">Tulos</w:t>
      </w:r>
    </w:p>
    <w:p>
      <w:r>
        <w:t xml:space="preserve">IN</w:t>
      </w:r>
    </w:p>
    <w:p>
      <w:r>
        <w:rPr>
          <w:b/>
        </w:rPr>
        <w:t xml:space="preserve">Esimerkki 4.2020</w:t>
      </w:r>
    </w:p>
    <w:p>
      <w:r>
        <w:t xml:space="preserve">Mikä on sanan "in" sanan part-of-speech tag seuraavassa kysymyksessä: Kuinka monta äänestäjää annettiin maasta, joka on maailman kolmanneksi väkirikkain maa ?</w:t>
      </w:r>
    </w:p>
    <w:p>
      <w:r>
        <w:rPr>
          <w:b/>
        </w:rPr>
        <w:t xml:space="preserve">Tulos</w:t>
      </w:r>
    </w:p>
    <w:p>
      <w:r>
        <w:t xml:space="preserve">IN</w:t>
      </w:r>
    </w:p>
    <w:p>
      <w:r>
        <w:rPr>
          <w:b/>
        </w:rPr>
        <w:t xml:space="preserve">Esimerkki 4.2021</w:t>
      </w:r>
    </w:p>
    <w:p>
      <w:r>
        <w:t xml:space="preserve">Mikä on seuraavassa kysymyksessä olevan sanan "table" sanan part-of-speech tag: Mitä pöydän vanhin rakennus teki ?</w:t>
      </w:r>
    </w:p>
    <w:p>
      <w:r>
        <w:rPr>
          <w:b/>
        </w:rPr>
        <w:t xml:space="preserve">Tulos</w:t>
      </w:r>
    </w:p>
    <w:p>
      <w:r>
        <w:t xml:space="preserve">NN</w:t>
      </w:r>
    </w:p>
    <w:p>
      <w:r>
        <w:rPr>
          <w:b/>
        </w:rPr>
        <w:t xml:space="preserve">Esimerkki 4.2022</w:t>
      </w:r>
    </w:p>
    <w:p>
      <w:r>
        <w:t xml:space="preserve">Mikä on seuraavassa kysymyksessä olevan sanan "semi" sanan part-of-speech tag: Mikä seura on puoliammattimainen ja sijaitsee Lamphunin maakunnassa, jossa on stadion, jota käytetään pääasiassa jalkapallo-otteluihin ?</w:t>
      </w:r>
    </w:p>
    <w:p>
      <w:r>
        <w:rPr>
          <w:b/>
        </w:rPr>
        <w:t xml:space="preserve">Tulos</w:t>
      </w:r>
    </w:p>
    <w:p>
      <w:r>
        <w:t xml:space="preserve">JJ</w:t>
      </w:r>
    </w:p>
    <w:p>
      <w:r>
        <w:rPr>
          <w:b/>
        </w:rPr>
        <w:t xml:space="preserve">Esimerkki 4.2023</w:t>
      </w:r>
    </w:p>
    <w:p>
      <w:r>
        <w:t xml:space="preserve">Mikä on seuraavassa kysymyksessä esiintyvän sanan "edustaja" sanan part-of-speech tag: Mitä vuosia Yamunotrin vaalipiirin edustaja Uttarakhandin lakiasäätävässä kokouksessa oli MLA ?</w:t>
      </w:r>
    </w:p>
    <w:p>
      <w:r>
        <w:rPr>
          <w:b/>
        </w:rPr>
        <w:t xml:space="preserve">Tulos</w:t>
      </w:r>
    </w:p>
    <w:p>
      <w:r>
        <w:t xml:space="preserve">NN</w:t>
      </w:r>
    </w:p>
    <w:p>
      <w:r>
        <w:rPr>
          <w:b/>
        </w:rPr>
        <w:t xml:space="preserve">Esimerkki 4.2024</w:t>
      </w:r>
    </w:p>
    <w:p>
      <w:r>
        <w:t xml:space="preserve">Mikä on sanan "in" sanan part-of-speech tag seuraavassa kysymyksessä: Mikä historiallinen paikka Okaloosan piirikunnassa on ainoa paikka, joka ei sijaitse ympärivuotisessa kalastus- ja rantalomakohteessa ?</w:t>
      </w:r>
    </w:p>
    <w:p>
      <w:r>
        <w:rPr>
          <w:b/>
        </w:rPr>
        <w:t xml:space="preserve">Tulos</w:t>
      </w:r>
    </w:p>
    <w:p>
      <w:r>
        <w:t xml:space="preserve">IN</w:t>
      </w:r>
    </w:p>
    <w:p>
      <w:r>
        <w:rPr>
          <w:b/>
        </w:rPr>
        <w:t xml:space="preserve">Esimerkki 4.2025</w:t>
      </w:r>
    </w:p>
    <w:p>
      <w:r>
        <w:t xml:space="preserve">Mikä on seuraavassa kysymyksessä olevan sanan "hänen" sanan part-of-speech tag: Mikä on sen aarteen nimi, jossa on huomautuksia henkilöstä, joka on kuuluisa realistisista eläinmaalauksistaan ?</w:t>
      </w:r>
    </w:p>
    <w:p>
      <w:r>
        <w:rPr>
          <w:b/>
        </w:rPr>
        <w:t xml:space="preserve">Tulos</w:t>
      </w:r>
    </w:p>
    <w:p>
      <w:r>
        <w:t xml:space="preserve">PRP$</w:t>
      </w:r>
    </w:p>
    <w:p>
      <w:r>
        <w:rPr>
          <w:b/>
        </w:rPr>
        <w:t xml:space="preserve">Esimerkki 4.2026</w:t>
      </w:r>
    </w:p>
    <w:p>
      <w:r>
        <w:t xml:space="preserve">Mikä on sanan "syntynyt" part-of-speech tag seuraavassa kysymyksessä: Mikä on tapahtumapaikka chapman lecturer born 12/29/1957 ?</w:t>
      </w:r>
    </w:p>
    <w:p>
      <w:r>
        <w:rPr>
          <w:b/>
        </w:rPr>
        <w:t xml:space="preserve">Tulos</w:t>
      </w:r>
    </w:p>
    <w:p>
      <w:r>
        <w:t xml:space="preserve">VBN</w:t>
      </w:r>
    </w:p>
    <w:p>
      <w:r>
        <w:rPr>
          <w:b/>
        </w:rPr>
        <w:t xml:space="preserve">Esimerkki 4.2027</w:t>
      </w:r>
    </w:p>
    <w:p>
      <w:r>
        <w:t xml:space="preserve">Mikä on sanan "Haneke" sanan part-of-speech tag seuraavassa kysymyksessä: Mikä oli Michael Haneken vuonna 2012 ohjaaman elokuvan genre ?</w:t>
      </w:r>
    </w:p>
    <w:p>
      <w:r>
        <w:rPr>
          <w:b/>
        </w:rPr>
        <w:t xml:space="preserve">Tulos</w:t>
      </w:r>
    </w:p>
    <w:p>
      <w:r>
        <w:t xml:space="preserve">NNP</w:t>
      </w:r>
    </w:p>
    <w:p>
      <w:r>
        <w:rPr>
          <w:b/>
        </w:rPr>
        <w:t xml:space="preserve">Esimerkki 4.2028</w:t>
      </w:r>
    </w:p>
    <w:p>
      <w:r>
        <w:t xml:space="preserve">Mikä on sanan "in" sanan part-of-speech tag seuraavassa kysymyksessä: Kun otetaan huomioon vain Keski-Suomen maakunnan suurimman kaupungin asemat , mitä polttoainetta käyttää tehokkain asema ?</w:t>
      </w:r>
    </w:p>
    <w:p>
      <w:r>
        <w:rPr>
          <w:b/>
        </w:rPr>
        <w:t xml:space="preserve">Tulos</w:t>
      </w:r>
    </w:p>
    <w:p>
      <w:r>
        <w:t xml:space="preserve">IN</w:t>
      </w:r>
    </w:p>
    <w:p>
      <w:r>
        <w:rPr>
          <w:b/>
        </w:rPr>
        <w:t xml:space="preserve">Esimerkki 4.2029</w:t>
      </w:r>
    </w:p>
    <w:p>
      <w:r>
        <w:t xml:space="preserve">Mikä on seuraavassa kysymyksessä olevan sanan "on" sanan part-of-speech tag: Mikä on 10. lokakuuta 1946 syntyneen vastaanottajan numero ?</w:t>
      </w:r>
    </w:p>
    <w:p>
      <w:r>
        <w:rPr>
          <w:b/>
        </w:rPr>
        <w:t xml:space="preserve">Tulos</w:t>
      </w:r>
    </w:p>
    <w:p>
      <w:r>
        <w:t xml:space="preserve">IN</w:t>
      </w:r>
    </w:p>
    <w:p>
      <w:r>
        <w:rPr>
          <w:b/>
        </w:rPr>
        <w:t xml:space="preserve">Esimerkki 4.2030</w:t>
      </w:r>
    </w:p>
    <w:p>
      <w:r>
        <w:t xml:space="preserve">Mikä on sanan "of" sanan part-of-speech tag seuraavassa kysymyksessä: Minä vuonna Citizen Kane -elokuvan ohjaaja syntyi ?</w:t>
      </w:r>
    </w:p>
    <w:p>
      <w:r>
        <w:rPr>
          <w:b/>
        </w:rPr>
        <w:t xml:space="preserve">Tulos</w:t>
      </w:r>
    </w:p>
    <w:p>
      <w:r>
        <w:t xml:space="preserve">IN</w:t>
      </w:r>
    </w:p>
    <w:p>
      <w:r>
        <w:rPr>
          <w:b/>
        </w:rPr>
        <w:t xml:space="preserve">Esimerkki 4.2031</w:t>
      </w:r>
    </w:p>
    <w:p>
      <w:r>
        <w:t xml:space="preserve">Mikä on seuraavassa kysymyksessä olevan sanan "on" sanan part-of-speech tag: Mikä on uusi kaupunginosa, jossa Majlis Perbandaran sijaitsee ?</w:t>
      </w:r>
    </w:p>
    <w:p>
      <w:r>
        <w:rPr>
          <w:b/>
        </w:rPr>
        <w:t xml:space="preserve">Tulos</w:t>
      </w:r>
    </w:p>
    <w:p>
      <w:r>
        <w:t xml:space="preserve">VBZ</w:t>
      </w:r>
    </w:p>
    <w:p>
      <w:r>
        <w:rPr>
          <w:b/>
        </w:rPr>
        <w:t xml:space="preserve">Esimerkki 4.2032</w:t>
      </w:r>
    </w:p>
    <w:p>
      <w:r>
        <w:t xml:space="preserve">Mikä on sanan "ideologia" sanan part-of-speech tag seuraavassa kysymyksessä: 2000-luvun republikaanisen puolueen ideologia on mikä ?</w:t>
      </w:r>
    </w:p>
    <w:p>
      <w:r>
        <w:rPr>
          <w:b/>
        </w:rPr>
        <w:t xml:space="preserve">Tulos</w:t>
      </w:r>
    </w:p>
    <w:p>
      <w:r>
        <w:t xml:space="preserve">NN</w:t>
      </w:r>
    </w:p>
    <w:p>
      <w:r>
        <w:rPr>
          <w:b/>
        </w:rPr>
        <w:t xml:space="preserve">Esimerkki 4.2033</w:t>
      </w:r>
    </w:p>
    <w:p>
      <w:r>
        <w:t xml:space="preserve">Mikä on seuraavassa kysymyksessä olevan sanan "Burnett" puheosamerkintä: Kuka perusti yliopiston, jossa Dominez Burnett opiskeli ?</w:t>
      </w:r>
    </w:p>
    <w:p>
      <w:r>
        <w:rPr>
          <w:b/>
        </w:rPr>
        <w:t xml:space="preserve">Tulos</w:t>
      </w:r>
    </w:p>
    <w:p>
      <w:r>
        <w:t xml:space="preserve">NNP</w:t>
      </w:r>
    </w:p>
    <w:p>
      <w:r>
        <w:rPr>
          <w:b/>
        </w:rPr>
        <w:t xml:space="preserve">Esimerkki 4.2034</w:t>
      </w:r>
    </w:p>
    <w:p>
      <w:r>
        <w:t xml:space="preserve">Mikä on seuraavassa kysymyksessä olevan sanan "by" sanan part-of-speech tag: Milloin on syntynyt kirjailija, jonka sarjaa julkaisee Sweet Cherry Publishing Yhdistyneessä kuningaskunnassa ?</w:t>
      </w:r>
    </w:p>
    <w:p>
      <w:r>
        <w:rPr>
          <w:b/>
        </w:rPr>
        <w:t xml:space="preserve">Tulos</w:t>
      </w:r>
    </w:p>
    <w:p>
      <w:r>
        <w:t xml:space="preserve">IN</w:t>
      </w:r>
    </w:p>
    <w:p>
      <w:r>
        <w:rPr>
          <w:b/>
        </w:rPr>
        <w:t xml:space="preserve">Esimerkki 4.2035</w:t>
      </w:r>
    </w:p>
    <w:p>
      <w:r>
        <w:t xml:space="preserve">Mikä on sanan "Elbe" sanan part-of-speech tag seuraavassa kysymyksessä: Mikä on sen rykmentin nimi, jonka varuskunta on Hampurin jälkeen suurin Elbe-joen varrella sijaitseva kaupunki ?</w:t>
      </w:r>
    </w:p>
    <w:p>
      <w:r>
        <w:rPr>
          <w:b/>
        </w:rPr>
        <w:t xml:space="preserve">Tulos</w:t>
      </w:r>
    </w:p>
    <w:p>
      <w:r>
        <w:t xml:space="preserve">NNP</w:t>
      </w:r>
    </w:p>
    <w:p>
      <w:r>
        <w:rPr>
          <w:b/>
        </w:rPr>
        <w:t xml:space="preserve">Esimerkki 4.2036</w:t>
      </w:r>
    </w:p>
    <w:p>
      <w:r>
        <w:t xml:space="preserve">Mikä on sanan "trail" sanan part-of-speech tag seuraavassa kysymyksessä: Minkä polun pituus on suurin m ? Onko se polku, joka kattaa suurimman osan Washingtonin osavaltiosta , vai polku, jonka huippukorkeus on 5 650 ft ?</w:t>
      </w:r>
    </w:p>
    <w:p>
      <w:r>
        <w:rPr>
          <w:b/>
        </w:rPr>
        <w:t xml:space="preserve">Tulos</w:t>
      </w:r>
    </w:p>
    <w:p>
      <w:r>
        <w:t xml:space="preserve">NN</w:t>
      </w:r>
    </w:p>
    <w:p>
      <w:r>
        <w:rPr>
          <w:b/>
        </w:rPr>
        <w:t xml:space="preserve">Esimerkki 4.2037</w:t>
      </w:r>
    </w:p>
    <w:p>
      <w:r>
        <w:t xml:space="preserve">Mikä on sanan "championships" part-of-speech tag seuraavassa kysymyksessä: Kuinka monta runkosarjan mestaruutta on voittanut joukkue, jolla on yhtä monta mestaruutta kuin Paul Mainierin valmentamalla joukkueella ?</w:t>
      </w:r>
    </w:p>
    <w:p>
      <w:r>
        <w:rPr>
          <w:b/>
        </w:rPr>
        <w:t xml:space="preserve">Tulos</w:t>
      </w:r>
    </w:p>
    <w:p>
      <w:r>
        <w:t xml:space="preserve">NNS</w:t>
      </w:r>
    </w:p>
    <w:p>
      <w:r>
        <w:rPr>
          <w:b/>
        </w:rPr>
        <w:t xml:space="preserve">Esimerkki 4.2038</w:t>
      </w:r>
    </w:p>
    <w:p>
      <w:r>
        <w:t xml:space="preserve">Mikä on sanan "of" sanan part-of-speech tag seuraavassa kysymyksessä: Mikä on vuoden 1995 Juno-palkinnon vuoden läpimurtoyhtyeestä voittaneen yhtyeen neljäs albumi ?</w:t>
      </w:r>
    </w:p>
    <w:p>
      <w:r>
        <w:rPr>
          <w:b/>
        </w:rPr>
        <w:t xml:space="preserve">Tulos</w:t>
      </w:r>
    </w:p>
    <w:p>
      <w:r>
        <w:t xml:space="preserve">IN</w:t>
      </w:r>
    </w:p>
    <w:p>
      <w:r>
        <w:rPr>
          <w:b/>
        </w:rPr>
        <w:t xml:space="preserve">Esimerkki 4.2039</w:t>
      </w:r>
    </w:p>
    <w:p>
      <w:r>
        <w:t xml:space="preserve">Mikä on sanan "of" sanan part-of-speech tag seuraavassa kysymyksessä: Mikä vuoristoalue rajaa maastojuoksun kansainvälisten mestaruuskilpailujen kilpailijan Giuseppe Cindolon maata ?</w:t>
      </w:r>
    </w:p>
    <w:p>
      <w:r>
        <w:rPr>
          <w:b/>
        </w:rPr>
        <w:t xml:space="preserve">Tulos</w:t>
      </w:r>
    </w:p>
    <w:p>
      <w:r>
        <w:t xml:space="preserve">IN</w:t>
      </w:r>
    </w:p>
    <w:p>
      <w:r>
        <w:rPr>
          <w:b/>
        </w:rPr>
        <w:t xml:space="preserve">Esimerkki 4.2040</w:t>
      </w:r>
    </w:p>
    <w:p>
      <w:r>
        <w:t xml:space="preserve">Mikä on sanan "nimi" sanan part-of-speech tag seuraavassa kysymyksessä: Mikä on sen sektorin nimi, jonka AFB:ssä toimii ilmavoimien maailmanlaajuisen iskujoukkojen komentokeskuksen ( AFGSC ) 341. ohjusosasto ( 341 MW ) ?</w:t>
      </w:r>
    </w:p>
    <w:p>
      <w:r>
        <w:rPr>
          <w:b/>
        </w:rPr>
        <w:t xml:space="preserve">Tulos</w:t>
      </w:r>
    </w:p>
    <w:p>
      <w:r>
        <w:t xml:space="preserve">NN</w:t>
      </w:r>
    </w:p>
    <w:p>
      <w:r>
        <w:rPr>
          <w:b/>
        </w:rPr>
        <w:t xml:space="preserve">Esimerkki 4.2041</w:t>
      </w:r>
    </w:p>
    <w:p>
      <w:r>
        <w:t xml:space="preserve">Mikä on seuraavassa kysymyksessä olevan sanan "at" sanan part-of-speech tag: Kuinka monta kertaa vuoden 1994 olympialaisten miesten yhdistetyn alppihiihdon kultamitalisti oli maailmancupin kokonaiskilpailun voittaja ?</w:t>
      </w:r>
    </w:p>
    <w:p>
      <w:r>
        <w:rPr>
          <w:b/>
        </w:rPr>
        <w:t xml:space="preserve">Tulos</w:t>
      </w:r>
    </w:p>
    <w:p>
      <w:r>
        <w:t xml:space="preserve">IN</w:t>
      </w:r>
    </w:p>
    <w:p>
      <w:r>
        <w:rPr>
          <w:b/>
        </w:rPr>
        <w:t xml:space="preserve">Esimerkki 4.2042</w:t>
      </w:r>
    </w:p>
    <w:p>
      <w:r>
        <w:t xml:space="preserve">Mikä on sanan "of" sanan part-of-speech tag seuraavassa kysymyksessä: Kuka kirjoitti vuoden 1998 elokuvan käsikirjoituksen, jossa esiintyi alus Queen of Capilano ?</w:t>
      </w:r>
    </w:p>
    <w:p>
      <w:r>
        <w:rPr>
          <w:b/>
        </w:rPr>
        <w:t xml:space="preserve">Tulos</w:t>
      </w:r>
    </w:p>
    <w:p>
      <w:r>
        <w:t xml:space="preserve">IN</w:t>
      </w:r>
    </w:p>
    <w:p>
      <w:r>
        <w:rPr>
          <w:b/>
        </w:rPr>
        <w:t xml:space="preserve">Esimerkki 4.2043</w:t>
      </w:r>
    </w:p>
    <w:p>
      <w:r>
        <w:t xml:space="preserve">Mikä on seuraavassa kysymyksessä olevan sanan "the" sanan part-of-speech tag: Mikä oli vuosina 1995-2001 esitettyyn televisiosarjaan perustuvan pelin julkaisupäivä ?</w:t>
      </w:r>
    </w:p>
    <w:p>
      <w:r>
        <w:rPr>
          <w:b/>
        </w:rPr>
        <w:t xml:space="preserve">Tulos</w:t>
      </w:r>
    </w:p>
    <w:p>
      <w:r>
        <w:t xml:space="preserve">DT</w:t>
      </w:r>
    </w:p>
    <w:p>
      <w:r>
        <w:rPr>
          <w:b/>
        </w:rPr>
        <w:t xml:space="preserve">Esimerkki 4.2044</w:t>
      </w:r>
    </w:p>
    <w:p>
      <w:r>
        <w:t xml:space="preserve">Mikä on sanan "for" sanan part-of-speech tag seuraavassa kysymyksessä: Mihin kahteen ohjelmaan SharePoint-palvelinta käyttävä ohjelmisto sopii ?</w:t>
      </w:r>
    </w:p>
    <w:p>
      <w:r>
        <w:rPr>
          <w:b/>
        </w:rPr>
        <w:t xml:space="preserve">Tulos</w:t>
      </w:r>
    </w:p>
    <w:p>
      <w:r>
        <w:t xml:space="preserve">IN</w:t>
      </w:r>
    </w:p>
    <w:p>
      <w:r>
        <w:rPr>
          <w:b/>
        </w:rPr>
        <w:t xml:space="preserve">Esimerkki 4.2045</w:t>
      </w:r>
    </w:p>
    <w:p>
      <w:r>
        <w:t xml:space="preserve">Mikä on seuraavassa kysymyksessä esiintyvän sanan "joka" sanan part-of-speech tag: Kuka kehitti vuonna 2005 julkaistun pelin, jossa Angel Parkerilla oli rooli ?</w:t>
      </w:r>
    </w:p>
    <w:p>
      <w:r>
        <w:rPr>
          <w:b/>
        </w:rPr>
        <w:t xml:space="preserve">Tulos</w:t>
      </w:r>
    </w:p>
    <w:p>
      <w:r>
        <w:t xml:space="preserve">WDT</w:t>
      </w:r>
    </w:p>
    <w:p>
      <w:r>
        <w:rPr>
          <w:b/>
        </w:rPr>
        <w:t xml:space="preserve">Esimerkki 4.2046</w:t>
      </w:r>
    </w:p>
    <w:p>
      <w:r>
        <w:t xml:space="preserve">Mikä on seuraavassa kysymyksessä olevan sanan "many" sanan part-of-speech tag: Kuinka monta pistettä 146,7 miljoonan asukkaan maa sai vuoden 1992 rytmisen voimistelun MM-kilpailuissa ?</w:t>
      </w:r>
    </w:p>
    <w:p>
      <w:r>
        <w:rPr>
          <w:b/>
        </w:rPr>
        <w:t xml:space="preserve">Tulos</w:t>
      </w:r>
    </w:p>
    <w:p>
      <w:r>
        <w:t xml:space="preserve">JJ</w:t>
      </w:r>
    </w:p>
    <w:p>
      <w:r>
        <w:rPr>
          <w:b/>
        </w:rPr>
        <w:t xml:space="preserve">Esimerkki 4.2047</w:t>
      </w:r>
    </w:p>
    <w:p>
      <w:r>
        <w:t xml:space="preserve">Mikä on seuraavassa kysymyksessä olevan sanan "vuosi" sanan part-of-speech tag: Minkä vuoden aikana 10,1 oversin pelaaja lyönyt pelaaja lyötiin ritariksi ?</w:t>
      </w:r>
    </w:p>
    <w:p>
      <w:r>
        <w:rPr>
          <w:b/>
        </w:rPr>
        <w:t xml:space="preserve">Tulos</w:t>
      </w:r>
    </w:p>
    <w:p>
      <w:r>
        <w:t xml:space="preserve">NN</w:t>
      </w:r>
    </w:p>
    <w:p>
      <w:r>
        <w:rPr>
          <w:b/>
        </w:rPr>
        <w:t xml:space="preserve">Esimerkki 4.2048</w:t>
      </w:r>
    </w:p>
    <w:p>
      <w:r>
        <w:t xml:space="preserve">Mikä on seuraavassa kysymyksessä olevan sanan "suunnittelija" sanan part-of-speech tag: Millä sijalla oli vuoden 2018 Fortune 500 -listalla yritys, jonka suunnittelija keksi Air Jordan XX:n ?</w:t>
      </w:r>
    </w:p>
    <w:p>
      <w:r>
        <w:rPr>
          <w:b/>
        </w:rPr>
        <w:t xml:space="preserve">Tulos</w:t>
      </w:r>
    </w:p>
    <w:p>
      <w:r>
        <w:t xml:space="preserve">NN</w:t>
      </w:r>
    </w:p>
    <w:p>
      <w:r>
        <w:rPr>
          <w:b/>
        </w:rPr>
        <w:t xml:space="preserve">Esimerkki 4.2049</w:t>
      </w:r>
    </w:p>
    <w:p>
      <w:r>
        <w:t xml:space="preserve">Mikä on seuraavassa kysymyksessä olevan sanan "out" sanan part-of-speech tag: Gaelic Athletic Associationin vuonna 1923 ensimmäisen kerran jakama palkinto on nimetty irlantilaisen mukaan, joka eli milloin - milloin ?</w:t>
      </w:r>
    </w:p>
    <w:p>
      <w:r>
        <w:rPr>
          <w:b/>
        </w:rPr>
        <w:t xml:space="preserve">Tulos</w:t>
      </w:r>
    </w:p>
    <w:p>
      <w:r>
        <w:t xml:space="preserve">RP</w:t>
      </w:r>
    </w:p>
    <w:p>
      <w:r>
        <w:rPr>
          <w:b/>
        </w:rPr>
        <w:t xml:space="preserve">Esimerkki 4.2050</w:t>
      </w:r>
    </w:p>
    <w:p>
      <w:r>
        <w:t xml:space="preserve">Mikä on seuraavassa kysymyksessä olevan sanan "after" sanan part-of-speech tag: Mikä oli vuoden 1387 jälkeen kuolleen puheenjohtajan parlamentti ?</w:t>
      </w:r>
    </w:p>
    <w:p>
      <w:r>
        <w:rPr>
          <w:b/>
        </w:rPr>
        <w:t xml:space="preserve">Tulos</w:t>
      </w:r>
    </w:p>
    <w:p>
      <w:r>
        <w:t xml:space="preserve">IN</w:t>
      </w:r>
    </w:p>
    <w:p>
      <w:r>
        <w:rPr>
          <w:b/>
        </w:rPr>
        <w:t xml:space="preserve">Esimerkki 4.2051</w:t>
      </w:r>
    </w:p>
    <w:p>
      <w:r>
        <w:t xml:space="preserve">Mikä on seuraavassa kysymyksessä esiintyvän sanan "kotimaa" part-of-speech tag: Missä vesistössä on Giovanna Lecisin kotimaan merellinen enklaavi ?</w:t>
      </w:r>
    </w:p>
    <w:p>
      <w:r>
        <w:rPr>
          <w:b/>
        </w:rPr>
        <w:t xml:space="preserve">Tulos</w:t>
      </w:r>
    </w:p>
    <w:p>
      <w:r>
        <w:t xml:space="preserve">NN</w:t>
      </w:r>
    </w:p>
    <w:p>
      <w:r>
        <w:rPr>
          <w:b/>
        </w:rPr>
        <w:t xml:space="preserve">Esimerkki 4.2052</w:t>
      </w:r>
    </w:p>
    <w:p>
      <w:r>
        <w:t xml:space="preserve">Mikä on seuraavassa kysymyksessä olevan sanan "the" sanan part-of-speech tag: Mikä on sen norjalaisen jalkapalloseuran stadionin kapasiteetti, jolla on 835 jäsentä ja useita joukkueita sekä ammattilais- että amatööritasolla ?</w:t>
      </w:r>
    </w:p>
    <w:p>
      <w:r>
        <w:rPr>
          <w:b/>
        </w:rPr>
        <w:t xml:space="preserve">Tulos</w:t>
      </w:r>
    </w:p>
    <w:p>
      <w:r>
        <w:t xml:space="preserve">DT</w:t>
      </w:r>
    </w:p>
    <w:p>
      <w:r>
        <w:rPr>
          <w:b/>
        </w:rPr>
        <w:t xml:space="preserve">Esimerkki 4.2053</w:t>
      </w:r>
    </w:p>
    <w:p>
      <w:r>
        <w:t xml:space="preserve">Mikä on seuraavassa kysymyksessä olevan sanan "the" sanan part-of-speech tag: Mikä on Intian neljänneksi väkirikkaimman suurkaupunkialueen väkiluku ?</w:t>
      </w:r>
    </w:p>
    <w:p>
      <w:r>
        <w:rPr>
          <w:b/>
        </w:rPr>
        <w:t xml:space="preserve">Tulos</w:t>
      </w:r>
    </w:p>
    <w:p>
      <w:r>
        <w:t xml:space="preserve">DT</w:t>
      </w:r>
    </w:p>
    <w:p>
      <w:r>
        <w:rPr>
          <w:b/>
        </w:rPr>
        <w:t xml:space="preserve">Esimerkki 4.2054</w:t>
      </w:r>
    </w:p>
    <w:p>
      <w:r>
        <w:t xml:space="preserve">Mikä on sanan "1972" sanan part-of-speech tag seuraavassa kysymyksessä: Mitkä saaret kuuluvat alueeseen, jonka pormestari on syntynyt 18. maaliskuuta 1972 ?</w:t>
      </w:r>
    </w:p>
    <w:p>
      <w:r>
        <w:rPr>
          <w:b/>
        </w:rPr>
        <w:t xml:space="preserve">Tulos</w:t>
      </w:r>
    </w:p>
    <w:p>
      <w:r>
        <w:t xml:space="preserve">CD</w:t>
      </w:r>
    </w:p>
    <w:p>
      <w:r>
        <w:rPr>
          <w:b/>
        </w:rPr>
        <w:t xml:space="preserve">Esimerkki 4.2055</w:t>
      </w:r>
    </w:p>
    <w:p>
      <w:r>
        <w:t xml:space="preserve">Mikä on seuraavassa kysymyksessä olevan sanan "Points" part-of-speech tag: Pistekoodissa , mikä on vuonna 1977 syntyneen voimistelijan, jonka vuoden 1996 taidevoimistelun maailmanmestaruuskilpailujen pistemäärä oli 9,887, palkilla tekemän täyskäännön nimi?</w:t>
      </w:r>
    </w:p>
    <w:p>
      <w:r>
        <w:rPr>
          <w:b/>
        </w:rPr>
        <w:t xml:space="preserve">Tulos</w:t>
      </w:r>
    </w:p>
    <w:p>
      <w:r>
        <w:t xml:space="preserve">NNP</w:t>
      </w:r>
    </w:p>
    <w:p>
      <w:r>
        <w:rPr>
          <w:b/>
        </w:rPr>
        <w:t xml:space="preserve">Esimerkki 4.2056</w:t>
      </w:r>
    </w:p>
    <w:p>
      <w:r>
        <w:t xml:space="preserve">Mikä on seuraavassa kysymyksessä olevan sanan "must" sanan part-of-speech tag: Kuinka monta minuuttia tai vähemmän elokuvan on kestettävä, jotta se voidaan luokitella tämäntyyppiseksi elokuvaksi?</w:t>
      </w:r>
    </w:p>
    <w:p>
      <w:r>
        <w:rPr>
          <w:b/>
        </w:rPr>
        <w:t xml:space="preserve">Tulos</w:t>
      </w:r>
    </w:p>
    <w:p>
      <w:r>
        <w:t xml:space="preserve">MD</w:t>
      </w:r>
    </w:p>
    <w:p>
      <w:r>
        <w:rPr>
          <w:b/>
        </w:rPr>
        <w:t xml:space="preserve">Esimerkki 4.2057</w:t>
      </w:r>
    </w:p>
    <w:p>
      <w:r>
        <w:t xml:space="preserve">Mikä on sanan "WWII" sanan part-of-speech tag seuraavassa kysymyksessä: Mikä vahingoitti kaupunkia, jossa on J.S . Gibsonin vuonna 1903 tekemän Viktor St. Viktorin muistomerkin vuonna 1903 ?</w:t>
      </w:r>
    </w:p>
    <w:p>
      <w:r>
        <w:rPr>
          <w:b/>
        </w:rPr>
        <w:t xml:space="preserve">Tulos</w:t>
      </w:r>
    </w:p>
    <w:p>
      <w:r>
        <w:t xml:space="preserve">NNP</w:t>
      </w:r>
    </w:p>
    <w:p>
      <w:r>
        <w:rPr>
          <w:b/>
        </w:rPr>
        <w:t xml:space="preserve">Esimerkki 4.2058</w:t>
      </w:r>
    </w:p>
    <w:p>
      <w:r>
        <w:t xml:space="preserve">Mikä on seuraavassa kysymyksessä olevan sanan "tämä" sanan part-of-speech tag: Mitä hahmoa esitti tämä näyttelijä ja malli, joka vieraili ABC:n päiväsaippuaoopperasta , All My Children , tunnetun näyttelijän isännöimässä ohjelmassa ?</w:t>
      </w:r>
    </w:p>
    <w:p>
      <w:r>
        <w:rPr>
          <w:b/>
        </w:rPr>
        <w:t xml:space="preserve">Tulos</w:t>
      </w:r>
    </w:p>
    <w:p>
      <w:r>
        <w:t xml:space="preserve">DT</w:t>
      </w:r>
    </w:p>
    <w:p>
      <w:r>
        <w:rPr>
          <w:b/>
        </w:rPr>
        <w:t xml:space="preserve">Esimerkki 4.2059</w:t>
      </w:r>
    </w:p>
    <w:p>
      <w:r>
        <w:t xml:space="preserve">Mikä on seuraavassa kysymyksessä olevan sanan "joki" sanan part-of-speech tag: Minkä joen varrella sijaitsee kaupunki, jossa Kazakstanin Valioliigan vuoden 2010 mestarit pelaavat ?</w:t>
      </w:r>
    </w:p>
    <w:p>
      <w:r>
        <w:rPr>
          <w:b/>
        </w:rPr>
        <w:t xml:space="preserve">Tulos</w:t>
      </w:r>
    </w:p>
    <w:p>
      <w:r>
        <w:t xml:space="preserve">NN</w:t>
      </w:r>
    </w:p>
    <w:p>
      <w:r>
        <w:rPr>
          <w:b/>
        </w:rPr>
        <w:t xml:space="preserve">Esimerkki 4.2060</w:t>
      </w:r>
    </w:p>
    <w:p>
      <w:r>
        <w:t xml:space="preserve">Mikä on seuraavassa kysymyksessä esiintyvän sanan "saari" puhekielinen tunniste: Mikä on Karibian suurimman saaren sisältävän maan vuoden 2005 UCI America Tourin sijoitus ?</w:t>
      </w:r>
    </w:p>
    <w:p>
      <w:r>
        <w:rPr>
          <w:b/>
        </w:rPr>
        <w:t xml:space="preserve">Tulos</w:t>
      </w:r>
    </w:p>
    <w:p>
      <w:r>
        <w:t xml:space="preserve">NN</w:t>
      </w:r>
    </w:p>
    <w:p>
      <w:r>
        <w:rPr>
          <w:b/>
        </w:rPr>
        <w:t xml:space="preserve">Esimerkki 4.2061</w:t>
      </w:r>
    </w:p>
    <w:p>
      <w:r>
        <w:t xml:space="preserve">Mikä on seuraavassa kysymyksessä olevan sanan "hold" sanan part-of-speech tag: Minä vuonna MM-kisat pidettiin pelit kaupungissa, jossa sijaitsee Shinsegae Centum ?</w:t>
      </w:r>
    </w:p>
    <w:p>
      <w:r>
        <w:rPr>
          <w:b/>
        </w:rPr>
        <w:t xml:space="preserve">Tulos</w:t>
      </w:r>
    </w:p>
    <w:p>
      <w:r>
        <w:t xml:space="preserve">VBP</w:t>
      </w:r>
    </w:p>
    <w:p>
      <w:r>
        <w:rPr>
          <w:b/>
        </w:rPr>
        <w:t xml:space="preserve">Esimerkki 4.2062</w:t>
      </w:r>
    </w:p>
    <w:p>
      <w:r>
        <w:t xml:space="preserve">Mikä on seuraavassa kysymyksessä olevan sanan "filippiiniläinen" puhekielinen tunniste: Minä vuonna kaksi verkostoa yhdistyi ja nimettiin uudelleen, joilla oli filippiiniläinen teinitanssi-musikaali-musiikkidraama-antologiasarja ?</w:t>
      </w:r>
    </w:p>
    <w:p>
      <w:r>
        <w:rPr>
          <w:b/>
        </w:rPr>
        <w:t xml:space="preserve">Tulos</w:t>
      </w:r>
    </w:p>
    <w:p>
      <w:r>
        <w:t xml:space="preserve">NNP</w:t>
      </w:r>
    </w:p>
    <w:p>
      <w:r>
        <w:rPr>
          <w:b/>
        </w:rPr>
        <w:t xml:space="preserve">Esimerkki 4.2063</w:t>
      </w:r>
    </w:p>
    <w:p>
      <w:r>
        <w:t xml:space="preserve">Mikä on sanan "the" sanan part-of-speech tag seuraavassa kysymyksessä: Missä päin Espanjaa Argentiinasta kotoisin oleva henkilö, jolle on annettu titteli El Gen Argentino, opiskeli seitsemänvuotiaana ?</w:t>
      </w:r>
    </w:p>
    <w:p>
      <w:r>
        <w:rPr>
          <w:b/>
        </w:rPr>
        <w:t xml:space="preserve">Tulos</w:t>
      </w:r>
    </w:p>
    <w:p>
      <w:r>
        <w:t xml:space="preserve">DT</w:t>
      </w:r>
    </w:p>
    <w:p>
      <w:r>
        <w:rPr>
          <w:b/>
        </w:rPr>
        <w:t xml:space="preserve">Esimerkki 4.2064</w:t>
      </w:r>
    </w:p>
    <w:p>
      <w:r>
        <w:t xml:space="preserve">Mikä on seuraavassa kysymyksessä olevan sanan "on" sanan part-of-speech tag: Viimeisin lopetettu kaukoputki on lempinimeltään mikä ?</w:t>
      </w:r>
    </w:p>
    <w:p>
      <w:r>
        <w:rPr>
          <w:b/>
        </w:rPr>
        <w:t xml:space="preserve">Tulos</w:t>
      </w:r>
    </w:p>
    <w:p>
      <w:r>
        <w:t xml:space="preserve">VBZ</w:t>
      </w:r>
    </w:p>
    <w:p>
      <w:r>
        <w:rPr>
          <w:b/>
        </w:rPr>
        <w:t xml:space="preserve">Esimerkki 4.2065</w:t>
      </w:r>
    </w:p>
    <w:p>
      <w:r>
        <w:t xml:space="preserve">Mikä on sanan "recorded" sanan part-of-speech tag seuraavassa kysymyksessä: Missä Eric Claptonin albumi äänitettiin ?</w:t>
      </w:r>
    </w:p>
    <w:p>
      <w:r>
        <w:rPr>
          <w:b/>
        </w:rPr>
        <w:t xml:space="preserve">Tulos</w:t>
      </w:r>
    </w:p>
    <w:p>
      <w:r>
        <w:t xml:space="preserve">VBN</w:t>
      </w:r>
    </w:p>
    <w:p>
      <w:r>
        <w:rPr>
          <w:b/>
        </w:rPr>
        <w:t xml:space="preserve">Esimerkki 4.2066</w:t>
      </w:r>
    </w:p>
    <w:p>
      <w:r>
        <w:t xml:space="preserve">Mikä on seuraavassa kysymyksessä olevan sanan "oli" sanan part-of-speech tag: Minä päivänä perustettiin tämä LGA, jonka lähiössä on skeittikeskus, jossa on kaksi laitosta ?</w:t>
      </w:r>
    </w:p>
    <w:p>
      <w:r>
        <w:rPr>
          <w:b/>
        </w:rPr>
        <w:t xml:space="preserve">Tulos</w:t>
      </w:r>
    </w:p>
    <w:p>
      <w:r>
        <w:t xml:space="preserve">VBD</w:t>
      </w:r>
    </w:p>
    <w:p>
      <w:r>
        <w:rPr>
          <w:b/>
        </w:rPr>
        <w:t xml:space="preserve">Esimerkki 4.2067</w:t>
      </w:r>
    </w:p>
    <w:p>
      <w:r>
        <w:t xml:space="preserve">Mikä on sanan "of" sanan part-of-speech tag seuraavassa kysymyksessä: Mikä on järjestelmä, jonka alue on Commonwealthin väkirikkain hallintoalue, jossa asuu noin 13 prosenttia Virginian väestöstä?</w:t>
      </w:r>
    </w:p>
    <w:p>
      <w:r>
        <w:rPr>
          <w:b/>
        </w:rPr>
        <w:t xml:space="preserve">Tulos</w:t>
      </w:r>
    </w:p>
    <w:p>
      <w:r>
        <w:t xml:space="preserve">IN</w:t>
      </w:r>
    </w:p>
    <w:p>
      <w:r>
        <w:rPr>
          <w:b/>
        </w:rPr>
        <w:t xml:space="preserve">Esimerkki 4.2068</w:t>
      </w:r>
    </w:p>
    <w:p>
      <w:r>
        <w:t xml:space="preserve">Mikä on sanan "stadion" sanan part-of-speech tag seuraavassa kysymyksessä: Mikä on sen seuran nimi, jonka kotistadion avattiin vuonna 1948 ?</w:t>
      </w:r>
    </w:p>
    <w:p>
      <w:r>
        <w:rPr>
          <w:b/>
        </w:rPr>
        <w:t xml:space="preserve">Tulos</w:t>
      </w:r>
    </w:p>
    <w:p>
      <w:r>
        <w:t xml:space="preserve">NN</w:t>
      </w:r>
    </w:p>
    <w:p>
      <w:r>
        <w:rPr>
          <w:b/>
        </w:rPr>
        <w:t xml:space="preserve">Esimerkki 4.2069</w:t>
      </w:r>
    </w:p>
    <w:p>
      <w:r>
        <w:t xml:space="preserve">Mikä on sanan "the" sanan part-of-speech tag seuraavassa kysymyksessä: Mikä kaupunki isännöi olympialaisia, kun Kuuban lipunkantajana oli Iván Pedroso ?</w:t>
      </w:r>
    </w:p>
    <w:p>
      <w:r>
        <w:rPr>
          <w:b/>
        </w:rPr>
        <w:t xml:space="preserve">Tulos</w:t>
      </w:r>
    </w:p>
    <w:p>
      <w:r>
        <w:t xml:space="preserve">DT</w:t>
      </w:r>
    </w:p>
    <w:p>
      <w:r>
        <w:rPr>
          <w:b/>
        </w:rPr>
        <w:t xml:space="preserve">Esimerkki 4.2070</w:t>
      </w:r>
    </w:p>
    <w:p>
      <w:r>
        <w:t xml:space="preserve">Mikä on seuraavassa kysymyksessä olevan sanan "the" sanan part-of-speech tag: Mikä oli Dee McLachlanin vuonna 2012 ohjaaman australialaisen elokuvan genre ?</w:t>
      </w:r>
    </w:p>
    <w:p>
      <w:r>
        <w:rPr>
          <w:b/>
        </w:rPr>
        <w:t xml:space="preserve">Tulos</w:t>
      </w:r>
    </w:p>
    <w:p>
      <w:r>
        <w:t xml:space="preserve">DT</w:t>
      </w:r>
    </w:p>
    <w:p>
      <w:r>
        <w:rPr>
          <w:b/>
        </w:rPr>
        <w:t xml:space="preserve">Esimerkki 4.2071</w:t>
      </w:r>
    </w:p>
    <w:p>
      <w:r>
        <w:t xml:space="preserve">Mikä on seuraavassa kysymyksessä olevan sanan "a" sanan part-of-speech tag: Mikä on sen historiallisen paikan sijainti, jota käytettiin kouluna vuoteen 1952 asti ?</w:t>
      </w:r>
    </w:p>
    <w:p>
      <w:r>
        <w:rPr>
          <w:b/>
        </w:rPr>
        <w:t xml:space="preserve">Tulos</w:t>
      </w:r>
    </w:p>
    <w:p>
      <w:r>
        <w:t xml:space="preserve">DT</w:t>
      </w:r>
    </w:p>
    <w:p>
      <w:r>
        <w:rPr>
          <w:b/>
        </w:rPr>
        <w:t xml:space="preserve">Esimerkki 4.2072</w:t>
      </w:r>
    </w:p>
    <w:p>
      <w:r>
        <w:t xml:space="preserve">Mikä on seuraavassa kysymyksessä olevan sanan "roadway" sanan part-of-speech tag: Mikä merkittävä tielinja sijaitsee Taminmin College -yliopiston sijaintipaikan pohjoispuolella ?</w:t>
      </w:r>
    </w:p>
    <w:p>
      <w:r>
        <w:rPr>
          <w:b/>
        </w:rPr>
        <w:t xml:space="preserve">Tulos</w:t>
      </w:r>
    </w:p>
    <w:p>
      <w:r>
        <w:t xml:space="preserve">NN</w:t>
      </w:r>
    </w:p>
    <w:p>
      <w:r>
        <w:rPr>
          <w:b/>
        </w:rPr>
        <w:t xml:space="preserve">Esimerkki 4.2073</w:t>
      </w:r>
    </w:p>
    <w:p>
      <w:r>
        <w:t xml:space="preserve">Mikä on seuraavassa kysymyksessä olevan sanan "did" sanan part-of-speech tag: Missä olympialaisissa juoksija, jonka aika oli 7.53,64 3000 metrin estejuoksussa 22. heinäkuuta 2011, voitti kultamitalin ?</w:t>
      </w:r>
    </w:p>
    <w:p>
      <w:r>
        <w:rPr>
          <w:b/>
        </w:rPr>
        <w:t xml:space="preserve">Tulos</w:t>
      </w:r>
    </w:p>
    <w:p>
      <w:r>
        <w:t xml:space="preserve">VBD</w:t>
      </w:r>
    </w:p>
    <w:p>
      <w:r>
        <w:rPr>
          <w:b/>
        </w:rPr>
        <w:t xml:space="preserve">Esimerkki 4.2074</w:t>
      </w:r>
    </w:p>
    <w:p>
      <w:r>
        <w:t xml:space="preserve">Mikä on seuraavassa kysymyksessä olevan sanan "The" sanan part-of-speech tag: Viimeisin kunniamaininnan saanut kersantti palveli minkä yksikön palveluksessa ?</w:t>
      </w:r>
    </w:p>
    <w:p>
      <w:r>
        <w:rPr>
          <w:b/>
        </w:rPr>
        <w:t xml:space="preserve">Tulos</w:t>
      </w:r>
    </w:p>
    <w:p>
      <w:r>
        <w:t xml:space="preserve">DT</w:t>
      </w:r>
    </w:p>
    <w:p>
      <w:r>
        <w:rPr>
          <w:b/>
        </w:rPr>
        <w:t xml:space="preserve">Esimerkki 4.2075</w:t>
      </w:r>
    </w:p>
    <w:p>
      <w:r>
        <w:t xml:space="preserve">Mikä on seuraavassa kysymyksessä olevan sanan "the" sanan part-of-speech tag: Mikä on Public Bank Berhadin perustajan ja puheenjohtajan ja IOI Corporation Berhadin johtajan arvon ero ?</w:t>
      </w:r>
    </w:p>
    <w:p>
      <w:r>
        <w:rPr>
          <w:b/>
        </w:rPr>
        <w:t xml:space="preserve">Tulos</w:t>
      </w:r>
    </w:p>
    <w:p>
      <w:r>
        <w:t xml:space="preserve">DT</w:t>
      </w:r>
    </w:p>
    <w:p>
      <w:r>
        <w:rPr>
          <w:b/>
        </w:rPr>
        <w:t xml:space="preserve">Esimerkki 4.2076</w:t>
      </w:r>
    </w:p>
    <w:p>
      <w:r>
        <w:t xml:space="preserve">Mikä on sanan "range" sanan part-of-speech tag seuraavassa kysymyksessä: Mikä on sen puun rungon tilavuus, joka löytyy paikasta, joka on espanjaksi snowy range ?</w:t>
      </w:r>
    </w:p>
    <w:p>
      <w:r>
        <w:rPr>
          <w:b/>
        </w:rPr>
        <w:t xml:space="preserve">Tulos</w:t>
      </w:r>
    </w:p>
    <w:p>
      <w:r>
        <w:t xml:space="preserve">NN</w:t>
      </w:r>
    </w:p>
    <w:p>
      <w:r>
        <w:rPr>
          <w:b/>
        </w:rPr>
        <w:t xml:space="preserve">Esimerkki 4.2077</w:t>
      </w:r>
    </w:p>
    <w:p>
      <w:r>
        <w:t xml:space="preserve">Mikä on seuraavassa kysymyksessä olevan sanan "competition" sanan part-of-speech tag: Mikä on sen kilpailun avajaisvuosi, jonka yliopistossa on yli 40 000 opiskelijaa ?</w:t>
      </w:r>
    </w:p>
    <w:p>
      <w:r>
        <w:rPr>
          <w:b/>
        </w:rPr>
        <w:t xml:space="preserve">Tulos</w:t>
      </w:r>
    </w:p>
    <w:p>
      <w:r>
        <w:t xml:space="preserve">NN</w:t>
      </w:r>
    </w:p>
    <w:p>
      <w:r>
        <w:rPr>
          <w:b/>
        </w:rPr>
        <w:t xml:space="preserve">Esimerkki 4.2078</w:t>
      </w:r>
    </w:p>
    <w:p>
      <w:r>
        <w:t xml:space="preserve">Mikä on seuraavassa kysymyksessä olevan sanan "show" sanan part-of-speech tag: Mikä on eläimen nimi Thijs Chanowskin tuottamassa esityksessä ?</w:t>
      </w:r>
    </w:p>
    <w:p>
      <w:r>
        <w:rPr>
          <w:b/>
        </w:rPr>
        <w:t xml:space="preserve">Tulos</w:t>
      </w:r>
    </w:p>
    <w:p>
      <w:r>
        <w:t xml:space="preserve">NN</w:t>
      </w:r>
    </w:p>
    <w:p>
      <w:r>
        <w:rPr>
          <w:b/>
        </w:rPr>
        <w:t xml:space="preserve">Esimerkki 4.2079</w:t>
      </w:r>
    </w:p>
    <w:p>
      <w:r>
        <w:t xml:space="preserve">Mikä on seuraavassa kysymyksessä olevan sanan "the" sanan part-of-speech tag: Mikä on sen maan paikkanumero, jossa on 18 Unescon maailmanperintökohdetta ?</w:t>
      </w:r>
    </w:p>
    <w:p>
      <w:r>
        <w:rPr>
          <w:b/>
        </w:rPr>
        <w:t xml:space="preserve">Tulos</w:t>
      </w:r>
    </w:p>
    <w:p>
      <w:r>
        <w:t xml:space="preserve">DT</w:t>
      </w:r>
    </w:p>
    <w:p>
      <w:r>
        <w:rPr>
          <w:b/>
        </w:rPr>
        <w:t xml:space="preserve">Esimerkki 4.2080</w:t>
      </w:r>
    </w:p>
    <w:p>
      <w:r>
        <w:t xml:space="preserve">Mikä on seuraavassa kysymyksessä olevan sanan "Mitä" sanan part-of-speech tag: Mikä on sen historiallisen paikan sijainti, joka oli kirjailija Bess Streeter Aldrichin koti ?</w:t>
      </w:r>
    </w:p>
    <w:p>
      <w:r>
        <w:rPr>
          <w:b/>
        </w:rPr>
        <w:t xml:space="preserve">Tulos</w:t>
      </w:r>
    </w:p>
    <w:p>
      <w:r>
        <w:t xml:space="preserve">WP</w:t>
      </w:r>
    </w:p>
    <w:p>
      <w:r>
        <w:rPr>
          <w:b/>
        </w:rPr>
        <w:t xml:space="preserve">Esimerkki 4.2081</w:t>
      </w:r>
    </w:p>
    <w:p>
      <w:r>
        <w:t xml:space="preserve">Mikä on sanan "of" sanan part-of-speech tag seuraavassa kysymyksessä: Minkä tyyppinen elokuva oli uusin elokuva ?</w:t>
      </w:r>
    </w:p>
    <w:p>
      <w:r>
        <w:rPr>
          <w:b/>
        </w:rPr>
        <w:t xml:space="preserve">Tulos</w:t>
      </w:r>
    </w:p>
    <w:p>
      <w:r>
        <w:t xml:space="preserve">IN</w:t>
      </w:r>
    </w:p>
    <w:p>
      <w:r>
        <w:rPr>
          <w:b/>
        </w:rPr>
        <w:t xml:space="preserve">Esimerkki 4.2082</w:t>
      </w:r>
    </w:p>
    <w:p>
      <w:r>
        <w:t xml:space="preserve">Mikä on seuraavassa kysymyksessä olevan sanan "'s" sanan part-of-speech tag: Missä kaupunginosassa on koulu, jonka esikaupunkialueella asuntojen mediaanihinta oli 475 000 dollaria vuonna 2011?</w:t>
      </w:r>
    </w:p>
    <w:p>
      <w:r>
        <w:rPr>
          <w:b/>
        </w:rPr>
        <w:t xml:space="preserve">Tulos</w:t>
      </w:r>
    </w:p>
    <w:p>
      <w:r>
        <w:t xml:space="preserve">POS</w:t>
      </w:r>
    </w:p>
    <w:p>
      <w:r>
        <w:rPr>
          <w:b/>
        </w:rPr>
        <w:t xml:space="preserve">Esimerkki 4.2083</w:t>
      </w:r>
    </w:p>
    <w:p>
      <w:r>
        <w:t xml:space="preserve">Mikä on seuraavassa kysymyksessä olevan sanan "the" sanan part-of-speech tag: Mikä oli vuoden 2010 väestönlaskennan väkiluku kaupungissa, jonka sairaala mahdollistaa yli 1800 synnytystä vuodessa ?</w:t>
      </w:r>
    </w:p>
    <w:p>
      <w:r>
        <w:rPr>
          <w:b/>
        </w:rPr>
        <w:t xml:space="preserve">Tulos</w:t>
      </w:r>
    </w:p>
    <w:p>
      <w:r>
        <w:t xml:space="preserve">DT</w:t>
      </w:r>
    </w:p>
    <w:p>
      <w:r>
        <w:rPr>
          <w:b/>
        </w:rPr>
        <w:t xml:space="preserve">Esimerkki 4.2084</w:t>
      </w:r>
    </w:p>
    <w:p>
      <w:r>
        <w:t xml:space="preserve">Mikä on seuraavassa kysymyksessä olevan sanan "on" sanan part-of-speech tag: Kauanko eniten ehdokkuuksia saaneella kansakunnalla on ollut nykyinen nimensä ?</w:t>
      </w:r>
    </w:p>
    <w:p>
      <w:r>
        <w:rPr>
          <w:b/>
        </w:rPr>
        <w:t xml:space="preserve">Tulos</w:t>
      </w:r>
    </w:p>
    <w:p>
      <w:r>
        <w:t xml:space="preserve">VBZ</w:t>
      </w:r>
    </w:p>
    <w:p>
      <w:r>
        <w:rPr>
          <w:b/>
        </w:rPr>
        <w:t xml:space="preserve">Esimerkki 4.2085</w:t>
      </w:r>
    </w:p>
    <w:p>
      <w:r>
        <w:t xml:space="preserve">Mikä on sanan "nimi" sanan part-of-speech tag seuraavassa kysymyksessä: Mikä on Atlanta Falconsin Tabor Collegesta vuoden 1973 NFL-draftissa varaaman pelaajan toinen nimi ?</w:t>
      </w:r>
    </w:p>
    <w:p>
      <w:r>
        <w:rPr>
          <w:b/>
        </w:rPr>
        <w:t xml:space="preserve">Tulos</w:t>
      </w:r>
    </w:p>
    <w:p>
      <w:r>
        <w:t xml:space="preserve">NN</w:t>
      </w:r>
    </w:p>
    <w:p>
      <w:r>
        <w:rPr>
          <w:b/>
        </w:rPr>
        <w:t xml:space="preserve">Esimerkki 4.2086</w:t>
      </w:r>
    </w:p>
    <w:p>
      <w:r>
        <w:t xml:space="preserve">Mikä on seuraavassa kysymyksessä olevan sanan "Goodbye" sanan part-of-speech tag: Milloin Final Goodbyen laulaja muutti Yhdysvaltoihin ?</w:t>
      </w:r>
    </w:p>
    <w:p>
      <w:r>
        <w:rPr>
          <w:b/>
        </w:rPr>
        <w:t xml:space="preserve">Tulos</w:t>
      </w:r>
    </w:p>
    <w:p>
      <w:r>
        <w:t xml:space="preserve">NNP</w:t>
      </w:r>
    </w:p>
    <w:p>
      <w:r>
        <w:rPr>
          <w:b/>
        </w:rPr>
        <w:t xml:space="preserve">Esimerkki 4.2087</w:t>
      </w:r>
    </w:p>
    <w:p>
      <w:r>
        <w:t xml:space="preserve">Mikä on seuraavassa kysymyksessä olevan sanan "lippu" sanan part-of-speech tag: Missä pidettiin olympialaiset, kun Manuel Estiarte oli Espanjan lipunkantaja ?</w:t>
      </w:r>
    </w:p>
    <w:p>
      <w:r>
        <w:rPr>
          <w:b/>
        </w:rPr>
        <w:t xml:space="preserve">Tulos</w:t>
      </w:r>
    </w:p>
    <w:p>
      <w:r>
        <w:t xml:space="preserve">JJ</w:t>
      </w:r>
    </w:p>
    <w:p>
      <w:r>
        <w:rPr>
          <w:b/>
        </w:rPr>
        <w:t xml:space="preserve">Esimerkki 4.2088</w:t>
      </w:r>
    </w:p>
    <w:p>
      <w:r>
        <w:t xml:space="preserve">Mikä on seuraavassa kysymyksessä olevan sanan "24" sanan part-of-speech tag: Mikä on 24. joulukuuta 1980 kuolleen henkilön muistiinpanot ?</w:t>
      </w:r>
    </w:p>
    <w:p>
      <w:r>
        <w:rPr>
          <w:b/>
        </w:rPr>
        <w:t xml:space="preserve">Tulos</w:t>
      </w:r>
    </w:p>
    <w:p>
      <w:r>
        <w:t xml:space="preserve">CD</w:t>
      </w:r>
    </w:p>
    <w:p>
      <w:r>
        <w:rPr>
          <w:b/>
        </w:rPr>
        <w:t xml:space="preserve">Esimerkki 4.2089</w:t>
      </w:r>
    </w:p>
    <w:p>
      <w:r>
        <w:t xml:space="preserve">Mikä on sanan "kirkko" sanan part-of-speech tag seuraavassa kysymyksessä: Missä piirikunnassa sijaitsee tämä liittymätön yhteisö, jossa on tämä historiallinen kirkko, jonka mitat ovat 50 jalkaa kertaa 40 jalkaa ja jossa on harjakatto ?</w:t>
      </w:r>
    </w:p>
    <w:p>
      <w:r>
        <w:rPr>
          <w:b/>
        </w:rPr>
        <w:t xml:space="preserve">Tulos</w:t>
      </w:r>
    </w:p>
    <w:p>
      <w:r>
        <w:t xml:space="preserve">NN</w:t>
      </w:r>
    </w:p>
    <w:p>
      <w:r>
        <w:rPr>
          <w:b/>
        </w:rPr>
        <w:t xml:space="preserve">Esimerkki 4.2090</w:t>
      </w:r>
    </w:p>
    <w:p>
      <w:r>
        <w:t xml:space="preserve">Mikä on seuraavassa kysymyksessä olevan sanan "tulot" sanan part-of-speech tag: Kaupunki, jossa on Norjan korkeimmat tulot asukasta kohti, on kunta läänissä, joka perustettiin, kun ?</w:t>
      </w:r>
    </w:p>
    <w:p>
      <w:r>
        <w:rPr>
          <w:b/>
        </w:rPr>
        <w:t xml:space="preserve">Tulos</w:t>
      </w:r>
    </w:p>
    <w:p>
      <w:r>
        <w:t xml:space="preserve">NN</w:t>
      </w:r>
    </w:p>
    <w:p>
      <w:r>
        <w:rPr>
          <w:b/>
        </w:rPr>
        <w:t xml:space="preserve">Esimerkki 4.2091</w:t>
      </w:r>
    </w:p>
    <w:p>
      <w:r>
        <w:t xml:space="preserve">Mikä on seuraavassa kysymyksessä esiintyvän sanan "owned" part-of-speech tag: Mikä on sen operaattorin nimi, jolla on DVB-T-järjestelmä ja jolla on kuusi monikanavaa, mutta jonka ITV plc omistaa nyt kokonaan?</w:t>
      </w:r>
    </w:p>
    <w:p>
      <w:r>
        <w:rPr>
          <w:b/>
        </w:rPr>
        <w:t xml:space="preserve">Tulos</w:t>
      </w:r>
    </w:p>
    <w:p>
      <w:r>
        <w:t xml:space="preserve">VBN</w:t>
      </w:r>
    </w:p>
    <w:p>
      <w:r>
        <w:rPr>
          <w:b/>
        </w:rPr>
        <w:t xml:space="preserve">Esimerkki 4.2092</w:t>
      </w:r>
    </w:p>
    <w:p>
      <w:r>
        <w:t xml:space="preserve">Mikä on sanan "the" sanan part-of-speech tag seuraavassa kysymyksessä: Mikä on Kultaisena hevosenkenkänä tunnetussa taajamassa sijaitsevan lentokentän IATA-tunnus?</w:t>
      </w:r>
    </w:p>
    <w:p>
      <w:r>
        <w:rPr>
          <w:b/>
        </w:rPr>
        <w:t xml:space="preserve">Tulos</w:t>
      </w:r>
    </w:p>
    <w:p>
      <w:r>
        <w:t xml:space="preserve">DT</w:t>
      </w:r>
    </w:p>
    <w:p>
      <w:r>
        <w:rPr>
          <w:b/>
        </w:rPr>
        <w:t xml:space="preserve">Esimerkki 4.2093</w:t>
      </w:r>
    </w:p>
    <w:p>
      <w:r>
        <w:t xml:space="preserve">Mikä on seuraavassa kysymyksessä olevan sanan "kolme" sanan part-of-speech tag: Minä turnausvuonna automaattisesti kelpuutettu maa oli se, joka on voittanut kolmesta osallistuvasta joukkueesta eniten Pacific Tri-Nations -mestaruuksia ?</w:t>
      </w:r>
    </w:p>
    <w:p>
      <w:r>
        <w:rPr>
          <w:b/>
        </w:rPr>
        <w:t xml:space="preserve">Tulos</w:t>
      </w:r>
    </w:p>
    <w:p>
      <w:r>
        <w:t xml:space="preserve">CD</w:t>
      </w:r>
    </w:p>
    <w:p>
      <w:r>
        <w:rPr>
          <w:b/>
        </w:rPr>
        <w:t xml:space="preserve">Esimerkki 4.2094</w:t>
      </w:r>
    </w:p>
    <w:p>
      <w:r>
        <w:t xml:space="preserve">Mikä on seuraavassa kysymyksessä olevan sanan "oli" sanan part-of-speech tag: Minkä musiikintekijän säveltämä musikaali, jonka myynti on yli 2 miljoonaa, on ?</w:t>
      </w:r>
    </w:p>
    <w:p>
      <w:r>
        <w:rPr>
          <w:b/>
        </w:rPr>
        <w:t xml:space="preserve">Tulos</w:t>
      </w:r>
    </w:p>
    <w:p>
      <w:r>
        <w:t xml:space="preserve">VBD</w:t>
      </w:r>
    </w:p>
    <w:p>
      <w:r>
        <w:rPr>
          <w:b/>
        </w:rPr>
        <w:t xml:space="preserve">Esimerkki 4.2095</w:t>
      </w:r>
    </w:p>
    <w:p>
      <w:r>
        <w:t xml:space="preserve">Mikä on sanan "County" sanan part-of-speech tag seuraavassa kysymyksessä: Minä vuonna Dade County -järjestelmästä erotettiin alue, joka palvelee yhtä suurimmista kaupungeista, joiden nimessä on "ranta" ?</w:t>
      </w:r>
    </w:p>
    <w:p>
      <w:r>
        <w:rPr>
          <w:b/>
        </w:rPr>
        <w:t xml:space="preserve">Tulos</w:t>
      </w:r>
    </w:p>
    <w:p>
      <w:r>
        <w:t xml:space="preserve">NNP</w:t>
      </w:r>
    </w:p>
    <w:p>
      <w:r>
        <w:rPr>
          <w:b/>
        </w:rPr>
        <w:t xml:space="preserve">Esimerkki 4.2096</w:t>
      </w:r>
    </w:p>
    <w:p>
      <w:r>
        <w:t xml:space="preserve">Mikä on sanan "in" sanan part-of-speech tag seuraavassa kysymyksessä: Kuka kirjailija on luonut sarjan, jossa Jake Abel esitti Dylania vuonna 2009 ?</w:t>
      </w:r>
    </w:p>
    <w:p>
      <w:r>
        <w:rPr>
          <w:b/>
        </w:rPr>
        <w:t xml:space="preserve">Tulos</w:t>
      </w:r>
    </w:p>
    <w:p>
      <w:r>
        <w:t xml:space="preserve">IN</w:t>
      </w:r>
    </w:p>
    <w:p>
      <w:r>
        <w:rPr>
          <w:b/>
        </w:rPr>
        <w:t xml:space="preserve">Esimerkki 4.2097</w:t>
      </w:r>
    </w:p>
    <w:p>
      <w:r>
        <w:t xml:space="preserve">Mikä on seuraavassa kysymyksessä olevan sanan "voittaa" sanan part-of-speech tag: Kuinka monta voittoa enemmän Espanjassa pelaavilla joukkueilla on kuin Englannin joukkueilla ?</w:t>
      </w:r>
    </w:p>
    <w:p>
      <w:r>
        <w:rPr>
          <w:b/>
        </w:rPr>
        <w:t xml:space="preserve">Tulos</w:t>
      </w:r>
    </w:p>
    <w:p>
      <w:r>
        <w:t xml:space="preserve">NNS</w:t>
      </w:r>
    </w:p>
    <w:p>
      <w:r>
        <w:rPr>
          <w:b/>
        </w:rPr>
        <w:t xml:space="preserve">Esimerkki 4.2098</w:t>
      </w:r>
    </w:p>
    <w:p>
      <w:r>
        <w:t xml:space="preserve">Mikä on seuraavassa kysymyksessä esiintyvän sanan "joka" sanan part-of-speech tag: Kuinka monella on työpaikka Michiganin yliopiston kotikaupungissa sijaitsevassa yliopistossa ?</w:t>
      </w:r>
    </w:p>
    <w:p>
      <w:r>
        <w:rPr>
          <w:b/>
        </w:rPr>
        <w:t xml:space="preserve">Tulos</w:t>
      </w:r>
    </w:p>
    <w:p>
      <w:r>
        <w:t xml:space="preserve">WDT</w:t>
      </w:r>
    </w:p>
    <w:p>
      <w:r>
        <w:rPr>
          <w:b/>
        </w:rPr>
        <w:t xml:space="preserve">Esimerkki 4.2099</w:t>
      </w:r>
    </w:p>
    <w:p>
      <w:r>
        <w:t xml:space="preserve">Mikä on sanan "constructor" sanan part-of-speech tag seuraavassa kysymyksessä: Minkä rakentajan kotipaikka on Dearborn , Michigan ?</w:t>
      </w:r>
    </w:p>
    <w:p>
      <w:r>
        <w:rPr>
          <w:b/>
        </w:rPr>
        <w:t xml:space="preserve">Tulos</w:t>
      </w:r>
    </w:p>
    <w:p>
      <w:r>
        <w:t xml:space="preserve">NN</w:t>
      </w:r>
    </w:p>
    <w:p>
      <w:r>
        <w:rPr>
          <w:b/>
        </w:rPr>
        <w:t xml:space="preserve">Esimerkki 4.2100</w:t>
      </w:r>
    </w:p>
    <w:p>
      <w:r>
        <w:t xml:space="preserve">Mikä on seuraavassa kysymyksessä olevan sanan "future" sanan part-of-speech tag: Missä paikassa tuleva Mladost Zagrebin urheilujohtaja voitti kultamitalin ?</w:t>
      </w:r>
    </w:p>
    <w:p>
      <w:r>
        <w:rPr>
          <w:b/>
        </w:rPr>
        <w:t xml:space="preserve">Tulos</w:t>
      </w:r>
    </w:p>
    <w:p>
      <w:r>
        <w:t xml:space="preserve">NN</w:t>
      </w:r>
    </w:p>
    <w:p>
      <w:r>
        <w:rPr>
          <w:b/>
        </w:rPr>
        <w:t xml:space="preserve">Esimerkki 4.2101</w:t>
      </w:r>
    </w:p>
    <w:p>
      <w:r>
        <w:t xml:space="preserve">Mikä on seuraavassa kysymyksessä olevan sanan "paikka" sanan part-of-speech tag: Mikä on Petroliassa sijaitsevan paikan korkeus merenpinnasta metreinä ?</w:t>
      </w:r>
    </w:p>
    <w:p>
      <w:r>
        <w:rPr>
          <w:b/>
        </w:rPr>
        <w:t xml:space="preserve">Tulos</w:t>
      </w:r>
    </w:p>
    <w:p>
      <w:r>
        <w:t xml:space="preserve">NN</w:t>
      </w:r>
    </w:p>
    <w:p>
      <w:r>
        <w:rPr>
          <w:b/>
        </w:rPr>
        <w:t xml:space="preserve">Esimerkki 4.2102</w:t>
      </w:r>
    </w:p>
    <w:p>
      <w:r>
        <w:t xml:space="preserve">Mikä on seuraavassa kysymyksessä olevan sanan "season" sanan part-of-speech tag: Kuinka monta jaksoa oli uusimman teoksen kolmannella kaudella ?</w:t>
      </w:r>
    </w:p>
    <w:p>
      <w:r>
        <w:rPr>
          <w:b/>
        </w:rPr>
        <w:t xml:space="preserve">Tulos</w:t>
      </w:r>
    </w:p>
    <w:p>
      <w:r>
        <w:t xml:space="preserve">NN</w:t>
      </w:r>
    </w:p>
    <w:p>
      <w:r>
        <w:rPr>
          <w:b/>
        </w:rPr>
        <w:t xml:space="preserve">Esimerkki 4.2103</w:t>
      </w:r>
    </w:p>
    <w:p>
      <w:r>
        <w:t xml:space="preserve">Mikä on sanan "release" sanan part-of-speech tag seuraavassa kysymyksessä: Mikä on webcomic-sarjaa innoittaneen pelin julkaisupäivä vuonna 2012 ?</w:t>
      </w:r>
    </w:p>
    <w:p>
      <w:r>
        <w:rPr>
          <w:b/>
        </w:rPr>
        <w:t xml:space="preserve">Tulos</w:t>
      </w:r>
    </w:p>
    <w:p>
      <w:r>
        <w:t xml:space="preserve">NN</w:t>
      </w:r>
    </w:p>
    <w:p>
      <w:r>
        <w:rPr>
          <w:b/>
        </w:rPr>
        <w:t xml:space="preserve">Esimerkki 4.2104</w:t>
      </w:r>
    </w:p>
    <w:p>
      <w:r>
        <w:t xml:space="preserve">Mikä on seuraavassa kysymyksessä olevan sanan "the" sanan part-of-speech tag: Kuinka monta pudotuspelisarjaa on pelannut vastustaja, jota tällä hetkellä valmentaa Jon Cooper , joka on johtanut joukkuetta vuodesta 2013 lähtien ?</w:t>
      </w:r>
    </w:p>
    <w:p>
      <w:r>
        <w:rPr>
          <w:b/>
        </w:rPr>
        <w:t xml:space="preserve">Tulos</w:t>
      </w:r>
    </w:p>
    <w:p>
      <w:r>
        <w:t xml:space="preserve">DT</w:t>
      </w:r>
    </w:p>
    <w:p>
      <w:r>
        <w:rPr>
          <w:b/>
        </w:rPr>
        <w:t xml:space="preserve">Esimerkki 4.2105</w:t>
      </w:r>
    </w:p>
    <w:p>
      <w:r>
        <w:t xml:space="preserve">Mikä on seuraavassa kysymyksessä olevan sanan "many" sanan part-of-speech tag: Kuinka moni pelaaja Norther Ontariosta oli yli 15 laukausta ?</w:t>
      </w:r>
    </w:p>
    <w:p>
      <w:r>
        <w:rPr>
          <w:b/>
        </w:rPr>
        <w:t xml:space="preserve">Tulos</w:t>
      </w:r>
    </w:p>
    <w:p>
      <w:r>
        <w:t xml:space="preserve">JJ</w:t>
      </w:r>
    </w:p>
    <w:p>
      <w:r>
        <w:rPr>
          <w:b/>
        </w:rPr>
        <w:t xml:space="preserve">Esimerkki 4.2106</w:t>
      </w:r>
    </w:p>
    <w:p>
      <w:r>
        <w:t xml:space="preserve">Mikä on sanan "Bridgeway" sanan part-of-speech tag seuraavassa kysymyksessä: Missä sijaitsee Bridgeway Holdingin omistama ostoskeskus ?</w:t>
      </w:r>
    </w:p>
    <w:p>
      <w:r>
        <w:rPr>
          <w:b/>
        </w:rPr>
        <w:t xml:space="preserve">Tulos</w:t>
      </w:r>
    </w:p>
    <w:p>
      <w:r>
        <w:t xml:space="preserve">NNP</w:t>
      </w:r>
    </w:p>
    <w:p>
      <w:r>
        <w:rPr>
          <w:b/>
        </w:rPr>
        <w:t xml:space="preserve">Esimerkki 4.2107</w:t>
      </w:r>
    </w:p>
    <w:p>
      <w:r>
        <w:t xml:space="preserve">Mikä on sanan "luostari" sanan part-of-speech tag seuraavassa kysymyksessä: Minkä luostarin jäsenet olivat vastuussa luostarin palauttamisesta neuvoston alueella, jota kutsutaan latinaksi Moraviaksi ?</w:t>
      </w:r>
    </w:p>
    <w:p>
      <w:r>
        <w:rPr>
          <w:b/>
        </w:rPr>
        <w:t xml:space="preserve">Tulos</w:t>
      </w:r>
    </w:p>
    <w:p>
      <w:r>
        <w:t xml:space="preserve">NN</w:t>
      </w:r>
    </w:p>
    <w:p>
      <w:r>
        <w:rPr>
          <w:b/>
        </w:rPr>
        <w:t xml:space="preserve">Esimerkki 4.2108</w:t>
      </w:r>
    </w:p>
    <w:p>
      <w:r>
        <w:t xml:space="preserve">Mikä on seuraavassa kysymyksessä olevan sanan "season" sanan part-of-speech tag: Millä kaudella Corey Hertzogin joukkueesta tuli ensimmäinen kanadalainen organisaatio, joka pääsi MLS Cupin pudotuspeleihin ?</w:t>
      </w:r>
    </w:p>
    <w:p>
      <w:r>
        <w:rPr>
          <w:b/>
        </w:rPr>
        <w:t xml:space="preserve">Tulos</w:t>
      </w:r>
    </w:p>
    <w:p>
      <w:r>
        <w:t xml:space="preserve">NN</w:t>
      </w:r>
    </w:p>
    <w:p>
      <w:r>
        <w:rPr>
          <w:b/>
        </w:rPr>
        <w:t xml:space="preserve">Esimerkki 4.2109</w:t>
      </w:r>
    </w:p>
    <w:p>
      <w:r>
        <w:t xml:space="preserve">Mikä on seuraavassa kysymyksessä olevan sanan "perustaminen" sanan part-of-speech tag: Millä alle 10 000 hengen stadionilla pelaa joukkue, joka oli Kazakstanin valioliigan perustajajäseniä, mutta jäi viisi kautta väliin putoamisen vuoksi?</w:t>
      </w:r>
    </w:p>
    <w:p>
      <w:r>
        <w:rPr>
          <w:b/>
        </w:rPr>
        <w:t xml:space="preserve">Tulos</w:t>
      </w:r>
    </w:p>
    <w:p>
      <w:r>
        <w:t xml:space="preserve">JJ</w:t>
      </w:r>
    </w:p>
    <w:p>
      <w:r>
        <w:rPr>
          <w:b/>
        </w:rPr>
        <w:t xml:space="preserve">Esimerkki 4.2110</w:t>
      </w:r>
    </w:p>
    <w:p>
      <w:r>
        <w:t xml:space="preserve">Mikä on seuraavassa kysymyksessä olevan sanan "Super" puhekielinen tunniste: Mikä joukkue pelaa aikoinaan NSW Super League -nimisessä divisioonassa ?</w:t>
      </w:r>
    </w:p>
    <w:p>
      <w:r>
        <w:rPr>
          <w:b/>
        </w:rPr>
        <w:t xml:space="preserve">Tulos</w:t>
      </w:r>
    </w:p>
    <w:p>
      <w:r>
        <w:t xml:space="preserve">NNP</w:t>
      </w:r>
    </w:p>
    <w:p>
      <w:r>
        <w:rPr>
          <w:b/>
        </w:rPr>
        <w:t xml:space="preserve">Esimerkki 4.2111</w:t>
      </w:r>
    </w:p>
    <w:p>
      <w:r>
        <w:t xml:space="preserve">Mikä on sanan "County" sanan part-of-speech tag seuraavassa kysymyksessä: Mikä on sen Missourin kaakkoiskulmassa sijaitsevan, enimmäkseen maatalousvaltaisen alueen nimi, jonka suurin kaupunki on toinen Dunklin County Transit Systemin kahdesta paikasta ?</w:t>
      </w:r>
    </w:p>
    <w:p>
      <w:r>
        <w:rPr>
          <w:b/>
        </w:rPr>
        <w:t xml:space="preserve">Tulos</w:t>
      </w:r>
    </w:p>
    <w:p>
      <w:r>
        <w:t xml:space="preserve">NNP</w:t>
      </w:r>
    </w:p>
    <w:p>
      <w:r>
        <w:rPr>
          <w:b/>
        </w:rPr>
        <w:t xml:space="preserve">Esimerkki 4.2112</w:t>
      </w:r>
    </w:p>
    <w:p>
      <w:r>
        <w:t xml:space="preserve">Mikä on seuraavassa kysymyksessä olevan sanan "pelaaja" sanan part-of-speech tag: Mistä seurasta siirtyi pelaaja, josta tuli Lupa Roma F.C.-pelaaja vuonna 2016 ?</w:t>
      </w:r>
    </w:p>
    <w:p>
      <w:r>
        <w:rPr>
          <w:b/>
        </w:rPr>
        <w:t xml:space="preserve">Tulos</w:t>
      </w:r>
    </w:p>
    <w:p>
      <w:r>
        <w:t xml:space="preserve">NN</w:t>
      </w:r>
    </w:p>
    <w:p>
      <w:r>
        <w:rPr>
          <w:b/>
        </w:rPr>
        <w:t xml:space="preserve">Esimerkki 4.2113</w:t>
      </w:r>
    </w:p>
    <w:p>
      <w:r>
        <w:t xml:space="preserve">Mikä on sanan "a" sanan part-of-speech tag seuraavassa kysymyksessä: Minkä South Parkin käsikirjoittajien kirjoittaman Broadway-hitin pääosassa oli NYU:n alumni, joka sai roolistaan Tony-palkinnon ?</w:t>
      </w:r>
    </w:p>
    <w:p>
      <w:r>
        <w:rPr>
          <w:b/>
        </w:rPr>
        <w:t xml:space="preserve">Tulos</w:t>
      </w:r>
    </w:p>
    <w:p>
      <w:r>
        <w:t xml:space="preserve">DT</w:t>
      </w:r>
    </w:p>
    <w:p>
      <w:r>
        <w:rPr>
          <w:b/>
        </w:rPr>
        <w:t xml:space="preserve">Esimerkki 4.2114</w:t>
      </w:r>
    </w:p>
    <w:p>
      <w:r>
        <w:t xml:space="preserve">Mikä on sanan "a" sanan part-of-speech tag seuraavassa kysymyksessä: Mikä on sen kaupungin asukasluku, jossa historiallinen paikka rakennettiin vuonna 1908 rautakaupan omistajalle ?</w:t>
      </w:r>
    </w:p>
    <w:p>
      <w:r>
        <w:rPr>
          <w:b/>
        </w:rPr>
        <w:t xml:space="preserve">Tulos</w:t>
      </w:r>
    </w:p>
    <w:p>
      <w:r>
        <w:t xml:space="preserve">DT</w:t>
      </w:r>
    </w:p>
    <w:p>
      <w:r>
        <w:rPr>
          <w:b/>
        </w:rPr>
        <w:t xml:space="preserve">Esimerkki 4.2115</w:t>
      </w:r>
    </w:p>
    <w:p>
      <w:r>
        <w:t xml:space="preserve">Mikä on sanan "parempi" sanan part-of-speech tag seuraavassa kysymyksessä: Mikä on sen tittelin nykytila, jonka nykyinen haltija tunnetaan paremmin konservatiivipoliitikko Michael Ancramina ?</w:t>
      </w:r>
    </w:p>
    <w:p>
      <w:r>
        <w:rPr>
          <w:b/>
        </w:rPr>
        <w:t xml:space="preserve">Tulos</w:t>
      </w:r>
    </w:p>
    <w:p>
      <w:r>
        <w:t xml:space="preserve">RB</w:t>
      </w:r>
    </w:p>
    <w:p>
      <w:r>
        <w:rPr>
          <w:b/>
        </w:rPr>
        <w:t xml:space="preserve">Esimerkki 4.2116</w:t>
      </w:r>
    </w:p>
    <w:p>
      <w:r>
        <w:t xml:space="preserve">Mikä on seuraavassa kysymyksessä olevan sanan "to" sanan part-of-speech tag: Jouluklassikoksi muuttuneen baletin kirjoitti saksalainen kirjailija, jota pidetään yhtenä minkä liikkeen pääkirjoittajista ?</w:t>
      </w:r>
    </w:p>
    <w:p>
      <w:r>
        <w:rPr>
          <w:b/>
        </w:rPr>
        <w:t xml:space="preserve">Tulos</w:t>
      </w:r>
    </w:p>
    <w:p>
      <w:r>
        <w:t xml:space="preserve">TO</w:t>
      </w:r>
    </w:p>
    <w:p>
      <w:r>
        <w:rPr>
          <w:b/>
        </w:rPr>
        <w:t xml:space="preserve">Esimerkki 4.2117</w:t>
      </w:r>
    </w:p>
    <w:p>
      <w:r>
        <w:t xml:space="preserve">Mikä on seuraavassa kysymyksessä olevan sanan "club" sanan part-of-speech tag: Mikä klubi on kotoisin kaupungista, jossa sillä on rantapaikka Mangles Bayssä ?</w:t>
      </w:r>
    </w:p>
    <w:p>
      <w:r>
        <w:rPr>
          <w:b/>
        </w:rPr>
        <w:t xml:space="preserve">Tulos</w:t>
      </w:r>
    </w:p>
    <w:p>
      <w:r>
        <w:t xml:space="preserve">NN</w:t>
      </w:r>
    </w:p>
    <w:p>
      <w:r>
        <w:rPr>
          <w:b/>
        </w:rPr>
        <w:t xml:space="preserve">Esimerkki 4.2118</w:t>
      </w:r>
    </w:p>
    <w:p>
      <w:r>
        <w:t xml:space="preserve">Mikä on seuraavassa kysymyksessä olevan sanan "Mitä" sanan part-of-speech tag: Mikä on sen organisaation emoyhtiö, joka on televisio-ostoksiin erikoistunut televisiokanava ?</w:t>
      </w:r>
    </w:p>
    <w:p>
      <w:r>
        <w:rPr>
          <w:b/>
        </w:rPr>
        <w:t xml:space="preserve">Tulos</w:t>
      </w:r>
    </w:p>
    <w:p>
      <w:r>
        <w:t xml:space="preserve">WP</w:t>
      </w:r>
    </w:p>
    <w:p>
      <w:r>
        <w:rPr>
          <w:b/>
        </w:rPr>
        <w:t xml:space="preserve">Esimerkki 4.2119</w:t>
      </w:r>
    </w:p>
    <w:p>
      <w:r>
        <w:t xml:space="preserve">Mikä on sanan "the" sanan part-of-speech tag seuraavassa kysymyksessä: Alus, jonka kapasiteetti oli pienin, oli peräisin maasta, joka tunnetaan millä nimellä ?</w:t>
      </w:r>
    </w:p>
    <w:p>
      <w:r>
        <w:rPr>
          <w:b/>
        </w:rPr>
        <w:t xml:space="preserve">Tulos</w:t>
      </w:r>
    </w:p>
    <w:p>
      <w:r>
        <w:t xml:space="preserve">DT</w:t>
      </w:r>
    </w:p>
    <w:p>
      <w:r>
        <w:rPr>
          <w:b/>
        </w:rPr>
        <w:t xml:space="preserve">Esimerkki 4.2120</w:t>
      </w:r>
    </w:p>
    <w:p>
      <w:r>
        <w:t xml:space="preserve">Mikä on seuraavassa kysymyksessä olevan sanan "on" sanan part-of-speech tag: Kuinka monta kertaa IU on ollut Korean Music Awards -voittaja ?</w:t>
      </w:r>
    </w:p>
    <w:p>
      <w:r>
        <w:rPr>
          <w:b/>
        </w:rPr>
        <w:t xml:space="preserve">Tulos</w:t>
      </w:r>
    </w:p>
    <w:p>
      <w:r>
        <w:t xml:space="preserve">VBZ</w:t>
      </w:r>
    </w:p>
    <w:p>
      <w:r>
        <w:rPr>
          <w:b/>
        </w:rPr>
        <w:t xml:space="preserve">Esimerkki 4.2121</w:t>
      </w:r>
    </w:p>
    <w:p>
      <w:r>
        <w:t xml:space="preserve">Mikä on seuraavassa kysymyksessä olevan sanan ")" sanan part-of-speech tag: Mikä on sen muistomerkin numero, jonka sijaintipaikassa on 1 902 324 asukasta ( 2014 ) ?</w:t>
      </w:r>
    </w:p>
    <w:p>
      <w:r>
        <w:rPr>
          <w:b/>
        </w:rPr>
        <w:t xml:space="preserve">Tulos</w:t>
      </w:r>
    </w:p>
    <w:p>
      <w:r>
        <w:t xml:space="preserve">)</w:t>
      </w:r>
    </w:p>
    <w:p>
      <w:r>
        <w:rPr>
          <w:b/>
        </w:rPr>
        <w:t xml:space="preserve">Esimerkki 4.2122</w:t>
      </w:r>
    </w:p>
    <w:p>
      <w:r>
        <w:t xml:space="preserve">Mikä on seuraavassa kysymyksessä olevan sanan "1929" sanan part-of-speech tag: Mikä oli 21. marraskuuta 1929 syntyneen jäsenen aloitusvuosi?</w:t>
      </w:r>
    </w:p>
    <w:p>
      <w:r>
        <w:rPr>
          <w:b/>
        </w:rPr>
        <w:t xml:space="preserve">Tulos</w:t>
      </w:r>
    </w:p>
    <w:p>
      <w:r>
        <w:t xml:space="preserve">CD</w:t>
      </w:r>
    </w:p>
    <w:p>
      <w:r>
        <w:rPr>
          <w:b/>
        </w:rPr>
        <w:t xml:space="preserve">Esimerkki 4.2123</w:t>
      </w:r>
    </w:p>
    <w:p>
      <w:r>
        <w:t xml:space="preserve">Mikä on seuraavassa kysymyksessä esiintyvän sanan "band" part-of-speech tag: Minkä yhtyeen nimi on Radio 1 's Live Loungessa esiintyneen alkuperäisen artistin yhteisperustaja?</w:t>
      </w:r>
    </w:p>
    <w:p>
      <w:r>
        <w:rPr>
          <w:b/>
        </w:rPr>
        <w:t xml:space="preserve">Tulos</w:t>
      </w:r>
    </w:p>
    <w:p>
      <w:r>
        <w:t xml:space="preserve">NN</w:t>
      </w:r>
    </w:p>
    <w:p>
      <w:r>
        <w:rPr>
          <w:b/>
        </w:rPr>
        <w:t xml:space="preserve">Esimerkki 4.2124</w:t>
      </w:r>
    </w:p>
    <w:p>
      <w:r>
        <w:t xml:space="preserve">Mikä on sanan "score" part-of-speech tag seuraavassa kysymyksessä: Mikä muu tanssi kuin Rumba sai korkeimmat pisteet ?</w:t>
      </w:r>
    </w:p>
    <w:p>
      <w:r>
        <w:rPr>
          <w:b/>
        </w:rPr>
        <w:t xml:space="preserve">Tulos</w:t>
      </w:r>
    </w:p>
    <w:p>
      <w:r>
        <w:t xml:space="preserve">NN</w:t>
      </w:r>
    </w:p>
    <w:p>
      <w:r>
        <w:rPr>
          <w:b/>
        </w:rPr>
        <w:t xml:space="preserve">Esimerkki 4.2125</w:t>
      </w:r>
    </w:p>
    <w:p>
      <w:r>
        <w:t xml:space="preserve">Mikä on seuraavassa kysymyksessä olevan sanan "lentokenttä" sanan part-of-speech tag: Missä osavaltiossa Campo de Provas Brigadeiro Vellosoa palveleva lentokenttä sijaitsee ?</w:t>
      </w:r>
    </w:p>
    <w:p>
      <w:r>
        <w:rPr>
          <w:b/>
        </w:rPr>
        <w:t xml:space="preserve">Tulos</w:t>
      </w:r>
    </w:p>
    <w:p>
      <w:r>
        <w:t xml:space="preserve">NN</w:t>
      </w:r>
    </w:p>
    <w:p>
      <w:r>
        <w:rPr>
          <w:b/>
        </w:rPr>
        <w:t xml:space="preserve">Esimerkki 4.2126</w:t>
      </w:r>
    </w:p>
    <w:p>
      <w:r>
        <w:t xml:space="preserve">Mikä on sanan "Jimmy" sanan part-of-speech tag seuraavassa kysymyksessä: Mikä on sen hahmon viimeinen esiintyminen, jonka näyttelijä esitti myös rikoskomisario Jimmy Pereziä rikosdraamassa Shetland ?</w:t>
      </w:r>
    </w:p>
    <w:p>
      <w:r>
        <w:rPr>
          <w:b/>
        </w:rPr>
        <w:t xml:space="preserve">Tulos</w:t>
      </w:r>
    </w:p>
    <w:p>
      <w:r>
        <w:t xml:space="preserve">NNP</w:t>
      </w:r>
    </w:p>
    <w:p>
      <w:r>
        <w:rPr>
          <w:b/>
        </w:rPr>
        <w:t xml:space="preserve">Esimerkki 4.2127</w:t>
      </w:r>
    </w:p>
    <w:p>
      <w:r>
        <w:t xml:space="preserve">Mikä on seuraavassa kysymyksessä olevan sanan "the" sanan part-of-speech tag: Mikä on sen reitin nimi, jonka lähtöpaikka on 99,99 mailia ( 160,92 km ) pitkä ?</w:t>
      </w:r>
    </w:p>
    <w:p>
      <w:r>
        <w:rPr>
          <w:b/>
        </w:rPr>
        <w:t xml:space="preserve">Tulos</w:t>
      </w:r>
    </w:p>
    <w:p>
      <w:r>
        <w:t xml:space="preserve">DT</w:t>
      </w:r>
    </w:p>
    <w:p>
      <w:r>
        <w:rPr>
          <w:b/>
        </w:rPr>
        <w:t xml:space="preserve">Esimerkki 4.2128</w:t>
      </w:r>
    </w:p>
    <w:p>
      <w:r>
        <w:t xml:space="preserve">Mikä on seuraavassa kysymyksessä olevan sanan "on" sanan part-of-speech tag: Kummassa osavaltiossa on korkeampi huippu ? Onko se valtio, jolla on suuri määrä maata, jota sekä Kiina että Taiwan jatkuvasti vaativat , vai paikka, joka on 30 285 neliömetriä ?</w:t>
      </w:r>
    </w:p>
    <w:p>
      <w:r>
        <w:rPr>
          <w:b/>
        </w:rPr>
        <w:t xml:space="preserve">Tulos</w:t>
      </w:r>
    </w:p>
    <w:p>
      <w:r>
        <w:t xml:space="preserve">VBZ</w:t>
      </w:r>
    </w:p>
    <w:p>
      <w:r>
        <w:rPr>
          <w:b/>
        </w:rPr>
        <w:t xml:space="preserve">Esimerkki 4.2129</w:t>
      </w:r>
    </w:p>
    <w:p>
      <w:r>
        <w:t xml:space="preserve">Mikä on sanan "of" sanan part-of-speech tag seuraavassa kysymyksessä: Mistä esihistorialliset intiaanit muuttivat mantereelle, jossa oli maa, joka isännöi vuoden 2001 UCI Women 's Road World Cupin Liberty Classic -kilpailua?</w:t>
      </w:r>
    </w:p>
    <w:p>
      <w:r>
        <w:rPr>
          <w:b/>
        </w:rPr>
        <w:t xml:space="preserve">Tulos</w:t>
      </w:r>
    </w:p>
    <w:p>
      <w:r>
        <w:t xml:space="preserve">IN</w:t>
      </w:r>
    </w:p>
    <w:p>
      <w:r>
        <w:rPr>
          <w:b/>
        </w:rPr>
        <w:t xml:space="preserve">Esimerkki 4.2130</w:t>
      </w:r>
    </w:p>
    <w:p>
      <w:r>
        <w:t xml:space="preserve">Mikä on seuraavassa kysymyksessä olevan sanan "by" sanan part-of-speech tag: Vuodelta Kemosabe Records ja RCA Records julkaisivat kappaleen ?</w:t>
      </w:r>
    </w:p>
    <w:p>
      <w:r>
        <w:rPr>
          <w:b/>
        </w:rPr>
        <w:t xml:space="preserve">Tulos</w:t>
      </w:r>
    </w:p>
    <w:p>
      <w:r>
        <w:t xml:space="preserve">IN</w:t>
      </w:r>
    </w:p>
    <w:p>
      <w:r>
        <w:rPr>
          <w:b/>
        </w:rPr>
        <w:t xml:space="preserve">Esimerkki 4.2131</w:t>
      </w:r>
    </w:p>
    <w:p>
      <w:r>
        <w:t xml:space="preserve">Mikä on seuraavassa kysymyksessä olevan sanan "to" sanan part-of-speech tag: Kuka toi Espanjaan Biblioteca Nacional de Españassa säilytettävän Leonardo da Vincin teoksen ?</w:t>
      </w:r>
    </w:p>
    <w:p>
      <w:r>
        <w:rPr>
          <w:b/>
        </w:rPr>
        <w:t xml:space="preserve">Tulos</w:t>
      </w:r>
    </w:p>
    <w:p>
      <w:r>
        <w:t xml:space="preserve">TO</w:t>
      </w:r>
    </w:p>
    <w:p>
      <w:r>
        <w:rPr>
          <w:b/>
        </w:rPr>
        <w:t xml:space="preserve">Esimerkki 4.2132</w:t>
      </w:r>
    </w:p>
    <w:p>
      <w:r>
        <w:t xml:space="preserve">Mikä on seuraavassa kysymyksessä olevan sanan "the" sanan part-of-speech tag: Mikä on Yhdistyneestä kuningaskunnasta tulevan kilpailijan kansallisuus?</w:t>
      </w:r>
    </w:p>
    <w:p>
      <w:r>
        <w:rPr>
          <w:b/>
        </w:rPr>
        <w:t xml:space="preserve">Tulos</w:t>
      </w:r>
    </w:p>
    <w:p>
      <w:r>
        <w:t xml:space="preserve">DT</w:t>
      </w:r>
    </w:p>
    <w:p>
      <w:r>
        <w:rPr>
          <w:b/>
        </w:rPr>
        <w:t xml:space="preserve">Esimerkki 4.2133</w:t>
      </w:r>
    </w:p>
    <w:p>
      <w:r>
        <w:t xml:space="preserve">Mikä on seuraavassa kysymyksessä olevan sanan "Michael" sanan part-of-speech tag: Kuka näyttelee Adamia Michael MacKenzien ohjaamassa elokuvassa vuodelta 2008 ?</w:t>
      </w:r>
    </w:p>
    <w:p>
      <w:r>
        <w:rPr>
          <w:b/>
        </w:rPr>
        <w:t xml:space="preserve">Tulos</w:t>
      </w:r>
    </w:p>
    <w:p>
      <w:r>
        <w:t xml:space="preserve">NNP</w:t>
      </w:r>
    </w:p>
    <w:p>
      <w:r>
        <w:rPr>
          <w:b/>
        </w:rPr>
        <w:t xml:space="preserve">Esimerkki 4.2134</w:t>
      </w:r>
    </w:p>
    <w:p>
      <w:r>
        <w:t xml:space="preserve">Mikä on seuraavassa kysymyksessä olevan sanan "the" sanan part-of-speech tag: Mikä on 101 aminohappoa sisältävän toksiinin vasta-aine ?</w:t>
      </w:r>
    </w:p>
    <w:p>
      <w:r>
        <w:rPr>
          <w:b/>
        </w:rPr>
        <w:t xml:space="preserve">Tulos</w:t>
      </w:r>
    </w:p>
    <w:p>
      <w:r>
        <w:t xml:space="preserve">DT</w:t>
      </w:r>
    </w:p>
    <w:p>
      <w:r>
        <w:rPr>
          <w:b/>
        </w:rPr>
        <w:t xml:space="preserve">Esimerkki 4.2135</w:t>
      </w:r>
    </w:p>
    <w:p>
      <w:r>
        <w:t xml:space="preserve">Mikä on seuraavassa kysymyksessä olevan sanan "on" sanan part-of-speech tag: Mikä on Finlay Air Park 's -yhteisön väkiluku vuonna 2006 ?</w:t>
      </w:r>
    </w:p>
    <w:p>
      <w:r>
        <w:rPr>
          <w:b/>
        </w:rPr>
        <w:t xml:space="preserve">Tulos</w:t>
      </w:r>
    </w:p>
    <w:p>
      <w:r>
        <w:t xml:space="preserve">VBZ</w:t>
      </w:r>
    </w:p>
    <w:p>
      <w:r>
        <w:rPr>
          <w:b/>
        </w:rPr>
        <w:t xml:space="preserve">Esimerkki 4.2136</w:t>
      </w:r>
    </w:p>
    <w:p>
      <w:r>
        <w:t xml:space="preserve">Mikä on sanan "run" sanan part-of-speech tag seuraavassa kysymyksessä: Milloin vuoden 1968 kansainvälisten maastojuoksumestaruuskilpailujen naisten 4,5 kilometrin kilpailussa ajalla 16:05 juoksi viimeksi olympialaisissa ?</w:t>
      </w:r>
    </w:p>
    <w:p>
      <w:r>
        <w:rPr>
          <w:b/>
        </w:rPr>
        <w:t xml:space="preserve">Tulos</w:t>
      </w:r>
    </w:p>
    <w:p>
      <w:r>
        <w:t xml:space="preserve">NN</w:t>
      </w:r>
    </w:p>
    <w:p>
      <w:r>
        <w:rPr>
          <w:b/>
        </w:rPr>
        <w:t xml:space="preserve">Esimerkki 4.2137</w:t>
      </w:r>
    </w:p>
    <w:p>
      <w:r>
        <w:t xml:space="preserve">Mikä on seuraavassa kysymyksessä olevan sanan "by" sanan part-of-speech tag: Millä muulla nimellä kaupunki, jossa Tōmizuka Kofun sijaitsee, tunnetaan ?</w:t>
      </w:r>
    </w:p>
    <w:p>
      <w:r>
        <w:rPr>
          <w:b/>
        </w:rPr>
        <w:t xml:space="preserve">Tulos</w:t>
      </w:r>
    </w:p>
    <w:p>
      <w:r>
        <w:t xml:space="preserve">IN</w:t>
      </w:r>
    </w:p>
    <w:p>
      <w:r>
        <w:rPr>
          <w:b/>
        </w:rPr>
        <w:t xml:space="preserve">Esimerkki 4.2138</w:t>
      </w:r>
    </w:p>
    <w:p>
      <w:r>
        <w:t xml:space="preserve">Mikä on sanan "remake" sanan part-of-speech tag seuraavassa kysymyksessä: Minä vuonna vuonna 1986 ilmestyneen Mala Noche -elokuvan ohjaaja teki psykoelokuvasta uusintafilmatisoinnin ?</w:t>
      </w:r>
    </w:p>
    <w:p>
      <w:r>
        <w:rPr>
          <w:b/>
        </w:rPr>
        <w:t xml:space="preserve">Tulos</w:t>
      </w:r>
    </w:p>
    <w:p>
      <w:r>
        <w:t xml:space="preserve">VB</w:t>
      </w:r>
    </w:p>
    <w:p>
      <w:r>
        <w:rPr>
          <w:b/>
        </w:rPr>
        <w:t xml:space="preserve">Esimerkki 4.2139</w:t>
      </w:r>
    </w:p>
    <w:p>
      <w:r>
        <w:t xml:space="preserve">Mikä on seuraavassa kysymyksessä olevan sanan "ja" sanan part-of-speech tag: Mikä on sen seuran nimi, jolla oli 62 voittoa putkeen vuosina 2016-2018 ?</w:t>
      </w:r>
    </w:p>
    <w:p>
      <w:r>
        <w:rPr>
          <w:b/>
        </w:rPr>
        <w:t xml:space="preserve">Tulos</w:t>
      </w:r>
    </w:p>
    <w:p>
      <w:r>
        <w:t xml:space="preserve">CC</w:t>
      </w:r>
    </w:p>
    <w:p>
      <w:r>
        <w:rPr>
          <w:b/>
        </w:rPr>
        <w:t xml:space="preserve">Esimerkki 4.2140</w:t>
      </w:r>
    </w:p>
    <w:p>
      <w:r>
        <w:t xml:space="preserve">Mikä on sanan "of" sanan part-of-speech tag seuraavassa kysymyksessä: Mikä on Japanin toisen kaupunkiprefektuurin, ensimmäisenä olevan Osakan, väkiluku vuonna 2010?</w:t>
      </w:r>
    </w:p>
    <w:p>
      <w:r>
        <w:rPr>
          <w:b/>
        </w:rPr>
        <w:t xml:space="preserve">Tulos</w:t>
      </w:r>
    </w:p>
    <w:p>
      <w:r>
        <w:t xml:space="preserve">IN</w:t>
      </w:r>
    </w:p>
    <w:p>
      <w:r>
        <w:rPr>
          <w:b/>
        </w:rPr>
        <w:t xml:space="preserve">Esimerkki 4.2141</w:t>
      </w:r>
    </w:p>
    <w:p>
      <w:r>
        <w:t xml:space="preserve">Mikä on seuraavassa kysymyksessä olevan sanan "oli" sanan part-of-speech tag: Kuka ohjasi elokuvan, jonka uusintaversio tuotettiin vuonna 2005 ?</w:t>
      </w:r>
    </w:p>
    <w:p>
      <w:r>
        <w:rPr>
          <w:b/>
        </w:rPr>
        <w:t xml:space="preserve">Tulos</w:t>
      </w:r>
    </w:p>
    <w:p>
      <w:r>
        <w:t xml:space="preserve">VBD</w:t>
      </w:r>
    </w:p>
    <w:p>
      <w:r>
        <w:rPr>
          <w:b/>
        </w:rPr>
        <w:t xml:space="preserve">Esimerkki 4.2142</w:t>
      </w:r>
    </w:p>
    <w:p>
      <w:r>
        <w:t xml:space="preserve">Mikä on seuraavassa kysymyksessä olevan sanan "mikä" sanan part-of-speech tag: Mitkä 1200-luvun rauniot ovat motte-and-bailey-tyyppisiä rakenteita ?</w:t>
      </w:r>
    </w:p>
    <w:p>
      <w:r>
        <w:rPr>
          <w:b/>
        </w:rPr>
        <w:t xml:space="preserve">Tulos</w:t>
      </w:r>
    </w:p>
    <w:p>
      <w:r>
        <w:t xml:space="preserve">JJ</w:t>
      </w:r>
    </w:p>
    <w:p>
      <w:r>
        <w:rPr>
          <w:b/>
        </w:rPr>
        <w:t xml:space="preserve">Esimerkki 4.2143</w:t>
      </w:r>
    </w:p>
    <w:p>
      <w:r>
        <w:t xml:space="preserve">Mikä on seuraavassa kysymyksessä olevan sanan "Where" sanan part-of-speech tag: Mistä on eniten voittajia kerhossa ?</w:t>
      </w:r>
    </w:p>
    <w:p>
      <w:r>
        <w:rPr>
          <w:b/>
        </w:rPr>
        <w:t xml:space="preserve">Tulos</w:t>
      </w:r>
    </w:p>
    <w:p>
      <w:r>
        <w:t xml:space="preserve">WRB</w:t>
      </w:r>
    </w:p>
    <w:p>
      <w:r>
        <w:rPr>
          <w:b/>
        </w:rPr>
        <w:t xml:space="preserve">Esimerkki 4.2144</w:t>
      </w:r>
    </w:p>
    <w:p>
      <w:r>
        <w:t xml:space="preserve">Mikä on sanan "of" sanan part-of-speech tag seuraavassa kysymyksessä: Mikä on Vatra Yhdysvalloissa ilmestyvän sanomalehden julkaisupaikka ?</w:t>
      </w:r>
    </w:p>
    <w:p>
      <w:r>
        <w:rPr>
          <w:b/>
        </w:rPr>
        <w:t xml:space="preserve">Tulos</w:t>
      </w:r>
    </w:p>
    <w:p>
      <w:r>
        <w:t xml:space="preserve">IN</w:t>
      </w:r>
    </w:p>
    <w:p>
      <w:r>
        <w:rPr>
          <w:b/>
        </w:rPr>
        <w:t xml:space="preserve">Esimerkki 4.2145</w:t>
      </w:r>
    </w:p>
    <w:p>
      <w:r>
        <w:t xml:space="preserve">Mikä on sanan "of" sanan part-of-speech tag seuraavassa kysymyksessä: Kuinka monen kilometrin päässä Moskovasta on kaupunki, joka oli Venäjän pääkaupunki vuosina 1611-1612 ?</w:t>
      </w:r>
    </w:p>
    <w:p>
      <w:r>
        <w:rPr>
          <w:b/>
        </w:rPr>
        <w:t xml:space="preserve">Tulos</w:t>
      </w:r>
    </w:p>
    <w:p>
      <w:r>
        <w:t xml:space="preserve">IN</w:t>
      </w:r>
    </w:p>
    <w:p>
      <w:r>
        <w:rPr>
          <w:b/>
        </w:rPr>
        <w:t xml:space="preserve">Esimerkki 4.2146</w:t>
      </w:r>
    </w:p>
    <w:p>
      <w:r>
        <w:t xml:space="preserve">Mikä on sanan "in" sanan part-of-speech tag seuraavassa kysymyksessä: Mitkä ovat 1980-luvun alussa yksityisasunnoksi muutetun kirkon päivämäärät ?</w:t>
      </w:r>
    </w:p>
    <w:p>
      <w:r>
        <w:rPr>
          <w:b/>
        </w:rPr>
        <w:t xml:space="preserve">Tulos</w:t>
      </w:r>
    </w:p>
    <w:p>
      <w:r>
        <w:t xml:space="preserve">IN</w:t>
      </w:r>
    </w:p>
    <w:p>
      <w:r>
        <w:rPr>
          <w:b/>
        </w:rPr>
        <w:t xml:space="preserve">Esimerkki 4.2147</w:t>
      </w:r>
    </w:p>
    <w:p>
      <w:r>
        <w:t xml:space="preserve">Mikä on seuraavassa kysymyksessä olevan sanan "mikä" sanan part-of-speech tag: Missä osavaltiossa oli enemmän voittajia ? Se, joka sijaitsee maan keski-länsiosassa ja rajoittuu Tocantinsin osavaltioon, vai se, jossa oli 16 miljoonaa asukasta vuonna 2011 ?</w:t>
      </w:r>
    </w:p>
    <w:p>
      <w:r>
        <w:rPr>
          <w:b/>
        </w:rPr>
        <w:t xml:space="preserve">Tulos</w:t>
      </w:r>
    </w:p>
    <w:p>
      <w:r>
        <w:t xml:space="preserve">JJ</w:t>
      </w:r>
    </w:p>
    <w:p>
      <w:r>
        <w:rPr>
          <w:b/>
        </w:rPr>
        <w:t xml:space="preserve">Esimerkki 4.2148</w:t>
      </w:r>
    </w:p>
    <w:p>
      <w:r>
        <w:t xml:space="preserve">Mikä on seuraavassa kysymyksessä olevan sanan "founded" part-of-speech tag: Kuka oli se jäsen, jonka alkuperäinen chapter perustettiin vuonna 1846 ?</w:t>
      </w:r>
    </w:p>
    <w:p>
      <w:r>
        <w:rPr>
          <w:b/>
        </w:rPr>
        <w:t xml:space="preserve">Tulos</w:t>
      </w:r>
    </w:p>
    <w:p>
      <w:r>
        <w:t xml:space="preserve">VBN</w:t>
      </w:r>
    </w:p>
    <w:p>
      <w:r>
        <w:rPr>
          <w:b/>
        </w:rPr>
        <w:t xml:space="preserve">Esimerkki 4.2149</w:t>
      </w:r>
    </w:p>
    <w:p>
      <w:r>
        <w:t xml:space="preserve">Mikä on seuraavassa kysymyksessä olevan sanan "Semi-Final" part-of-speech tag: Kuinka monta konferenssin välieräesiintymistä on tehnyt ainoa joukkue, joka ei ole tehnyt 60 tappiota kaudella ?</w:t>
      </w:r>
    </w:p>
    <w:p>
      <w:r>
        <w:rPr>
          <w:b/>
        </w:rPr>
        <w:t xml:space="preserve">Tulos</w:t>
      </w:r>
    </w:p>
    <w:p>
      <w:r>
        <w:t xml:space="preserve">JJ</w:t>
      </w:r>
    </w:p>
    <w:p>
      <w:r>
        <w:rPr>
          <w:b/>
        </w:rPr>
        <w:t xml:space="preserve">Esimerkki 4.2150</w:t>
      </w:r>
    </w:p>
    <w:p>
      <w:r>
        <w:t xml:space="preserve">Mikä on seuraavassa kysymyksessä olevan sanan "m" sanan part-of-speech tag: Pronssia vuoden 2012 kesäolympialaisissa miesten 10 000 metrin juoksussa voittanut juoksija on syntynyt minä vuonna ?</w:t>
      </w:r>
    </w:p>
    <w:p>
      <w:r>
        <w:rPr>
          <w:b/>
        </w:rPr>
        <w:t xml:space="preserve">Tulos</w:t>
      </w:r>
    </w:p>
    <w:p>
      <w:r>
        <w:t xml:space="preserve">NN</w:t>
      </w:r>
    </w:p>
    <w:p>
      <w:r>
        <w:rPr>
          <w:b/>
        </w:rPr>
        <w:t xml:space="preserve">Esimerkki 4.2151</w:t>
      </w:r>
    </w:p>
    <w:p>
      <w:r>
        <w:t xml:space="preserve">Mikä on sanan "Philarmonic" part-of-speech tag seuraavassa kysymyksessä: Missä aikaisemmassa ministerin virassa Kirgisian presidentti, joka vannoi virkavalansa Philarmonic Hallissa, toimi ?</w:t>
      </w:r>
    </w:p>
    <w:p>
      <w:r>
        <w:rPr>
          <w:b/>
        </w:rPr>
        <w:t xml:space="preserve">Tulos</w:t>
      </w:r>
    </w:p>
    <w:p>
      <w:r>
        <w:t xml:space="preserve">NNP</w:t>
      </w:r>
    </w:p>
    <w:p>
      <w:r>
        <w:rPr>
          <w:b/>
        </w:rPr>
        <w:t xml:space="preserve">Esimerkki 4.2152</w:t>
      </w:r>
    </w:p>
    <w:p>
      <w:r>
        <w:t xml:space="preserve">Mikä on sanan "design" sanan part-of-speech tag seuraavassa kysymyksessä: Minä vuonna perustettiin palkinto, jota seurasi palkinto, jonka voitti eläintarhanäyttelyiden innovatiivisen elinympäristöön upottamismenetelmän suunnittelun luoja ?</w:t>
      </w:r>
    </w:p>
    <w:p>
      <w:r>
        <w:rPr>
          <w:b/>
        </w:rPr>
        <w:t xml:space="preserve">Tulos</w:t>
      </w:r>
    </w:p>
    <w:p>
      <w:r>
        <w:t xml:space="preserve">NN</w:t>
      </w:r>
    </w:p>
    <w:p>
      <w:r>
        <w:rPr>
          <w:b/>
        </w:rPr>
        <w:t xml:space="preserve">Esimerkki 4.2153</w:t>
      </w:r>
    </w:p>
    <w:p>
      <w:r>
        <w:t xml:space="preserve">Mikä on seuraavassa kysymyksessä olevan sanan "apart" sanan part-of-speech tag: Minä vuonna Breda Pergarin kotimaa hajosi ?</w:t>
      </w:r>
    </w:p>
    <w:p>
      <w:r>
        <w:rPr>
          <w:b/>
        </w:rPr>
        <w:t xml:space="preserve">Tulos</w:t>
      </w:r>
    </w:p>
    <w:p>
      <w:r>
        <w:t xml:space="preserve">RB</w:t>
      </w:r>
    </w:p>
    <w:p>
      <w:r>
        <w:rPr>
          <w:b/>
        </w:rPr>
        <w:t xml:space="preserve">Esimerkki 4.2154</w:t>
      </w:r>
    </w:p>
    <w:p>
      <w:r>
        <w:t xml:space="preserve">Mikä on seuraavassa kysymyksessä olevan sanan "offers" sanan part-of-speech tag: Minkä vuoden aikana perustettiin college, joka tarjoaa myös yhteiskouluopetusta ilta- , jatko- ja verkko-ohjelmia ja on yksityinen?</w:t>
      </w:r>
    </w:p>
    <w:p>
      <w:r>
        <w:rPr>
          <w:b/>
        </w:rPr>
        <w:t xml:space="preserve">Tulos</w:t>
      </w:r>
    </w:p>
    <w:p>
      <w:r>
        <w:t xml:space="preserve">VBZ</w:t>
      </w:r>
    </w:p>
    <w:p>
      <w:r>
        <w:rPr>
          <w:b/>
        </w:rPr>
        <w:t xml:space="preserve">Esimerkki 4.2155</w:t>
      </w:r>
    </w:p>
    <w:p>
      <w:r>
        <w:t xml:space="preserve">Mikä on seuraavassa kysymyksessä olevan sanan "ensimmäinen" sanan part-of-speech tag: Minkä pään muotoinen Bombermanilla oli ensimmäistä kertaa otsikossa, jonka jatko-osa oli 3. Bomberman-peli, joka käytti Nintendo Wi-Fi Connection -yhteyttä ?</w:t>
      </w:r>
    </w:p>
    <w:p>
      <w:r>
        <w:rPr>
          <w:b/>
        </w:rPr>
        <w:t xml:space="preserve">Tulos</w:t>
      </w:r>
    </w:p>
    <w:p>
      <w:r>
        <w:t xml:space="preserve">JJ</w:t>
      </w:r>
    </w:p>
    <w:p>
      <w:r>
        <w:rPr>
          <w:b/>
        </w:rPr>
        <w:t xml:space="preserve">Esimerkki 4.2156</w:t>
      </w:r>
    </w:p>
    <w:p>
      <w:r>
        <w:t xml:space="preserve">Mikä on seuraavassa kysymyksessä olevan sanan "founded" part-of-speech tag: Minä vuonna Angola Motor Speedwayn sijaitseva kaupunki perustettiin ?</w:t>
      </w:r>
    </w:p>
    <w:p>
      <w:r>
        <w:rPr>
          <w:b/>
        </w:rPr>
        <w:t xml:space="preserve">Tulos</w:t>
      </w:r>
    </w:p>
    <w:p>
      <w:r>
        <w:t xml:space="preserve">VBD</w:t>
      </w:r>
    </w:p>
    <w:p>
      <w:r>
        <w:rPr>
          <w:b/>
        </w:rPr>
        <w:t xml:space="preserve">Esimerkki 4.2157</w:t>
      </w:r>
    </w:p>
    <w:p>
      <w:r>
        <w:t xml:space="preserve">Mikä on seuraavassa kysymyksessä olevan sanan "cost" sanan part-of-speech tag: Mikä oli Super Bowl XXXVIII:n isännöintipaikan rakennuskustannus ?</w:t>
      </w:r>
    </w:p>
    <w:p>
      <w:r>
        <w:rPr>
          <w:b/>
        </w:rPr>
        <w:t xml:space="preserve">Tulos</w:t>
      </w:r>
    </w:p>
    <w:p>
      <w:r>
        <w:t xml:space="preserve">NN</w:t>
      </w:r>
    </w:p>
    <w:p>
      <w:r>
        <w:rPr>
          <w:b/>
        </w:rPr>
        <w:t xml:space="preserve">Esimerkki 4.2158</w:t>
      </w:r>
    </w:p>
    <w:p>
      <w:r>
        <w:t xml:space="preserve">Mikä on seuraavassa kysymyksessä olevan sanan "type" sanan part-of-speech tag: Mikä on sen historiallisen paikan rekisteröity päivämäärä, joka on yksi kahdesta elossa olevasta lentokoneesta, jotka ovat peräisin Alaskan ilmailun alkuaikoina ?</w:t>
      </w:r>
    </w:p>
    <w:p>
      <w:r>
        <w:rPr>
          <w:b/>
        </w:rPr>
        <w:t xml:space="preserve">Tulos</w:t>
      </w:r>
    </w:p>
    <w:p>
      <w:r>
        <w:t xml:space="preserve">NN</w:t>
      </w:r>
    </w:p>
    <w:p>
      <w:r>
        <w:rPr>
          <w:b/>
        </w:rPr>
        <w:t xml:space="preserve">Esimerkki 4.2159</w:t>
      </w:r>
    </w:p>
    <w:p>
      <w:r>
        <w:t xml:space="preserve">Mikä on seuraavassa kysymyksessä olevan sanan "New" sanan part-of-speech tag: Minkä elokuvan ohjaaja nousi tunnetuksi 1960-luvun ranskalaisen uuden aallon elokuvaliikkeen pioneerina ?</w:t>
      </w:r>
    </w:p>
    <w:p>
      <w:r>
        <w:rPr>
          <w:b/>
        </w:rPr>
        <w:t xml:space="preserve">Tulos</w:t>
      </w:r>
    </w:p>
    <w:p>
      <w:r>
        <w:t xml:space="preserve">NNP</w:t>
      </w:r>
    </w:p>
    <w:p>
      <w:r>
        <w:rPr>
          <w:b/>
        </w:rPr>
        <w:t xml:space="preserve">Esimerkki 4.2160</w:t>
      </w:r>
    </w:p>
    <w:p>
      <w:r>
        <w:t xml:space="preserve">Mikä on seuraavassa kysymyksessä olevan sanan "a" sanan part-of-speech tag: Kuinka monta Euroopan mestaruutta voitti voimistelija, joka sai vuoden 1999 taidevoimistelun MM-kilpailuissa pistemäärän 9,775 ?</w:t>
      </w:r>
    </w:p>
    <w:p>
      <w:r>
        <w:rPr>
          <w:b/>
        </w:rPr>
        <w:t xml:space="preserve">Tulos</w:t>
      </w:r>
    </w:p>
    <w:p>
      <w:r>
        <w:t xml:space="preserve">DT</w:t>
      </w:r>
    </w:p>
    <w:p>
      <w:r>
        <w:rPr>
          <w:b/>
        </w:rPr>
        <w:t xml:space="preserve">Esimerkki 4.2161</w:t>
      </w:r>
    </w:p>
    <w:p>
      <w:r>
        <w:t xml:space="preserve">Mikä on seuraavassa kysymyksessä olevan sanan "the" sanan part-of-speech tag: Mikä on sen kaupungin ilmasto, jossa ACME Comedy Theatre sijaitsee ?</w:t>
      </w:r>
    </w:p>
    <w:p>
      <w:r>
        <w:rPr>
          <w:b/>
        </w:rPr>
        <w:t xml:space="preserve">Tulos</w:t>
      </w:r>
    </w:p>
    <w:p>
      <w:r>
        <w:t xml:space="preserve">DT</w:t>
      </w:r>
    </w:p>
    <w:p>
      <w:r>
        <w:rPr>
          <w:b/>
        </w:rPr>
        <w:t xml:space="preserve">Esimerkki 4.2162</w:t>
      </w:r>
    </w:p>
    <w:p>
      <w:r>
        <w:t xml:space="preserve">Mikä on sanan "voittaja" sanan part-of-speech tag seuraavassa kysymyksessä: Mikä on sen voittajan vuosiluku, jonka maan talous perustuu suurelta osin matkailuun, online-rahapeleihin, rahoituspalveluihin ja rahtialusten tankkaukseen?</w:t>
      </w:r>
    </w:p>
    <w:p>
      <w:r>
        <w:rPr>
          <w:b/>
        </w:rPr>
        <w:t xml:space="preserve">Tulos</w:t>
      </w:r>
    </w:p>
    <w:p>
      <w:r>
        <w:t xml:space="preserve">NN</w:t>
      </w:r>
    </w:p>
    <w:p>
      <w:r>
        <w:rPr>
          <w:b/>
        </w:rPr>
        <w:t xml:space="preserve">Esimerkki 4.2163</w:t>
      </w:r>
    </w:p>
    <w:p>
      <w:r>
        <w:t xml:space="preserve">Mikä on seuraavassa kysymyksessä olevan sanan "features" part-of-speech tag: Kuka julkaisi pelin, jossa on erittäin tarkka fysiikkasimulaatio , verkkomoninpeli ja avoin arkkitehtuuri?</w:t>
      </w:r>
    </w:p>
    <w:p>
      <w:r>
        <w:rPr>
          <w:b/>
        </w:rPr>
        <w:t xml:space="preserve">Tulos</w:t>
      </w:r>
    </w:p>
    <w:p>
      <w:r>
        <w:t xml:space="preserve">VBZ</w:t>
      </w:r>
    </w:p>
    <w:p>
      <w:r>
        <w:rPr>
          <w:b/>
        </w:rPr>
        <w:t xml:space="preserve">Esimerkki 4.2164</w:t>
      </w:r>
    </w:p>
    <w:p>
      <w:r>
        <w:t xml:space="preserve">Mikä on seuraavassa kysymyksessä olevan sanan "When" sanan part-of-speech tag: Milloin teollinen vallankumous tapahtui maassa, joka sai enemmän pisteitä kuin Ranska vuoden 1958 kansainvälisissä maastojuoksukilpailuissa ?</w:t>
      </w:r>
    </w:p>
    <w:p>
      <w:r>
        <w:rPr>
          <w:b/>
        </w:rPr>
        <w:t xml:space="preserve">Tulos</w:t>
      </w:r>
    </w:p>
    <w:p>
      <w:r>
        <w:t xml:space="preserve">WRB</w:t>
      </w:r>
    </w:p>
    <w:p>
      <w:r>
        <w:rPr>
          <w:b/>
        </w:rPr>
        <w:t xml:space="preserve">Esimerkki 4.2165</w:t>
      </w:r>
    </w:p>
    <w:p>
      <w:r>
        <w:t xml:space="preserve">Mikä on seuraavassa kysymyksessä olevan sanan "kadonnut" sanan part-of-speech tag: America East Men 's Basketball Tournament, jossa voittajajoukkue voitti mestaruuden joukkuetta vastaan, jolle se oli hävinnyt turnauksessa vain kolme vuotta aiemmin, järjestettiin areenalla, johon mahtuu kuinka monta ?</w:t>
      </w:r>
    </w:p>
    <w:p>
      <w:r>
        <w:rPr>
          <w:b/>
        </w:rPr>
        <w:t xml:space="preserve">Tulos</w:t>
      </w:r>
    </w:p>
    <w:p>
      <w:r>
        <w:t xml:space="preserve">VBN</w:t>
      </w:r>
    </w:p>
    <w:p>
      <w:r>
        <w:rPr>
          <w:b/>
        </w:rPr>
        <w:t xml:space="preserve">Esimerkki 4.2166</w:t>
      </w:r>
    </w:p>
    <w:p>
      <w:r>
        <w:t xml:space="preserve">Mikä on seuraavassa kysymyksessä olevan sanan "ovat" sanan part-of-speech tag: Kuinka monta asukasta on uzbekistanilaisen Norin-seuran kotikaupungissa ?</w:t>
      </w:r>
    </w:p>
    <w:p>
      <w:r>
        <w:rPr>
          <w:b/>
        </w:rPr>
        <w:t xml:space="preserve">Tulos</w:t>
      </w:r>
    </w:p>
    <w:p>
      <w:r>
        <w:t xml:space="preserve">VBP</w:t>
      </w:r>
    </w:p>
    <w:p>
      <w:r>
        <w:rPr>
          <w:b/>
        </w:rPr>
        <w:t xml:space="preserve">Esimerkki 4.2167</w:t>
      </w:r>
    </w:p>
    <w:p>
      <w:r>
        <w:t xml:space="preserve">Mikä on sanan "Got" sanan part-of-speech tag seuraavassa kysymyksessä: Kuka rumpali aloitti yhteistyön vuonna 1955 muusikon kanssa singlellä I Got Stung ?</w:t>
      </w:r>
    </w:p>
    <w:p>
      <w:r>
        <w:rPr>
          <w:b/>
        </w:rPr>
        <w:t xml:space="preserve">Tulos</w:t>
      </w:r>
    </w:p>
    <w:p>
      <w:r>
        <w:t xml:space="preserve">NNP</w:t>
      </w:r>
    </w:p>
    <w:p>
      <w:r>
        <w:rPr>
          <w:b/>
        </w:rPr>
        <w:t xml:space="preserve">Esimerkki 4.2168</w:t>
      </w:r>
    </w:p>
    <w:p>
      <w:r>
        <w:t xml:space="preserve">Mikä on seuraavassa kysymyksessä esiintyvän sanan "formed" sanan part-of-speech tag: Mikä 70-luvulla perustettu joukkue pelasi kotiottelunsa Memorial Stadiumilla ?</w:t>
      </w:r>
    </w:p>
    <w:p>
      <w:r>
        <w:rPr>
          <w:b/>
        </w:rPr>
        <w:t xml:space="preserve">Tulos</w:t>
      </w:r>
    </w:p>
    <w:p>
      <w:r>
        <w:t xml:space="preserve">VBD</w:t>
      </w:r>
    </w:p>
    <w:p>
      <w:r>
        <w:rPr>
          <w:b/>
        </w:rPr>
        <w:t xml:space="preserve">Esimerkki 4.2169</w:t>
      </w:r>
    </w:p>
    <w:p>
      <w:r>
        <w:t xml:space="preserve">Mikä on seuraavassa kysymyksessä olevan sanan "että" sanan part-of-speech tag: Mikä on sen kaupungin asukasluku, jonka asukasluku on pienin ?</w:t>
      </w:r>
    </w:p>
    <w:p>
      <w:r>
        <w:rPr>
          <w:b/>
        </w:rPr>
        <w:t xml:space="preserve">Tulos</w:t>
      </w:r>
    </w:p>
    <w:p>
      <w:r>
        <w:t xml:space="preserve">WDT</w:t>
      </w:r>
    </w:p>
    <w:p>
      <w:r>
        <w:rPr>
          <w:b/>
        </w:rPr>
        <w:t xml:space="preserve">Esimerkki 4.2170</w:t>
      </w:r>
    </w:p>
    <w:p>
      <w:r>
        <w:t xml:space="preserve">Mikä on seuraavassa kysymyksessä olevan sanan "se" sanan part-of-speech tag: Missä järjestelmässä on vähiten avg . Viikonpäivän matkustajamäärä ? Oliko se järjestelmä, joka polveutuu lähijunaliikenteestä, joka juontaa juurensa jo vuodesta 1832 , vai järjestelmä, joka on Kalifornian lähijunayhteys San Franciscon niemimaalla ?</w:t>
      </w:r>
    </w:p>
    <w:p>
      <w:r>
        <w:rPr>
          <w:b/>
        </w:rPr>
        <w:t xml:space="preserve">Tulos</w:t>
      </w:r>
    </w:p>
    <w:p>
      <w:r>
        <w:t xml:space="preserve">PRP</w:t>
      </w:r>
    </w:p>
    <w:p>
      <w:r>
        <w:rPr>
          <w:b/>
        </w:rPr>
        <w:t xml:space="preserve">Esimerkki 4.2171</w:t>
      </w:r>
    </w:p>
    <w:p>
      <w:r>
        <w:t xml:space="preserve">Mikä on seuraavassa kysymyksessä olevan sanan "on" sanan part-of-speech tag: Mikä on 10. sijalle tulleen maan virallinen nimi ?</w:t>
      </w:r>
    </w:p>
    <w:p>
      <w:r>
        <w:rPr>
          <w:b/>
        </w:rPr>
        <w:t xml:space="preserve">Tulos</w:t>
      </w:r>
    </w:p>
    <w:p>
      <w:r>
        <w:t xml:space="preserve">VBZ</w:t>
      </w:r>
    </w:p>
    <w:p>
      <w:r>
        <w:rPr>
          <w:b/>
        </w:rPr>
        <w:t xml:space="preserve">Esimerkki 4.2172</w:t>
      </w:r>
    </w:p>
    <w:p>
      <w:r>
        <w:t xml:space="preserve">Mikä on seuraavassa kysymyksessä olevan sanan "Mitä" sanan part-of-speech tag: Mikä on sen yhtyeen kiertueen nimi, joka ensin kutsui itseään Pectoralziksi ja sitten Starfishiksi ?</w:t>
      </w:r>
    </w:p>
    <w:p>
      <w:r>
        <w:rPr>
          <w:b/>
        </w:rPr>
        <w:t xml:space="preserve">Tulos</w:t>
      </w:r>
    </w:p>
    <w:p>
      <w:r>
        <w:t xml:space="preserve">WP</w:t>
      </w:r>
    </w:p>
    <w:p>
      <w:r>
        <w:rPr>
          <w:b/>
        </w:rPr>
        <w:t xml:space="preserve">Esimerkki 4.2173</w:t>
      </w:r>
    </w:p>
    <w:p>
      <w:r>
        <w:t xml:space="preserve">Mikä on seuraavassa kysymyksessä olevan sanan "on" sanan part-of-speech tag: Mikä on aseman, joka on Hongkongin itäisen rautatielinjan toiseksi viimeinen pohjoiseen suuntautuva asema, avajaispäivä ?</w:t>
      </w:r>
    </w:p>
    <w:p>
      <w:r>
        <w:rPr>
          <w:b/>
        </w:rPr>
        <w:t xml:space="preserve">Tulos</w:t>
      </w:r>
    </w:p>
    <w:p>
      <w:r>
        <w:t xml:space="preserve">IN</w:t>
      </w:r>
    </w:p>
    <w:p>
      <w:r>
        <w:rPr>
          <w:b/>
        </w:rPr>
        <w:t xml:space="preserve">Esimerkki 4.2174</w:t>
      </w:r>
    </w:p>
    <w:p>
      <w:r>
        <w:t xml:space="preserve">Mikä on sanan "2007" sanan part-of-speech tag seuraavassa kysymyksessä: Mikä vuonna 2007 perustetuista seuroista perustettiin ensimmäisenä ?</w:t>
      </w:r>
    </w:p>
    <w:p>
      <w:r>
        <w:rPr>
          <w:b/>
        </w:rPr>
        <w:t xml:space="preserve">Tulos</w:t>
      </w:r>
    </w:p>
    <w:p>
      <w:r>
        <w:t xml:space="preserve">CD</w:t>
      </w:r>
    </w:p>
    <w:p>
      <w:r>
        <w:rPr>
          <w:b/>
        </w:rPr>
        <w:t xml:space="preserve">Esimerkki 4.2175</w:t>
      </w:r>
    </w:p>
    <w:p>
      <w:r>
        <w:t xml:space="preserve">Mikä on seuraavassa kysymyksessä olevan sanan "meri" sanan part-of-speech tag: Mihin mereen tämä maa , jonka diplomaattitoimisto sijaitsee tässä 214 625 asukkaan kaupunginosassa , rajoittuu ?</w:t>
      </w:r>
    </w:p>
    <w:p>
      <w:r>
        <w:rPr>
          <w:b/>
        </w:rPr>
        <w:t xml:space="preserve">Tulos</w:t>
      </w:r>
    </w:p>
    <w:p>
      <w:r>
        <w:t xml:space="preserve">NN</w:t>
      </w:r>
    </w:p>
    <w:p>
      <w:r>
        <w:rPr>
          <w:b/>
        </w:rPr>
        <w:t xml:space="preserve">Esimerkki 4.2176</w:t>
      </w:r>
    </w:p>
    <w:p>
      <w:r>
        <w:t xml:space="preserve">Mikä on seuraavassa kysymyksessä olevan sanan "Hrafn" puheosamerkki: Mikä oli Hrafn Gunnlaugssonin vuonna 1991 ohjaaman elokuvan tapahtumapaikka ?</w:t>
      </w:r>
    </w:p>
    <w:p>
      <w:r>
        <w:rPr>
          <w:b/>
        </w:rPr>
        <w:t xml:space="preserve">Tulos</w:t>
      </w:r>
    </w:p>
    <w:p>
      <w:r>
        <w:t xml:space="preserve">NNP</w:t>
      </w:r>
    </w:p>
    <w:p>
      <w:r>
        <w:rPr>
          <w:b/>
        </w:rPr>
        <w:t xml:space="preserve">Esimerkki 4.2177</w:t>
      </w:r>
    </w:p>
    <w:p>
      <w:r>
        <w:t xml:space="preserve">Mikä on sanan "," sanan part-of-speech tag seuraavassa kysymyksessä: Mikä on sen lentoaseman ICAO , TC , LID , IATA , jonka sijaintipaikassa asui 1 704 694 asukasta vuonna 2016 ?</w:t>
      </w:r>
    </w:p>
    <w:p>
      <w:r>
        <w:rPr>
          <w:b/>
        </w:rPr>
        <w:t xml:space="preserve">Tulos</w:t>
      </w:r>
    </w:p>
    <w:p>
      <w:r>
        <w:t xml:space="preserve">,</w:t>
      </w:r>
    </w:p>
    <w:p>
      <w:r>
        <w:rPr>
          <w:b/>
        </w:rPr>
        <w:t xml:space="preserve">Esimerkki 4.2178</w:t>
      </w:r>
    </w:p>
    <w:p>
      <w:r>
        <w:t xml:space="preserve">Mikä on seuraavassa kysymyksessä olevan sanan "to" sanan part-of-speech tag: Milloin Homoasassa sijaitsevan paikan omistaja valittiin osavaltion lainsäädäntöelimeen ?</w:t>
      </w:r>
    </w:p>
    <w:p>
      <w:r>
        <w:rPr>
          <w:b/>
        </w:rPr>
        <w:t xml:space="preserve">Tulos</w:t>
      </w:r>
    </w:p>
    <w:p>
      <w:r>
        <w:t xml:space="preserve">TO</w:t>
      </w:r>
    </w:p>
    <w:p>
      <w:r>
        <w:rPr>
          <w:b/>
        </w:rPr>
        <w:t xml:space="preserve">Esimerkki 4.2179</w:t>
      </w:r>
    </w:p>
    <w:p>
      <w:r>
        <w:t xml:space="preserve">Mikä on sanan "West" sanan part-of-speech tag seuraavassa kysymyksessä: Mihin kauteen West Ewellissä syntynyt kuljettaja osallistui ?</w:t>
      </w:r>
    </w:p>
    <w:p>
      <w:r>
        <w:rPr>
          <w:b/>
        </w:rPr>
        <w:t xml:space="preserve">Tulos</w:t>
      </w:r>
    </w:p>
    <w:p>
      <w:r>
        <w:t xml:space="preserve">NNP</w:t>
      </w:r>
    </w:p>
    <w:p>
      <w:r>
        <w:rPr>
          <w:b/>
        </w:rPr>
        <w:t xml:space="preserve">Esimerkki 4.2180</w:t>
      </w:r>
    </w:p>
    <w:p>
      <w:r>
        <w:t xml:space="preserve">Mikä on seuraavassa kysymyksessä olevan sanan "oli" sanan part-of-speech tag: Minä vuonna perustettiin seura, joka voitti UAE:n presidenttipokaalin 2 kertaa ja oli 5 kertaa toiseksi paras?</w:t>
      </w:r>
    </w:p>
    <w:p>
      <w:r>
        <w:rPr>
          <w:b/>
        </w:rPr>
        <w:t xml:space="preserve">Tulos</w:t>
      </w:r>
    </w:p>
    <w:p>
      <w:r>
        <w:t xml:space="preserve">VBD</w:t>
      </w:r>
    </w:p>
    <w:p>
      <w:r>
        <w:rPr>
          <w:b/>
        </w:rPr>
        <w:t xml:space="preserve">Esimerkki 4.2181</w:t>
      </w:r>
    </w:p>
    <w:p>
      <w:r>
        <w:t xml:space="preserve">Mikä on sanan "of" sanan part-of-speech tag seuraavassa kysymyksessä: Mikä oli sen tiimin nimi vuosina 1991-1996, joka oli moottoripyöräilyn vuonna 1981 aloittaneen kuljettajan rakentaja ?</w:t>
      </w:r>
    </w:p>
    <w:p>
      <w:r>
        <w:rPr>
          <w:b/>
        </w:rPr>
        <w:t xml:space="preserve">Tulos</w:t>
      </w:r>
    </w:p>
    <w:p>
      <w:r>
        <w:t xml:space="preserve">IN</w:t>
      </w:r>
    </w:p>
    <w:p>
      <w:r>
        <w:rPr>
          <w:b/>
        </w:rPr>
        <w:t xml:space="preserve">Esimerkki 4.2182</w:t>
      </w:r>
    </w:p>
    <w:p>
      <w:r>
        <w:t xml:space="preserve">Mikä on seuraavassa kysymyksessä olevan sanan "location" sanan part-of-speech tag: Mikä on John Basilonen muistiinpanojen sali ?</w:t>
      </w:r>
    </w:p>
    <w:p>
      <w:r>
        <w:rPr>
          <w:b/>
        </w:rPr>
        <w:t xml:space="preserve">Tulos</w:t>
      </w:r>
    </w:p>
    <w:p>
      <w:r>
        <w:t xml:space="preserve">NN</w:t>
      </w:r>
    </w:p>
    <w:p>
      <w:r>
        <w:rPr>
          <w:b/>
        </w:rPr>
        <w:t xml:space="preserve">Esimerkki 4.2183</w:t>
      </w:r>
    </w:p>
    <w:p>
      <w:r>
        <w:t xml:space="preserve">Mikä on seuraavassa kysymyksessä olevan sanan "hiihtäjä" puhekielinen tunniste: Kuinka monta maailmancupin osakilpailua alppihiihtäjän pronssimitalin voittanut nainen voitti ?</w:t>
      </w:r>
    </w:p>
    <w:p>
      <w:r>
        <w:rPr>
          <w:b/>
        </w:rPr>
        <w:t xml:space="preserve">Tulos</w:t>
      </w:r>
    </w:p>
    <w:p>
      <w:r>
        <w:t xml:space="preserve">NN</w:t>
      </w:r>
    </w:p>
    <w:p>
      <w:r>
        <w:rPr>
          <w:b/>
        </w:rPr>
        <w:t xml:space="preserve">Esimerkki 4.2184</w:t>
      </w:r>
    </w:p>
    <w:p>
      <w:r>
        <w:t xml:space="preserve">Mikä on seuraavassa kysymyksessä olevan sanan "the" sanan part-of-speech tag: Mikä on sen vuoren sijainti, joka sijaitsee Baltoro- ja Sarpo Laggo-jäätiköiden altaiden välissä ?</w:t>
      </w:r>
    </w:p>
    <w:p>
      <w:r>
        <w:rPr>
          <w:b/>
        </w:rPr>
        <w:t xml:space="preserve">Tulos</w:t>
      </w:r>
    </w:p>
    <w:p>
      <w:r>
        <w:t xml:space="preserve">DT</w:t>
      </w:r>
    </w:p>
    <w:p>
      <w:r>
        <w:rPr>
          <w:b/>
        </w:rPr>
        <w:t xml:space="preserve">Esimerkki 4.2185</w:t>
      </w:r>
    </w:p>
    <w:p>
      <w:r>
        <w:t xml:space="preserve">Mikä on seuraavassa kysymyksessä olevan sanan "Eco" puhekielinen tunniste: Ketä Sean Connery näyttelee Umberto Econ kirjaan perustuvassa elokuvassa vuodelta 1986 ?</w:t>
      </w:r>
    </w:p>
    <w:p>
      <w:r>
        <w:rPr>
          <w:b/>
        </w:rPr>
        <w:t xml:space="preserve">Tulos</w:t>
      </w:r>
    </w:p>
    <w:p>
      <w:r>
        <w:t xml:space="preserve">NNP</w:t>
      </w:r>
    </w:p>
    <w:p>
      <w:r>
        <w:rPr>
          <w:b/>
        </w:rPr>
        <w:t xml:space="preserve">Esimerkki 4.2186</w:t>
      </w:r>
    </w:p>
    <w:p>
      <w:r>
        <w:t xml:space="preserve">Mikä on seuraavassa kysymyksessä olevan sanan "että" sanan part-of-speech tag: Kuka perusti yliopiston, jossa Arthur Lucas opiskeli ?</w:t>
      </w:r>
    </w:p>
    <w:p>
      <w:r>
        <w:rPr>
          <w:b/>
        </w:rPr>
        <w:t xml:space="preserve">Tulos</w:t>
      </w:r>
    </w:p>
    <w:p>
      <w:r>
        <w:t xml:space="preserve">IN</w:t>
      </w:r>
    </w:p>
    <w:p>
      <w:r>
        <w:rPr>
          <w:b/>
        </w:rPr>
        <w:t xml:space="preserve">Esimerkki 4.2187</w:t>
      </w:r>
    </w:p>
    <w:p>
      <w:r>
        <w:t xml:space="preserve">Mikä on sanan "," sanan part-of-speech tag seuraavassa kysymyksessä: Schichau , Danzig , vuonna 1938 alun perin rakennetun aluksen luokka?</w:t>
      </w:r>
    </w:p>
    <w:p>
      <w:r>
        <w:rPr>
          <w:b/>
        </w:rPr>
        <w:t xml:space="preserve">Tulos</w:t>
      </w:r>
    </w:p>
    <w:p>
      <w:r>
        <w:t xml:space="preserve">,</w:t>
      </w:r>
    </w:p>
    <w:p>
      <w:r>
        <w:rPr>
          <w:b/>
        </w:rPr>
        <w:t xml:space="preserve">Esimerkki 4.2188</w:t>
      </w:r>
    </w:p>
    <w:p>
      <w:r>
        <w:t xml:space="preserve">Mikä on sanan "in" sanan part-of-speech tag seuraavassa kysymyksessä: Kaikkien aikojen ensimmäinen superjättislalomin pronssimitalin voittaja vetäytyi myöhemmin hiihtämisestä minä vuonna ?</w:t>
      </w:r>
    </w:p>
    <w:p>
      <w:r>
        <w:rPr>
          <w:b/>
        </w:rPr>
        <w:t xml:space="preserve">Tulos</w:t>
      </w:r>
    </w:p>
    <w:p>
      <w:r>
        <w:t xml:space="preserve">IN</w:t>
      </w:r>
    </w:p>
    <w:p>
      <w:r>
        <w:rPr>
          <w:b/>
        </w:rPr>
        <w:t xml:space="preserve">Esimerkki 4.2189</w:t>
      </w:r>
    </w:p>
    <w:p>
      <w:r>
        <w:t xml:space="preserve">Mikä on sanan "of" sanan part-of-speech tag seuraavassa kysymyksessä: Mikä on 3 joen välissä sijaitsevan kaupungin asukasluku ?</w:t>
      </w:r>
    </w:p>
    <w:p>
      <w:r>
        <w:rPr>
          <w:b/>
        </w:rPr>
        <w:t xml:space="preserve">Tulos</w:t>
      </w:r>
    </w:p>
    <w:p>
      <w:r>
        <w:t xml:space="preserve">IN</w:t>
      </w:r>
    </w:p>
    <w:p>
      <w:r>
        <w:rPr>
          <w:b/>
        </w:rPr>
        <w:t xml:space="preserve">Esimerkki 4.2190</w:t>
      </w:r>
    </w:p>
    <w:p>
      <w:r>
        <w:t xml:space="preserve">Mikä on seuraavassa kysymyksessä olevan sanan "Prix" puhekielinen tunniste: Kuinka monta Formula 1 -maailmanmestaruutta on voittanut kuljettaja, joka ajoi Britannian Grand Prix -kisan 1998 karsinnassa ajan 1:23,720 ?</w:t>
      </w:r>
    </w:p>
    <w:p>
      <w:r>
        <w:rPr>
          <w:b/>
        </w:rPr>
        <w:t xml:space="preserve">Tulos</w:t>
      </w:r>
    </w:p>
    <w:p>
      <w:r>
        <w:t xml:space="preserve">NNP</w:t>
      </w:r>
    </w:p>
    <w:p>
      <w:r>
        <w:rPr>
          <w:b/>
        </w:rPr>
        <w:t xml:space="preserve">Esimerkki 4.2191</w:t>
      </w:r>
    </w:p>
    <w:p>
      <w:r>
        <w:t xml:space="preserve">Mikä on seuraavassa kysymyksessä olevan sanan "born" sanan part-of-speech tag: Minä vuonna taekwondo-urheilija on syntynyt ?</w:t>
      </w:r>
    </w:p>
    <w:p>
      <w:r>
        <w:rPr>
          <w:b/>
        </w:rPr>
        <w:t xml:space="preserve">Tulos</w:t>
      </w:r>
    </w:p>
    <w:p>
      <w:r>
        <w:t xml:space="preserve">VBN</w:t>
      </w:r>
    </w:p>
    <w:p>
      <w:r>
        <w:rPr>
          <w:b/>
        </w:rPr>
        <w:t xml:space="preserve">Esimerkki 4.2192</w:t>
      </w:r>
    </w:p>
    <w:p>
      <w:r>
        <w:t xml:space="preserve">Mikä on seuraavassa kysymyksessä olevan sanan "on" sanan part-of-speech tag: Milloin oli ensimmäinen maailmanlaajuinen valtakunta, josta kaikkien aikojen suurin pelaaja on kotoisin ?</w:t>
      </w:r>
    </w:p>
    <w:p>
      <w:r>
        <w:rPr>
          <w:b/>
        </w:rPr>
        <w:t xml:space="preserve">Tulos</w:t>
      </w:r>
    </w:p>
    <w:p>
      <w:r>
        <w:t xml:space="preserve">VBZ</w:t>
      </w:r>
    </w:p>
    <w:p>
      <w:r>
        <w:rPr>
          <w:b/>
        </w:rPr>
        <w:t xml:space="preserve">Esimerkki 4.2193</w:t>
      </w:r>
    </w:p>
    <w:p>
      <w:r>
        <w:t xml:space="preserve">Mikä on seuraavassa kysymyksessä olevan sanan "elokuva" sanan part-of-speech tag: Mikä on nuorimman ohjaajan ohjaaman elokuvan nimi ?</w:t>
      </w:r>
    </w:p>
    <w:p>
      <w:r>
        <w:rPr>
          <w:b/>
        </w:rPr>
        <w:t xml:space="preserve">Tulos</w:t>
      </w:r>
    </w:p>
    <w:p>
      <w:r>
        <w:t xml:space="preserve">NN</w:t>
      </w:r>
    </w:p>
    <w:p>
      <w:r>
        <w:rPr>
          <w:b/>
        </w:rPr>
        <w:t xml:space="preserve">Esimerkki 4.2194</w:t>
      </w:r>
    </w:p>
    <w:p>
      <w:r>
        <w:t xml:space="preserve">Mikä on seuraavassa kysymyksessä olevan sanan "the" sanan part-of-speech tag: Mikä oli sen pelaajan syntymäpaikan väkiluku vuonna 2010, jonka joukkue on Boston Bruinsin lakkautettu joukkue ?</w:t>
      </w:r>
    </w:p>
    <w:p>
      <w:r>
        <w:rPr>
          <w:b/>
        </w:rPr>
        <w:t xml:space="preserve">Tulos</w:t>
      </w:r>
    </w:p>
    <w:p>
      <w:r>
        <w:t xml:space="preserve">DT</w:t>
      </w:r>
    </w:p>
    <w:p>
      <w:r>
        <w:rPr>
          <w:b/>
        </w:rPr>
        <w:t xml:space="preserve">Esimerkki 4.2195</w:t>
      </w:r>
    </w:p>
    <w:p>
      <w:r>
        <w:t xml:space="preserve">Mikä on seuraavassa kysymyksessä olevan sanan "tämä" sanan part-of-speech tag: Kuinka kaukana U.S. Route 50:n eteläpuolella tämä puisto sijaitsee tässä 51 980 asukkaan piirikunnassa vuonna 2010?</w:t>
      </w:r>
    </w:p>
    <w:p>
      <w:r>
        <w:rPr>
          <w:b/>
        </w:rPr>
        <w:t xml:space="preserve">Tulos</w:t>
      </w:r>
    </w:p>
    <w:p>
      <w:r>
        <w:t xml:space="preserve">DT</w:t>
      </w:r>
    </w:p>
    <w:p>
      <w:r>
        <w:rPr>
          <w:b/>
        </w:rPr>
        <w:t xml:space="preserve">Esimerkki 4.2196</w:t>
      </w:r>
    </w:p>
    <w:p>
      <w:r>
        <w:t xml:space="preserve">Mikä on seuraavassa kysymyksessä olevan sanan "the" sanan part-of-speech tag: Mikä oli sen painijan stipendi, joka liittyi painiryhmä Poder Mexicaan kesällä 2009 ?</w:t>
      </w:r>
    </w:p>
    <w:p>
      <w:r>
        <w:rPr>
          <w:b/>
        </w:rPr>
        <w:t xml:space="preserve">Tulos</w:t>
      </w:r>
    </w:p>
    <w:p>
      <w:r>
        <w:t xml:space="preserve">DT</w:t>
      </w:r>
    </w:p>
    <w:p>
      <w:r>
        <w:rPr>
          <w:b/>
        </w:rPr>
        <w:t xml:space="preserve">Esimerkki 4.2197</w:t>
      </w:r>
    </w:p>
    <w:p>
      <w:r>
        <w:t xml:space="preserve">Mikä on sanan "in" sanan part-of-speech tag seuraavassa kysymyksessä: Missä konferenssissa ykköspesäpelaaja Wayne Knappin koulu on ?</w:t>
      </w:r>
    </w:p>
    <w:p>
      <w:r>
        <w:rPr>
          <w:b/>
        </w:rPr>
        <w:t xml:space="preserve">Tulos</w:t>
      </w:r>
    </w:p>
    <w:p>
      <w:r>
        <w:t xml:space="preserve">IN</w:t>
      </w:r>
    </w:p>
    <w:p>
      <w:r>
        <w:rPr>
          <w:b/>
        </w:rPr>
        <w:t xml:space="preserve">Esimerkki 4.2198</w:t>
      </w:r>
    </w:p>
    <w:p>
      <w:r>
        <w:t xml:space="preserve">Mikä on seuraavassa kysymyksessä olevan sanan "Mitä" sanan part-of-speech tag: Mikä oli Houstonin golfklubin järjestämän golftapahtuman voittopotti vuonna 2017 ?</w:t>
      </w:r>
    </w:p>
    <w:p>
      <w:r>
        <w:rPr>
          <w:b/>
        </w:rPr>
        <w:t xml:space="preserve">Tulos</w:t>
      </w:r>
    </w:p>
    <w:p>
      <w:r>
        <w:t xml:space="preserve">WP</w:t>
      </w:r>
    </w:p>
    <w:p>
      <w:r>
        <w:rPr>
          <w:b/>
        </w:rPr>
        <w:t xml:space="preserve">Esimerkki 4.2199</w:t>
      </w:r>
    </w:p>
    <w:p>
      <w:r>
        <w:t xml:space="preserve">Mikä on seuraavassa kysymyksessä olevan sanan "on" sanan part-of-speech tag: Minä päivänä on perustettu kakkoskaupunki, jonka asukasluku on noin 2,5 miljoonaa ?</w:t>
      </w:r>
    </w:p>
    <w:p>
      <w:r>
        <w:rPr>
          <w:b/>
        </w:rPr>
        <w:t xml:space="preserve">Tulos</w:t>
      </w:r>
    </w:p>
    <w:p>
      <w:r>
        <w:t xml:space="preserve">VBZ</w:t>
      </w:r>
    </w:p>
    <w:p>
      <w:r>
        <w:rPr>
          <w:b/>
        </w:rPr>
        <w:t xml:space="preserve">Esimerkki 4.2200</w:t>
      </w:r>
    </w:p>
    <w:p>
      <w:r>
        <w:t xml:space="preserve">Mikä on sanan "Andrews" sanan part-of-speech tag seuraavassa kysymyksessä: Minkä päivänä syntyi tämä St. Andrewsin opiskelija, joka tunnetaan BBC:n kuvataidekatsauksistaan?</w:t>
      </w:r>
    </w:p>
    <w:p>
      <w:r>
        <w:rPr>
          <w:b/>
        </w:rPr>
        <w:t xml:space="preserve">Tulos</w:t>
      </w:r>
    </w:p>
    <w:p>
      <w:r>
        <w:t xml:space="preserve">NNP</w:t>
      </w:r>
    </w:p>
    <w:p>
      <w:r>
        <w:rPr>
          <w:b/>
        </w:rPr>
        <w:t xml:space="preserve">Esimerkki 4.2201</w:t>
      </w:r>
    </w:p>
    <w:p>
      <w:r>
        <w:t xml:space="preserve">Mikä on seuraavassa kysymyksessä olevan sanan "have" part-of-speech tag: Kuinka monta titteliä toiseksi sijoittuneella joukkueella on ?</w:t>
      </w:r>
    </w:p>
    <w:p>
      <w:r>
        <w:rPr>
          <w:b/>
        </w:rPr>
        <w:t xml:space="preserve">Tulos</w:t>
      </w:r>
    </w:p>
    <w:p>
      <w:r>
        <w:t xml:space="preserve">VBP</w:t>
      </w:r>
    </w:p>
    <w:p>
      <w:r>
        <w:rPr>
          <w:b/>
        </w:rPr>
        <w:t xml:space="preserve">Esimerkki 4.2202</w:t>
      </w:r>
    </w:p>
    <w:p>
      <w:r>
        <w:t xml:space="preserve">Mikä on seuraavassa kysymyksessä olevan sanan "pelaaja" sanan part-of-speech tag: Eniten pisteitä kerännyt englantilainen pelaaja kävi mitä koulua ?</w:t>
      </w:r>
    </w:p>
    <w:p>
      <w:r>
        <w:rPr>
          <w:b/>
        </w:rPr>
        <w:t xml:space="preserve">Tulos</w:t>
      </w:r>
    </w:p>
    <w:p>
      <w:r>
        <w:t xml:space="preserve">NN</w:t>
      </w:r>
    </w:p>
    <w:p>
      <w:r>
        <w:rPr>
          <w:b/>
        </w:rPr>
        <w:t xml:space="preserve">Esimerkki 4.2203</w:t>
      </w:r>
    </w:p>
    <w:p>
      <w:r>
        <w:t xml:space="preserve">Mikä on seuraavassa kysymyksessä olevan sanan "Supreme" sanan part-of-speech tag: Mikä oli sen Connecticutin korkeimman oikeuden tuomarin nimi, joka kävi Hartfordissa, CT:ssä sijaitsevan oikeustieteellisen koulun?</w:t>
      </w:r>
    </w:p>
    <w:p>
      <w:r>
        <w:rPr>
          <w:b/>
        </w:rPr>
        <w:t xml:space="preserve">Tulos</w:t>
      </w:r>
    </w:p>
    <w:p>
      <w:r>
        <w:t xml:space="preserve">NNP</w:t>
      </w:r>
    </w:p>
    <w:p>
      <w:r>
        <w:rPr>
          <w:b/>
        </w:rPr>
        <w:t xml:space="preserve">Esimerkki 4.2204</w:t>
      </w:r>
    </w:p>
    <w:p>
      <w:r>
        <w:t xml:space="preserve">Mikä on seuraavassa kysymyksessä olevan sanan "kuka" sanan part-of-speech tag: Millainen yritys sponsoroi paitaa joukkueelle, jonka kapteeni on syntynyt vuonna 1982 ja valmentaja on viimeksi johtanut Dinamo Bukarestia ?</w:t>
      </w:r>
    </w:p>
    <w:p>
      <w:r>
        <w:rPr>
          <w:b/>
        </w:rPr>
        <w:t xml:space="preserve">Tulos</w:t>
      </w:r>
    </w:p>
    <w:p>
      <w:r>
        <w:t xml:space="preserve">WP</w:t>
      </w:r>
    </w:p>
    <w:p>
      <w:r>
        <w:rPr>
          <w:b/>
        </w:rPr>
        <w:t xml:space="preserve">Esimerkki 4.2205</w:t>
      </w:r>
    </w:p>
    <w:p>
      <w:r>
        <w:t xml:space="preserve">Mikä on seuraavassa kysymyksessä olevan sanan "ryhmä" sanan part-of-speech tag: Mikä ryhmä asui ensimmäisenä sen kaupungin alueella, joka isännöi vuoden 2013 Oseanian kilpakävelymestaruuskilpailuja ?</w:t>
      </w:r>
    </w:p>
    <w:p>
      <w:r>
        <w:rPr>
          <w:b/>
        </w:rPr>
        <w:t xml:space="preserve">Tulos</w:t>
      </w:r>
    </w:p>
    <w:p>
      <w:r>
        <w:t xml:space="preserve">NN</w:t>
      </w:r>
    </w:p>
    <w:p>
      <w:r>
        <w:rPr>
          <w:b/>
        </w:rPr>
        <w:t xml:space="preserve">Esimerkki 4.2206</w:t>
      </w:r>
    </w:p>
    <w:p>
      <w:r>
        <w:t xml:space="preserve">Mikä on seuraavassa kysymyksessä olevan sanan "vuosi" sanan part-of-speech tag: Minkä vuoden aikana parhaan ruoan voittanut viihdekeskus perustettiin ?</w:t>
      </w:r>
    </w:p>
    <w:p>
      <w:r>
        <w:rPr>
          <w:b/>
        </w:rPr>
        <w:t xml:space="preserve">Tulos</w:t>
      </w:r>
    </w:p>
    <w:p>
      <w:r>
        <w:t xml:space="preserve">NN</w:t>
      </w:r>
    </w:p>
    <w:p>
      <w:r>
        <w:rPr>
          <w:b/>
        </w:rPr>
        <w:t xml:space="preserve">Esimerkki 4.2207</w:t>
      </w:r>
    </w:p>
    <w:p>
      <w:r>
        <w:t xml:space="preserve">Mikä on seuraavassa kysymyksessä olevan sanan "oli" sanan part-of-speech tag: Seminolesissa pelanneella pelaajalla oli mikä asema ?</w:t>
      </w:r>
    </w:p>
    <w:p>
      <w:r>
        <w:rPr>
          <w:b/>
        </w:rPr>
        <w:t xml:space="preserve">Tulos</w:t>
      </w:r>
    </w:p>
    <w:p>
      <w:r>
        <w:t xml:space="preserve">VBD</w:t>
      </w:r>
    </w:p>
    <w:p>
      <w:r>
        <w:rPr>
          <w:b/>
        </w:rPr>
        <w:t xml:space="preserve">Esimerkki 4.2208</w:t>
      </w:r>
    </w:p>
    <w:p>
      <w:r>
        <w:t xml:space="preserve">Mikä on seuraavassa kysymyksessä esiintyvän sanan "Too" sanan part-of-speech tag: Too Close on kappale debyyttialbumilta nimeltä mikä ?</w:t>
      </w:r>
    </w:p>
    <w:p>
      <w:r>
        <w:rPr>
          <w:b/>
        </w:rPr>
        <w:t xml:space="preserve">Tulos</w:t>
      </w:r>
    </w:p>
    <w:p>
      <w:r>
        <w:t xml:space="preserve">NNP</w:t>
      </w:r>
    </w:p>
    <w:p>
      <w:r>
        <w:rPr>
          <w:b/>
        </w:rPr>
        <w:t xml:space="preserve">Esimerkki 4.2209</w:t>
      </w:r>
    </w:p>
    <w:p>
      <w:r>
        <w:t xml:space="preserve">Mikä on seuraavassa kysymyksessä olevan sanan "blocks" sanan part-of-speech tag: Kuinka moneen kortteliin pinta-alaltaan 2,651 km²:n suuruinen alue on jaettu ?</w:t>
      </w:r>
    </w:p>
    <w:p>
      <w:r>
        <w:rPr>
          <w:b/>
        </w:rPr>
        <w:t xml:space="preserve">Tulos</w:t>
      </w:r>
    </w:p>
    <w:p>
      <w:r>
        <w:t xml:space="preserve">NNS</w:t>
      </w:r>
    </w:p>
    <w:p>
      <w:r>
        <w:rPr>
          <w:b/>
        </w:rPr>
        <w:t xml:space="preserve">Esimerkki 4.2210</w:t>
      </w:r>
    </w:p>
    <w:p>
      <w:r>
        <w:t xml:space="preserve">Mikä on seuraavassa kysymyksessä olevan sanan "The" sanan part-of-speech tag: Puolustajan asemassa oleva pelaaja pelaa seurassa, joka saavutti Malesian FA-cupin minä vuosina ?</w:t>
      </w:r>
    </w:p>
    <w:p>
      <w:r>
        <w:rPr>
          <w:b/>
        </w:rPr>
        <w:t xml:space="preserve">Tulos</w:t>
      </w:r>
    </w:p>
    <w:p>
      <w:r>
        <w:t xml:space="preserve">DT</w:t>
      </w:r>
    </w:p>
    <w:p>
      <w:r>
        <w:rPr>
          <w:b/>
        </w:rPr>
        <w:t xml:space="preserve">Esimerkki 4.2211</w:t>
      </w:r>
    </w:p>
    <w:p>
      <w:r>
        <w:t xml:space="preserve">Mikä on seuraavassa kysymyksessä esiintyvän sanan "koodi" sanan part-of-speech tag: Mikä on koodin 43 alueen pinta-ala neliökilometreinä?</w:t>
      </w:r>
    </w:p>
    <w:p>
      <w:r>
        <w:rPr>
          <w:b/>
        </w:rPr>
        <w:t xml:space="preserve">Tulos</w:t>
      </w:r>
    </w:p>
    <w:p>
      <w:r>
        <w:t xml:space="preserve">NN</w:t>
      </w:r>
    </w:p>
    <w:p>
      <w:r>
        <w:rPr>
          <w:b/>
        </w:rPr>
        <w:t xml:space="preserve">Esimerkki 4.2212</w:t>
      </w:r>
    </w:p>
    <w:p>
      <w:r>
        <w:t xml:space="preserve">Mikä on sanan "kirjoitti" sanan part-of-speech tag seuraavassa kysymyksessä: Mikä on oopperan nimi, jonka säveltäjä on kirjoittanut viisitoista oopperaa , yhden operetin , useita orkesteri- ja lauluteoksia sekä lauluja ja pianomusiikkia ?</w:t>
      </w:r>
    </w:p>
    <w:p>
      <w:r>
        <w:rPr>
          <w:b/>
        </w:rPr>
        <w:t xml:space="preserve">Tulos</w:t>
      </w:r>
    </w:p>
    <w:p>
      <w:r>
        <w:t xml:space="preserve">VBD</w:t>
      </w:r>
    </w:p>
    <w:p>
      <w:r>
        <w:rPr>
          <w:b/>
        </w:rPr>
        <w:t xml:space="preserve">Esimerkki 4.2213</w:t>
      </w:r>
    </w:p>
    <w:p>
      <w:r>
        <w:t xml:space="preserve">Mikä on sanan "Yale" sanan part-of-speech tag seuraavassa kysymyksessä: Mikä oli Buffalo Billsin vuoden 1983 NFL-draftissa Yalesta värväämän pelaajan toinen nimi ?</w:t>
      </w:r>
    </w:p>
    <w:p>
      <w:r>
        <w:rPr>
          <w:b/>
        </w:rPr>
        <w:t xml:space="preserve">Tulos</w:t>
      </w:r>
    </w:p>
    <w:p>
      <w:r>
        <w:t xml:space="preserve">NNP</w:t>
      </w:r>
    </w:p>
    <w:p>
      <w:r>
        <w:rPr>
          <w:b/>
        </w:rPr>
        <w:t xml:space="preserve">Esimerkki 4.2214</w:t>
      </w:r>
    </w:p>
    <w:p>
      <w:r>
        <w:t xml:space="preserve">Mikä on seuraavassa kysymyksessä olevan sanan "the" sanan part-of-speech tag: Minkä musiikkilajin yhtye, jonka kappale esiintyi sarjan jaksossa 25 , kausi 1 ?</w:t>
      </w:r>
    </w:p>
    <w:p>
      <w:r>
        <w:rPr>
          <w:b/>
        </w:rPr>
        <w:t xml:space="preserve">Tulos</w:t>
      </w:r>
    </w:p>
    <w:p>
      <w:r>
        <w:t xml:space="preserve">DT</w:t>
      </w:r>
    </w:p>
    <w:p>
      <w:r>
        <w:rPr>
          <w:b/>
        </w:rPr>
        <w:t xml:space="preserve">Esimerkki 4.2215</w:t>
      </w:r>
    </w:p>
    <w:p>
      <w:r>
        <w:t xml:space="preserve">Mikä on seuraavassa kysymyksessä olevan sanan "the" sanan part-of-speech tag: Lyga , Liettuan jalkapallon kolmannella sarjatasolla pelaavan seuran stadion?</w:t>
      </w:r>
    </w:p>
    <w:p>
      <w:r>
        <w:rPr>
          <w:b/>
        </w:rPr>
        <w:t xml:space="preserve">Tulos</w:t>
      </w:r>
    </w:p>
    <w:p>
      <w:r>
        <w:t xml:space="preserve">DT</w:t>
      </w:r>
    </w:p>
    <w:p>
      <w:r>
        <w:rPr>
          <w:b/>
        </w:rPr>
        <w:t xml:space="preserve">Esimerkki 4.2216</w:t>
      </w:r>
    </w:p>
    <w:p>
      <w:r>
        <w:t xml:space="preserve">Mikä on seuraavassa kysymyksessä olevan sanan "the" sanan part-of-speech tag: Mikä on Yhdysvaltojen toiseksi vanhimman kirkkorakennuksen nimen englanninkielinen käännös ?</w:t>
      </w:r>
    </w:p>
    <w:p>
      <w:r>
        <w:rPr>
          <w:b/>
        </w:rPr>
        <w:t xml:space="preserve">Tulos</w:t>
      </w:r>
    </w:p>
    <w:p>
      <w:r>
        <w:t xml:space="preserve">DT</w:t>
      </w:r>
    </w:p>
    <w:p>
      <w:r>
        <w:rPr>
          <w:b/>
        </w:rPr>
        <w:t xml:space="preserve">Esimerkki 4.2217</w:t>
      </w:r>
    </w:p>
    <w:p>
      <w:r>
        <w:t xml:space="preserve">Mikä on seuraavassa kysymyksessä olevan sanan "aikana" sanan part-of-speech tag: Mikä on päivämäärä, joka on nimetty maamerkille, joka oli toisen maailmansodan aikainen tutkimus- ja kehitysyritys, joka tuotti ensimmäiset ydinaseet ?</w:t>
      </w:r>
    </w:p>
    <w:p>
      <w:r>
        <w:rPr>
          <w:b/>
        </w:rPr>
        <w:t xml:space="preserve">Tulos</w:t>
      </w:r>
    </w:p>
    <w:p>
      <w:r>
        <w:t xml:space="preserve">IN</w:t>
      </w:r>
    </w:p>
    <w:p>
      <w:r>
        <w:rPr>
          <w:b/>
        </w:rPr>
        <w:t xml:space="preserve">Esimerkki 4.2218</w:t>
      </w:r>
    </w:p>
    <w:p>
      <w:r>
        <w:t xml:space="preserve">Mikä on seuraavassa kysymyksessä olevan sanan "oli" sanan part-of-speech tag: Mikä oli sen painijan arvo, joka oli erittäin suosittu Tyynenmeren luoteisosassa ja Keski-Atlantin alueella ?</w:t>
      </w:r>
    </w:p>
    <w:p>
      <w:r>
        <w:rPr>
          <w:b/>
        </w:rPr>
        <w:t xml:space="preserve">Tulos</w:t>
      </w:r>
    </w:p>
    <w:p>
      <w:r>
        <w:t xml:space="preserve">VBD</w:t>
      </w:r>
    </w:p>
    <w:p>
      <w:r>
        <w:rPr>
          <w:b/>
        </w:rPr>
        <w:t xml:space="preserve">Esimerkki 4.2219</w:t>
      </w:r>
    </w:p>
    <w:p>
      <w:r>
        <w:t xml:space="preserve">Mikä on seuraavassa kysymyksessä olevan sanan "storage" sanan part-of-speech tag: Mikä on sen kunnan nimi, jonka lentokenttä tarjoaa pääasiassa yksityislentoja , mutta sillä on myös varastotilaa yksityislentokoneille?</w:t>
      </w:r>
    </w:p>
    <w:p>
      <w:r>
        <w:rPr>
          <w:b/>
        </w:rPr>
        <w:t xml:space="preserve">Tulos</w:t>
      </w:r>
    </w:p>
    <w:p>
      <w:r>
        <w:t xml:space="preserve">NN</w:t>
      </w:r>
    </w:p>
    <w:p>
      <w:r>
        <w:rPr>
          <w:b/>
        </w:rPr>
        <w:t xml:space="preserve">Esimerkki 4.2220</w:t>
      </w:r>
    </w:p>
    <w:p>
      <w:r>
        <w:t xml:space="preserve">Mikä on seuraavassa kysymyksessä olevan sanan "many" sanan part-of-speech tag: Vuoden 2014 voittaja kilpaili kuinka monissa olympialaisissa ?</w:t>
      </w:r>
    </w:p>
    <w:p>
      <w:r>
        <w:rPr>
          <w:b/>
        </w:rPr>
        <w:t xml:space="preserve">Tulos</w:t>
      </w:r>
    </w:p>
    <w:p>
      <w:r>
        <w:t xml:space="preserve">JJ</w:t>
      </w:r>
    </w:p>
    <w:p>
      <w:r>
        <w:rPr>
          <w:b/>
        </w:rPr>
        <w:t xml:space="preserve">Esimerkki 4.2221</w:t>
      </w:r>
    </w:p>
    <w:p>
      <w:r>
        <w:t xml:space="preserve">Mikä on seuraavassa kysymyksessä olevan sanan "When" sanan part-of-speech tag: Milloin syntyi tämä näyttelijä, joka näytteli Henry Martinia elokuvassa 666 Park Avenue ?</w:t>
      </w:r>
    </w:p>
    <w:p>
      <w:r>
        <w:rPr>
          <w:b/>
        </w:rPr>
        <w:t xml:space="preserve">Tulos</w:t>
      </w:r>
    </w:p>
    <w:p>
      <w:r>
        <w:t xml:space="preserve">WRB</w:t>
      </w:r>
    </w:p>
    <w:p>
      <w:r>
        <w:rPr>
          <w:b/>
        </w:rPr>
        <w:t xml:space="preserve">Esimerkki 4.2222</w:t>
      </w:r>
    </w:p>
    <w:p>
      <w:r>
        <w:t xml:space="preserve">Mikä on sanan "at" sanan part-of-speech tag seuraavassa kysymyksessä: Mikä on sen joukkueen stadion, joka pelasi ensimmäiset ottelunsa Park 's Polo Groundsissa ?</w:t>
      </w:r>
    </w:p>
    <w:p>
      <w:r>
        <w:rPr>
          <w:b/>
        </w:rPr>
        <w:t xml:space="preserve">Tulos</w:t>
      </w:r>
    </w:p>
    <w:p>
      <w:r>
        <w:t xml:space="preserve">IN</w:t>
      </w:r>
    </w:p>
    <w:p>
      <w:r>
        <w:rPr>
          <w:b/>
        </w:rPr>
        <w:t xml:space="preserve">Esimerkki 4.2223</w:t>
      </w:r>
    </w:p>
    <w:p>
      <w:r>
        <w:t xml:space="preserve">Mikä on seuraavassa kysymyksessä olevan sanan "valtiot" sanan part-of-speech tag: Mikä oli sen historiallisen paikan päivämäärä, joka on nimetty Länsi-Virginian yhdysvaltalaisen senaattorin mukaan ?</w:t>
      </w:r>
    </w:p>
    <w:p>
      <w:r>
        <w:rPr>
          <w:b/>
        </w:rPr>
        <w:t xml:space="preserve">Tulos</w:t>
      </w:r>
    </w:p>
    <w:p>
      <w:r>
        <w:t xml:space="preserve">NNPS</w:t>
      </w:r>
    </w:p>
    <w:p>
      <w:r>
        <w:rPr>
          <w:b/>
        </w:rPr>
        <w:t xml:space="preserve">Esimerkki 4.2224</w:t>
      </w:r>
    </w:p>
    <w:p>
      <w:r>
        <w:t xml:space="preserve">Mikä on sanan "nimi" sanan part-of-speech tag seuraavassa kysymyksessä: Mikä oli sen joukkueen alkuperäinen nimi, joka voitti tasan kaksi mestaruutta ?</w:t>
      </w:r>
    </w:p>
    <w:p>
      <w:r>
        <w:rPr>
          <w:b/>
        </w:rPr>
        <w:t xml:space="preserve">Tulos</w:t>
      </w:r>
    </w:p>
    <w:p>
      <w:r>
        <w:t xml:space="preserve">NN</w:t>
      </w:r>
    </w:p>
    <w:p>
      <w:r>
        <w:rPr>
          <w:b/>
        </w:rPr>
        <w:t xml:space="preserve">Esimerkki 4.2225</w:t>
      </w:r>
    </w:p>
    <w:p>
      <w:r>
        <w:t xml:space="preserve">Mikä on sanan "mikä" sanan part-of-speech tagi seuraavassa kysymyksessä: Missä kaupungissa on 19 731 asukasta ja vuonna 1907 rakennettu kirkko ?</w:t>
      </w:r>
    </w:p>
    <w:p>
      <w:r>
        <w:rPr>
          <w:b/>
        </w:rPr>
        <w:t xml:space="preserve">Tulos</w:t>
      </w:r>
    </w:p>
    <w:p>
      <w:r>
        <w:t xml:space="preserve">WP</w:t>
      </w:r>
    </w:p>
    <w:p>
      <w:r>
        <w:rPr>
          <w:b/>
        </w:rPr>
        <w:t xml:space="preserve">Esimerkki 4.2226</w:t>
      </w:r>
    </w:p>
    <w:p>
      <w:r>
        <w:t xml:space="preserve">Mikä on seuraavassa kysymyksessä olevan sanan "mikä" sanan part-of-speech tag: Kenen fiktiivisen hahmon sanotaan matkustaneen Irakissa sijaitsevasta kaupungista kotiin Al-Mina ' a SC ?</w:t>
      </w:r>
    </w:p>
    <w:p>
      <w:r>
        <w:rPr>
          <w:b/>
        </w:rPr>
        <w:t xml:space="preserve">Tulos</w:t>
      </w:r>
    </w:p>
    <w:p>
      <w:r>
        <w:t xml:space="preserve">JJ</w:t>
      </w:r>
    </w:p>
    <w:p>
      <w:r>
        <w:rPr>
          <w:b/>
        </w:rPr>
        <w:t xml:space="preserve">Esimerkki 4.2227</w:t>
      </w:r>
    </w:p>
    <w:p>
      <w:r>
        <w:t xml:space="preserve">Mikä on seuraavassa kysymyksessä olevan sanan "the" sanan part-of-speech tag: Minkä henkilön, joka oli Teobald Suuren poika, ``ulkoinen '' episkopaatti on ?</w:t>
      </w:r>
    </w:p>
    <w:p>
      <w:r>
        <w:rPr>
          <w:b/>
        </w:rPr>
        <w:t xml:space="preserve">Tulos</w:t>
      </w:r>
    </w:p>
    <w:p>
      <w:r>
        <w:t xml:space="preserve">DT</w:t>
      </w:r>
    </w:p>
    <w:p>
      <w:r>
        <w:rPr>
          <w:b/>
        </w:rPr>
        <w:t xml:space="preserve">Esimerkki 4.2228</w:t>
      </w:r>
    </w:p>
    <w:p>
      <w:r>
        <w:t xml:space="preserve">Mikä on seuraavassa kysymyksessä olevan sanan "the" sanan part-of-speech tag: Minkä mitalin urheilija, joka voitti kaksi kultamitalia vuoden 2016 olympialaisissa ja kahdeksan kultaa MM-kisoissa, sai ?</w:t>
      </w:r>
    </w:p>
    <w:p>
      <w:r>
        <w:rPr>
          <w:b/>
        </w:rPr>
        <w:t xml:space="preserve">Tulos</w:t>
      </w:r>
    </w:p>
    <w:p>
      <w:r>
        <w:t xml:space="preserve">DT</w:t>
      </w:r>
    </w:p>
    <w:p>
      <w:r>
        <w:rPr>
          <w:b/>
        </w:rPr>
        <w:t xml:space="preserve">Esimerkki 4.2229</w:t>
      </w:r>
    </w:p>
    <w:p>
      <w:r>
        <w:t xml:space="preserve">Mikä on seuraavassa kysymyksessä olevan sanan "'" sanan part-of-speech tag: Mikä on Yoshiokahigashi Government Offices ' -yhteisön vuoden 2017 väkiluku ?</w:t>
      </w:r>
    </w:p>
    <w:p>
      <w:r>
        <w:rPr>
          <w:b/>
        </w:rPr>
        <w:t xml:space="preserve">Tulos</w:t>
      </w:r>
    </w:p>
    <w:p>
      <w:r>
        <w:t xml:space="preserve">POS</w:t>
      </w:r>
    </w:p>
    <w:p>
      <w:r>
        <w:rPr>
          <w:b/>
        </w:rPr>
        <w:t xml:space="preserve">Esimerkki 4.2230</w:t>
      </w:r>
    </w:p>
    <w:p>
      <w:r>
        <w:t xml:space="preserve">Mikä on seuraavassa kysymyksessä olevan sanan "the" sanan part-of-speech tag: Millä saarella sijaitsee kaupunginosa, jolla on asema kaupungissa, jossa merimies lähti Sevillasta ensimmäiselle maapallon kiertomatkalle ?</w:t>
      </w:r>
    </w:p>
    <w:p>
      <w:r>
        <w:rPr>
          <w:b/>
        </w:rPr>
        <w:t xml:space="preserve">Tulos</w:t>
      </w:r>
    </w:p>
    <w:p>
      <w:r>
        <w:t xml:space="preserve">DT</w:t>
      </w:r>
    </w:p>
    <w:p>
      <w:r>
        <w:rPr>
          <w:b/>
        </w:rPr>
        <w:t xml:space="preserve">Esimerkki 4.2231</w:t>
      </w:r>
    </w:p>
    <w:p>
      <w:r>
        <w:t xml:space="preserve">Mikä on seuraavassa kysymyksessä olevan sanan "että" sanan part-of-speech tag: Mikä muu viihdytyspaikka kuin Hershey 's Chocolate World sijaitsee kaupungissa, jossa Good &amp; Plenty -yhtiön pääkonttori sijaitsee ?</w:t>
      </w:r>
    </w:p>
    <w:p>
      <w:r>
        <w:rPr>
          <w:b/>
        </w:rPr>
        <w:t xml:space="preserve">Tulos</w:t>
      </w:r>
    </w:p>
    <w:p>
      <w:r>
        <w:t xml:space="preserve">WDT</w:t>
      </w:r>
    </w:p>
    <w:p>
      <w:r>
        <w:rPr>
          <w:b/>
        </w:rPr>
        <w:t xml:space="preserve">Esimerkki 4.2232</w:t>
      </w:r>
    </w:p>
    <w:p>
      <w:r>
        <w:t xml:space="preserve">Mikä on sanan "Argyle" sanan part-of-speech tag seuraavassa kysymyksessä: Mikä on sen kaupungin väkiluku, jossa Argyle sijaitsee ?</w:t>
      </w:r>
    </w:p>
    <w:p>
      <w:r>
        <w:rPr>
          <w:b/>
        </w:rPr>
        <w:t xml:space="preserve">Tulos</w:t>
      </w:r>
    </w:p>
    <w:p>
      <w:r>
        <w:t xml:space="preserve">NNP</w:t>
      </w:r>
    </w:p>
    <w:p>
      <w:r>
        <w:rPr>
          <w:b/>
        </w:rPr>
        <w:t xml:space="preserve">Esimerkki 4.2233</w:t>
      </w:r>
    </w:p>
    <w:p>
      <w:r>
        <w:t xml:space="preserve">Mikä on seuraavassa kysymyksessä olevan sanan "the" sanan part-of-speech tag: Missä kaupungissa Olivier Panis'n taakse Japanin Grand Prix'ssa vuonna 1999 sijoittunut kilpa-ajaja saavutti ainoan Formula 1 -voittonsa ?</w:t>
      </w:r>
    </w:p>
    <w:p>
      <w:r>
        <w:rPr>
          <w:b/>
        </w:rPr>
        <w:t xml:space="preserve">Tulos</w:t>
      </w:r>
    </w:p>
    <w:p>
      <w:r>
        <w:t xml:space="preserve">DT</w:t>
      </w:r>
    </w:p>
    <w:p>
      <w:r>
        <w:rPr>
          <w:b/>
        </w:rPr>
        <w:t xml:space="preserve">Esimerkki 4.2234</w:t>
      </w:r>
    </w:p>
    <w:p>
      <w:r>
        <w:t xml:space="preserve">Mikä on seuraavassa kysymyksessä olevan sanan "the" sanan part-of-speech tag: Mikä on etäisyys Los Angelesin keskustan ja San Ramonin kappelin sisältävän kaupungin välillä ?</w:t>
      </w:r>
    </w:p>
    <w:p>
      <w:r>
        <w:rPr>
          <w:b/>
        </w:rPr>
        <w:t xml:space="preserve">Tulos</w:t>
      </w:r>
    </w:p>
    <w:p>
      <w:r>
        <w:t xml:space="preserve">DT</w:t>
      </w:r>
    </w:p>
    <w:p>
      <w:r>
        <w:rPr>
          <w:b/>
        </w:rPr>
        <w:t xml:space="preserve">Esimerkki 4.2235</w:t>
      </w:r>
    </w:p>
    <w:p>
      <w:r>
        <w:t xml:space="preserve">Mikä on sanan "2015" sanan part-of-speech tag seuraavassa kysymyksessä: Mikä on sen stadionin nimi, jossa joukkue pelaa, joka liittyy guinealaiseen, vuonna 2015 valmistuneeseen University of Central Floridan alumnioppilaaseen ?</w:t>
      </w:r>
    </w:p>
    <w:p>
      <w:r>
        <w:rPr>
          <w:b/>
        </w:rPr>
        <w:t xml:space="preserve">Tulos</w:t>
      </w:r>
    </w:p>
    <w:p>
      <w:r>
        <w:t xml:space="preserve">CD</w:t>
      </w:r>
    </w:p>
    <w:p>
      <w:r>
        <w:rPr>
          <w:b/>
        </w:rPr>
        <w:t xml:space="preserve">Esimerkki 4.2236</w:t>
      </w:r>
    </w:p>
    <w:p>
      <w:r>
        <w:t xml:space="preserve">Mikä on seuraavassa kysymyksessä olevan sanan "the" sanan part-of-speech tag: Mikä on EX20-postinumerolla sijaitsevan kaupungin kokonaisväestömäärä?</w:t>
      </w:r>
    </w:p>
    <w:p>
      <w:r>
        <w:rPr>
          <w:b/>
        </w:rPr>
        <w:t xml:space="preserve">Tulos</w:t>
      </w:r>
    </w:p>
    <w:p>
      <w:r>
        <w:t xml:space="preserve">DT</w:t>
      </w:r>
    </w:p>
    <w:p>
      <w:r>
        <w:rPr>
          <w:b/>
        </w:rPr>
        <w:t xml:space="preserve">Esimerkki 4.2237</w:t>
      </w:r>
    </w:p>
    <w:p>
      <w:r>
        <w:t xml:space="preserve">Mikä on seuraavassa kysymyksessä olevan sanan "city" sanan osa-alkuinen tunniste: Minkä joen varrella sijaitsee kaupunki, jonka koko nimessä on `` SG Dynamo '' ?</w:t>
      </w:r>
    </w:p>
    <w:p>
      <w:r>
        <w:rPr>
          <w:b/>
        </w:rPr>
        <w:t xml:space="preserve">Tulos</w:t>
      </w:r>
    </w:p>
    <w:p>
      <w:r>
        <w:t xml:space="preserve">NN</w:t>
      </w:r>
    </w:p>
    <w:p>
      <w:r>
        <w:rPr>
          <w:b/>
        </w:rPr>
        <w:t xml:space="preserve">Esimerkki 4.2238</w:t>
      </w:r>
    </w:p>
    <w:p>
      <w:r>
        <w:t xml:space="preserve">Mikä on seuraavassa kysymyksessä olevan sanan "100" sanan part-of-speech tag: Milloin Hrafnhild Eir Hermodsdottirin taakse Euroopan pienten valtioiden kisoissa 2009 100 metrin juoksija kilpaili olympialaisissa ?</w:t>
      </w:r>
    </w:p>
    <w:p>
      <w:r>
        <w:rPr>
          <w:b/>
        </w:rPr>
        <w:t xml:space="preserve">Tulos</w:t>
      </w:r>
    </w:p>
    <w:p>
      <w:r>
        <w:t xml:space="preserve">CD</w:t>
      </w:r>
    </w:p>
    <w:p>
      <w:r>
        <w:rPr>
          <w:b/>
        </w:rPr>
        <w:t xml:space="preserve">Esimerkki 4.2239</w:t>
      </w:r>
    </w:p>
    <w:p>
      <w:r>
        <w:t xml:space="preserve">Mikä on seuraavassa kysymyksessä olevan sanan "populous" sanan part-of-speech tag: Kuinka monta paikkaa on Intian toiseksi väkirikkaimmassa osavaltiossa ?</w:t>
      </w:r>
    </w:p>
    <w:p>
      <w:r>
        <w:rPr>
          <w:b/>
        </w:rPr>
        <w:t xml:space="preserve">Tulos</w:t>
      </w:r>
    </w:p>
    <w:p>
      <w:r>
        <w:t xml:space="preserve">JJ</w:t>
      </w:r>
    </w:p>
    <w:p>
      <w:r>
        <w:rPr>
          <w:b/>
        </w:rPr>
        <w:t xml:space="preserve">Esimerkki 4.2240</w:t>
      </w:r>
    </w:p>
    <w:p>
      <w:r>
        <w:t xml:space="preserve">Mikä on seuraavassa kysymyksessä olevan sanan "filmed" sanan part-of-speech tag: Kaupunki, jossa elokuva `` Jim Thorpe '' on kuvattu, on eläkkeellä olevan senaattorin kotikaupunki, mikä ?</w:t>
      </w:r>
    </w:p>
    <w:p>
      <w:r>
        <w:rPr>
          <w:b/>
        </w:rPr>
        <w:t xml:space="preserve">Tulos</w:t>
      </w:r>
    </w:p>
    <w:p>
      <w:r>
        <w:t xml:space="preserve">VBN</w:t>
      </w:r>
    </w:p>
    <w:p>
      <w:r>
        <w:rPr>
          <w:b/>
        </w:rPr>
        <w:t xml:space="preserve">Esimerkki 4.2241</w:t>
      </w:r>
    </w:p>
    <w:p>
      <w:r>
        <w:t xml:space="preserve">Mikä on seuraavassa kysymyksessä olevan sanan "on" sanan part-of-speech tag: Milloin tämä historiallinen metodistien leirikokouksen paikka on ollut toiminnassa, joka sijaitsee tässä kaupungissa, jossa oli vuonna 2010 1 979 asukasta ?</w:t>
      </w:r>
    </w:p>
    <w:p>
      <w:r>
        <w:rPr>
          <w:b/>
        </w:rPr>
        <w:t xml:space="preserve">Tulos</w:t>
      </w:r>
    </w:p>
    <w:p>
      <w:r>
        <w:t xml:space="preserve">VBZ</w:t>
      </w:r>
    </w:p>
    <w:p>
      <w:r>
        <w:rPr>
          <w:b/>
        </w:rPr>
        <w:t xml:space="preserve">Esimerkki 4.2242</w:t>
      </w:r>
    </w:p>
    <w:p>
      <w:r>
        <w:t xml:space="preserve">Mikä on seuraavassa kysymyksessä olevan sanan "että" sanan part-of-speech tag: Kuka oli Annapolis Royalissa , Nova Scotiassa vuonna 1717 perustetun yksikön vastaanottaja ?</w:t>
      </w:r>
    </w:p>
    <w:p>
      <w:r>
        <w:rPr>
          <w:b/>
        </w:rPr>
        <w:t xml:space="preserve">Tulos</w:t>
      </w:r>
    </w:p>
    <w:p>
      <w:r>
        <w:t xml:space="preserve">WDT</w:t>
      </w:r>
    </w:p>
    <w:p>
      <w:r>
        <w:rPr>
          <w:b/>
        </w:rPr>
        <w:t xml:space="preserve">Esimerkki 4.2243</w:t>
      </w:r>
    </w:p>
    <w:p>
      <w:r>
        <w:t xml:space="preserve">Mikä on seuraavassa kysymyksessä olevan sanan "the" sanan part-of-speech tag: Kuka on ensimmäisenä syntynyt listan jäsenistä, jotka saivat mitalin toiminnastaan ennen Dreadnought-taistelulaivalla ?</w:t>
      </w:r>
    </w:p>
    <w:p>
      <w:r>
        <w:rPr>
          <w:b/>
        </w:rPr>
        <w:t xml:space="preserve">Tulos</w:t>
      </w:r>
    </w:p>
    <w:p>
      <w:r>
        <w:t xml:space="preserve">DT</w:t>
      </w:r>
    </w:p>
    <w:p>
      <w:r>
        <w:rPr>
          <w:b/>
        </w:rPr>
        <w:t xml:space="preserve">Esimerkki 4.2244</w:t>
      </w:r>
    </w:p>
    <w:p>
      <w:r>
        <w:t xml:space="preserve">Mikä on sanan "for" sanan part-of-speech tag seuraavassa kysymyksessä: Mitä esineitä on löydetty sukupuuttoon kuolleesta matelijamaisten tetrapodien suvusta varhaispermiltä ?</w:t>
      </w:r>
    </w:p>
    <w:p>
      <w:r>
        <w:rPr>
          <w:b/>
        </w:rPr>
        <w:t xml:space="preserve">Tulos</w:t>
      </w:r>
    </w:p>
    <w:p>
      <w:r>
        <w:t xml:space="preserve">IN</w:t>
      </w:r>
    </w:p>
    <w:p>
      <w:r>
        <w:rPr>
          <w:b/>
        </w:rPr>
        <w:t xml:space="preserve">Esimerkki 4.2245</w:t>
      </w:r>
    </w:p>
    <w:p>
      <w:r>
        <w:t xml:space="preserve">Mikä on seuraavassa kysymyksessä olevan sanan "14" sanan part-of-speech tag: Mikä on 12 meripeninkulmaa ( 22 km ; 14 mi ) kaakkoon Edmontonista, Albertasta sijaitsevan lentokentän sijaintitunnus?</w:t>
      </w:r>
    </w:p>
    <w:p>
      <w:r>
        <w:rPr>
          <w:b/>
        </w:rPr>
        <w:t xml:space="preserve">Tulos</w:t>
      </w:r>
    </w:p>
    <w:p>
      <w:r>
        <w:t xml:space="preserve">CD</w:t>
      </w:r>
    </w:p>
    <w:p>
      <w:r>
        <w:rPr>
          <w:b/>
        </w:rPr>
        <w:t xml:space="preserve">Esimerkki 4.2246</w:t>
      </w:r>
    </w:p>
    <w:p>
      <w:r>
        <w:t xml:space="preserve">Mikä on seuraavassa kysymyksessä olevan sanan "on" sanan part-of-speech tag: Mikä on Gary Scott Thompsonin luomia sarjoja esittävän verkon nimi ?</w:t>
      </w:r>
    </w:p>
    <w:p>
      <w:r>
        <w:rPr>
          <w:b/>
        </w:rPr>
        <w:t xml:space="preserve">Tulos</w:t>
      </w:r>
    </w:p>
    <w:p>
      <w:r>
        <w:t xml:space="preserve">VBZ</w:t>
      </w:r>
    </w:p>
    <w:p>
      <w:r>
        <w:rPr>
          <w:b/>
        </w:rPr>
        <w:t xml:space="preserve">Esimerkki 4.2247</w:t>
      </w:r>
    </w:p>
    <w:p>
      <w:r>
        <w:t xml:space="preserve">Mikä on seuraavassa kysymyksessä olevan sanan "the" sanan part-of-speech tag: Kuinka monta voittoa joukkue, jonka tappioputki on 6, sai vuoden 2019 aikana ?</w:t>
      </w:r>
    </w:p>
    <w:p>
      <w:r>
        <w:rPr>
          <w:b/>
        </w:rPr>
        <w:t xml:space="preserve">Tulos</w:t>
      </w:r>
    </w:p>
    <w:p>
      <w:r>
        <w:t xml:space="preserve">DT</w:t>
      </w:r>
    </w:p>
    <w:p>
      <w:r>
        <w:rPr>
          <w:b/>
        </w:rPr>
        <w:t xml:space="preserve">Esimerkki 4.2248</w:t>
      </w:r>
    </w:p>
    <w:p>
      <w:r>
        <w:t xml:space="preserve">Mikä on seuraavassa kysymyksessä olevan sanan "kuka" sanan part-of-speech tag: Ketä Victoria Justice näyttelee sarjassa, jossa Ryan McGinnis näytteli Tanssija numero 1 vuonna 2010 ?</w:t>
      </w:r>
    </w:p>
    <w:p>
      <w:r>
        <w:rPr>
          <w:b/>
        </w:rPr>
        <w:t xml:space="preserve">Tulos</w:t>
      </w:r>
    </w:p>
    <w:p>
      <w:r>
        <w:t xml:space="preserve">WP</w:t>
      </w:r>
    </w:p>
    <w:p>
      <w:r>
        <w:rPr>
          <w:b/>
        </w:rPr>
        <w:t xml:space="preserve">Esimerkki 4.2249</w:t>
      </w:r>
    </w:p>
    <w:p>
      <w:r>
        <w:t xml:space="preserve">Mikä on seuraavassa kysymyksessä esiintyvän sanan "manner" sananpart-of-speech tag: Missä osassa maanosaa on amharan kotimaa ?</w:t>
      </w:r>
    </w:p>
    <w:p>
      <w:r>
        <w:rPr>
          <w:b/>
        </w:rPr>
        <w:t xml:space="preserve">Tulos</w:t>
      </w:r>
    </w:p>
    <w:p>
      <w:r>
        <w:t xml:space="preserve">NN</w:t>
      </w:r>
    </w:p>
    <w:p>
      <w:r>
        <w:rPr>
          <w:b/>
        </w:rPr>
        <w:t xml:space="preserve">Esimerkki 4.2250</w:t>
      </w:r>
    </w:p>
    <w:p>
      <w:r>
        <w:t xml:space="preserve">Mikä on seuraavassa kysymyksessä olevan sanan "oli" sanan part-of-speech tag: Eli Zelkha ja hänen ryhmänsä Palo Alto Venturesissa kehittivät alun perin 1990-luvun lopulla uuden teknologian ?</w:t>
      </w:r>
    </w:p>
    <w:p>
      <w:r>
        <w:rPr>
          <w:b/>
        </w:rPr>
        <w:t xml:space="preserve">Tulos</w:t>
      </w:r>
    </w:p>
    <w:p>
      <w:r>
        <w:t xml:space="preserve">VBD</w:t>
      </w:r>
    </w:p>
    <w:p>
      <w:r>
        <w:rPr>
          <w:b/>
        </w:rPr>
        <w:t xml:space="preserve">Esimerkki 4.2251</w:t>
      </w:r>
    </w:p>
    <w:p>
      <w:r>
        <w:t xml:space="preserve">Mikä on seuraavassa kysymyksessä olevan sanan "many" sanan part-of-speech tag: Kuinka monta joukkuetta osallistuu tällä hetkellä siihen GAA:n piirikuntaan liittyviin maakunnallisiin mestaruuskilpailuihin, jossa GAA perustettiin 1. marraskuuta 1884 ?</w:t>
      </w:r>
    </w:p>
    <w:p>
      <w:r>
        <w:rPr>
          <w:b/>
        </w:rPr>
        <w:t xml:space="preserve">Tulos</w:t>
      </w:r>
    </w:p>
    <w:p>
      <w:r>
        <w:t xml:space="preserve">JJ</w:t>
      </w:r>
    </w:p>
    <w:p>
      <w:r>
        <w:rPr>
          <w:b/>
        </w:rPr>
        <w:t xml:space="preserve">Esimerkki 4.2252</w:t>
      </w:r>
    </w:p>
    <w:p>
      <w:r>
        <w:t xml:space="preserve">Mikä on seuraavassa kysymyksessä olevan sanan "Mitä" sanan part-of-speech tag: Nayarambalam Benny P. Nayarambalamin viimeisimmän elokuvan tärkeimmät tapahtumapaikat ?</w:t>
      </w:r>
    </w:p>
    <w:p>
      <w:r>
        <w:rPr>
          <w:b/>
        </w:rPr>
        <w:t xml:space="preserve">Tulos</w:t>
      </w:r>
    </w:p>
    <w:p>
      <w:r>
        <w:t xml:space="preserve">WP</w:t>
      </w:r>
    </w:p>
    <w:p>
      <w:r>
        <w:rPr>
          <w:b/>
        </w:rPr>
        <w:t xml:space="preserve">Esimerkki 4.2253</w:t>
      </w:r>
    </w:p>
    <w:p>
      <w:r>
        <w:t xml:space="preserve">Mikä on seuraavassa kysymyksessä olevan sanan "the" sanan part-of-speech tag: Kuka on ohjaaja elokuvassa, joka on uusintaversio teluguelokuvasta Brindavanam ?</w:t>
      </w:r>
    </w:p>
    <w:p>
      <w:r>
        <w:rPr>
          <w:b/>
        </w:rPr>
        <w:t xml:space="preserve">Tulos</w:t>
      </w:r>
    </w:p>
    <w:p>
      <w:r>
        <w:t xml:space="preserve">DT</w:t>
      </w:r>
    </w:p>
    <w:p>
      <w:r>
        <w:rPr>
          <w:b/>
        </w:rPr>
        <w:t xml:space="preserve">Esimerkki 4.2254</w:t>
      </w:r>
    </w:p>
    <w:p>
      <w:r>
        <w:t xml:space="preserve">Mikä on seuraavassa kysymyksessä olevan sanan "vuosi" sanan part-of-speech tag: Minä vuonna Garoun katsottiin voittavan palkinnon ?</w:t>
      </w:r>
    </w:p>
    <w:p>
      <w:r>
        <w:rPr>
          <w:b/>
        </w:rPr>
        <w:t xml:space="preserve">Tulos</w:t>
      </w:r>
    </w:p>
    <w:p>
      <w:r>
        <w:t xml:space="preserve">NN</w:t>
      </w:r>
    </w:p>
    <w:p>
      <w:r>
        <w:rPr>
          <w:b/>
        </w:rPr>
        <w:t xml:space="preserve">Esimerkki 4.2255</w:t>
      </w:r>
    </w:p>
    <w:p>
      <w:r>
        <w:t xml:space="preserve">Mikä on seuraavassa kysymyksessä olevan sanan "voitti" sanan part-of-speech tag: Mistä joukkueesta siirtyi pelaaja, joka on voittanut neljä Primeira Liga -mestaruutta , yhden Taça de Portugalin ja kaksi Taça da Ligan mestaruutta ?</w:t>
      </w:r>
    </w:p>
    <w:p>
      <w:r>
        <w:rPr>
          <w:b/>
        </w:rPr>
        <w:t xml:space="preserve">Tulos</w:t>
      </w:r>
    </w:p>
    <w:p>
      <w:r>
        <w:t xml:space="preserve">VBN</w:t>
      </w:r>
    </w:p>
    <w:p>
      <w:r>
        <w:rPr>
          <w:b/>
        </w:rPr>
        <w:t xml:space="preserve">Esimerkki 4.2256</w:t>
      </w:r>
    </w:p>
    <w:p>
      <w:r>
        <w:t xml:space="preserve">Mikä on sanan "hosted" sanan part-of-speech tag seuraavassa kysymyksessä: Elokuun 12. ja 16. elokuuta 2003 välisenä aikana?</w:t>
      </w:r>
    </w:p>
    <w:p>
      <w:r>
        <w:rPr>
          <w:b/>
        </w:rPr>
        <w:t xml:space="preserve">Tulos</w:t>
      </w:r>
    </w:p>
    <w:p>
      <w:r>
        <w:t xml:space="preserve">VBD</w:t>
      </w:r>
    </w:p>
    <w:p>
      <w:r>
        <w:rPr>
          <w:b/>
        </w:rPr>
        <w:t xml:space="preserve">Esimerkki 4.2257</w:t>
      </w:r>
    </w:p>
    <w:p>
      <w:r>
        <w:t xml:space="preserve">Mikä on seuraavassa kysymyksessä olevan sanan "did" sanan part-of-speech tag: Minkä kaupungin voitti joukkue, jolla on Aasian pisimmät perinteet järjestäytyneessä seurarugbyssä ?</w:t>
      </w:r>
    </w:p>
    <w:p>
      <w:r>
        <w:rPr>
          <w:b/>
        </w:rPr>
        <w:t xml:space="preserve">Tulos</w:t>
      </w:r>
    </w:p>
    <w:p>
      <w:r>
        <w:t xml:space="preserve">VBD</w:t>
      </w:r>
    </w:p>
    <w:p>
      <w:r>
        <w:rPr>
          <w:b/>
        </w:rPr>
        <w:t xml:space="preserve">Esimerkki 4.2258</w:t>
      </w:r>
    </w:p>
    <w:p>
      <w:r>
        <w:t xml:space="preserve">Mikä on sanan "Bearers" sanan part-of-speech tag seuraavassa kysymyksessä: Mikä on sen laivueen, joka tunnetaan myös nimellä Soihdunkantajat, osoitettu ilma-alus ?</w:t>
      </w:r>
    </w:p>
    <w:p>
      <w:r>
        <w:rPr>
          <w:b/>
        </w:rPr>
        <w:t xml:space="preserve">Tulos</w:t>
      </w:r>
    </w:p>
    <w:p>
      <w:r>
        <w:t xml:space="preserve">NNP</w:t>
      </w:r>
    </w:p>
    <w:p>
      <w:r>
        <w:rPr>
          <w:b/>
        </w:rPr>
        <w:t xml:space="preserve">Esimerkki 4.2259</w:t>
      </w:r>
    </w:p>
    <w:p>
      <w:r>
        <w:t xml:space="preserve">Mikä on seuraavassa kysymyksessä olevan sanan "founded" part-of-speech tag: Kuka perusti tämän jalkapalloseuran, jonka kotistadionilla pelattiin ottelu Örgryte IS:ää vastaan vuonna 2005 ?</w:t>
      </w:r>
    </w:p>
    <w:p>
      <w:r>
        <w:rPr>
          <w:b/>
        </w:rPr>
        <w:t xml:space="preserve">Tulos</w:t>
      </w:r>
    </w:p>
    <w:p>
      <w:r>
        <w:t xml:space="preserve">VBD</w:t>
      </w:r>
    </w:p>
    <w:p>
      <w:r>
        <w:rPr>
          <w:b/>
        </w:rPr>
        <w:t xml:space="preserve">Esimerkki 4.2260</w:t>
      </w:r>
    </w:p>
    <w:p>
      <w:r>
        <w:t xml:space="preserve">Mikä on sanan "Heavyweight" sanan part-of-speech tag seuraavassa kysymyksessä: Missä paikassa Lex Luger haastoi Yokozunan WWF:n raskaan sarjan maailmanmestaruudesta ?</w:t>
      </w:r>
    </w:p>
    <w:p>
      <w:r>
        <w:rPr>
          <w:b/>
        </w:rPr>
        <w:t xml:space="preserve">Tulos</w:t>
      </w:r>
    </w:p>
    <w:p>
      <w:r>
        <w:t xml:space="preserve">NNP</w:t>
      </w:r>
    </w:p>
    <w:p>
      <w:r>
        <w:rPr>
          <w:b/>
        </w:rPr>
        <w:t xml:space="preserve">Esimerkki 4.2261</w:t>
      </w:r>
    </w:p>
    <w:p>
      <w:r>
        <w:t xml:space="preserve">Mikä on seuraavassa kysymyksessä olevan sanan "to" sanan part-of-speech tag: Mikä on arvioitu kotitalouksien määrä kunnassa, jossa on Rennyon yhteydessä oleva temppeli ?</w:t>
      </w:r>
    </w:p>
    <w:p>
      <w:r>
        <w:rPr>
          <w:b/>
        </w:rPr>
        <w:t xml:space="preserve">Tulos</w:t>
      </w:r>
    </w:p>
    <w:p>
      <w:r>
        <w:t xml:space="preserve">TO</w:t>
      </w:r>
    </w:p>
    <w:p>
      <w:r>
        <w:rPr>
          <w:b/>
        </w:rPr>
        <w:t xml:space="preserve">Esimerkki 4.2262</w:t>
      </w:r>
    </w:p>
    <w:p>
      <w:r>
        <w:t xml:space="preserve">Mikä on seuraavassa kysymyksessä olevan sanan "have" part-of-speech tag: Kuka voitti kultaa urheilijoille, joilla on aivohalvauksen aiheuttaman vamman lievin muoto, järjestetyssä tapahtumassa ?</w:t>
      </w:r>
    </w:p>
    <w:p>
      <w:r>
        <w:rPr>
          <w:b/>
        </w:rPr>
        <w:t xml:space="preserve">Tulos</w:t>
      </w:r>
    </w:p>
    <w:p>
      <w:r>
        <w:t xml:space="preserve">VBP</w:t>
      </w:r>
    </w:p>
    <w:p>
      <w:r>
        <w:rPr>
          <w:b/>
        </w:rPr>
        <w:t xml:space="preserve">Esimerkki 4.2263</w:t>
      </w:r>
    </w:p>
    <w:p>
      <w:r>
        <w:t xml:space="preserve">Mikä on seuraavassa kysymyksessä olevan sanan "tekee" sanan part-of-speech tag: Millä stadionilla vuonna 1923 perustettu albanialainen joukkue pitää kotiottelunsa ?</w:t>
      </w:r>
    </w:p>
    <w:p>
      <w:r>
        <w:rPr>
          <w:b/>
        </w:rPr>
        <w:t xml:space="preserve">Tulos</w:t>
      </w:r>
    </w:p>
    <w:p>
      <w:r>
        <w:t xml:space="preserve">VBZ</w:t>
      </w:r>
    </w:p>
    <w:p>
      <w:r>
        <w:rPr>
          <w:b/>
        </w:rPr>
        <w:t xml:space="preserve">Esimerkki 4.2264</w:t>
      </w:r>
    </w:p>
    <w:p>
      <w:r>
        <w:t xml:space="preserve">Mikä on seuraavassa kysymyksessä olevan sanan "F.C" sanan part-of-speech tag: Kuinka monta vuotta vuoden 2014 MLS SuperDraftissa Toronto F.C:hen lähtenyt pelaaja pelasi Englannissa ?</w:t>
      </w:r>
    </w:p>
    <w:p>
      <w:r>
        <w:rPr>
          <w:b/>
        </w:rPr>
        <w:t xml:space="preserve">Tulos</w:t>
      </w:r>
    </w:p>
    <w:p>
      <w:r>
        <w:t xml:space="preserve">NNP</w:t>
      </w:r>
    </w:p>
    <w:p>
      <w:r>
        <w:rPr>
          <w:b/>
        </w:rPr>
        <w:t xml:space="preserve">Esimerkki 4.2265</w:t>
      </w:r>
    </w:p>
    <w:p>
      <w:r>
        <w:t xml:space="preserve">Mikä on seuraavassa kysymyksessä olevan sanan "oli" sanan part-of-speech tag: Mikä oli joukkueen, joka tunnetaan myös nimellä RAAL, viimeisin finaali ?</w:t>
      </w:r>
    </w:p>
    <w:p>
      <w:r>
        <w:rPr>
          <w:b/>
        </w:rPr>
        <w:t xml:space="preserve">Tulos</w:t>
      </w:r>
    </w:p>
    <w:p>
      <w:r>
        <w:t xml:space="preserve">VBD</w:t>
      </w:r>
    </w:p>
    <w:p>
      <w:r>
        <w:rPr>
          <w:b/>
        </w:rPr>
        <w:t xml:space="preserve">Esimerkki 4.2266</w:t>
      </w:r>
    </w:p>
    <w:p>
      <w:r>
        <w:t xml:space="preserve">Mikä on sanan "affiliated" sanan part-of-speech tag seuraavassa kysymyksessä: Kuka perusti Larry Holmesin poliittisen ryhmän vuonna 1984?</w:t>
      </w:r>
    </w:p>
    <w:p>
      <w:r>
        <w:rPr>
          <w:b/>
        </w:rPr>
        <w:t xml:space="preserve">Tulos</w:t>
      </w:r>
    </w:p>
    <w:p>
      <w:r>
        <w:t xml:space="preserve">VBD</w:t>
      </w:r>
    </w:p>
    <w:p>
      <w:r>
        <w:rPr>
          <w:b/>
        </w:rPr>
        <w:t xml:space="preserve">Esimerkki 4.2267</w:t>
      </w:r>
    </w:p>
    <w:p>
      <w:r>
        <w:t xml:space="preserve">Mikä on seuraavassa kysymyksessä olevan sanan "position" part-of-speech tag: Missä asemassa Kayan kapteeni kaudella 2014 United Football Leaguessa tällä hetkellä on ?</w:t>
      </w:r>
    </w:p>
    <w:p>
      <w:r>
        <w:rPr>
          <w:b/>
        </w:rPr>
        <w:t xml:space="preserve">Tulos</w:t>
      </w:r>
    </w:p>
    <w:p>
      <w:r>
        <w:t xml:space="preserve">NN</w:t>
      </w:r>
    </w:p>
    <w:p>
      <w:r>
        <w:rPr>
          <w:b/>
        </w:rPr>
        <w:t xml:space="preserve">Esimerkki 4.2268</w:t>
      </w:r>
    </w:p>
    <w:p>
      <w:r>
        <w:t xml:space="preserve">Mikä on seuraavassa kysymyksessä esiintyvän sanan "näyttelijä" sanan part-of-speech tag: Kuinka monta jaksoa Andrew Grower toimi näyttelijänä Mammoth Screenin tuottamassa sarjassa ?</w:t>
      </w:r>
    </w:p>
    <w:p>
      <w:r>
        <w:rPr>
          <w:b/>
        </w:rPr>
        <w:t xml:space="preserve">Tulos</w:t>
      </w:r>
    </w:p>
    <w:p>
      <w:r>
        <w:t xml:space="preserve">NN</w:t>
      </w:r>
    </w:p>
    <w:p>
      <w:r>
        <w:rPr>
          <w:b/>
        </w:rPr>
        <w:t xml:space="preserve">Esimerkki 4.2269</w:t>
      </w:r>
    </w:p>
    <w:p>
      <w:r>
        <w:t xml:space="preserve">Mikä on sanan "match" sanan part-of-speech tag seuraavassa kysymyksessä: Kuka melee-ottelussa taistellut painija esittää nyt ruda-hahmoa ?</w:t>
      </w:r>
    </w:p>
    <w:p>
      <w:r>
        <w:rPr>
          <w:b/>
        </w:rPr>
        <w:t xml:space="preserve">Tulos</w:t>
      </w:r>
    </w:p>
    <w:p>
      <w:r>
        <w:t xml:space="preserve">NN</w:t>
      </w:r>
    </w:p>
    <w:p>
      <w:r>
        <w:rPr>
          <w:b/>
        </w:rPr>
        <w:t xml:space="preserve">Esimerkki 4.2270</w:t>
      </w:r>
    </w:p>
    <w:p>
      <w:r>
        <w:t xml:space="preserve">Mikä on seuraavassa kysymyksessä esiintyvän sanan "numero" sanan part-of-speech tag: Mikä on KPBT-TV:n kaupungin asukkaiden lukumäärä ?</w:t>
      </w:r>
    </w:p>
    <w:p>
      <w:r>
        <w:rPr>
          <w:b/>
        </w:rPr>
        <w:t xml:space="preserve">Tulos</w:t>
      </w:r>
    </w:p>
    <w:p>
      <w:r>
        <w:t xml:space="preserve">NN</w:t>
      </w:r>
    </w:p>
    <w:p>
      <w:r>
        <w:rPr>
          <w:b/>
        </w:rPr>
        <w:t xml:space="preserve">Esimerkki 4.2271</w:t>
      </w:r>
    </w:p>
    <w:p>
      <w:r>
        <w:t xml:space="preserve">Mikä on sanan "feature" sanan part-of-speech tag seuraavassa kysymyksessä: Missä lajissa Indonesia voitti mitalin kisoissa, joissa oli mukana 7 711 urheilijaa ?</w:t>
      </w:r>
    </w:p>
    <w:p>
      <w:r>
        <w:rPr>
          <w:b/>
        </w:rPr>
        <w:t xml:space="preserve">Tulos</w:t>
      </w:r>
    </w:p>
    <w:p>
      <w:r>
        <w:t xml:space="preserve">VB</w:t>
      </w:r>
    </w:p>
    <w:p>
      <w:r>
        <w:rPr>
          <w:b/>
        </w:rPr>
        <w:t xml:space="preserve">Esimerkki 4.2272</w:t>
      </w:r>
    </w:p>
    <w:p>
      <w:r>
        <w:t xml:space="preserve">Mikä on sanan "a" sanan part-of-speech tag seuraavassa kysymyksessä: Viikoittain ilmestyvä sanomalehti oli kaupungista, jota verrataan mihin italialaiseen kaupunkiin ?</w:t>
      </w:r>
    </w:p>
    <w:p>
      <w:r>
        <w:rPr>
          <w:b/>
        </w:rPr>
        <w:t xml:space="preserve">Tulos</w:t>
      </w:r>
    </w:p>
    <w:p>
      <w:r>
        <w:t xml:space="preserve">DT</w:t>
      </w:r>
    </w:p>
    <w:p>
      <w:r>
        <w:rPr>
          <w:b/>
        </w:rPr>
        <w:t xml:space="preserve">Esimerkki 4.2273</w:t>
      </w:r>
    </w:p>
    <w:p>
      <w:r>
        <w:t xml:space="preserve">Mikä on seuraavassa kysymyksessä olevan sanan "kalastus" sanan part-of-speech tag: Mikä luontokeskus sijaitsee kalastus- ja lomakeskusalueella ?</w:t>
      </w:r>
    </w:p>
    <w:p>
      <w:r>
        <w:rPr>
          <w:b/>
        </w:rPr>
        <w:t xml:space="preserve">Tulos</w:t>
      </w:r>
    </w:p>
    <w:p>
      <w:r>
        <w:t xml:space="preserve">NN</w:t>
      </w:r>
    </w:p>
    <w:p>
      <w:r>
        <w:rPr>
          <w:b/>
        </w:rPr>
        <w:t xml:space="preserve">Esimerkki 4.2274</w:t>
      </w:r>
    </w:p>
    <w:p>
      <w:r>
        <w:t xml:space="preserve">Mikä on seuraavassa kysymyksessä olevan sanan "by" sanan part-of-speech tag: Kuinka monta pistettä sai voimistelija, joka perusti tanssiryhmän nimeltä Xtreme ?</w:t>
      </w:r>
    </w:p>
    <w:p>
      <w:r>
        <w:rPr>
          <w:b/>
        </w:rPr>
        <w:t xml:space="preserve">Tulos</w:t>
      </w:r>
    </w:p>
    <w:p>
      <w:r>
        <w:t xml:space="preserve">IN</w:t>
      </w:r>
    </w:p>
    <w:p>
      <w:r>
        <w:rPr>
          <w:b/>
        </w:rPr>
        <w:t xml:space="preserve">Esimerkki 4.2275</w:t>
      </w:r>
    </w:p>
    <w:p>
      <w:r>
        <w:t xml:space="preserve">Mikä on sanan "in" sanan part-of-speech tag seuraavassa kysymyksessä: Kuinka monta piirikuntaa on alueella, jonka päämaja on Moradabad ?</w:t>
      </w:r>
    </w:p>
    <w:p>
      <w:r>
        <w:rPr>
          <w:b/>
        </w:rPr>
        <w:t xml:space="preserve">Tulos</w:t>
      </w:r>
    </w:p>
    <w:p>
      <w:r>
        <w:t xml:space="preserve">IN</w:t>
      </w:r>
    </w:p>
    <w:p>
      <w:r>
        <w:rPr>
          <w:b/>
        </w:rPr>
        <w:t xml:space="preserve">Esimerkki 4.2276</w:t>
      </w:r>
    </w:p>
    <w:p>
      <w:r>
        <w:t xml:space="preserve">Mikä on sanan "brittiläinen" sanan part-of-speech tag seuraavassa kysymyksessä: Mikä on Britannian merentakaisen alueen, jonka pääkaupunki on The Valley, maajoukkueen nimi ?</w:t>
      </w:r>
    </w:p>
    <w:p>
      <w:r>
        <w:rPr>
          <w:b/>
        </w:rPr>
        <w:t xml:space="preserve">Tulos</w:t>
      </w:r>
    </w:p>
    <w:p>
      <w:r>
        <w:t xml:space="preserve">JJ</w:t>
      </w:r>
    </w:p>
    <w:p>
      <w:r>
        <w:rPr>
          <w:b/>
        </w:rPr>
        <w:t xml:space="preserve">Esimerkki 4.2277</w:t>
      </w:r>
    </w:p>
    <w:p>
      <w:r>
        <w:t xml:space="preserve">Mikä on sanan "eläkkeellä" sanan part-of-speech tag seuraavassa kysymyksessä: Mikä oli hän yhteensä venäläis-amerikkalaisen eläkkeelle jääneen taidevoimistelijan, josta tuli voimisteluvalmentaja ?</w:t>
      </w:r>
    </w:p>
    <w:p>
      <w:r>
        <w:rPr>
          <w:b/>
        </w:rPr>
        <w:t xml:space="preserve">Tulos</w:t>
      </w:r>
    </w:p>
    <w:p>
      <w:r>
        <w:t xml:space="preserve">JJ</w:t>
      </w:r>
    </w:p>
    <w:p>
      <w:r>
        <w:rPr>
          <w:b/>
        </w:rPr>
        <w:t xml:space="preserve">Esimerkki 4.2278</w:t>
      </w:r>
    </w:p>
    <w:p>
      <w:r>
        <w:t xml:space="preserve">Mikä on sanan "kunta" sanan part-of-speech tag seuraavassa kysymyksessä: Kuka on sen paikkakunnan puheenjohtaja, joka on 1. luokan kunta Filippiinien maakunnassa ?</w:t>
      </w:r>
    </w:p>
    <w:p>
      <w:r>
        <w:rPr>
          <w:b/>
        </w:rPr>
        <w:t xml:space="preserve">Tulos</w:t>
      </w:r>
    </w:p>
    <w:p>
      <w:r>
        <w:t xml:space="preserve">NN</w:t>
      </w:r>
    </w:p>
    <w:p>
      <w:r>
        <w:rPr>
          <w:b/>
        </w:rPr>
        <w:t xml:space="preserve">Esimerkki 4.2279</w:t>
      </w:r>
    </w:p>
    <w:p>
      <w:r>
        <w:t xml:space="preserve">Mikä on seuraavassa kysymyksessä olevan sanan "city" sanan osa-alkuinen tunniste: Mikä on sen kaupungin tiimi, jossa sijaitsee Hmelnitskin ydinvoimalat ?</w:t>
      </w:r>
    </w:p>
    <w:p>
      <w:r>
        <w:rPr>
          <w:b/>
        </w:rPr>
        <w:t xml:space="preserve">Tulos</w:t>
      </w:r>
    </w:p>
    <w:p>
      <w:r>
        <w:t xml:space="preserve">NN</w:t>
      </w:r>
    </w:p>
    <w:p>
      <w:r>
        <w:rPr>
          <w:b/>
        </w:rPr>
        <w:t xml:space="preserve">Esimerkki 4.2280</w:t>
      </w:r>
    </w:p>
    <w:p>
      <w:r>
        <w:t xml:space="preserve">Mikä on seuraavassa kysymyksessä olevan sanan "the" sanan part-of-speech tag: Mikä on suurin kosteikko maassa, jonka asukastiheys on kolmanneksi pienin ?</w:t>
      </w:r>
    </w:p>
    <w:p>
      <w:r>
        <w:rPr>
          <w:b/>
        </w:rPr>
        <w:t xml:space="preserve">Tulos</w:t>
      </w:r>
    </w:p>
    <w:p>
      <w:r>
        <w:t xml:space="preserve">DT</w:t>
      </w:r>
    </w:p>
    <w:p>
      <w:r>
        <w:rPr>
          <w:b/>
        </w:rPr>
        <w:t xml:space="preserve">Esimerkki 4.2281</w:t>
      </w:r>
    </w:p>
    <w:p>
      <w:r>
        <w:t xml:space="preserve">Mikä on seuraavassa kysymyksessä olevan sanan "mitä" sanan part-of-speech tag: Minkä sulttaanin toimeksiannosta rakennettiin vuonna 1558 halkaisijaltaan 26 m:n ottomaanikupoli ?</w:t>
      </w:r>
    </w:p>
    <w:p>
      <w:r>
        <w:rPr>
          <w:b/>
        </w:rPr>
        <w:t xml:space="preserve">Tulos</w:t>
      </w:r>
    </w:p>
    <w:p>
      <w:r>
        <w:t xml:space="preserve">WP</w:t>
      </w:r>
    </w:p>
    <w:p>
      <w:r>
        <w:rPr>
          <w:b/>
        </w:rPr>
        <w:t xml:space="preserve">Esimerkki 4.2282</w:t>
      </w:r>
    </w:p>
    <w:p>
      <w:r>
        <w:t xml:space="preserve">Mikä on seuraavassa kysymyksessä olevan sanan "on" sanan part-of-speech tag: Mikä on sen elokuvan julkaisupäivä, jonka japaninkielinen nimi tarkoittaa `` Fist of Dragon and Tiger '' ?</w:t>
      </w:r>
    </w:p>
    <w:p>
      <w:r>
        <w:rPr>
          <w:b/>
        </w:rPr>
        <w:t xml:space="preserve">Tulos</w:t>
      </w:r>
    </w:p>
    <w:p>
      <w:r>
        <w:t xml:space="preserve">VBZ</w:t>
      </w:r>
    </w:p>
    <w:p>
      <w:r>
        <w:rPr>
          <w:b/>
        </w:rPr>
        <w:t xml:space="preserve">Esimerkki 4.2283</w:t>
      </w:r>
    </w:p>
    <w:p>
      <w:r>
        <w:t xml:space="preserve">Mikä on seuraavassa kysymyksessä olevan sanan "ja" sanan part-of-speech tag: Minkälaisesta teoksesta Bruce ja Katy koalat löytyvät ?</w:t>
      </w:r>
    </w:p>
    <w:p>
      <w:r>
        <w:rPr>
          <w:b/>
        </w:rPr>
        <w:t xml:space="preserve">Tulos</w:t>
      </w:r>
    </w:p>
    <w:p>
      <w:r>
        <w:t xml:space="preserve">CC</w:t>
      </w:r>
    </w:p>
    <w:p>
      <w:r>
        <w:rPr>
          <w:b/>
        </w:rPr>
        <w:t xml:space="preserve">Esimerkki 4.2284</w:t>
      </w:r>
    </w:p>
    <w:p>
      <w:r>
        <w:t xml:space="preserve">Mikä on seuraavassa kysymyksessä olevan sanan "jäsen" sanan part-of-speech tag: Mikä teknologinen liike alkoi 1700-luvulla Orange County Soccer Clubin jäsenen Harry Forresterin kotimaassa ?</w:t>
      </w:r>
    </w:p>
    <w:p>
      <w:r>
        <w:rPr>
          <w:b/>
        </w:rPr>
        <w:t xml:space="preserve">Tulos</w:t>
      </w:r>
    </w:p>
    <w:p>
      <w:r>
        <w:t xml:space="preserve">NN</w:t>
      </w:r>
    </w:p>
    <w:p>
      <w:r>
        <w:rPr>
          <w:b/>
        </w:rPr>
        <w:t xml:space="preserve">Esimerkki 4.2285</w:t>
      </w:r>
    </w:p>
    <w:p>
      <w:r>
        <w:t xml:space="preserve">Mikä on seuraavassa kysymyksessä olevan sanan "ja" sanan part-of-speech tag: Mikä on yli viittä miljoonaa ihmistä palvelevan ja yli 100 mailia ( 160 km ) rantaviivaa käsittävän laitoksen sijaintipaikka ?</w:t>
      </w:r>
    </w:p>
    <w:p>
      <w:r>
        <w:rPr>
          <w:b/>
        </w:rPr>
        <w:t xml:space="preserve">Tulos</w:t>
      </w:r>
    </w:p>
    <w:p>
      <w:r>
        <w:t xml:space="preserve">CC</w:t>
      </w:r>
    </w:p>
    <w:p>
      <w:r>
        <w:rPr>
          <w:b/>
        </w:rPr>
        <w:t xml:space="preserve">Esimerkki 4.2286</w:t>
      </w:r>
    </w:p>
    <w:p>
      <w:r>
        <w:t xml:space="preserve">Mikä on seuraavassa kysymyksessä olevan sanan "Miami" puhekielinen tunniste: Kuinka kaukana etelään Miami on Cameron Havenin kotikaupungista ?</w:t>
      </w:r>
    </w:p>
    <w:p>
      <w:r>
        <w:rPr>
          <w:b/>
        </w:rPr>
        <w:t xml:space="preserve">Tulos</w:t>
      </w:r>
    </w:p>
    <w:p>
      <w:r>
        <w:t xml:space="preserve">NNP</w:t>
      </w:r>
    </w:p>
    <w:p>
      <w:r>
        <w:rPr>
          <w:b/>
        </w:rPr>
        <w:t xml:space="preserve">Esimerkki 4.2287</w:t>
      </w:r>
    </w:p>
    <w:p>
      <w:r>
        <w:t xml:space="preserve">Mikä on seuraavassa kysymyksessä olevan sanan "kuka" sanan part-of-speech tag: Missä osavaltiossa on syntynyt palkinnon viruksia koskevasta työstään voittanut palkinnon saaja ?</w:t>
      </w:r>
    </w:p>
    <w:p>
      <w:r>
        <w:rPr>
          <w:b/>
        </w:rPr>
        <w:t xml:space="preserve">Tulos</w:t>
      </w:r>
    </w:p>
    <w:p>
      <w:r>
        <w:t xml:space="preserve">WP</w:t>
      </w:r>
    </w:p>
    <w:p>
      <w:r>
        <w:rPr>
          <w:b/>
        </w:rPr>
        <w:t xml:space="preserve">Esimerkki 4.2288</w:t>
      </w:r>
    </w:p>
    <w:p>
      <w:r>
        <w:t xml:space="preserve">Mikä on seuraavassa kysymyksessä olevan sanan "Woon" puhekielinen tunniste: Kuka ohjasi elokuvan, jossa Lee Geung-young näyttelee Sim Woonia ?</w:t>
      </w:r>
    </w:p>
    <w:p>
      <w:r>
        <w:rPr>
          <w:b/>
        </w:rPr>
        <w:t xml:space="preserve">Tulos</w:t>
      </w:r>
    </w:p>
    <w:p>
      <w:r>
        <w:t xml:space="preserve">NNP</w:t>
      </w:r>
    </w:p>
    <w:p>
      <w:r>
        <w:rPr>
          <w:b/>
        </w:rPr>
        <w:t xml:space="preserve">Esimerkki 4.2289</w:t>
      </w:r>
    </w:p>
    <w:p>
      <w:r>
        <w:t xml:space="preserve">Mikä on sanan "1967" sanan part-of-speech tag seuraavassa kysymyksessä: Milloin vuonna 1967 presidenttinä toiminut henkilö kuoli ?</w:t>
      </w:r>
    </w:p>
    <w:p>
      <w:r>
        <w:rPr>
          <w:b/>
        </w:rPr>
        <w:t xml:space="preserve">Tulos</w:t>
      </w:r>
    </w:p>
    <w:p>
      <w:r>
        <w:t xml:space="preserve">CD</w:t>
      </w:r>
    </w:p>
    <w:p>
      <w:r>
        <w:rPr>
          <w:b/>
        </w:rPr>
        <w:t xml:space="preserve">Esimerkki 4.2290</w:t>
      </w:r>
    </w:p>
    <w:p>
      <w:r>
        <w:t xml:space="preserve">Mikä on seuraavassa kysymyksessä olevan sanan "thrown" sanan part-of-speech tag: Mikä urheilija teki yleisurheilun MM-kisoissa maailmanennätykset 100 ja 200 metrin juoksussa samana vuonna, kun Saimaan järviseudun sydämessä sijaitsevassa kaupungissa heitettiin matkapuhelin 37.05 ?</w:t>
      </w:r>
    </w:p>
    <w:p>
      <w:r>
        <w:rPr>
          <w:b/>
        </w:rPr>
        <w:t xml:space="preserve">Tulos</w:t>
      </w:r>
    </w:p>
    <w:p>
      <w:r>
        <w:t xml:space="preserve">VBN</w:t>
      </w:r>
    </w:p>
    <w:p>
      <w:r>
        <w:rPr>
          <w:b/>
        </w:rPr>
        <w:t xml:space="preserve">Esimerkki 4.2291</w:t>
      </w:r>
    </w:p>
    <w:p>
      <w:r>
        <w:t xml:space="preserve">Mikä on seuraavassa kysymyksessä olevan sanan "the" sanan part-of-speech tag: Kuka julkaisi Science Fiction and Fantasy Writers of America -yhdistyksen puheenjohtajan kirjoittaman kirjan ?</w:t>
      </w:r>
    </w:p>
    <w:p>
      <w:r>
        <w:rPr>
          <w:b/>
        </w:rPr>
        <w:t xml:space="preserve">Tulos</w:t>
      </w:r>
    </w:p>
    <w:p>
      <w:r>
        <w:t xml:space="preserve">DT</w:t>
      </w:r>
    </w:p>
    <w:p>
      <w:r>
        <w:rPr>
          <w:b/>
        </w:rPr>
        <w:t xml:space="preserve">Esimerkki 4.2292</w:t>
      </w:r>
    </w:p>
    <w:p>
      <w:r>
        <w:t xml:space="preserve">Mikä on seuraavassa kysymyksessä olevan sanan "2009" sanan part-of-speech tag: Kuinka monta miljoonaa asukasta oli vuonna 2009 kaupungissa, jossa sijaitsee stadion, jossa Diego Maradona teki "Hand of God -maalin" ja jossa pelattiin 1., 2., 4. ja 10. eniten katsojia kerännyt CONCACAFin Mestarien liigan ottelu?</w:t>
      </w:r>
    </w:p>
    <w:p>
      <w:r>
        <w:rPr>
          <w:b/>
        </w:rPr>
        <w:t xml:space="preserve">Tulos</w:t>
      </w:r>
    </w:p>
    <w:p>
      <w:r>
        <w:t xml:space="preserve">CD</w:t>
      </w:r>
    </w:p>
    <w:p>
      <w:r>
        <w:rPr>
          <w:b/>
        </w:rPr>
        <w:t xml:space="preserve">Esimerkki 4.2293</w:t>
      </w:r>
    </w:p>
    <w:p>
      <w:r>
        <w:t xml:space="preserve">Mikä on seuraavassa kysymyksessä olevan sanan "on" sanan part-of-speech tag: Qïzïl Yïlan tai Qazal Al'an -nimellä paikallisten iranilaisten turkmeenien keskuudessa tunnetun luettelon lähde ?</w:t>
      </w:r>
    </w:p>
    <w:p>
      <w:r>
        <w:rPr>
          <w:b/>
        </w:rPr>
        <w:t xml:space="preserve">Tulos</w:t>
      </w:r>
    </w:p>
    <w:p>
      <w:r>
        <w:t xml:space="preserve">VBZ</w:t>
      </w:r>
    </w:p>
    <w:p>
      <w:r>
        <w:rPr>
          <w:b/>
        </w:rPr>
        <w:t xml:space="preserve">Esimerkki 4.2294</w:t>
      </w:r>
    </w:p>
    <w:p>
      <w:r>
        <w:t xml:space="preserve">Mikä on seuraavassa kysymyksessä olevan sanan "other" sanan part-of-speech tag: Missä muussa joukkueessa kuubalainen pelaaja pelasi ?</w:t>
      </w:r>
    </w:p>
    <w:p>
      <w:r>
        <w:rPr>
          <w:b/>
        </w:rPr>
        <w:t xml:space="preserve">Tulos</w:t>
      </w:r>
    </w:p>
    <w:p>
      <w:r>
        <w:t xml:space="preserve">JJ</w:t>
      </w:r>
    </w:p>
    <w:p>
      <w:r>
        <w:rPr>
          <w:b/>
        </w:rPr>
        <w:t xml:space="preserve">Esimerkki 4.2295</w:t>
      </w:r>
    </w:p>
    <w:p>
      <w:r>
        <w:t xml:space="preserve">Mikä on seuraavassa kysymyksessä esiintyvän sanan "episodes" part-of-speech tag: Kuinka monta jaksoa oli kaudella, jonka yhdentoista ensimmäisen jakson alkuteema on Ichirin no Hana by High and Mighty Color ?</w:t>
      </w:r>
    </w:p>
    <w:p>
      <w:r>
        <w:rPr>
          <w:b/>
        </w:rPr>
        <w:t xml:space="preserve">Tulos</w:t>
      </w:r>
    </w:p>
    <w:p>
      <w:r>
        <w:t xml:space="preserve">NNS</w:t>
      </w:r>
    </w:p>
    <w:p>
      <w:r>
        <w:rPr>
          <w:b/>
        </w:rPr>
        <w:t xml:space="preserve">Esimerkki 4.2296</w:t>
      </w:r>
    </w:p>
    <w:p>
      <w:r>
        <w:t xml:space="preserve">Mikä on seuraavassa kysymyksessä olevan sanan "The" sanan part-of-speech tag: Mikä on sen Alpha Phi Alpha -veljen syntymäaika, joka kuului The Roosters -nimellä perustettuun ryhmään ?</w:t>
      </w:r>
    </w:p>
    <w:p>
      <w:r>
        <w:rPr>
          <w:b/>
        </w:rPr>
        <w:t xml:space="preserve">Tulos</w:t>
      </w:r>
    </w:p>
    <w:p>
      <w:r>
        <w:t xml:space="preserve">DT</w:t>
      </w:r>
    </w:p>
    <w:p>
      <w:r>
        <w:rPr>
          <w:b/>
        </w:rPr>
        <w:t xml:space="preserve">Esimerkki 4.2297</w:t>
      </w:r>
    </w:p>
    <w:p>
      <w:r>
        <w:t xml:space="preserve">Mikä on seuraavassa kysymyksessä olevan sanan "on" sanan part-of-speech tag: Mikä on sen kaupungin väkiluku vuonna 2017, jossa sijaitsee kirkko, joka on rakennettu sisältämään 14 lasimaalausta ?</w:t>
      </w:r>
    </w:p>
    <w:p>
      <w:r>
        <w:rPr>
          <w:b/>
        </w:rPr>
        <w:t xml:space="preserve">Tulos</w:t>
      </w:r>
    </w:p>
    <w:p>
      <w:r>
        <w:t xml:space="preserve">VBZ</w:t>
      </w:r>
    </w:p>
    <w:p>
      <w:r>
        <w:rPr>
          <w:b/>
        </w:rPr>
        <w:t xml:space="preserve">Esimerkki 4.2298</w:t>
      </w:r>
    </w:p>
    <w:p>
      <w:r>
        <w:t xml:space="preserve">Mikä on seuraavassa kysymyksessä olevan sanan "ja" sanan part-of-speech tag: Mikä historiallinen maamerkki tunnetaan myös nimellä Matautu Ridge Gun Site ja sijaitsee alueella, joka koostuu viidestä pääsaaresta ja kahdesta koralliatollista ?</w:t>
      </w:r>
    </w:p>
    <w:p>
      <w:r>
        <w:rPr>
          <w:b/>
        </w:rPr>
        <w:t xml:space="preserve">Tulos</w:t>
      </w:r>
    </w:p>
    <w:p>
      <w:r>
        <w:t xml:space="preserve">CC</w:t>
      </w:r>
    </w:p>
    <w:p>
      <w:r>
        <w:rPr>
          <w:b/>
        </w:rPr>
        <w:t xml:space="preserve">Esimerkki 4.2299</w:t>
      </w:r>
    </w:p>
    <w:p>
      <w:r>
        <w:t xml:space="preserve">Mikä on seuraavassa kysymyksessä olevan sanan "'s" sanan part-of-speech tag: Kuka oli ohjaaja vuonna 1922 ilmestyneessä komediassa, jossa valmentaja tekee kaikkensa pitääkseen omistajan pojan kaukana Derbystä ?</w:t>
      </w:r>
    </w:p>
    <w:p>
      <w:r>
        <w:rPr>
          <w:b/>
        </w:rPr>
        <w:t xml:space="preserve">Tulos</w:t>
      </w:r>
    </w:p>
    <w:p>
      <w:r>
        <w:t xml:space="preserve">POS</w:t>
      </w:r>
    </w:p>
    <w:p>
      <w:r>
        <w:rPr>
          <w:b/>
        </w:rPr>
        <w:t xml:space="preserve">Esimerkki 4.2300</w:t>
      </w:r>
    </w:p>
    <w:p>
      <w:r>
        <w:t xml:space="preserve">Mikä on seuraavassa kysymyksessä olevan sanan "the" sanan part-of-speech tag: Kuka on sen maan urheilija, jonka olympiakomitea perustettiin ja tunnustettiin vuonna 1895 ?</w:t>
      </w:r>
    </w:p>
    <w:p>
      <w:r>
        <w:rPr>
          <w:b/>
        </w:rPr>
        <w:t xml:space="preserve">Tulos</w:t>
      </w:r>
    </w:p>
    <w:p>
      <w:r>
        <w:t xml:space="preserve">DT</w:t>
      </w:r>
    </w:p>
    <w:p>
      <w:r>
        <w:rPr>
          <w:b/>
        </w:rPr>
        <w:t xml:space="preserve">Esimerkki 4.2301</w:t>
      </w:r>
    </w:p>
    <w:p>
      <w:r>
        <w:t xml:space="preserve">Mikä on seuraavassa kysymyksessä olevan sanan "koulu" sanan part-of-speech tag: Dartmouth Collegen kauppakorkeakoulu perustettiin minkä mesenaatin lahjoituksella?</w:t>
      </w:r>
    </w:p>
    <w:p>
      <w:r>
        <w:rPr>
          <w:b/>
        </w:rPr>
        <w:t xml:space="preserve">Tulos</w:t>
      </w:r>
    </w:p>
    <w:p>
      <w:r>
        <w:t xml:space="preserve">NN</w:t>
      </w:r>
    </w:p>
    <w:p>
      <w:r>
        <w:rPr>
          <w:b/>
        </w:rPr>
        <w:t xml:space="preserve">Esimerkki 4.2302</w:t>
      </w:r>
    </w:p>
    <w:p>
      <w:r>
        <w:t xml:space="preserve">Mikä on sanan "historiallinen" sanan part-of-speech tag seuraavassa kysymyksessä: Kaupungeista, joissa on vain 1 historiallinen paikka , mikä on väkirikkain ?</w:t>
      </w:r>
    </w:p>
    <w:p>
      <w:r>
        <w:rPr>
          <w:b/>
        </w:rPr>
        <w:t xml:space="preserve">Tulos</w:t>
      </w:r>
    </w:p>
    <w:p>
      <w:r>
        <w:t xml:space="preserve">JJ</w:t>
      </w:r>
    </w:p>
    <w:p>
      <w:r>
        <w:rPr>
          <w:b/>
        </w:rPr>
        <w:t xml:space="preserve">Esimerkki 4.2303</w:t>
      </w:r>
    </w:p>
    <w:p>
      <w:r>
        <w:t xml:space="preserve">Mikä on seuraavassa kysymyksessä olevan sanan "by" sanan part-of-speech tag: Kuinka monta ihmistä mahtuu Frank Beamerin palkanneen yliopiston jalkapallostadionille ?</w:t>
      </w:r>
    </w:p>
    <w:p>
      <w:r>
        <w:rPr>
          <w:b/>
        </w:rPr>
        <w:t xml:space="preserve">Tulos</w:t>
      </w:r>
    </w:p>
    <w:p>
      <w:r>
        <w:t xml:space="preserve">IN</w:t>
      </w:r>
    </w:p>
    <w:p>
      <w:r>
        <w:rPr>
          <w:b/>
        </w:rPr>
        <w:t xml:space="preserve">Esimerkki 4.2304</w:t>
      </w:r>
    </w:p>
    <w:p>
      <w:r>
        <w:t xml:space="preserve">Mikä on seuraavassa kysymyksessä olevan sanan "Local" sanan part-of-speech tag: Kuinka kaukana Brisbanesta on tämä paikallishallintoalue, jossa sijaitsee tämä vuonna 1908 rakennettu osavaltion lukio ja teknillinen oppilaitos ?</w:t>
      </w:r>
    </w:p>
    <w:p>
      <w:r>
        <w:rPr>
          <w:b/>
        </w:rPr>
        <w:t xml:space="preserve">Tulos</w:t>
      </w:r>
    </w:p>
    <w:p>
      <w:r>
        <w:t xml:space="preserve">JJ</w:t>
      </w:r>
    </w:p>
    <w:p>
      <w:r>
        <w:rPr>
          <w:b/>
        </w:rPr>
        <w:t xml:space="preserve">Esimerkki 4.2305</w:t>
      </w:r>
    </w:p>
    <w:p>
      <w:r>
        <w:t xml:space="preserve">Mikä on sanan "suurin" sanan part-of-speech tag seuraavassa kysymyksessä: Mikä on suurin sairaala Palaun saarella, jossa on 1778 asukasta ?</w:t>
      </w:r>
    </w:p>
    <w:p>
      <w:r>
        <w:rPr>
          <w:b/>
        </w:rPr>
        <w:t xml:space="preserve">Tulos</w:t>
      </w:r>
    </w:p>
    <w:p>
      <w:r>
        <w:t xml:space="preserve">JJS</w:t>
      </w:r>
    </w:p>
    <w:p>
      <w:r>
        <w:rPr>
          <w:b/>
        </w:rPr>
        <w:t xml:space="preserve">Esimerkki 4.2306</w:t>
      </w:r>
    </w:p>
    <w:p>
      <w:r>
        <w:t xml:space="preserve">Mikä on seuraavassa kysymyksessä olevan sanan "the" sanan part-of-speech tag: Queen City '' -nimellä historiallisesti tunnetulla alueella sijaitsevan tapahtumapaikan kapasiteetti?</w:t>
      </w:r>
    </w:p>
    <w:p>
      <w:r>
        <w:rPr>
          <w:b/>
        </w:rPr>
        <w:t xml:space="preserve">Tulos</w:t>
      </w:r>
    </w:p>
    <w:p>
      <w:r>
        <w:t xml:space="preserve">DT</w:t>
      </w:r>
    </w:p>
    <w:p>
      <w:r>
        <w:rPr>
          <w:b/>
        </w:rPr>
        <w:t xml:space="preserve">Esimerkki 4.2307</w:t>
      </w:r>
    </w:p>
    <w:p>
      <w:r>
        <w:t xml:space="preserve">Mikä on sanan "record" sanan part-of-speech tag seuraavassa kysymyksessä: Kuka urheilija sai mitalinsa aikaisemmin ? Oliko se turkkilainen nyrkkeilijä, joka voitti hopeaa kevyessä lentopainossa vuoden 2004 olympialaisissa , vai henkilö, jolla on kuusi Euroopan ja yksi maailmanennätys ?</w:t>
      </w:r>
    </w:p>
    <w:p>
      <w:r>
        <w:rPr>
          <w:b/>
        </w:rPr>
        <w:t xml:space="preserve">Tulos</w:t>
      </w:r>
    </w:p>
    <w:p>
      <w:r>
        <w:t xml:space="preserve">NN</w:t>
      </w:r>
    </w:p>
    <w:p>
      <w:r>
        <w:rPr>
          <w:b/>
        </w:rPr>
        <w:t xml:space="preserve">Esimerkki 4.2308</w:t>
      </w:r>
    </w:p>
    <w:p>
      <w:r>
        <w:t xml:space="preserve">Mikä on seuraavassa kysymyksessä olevan sanan "Mitä" sanan part-of-speech tag: Mikä joki sijaitsee lähellä kylää, jossa sijaitsee viimeisin rakennettu Somersetin torni ?</w:t>
      </w:r>
    </w:p>
    <w:p>
      <w:r>
        <w:rPr>
          <w:b/>
        </w:rPr>
        <w:t xml:space="preserve">Tulos</w:t>
      </w:r>
    </w:p>
    <w:p>
      <w:r>
        <w:t xml:space="preserve">WP</w:t>
      </w:r>
    </w:p>
    <w:p>
      <w:r>
        <w:rPr>
          <w:b/>
        </w:rPr>
        <w:t xml:space="preserve">Esimerkki 4.2309</w:t>
      </w:r>
    </w:p>
    <w:p>
      <w:r>
        <w:t xml:space="preserve">Mikä on seuraavassa kysymyksessä olevan sanan "voitti" sanan part-of-speech tag: Kuinka monta kertaa Ljubljanassa , Sloveniassa vuonna 2013 perustettu improvisaatioteatteri on voittanut Impro-liigan ?</w:t>
      </w:r>
    </w:p>
    <w:p>
      <w:r>
        <w:rPr>
          <w:b/>
        </w:rPr>
        <w:t xml:space="preserve">Tulos</w:t>
      </w:r>
    </w:p>
    <w:p>
      <w:r>
        <w:t xml:space="preserve">VBD</w:t>
      </w:r>
    </w:p>
    <w:p>
      <w:r>
        <w:rPr>
          <w:b/>
        </w:rPr>
        <w:t xml:space="preserve">Esimerkki 4.2310</w:t>
      </w:r>
    </w:p>
    <w:p>
      <w:r>
        <w:t xml:space="preserve">Mikä on sanan "Dion" sanan part-of-speech tag seuraavassa kysymyksessä: Mikä on kanadalaisen laulajan Celine Dionin kolmannen livealbumin voittovuosi ?</w:t>
      </w:r>
    </w:p>
    <w:p>
      <w:r>
        <w:rPr>
          <w:b/>
        </w:rPr>
        <w:t xml:space="preserve">Tulos</w:t>
      </w:r>
    </w:p>
    <w:p>
      <w:r>
        <w:t xml:space="preserve">NNP</w:t>
      </w:r>
    </w:p>
    <w:p>
      <w:r>
        <w:rPr>
          <w:b/>
        </w:rPr>
        <w:t xml:space="preserve">Esimerkki 4.2311</w:t>
      </w:r>
    </w:p>
    <w:p>
      <w:r>
        <w:t xml:space="preserve">Mikä on seuraavassa kysymyksessä olevan sanan "constructed" sanan part-of-speech tag: Milloin Antrim Townshipin historiallinen silta rakennettiin ?</w:t>
      </w:r>
    </w:p>
    <w:p>
      <w:r>
        <w:rPr>
          <w:b/>
        </w:rPr>
        <w:t xml:space="preserve">Tulos</w:t>
      </w:r>
    </w:p>
    <w:p>
      <w:r>
        <w:t xml:space="preserve">VBD</w:t>
      </w:r>
    </w:p>
    <w:p>
      <w:r>
        <w:rPr>
          <w:b/>
        </w:rPr>
        <w:t xml:space="preserve">Esimerkki 4.2312</w:t>
      </w:r>
    </w:p>
    <w:p>
      <w:r>
        <w:t xml:space="preserve">Mikä on seuraavassa kysymyksessä olevan sanan "after" sanan part-of-speech tag: Kuinka monta vuotta aikaisemmin luodun pelin mallina oli Field Goal ?</w:t>
      </w:r>
    </w:p>
    <w:p>
      <w:r>
        <w:rPr>
          <w:b/>
        </w:rPr>
        <w:t xml:space="preserve">Tulos</w:t>
      </w:r>
    </w:p>
    <w:p>
      <w:r>
        <w:t xml:space="preserve">IN</w:t>
      </w:r>
    </w:p>
    <w:p>
      <w:r>
        <w:rPr>
          <w:b/>
        </w:rPr>
        <w:t xml:space="preserve">Esimerkki 4.2313</w:t>
      </w:r>
    </w:p>
    <w:p>
      <w:r>
        <w:t xml:space="preserve">Mikä on seuraavassa kysymyksessä olevan sanan "on" sanan part-of-speech tag: Mikä on elokuva, jonka lavasteet ovat yksi Intian 22:sta luokitellusta kielestä, joita puhuu lähes 2,88 % intialaisista ?</w:t>
      </w:r>
    </w:p>
    <w:p>
      <w:r>
        <w:rPr>
          <w:b/>
        </w:rPr>
        <w:t xml:space="preserve">Tulos</w:t>
      </w:r>
    </w:p>
    <w:p>
      <w:r>
        <w:t xml:space="preserve">VBZ</w:t>
      </w:r>
    </w:p>
    <w:p>
      <w:r>
        <w:rPr>
          <w:b/>
        </w:rPr>
        <w:t xml:space="preserve">Esimerkki 4.2314</w:t>
      </w:r>
    </w:p>
    <w:p>
      <w:r>
        <w:t xml:space="preserve">Mikä on seuraavassa kysymyksessä olevan sanan "afrikkalainen" sanan part-of-speech tag: Mikä on palkinto, jonka tuore voittaja on afrikkalainen lääketieteen professori ja Malawi-Liverpool-Wellcome-tutkimusohjelman varajohtaja ?</w:t>
      </w:r>
    </w:p>
    <w:p>
      <w:r>
        <w:rPr>
          <w:b/>
        </w:rPr>
        <w:t xml:space="preserve">Tulos</w:t>
      </w:r>
    </w:p>
    <w:p>
      <w:r>
        <w:t xml:space="preserve">JJ</w:t>
      </w:r>
    </w:p>
    <w:p>
      <w:r>
        <w:rPr>
          <w:b/>
        </w:rPr>
        <w:t xml:space="preserve">Esimerkki 4.2315</w:t>
      </w:r>
    </w:p>
    <w:p>
      <w:r>
        <w:t xml:space="preserve">Mikä on sanan "Arielle" sanan part-of-speech tag seuraavassa kysymyksessä: Kuinka monta urheilijaa osallistui tapahtumaan, jossa Arielle Gold kilpaili 15. tammikuuta ?</w:t>
      </w:r>
    </w:p>
    <w:p>
      <w:r>
        <w:rPr>
          <w:b/>
        </w:rPr>
        <w:t xml:space="preserve">Tulos</w:t>
      </w:r>
    </w:p>
    <w:p>
      <w:r>
        <w:t xml:space="preserve">NNP</w:t>
      </w:r>
    </w:p>
    <w:p>
      <w:r>
        <w:rPr>
          <w:b/>
        </w:rPr>
        <w:t xml:space="preserve">Esimerkki 4.2316</w:t>
      </w:r>
    </w:p>
    <w:p>
      <w:r>
        <w:t xml:space="preserve">Mikä on seuraavassa kysymyksessä olevan sanan "whose" sanan part-of-speech tag: Mikä on sen ohjaajan peitenimi, jonka kappale esiintyi vuoden 2005 fantasiaelokuvassa ?</w:t>
      </w:r>
    </w:p>
    <w:p>
      <w:r>
        <w:rPr>
          <w:b/>
        </w:rPr>
        <w:t xml:space="preserve">Tulos</w:t>
      </w:r>
    </w:p>
    <w:p>
      <w:r>
        <w:t xml:space="preserve">WP$</w:t>
      </w:r>
    </w:p>
    <w:p>
      <w:r>
        <w:rPr>
          <w:b/>
        </w:rPr>
        <w:t xml:space="preserve">Esimerkki 4.2317</w:t>
      </w:r>
    </w:p>
    <w:p>
      <w:r>
        <w:t xml:space="preserve">Mikä on seuraavassa kysymyksessä olevan sanan "with" sanan part-of-speech tag: Vuonna 2015 , mikä yliopisto osti laitoksen, joka on kaupungissa sijaitseva koulu, jonka nimi sisältää espanjankielisen ananasta tarkoittavan sanan, ja jolla on yleisurheilujoukkue, joka käyttää vain yhtä väriä ?</w:t>
      </w:r>
    </w:p>
    <w:p>
      <w:r>
        <w:rPr>
          <w:b/>
        </w:rPr>
        <w:t xml:space="preserve">Tulos</w:t>
      </w:r>
    </w:p>
    <w:p>
      <w:r>
        <w:t xml:space="preserve">IN</w:t>
      </w:r>
    </w:p>
    <w:p>
      <w:r>
        <w:rPr>
          <w:b/>
        </w:rPr>
        <w:t xml:space="preserve">Esimerkki 4.2318</w:t>
      </w:r>
    </w:p>
    <w:p>
      <w:r>
        <w:t xml:space="preserve">Mikä on sanan "Olympialaiset" sanan part-of-speech tag seuraavassa kysymyksessä: Mikä kaupunki isännöi olympialaisia, kun Mickaël Conjungo oli Keski-Afrikan tasavallan lipunkantaja ?</w:t>
      </w:r>
    </w:p>
    <w:p>
      <w:r>
        <w:rPr>
          <w:b/>
        </w:rPr>
        <w:t xml:space="preserve">Tulos</w:t>
      </w:r>
    </w:p>
    <w:p>
      <w:r>
        <w:t xml:space="preserve">NNPS</w:t>
      </w:r>
    </w:p>
    <w:p>
      <w:r>
        <w:rPr>
          <w:b/>
        </w:rPr>
        <w:t xml:space="preserve">Esimerkki 4.2319</w:t>
      </w:r>
    </w:p>
    <w:p>
      <w:r>
        <w:t xml:space="preserve">Mikä on seuraavassa kysymyksessä olevan sanan "site" sanan part-of-speech tag: Minkä prefektuurin kanssa tämä prefektuuri, jossa sijaitsee Japanin ensimmäinen Unescon maailmanperintökohteeksi rekisteröity buddhalaistemppeli, rajoittuu itään?</w:t>
      </w:r>
    </w:p>
    <w:p>
      <w:r>
        <w:rPr>
          <w:b/>
        </w:rPr>
        <w:t xml:space="preserve">Tulos</w:t>
      </w:r>
    </w:p>
    <w:p>
      <w:r>
        <w:t xml:space="preserve">NN</w:t>
      </w:r>
    </w:p>
    <w:p>
      <w:r>
        <w:rPr>
          <w:b/>
        </w:rPr>
        <w:t xml:space="preserve">Esimerkki 4.2320</w:t>
      </w:r>
    </w:p>
    <w:p>
      <w:r>
        <w:t xml:space="preserve">Mikä on seuraavassa kysymyksessä olevan sanan "perintö" sanan part-of-speech tag: Mikä on sen laivan asema, jonka liikennöitsijällä on maailman vanhimmat risteilyperinnöt ?</w:t>
      </w:r>
    </w:p>
    <w:p>
      <w:r>
        <w:rPr>
          <w:b/>
        </w:rPr>
        <w:t xml:space="preserve">Tulos</w:t>
      </w:r>
    </w:p>
    <w:p>
      <w:r>
        <w:t xml:space="preserve">NN</w:t>
      </w:r>
    </w:p>
    <w:p>
      <w:r>
        <w:rPr>
          <w:b/>
        </w:rPr>
        <w:t xml:space="preserve">Esimerkki 4.2321</w:t>
      </w:r>
    </w:p>
    <w:p>
      <w:r>
        <w:t xml:space="preserve">Mikä on sanan "of" sanan part-of-speech tag seuraavassa kysymyksessä: Mitä kehittyneitä sivilisaatioita oli Anagabriela Espinozan kotimaassa ?</w:t>
      </w:r>
    </w:p>
    <w:p>
      <w:r>
        <w:rPr>
          <w:b/>
        </w:rPr>
        <w:t xml:space="preserve">Tulos</w:t>
      </w:r>
    </w:p>
    <w:p>
      <w:r>
        <w:t xml:space="preserve">IN</w:t>
      </w:r>
    </w:p>
    <w:p>
      <w:r>
        <w:rPr>
          <w:b/>
        </w:rPr>
        <w:t xml:space="preserve">Esimerkki 4.2322</w:t>
      </w:r>
    </w:p>
    <w:p>
      <w:r>
        <w:t xml:space="preserve">Mikä on sanan "a" sanan part-of-speech tag seuraavassa kysymyksessä: Mikä on sen urheilijan laji, joka voitti vuoden 2014 pyörätuolimiekkailun Euroopan mestaruuskilpailuissa hopeaa miekkailussa Sabre A:ssa ja kultaa Foil A:ssa ?</w:t>
      </w:r>
    </w:p>
    <w:p>
      <w:r>
        <w:rPr>
          <w:b/>
        </w:rPr>
        <w:t xml:space="preserve">Tulos</w:t>
      </w:r>
    </w:p>
    <w:p>
      <w:r>
        <w:t xml:space="preserve">DT</w:t>
      </w:r>
    </w:p>
    <w:p>
      <w:r>
        <w:rPr>
          <w:b/>
        </w:rPr>
        <w:t xml:space="preserve">Esimerkki 4.2323</w:t>
      </w:r>
    </w:p>
    <w:p>
      <w:r>
        <w:t xml:space="preserve">Mikä on seuraavassa kysymyksessä olevan sanan "did" sanan part-of-speech tag: Minä vuonna Umm Salal SC:n isäntämaa itsenäistyi Britanniasta?</w:t>
      </w:r>
    </w:p>
    <w:p>
      <w:r>
        <w:rPr>
          <w:b/>
        </w:rPr>
        <w:t xml:space="preserve">Tulos</w:t>
      </w:r>
    </w:p>
    <w:p>
      <w:r>
        <w:t xml:space="preserve">VBD</w:t>
      </w:r>
    </w:p>
    <w:p>
      <w:r>
        <w:rPr>
          <w:b/>
        </w:rPr>
        <w:t xml:space="preserve">Esimerkki 4.2324</w:t>
      </w:r>
    </w:p>
    <w:p>
      <w:r>
        <w:t xml:space="preserve">Mikä on sanan "in" sanan part-of-speech tag seuraavassa kysymyksessä: Kuka on toisella senaattorikaudellaan osavaltiossa, jonka Norris Cotton jätti Yhdysvaltain 93. kongressissa ?</w:t>
      </w:r>
    </w:p>
    <w:p>
      <w:r>
        <w:rPr>
          <w:b/>
        </w:rPr>
        <w:t xml:space="preserve">Tulos</w:t>
      </w:r>
    </w:p>
    <w:p>
      <w:r>
        <w:t xml:space="preserve">IN</w:t>
      </w:r>
    </w:p>
    <w:p>
      <w:r>
        <w:rPr>
          <w:b/>
        </w:rPr>
        <w:t xml:space="preserve">Esimerkki 4.2325</w:t>
      </w:r>
    </w:p>
    <w:p>
      <w:r>
        <w:t xml:space="preserve">Mikä on seuraavassa kysymyksessä olevan sanan "the" sanan part-of-speech tag: Mikä on sen urheilijan maa, joka ilmoitti lopettavansa urheilun 3. tammikuuta 2017 ?</w:t>
      </w:r>
    </w:p>
    <w:p>
      <w:r>
        <w:rPr>
          <w:b/>
        </w:rPr>
        <w:t xml:space="preserve">Tulos</w:t>
      </w:r>
    </w:p>
    <w:p>
      <w:r>
        <w:t xml:space="preserve">DT</w:t>
      </w:r>
    </w:p>
    <w:p>
      <w:r>
        <w:rPr>
          <w:b/>
        </w:rPr>
        <w:t xml:space="preserve">Esimerkki 4.2326</w:t>
      </w:r>
    </w:p>
    <w:p>
      <w:r>
        <w:t xml:space="preserve">Mikä on seuraavassa kysymyksessä olevan sanan "voitti" sanan part-of-speech tag: Milloin viimeksi vuoden 1959 kansainvälisten maastojuoksukilpailujen neljänneksi sijoittunut voitti Englannin kansallisen maastojuoksutittelin ?</w:t>
      </w:r>
    </w:p>
    <w:p>
      <w:r>
        <w:rPr>
          <w:b/>
        </w:rPr>
        <w:t xml:space="preserve">Tulos</w:t>
      </w:r>
    </w:p>
    <w:p>
      <w:r>
        <w:t xml:space="preserve">VBD</w:t>
      </w:r>
    </w:p>
    <w:p>
      <w:r>
        <w:rPr>
          <w:b/>
        </w:rPr>
        <w:t xml:space="preserve">Esimerkki 4.2327</w:t>
      </w:r>
    </w:p>
    <w:p>
      <w:r>
        <w:t xml:space="preserve">Mikä on seuraavassa kysymyksessä olevan sanan "on" sanan part-of-speech tag: Mikä on sen prefektuurin väkiluku, jossa joulukuun 5. päivän juhla järjestetään ?</w:t>
      </w:r>
    </w:p>
    <w:p>
      <w:r>
        <w:rPr>
          <w:b/>
        </w:rPr>
        <w:t xml:space="preserve">Tulos</w:t>
      </w:r>
    </w:p>
    <w:p>
      <w:r>
        <w:t xml:space="preserve">VBZ</w:t>
      </w:r>
    </w:p>
    <w:p>
      <w:r>
        <w:rPr>
          <w:b/>
        </w:rPr>
        <w:t xml:space="preserve">Esimerkki 4.2328</w:t>
      </w:r>
    </w:p>
    <w:p>
      <w:r>
        <w:t xml:space="preserve">Mikä on seuraavassa kysymyksessä olevan sanan "Tekninen" sanan part-of-speech tag: Milloin on syntynyt ohjaaja, joka teki vuoden 1984 Cannesin elokuvajuhlilla teknisen pääpalkinnon voittaneen elokuvan ?</w:t>
      </w:r>
    </w:p>
    <w:p>
      <w:r>
        <w:rPr>
          <w:b/>
        </w:rPr>
        <w:t xml:space="preserve">Tulos</w:t>
      </w:r>
    </w:p>
    <w:p>
      <w:r>
        <w:t xml:space="preserve">NNP</w:t>
      </w:r>
    </w:p>
    <w:p>
      <w:r>
        <w:rPr>
          <w:b/>
        </w:rPr>
        <w:t xml:space="preserve">Esimerkki 4.2329</w:t>
      </w:r>
    </w:p>
    <w:p>
      <w:r>
        <w:t xml:space="preserve">Mikä on seuraavassa kysymyksessä olevan sanan "on" sanan part-of-speech tag: Minä vuonna avattiin teatteri, jonka esitys perustui George Orwellin romaaniin ?</w:t>
      </w:r>
    </w:p>
    <w:p>
      <w:r>
        <w:rPr>
          <w:b/>
        </w:rPr>
        <w:t xml:space="preserve">Tulos</w:t>
      </w:r>
    </w:p>
    <w:p>
      <w:r>
        <w:t xml:space="preserve">IN</w:t>
      </w:r>
    </w:p>
    <w:p>
      <w:r>
        <w:rPr>
          <w:b/>
        </w:rPr>
        <w:t xml:space="preserve">Esimerkki 4.2330</w:t>
      </w:r>
    </w:p>
    <w:p>
      <w:r>
        <w:t xml:space="preserve">Mikä on seuraavassa kysymyksessä olevan sanan "the" sanan part-of-speech tag: Mikä on yhdentoista vuoden iässä kartingin aloittaneen kilpailijan kierrosaika ?</w:t>
      </w:r>
    </w:p>
    <w:p>
      <w:r>
        <w:rPr>
          <w:b/>
        </w:rPr>
        <w:t xml:space="preserve">Tulos</w:t>
      </w:r>
    </w:p>
    <w:p>
      <w:r>
        <w:t xml:space="preserve">DT</w:t>
      </w:r>
    </w:p>
    <w:p>
      <w:r>
        <w:rPr>
          <w:b/>
        </w:rPr>
        <w:t xml:space="preserve">Esimerkki 4.2331</w:t>
      </w:r>
    </w:p>
    <w:p>
      <w:r>
        <w:t xml:space="preserve">Mikä on seuraavassa kysymyksessä olevan sanan "oli" sanan part-of-speech tag: Mikä on sen viranhaltijan virka, joka on syntynyt 6. tammikuuta 1976 ?</w:t>
      </w:r>
    </w:p>
    <w:p>
      <w:r>
        <w:rPr>
          <w:b/>
        </w:rPr>
        <w:t xml:space="preserve">Tulos</w:t>
      </w:r>
    </w:p>
    <w:p>
      <w:r>
        <w:t xml:space="preserve">VBD</w:t>
      </w:r>
    </w:p>
    <w:p>
      <w:r>
        <w:rPr>
          <w:b/>
        </w:rPr>
        <w:t xml:space="preserve">Esimerkki 4.2332</w:t>
      </w:r>
    </w:p>
    <w:p>
      <w:r>
        <w:t xml:space="preserve">Mikä on sanan "Grand" sanan part-of-speech tag seuraavassa kysymyksessä: Minkä virstanpylvään starttien määrässä saavutti vuonna 2010 henkilö, joka sijoittui Ranskan Grand Prix -kisan karsintakierroksella suoraan Heinz-Harald Frentzenin taakse ?</w:t>
      </w:r>
    </w:p>
    <w:p>
      <w:r>
        <w:rPr>
          <w:b/>
        </w:rPr>
        <w:t xml:space="preserve">Tulos</w:t>
      </w:r>
    </w:p>
    <w:p>
      <w:r>
        <w:t xml:space="preserve">NNP</w:t>
      </w:r>
    </w:p>
    <w:p>
      <w:r>
        <w:rPr>
          <w:b/>
        </w:rPr>
        <w:t xml:space="preserve">Esimerkki 4.2333</w:t>
      </w:r>
    </w:p>
    <w:p>
      <w:r>
        <w:t xml:space="preserve">Mikä on seuraavassa kysymyksessä olevan sanan "mikä" sanan part-of-speech tag: Mikä historiallinen merkki löytyy kaupungista, jonka nimi on peräisin Alankomaiden kaupungista ?</w:t>
      </w:r>
    </w:p>
    <w:p>
      <w:r>
        <w:rPr>
          <w:b/>
        </w:rPr>
        <w:t xml:space="preserve">Tulos</w:t>
      </w:r>
    </w:p>
    <w:p>
      <w:r>
        <w:t xml:space="preserve">WDT</w:t>
      </w:r>
    </w:p>
    <w:p>
      <w:r>
        <w:rPr>
          <w:b/>
        </w:rPr>
        <w:t xml:space="preserve">Esimerkki 4.2334</w:t>
      </w:r>
    </w:p>
    <w:p>
      <w:r>
        <w:t xml:space="preserve">Mikä on sanan "finals" part-of-speech tag seuraavassa kysymyksessä: Mikä oli FIBA Intercontinental Cupin vuoden 1968 finaalien parhaan pistemiehen syntymävuosi ?</w:t>
      </w:r>
    </w:p>
    <w:p>
      <w:r>
        <w:rPr>
          <w:b/>
        </w:rPr>
        <w:t xml:space="preserve">Tulos</w:t>
      </w:r>
    </w:p>
    <w:p>
      <w:r>
        <w:t xml:space="preserve">NNS</w:t>
      </w:r>
    </w:p>
    <w:p>
      <w:r>
        <w:rPr>
          <w:b/>
        </w:rPr>
        <w:t xml:space="preserve">Esimerkki 4.2335</w:t>
      </w:r>
    </w:p>
    <w:p>
      <w:r>
        <w:t xml:space="preserve">Mikä on seuraavassa kysymyksessä olevan sanan "the" sanan part-of-speech tag: Millä alueella Valko-Venäjällä on Granit-joukkueen kaupunki ?</w:t>
      </w:r>
    </w:p>
    <w:p>
      <w:r>
        <w:rPr>
          <w:b/>
        </w:rPr>
        <w:t xml:space="preserve">Tulos</w:t>
      </w:r>
    </w:p>
    <w:p>
      <w:r>
        <w:t xml:space="preserve">DT</w:t>
      </w:r>
    </w:p>
    <w:p>
      <w:r>
        <w:rPr>
          <w:b/>
        </w:rPr>
        <w:t xml:space="preserve">Esimerkki 4.2336</w:t>
      </w:r>
    </w:p>
    <w:p>
      <w:r>
        <w:t xml:space="preserve">Mikä on seuraavassa kysymyksessä olevan sanan "the" sanan part-of-speech tag: Mikä on Meksikon kansallisessa yliopistossa vuonna 1935 valmentaneen pelaajan vuosiluku ?</w:t>
      </w:r>
    </w:p>
    <w:p>
      <w:r>
        <w:rPr>
          <w:b/>
        </w:rPr>
        <w:t xml:space="preserve">Tulos</w:t>
      </w:r>
    </w:p>
    <w:p>
      <w:r>
        <w:t xml:space="preserve">DT</w:t>
      </w:r>
    </w:p>
    <w:p>
      <w:r>
        <w:rPr>
          <w:b/>
        </w:rPr>
        <w:t xml:space="preserve">Esimerkki 4.2337</w:t>
      </w:r>
    </w:p>
    <w:p>
      <w:r>
        <w:t xml:space="preserve">Mikä on seuraavassa kysymyksessä olevan sanan "did" sanan part-of-speech tag: Missä paikassa juoksija, jonka maassa on maailman suurimmat öljyvarat ?</w:t>
      </w:r>
    </w:p>
    <w:p>
      <w:r>
        <w:rPr>
          <w:b/>
        </w:rPr>
        <w:t xml:space="preserve">Tulos</w:t>
      </w:r>
    </w:p>
    <w:p>
      <w:r>
        <w:t xml:space="preserve">VBD</w:t>
      </w:r>
    </w:p>
    <w:p>
      <w:r>
        <w:rPr>
          <w:b/>
        </w:rPr>
        <w:t xml:space="preserve">Esimerkki 4.2338</w:t>
      </w:r>
    </w:p>
    <w:p>
      <w:r>
        <w:t xml:space="preserve">Mikä on seuraavassa kysymyksessä olevan sanan "on" sanan part-of-speech tag: Mikä on sen kaupungin kutsumanimi, joka on Rankinin piirikunnan suurin kaupunki ?</w:t>
      </w:r>
    </w:p>
    <w:p>
      <w:r>
        <w:rPr>
          <w:b/>
        </w:rPr>
        <w:t xml:space="preserve">Tulos</w:t>
      </w:r>
    </w:p>
    <w:p>
      <w:r>
        <w:t xml:space="preserve">VBZ</w:t>
      </w:r>
    </w:p>
    <w:p>
      <w:r>
        <w:rPr>
          <w:b/>
        </w:rPr>
        <w:t xml:space="preserve">Esimerkki 4.2339</w:t>
      </w:r>
    </w:p>
    <w:p>
      <w:r>
        <w:t xml:space="preserve">Mikä on seuraavassa kysymyksessä olevan sanan "When" sanan part-of-speech tag: Milloin toiseksi eniten torjuntoja tehnyt syöttäjä otettiin Baseball Hall of Fameen ?</w:t>
      </w:r>
    </w:p>
    <w:p>
      <w:r>
        <w:rPr>
          <w:b/>
        </w:rPr>
        <w:t xml:space="preserve">Tulos</w:t>
      </w:r>
    </w:p>
    <w:p>
      <w:r>
        <w:t xml:space="preserve">WRB</w:t>
      </w:r>
    </w:p>
    <w:p>
      <w:r>
        <w:rPr>
          <w:b/>
        </w:rPr>
        <w:t xml:space="preserve">Esimerkki 4.2340</w:t>
      </w:r>
    </w:p>
    <w:p>
      <w:r>
        <w:t xml:space="preserve">Mikä on seuraavassa kysymyksessä olevan sanan "pisin" sanan part-of-speech tag: Mikä on pisimpään jatkuneen ohjelman korkein katselukerroin ?</w:t>
      </w:r>
    </w:p>
    <w:p>
      <w:r>
        <w:rPr>
          <w:b/>
        </w:rPr>
        <w:t xml:space="preserve">Tulos</w:t>
      </w:r>
    </w:p>
    <w:p>
      <w:r>
        <w:t xml:space="preserve">JJS</w:t>
      </w:r>
    </w:p>
    <w:p>
      <w:r>
        <w:rPr>
          <w:b/>
        </w:rPr>
        <w:t xml:space="preserve">Esimerkki 4.2341</w:t>
      </w:r>
    </w:p>
    <w:p>
      <w:r>
        <w:t xml:space="preserve">Mikä on seuraavassa kysymyksessä olevan sanan "Mitä" sanan part-of-speech tag: Minä vuonna Leonardo Legaspin arkkipiispan virka alkoi ?</w:t>
      </w:r>
    </w:p>
    <w:p>
      <w:r>
        <w:rPr>
          <w:b/>
        </w:rPr>
        <w:t xml:space="preserve">Tulos</w:t>
      </w:r>
    </w:p>
    <w:p>
      <w:r>
        <w:t xml:space="preserve">WP</w:t>
      </w:r>
    </w:p>
    <w:p>
      <w:r>
        <w:rPr>
          <w:b/>
        </w:rPr>
        <w:t xml:space="preserve">Esimerkki 4.2342</w:t>
      </w:r>
    </w:p>
    <w:p>
      <w:r>
        <w:t xml:space="preserve">Mikä on sanan "meksikolainen" sanan part-of-speech tag seuraavassa kysymyksessä: Mikä oli tämän alueen BKT vuonna 2002, joka sisältää pohjoisimman ja läntisimmän Meksikon osavaltion?</w:t>
      </w:r>
    </w:p>
    <w:p>
      <w:r>
        <w:rPr>
          <w:b/>
        </w:rPr>
        <w:t xml:space="preserve">Tulos</w:t>
      </w:r>
    </w:p>
    <w:p>
      <w:r>
        <w:t xml:space="preserve">NNP</w:t>
      </w:r>
    </w:p>
    <w:p>
      <w:r>
        <w:rPr>
          <w:b/>
        </w:rPr>
        <w:t xml:space="preserve">Esimerkki 4.2343</w:t>
      </w:r>
    </w:p>
    <w:p>
      <w:r>
        <w:t xml:space="preserve">Mikä on seuraavassa kysymyksessä olevan sanan "syyskuu" sanan part-of-speech tag: Mikä on sen tapahtuman sijoitus, jonka paikkakunta perustettiin virallisesti 4. syyskuuta 1781 ?</w:t>
      </w:r>
    </w:p>
    <w:p>
      <w:r>
        <w:rPr>
          <w:b/>
        </w:rPr>
        <w:t xml:space="preserve">Tulos</w:t>
      </w:r>
    </w:p>
    <w:p>
      <w:r>
        <w:t xml:space="preserve">NNP</w:t>
      </w:r>
    </w:p>
    <w:p>
      <w:r>
        <w:rPr>
          <w:b/>
        </w:rPr>
        <w:t xml:space="preserve">Esimerkki 4.2344</w:t>
      </w:r>
    </w:p>
    <w:p>
      <w:r>
        <w:t xml:space="preserve">Mikä on sanan "nimi" sanan part-of-speech tag seuraavassa kysymyksessä: Mikä on venäläisen kilpailijan nimi äidinkielellään ?</w:t>
      </w:r>
    </w:p>
    <w:p>
      <w:r>
        <w:rPr>
          <w:b/>
        </w:rPr>
        <w:t xml:space="preserve">Tulos</w:t>
      </w:r>
    </w:p>
    <w:p>
      <w:r>
        <w:t xml:space="preserve">NN</w:t>
      </w:r>
    </w:p>
    <w:p>
      <w:r>
        <w:rPr>
          <w:b/>
        </w:rPr>
        <w:t xml:space="preserve">Esimerkki 4.2345</w:t>
      </w:r>
    </w:p>
    <w:p>
      <w:r>
        <w:t xml:space="preserve">Mikä on seuraavassa kysymyksessä olevan sanan "Miten" sanan part-of-speech tag: Kuinka monta ihmistä harrastaa urheilua maassa, jolla on yksi lajin vanhimmista kansallisista hallintoelimistä ?</w:t>
      </w:r>
    </w:p>
    <w:p>
      <w:r>
        <w:rPr>
          <w:b/>
        </w:rPr>
        <w:t xml:space="preserve">Tulos</w:t>
      </w:r>
    </w:p>
    <w:p>
      <w:r>
        <w:t xml:space="preserve">WRB</w:t>
      </w:r>
    </w:p>
    <w:p>
      <w:r>
        <w:rPr>
          <w:b/>
        </w:rPr>
        <w:t xml:space="preserve">Esimerkki 4.2346</w:t>
      </w:r>
    </w:p>
    <w:p>
      <w:r>
        <w:t xml:space="preserve">Mikä on sanan "in" sanan part-of-speech tag seuraavassa kysymyksessä: Mikä on sen stadionin nimi, jolla pelaa vuonna 1537 perustetun kaupungin joukkue ?</w:t>
      </w:r>
    </w:p>
    <w:p>
      <w:r>
        <w:rPr>
          <w:b/>
        </w:rPr>
        <w:t xml:space="preserve">Tulos</w:t>
      </w:r>
    </w:p>
    <w:p>
      <w:r>
        <w:t xml:space="preserve">IN</w:t>
      </w:r>
    </w:p>
    <w:p>
      <w:r>
        <w:rPr>
          <w:b/>
        </w:rPr>
        <w:t xml:space="preserve">Esimerkki 4.2347</w:t>
      </w:r>
    </w:p>
    <w:p>
      <w:r>
        <w:t xml:space="preserve">Mikä on sanan "1982" sanan part-of-speech tag seuraavassa kysymyksessä: Joulukuussa 1982 John Warnockin ja Charles Geschken perustama yritys kehitti minkä IDE:n ?</w:t>
      </w:r>
    </w:p>
    <w:p>
      <w:r>
        <w:rPr>
          <w:b/>
        </w:rPr>
        <w:t xml:space="preserve">Tulos</w:t>
      </w:r>
    </w:p>
    <w:p>
      <w:r>
        <w:t xml:space="preserve">CD</w:t>
      </w:r>
    </w:p>
    <w:p>
      <w:r>
        <w:rPr>
          <w:b/>
        </w:rPr>
        <w:t xml:space="preserve">Esimerkki 4.2348</w:t>
      </w:r>
    </w:p>
    <w:p>
      <w:r>
        <w:t xml:space="preserve">Mikä on seuraavassa kysymyksessä olevan sanan "oli" sanan part-of-speech tag: Kuka oli alumni, joka kilpaili 27.-29. elokuuta Antwerpenissä Belgiassa järjestetyssä kilpailussa?</w:t>
      </w:r>
    </w:p>
    <w:p>
      <w:r>
        <w:rPr>
          <w:b/>
        </w:rPr>
        <w:t xml:space="preserve">Tulos</w:t>
      </w:r>
    </w:p>
    <w:p>
      <w:r>
        <w:t xml:space="preserve">VBD</w:t>
      </w:r>
    </w:p>
    <w:p>
      <w:r>
        <w:rPr>
          <w:b/>
        </w:rPr>
        <w:t xml:space="preserve">Esimerkki 4.2349</w:t>
      </w:r>
    </w:p>
    <w:p>
      <w:r>
        <w:t xml:space="preserve">Mikä on seuraavassa kysymyksessä esiintyvän sanan "notes" part-of-speech tag: Mikä on sen papin muistiinpanoja, joka kommentoi laajalti uskonnollisia aiheita yli viidenkymmenen vuoden ajan , erityisesti kristittyjen ja muslimien välisiä suhteita ?</w:t>
      </w:r>
    </w:p>
    <w:p>
      <w:r>
        <w:rPr>
          <w:b/>
        </w:rPr>
        <w:t xml:space="preserve">Tulos</w:t>
      </w:r>
    </w:p>
    <w:p>
      <w:r>
        <w:t xml:space="preserve">NNS</w:t>
      </w:r>
    </w:p>
    <w:p>
      <w:r>
        <w:rPr>
          <w:b/>
        </w:rPr>
        <w:t xml:space="preserve">Esimerkki 4.2350</w:t>
      </w:r>
    </w:p>
    <w:p>
      <w:r>
        <w:t xml:space="preserve">Mikä on seuraavassa kysymyksessä olevan sanan "date" sanan part-of-speech tag: Mikä on listauspäivä, jonka kaupungin väkiluku oli 789 vuoden 2010 väestönlaskennassa ?</w:t>
      </w:r>
    </w:p>
    <w:p>
      <w:r>
        <w:rPr>
          <w:b/>
        </w:rPr>
        <w:t xml:space="preserve">Tulos</w:t>
      </w:r>
    </w:p>
    <w:p>
      <w:r>
        <w:t xml:space="preserve">NN</w:t>
      </w:r>
    </w:p>
    <w:p>
      <w:r>
        <w:rPr>
          <w:b/>
        </w:rPr>
        <w:t xml:space="preserve">Esimerkki 4.2351</w:t>
      </w:r>
    </w:p>
    <w:p>
      <w:r>
        <w:t xml:space="preserve">Mikä on seuraavassa kysymyksessä olevan sanan "engines" part-of-speech tag: Kuinka monta Pratt &amp; Whitney JT8D -moottoria oli lentokoneessa, joka korvattiin lentokoneella, jonka lentokoneperheen tuotanto lopetettiin 41 vuoden jälkeen ?</w:t>
      </w:r>
    </w:p>
    <w:p>
      <w:r>
        <w:rPr>
          <w:b/>
        </w:rPr>
        <w:t xml:space="preserve">Tulos</w:t>
      </w:r>
    </w:p>
    <w:p>
      <w:r>
        <w:t xml:space="preserve">NNS</w:t>
      </w:r>
    </w:p>
    <w:p>
      <w:r>
        <w:rPr>
          <w:b/>
        </w:rPr>
        <w:t xml:space="preserve">Esimerkki 4.2352</w:t>
      </w:r>
    </w:p>
    <w:p>
      <w:r>
        <w:t xml:space="preserve">Mikä on seuraavassa kysymyksessä olevan sanan "with" sanan part-of-speech tag: Minä vuonna muusikko kappaleella North to Alaska sai Grammyn ?</w:t>
      </w:r>
    </w:p>
    <w:p>
      <w:r>
        <w:rPr>
          <w:b/>
        </w:rPr>
        <w:t xml:space="preserve">Tulos</w:t>
      </w:r>
    </w:p>
    <w:p>
      <w:r>
        <w:t xml:space="preserve">IN</w:t>
      </w:r>
    </w:p>
    <w:p>
      <w:r>
        <w:rPr>
          <w:b/>
        </w:rPr>
        <w:t xml:space="preserve">Esimerkki 4.2353</w:t>
      </w:r>
    </w:p>
    <w:p>
      <w:r>
        <w:t xml:space="preserve">Mikä on seuraavassa kysymyksessä olevan sanan "että" sanan part-of-speech tag: Mikä on keskimääräinen vuotuinen sademäärä paikkakunnalla, joka on tunnettu karkkikarkki chikkin tuotannosta ?</w:t>
      </w:r>
    </w:p>
    <w:p>
      <w:r>
        <w:rPr>
          <w:b/>
        </w:rPr>
        <w:t xml:space="preserve">Tulos</w:t>
      </w:r>
    </w:p>
    <w:p>
      <w:r>
        <w:t xml:space="preserve">WDT</w:t>
      </w:r>
    </w:p>
    <w:p>
      <w:r>
        <w:rPr>
          <w:b/>
        </w:rPr>
        <w:t xml:space="preserve">Esimerkki 4.2354</w:t>
      </w:r>
    </w:p>
    <w:p>
      <w:r>
        <w:t xml:space="preserve">Mikä on seuraavassa kysymyksessä olevan sanan "yritys" sanan part-of-speech tag: Mikä oli sen pelin julkaisupäivä, jonka julkaisi yhtiö, jonka pääkonttori sijaitsee Chiyodassa, Tokiossa?</w:t>
      </w:r>
    </w:p>
    <w:p>
      <w:r>
        <w:rPr>
          <w:b/>
        </w:rPr>
        <w:t xml:space="preserve">Tulos</w:t>
      </w:r>
    </w:p>
    <w:p>
      <w:r>
        <w:t xml:space="preserve">NN</w:t>
      </w:r>
    </w:p>
    <w:p>
      <w:r>
        <w:rPr>
          <w:b/>
        </w:rPr>
        <w:t xml:space="preserve">Esimerkki 4.2355</w:t>
      </w:r>
    </w:p>
    <w:p>
      <w:r>
        <w:t xml:space="preserve">Mikä on seuraavassa kysymyksessä olevan sanan "constituency" part-of-speech tag: Mille vaalipiirille vaalipiiri on varattu?</w:t>
      </w:r>
    </w:p>
    <w:p>
      <w:r>
        <w:rPr>
          <w:b/>
        </w:rPr>
        <w:t xml:space="preserve">Tulos</w:t>
      </w:r>
    </w:p>
    <w:p>
      <w:r>
        <w:t xml:space="preserve">NN</w:t>
      </w:r>
    </w:p>
    <w:p>
      <w:r>
        <w:rPr>
          <w:b/>
        </w:rPr>
        <w:t xml:space="preserve">Esimerkki 4.2356</w:t>
      </w:r>
    </w:p>
    <w:p>
      <w:r>
        <w:t xml:space="preserve">Mikä on seuraavassa kysymyksessä olevan sanan "whose" sanan part-of-speech tag: Vuoden 1968 myydyimmän singlen Yhdysvalloissa julkaisi yhtye, jonka ensimmäinen hittisingle vuonna 1962 oli mikä ?</w:t>
      </w:r>
    </w:p>
    <w:p>
      <w:r>
        <w:rPr>
          <w:b/>
        </w:rPr>
        <w:t xml:space="preserve">Tulos</w:t>
      </w:r>
    </w:p>
    <w:p>
      <w:r>
        <w:t xml:space="preserve">WP$</w:t>
      </w:r>
    </w:p>
    <w:p>
      <w:r>
        <w:rPr>
          <w:b/>
        </w:rPr>
        <w:t xml:space="preserve">Esimerkki 4.2357</w:t>
      </w:r>
    </w:p>
    <w:p>
      <w:r>
        <w:t xml:space="preserve">Mikä on seuraavassa kysymyksessä olevan sanan "kg" sanan part-of-speech tag: Mikä on kehittyvän teknologian asema, joka on yleensä alle 500 kg ( 1 100 lb ) ?</w:t>
      </w:r>
    </w:p>
    <w:p>
      <w:r>
        <w:rPr>
          <w:b/>
        </w:rPr>
        <w:t xml:space="preserve">Tulos</w:t>
      </w:r>
    </w:p>
    <w:p>
      <w:r>
        <w:t xml:space="preserve">NN</w:t>
      </w:r>
    </w:p>
    <w:p>
      <w:r>
        <w:rPr>
          <w:b/>
        </w:rPr>
        <w:t xml:space="preserve">Esimerkki 4.2358</w:t>
      </w:r>
    </w:p>
    <w:p>
      <w:r>
        <w:t xml:space="preserve">Mikä on seuraavassa kysymyksessä olevan sanan "on" sanan part-of-speech tag: Heinäkuun 16. päivänä 1973 syntynyt ratsastaja pelasi missä joukkueessa ?</w:t>
      </w:r>
    </w:p>
    <w:p>
      <w:r>
        <w:rPr>
          <w:b/>
        </w:rPr>
        <w:t xml:space="preserve">Tulos</w:t>
      </w:r>
    </w:p>
    <w:p>
      <w:r>
        <w:t xml:space="preserve">IN</w:t>
      </w:r>
    </w:p>
    <w:p>
      <w:r>
        <w:rPr>
          <w:b/>
        </w:rPr>
        <w:t xml:space="preserve">Esimerkki 4.2359</w:t>
      </w:r>
    </w:p>
    <w:p>
      <w:r>
        <w:t xml:space="preserve">Mikä on sanan "of" sanan part-of-speech tag seuraavassa kysymyksessä: Mikä oli pommi-iskuun osallistuneen vanhimman henkilön kansallisuus ?</w:t>
      </w:r>
    </w:p>
    <w:p>
      <w:r>
        <w:rPr>
          <w:b/>
        </w:rPr>
        <w:t xml:space="preserve">Tulos</w:t>
      </w:r>
    </w:p>
    <w:p>
      <w:r>
        <w:t xml:space="preserve">IN</w:t>
      </w:r>
    </w:p>
    <w:p>
      <w:r>
        <w:rPr>
          <w:b/>
        </w:rPr>
        <w:t xml:space="preserve">Esimerkki 4.2360</w:t>
      </w:r>
    </w:p>
    <w:p>
      <w:r>
        <w:t xml:space="preserve">Mikä on sanan "of" sanan part-of-speech tag seuraavassa kysymyksessä: Mikä on asiantuntija Willebrord Snelliuksen hautapaikkana toimivan seremoniapaikan vuosiluku ?</w:t>
      </w:r>
    </w:p>
    <w:p>
      <w:r>
        <w:rPr>
          <w:b/>
        </w:rPr>
        <w:t xml:space="preserve">Tulos</w:t>
      </w:r>
    </w:p>
    <w:p>
      <w:r>
        <w:t xml:space="preserve">IN</w:t>
      </w:r>
    </w:p>
    <w:p>
      <w:r>
        <w:rPr>
          <w:b/>
        </w:rPr>
        <w:t xml:space="preserve">Esimerkki 4.2361</w:t>
      </w:r>
    </w:p>
    <w:p>
      <w:r>
        <w:t xml:space="preserve">Mikä on seuraavassa kysymyksessä esiintyvän sanan "käski" sanan part-of-speech tag: Kuinka monta kauppa-alusta tuhosi U-181:n komentaja ?</w:t>
      </w:r>
    </w:p>
    <w:p>
      <w:r>
        <w:rPr>
          <w:b/>
        </w:rPr>
        <w:t xml:space="preserve">Tulos</w:t>
      </w:r>
    </w:p>
    <w:p>
      <w:r>
        <w:t xml:space="preserve">VBD</w:t>
      </w:r>
    </w:p>
    <w:p>
      <w:r>
        <w:rPr>
          <w:b/>
        </w:rPr>
        <w:t xml:space="preserve">Esimerkki 4.2362</w:t>
      </w:r>
    </w:p>
    <w:p>
      <w:r>
        <w:t xml:space="preserve">Mikä on seuraavassa kysymyksessä olevan sanan "albums" part-of-speech tag: Artisti, joka julkaisi tämän hittisinglen 24. marraskuuta 2004 , on julkaissut urallaan yhteensä kuinka monta singleä ja albumia?</w:t>
      </w:r>
    </w:p>
    <w:p>
      <w:r>
        <w:rPr>
          <w:b/>
        </w:rPr>
        <w:t xml:space="preserve">Tulos</w:t>
      </w:r>
    </w:p>
    <w:p>
      <w:r>
        <w:t xml:space="preserve">NNS</w:t>
      </w:r>
    </w:p>
    <w:p>
      <w:r>
        <w:rPr>
          <w:b/>
        </w:rPr>
        <w:t xml:space="preserve">Esimerkki 4.2363</w:t>
      </w:r>
    </w:p>
    <w:p>
      <w:r>
        <w:t xml:space="preserve">Mikä on seuraavassa kysymyksessä olevan sanan "Mitä" sanan part-of-speech tag: Mitä roolia Frances de la Tour näytteli Danny La Ruen tähdittämässä komediaelokuvassa, joka sijoittuu toiseen maailmansotaan ?</w:t>
      </w:r>
    </w:p>
    <w:p>
      <w:r>
        <w:rPr>
          <w:b/>
        </w:rPr>
        <w:t xml:space="preserve">Tulos</w:t>
      </w:r>
    </w:p>
    <w:p>
      <w:r>
        <w:t xml:space="preserve">WP</w:t>
      </w:r>
    </w:p>
    <w:p>
      <w:r>
        <w:rPr>
          <w:b/>
        </w:rPr>
        <w:t xml:space="preserve">Esimerkki 4.2364</w:t>
      </w:r>
    </w:p>
    <w:p>
      <w:r>
        <w:t xml:space="preserve">Mikä on seuraavassa kysymyksessä olevan sanan "with" sanan part-of-speech tag: Kuka on sen singlen esittäjä, jolla on vähiten vähemmän myyntiä kuin Le Village des Enfoirés vuonna 2006 Ranskassa verrattuna ?</w:t>
      </w:r>
    </w:p>
    <w:p>
      <w:r>
        <w:rPr>
          <w:b/>
        </w:rPr>
        <w:t xml:space="preserve">Tulos</w:t>
      </w:r>
    </w:p>
    <w:p>
      <w:r>
        <w:t xml:space="preserve">IN</w:t>
      </w:r>
    </w:p>
    <w:p>
      <w:r>
        <w:rPr>
          <w:b/>
        </w:rPr>
        <w:t xml:space="preserve">Esimerkki 4.2365</w:t>
      </w:r>
    </w:p>
    <w:p>
      <w:r>
        <w:t xml:space="preserve">Mikä on sanan "2019" sanan part-of-speech tag seuraavassa kysymyksessä: Mikä on sen pelaajan vuosiluku, jonka paikkakunnalla järjestetään vuoden 2019 EM-kisat ?</w:t>
      </w:r>
    </w:p>
    <w:p>
      <w:r>
        <w:rPr>
          <w:b/>
        </w:rPr>
        <w:t xml:space="preserve">Tulos</w:t>
      </w:r>
    </w:p>
    <w:p>
      <w:r>
        <w:t xml:space="preserve">CD</w:t>
      </w:r>
    </w:p>
    <w:p>
      <w:r>
        <w:rPr>
          <w:b/>
        </w:rPr>
        <w:t xml:space="preserve">Esimerkki 4.2366</w:t>
      </w:r>
    </w:p>
    <w:p>
      <w:r>
        <w:t xml:space="preserve">Mikä on seuraavassa kysymyksessä olevan sanan "the" sanan part-of-speech tag: Mikä kappale kuuluu heavy metal -genreen, jonka Toxicity-niminen albumi sai Grammy-ehdokkuuden vuonna 2002 maasta, jossa on 50 osavaltiota ?</w:t>
      </w:r>
    </w:p>
    <w:p>
      <w:r>
        <w:rPr>
          <w:b/>
        </w:rPr>
        <w:t xml:space="preserve">Tulos</w:t>
      </w:r>
    </w:p>
    <w:p>
      <w:r>
        <w:t xml:space="preserve">DT</w:t>
      </w:r>
    </w:p>
    <w:p>
      <w:r>
        <w:rPr>
          <w:b/>
        </w:rPr>
        <w:t xml:space="preserve">Esimerkki 4.2367</w:t>
      </w:r>
    </w:p>
    <w:p>
      <w:r>
        <w:t xml:space="preserve">Mikä on seuraavassa kysymyksessä olevan sanan "pelaaja" sanan part-of-speech tag: Kuka on Malcolm Glazerin toukokuussa 2005 ostaman seuran pelaaja ?</w:t>
      </w:r>
    </w:p>
    <w:p>
      <w:r>
        <w:rPr>
          <w:b/>
        </w:rPr>
        <w:t xml:space="preserve">Tulos</w:t>
      </w:r>
    </w:p>
    <w:p>
      <w:r>
        <w:t xml:space="preserve">NN</w:t>
      </w:r>
    </w:p>
    <w:p>
      <w:r>
        <w:rPr>
          <w:b/>
        </w:rPr>
        <w:t xml:space="preserve">Esimerkki 4.2368</w:t>
      </w:r>
    </w:p>
    <w:p>
      <w:r>
        <w:t xml:space="preserve">Mikä on seuraavassa kysymyksessä olevan sanan "on" sanan part-of-speech tag: Mikä on seura, jonka kotikaupungissa on monipuolinen talous , ja sokeriruo'on viljely ja jalostus on merkityksellistä ?</w:t>
      </w:r>
    </w:p>
    <w:p>
      <w:r>
        <w:rPr>
          <w:b/>
        </w:rPr>
        <w:t xml:space="preserve">Tulos</w:t>
      </w:r>
    </w:p>
    <w:p>
      <w:r>
        <w:t xml:space="preserve">VBZ</w:t>
      </w:r>
    </w:p>
    <w:p>
      <w:r>
        <w:rPr>
          <w:b/>
        </w:rPr>
        <w:t xml:space="preserve">Esimerkki 4.2369</w:t>
      </w:r>
    </w:p>
    <w:p>
      <w:r>
        <w:t xml:space="preserve">Mikä on sanan "of" sanan part-of-speech tag seuraavassa kysymyksessä: Mikä on sen kaupungin ilmasto, jossa on Escape from Madagascar -vuoristorata ?</w:t>
      </w:r>
    </w:p>
    <w:p>
      <w:r>
        <w:rPr>
          <w:b/>
        </w:rPr>
        <w:t xml:space="preserve">Tulos</w:t>
      </w:r>
    </w:p>
    <w:p>
      <w:r>
        <w:t xml:space="preserve">IN</w:t>
      </w:r>
    </w:p>
    <w:p>
      <w:r>
        <w:rPr>
          <w:b/>
        </w:rPr>
        <w:t xml:space="preserve">Esimerkki 4.2370</w:t>
      </w:r>
    </w:p>
    <w:p>
      <w:r>
        <w:t xml:space="preserve">Mikä on seuraavassa kysymyksessä olevan sanan "Mitä" sanan part-of-speech tag: Mikä oli ensisijainen päivämäärä, jolloin voittaja oli vuonna 1958 valmistunut Yhdysvaltain laivasto-akatemiasta ?</w:t>
      </w:r>
    </w:p>
    <w:p>
      <w:r>
        <w:rPr>
          <w:b/>
        </w:rPr>
        <w:t xml:space="preserve">Tulos</w:t>
      </w:r>
    </w:p>
    <w:p>
      <w:r>
        <w:t xml:space="preserve">WP</w:t>
      </w:r>
    </w:p>
    <w:p>
      <w:r>
        <w:rPr>
          <w:b/>
        </w:rPr>
        <w:t xml:space="preserve">Esimerkki 4.2371</w:t>
      </w:r>
    </w:p>
    <w:p>
      <w:r>
        <w:t xml:space="preserve">Mikä on seuraavassa kysymyksessä olevan sanan "että" sanan part-of-speech tag: Milloin 100 vuotta toimineen vaalipiirin edustajaehdokas jäi eläkkeelle ?</w:t>
      </w:r>
    </w:p>
    <w:p>
      <w:r>
        <w:rPr>
          <w:b/>
        </w:rPr>
        <w:t xml:space="preserve">Tulos</w:t>
      </w:r>
    </w:p>
    <w:p>
      <w:r>
        <w:t xml:space="preserve">WDT</w:t>
      </w:r>
    </w:p>
    <w:p>
      <w:r>
        <w:rPr>
          <w:b/>
        </w:rPr>
        <w:t xml:space="preserve">Esimerkki 4.2372</w:t>
      </w:r>
    </w:p>
    <w:p>
      <w:r>
        <w:t xml:space="preserve">Mikä on sanan "in" sanan part-of-speech tag seuraavassa kysymyksessä: Kuinka monta ihmistä mahtuu katsomaan peliä stadionilla kaupungissa, jonka nimi tarkoittaa saniaisten nurkkaa ?</w:t>
      </w:r>
    </w:p>
    <w:p>
      <w:r>
        <w:rPr>
          <w:b/>
        </w:rPr>
        <w:t xml:space="preserve">Tulos</w:t>
      </w:r>
    </w:p>
    <w:p>
      <w:r>
        <w:t xml:space="preserve">IN</w:t>
      </w:r>
    </w:p>
    <w:p>
      <w:r>
        <w:rPr>
          <w:b/>
        </w:rPr>
        <w:t xml:space="preserve">Esimerkki 4.2373</w:t>
      </w:r>
    </w:p>
    <w:p>
      <w:r>
        <w:t xml:space="preserve">Mikä on sanan "in" sanan part-of-speech tag seuraavassa kysymyksessä: Kuka on West Pointissa , New Yorkissa sijaitsevan mestarijoukkueen turnauksen MVP ?</w:t>
      </w:r>
    </w:p>
    <w:p>
      <w:r>
        <w:rPr>
          <w:b/>
        </w:rPr>
        <w:t xml:space="preserve">Tulos</w:t>
      </w:r>
    </w:p>
    <w:p>
      <w:r>
        <w:t xml:space="preserve">IN</w:t>
      </w:r>
    </w:p>
    <w:p>
      <w:r>
        <w:rPr>
          <w:b/>
        </w:rPr>
        <w:t xml:space="preserve">Esimerkki 4.2374</w:t>
      </w:r>
    </w:p>
    <w:p>
      <w:r>
        <w:t xml:space="preserve">Mikä on seuraavassa kysymyksessä olevan sanan "125" sanan part-of-speech tag: Kenen mukaan on nimetty CR 125 's From village ?</w:t>
      </w:r>
    </w:p>
    <w:p>
      <w:r>
        <w:rPr>
          <w:b/>
        </w:rPr>
        <w:t xml:space="preserve">Tulos</w:t>
      </w:r>
    </w:p>
    <w:p>
      <w:r>
        <w:t xml:space="preserve">CD</w:t>
      </w:r>
    </w:p>
    <w:p>
      <w:r>
        <w:rPr>
          <w:b/>
        </w:rPr>
        <w:t xml:space="preserve">Esimerkki 4.2375</w:t>
      </w:r>
    </w:p>
    <w:p>
      <w:r>
        <w:t xml:space="preserve">Mikä on seuraavassa kysymyksessä olevan sanan "joki" sanan part-of-speech tag: Anniston-Oxford , Alabama Metropolitan Statistical Area -alueeseen kuuluvalla alueella Andrew Jacksonin rakentama linnake sijaitsee minkä joen jyrkänteellä?</w:t>
      </w:r>
    </w:p>
    <w:p>
      <w:r>
        <w:rPr>
          <w:b/>
        </w:rPr>
        <w:t xml:space="preserve">Tulos</w:t>
      </w:r>
    </w:p>
    <w:p>
      <w:r>
        <w:t xml:space="preserve">NN</w:t>
      </w:r>
    </w:p>
    <w:p>
      <w:r>
        <w:rPr>
          <w:b/>
        </w:rPr>
        <w:t xml:space="preserve">Esimerkki 4.2376</w:t>
      </w:r>
    </w:p>
    <w:p>
      <w:r>
        <w:t xml:space="preserve">Mikä on seuraavassa kysymyksessä olevan sanan "19" sanan part-of-speech tag: Mikä on 19. syyskuuta 1960 syntyneen pelaajan asema?</w:t>
      </w:r>
    </w:p>
    <w:p>
      <w:r>
        <w:rPr>
          <w:b/>
        </w:rPr>
        <w:t xml:space="preserve">Tulos</w:t>
      </w:r>
    </w:p>
    <w:p>
      <w:r>
        <w:t xml:space="preserve">CD</w:t>
      </w:r>
    </w:p>
    <w:p>
      <w:r>
        <w:rPr>
          <w:b/>
        </w:rPr>
        <w:t xml:space="preserve">Esimerkki 4.2377</w:t>
      </w:r>
    </w:p>
    <w:p>
      <w:r>
        <w:t xml:space="preserve">Mikä on seuraavassa kysymyksessä olevan sanan "on" sanan part-of-speech tag: Minkälaisen mitalin voitti vuoden 2008 aerobisen voimistelun MM-kilpailuissa voimistelija, joka on kotoisin maasta, jonka talous perustuu pääasiassa palveluihin, ja joka saavutti vuoden 2010 MM-kilpailuissa 1.200 pistettä voittajaa huonomman tuloksen ?</w:t>
      </w:r>
    </w:p>
    <w:p>
      <w:r>
        <w:rPr>
          <w:b/>
        </w:rPr>
        <w:t xml:space="preserve">Tulos</w:t>
      </w:r>
    </w:p>
    <w:p>
      <w:r>
        <w:t xml:space="preserve">VBZ</w:t>
      </w:r>
    </w:p>
    <w:p>
      <w:r>
        <w:rPr>
          <w:b/>
        </w:rPr>
        <w:t xml:space="preserve">Esimerkki 4.2378</w:t>
      </w:r>
    </w:p>
    <w:p>
      <w:r>
        <w:t xml:space="preserve">Mikä on sanan "a" sanan part-of-speech tag seuraavassa kysymyksessä: Mikä otsikko äänitettiin ensimmäisenä ? Albumi, jossa oli Art Farmer flugelsarvessa , vai albumi, joka tehtiin sen jälkeen, kun bändin jäsen oli jo lopettanut levyttämisen levy-yhtiölle ?</w:t>
      </w:r>
    </w:p>
    <w:p>
      <w:r>
        <w:rPr>
          <w:b/>
        </w:rPr>
        <w:t xml:space="preserve">Tulos</w:t>
      </w:r>
    </w:p>
    <w:p>
      <w:r>
        <w:t xml:space="preserve">DT</w:t>
      </w:r>
    </w:p>
    <w:p>
      <w:r>
        <w:rPr>
          <w:b/>
        </w:rPr>
        <w:t xml:space="preserve">Esimerkki 4.2379</w:t>
      </w:r>
    </w:p>
    <w:p>
      <w:r>
        <w:t xml:space="preserve">Mikä on seuraavassa kysymyksessä olevan sanan "city" sanan osa-alkuinen tunniste: Missä kaupungissa suomalainen johtaja asuu ?</w:t>
      </w:r>
    </w:p>
    <w:p>
      <w:r>
        <w:rPr>
          <w:b/>
        </w:rPr>
        <w:t xml:space="preserve">Tulos</w:t>
      </w:r>
    </w:p>
    <w:p>
      <w:r>
        <w:t xml:space="preserve">NN</w:t>
      </w:r>
    </w:p>
    <w:p>
      <w:r>
        <w:rPr>
          <w:b/>
        </w:rPr>
        <w:t xml:space="preserve">Esimerkki 4.2380</w:t>
      </w:r>
    </w:p>
    <w:p>
      <w:r>
        <w:t xml:space="preserve">Mikä on seuraavassa kysymyksessä olevan sanan "henkilö" sanan part-of-speech tag: Henkilö syntyi nimellä Dana Elaine Owens ?</w:t>
      </w:r>
    </w:p>
    <w:p>
      <w:r>
        <w:rPr>
          <w:b/>
        </w:rPr>
        <w:t xml:space="preserve">Tulos</w:t>
      </w:r>
    </w:p>
    <w:p>
      <w:r>
        <w:t xml:space="preserve">NN</w:t>
      </w:r>
    </w:p>
    <w:p>
      <w:r>
        <w:rPr>
          <w:b/>
        </w:rPr>
        <w:t xml:space="preserve">Esimerkki 4.2381</w:t>
      </w:r>
    </w:p>
    <w:p>
      <w:r>
        <w:t xml:space="preserve">Mikä on seuraavassa kysymyksessä olevan sanan "on" sanan part-of-speech tag: Mikä on sen vaalipiirin numero, joka poisti Nabadwipin ja korvasi sen ?</w:t>
      </w:r>
    </w:p>
    <w:p>
      <w:r>
        <w:rPr>
          <w:b/>
        </w:rPr>
        <w:t xml:space="preserve">Tulos</w:t>
      </w:r>
    </w:p>
    <w:p>
      <w:r>
        <w:t xml:space="preserve">VBZ</w:t>
      </w:r>
    </w:p>
    <w:p>
      <w:r>
        <w:rPr>
          <w:b/>
        </w:rPr>
        <w:t xml:space="preserve">Esimerkki 4.2382</w:t>
      </w:r>
    </w:p>
    <w:p>
      <w:r>
        <w:t xml:space="preserve">Mikä on sanan "oli" part-of-speech tag seuraavassa kysymyksessä: Mikä oli vuonna 2018 avatun vankilakompleksin, jossa on 1 204 vankia, avaamisvuosi ?</w:t>
      </w:r>
    </w:p>
    <w:p>
      <w:r>
        <w:rPr>
          <w:b/>
        </w:rPr>
        <w:t xml:space="preserve">Tulos</w:t>
      </w:r>
    </w:p>
    <w:p>
      <w:r>
        <w:t xml:space="preserve">VBD</w:t>
      </w:r>
    </w:p>
    <w:p>
      <w:r>
        <w:rPr>
          <w:b/>
        </w:rPr>
        <w:t xml:space="preserve">Esimerkki 4.2383</w:t>
      </w:r>
    </w:p>
    <w:p>
      <w:r>
        <w:t xml:space="preserve">Mikä on seuraavassa kysymyksessä olevan sanan "mikä" sanan part-of-speech tag: Mikä Philadelphiassa sijaitseva college kuuluu Ivy Leagueen ?</w:t>
      </w:r>
    </w:p>
    <w:p>
      <w:r>
        <w:rPr>
          <w:b/>
        </w:rPr>
        <w:t xml:space="preserve">Tulos</w:t>
      </w:r>
    </w:p>
    <w:p>
      <w:r>
        <w:t xml:space="preserve">JJ</w:t>
      </w:r>
    </w:p>
    <w:p>
      <w:r>
        <w:rPr>
          <w:b/>
        </w:rPr>
        <w:t xml:space="preserve">Esimerkki 4.2384</w:t>
      </w:r>
    </w:p>
    <w:p>
      <w:r>
        <w:t xml:space="preserve">Mikä on sanan "Gina" sanan part-of-speech tag seuraavassa kysymyksessä: Anna esiintyi Gina Gionfriddon kirjoittamassa näytelmässä, joka esitettiin missä teatterissa, joka on omistettu uusien näytelmien ja musikaalien luomiseen ja tuottamiseen ?</w:t>
      </w:r>
    </w:p>
    <w:p>
      <w:r>
        <w:rPr>
          <w:b/>
        </w:rPr>
        <w:t xml:space="preserve">Tulos</w:t>
      </w:r>
    </w:p>
    <w:p>
      <w:r>
        <w:t xml:space="preserve">NNP</w:t>
      </w:r>
    </w:p>
    <w:p>
      <w:r>
        <w:rPr>
          <w:b/>
        </w:rPr>
        <w:t xml:space="preserve">Esimerkki 4.2385</w:t>
      </w:r>
    </w:p>
    <w:p>
      <w:r>
        <w:t xml:space="preserve">Mikä on seuraavassa kysymyksessä olevan sanan "city" sanan osa-alkuinen tunniste: Mikä on sen kaupungin asukasluku, jota ensisijaisesti kauttakulkuliikenteen bruttotuloveroilla tuettu palvelu palvelee ?</w:t>
      </w:r>
    </w:p>
    <w:p>
      <w:r>
        <w:rPr>
          <w:b/>
        </w:rPr>
        <w:t xml:space="preserve">Tulos</w:t>
      </w:r>
    </w:p>
    <w:p>
      <w:r>
        <w:t xml:space="preserve">NN</w:t>
      </w:r>
    </w:p>
    <w:p>
      <w:r>
        <w:rPr>
          <w:b/>
        </w:rPr>
        <w:t xml:space="preserve">Esimerkki 4.2386</w:t>
      </w:r>
    </w:p>
    <w:p>
      <w:r>
        <w:t xml:space="preserve">Mikä on sanan "of" sanan part-of-speech tag seuraavassa kysymyksessä: Mikä oli Miffyn kirjoittajan syntymävuosi ?</w:t>
      </w:r>
    </w:p>
    <w:p>
      <w:r>
        <w:rPr>
          <w:b/>
        </w:rPr>
        <w:t xml:space="preserve">Tulos</w:t>
      </w:r>
    </w:p>
    <w:p>
      <w:r>
        <w:t xml:space="preserve">IN</w:t>
      </w:r>
    </w:p>
    <w:p>
      <w:r>
        <w:rPr>
          <w:b/>
        </w:rPr>
        <w:t xml:space="preserve">Esimerkki 4.2387</w:t>
      </w:r>
    </w:p>
    <w:p>
      <w:r>
        <w:t xml:space="preserve">Mikä on seuraavassa kysymyksessä olevan sanan "tapahtuma" sanan part-of-speech tag: Mikä oli vuoden 2002 talviolympialaisten naisten vapaalaskun hopeamitalistin syntymäkaupunki?</w:t>
      </w:r>
    </w:p>
    <w:p>
      <w:r>
        <w:rPr>
          <w:b/>
        </w:rPr>
        <w:t xml:space="preserve">Tulos</w:t>
      </w:r>
    </w:p>
    <w:p>
      <w:r>
        <w:t xml:space="preserve">NN</w:t>
      </w:r>
    </w:p>
    <w:p>
      <w:r>
        <w:rPr>
          <w:b/>
        </w:rPr>
        <w:t xml:space="preserve">Esimerkki 4.2388</w:t>
      </w:r>
    </w:p>
    <w:p>
      <w:r>
        <w:t xml:space="preserve">Mikä on seuraavassa kysymyksessä olevan sanan "the" sanan part-of-speech tag: Mikä on Survivorissa 1 000 000 dollaria voittaneen kilpailijan kotikaupungin asukasluku?</w:t>
      </w:r>
    </w:p>
    <w:p>
      <w:r>
        <w:rPr>
          <w:b/>
        </w:rPr>
        <w:t xml:space="preserve">Tulos</w:t>
      </w:r>
    </w:p>
    <w:p>
      <w:r>
        <w:t xml:space="preserve">DT</w:t>
      </w:r>
    </w:p>
    <w:p>
      <w:r>
        <w:rPr>
          <w:b/>
        </w:rPr>
        <w:t xml:space="preserve">Esimerkki 4.2389</w:t>
      </w:r>
    </w:p>
    <w:p>
      <w:r>
        <w:t xml:space="preserve">Mikä on seuraavassa kysymyksessä olevan sanan "mikä" sanan part-of-speech tag: Kuka veli, jolla on neljä fuksia merkonomina, on vanhin ?</w:t>
      </w:r>
    </w:p>
    <w:p>
      <w:r>
        <w:rPr>
          <w:b/>
        </w:rPr>
        <w:t xml:space="preserve">Tulos</w:t>
      </w:r>
    </w:p>
    <w:p>
      <w:r>
        <w:t xml:space="preserve">JJ</w:t>
      </w:r>
    </w:p>
    <w:p>
      <w:r>
        <w:rPr>
          <w:b/>
        </w:rPr>
        <w:t xml:space="preserve">Esimerkki 4.2390</w:t>
      </w:r>
    </w:p>
    <w:p>
      <w:r>
        <w:t xml:space="preserve">Mikä on seuraavassa kysymyksessä olevan sanan "2560" sanan part-of-speech tag: Kuka on vuonna 2560 tapahtuvan pelin julkaisija?</w:t>
      </w:r>
    </w:p>
    <w:p>
      <w:r>
        <w:rPr>
          <w:b/>
        </w:rPr>
        <w:t xml:space="preserve">Tulos</w:t>
      </w:r>
    </w:p>
    <w:p>
      <w:r>
        <w:t xml:space="preserve">CD</w:t>
      </w:r>
    </w:p>
    <w:p>
      <w:r>
        <w:rPr>
          <w:b/>
        </w:rPr>
        <w:t xml:space="preserve">Esimerkki 4.2391</w:t>
      </w:r>
    </w:p>
    <w:p>
      <w:r>
        <w:t xml:space="preserve">Mikä on seuraavassa kysymyksessä olevan sanan "members" part-of-speech tag: Minkä värisiä sukkia käyttävät joukkueet, jotka olivat Midland Football Alliancen jäseniä vuosina 1996 - 2004 ?</w:t>
      </w:r>
    </w:p>
    <w:p>
      <w:r>
        <w:rPr>
          <w:b/>
        </w:rPr>
        <w:t xml:space="preserve">Tulos</w:t>
      </w:r>
    </w:p>
    <w:p>
      <w:r>
        <w:t xml:space="preserve">NNS</w:t>
      </w:r>
    </w:p>
    <w:p>
      <w:r>
        <w:rPr>
          <w:b/>
        </w:rPr>
        <w:t xml:space="preserve">Esimerkki 4.2392</w:t>
      </w:r>
    </w:p>
    <w:p>
      <w:r>
        <w:t xml:space="preserve">Mikä on seuraavassa kysymyksessä olevan sanan "kuka" sanan part-of-speech tag: Mitkä sukupuolet pääsivät Oberlinin siirtokunnan perustaneen henkilön collegeen ?</w:t>
      </w:r>
    </w:p>
    <w:p>
      <w:r>
        <w:rPr>
          <w:b/>
        </w:rPr>
        <w:t xml:space="preserve">Tulos</w:t>
      </w:r>
    </w:p>
    <w:p>
      <w:r>
        <w:t xml:space="preserve">WP</w:t>
      </w:r>
    </w:p>
    <w:p>
      <w:r>
        <w:rPr>
          <w:b/>
        </w:rPr>
        <w:t xml:space="preserve">Esimerkki 4.2393</w:t>
      </w:r>
    </w:p>
    <w:p>
      <w:r>
        <w:t xml:space="preserve">Mikä on seuraavassa kysymyksessä olevan sanan "vuosi" sanan part-of-speech tag: Vuonna jakson nimeltä Valitse vähän , minkä tyyppisessä televisiosarjassa Liza Lapira näytteli ?</w:t>
      </w:r>
    </w:p>
    <w:p>
      <w:r>
        <w:rPr>
          <w:b/>
        </w:rPr>
        <w:t xml:space="preserve">Tulos</w:t>
      </w:r>
    </w:p>
    <w:p>
      <w:r>
        <w:t xml:space="preserve">NN</w:t>
      </w:r>
    </w:p>
    <w:p>
      <w:r>
        <w:rPr>
          <w:b/>
        </w:rPr>
        <w:t xml:space="preserve">Esimerkki 4.2394</w:t>
      </w:r>
    </w:p>
    <w:p>
      <w:r>
        <w:t xml:space="preserve">Mikä on sanan "Entrevías" sanan part-of-speech tag seuraavassa kysymyksessä: Kuinka monta ihmistä asuu kaupungissa, jossa CDM Entrevías sijaitsee ?</w:t>
      </w:r>
    </w:p>
    <w:p>
      <w:r>
        <w:rPr>
          <w:b/>
        </w:rPr>
        <w:t xml:space="preserve">Tulos</w:t>
      </w:r>
    </w:p>
    <w:p>
      <w:r>
        <w:t xml:space="preserve">NNP</w:t>
      </w:r>
    </w:p>
    <w:p>
      <w:r>
        <w:rPr>
          <w:b/>
        </w:rPr>
        <w:t xml:space="preserve">Esimerkki 4.2395</w:t>
      </w:r>
    </w:p>
    <w:p>
      <w:r>
        <w:t xml:space="preserve">Mikä on seuraavassa kysymyksessä olevan sanan "vuosi" sanan part-of-speech tag: Kumpi 88-vuotiaista on vanhempi ?</w:t>
      </w:r>
    </w:p>
    <w:p>
      <w:r>
        <w:rPr>
          <w:b/>
        </w:rPr>
        <w:t xml:space="preserve">Tulos</w:t>
      </w:r>
    </w:p>
    <w:p>
      <w:r>
        <w:t xml:space="preserve">NN</w:t>
      </w:r>
    </w:p>
    <w:p>
      <w:r>
        <w:rPr>
          <w:b/>
        </w:rPr>
        <w:t xml:space="preserve">Esimerkki 4.2396</w:t>
      </w:r>
    </w:p>
    <w:p>
      <w:r>
        <w:t xml:space="preserve">Mikä on seuraavassa kysymyksessä olevan sanan "one" sanan part-of-speech tag: Minkä The Beast of Yucca Flats -elokuvan ohjanneen henkilön elokuva seurasi tätä elokuvaa kolmiosaisessa elokuvasarjassa ?</w:t>
      </w:r>
    </w:p>
    <w:p>
      <w:r>
        <w:rPr>
          <w:b/>
        </w:rPr>
        <w:t xml:space="preserve">Tulos</w:t>
      </w:r>
    </w:p>
    <w:p>
      <w:r>
        <w:t xml:space="preserve">NN</w:t>
      </w:r>
    </w:p>
    <w:p>
      <w:r>
        <w:rPr>
          <w:b/>
        </w:rPr>
        <w:t xml:space="preserve">Esimerkki 4.2397</w:t>
      </w:r>
    </w:p>
    <w:p>
      <w:r>
        <w:t xml:space="preserve">Mikä on seuraavassa kysymyksessä olevan sanan "voi" sanan part-of-speech tag: Minkälainen on tämä kaupunki, jonne pääsee tätä 71 km:n pituista etelästä pohjoiseen kulkevaa valtatietä pitkin ?</w:t>
      </w:r>
    </w:p>
    <w:p>
      <w:r>
        <w:rPr>
          <w:b/>
        </w:rPr>
        <w:t xml:space="preserve">Tulos</w:t>
      </w:r>
    </w:p>
    <w:p>
      <w:r>
        <w:t xml:space="preserve">MD</w:t>
      </w:r>
    </w:p>
    <w:p>
      <w:r>
        <w:rPr>
          <w:b/>
        </w:rPr>
        <w:t xml:space="preserve">Esimerkki 4.2398</w:t>
      </w:r>
    </w:p>
    <w:p>
      <w:r>
        <w:t xml:space="preserve">Mikä on seuraavassa kysymyksessä olevan sanan "on" sanan part-of-speech tag: Mikä on pidempi rata Nürburgissa sijaitsevassa kompleksissa, jossa oli 2,0 miljoonaa kävijää vuonna 2002 ?</w:t>
      </w:r>
    </w:p>
    <w:p>
      <w:r>
        <w:rPr>
          <w:b/>
        </w:rPr>
        <w:t xml:space="preserve">Tulos</w:t>
      </w:r>
    </w:p>
    <w:p>
      <w:r>
        <w:t xml:space="preserve">VBZ</w:t>
      </w:r>
    </w:p>
    <w:p>
      <w:r>
        <w:rPr>
          <w:b/>
        </w:rPr>
        <w:t xml:space="preserve">Esimerkki 4.2399</w:t>
      </w:r>
    </w:p>
    <w:p>
      <w:r>
        <w:t xml:space="preserve">Mikä on seuraavassa kysymyksessä olevan sanan "että" sanan part-of-speech tag: Mikä vuosi oli taistelu, joka on tunnettu kenraalista, jonka lempinimi oli Old Brains ?</w:t>
      </w:r>
    </w:p>
    <w:p>
      <w:r>
        <w:rPr>
          <w:b/>
        </w:rPr>
        <w:t xml:space="preserve">Tulos</w:t>
      </w:r>
    </w:p>
    <w:p>
      <w:r>
        <w:t xml:space="preserve">WDT</w:t>
      </w:r>
    </w:p>
    <w:p>
      <w:r>
        <w:rPr>
          <w:b/>
        </w:rPr>
        <w:t xml:space="preserve">Esimerkki 4.2400</w:t>
      </w:r>
    </w:p>
    <w:p>
      <w:r>
        <w:t xml:space="preserve">Mikä on seuraavassa kysymyksessä olevan sanan "kortit" sanan part-of-speech tag: Kuka Guatemalan punaiset kortit henkilö on nuorin ?</w:t>
      </w:r>
    </w:p>
    <w:p>
      <w:r>
        <w:rPr>
          <w:b/>
        </w:rPr>
        <w:t xml:space="preserve">Tulos</w:t>
      </w:r>
    </w:p>
    <w:p>
      <w:r>
        <w:t xml:space="preserve">NNS</w:t>
      </w:r>
    </w:p>
    <w:p>
      <w:r>
        <w:rPr>
          <w:b/>
        </w:rPr>
        <w:t xml:space="preserve">Esimerkki 4.2401</w:t>
      </w:r>
    </w:p>
    <w:p>
      <w:r>
        <w:t xml:space="preserve">Mikä on seuraavassa kysymyksessä olevan sanan "on" sanan part-of-speech tag: Minkä rahoitusorganisaation johdossa on slovakialaisen elokuvan Angel of Mercy ohjaaja ?</w:t>
      </w:r>
    </w:p>
    <w:p>
      <w:r>
        <w:rPr>
          <w:b/>
        </w:rPr>
        <w:t xml:space="preserve">Tulos</w:t>
      </w:r>
    </w:p>
    <w:p>
      <w:r>
        <w:t xml:space="preserve">VBZ</w:t>
      </w:r>
    </w:p>
    <w:p>
      <w:r>
        <w:rPr>
          <w:b/>
        </w:rPr>
        <w:t xml:space="preserve">Esimerkki 4.2402</w:t>
      </w:r>
    </w:p>
    <w:p>
      <w:r>
        <w:t xml:space="preserve">Mikä on seuraavassa kysymyksessä olevan sanan "low" sanan part-of-speech tag: Mikä on se verkosto, jonka maan väestötiheys on alhainen, 22 asukasta neliökilometriä kohti ( 57/sq mi ) ?</w:t>
      </w:r>
    </w:p>
    <w:p>
      <w:r>
        <w:rPr>
          <w:b/>
        </w:rPr>
        <w:t xml:space="preserve">Tulos</w:t>
      </w:r>
    </w:p>
    <w:p>
      <w:r>
        <w:t xml:space="preserve">JJ</w:t>
      </w:r>
    </w:p>
    <w:p>
      <w:r>
        <w:rPr>
          <w:b/>
        </w:rPr>
        <w:t xml:space="preserve">Esimerkki 4.2403</w:t>
      </w:r>
    </w:p>
    <w:p>
      <w:r>
        <w:t xml:space="preserve">Mikä on seuraavassa kysymyksessä olevan sanan "kuka" sanan part-of-speech tag: Kuka oli se iäkäs nainen, joka toimi inspiraationa elokuvalle, jossa Russell Tovey näytteli Nuori mies korvakorun kanssa vuonna 2015 ?</w:t>
      </w:r>
    </w:p>
    <w:p>
      <w:r>
        <w:rPr>
          <w:b/>
        </w:rPr>
        <w:t xml:space="preserve">Tulos</w:t>
      </w:r>
    </w:p>
    <w:p>
      <w:r>
        <w:t xml:space="preserve">WP</w:t>
      </w:r>
    </w:p>
    <w:p>
      <w:r>
        <w:rPr>
          <w:b/>
        </w:rPr>
        <w:t xml:space="preserve">Esimerkki 4.2404</w:t>
      </w:r>
    </w:p>
    <w:p>
      <w:r>
        <w:t xml:space="preserve">Mikä on sanan "of" sanan part-of-speech tag seuraavassa kysymyksessä: Mikä on sen kaupungin väkiluku, jossa sijaitsee Santa Cruzin historiallinen maamerkki Villa de Branciforte ?</w:t>
      </w:r>
    </w:p>
    <w:p>
      <w:r>
        <w:rPr>
          <w:b/>
        </w:rPr>
        <w:t xml:space="preserve">Tulos</w:t>
      </w:r>
    </w:p>
    <w:p>
      <w:r>
        <w:t xml:space="preserve">IN</w:t>
      </w:r>
    </w:p>
    <w:p>
      <w:r>
        <w:rPr>
          <w:b/>
        </w:rPr>
        <w:t xml:space="preserve">Esimerkki 4.2405</w:t>
      </w:r>
    </w:p>
    <w:p>
      <w:r>
        <w:t xml:space="preserve">Mikä on sanan "Solheim" sanan part-of-speech tag seuraavassa kysymyksessä: USA:n kapteeni 5. Solheim Cupissa oli golfari, joka liittyi mihin vuonna 1962 ?</w:t>
      </w:r>
    </w:p>
    <w:p>
      <w:r>
        <w:rPr>
          <w:b/>
        </w:rPr>
        <w:t xml:space="preserve">Tulos</w:t>
      </w:r>
    </w:p>
    <w:p>
      <w:r>
        <w:t xml:space="preserve">NNP</w:t>
      </w:r>
    </w:p>
    <w:p>
      <w:r>
        <w:rPr>
          <w:b/>
        </w:rPr>
        <w:t xml:space="preserve">Esimerkki 4.2406</w:t>
      </w:r>
    </w:p>
    <w:p>
      <w:r>
        <w:t xml:space="preserve">Mikä on seuraavassa kysymyksessä olevan sanan "oli" sanan part-of-speech tag: Kenen juhlapäivä on sama päivä kuin päivä, jolloin Tucson Open Invitationalin isännöivä osavaltio liitettiin unioniin ?</w:t>
      </w:r>
    </w:p>
    <w:p>
      <w:r>
        <w:rPr>
          <w:b/>
        </w:rPr>
        <w:t xml:space="preserve">Tulos</w:t>
      </w:r>
    </w:p>
    <w:p>
      <w:r>
        <w:t xml:space="preserve">VBD</w:t>
      </w:r>
    </w:p>
    <w:p>
      <w:r>
        <w:rPr>
          <w:b/>
        </w:rPr>
        <w:t xml:space="preserve">Esimerkki 4.2407</w:t>
      </w:r>
    </w:p>
    <w:p>
      <w:r>
        <w:t xml:space="preserve">Mikä on sanan "väestönlaskenta" sanan part-of-speech tag seuraavassa kysymyksessä: Kuinka monta ihmistä asui KJJC-TV:n kaupungissa vuoden 2010 väestönlaskennan mukaan ?</w:t>
      </w:r>
    </w:p>
    <w:p>
      <w:r>
        <w:rPr>
          <w:b/>
        </w:rPr>
        <w:t xml:space="preserve">Tulos</w:t>
      </w:r>
    </w:p>
    <w:p>
      <w:r>
        <w:t xml:space="preserve">NN</w:t>
      </w:r>
    </w:p>
    <w:p>
      <w:r>
        <w:rPr>
          <w:b/>
        </w:rPr>
        <w:t xml:space="preserve">Esimerkki 4.2408</w:t>
      </w:r>
    </w:p>
    <w:p>
      <w:r>
        <w:t xml:space="preserve">Mikä on seuraavassa kysymyksessä olevan sanan "alkaa" sanan part-of-speech tag: Kuka on liikennöitsijä reitillä, joka alkaa alueelta, joka lakkautettiin ja josta tuli kaupunginosa vuonna 1965 ?</w:t>
      </w:r>
    </w:p>
    <w:p>
      <w:r>
        <w:rPr>
          <w:b/>
        </w:rPr>
        <w:t xml:space="preserve">Tulos</w:t>
      </w:r>
    </w:p>
    <w:p>
      <w:r>
        <w:t xml:space="preserve">VBZ</w:t>
      </w:r>
    </w:p>
    <w:p>
      <w:r>
        <w:rPr>
          <w:b/>
        </w:rPr>
        <w:t xml:space="preserve">Esimerkki 4.2409</w:t>
      </w:r>
    </w:p>
    <w:p>
      <w:r>
        <w:t xml:space="preserve">Mikä on sanan "of" sanan part-of-speech tag seuraavassa kysymyksessä: Mikä on tämän maan alue, jossa on maailman kuudenneksi tiheimmin asuttu kaupunki ?</w:t>
      </w:r>
    </w:p>
    <w:p>
      <w:r>
        <w:rPr>
          <w:b/>
        </w:rPr>
        <w:t xml:space="preserve">Tulos</w:t>
      </w:r>
    </w:p>
    <w:p>
      <w:r>
        <w:t xml:space="preserve">IN</w:t>
      </w:r>
    </w:p>
    <w:p>
      <w:r>
        <w:rPr>
          <w:b/>
        </w:rPr>
        <w:t xml:space="preserve">Esimerkki 4.2410</w:t>
      </w:r>
    </w:p>
    <w:p>
      <w:r>
        <w:t xml:space="preserve">Mikä on seuraavassa kysymyksessä olevan sanan "a" sanan part-of-speech tag: Mikä oli viimeisin asukasluvun lisäys kaupunginosassa, jossa on historiallinen esine, joka on maalattu epätavanomaisella siniharmaalla värillä ?</w:t>
      </w:r>
    </w:p>
    <w:p>
      <w:r>
        <w:rPr>
          <w:b/>
        </w:rPr>
        <w:t xml:space="preserve">Tulos</w:t>
      </w:r>
    </w:p>
    <w:p>
      <w:r>
        <w:t xml:space="preserve">DT</w:t>
      </w:r>
    </w:p>
    <w:p>
      <w:r>
        <w:rPr>
          <w:b/>
        </w:rPr>
        <w:t xml:space="preserve">Esimerkki 4.2411</w:t>
      </w:r>
    </w:p>
    <w:p>
      <w:r>
        <w:t xml:space="preserve">Mikä on seuraavassa kysymyksessä olevan sanan "station" sanan part-of-speech tag: Minkä aseman analyytikoksi tuli vuoden 1975 Major League Baseballin varaustilaisuudessa 156. sijalle valittu pelaaja ?</w:t>
      </w:r>
    </w:p>
    <w:p>
      <w:r>
        <w:rPr>
          <w:b/>
        </w:rPr>
        <w:t xml:space="preserve">Tulos</w:t>
      </w:r>
    </w:p>
    <w:p>
      <w:r>
        <w:t xml:space="preserve">NN</w:t>
      </w:r>
    </w:p>
    <w:p>
      <w:r>
        <w:rPr>
          <w:b/>
        </w:rPr>
        <w:t xml:space="preserve">Esimerkki 4.2412</w:t>
      </w:r>
    </w:p>
    <w:p>
      <w:r>
        <w:t xml:space="preserve">Mikä on seuraavassa kysymyksessä esiintyvän sanan "bandy" sanan part-of-speech tag: Mikä vuonna 1923 perustetuista bandy-seuroista on vaihtanut nimeään useita kertoja ?</w:t>
      </w:r>
    </w:p>
    <w:p>
      <w:r>
        <w:rPr>
          <w:b/>
        </w:rPr>
        <w:t xml:space="preserve">Tulos</w:t>
      </w:r>
    </w:p>
    <w:p>
      <w:r>
        <w:t xml:space="preserve">NN</w:t>
      </w:r>
    </w:p>
    <w:p>
      <w:r>
        <w:rPr>
          <w:b/>
        </w:rPr>
        <w:t xml:space="preserve">Esimerkki 4.2413</w:t>
      </w:r>
    </w:p>
    <w:p>
      <w:r>
        <w:t xml:space="preserve">Mikä on seuraavassa kysymyksessä esiintyvän sanan "olisi" sanan part-of-speech tag: Mikä oli sen aseman nimi, jonka yhteistyökumppani rautatieyhtiö omistaisi lopulta noin 300 mailia ( 483 km ) rataa ?</w:t>
      </w:r>
    </w:p>
    <w:p>
      <w:r>
        <w:rPr>
          <w:b/>
        </w:rPr>
        <w:t xml:space="preserve">Tulos</w:t>
      </w:r>
    </w:p>
    <w:p>
      <w:r>
        <w:t xml:space="preserve">MD</w:t>
      </w:r>
    </w:p>
    <w:p>
      <w:r>
        <w:rPr>
          <w:b/>
        </w:rPr>
        <w:t xml:space="preserve">Esimerkki 4.2414</w:t>
      </w:r>
    </w:p>
    <w:p>
      <w:r>
        <w:t xml:space="preserve">Mikä on seuraavassa kysymyksessä olevan sanan "'s" sanan part-of-speech tag: Mikä yhteisö muodostaa 60 prosenttia väestöstä, jonka maan tuulipuiston sähkökapasiteetti on 30 megawattia?</w:t>
      </w:r>
    </w:p>
    <w:p>
      <w:r>
        <w:rPr>
          <w:b/>
        </w:rPr>
        <w:t xml:space="preserve">Tulos</w:t>
      </w:r>
    </w:p>
    <w:p>
      <w:r>
        <w:t xml:space="preserve">POS</w:t>
      </w:r>
    </w:p>
    <w:p>
      <w:r>
        <w:rPr>
          <w:b/>
        </w:rPr>
        <w:t xml:space="preserve">Esimerkki 4.2415</w:t>
      </w:r>
    </w:p>
    <w:p>
      <w:r>
        <w:t xml:space="preserve">Mikä on seuraavassa kysymyksessä olevan sanan "esikaupunki" sanan part-of-speech tag: Kuinka monta esikaupunkia on kaupungissa, jossa on Michael Jacksonin esiintymispaikka ?</w:t>
      </w:r>
    </w:p>
    <w:p>
      <w:r>
        <w:rPr>
          <w:b/>
        </w:rPr>
        <w:t xml:space="preserve">Tulos</w:t>
      </w:r>
    </w:p>
    <w:p>
      <w:r>
        <w:t xml:space="preserve">NN</w:t>
      </w:r>
    </w:p>
    <w:p>
      <w:r>
        <w:rPr>
          <w:b/>
        </w:rPr>
        <w:t xml:space="preserve">Esimerkki 4.2416</w:t>
      </w:r>
    </w:p>
    <w:p>
      <w:r>
        <w:t xml:space="preserve">Mikä on seuraavassa kysymyksessä olevan sanan "[" sanan part-of-speech tag: Japanin historiallisista kohteista, joiden viitenumero on [ 40 ] tai korkeampi , mikä niistä sijaitsee kunnassa, joka sijaitsee Miyakin piirikunnassa , Sagan prefektuurissa ?</w:t>
      </w:r>
    </w:p>
    <w:p>
      <w:r>
        <w:rPr>
          <w:b/>
        </w:rPr>
        <w:t xml:space="preserve">Tulos</w:t>
      </w:r>
    </w:p>
    <w:p>
      <w:r>
        <w:t xml:space="preserve">$</w:t>
      </w:r>
    </w:p>
    <w:p>
      <w:r>
        <w:rPr>
          <w:b/>
        </w:rPr>
        <w:t xml:space="preserve">Esimerkki 4.2417</w:t>
      </w:r>
    </w:p>
    <w:p>
      <w:r>
        <w:t xml:space="preserve">Mikä on sanan "analyytikko" sanan part-of-speech tag seuraavassa kysymyksessä: Minkä kanavan analyytikoksi viimeisin herra Koripallo tuli ?</w:t>
      </w:r>
    </w:p>
    <w:p>
      <w:r>
        <w:rPr>
          <w:b/>
        </w:rPr>
        <w:t xml:space="preserve">Tulos</w:t>
      </w:r>
    </w:p>
    <w:p>
      <w:r>
        <w:t xml:space="preserve">NN</w:t>
      </w:r>
    </w:p>
    <w:p>
      <w:r>
        <w:rPr>
          <w:b/>
        </w:rPr>
        <w:t xml:space="preserve">Esimerkki 4.2418</w:t>
      </w:r>
    </w:p>
    <w:p>
      <w:r>
        <w:t xml:space="preserve">Mikä on sanan "in" sanan part-of-speech tag seuraavassa kysymyksessä: Mikä mitali voitettiin FINA:n hallinnoimassa lajissa ?</w:t>
      </w:r>
    </w:p>
    <w:p>
      <w:r>
        <w:rPr>
          <w:b/>
        </w:rPr>
        <w:t xml:space="preserve">Tulos</w:t>
      </w:r>
    </w:p>
    <w:p>
      <w:r>
        <w:t xml:space="preserve">IN</w:t>
      </w:r>
    </w:p>
    <w:p>
      <w:r>
        <w:rPr>
          <w:b/>
        </w:rPr>
        <w:t xml:space="preserve">Esimerkki 4.2419</w:t>
      </w:r>
    </w:p>
    <w:p>
      <w:r>
        <w:t xml:space="preserve">Mikä on seuraavassa kysymyksessä olevan sanan "as" sanan part-of-speech tag: Mikä on tämä jalkapalloseura, joka usein tunnetaan nimellä, joka voitti 33. T-Mobile League-kauden ?</w:t>
      </w:r>
    </w:p>
    <w:p>
      <w:r>
        <w:rPr>
          <w:b/>
        </w:rPr>
        <w:t xml:space="preserve">Tulos</w:t>
      </w:r>
    </w:p>
    <w:p>
      <w:r>
        <w:t xml:space="preserve">IN</w:t>
      </w:r>
    </w:p>
    <w:p>
      <w:r>
        <w:rPr>
          <w:b/>
        </w:rPr>
        <w:t xml:space="preserve">Esimerkki 4.2420</w:t>
      </w:r>
    </w:p>
    <w:p>
      <w:r>
        <w:t xml:space="preserve">Mikä on sanan "in" sanan part-of-speech tag seuraavassa kysymyksessä: Kuka pakenee kuuhun elokuvassa, jossa Stephanie Paul näytteli presidenttiä vuonna 2012 ?</w:t>
      </w:r>
    </w:p>
    <w:p>
      <w:r>
        <w:rPr>
          <w:b/>
        </w:rPr>
        <w:t xml:space="preserve">Tulos</w:t>
      </w:r>
    </w:p>
    <w:p>
      <w:r>
        <w:t xml:space="preserve">IN</w:t>
      </w:r>
    </w:p>
    <w:p>
      <w:r>
        <w:rPr>
          <w:b/>
        </w:rPr>
        <w:t xml:space="preserve">Esimerkki 4.2421</w:t>
      </w:r>
    </w:p>
    <w:p>
      <w:r>
        <w:t xml:space="preserve">Mikä on seuraavassa kysymyksessä olevan sanan "," sanan part-of-speech tag: Kilpailevat keskitasolla , tämä 2010 neljännesfinalistit kaupunki tarkoittaa talo kiviä ?</w:t>
      </w:r>
    </w:p>
    <w:p>
      <w:r>
        <w:rPr>
          <w:b/>
        </w:rPr>
        <w:t xml:space="preserve">Tulos</w:t>
      </w:r>
    </w:p>
    <w:p>
      <w:r>
        <w:t xml:space="preserve">,</w:t>
      </w:r>
    </w:p>
    <w:p>
      <w:r>
        <w:rPr>
          <w:b/>
        </w:rPr>
        <w:t xml:space="preserve">Esimerkki 4.2422</w:t>
      </w:r>
    </w:p>
    <w:p>
      <w:r>
        <w:t xml:space="preserve">Mikä on seuraavassa kysymyksessä olevan sanan "Mitä" sanan part-of-speech tag: Missä piirissä vuoden 1926 luokan henkilö toimi ?</w:t>
      </w:r>
    </w:p>
    <w:p>
      <w:r>
        <w:rPr>
          <w:b/>
        </w:rPr>
        <w:t xml:space="preserve">Tulos</w:t>
      </w:r>
    </w:p>
    <w:p>
      <w:r>
        <w:t xml:space="preserve">WP</w:t>
      </w:r>
    </w:p>
    <w:p>
      <w:r>
        <w:rPr>
          <w:b/>
        </w:rPr>
        <w:t xml:space="preserve">Esimerkki 4.2423</w:t>
      </w:r>
    </w:p>
    <w:p>
      <w:r>
        <w:t xml:space="preserve">Mikä on seuraavassa kysymyksessä olevan sanan "as" sanan part-of-speech tag: G. S. Lakshmi toimi ottelun erotuomarina avausottelussa ?</w:t>
      </w:r>
    </w:p>
    <w:p>
      <w:r>
        <w:rPr>
          <w:b/>
        </w:rPr>
        <w:t xml:space="preserve">Tulos</w:t>
      </w:r>
    </w:p>
    <w:p>
      <w:r>
        <w:t xml:space="preserve">IN</w:t>
      </w:r>
    </w:p>
    <w:p>
      <w:r>
        <w:rPr>
          <w:b/>
        </w:rPr>
        <w:t xml:space="preserve">Esimerkki 4.2424</w:t>
      </w:r>
    </w:p>
    <w:p>
      <w:r>
        <w:t xml:space="preserve">Mikä on sanan "2020" sanan part-of-speech tag seuraavassa kysymyksessä: Kuinka monta tekijää työskenteli vuoden 2020 ohjelman parissa ?</w:t>
      </w:r>
    </w:p>
    <w:p>
      <w:r>
        <w:rPr>
          <w:b/>
        </w:rPr>
        <w:t xml:space="preserve">Tulos</w:t>
      </w:r>
    </w:p>
    <w:p>
      <w:r>
        <w:t xml:space="preserve">CD</w:t>
      </w:r>
    </w:p>
    <w:p>
      <w:r>
        <w:rPr>
          <w:b/>
        </w:rPr>
        <w:t xml:space="preserve">Esimerkki 4.2425</w:t>
      </w:r>
    </w:p>
    <w:p>
      <w:r>
        <w:t xml:space="preserve">Mikä on seuraavassa kysymyksessä olevan sanan "oli" sanan part-of-speech tag: Mikä oli sen urheilijan syntymäkuukausi, joka sijoittui vuoden 1970 kansainvälisissä maastojuoksukilpailuissa aikaan 22:41.8 ?</w:t>
      </w:r>
    </w:p>
    <w:p>
      <w:r>
        <w:rPr>
          <w:b/>
        </w:rPr>
        <w:t xml:space="preserve">Tulos</w:t>
      </w:r>
    </w:p>
    <w:p>
      <w:r>
        <w:t xml:space="preserve">VBD</w:t>
      </w:r>
    </w:p>
    <w:p>
      <w:r>
        <w:rPr>
          <w:b/>
        </w:rPr>
        <w:t xml:space="preserve">Esimerkki 4.2426</w:t>
      </w:r>
    </w:p>
    <w:p>
      <w:r>
        <w:t xml:space="preserve">Mikä on seuraavassa kysymyksessä olevan sanan "on" sanan part-of-speech tag: Mikä on nopein henkilö, joka juoksi viisi kilometriä ajassa 14.12,91 Superliigan Euroopan joukkuekilpailuissa vuonna 2013, on juossut kaksi kilometriä ?</w:t>
      </w:r>
    </w:p>
    <w:p>
      <w:r>
        <w:rPr>
          <w:b/>
        </w:rPr>
        <w:t xml:space="preserve">Tulos</w:t>
      </w:r>
    </w:p>
    <w:p>
      <w:r>
        <w:t xml:space="preserve">VBZ</w:t>
      </w:r>
    </w:p>
    <w:p>
      <w:r>
        <w:rPr>
          <w:b/>
        </w:rPr>
        <w:t xml:space="preserve">Esimerkki 4.2427</w:t>
      </w:r>
    </w:p>
    <w:p>
      <w:r>
        <w:t xml:space="preserve">Mikä on sanan "broadcast" sanan part-of-speech tag seuraavassa kysymyksessä: Millä taajuudella Northwichin, Middlewichin ja Winsfordin kaupunkeja palveleva yhteisöllinen radioasema lähetti lähetyksensä?</w:t>
      </w:r>
    </w:p>
    <w:p>
      <w:r>
        <w:rPr>
          <w:b/>
        </w:rPr>
        <w:t xml:space="preserve">Tulos</w:t>
      </w:r>
    </w:p>
    <w:p>
      <w:r>
        <w:t xml:space="preserve">NN</w:t>
      </w:r>
    </w:p>
    <w:p>
      <w:r>
        <w:rPr>
          <w:b/>
        </w:rPr>
        <w:t xml:space="preserve">Esimerkki 4.2428</w:t>
      </w:r>
    </w:p>
    <w:p>
      <w:r>
        <w:t xml:space="preserve">Mikä on seuraavassa kysymyksessä olevan sanan "Mitä" sanan part-of-speech tag: Mikä on sen maan päätuomarin nimi, jonka jalkapalloliitto perustettiin huhtikuussa 1920 ?</w:t>
      </w:r>
    </w:p>
    <w:p>
      <w:r>
        <w:rPr>
          <w:b/>
        </w:rPr>
        <w:t xml:space="preserve">Tulos</w:t>
      </w:r>
    </w:p>
    <w:p>
      <w:r>
        <w:t xml:space="preserve">WP</w:t>
      </w:r>
    </w:p>
    <w:p>
      <w:r>
        <w:rPr>
          <w:b/>
        </w:rPr>
        <w:t xml:space="preserve">Esimerkki 4.2429</w:t>
      </w:r>
    </w:p>
    <w:p>
      <w:r>
        <w:t xml:space="preserve">Mikä on seuraavassa kysymyksessä olevan sanan "2:16:36" part-of-speech tag: Minä vuonna Tilburgin Warandeloopin voitti henkilö, joka oli hitaampi kuin 2:16:36 mutta nopeampi kuin 2:16:40 ?</w:t>
      </w:r>
    </w:p>
    <w:p>
      <w:r>
        <w:rPr>
          <w:b/>
        </w:rPr>
        <w:t xml:space="preserve">Tulos</w:t>
      </w:r>
    </w:p>
    <w:p>
      <w:r>
        <w:t xml:space="preserve">CD</w:t>
      </w:r>
    </w:p>
    <w:p>
      <w:r>
        <w:rPr>
          <w:b/>
        </w:rPr>
        <w:t xml:space="preserve">Esimerkki 4.2430</w:t>
      </w:r>
    </w:p>
    <w:p>
      <w:r>
        <w:t xml:space="preserve">Mikä on seuraavassa kysymyksessä olevan sanan "on" sanan part-of-speech tag: Mikä on sen maan väkiluku, josta vuoden 2010 voittajajuoksija on kotoisin ?</w:t>
      </w:r>
    </w:p>
    <w:p>
      <w:r>
        <w:rPr>
          <w:b/>
        </w:rPr>
        <w:t xml:space="preserve">Tulos</w:t>
      </w:r>
    </w:p>
    <w:p>
      <w:r>
        <w:t xml:space="preserve">VBZ</w:t>
      </w:r>
    </w:p>
    <w:p>
      <w:r>
        <w:rPr>
          <w:b/>
        </w:rPr>
        <w:t xml:space="preserve">Esimerkki 4.2431</w:t>
      </w:r>
    </w:p>
    <w:p>
      <w:r>
        <w:t xml:space="preserve">Mikä on seuraavassa kysymyksessä olevan sanan "the" sanan part-of-speech tag: Mikä on ugandalaisen nettovarallisuus, joka toimii myös Unkarin kunniakonsulina Ugandassa ?</w:t>
      </w:r>
    </w:p>
    <w:p>
      <w:r>
        <w:rPr>
          <w:b/>
        </w:rPr>
        <w:t xml:space="preserve">Tulos</w:t>
      </w:r>
    </w:p>
    <w:p>
      <w:r>
        <w:t xml:space="preserve">DT</w:t>
      </w:r>
    </w:p>
    <w:p>
      <w:r>
        <w:rPr>
          <w:b/>
        </w:rPr>
        <w:t xml:space="preserve">Esimerkki 4.2432</w:t>
      </w:r>
    </w:p>
    <w:p>
      <w:r>
        <w:t xml:space="preserve">Mikä on seuraavassa kysymyksessä olevan sanan "2012" sanan part-of-speech tag: Mihin kaupunkiin vuonna 1997 mestaruuden voittanut naisten EHF:n Mestarien liigan joukkue muutti vuonna 2012 ?</w:t>
      </w:r>
    </w:p>
    <w:p>
      <w:r>
        <w:rPr>
          <w:b/>
        </w:rPr>
        <w:t xml:space="preserve">Tulos</w:t>
      </w:r>
    </w:p>
    <w:p>
      <w:r>
        <w:t xml:space="preserve">CD</w:t>
      </w:r>
    </w:p>
    <w:p>
      <w:r>
        <w:rPr>
          <w:b/>
        </w:rPr>
        <w:t xml:space="preserve">Esimerkki 4.2433</w:t>
      </w:r>
    </w:p>
    <w:p>
      <w:r>
        <w:t xml:space="preserve">Mikä on sanan "of" sanan part-of-speech tag seuraavassa kysymyksessä: Minkä elokuvan tuotti erään kaapelitelevisioverkon osasto ?</w:t>
      </w:r>
    </w:p>
    <w:p>
      <w:r>
        <w:rPr>
          <w:b/>
        </w:rPr>
        <w:t xml:space="preserve">Tulos</w:t>
      </w:r>
    </w:p>
    <w:p>
      <w:r>
        <w:t xml:space="preserve">IN</w:t>
      </w:r>
    </w:p>
    <w:p>
      <w:r>
        <w:rPr>
          <w:b/>
        </w:rPr>
        <w:t xml:space="preserve">Esimerkki 4.2434</w:t>
      </w:r>
    </w:p>
    <w:p>
      <w:r>
        <w:t xml:space="preserve">Mikä on seuraavassa kysymyksessä olevan sanan "last" part-of-speech tag: Viimeinen karsintajoukkue pelaa missä liigassa ?</w:t>
      </w:r>
    </w:p>
    <w:p>
      <w:r>
        <w:rPr>
          <w:b/>
        </w:rPr>
        <w:t xml:space="preserve">Tulos</w:t>
      </w:r>
    </w:p>
    <w:p>
      <w:r>
        <w:t xml:space="preserve">JJ</w:t>
      </w:r>
    </w:p>
    <w:p>
      <w:r>
        <w:rPr>
          <w:b/>
        </w:rPr>
        <w:t xml:space="preserve">Esimerkki 4.2435</w:t>
      </w:r>
    </w:p>
    <w:p>
      <w:r>
        <w:t xml:space="preserve">Mikä on seuraavassa kysymyksessä olevan sanan "genre" part-of-speech tag: Konamin 29. tammikuuta 2014 julkaisema peli kuuluu mihin genreen?</w:t>
      </w:r>
    </w:p>
    <w:p>
      <w:r>
        <w:rPr>
          <w:b/>
        </w:rPr>
        <w:t xml:space="preserve">Tulos</w:t>
      </w:r>
    </w:p>
    <w:p>
      <w:r>
        <w:t xml:space="preserve">VB</w:t>
      </w:r>
    </w:p>
    <w:p>
      <w:r>
        <w:rPr>
          <w:b/>
        </w:rPr>
        <w:t xml:space="preserve">Esimerkki 4.2436</w:t>
      </w:r>
    </w:p>
    <w:p>
      <w:r>
        <w:t xml:space="preserve">Mikä on seuraavassa kysymyksessä olevan sanan "the" sanan part-of-speech tag: Elokuun 26. päivän ja syyskuun 11. päivän välisenä aikana pidettyjen olympialaisten tapahtumapaikan ( s ) kapasiteetti ?</w:t>
      </w:r>
    </w:p>
    <w:p>
      <w:r>
        <w:rPr>
          <w:b/>
        </w:rPr>
        <w:t xml:space="preserve">Tulos</w:t>
      </w:r>
    </w:p>
    <w:p>
      <w:r>
        <w:t xml:space="preserve">DT</w:t>
      </w:r>
    </w:p>
    <w:p>
      <w:r>
        <w:rPr>
          <w:b/>
        </w:rPr>
        <w:t xml:space="preserve">Esimerkki 4.2437</w:t>
      </w:r>
    </w:p>
    <w:p>
      <w:r>
        <w:t xml:space="preserve">Mikä on sanan "``" sanan part-of-speech tag seuraavassa kysymyksessä: Minkä vuoden aikana perustettiin klubi, joka pelaa kaupungissa, jonka nimi on ``Kukkien kaupunki '' ?</w:t>
      </w:r>
    </w:p>
    <w:p>
      <w:r>
        <w:rPr>
          <w:b/>
        </w:rPr>
        <w:t xml:space="preserve">Tulos</w:t>
      </w:r>
    </w:p>
    <w:p>
      <w:r>
        <w:t xml:space="preserve">``</w:t>
      </w:r>
    </w:p>
    <w:p>
      <w:r>
        <w:rPr>
          <w:b/>
        </w:rPr>
        <w:t xml:space="preserve">Esimerkki 4.2438</w:t>
      </w:r>
    </w:p>
    <w:p>
      <w:r>
        <w:t xml:space="preserve">Mikä on sanan "of" sanan part-of-speech tag seuraavassa kysymyksessä: Mikä joukkue sijoittui toiseksi AFC Westissä ja hankki australialaisen entisen amerikkalaisen jalkapallon punterin, joka oli pelannut Havaijin yliopistossa ?</w:t>
      </w:r>
    </w:p>
    <w:p>
      <w:r>
        <w:rPr>
          <w:b/>
        </w:rPr>
        <w:t xml:space="preserve">Tulos</w:t>
      </w:r>
    </w:p>
    <w:p>
      <w:r>
        <w:t xml:space="preserve">IN</w:t>
      </w:r>
    </w:p>
    <w:p>
      <w:r>
        <w:rPr>
          <w:b/>
        </w:rPr>
        <w:t xml:space="preserve">Esimerkki 4.2439</w:t>
      </w:r>
    </w:p>
    <w:p>
      <w:r>
        <w:t xml:space="preserve">Mikä on seuraavassa kysymyksessä esiintyvän sanan "formatted" part-of-speech tag: Mikä palkittiin vuoden 2016 uudenvuoden kunniamaininnoissa snookerpelaajalle, joka oli vasta seitsemäntoista-vuotias voittaessaan vuoden 1993 Round-Robin -ryhmässä Bangkokissa järjestetyt mestaruuskilpailut ?</w:t>
      </w:r>
    </w:p>
    <w:p>
      <w:r>
        <w:rPr>
          <w:b/>
        </w:rPr>
        <w:t xml:space="preserve">Tulos</w:t>
      </w:r>
    </w:p>
    <w:p>
      <w:r>
        <w:t xml:space="preserve">VBD</w:t>
      </w:r>
    </w:p>
    <w:p>
      <w:r>
        <w:rPr>
          <w:b/>
        </w:rPr>
        <w:t xml:space="preserve">Esimerkki 4.2440</w:t>
      </w:r>
    </w:p>
    <w:p>
      <w:r>
        <w:t xml:space="preserve">Mikä on seuraavassa kysymyksessä olevan sanan "the" sanan part-of-speech tag: Mikä on sen sivujokivarren virtaama, jonka yhtymäkohta valmistui vuonna 1966 ?</w:t>
      </w:r>
    </w:p>
    <w:p>
      <w:r>
        <w:rPr>
          <w:b/>
        </w:rPr>
        <w:t xml:space="preserve">Tulos</w:t>
      </w:r>
    </w:p>
    <w:p>
      <w:r>
        <w:t xml:space="preserve">DT</w:t>
      </w:r>
    </w:p>
    <w:p>
      <w:r>
        <w:rPr>
          <w:b/>
        </w:rPr>
        <w:t xml:space="preserve">Esimerkki 4.2441</w:t>
      </w:r>
    </w:p>
    <w:p>
      <w:r>
        <w:t xml:space="preserve">Mikä on seuraavassa kysymyksessä olevan sanan "ohjattu" sanan part-of-speech tag: Buzz Kulikin ohjaama kauhuelokuva vuodelta 1974 perustui kenen romaaniin ?</w:t>
      </w:r>
    </w:p>
    <w:p>
      <w:r>
        <w:rPr>
          <w:b/>
        </w:rPr>
        <w:t xml:space="preserve">Tulos</w:t>
      </w:r>
    </w:p>
    <w:p>
      <w:r>
        <w:t xml:space="preserve">VBN</w:t>
      </w:r>
    </w:p>
    <w:p>
      <w:r>
        <w:rPr>
          <w:b/>
        </w:rPr>
        <w:t xml:space="preserve">Esimerkki 4.2442</w:t>
      </w:r>
    </w:p>
    <w:p>
      <w:r>
        <w:t xml:space="preserve">Mikä on seuraavassa kysymyksessä esiintyvän sanan "Cannington" puhejäsenmerkki: Saskatchewanin 7. lakiasäätävässä elimessä Canningtonin piirin lainsäätäjä on syntynyt missä kaupungissa ?</w:t>
      </w:r>
    </w:p>
    <w:p>
      <w:r>
        <w:rPr>
          <w:b/>
        </w:rPr>
        <w:t xml:space="preserve">Tulos</w:t>
      </w:r>
    </w:p>
    <w:p>
      <w:r>
        <w:t xml:space="preserve">NNP</w:t>
      </w:r>
    </w:p>
    <w:p>
      <w:r>
        <w:rPr>
          <w:b/>
        </w:rPr>
        <w:t xml:space="preserve">Esimerkki 4.2443</w:t>
      </w:r>
    </w:p>
    <w:p>
      <w:r>
        <w:t xml:space="preserve">Mikä on seuraavassa kysymyksessä olevan sanan "on" sanan part-of-speech tag: Mikä on urheilijan, joka on kaksinkertainen maailmanmestari, loppuaika ?</w:t>
      </w:r>
    </w:p>
    <w:p>
      <w:r>
        <w:rPr>
          <w:b/>
        </w:rPr>
        <w:t xml:space="preserve">Tulos</w:t>
      </w:r>
    </w:p>
    <w:p>
      <w:r>
        <w:t xml:space="preserve">VBZ</w:t>
      </w:r>
    </w:p>
    <w:p>
      <w:r>
        <w:rPr>
          <w:b/>
        </w:rPr>
        <w:t xml:space="preserve">Esimerkki 4.2444</w:t>
      </w:r>
    </w:p>
    <w:p>
      <w:r>
        <w:t xml:space="preserve">Mikä on seuraavassa kysymyksessä olevan sanan "city" sanan osa-alkuinen tunniste: Kristie Dawn Hicks on kotoisin kaupungista, joka tunnettiin alun perin millä nimellä ?</w:t>
      </w:r>
    </w:p>
    <w:p>
      <w:r>
        <w:rPr>
          <w:b/>
        </w:rPr>
        <w:t xml:space="preserve">Tulos</w:t>
      </w:r>
    </w:p>
    <w:p>
      <w:r>
        <w:t xml:space="preserve">NN</w:t>
      </w:r>
    </w:p>
    <w:p>
      <w:r>
        <w:rPr>
          <w:b/>
        </w:rPr>
        <w:t xml:space="preserve">Esimerkki 4.2445</w:t>
      </w:r>
    </w:p>
    <w:p>
      <w:r>
        <w:t xml:space="preserve">Mikä on seuraavassa kysymyksessä olevan sanan "Ross" sanan part-of-speech tag: Mitä vastaan äänestettiin vuonna 2014 vaalipiirissä, jota nyt edustaa kansanedustaja Douglas Ross ?</w:t>
      </w:r>
    </w:p>
    <w:p>
      <w:r>
        <w:rPr>
          <w:b/>
        </w:rPr>
        <w:t xml:space="preserve">Tulos</w:t>
      </w:r>
    </w:p>
    <w:p>
      <w:r>
        <w:t xml:space="preserve">NNP</w:t>
      </w:r>
    </w:p>
    <w:p>
      <w:r>
        <w:rPr>
          <w:b/>
        </w:rPr>
        <w:t xml:space="preserve">Esimerkki 4.2446</w:t>
      </w:r>
    </w:p>
    <w:p>
      <w:r>
        <w:t xml:space="preserve">Mikä on sanan "for" sanan part-of-speech tag seuraavassa kysymyksessä: Mikä on kauimmainen kierros, jonka Fidzin lippua vuoden 2012 olympialaisissa kantanut henkilö teki olympialaisissa ?</w:t>
      </w:r>
    </w:p>
    <w:p>
      <w:r>
        <w:rPr>
          <w:b/>
        </w:rPr>
        <w:t xml:space="preserve">Tulos</w:t>
      </w:r>
    </w:p>
    <w:p>
      <w:r>
        <w:t xml:space="preserve">IN</w:t>
      </w:r>
    </w:p>
    <w:p>
      <w:r>
        <w:rPr>
          <w:b/>
        </w:rPr>
        <w:t xml:space="preserve">Esimerkki 4.2447</w:t>
      </w:r>
    </w:p>
    <w:p>
      <w:r>
        <w:t xml:space="preserve">Mikä on seuraavassa kysymyksessä olevan sanan "The" sanan part-of-speech tag: Video Games -singlen laulaja on syntynyt millä etunimellä ?</w:t>
      </w:r>
    </w:p>
    <w:p>
      <w:r>
        <w:rPr>
          <w:b/>
        </w:rPr>
        <w:t xml:space="preserve">Tulos</w:t>
      </w:r>
    </w:p>
    <w:p>
      <w:r>
        <w:t xml:space="preserve">DT</w:t>
      </w:r>
    </w:p>
    <w:p>
      <w:r>
        <w:rPr>
          <w:b/>
        </w:rPr>
        <w:t xml:space="preserve">Esimerkki 4.2448</w:t>
      </w:r>
    </w:p>
    <w:p>
      <w:r>
        <w:t xml:space="preserve">Mikä on seuraavassa kysymyksessä olevan sanan "the" sanan part-of-speech tag: Mikä on Aare-joen voimalaitoksen rakentamisen yhteydessä 1930-luvulla muodostuneen reservaatin kantoni ?</w:t>
      </w:r>
    </w:p>
    <w:p>
      <w:r>
        <w:rPr>
          <w:b/>
        </w:rPr>
        <w:t xml:space="preserve">Tulos</w:t>
      </w:r>
    </w:p>
    <w:p>
      <w:r>
        <w:t xml:space="preserve">DT</w:t>
      </w:r>
    </w:p>
    <w:p>
      <w:r>
        <w:rPr>
          <w:b/>
        </w:rPr>
        <w:t xml:space="preserve">Esimerkki 4.2449</w:t>
      </w:r>
    </w:p>
    <w:p>
      <w:r>
        <w:t xml:space="preserve">Mikä on sanan "the" sanan part-of-speech tag seuraavassa kysymyksessä: Mikä on eniten maaleja tehneen pelaajan koko nimi ?</w:t>
      </w:r>
    </w:p>
    <w:p>
      <w:r>
        <w:rPr>
          <w:b/>
        </w:rPr>
        <w:t xml:space="preserve">Tulos</w:t>
      </w:r>
    </w:p>
    <w:p>
      <w:r>
        <w:t xml:space="preserve">DT</w:t>
      </w:r>
    </w:p>
    <w:p>
      <w:r>
        <w:rPr>
          <w:b/>
        </w:rPr>
        <w:t xml:space="preserve">Esimerkki 4.2450</w:t>
      </w:r>
    </w:p>
    <w:p>
      <w:r>
        <w:t xml:space="preserve">Mikä on sanan "sosialisti" sanan part-of-speech tag seuraavassa kysymyksessä: Kuka voimistelija tuli yhtenäisestä yksipuolueisesta sosialistisesta tasavallasta ?</w:t>
      </w:r>
    </w:p>
    <w:p>
      <w:r>
        <w:rPr>
          <w:b/>
        </w:rPr>
        <w:t xml:space="preserve">Tulos</w:t>
      </w:r>
    </w:p>
    <w:p>
      <w:r>
        <w:t xml:space="preserve">NN</w:t>
      </w:r>
    </w:p>
    <w:p>
      <w:r>
        <w:rPr>
          <w:b/>
        </w:rPr>
        <w:t xml:space="preserve">Esimerkki 4.2451</w:t>
      </w:r>
    </w:p>
    <w:p>
      <w:r>
        <w:t xml:space="preserve">Mikä on seuraavassa kysymyksessä olevan sanan "Origin" part-of-speech tag: Mistä joukkueesta pelaaja, joka on pelannut Australiassa , Tongassa ja Queenslandin State of Originissa, sai sopimuksen ?</w:t>
      </w:r>
    </w:p>
    <w:p>
      <w:r>
        <w:rPr>
          <w:b/>
        </w:rPr>
        <w:t xml:space="preserve">Tulos</w:t>
      </w:r>
    </w:p>
    <w:p>
      <w:r>
        <w:t xml:space="preserve">NNP</w:t>
      </w:r>
    </w:p>
    <w:p>
      <w:r>
        <w:rPr>
          <w:b/>
        </w:rPr>
        <w:t xml:space="preserve">Esimerkki 4.2452</w:t>
      </w:r>
    </w:p>
    <w:p>
      <w:r>
        <w:t xml:space="preserve">Mikä on seuraavassa kysymyksessä olevan sanan "Red" sanan part-of-speech tag: Mikä on sen koulun nimi, jota Detroit Red Wingsissä tällä hetkellä pelaava jääkiekkoilija on käynyt ?</w:t>
      </w:r>
    </w:p>
    <w:p>
      <w:r>
        <w:rPr>
          <w:b/>
        </w:rPr>
        <w:t xml:space="preserve">Tulos</w:t>
      </w:r>
    </w:p>
    <w:p>
      <w:r>
        <w:t xml:space="preserve">NNP</w:t>
      </w:r>
    </w:p>
    <w:p>
      <w:r>
        <w:rPr>
          <w:b/>
        </w:rPr>
        <w:t xml:space="preserve">Esimerkki 4.2453</w:t>
      </w:r>
    </w:p>
    <w:p>
      <w:r>
        <w:t xml:space="preserve">Mikä on seuraavassa kysymyksessä olevan sanan "the" sanan part-of-speech tag: Kuka on vuoden 2009 Karibian sarjan isännöineen urheilupaikan pääasiallista asukasta ?</w:t>
      </w:r>
    </w:p>
    <w:p>
      <w:r>
        <w:rPr>
          <w:b/>
        </w:rPr>
        <w:t xml:space="preserve">Tulos</w:t>
      </w:r>
    </w:p>
    <w:p>
      <w:r>
        <w:t xml:space="preserve">DT</w:t>
      </w:r>
    </w:p>
    <w:p>
      <w:r>
        <w:rPr>
          <w:b/>
        </w:rPr>
        <w:t xml:space="preserve">Esimerkki 4.2454</w:t>
      </w:r>
    </w:p>
    <w:p>
      <w:r>
        <w:t xml:space="preserve">Mikä on seuraavassa kysymyksessä olevan sanan "the" sanan part-of-speech tag: Kuka hallinnoi Tunisian lentokenttää ?</w:t>
      </w:r>
    </w:p>
    <w:p>
      <w:r>
        <w:rPr>
          <w:b/>
        </w:rPr>
        <w:t xml:space="preserve">Tulos</w:t>
      </w:r>
    </w:p>
    <w:p>
      <w:r>
        <w:t xml:space="preserve">DT</w:t>
      </w:r>
    </w:p>
    <w:p>
      <w:r>
        <w:rPr>
          <w:b/>
        </w:rPr>
        <w:t xml:space="preserve">Esimerkki 4.2455</w:t>
      </w:r>
    </w:p>
    <w:p>
      <w:r>
        <w:t xml:space="preserve">Mikä on seuraavassa kysymyksessä olevan sanan "the" sanan part-of-speech tag: Mikä on sen kaupungin väkiluku, jossa on Iowan radioasema, jonka kutsumanimi on KNSC ?</w:t>
      </w:r>
    </w:p>
    <w:p>
      <w:r>
        <w:rPr>
          <w:b/>
        </w:rPr>
        <w:t xml:space="preserve">Tulos</w:t>
      </w:r>
    </w:p>
    <w:p>
      <w:r>
        <w:t xml:space="preserve">DT</w:t>
      </w:r>
    </w:p>
    <w:p>
      <w:r>
        <w:rPr>
          <w:b/>
        </w:rPr>
        <w:t xml:space="preserve">Esimerkki 4.2456</w:t>
      </w:r>
    </w:p>
    <w:p>
      <w:r>
        <w:t xml:space="preserve">Mikä on seuraavassa kysymyksessä olevan sanan "from" sanan part-of-speech tag: Kuinka moni St Andrewsin yliopiston alumni on suorittanut maisterin tutkinnon ?</w:t>
      </w:r>
    </w:p>
    <w:p>
      <w:r>
        <w:rPr>
          <w:b/>
        </w:rPr>
        <w:t xml:space="preserve">Tulos</w:t>
      </w:r>
    </w:p>
    <w:p>
      <w:r>
        <w:t xml:space="preserve">IN</w:t>
      </w:r>
    </w:p>
    <w:p>
      <w:r>
        <w:rPr>
          <w:b/>
        </w:rPr>
        <w:t xml:space="preserve">Esimerkki 4.2457</w:t>
      </w:r>
    </w:p>
    <w:p>
      <w:r>
        <w:t xml:space="preserve">Mikä on seuraavassa kysymyksessä olevan sanan "about" sanan part-of-speech tag: Minä vuonna Chris Hemsworth näytteli maagisesta teinistä kertovassa sarjassa ?</w:t>
      </w:r>
    </w:p>
    <w:p>
      <w:r>
        <w:rPr>
          <w:b/>
        </w:rPr>
        <w:t xml:space="preserve">Tulos</w:t>
      </w:r>
    </w:p>
    <w:p>
      <w:r>
        <w:t xml:space="preserve">IN</w:t>
      </w:r>
    </w:p>
    <w:p>
      <w:r>
        <w:rPr>
          <w:b/>
        </w:rPr>
        <w:t xml:space="preserve">Esimerkki 4.2458</w:t>
      </w:r>
    </w:p>
    <w:p>
      <w:r>
        <w:t xml:space="preserve">Mikä on seuraavassa kysymyksessä olevan sanan "the" sanan part-of-speech tag: Kuka tanssija, joka sai korkeimman pistemäärän jivessä Strictly Come Dancingin 2. sarjassa, esiintyi EastEndersissä ?</w:t>
      </w:r>
    </w:p>
    <w:p>
      <w:r>
        <w:rPr>
          <w:b/>
        </w:rPr>
        <w:t xml:space="preserve">Tulos</w:t>
      </w:r>
    </w:p>
    <w:p>
      <w:r>
        <w:t xml:space="preserve">DT</w:t>
      </w:r>
    </w:p>
    <w:p>
      <w:r>
        <w:rPr>
          <w:b/>
        </w:rPr>
        <w:t xml:space="preserve">Esimerkki 4.2459</w:t>
      </w:r>
    </w:p>
    <w:p>
      <w:r>
        <w:t xml:space="preserve">Mikä on seuraavassa kysymyksessä olevan sanan "70" sanan part-of-speech tag: Mikä 70-luvulla nimetty sivutie sijaitsee piirikunnassa, jonka väkiluku on 1 150 795 ?</w:t>
      </w:r>
    </w:p>
    <w:p>
      <w:r>
        <w:rPr>
          <w:b/>
        </w:rPr>
        <w:t xml:space="preserve">Tulos</w:t>
      </w:r>
    </w:p>
    <w:p>
      <w:r>
        <w:t xml:space="preserve">CD</w:t>
      </w:r>
    </w:p>
    <w:p>
      <w:r>
        <w:rPr>
          <w:b/>
        </w:rPr>
        <w:t xml:space="preserve">Esimerkki 4.2460</w:t>
      </w:r>
    </w:p>
    <w:p>
      <w:r>
        <w:t xml:space="preserve">Mikä on seuraavassa kysymyksessä esiintyvän sanan "ruined" sanan part-of-speech tag: Minkä Ronnachai Rangsiyon kotimaan osavaltion sotilaallinen konflikti raunioitti vuonna 1767 ?</w:t>
      </w:r>
    </w:p>
    <w:p>
      <w:r>
        <w:rPr>
          <w:b/>
        </w:rPr>
        <w:t xml:space="preserve">Tulos</w:t>
      </w:r>
    </w:p>
    <w:p>
      <w:r>
        <w:t xml:space="preserve">VBN</w:t>
      </w:r>
    </w:p>
    <w:p>
      <w:r>
        <w:rPr>
          <w:b/>
        </w:rPr>
        <w:t xml:space="preserve">Esimerkki 4.2461</w:t>
      </w:r>
    </w:p>
    <w:p>
      <w:r>
        <w:t xml:space="preserve">Mikä on sanan "of" sanan part-of-speech tag seuraavassa kysymyksessä: Mikä oli Melakassa sijaitsevan malesialaisen stadionin nimenkirjoittaja ?</w:t>
      </w:r>
    </w:p>
    <w:p>
      <w:r>
        <w:rPr>
          <w:b/>
        </w:rPr>
        <w:t xml:space="preserve">Tulos</w:t>
      </w:r>
    </w:p>
    <w:p>
      <w:r>
        <w:t xml:space="preserve">IN</w:t>
      </w:r>
    </w:p>
    <w:p>
      <w:r>
        <w:rPr>
          <w:b/>
        </w:rPr>
        <w:t xml:space="preserve">Esimerkki 4.2462</w:t>
      </w:r>
    </w:p>
    <w:p>
      <w:r>
        <w:t xml:space="preserve">Mikä on seuraavassa kysymyksessä olevan sanan "founded" part-of-speech tag: Milloin rakennettiin "The Oldest House", joka sijaitsee espanjalaisen amiraali Pedro Menéndez de Avilésin, Floridan ensimmäisen kuvernöörin, perustamassa kaupungissa?</w:t>
      </w:r>
    </w:p>
    <w:p>
      <w:r>
        <w:rPr>
          <w:b/>
        </w:rPr>
        <w:t xml:space="preserve">Tulos</w:t>
      </w:r>
    </w:p>
    <w:p>
      <w:r>
        <w:t xml:space="preserve">VBN</w:t>
      </w:r>
    </w:p>
    <w:p>
      <w:r>
        <w:rPr>
          <w:b/>
        </w:rPr>
        <w:t xml:space="preserve">Esimerkki 4.2463</w:t>
      </w:r>
    </w:p>
    <w:p>
      <w:r>
        <w:t xml:space="preserve">Mikä on sanan "JC" sanan part-of-speech tag seuraavassa kysymyksessä: Kuinka monessa elokuvassa JC Chasez teki toisen hahmon kuin itsensä ?</w:t>
      </w:r>
    </w:p>
    <w:p>
      <w:r>
        <w:rPr>
          <w:b/>
        </w:rPr>
        <w:t xml:space="preserve">Tulos</w:t>
      </w:r>
    </w:p>
    <w:p>
      <w:r>
        <w:t xml:space="preserve">NNP</w:t>
      </w:r>
    </w:p>
    <w:p>
      <w:r>
        <w:rPr>
          <w:b/>
        </w:rPr>
        <w:t xml:space="preserve">Esimerkki 4.2464</w:t>
      </w:r>
    </w:p>
    <w:p>
      <w:r>
        <w:t xml:space="preserve">Mikä on seuraavassa kysymyksessä olevan sanan "from" sanan part-of-speech tag: Mikä on litografiaan ja lastenkirjaan perustuvan animaation hahmon nimi?</w:t>
      </w:r>
    </w:p>
    <w:p>
      <w:r>
        <w:rPr>
          <w:b/>
        </w:rPr>
        <w:t xml:space="preserve">Tulos</w:t>
      </w:r>
    </w:p>
    <w:p>
      <w:r>
        <w:t xml:space="preserve">IN</w:t>
      </w:r>
    </w:p>
    <w:p>
      <w:r>
        <w:rPr>
          <w:b/>
        </w:rPr>
        <w:t xml:space="preserve">Esimerkki 4.2465</w:t>
      </w:r>
    </w:p>
    <w:p>
      <w:r>
        <w:t xml:space="preserve">Mikä on seuraavassa kysymyksessä olevan sanan "comedy" sanan part-of-speech tag: Milloin komediaelokuvan alkuperäinen versio julkaistiin ?</w:t>
      </w:r>
    </w:p>
    <w:p>
      <w:r>
        <w:rPr>
          <w:b/>
        </w:rPr>
        <w:t xml:space="preserve">Tulos</w:t>
      </w:r>
    </w:p>
    <w:p>
      <w:r>
        <w:t xml:space="preserve">NN</w:t>
      </w:r>
    </w:p>
    <w:p>
      <w:r>
        <w:rPr>
          <w:b/>
        </w:rPr>
        <w:t xml:space="preserve">Esimerkki 4.2466</w:t>
      </w:r>
    </w:p>
    <w:p>
      <w:r>
        <w:t xml:space="preserve">Mikä on seuraavassa kysymyksessä olevan sanan "from" sanan part-of-speech tag: Kuka oli julkkiksen unelmoija, jonka tunnettuus tuli maailman suosituimmasta urheilulajista ?</w:t>
      </w:r>
    </w:p>
    <w:p>
      <w:r>
        <w:rPr>
          <w:b/>
        </w:rPr>
        <w:t xml:space="preserve">Tulos</w:t>
      </w:r>
    </w:p>
    <w:p>
      <w:r>
        <w:t xml:space="preserve">IN</w:t>
      </w:r>
    </w:p>
    <w:p>
      <w:r>
        <w:rPr>
          <w:b/>
        </w:rPr>
        <w:t xml:space="preserve">Esimerkki 4.2467</w:t>
      </w:r>
    </w:p>
    <w:p>
      <w:r>
        <w:t xml:space="preserve">Mikä on seuraavassa kysymyksessä olevan sanan "date" sanan part-of-speech tag: Millä päivämäärällä toiseksi vanhimmalle kunniamerkin saajalle myönnettiin kunniamitali ?</w:t>
      </w:r>
    </w:p>
    <w:p>
      <w:r>
        <w:rPr>
          <w:b/>
        </w:rPr>
        <w:t xml:space="preserve">Tulos</w:t>
      </w:r>
    </w:p>
    <w:p>
      <w:r>
        <w:t xml:space="preserve">NN</w:t>
      </w:r>
    </w:p>
    <w:p>
      <w:r>
        <w:rPr>
          <w:b/>
        </w:rPr>
        <w:t xml:space="preserve">Esimerkki 4.2468</w:t>
      </w:r>
    </w:p>
    <w:p>
      <w:r>
        <w:t xml:space="preserve">Mikä on seuraavassa kysymyksessä olevan sanan "mitä" sanan part-of-speech tag: Joukkue, jolla on 2 kauden kuivuus, hävisi mille joukkueelle ensimmäisellä esiintymisellään ?</w:t>
      </w:r>
    </w:p>
    <w:p>
      <w:r>
        <w:rPr>
          <w:b/>
        </w:rPr>
        <w:t xml:space="preserve">Tulos</w:t>
      </w:r>
    </w:p>
    <w:p>
      <w:r>
        <w:t xml:space="preserve">WP</w:t>
      </w:r>
    </w:p>
    <w:p>
      <w:r>
        <w:rPr>
          <w:b/>
        </w:rPr>
        <w:t xml:space="preserve">Esimerkki 4.2469</w:t>
      </w:r>
    </w:p>
    <w:p>
      <w:r>
        <w:t xml:space="preserve">Mikä on seuraavassa kysymyksessä olevan sanan "the" sanan part-of-speech tag: Missä muussa kilpailussa uusiseelantilainen pituushyppääjä kilpaili ?</w:t>
      </w:r>
    </w:p>
    <w:p>
      <w:r>
        <w:rPr>
          <w:b/>
        </w:rPr>
        <w:t xml:space="preserve">Tulos</w:t>
      </w:r>
    </w:p>
    <w:p>
      <w:r>
        <w:t xml:space="preserve">DT</w:t>
      </w:r>
    </w:p>
    <w:p>
      <w:r>
        <w:rPr>
          <w:b/>
        </w:rPr>
        <w:t xml:space="preserve">Esimerkki 4.2470</w:t>
      </w:r>
    </w:p>
    <w:p>
      <w:r>
        <w:t xml:space="preserve">Mikä on seuraavassa kysymyksessä olevan sanan "the" sanan part-of-speech tag: Mikä on sen nuorimman henkilön koko nimi, jonka tulos oli alle 1 minuutin ?</w:t>
      </w:r>
    </w:p>
    <w:p>
      <w:r>
        <w:rPr>
          <w:b/>
        </w:rPr>
        <w:t xml:space="preserve">Tulos</w:t>
      </w:r>
    </w:p>
    <w:p>
      <w:r>
        <w:t xml:space="preserve">DT</w:t>
      </w:r>
    </w:p>
    <w:p>
      <w:r>
        <w:rPr>
          <w:b/>
        </w:rPr>
        <w:t xml:space="preserve">Esimerkki 4.2471</w:t>
      </w:r>
    </w:p>
    <w:p>
      <w:r>
        <w:t xml:space="preserve">Mikä on seuraavassa kysymyksessä olevan sanan "koti" puhekielinen tunniste: Trinity Theological Collegen kotikaupungissa sijaitseva seura pelaa osavaltioliigassa, joka perustuu mihin ?</w:t>
      </w:r>
    </w:p>
    <w:p>
      <w:r>
        <w:rPr>
          <w:b/>
        </w:rPr>
        <w:t xml:space="preserve">Tulos</w:t>
      </w:r>
    </w:p>
    <w:p>
      <w:r>
        <w:t xml:space="preserve">NN</w:t>
      </w:r>
    </w:p>
    <w:p>
      <w:r>
        <w:rPr>
          <w:b/>
        </w:rPr>
        <w:t xml:space="preserve">Esimerkki 4.2472</w:t>
      </w:r>
    </w:p>
    <w:p>
      <w:r>
        <w:t xml:space="preserve">Mikä on seuraavassa kysymyksessä olevan sanan "5" sanan part-of-speech tag: Mikä on päivämäärä, jolloin aidosta nimestä tuli laillinen sarja 5. lokakuuta 1988 ?</w:t>
      </w:r>
    </w:p>
    <w:p>
      <w:r>
        <w:rPr>
          <w:b/>
        </w:rPr>
        <w:t xml:space="preserve">Tulos</w:t>
      </w:r>
    </w:p>
    <w:p>
      <w:r>
        <w:t xml:space="preserve">CD</w:t>
      </w:r>
    </w:p>
    <w:p>
      <w:r>
        <w:rPr>
          <w:b/>
        </w:rPr>
        <w:t xml:space="preserve">Esimerkki 4.2473</w:t>
      </w:r>
    </w:p>
    <w:p>
      <w:r>
        <w:t xml:space="preserve">Mikä on seuraavassa kysymyksessä olevan sanan "tunnettu" sanan part-of-speech tag: Kuinka monta kappaletta tätä alustaa myytiin maailmanlaajuisesti, jolla peli, joka tunnetaan myös nimellä Rush ' n Attack, toimi ?</w:t>
      </w:r>
    </w:p>
    <w:p>
      <w:r>
        <w:rPr>
          <w:b/>
        </w:rPr>
        <w:t xml:space="preserve">Tulos</w:t>
      </w:r>
    </w:p>
    <w:p>
      <w:r>
        <w:t xml:space="preserve">VBN</w:t>
      </w:r>
    </w:p>
    <w:p>
      <w:r>
        <w:rPr>
          <w:b/>
        </w:rPr>
        <w:t xml:space="preserve">Esimerkki 4.2474</w:t>
      </w:r>
    </w:p>
    <w:p>
      <w:r>
        <w:t xml:space="preserve">Mikä on seuraavassa kysymyksessä olevan sanan "Where" sanan part-of-speech tag: Missä on syntynyt urheilija, joka edustaa maata, jossa on maailman eniten maailmanperintökohteita ?</w:t>
      </w:r>
    </w:p>
    <w:p>
      <w:r>
        <w:rPr>
          <w:b/>
        </w:rPr>
        <w:t xml:space="preserve">Tulos</w:t>
      </w:r>
    </w:p>
    <w:p>
      <w:r>
        <w:t xml:space="preserve">WRB</w:t>
      </w:r>
    </w:p>
    <w:p>
      <w:r>
        <w:rPr>
          <w:b/>
        </w:rPr>
        <w:t xml:space="preserve">Esimerkki 4.2475</w:t>
      </w:r>
    </w:p>
    <w:p>
      <w:r>
        <w:t xml:space="preserve">Mikä on seuraavassa kysymyksessä olevan sanan "aika" sanan part-of-speech tag: Mikä on Antigua ja Barbudan lipunkantajan henkilökohtainen paras aika 100 metrin juoksussa vuoden 2012 olympialaisissa ?</w:t>
      </w:r>
    </w:p>
    <w:p>
      <w:r>
        <w:rPr>
          <w:b/>
        </w:rPr>
        <w:t xml:space="preserve">Tulos</w:t>
      </w:r>
    </w:p>
    <w:p>
      <w:r>
        <w:t xml:space="preserve">NN</w:t>
      </w:r>
    </w:p>
    <w:p>
      <w:r>
        <w:rPr>
          <w:b/>
        </w:rPr>
        <w:t xml:space="preserve">Esimerkki 4.2476</w:t>
      </w:r>
    </w:p>
    <w:p>
      <w:r>
        <w:t xml:space="preserve">Mikä on sanan "Buck" sanan part-of-speech tag seuraavassa kysymyksessä: Missä verkossa sheriffi Buck O'Haran hahmo esiintyi ?</w:t>
      </w:r>
    </w:p>
    <w:p>
      <w:r>
        <w:rPr>
          <w:b/>
        </w:rPr>
        <w:t xml:space="preserve">Tulos</w:t>
      </w:r>
    </w:p>
    <w:p>
      <w:r>
        <w:t xml:space="preserve">NNP</w:t>
      </w:r>
    </w:p>
    <w:p>
      <w:r>
        <w:rPr>
          <w:b/>
        </w:rPr>
        <w:t xml:space="preserve">Esimerkki 4.2477</w:t>
      </w:r>
    </w:p>
    <w:p>
      <w:r>
        <w:t xml:space="preserve">Mikä on sanan "valle" sanan part-of-speech tag seuraavassa kysymyksessä: Evoran laakson keskellä sijaitseva kunta, jonka kotipaikka on Evoran laakson keskellä, perustettiin vuonna ?</w:t>
      </w:r>
    </w:p>
    <w:p>
      <w:r>
        <w:rPr>
          <w:b/>
        </w:rPr>
        <w:t xml:space="preserve">Tulos</w:t>
      </w:r>
    </w:p>
    <w:p>
      <w:r>
        <w:t xml:space="preserve">NN</w:t>
      </w:r>
    </w:p>
    <w:p>
      <w:r>
        <w:rPr>
          <w:b/>
        </w:rPr>
        <w:t xml:space="preserve">Esimerkki 4.2478</w:t>
      </w:r>
    </w:p>
    <w:p>
      <w:r>
        <w:t xml:space="preserve">Mikä on seuraavassa kysymyksessä olevan sanan "signed" sanan part-of-speech tag: Eniten rahaa allekirjoittanut kilpailija teki debyyttinsä, kun hän oli kuinka monta vuotta vanha ?</w:t>
      </w:r>
    </w:p>
    <w:p>
      <w:r>
        <w:rPr>
          <w:b/>
        </w:rPr>
        <w:t xml:space="preserve">Tulos</w:t>
      </w:r>
    </w:p>
    <w:p>
      <w:r>
        <w:t xml:space="preserve">VBD</w:t>
      </w:r>
    </w:p>
    <w:p>
      <w:r>
        <w:rPr>
          <w:b/>
        </w:rPr>
        <w:t xml:space="preserve">Esimerkki 4.2479</w:t>
      </w:r>
    </w:p>
    <w:p>
      <w:r>
        <w:t xml:space="preserve">Mikä on seuraavassa kysymyksessä olevan sanan "on" sanan part-of-speech tag: Mikä on sen kuljettajan kansallisuus, joka sijoittui sijalle 1 vuoden 1990 Yhdysvaltain Grand Prix -kilpailussa ?</w:t>
      </w:r>
    </w:p>
    <w:p>
      <w:r>
        <w:rPr>
          <w:b/>
        </w:rPr>
        <w:t xml:space="preserve">Tulos</w:t>
      </w:r>
    </w:p>
    <w:p>
      <w:r>
        <w:t xml:space="preserve">VBZ</w:t>
      </w:r>
    </w:p>
    <w:p>
      <w:r>
        <w:rPr>
          <w:b/>
        </w:rPr>
        <w:t xml:space="preserve">Esimerkki 4.2480</w:t>
      </w:r>
    </w:p>
    <w:p>
      <w:r>
        <w:t xml:space="preserve">Mikä on sanan "of" sanan part-of-speech tag seuraavassa kysymyksessä: Mikä on Fiftyshadesofgoldia vuoden 2013 Churchill Downs Debutante Stakesissa ratsastaneen jockeyn toinen nimi ?</w:t>
      </w:r>
    </w:p>
    <w:p>
      <w:r>
        <w:rPr>
          <w:b/>
        </w:rPr>
        <w:t xml:space="preserve">Tulos</w:t>
      </w:r>
    </w:p>
    <w:p>
      <w:r>
        <w:t xml:space="preserve">IN</w:t>
      </w:r>
    </w:p>
    <w:p>
      <w:r>
        <w:rPr>
          <w:b/>
        </w:rPr>
        <w:t xml:space="preserve">Esimerkki 4.2481</w:t>
      </w:r>
    </w:p>
    <w:p>
      <w:r>
        <w:t xml:space="preserve">Mikä on seuraavassa kysymyksessä olevan sanan "oli" sanan part-of-speech tag: Kuka poisti puolalaisen ensimmäisen maailmansodan ässän, joka sai rautaristin ja jolla oli 11 voittoa taistelutehtävistä ?</w:t>
      </w:r>
    </w:p>
    <w:p>
      <w:r>
        <w:rPr>
          <w:b/>
        </w:rPr>
        <w:t xml:space="preserve">Tulos</w:t>
      </w:r>
    </w:p>
    <w:p>
      <w:r>
        <w:t xml:space="preserve">VBD</w:t>
      </w:r>
    </w:p>
    <w:p>
      <w:r>
        <w:rPr>
          <w:b/>
        </w:rPr>
        <w:t xml:space="preserve">Esimerkki 4.2482</w:t>
      </w:r>
    </w:p>
    <w:p>
      <w:r>
        <w:t xml:space="preserve">Mikä on seuraavassa kysymyksessä olevan sanan "season" sanan part-of-speech tag: Mikä on se kausivuosi, jonka voittaja koostuu enimmäkseen sotilaspelaajista ?</w:t>
      </w:r>
    </w:p>
    <w:p>
      <w:r>
        <w:rPr>
          <w:b/>
        </w:rPr>
        <w:t xml:space="preserve">Tulos</w:t>
      </w:r>
    </w:p>
    <w:p>
      <w:r>
        <w:t xml:space="preserve">NN</w:t>
      </w:r>
    </w:p>
    <w:p>
      <w:r>
        <w:rPr>
          <w:b/>
        </w:rPr>
        <w:t xml:space="preserve">Esimerkki 4.2483</w:t>
      </w:r>
    </w:p>
    <w:p>
      <w:r>
        <w:t xml:space="preserve">Mikä on seuraavassa kysymyksessä esiintyvän sanan "shopping" sanan part-of-speech tag: Mikä oli tämän englantilaisen laulajan , kampaajan ja mallin syntymäaika, joka murhattiin tässä kaupungissa, jossa oli vuoteen 2008 asti Suur-Lontoon suurin ostoskeskus ?</w:t>
      </w:r>
    </w:p>
    <w:p>
      <w:r>
        <w:rPr>
          <w:b/>
        </w:rPr>
        <w:t xml:space="preserve">Tulos</w:t>
      </w:r>
    </w:p>
    <w:p>
      <w:r>
        <w:t xml:space="preserve">NN</w:t>
      </w:r>
    </w:p>
    <w:p>
      <w:r>
        <w:rPr>
          <w:b/>
        </w:rPr>
        <w:t xml:space="preserve">Esimerkki 4.2484</w:t>
      </w:r>
    </w:p>
    <w:p>
      <w:r>
        <w:t xml:space="preserve">Mikä on seuraavassa kysymyksessä olevan sanan "että" sanan part-of-speech tag: Mikä on Oliver Kinseyn itse valmistamistaan tiilistä rakentaman historiallisen paikan päivämäärä ?</w:t>
      </w:r>
    </w:p>
    <w:p>
      <w:r>
        <w:rPr>
          <w:b/>
        </w:rPr>
        <w:t xml:space="preserve">Tulos</w:t>
      </w:r>
    </w:p>
    <w:p>
      <w:r>
        <w:t xml:space="preserve">WDT</w:t>
      </w:r>
    </w:p>
    <w:p>
      <w:r>
        <w:rPr>
          <w:b/>
        </w:rPr>
        <w:t xml:space="preserve">Esimerkki 4.2485</w:t>
      </w:r>
    </w:p>
    <w:p>
      <w:r>
        <w:t xml:space="preserve">Mikä on seuraavassa kysymyksessä olevan sanan "kaukana" sanan part-of-speech tag: Kuinka kaukana Tallinnasta on kaupunki, jossa Karin Burneleit juoksi 1500 metrin juoksun ajassa 4.09,6 ?</w:t>
      </w:r>
    </w:p>
    <w:p>
      <w:r>
        <w:rPr>
          <w:b/>
        </w:rPr>
        <w:t xml:space="preserve">Tulos</w:t>
      </w:r>
    </w:p>
    <w:p>
      <w:r>
        <w:t xml:space="preserve">RB</w:t>
      </w:r>
    </w:p>
    <w:p>
      <w:r>
        <w:rPr>
          <w:b/>
        </w:rPr>
        <w:t xml:space="preserve">Esimerkki 4.2486</w:t>
      </w:r>
    </w:p>
    <w:p>
      <w:r>
        <w:t xml:space="preserve">Mikä on seuraavassa kysymyksessä olevan sanan "to" sanan part-of-speech tag: Kuka kehitti pelin, jossa pelaaja ohjaa nykyajan ninjaa, jonka on pysäytettävä Zeed-niminen terroristijärjestö ?</w:t>
      </w:r>
    </w:p>
    <w:p>
      <w:r>
        <w:rPr>
          <w:b/>
        </w:rPr>
        <w:t xml:space="preserve">Tulos</w:t>
      </w:r>
    </w:p>
    <w:p>
      <w:r>
        <w:t xml:space="preserve">TO</w:t>
      </w:r>
    </w:p>
    <w:p>
      <w:r>
        <w:rPr>
          <w:b/>
        </w:rPr>
        <w:t xml:space="preserve">Esimerkki 4.2487</w:t>
      </w:r>
    </w:p>
    <w:p>
      <w:r>
        <w:t xml:space="preserve">Mikä on sanan "Romania" sanan part-of-speech tag seuraavassa kysymyksessä: Mikä on sen kilpailijan syntymävuosi, joka sai 127,75 pistettä vuoden 2010 Crystal Skate of Romaniassa ?</w:t>
      </w:r>
    </w:p>
    <w:p>
      <w:r>
        <w:rPr>
          <w:b/>
        </w:rPr>
        <w:t xml:space="preserve">Tulos</w:t>
      </w:r>
    </w:p>
    <w:p>
      <w:r>
        <w:t xml:space="preserve">NNP</w:t>
      </w:r>
    </w:p>
    <w:p>
      <w:r>
        <w:rPr>
          <w:b/>
        </w:rPr>
        <w:t xml:space="preserve">Esimerkki 4.2488</w:t>
      </w:r>
    </w:p>
    <w:p>
      <w:r>
        <w:t xml:space="preserve">Mikä on seuraavassa kysymyksessä olevan sanan "the" sanan part-of-speech tag: Kuka valvoo museota, jossa on Fillongleyn käärö ?</w:t>
      </w:r>
    </w:p>
    <w:p>
      <w:r>
        <w:rPr>
          <w:b/>
        </w:rPr>
        <w:t xml:space="preserve">Tulos</w:t>
      </w:r>
    </w:p>
    <w:p>
      <w:r>
        <w:t xml:space="preserve">DT</w:t>
      </w:r>
    </w:p>
    <w:p>
      <w:r>
        <w:rPr>
          <w:b/>
        </w:rPr>
        <w:t xml:space="preserve">Esimerkki 4.2489</w:t>
      </w:r>
    </w:p>
    <w:p>
      <w:r>
        <w:t xml:space="preserve">Mikä on sanan "mitä" osa-alkuinen tunniste seuraavassa kysymyksessä: Mikä on etunimeltään henkilö, joka johti Yokohamassa sijaitsevan kehittäjän vuonna 2007 japanilaisissa pelihalleissa julkaiseman pelin kehittämistä ?</w:t>
      </w:r>
    </w:p>
    <w:p>
      <w:r>
        <w:rPr>
          <w:b/>
        </w:rPr>
        <w:t xml:space="preserve">Tulos</w:t>
      </w:r>
    </w:p>
    <w:p>
      <w:r>
        <w:t xml:space="preserve">WP</w:t>
      </w:r>
    </w:p>
    <w:p>
      <w:r>
        <w:rPr>
          <w:b/>
        </w:rPr>
        <w:t xml:space="preserve">Esimerkki 4.2490</w:t>
      </w:r>
    </w:p>
    <w:p>
      <w:r>
        <w:t xml:space="preserve">Mikä on seuraavassa kysymyksessä olevan sanan "työ" sanan part-of-speech tag: Mikä oli Richard Dreyfussin rooli teoksessa, joka oli alunperin ABC-verkossa perjantai-iltaisin esitetty amerikkalainen lakidraama ?</w:t>
      </w:r>
    </w:p>
    <w:p>
      <w:r>
        <w:rPr>
          <w:b/>
        </w:rPr>
        <w:t xml:space="preserve">Tulos</w:t>
      </w:r>
    </w:p>
    <w:p>
      <w:r>
        <w:t xml:space="preserve">NN</w:t>
      </w:r>
    </w:p>
    <w:p>
      <w:r>
        <w:rPr>
          <w:b/>
        </w:rPr>
        <w:t xml:space="preserve">Esimerkki 4.2491</w:t>
      </w:r>
    </w:p>
    <w:p>
      <w:r>
        <w:t xml:space="preserve">Mikä on sanan "held" sanan part-of-speech tag seuraavassa kysymyksessä: Kuinka monta maksimikatkoa tehtiin turnauksessa, joka järjestettiin ensimmäisen kerran vuonna 1995 ?</w:t>
      </w:r>
    </w:p>
    <w:p>
      <w:r>
        <w:rPr>
          <w:b/>
        </w:rPr>
        <w:t xml:space="preserve">Tulos</w:t>
      </w:r>
    </w:p>
    <w:p>
      <w:r>
        <w:t xml:space="preserve">VBN</w:t>
      </w:r>
    </w:p>
    <w:p>
      <w:r>
        <w:rPr>
          <w:b/>
        </w:rPr>
        <w:t xml:space="preserve">Esimerkki 4.2492</w:t>
      </w:r>
    </w:p>
    <w:p>
      <w:r>
        <w:t xml:space="preserve">Mikä on seuraavassa kysymyksessä olevan sanan "mikä" sanan part-of-speech tag: Dallas Drive 9077:ssä sijaitsevan eläintarhan akkreditoinut järjestö ?</w:t>
      </w:r>
    </w:p>
    <w:p>
      <w:r>
        <w:rPr>
          <w:b/>
        </w:rPr>
        <w:t xml:space="preserve">Tulos</w:t>
      </w:r>
    </w:p>
    <w:p>
      <w:r>
        <w:t xml:space="preserve">JJ</w:t>
      </w:r>
    </w:p>
    <w:p>
      <w:r>
        <w:rPr>
          <w:b/>
        </w:rPr>
        <w:t xml:space="preserve">Esimerkki 4.2493</w:t>
      </w:r>
    </w:p>
    <w:p>
      <w:r>
        <w:t xml:space="preserve">Mikä on seuraavassa kysymyksessä olevan sanan "tekee" sanan part-of-speech tag: Kuinka monta joukkuetta entinen Big Westin jäsenjoukkue pelaa ?</w:t>
      </w:r>
    </w:p>
    <w:p>
      <w:r>
        <w:rPr>
          <w:b/>
        </w:rPr>
        <w:t xml:space="preserve">Tulos</w:t>
      </w:r>
    </w:p>
    <w:p>
      <w:r>
        <w:t xml:space="preserve">VBZ</w:t>
      </w:r>
    </w:p>
    <w:p>
      <w:r>
        <w:rPr>
          <w:b/>
        </w:rPr>
        <w:t xml:space="preserve">Esimerkki 4.2494</w:t>
      </w:r>
    </w:p>
    <w:p>
      <w:r>
        <w:t xml:space="preserve">Mikä on sanan "of" sanan part-of-speech tag seuraavassa kysymyksessä: Mikä on 24. huhtikuuta 1967 syntyneen MVP:n seura ?</w:t>
      </w:r>
    </w:p>
    <w:p>
      <w:r>
        <w:rPr>
          <w:b/>
        </w:rPr>
        <w:t xml:space="preserve">Tulos</w:t>
      </w:r>
    </w:p>
    <w:p>
      <w:r>
        <w:t xml:space="preserve">IN</w:t>
      </w:r>
    </w:p>
    <w:p>
      <w:r>
        <w:rPr>
          <w:b/>
        </w:rPr>
        <w:t xml:space="preserve">Esimerkki 4.2495</w:t>
      </w:r>
    </w:p>
    <w:p>
      <w:r>
        <w:t xml:space="preserve">Mikä on sanan "border" sanan part-of-speech tag seuraavassa kysymyksessä: Mitkä maat rajaavat Fanny Cagnardin edustamaa maata idässä ?</w:t>
      </w:r>
    </w:p>
    <w:p>
      <w:r>
        <w:rPr>
          <w:b/>
        </w:rPr>
        <w:t xml:space="preserve">Tulos</w:t>
      </w:r>
    </w:p>
    <w:p>
      <w:r>
        <w:t xml:space="preserve">VBP</w:t>
      </w:r>
    </w:p>
    <w:p>
      <w:r>
        <w:rPr>
          <w:b/>
        </w:rPr>
        <w:t xml:space="preserve">Esimerkki 4.2496</w:t>
      </w:r>
    </w:p>
    <w:p>
      <w:r>
        <w:t xml:space="preserve">Mikä on seuraavassa kysymyksessä olevan sanan "located" part-of-speech tag: Missä kunnassa (kunnissa) sijaitsee vuori, joka on Sinsgäuer Schoneggin solan pohjoispuolella sijaitsevan osa-alueen korkein huippu ?</w:t>
      </w:r>
    </w:p>
    <w:p>
      <w:r>
        <w:rPr>
          <w:b/>
        </w:rPr>
        <w:t xml:space="preserve">Tulos</w:t>
      </w:r>
    </w:p>
    <w:p>
      <w:r>
        <w:t xml:space="preserve">VBN</w:t>
      </w:r>
    </w:p>
    <w:p>
      <w:r>
        <w:rPr>
          <w:b/>
        </w:rPr>
        <w:t xml:space="preserve">Esimerkki 4.2497</w:t>
      </w:r>
    </w:p>
    <w:p>
      <w:r>
        <w:t xml:space="preserve">Mikä on sanan "of" sanan part-of-speech tag seuraavassa kysymyksessä: Mistä ovat kotoisin Pariisissa vuonna 1953 syntyneen ohjaajan isovanhemmat, joka ohjasi vuonna 2000 ilmestyneen elokuvan, joka on jatkoa elokuvalle Taxi ?</w:t>
      </w:r>
    </w:p>
    <w:p>
      <w:r>
        <w:rPr>
          <w:b/>
        </w:rPr>
        <w:t xml:space="preserve">Tulos</w:t>
      </w:r>
    </w:p>
    <w:p>
      <w:r>
        <w:t xml:space="preserve">IN</w:t>
      </w:r>
    </w:p>
    <w:p>
      <w:r>
        <w:rPr>
          <w:b/>
        </w:rPr>
        <w:t xml:space="preserve">Esimerkki 4.2498</w:t>
      </w:r>
    </w:p>
    <w:p>
      <w:r>
        <w:t xml:space="preserve">Mikä on seuraavassa kysymyksessä olevan sanan "local" sanan part-of-speech tag: Minkä tyyppinen on Douglas Bayn pohjoispäässä sijaitseva paikallisviranomainen ?</w:t>
      </w:r>
    </w:p>
    <w:p>
      <w:r>
        <w:rPr>
          <w:b/>
        </w:rPr>
        <w:t xml:space="preserve">Tulos</w:t>
      </w:r>
    </w:p>
    <w:p>
      <w:r>
        <w:t xml:space="preserve">JJ</w:t>
      </w:r>
    </w:p>
    <w:p>
      <w:r>
        <w:rPr>
          <w:b/>
        </w:rPr>
        <w:t xml:space="preserve">Esimerkki 4.2499</w:t>
      </w:r>
    </w:p>
    <w:p>
      <w:r>
        <w:t xml:space="preserve">Mikä on seuraavassa kysymyksessä esiintyvän sanan "verkko" sanan part-of-speech tag: Mikä on sen aseman taajuus, jonka omistaja on Kanadan vanhin olemassa oleva yleisradioverkko ?</w:t>
      </w:r>
    </w:p>
    <w:p>
      <w:r>
        <w:rPr>
          <w:b/>
        </w:rPr>
        <w:t xml:space="preserve">Tulos</w:t>
      </w:r>
    </w:p>
    <w:p>
      <w:r>
        <w:t xml:space="preserve">NN</w:t>
      </w:r>
    </w:p>
    <w:p>
      <w:r>
        <w:rPr>
          <w:b/>
        </w:rPr>
        <w:t xml:space="preserve">Esimerkki 4.2500</w:t>
      </w:r>
    </w:p>
    <w:p>
      <w:r>
        <w:t xml:space="preserve">Mikä on seuraavassa kysymyksessä olevan sanan "team" part-of-speech tag: Milloin on syntynyt sen joukkueen valmentaja, jonka kapteeni aloitti ammattilaisuransa pelaamalla Selangorin FA President Cup -joukkueessa ?</w:t>
      </w:r>
    </w:p>
    <w:p>
      <w:r>
        <w:rPr>
          <w:b/>
        </w:rPr>
        <w:t xml:space="preserve">Tulos</w:t>
      </w:r>
    </w:p>
    <w:p>
      <w:r>
        <w:t xml:space="preserve">NN</w:t>
      </w:r>
    </w:p>
    <w:p>
      <w:r>
        <w:rPr>
          <w:b/>
        </w:rPr>
        <w:t xml:space="preserve">Esimerkki 4.2501</w:t>
      </w:r>
    </w:p>
    <w:p>
      <w:r>
        <w:t xml:space="preserve">Mikä on sanan "Niagara" sanan part-of-speech tag seuraavassa kysymyksessä: Mikä on Niagara-joen yläjuoksulla sijaitsevan Erie Countyn luoteisosassa , New Yorkissa sijaitsevan saaren asema ?</w:t>
      </w:r>
    </w:p>
    <w:p>
      <w:r>
        <w:rPr>
          <w:b/>
        </w:rPr>
        <w:t xml:space="preserve">Tulos</w:t>
      </w:r>
    </w:p>
    <w:p>
      <w:r>
        <w:t xml:space="preserve">NNP</w:t>
      </w:r>
    </w:p>
    <w:p>
      <w:r>
        <w:rPr>
          <w:b/>
        </w:rPr>
        <w:t xml:space="preserve">Esimerkki 4.2502</w:t>
      </w:r>
    </w:p>
    <w:p>
      <w:r>
        <w:t xml:space="preserve">Mikä on seuraavassa kysymyksessä olevan sanan "Philbin" puheosamerkintä: Huhtikuun 11. päivän ja huhtikuun 19. päivän välisenä aikana, mikä oli viimeinen päivä, jolloin Regis Philbin oli mukana juontajana ?</w:t>
      </w:r>
    </w:p>
    <w:p>
      <w:r>
        <w:rPr>
          <w:b/>
        </w:rPr>
        <w:t xml:space="preserve">Tulos</w:t>
      </w:r>
    </w:p>
    <w:p>
      <w:r>
        <w:t xml:space="preserve">NNP</w:t>
      </w:r>
    </w:p>
    <w:p>
      <w:r>
        <w:rPr>
          <w:b/>
        </w:rPr>
        <w:t xml:space="preserve">Esimerkki 4.2503</w:t>
      </w:r>
    </w:p>
    <w:p>
      <w:r>
        <w:t xml:space="preserve">Mikä on seuraavassa kysymyksessä olevan sanan "South" sanan part-of-speech tag: Mikä oli sen etelä-aasialaisen kaupungin BKT vuonna 2015, jossa sijaitsee tämä lentokenttä, jossa on myös Hajj-terminaali ?</w:t>
      </w:r>
    </w:p>
    <w:p>
      <w:r>
        <w:rPr>
          <w:b/>
        </w:rPr>
        <w:t xml:space="preserve">Tulos</w:t>
      </w:r>
    </w:p>
    <w:p>
      <w:r>
        <w:t xml:space="preserve">NNP</w:t>
      </w:r>
    </w:p>
    <w:p>
      <w:r>
        <w:rPr>
          <w:b/>
        </w:rPr>
        <w:t xml:space="preserve">Esimerkki 4.2504</w:t>
      </w:r>
    </w:p>
    <w:p>
      <w:r>
        <w:t xml:space="preserve">Mikä on seuraavassa kysymyksessä olevan sanan "mitä" sanan part-of-speech tag: Missä kaupungissa englanninkielisen elokuvan `` Take a Sixer '' ohjaaja on syntynyt ?</w:t>
      </w:r>
    </w:p>
    <w:p>
      <w:r>
        <w:rPr>
          <w:b/>
        </w:rPr>
        <w:t xml:space="preserve">Tulos</w:t>
      </w:r>
    </w:p>
    <w:p>
      <w:r>
        <w:t xml:space="preserve">WP</w:t>
      </w:r>
    </w:p>
    <w:p>
      <w:r>
        <w:rPr>
          <w:b/>
        </w:rPr>
        <w:t xml:space="preserve">Esimerkki 4.2505</w:t>
      </w:r>
    </w:p>
    <w:p>
      <w:r>
        <w:t xml:space="preserve">Mikä on sanan "maa" sanan part-of-speech tag seuraavassa kysymyksessä: Mikä maa oli aikaisemmin äänestysjärjestyksessä ? Maa, jota edusti joku, joka lauloi 'Oui , oui , oui , oui , oui vuoden 1959 Eurovision laulukilpailussa , vai maa, joka valitsi laulun Augustin ?</w:t>
      </w:r>
    </w:p>
    <w:p>
      <w:r>
        <w:rPr>
          <w:b/>
        </w:rPr>
        <w:t xml:space="preserve">Tulos</w:t>
      </w:r>
    </w:p>
    <w:p>
      <w:r>
        <w:t xml:space="preserve">NN</w:t>
      </w:r>
    </w:p>
    <w:p>
      <w:r>
        <w:rPr>
          <w:b/>
        </w:rPr>
        <w:t xml:space="preserve">Esimerkki 4.2506</w:t>
      </w:r>
    </w:p>
    <w:p>
      <w:r>
        <w:t xml:space="preserve">Mikä on seuraavassa kysymyksessä esiintyvän sanan "played" sanan part-of-speech tag: Minkä maan joukkueessa pelasi pelaaja, jolla on vähiten maaleja yhteensä ?</w:t>
      </w:r>
    </w:p>
    <w:p>
      <w:r>
        <w:rPr>
          <w:b/>
        </w:rPr>
        <w:t xml:space="preserve">Tulos</w:t>
      </w:r>
    </w:p>
    <w:p>
      <w:r>
        <w:t xml:space="preserve">VBD</w:t>
      </w:r>
    </w:p>
    <w:p>
      <w:r>
        <w:rPr>
          <w:b/>
        </w:rPr>
        <w:t xml:space="preserve">Esimerkki 4.2507</w:t>
      </w:r>
    </w:p>
    <w:p>
      <w:r>
        <w:t xml:space="preserve">Mikä on sanan "in" sanan part-of-speech tag seuraavassa kysymyksessä: Kuinka monta neliökilometriä on sen Euroopan talousyhteisön jäsenen pinta-ala, jossa asuu vähiten ihmisiä enemmän kuin Ranskassa vuonna 1990 ?</w:t>
      </w:r>
    </w:p>
    <w:p>
      <w:r>
        <w:rPr>
          <w:b/>
        </w:rPr>
        <w:t xml:space="preserve">Tulos</w:t>
      </w:r>
    </w:p>
    <w:p>
      <w:r>
        <w:t xml:space="preserve">IN</w:t>
      </w:r>
    </w:p>
    <w:p>
      <w:r>
        <w:rPr>
          <w:b/>
        </w:rPr>
        <w:t xml:space="preserve">Esimerkki 4.2508</w:t>
      </w:r>
    </w:p>
    <w:p>
      <w:r>
        <w:t xml:space="preserve">Mikä on seuraavassa kysymyksessä olevan sanan "elokuu" sanan part-of-speech tag: Kuka voitti valmistajien mestaruuden kaudella, jolloin 8. elokuuta 1964 syntynyt kuljettaja voitti ensimmäisen kerran kuljettajien mestaruuden ?</w:t>
      </w:r>
    </w:p>
    <w:p>
      <w:r>
        <w:rPr>
          <w:b/>
        </w:rPr>
        <w:t xml:space="preserve">Tulos</w:t>
      </w:r>
    </w:p>
    <w:p>
      <w:r>
        <w:t xml:space="preserve">NNP</w:t>
      </w:r>
    </w:p>
    <w:p>
      <w:r>
        <w:rPr>
          <w:b/>
        </w:rPr>
        <w:t xml:space="preserve">Esimerkki 4.2509</w:t>
      </w:r>
    </w:p>
    <w:p>
      <w:r>
        <w:t xml:space="preserve">Mikä on seuraavassa kysymyksessä olevan sanan "että" sanan part-of-speech tag: Kuka pelaaja otettiin vuoden 1967 NFL/AFL-liigaan kenttämaaleja ja lisäpisteitä tekeväksi pelaajaksi sen jälkeen, kun hän oli pelannut college-joukkueessa, joka pelasi ottelunsa Clifford B. &amp; Audrey Jones -stadionilla ?</w:t>
      </w:r>
    </w:p>
    <w:p>
      <w:r>
        <w:rPr>
          <w:b/>
        </w:rPr>
        <w:t xml:space="preserve">Tulos</w:t>
      </w:r>
    </w:p>
    <w:p>
      <w:r>
        <w:t xml:space="preserve">WDT</w:t>
      </w:r>
    </w:p>
    <w:p>
      <w:r>
        <w:rPr>
          <w:b/>
        </w:rPr>
        <w:t xml:space="preserve">Esimerkki 4.2510</w:t>
      </w:r>
    </w:p>
    <w:p>
      <w:r>
        <w:t xml:space="preserve">Mikä on seuraavassa kysymyksessä olevan sanan "paikka" sanan part-of-speech tag: Auditorio Benito Juárezissa järjestetyn tapahtuman voittaja esiintyi vuodesta lähtien nyrkkeilijänä ?</w:t>
      </w:r>
    </w:p>
    <w:p>
      <w:r>
        <w:rPr>
          <w:b/>
        </w:rPr>
        <w:t xml:space="preserve">Tulos</w:t>
      </w:r>
    </w:p>
    <w:p>
      <w:r>
        <w:t xml:space="preserve">NN</w:t>
      </w:r>
    </w:p>
    <w:p>
      <w:r>
        <w:rPr>
          <w:b/>
        </w:rPr>
        <w:t xml:space="preserve">Esimerkki 4.2511</w:t>
      </w:r>
    </w:p>
    <w:p>
      <w:r>
        <w:t xml:space="preserve">Mikä on seuraavassa kysymyksessä olevan sanan "saaret" sanan part-of-speech tag: Onko Armaghin tai Bangorin kaupunki osa kansakuntaa, joka koostuu yli 790 pienemmästä saaresta ?</w:t>
      </w:r>
    </w:p>
    <w:p>
      <w:r>
        <w:rPr>
          <w:b/>
        </w:rPr>
        <w:t xml:space="preserve">Tulos</w:t>
      </w:r>
    </w:p>
    <w:p>
      <w:r>
        <w:t xml:space="preserve">NNS</w:t>
      </w:r>
    </w:p>
    <w:p>
      <w:r>
        <w:rPr>
          <w:b/>
        </w:rPr>
        <w:t xml:space="preserve">Esimerkki 4.2512</w:t>
      </w:r>
    </w:p>
    <w:p>
      <w:r>
        <w:t xml:space="preserve">Mikä on seuraavassa kysymyksessä olevan sanan "Mitä" sanan part-of-speech tag: Mikä on vuoden 2010 väestönlaskennan määrä historiallisessa paikassa, jonka päivämäärän numero on 97000763 ?</w:t>
      </w:r>
    </w:p>
    <w:p>
      <w:r>
        <w:rPr>
          <w:b/>
        </w:rPr>
        <w:t xml:space="preserve">Tulos</w:t>
      </w:r>
    </w:p>
    <w:p>
      <w:r>
        <w:t xml:space="preserve">WP</w:t>
      </w:r>
    </w:p>
    <w:p>
      <w:r>
        <w:rPr>
          <w:b/>
        </w:rPr>
        <w:t xml:space="preserve">Esimerkki 4.2513</w:t>
      </w:r>
    </w:p>
    <w:p>
      <w:r>
        <w:t xml:space="preserve">Mikä on seuraavassa kysymyksessä olevan sanan "oli" sanan part-of-speech tag: Milloin viimeksi kilpaili jääkiekkomaajoukkue, joka voitti kultaa vuoden 1928 jääkiekon EM-kisoissa ?</w:t>
      </w:r>
    </w:p>
    <w:p>
      <w:r>
        <w:rPr>
          <w:b/>
        </w:rPr>
        <w:t xml:space="preserve">Tulos</w:t>
      </w:r>
    </w:p>
    <w:p>
      <w:r>
        <w:t xml:space="preserve">VBD</w:t>
      </w:r>
    </w:p>
    <w:p>
      <w:r>
        <w:rPr>
          <w:b/>
        </w:rPr>
        <w:t xml:space="preserve">Esimerkki 4.2514</w:t>
      </w:r>
    </w:p>
    <w:p>
      <w:r>
        <w:t xml:space="preserve">Mikä on seuraavassa kysymyksessä olevan sanan "Mitä" sanan part-of-speech tag: Minä vuonna perustettiin seura, joka teki 12 maalia kaudella 1981-82 UAE Pro League -liigassa ?</w:t>
      </w:r>
    </w:p>
    <w:p>
      <w:r>
        <w:rPr>
          <w:b/>
        </w:rPr>
        <w:t xml:space="preserve">Tulos</w:t>
      </w:r>
    </w:p>
    <w:p>
      <w:r>
        <w:t xml:space="preserve">WP</w:t>
      </w:r>
    </w:p>
    <w:p>
      <w:r>
        <w:rPr>
          <w:b/>
        </w:rPr>
        <w:t xml:space="preserve">Esimerkki 4.2515</w:t>
      </w:r>
    </w:p>
    <w:p>
      <w:r>
        <w:t xml:space="preserve">Mikä on seuraavassa kysymyksessä olevan sanan "," sanan part-of-speech tag: Mikä on 7. huhtikuuta 1956 syntyneen veljen luku ?</w:t>
      </w:r>
    </w:p>
    <w:p>
      <w:r>
        <w:rPr>
          <w:b/>
        </w:rPr>
        <w:t xml:space="preserve">Tulos</w:t>
      </w:r>
    </w:p>
    <w:p>
      <w:r>
        <w:t xml:space="preserve">,</w:t>
      </w:r>
    </w:p>
    <w:p>
      <w:r>
        <w:rPr>
          <w:b/>
        </w:rPr>
        <w:t xml:space="preserve">Esimerkki 4.2516</w:t>
      </w:r>
    </w:p>
    <w:p>
      <w:r>
        <w:t xml:space="preserve">Mikä on seuraavassa kysymyksessä olevan sanan "play" sanan part-of-speech tag: Kuinka monta paikkaa vuoden 1991 pelaaja pelasi ?</w:t>
      </w:r>
    </w:p>
    <w:p>
      <w:r>
        <w:rPr>
          <w:b/>
        </w:rPr>
        <w:t xml:space="preserve">Tulos</w:t>
      </w:r>
    </w:p>
    <w:p>
      <w:r>
        <w:t xml:space="preserve">NN</w:t>
      </w:r>
    </w:p>
    <w:p>
      <w:r>
        <w:rPr>
          <w:b/>
        </w:rPr>
        <w:t xml:space="preserve">Esimerkki 4.2517</w:t>
      </w:r>
    </w:p>
    <w:p>
      <w:r>
        <w:t xml:space="preserve">Mikä on seuraavassa kysymyksessä olevan sanan "hotelli" sanan part-of-speech tag: Mikä on Malojalla sijaitsevan hotellin kunta ?</w:t>
      </w:r>
    </w:p>
    <w:p>
      <w:r>
        <w:rPr>
          <w:b/>
        </w:rPr>
        <w:t xml:space="preserve">Tulos</w:t>
      </w:r>
    </w:p>
    <w:p>
      <w:r>
        <w:t xml:space="preserve">NN</w:t>
      </w:r>
    </w:p>
    <w:p>
      <w:r>
        <w:rPr>
          <w:b/>
        </w:rPr>
        <w:t xml:space="preserve">Esimerkki 4.2518</w:t>
      </w:r>
    </w:p>
    <w:p>
      <w:r>
        <w:t xml:space="preserve">Mikä on seuraavassa kysymyksessä olevan sanan "on" sanan part-of-speech tag: Mikä on sen joukkueen lempinimi, jonka pelaaja on syntynyt Kampalassa ?</w:t>
      </w:r>
    </w:p>
    <w:p>
      <w:r>
        <w:rPr>
          <w:b/>
        </w:rPr>
        <w:t xml:space="preserve">Tulos</w:t>
      </w:r>
    </w:p>
    <w:p>
      <w:r>
        <w:t xml:space="preserve">VBZ</w:t>
      </w:r>
    </w:p>
    <w:p>
      <w:r>
        <w:rPr>
          <w:b/>
        </w:rPr>
        <w:t xml:space="preserve">Esimerkki 4.2519</w:t>
      </w:r>
    </w:p>
    <w:p>
      <w:r>
        <w:t xml:space="preserve">Mikä on sanan "Kisses" sanan part-of-speech tag seuraavassa kysymyksessä: Minä vuonna Kadonneita suukkoja ohjannut henkilö ansaitsi Nastro d'argenton ?</w:t>
      </w:r>
    </w:p>
    <w:p>
      <w:r>
        <w:rPr>
          <w:b/>
        </w:rPr>
        <w:t xml:space="preserve">Tulos</w:t>
      </w:r>
    </w:p>
    <w:p>
      <w:r>
        <w:t xml:space="preserve">NNP</w:t>
      </w:r>
    </w:p>
    <w:p>
      <w:r>
        <w:rPr>
          <w:b/>
        </w:rPr>
        <w:t xml:space="preserve">Esimerkki 4.2520</w:t>
      </w:r>
    </w:p>
    <w:p>
      <w:r>
        <w:t xml:space="preserve">Mikä on seuraavassa kysymyksessä olevan sanan "The" sanan part-of-speech tag: Mille hautausmaalle on haudattu rohkeuden puolikuunsa saanut henkilö ?</w:t>
      </w:r>
    </w:p>
    <w:p>
      <w:r>
        <w:rPr>
          <w:b/>
        </w:rPr>
        <w:t xml:space="preserve">Tulos</w:t>
      </w:r>
    </w:p>
    <w:p>
      <w:r>
        <w:t xml:space="preserve">DT</w:t>
      </w:r>
    </w:p>
    <w:p>
      <w:r>
        <w:rPr>
          <w:b/>
        </w:rPr>
        <w:t xml:space="preserve">Esimerkki 4.2521</w:t>
      </w:r>
    </w:p>
    <w:p>
      <w:r>
        <w:t xml:space="preserve">Mikä on seuraavassa kysymyksessä olevan sanan "että" sanan part-of-speech tag: Pelikortteja valmistaneen yrityksen pelissä on mukana mitä päävastustajan jälkeläisiä ?</w:t>
      </w:r>
    </w:p>
    <w:p>
      <w:r>
        <w:rPr>
          <w:b/>
        </w:rPr>
        <w:t xml:space="preserve">Tulos</w:t>
      </w:r>
    </w:p>
    <w:p>
      <w:r>
        <w:t xml:space="preserve">WDT</w:t>
      </w:r>
    </w:p>
    <w:p>
      <w:r>
        <w:rPr>
          <w:b/>
        </w:rPr>
        <w:t xml:space="preserve">Esimerkki 4.2522</w:t>
      </w:r>
    </w:p>
    <w:p>
      <w:r>
        <w:t xml:space="preserve">Mikä on sanan "at" sanan part-of-speech tag seuraavassa kysymyksessä: Tämä painija kantoi lippua Etelä-Amerikan kaupungissa pidetyissä kisoissa ?</w:t>
      </w:r>
    </w:p>
    <w:p>
      <w:r>
        <w:rPr>
          <w:b/>
        </w:rPr>
        <w:t xml:space="preserve">Tulos</w:t>
      </w:r>
    </w:p>
    <w:p>
      <w:r>
        <w:t xml:space="preserve">IN</w:t>
      </w:r>
    </w:p>
    <w:p>
      <w:r>
        <w:rPr>
          <w:b/>
        </w:rPr>
        <w:t xml:space="preserve">Esimerkki 4.2523</w:t>
      </w:r>
    </w:p>
    <w:p>
      <w:r>
        <w:t xml:space="preserve">Mikä on seuraavassa kysymyksessä olevan sanan "to" sanan part-of-speech tag: Minkä nimisenä jalkapallojoukkue tunnettiin vuodesta 1930 tammikuuhun 1972, jossa David Yankey kävi yliopistoa ?</w:t>
      </w:r>
    </w:p>
    <w:p>
      <w:r>
        <w:rPr>
          <w:b/>
        </w:rPr>
        <w:t xml:space="preserve">Tulos</w:t>
      </w:r>
    </w:p>
    <w:p>
      <w:r>
        <w:t xml:space="preserve">TO</w:t>
      </w:r>
    </w:p>
    <w:p>
      <w:r>
        <w:rPr>
          <w:b/>
        </w:rPr>
        <w:t xml:space="preserve">Esimerkki 4.2524</w:t>
      </w:r>
    </w:p>
    <w:p>
      <w:r>
        <w:t xml:space="preserve">Mikä on sanan "the" sanan part-of-speech tag seuraavassa kysymyksessä: Mikä järvi on alueella, joka kattaa 250 neliökilometriä ( 97 sq mi ) ?</w:t>
      </w:r>
    </w:p>
    <w:p>
      <w:r>
        <w:rPr>
          <w:b/>
        </w:rPr>
        <w:t xml:space="preserve">Tulos</w:t>
      </w:r>
    </w:p>
    <w:p>
      <w:r>
        <w:t xml:space="preserve">DT</w:t>
      </w:r>
    </w:p>
    <w:p>
      <w:r>
        <w:rPr>
          <w:b/>
        </w:rPr>
        <w:t xml:space="preserve">Esimerkki 4.2525</w:t>
      </w:r>
    </w:p>
    <w:p>
      <w:r>
        <w:t xml:space="preserve">Mikä on seuraavassa kysymyksessä olevan sanan "Mitä" sanan part-of-speech tag: Mikä on paikka, jonka osavaltio tunnetaan nimellä Bluegrass State ?</w:t>
      </w:r>
    </w:p>
    <w:p>
      <w:r>
        <w:rPr>
          <w:b/>
        </w:rPr>
        <w:t xml:space="preserve">Tulos</w:t>
      </w:r>
    </w:p>
    <w:p>
      <w:r>
        <w:t xml:space="preserve">WP</w:t>
      </w:r>
    </w:p>
    <w:p>
      <w:r>
        <w:rPr>
          <w:b/>
        </w:rPr>
        <w:t xml:space="preserve">Esimerkki 4.2526</w:t>
      </w:r>
    </w:p>
    <w:p>
      <w:r>
        <w:t xml:space="preserve">Mikä on seuraavassa kysymyksessä olevan sanan "vuosi" sanan part-of-speech tag: Yritys, joka poisti nimen Playmore logostaan , julkaisi pelin vuonna 2004 ennen kuin se siirtyi Wii Virtual Consoleen ja julkaisi sen uudelleen vuonna 2018 PS4:lle , julkaistuaan sen osana arcade-klassikoita minä vuonna ?</w:t>
      </w:r>
    </w:p>
    <w:p>
      <w:r>
        <w:rPr>
          <w:b/>
        </w:rPr>
        <w:t xml:space="preserve">Tulos</w:t>
      </w:r>
    </w:p>
    <w:p>
      <w:r>
        <w:t xml:space="preserve">NN</w:t>
      </w:r>
    </w:p>
    <w:p>
      <w:r>
        <w:rPr>
          <w:b/>
        </w:rPr>
        <w:t xml:space="preserve">Esimerkki 4.2527</w:t>
      </w:r>
    </w:p>
    <w:p>
      <w:r>
        <w:t xml:space="preserve">Mikä on seuraavassa kysymyksessä olevan sanan "oli" sanan part-of-speech tag: Mikä oli sisäpalloturnauksen tila, jossa kaksi viiden hengen joukkuetta kilpailee toisiaan vastaan ?</w:t>
      </w:r>
    </w:p>
    <w:p>
      <w:r>
        <w:rPr>
          <w:b/>
        </w:rPr>
        <w:t xml:space="preserve">Tulos</w:t>
      </w:r>
    </w:p>
    <w:p>
      <w:r>
        <w:t xml:space="preserve">VBD</w:t>
      </w:r>
    </w:p>
    <w:p>
      <w:r>
        <w:rPr>
          <w:b/>
        </w:rPr>
        <w:t xml:space="preserve">Esimerkki 4.2528</w:t>
      </w:r>
    </w:p>
    <w:p>
      <w:r>
        <w:t xml:space="preserve">Mikä on seuraavassa kysymyksessä olevan sanan "the" sanan part-of-speech tag: Mikä on sen stadionin kapasiteetti, joka sijaitsee kaupungissa, jonka läpi Minijoki virtaa ?</w:t>
      </w:r>
    </w:p>
    <w:p>
      <w:r>
        <w:rPr>
          <w:b/>
        </w:rPr>
        <w:t xml:space="preserve">Tulos</w:t>
      </w:r>
    </w:p>
    <w:p>
      <w:r>
        <w:t xml:space="preserve">DT</w:t>
      </w:r>
    </w:p>
    <w:p>
      <w:r>
        <w:rPr>
          <w:b/>
        </w:rPr>
        <w:t xml:space="preserve">Esimerkki 4.2529</w:t>
      </w:r>
    </w:p>
    <w:p>
      <w:r>
        <w:t xml:space="preserve">Mikä on seuraavassa kysymyksessä esiintyvän sanan "differentiaali" sanan part-of-speech tag: Mitä kansallisuutta on differentiaaligeometriasta tunnettu henkilö ?</w:t>
      </w:r>
    </w:p>
    <w:p>
      <w:r>
        <w:rPr>
          <w:b/>
        </w:rPr>
        <w:t xml:space="preserve">Tulos</w:t>
      </w:r>
    </w:p>
    <w:p>
      <w:r>
        <w:t xml:space="preserve">JJ</w:t>
      </w:r>
    </w:p>
    <w:p>
      <w:r>
        <w:rPr>
          <w:b/>
        </w:rPr>
        <w:t xml:space="preserve">Esimerkki 4.2530</w:t>
      </w:r>
    </w:p>
    <w:p>
      <w:r>
        <w:t xml:space="preserve">Mikä on seuraavassa kysymyksessä olevan sanan "aloittaa" sanan part-of-speech tag: Mikä on sen joen padon nimi, jonka alkulähteet alkavat Popayánin kaupungin lähellä ?</w:t>
      </w:r>
    </w:p>
    <w:p>
      <w:r>
        <w:rPr>
          <w:b/>
        </w:rPr>
        <w:t xml:space="preserve">Tulos</w:t>
      </w:r>
    </w:p>
    <w:p>
      <w:r>
        <w:t xml:space="preserve">VBP</w:t>
      </w:r>
    </w:p>
    <w:p>
      <w:r>
        <w:rPr>
          <w:b/>
        </w:rPr>
        <w:t xml:space="preserve">Esimerkki 4.2531</w:t>
      </w:r>
    </w:p>
    <w:p>
      <w:r>
        <w:t xml:space="preserve">Mikä on seuraavassa kysymyksessä olevan sanan "Cooke" sanan part-of-speech tag: Mikä on Elisabet II:n kuninkaallinen titteli Nicole Cooken kotimaassa ?</w:t>
      </w:r>
    </w:p>
    <w:p>
      <w:r>
        <w:rPr>
          <w:b/>
        </w:rPr>
        <w:t xml:space="preserve">Tulos</w:t>
      </w:r>
    </w:p>
    <w:p>
      <w:r>
        <w:t xml:space="preserve">NNP</w:t>
      </w:r>
    </w:p>
    <w:p>
      <w:r>
        <w:rPr>
          <w:b/>
        </w:rPr>
        <w:t xml:space="preserve">Esimerkki 4.2532</w:t>
      </w:r>
    </w:p>
    <w:p>
      <w:r>
        <w:t xml:space="preserve">Mikä on sanan "taiteellinen" sanan part-of-speech tag seuraavassa kysymyksessä: Missä olympialaisissa vuoden 1999 taidevoimistelun MM-kilpailuissa sijalle 6 sijoittunut voimistelija kilpaili ?</w:t>
      </w:r>
    </w:p>
    <w:p>
      <w:r>
        <w:rPr>
          <w:b/>
        </w:rPr>
        <w:t xml:space="preserve">Tulos</w:t>
      </w:r>
    </w:p>
    <w:p>
      <w:r>
        <w:t xml:space="preserve">NNP</w:t>
      </w:r>
    </w:p>
    <w:p>
      <w:r>
        <w:rPr>
          <w:b/>
        </w:rPr>
        <w:t xml:space="preserve">Esimerkki 4.2533</w:t>
      </w:r>
    </w:p>
    <w:p>
      <w:r>
        <w:t xml:space="preserve">Mikä on seuraavassa kysymyksessä olevan sanan "hän" sanan part-of-speech tag: Mikä on sen joukkueen nykyinen nimi, jossa Eddie Gill pelasi voittaessaan tämän palkinnon ?</w:t>
      </w:r>
    </w:p>
    <w:p>
      <w:r>
        <w:rPr>
          <w:b/>
        </w:rPr>
        <w:t xml:space="preserve">Tulos</w:t>
      </w:r>
    </w:p>
    <w:p>
      <w:r>
        <w:t xml:space="preserve">PRP</w:t>
      </w:r>
    </w:p>
    <w:p>
      <w:r>
        <w:rPr>
          <w:b/>
        </w:rPr>
        <w:t xml:space="preserve">Esimerkki 4.2534</w:t>
      </w:r>
    </w:p>
    <w:p>
      <w:r>
        <w:t xml:space="preserve">Mikä on seuraavassa kysymyksessä olevan sanan "johtaja" sanan part-of-speech tag: Kuka on Suomen 9. väkirikkaimmassa kaupungissa sijaitsevan seuran manageri ?</w:t>
      </w:r>
    </w:p>
    <w:p>
      <w:r>
        <w:rPr>
          <w:b/>
        </w:rPr>
        <w:t xml:space="preserve">Tulos</w:t>
      </w:r>
    </w:p>
    <w:p>
      <w:r>
        <w:t xml:space="preserve">NN</w:t>
      </w:r>
    </w:p>
    <w:p>
      <w:r>
        <w:rPr>
          <w:b/>
        </w:rPr>
        <w:t xml:space="preserve">Esimerkki 4.2535</w:t>
      </w:r>
    </w:p>
    <w:p>
      <w:r>
        <w:t xml:space="preserve">Mikä on seuraavassa kysymyksessä olevan sanan "with" sanan part-of-speech tag: Minkä luokan koulu sijaitsee lähiössä, jonka postinumero on 2905 ?</w:t>
      </w:r>
    </w:p>
    <w:p>
      <w:r>
        <w:rPr>
          <w:b/>
        </w:rPr>
        <w:t xml:space="preserve">Tulos</w:t>
      </w:r>
    </w:p>
    <w:p>
      <w:r>
        <w:t xml:space="preserve">IN</w:t>
      </w:r>
    </w:p>
    <w:p>
      <w:r>
        <w:rPr>
          <w:b/>
        </w:rPr>
        <w:t xml:space="preserve">Esimerkki 4.2536</w:t>
      </w:r>
    </w:p>
    <w:p>
      <w:r>
        <w:t xml:space="preserve">Mikä on seuraavassa kysymyksessä olevan sanan "%" sanan part-of-speech tag: Mikä on se perhe, jonka maa kattaa 2 % maapallon pinta-alasta ( 6,8 % maa-alasta ) ?</w:t>
      </w:r>
    </w:p>
    <w:p>
      <w:r>
        <w:rPr>
          <w:b/>
        </w:rPr>
        <w:t xml:space="preserve">Tulos</w:t>
      </w:r>
    </w:p>
    <w:p>
      <w:r>
        <w:t xml:space="preserve">NN</w:t>
      </w:r>
    </w:p>
    <w:p>
      <w:r>
        <w:rPr>
          <w:b/>
        </w:rPr>
        <w:t xml:space="preserve">Esimerkki 4.2537</w:t>
      </w:r>
    </w:p>
    <w:p>
      <w:r>
        <w:t xml:space="preserve">Mikä on sanan "in" sanan part-of-speech tag seuraavassa kysymyksessä: Minä vuonna Thompson esiintyi sarjassa, joka käsitti 176 jaksoa seitsemän kauden aikana ?</w:t>
      </w:r>
    </w:p>
    <w:p>
      <w:r>
        <w:rPr>
          <w:b/>
        </w:rPr>
        <w:t xml:space="preserve">Tulos</w:t>
      </w:r>
    </w:p>
    <w:p>
      <w:r>
        <w:t xml:space="preserve">IN</w:t>
      </w:r>
    </w:p>
    <w:p>
      <w:r>
        <w:rPr>
          <w:b/>
        </w:rPr>
        <w:t xml:space="preserve">Esimerkki 4.2538</w:t>
      </w:r>
    </w:p>
    <w:p>
      <w:r>
        <w:t xml:space="preserve">Mikä on sanan "korruptio" sanan part-of-speech tag seuraavassa kysymyksessä: Kuka veli Morganin osavaltiossa oli entinen terveysministeri ja joutui myöhemmin eroamaan korruptiosyytösten jälkeen ?</w:t>
      </w:r>
    </w:p>
    <w:p>
      <w:r>
        <w:rPr>
          <w:b/>
        </w:rPr>
        <w:t xml:space="preserve">Tulos</w:t>
      </w:r>
    </w:p>
    <w:p>
      <w:r>
        <w:t xml:space="preserve">NN</w:t>
      </w:r>
    </w:p>
    <w:p>
      <w:r>
        <w:rPr>
          <w:b/>
        </w:rPr>
        <w:t xml:space="preserve">Esimerkki 4.2539</w:t>
      </w:r>
    </w:p>
    <w:p>
      <w:r>
        <w:t xml:space="preserve">Mikä on seuraavassa kysymyksessä olevan sanan "Great" sanan part-of-speech tag: Minkä sijan juoksija, jonka aika oli 1:09:26 IAAF:n puolimaratonin maailmanmestaruuskilpailuissa vuonna 2003, saavutti vuoden 2010 Great Ireland Runissa ?</w:t>
      </w:r>
    </w:p>
    <w:p>
      <w:r>
        <w:rPr>
          <w:b/>
        </w:rPr>
        <w:t xml:space="preserve">Tulos</w:t>
      </w:r>
    </w:p>
    <w:p>
      <w:r>
        <w:t xml:space="preserve">NNP</w:t>
      </w:r>
    </w:p>
    <w:p>
      <w:r>
        <w:rPr>
          <w:b/>
        </w:rPr>
        <w:t xml:space="preserve">Esimerkki 4.2540</w:t>
      </w:r>
    </w:p>
    <w:p>
      <w:r>
        <w:t xml:space="preserve">Mikä on sanan "of" sanan part-of-speech tag seuraavassa kysymyksessä: Missä yliopistossa NFL:n yhden kauden touchdown-vastaanottoennätyksen haltija opiskeli ?</w:t>
      </w:r>
    </w:p>
    <w:p>
      <w:r>
        <w:rPr>
          <w:b/>
        </w:rPr>
        <w:t xml:space="preserve">Tulos</w:t>
      </w:r>
    </w:p>
    <w:p>
      <w:r>
        <w:t xml:space="preserve">IN</w:t>
      </w:r>
    </w:p>
    <w:p>
      <w:r>
        <w:rPr>
          <w:b/>
        </w:rPr>
        <w:t xml:space="preserve">Esimerkki 4.2541</w:t>
      </w:r>
    </w:p>
    <w:p>
      <w:r>
        <w:t xml:space="preserve">Mikä on seuraavassa kysymyksessä olevan sanan "located" part-of-speech tag: Kuinka monta rakennusta sijaitsi Venäjällä ?</w:t>
      </w:r>
    </w:p>
    <w:p>
      <w:r>
        <w:rPr>
          <w:b/>
        </w:rPr>
        <w:t xml:space="preserve">Tulos</w:t>
      </w:r>
    </w:p>
    <w:p>
      <w:r>
        <w:t xml:space="preserve">VBN</w:t>
      </w:r>
    </w:p>
    <w:p>
      <w:r>
        <w:rPr>
          <w:b/>
        </w:rPr>
        <w:t xml:space="preserve">Esimerkki 4.2542</w:t>
      </w:r>
    </w:p>
    <w:p>
      <w:r>
        <w:t xml:space="preserve">Mikä on seuraavassa kysymyksessä olevan sanan "Winfield" puhekielinen tunniste: Paul Winfield olisi huomattava vaikuttaa kaupungin perusti uudisasukkaat mitä kansallisuutta ?</w:t>
      </w:r>
    </w:p>
    <w:p>
      <w:r>
        <w:rPr>
          <w:b/>
        </w:rPr>
        <w:t xml:space="preserve">Tulos</w:t>
      </w:r>
    </w:p>
    <w:p>
      <w:r>
        <w:t xml:space="preserve">NNP</w:t>
      </w:r>
    </w:p>
    <w:p>
      <w:r>
        <w:rPr>
          <w:b/>
        </w:rPr>
        <w:t xml:space="preserve">Esimerkki 4.2543</w:t>
      </w:r>
    </w:p>
    <w:p>
      <w:r>
        <w:t xml:space="preserve">Mikä on seuraavassa kysymyksessä olevan sanan "että" sanan part-of-speech tag: Kuinka monta ihmistä vuonna 2010 asui Camp Spencerin kotikaupungissa ?</w:t>
      </w:r>
    </w:p>
    <w:p>
      <w:r>
        <w:rPr>
          <w:b/>
        </w:rPr>
        <w:t xml:space="preserve">Tulos</w:t>
      </w:r>
    </w:p>
    <w:p>
      <w:r>
        <w:t xml:space="preserve">WDT</w:t>
      </w:r>
    </w:p>
    <w:p>
      <w:r>
        <w:rPr>
          <w:b/>
        </w:rPr>
        <w:t xml:space="preserve">Esimerkki 4.2544</w:t>
      </w:r>
    </w:p>
    <w:p>
      <w:r>
        <w:t xml:space="preserve">Mikä on seuraavassa kysymyksessä olevan sanan "kuka" sanan part-of-speech tag: Kuka oli eteneminen, jolla oli eniten sointuja nimi jälkeen ?</w:t>
      </w:r>
    </w:p>
    <w:p>
      <w:r>
        <w:rPr>
          <w:b/>
        </w:rPr>
        <w:t xml:space="preserve">Tulos</w:t>
      </w:r>
    </w:p>
    <w:p>
      <w:r>
        <w:t xml:space="preserve">WP</w:t>
      </w:r>
    </w:p>
    <w:p>
      <w:r>
        <w:rPr>
          <w:b/>
        </w:rPr>
        <w:t xml:space="preserve">Esimerkki 4.2545</w:t>
      </w:r>
    </w:p>
    <w:p>
      <w:r>
        <w:t xml:space="preserve">Mikä on sanan "Amoroso" sanan part-of-speech tag seuraavassa kysymyksessä: Millä kanavanumerolla Márcio Amoroson joukkue lähettää ottelunsa ?</w:t>
      </w:r>
    </w:p>
    <w:p>
      <w:r>
        <w:rPr>
          <w:b/>
        </w:rPr>
        <w:t xml:space="preserve">Tulos</w:t>
      </w:r>
    </w:p>
    <w:p>
      <w:r>
        <w:t xml:space="preserve">NNP</w:t>
      </w:r>
    </w:p>
    <w:p>
      <w:r>
        <w:rPr>
          <w:b/>
        </w:rPr>
        <w:t xml:space="preserve">Esimerkki 4.2546</w:t>
      </w:r>
    </w:p>
    <w:p>
      <w:r>
        <w:t xml:space="preserve">Mikä on seuraavassa kysymyksessä olevan sanan "mitä" sanan part-of-speech tag: Kaupunki, jonka asukasluku oli 21 348 vuonna 2010, sisältää historiallisen paikan, johon kuului minkälainen öljyasuntorakenne ?</w:t>
      </w:r>
    </w:p>
    <w:p>
      <w:r>
        <w:rPr>
          <w:b/>
        </w:rPr>
        <w:t xml:space="preserve">Tulos</w:t>
      </w:r>
    </w:p>
    <w:p>
      <w:r>
        <w:t xml:space="preserve">WP</w:t>
      </w:r>
    </w:p>
    <w:p>
      <w:r>
        <w:rPr>
          <w:b/>
        </w:rPr>
        <w:t xml:space="preserve">Esimerkki 4.2547</w:t>
      </w:r>
    </w:p>
    <w:p>
      <w:r>
        <w:t xml:space="preserve">Mikä on seuraavassa kysymyksessä olevan sanan "Gold" part-of-speech tag: Paralympialaisissa, joissa oli 447 yleisurheilukilpailua, kuka voitti kultaa miesten 200 metrin juoksussa C8 ?</w:t>
      </w:r>
    </w:p>
    <w:p>
      <w:r>
        <w:rPr>
          <w:b/>
        </w:rPr>
        <w:t xml:space="preserve">Tulos</w:t>
      </w:r>
    </w:p>
    <w:p>
      <w:r>
        <w:t xml:space="preserve">NNP</w:t>
      </w:r>
    </w:p>
    <w:p>
      <w:r>
        <w:rPr>
          <w:b/>
        </w:rPr>
        <w:t xml:space="preserve">Esimerkki 4.2548</w:t>
      </w:r>
    </w:p>
    <w:p>
      <w:r>
        <w:t xml:space="preserve">Mikä on seuraavassa kysymyksessä olevan sanan "joki" sanan part-of-speech tag: Kaupunki, jossa on Heritage Christian School, sijaitsee minkä joen suulla ?</w:t>
      </w:r>
    </w:p>
    <w:p>
      <w:r>
        <w:rPr>
          <w:b/>
        </w:rPr>
        <w:t xml:space="preserve">Tulos</w:t>
      </w:r>
    </w:p>
    <w:p>
      <w:r>
        <w:t xml:space="preserve">NN</w:t>
      </w:r>
    </w:p>
    <w:p>
      <w:r>
        <w:rPr>
          <w:b/>
        </w:rPr>
        <w:t xml:space="preserve">Esimerkki 4.2549</w:t>
      </w:r>
    </w:p>
    <w:p>
      <w:r>
        <w:t xml:space="preserve">Mikä on seuraavassa kysymyksessä olevan sanan "the" sanan part-of-speech tag: Mitä joukkuetta tämä 13. tammikuuta 1980 syntyneen jalkapalloilijan kapteenina toimivan joukkueen valmentaja johtaa tällä hetkellä ?</w:t>
      </w:r>
    </w:p>
    <w:p>
      <w:r>
        <w:rPr>
          <w:b/>
        </w:rPr>
        <w:t xml:space="preserve">Tulos</w:t>
      </w:r>
    </w:p>
    <w:p>
      <w:r>
        <w:t xml:space="preserve">DT</w:t>
      </w:r>
    </w:p>
    <w:p>
      <w:r>
        <w:rPr>
          <w:b/>
        </w:rPr>
        <w:t xml:space="preserve">Esimerkki 4.2550</w:t>
      </w:r>
    </w:p>
    <w:p>
      <w:r>
        <w:t xml:space="preserve">Mikä on seuraavassa kysymyksessä esiintyvän sanan "pankki" sanan part-of-speech tag: Mikä on sen kunnan pinta-ala ( km² ), joka sijaitsee Maas-joen oikealla rannalla ja Klever Reichswaldin metsän eteläpuolella?</w:t>
      </w:r>
    </w:p>
    <w:p>
      <w:r>
        <w:rPr>
          <w:b/>
        </w:rPr>
        <w:t xml:space="preserve">Tulos</w:t>
      </w:r>
    </w:p>
    <w:p>
      <w:r>
        <w:t xml:space="preserve">NN</w:t>
      </w:r>
    </w:p>
    <w:p>
      <w:r>
        <w:rPr>
          <w:b/>
        </w:rPr>
        <w:t xml:space="preserve">Esimerkki 4.2551</w:t>
      </w:r>
    </w:p>
    <w:p>
      <w:r>
        <w:t xml:space="preserve">Mikä on seuraavassa kysymyksessä olevan sanan "on" sanan part-of-speech tag: Minkä seurakunnan kylässä on Pyhän Ristin kirkko ?</w:t>
      </w:r>
    </w:p>
    <w:p>
      <w:r>
        <w:rPr>
          <w:b/>
        </w:rPr>
        <w:t xml:space="preserve">Tulos</w:t>
      </w:r>
    </w:p>
    <w:p>
      <w:r>
        <w:t xml:space="preserve">VBZ</w:t>
      </w:r>
    </w:p>
    <w:p>
      <w:r>
        <w:rPr>
          <w:b/>
        </w:rPr>
        <w:t xml:space="preserve">Esimerkki 4.2552</w:t>
      </w:r>
    </w:p>
    <w:p>
      <w:r>
        <w:t xml:space="preserve">Mikä on seuraavassa kysymyksessä olevan sanan "basis" sanan part-of-speech tag: Mikä näytelmä oli pohjana tälle englanninkieliselle oratoriolle, joka sai ensi-iltansa tässä 155 000 asukkaan kaupungissa ?</w:t>
      </w:r>
    </w:p>
    <w:p>
      <w:r>
        <w:rPr>
          <w:b/>
        </w:rPr>
        <w:t xml:space="preserve">Tulos</w:t>
      </w:r>
    </w:p>
    <w:p>
      <w:r>
        <w:t xml:space="preserve">NN</w:t>
      </w:r>
    </w:p>
    <w:p>
      <w:r>
        <w:rPr>
          <w:b/>
        </w:rPr>
        <w:t xml:space="preserve">Esimerkki 4.2553</w:t>
      </w:r>
    </w:p>
    <w:p>
      <w:r>
        <w:t xml:space="preserve">Mikä on seuraavassa kysymyksessä olevan sanan "location" sanan part-of-speech tag: Mistä paikasta löytyy historiallinen paikka, joka oli kiinalaisen vallankumouksellisen asuinpaikka , löytyy ?</w:t>
      </w:r>
    </w:p>
    <w:p>
      <w:r>
        <w:rPr>
          <w:b/>
        </w:rPr>
        <w:t xml:space="preserve">Tulos</w:t>
      </w:r>
    </w:p>
    <w:p>
      <w:r>
        <w:t xml:space="preserve">NN</w:t>
      </w:r>
    </w:p>
    <w:p>
      <w:r>
        <w:rPr>
          <w:b/>
        </w:rPr>
        <w:t xml:space="preserve">Esimerkki 4.2554</w:t>
      </w:r>
    </w:p>
    <w:p>
      <w:r>
        <w:t xml:space="preserve">Mikä on seuraavassa kysymyksessä olevan sanan "the" sanan part-of-speech tag: Mikä oli vuosina 1875-1879 toimineessa joukkueessa pelanneen veljen etunimi ?</w:t>
      </w:r>
    </w:p>
    <w:p>
      <w:r>
        <w:rPr>
          <w:b/>
        </w:rPr>
        <w:t xml:space="preserve">Tulos</w:t>
      </w:r>
    </w:p>
    <w:p>
      <w:r>
        <w:t xml:space="preserve">DT</w:t>
      </w:r>
    </w:p>
    <w:p>
      <w:r>
        <w:rPr>
          <w:b/>
        </w:rPr>
        <w:t xml:space="preserve">Esimerkki 4.2555</w:t>
      </w:r>
    </w:p>
    <w:p>
      <w:r>
        <w:t xml:space="preserve">Mikä on seuraavassa kysymyksessä olevan sanan "oli" sanan part-of-speech tag: Kuinka monta pistettä saa kansakunta, jonka väkiluku oli noin 1,428 miljardia vuonna 2017 ?</w:t>
      </w:r>
    </w:p>
    <w:p>
      <w:r>
        <w:rPr>
          <w:b/>
        </w:rPr>
        <w:t xml:space="preserve">Tulos</w:t>
      </w:r>
    </w:p>
    <w:p>
      <w:r>
        <w:t xml:space="preserve">VBD</w:t>
      </w:r>
    </w:p>
    <w:p>
      <w:r>
        <w:rPr>
          <w:b/>
        </w:rPr>
        <w:t xml:space="preserve">Esimerkki 4.2556</w:t>
      </w:r>
    </w:p>
    <w:p>
      <w:r>
        <w:t xml:space="preserve">Mikä on sanan "nimi" sanan part-of-speech tag seuraavassa kysymyksessä: Mikä on entisen Capcomin henkilökunnan kehittämän pelin nimi?</w:t>
      </w:r>
    </w:p>
    <w:p>
      <w:r>
        <w:rPr>
          <w:b/>
        </w:rPr>
        <w:t xml:space="preserve">Tulos</w:t>
      </w:r>
    </w:p>
    <w:p>
      <w:r>
        <w:t xml:space="preserve">NN</w:t>
      </w:r>
    </w:p>
    <w:p>
      <w:r>
        <w:rPr>
          <w:b/>
        </w:rPr>
        <w:t xml:space="preserve">Esimerkki 4.2557</w:t>
      </w:r>
    </w:p>
    <w:p>
      <w:r>
        <w:t xml:space="preserve">Mikä on seuraavassa kysymyksessä olevan sanan "the" sanan part-of-speech tag: Kuka oli kakkonen, kun mestari oli Tres Arroyosin kaupungin suurin seura ?</w:t>
      </w:r>
    </w:p>
    <w:p>
      <w:r>
        <w:rPr>
          <w:b/>
        </w:rPr>
        <w:t xml:space="preserve">Tulos</w:t>
      </w:r>
    </w:p>
    <w:p>
      <w:r>
        <w:t xml:space="preserve">DT</w:t>
      </w:r>
    </w:p>
    <w:p>
      <w:r>
        <w:rPr>
          <w:b/>
        </w:rPr>
        <w:t xml:space="preserve">Esimerkki 4.2558</w:t>
      </w:r>
    </w:p>
    <w:p>
      <w:r>
        <w:t xml:space="preserve">Mikä on seuraavassa kysymyksessä olevan sanan "puisto" sanan part-of-speech tag: Milloin McGregorin osavaltion puisto perustettiin ?</w:t>
      </w:r>
    </w:p>
    <w:p>
      <w:r>
        <w:rPr>
          <w:b/>
        </w:rPr>
        <w:t xml:space="preserve">Tulos</w:t>
      </w:r>
    </w:p>
    <w:p>
      <w:r>
        <w:t xml:space="preserve">NN</w:t>
      </w:r>
    </w:p>
    <w:p>
      <w:r>
        <w:rPr>
          <w:b/>
        </w:rPr>
        <w:t xml:space="preserve">Esimerkki 4.2559</w:t>
      </w:r>
    </w:p>
    <w:p>
      <w:r>
        <w:t xml:space="preserve">Mikä on sanan "completed" sanan part-of-speech tag seuraavassa kysymyksessä: Mikä on valmistuessaan Saksan suurimman aurinkovoimalaitoksen teho MW:na?</w:t>
      </w:r>
    </w:p>
    <w:p>
      <w:r>
        <w:rPr>
          <w:b/>
        </w:rPr>
        <w:t xml:space="preserve">Tulos</w:t>
      </w:r>
    </w:p>
    <w:p>
      <w:r>
        <w:t xml:space="preserve">VBN</w:t>
      </w:r>
    </w:p>
    <w:p>
      <w:r>
        <w:rPr>
          <w:b/>
        </w:rPr>
        <w:t xml:space="preserve">Esimerkki 4.2560</w:t>
      </w:r>
    </w:p>
    <w:p>
      <w:r>
        <w:t xml:space="preserve">Mikä on seuraavassa kysymyksessä olevan sanan "kaksi" sanan part-of-speech tag: Kuka saksalainen urheilija, joka on kotoisin saksalaiselta alueelta, joka sijaitsee tunnin ajomatkan päässä Jura- ja Mustametsästä , rikkoi maailmanennätyksen ja oli yksi kahdesta naisesta, jotka ovat heittäneet keihään yli 75 metriä?</w:t>
      </w:r>
    </w:p>
    <w:p>
      <w:r>
        <w:rPr>
          <w:b/>
        </w:rPr>
        <w:t xml:space="preserve">Tulos</w:t>
      </w:r>
    </w:p>
    <w:p>
      <w:r>
        <w:t xml:space="preserve">CD</w:t>
      </w:r>
    </w:p>
    <w:p>
      <w:r>
        <w:rPr>
          <w:b/>
        </w:rPr>
        <w:t xml:space="preserve">Esimerkki 4.2561</w:t>
      </w:r>
    </w:p>
    <w:p>
      <w:r>
        <w:t xml:space="preserve">Mikä on sanan "on" part-of-speech tag seuraavassa kysymyksessä: Mikä on Susan Sarandonin tähdittämän amerikkalaisen draamaelokuvan julkaisuvuosi ?</w:t>
      </w:r>
    </w:p>
    <w:p>
      <w:r>
        <w:rPr>
          <w:b/>
        </w:rPr>
        <w:t xml:space="preserve">Tulos</w:t>
      </w:r>
    </w:p>
    <w:p>
      <w:r>
        <w:t xml:space="preserve">VBZ</w:t>
      </w:r>
    </w:p>
    <w:p>
      <w:r>
        <w:rPr>
          <w:b/>
        </w:rPr>
        <w:t xml:space="preserve">Esimerkki 4.2562</w:t>
      </w:r>
    </w:p>
    <w:p>
      <w:r>
        <w:t xml:space="preserve">Mikä on seuraavassa kysymyksessä olevan sanan "In" sanan part-of-speech tag: Vuonna 1994 julkaistun albumin osalta , minä päivänä se julkaistiin ?</w:t>
      </w:r>
    </w:p>
    <w:p>
      <w:r>
        <w:rPr>
          <w:b/>
        </w:rPr>
        <w:t xml:space="preserve">Tulos</w:t>
      </w:r>
    </w:p>
    <w:p>
      <w:r>
        <w:t xml:space="preserve">IN</w:t>
      </w:r>
    </w:p>
    <w:p>
      <w:r>
        <w:rPr>
          <w:b/>
        </w:rPr>
        <w:t xml:space="preserve">Esimerkki 4.2563</w:t>
      </w:r>
    </w:p>
    <w:p>
      <w:r>
        <w:t xml:space="preserve">Mikä on seuraavassa kysymyksessä olevan sanan "as" sanan part-of-speech tag: Minkä mitalin sai urheilija, joka syntyi nimellä Goei Djien Phang ?</w:t>
      </w:r>
    </w:p>
    <w:p>
      <w:r>
        <w:rPr>
          <w:b/>
        </w:rPr>
        <w:t xml:space="preserve">Tulos</w:t>
      </w:r>
    </w:p>
    <w:p>
      <w:r>
        <w:t xml:space="preserve">IN</w:t>
      </w:r>
    </w:p>
    <w:p>
      <w:r>
        <w:rPr>
          <w:b/>
        </w:rPr>
        <w:t xml:space="preserve">Esimerkki 4.2564</w:t>
      </w:r>
    </w:p>
    <w:p>
      <w:r>
        <w:t xml:space="preserve">Mikä on seuraavassa kysymyksessä olevan sanan "named" sanan part-of-speech tag: 80 kiloa painava pelaaja sai kunnian tulla nimitetyksi lajinsa parhaiden joukkoon minä vuonna ?</w:t>
      </w:r>
    </w:p>
    <w:p>
      <w:r>
        <w:rPr>
          <w:b/>
        </w:rPr>
        <w:t xml:space="preserve">Tulos</w:t>
      </w:r>
    </w:p>
    <w:p>
      <w:r>
        <w:t xml:space="preserve">VBN</w:t>
      </w:r>
    </w:p>
    <w:p>
      <w:r>
        <w:rPr>
          <w:b/>
        </w:rPr>
        <w:t xml:space="preserve">Esimerkki 4.2565</w:t>
      </w:r>
    </w:p>
    <w:p>
      <w:r>
        <w:t xml:space="preserve">Mikä on seuraavassa kysymyksessä olevan sanan "on" sanan part-of-speech tag: Minkä vanhemman laitoksen ympärille rakennettiin tapahtumapaikka, jonka sijaintipaikka on Vancouverin länsipuolella sijaitseva liittymätön alue ?</w:t>
      </w:r>
    </w:p>
    <w:p>
      <w:r>
        <w:rPr>
          <w:b/>
        </w:rPr>
        <w:t xml:space="preserve">Tulos</w:t>
      </w:r>
    </w:p>
    <w:p>
      <w:r>
        <w:t xml:space="preserve">VBZ</w:t>
      </w:r>
    </w:p>
    <w:p>
      <w:r>
        <w:rPr>
          <w:b/>
        </w:rPr>
        <w:t xml:space="preserve">Esimerkki 4.2566</w:t>
      </w:r>
    </w:p>
    <w:p>
      <w:r>
        <w:t xml:space="preserve">Mikä on sanan "moskeija" sanan part-of-speech tag seuraavassa kysymyksessä: Mikä moskeija sijaitsee kaupunginosassa, jossa sijaitsee myös 85 Sky Tower ?</w:t>
      </w:r>
    </w:p>
    <w:p>
      <w:r>
        <w:rPr>
          <w:b/>
        </w:rPr>
        <w:t xml:space="preserve">Tulos</w:t>
      </w:r>
    </w:p>
    <w:p>
      <w:r>
        <w:t xml:space="preserve">NN</w:t>
      </w:r>
    </w:p>
    <w:p>
      <w:r>
        <w:rPr>
          <w:b/>
        </w:rPr>
        <w:t xml:space="preserve">Esimerkki 4.2567</w:t>
      </w:r>
    </w:p>
    <w:p>
      <w:r>
        <w:t xml:space="preserve">Mikä on sanan "tuotettu" part-of-speech-tag seuraavassa kysymyksessä: Mikä on sen patruunan tyypillinen luodin halkaisija, joka oli toiseksi suurin nopeus kaupallisesti tuotetuista ammuksista, kun se tuli markkinoille ?</w:t>
      </w:r>
    </w:p>
    <w:p>
      <w:r>
        <w:rPr>
          <w:b/>
        </w:rPr>
        <w:t xml:space="preserve">Tulos</w:t>
      </w:r>
    </w:p>
    <w:p>
      <w:r>
        <w:t xml:space="preserve">VBN</w:t>
      </w:r>
    </w:p>
    <w:p>
      <w:r>
        <w:rPr>
          <w:b/>
        </w:rPr>
        <w:t xml:space="preserve">Esimerkki 4.2568</w:t>
      </w:r>
    </w:p>
    <w:p>
      <w:r>
        <w:t xml:space="preserve">Mikä on seuraavassa kysymyksessä olevan sanan "on" sanan part-of-speech tag: Mikä on sen kaupungin väkiluku, jossa sijaitsee Massachusettsin vanhin katolinen kirkkorakennus ?</w:t>
      </w:r>
    </w:p>
    <w:p>
      <w:r>
        <w:rPr>
          <w:b/>
        </w:rPr>
        <w:t xml:space="preserve">Tulos</w:t>
      </w:r>
    </w:p>
    <w:p>
      <w:r>
        <w:t xml:space="preserve">VBZ</w:t>
      </w:r>
    </w:p>
    <w:p>
      <w:r>
        <w:rPr>
          <w:b/>
        </w:rPr>
        <w:t xml:space="preserve">Esimerkki 4.2569</w:t>
      </w:r>
    </w:p>
    <w:p>
      <w:r>
        <w:t xml:space="preserve">Mikä on sanan "for" sanan part-of-speech tag seuraavassa kysymyksessä: Milloin oli 17 000-paikkaisen rakennuksen vihkiäiset ?</w:t>
      </w:r>
    </w:p>
    <w:p>
      <w:r>
        <w:rPr>
          <w:b/>
        </w:rPr>
        <w:t xml:space="preserve">Tulos</w:t>
      </w:r>
    </w:p>
    <w:p>
      <w:r>
        <w:t xml:space="preserve">IN</w:t>
      </w:r>
    </w:p>
    <w:p>
      <w:r>
        <w:rPr>
          <w:b/>
        </w:rPr>
        <w:t xml:space="preserve">Esimerkki 4.2570</w:t>
      </w:r>
    </w:p>
    <w:p>
      <w:r>
        <w:t xml:space="preserve">Mikä on sanan "a" sanan part-of-speech tag seuraavassa kysymyksessä: Kuka on se paroni, jonka muistiinpanoissa on titteli, joka on luotu kolme kertaa Irlannin Peerage-luettelossa ?</w:t>
      </w:r>
    </w:p>
    <w:p>
      <w:r>
        <w:rPr>
          <w:b/>
        </w:rPr>
        <w:t xml:space="preserve">Tulos</w:t>
      </w:r>
    </w:p>
    <w:p>
      <w:r>
        <w:t xml:space="preserve">DT</w:t>
      </w:r>
    </w:p>
    <w:p>
      <w:r>
        <w:rPr>
          <w:b/>
        </w:rPr>
        <w:t xml:space="preserve">Esimerkki 4.2571</w:t>
      </w:r>
    </w:p>
    <w:p>
      <w:r>
        <w:t xml:space="preserve">Mikä on sanan "held" sanan part-of-speech tag seuraavassa kysymyksessä: Mitä ministerin virkaa hoiti vuonna 1944 syntynyt Libyan valtionjohtaja ?</w:t>
      </w:r>
    </w:p>
    <w:p>
      <w:r>
        <w:rPr>
          <w:b/>
        </w:rPr>
        <w:t xml:space="preserve">Tulos</w:t>
      </w:r>
    </w:p>
    <w:p>
      <w:r>
        <w:t xml:space="preserve">VBN</w:t>
      </w:r>
    </w:p>
    <w:p>
      <w:r>
        <w:rPr>
          <w:b/>
        </w:rPr>
        <w:t xml:space="preserve">Esimerkki 4.2572</w:t>
      </w:r>
    </w:p>
    <w:p>
      <w:r>
        <w:t xml:space="preserve">Mikä on seuraavassa kysymyksessä olevan sanan "by" sanan part-of-speech tag: Missä sijaitsee lautapeliyhtiö, joka julkaisi Michael Menzelin suunnitteleman lautapelin, joka voitti vuonna 2013 ?</w:t>
      </w:r>
    </w:p>
    <w:p>
      <w:r>
        <w:rPr>
          <w:b/>
        </w:rPr>
        <w:t xml:space="preserve">Tulos</w:t>
      </w:r>
    </w:p>
    <w:p>
      <w:r>
        <w:t xml:space="preserve">IN</w:t>
      </w:r>
    </w:p>
    <w:p>
      <w:r>
        <w:rPr>
          <w:b/>
        </w:rPr>
        <w:t xml:space="preserve">Esimerkki 4.2573</w:t>
      </w:r>
    </w:p>
    <w:p>
      <w:r>
        <w:t xml:space="preserve">Mikä on seuraavassa kysymyksessä olevan sanan "a" sanan part-of-speech tag: Miten Lewistonista , New Yorkista kotoisin oleva joukkue, jossa on hyppääjä, pääsi jatkoon ?</w:t>
      </w:r>
    </w:p>
    <w:p>
      <w:r>
        <w:rPr>
          <w:b/>
        </w:rPr>
        <w:t xml:space="preserve">Tulos</w:t>
      </w:r>
    </w:p>
    <w:p>
      <w:r>
        <w:t xml:space="preserve">DT</w:t>
      </w:r>
    </w:p>
    <w:p>
      <w:r>
        <w:rPr>
          <w:b/>
        </w:rPr>
        <w:t xml:space="preserve">Esimerkki 4.2574</w:t>
      </w:r>
    </w:p>
    <w:p>
      <w:r>
        <w:t xml:space="preserve">Mikä on seuraavassa kysymyksessä olevan sanan "1460" sanan part-of-speech tag: Kuka oli kuningatar vuoden 1460 taistelun aikana ?</w:t>
      </w:r>
    </w:p>
    <w:p>
      <w:r>
        <w:rPr>
          <w:b/>
        </w:rPr>
        <w:t xml:space="preserve">Tulos</w:t>
      </w:r>
    </w:p>
    <w:p>
      <w:r>
        <w:t xml:space="preserve">CD</w:t>
      </w:r>
    </w:p>
    <w:p>
      <w:r>
        <w:rPr>
          <w:b/>
        </w:rPr>
        <w:t xml:space="preserve">Esimerkki 4.2575</w:t>
      </w:r>
    </w:p>
    <w:p>
      <w:r>
        <w:t xml:space="preserve">Mikä on sanan "a" sanan part-of-speech tag seuraavassa kysymyksessä: Kuka oli Miami Dolphinsin hyökkääjän veli ja hänet valittiin joukkueeseen, joka näki viimeisen kautensa valmentaja George Halasin kanssa samana vuonna ?</w:t>
      </w:r>
    </w:p>
    <w:p>
      <w:r>
        <w:rPr>
          <w:b/>
        </w:rPr>
        <w:t xml:space="preserve">Tulos</w:t>
      </w:r>
    </w:p>
    <w:p>
      <w:r>
        <w:t xml:space="preserve">DT</w:t>
      </w:r>
    </w:p>
    <w:p>
      <w:r>
        <w:rPr>
          <w:b/>
        </w:rPr>
        <w:t xml:space="preserve">Esimerkki 4.2576</w:t>
      </w:r>
    </w:p>
    <w:p>
      <w:r>
        <w:t xml:space="preserve">Mikä on seuraavassa kysymyksessä olevan sanan "state" sanan part-of-speech tag: Minkä laboratorion perustamisessa Oregonin osavaltiosta kotoisin oleva henkilö auttoi ?</w:t>
      </w:r>
    </w:p>
    <w:p>
      <w:r>
        <w:rPr>
          <w:b/>
        </w:rPr>
        <w:t xml:space="preserve">Tulos</w:t>
      </w:r>
    </w:p>
    <w:p>
      <w:r>
        <w:t xml:space="preserve">NN</w:t>
      </w:r>
    </w:p>
    <w:p>
      <w:r>
        <w:rPr>
          <w:b/>
        </w:rPr>
        <w:t xml:space="preserve">Esimerkki 4.2577</w:t>
      </w:r>
    </w:p>
    <w:p>
      <w:r>
        <w:t xml:space="preserve">Mikä on sanan "Pingree" sanan part-of-speech tag seuraavassa kysymyksessä: Demokraattien Chellie Pingreen nykyisin edustaman vaalipiirin seuraajalla oli mikä asema vuoden 1812 sodassa ?</w:t>
      </w:r>
    </w:p>
    <w:p>
      <w:r>
        <w:rPr>
          <w:b/>
        </w:rPr>
        <w:t xml:space="preserve">Tulos</w:t>
      </w:r>
    </w:p>
    <w:p>
      <w:r>
        <w:t xml:space="preserve">NNP</w:t>
      </w:r>
    </w:p>
    <w:p>
      <w:r>
        <w:rPr>
          <w:b/>
        </w:rPr>
        <w:t xml:space="preserve">Esimerkki 4.2578</w:t>
      </w:r>
    </w:p>
    <w:p>
      <w:r>
        <w:t xml:space="preserve">Mikä on seuraavassa kysymyksessä olevan sanan "mestaruuskilpailut" sanan part-of-speech tag: Minkä joukkueen valmennuksessa vuonna 2010 järjestetyn EuroCupin mestaruuden arvokkain pelaaja on nyt apuna ?</w:t>
      </w:r>
    </w:p>
    <w:p>
      <w:r>
        <w:rPr>
          <w:b/>
        </w:rPr>
        <w:t xml:space="preserve">Tulos</w:t>
      </w:r>
    </w:p>
    <w:p>
      <w:r>
        <w:t xml:space="preserve">NN</w:t>
      </w:r>
    </w:p>
    <w:p>
      <w:r>
        <w:rPr>
          <w:b/>
        </w:rPr>
        <w:t xml:space="preserve">Esimerkki 4.2579</w:t>
      </w:r>
    </w:p>
    <w:p>
      <w:r>
        <w:t xml:space="preserve">Mikä on sanan "maa" sanan part-of-speech tag seuraavassa kysymyksessä: Missä maassa KF Tiranalle 46 maalia tehnyt pelaaja pelasi ensin ulkomailla ?</w:t>
      </w:r>
    </w:p>
    <w:p>
      <w:r>
        <w:rPr>
          <w:b/>
        </w:rPr>
        <w:t xml:space="preserve">Tulos</w:t>
      </w:r>
    </w:p>
    <w:p>
      <w:r>
        <w:t xml:space="preserve">NN</w:t>
      </w:r>
    </w:p>
    <w:p>
      <w:r>
        <w:rPr>
          <w:b/>
        </w:rPr>
        <w:t xml:space="preserve">Esimerkki 4.2580</w:t>
      </w:r>
    </w:p>
    <w:p>
      <w:r>
        <w:t xml:space="preserve">Mikä on seuraavassa kysymyksessä olevan sanan "rakennus" sanan part-of-speech tag: Mikä oli rakennus, jonka halkaisija oli suurempi kuin 22 ?</w:t>
      </w:r>
    </w:p>
    <w:p>
      <w:r>
        <w:rPr>
          <w:b/>
        </w:rPr>
        <w:t xml:space="preserve">Tulos</w:t>
      </w:r>
    </w:p>
    <w:p>
      <w:r>
        <w:t xml:space="preserve">NN</w:t>
      </w:r>
    </w:p>
    <w:p>
      <w:r>
        <w:rPr>
          <w:b/>
        </w:rPr>
        <w:t xml:space="preserve">Esimerkki 4.2581</w:t>
      </w:r>
    </w:p>
    <w:p>
      <w:r>
        <w:t xml:space="preserve">Mikä on seuraavassa kysymyksessä esiintyvän sanan "considered" sanan part-of-speech tag: Missä seurassa pelasi paras maalintekijä, jota pidetään yhtenä Montenegron lupaavimmista nuorista lahjakkuuksista ?</w:t>
      </w:r>
    </w:p>
    <w:p>
      <w:r>
        <w:rPr>
          <w:b/>
        </w:rPr>
        <w:t xml:space="preserve">Tulos</w:t>
      </w:r>
    </w:p>
    <w:p>
      <w:r>
        <w:t xml:space="preserve">VBN</w:t>
      </w:r>
    </w:p>
    <w:p>
      <w:r>
        <w:rPr>
          <w:b/>
        </w:rPr>
        <w:t xml:space="preserve">Esimerkki 4.2582</w:t>
      </w:r>
    </w:p>
    <w:p>
      <w:r>
        <w:t xml:space="preserve">Mikä on sanan "maa" sanan part-of-speech tag seuraavassa kysymyksessä: Mikä kiertue tapahtuu maassa, johon kuuluu Tasmanian saari ?</w:t>
      </w:r>
    </w:p>
    <w:p>
      <w:r>
        <w:rPr>
          <w:b/>
        </w:rPr>
        <w:t xml:space="preserve">Tulos</w:t>
      </w:r>
    </w:p>
    <w:p>
      <w:r>
        <w:t xml:space="preserve">NN</w:t>
      </w:r>
    </w:p>
    <w:p>
      <w:r>
        <w:rPr>
          <w:b/>
        </w:rPr>
        <w:t xml:space="preserve">Esimerkki 4.2583</w:t>
      </w:r>
    </w:p>
    <w:p>
      <w:r>
        <w:t xml:space="preserve">Mikä on seuraavassa kysymyksessä olevan sanan "voittaa" sanan part-of-speech tag: Kuinka monta kaupunkia jäljittää kilpailu, jonka voittajajoukkue hajosi kauden 2008 lopussa ?</w:t>
      </w:r>
    </w:p>
    <w:p>
      <w:r>
        <w:rPr>
          <w:b/>
        </w:rPr>
        <w:t xml:space="preserve">Tulos</w:t>
      </w:r>
    </w:p>
    <w:p>
      <w:r>
        <w:t xml:space="preserve">VBG</w:t>
      </w:r>
    </w:p>
    <w:p>
      <w:r>
        <w:rPr>
          <w:b/>
        </w:rPr>
        <w:t xml:space="preserve">Esimerkki 4.2584</w:t>
      </w:r>
    </w:p>
    <w:p>
      <w:r>
        <w:t xml:space="preserve">Mikä on seuraavassa kysymyksessä olevan sanan "vain" sanan part-of-speech tag: Mihin 70-luvulla ensilennolleen lähteneistä lentokoneista mahtui vain yksi henkilö ?</w:t>
      </w:r>
    </w:p>
    <w:p>
      <w:r>
        <w:rPr>
          <w:b/>
        </w:rPr>
        <w:t xml:space="preserve">Tulos</w:t>
      </w:r>
    </w:p>
    <w:p>
      <w:r>
        <w:t xml:space="preserve">RB</w:t>
      </w:r>
    </w:p>
    <w:p>
      <w:r>
        <w:rPr>
          <w:b/>
        </w:rPr>
        <w:t xml:space="preserve">Esimerkki 4.2585</w:t>
      </w:r>
    </w:p>
    <w:p>
      <w:r>
        <w:t xml:space="preserve">Mikä on sanan "Grand" sanan part-of-speech tag seuraavassa kysymyksessä: Mikä oli nimitys Grand Prix -kilpailuille, jotka järjestettiin kesäkuusta elokuuhun sen kauden aikana, joka alkoi Stuttgartin Grand Prix -kilpailulla ja jolla Gerry Thompson kilpaili Denverissä ?</w:t>
      </w:r>
    </w:p>
    <w:p>
      <w:r>
        <w:rPr>
          <w:b/>
        </w:rPr>
        <w:t xml:space="preserve">Tulos</w:t>
      </w:r>
    </w:p>
    <w:p>
      <w:r>
        <w:t xml:space="preserve">NNP</w:t>
      </w:r>
    </w:p>
    <w:p>
      <w:r>
        <w:rPr>
          <w:b/>
        </w:rPr>
        <w:t xml:space="preserve">Esimerkki 4.2586</w:t>
      </w:r>
    </w:p>
    <w:p>
      <w:r>
        <w:t xml:space="preserve">Mikä on sanan "a" sanan part-of-speech tag seuraavassa kysymyksessä: Milloin Trofeo Sóller voitti Vuelta a Mallorcan ?</w:t>
      </w:r>
    </w:p>
    <w:p>
      <w:r>
        <w:rPr>
          <w:b/>
        </w:rPr>
        <w:t xml:space="preserve">Tulos</w:t>
      </w:r>
    </w:p>
    <w:p>
      <w:r>
        <w:t xml:space="preserve">DT</w:t>
      </w:r>
    </w:p>
    <w:p>
      <w:r>
        <w:rPr>
          <w:b/>
        </w:rPr>
        <w:t xml:space="preserve">Esimerkki 4.2587</w:t>
      </w:r>
    </w:p>
    <w:p>
      <w:r>
        <w:t xml:space="preserve">Mikä on seuraavassa kysymyksessä olevan sanan "Mitä" sanan part-of-speech tag: Mikä oli kolmanneksi eniten tuottaneen intialaisen elokuvan genre ?</w:t>
      </w:r>
    </w:p>
    <w:p>
      <w:r>
        <w:rPr>
          <w:b/>
        </w:rPr>
        <w:t xml:space="preserve">Tulos</w:t>
      </w:r>
    </w:p>
    <w:p>
      <w:r>
        <w:t xml:space="preserve">WP</w:t>
      </w:r>
    </w:p>
    <w:p>
      <w:r>
        <w:rPr>
          <w:b/>
        </w:rPr>
        <w:t xml:space="preserve">Esimerkki 4.2588</w:t>
      </w:r>
    </w:p>
    <w:p>
      <w:r>
        <w:t xml:space="preserve">Mikä on sanan "pormestari" sanan part-of-speech tag seuraavassa kysymyksessä: Kuinka monta vuotta Seattlen pormestarina toiminut henkilö toimi ?</w:t>
      </w:r>
    </w:p>
    <w:p>
      <w:r>
        <w:rPr>
          <w:b/>
        </w:rPr>
        <w:t xml:space="preserve">Tulos</w:t>
      </w:r>
    </w:p>
    <w:p>
      <w:r>
        <w:t xml:space="preserve">NN</w:t>
      </w:r>
    </w:p>
    <w:p>
      <w:r>
        <w:rPr>
          <w:b/>
        </w:rPr>
        <w:t xml:space="preserve">Esimerkki 4.2589</w:t>
      </w:r>
    </w:p>
    <w:p>
      <w:r>
        <w:t xml:space="preserve">Mikä on seuraavassa kysymyksessä olevan sanan "vanhin" sanan part-of-speech tag: Mikä on sen rikoksen kuolemantapausten määrä, jonka paikkakunnalla ilmestyy maailman vanhin sanomalehti ?</w:t>
      </w:r>
    </w:p>
    <w:p>
      <w:r>
        <w:rPr>
          <w:b/>
        </w:rPr>
        <w:t xml:space="preserve">Tulos</w:t>
      </w:r>
    </w:p>
    <w:p>
      <w:r>
        <w:t xml:space="preserve">JJS</w:t>
      </w:r>
    </w:p>
    <w:p>
      <w:r>
        <w:rPr>
          <w:b/>
        </w:rPr>
        <w:t xml:space="preserve">Esimerkki 4.2590</w:t>
      </w:r>
    </w:p>
    <w:p>
      <w:r>
        <w:t xml:space="preserve">Mikä on seuraavassa kysymyksessä olevan sanan "Championships" part-of-speech tag: Mikä osa maasta, joka sai vuoden 2006 akrobatiavoimistelun MM-kilpailuissa 28,302 pistettä, on metsän peitossa ?</w:t>
      </w:r>
    </w:p>
    <w:p>
      <w:r>
        <w:rPr>
          <w:b/>
        </w:rPr>
        <w:t xml:space="preserve">Tulos</w:t>
      </w:r>
    </w:p>
    <w:p>
      <w:r>
        <w:t xml:space="preserve">NNP</w:t>
      </w:r>
    </w:p>
    <w:p>
      <w:r>
        <w:rPr>
          <w:b/>
        </w:rPr>
        <w:t xml:space="preserve">Esimerkki 4.2591</w:t>
      </w:r>
    </w:p>
    <w:p>
      <w:r>
        <w:t xml:space="preserve">Mikä on sanan "of" sanan part-of-speech tag seuraavassa kysymyksessä: Minkä maantieteellisen kohteen sisällä on Joseph Nanen kotimaan ranta ?</w:t>
      </w:r>
    </w:p>
    <w:p>
      <w:r>
        <w:rPr>
          <w:b/>
        </w:rPr>
        <w:t xml:space="preserve">Tulos</w:t>
      </w:r>
    </w:p>
    <w:p>
      <w:r>
        <w:t xml:space="preserve">IN</w:t>
      </w:r>
    </w:p>
    <w:p>
      <w:r>
        <w:rPr>
          <w:b/>
        </w:rPr>
        <w:t xml:space="preserve">Esimerkki 4.2592</w:t>
      </w:r>
    </w:p>
    <w:p>
      <w:r>
        <w:t xml:space="preserve">Mikä on seuraavassa kysymyksessä esiintyvän sanan "verkko" sanan part-of-speech tag: Kuinka monta lähetyspaikkaa kuuluu sen aseman verkkoon, jonka järjestelmää myös yhdysvaltalaiset amatööritelevisio-operaattorit käyttävät ?</w:t>
      </w:r>
    </w:p>
    <w:p>
      <w:r>
        <w:rPr>
          <w:b/>
        </w:rPr>
        <w:t xml:space="preserve">Tulos</w:t>
      </w:r>
    </w:p>
    <w:p>
      <w:r>
        <w:t xml:space="preserve">NN</w:t>
      </w:r>
    </w:p>
    <w:p>
      <w:r>
        <w:rPr>
          <w:b/>
        </w:rPr>
        <w:t xml:space="preserve">Esimerkki 4.2593</w:t>
      </w:r>
    </w:p>
    <w:p>
      <w:r>
        <w:t xml:space="preserve">Mikä on sanan "in" sanan part-of-speech tag seuraavassa kysymyksessä: Tämä Romanian suurimman maakaasuntuottajan yhteisomistuksessa oleva romanialainen ammattilaisjalkapalloseura perustettiin millä nimellä ?</w:t>
      </w:r>
    </w:p>
    <w:p>
      <w:r>
        <w:rPr>
          <w:b/>
        </w:rPr>
        <w:t xml:space="preserve">Tulos</w:t>
      </w:r>
    </w:p>
    <w:p>
      <w:r>
        <w:t xml:space="preserve">IN</w:t>
      </w:r>
    </w:p>
    <w:p>
      <w:r>
        <w:rPr>
          <w:b/>
        </w:rPr>
        <w:t xml:space="preserve">Esimerkki 4.2594</w:t>
      </w:r>
    </w:p>
    <w:p>
      <w:r>
        <w:t xml:space="preserve">Mikä on seuraavassa kysymyksessä olevan sanan "on" sanan part-of-speech tag: Kuka on se sisar, jonka alkuperäinen kappeli perustettiin vuonna 1851 ?</w:t>
      </w:r>
    </w:p>
    <w:p>
      <w:r>
        <w:rPr>
          <w:b/>
        </w:rPr>
        <w:t xml:space="preserve">Tulos</w:t>
      </w:r>
    </w:p>
    <w:p>
      <w:r>
        <w:t xml:space="preserve">VBZ</w:t>
      </w:r>
    </w:p>
    <w:p>
      <w:r>
        <w:rPr>
          <w:b/>
        </w:rPr>
        <w:t xml:space="preserve">Esimerkki 4.2595</w:t>
      </w:r>
    </w:p>
    <w:p>
      <w:r>
        <w:t xml:space="preserve">Mikä on seuraavassa kysymyksessä olevan sanan "lähellä" sanan part-of-speech tag: Mikä kaupunki avattiin ensimmäisenä ? Oliko se kaupunki, joka sijaitsee Lake Macquarien kaupungin ja Newcastlen kaupungin paikallishallintoalueiden välissä , vai Wyong-joen pohjoisrannalla 4 kilometriä Wyongin lähellä ?</w:t>
      </w:r>
    </w:p>
    <w:p>
      <w:r>
        <w:rPr>
          <w:b/>
        </w:rPr>
        <w:t xml:space="preserve">Tulos</w:t>
      </w:r>
    </w:p>
    <w:p>
      <w:r>
        <w:t xml:space="preserve">IN</w:t>
      </w:r>
    </w:p>
    <w:p>
      <w:r>
        <w:rPr>
          <w:b/>
        </w:rPr>
        <w:t xml:space="preserve">Esimerkki 4.2596</w:t>
      </w:r>
    </w:p>
    <w:p>
      <w:r>
        <w:t xml:space="preserve">Mikä on seuraavassa kysymyksessä olevan sanan "neliö" sanan part-of-speech tag: Mikä valtatie kulkee tämän alle 130 neliökilometrin suuruisessa LGA:ssa sijaitsevan esikaupungin läpi ?</w:t>
      </w:r>
    </w:p>
    <w:p>
      <w:r>
        <w:rPr>
          <w:b/>
        </w:rPr>
        <w:t xml:space="preserve">Tulos</w:t>
      </w:r>
    </w:p>
    <w:p>
      <w:r>
        <w:t xml:space="preserve">JJ</w:t>
      </w:r>
    </w:p>
    <w:p>
      <w:r>
        <w:rPr>
          <w:b/>
        </w:rPr>
        <w:t xml:space="preserve">Esimerkki 4.2597</w:t>
      </w:r>
    </w:p>
    <w:p>
      <w:r>
        <w:t xml:space="preserve">Mikä on sanan "feature" sanan part-of-speech tag seuraavassa kysymyksessä: Mikä on saksalais-amerikkalaisen geologin ja paleontologin mukaan nimetyn kuun piirteen halkaisija ?</w:t>
      </w:r>
    </w:p>
    <w:p>
      <w:r>
        <w:rPr>
          <w:b/>
        </w:rPr>
        <w:t xml:space="preserve">Tulos</w:t>
      </w:r>
    </w:p>
    <w:p>
      <w:r>
        <w:t xml:space="preserve">NN</w:t>
      </w:r>
    </w:p>
    <w:p>
      <w:r>
        <w:rPr>
          <w:b/>
        </w:rPr>
        <w:t xml:space="preserve">Esimerkki 4.2598</w:t>
      </w:r>
    </w:p>
    <w:p>
      <w:r>
        <w:t xml:space="preserve">Mikä on seuraavassa kysymyksessä esiintyvän sanan "urheilija" puhekielinen tunniste: Mikä on urheilijan lempinimi, joka kilpaili Centro Nacional de Teniksessä pelatussa tapahtumassa ?</w:t>
      </w:r>
    </w:p>
    <w:p>
      <w:r>
        <w:rPr>
          <w:b/>
        </w:rPr>
        <w:t xml:space="preserve">Tulos</w:t>
      </w:r>
    </w:p>
    <w:p>
      <w:r>
        <w:t xml:space="preserve">NN</w:t>
      </w:r>
    </w:p>
    <w:p>
      <w:r>
        <w:rPr>
          <w:b/>
        </w:rPr>
        <w:t xml:space="preserve">Esimerkki 4.2599</w:t>
      </w:r>
    </w:p>
    <w:p>
      <w:r>
        <w:t xml:space="preserve">Mikä on seuraavassa kysymyksessä olevan sanan "Where" sanan part-of-speech tag: Missä on sen paikan osoite, joka nimettiin Kanadan kansalliseksi historialliseksi kohteeksi vuonna 1962 ?</w:t>
      </w:r>
    </w:p>
    <w:p>
      <w:r>
        <w:rPr>
          <w:b/>
        </w:rPr>
        <w:t xml:space="preserve">Tulos</w:t>
      </w:r>
    </w:p>
    <w:p>
      <w:r>
        <w:t xml:space="preserve">WRB</w:t>
      </w:r>
    </w:p>
    <w:p>
      <w:r>
        <w:rPr>
          <w:b/>
        </w:rPr>
        <w:t xml:space="preserve">Esimerkki 4.2600</w:t>
      </w:r>
    </w:p>
    <w:p>
      <w:r>
        <w:t xml:space="preserve">Mikä on seuraavassa kysymyksessä olevan sanan "Building" sanan part-of-speech tag: Eagles Lodge -rakennus Wenatcheen keskustan historiallisella alueella rakennettiin minä vuonna ?</w:t>
      </w:r>
    </w:p>
    <w:p>
      <w:r>
        <w:rPr>
          <w:b/>
        </w:rPr>
        <w:t xml:space="preserve">Tulos</w:t>
      </w:r>
    </w:p>
    <w:p>
      <w:r>
        <w:t xml:space="preserve">NNP</w:t>
      </w:r>
    </w:p>
    <w:p>
      <w:r>
        <w:rPr>
          <w:b/>
        </w:rPr>
        <w:t xml:space="preserve">Esimerkki 4.2601</w:t>
      </w:r>
    </w:p>
    <w:p>
      <w:r>
        <w:t xml:space="preserve">Mikä on seuraavassa kysymyksessä olevan sanan "palvelee" sanan part-of-speech tag: Mikä linja palvelee tätä kaupunginosaa alueella, jonka kokonaispinta-ala on 8,04 km2 ?</w:t>
      </w:r>
    </w:p>
    <w:p>
      <w:r>
        <w:rPr>
          <w:b/>
        </w:rPr>
        <w:t xml:space="preserve">Tulos</w:t>
      </w:r>
    </w:p>
    <w:p>
      <w:r>
        <w:t xml:space="preserve">VBZ</w:t>
      </w:r>
    </w:p>
    <w:p>
      <w:r>
        <w:rPr>
          <w:b/>
        </w:rPr>
        <w:t xml:space="preserve">Esimerkki 4.2602</w:t>
      </w:r>
    </w:p>
    <w:p>
      <w:r>
        <w:t xml:space="preserve">Mikä on seuraavassa kysymyksessä esiintyvän sanan "pelaaja" sanan part-of-speech tag: Kuinka monta lapsenlasta kierroksen 20 pelaajalla on ?</w:t>
      </w:r>
    </w:p>
    <w:p>
      <w:r>
        <w:rPr>
          <w:b/>
        </w:rPr>
        <w:t xml:space="preserve">Tulos</w:t>
      </w:r>
    </w:p>
    <w:p>
      <w:r>
        <w:t xml:space="preserve">NN</w:t>
      </w:r>
    </w:p>
    <w:p>
      <w:r>
        <w:rPr>
          <w:b/>
        </w:rPr>
        <w:t xml:space="preserve">Esimerkki 4.2603</w:t>
      </w:r>
    </w:p>
    <w:p>
      <w:r>
        <w:t xml:space="preserve">Mikä on sanan "in" sanan part-of-speech tag seuraavassa kysymyksessä: Mikä silta sijaitsee tämän maailman vanhimmassa kiinalaiskaupungissa sijaitsevan julkisen aukion läheisyydessä ?</w:t>
      </w:r>
    </w:p>
    <w:p>
      <w:r>
        <w:rPr>
          <w:b/>
        </w:rPr>
        <w:t xml:space="preserve">Tulos</w:t>
      </w:r>
    </w:p>
    <w:p>
      <w:r>
        <w:t xml:space="preserve">IN</w:t>
      </w:r>
    </w:p>
    <w:p>
      <w:r>
        <w:rPr>
          <w:b/>
        </w:rPr>
        <w:t xml:space="preserve">Esimerkki 4.2604</w:t>
      </w:r>
    </w:p>
    <w:p>
      <w:r>
        <w:t xml:space="preserve">Mikä on sanan "norjalainen" sanan part-of-speech tag seuraavassa kysymyksessä: Kuinka monta myymälää maailmassa on päivittäistavarakaupalla , norjalaisen tukku- ja vähittäiskaupan franchising-emoyhtiön alaisuudessa , kesäkuussa 2019 ?</w:t>
      </w:r>
    </w:p>
    <w:p>
      <w:r>
        <w:rPr>
          <w:b/>
        </w:rPr>
        <w:t xml:space="preserve">Tulos</w:t>
      </w:r>
    </w:p>
    <w:p>
      <w:r>
        <w:t xml:space="preserve">JJ</w:t>
      </w:r>
    </w:p>
    <w:p>
      <w:r>
        <w:rPr>
          <w:b/>
        </w:rPr>
        <w:t xml:space="preserve">Esimerkki 4.2605</w:t>
      </w:r>
    </w:p>
    <w:p>
      <w:r>
        <w:t xml:space="preserve">Mikä on seuraavassa kysymyksessä olevan sanan "many" sanan part-of-speech tag: Kuinka monta hehtaaria on Roomassa koteloitu kaupunkivaltio ?</w:t>
      </w:r>
    </w:p>
    <w:p>
      <w:r>
        <w:rPr>
          <w:b/>
        </w:rPr>
        <w:t xml:space="preserve">Tulos</w:t>
      </w:r>
    </w:p>
    <w:p>
      <w:r>
        <w:t xml:space="preserve">JJ</w:t>
      </w:r>
    </w:p>
    <w:p>
      <w:r>
        <w:rPr>
          <w:b/>
        </w:rPr>
        <w:t xml:space="preserve">Esimerkki 4.2606</w:t>
      </w:r>
    </w:p>
    <w:p>
      <w:r>
        <w:t xml:space="preserve">Mikä on seuraavassa kysymyksessä olevan sanan "populated" part-of-speech tag: Mitkä ihmiset asuttivat New Century Global Centerin sisältävän kaupungin alueen ennen kuin historiaa kirjattiin ?</w:t>
      </w:r>
    </w:p>
    <w:p>
      <w:r>
        <w:rPr>
          <w:b/>
        </w:rPr>
        <w:t xml:space="preserve">Tulos</w:t>
      </w:r>
    </w:p>
    <w:p>
      <w:r>
        <w:t xml:space="preserve">VBD</w:t>
      </w:r>
    </w:p>
    <w:p>
      <w:r>
        <w:rPr>
          <w:b/>
        </w:rPr>
        <w:t xml:space="preserve">Esimerkki 4.2607</w:t>
      </w:r>
    </w:p>
    <w:p>
      <w:r>
        <w:t xml:space="preserve">Mikä on sanan "Robert" sanan part-of-speech tag seuraavassa kysymyksessä: Mikä on pelaajan asema ?</w:t>
      </w:r>
    </w:p>
    <w:p>
      <w:r>
        <w:rPr>
          <w:b/>
        </w:rPr>
        <w:t xml:space="preserve">Tulos</w:t>
      </w:r>
    </w:p>
    <w:p>
      <w:r>
        <w:t xml:space="preserve">NNP</w:t>
      </w:r>
    </w:p>
    <w:p>
      <w:r>
        <w:rPr>
          <w:b/>
        </w:rPr>
        <w:t xml:space="preserve">Esimerkki 4.2608</w:t>
      </w:r>
    </w:p>
    <w:p>
      <w:r>
        <w:t xml:space="preserve">Mikä on seuraavassa kysymyksessä olevan sanan "on" sanan part-of-speech tag: CFSF-FM:n omistaa yritys, joka osti minkä toisen yrityksen vuonna 2012 ?</w:t>
      </w:r>
    </w:p>
    <w:p>
      <w:r>
        <w:rPr>
          <w:b/>
        </w:rPr>
        <w:t xml:space="preserve">Tulos</w:t>
      </w:r>
    </w:p>
    <w:p>
      <w:r>
        <w:t xml:space="preserve">VBZ</w:t>
      </w:r>
    </w:p>
    <w:p>
      <w:r>
        <w:rPr>
          <w:b/>
        </w:rPr>
        <w:t xml:space="preserve">Esimerkki 4.2609</w:t>
      </w:r>
    </w:p>
    <w:p>
      <w:r>
        <w:t xml:space="preserve">Mikä on seuraavassa kysymyksessä olevan sanan "tämä" sanan part-of-speech tag: Mikä on tämän osavaltion pääkaupunki ja suurin kaupunki, jonka vetoomuskäyttöä esitti tämä Pulitzerin vuonna 1971 ostama lehdistö ?</w:t>
      </w:r>
    </w:p>
    <w:p>
      <w:r>
        <w:rPr>
          <w:b/>
        </w:rPr>
        <w:t xml:space="preserve">Tulos</w:t>
      </w:r>
    </w:p>
    <w:p>
      <w:r>
        <w:t xml:space="preserve">DT</w:t>
      </w:r>
    </w:p>
    <w:p>
      <w:r>
        <w:rPr>
          <w:b/>
        </w:rPr>
        <w:t xml:space="preserve">Esimerkki 4.2610</w:t>
      </w:r>
    </w:p>
    <w:p>
      <w:r>
        <w:t xml:space="preserve">Mikä on seuraavassa kysymyksessä esiintyvän sanan "band" part-of-speech tag: Tällä vuonna 1964 Lontoossa perustetulla englantilaisella rockyhtyeellä oli kaksi levytettyä kappaletta vuonna 2005 ?</w:t>
      </w:r>
    </w:p>
    <w:p>
      <w:r>
        <w:rPr>
          <w:b/>
        </w:rPr>
        <w:t xml:space="preserve">Tulos</w:t>
      </w:r>
    </w:p>
    <w:p>
      <w:r>
        <w:t xml:space="preserve">NN</w:t>
      </w:r>
    </w:p>
    <w:p>
      <w:r>
        <w:rPr>
          <w:b/>
        </w:rPr>
        <w:t xml:space="preserve">Esimerkki 4.2611</w:t>
      </w:r>
    </w:p>
    <w:p>
      <w:r>
        <w:t xml:space="preserve">Mikä on seuraavassa kysymyksessä olevan sanan "ammatti" puhekielinen tunniste: Mikä ammatti on henkilö, joka on syntynyt 27. syyskuuta 1933 ?</w:t>
      </w:r>
    </w:p>
    <w:p>
      <w:r>
        <w:rPr>
          <w:b/>
        </w:rPr>
        <w:t xml:space="preserve">Tulos</w:t>
      </w:r>
    </w:p>
    <w:p>
      <w:r>
        <w:t xml:space="preserve">NN</w:t>
      </w:r>
    </w:p>
    <w:p>
      <w:r>
        <w:rPr>
          <w:b/>
        </w:rPr>
        <w:t xml:space="preserve">Esimerkki 4.2612</w:t>
      </w:r>
    </w:p>
    <w:p>
      <w:r>
        <w:t xml:space="preserve">Mikä on seuraavassa kysymyksessä olevan sanan "7" sanan part-of-speech tag: Missä osavaltiossa on kuvernööri, joka on syntynyt 7. toukokuuta 1947 ?</w:t>
      </w:r>
    </w:p>
    <w:p>
      <w:r>
        <w:rPr>
          <w:b/>
        </w:rPr>
        <w:t xml:space="preserve">Tulos</w:t>
      </w:r>
    </w:p>
    <w:p>
      <w:r>
        <w:t xml:space="preserve">CD</w:t>
      </w:r>
    </w:p>
    <w:p>
      <w:r>
        <w:rPr>
          <w:b/>
        </w:rPr>
        <w:t xml:space="preserve">Esimerkki 4.2613</w:t>
      </w:r>
    </w:p>
    <w:p>
      <w:r>
        <w:t xml:space="preserve">Mikä on seuraavassa kysymyksessä olevan sanan "founded" part-of-speech tag: Milloin perustettiin museo, jossa on Edward Hopperin teos Automat ?</w:t>
      </w:r>
    </w:p>
    <w:p>
      <w:r>
        <w:rPr>
          <w:b/>
        </w:rPr>
        <w:t xml:space="preserve">Tulos</w:t>
      </w:r>
    </w:p>
    <w:p>
      <w:r>
        <w:t xml:space="preserve">VBD</w:t>
      </w:r>
    </w:p>
    <w:p>
      <w:r>
        <w:rPr>
          <w:b/>
        </w:rPr>
        <w:t xml:space="preserve">Esimerkki 4.2614</w:t>
      </w:r>
    </w:p>
    <w:p>
      <w:r>
        <w:t xml:space="preserve">Mikä on sanan "in" sanan part-of-speech tag seuraavassa kysymyksessä: Mistä elokuvasta Jane Seymour voitti tämän tammikuussa 1944 alkaneen palkinnon ?</w:t>
      </w:r>
    </w:p>
    <w:p>
      <w:r>
        <w:rPr>
          <w:b/>
        </w:rPr>
        <w:t xml:space="preserve">Tulos</w:t>
      </w:r>
    </w:p>
    <w:p>
      <w:r>
        <w:t xml:space="preserve">IN</w:t>
      </w:r>
    </w:p>
    <w:p>
      <w:r>
        <w:rPr>
          <w:b/>
        </w:rPr>
        <w:t xml:space="preserve">Esimerkki 4.2615</w:t>
      </w:r>
    </w:p>
    <w:p>
      <w:r>
        <w:t xml:space="preserve">Mikä on seuraavassa kysymyksessä olevan sanan "oli" sanan part-of-speech tag: Minä vuonna perustettiin joukkue, joka on voittanut kolme voittoa ?</w:t>
      </w:r>
    </w:p>
    <w:p>
      <w:r>
        <w:rPr>
          <w:b/>
        </w:rPr>
        <w:t xml:space="preserve">Tulos</w:t>
      </w:r>
    </w:p>
    <w:p>
      <w:r>
        <w:t xml:space="preserve">VBD</w:t>
      </w:r>
    </w:p>
    <w:p>
      <w:r>
        <w:rPr>
          <w:b/>
        </w:rPr>
        <w:t xml:space="preserve">Esimerkki 4.2616</w:t>
      </w:r>
    </w:p>
    <w:p>
      <w:r>
        <w:t xml:space="preserve">Mikä on seuraavassa kysymyksessä olevan sanan "Mitä" sanan part-of-speech tag: Mikä on Wesley Parkin perustaman kaupungin maamerkki ?</w:t>
      </w:r>
    </w:p>
    <w:p>
      <w:r>
        <w:rPr>
          <w:b/>
        </w:rPr>
        <w:t xml:space="preserve">Tulos</w:t>
      </w:r>
    </w:p>
    <w:p>
      <w:r>
        <w:t xml:space="preserve">WP</w:t>
      </w:r>
    </w:p>
    <w:p>
      <w:r>
        <w:rPr>
          <w:b/>
        </w:rPr>
        <w:t xml:space="preserve">Esimerkki 4.2617</w:t>
      </w:r>
    </w:p>
    <w:p>
      <w:r>
        <w:t xml:space="preserve">Mikä on sanan "of" sanan part-of-speech tag seuraavassa kysymyksessä: Milloin paljastettiin eniten tuottaneen elokuvan lähtökohta ?</w:t>
      </w:r>
    </w:p>
    <w:p>
      <w:r>
        <w:rPr>
          <w:b/>
        </w:rPr>
        <w:t xml:space="preserve">Tulos</w:t>
      </w:r>
    </w:p>
    <w:p>
      <w:r>
        <w:t xml:space="preserve">IN</w:t>
      </w:r>
    </w:p>
    <w:p>
      <w:r>
        <w:rPr>
          <w:b/>
        </w:rPr>
        <w:t xml:space="preserve">Esimerkki 4.2618</w:t>
      </w:r>
    </w:p>
    <w:p>
      <w:r>
        <w:t xml:space="preserve">Mikä on seuraavassa kysymyksessä olevan sanan "erikoistunut" sanan part-of-speech tag: Vanhin luetelluista urheilijoista on erikoistunut mihin lajeihin ?</w:t>
      </w:r>
    </w:p>
    <w:p>
      <w:r>
        <w:rPr>
          <w:b/>
        </w:rPr>
        <w:t xml:space="preserve">Tulos</w:t>
      </w:r>
    </w:p>
    <w:p>
      <w:r>
        <w:t xml:space="preserve">VBD</w:t>
      </w:r>
    </w:p>
    <w:p>
      <w:r>
        <w:rPr>
          <w:b/>
        </w:rPr>
        <w:t xml:space="preserve">Esimerkki 4.2619</w:t>
      </w:r>
    </w:p>
    <w:p>
      <w:r>
        <w:t xml:space="preserve">Mikä on seuraavassa kysymyksessä olevan sanan "vuosi" sanan part-of-speech tag: Minä vuonna Brian Walker auttoi Kometsin nappaamaan Turner Cupin ammattilaisjääkiekossa ?</w:t>
      </w:r>
    </w:p>
    <w:p>
      <w:r>
        <w:rPr>
          <w:b/>
        </w:rPr>
        <w:t xml:space="preserve">Tulos</w:t>
      </w:r>
    </w:p>
    <w:p>
      <w:r>
        <w:t xml:space="preserve">NN</w:t>
      </w:r>
    </w:p>
    <w:p>
      <w:r>
        <w:rPr>
          <w:b/>
        </w:rPr>
        <w:t xml:space="preserve">Esimerkki 4.2620</w:t>
      </w:r>
    </w:p>
    <w:p>
      <w:r>
        <w:t xml:space="preserve">Mikä on sanan "in" sanan part-of-speech tag seuraavassa kysymyksessä: Mikä tapahtumapaikka sijaitsee Puolan yhdeksänneksi suurimmassa kaupungissa ?</w:t>
      </w:r>
    </w:p>
    <w:p>
      <w:r>
        <w:rPr>
          <w:b/>
        </w:rPr>
        <w:t xml:space="preserve">Tulos</w:t>
      </w:r>
    </w:p>
    <w:p>
      <w:r>
        <w:t xml:space="preserve">IN</w:t>
      </w:r>
    </w:p>
    <w:p>
      <w:r>
        <w:rPr>
          <w:b/>
        </w:rPr>
        <w:t xml:space="preserve">Esimerkki 4.2621</w:t>
      </w:r>
    </w:p>
    <w:p>
      <w:r>
        <w:t xml:space="preserve">Mikä on seuraavassa kysymyksessä olevan sanan "the" sanan part-of-speech tag: Mikä on sen muinaisen satamakaupungin italiankielinen nimi, joka sijaitsee alueella, jolla on somalinkielinen nimi Nugaal, ja jonka ICAO-lentoaseman nimi on HCME ?</w:t>
      </w:r>
    </w:p>
    <w:p>
      <w:r>
        <w:rPr>
          <w:b/>
        </w:rPr>
        <w:t xml:space="preserve">Tulos</w:t>
      </w:r>
    </w:p>
    <w:p>
      <w:r>
        <w:t xml:space="preserve">DT</w:t>
      </w:r>
    </w:p>
    <w:p>
      <w:r>
        <w:rPr>
          <w:b/>
        </w:rPr>
        <w:t xml:space="preserve">Esimerkki 4.2622</w:t>
      </w:r>
    </w:p>
    <w:p>
      <w:r>
        <w:t xml:space="preserve">Mikä on seuraavassa kysymyksessä esiintyvän sanan "containing" sanan part-of-speech tag: Santa Maria del Fioren sisältävä kaupunki toimi Italian pääkaupunkina minä vuosina ?</w:t>
      </w:r>
    </w:p>
    <w:p>
      <w:r>
        <w:rPr>
          <w:b/>
        </w:rPr>
        <w:t xml:space="preserve">Tulos</w:t>
      </w:r>
    </w:p>
    <w:p>
      <w:r>
        <w:t xml:space="preserve">VBG</w:t>
      </w:r>
    </w:p>
    <w:p>
      <w:r>
        <w:rPr>
          <w:b/>
        </w:rPr>
        <w:t xml:space="preserve">Esimerkki 4.2623</w:t>
      </w:r>
    </w:p>
    <w:p>
      <w:r>
        <w:t xml:space="preserve">Mikä on seuraavassa kysymyksessä olevan sanan "located" sanan part-of-speech tag: Kuinka monta opiskelijaa opiskelee yliopistossa, joka sijaitsee samassa kaupungissa kuin Farrington Hall ?</w:t>
      </w:r>
    </w:p>
    <w:p>
      <w:r>
        <w:rPr>
          <w:b/>
        </w:rPr>
        <w:t xml:space="preserve">Tulos</w:t>
      </w:r>
    </w:p>
    <w:p>
      <w:r>
        <w:t xml:space="preserve">VBN</w:t>
      </w:r>
    </w:p>
    <w:p>
      <w:r>
        <w:rPr>
          <w:b/>
        </w:rPr>
        <w:t xml:space="preserve">Esimerkki 4.2624</w:t>
      </w:r>
    </w:p>
    <w:p>
      <w:r>
        <w:t xml:space="preserve">Mikä on sanan "finally" sanan part-of-speech tag seuraavassa kysymyksessä: Minä vuonna 18 kuukautta kestänyt sisäinen levottomuus päättyi vihdoin , jolloin Intian hallitus käynnisti tutkimukset kaikista pitkittyneen tapahtuman aiheuttamista ylilyönneistä ?</w:t>
      </w:r>
    </w:p>
    <w:p>
      <w:r>
        <w:rPr>
          <w:b/>
        </w:rPr>
        <w:t xml:space="preserve">Tulos</w:t>
      </w:r>
    </w:p>
    <w:p>
      <w:r>
        <w:t xml:space="preserve">RB</w:t>
      </w:r>
    </w:p>
    <w:p>
      <w:r>
        <w:rPr>
          <w:b/>
        </w:rPr>
        <w:t xml:space="preserve">Esimerkki 4.2625</w:t>
      </w:r>
    </w:p>
    <w:p>
      <w:r>
        <w:t xml:space="preserve">Mikä on sanan "in" sanan part-of-speech tag seuraavassa kysymyksessä: Mikä on vuoden 2017 väkiluku kaupungissa, joka on nyt siirtymässä maan 32. liittovaltion yksiköksi ?</w:t>
      </w:r>
    </w:p>
    <w:p>
      <w:r>
        <w:rPr>
          <w:b/>
        </w:rPr>
        <w:t xml:space="preserve">Tulos</w:t>
      </w:r>
    </w:p>
    <w:p>
      <w:r>
        <w:t xml:space="preserve">IN</w:t>
      </w:r>
    </w:p>
    <w:p>
      <w:r>
        <w:rPr>
          <w:b/>
        </w:rPr>
        <w:t xml:space="preserve">Esimerkki 4.2626</w:t>
      </w:r>
    </w:p>
    <w:p>
      <w:r>
        <w:t xml:space="preserve">Mikä on seuraavassa kysymyksessä olevan sanan "Championships" part-of-speech tag: Kuinka moni asuu kansassa, joka sijoittui vuonna 2007 järjestetyissä IAAF:n maantiejuoksun maailmanmestaruuskilpailuissa aikaan 3:25:51 ?</w:t>
      </w:r>
    </w:p>
    <w:p>
      <w:r>
        <w:rPr>
          <w:b/>
        </w:rPr>
        <w:t xml:space="preserve">Tulos</w:t>
      </w:r>
    </w:p>
    <w:p>
      <w:r>
        <w:t xml:space="preserve">NNP</w:t>
      </w:r>
    </w:p>
    <w:p>
      <w:r>
        <w:rPr>
          <w:b/>
        </w:rPr>
        <w:t xml:space="preserve">Esimerkki 4.2627</w:t>
      </w:r>
    </w:p>
    <w:p>
      <w:r>
        <w:t xml:space="preserve">Mikä on seuraavassa kysymyksessä olevan sanan "the" sanan part-of-speech tag: Mikä oli sen lentokonemallin tarkoitus, jota rakennettiin eniten kappaleita ?</w:t>
      </w:r>
    </w:p>
    <w:p>
      <w:r>
        <w:rPr>
          <w:b/>
        </w:rPr>
        <w:t xml:space="preserve">Tulos</w:t>
      </w:r>
    </w:p>
    <w:p>
      <w:r>
        <w:t xml:space="preserve">DT</w:t>
      </w:r>
    </w:p>
    <w:p>
      <w:r>
        <w:rPr>
          <w:b/>
        </w:rPr>
        <w:t xml:space="preserve">Esimerkki 4.2628</w:t>
      </w:r>
    </w:p>
    <w:p>
      <w:r>
        <w:t xml:space="preserve">Mikä on seuraavassa kysymyksessä olevan sanan "1841" part-of-speech tag: Missä sijaitsee tämä merisatama, jossa 28. helmikuuta 1841 syntynyt upseeri palkittiin teoistaan ?</w:t>
      </w:r>
    </w:p>
    <w:p>
      <w:r>
        <w:rPr>
          <w:b/>
        </w:rPr>
        <w:t xml:space="preserve">Tulos</w:t>
      </w:r>
    </w:p>
    <w:p>
      <w:r>
        <w:t xml:space="preserve">CD</w:t>
      </w:r>
    </w:p>
    <w:p>
      <w:r>
        <w:rPr>
          <w:b/>
        </w:rPr>
        <w:t xml:space="preserve">Esimerkki 4.2629</w:t>
      </w:r>
    </w:p>
    <w:p>
      <w:r>
        <w:t xml:space="preserve">Mikä on seuraavassa kysymyksessä olevan sanan "situated" sanan part-of-speech tag: Mitä vaalipiiriä edustaa poliitikko, joka asuu kaupungissa, joka sijaitsee 59 mailia Coloradon osavaltion pääkaupungista pohjoiseen ?</w:t>
      </w:r>
    </w:p>
    <w:p>
      <w:r>
        <w:rPr>
          <w:b/>
        </w:rPr>
        <w:t xml:space="preserve">Tulos</w:t>
      </w:r>
    </w:p>
    <w:p>
      <w:r>
        <w:t xml:space="preserve">VBD</w:t>
      </w:r>
    </w:p>
    <w:p>
      <w:r>
        <w:rPr>
          <w:b/>
        </w:rPr>
        <w:t xml:space="preserve">Esimerkki 4.2630</w:t>
      </w:r>
    </w:p>
    <w:p>
      <w:r>
        <w:t xml:space="preserve">Mikä on seuraavassa kysymyksessä olevan sanan "oli" sanan part-of-speech tag: Carlosin puisto perustettiin minä vuonna ?</w:t>
      </w:r>
    </w:p>
    <w:p>
      <w:r>
        <w:rPr>
          <w:b/>
        </w:rPr>
        <w:t xml:space="preserve">Tulos</w:t>
      </w:r>
    </w:p>
    <w:p>
      <w:r>
        <w:t xml:space="preserve">VBD</w:t>
      </w:r>
    </w:p>
    <w:p>
      <w:r>
        <w:rPr>
          <w:b/>
        </w:rPr>
        <w:t xml:space="preserve">Esimerkki 4.2631</w:t>
      </w:r>
    </w:p>
    <w:p>
      <w:r>
        <w:t xml:space="preserve">Mikä on seuraavassa kysymyksessä olevan sanan "the" sanan part-of-speech tag: Mikä on Omskin etäisyys kaupungista, jossa sijaitsee Avangard Stadium ?</w:t>
      </w:r>
    </w:p>
    <w:p>
      <w:r>
        <w:rPr>
          <w:b/>
        </w:rPr>
        <w:t xml:space="preserve">Tulos</w:t>
      </w:r>
    </w:p>
    <w:p>
      <w:r>
        <w:t xml:space="preserve">DT</w:t>
      </w:r>
    </w:p>
    <w:p>
      <w:r>
        <w:rPr>
          <w:b/>
        </w:rPr>
        <w:t xml:space="preserve">Esimerkki 4.2632</w:t>
      </w:r>
    </w:p>
    <w:p>
      <w:r>
        <w:t xml:space="preserve">Mikä on seuraavassa kysymyksessä olevan sanan "club" sanan part-of-speech tag: Mikä on Makedonian pääkaupungin kaupungin seuran joukkueen värit ?</w:t>
      </w:r>
    </w:p>
    <w:p>
      <w:r>
        <w:rPr>
          <w:b/>
        </w:rPr>
        <w:t xml:space="preserve">Tulos</w:t>
      </w:r>
    </w:p>
    <w:p>
      <w:r>
        <w:t xml:space="preserve">NN</w:t>
      </w:r>
    </w:p>
    <w:p>
      <w:r>
        <w:rPr>
          <w:b/>
        </w:rPr>
        <w:t xml:space="preserve">Esimerkki 4.2633</w:t>
      </w:r>
    </w:p>
    <w:p>
      <w:r>
        <w:t xml:space="preserve">Mikä on sanan "maakunta" sanan part-of-speech tag seuraavassa kysymyksessä: Minä vuonna perustettiin maakunta, jonka pääkaupunki oli ensimmäinen kaupunki eteläisellä pallonpuoliskolla, jossa oli sähköiset katuvalot ?</w:t>
      </w:r>
    </w:p>
    <w:p>
      <w:r>
        <w:rPr>
          <w:b/>
        </w:rPr>
        <w:t xml:space="preserve">Tulos</w:t>
      </w:r>
    </w:p>
    <w:p>
      <w:r>
        <w:t xml:space="preserve">NN</w:t>
      </w:r>
    </w:p>
    <w:p>
      <w:r>
        <w:rPr>
          <w:b/>
        </w:rPr>
        <w:t xml:space="preserve">Esimerkki 4.2634</w:t>
      </w:r>
    </w:p>
    <w:p>
      <w:r>
        <w:t xml:space="preserve">Mikä on seuraavassa kysymyksessä olevan sanan "Castle" sanan part-of-speech tag: Kuka rakensi japanilaisen Komarun linnan millä ajanjaksolla ja kenen toimesta ?</w:t>
      </w:r>
    </w:p>
    <w:p>
      <w:r>
        <w:rPr>
          <w:b/>
        </w:rPr>
        <w:t xml:space="preserve">Tulos</w:t>
      </w:r>
    </w:p>
    <w:p>
      <w:r>
        <w:t xml:space="preserve">NNP</w:t>
      </w:r>
    </w:p>
    <w:p>
      <w:r>
        <w:rPr>
          <w:b/>
        </w:rPr>
        <w:t xml:space="preserve">Esimerkki 4.2635</w:t>
      </w:r>
    </w:p>
    <w:p>
      <w:r>
        <w:t xml:space="preserve">Mikä on seuraavassa kysymyksessä olevan sanan "Mitä" sanan part-of-speech tag: Mikä on Connecticutin pääkaupungin päivittäinen matkustajamäärä ?</w:t>
      </w:r>
    </w:p>
    <w:p>
      <w:r>
        <w:rPr>
          <w:b/>
        </w:rPr>
        <w:t xml:space="preserve">Tulos</w:t>
      </w:r>
    </w:p>
    <w:p>
      <w:r>
        <w:t xml:space="preserve">WP</w:t>
      </w:r>
    </w:p>
    <w:p>
      <w:r>
        <w:rPr>
          <w:b/>
        </w:rPr>
        <w:t xml:space="preserve">Esimerkki 4.2636</w:t>
      </w:r>
    </w:p>
    <w:p>
      <w:r>
        <w:t xml:space="preserve">Mikä on sanan "a" sanan part-of-speech tag seuraavassa kysymyksessä: Toukokuun 18. päivänä 1973 perustettu kehittäjä loi otsikko, joka on puzzle-toiminta-roolipeli videopeli ?</w:t>
      </w:r>
    </w:p>
    <w:p>
      <w:r>
        <w:rPr>
          <w:b/>
        </w:rPr>
        <w:t xml:space="preserve">Tulos</w:t>
      </w:r>
    </w:p>
    <w:p>
      <w:r>
        <w:t xml:space="preserve">DT</w:t>
      </w:r>
    </w:p>
    <w:p>
      <w:r>
        <w:rPr>
          <w:b/>
        </w:rPr>
        <w:t xml:space="preserve">Esimerkki 4.2637</w:t>
      </w:r>
    </w:p>
    <w:p>
      <w:r>
        <w:t xml:space="preserve">Mikä on seuraavassa kysymyksessä olevan sanan "the" sanan part-of-speech tag: Mikä oli ensimmäinen joukkue, jossa 340 osumaa vuonna 1904 päästänyt jenkki pelasi ?</w:t>
      </w:r>
    </w:p>
    <w:p>
      <w:r>
        <w:rPr>
          <w:b/>
        </w:rPr>
        <w:t xml:space="preserve">Tulos</w:t>
      </w:r>
    </w:p>
    <w:p>
      <w:r>
        <w:t xml:space="preserve">DT</w:t>
      </w:r>
    </w:p>
    <w:p>
      <w:r>
        <w:rPr>
          <w:b/>
        </w:rPr>
        <w:t xml:space="preserve">Esimerkki 4.2638</w:t>
      </w:r>
    </w:p>
    <w:p>
      <w:r>
        <w:t xml:space="preserve">Mikä on sanan "kunta" part-of-speech tag seuraavassa kysymyksessä: Mikä on tyypin 1 sivusto kunnassa, joka on Tottorin prefektuurin keskiosassa sijaitseva kaupunki , Japani ?</w:t>
      </w:r>
    </w:p>
    <w:p>
      <w:r>
        <w:rPr>
          <w:b/>
        </w:rPr>
        <w:t xml:space="preserve">Tulos</w:t>
      </w:r>
    </w:p>
    <w:p>
      <w:r>
        <w:t xml:space="preserve">NN</w:t>
      </w:r>
    </w:p>
    <w:p>
      <w:r>
        <w:rPr>
          <w:b/>
        </w:rPr>
        <w:t xml:space="preserve">Esimerkki 4.2639</w:t>
      </w:r>
    </w:p>
    <w:p>
      <w:r>
        <w:t xml:space="preserve">Mikä on sanan "of" sanan part-of-speech tag seuraavassa kysymyksessä: Kuinka monta kaupunginosaa muodostaa USA:n tiheimmän metropolialueen pääkaupungin ?</w:t>
      </w:r>
    </w:p>
    <w:p>
      <w:r>
        <w:rPr>
          <w:b/>
        </w:rPr>
        <w:t xml:space="preserve">Tulos</w:t>
      </w:r>
    </w:p>
    <w:p>
      <w:r>
        <w:t xml:space="preserve">IN</w:t>
      </w:r>
    </w:p>
    <w:p>
      <w:r>
        <w:rPr>
          <w:b/>
        </w:rPr>
        <w:t xml:space="preserve">Esimerkki 4.2640</w:t>
      </w:r>
    </w:p>
    <w:p>
      <w:r>
        <w:t xml:space="preserve">Mikä on sanan "headed" sanan part-of-speech tag seuraavassa kysymyksessä: Kuka johti Guilty Gear- ja BlazBlue-pelisarjoista tunnetun yrityksen kehittämän pelin kehitystä?</w:t>
      </w:r>
    </w:p>
    <w:p>
      <w:r>
        <w:rPr>
          <w:b/>
        </w:rPr>
        <w:t xml:space="preserve">Tulos</w:t>
      </w:r>
    </w:p>
    <w:p>
      <w:r>
        <w:t xml:space="preserve">VBD</w:t>
      </w:r>
    </w:p>
    <w:p>
      <w:r>
        <w:rPr>
          <w:b/>
        </w:rPr>
        <w:t xml:space="preserve">Esimerkki 4.2641</w:t>
      </w:r>
    </w:p>
    <w:p>
      <w:r>
        <w:t xml:space="preserve">Mikä on sanan "alue" sanan part-of-speech tag seuraavassa kysymyksessä: Mitä hyönteisiä ( s ) löytyi paikasta, jonka kansakunta on pinta-alaltaan Amerikan viidenneksi suurin maa ?</w:t>
      </w:r>
    </w:p>
    <w:p>
      <w:r>
        <w:rPr>
          <w:b/>
        </w:rPr>
        <w:t xml:space="preserve">Tulos</w:t>
      </w:r>
    </w:p>
    <w:p>
      <w:r>
        <w:t xml:space="preserve">NN</w:t>
      </w:r>
    </w:p>
    <w:p>
      <w:r>
        <w:rPr>
          <w:b/>
        </w:rPr>
        <w:t xml:space="preserve">Esimerkki 4.2642</w:t>
      </w:r>
    </w:p>
    <w:p>
      <w:r>
        <w:t xml:space="preserve">Mikä on sanan "horror" sanan part-of-speech tag seuraavassa kysymyksessä: Mikä oli Bafficon rooli vuonna 1985 ilmestyneessä yhdysvaltalaisessa kauhuelokuvassa, joka perustui Stephen Kingin romaaniin Ihmissuden sykli ?</w:t>
      </w:r>
    </w:p>
    <w:p>
      <w:r>
        <w:rPr>
          <w:b/>
        </w:rPr>
        <w:t xml:space="preserve">Tulos</w:t>
      </w:r>
    </w:p>
    <w:p>
      <w:r>
        <w:t xml:space="preserve">NN</w:t>
      </w:r>
    </w:p>
    <w:p>
      <w:r>
        <w:rPr>
          <w:b/>
        </w:rPr>
        <w:t xml:space="preserve">Esimerkki 4.2643</w:t>
      </w:r>
    </w:p>
    <w:p>
      <w:r>
        <w:t xml:space="preserve">Mikä on seuraavassa kysymyksessä olevan sanan "vuori" sanan part-of-speech tag: Mikä on Japanissa sijaitsevan 3 190 m korkean vuoren lempinimi ?</w:t>
      </w:r>
    </w:p>
    <w:p>
      <w:r>
        <w:rPr>
          <w:b/>
        </w:rPr>
        <w:t xml:space="preserve">Tulos</w:t>
      </w:r>
    </w:p>
    <w:p>
      <w:r>
        <w:t xml:space="preserve">NN</w:t>
      </w:r>
    </w:p>
    <w:p>
      <w:r>
        <w:rPr>
          <w:b/>
        </w:rPr>
        <w:t xml:space="preserve">Esimerkki 4.2644</w:t>
      </w:r>
    </w:p>
    <w:p>
      <w:r>
        <w:t xml:space="preserve">Mikä on seuraavassa kysymyksessä olevan sanan "Mitä" sanan part-of-speech tag: Minä vuonna Lincolnin katedraalin laulaja syntyi ?</w:t>
      </w:r>
    </w:p>
    <w:p>
      <w:r>
        <w:rPr>
          <w:b/>
        </w:rPr>
        <w:t xml:space="preserve">Tulos</w:t>
      </w:r>
    </w:p>
    <w:p>
      <w:r>
        <w:t xml:space="preserve">WP</w:t>
      </w:r>
    </w:p>
    <w:p>
      <w:r>
        <w:rPr>
          <w:b/>
        </w:rPr>
        <w:t xml:space="preserve">Esimerkki 4.2645</w:t>
      </w:r>
    </w:p>
    <w:p>
      <w:r>
        <w:t xml:space="preserve">Mikä on seuraavassa kysymyksessä olevan sanan "route" sanan part-of-speech tag: Mikä asema sijaitsi bussilinjalla, jolla oli 39 000 matkustajaa arkipäivisin ?</w:t>
      </w:r>
    </w:p>
    <w:p>
      <w:r>
        <w:rPr>
          <w:b/>
        </w:rPr>
        <w:t xml:space="preserve">Tulos</w:t>
      </w:r>
    </w:p>
    <w:p>
      <w:r>
        <w:t xml:space="preserve">NN</w:t>
      </w:r>
    </w:p>
    <w:p>
      <w:r>
        <w:rPr>
          <w:b/>
        </w:rPr>
        <w:t xml:space="preserve">Esimerkki 4.2646</w:t>
      </w:r>
    </w:p>
    <w:p>
      <w:r>
        <w:t xml:space="preserve">Mikä on seuraavassa kysymyksessä olevan sanan "katsottu" sanan part-of-speech tag: Vlak bez voznog reda -elokuvan ohjaajan elokuvia on katsonut arviolta kuinka monta ihmistä ?</w:t>
      </w:r>
    </w:p>
    <w:p>
      <w:r>
        <w:rPr>
          <w:b/>
        </w:rPr>
        <w:t xml:space="preserve">Tulos</w:t>
      </w:r>
    </w:p>
    <w:p>
      <w:r>
        <w:t xml:space="preserve">VBN</w:t>
      </w:r>
    </w:p>
    <w:p>
      <w:r>
        <w:rPr>
          <w:b/>
        </w:rPr>
        <w:t xml:space="preserve">Esimerkki 4.2647</w:t>
      </w:r>
    </w:p>
    <w:p>
      <w:r>
        <w:t xml:space="preserve">Mikä on sanan "of" sanan part-of-speech tag seuraavassa kysymyksessä: Kuinka vanha on pelaaja, jonka pick # 14 on ?</w:t>
      </w:r>
    </w:p>
    <w:p>
      <w:r>
        <w:rPr>
          <w:b/>
        </w:rPr>
        <w:t xml:space="preserve">Tulos</w:t>
      </w:r>
    </w:p>
    <w:p>
      <w:r>
        <w:t xml:space="preserve">IN</w:t>
      </w:r>
    </w:p>
    <w:p>
      <w:r>
        <w:rPr>
          <w:b/>
        </w:rPr>
        <w:t xml:space="preserve">Esimerkki 4.2648</w:t>
      </w:r>
    </w:p>
    <w:p>
      <w:r>
        <w:t xml:space="preserve">Mikä on sanan "in" sanan part-of-speech tag seuraavassa kysymyksessä: Mikä on Etelä-Euroopan suurin maa ?</w:t>
      </w:r>
    </w:p>
    <w:p>
      <w:r>
        <w:rPr>
          <w:b/>
        </w:rPr>
        <w:t xml:space="preserve">Tulos</w:t>
      </w:r>
    </w:p>
    <w:p>
      <w:r>
        <w:t xml:space="preserve">IN</w:t>
      </w:r>
    </w:p>
    <w:p>
      <w:r>
        <w:rPr>
          <w:b/>
        </w:rPr>
        <w:t xml:space="preserve">Esimerkki 4.2649</w:t>
      </w:r>
    </w:p>
    <w:p>
      <w:r>
        <w:t xml:space="preserve">Mikä on sanan "Maison" sanan part-of-speech tag seuraavassa kysymyksessä: Maison Lameloisen keittiömestari hallitsee minkälaisen ruoanlaittotyylin ?</w:t>
      </w:r>
    </w:p>
    <w:p>
      <w:r>
        <w:rPr>
          <w:b/>
        </w:rPr>
        <w:t xml:space="preserve">Tulos</w:t>
      </w:r>
    </w:p>
    <w:p>
      <w:r>
        <w:t xml:space="preserve">NNP</w:t>
      </w:r>
    </w:p>
    <w:p>
      <w:r>
        <w:rPr>
          <w:b/>
        </w:rPr>
        <w:t xml:space="preserve">Esimerkki 4.2650</w:t>
      </w:r>
    </w:p>
    <w:p>
      <w:r>
        <w:t xml:space="preserve">Mikä on seuraavassa kysymyksessä esiintyvän sanan "owned" part-of-speech tag: Kuka omistaa areenan, jota Terry Pegulan omistama joukkue käyttää ?</w:t>
      </w:r>
    </w:p>
    <w:p>
      <w:r>
        <w:rPr>
          <w:b/>
        </w:rPr>
        <w:t xml:space="preserve">Tulos</w:t>
      </w:r>
    </w:p>
    <w:p>
      <w:r>
        <w:t xml:space="preserve">VBN</w:t>
      </w:r>
    </w:p>
    <w:p>
      <w:r>
        <w:rPr>
          <w:b/>
        </w:rPr>
        <w:t xml:space="preserve">Esimerkki 4.2651</w:t>
      </w:r>
    </w:p>
    <w:p>
      <w:r>
        <w:t xml:space="preserve">Mikä on seuraavassa kysymyksessä olevan sanan "johti" sanan part-of-speech tag: Millä yli 3000 asukkaan ja alle 35 prosentin alueella tapahtui vuonna 1947 välikohtaus, joka johti 173 ihmisen kuolemaan ?</w:t>
      </w:r>
    </w:p>
    <w:p>
      <w:r>
        <w:rPr>
          <w:b/>
        </w:rPr>
        <w:t xml:space="preserve">Tulos</w:t>
      </w:r>
    </w:p>
    <w:p>
      <w:r>
        <w:t xml:space="preserve">VBD</w:t>
      </w:r>
    </w:p>
    <w:p>
      <w:r>
        <w:rPr>
          <w:b/>
        </w:rPr>
        <w:t xml:space="preserve">Esimerkki 4.2652</w:t>
      </w:r>
    </w:p>
    <w:p>
      <w:r>
        <w:t xml:space="preserve">Mikä on seuraavassa kysymyksessä olevan sanan "by" sanan part-of-speech tag: Nintendon 17. marraskuuta 2003 julkaisemassa pelissä on päähenkilö, jonka nimi on ?</w:t>
      </w:r>
    </w:p>
    <w:p>
      <w:r>
        <w:rPr>
          <w:b/>
        </w:rPr>
        <w:t xml:space="preserve">Tulos</w:t>
      </w:r>
    </w:p>
    <w:p>
      <w:r>
        <w:t xml:space="preserve">IN</w:t>
      </w:r>
    </w:p>
    <w:p>
      <w:r>
        <w:rPr>
          <w:b/>
        </w:rPr>
        <w:t xml:space="preserve">Esimerkki 4.2653</w:t>
      </w:r>
    </w:p>
    <w:p>
      <w:r>
        <w:t xml:space="preserve">Mikä on sanan "in" sanan part-of-speech tag seuraavassa kysymyksessä: Mikä on sen Etelä-Afrikassa sijaitsevan kaupungin korkeus, jonka lentoasemalla on 397 228 matkustajaa vuodessa ?</w:t>
      </w:r>
    </w:p>
    <w:p>
      <w:r>
        <w:rPr>
          <w:b/>
        </w:rPr>
        <w:t xml:space="preserve">Tulos</w:t>
      </w:r>
    </w:p>
    <w:p>
      <w:r>
        <w:t xml:space="preserve">IN</w:t>
      </w:r>
    </w:p>
    <w:p>
      <w:r>
        <w:rPr>
          <w:b/>
        </w:rPr>
        <w:t xml:space="preserve">Esimerkki 4.2654</w:t>
      </w:r>
    </w:p>
    <w:p>
      <w:r>
        <w:t xml:space="preserve">Mikä on seuraavassa kysymyksessä olevan sanan "born" sanan part-of-speech tag: Minä päivänä 22. joulukuuta 1992 syntynyt urheilija voitti mitalin ?</w:t>
      </w:r>
    </w:p>
    <w:p>
      <w:r>
        <w:rPr>
          <w:b/>
        </w:rPr>
        <w:t xml:space="preserve">Tulos</w:t>
      </w:r>
    </w:p>
    <w:p>
      <w:r>
        <w:t xml:space="preserve">VBN</w:t>
      </w:r>
    </w:p>
    <w:p>
      <w:r>
        <w:rPr>
          <w:b/>
        </w:rPr>
        <w:t xml:space="preserve">Esimerkki 4.2655</w:t>
      </w:r>
    </w:p>
    <w:p>
      <w:r>
        <w:t xml:space="preserve">Mikä on seuraavassa kysymyksessä olevan sanan "many" sanan part-of-speech tag: Kuinka monta näyttelijää on vielä elossa ?</w:t>
      </w:r>
    </w:p>
    <w:p>
      <w:r>
        <w:rPr>
          <w:b/>
        </w:rPr>
        <w:t xml:space="preserve">Tulos</w:t>
      </w:r>
    </w:p>
    <w:p>
      <w:r>
        <w:t xml:space="preserve">JJ</w:t>
      </w:r>
    </w:p>
    <w:p>
      <w:r>
        <w:rPr>
          <w:b/>
        </w:rPr>
        <w:t xml:space="preserve">Esimerkki 4.2656</w:t>
      </w:r>
    </w:p>
    <w:p>
      <w:r>
        <w:t xml:space="preserve">Mikä on sanan "of" sanan part-of-speech tag seuraavassa kysymyksessä: Minkä puolueen jäsen oli Delawaren osavaltion seuraaja ?</w:t>
      </w:r>
    </w:p>
    <w:p>
      <w:r>
        <w:rPr>
          <w:b/>
        </w:rPr>
        <w:t xml:space="preserve">Tulos</w:t>
      </w:r>
    </w:p>
    <w:p>
      <w:r>
        <w:t xml:space="preserve">IN</w:t>
      </w:r>
    </w:p>
    <w:p>
      <w:r>
        <w:rPr>
          <w:b/>
        </w:rPr>
        <w:t xml:space="preserve">Esimerkki 4.2657</w:t>
      </w:r>
    </w:p>
    <w:p>
      <w:r>
        <w:t xml:space="preserve">Mikä on seuraavassa kysymyksessä olevan sanan "annual" sanan part-of-speech tag: Mikä on sen kaupungin väkiluku, jossa ympäristökeskus sijaitsee, ja joka isännöi 13. vuosittaista Maryland Envirothon -tapahtumaa osavaltion tasolla vuonna 2002?</w:t>
      </w:r>
    </w:p>
    <w:p>
      <w:r>
        <w:rPr>
          <w:b/>
        </w:rPr>
        <w:t xml:space="preserve">Tulos</w:t>
      </w:r>
    </w:p>
    <w:p>
      <w:r>
        <w:t xml:space="preserve">JJ</w:t>
      </w:r>
    </w:p>
    <w:p>
      <w:r>
        <w:rPr>
          <w:b/>
        </w:rPr>
        <w:t xml:space="preserve">Esimerkki 4.2658</w:t>
      </w:r>
    </w:p>
    <w:p>
      <w:r>
        <w:t xml:space="preserve">Mikä on seuraavassa kysymyksessä olevan sanan ")" sanan part-of-speech tag: Minä vuonna ( s ) oli sarja, joka on laajennus kahdeksanjaksoisesta webbisarjasta, joka julkaistiin Internetin kautta vuoden 2007 alussa ?</w:t>
      </w:r>
    </w:p>
    <w:p>
      <w:r>
        <w:rPr>
          <w:b/>
        </w:rPr>
        <w:t xml:space="preserve">Tulos</w:t>
      </w:r>
    </w:p>
    <w:p>
      <w:r>
        <w:t xml:space="preserve">)</w:t>
      </w:r>
    </w:p>
    <w:p>
      <w:r>
        <w:rPr>
          <w:b/>
        </w:rPr>
        <w:t xml:space="preserve">Esimerkki 4.2659</w:t>
      </w:r>
    </w:p>
    <w:p>
      <w:r>
        <w:t xml:space="preserve">Mikä on seuraavassa kysymyksessä olevan sanan "the" sanan part-of-speech tag: Kuinka monta tuotantokautta Sweater Productionsiin liittyvä sarja kesti ?</w:t>
      </w:r>
    </w:p>
    <w:p>
      <w:r>
        <w:rPr>
          <w:b/>
        </w:rPr>
        <w:t xml:space="preserve">Tulos</w:t>
      </w:r>
    </w:p>
    <w:p>
      <w:r>
        <w:t xml:space="preserve">DT</w:t>
      </w:r>
    </w:p>
    <w:p>
      <w:r>
        <w:rPr>
          <w:b/>
        </w:rPr>
        <w:t xml:space="preserve">Esimerkki 4.2660</w:t>
      </w:r>
    </w:p>
    <w:p>
      <w:r>
        <w:t xml:space="preserve">Mikä on seuraavassa kysymyksessä olevan sanan "saksa" sanan part-of-speech tag: Kuinka monta mestaruuspistettä sai kuljettaja, joka sijoittui heti Rudi Fischerin taakse Saksan Grand Prix'n karsinnassa vuonna 1951 ?</w:t>
      </w:r>
    </w:p>
    <w:p>
      <w:r>
        <w:rPr>
          <w:b/>
        </w:rPr>
        <w:t xml:space="preserve">Tulos</w:t>
      </w:r>
    </w:p>
    <w:p>
      <w:r>
        <w:t xml:space="preserve">JJ</w:t>
      </w:r>
    </w:p>
    <w:p>
      <w:r>
        <w:rPr>
          <w:b/>
        </w:rPr>
        <w:t xml:space="preserve">Esimerkki 4.2661</w:t>
      </w:r>
    </w:p>
    <w:p>
      <w:r>
        <w:t xml:space="preserve">Mikä on seuraavassa kysymyksessä olevan sanan "a" sanan part-of-speech tag: Mikä on 312 696 neliökilometrin suuruisessa maassa sijaitsevan voimalaitoksen nimi ?</w:t>
      </w:r>
    </w:p>
    <w:p>
      <w:r>
        <w:rPr>
          <w:b/>
        </w:rPr>
        <w:t xml:space="preserve">Tulos</w:t>
      </w:r>
    </w:p>
    <w:p>
      <w:r>
        <w:t xml:space="preserve">DT</w:t>
      </w:r>
    </w:p>
    <w:p>
      <w:r>
        <w:rPr>
          <w:b/>
        </w:rPr>
        <w:t xml:space="preserve">Esimerkki 4.2662</w:t>
      </w:r>
    </w:p>
    <w:p>
      <w:r>
        <w:t xml:space="preserve">Mikä on seuraavassa kysymyksessä olevan sanan "Irlanti" sanan part-of-speech tag: Milloin perustettiin joukkue, joka edustaa yhtä Irlannin arvostetuimmista yliopistoista ?</w:t>
      </w:r>
    </w:p>
    <w:p>
      <w:r>
        <w:rPr>
          <w:b/>
        </w:rPr>
        <w:t xml:space="preserve">Tulos</w:t>
      </w:r>
    </w:p>
    <w:p>
      <w:r>
        <w:t xml:space="preserve">NNP</w:t>
      </w:r>
    </w:p>
    <w:p>
      <w:r>
        <w:rPr>
          <w:b/>
        </w:rPr>
        <w:t xml:space="preserve">Esimerkki 4.2663</w:t>
      </w:r>
    </w:p>
    <w:p>
      <w:r>
        <w:t xml:space="preserve">Mikä on sanan "of" sanan part-of-speech tag seuraavassa kysymyksessä: Mikä luokan nimi on numeerisesti suurempi ? Sukellusvenetyyppi, jota valmistettiin 1941-1943 Yhdysvaltain laivastolle , vai Yhdysvaltain laivaston keskikokoisten sukellusveneiden parivaljakko, jota rajoitti vuoden 1930 Lontoon laivastosopimuksen vetoisuusrajoitukset ?</w:t>
      </w:r>
    </w:p>
    <w:p>
      <w:r>
        <w:rPr>
          <w:b/>
        </w:rPr>
        <w:t xml:space="preserve">Tulos</w:t>
      </w:r>
    </w:p>
    <w:p>
      <w:r>
        <w:t xml:space="preserve">IN</w:t>
      </w:r>
    </w:p>
    <w:p>
      <w:r>
        <w:rPr>
          <w:b/>
        </w:rPr>
        <w:t xml:space="preserve">Esimerkki 4.2664</w:t>
      </w:r>
    </w:p>
    <w:p>
      <w:r>
        <w:t xml:space="preserve">Mikä on sanan "Engineering" sanan part-of-speech tag seuraavassa kysymyksessä: Mikä on sen alumnin luokkavuosi, joka alun perin toimi insinöörivirkailijana ?</w:t>
      </w:r>
    </w:p>
    <w:p>
      <w:r>
        <w:rPr>
          <w:b/>
        </w:rPr>
        <w:t xml:space="preserve">Tulos</w:t>
      </w:r>
    </w:p>
    <w:p>
      <w:r>
        <w:t xml:space="preserve">NNP</w:t>
      </w:r>
    </w:p>
    <w:p>
      <w:r>
        <w:rPr>
          <w:b/>
        </w:rPr>
        <w:t xml:space="preserve">Esimerkki 4.2665</w:t>
      </w:r>
    </w:p>
    <w:p>
      <w:r>
        <w:t xml:space="preserve">Mikä on seuraavassa kysymyksessä olevan sanan "puute" sanan part-of-speech tag: Milloin syntyi mies, joka kuoli eräänlaiseen kudoskuolemaan, joka johtui verenkierron puutteesta ?</w:t>
      </w:r>
    </w:p>
    <w:p>
      <w:r>
        <w:rPr>
          <w:b/>
        </w:rPr>
        <w:t xml:space="preserve">Tulos</w:t>
      </w:r>
    </w:p>
    <w:p>
      <w:r>
        <w:t xml:space="preserve">NN</w:t>
      </w:r>
    </w:p>
    <w:p>
      <w:r>
        <w:rPr>
          <w:b/>
        </w:rPr>
        <w:t xml:space="preserve">Esimerkki 4.2666</w:t>
      </w:r>
    </w:p>
    <w:p>
      <w:r>
        <w:t xml:space="preserve">Mikä on seuraavassa kysymyksessä olevan sanan "the" sanan part-of-speech tag: Mikä on squash-pelaajan esikoisen nimi ?</w:t>
      </w:r>
    </w:p>
    <w:p>
      <w:r>
        <w:rPr>
          <w:b/>
        </w:rPr>
        <w:t xml:space="preserve">Tulos</w:t>
      </w:r>
    </w:p>
    <w:p>
      <w:r>
        <w:t xml:space="preserve">DT</w:t>
      </w:r>
    </w:p>
    <w:p>
      <w:r>
        <w:rPr>
          <w:b/>
        </w:rPr>
        <w:t xml:space="preserve">Esimerkki 4.2667</w:t>
      </w:r>
    </w:p>
    <w:p>
      <w:r>
        <w:t xml:space="preserve">Mikä on seuraavassa kysymyksessä olevan sanan "did" sanan part-of-speech tag: Kuinka monta esiintymistä vuonna 1936 syntyneellä näyttelijällä oli ?</w:t>
      </w:r>
    </w:p>
    <w:p>
      <w:r>
        <w:rPr>
          <w:b/>
        </w:rPr>
        <w:t xml:space="preserve">Tulos</w:t>
      </w:r>
    </w:p>
    <w:p>
      <w:r>
        <w:t xml:space="preserve">VBD</w:t>
      </w:r>
    </w:p>
    <w:p>
      <w:r>
        <w:rPr>
          <w:b/>
        </w:rPr>
        <w:t xml:space="preserve">Esimerkki 4.2668</w:t>
      </w:r>
    </w:p>
    <w:p>
      <w:r>
        <w:t xml:space="preserve">Mikä on sanan "the" sanan part-of-speech tag seuraavassa kysymyksessä: Mikä on elokuvan nimi, jonka ohjaaja on syntynyt 8. helmikuuta 1971 ?</w:t>
      </w:r>
    </w:p>
    <w:p>
      <w:r>
        <w:rPr>
          <w:b/>
        </w:rPr>
        <w:t xml:space="preserve">Tulos</w:t>
      </w:r>
    </w:p>
    <w:p>
      <w:r>
        <w:t xml:space="preserve">DT</w:t>
      </w:r>
    </w:p>
    <w:p>
      <w:r>
        <w:rPr>
          <w:b/>
        </w:rPr>
        <w:t xml:space="preserve">Esimerkki 4.2669</w:t>
      </w:r>
    </w:p>
    <w:p>
      <w:r>
        <w:t xml:space="preserve">Mikä on seuraavassa kysymyksessä olevan sanan "Italia" sanan part-of-speech tag: Mikä on sen Italiassa sijaitsevan satamakaupungin rautatiejärjestelmä, jonka kautta kulkee vuosittain 10 380 matkustajaa ?</w:t>
      </w:r>
    </w:p>
    <w:p>
      <w:r>
        <w:rPr>
          <w:b/>
        </w:rPr>
        <w:t xml:space="preserve">Tulos</w:t>
      </w:r>
    </w:p>
    <w:p>
      <w:r>
        <w:t xml:space="preserve">NNP</w:t>
      </w:r>
    </w:p>
    <w:p>
      <w:r>
        <w:rPr>
          <w:b/>
        </w:rPr>
        <w:t xml:space="preserve">Esimerkki 4.2670</w:t>
      </w:r>
    </w:p>
    <w:p>
      <w:r>
        <w:t xml:space="preserve">Mikä on seuraavassa kysymyksessä olevan sanan "on" sanan part-of-speech tag: Mikä on Bacăun läänissä sijaitsevan vähemmistön perinteisen kielen nimi ?</w:t>
      </w:r>
    </w:p>
    <w:p>
      <w:r>
        <w:rPr>
          <w:b/>
        </w:rPr>
        <w:t xml:space="preserve">Tulos</w:t>
      </w:r>
    </w:p>
    <w:p>
      <w:r>
        <w:t xml:space="preserve">VBZ</w:t>
      </w:r>
    </w:p>
    <w:p>
      <w:r>
        <w:rPr>
          <w:b/>
        </w:rPr>
        <w:t xml:space="preserve">Esimerkki 4.2671</w:t>
      </w:r>
    </w:p>
    <w:p>
      <w:r>
        <w:t xml:space="preserve">Mikä on seuraavassa kysymyksessä olevan sanan "että" sanan part-of-speech tag: Mikä alkuperämaa tuotti vain kaksi lentokonetta, jotka olivat käytössä samana vuonna, ja molempia lentokoneita nimitetään purjelentokoneiksi ?</w:t>
      </w:r>
    </w:p>
    <w:p>
      <w:r>
        <w:rPr>
          <w:b/>
        </w:rPr>
        <w:t xml:space="preserve">Tulos</w:t>
      </w:r>
    </w:p>
    <w:p>
      <w:r>
        <w:t xml:space="preserve">WDT</w:t>
      </w:r>
    </w:p>
    <w:p>
      <w:r>
        <w:rPr>
          <w:b/>
        </w:rPr>
        <w:t xml:space="preserve">Esimerkki 4.2672</w:t>
      </w:r>
    </w:p>
    <w:p>
      <w:r>
        <w:t xml:space="preserve">Mikä on seuraavassa kysymyksessä olevan sanan "asuinpaikka" sanan part-of-speech tag: Millä edustajalla oli asuinpaikka suurimmassa Waynen piirikunnassa ?</w:t>
      </w:r>
    </w:p>
    <w:p>
      <w:r>
        <w:rPr>
          <w:b/>
        </w:rPr>
        <w:t xml:space="preserve">Tulos</w:t>
      </w:r>
    </w:p>
    <w:p>
      <w:r>
        <w:t xml:space="preserve">NN</w:t>
      </w:r>
    </w:p>
    <w:p>
      <w:r>
        <w:rPr>
          <w:b/>
        </w:rPr>
        <w:t xml:space="preserve">Esimerkki 4.2673</w:t>
      </w:r>
    </w:p>
    <w:p>
      <w:r>
        <w:t xml:space="preserve">Mikä on seuraavassa kysymyksessä olevan sanan "city" sanan osa-alkuinen tunniste: Mikä on Atlantasta noin 45 mailia länteen sijaitsevassa kaupungissa sijaitsevan aseman kutsutunnus ?</w:t>
      </w:r>
    </w:p>
    <w:p>
      <w:r>
        <w:rPr>
          <w:b/>
        </w:rPr>
        <w:t xml:space="preserve">Tulos</w:t>
      </w:r>
    </w:p>
    <w:p>
      <w:r>
        <w:t xml:space="preserve">NN</w:t>
      </w:r>
    </w:p>
    <w:p>
      <w:r>
        <w:rPr>
          <w:b/>
        </w:rPr>
        <w:t xml:space="preserve">Esimerkki 4.2674</w:t>
      </w:r>
    </w:p>
    <w:p>
      <w:r>
        <w:t xml:space="preserve">Mikä on seuraavassa kysymyksessä olevan sanan "elokuva" sanan part-of-speech tag: Mikä oli Seitsemäs sinetti -elokuvan ohjaajan elokuva vuodelta 1982 ?</w:t>
      </w:r>
    </w:p>
    <w:p>
      <w:r>
        <w:rPr>
          <w:b/>
        </w:rPr>
        <w:t xml:space="preserve">Tulos</w:t>
      </w:r>
    </w:p>
    <w:p>
      <w:r>
        <w:t xml:space="preserve">NN</w:t>
      </w:r>
    </w:p>
    <w:p>
      <w:r>
        <w:rPr>
          <w:b/>
        </w:rPr>
        <w:t xml:space="preserve">Esimerkki 4.2675</w:t>
      </w:r>
    </w:p>
    <w:p>
      <w:r>
        <w:t xml:space="preserve">Mikä on seuraavassa kysymyksessä olevan sanan "valkoinen" sanan part-of-speech tag: Mikä oli vuonna 2010 sen kaupungin väkiluku, jonka seuran värit ovat kotona kaikki siniset ja vieraissa kaikki valkoiset?</w:t>
      </w:r>
    </w:p>
    <w:p>
      <w:r>
        <w:rPr>
          <w:b/>
        </w:rPr>
        <w:t xml:space="preserve">Tulos</w:t>
      </w:r>
    </w:p>
    <w:p>
      <w:r>
        <w:t xml:space="preserve">JJ</w:t>
      </w:r>
    </w:p>
    <w:p>
      <w:r>
        <w:rPr>
          <w:b/>
        </w:rPr>
        <w:t xml:space="preserve">Esimerkki 4.2676</w:t>
      </w:r>
    </w:p>
    <w:p>
      <w:r>
        <w:t xml:space="preserve">Mikä on sanan "Olympialaiset" sanan part-of-speech tag seuraavassa kysymyksessä: Mikä on vuoden 2004 kesäolympialaisten miesten 10 metrin juoksuammunnan kultamitalistin kotikaupunki?</w:t>
      </w:r>
    </w:p>
    <w:p>
      <w:r>
        <w:rPr>
          <w:b/>
        </w:rPr>
        <w:t xml:space="preserve">Tulos</w:t>
      </w:r>
    </w:p>
    <w:p>
      <w:r>
        <w:t xml:space="preserve">NNP</w:t>
      </w:r>
    </w:p>
    <w:p>
      <w:r>
        <w:rPr>
          <w:b/>
        </w:rPr>
        <w:t xml:space="preserve">Esimerkki 4.2677</w:t>
      </w:r>
    </w:p>
    <w:p>
      <w:r>
        <w:t xml:space="preserve">Mikä on seuraavassa kysymyksessä olevan sanan "location" sanan part-of-speech tag: Kuinka moneen osa-alueeseen paikka on jaettu varhaisimmassa kilpailussa ?</w:t>
      </w:r>
    </w:p>
    <w:p>
      <w:r>
        <w:rPr>
          <w:b/>
        </w:rPr>
        <w:t xml:space="preserve">Tulos</w:t>
      </w:r>
    </w:p>
    <w:p>
      <w:r>
        <w:t xml:space="preserve">NN</w:t>
      </w:r>
    </w:p>
    <w:p>
      <w:r>
        <w:rPr>
          <w:b/>
        </w:rPr>
        <w:t xml:space="preserve">Esimerkki 4.2678</w:t>
      </w:r>
    </w:p>
    <w:p>
      <w:r>
        <w:t xml:space="preserve">Mikä on seuraavassa kysymyksessä olevan sanan "the" sanan part-of-speech tag: Kuinka monta kertaa Royal Deltan valmentaja sai Eclipse Award for Outstanding Trainer -palkinnon ?</w:t>
      </w:r>
    </w:p>
    <w:p>
      <w:r>
        <w:rPr>
          <w:b/>
        </w:rPr>
        <w:t xml:space="preserve">Tulos</w:t>
      </w:r>
    </w:p>
    <w:p>
      <w:r>
        <w:t xml:space="preserve">DT</w:t>
      </w:r>
    </w:p>
    <w:p>
      <w:r>
        <w:rPr>
          <w:b/>
        </w:rPr>
        <w:t xml:space="preserve">Esimerkki 4.2679</w:t>
      </w:r>
    </w:p>
    <w:p>
      <w:r>
        <w:t xml:space="preserve">Mikä on seuraavassa kysymyksessä olevan sanan "kaupunki" puhekielinen tunniste: Milloin ihmiset asuivat ensimmäisen kerran Eteläsaaren kaupungissa, jossa on 15 000 asukasta ?</w:t>
      </w:r>
    </w:p>
    <w:p>
      <w:r>
        <w:rPr>
          <w:b/>
        </w:rPr>
        <w:t xml:space="preserve">Tulos</w:t>
      </w:r>
    </w:p>
    <w:p>
      <w:r>
        <w:t xml:space="preserve">NN</w:t>
      </w:r>
    </w:p>
    <w:p>
      <w:r>
        <w:rPr>
          <w:b/>
        </w:rPr>
        <w:t xml:space="preserve">Esimerkki 4.2680</w:t>
      </w:r>
    </w:p>
    <w:p>
      <w:r>
        <w:t xml:space="preserve">Mikä on sanan "animated" sanan part-of-speech tag seuraavassa kysymyksessä: Mikä oli tapahtuma, jossa animaatioelokuva, joka julkaistiin yli 20 vuotta ennen sen ensi-iltaa Toonamissa, alun perin julkaistiin ?</w:t>
      </w:r>
    </w:p>
    <w:p>
      <w:r>
        <w:rPr>
          <w:b/>
        </w:rPr>
        <w:t xml:space="preserve">Tulos</w:t>
      </w:r>
    </w:p>
    <w:p>
      <w:r>
        <w:t xml:space="preserve">VBN</w:t>
      </w:r>
    </w:p>
    <w:p>
      <w:r>
        <w:rPr>
          <w:b/>
        </w:rPr>
        <w:t xml:space="preserve">Esimerkki 4.2681</w:t>
      </w:r>
    </w:p>
    <w:p>
      <w:r>
        <w:t xml:space="preserve">Mikä on seuraavassa kysymyksessä olevan sanan "entinen" sanan part-of-speech tag: Mihin maahan israelilais-amerikkalainen televiestintäohjelmistoja kehittäneen ja markkinoivan yrityksen perustaja ja entinen toimitusjohtaja pakeni sen jälkeen, kun häntä syytettiin useista petoksista?</w:t>
      </w:r>
    </w:p>
    <w:p>
      <w:r>
        <w:rPr>
          <w:b/>
        </w:rPr>
        <w:t xml:space="preserve">Tulos</w:t>
      </w:r>
    </w:p>
    <w:p>
      <w:r>
        <w:t xml:space="preserve">JJ</w:t>
      </w:r>
    </w:p>
    <w:p>
      <w:r>
        <w:rPr>
          <w:b/>
        </w:rPr>
        <w:t xml:space="preserve">Esimerkki 4.2682</w:t>
      </w:r>
    </w:p>
    <w:p>
      <w:r>
        <w:t xml:space="preserve">Mikä on seuraavassa kysymyksessä olevan sanan "1800-luku" sanan part-of-speech tag: Kuka 1800-luvulla syntyneistä säveltäjistä suhtautui myönteisesti Risorgimento -liikkeeseen?</w:t>
      </w:r>
    </w:p>
    <w:p>
      <w:r>
        <w:rPr>
          <w:b/>
        </w:rPr>
        <w:t xml:space="preserve">Tulos</w:t>
      </w:r>
    </w:p>
    <w:p>
      <w:r>
        <w:t xml:space="preserve">CD</w:t>
      </w:r>
    </w:p>
    <w:p>
      <w:r>
        <w:rPr>
          <w:b/>
        </w:rPr>
        <w:t xml:space="preserve">Esimerkki 4.2683</w:t>
      </w:r>
    </w:p>
    <w:p>
      <w:r>
        <w:t xml:space="preserve">Mikä on seuraavassa kysymyksessä olevan sanan "luonnos" sanan part-of-speech tag: Mikä oli vuoden 2007 AFL-draftin numerolla 14 valitun pelaajan syntymävuosi ?</w:t>
      </w:r>
    </w:p>
    <w:p>
      <w:r>
        <w:rPr>
          <w:b/>
        </w:rPr>
        <w:t xml:space="preserve">Tulos</w:t>
      </w:r>
    </w:p>
    <w:p>
      <w:r>
        <w:t xml:space="preserve">NN</w:t>
      </w:r>
    </w:p>
    <w:p>
      <w:r>
        <w:rPr>
          <w:b/>
        </w:rPr>
        <w:t xml:space="preserve">Esimerkki 4.2684</w:t>
      </w:r>
    </w:p>
    <w:p>
      <w:r>
        <w:t xml:space="preserve">Mikä on seuraavassa kysymyksessä olevan sanan "nähnyt" sanan part-of-speech tag: Mikä oli lempinimi Britanniasta Yhdysvaltoihin levinneelle musiikille, jonka johtajana nähtiin vuonna 1982 parhaan rock-esityksen Grammy-palkinnon voittanut yhtye ?</w:t>
      </w:r>
    </w:p>
    <w:p>
      <w:r>
        <w:rPr>
          <w:b/>
        </w:rPr>
        <w:t xml:space="preserve">Tulos</w:t>
      </w:r>
    </w:p>
    <w:p>
      <w:r>
        <w:t xml:space="preserve">VBN</w:t>
      </w:r>
    </w:p>
    <w:p>
      <w:r>
        <w:rPr>
          <w:b/>
        </w:rPr>
        <w:t xml:space="preserve">Esimerkki 4.2685</w:t>
      </w:r>
    </w:p>
    <w:p>
      <w:r>
        <w:t xml:space="preserve">Mikä on seuraavassa kysymyksessä olevan sanan "The" sanan part-of-speech tag: Paikka, jossa asui 1 898 asukasta vuonna 2010, sijaitsee paikkakunnalla, joka on väkirikkain minkä läänin alueella ?</w:t>
      </w:r>
    </w:p>
    <w:p>
      <w:r>
        <w:rPr>
          <w:b/>
        </w:rPr>
        <w:t xml:space="preserve">Tulos</w:t>
      </w:r>
    </w:p>
    <w:p>
      <w:r>
        <w:t xml:space="preserve">DT</w:t>
      </w:r>
    </w:p>
    <w:p>
      <w:r>
        <w:rPr>
          <w:b/>
        </w:rPr>
        <w:t xml:space="preserve">Esimerkki 4.2686</w:t>
      </w:r>
    </w:p>
    <w:p>
      <w:r>
        <w:t xml:space="preserve">Mikä on sanan "in" sanan part-of-speech tag seuraavassa kysymyksessä: Kuinka monta maailmanperintökohdetta on vanhassa kaupunginosassa, jossa on Estadio de La Cartuja ?</w:t>
      </w:r>
    </w:p>
    <w:p>
      <w:r>
        <w:rPr>
          <w:b/>
        </w:rPr>
        <w:t xml:space="preserve">Tulos</w:t>
      </w:r>
    </w:p>
    <w:p>
      <w:r>
        <w:t xml:space="preserve">IN</w:t>
      </w:r>
    </w:p>
    <w:p>
      <w:r>
        <w:rPr>
          <w:b/>
        </w:rPr>
        <w:t xml:space="preserve">Esimerkki 4.2687</w:t>
      </w:r>
    </w:p>
    <w:p>
      <w:r>
        <w:t xml:space="preserve">Mikä on seuraavassa kysymyksessä olevan sanan "maaliskuu" sanan part-of-speech tag: Millä kaudella kakkossija on syntynyt 5. maaliskuuta 1961 ?</w:t>
      </w:r>
    </w:p>
    <w:p>
      <w:r>
        <w:rPr>
          <w:b/>
        </w:rPr>
        <w:t xml:space="preserve">Tulos</w:t>
      </w:r>
    </w:p>
    <w:p>
      <w:r>
        <w:t xml:space="preserve">NNP</w:t>
      </w:r>
    </w:p>
    <w:p>
      <w:r>
        <w:rPr>
          <w:b/>
        </w:rPr>
        <w:t xml:space="preserve">Esimerkki 4.2688</w:t>
      </w:r>
    </w:p>
    <w:p>
      <w:r>
        <w:t xml:space="preserve">Mikä on sanan "kääpiö" sanan part-of-speech tag seuraavassa kysymyksessä: Mikä on säävyöhykeluokitus, jossa kääpiöhäntäistä esiintyy yleisimmin ?</w:t>
      </w:r>
    </w:p>
    <w:p>
      <w:r>
        <w:rPr>
          <w:b/>
        </w:rPr>
        <w:t xml:space="preserve">Tulos</w:t>
      </w:r>
    </w:p>
    <w:p>
      <w:r>
        <w:t xml:space="preserve">NN</w:t>
      </w:r>
    </w:p>
    <w:p>
      <w:r>
        <w:rPr>
          <w:b/>
        </w:rPr>
        <w:t xml:space="preserve">Esimerkki 4.2689</w:t>
      </w:r>
    </w:p>
    <w:p>
      <w:r>
        <w:t xml:space="preserve">Mikä on sanan "in" sanan part-of-speech tag seuraavassa kysymyksessä: Minkä sijan saavutti kuljettajien maailmanmestaruuskilpailussa vuonna 1998 kuljettaja, joka sijoittui Michael Schumacherin taakse Kiinan Grand Prix'n 2005 karsinnassa?</w:t>
      </w:r>
    </w:p>
    <w:p>
      <w:r>
        <w:rPr>
          <w:b/>
        </w:rPr>
        <w:t xml:space="preserve">Tulos</w:t>
      </w:r>
    </w:p>
    <w:p>
      <w:r>
        <w:t xml:space="preserve">IN</w:t>
      </w:r>
    </w:p>
    <w:p>
      <w:r>
        <w:rPr>
          <w:b/>
        </w:rPr>
        <w:t xml:space="preserve">Esimerkki 4.2690</w:t>
      </w:r>
    </w:p>
    <w:p>
      <w:r>
        <w:t xml:space="preserve">Mikä on sanan "of" sanan part-of-speech tag seuraavassa kysymyksessä: Mikä on Paul Mayhew-Archerin kirjoittaman ohjelman tilausverkko ?</w:t>
      </w:r>
    </w:p>
    <w:p>
      <w:r>
        <w:rPr>
          <w:b/>
        </w:rPr>
        <w:t xml:space="preserve">Tulos</w:t>
      </w:r>
    </w:p>
    <w:p>
      <w:r>
        <w:t xml:space="preserve">IN</w:t>
      </w:r>
    </w:p>
    <w:p>
      <w:r>
        <w:rPr>
          <w:b/>
        </w:rPr>
        <w:t xml:space="preserve">Esimerkki 4.2691</w:t>
      </w:r>
    </w:p>
    <w:p>
      <w:r>
        <w:t xml:space="preserve">Mikä on seuraavassa kysymyksessä olevan sanan "tunnettu" sanan part-of-speech tag: Kuinka monta voittajaa seurasta, joka tunnetaan myös nimellä `` The Sharks '' ?</w:t>
      </w:r>
    </w:p>
    <w:p>
      <w:r>
        <w:rPr>
          <w:b/>
        </w:rPr>
        <w:t xml:space="preserve">Tulos</w:t>
      </w:r>
    </w:p>
    <w:p>
      <w:r>
        <w:t xml:space="preserve">VBN</w:t>
      </w:r>
    </w:p>
    <w:p>
      <w:r>
        <w:rPr>
          <w:b/>
        </w:rPr>
        <w:t xml:space="preserve">Esimerkki 4.2692</w:t>
      </w:r>
    </w:p>
    <w:p>
      <w:r>
        <w:t xml:space="preserve">Mikä on seuraavassa kysymyksessä esiintyvän sanan "played" sanan part-of-speech tag: Kuka oli Coryn opettaja sarjassa, jossa Jonathan Jackson näytteli Ricky Ferrisiä vuonna 1998 ?</w:t>
      </w:r>
    </w:p>
    <w:p>
      <w:r>
        <w:rPr>
          <w:b/>
        </w:rPr>
        <w:t xml:space="preserve">Tulos</w:t>
      </w:r>
    </w:p>
    <w:p>
      <w:r>
        <w:t xml:space="preserve">VBD</w:t>
      </w:r>
    </w:p>
    <w:p>
      <w:r>
        <w:rPr>
          <w:b/>
        </w:rPr>
        <w:t xml:space="preserve">Esimerkki 4.2693</w:t>
      </w:r>
    </w:p>
    <w:p>
      <w:r>
        <w:t xml:space="preserve">Mikä on seuraavassa kysymyksessä olevan sanan "on" sanan part-of-speech tag: Mikä ostoskeskus sijaitsee Anna Salai -nimisestä valtatiestä erkanevalla tiellä lähellä National Insurance Company -yhtiötä?</w:t>
      </w:r>
    </w:p>
    <w:p>
      <w:r>
        <w:rPr>
          <w:b/>
        </w:rPr>
        <w:t xml:space="preserve">Tulos</w:t>
      </w:r>
    </w:p>
    <w:p>
      <w:r>
        <w:t xml:space="preserve">VBZ</w:t>
      </w:r>
    </w:p>
    <w:p>
      <w:r>
        <w:rPr>
          <w:b/>
        </w:rPr>
        <w:t xml:space="preserve">Esimerkki 4.2694</w:t>
      </w:r>
    </w:p>
    <w:p>
      <w:r>
        <w:t xml:space="preserve">Mikä on seuraavassa kysymyksessä olevan sanan "Miten" sanan part-of-speech tag: Kuinka monessa olympiakisassa voimistelija, joka sai vuoden 1995 taidevoimistelun MM-kilpailuissa pisteitä 9,637, kilpaili ?</w:t>
      </w:r>
    </w:p>
    <w:p>
      <w:r>
        <w:rPr>
          <w:b/>
        </w:rPr>
        <w:t xml:space="preserve">Tulos</w:t>
      </w:r>
    </w:p>
    <w:p>
      <w:r>
        <w:t xml:space="preserve">WRB</w:t>
      </w:r>
    </w:p>
    <w:p>
      <w:r>
        <w:rPr>
          <w:b/>
        </w:rPr>
        <w:t xml:space="preserve">Esimerkki 4.2695</w:t>
      </w:r>
    </w:p>
    <w:p>
      <w:r>
        <w:t xml:space="preserve">Mikä on seuraavassa kysymyksessä olevan sanan "väestö" sanan part-of-speech tag: Mikä on Niles-Benton Harborissa sijaitsevan piirikunnan väkiluku ?</w:t>
      </w:r>
    </w:p>
    <w:p>
      <w:r>
        <w:rPr>
          <w:b/>
        </w:rPr>
        <w:t xml:space="preserve">Tulos</w:t>
      </w:r>
    </w:p>
    <w:p>
      <w:r>
        <w:t xml:space="preserve">NN</w:t>
      </w:r>
    </w:p>
    <w:p>
      <w:r>
        <w:rPr>
          <w:b/>
        </w:rPr>
        <w:t xml:space="preserve">Esimerkki 4.2696</w:t>
      </w:r>
    </w:p>
    <w:p>
      <w:r>
        <w:t xml:space="preserve">Mikä on sanan "featured" sanan part-of-speech tag seuraavassa kysymyksessä: Kuka loi tämän fiktiivisen hahmon tässä animesarjassa, jossa esiintyi tämä 17. marraskuuta 1969 syntynyt japanilainen ääninäyttelijä?</w:t>
      </w:r>
    </w:p>
    <w:p>
      <w:r>
        <w:rPr>
          <w:b/>
        </w:rPr>
        <w:t xml:space="preserve">Tulos</w:t>
      </w:r>
    </w:p>
    <w:p>
      <w:r>
        <w:t xml:space="preserve">VBD</w:t>
      </w:r>
    </w:p>
    <w:p>
      <w:r>
        <w:rPr>
          <w:b/>
        </w:rPr>
        <w:t xml:space="preserve">Esimerkki 4.2697</w:t>
      </w:r>
    </w:p>
    <w:p>
      <w:r>
        <w:t xml:space="preserve">Mikä on seuraavassa kysymyksessä olevan sanan "House" sanan part-of-speech tag: Kuinka monta ihmistä asui vuonna 2000 Townshipissa, jossa sijaitsee Jones-Cutler House ?</w:t>
      </w:r>
    </w:p>
    <w:p>
      <w:r>
        <w:rPr>
          <w:b/>
        </w:rPr>
        <w:t xml:space="preserve">Tulos</w:t>
      </w:r>
    </w:p>
    <w:p>
      <w:r>
        <w:t xml:space="preserve">NNP</w:t>
      </w:r>
    </w:p>
    <w:p>
      <w:r>
        <w:rPr>
          <w:b/>
        </w:rPr>
        <w:t xml:space="preserve">Esimerkki 4.2698</w:t>
      </w:r>
    </w:p>
    <w:p>
      <w:r>
        <w:t xml:space="preserve">Mikä on sanan "1970" sanan part-of-speech tag seuraavassa kysymyksessä: Mikä on 23. heinäkuuta 1970 kuolleen henkilön luokkavuosi?</w:t>
      </w:r>
    </w:p>
    <w:p>
      <w:r>
        <w:rPr>
          <w:b/>
        </w:rPr>
        <w:t xml:space="preserve">Tulos</w:t>
      </w:r>
    </w:p>
    <w:p>
      <w:r>
        <w:t xml:space="preserve">CD</w:t>
      </w:r>
    </w:p>
    <w:p>
      <w:r>
        <w:rPr>
          <w:b/>
        </w:rPr>
        <w:t xml:space="preserve">Esimerkki 4.2699</w:t>
      </w:r>
    </w:p>
    <w:p>
      <w:r>
        <w:t xml:space="preserve">Mikä on sanan "nimi" sanan part-of-speech tag seuraavassa kysymyksessä: Kara Koyum -nimisen historiallisen kaupungin väkiluku ?</w:t>
      </w:r>
    </w:p>
    <w:p>
      <w:r>
        <w:rPr>
          <w:b/>
        </w:rPr>
        <w:t xml:space="preserve">Tulos</w:t>
      </w:r>
    </w:p>
    <w:p>
      <w:r>
        <w:t xml:space="preserve">NN</w:t>
      </w:r>
    </w:p>
    <w:p>
      <w:r>
        <w:rPr>
          <w:b/>
        </w:rPr>
        <w:t xml:space="preserve">Esimerkki 4.2700</w:t>
      </w:r>
    </w:p>
    <w:p>
      <w:r>
        <w:t xml:space="preserve">Mikä on seuraavassa kysymyksessä olevan sanan "400" sanan part-of-speech tag: Minkä vuoden aikana ainoa sekä 400 että 800 metrin olympiamestaruuden voittanut urheilija voitti viimeksi 400 metrin mestaruuden ?</w:t>
      </w:r>
    </w:p>
    <w:p>
      <w:r>
        <w:rPr>
          <w:b/>
        </w:rPr>
        <w:t xml:space="preserve">Tulos</w:t>
      </w:r>
    </w:p>
    <w:p>
      <w:r>
        <w:t xml:space="preserve">CD</w:t>
      </w:r>
    </w:p>
    <w:p>
      <w:r>
        <w:rPr>
          <w:b/>
        </w:rPr>
        <w:t xml:space="preserve">Esimerkki 4.2701</w:t>
      </w:r>
    </w:p>
    <w:p>
      <w:r>
        <w:t xml:space="preserve">Mikä on seuraavassa kysymyksessä olevan sanan "ja" sanan part-of-speech tag: Minä vuonna perustettiin tämä animaatioalan tytäryhtiö, jonka pääverkko on yksi viidestä kansallisesta vapaasti vastaanotettavasta verkosta ja joka on kolmannella sijalla ?</w:t>
      </w:r>
    </w:p>
    <w:p>
      <w:r>
        <w:rPr>
          <w:b/>
        </w:rPr>
        <w:t xml:space="preserve">Tulos</w:t>
      </w:r>
    </w:p>
    <w:p>
      <w:r>
        <w:t xml:space="preserve">CC</w:t>
      </w:r>
    </w:p>
    <w:p>
      <w:r>
        <w:rPr>
          <w:b/>
        </w:rPr>
        <w:t xml:space="preserve">Esimerkki 4.2702</w:t>
      </w:r>
    </w:p>
    <w:p>
      <w:r>
        <w:t xml:space="preserve">Mikä on sanan "seremonia" sanan part-of-speech tag seuraavassa kysymyksessä: Milloin tämä palkintoseremonia , jossa Helen Mirren on voittanut eniten palkintoja , järjestetään yleensä joka vuosi ?</w:t>
      </w:r>
    </w:p>
    <w:p>
      <w:r>
        <w:rPr>
          <w:b/>
        </w:rPr>
        <w:t xml:space="preserve">Tulos</w:t>
      </w:r>
    </w:p>
    <w:p>
      <w:r>
        <w:t xml:space="preserve">NN</w:t>
      </w:r>
    </w:p>
    <w:p>
      <w:r>
        <w:rPr>
          <w:b/>
        </w:rPr>
        <w:t xml:space="preserve">Esimerkki 4.2703</w:t>
      </w:r>
    </w:p>
    <w:p>
      <w:r>
        <w:t xml:space="preserve">Mikä on sanan "2005" sanan part-of-speech tag seuraavassa kysymyksessä: Kuinka monta kertaa neljän parhaan joukkoon on sijoittunut koripallojoukkue, joka voitti European Bowlin vuonna 2005 ?</w:t>
      </w:r>
    </w:p>
    <w:p>
      <w:r>
        <w:rPr>
          <w:b/>
        </w:rPr>
        <w:t xml:space="preserve">Tulos</w:t>
      </w:r>
    </w:p>
    <w:p>
      <w:r>
        <w:t xml:space="preserve">CD</w:t>
      </w:r>
    </w:p>
    <w:p>
      <w:r>
        <w:rPr>
          <w:b/>
        </w:rPr>
        <w:t xml:space="preserve">Esimerkki 4.2704</w:t>
      </w:r>
    </w:p>
    <w:p>
      <w:r>
        <w:t xml:space="preserve">Mikä on sanan "Egmar" part-of-speech tag seuraavassa kysymyksessä: Mikä on Egmar Goncalvesin ja Noh Alam Shahin välillä aikaisemman syntymäpäivän päivämäärä ?</w:t>
      </w:r>
    </w:p>
    <w:p>
      <w:r>
        <w:rPr>
          <w:b/>
        </w:rPr>
        <w:t xml:space="preserve">Tulos</w:t>
      </w:r>
    </w:p>
    <w:p>
      <w:r>
        <w:t xml:space="preserve">NNP</w:t>
      </w:r>
    </w:p>
    <w:p>
      <w:r>
        <w:rPr>
          <w:b/>
        </w:rPr>
        <w:t xml:space="preserve">Esimerkki 4.2705</w:t>
      </w:r>
    </w:p>
    <w:p>
      <w:r>
        <w:t xml:space="preserve">Mikä on seuraavassa kysymyksessä olevan sanan "the" sanan part-of-speech tag: Minä vuonna tämä painonnostaja nimettiin Vietnamin vuoden urheilijaksi, joka johti tätä joukkuetta, jonka kapteeni on syntynyt 9. tammikuuta 1985 ?</w:t>
      </w:r>
    </w:p>
    <w:p>
      <w:r>
        <w:rPr>
          <w:b/>
        </w:rPr>
        <w:t xml:space="preserve">Tulos</w:t>
      </w:r>
    </w:p>
    <w:p>
      <w:r>
        <w:t xml:space="preserve">DT</w:t>
      </w:r>
    </w:p>
    <w:p>
      <w:r>
        <w:rPr>
          <w:b/>
        </w:rPr>
        <w:t xml:space="preserve">Esimerkki 4.2706</w:t>
      </w:r>
    </w:p>
    <w:p>
      <w:r>
        <w:t xml:space="preserve">Mikä on sanan "of" sanan part-of-speech tag seuraavassa kysymyksessä: Mikä on Kansainvälisen atomienergiajärjestön johtajan kansallisuus?</w:t>
      </w:r>
    </w:p>
    <w:p>
      <w:r>
        <w:rPr>
          <w:b/>
        </w:rPr>
        <w:t xml:space="preserve">Tulos</w:t>
      </w:r>
    </w:p>
    <w:p>
      <w:r>
        <w:t xml:space="preserve">IN</w:t>
      </w:r>
    </w:p>
    <w:p>
      <w:r>
        <w:rPr>
          <w:b/>
        </w:rPr>
        <w:t xml:space="preserve">Esimerkki 4.2707</w:t>
      </w:r>
    </w:p>
    <w:p>
      <w:r>
        <w:t xml:space="preserve">Mikä on seuraavassa kysymyksessä olevan sanan "University" sanan part-of-speech tag: Kuka on pormestari kaupungissa, jossa sijaitsee Indiana Wesleyan University ?</w:t>
      </w:r>
    </w:p>
    <w:p>
      <w:r>
        <w:rPr>
          <w:b/>
        </w:rPr>
        <w:t xml:space="preserve">Tulos</w:t>
      </w:r>
    </w:p>
    <w:p>
      <w:r>
        <w:t xml:space="preserve">NNP</w:t>
      </w:r>
    </w:p>
    <w:p>
      <w:r>
        <w:rPr>
          <w:b/>
        </w:rPr>
        <w:t xml:space="preserve">Esimerkki 4.2708</w:t>
      </w:r>
    </w:p>
    <w:p>
      <w:r>
        <w:t xml:space="preserve">Mikä on seuraavassa kysymyksessä olevan sanan "on" sanan part-of-speech tag: Kuinka pitkä on pelaaja, joka tekee 1852 pistettä ?</w:t>
      </w:r>
    </w:p>
    <w:p>
      <w:r>
        <w:rPr>
          <w:b/>
        </w:rPr>
        <w:t xml:space="preserve">Tulos</w:t>
      </w:r>
    </w:p>
    <w:p>
      <w:r>
        <w:t xml:space="preserve">VBZ</w:t>
      </w:r>
    </w:p>
    <w:p>
      <w:r>
        <w:rPr>
          <w:b/>
        </w:rPr>
        <w:t xml:space="preserve">Esimerkki 4.2709</w:t>
      </w:r>
    </w:p>
    <w:p>
      <w:r>
        <w:t xml:space="preserve">Mikä on seuraavassa kysymyksessä olevan sanan "warden" part-of-speech tag: Kuka on voittamaton joukkue ( s ), jonka muistiinpanojen henkilö oli Tennessee State Prisonin johtaja vuodesta 1955 kuolemaansa saakka ?</w:t>
      </w:r>
    </w:p>
    <w:p>
      <w:r>
        <w:rPr>
          <w:b/>
        </w:rPr>
        <w:t xml:space="preserve">Tulos</w:t>
      </w:r>
    </w:p>
    <w:p>
      <w:r>
        <w:t xml:space="preserve">NN</w:t>
      </w:r>
    </w:p>
    <w:p>
      <w:r>
        <w:rPr>
          <w:b/>
        </w:rPr>
        <w:t xml:space="preserve">Esimerkki 4.2710</w:t>
      </w:r>
    </w:p>
    <w:p>
      <w:r>
        <w:t xml:space="preserve">Mikä on seuraavassa kysymyksessä olevan sanan "kuka" sanan part-of-speech tag: Kuka kuoli Brasilian suurimman laivan upottaneen torpedon takia ?</w:t>
      </w:r>
    </w:p>
    <w:p>
      <w:r>
        <w:rPr>
          <w:b/>
        </w:rPr>
        <w:t xml:space="preserve">Tulos</w:t>
      </w:r>
    </w:p>
    <w:p>
      <w:r>
        <w:t xml:space="preserve">WP</w:t>
      </w:r>
    </w:p>
    <w:p>
      <w:r>
        <w:rPr>
          <w:b/>
        </w:rPr>
        <w:t xml:space="preserve">Esimerkki 4.2711</w:t>
      </w:r>
    </w:p>
    <w:p>
      <w:r>
        <w:t xml:space="preserve">Mikä on seuraavassa kysymyksessä olevan sanan "Mitä" sanan part-of-speech tag: Minkä projektin johtaja on vuonna 1999 aloittanut professori ?</w:t>
      </w:r>
    </w:p>
    <w:p>
      <w:r>
        <w:rPr>
          <w:b/>
        </w:rPr>
        <w:t xml:space="preserve">Tulos</w:t>
      </w:r>
    </w:p>
    <w:p>
      <w:r>
        <w:t xml:space="preserve">WP</w:t>
      </w:r>
    </w:p>
    <w:p>
      <w:r>
        <w:rPr>
          <w:b/>
        </w:rPr>
        <w:t xml:space="preserve">Esimerkki 4.2712</w:t>
      </w:r>
    </w:p>
    <w:p>
      <w:r>
        <w:t xml:space="preserve">Mikä on seuraavassa kysymyksessä olevan sanan "the" sanan part-of-speech tag: Mikä on James Madisonin yliopiston kotikaupungissa sijaitsevan toisen korkeakoulun uskonnollinen yhdistys ?</w:t>
      </w:r>
    </w:p>
    <w:p>
      <w:r>
        <w:rPr>
          <w:b/>
        </w:rPr>
        <w:t xml:space="preserve">Tulos</w:t>
      </w:r>
    </w:p>
    <w:p>
      <w:r>
        <w:t xml:space="preserve">DT</w:t>
      </w:r>
    </w:p>
    <w:p>
      <w:r>
        <w:rPr>
          <w:b/>
        </w:rPr>
        <w:t xml:space="preserve">Esimerkki 4.2713</w:t>
      </w:r>
    </w:p>
    <w:p>
      <w:r>
        <w:t xml:space="preserve">Mikä on seuraavassa kysymyksessä olevan sanan "Heritage" sanan part-of-speech tag: Mikä on Texas Heritage Songwriters Hall of Fameen vuonna 2012 vihityn alumniksen luokkavuosi ?</w:t>
      </w:r>
    </w:p>
    <w:p>
      <w:r>
        <w:rPr>
          <w:b/>
        </w:rPr>
        <w:t xml:space="preserve">Tulos</w:t>
      </w:r>
    </w:p>
    <w:p>
      <w:r>
        <w:t xml:space="preserve">NNP</w:t>
      </w:r>
    </w:p>
    <w:p>
      <w:r>
        <w:rPr>
          <w:b/>
        </w:rPr>
        <w:t xml:space="preserve">Esimerkki 4.2714</w:t>
      </w:r>
    </w:p>
    <w:p>
      <w:r>
        <w:t xml:space="preserve">Mikä on seuraavassa kysymyksessä olevan sanan "19" sanan part-of-speech tag: Milloin alettiin rakentaa Houstonissa sijaitsevaa tapahtumapaikkaa, jossa järjestettiin NBA-tapahtuma 19. helmikuuta 2006?</w:t>
      </w:r>
    </w:p>
    <w:p>
      <w:r>
        <w:rPr>
          <w:b/>
        </w:rPr>
        <w:t xml:space="preserve">Tulos</w:t>
      </w:r>
    </w:p>
    <w:p>
      <w:r>
        <w:t xml:space="preserve">CD</w:t>
      </w:r>
    </w:p>
    <w:p>
      <w:r>
        <w:rPr>
          <w:b/>
        </w:rPr>
        <w:t xml:space="preserve">Esimerkki 4.2715</w:t>
      </w:r>
    </w:p>
    <w:p>
      <w:r>
        <w:t xml:space="preserve">Mikä on seuraavassa kysymyksessä olevan sanan "In" sanan part-of-speech tag: Missä vuonna vuoden 1868 luokan henkilö jäi eläkkeelle ?</w:t>
      </w:r>
    </w:p>
    <w:p>
      <w:r>
        <w:rPr>
          <w:b/>
        </w:rPr>
        <w:t xml:space="preserve">Tulos</w:t>
      </w:r>
    </w:p>
    <w:p>
      <w:r>
        <w:t xml:space="preserve">IN</w:t>
      </w:r>
    </w:p>
    <w:p>
      <w:r>
        <w:rPr>
          <w:b/>
        </w:rPr>
        <w:t xml:space="preserve">Esimerkki 4.2716</w:t>
      </w:r>
    </w:p>
    <w:p>
      <w:r>
        <w:t xml:space="preserve">Mikä on seuraavassa kysymyksessä olevan sanan "Where" sanan part-of-speech tag: Missä sijaitsee Fox-kanavan 40 lähetin?</w:t>
      </w:r>
    </w:p>
    <w:p>
      <w:r>
        <w:rPr>
          <w:b/>
        </w:rPr>
        <w:t xml:space="preserve">Tulos</w:t>
      </w:r>
    </w:p>
    <w:p>
      <w:r>
        <w:t xml:space="preserve">WRB</w:t>
      </w:r>
    </w:p>
    <w:p>
      <w:r>
        <w:rPr>
          <w:b/>
        </w:rPr>
        <w:t xml:space="preserve">Esimerkki 4.2717</w:t>
      </w:r>
    </w:p>
    <w:p>
      <w:r>
        <w:t xml:space="preserve">Mikä on seuraavassa kysymyksessä olevan sanan "birth" sanan part-of-speech tag: Mikä oli FIBA Intercontinental Cupin vuoden 1969 finaalien parhaan pistemiehen syntymäkaupunki ?</w:t>
      </w:r>
    </w:p>
    <w:p>
      <w:r>
        <w:rPr>
          <w:b/>
        </w:rPr>
        <w:t xml:space="preserve">Tulos</w:t>
      </w:r>
    </w:p>
    <w:p>
      <w:r>
        <w:t xml:space="preserve">NN</w:t>
      </w:r>
    </w:p>
    <w:p>
      <w:r>
        <w:rPr>
          <w:b/>
        </w:rPr>
        <w:t xml:space="preserve">Esimerkki 4.2718</w:t>
      </w:r>
    </w:p>
    <w:p>
      <w:r>
        <w:t xml:space="preserve">Mikä on seuraavassa kysymyksessä olevan sanan "team" part-of-speech tag: Kuinka monta istumapaikkaa on stadionilla, jossa pelaa joukkue, joka saavutti peräkkäiset nousut vuosina 2009 ja 2010 ?</w:t>
      </w:r>
    </w:p>
    <w:p>
      <w:r>
        <w:rPr>
          <w:b/>
        </w:rPr>
        <w:t xml:space="preserve">Tulos</w:t>
      </w:r>
    </w:p>
    <w:p>
      <w:r>
        <w:t xml:space="preserve">NN</w:t>
      </w:r>
    </w:p>
    <w:p>
      <w:r>
        <w:rPr>
          <w:b/>
        </w:rPr>
        <w:t xml:space="preserve">Esimerkki 4.2719</w:t>
      </w:r>
    </w:p>
    <w:p>
      <w:r>
        <w:t xml:space="preserve">Mikä on seuraavassa kysymyksessä olevan sanan "tämä" sanan part-of-speech tag: Mikä osavaltion valtatie löytyy tämän historiallisen kaivoskaupungin läheltä Wakatipu-järven , Wanakajärven ja Hāwea-järven kattavalta alueelta ?</w:t>
      </w:r>
    </w:p>
    <w:p>
      <w:r>
        <w:rPr>
          <w:b/>
        </w:rPr>
        <w:t xml:space="preserve">Tulos</w:t>
      </w:r>
    </w:p>
    <w:p>
      <w:r>
        <w:t xml:space="preserve">DT</w:t>
      </w:r>
    </w:p>
    <w:p>
      <w:r>
        <w:rPr>
          <w:b/>
        </w:rPr>
        <w:t xml:space="preserve">Esimerkki 4.2720</w:t>
      </w:r>
    </w:p>
    <w:p>
      <w:r>
        <w:t xml:space="preserve">Mikä on seuraavassa kysymyksessä olevan sanan "middle" sanan part-of-speech tag: Mikä oli vuoden 1961 Major League Baseballin laajennetun draftin numerolla 38 valitun pelaajan keskimmäinen nimi ?</w:t>
      </w:r>
    </w:p>
    <w:p>
      <w:r>
        <w:rPr>
          <w:b/>
        </w:rPr>
        <w:t xml:space="preserve">Tulos</w:t>
      </w:r>
    </w:p>
    <w:p>
      <w:r>
        <w:t xml:space="preserve">JJ</w:t>
      </w:r>
    </w:p>
    <w:p>
      <w:r>
        <w:rPr>
          <w:b/>
        </w:rPr>
        <w:t xml:space="preserve">Esimerkki 4.2721</w:t>
      </w:r>
    </w:p>
    <w:p>
      <w:r>
        <w:t xml:space="preserve">Mikä on seuraavassa kysymyksessä olevan sanan "unit" sanan part-of-speech tag: Missä oli toimintapaikka miehelle, joka oli yksikkönsä ensimmäinen komentaja ?</w:t>
      </w:r>
    </w:p>
    <w:p>
      <w:r>
        <w:rPr>
          <w:b/>
        </w:rPr>
        <w:t xml:space="preserve">Tulos</w:t>
      </w:r>
    </w:p>
    <w:p>
      <w:r>
        <w:t xml:space="preserve">NN</w:t>
      </w:r>
    </w:p>
    <w:p>
      <w:r>
        <w:rPr>
          <w:b/>
        </w:rPr>
        <w:t xml:space="preserve">Esimerkki 4.2722</w:t>
      </w:r>
    </w:p>
    <w:p>
      <w:r>
        <w:t xml:space="preserve">Mikä on seuraavassa kysymyksessä olevan sanan "county" sanan part-of-speech tag: Cibola National Forest -metsässä sijaitsevan Grantsin , New Mexicon lähellä sijaitsevan historiallisen navajojen asuinalueen piirikunnan nimi?</w:t>
      </w:r>
    </w:p>
    <w:p>
      <w:r>
        <w:rPr>
          <w:b/>
        </w:rPr>
        <w:t xml:space="preserve">Tulos</w:t>
      </w:r>
    </w:p>
    <w:p>
      <w:r>
        <w:t xml:space="preserve">NN</w:t>
      </w:r>
    </w:p>
    <w:p>
      <w:r>
        <w:rPr>
          <w:b/>
        </w:rPr>
        <w:t xml:space="preserve">Esimerkki 4.2723</w:t>
      </w:r>
    </w:p>
    <w:p>
      <w:r>
        <w:t xml:space="preserve">Mikä on seuraavassa kysymyksessä olevan sanan "avattu" sanan part-of-speech tag: Mikä yhtiö liikennöi tätä linjaa, joka kulkee tämän aseman kautta, joka on avattu vaihtoehtoiseksi pysäköintipaikaksi ?</w:t>
      </w:r>
    </w:p>
    <w:p>
      <w:r>
        <w:rPr>
          <w:b/>
        </w:rPr>
        <w:t xml:space="preserve">Tulos</w:t>
      </w:r>
    </w:p>
    <w:p>
      <w:r>
        <w:t xml:space="preserve">VBD</w:t>
      </w:r>
    </w:p>
    <w:p>
      <w:r>
        <w:rPr>
          <w:b/>
        </w:rPr>
        <w:t xml:space="preserve">Esimerkki 4.2724</w:t>
      </w:r>
    </w:p>
    <w:p>
      <w:r>
        <w:t xml:space="preserve">Mikä on sanan "Bolzano" sanan part-of-speech tag seuraavassa kysymyksessä: Bolzanon areena avattiin vuonna ?</w:t>
      </w:r>
    </w:p>
    <w:p>
      <w:r>
        <w:rPr>
          <w:b/>
        </w:rPr>
        <w:t xml:space="preserve">Tulos</w:t>
      </w:r>
    </w:p>
    <w:p>
      <w:r>
        <w:t xml:space="preserve">NNP</w:t>
      </w:r>
    </w:p>
    <w:p>
      <w:r>
        <w:rPr>
          <w:b/>
        </w:rPr>
        <w:t xml:space="preserve">Esimerkki 4.2725</w:t>
      </w:r>
    </w:p>
    <w:p>
      <w:r>
        <w:t xml:space="preserve">Mikä on seuraavassa kysymyksessä olevan sanan "suunta" sanan part-of-speech tag: Mikä on KHET:n kaupungin äärimmäinen suunta Yhdysvalloissa ?</w:t>
      </w:r>
    </w:p>
    <w:p>
      <w:r>
        <w:rPr>
          <w:b/>
        </w:rPr>
        <w:t xml:space="preserve">Tulos</w:t>
      </w:r>
    </w:p>
    <w:p>
      <w:r>
        <w:t xml:space="preserve">NN</w:t>
      </w:r>
    </w:p>
    <w:p>
      <w:r>
        <w:rPr>
          <w:b/>
        </w:rPr>
        <w:t xml:space="preserve">Esimerkki 4.2726</w:t>
      </w:r>
    </w:p>
    <w:p>
      <w:r>
        <w:t xml:space="preserve">Mikä on sanan "in" sanan part-of-speech tag seuraavassa kysymyksessä: Tämä vuonna 1977 nimetty reitti sijaitsee piirikunnassa, jonka pääkaupunki on Berryville ?</w:t>
      </w:r>
    </w:p>
    <w:p>
      <w:r>
        <w:rPr>
          <w:b/>
        </w:rPr>
        <w:t xml:space="preserve">Tulos</w:t>
      </w:r>
    </w:p>
    <w:p>
      <w:r>
        <w:t xml:space="preserve">IN</w:t>
      </w:r>
    </w:p>
    <w:p>
      <w:r>
        <w:rPr>
          <w:b/>
        </w:rPr>
        <w:t xml:space="preserve">Esimerkki 4.2727</w:t>
      </w:r>
    </w:p>
    <w:p>
      <w:r>
        <w:t xml:space="preserve">Mikä on sanan "release" sanan part-of-speech tag seuraavassa kysymyksessä: Mikä on julkaisuvuosi pelille, jossa pelaaja ohjaa tankkia, jota vastaan hyökkäävät muut tankit ja ohjukset ?</w:t>
      </w:r>
    </w:p>
    <w:p>
      <w:r>
        <w:rPr>
          <w:b/>
        </w:rPr>
        <w:t xml:space="preserve">Tulos</w:t>
      </w:r>
    </w:p>
    <w:p>
      <w:r>
        <w:t xml:space="preserve">NN</w:t>
      </w:r>
    </w:p>
    <w:p>
      <w:r>
        <w:rPr>
          <w:b/>
        </w:rPr>
        <w:t xml:space="preserve">Esimerkki 4.2728</w:t>
      </w:r>
    </w:p>
    <w:p>
      <w:r>
        <w:t xml:space="preserve">Mikä on seuraavassa kysymyksessä olevan sanan "eteenpäin" sanan part-of-speech tag: Mitkä ovat tammikuussa syntyneen keskushyökkääjän vuodet ?</w:t>
      </w:r>
    </w:p>
    <w:p>
      <w:r>
        <w:rPr>
          <w:b/>
        </w:rPr>
        <w:t xml:space="preserve">Tulos</w:t>
      </w:r>
    </w:p>
    <w:p>
      <w:r>
        <w:t xml:space="preserve">NN</w:t>
      </w:r>
    </w:p>
    <w:p>
      <w:r>
        <w:rPr>
          <w:b/>
        </w:rPr>
        <w:t xml:space="preserve">Esimerkki 4.2729</w:t>
      </w:r>
    </w:p>
    <w:p>
      <w:r>
        <w:t xml:space="preserve">Mikä on sanan "a" sanan part-of-speech tag seuraavassa kysymyksessä: NHA:n viimeisimmän presidentin mukaan nimetty palkinto on mistä valmistettu pokaali ?</w:t>
      </w:r>
    </w:p>
    <w:p>
      <w:r>
        <w:rPr>
          <w:b/>
        </w:rPr>
        <w:t xml:space="preserve">Tulos</w:t>
      </w:r>
    </w:p>
    <w:p>
      <w:r>
        <w:t xml:space="preserve">DT</w:t>
      </w:r>
    </w:p>
    <w:p>
      <w:r>
        <w:rPr>
          <w:b/>
        </w:rPr>
        <w:t xml:space="preserve">Esimerkki 4.2730</w:t>
      </w:r>
    </w:p>
    <w:p>
      <w:r>
        <w:t xml:space="preserve">Mikä on seuraavassa kysymyksessä olevan sanan "did" sanan part-of-speech tag: Milloin viimeisin Oxfordissa opiskellut henkilö kuoli ?</w:t>
      </w:r>
    </w:p>
    <w:p>
      <w:r>
        <w:rPr>
          <w:b/>
        </w:rPr>
        <w:t xml:space="preserve">Tulos</w:t>
      </w:r>
    </w:p>
    <w:p>
      <w:r>
        <w:t xml:space="preserve">VBD</w:t>
      </w:r>
    </w:p>
    <w:p>
      <w:r>
        <w:rPr>
          <w:b/>
        </w:rPr>
        <w:t xml:space="preserve">Esimerkki 4.2731</w:t>
      </w:r>
    </w:p>
    <w:p>
      <w:r>
        <w:t xml:space="preserve">Mikä on seuraavassa kysymyksessä olevan sanan "että" sanan part-of-speech tag: Missä on marraskuussa 2011 aloittaneen operaattorin pääkonttori ?</w:t>
      </w:r>
    </w:p>
    <w:p>
      <w:r>
        <w:rPr>
          <w:b/>
        </w:rPr>
        <w:t xml:space="preserve">Tulos</w:t>
      </w:r>
    </w:p>
    <w:p>
      <w:r>
        <w:t xml:space="preserve">WDT</w:t>
      </w:r>
    </w:p>
    <w:p>
      <w:r>
        <w:rPr>
          <w:b/>
        </w:rPr>
        <w:t xml:space="preserve">Esimerkki 4.2732</w:t>
      </w:r>
    </w:p>
    <w:p>
      <w:r>
        <w:t xml:space="preserve">Mikä on seuraavassa kysymyksessä olevan sanan "Miten" sanan part-of-speech tag: Kuinka korkea on tämä 14. elokuuta 1934 kuolleen arkkitehdin suunnittelema rakennus?</w:t>
      </w:r>
    </w:p>
    <w:p>
      <w:r>
        <w:rPr>
          <w:b/>
        </w:rPr>
        <w:t xml:space="preserve">Tulos</w:t>
      </w:r>
    </w:p>
    <w:p>
      <w:r>
        <w:t xml:space="preserve">WRB</w:t>
      </w:r>
    </w:p>
    <w:p>
      <w:r>
        <w:rPr>
          <w:b/>
        </w:rPr>
        <w:t xml:space="preserve">Esimerkki 4.2733</w:t>
      </w:r>
    </w:p>
    <w:p>
      <w:r>
        <w:t xml:space="preserve">Mikä on seuraavassa kysymyksessä olevan sanan "the" sanan part-of-speech tag: Elokuvasta, jonka roolissa on Ed , mitä ohjaaja voitti elokuvasta ?</w:t>
      </w:r>
    </w:p>
    <w:p>
      <w:r>
        <w:rPr>
          <w:b/>
        </w:rPr>
        <w:t xml:space="preserve">Tulos</w:t>
      </w:r>
    </w:p>
    <w:p>
      <w:r>
        <w:t xml:space="preserve">DT</w:t>
      </w:r>
    </w:p>
    <w:p>
      <w:r>
        <w:rPr>
          <w:b/>
        </w:rPr>
        <w:t xml:space="preserve">Esimerkki 4.2734</w:t>
      </w:r>
    </w:p>
    <w:p>
      <w:r>
        <w:t xml:space="preserve">Mikä on seuraavassa kysymyksessä olevan sanan "the" sanan part-of-speech tag: Mikä oli isäntämaa, kun Willis Todman oli Brittiläisten Neitsytsaarien lipunkantaja olympialaisissa ?</w:t>
      </w:r>
    </w:p>
    <w:p>
      <w:r>
        <w:rPr>
          <w:b/>
        </w:rPr>
        <w:t xml:space="preserve">Tulos</w:t>
      </w:r>
    </w:p>
    <w:p>
      <w:r>
        <w:t xml:space="preserve">DT</w:t>
      </w:r>
    </w:p>
    <w:p>
      <w:r>
        <w:rPr>
          <w:b/>
        </w:rPr>
        <w:t xml:space="preserve">Esimerkki 4.2735</w:t>
      </w:r>
    </w:p>
    <w:p>
      <w:r>
        <w:t xml:space="preserve">Mikä on seuraavassa kysymyksessä olevan sanan "1793" puheosamerkki: Missä yliopistossa opiskeli tämä poliitikko, joka edusti tätä piiriä, jossa oli seitsemän paikkaa vuosina 1793-1823 ?</w:t>
      </w:r>
    </w:p>
    <w:p>
      <w:r>
        <w:rPr>
          <w:b/>
        </w:rPr>
        <w:t xml:space="preserve">Tulos</w:t>
      </w:r>
    </w:p>
    <w:p>
      <w:r>
        <w:t xml:space="preserve">CD</w:t>
      </w:r>
    </w:p>
    <w:p>
      <w:r>
        <w:rPr>
          <w:b/>
        </w:rPr>
        <w:t xml:space="preserve">Esimerkki 4.2736</w:t>
      </w:r>
    </w:p>
    <w:p>
      <w:r>
        <w:t xml:space="preserve">Mikä on seuraavassa kysymyksessä olevan sanan "on" sanan part-of-speech tag: Mikä on joukkue, jonka kaupunki sijaitsee Henares-joen varrella ?</w:t>
      </w:r>
    </w:p>
    <w:p>
      <w:r>
        <w:rPr>
          <w:b/>
        </w:rPr>
        <w:t xml:space="preserve">Tulos</w:t>
      </w:r>
    </w:p>
    <w:p>
      <w:r>
        <w:t xml:space="preserve">VBZ</w:t>
      </w:r>
    </w:p>
    <w:p>
      <w:r>
        <w:rPr>
          <w:b/>
        </w:rPr>
        <w:t xml:space="preserve">Esimerkki 4.2737</w:t>
      </w:r>
    </w:p>
    <w:p>
      <w:r>
        <w:t xml:space="preserve">Mikä on sanan "sukellusvene" sanan part-of-speech tag seuraavassa kysymyksessä: Mikä sukellusvene laskettiin Chathamin telakalla ja laskettiin vesille lokakuussa 1939 ?</w:t>
      </w:r>
    </w:p>
    <w:p>
      <w:r>
        <w:rPr>
          <w:b/>
        </w:rPr>
        <w:t xml:space="preserve">Tulos</w:t>
      </w:r>
    </w:p>
    <w:p>
      <w:r>
        <w:t xml:space="preserve">NN</w:t>
      </w:r>
    </w:p>
    <w:p>
      <w:r>
        <w:rPr>
          <w:b/>
        </w:rPr>
        <w:t xml:space="preserve">Esimerkki 4.2738</w:t>
      </w:r>
    </w:p>
    <w:p>
      <w:r>
        <w:t xml:space="preserve">Mikä on seuraavassa kysymyksessä olevan sanan "koska" sanan part-of-speech tag: Mikä on sen urheilijan tapahtuma, jolla on myös yhdeksäntoista henkilökohtaista voittoa kaikilla tasoilla eri etäisyyksillä vuodesta 1999 lähtien ?</w:t>
      </w:r>
    </w:p>
    <w:p>
      <w:r>
        <w:rPr>
          <w:b/>
        </w:rPr>
        <w:t xml:space="preserve">Tulos</w:t>
      </w:r>
    </w:p>
    <w:p>
      <w:r>
        <w:t xml:space="preserve">IN</w:t>
      </w:r>
    </w:p>
    <w:p>
      <w:r>
        <w:rPr>
          <w:b/>
        </w:rPr>
        <w:t xml:space="preserve">Esimerkki 4.2739</w:t>
      </w:r>
    </w:p>
    <w:p>
      <w:r>
        <w:t xml:space="preserve">Mikä on sanan "1966" sanan part-of-speech tag seuraavassa kysymyksessä: Minä vuonna perustettiin tämä yliopisto, johon 20. helmikuuta 1966 syntynyt historiallisten tekstien ja kaunokirjallisuuden kirjoittaja osallistui?</w:t>
      </w:r>
    </w:p>
    <w:p>
      <w:r>
        <w:rPr>
          <w:b/>
        </w:rPr>
        <w:t xml:space="preserve">Tulos</w:t>
      </w:r>
    </w:p>
    <w:p>
      <w:r>
        <w:t xml:space="preserve">CD</w:t>
      </w:r>
    </w:p>
    <w:p>
      <w:r>
        <w:rPr>
          <w:b/>
        </w:rPr>
        <w:t xml:space="preserve">Esimerkki 4.2740</w:t>
      </w:r>
    </w:p>
    <w:p>
      <w:r>
        <w:t xml:space="preserve">Mikä on seuraavassa kysymyksessä olevan sanan "versio" sanan part-of-speech tag: Peli, jonka pohjoisamerikkalainen versio julkaistiin 7. lokakuuta 2008, pelataan alustalla, joka esiteltiin minä vuonna ?</w:t>
      </w:r>
    </w:p>
    <w:p>
      <w:r>
        <w:rPr>
          <w:b/>
        </w:rPr>
        <w:t xml:space="preserve">Tulos</w:t>
      </w:r>
    </w:p>
    <w:p>
      <w:r>
        <w:t xml:space="preserve">NN</w:t>
      </w:r>
    </w:p>
    <w:p>
      <w:r>
        <w:rPr>
          <w:b/>
        </w:rPr>
        <w:t xml:space="preserve">Esimerkki 4.2741</w:t>
      </w:r>
    </w:p>
    <w:p>
      <w:r>
        <w:t xml:space="preserve">Mikä on seuraavassa kysymyksessä olevan sanan "oli" sanan part-of-speech tag: Arthur W. Hummel Jr. oli kotoisin osavaltiosta, jossa oli kuinka monta piirikuntaa ?</w:t>
      </w:r>
    </w:p>
    <w:p>
      <w:r>
        <w:rPr>
          <w:b/>
        </w:rPr>
        <w:t xml:space="preserve">Tulos</w:t>
      </w:r>
    </w:p>
    <w:p>
      <w:r>
        <w:t xml:space="preserve">VBD</w:t>
      </w:r>
    </w:p>
    <w:p>
      <w:r>
        <w:rPr>
          <w:b/>
        </w:rPr>
        <w:t xml:space="preserve">Esimerkki 4.2742</w:t>
      </w:r>
    </w:p>
    <w:p>
      <w:r>
        <w:t xml:space="preserve">Mikä on sanan "Division" sanan part-of-speech tag seuraavassa kysymyksessä: Millä kentillä pelasi vuoden 1997 NCAA:n I divisioonan mestari ?</w:t>
      </w:r>
    </w:p>
    <w:p>
      <w:r>
        <w:rPr>
          <w:b/>
        </w:rPr>
        <w:t xml:space="preserve">Tulos</w:t>
      </w:r>
    </w:p>
    <w:p>
      <w:r>
        <w:t xml:space="preserve">NNP</w:t>
      </w:r>
    </w:p>
    <w:p>
      <w:r>
        <w:rPr>
          <w:b/>
        </w:rPr>
        <w:t xml:space="preserve">Esimerkki 4.2743</w:t>
      </w:r>
    </w:p>
    <w:p>
      <w:r>
        <w:t xml:space="preserve">Mikä on seuraavassa kysymyksessä olevan sanan "Truss" sanan part-of-speech tag: Minä vuonna Long Trussin rakentama silta ja on historiallinen katettu silta osoitteessa Ronceverte , Greenbrier County , West Virginia rakennettu ?</w:t>
      </w:r>
    </w:p>
    <w:p>
      <w:r>
        <w:rPr>
          <w:b/>
        </w:rPr>
        <w:t xml:space="preserve">Tulos</w:t>
      </w:r>
    </w:p>
    <w:p>
      <w:r>
        <w:t xml:space="preserve">NNP</w:t>
      </w:r>
    </w:p>
    <w:p>
      <w:r>
        <w:rPr>
          <w:b/>
        </w:rPr>
        <w:t xml:space="preserve">Esimerkki 4.2744</w:t>
      </w:r>
    </w:p>
    <w:p>
      <w:r>
        <w:t xml:space="preserve">Mikä on seuraavassa kysymyksessä olevan sanan "with" sanan part-of-speech tag: Mikä on kustantaja/emoyhtiö, jonka sanomalehti on 170 000 kappaleella Kenian suurin levikkiinen riippumaton sanomalehti ?</w:t>
      </w:r>
    </w:p>
    <w:p>
      <w:r>
        <w:rPr>
          <w:b/>
        </w:rPr>
        <w:t xml:space="preserve">Tulos</w:t>
      </w:r>
    </w:p>
    <w:p>
      <w:r>
        <w:t xml:space="preserve">IN</w:t>
      </w:r>
    </w:p>
    <w:p>
      <w:r>
        <w:rPr>
          <w:b/>
        </w:rPr>
        <w:t xml:space="preserve">Esimerkki 4.2745</w:t>
      </w:r>
    </w:p>
    <w:p>
      <w:r>
        <w:t xml:space="preserve">Mikä on sanan "historiallinen" sanan part-of-speech tag seuraavassa kysymyksessä: Vuoden 1294 konklaavissa paaviksi valittu valitsijamies syntyi kaupungissa, joka on minkä Italian alueen historiallinen ja taiteellinen keskus ?</w:t>
      </w:r>
    </w:p>
    <w:p>
      <w:r>
        <w:rPr>
          <w:b/>
        </w:rPr>
        <w:t xml:space="preserve">Tulos</w:t>
      </w:r>
    </w:p>
    <w:p>
      <w:r>
        <w:t xml:space="preserve">JJ</w:t>
      </w:r>
    </w:p>
    <w:p>
      <w:r>
        <w:rPr>
          <w:b/>
        </w:rPr>
        <w:t xml:space="preserve">Esimerkki 4.2746</w:t>
      </w:r>
    </w:p>
    <w:p>
      <w:r>
        <w:t xml:space="preserve">Mikä on seuraavassa kysymyksessä olevan sanan "running" sanan part-of-speech tag: Ketkä ovat kaksi pisimpään juoksevaa näyttelijää sarjassa . ?</w:t>
      </w:r>
    </w:p>
    <w:p>
      <w:r>
        <w:rPr>
          <w:b/>
        </w:rPr>
        <w:t xml:space="preserve">Tulos</w:t>
      </w:r>
    </w:p>
    <w:p>
      <w:r>
        <w:t xml:space="preserve">VBG</w:t>
      </w:r>
    </w:p>
    <w:p>
      <w:r>
        <w:rPr>
          <w:b/>
        </w:rPr>
        <w:t xml:space="preserve">Esimerkki 4.2747</w:t>
      </w:r>
    </w:p>
    <w:p>
      <w:r>
        <w:t xml:space="preserve">Mikä on seuraavassa kysymyksessä olevan sanan "jako" sanan part-of-speech tag: Mikä on tämän 22. helmikuuta 1944 perustetun sotilasdivisioonan kenraalin lempinimi ?</w:t>
      </w:r>
    </w:p>
    <w:p>
      <w:r>
        <w:rPr>
          <w:b/>
        </w:rPr>
        <w:t xml:space="preserve">Tulos</w:t>
      </w:r>
    </w:p>
    <w:p>
      <w:r>
        <w:t xml:space="preserve">NN</w:t>
      </w:r>
    </w:p>
    <w:p>
      <w:r>
        <w:rPr>
          <w:b/>
        </w:rPr>
        <w:t xml:space="preserve">Esimerkki 4.2748</w:t>
      </w:r>
    </w:p>
    <w:p>
      <w:r>
        <w:t xml:space="preserve">Mikä on seuraavassa kysymyksessä olevan sanan "on" sanan part-of-speech tag: Mikä on sen pelaajan poimintanumero, jonka jäsenyhdistyksessä on yli 9 300 päätoimista opiskelijaa ja lähes 5 000 jatko-opiskelijaa ?</w:t>
      </w:r>
    </w:p>
    <w:p>
      <w:r>
        <w:rPr>
          <w:b/>
        </w:rPr>
        <w:t xml:space="preserve">Tulos</w:t>
      </w:r>
    </w:p>
    <w:p>
      <w:r>
        <w:t xml:space="preserve">VBZ</w:t>
      </w:r>
    </w:p>
    <w:p>
      <w:r>
        <w:rPr>
          <w:b/>
        </w:rPr>
        <w:t xml:space="preserve">Esimerkki 4.2749</w:t>
      </w:r>
    </w:p>
    <w:p>
      <w:r>
        <w:t xml:space="preserve">Mikä on seuraavassa kysymyksessä olevan sanan "palkka" sanan part-of-speech tag: Mikä oli sen vieraan arvioitu vuosipalkka, jonka juontaja tunnetaan parhaiten Mateo Santosin roolistaan ?</w:t>
      </w:r>
    </w:p>
    <w:p>
      <w:r>
        <w:rPr>
          <w:b/>
        </w:rPr>
        <w:t xml:space="preserve">Tulos</w:t>
      </w:r>
    </w:p>
    <w:p>
      <w:r>
        <w:t xml:space="preserve">NN</w:t>
      </w:r>
    </w:p>
    <w:p>
      <w:r>
        <w:rPr>
          <w:b/>
        </w:rPr>
        <w:t xml:space="preserve">Esimerkki 4.2750</w:t>
      </w:r>
    </w:p>
    <w:p>
      <w:r>
        <w:t xml:space="preserve">Mikä on seuraavassa kysymyksessä olevan sanan "ryhmä" sanan part-of-speech tag: Mistä nämä toimialat ovat peräisin, joihin tämä kansallisen pankkivalvontaviranomaisen toimiluvan saanut finanssiryhmä on erikoistunut ?</w:t>
      </w:r>
    </w:p>
    <w:p>
      <w:r>
        <w:rPr>
          <w:b/>
        </w:rPr>
        <w:t xml:space="preserve">Tulos</w:t>
      </w:r>
    </w:p>
    <w:p>
      <w:r>
        <w:t xml:space="preserve">NN</w:t>
      </w:r>
    </w:p>
    <w:p>
      <w:r>
        <w:rPr>
          <w:b/>
        </w:rPr>
        <w:t xml:space="preserve">Esimerkki 4.2751</w:t>
      </w:r>
    </w:p>
    <w:p>
      <w:r>
        <w:t xml:space="preserve">Mikä on seuraavassa kysymyksessä olevan sanan "many" sanan part-of-speech tag: Kuinka monta levyä artisti on myynyt albumillaan Alone In His Presence ?</w:t>
      </w:r>
    </w:p>
    <w:p>
      <w:r>
        <w:rPr>
          <w:b/>
        </w:rPr>
        <w:t xml:space="preserve">Tulos</w:t>
      </w:r>
    </w:p>
    <w:p>
      <w:r>
        <w:t xml:space="preserve">JJ</w:t>
      </w:r>
    </w:p>
    <w:p>
      <w:r>
        <w:rPr>
          <w:b/>
        </w:rPr>
        <w:t xml:space="preserve">Esimerkki 4.2752</w:t>
      </w:r>
    </w:p>
    <w:p>
      <w:r>
        <w:t xml:space="preserve">Mikä on sanan "8th" sanan part-of-speech tag seuraavassa kysymyksessä: Mikä triathlon päättyy Norjan 8. korkeimman vuoren huipulle ?</w:t>
      </w:r>
    </w:p>
    <w:p>
      <w:r>
        <w:rPr>
          <w:b/>
        </w:rPr>
        <w:t xml:space="preserve">Tulos</w:t>
      </w:r>
    </w:p>
    <w:p>
      <w:r>
        <w:t xml:space="preserve">CD</w:t>
      </w:r>
    </w:p>
    <w:p>
      <w:r>
        <w:rPr>
          <w:b/>
        </w:rPr>
        <w:t xml:space="preserve">Esimerkki 4.2753</w:t>
      </w:r>
    </w:p>
    <w:p>
      <w:r>
        <w:t xml:space="preserve">Mikä on seuraavassa kysymyksessä esiintyvän sanan "konferenssi" sanan part-of-speech tag: Kuinka monta tarjousta konferensseittain Wolfpack-nimisellä joukkueella on enemmän kuin Dolphins-nimisellä Syracuse-joukkueella ?</w:t>
      </w:r>
    </w:p>
    <w:p>
      <w:r>
        <w:rPr>
          <w:b/>
        </w:rPr>
        <w:t xml:space="preserve">Tulos</w:t>
      </w:r>
    </w:p>
    <w:p>
      <w:r>
        <w:t xml:space="preserve">NN</w:t>
      </w:r>
    </w:p>
    <w:p>
      <w:r>
        <w:rPr>
          <w:b/>
        </w:rPr>
        <w:t xml:space="preserve">Esimerkki 4.2754</w:t>
      </w:r>
    </w:p>
    <w:p>
      <w:r>
        <w:t xml:space="preserve">Mikä on seuraavassa kysymyksessä olevan sanan "site" sanan part-of-speech tag: Mikä on Chesterfieldin etäisyys Englannissa sijaitsevasta kohteesta, joka houkutteli 652 969 turistia vuonna 2009 ?</w:t>
      </w:r>
    </w:p>
    <w:p>
      <w:r>
        <w:rPr>
          <w:b/>
        </w:rPr>
        <w:t xml:space="preserve">Tulos</w:t>
      </w:r>
    </w:p>
    <w:p>
      <w:r>
        <w:t xml:space="preserve">NN</w:t>
      </w:r>
    </w:p>
    <w:p>
      <w:r>
        <w:rPr>
          <w:b/>
        </w:rPr>
        <w:t xml:space="preserve">Esimerkki 4.2755</w:t>
      </w:r>
    </w:p>
    <w:p>
      <w:r>
        <w:t xml:space="preserve">Mikä on seuraavassa kysymyksessä olevan sanan "Mitä" sanan part-of-speech tag: Washington Street 111:ssä sijaitseva rakennus tunnetaan myös nimellä ?</w:t>
      </w:r>
    </w:p>
    <w:p>
      <w:r>
        <w:rPr>
          <w:b/>
        </w:rPr>
        <w:t xml:space="preserve">Tulos</w:t>
      </w:r>
    </w:p>
    <w:p>
      <w:r>
        <w:t xml:space="preserve">WP</w:t>
      </w:r>
    </w:p>
    <w:p>
      <w:r>
        <w:rPr>
          <w:b/>
        </w:rPr>
        <w:t xml:space="preserve">Esimerkki 4.2756</w:t>
      </w:r>
    </w:p>
    <w:p>
      <w:r>
        <w:t xml:space="preserve">Mikä on sanan "for" sanan part-of-speech tag seuraavassa kysymyksessä: Mikä on vuonna 2017 miljardimääräinen valtion bruttokansantuote vuonna 2017 siinä valtiossa, joka on merkitty kenraaliksi, joka mahdollisti kansallisten metsävarantojen perustamisen vuoden 1891 maanuudistuslain muutoksella ?</w:t>
      </w:r>
    </w:p>
    <w:p>
      <w:r>
        <w:rPr>
          <w:b/>
        </w:rPr>
        <w:t xml:space="preserve">Tulos</w:t>
      </w:r>
    </w:p>
    <w:p>
      <w:r>
        <w:t xml:space="preserve">IN</w:t>
      </w:r>
    </w:p>
    <w:p>
      <w:r>
        <w:rPr>
          <w:b/>
        </w:rPr>
        <w:t xml:space="preserve">Esimerkki 4.2757</w:t>
      </w:r>
    </w:p>
    <w:p>
      <w:r>
        <w:t xml:space="preserve">Mikä on sanan "in" sanan part-of-speech tag seuraavassa kysymyksessä: Milloin Chesterfieldin stadionia käytettiin ensimmäisen kerran Superliigan pelipaikkana ?</w:t>
      </w:r>
    </w:p>
    <w:p>
      <w:r>
        <w:rPr>
          <w:b/>
        </w:rPr>
        <w:t xml:space="preserve">Tulos</w:t>
      </w:r>
    </w:p>
    <w:p>
      <w:r>
        <w:t xml:space="preserve">IN</w:t>
      </w:r>
    </w:p>
    <w:p>
      <w:r>
        <w:rPr>
          <w:b/>
        </w:rPr>
        <w:t xml:space="preserve">Esimerkki 4.2758</w:t>
      </w:r>
    </w:p>
    <w:p>
      <w:r>
        <w:t xml:space="preserve">Mikä on seuraavassa kysymyksessä olevan sanan "käytetty" sanan part-of-speech tag: Kuka omisti nykyisin toimistona käytettävän linnan vuosina 1508-1813 ?</w:t>
      </w:r>
    </w:p>
    <w:p>
      <w:r>
        <w:rPr>
          <w:b/>
        </w:rPr>
        <w:t xml:space="preserve">Tulos</w:t>
      </w:r>
    </w:p>
    <w:p>
      <w:r>
        <w:t xml:space="preserve">VBN</w:t>
      </w:r>
    </w:p>
    <w:p>
      <w:r>
        <w:rPr>
          <w:b/>
        </w:rPr>
        <w:t xml:space="preserve">Esimerkki 4.2759</w:t>
      </w:r>
    </w:p>
    <w:p>
      <w:r>
        <w:t xml:space="preserve">Mikä on sanan "between" sanan part-of-speech tag seuraavassa kysymyksessä: Mikä vuosi on otsikko, joka kertoo tarinan kahden muinaisen soturin välisestä taistelusta ?</w:t>
      </w:r>
    </w:p>
    <w:p>
      <w:r>
        <w:rPr>
          <w:b/>
        </w:rPr>
        <w:t xml:space="preserve">Tulos</w:t>
      </w:r>
    </w:p>
    <w:p>
      <w:r>
        <w:t xml:space="preserve">IN</w:t>
      </w:r>
    </w:p>
    <w:p>
      <w:r>
        <w:rPr>
          <w:b/>
        </w:rPr>
        <w:t xml:space="preserve">Esimerkki 4.2760</w:t>
      </w:r>
    </w:p>
    <w:p>
      <w:r>
        <w:t xml:space="preserve">Mikä on seuraavassa kysymyksessä esiintyvän sanan "rehtori" sanan part-of-speech tag: Kuinka monta vuotta hän oli rehtorina?</w:t>
      </w:r>
    </w:p>
    <w:p>
      <w:r>
        <w:rPr>
          <w:b/>
        </w:rPr>
        <w:t xml:space="preserve">Tulos</w:t>
      </w:r>
    </w:p>
    <w:p>
      <w:r>
        <w:t xml:space="preserve">JJR</w:t>
      </w:r>
    </w:p>
    <w:p>
      <w:r>
        <w:rPr>
          <w:b/>
        </w:rPr>
        <w:t xml:space="preserve">Esimerkki 4.2761</w:t>
      </w:r>
    </w:p>
    <w:p>
      <w:r>
        <w:t xml:space="preserve">Mikä on sanan "Breakthrough" sanan part-of-speech tag seuraavassa kysymyksessä: Millä päivämäärällä vuoden 2005 Juno-palkinnon vuoden läpimurtoryhmästä voittanut yhtye ilmoitti reunion-kiertueesta hajoamisensa jälkeen ?</w:t>
      </w:r>
    </w:p>
    <w:p>
      <w:r>
        <w:rPr>
          <w:b/>
        </w:rPr>
        <w:t xml:space="preserve">Tulos</w:t>
      </w:r>
    </w:p>
    <w:p>
      <w:r>
        <w:t xml:space="preserve">NNP</w:t>
      </w:r>
    </w:p>
    <w:p>
      <w:r>
        <w:rPr>
          <w:b/>
        </w:rPr>
        <w:t xml:space="preserve">Esimerkki 4.2762</w:t>
      </w:r>
    </w:p>
    <w:p>
      <w:r>
        <w:t xml:space="preserve">Mikä on seuraavassa kysymyksessä olevan sanan "edustaa" sanan part-of-speech tag: Mitä puoluetta Sid Spindler edusti senaatissa ?</w:t>
      </w:r>
    </w:p>
    <w:p>
      <w:r>
        <w:rPr>
          <w:b/>
        </w:rPr>
        <w:t xml:space="preserve">Tulos</w:t>
      </w:r>
    </w:p>
    <w:p>
      <w:r>
        <w:t xml:space="preserve">VBP</w:t>
      </w:r>
    </w:p>
    <w:p>
      <w:r>
        <w:rPr>
          <w:b/>
        </w:rPr>
        <w:t xml:space="preserve">Esimerkki 4.2763</w:t>
      </w:r>
    </w:p>
    <w:p>
      <w:r>
        <w:t xml:space="preserve">Mikä on sanan "voittaja" sanan part-of-speech tag seuraavassa kysymyksessä: Dover 200 -kilpailun voittajasta ja O'Reilly Auto Parts 250 -kilpailun voittajasta kumpi voittaja syntyi toisena ?</w:t>
      </w:r>
    </w:p>
    <w:p>
      <w:r>
        <w:rPr>
          <w:b/>
        </w:rPr>
        <w:t xml:space="preserve">Tulos</w:t>
      </w:r>
    </w:p>
    <w:p>
      <w:r>
        <w:t xml:space="preserve">NN</w:t>
      </w:r>
    </w:p>
    <w:p>
      <w:r>
        <w:rPr>
          <w:b/>
        </w:rPr>
        <w:t xml:space="preserve">Esimerkki 4.2764</w:t>
      </w:r>
    </w:p>
    <w:p>
      <w:r>
        <w:t xml:space="preserve">Mikä on seuraavassa kysymyksessä olevan sanan "the" sanan part-of-speech tag: Mikä on sen sarjan verkko, jossa Burt Reynolds esiintyi kahdesti Chuck Cormanina ?</w:t>
      </w:r>
    </w:p>
    <w:p>
      <w:r>
        <w:rPr>
          <w:b/>
        </w:rPr>
        <w:t xml:space="preserve">Tulos</w:t>
      </w:r>
    </w:p>
    <w:p>
      <w:r>
        <w:t xml:space="preserve">DT</w:t>
      </w:r>
    </w:p>
    <w:p>
      <w:r>
        <w:rPr>
          <w:b/>
        </w:rPr>
        <w:t xml:space="preserve">Esimerkki 4.2765</w:t>
      </w:r>
    </w:p>
    <w:p>
      <w:r>
        <w:t xml:space="preserve">Mikä on seuraavassa kysymyksessä olevan sanan "the" sanan part-of-speech tag: Minkä tyyppistä suihkumoottoria Yhdysvaltojen ulkopuolella sijaitseva yritys käyttää ?</w:t>
      </w:r>
    </w:p>
    <w:p>
      <w:r>
        <w:rPr>
          <w:b/>
        </w:rPr>
        <w:t xml:space="preserve">Tulos</w:t>
      </w:r>
    </w:p>
    <w:p>
      <w:r>
        <w:t xml:space="preserve">DT</w:t>
      </w:r>
    </w:p>
    <w:p>
      <w:r>
        <w:rPr>
          <w:b/>
        </w:rPr>
        <w:t xml:space="preserve">Esimerkki 4.2766</w:t>
      </w:r>
    </w:p>
    <w:p>
      <w:r>
        <w:t xml:space="preserve">Mikä on sanan "of" sanan part-of-speech tag seuraavassa kysymyksessä: Missä on sen yliopiston kotijäähalli, jossa A.J . Mleczko ?</w:t>
      </w:r>
    </w:p>
    <w:p>
      <w:r>
        <w:rPr>
          <w:b/>
        </w:rPr>
        <w:t xml:space="preserve">Tulos</w:t>
      </w:r>
    </w:p>
    <w:p>
      <w:r>
        <w:t xml:space="preserve">IN</w:t>
      </w:r>
    </w:p>
    <w:p>
      <w:r>
        <w:rPr>
          <w:b/>
        </w:rPr>
        <w:t xml:space="preserve">Esimerkki 4.2767</w:t>
      </w:r>
    </w:p>
    <w:p>
      <w:r>
        <w:t xml:space="preserve">Mikä on seuraavassa kysymyksessä olevan sanan "to" sanan part-of-speech tag: Mitä tehtiin NYC:n kaupunginosan hollanninkieliselle nimelle, jossa sijaitsee arkkitehtuurikeskus, sen nykyisen nimen muodostamiseksi ?</w:t>
      </w:r>
    </w:p>
    <w:p>
      <w:r>
        <w:rPr>
          <w:b/>
        </w:rPr>
        <w:t xml:space="preserve">Tulos</w:t>
      </w:r>
    </w:p>
    <w:p>
      <w:r>
        <w:t xml:space="preserve">TO</w:t>
      </w:r>
    </w:p>
    <w:p>
      <w:r>
        <w:rPr>
          <w:b/>
        </w:rPr>
        <w:t xml:space="preserve">Esimerkki 4.2768</w:t>
      </w:r>
    </w:p>
    <w:p>
      <w:r>
        <w:t xml:space="preserve">Mikä on seuraavassa kysymyksessä olevan sanan "the" sanan part-of-speech tag: Minä vuonna maa, johon pelaaja Adam Henley kuuluu, pääsi jalkapallon MM-kisojen puolivälieriin ?</w:t>
      </w:r>
    </w:p>
    <w:p>
      <w:r>
        <w:rPr>
          <w:b/>
        </w:rPr>
        <w:t xml:space="preserve">Tulos</w:t>
      </w:r>
    </w:p>
    <w:p>
      <w:r>
        <w:t xml:space="preserve">DT</w:t>
      </w:r>
    </w:p>
    <w:p>
      <w:r>
        <w:rPr>
          <w:b/>
        </w:rPr>
        <w:t xml:space="preserve">Esimerkki 4.2769</w:t>
      </w:r>
    </w:p>
    <w:p>
      <w:r>
        <w:t xml:space="preserve">Mikä on seuraavassa kysymyksessä olevan sanan "did" sanan part-of-speech tag: Milloin fiktiivistä kissaa Makuchaa esittävä tv-sarja esitettiin ensimmäisen kerran ?</w:t>
      </w:r>
    </w:p>
    <w:p>
      <w:r>
        <w:rPr>
          <w:b/>
        </w:rPr>
        <w:t xml:space="preserve">Tulos</w:t>
      </w:r>
    </w:p>
    <w:p>
      <w:r>
        <w:t xml:space="preserve">VBD</w:t>
      </w:r>
    </w:p>
    <w:p>
      <w:r>
        <w:rPr>
          <w:b/>
        </w:rPr>
        <w:t xml:space="preserve">Esimerkki 4.2770</w:t>
      </w:r>
    </w:p>
    <w:p>
      <w:r>
        <w:t xml:space="preserve">Mikä on sanan "stadion" sanan part-of-speech tag seuraavassa kysymyksessä: Kansas Cityn joukkue, joka uudistui vuonna 2010 , sekä yksi muu joukkue , käyttävät mitä jalkapallokohtaista stadionia, joka sijaitsee Kansas Speedwayn lähellä ?</w:t>
      </w:r>
    </w:p>
    <w:p>
      <w:r>
        <w:rPr>
          <w:b/>
        </w:rPr>
        <w:t xml:space="preserve">Tulos</w:t>
      </w:r>
    </w:p>
    <w:p>
      <w:r>
        <w:t xml:space="preserve">NN</w:t>
      </w:r>
    </w:p>
    <w:p>
      <w:r>
        <w:rPr>
          <w:b/>
        </w:rPr>
        <w:t xml:space="preserve">Esimerkki 4.2771</w:t>
      </w:r>
    </w:p>
    <w:p>
      <w:r>
        <w:t xml:space="preserve">Mikä on seuraavassa kysymyksessä esiintyvän sanan "joka" sanan part-of-speech tag: Paljonko vuoden 1932 elokuva, jossa Greta Garbo näytteli Zaraa eli Mariea, tuotti ?</w:t>
      </w:r>
    </w:p>
    <w:p>
      <w:r>
        <w:rPr>
          <w:b/>
        </w:rPr>
        <w:t xml:space="preserve">Tulos</w:t>
      </w:r>
    </w:p>
    <w:p>
      <w:r>
        <w:t xml:space="preserve">WDT</w:t>
      </w:r>
    </w:p>
    <w:p>
      <w:r>
        <w:rPr>
          <w:b/>
        </w:rPr>
        <w:t xml:space="preserve">Esimerkki 4.2772</w:t>
      </w:r>
    </w:p>
    <w:p>
      <w:r>
        <w:t xml:space="preserve">Mikä on seuraavassa kysymyksessä olevan sanan "with" sanan part-of-speech tag: Kuka on venäjän veli, jolla on eniten pisteitä ?</w:t>
      </w:r>
    </w:p>
    <w:p>
      <w:r>
        <w:rPr>
          <w:b/>
        </w:rPr>
        <w:t xml:space="preserve">Tulos</w:t>
      </w:r>
    </w:p>
    <w:p>
      <w:r>
        <w:t xml:space="preserve">IN</w:t>
      </w:r>
    </w:p>
    <w:p>
      <w:r>
        <w:rPr>
          <w:b/>
        </w:rPr>
        <w:t xml:space="preserve">Esimerkki 4.2773</w:t>
      </w:r>
    </w:p>
    <w:p>
      <w:r>
        <w:t xml:space="preserve">Mikä on seuraavassa kysymyksessä olevan sanan "albumi" puhekielinen tunniste: Mikä oli Mary Maryn vuonna 2001 ilmestyneellä albumilla esiintynyt murskaava crossover-hitti ?</w:t>
      </w:r>
    </w:p>
    <w:p>
      <w:r>
        <w:rPr>
          <w:b/>
        </w:rPr>
        <w:t xml:space="preserve">Tulos</w:t>
      </w:r>
    </w:p>
    <w:p>
      <w:r>
        <w:t xml:space="preserve">NN</w:t>
      </w:r>
    </w:p>
    <w:p>
      <w:r>
        <w:rPr>
          <w:b/>
        </w:rPr>
        <w:t xml:space="preserve">Esimerkki 4.2774</w:t>
      </w:r>
    </w:p>
    <w:p>
      <w:r>
        <w:t xml:space="preserve">Mikä on seuraavassa kysymyksessä olevan sanan "ooppera" sanan part-of-speech tag: Royal Opera ja Grand Théâtre de Genève -teatterin välillä, kumpi rakennettiin aikaisemmin?</w:t>
      </w:r>
    </w:p>
    <w:p>
      <w:r>
        <w:rPr>
          <w:b/>
        </w:rPr>
        <w:t xml:space="preserve">Tulos</w:t>
      </w:r>
    </w:p>
    <w:p>
      <w:r>
        <w:t xml:space="preserve">NNP</w:t>
      </w:r>
    </w:p>
    <w:p>
      <w:r>
        <w:rPr>
          <w:b/>
        </w:rPr>
        <w:t xml:space="preserve">Esimerkki 4.2775</w:t>
      </w:r>
    </w:p>
    <w:p>
      <w:r>
        <w:t xml:space="preserve">Mikä on seuraavassa kysymyksessä olevan sanan "Gu" sanan part-of-speech tag: Mikä on 1. elokuuta 2009 avatun Soulin puiston sijainti - Gu ?</w:t>
      </w:r>
    </w:p>
    <w:p>
      <w:r>
        <w:rPr>
          <w:b/>
        </w:rPr>
        <w:t xml:space="preserve">Tulos</w:t>
      </w:r>
    </w:p>
    <w:p>
      <w:r>
        <w:t xml:space="preserve">NN</w:t>
      </w:r>
    </w:p>
    <w:p>
      <w:r>
        <w:rPr>
          <w:b/>
        </w:rPr>
        <w:t xml:space="preserve">Esimerkki 4.2776</w:t>
      </w:r>
    </w:p>
    <w:p>
      <w:r>
        <w:t xml:space="preserve">Mikä on seuraavassa kysymyksessä olevan sanan "episkopaalinen" sanan part-of-speech tag: Mihin järjestöön reformoidun episkopaalisen kirkon tuleva perustaja kuului aiemmin ?</w:t>
      </w:r>
    </w:p>
    <w:p>
      <w:r>
        <w:rPr>
          <w:b/>
        </w:rPr>
        <w:t xml:space="preserve">Tulos</w:t>
      </w:r>
    </w:p>
    <w:p>
      <w:r>
        <w:t xml:space="preserve">NNP</w:t>
      </w:r>
    </w:p>
    <w:p>
      <w:r>
        <w:rPr>
          <w:b/>
        </w:rPr>
        <w:t xml:space="preserve">Esimerkki 4.2777</w:t>
      </w:r>
    </w:p>
    <w:p>
      <w:r>
        <w:t xml:space="preserve">Mikä on sanan "in" sanan part-of-speech tag seuraavassa kysymyksessä: Minä vuonna avattiin maan 11. suurin ostoskeskus vuonna 2010 ?</w:t>
      </w:r>
    </w:p>
    <w:p>
      <w:r>
        <w:rPr>
          <w:b/>
        </w:rPr>
        <w:t xml:space="preserve">Tulos</w:t>
      </w:r>
    </w:p>
    <w:p>
      <w:r>
        <w:t xml:space="preserve">IN</w:t>
      </w:r>
    </w:p>
    <w:p>
      <w:r>
        <w:rPr>
          <w:b/>
        </w:rPr>
        <w:t xml:space="preserve">Esimerkki 4.2778</w:t>
      </w:r>
    </w:p>
    <w:p>
      <w:r>
        <w:t xml:space="preserve">Mikä on seuraavassa kysymyksessä olevan sanan "River" sanan part-of-speech tag: Minkä joen rannalla on kaupunginosa, jossa on yleissivistävä korkeakoulu ?</w:t>
      </w:r>
    </w:p>
    <w:p>
      <w:r>
        <w:rPr>
          <w:b/>
        </w:rPr>
        <w:t xml:space="preserve">Tulos</w:t>
      </w:r>
    </w:p>
    <w:p>
      <w:r>
        <w:t xml:space="preserve">NNP</w:t>
      </w:r>
    </w:p>
    <w:p>
      <w:r>
        <w:rPr>
          <w:b/>
        </w:rPr>
        <w:t xml:space="preserve">Esimerkki 4.2779</w:t>
      </w:r>
    </w:p>
    <w:p>
      <w:r>
        <w:t xml:space="preserve">Mikä on seuraavassa kysymyksessä olevan sanan "from" sanan part-of-speech tag: Minä vuonna historiallinen muistomerkki asetettiin Yhdysvaltain edustajainhuoneen puhemiehen kotiin vuosina 1903-1911 ?</w:t>
      </w:r>
    </w:p>
    <w:p>
      <w:r>
        <w:rPr>
          <w:b/>
        </w:rPr>
        <w:t xml:space="preserve">Tulos</w:t>
      </w:r>
    </w:p>
    <w:p>
      <w:r>
        <w:t xml:space="preserve">IN</w:t>
      </w:r>
    </w:p>
    <w:p>
      <w:r>
        <w:rPr>
          <w:b/>
        </w:rPr>
        <w:t xml:space="preserve">Esimerkki 4.2780</w:t>
      </w:r>
    </w:p>
    <w:p>
      <w:r>
        <w:t xml:space="preserve">Mikä on seuraavassa kysymyksessä olevan sanan "on" sanan part-of-speech tag: Mikä on sen kirkon nimitys, joka on merkitty Englannin kansallisessa kulttuuriperintöluettelossa (National Heritage List for England) Grade II*-luokan rakennukseksi ?</w:t>
      </w:r>
    </w:p>
    <w:p>
      <w:r>
        <w:rPr>
          <w:b/>
        </w:rPr>
        <w:t xml:space="preserve">Tulos</w:t>
      </w:r>
    </w:p>
    <w:p>
      <w:r>
        <w:t xml:space="preserve">VBZ</w:t>
      </w:r>
    </w:p>
    <w:p>
      <w:r>
        <w:rPr>
          <w:b/>
        </w:rPr>
        <w:t xml:space="preserve">Esimerkki 4.2781</w:t>
      </w:r>
    </w:p>
    <w:p>
      <w:r>
        <w:t xml:space="preserve">Mikä on sanan "in" sanan part-of-speech tag seuraavassa kysymyksessä: Milloin perustettiin pelipaikka, jossa pelasi kilpailija, joka vuonna 2012 sijoittui Australian konferenssin ensimmäiseksi ?</w:t>
      </w:r>
    </w:p>
    <w:p>
      <w:r>
        <w:rPr>
          <w:b/>
        </w:rPr>
        <w:t xml:space="preserve">Tulos</w:t>
      </w:r>
    </w:p>
    <w:p>
      <w:r>
        <w:t xml:space="preserve">IN</w:t>
      </w:r>
    </w:p>
    <w:p>
      <w:r>
        <w:rPr>
          <w:b/>
        </w:rPr>
        <w:t xml:space="preserve">Esimerkki 4.2782</w:t>
      </w:r>
    </w:p>
    <w:p>
      <w:r>
        <w:t xml:space="preserve">Mikä on seuraavassa kysymyksessä olevan sanan "alku" sanan part-of-speech tag: Minkä tuotemerkin, jonka nimi alkaa kirjaimella `` C '', omistaa lokakuussa 2007 perustettu yritys ?</w:t>
      </w:r>
    </w:p>
    <w:p>
      <w:r>
        <w:rPr>
          <w:b/>
        </w:rPr>
        <w:t xml:space="preserve">Tulos</w:t>
      </w:r>
    </w:p>
    <w:p>
      <w:r>
        <w:t xml:space="preserve">VBG</w:t>
      </w:r>
    </w:p>
    <w:p>
      <w:r>
        <w:rPr>
          <w:b/>
        </w:rPr>
        <w:t xml:space="preserve">Esimerkki 4.2783</w:t>
      </w:r>
    </w:p>
    <w:p>
      <w:r>
        <w:t xml:space="preserve">Mikä on seuraavassa kysymyksessä olevan sanan "city" sanan osa-alkuinen tunniste: Mikä on Yinchuanin prefektuuritason kaupungin hallinnassa olevan paikan nimi, jonka nimi alkaa numerolla 6 ?</w:t>
      </w:r>
    </w:p>
    <w:p>
      <w:r>
        <w:rPr>
          <w:b/>
        </w:rPr>
        <w:t xml:space="preserve">Tulos</w:t>
      </w:r>
    </w:p>
    <w:p>
      <w:r>
        <w:t xml:space="preserve">NN</w:t>
      </w:r>
    </w:p>
    <w:p>
      <w:r>
        <w:rPr>
          <w:b/>
        </w:rPr>
        <w:t xml:space="preserve">Esimerkki 4.2784</w:t>
      </w:r>
    </w:p>
    <w:p>
      <w:r>
        <w:t xml:space="preserve">Mikä on seuraavassa kysymyksessä olevan sanan "2010" puhekielinen tunniste: Mikä on sen historiallisen paikan nimi, jonka kaupungin väkiluku oli 123 vuoden 2010 väestönlaskennassa ?</w:t>
      </w:r>
    </w:p>
    <w:p>
      <w:r>
        <w:rPr>
          <w:b/>
        </w:rPr>
        <w:t xml:space="preserve">Tulos</w:t>
      </w:r>
    </w:p>
    <w:p>
      <w:r>
        <w:t xml:space="preserve">CD</w:t>
      </w:r>
    </w:p>
    <w:p>
      <w:r>
        <w:rPr>
          <w:b/>
        </w:rPr>
        <w:t xml:space="preserve">Esimerkki 4.2785</w:t>
      </w:r>
    </w:p>
    <w:p>
      <w:r>
        <w:t xml:space="preserve">Mikä on seuraavassa kysymyksessä olevan sanan "on" sanan part-of-speech tag: Mikä on sen maan väkiluku, joka kuuluu Kuningatar Elisabet II:n monarkian alaisuuteen kuuluviin Kansainyhteisön valtakuntiin ?</w:t>
      </w:r>
    </w:p>
    <w:p>
      <w:r>
        <w:rPr>
          <w:b/>
        </w:rPr>
        <w:t xml:space="preserve">Tulos</w:t>
      </w:r>
    </w:p>
    <w:p>
      <w:r>
        <w:t xml:space="preserve">VBZ</w:t>
      </w:r>
    </w:p>
    <w:p>
      <w:r>
        <w:rPr>
          <w:b/>
        </w:rPr>
        <w:t xml:space="preserve">Esimerkki 4.2786</w:t>
      </w:r>
    </w:p>
    <w:p>
      <w:r>
        <w:t xml:space="preserve">Mikä on seuraavassa kysymyksessä olevan sanan "entinen" sanan part-of-speech tag: Kuinka monta urheiluohjelmaa on entisessä koillisjäsenessä ?</w:t>
      </w:r>
    </w:p>
    <w:p>
      <w:r>
        <w:rPr>
          <w:b/>
        </w:rPr>
        <w:t xml:space="preserve">Tulos</w:t>
      </w:r>
    </w:p>
    <w:p>
      <w:r>
        <w:t xml:space="preserve">JJ</w:t>
      </w:r>
    </w:p>
    <w:p>
      <w:r>
        <w:rPr>
          <w:b/>
        </w:rPr>
        <w:t xml:space="preserve">Esimerkki 4.2787</w:t>
      </w:r>
    </w:p>
    <w:p>
      <w:r>
        <w:t xml:space="preserve">Mikä on seuraavassa kysymyksessä olevan sanan "jako" sanan part-of-speech tag: Mikä on sen NFL-joukkueen divisioona, jonka kotiotteluiden keskimääräinen katsojamäärä on 19 517 ?</w:t>
      </w:r>
    </w:p>
    <w:p>
      <w:r>
        <w:rPr>
          <w:b/>
        </w:rPr>
        <w:t xml:space="preserve">Tulos</w:t>
      </w:r>
    </w:p>
    <w:p>
      <w:r>
        <w:t xml:space="preserve">NN</w:t>
      </w:r>
    </w:p>
    <w:p>
      <w:r>
        <w:rPr>
          <w:b/>
        </w:rPr>
        <w:t xml:space="preserve">Esimerkki 4.2788</w:t>
      </w:r>
    </w:p>
    <w:p>
      <w:r>
        <w:t xml:space="preserve">Mikä on seuraavassa kysymyksessä olevan sanan "the" sanan part-of-speech tag: Kuka on Linaten lentoaseman 403 247 matkustajaa vuosittain vastaanottavan lentoaseman nimenkirjoittaja ?</w:t>
      </w:r>
    </w:p>
    <w:p>
      <w:r>
        <w:rPr>
          <w:b/>
        </w:rPr>
        <w:t xml:space="preserve">Tulos</w:t>
      </w:r>
    </w:p>
    <w:p>
      <w:r>
        <w:t xml:space="preserve">DT</w:t>
      </w:r>
    </w:p>
    <w:p>
      <w:r>
        <w:rPr>
          <w:b/>
        </w:rPr>
        <w:t xml:space="preserve">Esimerkki 4.2789</w:t>
      </w:r>
    </w:p>
    <w:p>
      <w:r>
        <w:t xml:space="preserve">Mikä on seuraavassa kysymyksessä olevan sanan "oli" sanan part-of-speech tag: Mikä on sen kulttuurikokonaisuuden nimi, jonka sijaintipaikka muodostettiin vuonna 1947 Kyobashin ja Nihonbashin kaupunginosien yhdistyessä ?</w:t>
      </w:r>
    </w:p>
    <w:p>
      <w:r>
        <w:rPr>
          <w:b/>
        </w:rPr>
        <w:t xml:space="preserve">Tulos</w:t>
      </w:r>
    </w:p>
    <w:p>
      <w:r>
        <w:t xml:space="preserve">VBD</w:t>
      </w:r>
    </w:p>
    <w:p>
      <w:r>
        <w:rPr>
          <w:b/>
        </w:rPr>
        <w:t xml:space="preserve">Esimerkki 4.2790</w:t>
      </w:r>
    </w:p>
    <w:p>
      <w:r>
        <w:t xml:space="preserve">Mikä on seuraavassa kysymyksessä olevan sanan "luokka" sanan part-of-speech tag: Mikä on 26. syyskuuta 1965 kuolleen henkilön luokkavuosi?</w:t>
      </w:r>
    </w:p>
    <w:p>
      <w:r>
        <w:rPr>
          <w:b/>
        </w:rPr>
        <w:t xml:space="preserve">Tulos</w:t>
      </w:r>
    </w:p>
    <w:p>
      <w:r>
        <w:t xml:space="preserve">NN</w:t>
      </w:r>
    </w:p>
    <w:p>
      <w:r>
        <w:rPr>
          <w:b/>
        </w:rPr>
        <w:t xml:space="preserve">Esimerkki 4.2791</w:t>
      </w:r>
    </w:p>
    <w:p>
      <w:r>
        <w:t xml:space="preserve">Mikä on seuraavassa kysymyksessä olevan sanan "opponentti" sanan part-of-speech tag: Kun joukkue, jonka kannattajakunta on enimmäkseen Long Islandilta, pääsi viimeksi Stanley Cup -finaaleihin , kuka oli heidän vastustajansa?</w:t>
      </w:r>
    </w:p>
    <w:p>
      <w:r>
        <w:rPr>
          <w:b/>
        </w:rPr>
        <w:t xml:space="preserve">Tulos</w:t>
      </w:r>
    </w:p>
    <w:p>
      <w:r>
        <w:t xml:space="preserve">NN</w:t>
      </w:r>
    </w:p>
    <w:p>
      <w:r>
        <w:rPr>
          <w:b/>
        </w:rPr>
        <w:t xml:space="preserve">Esimerkki 4.2792</w:t>
      </w:r>
    </w:p>
    <w:p>
      <w:r>
        <w:t xml:space="preserve">Mikä on sanan "the" sanan part-of-speech tag seuraavassa kysymyksessä: Mikä on vuonna 2013 perustetun laitoksen sijaintipaikka ?</w:t>
      </w:r>
    </w:p>
    <w:p>
      <w:r>
        <w:rPr>
          <w:b/>
        </w:rPr>
        <w:t xml:space="preserve">Tulos</w:t>
      </w:r>
    </w:p>
    <w:p>
      <w:r>
        <w:t xml:space="preserve">DT</w:t>
      </w:r>
    </w:p>
    <w:p>
      <w:r>
        <w:rPr>
          <w:b/>
        </w:rPr>
        <w:t xml:space="preserve">Esimerkki 4.2793</w:t>
      </w:r>
    </w:p>
    <w:p>
      <w:r>
        <w:t xml:space="preserve">Mikä on seuraavassa kysymyksessä olevan sanan "yritys" sanan part-of-speech tag: Minä vuonna Cupertinossa , Kaliforniassa pääkonttoriaan pitävä yritys lanseerasi pikaviestipalvelunsa ?</w:t>
      </w:r>
    </w:p>
    <w:p>
      <w:r>
        <w:rPr>
          <w:b/>
        </w:rPr>
        <w:t xml:space="preserve">Tulos</w:t>
      </w:r>
    </w:p>
    <w:p>
      <w:r>
        <w:t xml:space="preserve">NN</w:t>
      </w:r>
    </w:p>
    <w:p>
      <w:r>
        <w:rPr>
          <w:b/>
        </w:rPr>
        <w:t xml:space="preserve">Esimerkki 4.2794</w:t>
      </w:r>
    </w:p>
    <w:p>
      <w:r>
        <w:t xml:space="preserve">Mikä on seuraavassa kysymyksessä olevan sanan "the" sanan part-of-speech tag: Mihin seminaariin Drew Taggartin käymän yliopiston juuret juontavat ?</w:t>
      </w:r>
    </w:p>
    <w:p>
      <w:r>
        <w:rPr>
          <w:b/>
        </w:rPr>
        <w:t xml:space="preserve">Tulos</w:t>
      </w:r>
    </w:p>
    <w:p>
      <w:r>
        <w:t xml:space="preserve">DT</w:t>
      </w:r>
    </w:p>
    <w:p>
      <w:r>
        <w:rPr>
          <w:b/>
        </w:rPr>
        <w:t xml:space="preserve">Esimerkki 4.2795</w:t>
      </w:r>
    </w:p>
    <w:p>
      <w:r>
        <w:t xml:space="preserve">Mikä on seuraavassa kysymyksessä olevan sanan "on" sanan part-of-speech tag: Mikä on kaupunki, jossa keskimääräinen luokkakoko on 25 ?</w:t>
      </w:r>
    </w:p>
    <w:p>
      <w:r>
        <w:rPr>
          <w:b/>
        </w:rPr>
        <w:t xml:space="preserve">Tulos</w:t>
      </w:r>
    </w:p>
    <w:p>
      <w:r>
        <w:t xml:space="preserve">VBZ</w:t>
      </w:r>
    </w:p>
    <w:p>
      <w:r>
        <w:rPr>
          <w:b/>
        </w:rPr>
        <w:t xml:space="preserve">Esimerkki 4.2796</w:t>
      </w:r>
    </w:p>
    <w:p>
      <w:r>
        <w:t xml:space="preserve">Mikä on sanan "score" part-of-speech tag seuraavassa kysymyksessä: Minkä pistemäärän saavutti 18. elokuuta 1935 syntynyt urheilija ?</w:t>
      </w:r>
    </w:p>
    <w:p>
      <w:r>
        <w:rPr>
          <w:b/>
        </w:rPr>
        <w:t xml:space="preserve">Tulos</w:t>
      </w:r>
    </w:p>
    <w:p>
      <w:r>
        <w:t xml:space="preserve">NN</w:t>
      </w:r>
    </w:p>
    <w:p>
      <w:r>
        <w:rPr>
          <w:b/>
        </w:rPr>
        <w:t xml:space="preserve">Esimerkki 4.2797</w:t>
      </w:r>
    </w:p>
    <w:p>
      <w:r>
        <w:t xml:space="preserve">Mikä on seuraavassa kysymyksessä olevan sanan "kuka" sanan part-of-speech tag: Kuka oli sen joukkueen manageri, joka hajosi toisen kauden jälkeen ykkösketjussa , periessään liigapaikan vuodelle 2017 ?</w:t>
      </w:r>
    </w:p>
    <w:p>
      <w:r>
        <w:rPr>
          <w:b/>
        </w:rPr>
        <w:t xml:space="preserve">Tulos</w:t>
      </w:r>
    </w:p>
    <w:p>
      <w:r>
        <w:t xml:space="preserve">WP</w:t>
      </w:r>
    </w:p>
    <w:p>
      <w:r>
        <w:rPr>
          <w:b/>
        </w:rPr>
        <w:t xml:space="preserve">Esimerkki 4.2798</w:t>
      </w:r>
    </w:p>
    <w:p>
      <w:r>
        <w:t xml:space="preserve">Mikä on sanan "Lambda" sanan part-of-speech tag seuraavassa kysymyksessä: Mikä on Lambda Chi Alpha -veljestön ansioituneen alumnin alkuperäisluku ?</w:t>
      </w:r>
    </w:p>
    <w:p>
      <w:r>
        <w:rPr>
          <w:b/>
        </w:rPr>
        <w:t xml:space="preserve">Tulos</w:t>
      </w:r>
    </w:p>
    <w:p>
      <w:r>
        <w:t xml:space="preserve">NNP</w:t>
      </w:r>
    </w:p>
    <w:p>
      <w:r>
        <w:rPr>
          <w:b/>
        </w:rPr>
        <w:t xml:space="preserve">Esimerkki 4.2799</w:t>
      </w:r>
    </w:p>
    <w:p>
      <w:r>
        <w:t xml:space="preserve">Mikä on sanan "a" sanan part-of-speech tag seuraavassa kysymyksessä: Minkä elokuvan sivuosissa näytteli muun muassa Warner Oland ja kenen kanssa ohjaaja voitti parhaan tarinan Oscar-palkinnon elokuvastaan A Star Is Born ?</w:t>
      </w:r>
    </w:p>
    <w:p>
      <w:r>
        <w:rPr>
          <w:b/>
        </w:rPr>
        <w:t xml:space="preserve">Tulos</w:t>
      </w:r>
    </w:p>
    <w:p>
      <w:r>
        <w:t xml:space="preserve">DT</w:t>
      </w:r>
    </w:p>
    <w:p>
      <w:r>
        <w:rPr>
          <w:b/>
        </w:rPr>
        <w:t xml:space="preserve">Esimerkki 4.2800</w:t>
      </w:r>
    </w:p>
    <w:p>
      <w:r>
        <w:t xml:space="preserve">Mikä on seuraavassa kysymyksessä olevan sanan "Mitä" sanan part-of-speech tag: Mikä on Lloyd Baconin ohjaaman ja Robert Lordin ja Bolton Malloryn käsikirjoittaman elokuvan genre ?</w:t>
      </w:r>
    </w:p>
    <w:p>
      <w:r>
        <w:rPr>
          <w:b/>
        </w:rPr>
        <w:t xml:space="preserve">Tulos</w:t>
      </w:r>
    </w:p>
    <w:p>
      <w:r>
        <w:t xml:space="preserve">WP</w:t>
      </w:r>
    </w:p>
    <w:p>
      <w:r>
        <w:rPr>
          <w:b/>
        </w:rPr>
        <w:t xml:space="preserve">Esimerkki 4.2801</w:t>
      </w:r>
    </w:p>
    <w:p>
      <w:r>
        <w:t xml:space="preserve">Mikä on seuraavassa kysymyksessä olevan sanan "Mitä" sanan part-of-speech tag: Mikä on Comedy Centralin viidenneksi parhaaksi stand up -koomikoksi äänestämän vieraan päivämäärä ?</w:t>
      </w:r>
    </w:p>
    <w:p>
      <w:r>
        <w:rPr>
          <w:b/>
        </w:rPr>
        <w:t xml:space="preserve">Tulos</w:t>
      </w:r>
    </w:p>
    <w:p>
      <w:r>
        <w:t xml:space="preserve">WP</w:t>
      </w:r>
    </w:p>
    <w:p>
      <w:r>
        <w:rPr>
          <w:b/>
        </w:rPr>
        <w:t xml:space="preserve">Esimerkki 4.2802</w:t>
      </w:r>
    </w:p>
    <w:p>
      <w:r>
        <w:t xml:space="preserve">Mikä on seuraavassa kysymyksessä olevan sanan "oli" sanan part-of-speech tag: Milloin uusin puolue perustettiin ?</w:t>
      </w:r>
    </w:p>
    <w:p>
      <w:r>
        <w:rPr>
          <w:b/>
        </w:rPr>
        <w:t xml:space="preserve">Tulos</w:t>
      </w:r>
    </w:p>
    <w:p>
      <w:r>
        <w:t xml:space="preserve">VBD</w:t>
      </w:r>
    </w:p>
    <w:p>
      <w:r>
        <w:rPr>
          <w:b/>
        </w:rPr>
        <w:t xml:space="preserve">Esimerkki 4.2803</w:t>
      </w:r>
    </w:p>
    <w:p>
      <w:r>
        <w:t xml:space="preserve">Mikä on seuraavassa kysymyksessä olevan sanan "31." sanan part-of-speech tag: UEFA Super Cupin 31. osakilpailun voittaja on seura mistä maasta ?</w:t>
      </w:r>
    </w:p>
    <w:p>
      <w:r>
        <w:rPr>
          <w:b/>
        </w:rPr>
        <w:t xml:space="preserve">Tulos</w:t>
      </w:r>
    </w:p>
    <w:p>
      <w:r>
        <w:t xml:space="preserve">CD</w:t>
      </w:r>
    </w:p>
    <w:p>
      <w:r>
        <w:rPr>
          <w:b/>
        </w:rPr>
        <w:t xml:space="preserve">Esimerkki 4.2804</w:t>
      </w:r>
    </w:p>
    <w:p>
      <w:r>
        <w:t xml:space="preserve">Mikä on seuraavassa kysymyksessä olevan sanan "kuka" sanan part-of-speech tag: Mitä vuosipäivää vietti vuonna 2018 joukkue, joka isännöi pohjoisamerikkalaista joukkuetta, jonka värit olivat sinivalkoiset, kuusi vuotta ennen kuin kyseinen pohjoisamerikkalainen joukkue isännöi Américaa CONCACAFin Mestarien liigan ottelussa 29. huhtikuuta ?</w:t>
      </w:r>
    </w:p>
    <w:p>
      <w:r>
        <w:rPr>
          <w:b/>
        </w:rPr>
        <w:t xml:space="preserve">Tulos</w:t>
      </w:r>
    </w:p>
    <w:p>
      <w:r>
        <w:t xml:space="preserve">WP</w:t>
      </w:r>
    </w:p>
    <w:p>
      <w:r>
        <w:rPr>
          <w:b/>
        </w:rPr>
        <w:t xml:space="preserve">Esimerkki 4.2805</w:t>
      </w:r>
    </w:p>
    <w:p>
      <w:r>
        <w:t xml:space="preserve">Mikä on sanan "Olympialaiset" sanan part-of-speech tag seuraavassa kysymyksessä: Mitkä olympialaiset innoittivat vuoden 1959 kansainvälisten maastojuoksukilpailujen viidenneksi sijoittuneen juoksijan ryhtymään juoksijaksi ?</w:t>
      </w:r>
    </w:p>
    <w:p>
      <w:r>
        <w:rPr>
          <w:b/>
        </w:rPr>
        <w:t xml:space="preserve">Tulos</w:t>
      </w:r>
    </w:p>
    <w:p>
      <w:r>
        <w:t xml:space="preserve">NNPS</w:t>
      </w:r>
    </w:p>
    <w:p>
      <w:r>
        <w:rPr>
          <w:b/>
        </w:rPr>
        <w:t xml:space="preserve">Esimerkki 4.2806</w:t>
      </w:r>
    </w:p>
    <w:p>
      <w:r>
        <w:t xml:space="preserve">Mikä on seuraavassa kysymyksessä olevan sanan "series" sanan part-of-speech tag: Kuka on vain yhden kauden kestäneen sarjan päähenkilö, jonka Viceland jatkoi vuonna 2018 ?</w:t>
      </w:r>
    </w:p>
    <w:p>
      <w:r>
        <w:rPr>
          <w:b/>
        </w:rPr>
        <w:t xml:space="preserve">Tulos</w:t>
      </w:r>
    </w:p>
    <w:p>
      <w:r>
        <w:t xml:space="preserve">NN</w:t>
      </w:r>
    </w:p>
    <w:p>
      <w:r>
        <w:rPr>
          <w:b/>
        </w:rPr>
        <w:t xml:space="preserve">Esimerkki 4.2807</w:t>
      </w:r>
    </w:p>
    <w:p>
      <w:r>
        <w:t xml:space="preserve">Mikä on sanan "," sanan part-of-speech tag seuraavassa kysymyksessä: Tuottaa yksi show joka kolmas kuukausi , naispaini tapahtuma oli ei-objektiivinen foorumi, jossa näyttää urheilijan 's taitoja , joka edisti Dave Prazak ja eläkkeellä , kanadalainen painija, joka on mikä oikea nimi ?</w:t>
      </w:r>
    </w:p>
    <w:p>
      <w:r>
        <w:rPr>
          <w:b/>
        </w:rPr>
        <w:t xml:space="preserve">Tulos</w:t>
      </w:r>
    </w:p>
    <w:p>
      <w:r>
        <w:t xml:space="preserve">,</w:t>
      </w:r>
    </w:p>
    <w:p>
      <w:r>
        <w:rPr>
          <w:b/>
        </w:rPr>
        <w:t xml:space="preserve">Esimerkki 4.2808</w:t>
      </w:r>
    </w:p>
    <w:p>
      <w:r>
        <w:t xml:space="preserve">Mikä on seuraavassa kysymyksessä olevan sanan "edustettuna" sanan part-of-speech tag: Mikä on sen maan pääkaupunki, jota tämä maratonilla ja 10 000 metrin juoksussa kilpaillut urheilija edusti ?</w:t>
      </w:r>
    </w:p>
    <w:p>
      <w:r>
        <w:rPr>
          <w:b/>
        </w:rPr>
        <w:t xml:space="preserve">Tulos</w:t>
      </w:r>
    </w:p>
    <w:p>
      <w:r>
        <w:t xml:space="preserve">VBN</w:t>
      </w:r>
    </w:p>
    <w:p>
      <w:r>
        <w:rPr>
          <w:b/>
        </w:rPr>
        <w:t xml:space="preserve">Esimerkki 4.2809</w:t>
      </w:r>
    </w:p>
    <w:p>
      <w:r>
        <w:t xml:space="preserve">Mikä on seuraavassa kysymyksessä olevan sanan "the" sanan part-of-speech tag: Kuka kirjoitti laulun, jonka on levyttänyt 17. elokuuta 1954 kuollut artisti ?</w:t>
      </w:r>
    </w:p>
    <w:p>
      <w:r>
        <w:rPr>
          <w:b/>
        </w:rPr>
        <w:t xml:space="preserve">Tulos</w:t>
      </w:r>
    </w:p>
    <w:p>
      <w:r>
        <w:t xml:space="preserve">DT</w:t>
      </w:r>
    </w:p>
    <w:p>
      <w:r>
        <w:rPr>
          <w:b/>
        </w:rPr>
        <w:t xml:space="preserve">Esimerkki 4.2810</w:t>
      </w:r>
    </w:p>
    <w:p>
      <w:r>
        <w:t xml:space="preserve">Mikä on sanan "of" sanan part-of-speech tag seuraavassa kysymyksessä: Mikä brittiläissyntyinen keskikenttäpelaaja vapautui Cambridge Unitedista kauden 2104-15 lopussa ?</w:t>
      </w:r>
    </w:p>
    <w:p>
      <w:r>
        <w:rPr>
          <w:b/>
        </w:rPr>
        <w:t xml:space="preserve">Tulos</w:t>
      </w:r>
    </w:p>
    <w:p>
      <w:r>
        <w:t xml:space="preserve">IN</w:t>
      </w:r>
    </w:p>
    <w:p>
      <w:r>
        <w:rPr>
          <w:b/>
        </w:rPr>
        <w:t xml:space="preserve">Esimerkki 4.2811</w:t>
      </w:r>
    </w:p>
    <w:p>
      <w:r>
        <w:t xml:space="preserve">Mikä on sanan "the" sanan part-of-speech tag seuraavassa kysymyksessä: Kilowatin 99 ja 150 välillä minkälaista musiikkia palvelu lähettää ?</w:t>
      </w:r>
    </w:p>
    <w:p>
      <w:r>
        <w:rPr>
          <w:b/>
        </w:rPr>
        <w:t xml:space="preserve">Tulos</w:t>
      </w:r>
    </w:p>
    <w:p>
      <w:r>
        <w:t xml:space="preserve">DT</w:t>
      </w:r>
    </w:p>
    <w:p>
      <w:r>
        <w:rPr>
          <w:b/>
        </w:rPr>
        <w:t xml:space="preserve">Esimerkki 4.2812</w:t>
      </w:r>
    </w:p>
    <w:p>
      <w:r>
        <w:t xml:space="preserve">Mikä on seuraavassa kysymyksessä olevan sanan "title" sanan part-of-speech tag: Mikä on 13. huhtikuuta 1931 syntyneen ohjaajan elokuvan nimi ?</w:t>
      </w:r>
    </w:p>
    <w:p>
      <w:r>
        <w:rPr>
          <w:b/>
        </w:rPr>
        <w:t xml:space="preserve">Tulos</w:t>
      </w:r>
    </w:p>
    <w:p>
      <w:r>
        <w:t xml:space="preserve">NN</w:t>
      </w:r>
    </w:p>
    <w:p>
      <w:r>
        <w:rPr>
          <w:b/>
        </w:rPr>
        <w:t xml:space="preserve">Esimerkki 4.2813</w:t>
      </w:r>
    </w:p>
    <w:p>
      <w:r>
        <w:t xml:space="preserve">Mikä on seuraavassa kysymyksessä olevan sanan "founded" part-of-speech tag: Missä kaupungissa sijaitsee tämä vuonna 1909 perustettu julkinen tutkimusyliopisto, joka osallistuu tähän vuonna 2015 perustettuun konferenssiin, joka on tarkoitettu kouluille, jotka sponsoroivat naisten keilailujoukkueita?</w:t>
      </w:r>
    </w:p>
    <w:p>
      <w:r>
        <w:rPr>
          <w:b/>
        </w:rPr>
        <w:t xml:space="preserve">Tulos</w:t>
      </w:r>
    </w:p>
    <w:p>
      <w:r>
        <w:t xml:space="preserve">VBN</w:t>
      </w:r>
    </w:p>
    <w:p>
      <w:r>
        <w:rPr>
          <w:b/>
        </w:rPr>
        <w:t xml:space="preserve">Esimerkki 4.2814</w:t>
      </w:r>
    </w:p>
    <w:p>
      <w:r>
        <w:t xml:space="preserve">Mikä on seuraavassa kysymyksessä olevan sanan "ohjattu" sanan part-of-speech tag: Kuinka monta César-ehdokkuutta Maïwennin ohjaama elokuva sai vuonna 2011 ?</w:t>
      </w:r>
    </w:p>
    <w:p>
      <w:r>
        <w:rPr>
          <w:b/>
        </w:rPr>
        <w:t xml:space="preserve">Tulos</w:t>
      </w:r>
    </w:p>
    <w:p>
      <w:r>
        <w:t xml:space="preserve">VBN</w:t>
      </w:r>
    </w:p>
    <w:p>
      <w:r>
        <w:rPr>
          <w:b/>
        </w:rPr>
        <w:t xml:space="preserve">Esimerkki 4.2815</w:t>
      </w:r>
    </w:p>
    <w:p>
      <w:r>
        <w:t xml:space="preserve">Mikä on seuraavassa kysymyksessä olevan sanan "2nd" sanan part-of-speech tag: Minkä draamaelokuvan ohjaaja voitti parhaan ohjaajan hopeapalkinnon 2. Moskovan kansainvälisillä elokuvafestivaaleilla ?</w:t>
      </w:r>
    </w:p>
    <w:p>
      <w:r>
        <w:rPr>
          <w:b/>
        </w:rPr>
        <w:t xml:space="preserve">Tulos</w:t>
      </w:r>
    </w:p>
    <w:p>
      <w:r>
        <w:t xml:space="preserve">CD</w:t>
      </w:r>
    </w:p>
    <w:p>
      <w:r>
        <w:rPr>
          <w:b/>
        </w:rPr>
        <w:t xml:space="preserve">Esimerkki 4.2816</w:t>
      </w:r>
    </w:p>
    <w:p>
      <w:r>
        <w:t xml:space="preserve">Mikä on seuraavassa kysymyksessä olevan sanan "A" sanan part-of-speech tag: Vuonna 1963 perustettu seura pelasi mitä puoliammattimaista joukkuetta vastaan, jonka kotipaikka on Yogyakarta ?</w:t>
      </w:r>
    </w:p>
    <w:p>
      <w:r>
        <w:rPr>
          <w:b/>
        </w:rPr>
        <w:t xml:space="preserve">Tulos</w:t>
      </w:r>
    </w:p>
    <w:p>
      <w:r>
        <w:t xml:space="preserve">DT</w:t>
      </w:r>
    </w:p>
    <w:p>
      <w:r>
        <w:rPr>
          <w:b/>
        </w:rPr>
        <w:t xml:space="preserve">Esimerkki 4.2817</w:t>
      </w:r>
    </w:p>
    <w:p>
      <w:r>
        <w:t xml:space="preserve">Mikä on seuraavassa kysymyksessä olevan sanan "on" sanan part-of-speech tag: Mikä puisto on osa Bridgewater Estate -nimistä uudisrakennusta, joka on viljelysmaata Wollondilly Shire -alueella, jossa asui 78 218 asukasta vuonna 2016 ?</w:t>
      </w:r>
    </w:p>
    <w:p>
      <w:r>
        <w:rPr>
          <w:b/>
        </w:rPr>
        <w:t xml:space="preserve">Tulos</w:t>
      </w:r>
    </w:p>
    <w:p>
      <w:r>
        <w:t xml:space="preserve">VBZ</w:t>
      </w:r>
    </w:p>
    <w:p>
      <w:r>
        <w:rPr>
          <w:b/>
        </w:rPr>
        <w:t xml:space="preserve">Esimerkki 4.2818</w:t>
      </w:r>
    </w:p>
    <w:p>
      <w:r>
        <w:t xml:space="preserve">Mikä on seuraavassa kysymyksessä olevan sanan "the" sanan part-of-speech tag: Mitä kansallisuutta on Wicklow'sta kotoisin oleva kilpailija ?</w:t>
      </w:r>
    </w:p>
    <w:p>
      <w:r>
        <w:rPr>
          <w:b/>
        </w:rPr>
        <w:t xml:space="preserve">Tulos</w:t>
      </w:r>
    </w:p>
    <w:p>
      <w:r>
        <w:t xml:space="preserve">DT</w:t>
      </w:r>
    </w:p>
    <w:p>
      <w:r>
        <w:rPr>
          <w:b/>
        </w:rPr>
        <w:t xml:space="preserve">Esimerkki 4.2819</w:t>
      </w:r>
    </w:p>
    <w:p>
      <w:r>
        <w:t xml:space="preserve">Mikä on seuraavassa kysymyksessä olevan sanan "antoi" sanan part-of-speech tag: Mikä Victoria Park Stadiumin sisältävän kanadalaisen kaupungin teollisuus antoi sille lempinimen The Flower Town of Canada ?</w:t>
      </w:r>
    </w:p>
    <w:p>
      <w:r>
        <w:rPr>
          <w:b/>
        </w:rPr>
        <w:t xml:space="preserve">Tulos</w:t>
      </w:r>
    </w:p>
    <w:p>
      <w:r>
        <w:t xml:space="preserve">VBD</w:t>
      </w:r>
    </w:p>
    <w:p>
      <w:r>
        <w:rPr>
          <w:b/>
        </w:rPr>
        <w:t xml:space="preserve">Esimerkki 4.2820</w:t>
      </w:r>
    </w:p>
    <w:p>
      <w:r>
        <w:t xml:space="preserve">Mikä on seuraavassa kysymyksessä olevan sanan "oli" sanan part-of-speech tag: Kuinka monta lajia oli olympialaisissa, joissa David Cal oli Espanjan lipunkantajana ?</w:t>
      </w:r>
    </w:p>
    <w:p>
      <w:r>
        <w:rPr>
          <w:b/>
        </w:rPr>
        <w:t xml:space="preserve">Tulos</w:t>
      </w:r>
    </w:p>
    <w:p>
      <w:r>
        <w:t xml:space="preserve">VBD</w:t>
      </w:r>
    </w:p>
    <w:p>
      <w:r>
        <w:rPr>
          <w:b/>
        </w:rPr>
        <w:t xml:space="preserve">Esimerkki 4.2821</w:t>
      </w:r>
    </w:p>
    <w:p>
      <w:r>
        <w:t xml:space="preserve">Mikä on seuraavassa kysymyksessä esiintyvän sanan "numero" sanan part-of-speech tag: Minkä vuoden aikana perustettiin klubi, jolla on suurin tasoluku ?</w:t>
      </w:r>
    </w:p>
    <w:p>
      <w:r>
        <w:rPr>
          <w:b/>
        </w:rPr>
        <w:t xml:space="preserve">Tulos</w:t>
      </w:r>
    </w:p>
    <w:p>
      <w:r>
        <w:t xml:space="preserve">NN</w:t>
      </w:r>
    </w:p>
    <w:p>
      <w:r>
        <w:rPr>
          <w:b/>
        </w:rPr>
        <w:t xml:space="preserve">Esimerkki 4.2822</w:t>
      </w:r>
    </w:p>
    <w:p>
      <w:r>
        <w:t xml:space="preserve">Mikä on seuraavassa kysymyksessä olevan sanan "oli" sanan part-of-speech tag: Mikä on sen instituutin nimi, jonka yliopisto perustettiin vuonna 1968 ?</w:t>
      </w:r>
    </w:p>
    <w:p>
      <w:r>
        <w:rPr>
          <w:b/>
        </w:rPr>
        <w:t xml:space="preserve">Tulos</w:t>
      </w:r>
    </w:p>
    <w:p>
      <w:r>
        <w:t xml:space="preserve">VBD</w:t>
      </w:r>
    </w:p>
    <w:p>
      <w:r>
        <w:rPr>
          <w:b/>
        </w:rPr>
        <w:t xml:space="preserve">Esimerkki 4.2823</w:t>
      </w:r>
    </w:p>
    <w:p>
      <w:r>
        <w:t xml:space="preserve">Mikä on sanan "maailmankatsomus" sanan part-of-speech tag seuraavassa kysymyksessä: Millainen maailmankatsomus läpäisee Anzukon ohjaajan elokuvia ?</w:t>
      </w:r>
    </w:p>
    <w:p>
      <w:r>
        <w:rPr>
          <w:b/>
        </w:rPr>
        <w:t xml:space="preserve">Tulos</w:t>
      </w:r>
    </w:p>
    <w:p>
      <w:r>
        <w:t xml:space="preserve">NN</w:t>
      </w:r>
    </w:p>
    <w:p>
      <w:r>
        <w:rPr>
          <w:b/>
        </w:rPr>
        <w:t xml:space="preserve">Esimerkki 4.2824</w:t>
      </w:r>
    </w:p>
    <w:p>
      <w:r>
        <w:t xml:space="preserve">Mikä on seuraavassa kysymyksessä olevan sanan "did" sanan part-of-speech tag: Missä kokoontuivat tapahtumat, joissa Japani voitti kultaa ?</w:t>
      </w:r>
    </w:p>
    <w:p>
      <w:r>
        <w:rPr>
          <w:b/>
        </w:rPr>
        <w:t xml:space="preserve">Tulos</w:t>
      </w:r>
    </w:p>
    <w:p>
      <w:r>
        <w:t xml:space="preserve">VBD</w:t>
      </w:r>
    </w:p>
    <w:p>
      <w:r>
        <w:rPr>
          <w:b/>
        </w:rPr>
        <w:t xml:space="preserve">Esimerkki 4.2825</w:t>
      </w:r>
    </w:p>
    <w:p>
      <w:r>
        <w:t xml:space="preserve">Mikä on seuraavassa kysymyksessä olevan sanan "the" sanan part-of-speech tag: Mikä on muistiinpano elokuvasta, jonka on ohjannut henkilö, joka on opiskellut psykologiaa ja psykiatriaa lääketieteellisessä tiedekunnassa ?</w:t>
      </w:r>
    </w:p>
    <w:p>
      <w:r>
        <w:rPr>
          <w:b/>
        </w:rPr>
        <w:t xml:space="preserve">Tulos</w:t>
      </w:r>
    </w:p>
    <w:p>
      <w:r>
        <w:t xml:space="preserve">DT</w:t>
      </w:r>
    </w:p>
    <w:p>
      <w:r>
        <w:rPr>
          <w:b/>
        </w:rPr>
        <w:t xml:space="preserve">Esimerkki 4.2826</w:t>
      </w:r>
    </w:p>
    <w:p>
      <w:r>
        <w:t xml:space="preserve">Mikä on seuraavassa kysymyksessä esiintyvän sanan "laulaja" sanan part-of-speech tag: Mikä on sen laulajan syntymäaika, jonka voittoalbumi on nimeltään Coup de tête ?</w:t>
      </w:r>
    </w:p>
    <w:p>
      <w:r>
        <w:rPr>
          <w:b/>
        </w:rPr>
        <w:t xml:space="preserve">Tulos</w:t>
      </w:r>
    </w:p>
    <w:p>
      <w:r>
        <w:t xml:space="preserve">NN</w:t>
      </w:r>
    </w:p>
    <w:p>
      <w:r>
        <w:rPr>
          <w:b/>
        </w:rPr>
        <w:t xml:space="preserve">Esimerkki 4.2827</w:t>
      </w:r>
    </w:p>
    <w:p>
      <w:r>
        <w:t xml:space="preserve">Mikä on seuraavassa kysymyksessä olevan sanan "on" sanan part-of-speech tag: Minkä yliopiston perusti Tansanian piispainkokous, ja se sijaitsee alueella, jonka väkiluku on 941 238 ?</w:t>
      </w:r>
    </w:p>
    <w:p>
      <w:r>
        <w:rPr>
          <w:b/>
        </w:rPr>
        <w:t xml:space="preserve">Tulos</w:t>
      </w:r>
    </w:p>
    <w:p>
      <w:r>
        <w:t xml:space="preserve">VBZ</w:t>
      </w:r>
    </w:p>
    <w:p>
      <w:r>
        <w:rPr>
          <w:b/>
        </w:rPr>
        <w:t xml:space="preserve">Esimerkki 4.2828</w:t>
      </w:r>
    </w:p>
    <w:p>
      <w:r>
        <w:t xml:space="preserve">Mikä on sanan "in" sanan part-of-speech tag seuraavassa kysymyksessä: Kuinka monta esikaupunkia on kaupungissa, jonka joukkueen nimi on johdettu kukkasymbolista ?</w:t>
      </w:r>
    </w:p>
    <w:p>
      <w:r>
        <w:rPr>
          <w:b/>
        </w:rPr>
        <w:t xml:space="preserve">Tulos</w:t>
      </w:r>
    </w:p>
    <w:p>
      <w:r>
        <w:t xml:space="preserve">IN</w:t>
      </w:r>
    </w:p>
    <w:p>
      <w:r>
        <w:rPr>
          <w:b/>
        </w:rPr>
        <w:t xml:space="preserve">Esimerkki 4.2829</w:t>
      </w:r>
    </w:p>
    <w:p>
      <w:r>
        <w:t xml:space="preserve">Mikä on seuraavassa kysymyksessä olevan sanan "to" sanan part-of-speech tag: Mikä pelaaja siirtyi seuraan, joka pelaa kotiotteluita BBVA Stadiumilla ?</w:t>
      </w:r>
    </w:p>
    <w:p>
      <w:r>
        <w:rPr>
          <w:b/>
        </w:rPr>
        <w:t xml:space="preserve">Tulos</w:t>
      </w:r>
    </w:p>
    <w:p>
      <w:r>
        <w:t xml:space="preserve">TO</w:t>
      </w:r>
    </w:p>
    <w:p>
      <w:r>
        <w:rPr>
          <w:b/>
        </w:rPr>
        <w:t xml:space="preserve">Esimerkki 4.2830</w:t>
      </w:r>
    </w:p>
    <w:p>
      <w:r>
        <w:t xml:space="preserve">Mikä on sanan "the" sanan part-of-speech tag seuraavassa kysymyksessä: Mikä oli Krimin sodassa palvelleen henkilön kansallisuus ?</w:t>
      </w:r>
    </w:p>
    <w:p>
      <w:r>
        <w:rPr>
          <w:b/>
        </w:rPr>
        <w:t xml:space="preserve">Tulos</w:t>
      </w:r>
    </w:p>
    <w:p>
      <w:r>
        <w:t xml:space="preserve">DT</w:t>
      </w:r>
    </w:p>
    <w:p>
      <w:r>
        <w:rPr>
          <w:b/>
        </w:rPr>
        <w:t xml:space="preserve">Esimerkki 4.2831</w:t>
      </w:r>
    </w:p>
    <w:p>
      <w:r>
        <w:t xml:space="preserve">Mikä on sanan "record" sanan part-of-speech tag seuraavassa kysymyksessä: Mikä on Brandon Wattsin yliopistossa pelaaman joukkueen kaikkien aikojen ennätys vuodesta 2017 lähtien ?</w:t>
      </w:r>
    </w:p>
    <w:p>
      <w:r>
        <w:rPr>
          <w:b/>
        </w:rPr>
        <w:t xml:space="preserve">Tulos</w:t>
      </w:r>
    </w:p>
    <w:p>
      <w:r>
        <w:t xml:space="preserve">NN</w:t>
      </w:r>
    </w:p>
    <w:p>
      <w:r>
        <w:rPr>
          <w:b/>
        </w:rPr>
        <w:t xml:space="preserve">Esimerkki 4.2832</w:t>
      </w:r>
    </w:p>
    <w:p>
      <w:r>
        <w:t xml:space="preserve">Mikä on seuraavassa kysymyksessä olevan sanan "neliö" sanan part-of-speech tag: Kuka lähetettiin pois Indonesian kaupunkiin, jonka pinta-ala on 144,52 neliökilometriä ?</w:t>
      </w:r>
    </w:p>
    <w:p>
      <w:r>
        <w:rPr>
          <w:b/>
        </w:rPr>
        <w:t xml:space="preserve">Tulos</w:t>
      </w:r>
    </w:p>
    <w:p>
      <w:r>
        <w:t xml:space="preserve">JJ</w:t>
      </w:r>
    </w:p>
    <w:p>
      <w:r>
        <w:rPr>
          <w:b/>
        </w:rPr>
        <w:t xml:space="preserve">Esimerkki 4.2833</w:t>
      </w:r>
    </w:p>
    <w:p>
      <w:r>
        <w:t xml:space="preserve">Mikä on seuraavassa kysymyksessä olevan sanan "On" puhekielinen tunniste: Kuinka monta kertaa Oscar-palkinnon on saanut Wind On Fire -elokuvan kirjoittanut henkilö ?</w:t>
      </w:r>
    </w:p>
    <w:p>
      <w:r>
        <w:rPr>
          <w:b/>
        </w:rPr>
        <w:t xml:space="preserve">Tulos</w:t>
      </w:r>
    </w:p>
    <w:p>
      <w:r>
        <w:t xml:space="preserve">IN</w:t>
      </w:r>
    </w:p>
    <w:p>
      <w:r>
        <w:rPr>
          <w:b/>
        </w:rPr>
        <w:t xml:space="preserve">Esimerkki 4.2834</w:t>
      </w:r>
    </w:p>
    <w:p>
      <w:r>
        <w:t xml:space="preserve">Mikä on seuraavassa kysymyksessä olevan sanan "vuosi" sanan part-of-speech tag: Minkä vuoden aikana Karthagon kirkko rakennettiin ?</w:t>
      </w:r>
    </w:p>
    <w:p>
      <w:r>
        <w:rPr>
          <w:b/>
        </w:rPr>
        <w:t xml:space="preserve">Tulos</w:t>
      </w:r>
    </w:p>
    <w:p>
      <w:r>
        <w:t xml:space="preserve">NN</w:t>
      </w:r>
    </w:p>
    <w:p>
      <w:r>
        <w:rPr>
          <w:b/>
        </w:rPr>
        <w:t xml:space="preserve">Esimerkki 4.2835</w:t>
      </w:r>
    </w:p>
    <w:p>
      <w:r>
        <w:t xml:space="preserve">Mikä on seuraavassa kysymyksessä olevan sanan "kanava" sanan part-of-speech tag: Mikä on sen aseman virtuaalikanava, joka on Yhdysvaltojen julkisten televisioasemien merkittävin koulutusohjelmien tarjoaja ?</w:t>
      </w:r>
    </w:p>
    <w:p>
      <w:r>
        <w:rPr>
          <w:b/>
        </w:rPr>
        <w:t xml:space="preserve">Tulos</w:t>
      </w:r>
    </w:p>
    <w:p>
      <w:r>
        <w:t xml:space="preserve">NN</w:t>
      </w:r>
    </w:p>
    <w:p>
      <w:r>
        <w:rPr>
          <w:b/>
        </w:rPr>
        <w:t xml:space="preserve">Esimerkki 4.2836</w:t>
      </w:r>
    </w:p>
    <w:p>
      <w:r>
        <w:t xml:space="preserve">Mikä on seuraavassa kysymyksessä olevan sanan "Aerobic" sanan part-of-speech tag: Minkä vuoriston rajalla on maa, jonka kolmikko sai 19,750 pistettä aerobisen voimistelun EM-kilpailuissa vuonna 2009 ?</w:t>
      </w:r>
    </w:p>
    <w:p>
      <w:r>
        <w:rPr>
          <w:b/>
        </w:rPr>
        <w:t xml:space="preserve">Tulos</w:t>
      </w:r>
    </w:p>
    <w:p>
      <w:r>
        <w:t xml:space="preserve">NNP</w:t>
      </w:r>
    </w:p>
    <w:p>
      <w:r>
        <w:rPr>
          <w:b/>
        </w:rPr>
        <w:t xml:space="preserve">Esimerkki 4.2837</w:t>
      </w:r>
    </w:p>
    <w:p>
      <w:r>
        <w:t xml:space="preserve">Mikä on seuraavassa kysymyksessä olevan sanan "hiiri" sanan part-of-speech tag: O'Brienin fiktiivisessä jyrsijöiden maailmassa ?</w:t>
      </w:r>
    </w:p>
    <w:p>
      <w:r>
        <w:rPr>
          <w:b/>
        </w:rPr>
        <w:t xml:space="preserve">Tulos</w:t>
      </w:r>
    </w:p>
    <w:p>
      <w:r>
        <w:t xml:space="preserve">NN</w:t>
      </w:r>
    </w:p>
    <w:p>
      <w:r>
        <w:rPr>
          <w:b/>
        </w:rPr>
        <w:t xml:space="preserve">Esimerkki 4.2838</w:t>
      </w:r>
    </w:p>
    <w:p>
      <w:r>
        <w:t xml:space="preserve">Mikä on seuraavassa kysymyksessä olevan sanan "Mitä" sanan part-of-speech tag: Mikä on Greg Stemrickin opiskeleman yliopiston nykyinen jalkapalloareena ?</w:t>
      </w:r>
    </w:p>
    <w:p>
      <w:r>
        <w:rPr>
          <w:b/>
        </w:rPr>
        <w:t xml:space="preserve">Tulos</w:t>
      </w:r>
    </w:p>
    <w:p>
      <w:r>
        <w:t xml:space="preserve">WP</w:t>
      </w:r>
    </w:p>
    <w:p>
      <w:r>
        <w:rPr>
          <w:b/>
        </w:rPr>
        <w:t xml:space="preserve">Esimerkki 4.2839</w:t>
      </w:r>
    </w:p>
    <w:p>
      <w:r>
        <w:t xml:space="preserve">Mikä on seuraavassa kysymyksessä olevan sanan "Mitä" sanan part-of-speech tag: Minä vuonna juoksija, joka sijoittui heti Faustin Bahan taakse vuoden 2000 IAAF:n puolimaratonin maailmanmestaruuskilpailuissa, voitti New Yorkin maratonin ?</w:t>
      </w:r>
    </w:p>
    <w:p>
      <w:r>
        <w:rPr>
          <w:b/>
        </w:rPr>
        <w:t xml:space="preserve">Tulos</w:t>
      </w:r>
    </w:p>
    <w:p>
      <w:r>
        <w:t xml:space="preserve">WP</w:t>
      </w:r>
    </w:p>
    <w:p>
      <w:r>
        <w:rPr>
          <w:b/>
        </w:rPr>
        <w:t xml:space="preserve">Esimerkki 4.2840</w:t>
      </w:r>
    </w:p>
    <w:p>
      <w:r>
        <w:t xml:space="preserve">Mikä on seuraavassa kysymyksessä olevan sanan "at" sanan part-of-speech tag: Minkä lajin osallistuja kilpaili hyppykilpailuissa Pekingin olympialaisissa 2008 ?</w:t>
      </w:r>
    </w:p>
    <w:p>
      <w:r>
        <w:rPr>
          <w:b/>
        </w:rPr>
        <w:t xml:space="preserve">Tulos</w:t>
      </w:r>
    </w:p>
    <w:p>
      <w:r>
        <w:t xml:space="preserve">IN</w:t>
      </w:r>
    </w:p>
    <w:p>
      <w:r>
        <w:rPr>
          <w:b/>
        </w:rPr>
        <w:t xml:space="preserve">Esimerkki 4.2841</w:t>
      </w:r>
    </w:p>
    <w:p>
      <w:r>
        <w:t xml:space="preserve">Mikä on seuraavassa kysymyksessä olevan sanan "283" sanan part-of-speech tag: Milloin Leonardo da Vincin 283-sivuinen teos hankittiin ?</w:t>
      </w:r>
    </w:p>
    <w:p>
      <w:r>
        <w:rPr>
          <w:b/>
        </w:rPr>
        <w:t xml:space="preserve">Tulos</w:t>
      </w:r>
    </w:p>
    <w:p>
      <w:r>
        <w:t xml:space="preserve">CD</w:t>
      </w:r>
    </w:p>
    <w:p>
      <w:r>
        <w:rPr>
          <w:b/>
        </w:rPr>
        <w:t xml:space="preserve">Esimerkki 4.2842</w:t>
      </w:r>
    </w:p>
    <w:p>
      <w:r>
        <w:t xml:space="preserve">Mikä on seuraavassa kysymyksessä olevan sanan "a" sanan part-of-speech tag: Mikä on nuorimman urheilijan kansalaisuus vuonna 2009 dopingrikkomuksen tehneistä urheilijoista?</w:t>
      </w:r>
    </w:p>
    <w:p>
      <w:r>
        <w:rPr>
          <w:b/>
        </w:rPr>
        <w:t xml:space="preserve">Tulos</w:t>
      </w:r>
    </w:p>
    <w:p>
      <w:r>
        <w:t xml:space="preserve">DT</w:t>
      </w:r>
    </w:p>
    <w:p>
      <w:r>
        <w:rPr>
          <w:b/>
        </w:rPr>
        <w:t xml:space="preserve">Esimerkki 4.2843</w:t>
      </w:r>
    </w:p>
    <w:p>
      <w:r>
        <w:t xml:space="preserve">Mikä on sanan "of" sanan part-of-speech tag seuraavassa kysymyksessä: Mikä oli Sveitsin Grand Prix'n 1951 sijalle 3 sijoittuneen syntymävuosi ?</w:t>
      </w:r>
    </w:p>
    <w:p>
      <w:r>
        <w:rPr>
          <w:b/>
        </w:rPr>
        <w:t xml:space="preserve">Tulos</w:t>
      </w:r>
    </w:p>
    <w:p>
      <w:r>
        <w:t xml:space="preserve">IN</w:t>
      </w:r>
    </w:p>
    <w:p>
      <w:r>
        <w:rPr>
          <w:b/>
        </w:rPr>
        <w:t xml:space="preserve">Esimerkki 4.2844</w:t>
      </w:r>
    </w:p>
    <w:p>
      <w:r>
        <w:t xml:space="preserve">Mikä on seuraavassa kysymyksessä olevan sanan "whose" sanan part-of-speech tag: Mikä on sen joukkueen nimen espanjankielinen merkitys, jonka kaupungissa oli 428 450 asukasta vuonna 2017 ?</w:t>
      </w:r>
    </w:p>
    <w:p>
      <w:r>
        <w:rPr>
          <w:b/>
        </w:rPr>
        <w:t xml:space="preserve">Tulos</w:t>
      </w:r>
    </w:p>
    <w:p>
      <w:r>
        <w:t xml:space="preserve">WP$</w:t>
      </w:r>
    </w:p>
    <w:p>
      <w:r>
        <w:rPr>
          <w:b/>
        </w:rPr>
        <w:t xml:space="preserve">Esimerkki 4.2845</w:t>
      </w:r>
    </w:p>
    <w:p>
      <w:r>
        <w:t xml:space="preserve">Mikä on sanan "of" sanan part-of-speech tag seuraavassa kysymyksessä: Mikä on sen voittajan syntymäpäivä, jonka vuoden 2011 turnauksen palkintorahasto oli 1,8 miljoonaa euroa ?</w:t>
      </w:r>
    </w:p>
    <w:p>
      <w:r>
        <w:rPr>
          <w:b/>
        </w:rPr>
        <w:t xml:space="preserve">Tulos</w:t>
      </w:r>
    </w:p>
    <w:p>
      <w:r>
        <w:t xml:space="preserve">IN</w:t>
      </w:r>
    </w:p>
    <w:p>
      <w:r>
        <w:rPr>
          <w:b/>
        </w:rPr>
        <w:t xml:space="preserve">Esimerkki 4.2846</w:t>
      </w:r>
    </w:p>
    <w:p>
      <w:r>
        <w:t xml:space="preserve">Mikä on seuraavassa kysymyksessä olevan sanan "the" sanan part-of-speech tag: Mikä lentoyhtiö toimii Baijerin pääkaupungin lentokentällä ?</w:t>
      </w:r>
    </w:p>
    <w:p>
      <w:r>
        <w:rPr>
          <w:b/>
        </w:rPr>
        <w:t xml:space="preserve">Tulos</w:t>
      </w:r>
    </w:p>
    <w:p>
      <w:r>
        <w:t xml:space="preserve">DT</w:t>
      </w:r>
    </w:p>
    <w:p>
      <w:r>
        <w:rPr>
          <w:b/>
        </w:rPr>
        <w:t xml:space="preserve">Esimerkki 4.2847</w:t>
      </w:r>
    </w:p>
    <w:p>
      <w:r>
        <w:t xml:space="preserve">Mikä on seuraavassa kysymyksessä olevan sanan "alin" sanan part-of-speech tag: Minä vuonna perustettiin yhteisö, jonka °N-osoite on alhaisin ?</w:t>
      </w:r>
    </w:p>
    <w:p>
      <w:r>
        <w:rPr>
          <w:b/>
        </w:rPr>
        <w:t xml:space="preserve">Tulos</w:t>
      </w:r>
    </w:p>
    <w:p>
      <w:r>
        <w:t xml:space="preserve">JJS</w:t>
      </w:r>
    </w:p>
    <w:p>
      <w:r>
        <w:rPr>
          <w:b/>
        </w:rPr>
        <w:t xml:space="preserve">Esimerkki 4.2848</w:t>
      </w:r>
    </w:p>
    <w:p>
      <w:r>
        <w:t xml:space="preserve">Mikä on seuraavassa kysymyksessä olevan sanan "Mitä" sanan part-of-speech tag: Mikä oli Reedin rooli elokuvassa, jonka alkuperäinen nimi oli Intramural ?</w:t>
      </w:r>
    </w:p>
    <w:p>
      <w:r>
        <w:rPr>
          <w:b/>
        </w:rPr>
        <w:t xml:space="preserve">Tulos</w:t>
      </w:r>
    </w:p>
    <w:p>
      <w:r>
        <w:t xml:space="preserve">WP</w:t>
      </w:r>
    </w:p>
    <w:p>
      <w:r>
        <w:rPr>
          <w:b/>
        </w:rPr>
        <w:t xml:space="preserve">Esimerkki 4.2849</w:t>
      </w:r>
    </w:p>
    <w:p>
      <w:r>
        <w:t xml:space="preserve">Mikä on seuraavassa kysymyksessä olevan sanan "vuosi" sanan part-of-speech tag: Rap Citystä tunnettu Kappa Alpha Psi -yhdistyksen jäsen syntyi minä vuonna ?</w:t>
      </w:r>
    </w:p>
    <w:p>
      <w:r>
        <w:rPr>
          <w:b/>
        </w:rPr>
        <w:t xml:space="preserve">Tulos</w:t>
      </w:r>
    </w:p>
    <w:p>
      <w:r>
        <w:t xml:space="preserve">NN</w:t>
      </w:r>
    </w:p>
    <w:p>
      <w:r>
        <w:rPr>
          <w:b/>
        </w:rPr>
        <w:t xml:space="preserve">Esimerkki 4.2850</w:t>
      </w:r>
    </w:p>
    <w:p>
      <w:r>
        <w:t xml:space="preserve">Mikä on seuraavassa kysymyksessä olevan sanan "miljardi" puhekielinen tunniste: Mikä on kiinalaisen henkilön 8,9 miljardin dollarin arvoinen autoyhtiö ?</w:t>
      </w:r>
    </w:p>
    <w:p>
      <w:r>
        <w:rPr>
          <w:b/>
        </w:rPr>
        <w:t xml:space="preserve">Tulos</w:t>
      </w:r>
    </w:p>
    <w:p>
      <w:r>
        <w:t xml:space="preserve">CD</w:t>
      </w:r>
    </w:p>
    <w:p>
      <w:r>
        <w:rPr>
          <w:b/>
        </w:rPr>
        <w:t xml:space="preserve">Esimerkki 4.2851</w:t>
      </w:r>
    </w:p>
    <w:p>
      <w:r>
        <w:t xml:space="preserve">Mikä on sanan "a" sanan part-of-speech tag seuraavassa kysymyksessä: Mikä on sen prefektuurin maantieteellinen alue neliökilometreinä, jossa sijaitsee kansallisaarre, joka kuvaa keinoa oivaltaa olemassaolon luonnetta ?</w:t>
      </w:r>
    </w:p>
    <w:p>
      <w:r>
        <w:rPr>
          <w:b/>
        </w:rPr>
        <w:t xml:space="preserve">Tulos</w:t>
      </w:r>
    </w:p>
    <w:p>
      <w:r>
        <w:t xml:space="preserve">DT</w:t>
      </w:r>
    </w:p>
    <w:p>
      <w:r>
        <w:rPr>
          <w:b/>
        </w:rPr>
        <w:t xml:space="preserve">Esimerkki 4.2852</w:t>
      </w:r>
    </w:p>
    <w:p>
      <w:r>
        <w:t xml:space="preserve">Mikä on seuraavassa kysymyksessä olevan sanan "pankit" sanan part-of-speech tag: Missä Oscar-gaalassa vuoden 1982 elokuva, jossa Jonathan Banks näytteli liftaria, sai kaksi palkintoa ?</w:t>
      </w:r>
    </w:p>
    <w:p>
      <w:r>
        <w:rPr>
          <w:b/>
        </w:rPr>
        <w:t xml:space="preserve">Tulos</w:t>
      </w:r>
    </w:p>
    <w:p>
      <w:r>
        <w:t xml:space="preserve">NNP</w:t>
      </w:r>
    </w:p>
    <w:p>
      <w:r>
        <w:rPr>
          <w:b/>
        </w:rPr>
        <w:t xml:space="preserve">Esimerkki 4.2853</w:t>
      </w:r>
    </w:p>
    <w:p>
      <w:r>
        <w:t xml:space="preserve">Mikä on seuraavassa kysymyksessä olevan sanan "Mitä" sanan part-of-speech tag: Mikä on sen henkilön lempinimi, joka kantoi Ghanan lippua olympialaisissa lyhimmän ajan Vida Animin jälkeen ?</w:t>
      </w:r>
    </w:p>
    <w:p>
      <w:r>
        <w:rPr>
          <w:b/>
        </w:rPr>
        <w:t xml:space="preserve">Tulos</w:t>
      </w:r>
    </w:p>
    <w:p>
      <w:r>
        <w:t xml:space="preserve">WP</w:t>
      </w:r>
    </w:p>
    <w:p>
      <w:r>
        <w:rPr>
          <w:b/>
        </w:rPr>
        <w:t xml:space="preserve">Esimerkki 4.2854</w:t>
      </w:r>
    </w:p>
    <w:p>
      <w:r>
        <w:t xml:space="preserve">Mikä on sanan "in" sanan part-of-speech tag seuraavassa kysymyksessä: Peliin, jonka tulos oli `` 2-2 '' , kakkosjoukkue pelattiin minä vuonna ?</w:t>
      </w:r>
    </w:p>
    <w:p>
      <w:r>
        <w:rPr>
          <w:b/>
        </w:rPr>
        <w:t xml:space="preserve">Tulos</w:t>
      </w:r>
    </w:p>
    <w:p>
      <w:r>
        <w:t xml:space="preserve">IN</w:t>
      </w:r>
    </w:p>
    <w:p>
      <w:r>
        <w:rPr>
          <w:b/>
        </w:rPr>
        <w:t xml:space="preserve">Esimerkki 4.2855</w:t>
      </w:r>
    </w:p>
    <w:p>
      <w:r>
        <w:t xml:space="preserve">Mikä on seuraavassa kysymyksessä olevan sanan "month" sanan part-of-speech tag: Jamaikalainen Forward juhlii syntymäpäiväänsä minkä kuukauden 4. päivänä ?</w:t>
      </w:r>
    </w:p>
    <w:p>
      <w:r>
        <w:rPr>
          <w:b/>
        </w:rPr>
        <w:t xml:space="preserve">Tulos</w:t>
      </w:r>
    </w:p>
    <w:p>
      <w:r>
        <w:t xml:space="preserve">NN</w:t>
      </w:r>
    </w:p>
    <w:p>
      <w:r>
        <w:rPr>
          <w:b/>
        </w:rPr>
        <w:t xml:space="preserve">Esimerkki 4.2856</w:t>
      </w:r>
    </w:p>
    <w:p>
      <w:r>
        <w:t xml:space="preserve">Mikä on seuraavassa kysymyksessä olevan sanan "on" sanan part-of-speech tag: Minkä tilastoalueen osa on CDP, jossa Yankee Jimsin maamerkki sijaitsee ?</w:t>
      </w:r>
    </w:p>
    <w:p>
      <w:r>
        <w:rPr>
          <w:b/>
        </w:rPr>
        <w:t xml:space="preserve">Tulos</w:t>
      </w:r>
    </w:p>
    <w:p>
      <w:r>
        <w:t xml:space="preserve">VBZ</w:t>
      </w:r>
    </w:p>
    <w:p>
      <w:r>
        <w:rPr>
          <w:b/>
        </w:rPr>
        <w:t xml:space="preserve">Esimerkki 4.2857</w:t>
      </w:r>
    </w:p>
    <w:p>
      <w:r>
        <w:t xml:space="preserve">Mikä on seuraavassa kysymyksessä olevan sanan "(" sanan part-of-speech tag: Mikä on joukkue, jonka lyöjä pelasi 19 kautta Major League Baseballissa ( MLB ) seitsemässä joukkueessa ?</w:t>
      </w:r>
    </w:p>
    <w:p>
      <w:r>
        <w:rPr>
          <w:b/>
        </w:rPr>
        <w:t xml:space="preserve">Tulos</w:t>
      </w:r>
    </w:p>
    <w:p>
      <w:r>
        <w:t xml:space="preserve">(</w:t>
      </w:r>
    </w:p>
    <w:p>
      <w:r>
        <w:rPr>
          <w:b/>
        </w:rPr>
        <w:t xml:space="preserve">Esimerkki 4.2858</w:t>
      </w:r>
    </w:p>
    <w:p>
      <w:r>
        <w:t xml:space="preserve">Mikä on seuraavassa kysymyksessä olevan sanan "merkki" sanan part-of-speech tag: Minkä NFL-joukkueen kanssa Waspsissa vuosina 2011-2018 pelannut pelaaja allekirjoitti sopimuksen ?</w:t>
      </w:r>
    </w:p>
    <w:p>
      <w:r>
        <w:rPr>
          <w:b/>
        </w:rPr>
        <w:t xml:space="preserve">Tulos</w:t>
      </w:r>
    </w:p>
    <w:p>
      <w:r>
        <w:t xml:space="preserve">NN</w:t>
      </w:r>
    </w:p>
    <w:p>
      <w:r>
        <w:rPr>
          <w:b/>
        </w:rPr>
        <w:t xml:space="preserve">Esimerkki 4.2859</w:t>
      </w:r>
    </w:p>
    <w:p>
      <w:r>
        <w:t xml:space="preserve">Mikä on sanan "sukellusvene" sanan part-of-speech tag seuraavassa kysymyksessä: Mikä oli sen sukellusveneen sijainti, jonka saattueessa oli ehjä Enigma-kone ja runsaasti signaalitiedustelua ?</w:t>
      </w:r>
    </w:p>
    <w:p>
      <w:r>
        <w:rPr>
          <w:b/>
        </w:rPr>
        <w:t xml:space="preserve">Tulos</w:t>
      </w:r>
    </w:p>
    <w:p>
      <w:r>
        <w:t xml:space="preserve">NN</w:t>
      </w:r>
    </w:p>
    <w:p>
      <w:r>
        <w:rPr>
          <w:b/>
        </w:rPr>
        <w:t xml:space="preserve">Esimerkki 4.2860</w:t>
      </w:r>
    </w:p>
    <w:p>
      <w:r>
        <w:t xml:space="preserve">Mikä on sanan "County" sanan part-of-speech tag seuraavassa kysymyksessä: Mikä kirkko sijaitsee Snohomishin piirikunnassa sijaitsevassa kaupungissa ?</w:t>
      </w:r>
    </w:p>
    <w:p>
      <w:r>
        <w:rPr>
          <w:b/>
        </w:rPr>
        <w:t xml:space="preserve">Tulos</w:t>
      </w:r>
    </w:p>
    <w:p>
      <w:r>
        <w:t xml:space="preserve">NNP</w:t>
      </w:r>
    </w:p>
    <w:p>
      <w:r>
        <w:rPr>
          <w:b/>
        </w:rPr>
        <w:t xml:space="preserve">Esimerkki 4.2861</w:t>
      </w:r>
    </w:p>
    <w:p>
      <w:r>
        <w:t xml:space="preserve">Mikä on seuraavassa kysymyksessä esiintyvän sanan "Schwantz" sanan part-of-speech tag: Mikä on Jim Schwantzin koulun maskotti ?</w:t>
      </w:r>
    </w:p>
    <w:p>
      <w:r>
        <w:rPr>
          <w:b/>
        </w:rPr>
        <w:t xml:space="preserve">Tulos</w:t>
      </w:r>
    </w:p>
    <w:p>
      <w:r>
        <w:t xml:space="preserve">NNP</w:t>
      </w:r>
    </w:p>
    <w:p>
      <w:r>
        <w:rPr>
          <w:b/>
        </w:rPr>
        <w:t xml:space="preserve">Esimerkki 4.2862</w:t>
      </w:r>
    </w:p>
    <w:p>
      <w:r>
        <w:t xml:space="preserve">Mikä on seuraavassa kysymyksessä olevan sanan "henkilö" sanan part-of-speech tag: Minä vuonna oli viimeiset olympialaiset, joissa italialainen henkilö kilpaili ?</w:t>
      </w:r>
    </w:p>
    <w:p>
      <w:r>
        <w:rPr>
          <w:b/>
        </w:rPr>
        <w:t xml:space="preserve">Tulos</w:t>
      </w:r>
    </w:p>
    <w:p>
      <w:r>
        <w:t xml:space="preserve">NN</w:t>
      </w:r>
    </w:p>
    <w:p>
      <w:r>
        <w:rPr>
          <w:b/>
        </w:rPr>
        <w:t xml:space="preserve">Esimerkki 4.2863</w:t>
      </w:r>
    </w:p>
    <w:p>
      <w:r>
        <w:t xml:space="preserve">Mikä on seuraavassa kysymyksessä olevan sanan "Mitä" sanan part-of-speech tag: Mikä oli vuoden 1997 junioreiden taitoluistelun MM-kilpailuissa sijalle 6 sijoittuneen kilpailijan syntymävuosi ?</w:t>
      </w:r>
    </w:p>
    <w:p>
      <w:r>
        <w:rPr>
          <w:b/>
        </w:rPr>
        <w:t xml:space="preserve">Tulos</w:t>
      </w:r>
    </w:p>
    <w:p>
      <w:r>
        <w:t xml:space="preserve">WP</w:t>
      </w:r>
    </w:p>
    <w:p>
      <w:r>
        <w:rPr>
          <w:b/>
        </w:rPr>
        <w:t xml:space="preserve">Esimerkki 4.2864</w:t>
      </w:r>
    </w:p>
    <w:p>
      <w:r>
        <w:t xml:space="preserve">Mikä on sanan "of" sanan part-of-speech tag seuraavassa kysymyksessä: Kuka on sen puolueen johtaja, joka muodostettiin vuonna 1936 konservatiivisten ja liberaalien puolueiden yhdistymisellä ?</w:t>
      </w:r>
    </w:p>
    <w:p>
      <w:r>
        <w:rPr>
          <w:b/>
        </w:rPr>
        <w:t xml:space="preserve">Tulos</w:t>
      </w:r>
    </w:p>
    <w:p>
      <w:r>
        <w:t xml:space="preserve">IN</w:t>
      </w:r>
    </w:p>
    <w:p>
      <w:r>
        <w:rPr>
          <w:b/>
        </w:rPr>
        <w:t xml:space="preserve">Esimerkki 4.2865</w:t>
      </w:r>
    </w:p>
    <w:p>
      <w:r>
        <w:t xml:space="preserve">Mikä on seuraavassa kysymyksessä olevan sanan "mitä" sanan part-of-speech tag: Millä päivämäärällä Simpsoneissa työskennellyt ääninäyttelijä esiintyi ?</w:t>
      </w:r>
    </w:p>
    <w:p>
      <w:r>
        <w:rPr>
          <w:b/>
        </w:rPr>
        <w:t xml:space="preserve">Tulos</w:t>
      </w:r>
    </w:p>
    <w:p>
      <w:r>
        <w:t xml:space="preserve">WP</w:t>
      </w:r>
    </w:p>
    <w:p>
      <w:r>
        <w:rPr>
          <w:b/>
        </w:rPr>
        <w:t xml:space="preserve">Esimerkki 4.2866</w:t>
      </w:r>
    </w:p>
    <w:p>
      <w:r>
        <w:t xml:space="preserve">Mikä on sanan "of" sanan part-of-speech tag seuraavassa kysymyksessä: Mikä on eniten kausia pelanneen henkilön nimen vaihtoehtoinen kirjoitusasu ?</w:t>
      </w:r>
    </w:p>
    <w:p>
      <w:r>
        <w:rPr>
          <w:b/>
        </w:rPr>
        <w:t xml:space="preserve">Tulos</w:t>
      </w:r>
    </w:p>
    <w:p>
      <w:r>
        <w:t xml:space="preserve">IN</w:t>
      </w:r>
    </w:p>
    <w:p>
      <w:r>
        <w:rPr>
          <w:b/>
        </w:rPr>
        <w:t xml:space="preserve">Esimerkki 4.2867</w:t>
      </w:r>
    </w:p>
    <w:p>
      <w:r>
        <w:t xml:space="preserve">Mikä on seuraavassa kysymyksessä olevan sanan "as" sanan part-of-speech tag: Mikä on sen laivan nimi, jonka rakentaja aloitti Cleveland Shipbuilding -nimisenä Clevelandissa, Ohiossa vuonna 1888 ?</w:t>
      </w:r>
    </w:p>
    <w:p>
      <w:r>
        <w:rPr>
          <w:b/>
        </w:rPr>
        <w:t xml:space="preserve">Tulos</w:t>
      </w:r>
    </w:p>
    <w:p>
      <w:r>
        <w:t xml:space="preserve">IN</w:t>
      </w:r>
    </w:p>
    <w:p>
      <w:r>
        <w:rPr>
          <w:b/>
        </w:rPr>
        <w:t xml:space="preserve">Esimerkki 4.2868</w:t>
      </w:r>
    </w:p>
    <w:p>
      <w:r>
        <w:t xml:space="preserve">Mikä on seuraavassa kysymyksessä olevan sanan "'" sanan part-of-speech tag: Mikä on sen postinumeron paikallinen alue, joka kattaa vuonna 2008 avatun maakuntamuseon "The Winding House " -alueen?</w:t>
      </w:r>
    </w:p>
    <w:p>
      <w:r>
        <w:rPr>
          <w:b/>
        </w:rPr>
        <w:t xml:space="preserve">Tulos</w:t>
      </w:r>
    </w:p>
    <w:p>
      <w:r>
        <w:t xml:space="preserve">POS</w:t>
      </w:r>
    </w:p>
    <w:p>
      <w:r>
        <w:rPr>
          <w:b/>
        </w:rPr>
        <w:t xml:space="preserve">Esimerkki 4.2869</w:t>
      </w:r>
    </w:p>
    <w:p>
      <w:r>
        <w:t xml:space="preserve">Mikä on sanan "of" sanan part-of-speech tag seuraavassa kysymyksessä: Mikä on Westfieldissä sijaitsevan monikäyttöisen stadionin ja urheilukompleksin kapasiteetti ?</w:t>
      </w:r>
    </w:p>
    <w:p>
      <w:r>
        <w:rPr>
          <w:b/>
        </w:rPr>
        <w:t xml:space="preserve">Tulos</w:t>
      </w:r>
    </w:p>
    <w:p>
      <w:r>
        <w:t xml:space="preserve">IN</w:t>
      </w:r>
    </w:p>
    <w:p>
      <w:r>
        <w:rPr>
          <w:b/>
        </w:rPr>
        <w:t xml:space="preserve">Esimerkki 4.2870</w:t>
      </w:r>
    </w:p>
    <w:p>
      <w:r>
        <w:t xml:space="preserve">Mikä on sanan "," sanan part-of-speech tag seuraavassa kysymyksessä: Milloin vapaamuurariluola rakennettiin kaupunkiin, joka on osa Fort Smith , Arkansas-Oklahoma Metropolitan Statistical Area ?</w:t>
      </w:r>
    </w:p>
    <w:p>
      <w:r>
        <w:rPr>
          <w:b/>
        </w:rPr>
        <w:t xml:space="preserve">Tulos</w:t>
      </w:r>
    </w:p>
    <w:p>
      <w:r>
        <w:t xml:space="preserve">,</w:t>
      </w:r>
    </w:p>
    <w:p>
      <w:r>
        <w:rPr>
          <w:b/>
        </w:rPr>
        <w:t xml:space="preserve">Esimerkki 4.2871</w:t>
      </w:r>
    </w:p>
    <w:p>
      <w:r>
        <w:t xml:space="preserve">Mikä on seuraavassa kysymyksessä olevan sanan "In" sanan part-of-speech tag: Kuinka monta valintaa oli viimeisessä, lokakuussa pidetyssä draftissa?</w:t>
      </w:r>
    </w:p>
    <w:p>
      <w:r>
        <w:rPr>
          <w:b/>
        </w:rPr>
        <w:t xml:space="preserve">Tulos</w:t>
      </w:r>
    </w:p>
    <w:p>
      <w:r>
        <w:t xml:space="preserve">IN</w:t>
      </w:r>
    </w:p>
    <w:p>
      <w:r>
        <w:rPr>
          <w:b/>
        </w:rPr>
        <w:t xml:space="preserve">Esimerkki 4.2872</w:t>
      </w:r>
    </w:p>
    <w:p>
      <w:r>
        <w:t xml:space="preserve">Mikä on seuraavassa kysymyksessä olevan sanan "aktiivinen" sanan part-of-speech tag: Mihin legendaan perustuu vuoden 1950 elokuva, jonka pääosassa oli vuosina 1949-1969 toiminut näyttelijä ja joka oli toinen Udaya-studioilla tuotettu elokuva ?</w:t>
      </w:r>
    </w:p>
    <w:p>
      <w:r>
        <w:rPr>
          <w:b/>
        </w:rPr>
        <w:t xml:space="preserve">Tulos</w:t>
      </w:r>
    </w:p>
    <w:p>
      <w:r>
        <w:t xml:space="preserve">JJ</w:t>
      </w:r>
    </w:p>
    <w:p>
      <w:r>
        <w:rPr>
          <w:b/>
        </w:rPr>
        <w:t xml:space="preserve">Esimerkki 4.2873</w:t>
      </w:r>
    </w:p>
    <w:p>
      <w:r>
        <w:t xml:space="preserve">Mikä on seuraavassa kysymyksessä olevan sanan "on" sanan part-of-speech tag: Minkä joukkueen , paitsi eniten pudotuspelejä pelanneen , kotipaikka on Alberta ?</w:t>
      </w:r>
    </w:p>
    <w:p>
      <w:r>
        <w:rPr>
          <w:b/>
        </w:rPr>
        <w:t xml:space="preserve">Tulos</w:t>
      </w:r>
    </w:p>
    <w:p>
      <w:r>
        <w:t xml:space="preserve">VBZ</w:t>
      </w:r>
    </w:p>
    <w:p>
      <w:r>
        <w:rPr>
          <w:b/>
        </w:rPr>
        <w:t xml:space="preserve">Esimerkki 4.2874</w:t>
      </w:r>
    </w:p>
    <w:p>
      <w:r>
        <w:t xml:space="preserve">Mikä on sanan "in" sanan part-of-speech tag seuraavassa kysymyksessä: Kuinka moni asui vuonna 2010 kaupungissa, josta Los Angelesin Real World -tähti Beth Stolarczyk on kotoisin ?</w:t>
      </w:r>
    </w:p>
    <w:p>
      <w:r>
        <w:rPr>
          <w:b/>
        </w:rPr>
        <w:t xml:space="preserve">Tulos</w:t>
      </w:r>
    </w:p>
    <w:p>
      <w:r>
        <w:t xml:space="preserve">IN</w:t>
      </w:r>
    </w:p>
    <w:p>
      <w:r>
        <w:rPr>
          <w:b/>
        </w:rPr>
        <w:t xml:space="preserve">Esimerkki 4.2875</w:t>
      </w:r>
    </w:p>
    <w:p>
      <w:r>
        <w:t xml:space="preserve">Mikä on seuraavassa kysymyksessä olevan sanan "month" sanan part-of-speech tag: Missä kuussa nuorin DF:ssä pelaava pelaaja syntyi ?</w:t>
      </w:r>
    </w:p>
    <w:p>
      <w:r>
        <w:rPr>
          <w:b/>
        </w:rPr>
        <w:t xml:space="preserve">Tulos</w:t>
      </w:r>
    </w:p>
    <w:p>
      <w:r>
        <w:t xml:space="preserve">NN</w:t>
      </w:r>
    </w:p>
    <w:p>
      <w:r>
        <w:rPr>
          <w:b/>
        </w:rPr>
        <w:t xml:space="preserve">Esimerkki 4.2876</w:t>
      </w:r>
    </w:p>
    <w:p>
      <w:r>
        <w:t xml:space="preserve">Mikä on seuraavassa kysymyksessä olevan sanan ")" sanan part-of-speech tag: Kuka oli taiteilija, joka ihannoi kolikon ( kanadalainen kolikko ), jossa oli kuva matalaveneestä ?</w:t>
      </w:r>
    </w:p>
    <w:p>
      <w:r>
        <w:rPr>
          <w:b/>
        </w:rPr>
        <w:t xml:space="preserve">Tulos</w:t>
      </w:r>
    </w:p>
    <w:p>
      <w:r>
        <w:t xml:space="preserve">)</w:t>
      </w:r>
    </w:p>
    <w:p>
      <w:r>
        <w:rPr>
          <w:b/>
        </w:rPr>
        <w:t xml:space="preserve">Esimerkki 4.2877</w:t>
      </w:r>
    </w:p>
    <w:p>
      <w:r>
        <w:t xml:space="preserve">Mikä on seuraavassa kysymyksessä olevan sanan "tai" sanan part-of-speech tag: Minä vuonna tapahtui Yhdysvalloissa katastrofi, joka johtui tahallisesta väkivallan käytöstä poliittisiin tai uskonnollisiin tarkoituksiin ?</w:t>
      </w:r>
    </w:p>
    <w:p>
      <w:r>
        <w:rPr>
          <w:b/>
        </w:rPr>
        <w:t xml:space="preserve">Tulos</w:t>
      </w:r>
    </w:p>
    <w:p>
      <w:r>
        <w:t xml:space="preserve">CC</w:t>
      </w:r>
    </w:p>
    <w:p>
      <w:r>
        <w:rPr>
          <w:b/>
        </w:rPr>
        <w:t xml:space="preserve">Esimerkki 4.2878</w:t>
      </w:r>
    </w:p>
    <w:p>
      <w:r>
        <w:t xml:space="preserve">Mikä on sanan "1999" sanan part-of-speech tag seuraavassa kysymyksessä: Kuinka monta vuotta kesti vuoden 1999 taidevoimistelun MM-kilpailuissa parittomassa tangossa neljänneksi sijoittuneen voimistelijan kansainvälinen ura ?</w:t>
      </w:r>
    </w:p>
    <w:p>
      <w:r>
        <w:rPr>
          <w:b/>
        </w:rPr>
        <w:t xml:space="preserve">Tulos</w:t>
      </w:r>
    </w:p>
    <w:p>
      <w:r>
        <w:t xml:space="preserve">CD</w:t>
      </w:r>
    </w:p>
    <w:p>
      <w:r>
        <w:rPr>
          <w:b/>
        </w:rPr>
        <w:t xml:space="preserve">Esimerkki 4.2879</w:t>
      </w:r>
    </w:p>
    <w:p>
      <w:r>
        <w:t xml:space="preserve">Mikä on seuraavassa kysymyksessä olevan sanan "mitä" sanan part-of-speech tag: New Zeelandin vesipalloilija pelasi myös mitä ?</w:t>
      </w:r>
    </w:p>
    <w:p>
      <w:r>
        <w:rPr>
          <w:b/>
        </w:rPr>
        <w:t xml:space="preserve">Tulos</w:t>
      </w:r>
    </w:p>
    <w:p>
      <w:r>
        <w:t xml:space="preserve">WP</w:t>
      </w:r>
    </w:p>
    <w:p>
      <w:r>
        <w:rPr>
          <w:b/>
        </w:rPr>
        <w:t xml:space="preserve">Esimerkki 4.2880</w:t>
      </w:r>
    </w:p>
    <w:p>
      <w:r>
        <w:t xml:space="preserve">Mikä on sanan "of" sanan part-of-speech tag seuraavassa kysymyksessä: Alfred Charles Whitewayn tekemän rikoksen kuolemantapausten lukumäärä ?</w:t>
      </w:r>
    </w:p>
    <w:p>
      <w:r>
        <w:rPr>
          <w:b/>
        </w:rPr>
        <w:t xml:space="preserve">Tulos</w:t>
      </w:r>
    </w:p>
    <w:p>
      <w:r>
        <w:t xml:space="preserve">IN</w:t>
      </w:r>
    </w:p>
    <w:p>
      <w:r>
        <w:rPr>
          <w:b/>
        </w:rPr>
        <w:t xml:space="preserve">Esimerkki 4.2881</w:t>
      </w:r>
    </w:p>
    <w:p>
      <w:r>
        <w:t xml:space="preserve">Mikä on sanan "of" sanan part-of-speech tag seuraavassa kysymyksessä: Mikä on 27 771 asukkaan kaupungin korkeus merenpinnasta ?</w:t>
      </w:r>
    </w:p>
    <w:p>
      <w:r>
        <w:rPr>
          <w:b/>
        </w:rPr>
        <w:t xml:space="preserve">Tulos</w:t>
      </w:r>
    </w:p>
    <w:p>
      <w:r>
        <w:t xml:space="preserve">IN</w:t>
      </w:r>
    </w:p>
    <w:p>
      <w:r>
        <w:rPr>
          <w:b/>
        </w:rPr>
        <w:t xml:space="preserve">Esimerkki 4.2882</w:t>
      </w:r>
    </w:p>
    <w:p>
      <w:r>
        <w:t xml:space="preserve">Mikä on seuraavassa kysymyksessä olevan sanan "perustaja" sanan part-of-speech tag: Kuka Karibianmeren rannikolta kotoisin oleva kilpailija , on hyväntekeväisyysjärjestö Universe of Blessings Fundin perustaja ?</w:t>
      </w:r>
    </w:p>
    <w:p>
      <w:r>
        <w:rPr>
          <w:b/>
        </w:rPr>
        <w:t xml:space="preserve">Tulos</w:t>
      </w:r>
    </w:p>
    <w:p>
      <w:r>
        <w:t xml:space="preserve">NN</w:t>
      </w:r>
    </w:p>
    <w:p>
      <w:r>
        <w:rPr>
          <w:b/>
        </w:rPr>
        <w:t xml:space="preserve">Esimerkki 4.2883</w:t>
      </w:r>
    </w:p>
    <w:p>
      <w:r>
        <w:t xml:space="preserve">Mikä on seuraavassa kysymyksessä olevan sanan "Mitä" sanan part-of-speech tag: Mikä on 31. lokakuuta 1961 syntyneen johtajan arvo ?</w:t>
      </w:r>
    </w:p>
    <w:p>
      <w:r>
        <w:rPr>
          <w:b/>
        </w:rPr>
        <w:t xml:space="preserve">Tulos</w:t>
      </w:r>
    </w:p>
    <w:p>
      <w:r>
        <w:t xml:space="preserve">WP</w:t>
      </w:r>
    </w:p>
    <w:p>
      <w:r>
        <w:rPr>
          <w:b/>
        </w:rPr>
        <w:t xml:space="preserve">Esimerkki 4.2884</w:t>
      </w:r>
    </w:p>
    <w:p>
      <w:r>
        <w:t xml:space="preserve">Mikä on sanan "," sanan part-of-speech tag seuraavassa kysymyksessä: Tämä maajoukkueen jäsen oli Tiikerityttö vuosina 2008-2010 , mitä lajia hän pelasi ?</w:t>
      </w:r>
    </w:p>
    <w:p>
      <w:r>
        <w:rPr>
          <w:b/>
        </w:rPr>
        <w:t xml:space="preserve">Tulos</w:t>
      </w:r>
    </w:p>
    <w:p>
      <w:r>
        <w:t xml:space="preserve">,</w:t>
      </w:r>
    </w:p>
    <w:p>
      <w:r>
        <w:rPr>
          <w:b/>
        </w:rPr>
        <w:t xml:space="preserve">Esimerkki 4.2885</w:t>
      </w:r>
    </w:p>
    <w:p>
      <w:r>
        <w:t xml:space="preserve">Mikä on seuraavassa kysymyksessä olevan sanan "on" sanan part-of-speech tag: Kuinka monta hahmoa on sarjassa, jossa on apina, jolla on ruskeita pisteitä päässä ?</w:t>
      </w:r>
    </w:p>
    <w:p>
      <w:r>
        <w:rPr>
          <w:b/>
        </w:rPr>
        <w:t xml:space="preserve">Tulos</w:t>
      </w:r>
    </w:p>
    <w:p>
      <w:r>
        <w:t xml:space="preserve">IN</w:t>
      </w:r>
    </w:p>
    <w:p>
      <w:r>
        <w:rPr>
          <w:b/>
        </w:rPr>
        <w:t xml:space="preserve">Esimerkki 4.2886</w:t>
      </w:r>
    </w:p>
    <w:p>
      <w:r>
        <w:t xml:space="preserve">Mikä on seuraavassa kysymyksessä olevan sanan "award" sanan part-of-speech tag: Kuka perusti Ranskan hallituksen Shah Rukh Khanille vuonna 2014 myöntämän palkinnon ?</w:t>
      </w:r>
    </w:p>
    <w:p>
      <w:r>
        <w:rPr>
          <w:b/>
        </w:rPr>
        <w:t xml:space="preserve">Tulos</w:t>
      </w:r>
    </w:p>
    <w:p>
      <w:r>
        <w:t xml:space="preserve">NN</w:t>
      </w:r>
    </w:p>
    <w:p>
      <w:r>
        <w:rPr>
          <w:b/>
        </w:rPr>
        <w:t xml:space="preserve">Esimerkki 4.2887</w:t>
      </w:r>
    </w:p>
    <w:p>
      <w:r>
        <w:t xml:space="preserve">Mikä on sanan "of" sanan part-of-speech tag seuraavassa kysymyksessä: Milloin vuoden 2011 Lontoon maratonin voittaja syntyi ?</w:t>
      </w:r>
    </w:p>
    <w:p>
      <w:r>
        <w:rPr>
          <w:b/>
        </w:rPr>
        <w:t xml:space="preserve">Tulos</w:t>
      </w:r>
    </w:p>
    <w:p>
      <w:r>
        <w:t xml:space="preserve">IN</w:t>
      </w:r>
    </w:p>
    <w:p>
      <w:r>
        <w:rPr>
          <w:b/>
        </w:rPr>
        <w:t xml:space="preserve">Esimerkki 4.2888</w:t>
      </w:r>
    </w:p>
    <w:p>
      <w:r>
        <w:t xml:space="preserve">Mikä on seuraavassa kysymyksessä olevan sanan "Mitä" sanan part-of-speech tag: Mikä soittaja on Isabella Summersin muusikkoryhmässä Ceremonials -albumilla ?</w:t>
      </w:r>
    </w:p>
    <w:p>
      <w:r>
        <w:rPr>
          <w:b/>
        </w:rPr>
        <w:t xml:space="preserve">Tulos</w:t>
      </w:r>
    </w:p>
    <w:p>
      <w:r>
        <w:t xml:space="preserve">WP</w:t>
      </w:r>
    </w:p>
    <w:p>
      <w:r>
        <w:rPr>
          <w:b/>
        </w:rPr>
        <w:t xml:space="preserve">Esimerkki 4.2889</w:t>
      </w:r>
    </w:p>
    <w:p>
      <w:r>
        <w:t xml:space="preserve">Mikä on seuraavassa kysymyksessä olevan sanan "oli" sanan part-of-speech tag: Ketä paidan sponsoria syytettiin väärien väitteiden esittämisestä mainonnassaan ?</w:t>
      </w:r>
    </w:p>
    <w:p>
      <w:r>
        <w:rPr>
          <w:b/>
        </w:rPr>
        <w:t xml:space="preserve">Tulos</w:t>
      </w:r>
    </w:p>
    <w:p>
      <w:r>
        <w:t xml:space="preserve">VBD</w:t>
      </w:r>
    </w:p>
    <w:p>
      <w:r>
        <w:rPr>
          <w:b/>
        </w:rPr>
        <w:t xml:space="preserve">Esimerkki 4.2890</w:t>
      </w:r>
    </w:p>
    <w:p>
      <w:r>
        <w:t xml:space="preserve">Mikä on seuraavassa kysymyksessä olevan sanan "Mitä" sanan part-of-speech tag: Mikä on John Charlesin kunniaksi nimetyn stadionin kapasiteetti ?</w:t>
      </w:r>
    </w:p>
    <w:p>
      <w:r>
        <w:rPr>
          <w:b/>
        </w:rPr>
        <w:t xml:space="preserve">Tulos</w:t>
      </w:r>
    </w:p>
    <w:p>
      <w:r>
        <w:t xml:space="preserve">WP</w:t>
      </w:r>
    </w:p>
    <w:p>
      <w:r>
        <w:rPr>
          <w:b/>
        </w:rPr>
        <w:t xml:space="preserve">Esimerkki 4.2891</w:t>
      </w:r>
    </w:p>
    <w:p>
      <w:r>
        <w:t xml:space="preserve">Mikä on seuraavassa kysymyksessä olevan sanan "the" sanan part-of-speech tag: Mikä alus upposi 31. elokuuta 1940 laukaistun sukellusveneen toimesta ?</w:t>
      </w:r>
    </w:p>
    <w:p>
      <w:r>
        <w:rPr>
          <w:b/>
        </w:rPr>
        <w:t xml:space="preserve">Tulos</w:t>
      </w:r>
    </w:p>
    <w:p>
      <w:r>
        <w:t xml:space="preserve">DT</w:t>
      </w:r>
    </w:p>
    <w:p>
      <w:r>
        <w:rPr>
          <w:b/>
        </w:rPr>
        <w:t xml:space="preserve">Esimerkki 4.2892</w:t>
      </w:r>
    </w:p>
    <w:p>
      <w:r>
        <w:t xml:space="preserve">Mikä on seuraavassa kysymyksessä olevan sanan "ovat" sanan part-of-speech tag: Kenen vaikeuksia näytetään ohjelmassa, jossa Im Chang-jungilla oli cameo vuonna 2019 ?</w:t>
      </w:r>
    </w:p>
    <w:p>
      <w:r>
        <w:rPr>
          <w:b/>
        </w:rPr>
        <w:t xml:space="preserve">Tulos</w:t>
      </w:r>
    </w:p>
    <w:p>
      <w:r>
        <w:t xml:space="preserve">VBP</w:t>
      </w:r>
    </w:p>
    <w:p>
      <w:r>
        <w:rPr>
          <w:b/>
        </w:rPr>
        <w:t xml:space="preserve">Esimerkki 4.2893</w:t>
      </w:r>
    </w:p>
    <w:p>
      <w:r>
        <w:t xml:space="preserve">Mikä on seuraavassa kysymyksessä olevan sanan "a" sanan part-of-speech tag: Ohjaaja, jonka elokuvan nimi tarkoittaa suomeksi , `` I will marry only you '' debytoi vuonna 1995 millä rikoselokuvalla ?</w:t>
      </w:r>
    </w:p>
    <w:p>
      <w:r>
        <w:rPr>
          <w:b/>
        </w:rPr>
        <w:t xml:space="preserve">Tulos</w:t>
      </w:r>
    </w:p>
    <w:p>
      <w:r>
        <w:t xml:space="preserve">DT</w:t>
      </w:r>
    </w:p>
    <w:p>
      <w:r>
        <w:rPr>
          <w:b/>
        </w:rPr>
        <w:t xml:space="preserve">Esimerkki 4.2894</w:t>
      </w:r>
    </w:p>
    <w:p>
      <w:r>
        <w:t xml:space="preserve">Mikä on seuraavassa kysymyksessä esiintyvän sanan "placed" part-of-speech tag: Kuka on sen voimistelijan kaksoissisar, joka sijoittui neljänneksi voltissa vuoden 1995 taidevoimistelun maailmanmestaruuskilpailuissa ?</w:t>
      </w:r>
    </w:p>
    <w:p>
      <w:r>
        <w:rPr>
          <w:b/>
        </w:rPr>
        <w:t xml:space="preserve">Tulos</w:t>
      </w:r>
    </w:p>
    <w:p>
      <w:r>
        <w:t xml:space="preserve">VBD</w:t>
      </w:r>
    </w:p>
    <w:p>
      <w:r>
        <w:rPr>
          <w:b/>
        </w:rPr>
        <w:t xml:space="preserve">Esimerkki 4.2895</w:t>
      </w:r>
    </w:p>
    <w:p>
      <w:r>
        <w:t xml:space="preserve">Mikä on seuraavassa kysymyksessä olevan sanan "heinäkuu" sanan part-of-speech tag: Mikä oli 29. heinäkuuta 1981 syntyneen kuljettajan kierrosaika ?</w:t>
      </w:r>
    </w:p>
    <w:p>
      <w:r>
        <w:rPr>
          <w:b/>
        </w:rPr>
        <w:t xml:space="preserve">Tulos</w:t>
      </w:r>
    </w:p>
    <w:p>
      <w:r>
        <w:t xml:space="preserve">NNP</w:t>
      </w:r>
    </w:p>
    <w:p>
      <w:r>
        <w:rPr>
          <w:b/>
        </w:rPr>
        <w:t xml:space="preserve">Esimerkki 4.2896</w:t>
      </w:r>
    </w:p>
    <w:p>
      <w:r>
        <w:t xml:space="preserve">Mikä on seuraavassa kysymyksessä olevan sanan "many" sanan part-of-speech tag: Kuinka monta liittovaltuustoa sijaitsee kaupungissa, jossa sijaitsee Lasbela University of Agriculture , Water and Marine Sciences ?</w:t>
      </w:r>
    </w:p>
    <w:p>
      <w:r>
        <w:rPr>
          <w:b/>
        </w:rPr>
        <w:t xml:space="preserve">Tulos</w:t>
      </w:r>
    </w:p>
    <w:p>
      <w:r>
        <w:t xml:space="preserve">JJ</w:t>
      </w:r>
    </w:p>
    <w:p>
      <w:r>
        <w:rPr>
          <w:b/>
        </w:rPr>
        <w:t xml:space="preserve">Esimerkki 4.2897</w:t>
      </w:r>
    </w:p>
    <w:p>
      <w:r>
        <w:t xml:space="preserve">Mikä on sanan "Abbas" sanan part-of-speech tag seuraavassa kysymyksessä: Kuka oli Abbas Kiarostamin vuonna 2010 ohjaaman elokuvan tähtinäyttelijä ?</w:t>
      </w:r>
    </w:p>
    <w:p>
      <w:r>
        <w:rPr>
          <w:b/>
        </w:rPr>
        <w:t xml:space="preserve">Tulos</w:t>
      </w:r>
    </w:p>
    <w:p>
      <w:r>
        <w:t xml:space="preserve">NNP</w:t>
      </w:r>
    </w:p>
    <w:p>
      <w:r>
        <w:rPr>
          <w:b/>
        </w:rPr>
        <w:t xml:space="preserve">Esimerkki 4.2898</w:t>
      </w:r>
    </w:p>
    <w:p>
      <w:r>
        <w:t xml:space="preserve">Mikä on sanan "Oxford" sanan part-of-speech tag seuraavassa kysymyksessä: Minä vuonna Nobel-palkinto myönnettiin ylituomarille, joka oli tuomarina vuonna voittaja oli laitoksesta, joka on ollut Oxfordin yliopiston kansainvälisten opiskelijoiden paras syöttökoulu ?</w:t>
      </w:r>
    </w:p>
    <w:p>
      <w:r>
        <w:rPr>
          <w:b/>
        </w:rPr>
        <w:t xml:space="preserve">Tulos</w:t>
      </w:r>
    </w:p>
    <w:p>
      <w:r>
        <w:t xml:space="preserve">NNP</w:t>
      </w:r>
    </w:p>
    <w:p>
      <w:r>
        <w:rPr>
          <w:b/>
        </w:rPr>
        <w:t xml:space="preserve">Esimerkki 4.2899</w:t>
      </w:r>
    </w:p>
    <w:p>
      <w:r>
        <w:t xml:space="preserve">Mikä on seuraavassa kysymyksessä olevan sanan "located" sanan part-of-speech tag: Millä alueella sijaitsee kokonaispituudeltaan kolmanneksi lyhin joki ?</w:t>
      </w:r>
    </w:p>
    <w:p>
      <w:r>
        <w:rPr>
          <w:b/>
        </w:rPr>
        <w:t xml:space="preserve">Tulos</w:t>
      </w:r>
    </w:p>
    <w:p>
      <w:r>
        <w:t xml:space="preserve">VBN</w:t>
      </w:r>
    </w:p>
    <w:p>
      <w:r>
        <w:rPr>
          <w:b/>
        </w:rPr>
        <w:t xml:space="preserve">Esimerkki 4.2900</w:t>
      </w:r>
    </w:p>
    <w:p>
      <w:r>
        <w:t xml:space="preserve">Mikä on seuraavassa kysymyksessä olevan sanan "alue" sanan part-of-speech tag: Mikä on Chilen Maulen alueeseen pinta-alaltaan verrattavan maan väkiluku ?</w:t>
      </w:r>
    </w:p>
    <w:p>
      <w:r>
        <w:rPr>
          <w:b/>
        </w:rPr>
        <w:t xml:space="preserve">Tulos</w:t>
      </w:r>
    </w:p>
    <w:p>
      <w:r>
        <w:t xml:space="preserve">NN</w:t>
      </w:r>
    </w:p>
    <w:p>
      <w:r>
        <w:rPr>
          <w:b/>
        </w:rPr>
        <w:t xml:space="preserve">Esimerkki 4.2901</w:t>
      </w:r>
    </w:p>
    <w:p>
      <w:r>
        <w:t xml:space="preserve">Mikä on seuraavassa kysymyksessä olevan sanan "earliest" sanan part-of-speech tag: Mikä on sen mielikuvitusmaailman nimi, jossa Tindalos Interactiven varhaisin peli tapahtuu?</w:t>
      </w:r>
    </w:p>
    <w:p>
      <w:r>
        <w:rPr>
          <w:b/>
        </w:rPr>
        <w:t xml:space="preserve">Tulos</w:t>
      </w:r>
    </w:p>
    <w:p>
      <w:r>
        <w:t xml:space="preserve">JJS</w:t>
      </w:r>
    </w:p>
    <w:p>
      <w:r>
        <w:rPr>
          <w:b/>
        </w:rPr>
        <w:t xml:space="preserve">Esimerkki 4.2902</w:t>
      </w:r>
    </w:p>
    <w:p>
      <w:r>
        <w:t xml:space="preserve">Mikä on sanan "," sanan part-of-speech tag seuraavassa kysymyksessä: Kuinka monta osallistujaa sukupuolta kohden kukin maa, isäntämaata lukuun ottamatta, sai osallistua lajiin, jossa Myanmar voitti kultaa miesten kaksinpelissä?</w:t>
      </w:r>
    </w:p>
    <w:p>
      <w:r>
        <w:rPr>
          <w:b/>
        </w:rPr>
        <w:t xml:space="preserve">Tulos</w:t>
      </w:r>
    </w:p>
    <w:p>
      <w:r>
        <w:t xml:space="preserve">,</w:t>
      </w:r>
    </w:p>
    <w:p>
      <w:r>
        <w:rPr>
          <w:b/>
        </w:rPr>
        <w:t xml:space="preserve">Esimerkki 4.2903</w:t>
      </w:r>
    </w:p>
    <w:p>
      <w:r>
        <w:t xml:space="preserve">Mikä on seuraavassa kysymyksessä olevan sanan "ottaa" sanan part-of-speech tag: Missä järjestetään Debbie Reynoldsin voittaman Kansainvälisen lehdistöakatemian myöntämän palkinnon seremonia?</w:t>
      </w:r>
    </w:p>
    <w:p>
      <w:r>
        <w:rPr>
          <w:b/>
        </w:rPr>
        <w:t xml:space="preserve">Tulos</w:t>
      </w:r>
    </w:p>
    <w:p>
      <w:r>
        <w:t xml:space="preserve">VB</w:t>
      </w:r>
    </w:p>
    <w:p>
      <w:r>
        <w:rPr>
          <w:b/>
        </w:rPr>
        <w:t xml:space="preserve">Esimerkki 4.2904</w:t>
      </w:r>
    </w:p>
    <w:p>
      <w:r>
        <w:t xml:space="preserve">Mikä on sanan "in" sanan part-of-speech tag seuraavassa kysymyksessä: Missä kanavassa kaupunki, jossa Evergreen Cemetery sijaitsee ?</w:t>
      </w:r>
    </w:p>
    <w:p>
      <w:r>
        <w:rPr>
          <w:b/>
        </w:rPr>
        <w:t xml:space="preserve">Tulos</w:t>
      </w:r>
    </w:p>
    <w:p>
      <w:r>
        <w:t xml:space="preserve">IN</w:t>
      </w:r>
    </w:p>
    <w:p>
      <w:r>
        <w:rPr>
          <w:b/>
        </w:rPr>
        <w:t xml:space="preserve">Esimerkki 4.2905</w:t>
      </w:r>
    </w:p>
    <w:p>
      <w:r>
        <w:t xml:space="preserve">Mikä on seuraavassa kysymyksessä olevan sanan "pankit" sanan part-of-speech tag: Mikä oli Maumee-joen etelärannan varrella sijaitsevan kaupungin sisällä sijaitsevan kirkon kunnostus- ja maalausvuosi ?</w:t>
      </w:r>
    </w:p>
    <w:p>
      <w:r>
        <w:rPr>
          <w:b/>
        </w:rPr>
        <w:t xml:space="preserve">Tulos</w:t>
      </w:r>
    </w:p>
    <w:p>
      <w:r>
        <w:t xml:space="preserve">NNS</w:t>
      </w:r>
    </w:p>
    <w:p>
      <w:r>
        <w:rPr>
          <w:b/>
        </w:rPr>
        <w:t xml:space="preserve">Esimerkki 4.2906</w:t>
      </w:r>
    </w:p>
    <w:p>
      <w:r>
        <w:t xml:space="preserve">Mikä on seuraavassa kysymyksessä olevan sanan "Where" sanan part-of-speech tag: Missä jo alemman paleoliittisen kauden aikana asutun maan ensimmäinen presidentti sai kandidaatin tutkintonsa ? . ?</w:t>
      </w:r>
    </w:p>
    <w:p>
      <w:r>
        <w:rPr>
          <w:b/>
        </w:rPr>
        <w:t xml:space="preserve">Tulos</w:t>
      </w:r>
    </w:p>
    <w:p>
      <w:r>
        <w:t xml:space="preserve">WRB</w:t>
      </w:r>
    </w:p>
    <w:p>
      <w:r>
        <w:rPr>
          <w:b/>
        </w:rPr>
        <w:t xml:space="preserve">Esimerkki 4.2907</w:t>
      </w:r>
    </w:p>
    <w:p>
      <w:r>
        <w:t xml:space="preserve">Mikä on seuraavassa kysymyksessä esiintyvän sanan "kilpaili" sanan part-of-speech tag: Satavuotisolympialaisten lipunkantaja kilpaili 4x400 metrin viestissä minkä kolmen muun joukkuetoverin kanssa ?</w:t>
      </w:r>
    </w:p>
    <w:p>
      <w:r>
        <w:rPr>
          <w:b/>
        </w:rPr>
        <w:t xml:space="preserve">Tulos</w:t>
      </w:r>
    </w:p>
    <w:p>
      <w:r>
        <w:t xml:space="preserve">VBD</w:t>
      </w:r>
    </w:p>
    <w:p>
      <w:r>
        <w:rPr>
          <w:b/>
        </w:rPr>
        <w:t xml:space="preserve">Esimerkki 4.2908</w:t>
      </w:r>
    </w:p>
    <w:p>
      <w:r>
        <w:t xml:space="preserve">Mikä on seuraavassa kysymyksessä olevan sanan "että" sanan part-of-speech tag: Kuinka monta mailia Pulborough'sta koilliseen sijaitsee mökkimäinen rakennus, joka on rakennettu vuonna 1754 ?</w:t>
      </w:r>
    </w:p>
    <w:p>
      <w:r>
        <w:rPr>
          <w:b/>
        </w:rPr>
        <w:t xml:space="preserve">Tulos</w:t>
      </w:r>
    </w:p>
    <w:p>
      <w:r>
        <w:t xml:space="preserve">WDT</w:t>
      </w:r>
    </w:p>
    <w:p>
      <w:r>
        <w:rPr>
          <w:b/>
        </w:rPr>
        <w:t xml:space="preserve">Esimerkki 4.2909</w:t>
      </w:r>
    </w:p>
    <w:p>
      <w:r>
        <w:t xml:space="preserve">Mikä on seuraavassa kysymyksessä olevan sanan "many" sanan part-of-speech tag: Kuinka monta levyä muusikko on tehnyt kappaleella Ai n't That Lonely Yet ?</w:t>
      </w:r>
    </w:p>
    <w:p>
      <w:r>
        <w:rPr>
          <w:b/>
        </w:rPr>
        <w:t xml:space="preserve">Tulos</w:t>
      </w:r>
    </w:p>
    <w:p>
      <w:r>
        <w:t xml:space="preserve">JJ</w:t>
      </w:r>
    </w:p>
    <w:p>
      <w:r>
        <w:rPr>
          <w:b/>
        </w:rPr>
        <w:t xml:space="preserve">Esimerkki 4.2910</w:t>
      </w:r>
    </w:p>
    <w:p>
      <w:r>
        <w:t xml:space="preserve">Mikä on sanan "kirjoitti" sanan part-of-speech tag seuraavassa kysymyksessä: Minä vuonna tämä Kiinan Song-dynastian keisari nousi valtaistuimelle, joka tunnettiin taolaisuuden edistämisestä ja runouslahjakkuudestaan, josta tämä myöhempi keisari, jonka kohteliaisuusnimi oli Deji, kirjoitti ?</w:t>
      </w:r>
    </w:p>
    <w:p>
      <w:r>
        <w:rPr>
          <w:b/>
        </w:rPr>
        <w:t xml:space="preserve">Tulos</w:t>
      </w:r>
    </w:p>
    <w:p>
      <w:r>
        <w:t xml:space="preserve">VBD</w:t>
      </w:r>
    </w:p>
    <w:p>
      <w:r>
        <w:rPr>
          <w:b/>
        </w:rPr>
        <w:t xml:space="preserve">Esimerkki 4.2911</w:t>
      </w:r>
    </w:p>
    <w:p>
      <w:r>
        <w:t xml:space="preserve">Mikä on sanan "the" sanan part-of-speech tag seuraavassa kysymyksessä: Mikä merkittävä lentokenttä sijaitsee voittajan kotiosavaltiossa ?</w:t>
      </w:r>
    </w:p>
    <w:p>
      <w:r>
        <w:rPr>
          <w:b/>
        </w:rPr>
        <w:t xml:space="preserve">Tulos</w:t>
      </w:r>
    </w:p>
    <w:p>
      <w:r>
        <w:t xml:space="preserve">DT</w:t>
      </w:r>
    </w:p>
    <w:p>
      <w:r>
        <w:rPr>
          <w:b/>
        </w:rPr>
        <w:t xml:space="preserve">Esimerkki 4.2912</w:t>
      </w:r>
    </w:p>
    <w:p>
      <w:r>
        <w:t xml:space="preserve">Mikä on seuraavassa kysymyksessä olevan sanan "Economic" sanan part-of-speech tag: Kenen kanssa MIT:n tiedekunnan jäsen, joka sai vuoden 2003 taloustieteen Nobelin muistopalkinnon, jakoi palkinnon ?</w:t>
      </w:r>
    </w:p>
    <w:p>
      <w:r>
        <w:rPr>
          <w:b/>
        </w:rPr>
        <w:t xml:space="preserve">Tulos</w:t>
      </w:r>
    </w:p>
    <w:p>
      <w:r>
        <w:t xml:space="preserve">NNP</w:t>
      </w:r>
    </w:p>
    <w:p>
      <w:r>
        <w:rPr>
          <w:b/>
        </w:rPr>
        <w:t xml:space="preserve">Esimerkki 4.2913</w:t>
      </w:r>
    </w:p>
    <w:p>
      <w:r>
        <w:t xml:space="preserve">Mikä on seuraavassa kysymyksessä olevan sanan "spans" part-of-speech tag: Minä vuonna perustettiin kaupunki, jonka maa ulottuu Afrikan koilliskulmaan ?</w:t>
      </w:r>
    </w:p>
    <w:p>
      <w:r>
        <w:rPr>
          <w:b/>
        </w:rPr>
        <w:t xml:space="preserve">Tulos</w:t>
      </w:r>
    </w:p>
    <w:p>
      <w:r>
        <w:t xml:space="preserve">VBZ</w:t>
      </w:r>
    </w:p>
    <w:p>
      <w:r>
        <w:rPr>
          <w:b/>
        </w:rPr>
        <w:t xml:space="preserve">Esimerkki 4.2914</w:t>
      </w:r>
    </w:p>
    <w:p>
      <w:r>
        <w:t xml:space="preserve">Mikä on seuraavassa kysymyksessä olevan sanan "many" sanan part-of-speech tag: Kuinka monta opiskelijaa vuonna 1995 perustettuun yliopistoon otetaan vuosittain noin opiskelijaa ?</w:t>
      </w:r>
    </w:p>
    <w:p>
      <w:r>
        <w:rPr>
          <w:b/>
        </w:rPr>
        <w:t xml:space="preserve">Tulos</w:t>
      </w:r>
    </w:p>
    <w:p>
      <w:r>
        <w:t xml:space="preserve">JJ</w:t>
      </w:r>
    </w:p>
    <w:p>
      <w:r>
        <w:rPr>
          <w:b/>
        </w:rPr>
        <w:t xml:space="preserve">Esimerkki 4.2915</w:t>
      </w:r>
    </w:p>
    <w:p>
      <w:r>
        <w:t xml:space="preserve">Mikä on seuraavassa kysymyksessä olevan sanan "the" sanan part-of-speech tag: Mikä on se rakennus, jonka kaupunki ja valtio perustettiin läänin itäosaan sen varhaisasutuksen aikana ?</w:t>
      </w:r>
    </w:p>
    <w:p>
      <w:r>
        <w:rPr>
          <w:b/>
        </w:rPr>
        <w:t xml:space="preserve">Tulos</w:t>
      </w:r>
    </w:p>
    <w:p>
      <w:r>
        <w:t xml:space="preserve">DT</w:t>
      </w:r>
    </w:p>
    <w:p>
      <w:r>
        <w:rPr>
          <w:b/>
        </w:rPr>
        <w:t xml:space="preserve">Esimerkki 4.2916</w:t>
      </w:r>
    </w:p>
    <w:p>
      <w:r>
        <w:t xml:space="preserve">Mikä on sanan "in" sanan part-of-speech tag seuraavassa kysymyksessä: Wisconsinin 100. vaalipiirissä piirin 1 edustaja oli syntynyt minä vuonna?</w:t>
      </w:r>
    </w:p>
    <w:p>
      <w:r>
        <w:rPr>
          <w:b/>
        </w:rPr>
        <w:t xml:space="preserve">Tulos</w:t>
      </w:r>
    </w:p>
    <w:p>
      <w:r>
        <w:t xml:space="preserve">IN</w:t>
      </w:r>
    </w:p>
    <w:p>
      <w:r>
        <w:rPr>
          <w:b/>
        </w:rPr>
        <w:t xml:space="preserve">Esimerkki 4.2917</w:t>
      </w:r>
    </w:p>
    <w:p>
      <w:r>
        <w:t xml:space="preserve">Mikä on seuraavassa kysymyksessä olevan sanan "mikä" sanan part-of-speech tag: Ketkä 4 x 100 viestin viestijoukkueen urheilijat eivät osallistuneet vuoden 2008 olympialaisiin Semoy Hackettin kanssa ?</w:t>
      </w:r>
    </w:p>
    <w:p>
      <w:r>
        <w:rPr>
          <w:b/>
        </w:rPr>
        <w:t xml:space="preserve">Tulos</w:t>
      </w:r>
    </w:p>
    <w:p>
      <w:r>
        <w:t xml:space="preserve">WDT</w:t>
      </w:r>
    </w:p>
    <w:p>
      <w:r>
        <w:rPr>
          <w:b/>
        </w:rPr>
        <w:t xml:space="preserve">Esimerkki 4.2918</w:t>
      </w:r>
    </w:p>
    <w:p>
      <w:r>
        <w:t xml:space="preserve">Mikä on seuraavassa kysymyksessä olevan sanan "kotitaloudet" sanan part-of-speech tag: Mikä on sen paikan nimi, jonka kunnassa oli arviolta 69 525 asukasta 30 185 kotitaloudessa ja jonka asukastiheys oli 2 994 henkeä neliökilometrillä?</w:t>
      </w:r>
    </w:p>
    <w:p>
      <w:r>
        <w:rPr>
          <w:b/>
        </w:rPr>
        <w:t xml:space="preserve">Tulos</w:t>
      </w:r>
    </w:p>
    <w:p>
      <w:r>
        <w:t xml:space="preserve">NNS</w:t>
      </w:r>
    </w:p>
    <w:p>
      <w:r>
        <w:rPr>
          <w:b/>
        </w:rPr>
        <w:t xml:space="preserve">Esimerkki 4.2919</w:t>
      </w:r>
    </w:p>
    <w:p>
      <w:r>
        <w:t xml:space="preserve">Mikä on seuraavassa kysymyksessä olevan sanan "vuosi" sanan part-of-speech tag: Mikä on 200 metrin juoksuun erikoistuneen, eläkkeellä olevan belgialaisen pikajuoksijan lippukunnan jäsenen tapahtumavuosi ?</w:t>
      </w:r>
    </w:p>
    <w:p>
      <w:r>
        <w:rPr>
          <w:b/>
        </w:rPr>
        <w:t xml:space="preserve">Tulos</w:t>
      </w:r>
    </w:p>
    <w:p>
      <w:r>
        <w:t xml:space="preserve">NN</w:t>
      </w:r>
    </w:p>
    <w:p>
      <w:r>
        <w:rPr>
          <w:b/>
        </w:rPr>
        <w:t xml:space="preserve">Esimerkki 4.2920</w:t>
      </w:r>
    </w:p>
    <w:p>
      <w:r>
        <w:t xml:space="preserve">Mikä on seuraavassa kysymyksessä olevan sanan "the" sanan part-of-speech tag: Mikä on vuonna 1997 Pensacolan lukiosta valmistuneen syntymäaika ?</w:t>
      </w:r>
    </w:p>
    <w:p>
      <w:r>
        <w:rPr>
          <w:b/>
        </w:rPr>
        <w:t xml:space="preserve">Tulos</w:t>
      </w:r>
    </w:p>
    <w:p>
      <w:r>
        <w:t xml:space="preserve">DT</w:t>
      </w:r>
    </w:p>
    <w:p>
      <w:r>
        <w:rPr>
          <w:b/>
        </w:rPr>
        <w:t xml:space="preserve">Esimerkki 4.2921</w:t>
      </w:r>
    </w:p>
    <w:p>
      <w:r>
        <w:t xml:space="preserve">Mikä on seuraavassa kysymyksessä olevan sanan "missä" sanan part-of-speech tag: Kuka on sen lentokentän ylläpitäjä, jossa on 124 suurlähetystöä ?</w:t>
      </w:r>
    </w:p>
    <w:p>
      <w:r>
        <w:rPr>
          <w:b/>
        </w:rPr>
        <w:t xml:space="preserve">Tulos</w:t>
      </w:r>
    </w:p>
    <w:p>
      <w:r>
        <w:t xml:space="preserve">WRB</w:t>
      </w:r>
    </w:p>
    <w:p>
      <w:r>
        <w:rPr>
          <w:b/>
        </w:rPr>
        <w:t xml:space="preserve">Esimerkki 4.2922</w:t>
      </w:r>
    </w:p>
    <w:p>
      <w:r>
        <w:t xml:space="preserve">Mikä on sanan "suurin" sanan part-of-speech tag seuraavassa kysymyksessä: Mitä kaikkien aikojen suurimpiin eteläkorealaisiin keskikenttäpelaajiin lukeutuvan managerin stadionilla näytettiin ?</w:t>
      </w:r>
    </w:p>
    <w:p>
      <w:r>
        <w:rPr>
          <w:b/>
        </w:rPr>
        <w:t xml:space="preserve">Tulos</w:t>
      </w:r>
    </w:p>
    <w:p>
      <w:r>
        <w:t xml:space="preserve">JJS</w:t>
      </w:r>
    </w:p>
    <w:p>
      <w:r>
        <w:rPr>
          <w:b/>
        </w:rPr>
        <w:t xml:space="preserve">Esimerkki 4.2923</w:t>
      </w:r>
    </w:p>
    <w:p>
      <w:r>
        <w:t xml:space="preserve">Mikä on sanan "of" sanan part-of-speech tag seuraavassa kysymyksessä: Mikä on vuoden 1999 Itävallan Grand Prix -kilpailun kolmanneksi sijoittuneen syntymävuosi ?</w:t>
      </w:r>
    </w:p>
    <w:p>
      <w:r>
        <w:rPr>
          <w:b/>
        </w:rPr>
        <w:t xml:space="preserve">Tulos</w:t>
      </w:r>
    </w:p>
    <w:p>
      <w:r>
        <w:t xml:space="preserve">IN</w:t>
      </w:r>
    </w:p>
    <w:p>
      <w:r>
        <w:rPr>
          <w:b/>
        </w:rPr>
        <w:t xml:space="preserve">Esimerkki 4.2924</w:t>
      </w:r>
    </w:p>
    <w:p>
      <w:r>
        <w:t xml:space="preserve">Mikä on sanan "Electric" sanan part-of-speech tag seuraavassa kysymyksessä: Millaista 12-paikkaista lentokonetta lentoyhtiö haluaa käyttää lentokentällä, joka sijaitsee kaupungissa, joka tunnetaan Latinalaisen Amerikan sähkövoiman pääkaupunkina ?</w:t>
      </w:r>
    </w:p>
    <w:p>
      <w:r>
        <w:rPr>
          <w:b/>
        </w:rPr>
        <w:t xml:space="preserve">Tulos</w:t>
      </w:r>
    </w:p>
    <w:p>
      <w:r>
        <w:t xml:space="preserve">NNP</w:t>
      </w:r>
    </w:p>
    <w:p>
      <w:r>
        <w:rPr>
          <w:b/>
        </w:rPr>
        <w:t xml:space="preserve">Esimerkki 4.2925</w:t>
      </w:r>
    </w:p>
    <w:p>
      <w:r>
        <w:t xml:space="preserve">Mikä on seuraavassa kysymyksessä olevan sanan "the" sanan part-of-speech tag: Mikä on 13. syyskuuta 1983 syntyneen pelaajan Caps-numero ?</w:t>
      </w:r>
    </w:p>
    <w:p>
      <w:r>
        <w:rPr>
          <w:b/>
        </w:rPr>
        <w:t xml:space="preserve">Tulos</w:t>
      </w:r>
    </w:p>
    <w:p>
      <w:r>
        <w:t xml:space="preserve">DT</w:t>
      </w:r>
    </w:p>
    <w:p>
      <w:r>
        <w:rPr>
          <w:b/>
        </w:rPr>
        <w:t xml:space="preserve">Esimerkki 4.2926</w:t>
      </w:r>
    </w:p>
    <w:p>
      <w:r>
        <w:t xml:space="preserve">Mikä on seuraavassa kysymyksessä esiintyvän sanan "laiva" sanan part-of-speech tag: Mikä on Hudson 's Bay Companyn vuonna 1826 ostaman laivan rekisteritunnus ( lippu ) ?</w:t>
      </w:r>
    </w:p>
    <w:p>
      <w:r>
        <w:rPr>
          <w:b/>
        </w:rPr>
        <w:t xml:space="preserve">Tulos</w:t>
      </w:r>
    </w:p>
    <w:p>
      <w:r>
        <w:t xml:space="preserve">NN</w:t>
      </w:r>
    </w:p>
    <w:p>
      <w:r>
        <w:rPr>
          <w:b/>
        </w:rPr>
        <w:t xml:space="preserve">Esimerkki 4.2927</w:t>
      </w:r>
    </w:p>
    <w:p>
      <w:r>
        <w:t xml:space="preserve">Mikä on seuraavassa kysymyksessä olevan sanan "tapahtumapaikka" sanan part-of-speech tag: Missä kaupungissa järjestettiin ampumahiihto ( trap shooting , running target ) ?</w:t>
      </w:r>
    </w:p>
    <w:p>
      <w:r>
        <w:rPr>
          <w:b/>
        </w:rPr>
        <w:t xml:space="preserve">Tulos</w:t>
      </w:r>
    </w:p>
    <w:p>
      <w:r>
        <w:t xml:space="preserve">NN</w:t>
      </w:r>
    </w:p>
    <w:p>
      <w:r>
        <w:rPr>
          <w:b/>
        </w:rPr>
        <w:t xml:space="preserve">Esimerkki 4.2928</w:t>
      </w:r>
    </w:p>
    <w:p>
      <w:r>
        <w:t xml:space="preserve">Mikä on seuraavassa kysymyksessä olevan sanan "on" sanan part-of-speech tag: Kuinka monta jokea virtaa lähellä kaupunkia, jossa Washington Arts Building sijaitsee ?</w:t>
      </w:r>
    </w:p>
    <w:p>
      <w:r>
        <w:rPr>
          <w:b/>
        </w:rPr>
        <w:t xml:space="preserve">Tulos</w:t>
      </w:r>
    </w:p>
    <w:p>
      <w:r>
        <w:t xml:space="preserve">VBZ</w:t>
      </w:r>
    </w:p>
    <w:p>
      <w:r>
        <w:rPr>
          <w:b/>
        </w:rPr>
        <w:t xml:space="preserve">Esimerkki 4.2929</w:t>
      </w:r>
    </w:p>
    <w:p>
      <w:r>
        <w:t xml:space="preserve">Mikä on sanan "clasp" sanan part-of-speech tag seuraavassa kysymyksessä: Minkälainen lukko liittyy Ranskan laivaston 32-tykkiseen Vénus-luokan fregattiin ?</w:t>
      </w:r>
    </w:p>
    <w:p>
      <w:r>
        <w:rPr>
          <w:b/>
        </w:rPr>
        <w:t xml:space="preserve">Tulos</w:t>
      </w:r>
    </w:p>
    <w:p>
      <w:r>
        <w:t xml:space="preserve">NN</w:t>
      </w:r>
    </w:p>
    <w:p>
      <w:r>
        <w:rPr>
          <w:b/>
        </w:rPr>
        <w:t xml:space="preserve">Esimerkki 4.2930</w:t>
      </w:r>
    </w:p>
    <w:p>
      <w:r>
        <w:t xml:space="preserve">Mikä on seuraavassa kysymyksessä olevan sanan "kaupunki" puhekielinen tunniste: Mikä on sen Pohjois-Lanarkshiren postikaupungin nimi, joka sisältää kaupungin, jonka nimi tarkoittaa `` boggy '' tai `` soft glen '' ?</w:t>
      </w:r>
    </w:p>
    <w:p>
      <w:r>
        <w:rPr>
          <w:b/>
        </w:rPr>
        <w:t xml:space="preserve">Tulos</w:t>
      </w:r>
    </w:p>
    <w:p>
      <w:r>
        <w:t xml:space="preserve">NN</w:t>
      </w:r>
    </w:p>
    <w:p>
      <w:r>
        <w:rPr>
          <w:b/>
        </w:rPr>
        <w:t xml:space="preserve">Esimerkki 4.2931</w:t>
      </w:r>
    </w:p>
    <w:p>
      <w:r>
        <w:t xml:space="preserve">Mikä on seuraavassa kysymyksessä olevan sanan "Mitä" sanan part-of-speech tag: Mikä on sen maan valmistumisaika, jonka viralliset kielet ovat englanti ja swahili ?</w:t>
      </w:r>
    </w:p>
    <w:p>
      <w:r>
        <w:rPr>
          <w:b/>
        </w:rPr>
        <w:t xml:space="preserve">Tulos</w:t>
      </w:r>
    </w:p>
    <w:p>
      <w:r>
        <w:t xml:space="preserve">WP</w:t>
      </w:r>
    </w:p>
    <w:p>
      <w:r>
        <w:rPr>
          <w:b/>
        </w:rPr>
        <w:t xml:space="preserve">Esimerkki 4.2932</w:t>
      </w:r>
    </w:p>
    <w:p>
      <w:r>
        <w:t xml:space="preserve">Mikä on seuraavassa kysymyksessä olevan sanan "most" part-of-speech tag: Missä kaupungissa syntyi viimeisin yleisurheilussa kilpaillut lipunkantaja ?</w:t>
      </w:r>
    </w:p>
    <w:p>
      <w:r>
        <w:rPr>
          <w:b/>
        </w:rPr>
        <w:t xml:space="preserve">Tulos</w:t>
      </w:r>
    </w:p>
    <w:p>
      <w:r>
        <w:t xml:space="preserve">RBS</w:t>
      </w:r>
    </w:p>
    <w:p>
      <w:r>
        <w:rPr>
          <w:b/>
        </w:rPr>
        <w:t xml:space="preserve">Esimerkki 4.2933</w:t>
      </w:r>
    </w:p>
    <w:p>
      <w:r>
        <w:t xml:space="preserve">Mikä on seuraavassa kysymyksessä olevan sanan "sen" sanan part-of-speech tag: Minkä romaanin pohjalta on tehty televisiosarja, jonka pääosissa on 17. syyskuuta 1973 syntynyt näyttelijä ?</w:t>
      </w:r>
    </w:p>
    <w:p>
      <w:r>
        <w:rPr>
          <w:b/>
        </w:rPr>
        <w:t xml:space="preserve">Tulos</w:t>
      </w:r>
    </w:p>
    <w:p>
      <w:r>
        <w:t xml:space="preserve">PRP$</w:t>
      </w:r>
    </w:p>
    <w:p>
      <w:r>
        <w:rPr>
          <w:b/>
        </w:rPr>
        <w:t xml:space="preserve">Esimerkki 4.2934</w:t>
      </w:r>
    </w:p>
    <w:p>
      <w:r>
        <w:t xml:space="preserve">Mikä on seuraavassa kysymyksessä olevan sanan "pick" sanan part-of-speech tag: Missä kuussa syntyi Saint Mary 'sin ensimmäisen kierroksen varaus ?</w:t>
      </w:r>
    </w:p>
    <w:p>
      <w:r>
        <w:rPr>
          <w:b/>
        </w:rPr>
        <w:t xml:space="preserve">Tulos</w:t>
      </w:r>
    </w:p>
    <w:p>
      <w:r>
        <w:t xml:space="preserve">NN</w:t>
      </w:r>
    </w:p>
    <w:p>
      <w:r>
        <w:rPr>
          <w:b/>
        </w:rPr>
        <w:t xml:space="preserve">Esimerkki 4.2935</w:t>
      </w:r>
    </w:p>
    <w:p>
      <w:r>
        <w:t xml:space="preserve">Mikä on seuraavassa kysymyksessä olevan sanan "pohjoinen" sanan part-of-speech tag: Pohjois-Dakotasta kotoisin oleva republikaani, joka kannatti Mitt Romneyta 18. marraskuuta 2011, on syntynyt minä vuonna ?</w:t>
      </w:r>
    </w:p>
    <w:p>
      <w:r>
        <w:rPr>
          <w:b/>
        </w:rPr>
        <w:t xml:space="preserve">Tulos</w:t>
      </w:r>
    </w:p>
    <w:p>
      <w:r>
        <w:t xml:space="preserve">NNP</w:t>
      </w:r>
    </w:p>
    <w:p>
      <w:r>
        <w:rPr>
          <w:b/>
        </w:rPr>
        <w:t xml:space="preserve">Esimerkki 4.2936</w:t>
      </w:r>
    </w:p>
    <w:p>
      <w:r>
        <w:t xml:space="preserve">Mikä on seuraavassa kysymyksessä olevan sanan "tai" sanan part-of-speech tag: Air tai Grisaia no Kajitsu : Le Fruit de la Grisaia, jonka on luonut aikuisten visuaalisiin romaaneihin eniten erikoistunut kehittäjä ?</w:t>
      </w:r>
    </w:p>
    <w:p>
      <w:r>
        <w:rPr>
          <w:b/>
        </w:rPr>
        <w:t xml:space="preserve">Tulos</w:t>
      </w:r>
    </w:p>
    <w:p>
      <w:r>
        <w:t xml:space="preserve">CC</w:t>
      </w:r>
    </w:p>
    <w:p>
      <w:r>
        <w:rPr>
          <w:b/>
        </w:rPr>
        <w:t xml:space="preserve">Esimerkki 4.2937</w:t>
      </w:r>
    </w:p>
    <w:p>
      <w:r>
        <w:t xml:space="preserve">Mikä on seuraavassa kysymyksessä olevan sanan "koti" puhekielinen tunniste: Milloin Istana Nurul Imanin kotimaalla oli sotilaallinen konflikti espanjalaisten kanssa ?</w:t>
      </w:r>
    </w:p>
    <w:p>
      <w:r>
        <w:rPr>
          <w:b/>
        </w:rPr>
        <w:t xml:space="preserve">Tulos</w:t>
      </w:r>
    </w:p>
    <w:p>
      <w:r>
        <w:t xml:space="preserve">NN</w:t>
      </w:r>
    </w:p>
    <w:p>
      <w:r>
        <w:rPr>
          <w:b/>
        </w:rPr>
        <w:t xml:space="preserve">Esimerkki 4.2938</w:t>
      </w:r>
    </w:p>
    <w:p>
      <w:r>
        <w:t xml:space="preserve">Mikä on seuraavassa kysymyksessä olevan sanan "'s" sanan part-of-speech tag: Millä kaudella valmistaja, jota kutsutaan puhekielessä Chevyksi, voitti valmistajan mestaruuden ?</w:t>
      </w:r>
    </w:p>
    <w:p>
      <w:r>
        <w:rPr>
          <w:b/>
        </w:rPr>
        <w:t xml:space="preserve">Tulos</w:t>
      </w:r>
    </w:p>
    <w:p>
      <w:r>
        <w:t xml:space="preserve">POS</w:t>
      </w:r>
    </w:p>
    <w:p>
      <w:r>
        <w:rPr>
          <w:b/>
        </w:rPr>
        <w:t xml:space="preserve">Esimerkki 4.2939</w:t>
      </w:r>
    </w:p>
    <w:p>
      <w:r>
        <w:t xml:space="preserve">Mikä on sanan "of" sanan part-of-speech tag seuraavassa kysymyksessä: Mikä on brasilialaisen paleontologin William Navan perustaman suvun sijaintipaikka ?</w:t>
      </w:r>
    </w:p>
    <w:p>
      <w:r>
        <w:rPr>
          <w:b/>
        </w:rPr>
        <w:t xml:space="preserve">Tulos</w:t>
      </w:r>
    </w:p>
    <w:p>
      <w:r>
        <w:t xml:space="preserve">IN</w:t>
      </w:r>
    </w:p>
    <w:p>
      <w:r>
        <w:rPr>
          <w:b/>
        </w:rPr>
        <w:t xml:space="preserve">Esimerkki 4.2940</w:t>
      </w:r>
    </w:p>
    <w:p>
      <w:r>
        <w:t xml:space="preserve">Mikä on seuraavassa kysymyksessä olevan sanan "the" sanan part-of-speech tag: Milloin on miesten 1500 metrin hopeamitalin voittajan syntymäpäivä ?</w:t>
      </w:r>
    </w:p>
    <w:p>
      <w:r>
        <w:rPr>
          <w:b/>
        </w:rPr>
        <w:t xml:space="preserve">Tulos</w:t>
      </w:r>
    </w:p>
    <w:p>
      <w:r>
        <w:t xml:space="preserve">DT</w:t>
      </w:r>
    </w:p>
    <w:p>
      <w:r>
        <w:rPr>
          <w:b/>
        </w:rPr>
        <w:t xml:space="preserve">Esimerkki 4.2941</w:t>
      </w:r>
    </w:p>
    <w:p>
      <w:r>
        <w:t xml:space="preserve">Mikä on seuraavassa kysymyksessä olevan sanan "whose" sanan part-of-speech tag: Mikä on kaupungin, jonka asukkaita kutsutaan Mouansois , Mikä on alue ?</w:t>
      </w:r>
    </w:p>
    <w:p>
      <w:r>
        <w:rPr>
          <w:b/>
        </w:rPr>
        <w:t xml:space="preserve">Tulos</w:t>
      </w:r>
    </w:p>
    <w:p>
      <w:r>
        <w:t xml:space="preserve">WP$</w:t>
      </w:r>
    </w:p>
    <w:p>
      <w:r>
        <w:rPr>
          <w:b/>
        </w:rPr>
        <w:t xml:space="preserve">Esimerkki 4.2942</w:t>
      </w:r>
    </w:p>
    <w:p>
      <w:r>
        <w:t xml:space="preserve">Mikä on seuraavassa kysymyksessä olevan sanan "englanti" sanan part-of-speech tag: Mikä oli ensimmäinen englanninkielinen nimi, joka annettiin vuonna 1642 perustetulle kaupungille, jolla on omaleimainen neljän vuodenajan mannerilmasto ja jonka vanhin kokonainen rakennus, joka on vuodelta 1669, sijaitsee kaupunginosassa, joka oli autonominen kaupunki vuoteen 2002 asti?</w:t>
      </w:r>
    </w:p>
    <w:p>
      <w:r>
        <w:rPr>
          <w:b/>
        </w:rPr>
        <w:t xml:space="preserve">Tulos</w:t>
      </w:r>
    </w:p>
    <w:p>
      <w:r>
        <w:t xml:space="preserve">NNP</w:t>
      </w:r>
    </w:p>
    <w:p>
      <w:r>
        <w:rPr>
          <w:b/>
        </w:rPr>
        <w:t xml:space="preserve">Esimerkki 4.2943</w:t>
      </w:r>
    </w:p>
    <w:p>
      <w:r>
        <w:t xml:space="preserve">Mikä on seuraavassa kysymyksessä olevan sanan "many" sanan part-of-speech tag: Kuinka monta kaupunkia on Saksan yhdeksänneksi suurimman saaren varrella ?</w:t>
      </w:r>
    </w:p>
    <w:p>
      <w:r>
        <w:rPr>
          <w:b/>
        </w:rPr>
        <w:t xml:space="preserve">Tulos</w:t>
      </w:r>
    </w:p>
    <w:p>
      <w:r>
        <w:t xml:space="preserve">JJ</w:t>
      </w:r>
    </w:p>
    <w:p>
      <w:r>
        <w:rPr>
          <w:b/>
        </w:rPr>
        <w:t xml:space="preserve">Esimerkki 4.2944</w:t>
      </w:r>
    </w:p>
    <w:p>
      <w:r>
        <w:t xml:space="preserve">Mikä on seuraavassa kysymyksessä olevan sanan "city" sanan osa-alkuinen tunniste: Coventry Bearsin ja Nottingham Outlawsin sijaintipaikoista kummassa on enemmän asukkaita?</w:t>
      </w:r>
    </w:p>
    <w:p>
      <w:r>
        <w:rPr>
          <w:b/>
        </w:rPr>
        <w:t xml:space="preserve">Tulos</w:t>
      </w:r>
    </w:p>
    <w:p>
      <w:r>
        <w:t xml:space="preserve">NN</w:t>
      </w:r>
    </w:p>
    <w:p>
      <w:r>
        <w:rPr>
          <w:b/>
        </w:rPr>
        <w:t xml:space="preserve">Esimerkki 4.2945</w:t>
      </w:r>
    </w:p>
    <w:p>
      <w:r>
        <w:t xml:space="preserve">Mikä on seuraavassa kysymyksessä olevan sanan "ja" sanan part-of-speech tag: Missä Bruce Feirsteinin , Danny Bilsonin ja Paul De Meon kirjoittaman pelin kehittäjä sijaitsee?</w:t>
      </w:r>
    </w:p>
    <w:p>
      <w:r>
        <w:rPr>
          <w:b/>
        </w:rPr>
        <w:t xml:space="preserve">Tulos</w:t>
      </w:r>
    </w:p>
    <w:p>
      <w:r>
        <w:t xml:space="preserve">CC</w:t>
      </w:r>
    </w:p>
    <w:p>
      <w:r>
        <w:rPr>
          <w:b/>
        </w:rPr>
        <w:t xml:space="preserve">Esimerkki 4.2946</w:t>
      </w:r>
    </w:p>
    <w:p>
      <w:r>
        <w:t xml:space="preserve">Mikä on seuraavassa kysymyksessä olevan sanan "tekee" sanan part-of-speech tag: Missä elokuvassa Djimon Hounsou näyttelee myös Morgan Freemanin kanssa ?</w:t>
      </w:r>
    </w:p>
    <w:p>
      <w:r>
        <w:rPr>
          <w:b/>
        </w:rPr>
        <w:t xml:space="preserve">Tulos</w:t>
      </w:r>
    </w:p>
    <w:p>
      <w:r>
        <w:t xml:space="preserve">VBZ</w:t>
      </w:r>
    </w:p>
    <w:p>
      <w:r>
        <w:rPr>
          <w:b/>
        </w:rPr>
        <w:t xml:space="preserve">Esimerkki 4.2947</w:t>
      </w:r>
    </w:p>
    <w:p>
      <w:r>
        <w:t xml:space="preserve">Mikä on sanan "the" sanan part-of-speech tag seuraavassa kysymyksessä: Mikä on sen joukkueen maskotti, jossa Brian Gornick pelasi ?</w:t>
      </w:r>
    </w:p>
    <w:p>
      <w:r>
        <w:rPr>
          <w:b/>
        </w:rPr>
        <w:t xml:space="preserve">Tulos</w:t>
      </w:r>
    </w:p>
    <w:p>
      <w:r>
        <w:t xml:space="preserve">DT</w:t>
      </w:r>
    </w:p>
    <w:p>
      <w:r>
        <w:rPr>
          <w:b/>
        </w:rPr>
        <w:t xml:space="preserve">Esimerkki 4.2948</w:t>
      </w:r>
    </w:p>
    <w:p>
      <w:r>
        <w:t xml:space="preserve">Mikä on seuraavassa kysymyksessä olevan sanan "yritys" sanan part-of-speech tag: Kuinka monta junayhtiön käyttämää liikkuvaa kalustoa lähtee maailman 45. vilkkaimmalta lentokentältä ?</w:t>
      </w:r>
    </w:p>
    <w:p>
      <w:r>
        <w:rPr>
          <w:b/>
        </w:rPr>
        <w:t xml:space="preserve">Tulos</w:t>
      </w:r>
    </w:p>
    <w:p>
      <w:r>
        <w:t xml:space="preserve">NN</w:t>
      </w:r>
    </w:p>
    <w:p>
      <w:r>
        <w:rPr>
          <w:b/>
        </w:rPr>
        <w:t xml:space="preserve">Esimerkki 4.2949</w:t>
      </w:r>
    </w:p>
    <w:p>
      <w:r>
        <w:t xml:space="preserve">Mikä on seuraavassa kysymyksessä olevan sanan "Mitä" sanan part-of-speech tag: Minkä vuoden aikana kenraali hävisi niukasti kampanjan kuvernööriksi osavaltiossa, josta hänet tunnetaan, joka oli 17. unioniin hyväksytty osavaltio ?</w:t>
      </w:r>
    </w:p>
    <w:p>
      <w:r>
        <w:rPr>
          <w:b/>
        </w:rPr>
        <w:t xml:space="preserve">Tulos</w:t>
      </w:r>
    </w:p>
    <w:p>
      <w:r>
        <w:t xml:space="preserve">WP</w:t>
      </w:r>
    </w:p>
    <w:p>
      <w:r>
        <w:rPr>
          <w:b/>
        </w:rPr>
        <w:t xml:space="preserve">Esimerkki 4.2950</w:t>
      </w:r>
    </w:p>
    <w:p>
      <w:r>
        <w:t xml:space="preserve">Mikä on seuraavassa kysymyksessä olevan sanan "kuka" sanan part-of-speech tag: Kuka oli se kirjailija, joka auttoi luomaan varhaisimman nähdyn hahmon ?</w:t>
      </w:r>
    </w:p>
    <w:p>
      <w:r>
        <w:rPr>
          <w:b/>
        </w:rPr>
        <w:t xml:space="preserve">Tulos</w:t>
      </w:r>
    </w:p>
    <w:p>
      <w:r>
        <w:t xml:space="preserve">WP</w:t>
      </w:r>
    </w:p>
    <w:p>
      <w:r>
        <w:rPr>
          <w:b/>
        </w:rPr>
        <w:t xml:space="preserve">Esimerkki 4.2951</w:t>
      </w:r>
    </w:p>
    <w:p>
      <w:r>
        <w:t xml:space="preserve">Mikä on seuraavassa kysymyksessä olevan sanan "did" sanan part-of-speech tag: Minkä tutkinnon Itä-Lothianin kotoisin oleva henkilö sai ?</w:t>
      </w:r>
    </w:p>
    <w:p>
      <w:r>
        <w:rPr>
          <w:b/>
        </w:rPr>
        <w:t xml:space="preserve">Tulos</w:t>
      </w:r>
    </w:p>
    <w:p>
      <w:r>
        <w:t xml:space="preserve">VBD</w:t>
      </w:r>
    </w:p>
    <w:p>
      <w:r>
        <w:rPr>
          <w:b/>
        </w:rPr>
        <w:t xml:space="preserve">Esimerkki 4.2952</w:t>
      </w:r>
    </w:p>
    <w:p>
      <w:r>
        <w:t xml:space="preserve">Mikä on sanan "of" sanan part-of-speech tag seuraavassa kysymyksessä: Kuka on 169 saaresta koostuvan Polynesian suvereenin valtion alumni ?</w:t>
      </w:r>
    </w:p>
    <w:p>
      <w:r>
        <w:rPr>
          <w:b/>
        </w:rPr>
        <w:t xml:space="preserve">Tulos</w:t>
      </w:r>
    </w:p>
    <w:p>
      <w:r>
        <w:t xml:space="preserve">IN</w:t>
      </w:r>
    </w:p>
    <w:p>
      <w:r>
        <w:rPr>
          <w:b/>
        </w:rPr>
        <w:t xml:space="preserve">Esimerkki 4.2953</w:t>
      </w:r>
    </w:p>
    <w:p>
      <w:r>
        <w:t xml:space="preserve">Mikä on seuraavassa kysymyksessä olevan sanan "on" sanan part-of-speech tag: Mikä on vuonna 1941 ilmestyneen sanomalehden levikki ?</w:t>
      </w:r>
    </w:p>
    <w:p>
      <w:r>
        <w:rPr>
          <w:b/>
        </w:rPr>
        <w:t xml:space="preserve">Tulos</w:t>
      </w:r>
    </w:p>
    <w:p>
      <w:r>
        <w:t xml:space="preserve">VBZ</w:t>
      </w:r>
    </w:p>
    <w:p>
      <w:r>
        <w:rPr>
          <w:b/>
        </w:rPr>
        <w:t xml:space="preserve">Esimerkki 4.2954</w:t>
      </w:r>
    </w:p>
    <w:p>
      <w:r>
        <w:t xml:space="preserve">Mikä on seuraavassa kysymyksessä olevan sanan ")" sanan part-of-speech tag: Mikä on sen koulun laji ( s ), joka syntyi vuonna 1935 New Yorkin yliopiston ( NYU ) jatkeena nimellä Nassau College ?</w:t>
      </w:r>
    </w:p>
    <w:p>
      <w:r>
        <w:rPr>
          <w:b/>
        </w:rPr>
        <w:t xml:space="preserve">Tulos</w:t>
      </w:r>
    </w:p>
    <w:p>
      <w:r>
        <w:t xml:space="preserve">)</w:t>
      </w:r>
    </w:p>
    <w:p>
      <w:r>
        <w:rPr>
          <w:b/>
        </w:rPr>
        <w:t xml:space="preserve">Esimerkki 4.2955</w:t>
      </w:r>
    </w:p>
    <w:p>
      <w:r>
        <w:t xml:space="preserve">Mikä on sanan "the" sanan part-of-speech tag seuraavassa kysymyksessä: Missä urheilulajissa kilpaili urheilija, joka on syntynyt 11. kesäkuuta 1992 ?</w:t>
      </w:r>
    </w:p>
    <w:p>
      <w:r>
        <w:rPr>
          <w:b/>
        </w:rPr>
        <w:t xml:space="preserve">Tulos</w:t>
      </w:r>
    </w:p>
    <w:p>
      <w:r>
        <w:t xml:space="preserve">DT</w:t>
      </w:r>
    </w:p>
    <w:p>
      <w:r>
        <w:rPr>
          <w:b/>
        </w:rPr>
        <w:t xml:space="preserve">Esimerkki 4.2956</w:t>
      </w:r>
    </w:p>
    <w:p>
      <w:r>
        <w:t xml:space="preserve">Mikä on seuraavassa kysymyksessä olevan sanan "by" sanan part-of-speech tag: Mikä on tämän kaupallisen ilmaistelevisiokanavan luokitus, joka esittää Marcus Loewin perustaman yrityksen tuottamia elokuvia?</w:t>
      </w:r>
    </w:p>
    <w:p>
      <w:r>
        <w:rPr>
          <w:b/>
        </w:rPr>
        <w:t xml:space="preserve">Tulos</w:t>
      </w:r>
    </w:p>
    <w:p>
      <w:r>
        <w:t xml:space="preserve">IN</w:t>
      </w:r>
    </w:p>
    <w:p>
      <w:r>
        <w:rPr>
          <w:b/>
        </w:rPr>
        <w:t xml:space="preserve">Esimerkki 4.2957</w:t>
      </w:r>
    </w:p>
    <w:p>
      <w:r>
        <w:t xml:space="preserve">Mikä on seuraavassa kysymyksessä olevan sanan "For" sanan part-of-speech tag: Pelaajalle, joka pelasi aikaisintaan vuonna , milloin hänen maansa itsenäistyi Espanjasta ?</w:t>
      </w:r>
    </w:p>
    <w:p>
      <w:r>
        <w:rPr>
          <w:b/>
        </w:rPr>
        <w:t xml:space="preserve">Tulos</w:t>
      </w:r>
    </w:p>
    <w:p>
      <w:r>
        <w:t xml:space="preserve">IN</w:t>
      </w:r>
    </w:p>
    <w:p>
      <w:r>
        <w:rPr>
          <w:b/>
        </w:rPr>
        <w:t xml:space="preserve">Esimerkki 4.2958</w:t>
      </w:r>
    </w:p>
    <w:p>
      <w:r>
        <w:t xml:space="preserve">Mikä on sanan "2014" sanan part-of-speech tag seuraavassa kysymyksessä: Kuinka monta suvereenia kansakuntaa rajoittuu kansakuntaan, jonka voimistelija voitti vuoden 2014 maailmanmestaruuden joukkuekilpailun pronssia ?</w:t>
      </w:r>
    </w:p>
    <w:p>
      <w:r>
        <w:rPr>
          <w:b/>
        </w:rPr>
        <w:t xml:space="preserve">Tulos</w:t>
      </w:r>
    </w:p>
    <w:p>
      <w:r>
        <w:t xml:space="preserve">CD</w:t>
      </w:r>
    </w:p>
    <w:p>
      <w:r>
        <w:rPr>
          <w:b/>
        </w:rPr>
        <w:t xml:space="preserve">Esimerkki 4.2959</w:t>
      </w:r>
    </w:p>
    <w:p>
      <w:r>
        <w:t xml:space="preserve">Mikä on sanan "teams" part-of-speech tag seuraavassa kysymyksessä: Mitkä joukkueet pitävät pelejä stadionilla, jonka nimi oli ennen Vojo Kushi Stadium ?</w:t>
      </w:r>
    </w:p>
    <w:p>
      <w:r>
        <w:rPr>
          <w:b/>
        </w:rPr>
        <w:t xml:space="preserve">Tulos</w:t>
      </w:r>
    </w:p>
    <w:p>
      <w:r>
        <w:t xml:space="preserve">NNS</w:t>
      </w:r>
    </w:p>
    <w:p>
      <w:r>
        <w:rPr>
          <w:b/>
        </w:rPr>
        <w:t xml:space="preserve">Esimerkki 4.2960</w:t>
      </w:r>
    </w:p>
    <w:p>
      <w:r>
        <w:t xml:space="preserve">Mikä on seuraavassa kysymyksessä olevan sanan "did" sanan part-of-speech tag: Minä vuonna ensimmäinen 100 vuotta täyttänyt Nobel-palkinnon saaja sai palkinnon ?</w:t>
      </w:r>
    </w:p>
    <w:p>
      <w:r>
        <w:rPr>
          <w:b/>
        </w:rPr>
        <w:t xml:space="preserve">Tulos</w:t>
      </w:r>
    </w:p>
    <w:p>
      <w:r>
        <w:t xml:space="preserve">VBD</w:t>
      </w:r>
    </w:p>
    <w:p>
      <w:r>
        <w:rPr>
          <w:b/>
        </w:rPr>
        <w:t xml:space="preserve">Esimerkki 4.2961</w:t>
      </w:r>
    </w:p>
    <w:p>
      <w:r>
        <w:t xml:space="preserve">Mikä on seuraavassa kysymyksessä olevan sanan "Total" sanan part-of-speech tag: Kansallisen valtatien, joka kulkee Dibrugarhista Assamissa Tuipangiin Mizoramissa, kokonaispituus on mikä ?</w:t>
      </w:r>
    </w:p>
    <w:p>
      <w:r>
        <w:rPr>
          <w:b/>
        </w:rPr>
        <w:t xml:space="preserve">Tulos</w:t>
      </w:r>
    </w:p>
    <w:p>
      <w:r>
        <w:t xml:space="preserve">JJ</w:t>
      </w:r>
    </w:p>
    <w:p>
      <w:r>
        <w:rPr>
          <w:b/>
        </w:rPr>
        <w:t xml:space="preserve">Esimerkki 4.2962</w:t>
      </w:r>
    </w:p>
    <w:p>
      <w:r>
        <w:t xml:space="preserve">Mikä on sanan "century" sanan part-of-speech tag seuraavassa kysymyksessä: Kuinka monta vuosisadan taukoa on kertynyt urallaan henkilölle, joka nousi snookerin maailmanlistan kärkeen vuonna 2003 ?</w:t>
      </w:r>
    </w:p>
    <w:p>
      <w:r>
        <w:rPr>
          <w:b/>
        </w:rPr>
        <w:t xml:space="preserve">Tulos</w:t>
      </w:r>
    </w:p>
    <w:p>
      <w:r>
        <w:t xml:space="preserve">NN</w:t>
      </w:r>
    </w:p>
    <w:p>
      <w:r>
        <w:rPr>
          <w:b/>
        </w:rPr>
        <w:t xml:space="preserve">Esimerkki 4.2963</w:t>
      </w:r>
    </w:p>
    <w:p>
      <w:r>
        <w:t xml:space="preserve">Mikä on seuraavassa kysymyksessä olevan sanan "Mitä" sanan part-of-speech tag: Mikä harvinainen piirre tunnetaan kraatterista, joka on nimetty Araki Katsumochin toisen nimen mukaan ?</w:t>
      </w:r>
    </w:p>
    <w:p>
      <w:r>
        <w:rPr>
          <w:b/>
        </w:rPr>
        <w:t xml:space="preserve">Tulos</w:t>
      </w:r>
    </w:p>
    <w:p>
      <w:r>
        <w:t xml:space="preserve">WP</w:t>
      </w:r>
    </w:p>
    <w:p>
      <w:r>
        <w:rPr>
          <w:b/>
        </w:rPr>
        <w:t xml:space="preserve">Esimerkki 4.2964</w:t>
      </w:r>
    </w:p>
    <w:p>
      <w:r>
        <w:t xml:space="preserve">Mikä on seuraavassa kysymyksessä olevan sanan "johtaja" sanan part-of-speech tag: Kuka on sen elokuvan ohjaaja, jonka alkuperäisen pelin julkaisija, jonka uusintapelit Alchemist on tuottanut ?</w:t>
      </w:r>
    </w:p>
    <w:p>
      <w:r>
        <w:rPr>
          <w:b/>
        </w:rPr>
        <w:t xml:space="preserve">Tulos</w:t>
      </w:r>
    </w:p>
    <w:p>
      <w:r>
        <w:t xml:space="preserve">NN</w:t>
      </w:r>
    </w:p>
    <w:p>
      <w:r>
        <w:rPr>
          <w:b/>
        </w:rPr>
        <w:t xml:space="preserve">Esimerkki 4.2965</w:t>
      </w:r>
    </w:p>
    <w:p>
      <w:r>
        <w:t xml:space="preserve">Mikä on sanan "for" sanan part-of-speech tag seuraavassa kysymyksessä: Mikä on ensimmäinen lueteltu alusta ( s ) hahmolle, joka esiintyi ensimmäisen kerran Shigeru Miyamoton tekemässä Nintendo-alustalle tarkoitetussa pelissä ?</w:t>
      </w:r>
    </w:p>
    <w:p>
      <w:r>
        <w:rPr>
          <w:b/>
        </w:rPr>
        <w:t xml:space="preserve">Tulos</w:t>
      </w:r>
    </w:p>
    <w:p>
      <w:r>
        <w:t xml:space="preserve">IN</w:t>
      </w:r>
    </w:p>
    <w:p>
      <w:r>
        <w:rPr>
          <w:b/>
        </w:rPr>
        <w:t xml:space="preserve">Esimerkki 4.2966</w:t>
      </w:r>
    </w:p>
    <w:p>
      <w:r>
        <w:t xml:space="preserve">Mikä on seuraavassa kysymyksessä olevan sanan "kilpailut" sanan part-of-speech tag: Kuinka monta kilpailua on liigassa, jossa Port Vilassa sijaitseva seura pelaa ?</w:t>
      </w:r>
    </w:p>
    <w:p>
      <w:r>
        <w:rPr>
          <w:b/>
        </w:rPr>
        <w:t xml:space="preserve">Tulos</w:t>
      </w:r>
    </w:p>
    <w:p>
      <w:r>
        <w:t xml:space="preserve">NNS</w:t>
      </w:r>
    </w:p>
    <w:p>
      <w:r>
        <w:rPr>
          <w:b/>
        </w:rPr>
        <w:t xml:space="preserve">Esimerkki 4.2967</w:t>
      </w:r>
    </w:p>
    <w:p>
      <w:r>
        <w:t xml:space="preserve">Mikä on seuraavassa kysymyksessä olevan sanan "the" sanan part-of-speech tag: Mikä on vihkimys, joka on kylässä, jossa on kahdeksan taloa ja kaksi maatilaa ?</w:t>
      </w:r>
    </w:p>
    <w:p>
      <w:r>
        <w:rPr>
          <w:b/>
        </w:rPr>
        <w:t xml:space="preserve">Tulos</w:t>
      </w:r>
    </w:p>
    <w:p>
      <w:r>
        <w:t xml:space="preserve">DT</w:t>
      </w:r>
    </w:p>
    <w:p>
      <w:r>
        <w:rPr>
          <w:b/>
        </w:rPr>
        <w:t xml:space="preserve">Esimerkki 4.2968</w:t>
      </w:r>
    </w:p>
    <w:p>
      <w:r>
        <w:t xml:space="preserve">Mikä on seuraavassa kysymyksessä esiintyvän sanan "joka" sanan part-of-speech tag: GeneWeb pystyy etsimään mitä sukututkimussivustoa, jolla on viittauksia 225 miljoonaan ihmiseen ?</w:t>
      </w:r>
    </w:p>
    <w:p>
      <w:r>
        <w:rPr>
          <w:b/>
        </w:rPr>
        <w:t xml:space="preserve">Tulos</w:t>
      </w:r>
    </w:p>
    <w:p>
      <w:r>
        <w:t xml:space="preserve">WDT</w:t>
      </w:r>
    </w:p>
    <w:p>
      <w:r>
        <w:rPr>
          <w:b/>
        </w:rPr>
        <w:t xml:space="preserve">Esimerkki 4.2969</w:t>
      </w:r>
    </w:p>
    <w:p>
      <w:r>
        <w:t xml:space="preserve">Mikä on seuraavassa kysymyksessä olevan sanan "on" sanan part-of-speech tag: Mikä on sen koulun nimi, jonka sijaintipaikalla on laskuveden aikaan näkyvissä laajoja hiekkarantoja ?</w:t>
      </w:r>
    </w:p>
    <w:p>
      <w:r>
        <w:rPr>
          <w:b/>
        </w:rPr>
        <w:t xml:space="preserve">Tulos</w:t>
      </w:r>
    </w:p>
    <w:p>
      <w:r>
        <w:t xml:space="preserve">VBZ</w:t>
      </w:r>
    </w:p>
    <w:p>
      <w:r>
        <w:rPr>
          <w:b/>
        </w:rPr>
        <w:t xml:space="preserve">Esimerkki 4.2970</w:t>
      </w:r>
    </w:p>
    <w:p>
      <w:r>
        <w:t xml:space="preserve">Mikä on seuraavassa kysymyksessä olevan sanan "based" sanan part-of-speech tag: Kuka pelaaja siirtyi Uzbekistanissa sijaitsevasta jalkapalloseurasta ?</w:t>
      </w:r>
    </w:p>
    <w:p>
      <w:r>
        <w:rPr>
          <w:b/>
        </w:rPr>
        <w:t xml:space="preserve">Tulos</w:t>
      </w:r>
    </w:p>
    <w:p>
      <w:r>
        <w:t xml:space="preserve">VBN</w:t>
      </w:r>
    </w:p>
    <w:p>
      <w:r>
        <w:rPr>
          <w:b/>
        </w:rPr>
        <w:t xml:space="preserve">Esimerkki 4.2971</w:t>
      </w:r>
    </w:p>
    <w:p>
      <w:r>
        <w:t xml:space="preserve">Mikä on sanan "Afrodita" part-of-speech tag seuraavassa kysymyksessä: Lady Afroditan ja Tiffanyn välillä mikä on myöhemmän syntymäpäivä ?</w:t>
      </w:r>
    </w:p>
    <w:p>
      <w:r>
        <w:rPr>
          <w:b/>
        </w:rPr>
        <w:t xml:space="preserve">Tulos</w:t>
      </w:r>
    </w:p>
    <w:p>
      <w:r>
        <w:t xml:space="preserve">NNP</w:t>
      </w:r>
    </w:p>
    <w:p>
      <w:r>
        <w:rPr>
          <w:b/>
        </w:rPr>
        <w:t xml:space="preserve">Esimerkki 4.2972</w:t>
      </w:r>
    </w:p>
    <w:p>
      <w:r>
        <w:t xml:space="preserve">Mikä on seuraavassa kysymyksessä esiintyvän sanan "played" sanan part-of-speech tag: Minä vuonna CFL:ssä pelannut pelaaja draftattiin NFL:ään ?</w:t>
      </w:r>
    </w:p>
    <w:p>
      <w:r>
        <w:rPr>
          <w:b/>
        </w:rPr>
        <w:t xml:space="preserve">Tulos</w:t>
      </w:r>
    </w:p>
    <w:p>
      <w:r>
        <w:t xml:space="preserve">VBD</w:t>
      </w:r>
    </w:p>
    <w:p>
      <w:r>
        <w:rPr>
          <w:b/>
        </w:rPr>
        <w:t xml:space="preserve">Esimerkki 4.2973</w:t>
      </w:r>
    </w:p>
    <w:p>
      <w:r>
        <w:t xml:space="preserve">Mikä on seuraavassa kysymyksessä olevan sanan "Communications" sanan part-of-speech tag: Kuinka monta radioasemaa Rawlco Communicationsilla on Albertassa ja Saskatchewanissa ?</w:t>
      </w:r>
    </w:p>
    <w:p>
      <w:r>
        <w:rPr>
          <w:b/>
        </w:rPr>
        <w:t xml:space="preserve">Tulos</w:t>
      </w:r>
    </w:p>
    <w:p>
      <w:r>
        <w:t xml:space="preserve">NNPS</w:t>
      </w:r>
    </w:p>
    <w:p>
      <w:r>
        <w:rPr>
          <w:b/>
        </w:rPr>
        <w:t xml:space="preserve">Esimerkki 4.2974</w:t>
      </w:r>
    </w:p>
    <w:p>
      <w:r>
        <w:t xml:space="preserve">Mikä on sanan "a" sanan part-of-speech tag seuraavassa kysymyksessä: Mikä on Tamilnadun entisen pääministerin mukaan nimetyn kanavan genre ?</w:t>
      </w:r>
    </w:p>
    <w:p>
      <w:r>
        <w:rPr>
          <w:b/>
        </w:rPr>
        <w:t xml:space="preserve">Tulos</w:t>
      </w:r>
    </w:p>
    <w:p>
      <w:r>
        <w:t xml:space="preserve">DT</w:t>
      </w:r>
    </w:p>
    <w:p>
      <w:r>
        <w:rPr>
          <w:b/>
        </w:rPr>
        <w:t xml:space="preserve">Esimerkki 4.2975</w:t>
      </w:r>
    </w:p>
    <w:p>
      <w:r>
        <w:t xml:space="preserve">Mikä on seuraavassa kysymyksessä olevan sanan "to" sanan part-of-speech tag: Mikä on sen lentoaseman IATA-tunnus, jota Air Rarotongan lento Rarotongalle käyttää joka toinen viikko ?</w:t>
      </w:r>
    </w:p>
    <w:p>
      <w:r>
        <w:rPr>
          <w:b/>
        </w:rPr>
        <w:t xml:space="preserve">Tulos</w:t>
      </w:r>
    </w:p>
    <w:p>
      <w:r>
        <w:t xml:space="preserve">TO</w:t>
      </w:r>
    </w:p>
    <w:p>
      <w:r>
        <w:rPr>
          <w:b/>
        </w:rPr>
        <w:t xml:space="preserve">Esimerkki 4.2976</w:t>
      </w:r>
    </w:p>
    <w:p>
      <w:r>
        <w:t xml:space="preserve">Mikä on seuraavassa kysymyksessä olevan sanan "korkein" sanan part-of-speech tag: Milloin rakennettiin rakennus, jonka kapasiteetti on suurin ?</w:t>
      </w:r>
    </w:p>
    <w:p>
      <w:r>
        <w:rPr>
          <w:b/>
        </w:rPr>
        <w:t xml:space="preserve">Tulos</w:t>
      </w:r>
    </w:p>
    <w:p>
      <w:r>
        <w:t xml:space="preserve">JJS</w:t>
      </w:r>
    </w:p>
    <w:p>
      <w:r>
        <w:rPr>
          <w:b/>
        </w:rPr>
        <w:t xml:space="preserve">Esimerkki 4.2977</w:t>
      </w:r>
    </w:p>
    <w:p>
      <w:r>
        <w:t xml:space="preserve">Mikä on seuraavassa kysymyksessä olevan sanan "from" sanan part-of-speech tag: Kuinka monta pistettä sai juoksija maasta, jonka pääkaupunki ja väkirikkain kaupunki on Minsk ?</w:t>
      </w:r>
    </w:p>
    <w:p>
      <w:r>
        <w:rPr>
          <w:b/>
        </w:rPr>
        <w:t xml:space="preserve">Tulos</w:t>
      </w:r>
    </w:p>
    <w:p>
      <w:r>
        <w:t xml:space="preserve">IN</w:t>
      </w:r>
    </w:p>
    <w:p>
      <w:r>
        <w:rPr>
          <w:b/>
        </w:rPr>
        <w:t xml:space="preserve">Esimerkki 4.2978</w:t>
      </w:r>
    </w:p>
    <w:p>
      <w:r>
        <w:t xml:space="preserve">Mikä on sanan "," sanan part-of-speech tag seuraavassa kysymyksessä: Mikä henkilö näytteli vuonna 1992 Malayalam rikosdraamaelokuvassa , jonka ohjasi Joshiy ?</w:t>
      </w:r>
    </w:p>
    <w:p>
      <w:r>
        <w:rPr>
          <w:b/>
        </w:rPr>
        <w:t xml:space="preserve">Tulos</w:t>
      </w:r>
    </w:p>
    <w:p>
      <w:r>
        <w:t xml:space="preserve">,</w:t>
      </w:r>
    </w:p>
    <w:p>
      <w:r>
        <w:rPr>
          <w:b/>
        </w:rPr>
        <w:t xml:space="preserve">Esimerkki 4.2979</w:t>
      </w:r>
    </w:p>
    <w:p>
      <w:r>
        <w:t xml:space="preserve">Mikä on sanan "count" sanan part-of-speech tag seuraavassa kysymyksessä: Mikä on Exmoorista peräisin olevien siitoslampaiden arvioitu populaatioluku ?</w:t>
      </w:r>
    </w:p>
    <w:p>
      <w:r>
        <w:rPr>
          <w:b/>
        </w:rPr>
        <w:t xml:space="preserve">Tulos</w:t>
      </w:r>
    </w:p>
    <w:p>
      <w:r>
        <w:t xml:space="preserve">NN</w:t>
      </w:r>
    </w:p>
    <w:p>
      <w:r>
        <w:rPr>
          <w:b/>
        </w:rPr>
        <w:t xml:space="preserve">Esimerkki 4.2980</w:t>
      </w:r>
    </w:p>
    <w:p>
      <w:r>
        <w:t xml:space="preserve">Mikä on sanan "Sox" sanan part-of-speech tag seuraavassa kysymyksessä: Mitä ulkokenttäpaikkaa Red Soxin pelaaja pelasi ?</w:t>
      </w:r>
    </w:p>
    <w:p>
      <w:r>
        <w:rPr>
          <w:b/>
        </w:rPr>
        <w:t xml:space="preserve">Tulos</w:t>
      </w:r>
    </w:p>
    <w:p>
      <w:r>
        <w:t xml:space="preserve">NNP</w:t>
      </w:r>
    </w:p>
    <w:p>
      <w:r>
        <w:rPr>
          <w:b/>
        </w:rPr>
        <w:t xml:space="preserve">Esimerkki 4.2981</w:t>
      </w:r>
    </w:p>
    <w:p>
      <w:r>
        <w:t xml:space="preserve">Mikä on sanan "ura" sanan part-of-speech tag seuraavassa kysymyksessä: Vuonna golffari, jonka tyttönimi oli Lambert, oli Euroopan joukkueen kapteeni , USA:n kapteeni oli golffari, jolla oli kuinka paljon uran ansioita ?</w:t>
      </w:r>
    </w:p>
    <w:p>
      <w:r>
        <w:rPr>
          <w:b/>
        </w:rPr>
        <w:t xml:space="preserve">Tulos</w:t>
      </w:r>
    </w:p>
    <w:p>
      <w:r>
        <w:t xml:space="preserve">NN</w:t>
      </w:r>
    </w:p>
    <w:p>
      <w:r>
        <w:rPr>
          <w:b/>
        </w:rPr>
        <w:t xml:space="preserve">Esimerkki 4.2982</w:t>
      </w:r>
    </w:p>
    <w:p>
      <w:r>
        <w:t xml:space="preserve">Mikä on seuraavassa kysymyksessä olevan sanan "on" sanan part-of-speech tag: Mikä on Hatidže Muratovan elämää kuvaavan elokuvan nimityksen kieli ?</w:t>
      </w:r>
    </w:p>
    <w:p>
      <w:r>
        <w:rPr>
          <w:b/>
        </w:rPr>
        <w:t xml:space="preserve">Tulos</w:t>
      </w:r>
    </w:p>
    <w:p>
      <w:r>
        <w:t xml:space="preserve">VBZ</w:t>
      </w:r>
    </w:p>
    <w:p>
      <w:r>
        <w:rPr>
          <w:b/>
        </w:rPr>
        <w:t xml:space="preserve">Esimerkki 4.2983</w:t>
      </w:r>
    </w:p>
    <w:p>
      <w:r>
        <w:t xml:space="preserve">Mikä on seuraavassa kysymyksessä olevan sanan "tekee" sanan part-of-speech tag: Missä Jay Pittsin joukkue pelaa kotiottelunsa ?</w:t>
      </w:r>
    </w:p>
    <w:p>
      <w:r>
        <w:rPr>
          <w:b/>
        </w:rPr>
        <w:t xml:space="preserve">Tulos</w:t>
      </w:r>
    </w:p>
    <w:p>
      <w:r>
        <w:t xml:space="preserve">VBZ</w:t>
      </w:r>
    </w:p>
    <w:p>
      <w:r>
        <w:rPr>
          <w:b/>
        </w:rPr>
        <w:t xml:space="preserve">Esimerkki 4.2984</w:t>
      </w:r>
    </w:p>
    <w:p>
      <w:r>
        <w:t xml:space="preserve">Mikä on seuraavassa kysymyksessä olevan sanan "Mitä" sanan part-of-speech tag: Minkä vuoden lippua kantoi lipunkantaja, joka epäonnistui kilpailun ulkopuolisessa dopingtestissä ?</w:t>
      </w:r>
    </w:p>
    <w:p>
      <w:r>
        <w:rPr>
          <w:b/>
        </w:rPr>
        <w:t xml:space="preserve">Tulos</w:t>
      </w:r>
    </w:p>
    <w:p>
      <w:r>
        <w:t xml:space="preserve">WP</w:t>
      </w:r>
    </w:p>
    <w:p>
      <w:r>
        <w:rPr>
          <w:b/>
        </w:rPr>
        <w:t xml:space="preserve">Esimerkki 4.2985</w:t>
      </w:r>
    </w:p>
    <w:p>
      <w:r>
        <w:t xml:space="preserve">Mikä on seuraavassa kysymyksessä olevan sanan "most" part-of-speech tag: Minkä organisaation pääkonttori sijaitsee kaupungissa, jossa on suurin osa seuroista ?</w:t>
      </w:r>
    </w:p>
    <w:p>
      <w:r>
        <w:rPr>
          <w:b/>
        </w:rPr>
        <w:t xml:space="preserve">Tulos</w:t>
      </w:r>
    </w:p>
    <w:p>
      <w:r>
        <w:t xml:space="preserve">RBS</w:t>
      </w:r>
    </w:p>
    <w:p>
      <w:r>
        <w:rPr>
          <w:b/>
        </w:rPr>
        <w:t xml:space="preserve">Esimerkki 4.2986</w:t>
      </w:r>
    </w:p>
    <w:p>
      <w:r>
        <w:t xml:space="preserve">Mikä on sanan "border" sanan part-of-speech tag seuraavassa kysymyksessä: Mikä on sen joen kokonaispituus, joka virtaa Slovenian , Kroatian , Bosnia ja Hertsegovinan pohjoisrajaa pitkin ja Serbian läpi purkautuen Tonavaan Belgradissa?</w:t>
      </w:r>
    </w:p>
    <w:p>
      <w:r>
        <w:rPr>
          <w:b/>
        </w:rPr>
        <w:t xml:space="preserve">Tulos</w:t>
      </w:r>
    </w:p>
    <w:p>
      <w:r>
        <w:t xml:space="preserve">NN</w:t>
      </w:r>
    </w:p>
    <w:p>
      <w:r>
        <w:rPr>
          <w:b/>
        </w:rPr>
        <w:t xml:space="preserve">Esimerkki 4.2987</w:t>
      </w:r>
    </w:p>
    <w:p>
      <w:r>
        <w:t xml:space="preserve">Mikä on sanan "1280" sanan part-of-speech tag seuraavassa kysymyksessä: Mikä oli 29. lokakuuta 1845 syntyneen miehen luokkavuosi, kun hän löysi huomionarvoisen 11. pisimmän joen Yhdysvalloissa, joka on 1280 mailia ( 2060 km ) pitkä ja ulottuu Blackwater Draw -joen (Curry County, New Mexico) alkulähteestä Meksikonlahden suulle, ja jonka valuma-alueen pinta-ala on 45 000 neliömailia ( 116 000 km2 ) ?</w:t>
      </w:r>
    </w:p>
    <w:p>
      <w:r>
        <w:rPr>
          <w:b/>
        </w:rPr>
        <w:t xml:space="preserve">Tulos</w:t>
      </w:r>
    </w:p>
    <w:p>
      <w:r>
        <w:t xml:space="preserve">CD</w:t>
      </w:r>
    </w:p>
    <w:p>
      <w:r>
        <w:rPr>
          <w:b/>
        </w:rPr>
        <w:t xml:space="preserve">Esimerkki 4.2988</w:t>
      </w:r>
    </w:p>
    <w:p>
      <w:r>
        <w:t xml:space="preserve">Mikä on sanan "plc" sanan part-of-speech tag seuraavassa kysymyksessä: Mitä järjestelmää käyttää operaattori, jonka ITV plc omistaa nyt kokonaan?</w:t>
      </w:r>
    </w:p>
    <w:p>
      <w:r>
        <w:rPr>
          <w:b/>
        </w:rPr>
        <w:t xml:space="preserve">Tulos</w:t>
      </w:r>
    </w:p>
    <w:p>
      <w:r>
        <w:t xml:space="preserve">NN</w:t>
      </w:r>
    </w:p>
    <w:p>
      <w:r>
        <w:rPr>
          <w:b/>
        </w:rPr>
        <w:t xml:space="preserve">Esimerkki 4.2989</w:t>
      </w:r>
    </w:p>
    <w:p>
      <w:r>
        <w:t xml:space="preserve">Mikä on sanan "suurin" sanan part-of-speech tag seuraavassa kysymyksessä: Mikä on Meksikon kuudenneksi suurimman kaupungin väkiluku ?</w:t>
      </w:r>
    </w:p>
    <w:p>
      <w:r>
        <w:rPr>
          <w:b/>
        </w:rPr>
        <w:t xml:space="preserve">Tulos</w:t>
      </w:r>
    </w:p>
    <w:p>
      <w:r>
        <w:t xml:space="preserve">JJS</w:t>
      </w:r>
    </w:p>
    <w:p>
      <w:r>
        <w:rPr>
          <w:b/>
        </w:rPr>
        <w:t xml:space="preserve">Esimerkki 4.2990</w:t>
      </w:r>
    </w:p>
    <w:p>
      <w:r>
        <w:t xml:space="preserve">Mikä on seuraavassa kysymyksessä olevan sanan "kaksi" sanan part-of-speech tag: Pohjoisirlantilainen ammattilainen lajissa, jossa pieniä ohjuksia heitetään ympyränmuotoiseen maaliin , on kilpaillut tapahtumissa, jotka liittyvät mihin kahteen ryhmään ?</w:t>
      </w:r>
    </w:p>
    <w:p>
      <w:r>
        <w:rPr>
          <w:b/>
        </w:rPr>
        <w:t xml:space="preserve">Tulos</w:t>
      </w:r>
    </w:p>
    <w:p>
      <w:r>
        <w:t xml:space="preserve">CD</w:t>
      </w:r>
    </w:p>
    <w:p>
      <w:r>
        <w:rPr>
          <w:b/>
        </w:rPr>
        <w:t xml:space="preserve">Esimerkki 4.2991</w:t>
      </w:r>
    </w:p>
    <w:p>
      <w:r>
        <w:t xml:space="preserve">Mikä on seuraavassa kysymyksessä olevan sanan "team" part-of-speech tag: Kuinka monessa joukkueessa pelaaja, joka tuli vuoden pelaajaksi vuonna 2006 , pelasi valioliigauransa aikana?</w:t>
      </w:r>
    </w:p>
    <w:p>
      <w:r>
        <w:rPr>
          <w:b/>
        </w:rPr>
        <w:t xml:space="preserve">Tulos</w:t>
      </w:r>
    </w:p>
    <w:p>
      <w:r>
        <w:t xml:space="preserve">NN</w:t>
      </w:r>
    </w:p>
    <w:p>
      <w:r>
        <w:rPr>
          <w:b/>
        </w:rPr>
        <w:t xml:space="preserve">Esimerkki 4.2992</w:t>
      </w:r>
    </w:p>
    <w:p>
      <w:r>
        <w:t xml:space="preserve">Mikä on seuraavassa kysymyksessä olevan sanan "edustettuna" sanan part-of-speech tag: Floridasta kotoisin oleva henkilö edusti mitä piiriä ?</w:t>
      </w:r>
    </w:p>
    <w:p>
      <w:r>
        <w:rPr>
          <w:b/>
        </w:rPr>
        <w:t xml:space="preserve">Tulos</w:t>
      </w:r>
    </w:p>
    <w:p>
      <w:r>
        <w:t xml:space="preserve">VBD</w:t>
      </w:r>
    </w:p>
    <w:p>
      <w:r>
        <w:rPr>
          <w:b/>
        </w:rPr>
        <w:t xml:space="preserve">Esimerkki 4.2993</w:t>
      </w:r>
    </w:p>
    <w:p>
      <w:r>
        <w:t xml:space="preserve">Mikä on sanan "of" sanan part-of-speech tag seuraavassa kysymyksessä: Missä mestaruuskilpailuissa liigan mestari East Hants Penguins edustaa yleensä Nova Scotiaa ?</w:t>
      </w:r>
    </w:p>
    <w:p>
      <w:r>
        <w:rPr>
          <w:b/>
        </w:rPr>
        <w:t xml:space="preserve">Tulos</w:t>
      </w:r>
    </w:p>
    <w:p>
      <w:r>
        <w:t xml:space="preserve">IN</w:t>
      </w:r>
    </w:p>
    <w:p>
      <w:r>
        <w:rPr>
          <w:b/>
        </w:rPr>
        <w:t xml:space="preserve">Esimerkki 4.2994</w:t>
      </w:r>
    </w:p>
    <w:p>
      <w:r>
        <w:t xml:space="preserve">Mikä on seuraavassa kysymyksessä olevan sanan "Miten" sanan part-of-speech tag: Kuinka monta esiintymistä pelaaja, joka on nyt Barrow'n apulaisvalmentaja, teki ?</w:t>
      </w:r>
    </w:p>
    <w:p>
      <w:r>
        <w:rPr>
          <w:b/>
        </w:rPr>
        <w:t xml:space="preserve">Tulos</w:t>
      </w:r>
    </w:p>
    <w:p>
      <w:r>
        <w:t xml:space="preserve">WRB</w:t>
      </w:r>
    </w:p>
    <w:p>
      <w:r>
        <w:rPr>
          <w:b/>
        </w:rPr>
        <w:t xml:space="preserve">Esimerkki 4.2995</w:t>
      </w:r>
    </w:p>
    <w:p>
      <w:r>
        <w:t xml:space="preserve">Mikä on seuraavassa kysymyksessä olevan sanan "whose" sanan part-of-speech tag: Mikä on sen peittoalueen postinumeroalue, johon kuuluu kylä, jonka kirkkomaalla on toisen maailmansodan aikana kuolleiden, läheiseen RAF Kenleyyn sijoitettujen lentäjien hautoja?</w:t>
      </w:r>
    </w:p>
    <w:p>
      <w:r>
        <w:rPr>
          <w:b/>
        </w:rPr>
        <w:t xml:space="preserve">Tulos</w:t>
      </w:r>
    </w:p>
    <w:p>
      <w:r>
        <w:t xml:space="preserve">WP$</w:t>
      </w:r>
    </w:p>
    <w:p>
      <w:r>
        <w:rPr>
          <w:b/>
        </w:rPr>
        <w:t xml:space="preserve">Esimerkki 4.2996</w:t>
      </w:r>
    </w:p>
    <w:p>
      <w:r>
        <w:t xml:space="preserve">Mikä on sanan "stadion" sanan part-of-speech tag seuraavassa kysymyksessä: Millä kukkulalla sijaitsee kaupunki, jossa sijaitsee Bruno Recchionin stadion ?</w:t>
      </w:r>
    </w:p>
    <w:p>
      <w:r>
        <w:rPr>
          <w:b/>
        </w:rPr>
        <w:t xml:space="preserve">Tulos</w:t>
      </w:r>
    </w:p>
    <w:p>
      <w:r>
        <w:t xml:space="preserve">NN</w:t>
      </w:r>
    </w:p>
    <w:p>
      <w:r>
        <w:rPr>
          <w:b/>
        </w:rPr>
        <w:t xml:space="preserve">Esimerkki 4.2997</w:t>
      </w:r>
    </w:p>
    <w:p>
      <w:r>
        <w:t xml:space="preserve">Mikä on seuraavassa kysymyksessä olevan sanan "mitä" sanan part-of-speech tag: Judd Trumpin vastustaja vuoden 2012 kansainvälisten mestaruuskilpailujen finaalissa on mitä kansallisuutta ?</w:t>
      </w:r>
    </w:p>
    <w:p>
      <w:r>
        <w:rPr>
          <w:b/>
        </w:rPr>
        <w:t xml:space="preserve">Tulos</w:t>
      </w:r>
    </w:p>
    <w:p>
      <w:r>
        <w:t xml:space="preserve">WP</w:t>
      </w:r>
    </w:p>
    <w:p>
      <w:r>
        <w:rPr>
          <w:b/>
        </w:rPr>
        <w:t xml:space="preserve">Esimerkki 4.2998</w:t>
      </w:r>
    </w:p>
    <w:p>
      <w:r>
        <w:t xml:space="preserve">Mikä on sanan "a" sanan part-of-speech tag seuraavassa kysymyksessä: Kuka mies, jota Venäjällä kutsutaan ruhtinaaksi , tuli herttualle naimalla Venäjän tsaari Paavali I:n neljännen tyttären ?</w:t>
      </w:r>
    </w:p>
    <w:p>
      <w:r>
        <w:rPr>
          <w:b/>
        </w:rPr>
        <w:t xml:space="preserve">Tulos</w:t>
      </w:r>
    </w:p>
    <w:p>
      <w:r>
        <w:t xml:space="preserve">DT</w:t>
      </w:r>
    </w:p>
    <w:p>
      <w:r>
        <w:rPr>
          <w:b/>
        </w:rPr>
        <w:t xml:space="preserve">Esimerkki 4.2999</w:t>
      </w:r>
    </w:p>
    <w:p>
      <w:r>
        <w:t xml:space="preserve">Mikä on seuraavassa kysymyksessä olevan sanan "Mitä" sanan part-of-speech tag: Mikä on Hitchcockin ensimmäisenä amerikkalaisena projektina olleen teoksen nimi ?</w:t>
      </w:r>
    </w:p>
    <w:p>
      <w:r>
        <w:rPr>
          <w:b/>
        </w:rPr>
        <w:t xml:space="preserve">Tulos</w:t>
      </w:r>
    </w:p>
    <w:p>
      <w:r>
        <w:t xml:space="preserve">WP</w:t>
      </w:r>
    </w:p>
    <w:p>
      <w:r>
        <w:rPr>
          <w:b/>
        </w:rPr>
        <w:t xml:space="preserve">Esimerkki 4.3000</w:t>
      </w:r>
    </w:p>
    <w:p>
      <w:r>
        <w:t xml:space="preserve">Mikä on seuraavassa kysymyksessä olevan sanan "oli" sanan part-of-speech tag: Mikä on päivämäärä, jolloin vastustaja oli se, joka oli ensimmäinen Major League Baseball ( MLB ) franchising sijaitsee Yhdysvaltojen ulkopuolella ?</w:t>
      </w:r>
    </w:p>
    <w:p>
      <w:r>
        <w:rPr>
          <w:b/>
        </w:rPr>
        <w:t xml:space="preserve">Tulos</w:t>
      </w:r>
    </w:p>
    <w:p>
      <w:r>
        <w:t xml:space="preserve">VBD</w:t>
      </w:r>
    </w:p>
    <w:p>
      <w:r>
        <w:rPr>
          <w:b/>
        </w:rPr>
        <w:t xml:space="preserve">Esimerkki 4.3001</w:t>
      </w:r>
    </w:p>
    <w:p>
      <w:r>
        <w:t xml:space="preserve">Mikä on seuraavassa kysymyksessä olevan sanan "Kabul" sanan part-of-speech tag: Kuinka monta ihmistä asuu kaupungissa, jossa Kabul Times ilmestyy ?</w:t>
      </w:r>
    </w:p>
    <w:p>
      <w:r>
        <w:rPr>
          <w:b/>
        </w:rPr>
        <w:t xml:space="preserve">Tulos</w:t>
      </w:r>
    </w:p>
    <w:p>
      <w:r>
        <w:t xml:space="preserve">NNP</w:t>
      </w:r>
    </w:p>
    <w:p>
      <w:r>
        <w:rPr>
          <w:b/>
        </w:rPr>
        <w:t xml:space="preserve">Esimerkki 4.3002</w:t>
      </w:r>
    </w:p>
    <w:p>
      <w:r>
        <w:t xml:space="preserve">Mikä on sanan "albumi" part-of-speech tag seuraavassa kysymyksessä: Kenelle Liverpoolissa vuonna 1960 perustetun englantilaisen rockyhtyeen vuonna 1966 ilmestyneen albumin Revolver kappale soitettiin ?</w:t>
      </w:r>
    </w:p>
    <w:p>
      <w:r>
        <w:rPr>
          <w:b/>
        </w:rPr>
        <w:t xml:space="preserve">Tulos</w:t>
      </w:r>
    </w:p>
    <w:p>
      <w:r>
        <w:t xml:space="preserve">NN</w:t>
      </w:r>
    </w:p>
    <w:p>
      <w:r>
        <w:rPr>
          <w:b/>
        </w:rPr>
        <w:t xml:space="preserve">Esimerkki 4.3003</w:t>
      </w:r>
    </w:p>
    <w:p>
      <w:r>
        <w:t xml:space="preserve">Mikä on seuraavassa kysymyksessä olevan sanan "creator" sanan part-of-speech tag: Kuka oli vuosina 1959-1964 pyörineen sarjan luoja ?</w:t>
      </w:r>
    </w:p>
    <w:p>
      <w:r>
        <w:rPr>
          <w:b/>
        </w:rPr>
        <w:t xml:space="preserve">Tulos</w:t>
      </w:r>
    </w:p>
    <w:p>
      <w:r>
        <w:t xml:space="preserve">NN</w:t>
      </w:r>
    </w:p>
    <w:p>
      <w:r>
        <w:rPr>
          <w:b/>
        </w:rPr>
        <w:t xml:space="preserve">Esimerkki 4.3004</w:t>
      </w:r>
    </w:p>
    <w:p>
      <w:r>
        <w:t xml:space="preserve">Mikä on seuraavassa kysymyksessä olevan sanan "many" sanan part-of-speech tag: Kuinka monta klubia tulee Victorian pääkaupungista ?</w:t>
      </w:r>
    </w:p>
    <w:p>
      <w:r>
        <w:rPr>
          <w:b/>
        </w:rPr>
        <w:t xml:space="preserve">Tulos</w:t>
      </w:r>
    </w:p>
    <w:p>
      <w:r>
        <w:t xml:space="preserve">JJ</w:t>
      </w:r>
    </w:p>
    <w:p>
      <w:r>
        <w:rPr>
          <w:b/>
        </w:rPr>
        <w:t xml:space="preserve">Esimerkki 4.3005</w:t>
      </w:r>
    </w:p>
    <w:p>
      <w:r>
        <w:t xml:space="preserve">Mikä on sanan "run" sanan part-of-speech tag seuraavassa kysymyksessä: Missä laaksossa sijaitsee kaupunki, jossa vuonna 1968 juostiin 1500 metrin juoksu ajassa 3.34,9 ?</w:t>
      </w:r>
    </w:p>
    <w:p>
      <w:r>
        <w:rPr>
          <w:b/>
        </w:rPr>
        <w:t xml:space="preserve">Tulos</w:t>
      </w:r>
    </w:p>
    <w:p>
      <w:r>
        <w:t xml:space="preserve">VBN</w:t>
      </w:r>
    </w:p>
    <w:p>
      <w:r>
        <w:rPr>
          <w:b/>
        </w:rPr>
        <w:t xml:space="preserve">Esimerkki 4.3006</w:t>
      </w:r>
    </w:p>
    <w:p>
      <w:r>
        <w:t xml:space="preserve">Mikä on seuraavassa kysymyksessä olevan sanan "When" sanan part-of-speech tag: Milloin vuoden 2017 web-sarjan 2. kausi esitettiin verkossa ?</w:t>
      </w:r>
    </w:p>
    <w:p>
      <w:r>
        <w:rPr>
          <w:b/>
        </w:rPr>
        <w:t xml:space="preserve">Tulos</w:t>
      </w:r>
    </w:p>
    <w:p>
      <w:r>
        <w:t xml:space="preserve">WRB</w:t>
      </w:r>
    </w:p>
    <w:p>
      <w:r>
        <w:rPr>
          <w:b/>
        </w:rPr>
        <w:t xml:space="preserve">Esimerkki 4.3007</w:t>
      </w:r>
    </w:p>
    <w:p>
      <w:r>
        <w:t xml:space="preserve">Mikä on seuraavassa kysymyksessä olevan sanan "kaupunki" puhekielinen tunniste: Mikä on päivämäärä, jonka kaupunki tai kaupunki on Story Countyn toiseksi väkirikkain kaupunki ?</w:t>
      </w:r>
    </w:p>
    <w:p>
      <w:r>
        <w:rPr>
          <w:b/>
        </w:rPr>
        <w:t xml:space="preserve">Tulos</w:t>
      </w:r>
    </w:p>
    <w:p>
      <w:r>
        <w:t xml:space="preserve">NN</w:t>
      </w:r>
    </w:p>
    <w:p>
      <w:r>
        <w:rPr>
          <w:b/>
        </w:rPr>
        <w:t xml:space="preserve">Esimerkki 4.3008</w:t>
      </w:r>
    </w:p>
    <w:p>
      <w:r>
        <w:t xml:space="preserve">Mikä on sanan "," part-of-speech tag seuraavassa kysymyksessä: Mikä on 6. heinäkuuta 1984 syntyneen hopeamitalistin urheilulaji?</w:t>
      </w:r>
    </w:p>
    <w:p>
      <w:r>
        <w:rPr>
          <w:b/>
        </w:rPr>
        <w:t xml:space="preserve">Tulos</w:t>
      </w:r>
    </w:p>
    <w:p>
      <w:r>
        <w:t xml:space="preserve">,</w:t>
      </w:r>
    </w:p>
    <w:p>
      <w:r>
        <w:rPr>
          <w:b/>
        </w:rPr>
        <w:t xml:space="preserve">Esimerkki 4.3009</w:t>
      </w:r>
    </w:p>
    <w:p>
      <w:r>
        <w:t xml:space="preserve">Mikä on seuraavassa kysymyksessä esiintyvän sanan "played" sanan part-of-speech tag: Kuinka monta McClelland Trophies on voittanut tämä jalkapalloseura , joka pelasi joukkuetta vastaan, jota epävirallisesti kutsutaan Piesiksi ?</w:t>
      </w:r>
    </w:p>
    <w:p>
      <w:r>
        <w:rPr>
          <w:b/>
        </w:rPr>
        <w:t xml:space="preserve">Tulos</w:t>
      </w:r>
    </w:p>
    <w:p>
      <w:r>
        <w:t xml:space="preserve">VBD</w:t>
      </w:r>
    </w:p>
    <w:p>
      <w:r>
        <w:rPr>
          <w:b/>
        </w:rPr>
        <w:t xml:space="preserve">Esimerkki 4.3010</w:t>
      </w:r>
    </w:p>
    <w:p>
      <w:r>
        <w:t xml:space="preserve">Mikä on seuraavassa kysymyksessä olevan sanan "on" sanan part-of-speech tag: Mikä on hiihto-onnettomuudessa traumaattisen aivovamman saaneen kuljettajan asema ?</w:t>
      </w:r>
    </w:p>
    <w:p>
      <w:r>
        <w:rPr>
          <w:b/>
        </w:rPr>
        <w:t xml:space="preserve">Tulos</w:t>
      </w:r>
    </w:p>
    <w:p>
      <w:r>
        <w:t xml:space="preserve">VBZ</w:t>
      </w:r>
    </w:p>
    <w:p>
      <w:r>
        <w:rPr>
          <w:b/>
        </w:rPr>
        <w:t xml:space="preserve">Esimerkki 4.3011</w:t>
      </w:r>
    </w:p>
    <w:p>
      <w:r>
        <w:t xml:space="preserve">Mikä on seuraavassa kysymyksessä olevan sanan "the" sanan part-of-speech tag: Mikä on sen kaupungin , osavaltion nimi, joka on Yhdysvaltojen kolmanneksitoista suurin kaupunki ?</w:t>
      </w:r>
    </w:p>
    <w:p>
      <w:r>
        <w:rPr>
          <w:b/>
        </w:rPr>
        <w:t xml:space="preserve">Tulos</w:t>
      </w:r>
    </w:p>
    <w:p>
      <w:r>
        <w:t xml:space="preserve">DT</w:t>
      </w:r>
    </w:p>
    <w:p>
      <w:r>
        <w:rPr>
          <w:b/>
        </w:rPr>
        <w:t xml:space="preserve">Esimerkki 4.3012</w:t>
      </w:r>
    </w:p>
    <w:p>
      <w:r>
        <w:t xml:space="preserve">Mikä on seuraavassa kysymyksessä olevan sanan "Developer" part-of-speech tag: Allods Online ja Canaan Online -nimikkeiden osalta, minkä nimikkeen kehittäjä perustettiin ensimmäisenä ?</w:t>
      </w:r>
    </w:p>
    <w:p>
      <w:r>
        <w:rPr>
          <w:b/>
        </w:rPr>
        <w:t xml:space="preserve">Tulos</w:t>
      </w:r>
    </w:p>
    <w:p>
      <w:r>
        <w:t xml:space="preserve">NNP</w:t>
      </w:r>
    </w:p>
    <w:p>
      <w:r>
        <w:rPr>
          <w:b/>
        </w:rPr>
        <w:t xml:space="preserve">Esimerkki 4.3013</w:t>
      </w:r>
    </w:p>
    <w:p>
      <w:r>
        <w:t xml:space="preserve">Mikä on sanan "established" sanan part-of-speech tag seuraavassa kysymyksessä: Kuinka monta opiskelijaa on Pennsylvanian valtionyliopiston perustetussa kerhossa ?</w:t>
      </w:r>
    </w:p>
    <w:p>
      <w:r>
        <w:rPr>
          <w:b/>
        </w:rPr>
        <w:t xml:space="preserve">Tulos</w:t>
      </w:r>
    </w:p>
    <w:p>
      <w:r>
        <w:t xml:space="preserve">VBD</w:t>
      </w:r>
    </w:p>
    <w:p>
      <w:r>
        <w:rPr>
          <w:b/>
        </w:rPr>
        <w:t xml:space="preserve">Esimerkki 4.3014</w:t>
      </w:r>
    </w:p>
    <w:p>
      <w:r>
        <w:t xml:space="preserve">Mikä on sanan "stadion" sanan part-of-speech tag seuraavassa kysymyksessä: Missä kaupungissa on stadion, joka sijaitsee Jones Falls Expresswayn ja Coldspring Lanen risteyksen lounaiskulmassa sijaitsevalla tontilla Woodberryn kaupunginosassa, joka sijaitsee ?</w:t>
      </w:r>
    </w:p>
    <w:p>
      <w:r>
        <w:rPr>
          <w:b/>
        </w:rPr>
        <w:t xml:space="preserve">Tulos</w:t>
      </w:r>
    </w:p>
    <w:p>
      <w:r>
        <w:t xml:space="preserve">NN</w:t>
      </w:r>
    </w:p>
    <w:p>
      <w:r>
        <w:rPr>
          <w:b/>
        </w:rPr>
        <w:t xml:space="preserve">Esimerkki 4.3015</w:t>
      </w:r>
    </w:p>
    <w:p>
      <w:r>
        <w:t xml:space="preserve">Mikä on seuraavassa kysymyksessä esiintyvän sanan "Dan" sanan part-of-speech tag: Kuka on sarjan luoja, jossa Vincent D'Onofrio näytteli isä Dan Carpenteria vuosina 2017-2018 ?</w:t>
      </w:r>
    </w:p>
    <w:p>
      <w:r>
        <w:rPr>
          <w:b/>
        </w:rPr>
        <w:t xml:space="preserve">Tulos</w:t>
      </w:r>
    </w:p>
    <w:p>
      <w:r>
        <w:t xml:space="preserve">NNP</w:t>
      </w:r>
    </w:p>
    <w:p>
      <w:r>
        <w:rPr>
          <w:b/>
        </w:rPr>
        <w:t xml:space="preserve">Esimerkki 4.3016</w:t>
      </w:r>
    </w:p>
    <w:p>
      <w:r>
        <w:t xml:space="preserve">Mikä on seuraavassa kysymyksessä olevan sanan "Shakur" part-of-speech tag: Mikä on otsikon rooli sarjalle, jonka ensimmäinen kausi perustuu räppäreiden Tupac Shakurin ja Biggie Smallsin murhiin 1990-luvun lopulla ?</w:t>
      </w:r>
    </w:p>
    <w:p>
      <w:r>
        <w:rPr>
          <w:b/>
        </w:rPr>
        <w:t xml:space="preserve">Tulos</w:t>
      </w:r>
    </w:p>
    <w:p>
      <w:r>
        <w:t xml:space="preserve">NNP</w:t>
      </w:r>
    </w:p>
    <w:p>
      <w:r>
        <w:rPr>
          <w:b/>
        </w:rPr>
        <w:t xml:space="preserve">Esimerkki 4.3017</w:t>
      </w:r>
    </w:p>
    <w:p>
      <w:r>
        <w:t xml:space="preserve">Mikä on seuraavassa kysymyksessä olevan sanan "pelaajat" sanan part-of-speech tag: Kuinka monta pelaajaa on syntynyt vuonna 1967 ?</w:t>
      </w:r>
    </w:p>
    <w:p>
      <w:r>
        <w:rPr>
          <w:b/>
        </w:rPr>
        <w:t xml:space="preserve">Tulos</w:t>
      </w:r>
    </w:p>
    <w:p>
      <w:r>
        <w:t xml:space="preserve">NNS</w:t>
      </w:r>
    </w:p>
    <w:p>
      <w:r>
        <w:rPr>
          <w:b/>
        </w:rPr>
        <w:t xml:space="preserve">Esimerkki 4.3018</w:t>
      </w:r>
    </w:p>
    <w:p>
      <w:r>
        <w:t xml:space="preserve">Mikä on seuraavassa kysymyksessä olevan sanan "voittaa" sanan part-of-speech tag: Mikä on vuoden 2010 NBA Development League -laajennusdraftin kuudennen varauksen college-joukkueen voittoprosentti koripallon I divisioonassa ?</w:t>
      </w:r>
    </w:p>
    <w:p>
      <w:r>
        <w:rPr>
          <w:b/>
        </w:rPr>
        <w:t xml:space="preserve">Tulos</w:t>
      </w:r>
    </w:p>
    <w:p>
      <w:r>
        <w:t xml:space="preserve">VBG</w:t>
      </w:r>
    </w:p>
    <w:p>
      <w:r>
        <w:rPr>
          <w:b/>
        </w:rPr>
        <w:t xml:space="preserve">Esimerkki 4.3019</w:t>
      </w:r>
    </w:p>
    <w:p>
      <w:r>
        <w:t xml:space="preserve">Mikä on seuraavassa kysymyksessä olevan sanan "the" sanan part-of-speech tag: Millä päivämäärällä vuonna 1998 esitetty jakso esitettiin ?</w:t>
      </w:r>
    </w:p>
    <w:p>
      <w:r>
        <w:rPr>
          <w:b/>
        </w:rPr>
        <w:t xml:space="preserve">Tulos</w:t>
      </w:r>
    </w:p>
    <w:p>
      <w:r>
        <w:t xml:space="preserve">DT</w:t>
      </w:r>
    </w:p>
    <w:p>
      <w:r>
        <w:rPr>
          <w:b/>
        </w:rPr>
        <w:t xml:space="preserve">Esimerkki 4.3020</w:t>
      </w:r>
    </w:p>
    <w:p>
      <w:r>
        <w:t xml:space="preserve">Mikä on seuraavassa kysymyksessä olevan sanan "mikä" sanan part-of-speech tag: Mistä yliopistosta vanhin henkilö valmistui ?</w:t>
      </w:r>
    </w:p>
    <w:p>
      <w:r>
        <w:rPr>
          <w:b/>
        </w:rPr>
        <w:t xml:space="preserve">Tulos</w:t>
      </w:r>
    </w:p>
    <w:p>
      <w:r>
        <w:t xml:space="preserve">NNP</w:t>
      </w:r>
    </w:p>
    <w:p>
      <w:r>
        <w:rPr>
          <w:b/>
        </w:rPr>
        <w:t xml:space="preserve">Esimerkki 4.3021</w:t>
      </w:r>
    </w:p>
    <w:p>
      <w:r>
        <w:t xml:space="preserve">Mikä on seuraavassa kysymyksessä olevan sanan "paikka" sanan part-of-speech tag: Mikä oli historiallisen paikan päivämäärä, jonka nähtävyyksiin kuuluu Michigan-järven ranta , entisöity kauppa ja sepänliike ?</w:t>
      </w:r>
    </w:p>
    <w:p>
      <w:r>
        <w:rPr>
          <w:b/>
        </w:rPr>
        <w:t xml:space="preserve">Tulos</w:t>
      </w:r>
    </w:p>
    <w:p>
      <w:r>
        <w:t xml:space="preserve">NN</w:t>
      </w:r>
    </w:p>
    <w:p>
      <w:r>
        <w:rPr>
          <w:b/>
        </w:rPr>
        <w:t xml:space="preserve">Esimerkki 4.3022</w:t>
      </w:r>
    </w:p>
    <w:p>
      <w:r>
        <w:t xml:space="preserve">Mikä on seuraavassa kysymyksessä olevan sanan "kuka" sanan part-of-speech tag: Kuka teki eniten pisteitä Gerry Ryanin perustamalle joukkueelle ?</w:t>
      </w:r>
    </w:p>
    <w:p>
      <w:r>
        <w:rPr>
          <w:b/>
        </w:rPr>
        <w:t xml:space="preserve">Tulos</w:t>
      </w:r>
    </w:p>
    <w:p>
      <w:r>
        <w:t xml:space="preserve">WP</w:t>
      </w:r>
    </w:p>
    <w:p>
      <w:r>
        <w:rPr>
          <w:b/>
        </w:rPr>
        <w:t xml:space="preserve">Esimerkki 4.3023</w:t>
      </w:r>
    </w:p>
    <w:p>
      <w:r>
        <w:t xml:space="preserve">Mikä on seuraavassa kysymyksessä olevan sanan "maailma" sanan part-of-speech tag: Mikä kaupunki väittää olevansa maailman häränpainin pääkaupunki ?</w:t>
      </w:r>
    </w:p>
    <w:p>
      <w:r>
        <w:rPr>
          <w:b/>
        </w:rPr>
        <w:t xml:space="preserve">Tulos</w:t>
      </w:r>
    </w:p>
    <w:p>
      <w:r>
        <w:t xml:space="preserve">NN</w:t>
      </w:r>
    </w:p>
    <w:p>
      <w:r>
        <w:rPr>
          <w:b/>
        </w:rPr>
        <w:t xml:space="preserve">Esimerkki 4.3024</w:t>
      </w:r>
    </w:p>
    <w:p>
      <w:r>
        <w:t xml:space="preserve">Mikä on seuraavassa kysymyksessä olevan sanan "Mitä" sanan part-of-speech tag: Mikä on vuonna 2018 niiden oppilaiden prosenttiosuus, jotka identifioivat itsensä Australian alkuperäiskansaksi, vanhimmassa laaksoksi identifioidun LGA:n koulussa ?</w:t>
      </w:r>
    </w:p>
    <w:p>
      <w:r>
        <w:rPr>
          <w:b/>
        </w:rPr>
        <w:t xml:space="preserve">Tulos</w:t>
      </w:r>
    </w:p>
    <w:p>
      <w:r>
        <w:t xml:space="preserve">WP</w:t>
      </w:r>
    </w:p>
    <w:p>
      <w:r>
        <w:rPr>
          <w:b/>
        </w:rPr>
        <w:t xml:space="preserve">Esimerkki 4.3025</w:t>
      </w:r>
    </w:p>
    <w:p>
      <w:r>
        <w:t xml:space="preserve">Mikä on seuraavassa kysymyksessä olevan sanan "by" sanan part-of-speech tag: Minkä vuoden aikana perustettiin tämä linna, jossa sijaitsee tämän metallurgisia innovaatioita kokeilleen kuvanveistäjän ja kultasepän teos ?</w:t>
      </w:r>
    </w:p>
    <w:p>
      <w:r>
        <w:rPr>
          <w:b/>
        </w:rPr>
        <w:t xml:space="preserve">Tulos</w:t>
      </w:r>
    </w:p>
    <w:p>
      <w:r>
        <w:t xml:space="preserve">IN</w:t>
      </w:r>
    </w:p>
    <w:p>
      <w:r>
        <w:rPr>
          <w:b/>
        </w:rPr>
        <w:t xml:space="preserve">Esimerkki 4.3026</w:t>
      </w:r>
    </w:p>
    <w:p>
      <w:r>
        <w:t xml:space="preserve">Mikä on sanan "in" sanan part-of-speech tag seuraavassa kysymyksessä: Kuinka monta kerrosta on rakennuksessa, joka sijaitsee kaupungissa, jonka väkiluku on 8 518 000 vuonna 2016 ?</w:t>
      </w:r>
    </w:p>
    <w:p>
      <w:r>
        <w:rPr>
          <w:b/>
        </w:rPr>
        <w:t xml:space="preserve">Tulos</w:t>
      </w:r>
    </w:p>
    <w:p>
      <w:r>
        <w:t xml:space="preserve">IN</w:t>
      </w:r>
    </w:p>
    <w:p>
      <w:r>
        <w:rPr>
          <w:b/>
        </w:rPr>
        <w:t xml:space="preserve">Esimerkki 4.3027</w:t>
      </w:r>
    </w:p>
    <w:p>
      <w:r>
        <w:t xml:space="preserve">Mikä on seuraavassa kysymyksessä olevan sanan "toinen" sanan part-of-speech tag: Mikä on toiseksi korkeimman palkkion saaneen pelaajan kotimaa ?</w:t>
      </w:r>
    </w:p>
    <w:p>
      <w:r>
        <w:rPr>
          <w:b/>
        </w:rPr>
        <w:t xml:space="preserve">Tulos</w:t>
      </w:r>
    </w:p>
    <w:p>
      <w:r>
        <w:t xml:space="preserve">JJ</w:t>
      </w:r>
    </w:p>
    <w:p>
      <w:r>
        <w:rPr>
          <w:b/>
        </w:rPr>
        <w:t xml:space="preserve">Esimerkki 4.3028</w:t>
      </w:r>
    </w:p>
    <w:p>
      <w:r>
        <w:t xml:space="preserve">Mikä on seuraavassa kysymyksessä olevan sanan "koulu" sanan part-of-speech tag: Mikä on ainoa yhteiskoulun omistama silta ?</w:t>
      </w:r>
    </w:p>
    <w:p>
      <w:r>
        <w:rPr>
          <w:b/>
        </w:rPr>
        <w:t xml:space="preserve">Tulos</w:t>
      </w:r>
    </w:p>
    <w:p>
      <w:r>
        <w:t xml:space="preserve">NN</w:t>
      </w:r>
    </w:p>
    <w:p>
      <w:r>
        <w:rPr>
          <w:b/>
        </w:rPr>
        <w:t xml:space="preserve">Esimerkki 4.3029</w:t>
      </w:r>
    </w:p>
    <w:p>
      <w:r>
        <w:t xml:space="preserve">Mikä on seuraavassa kysymyksessä olevan sanan "the" sanan part-of-speech tag: Urheilija tapahtuman kilpailijat painavat yli 175 kiloa , milloin hän on syntynyt ?</w:t>
      </w:r>
    </w:p>
    <w:p>
      <w:r>
        <w:rPr>
          <w:b/>
        </w:rPr>
        <w:t xml:space="preserve">Tulos</w:t>
      </w:r>
    </w:p>
    <w:p>
      <w:r>
        <w:t xml:space="preserve">DT</w:t>
      </w:r>
    </w:p>
    <w:p>
      <w:r>
        <w:rPr>
          <w:b/>
        </w:rPr>
        <w:t xml:space="preserve">Esimerkki 4.3030</w:t>
      </w:r>
    </w:p>
    <w:p>
      <w:r>
        <w:t xml:space="preserve">Mikä on seuraavassa kysymyksessä olevan sanan "When" sanan part-of-speech tag: Milloin Deborah Walker 's Riding purettiin ?</w:t>
      </w:r>
    </w:p>
    <w:p>
      <w:r>
        <w:rPr>
          <w:b/>
        </w:rPr>
        <w:t xml:space="preserve">Tulos</w:t>
      </w:r>
    </w:p>
    <w:p>
      <w:r>
        <w:t xml:space="preserve">WRB</w:t>
      </w:r>
    </w:p>
    <w:p>
      <w:r>
        <w:rPr>
          <w:b/>
        </w:rPr>
        <w:t xml:space="preserve">Esimerkki 4.3031</w:t>
      </w:r>
    </w:p>
    <w:p>
      <w:r>
        <w:t xml:space="preserve">Mikä on seuraavassa kysymyksessä olevan sanan "isolated" part-of-speech tag: Mikä on 402 aminohaposta koostuvan entsyymin molekyylipaino, joka on eristetty gramnegatiivisesta , fakultatiivisesta anaerobisesta , sauvamaisesta , koliformisesta bakteerista ?</w:t>
      </w:r>
    </w:p>
    <w:p>
      <w:r>
        <w:rPr>
          <w:b/>
        </w:rPr>
        <w:t xml:space="preserve">Tulos</w:t>
      </w:r>
    </w:p>
    <w:p>
      <w:r>
        <w:t xml:space="preserve">VBN</w:t>
      </w:r>
    </w:p>
    <w:p>
      <w:r>
        <w:rPr>
          <w:b/>
        </w:rPr>
        <w:t xml:space="preserve">Esimerkki 4.3032</w:t>
      </w:r>
    </w:p>
    <w:p>
      <w:r>
        <w:t xml:space="preserve">Mikä on seuraavassa kysymyksessä olevan sanan "tulla" sanan part-of-speech tag: Minä vuonna 21. syyskuuta 1916 syntyneestä miehestä tuli Eagle Scout ?</w:t>
      </w:r>
    </w:p>
    <w:p>
      <w:r>
        <w:rPr>
          <w:b/>
        </w:rPr>
        <w:t xml:space="preserve">Tulos</w:t>
      </w:r>
    </w:p>
    <w:p>
      <w:r>
        <w:t xml:space="preserve">NN</w:t>
      </w:r>
    </w:p>
    <w:p>
      <w:r>
        <w:rPr>
          <w:b/>
        </w:rPr>
        <w:t xml:space="preserve">Esimerkki 4.3033</w:t>
      </w:r>
    </w:p>
    <w:p>
      <w:r>
        <w:t xml:space="preserve">Mikä on seuraavassa kysymyksessä esiintyvän sanan "veli" puhekielinen tunniste: Mikä on 24. tammikuuta 1947 syntyneen veljen alkuperäinen luku ?</w:t>
      </w:r>
    </w:p>
    <w:p>
      <w:r>
        <w:rPr>
          <w:b/>
        </w:rPr>
        <w:t xml:space="preserve">Tulos</w:t>
      </w:r>
    </w:p>
    <w:p>
      <w:r>
        <w:t xml:space="preserve">NN</w:t>
      </w:r>
    </w:p>
    <w:p>
      <w:r>
        <w:rPr>
          <w:b/>
        </w:rPr>
        <w:t xml:space="preserve">Esimerkki 4.3034</w:t>
      </w:r>
    </w:p>
    <w:p>
      <w:r>
        <w:t xml:space="preserve">Mikä on seuraavassa kysymyksessä olevan sanan "sisältää" sanan part-of-speech tag: Mikä kaupunki sisältää sen joukkueen vihollisen, joka valitsi Johnny Ezerskyn draftissa ?</w:t>
      </w:r>
    </w:p>
    <w:p>
      <w:r>
        <w:rPr>
          <w:b/>
        </w:rPr>
        <w:t xml:space="preserve">Tulos</w:t>
      </w:r>
    </w:p>
    <w:p>
      <w:r>
        <w:t xml:space="preserve">VBZ</w:t>
      </w:r>
    </w:p>
    <w:p>
      <w:r>
        <w:rPr>
          <w:b/>
        </w:rPr>
        <w:t xml:space="preserve">Esimerkki 4.3035</w:t>
      </w:r>
    </w:p>
    <w:p>
      <w:r>
        <w:t xml:space="preserve">Mikä on seuraavassa kysymyksessä olevan sanan "moottori" sanan part-of-speech tag: Mikä Netscapen jäsenten perustama hanke käyttää Gecko-sivumoottoria?</w:t>
      </w:r>
    </w:p>
    <w:p>
      <w:r>
        <w:rPr>
          <w:b/>
        </w:rPr>
        <w:t xml:space="preserve">Tulos</w:t>
      </w:r>
    </w:p>
    <w:p>
      <w:r>
        <w:t xml:space="preserve">NN</w:t>
      </w:r>
    </w:p>
    <w:p>
      <w:r>
        <w:rPr>
          <w:b/>
        </w:rPr>
        <w:t xml:space="preserve">Esimerkki 4.3036</w:t>
      </w:r>
    </w:p>
    <w:p>
      <w:r>
        <w:t xml:space="preserve">Mikä on seuraavassa kysymyksessä olevan sanan "jäsen" sanan part-of-speech tag: Minkä veljeskunnan jäsen oli vuonna 1918 valmistunut ?</w:t>
      </w:r>
    </w:p>
    <w:p>
      <w:r>
        <w:rPr>
          <w:b/>
        </w:rPr>
        <w:t xml:space="preserve">Tulos</w:t>
      </w:r>
    </w:p>
    <w:p>
      <w:r>
        <w:t xml:space="preserve">NN</w:t>
      </w:r>
    </w:p>
    <w:p>
      <w:r>
        <w:rPr>
          <w:b/>
        </w:rPr>
        <w:t xml:space="preserve">Esimerkki 4.3037</w:t>
      </w:r>
    </w:p>
    <w:p>
      <w:r>
        <w:t xml:space="preserve">Mikä on sanan "pinpoint" sanan part-of-speech tag seuraavassa kysymyksessä: Mikä on se historiallinen paikka, jonka tarkka nuppineula kulkee rannikolta rannikolle ?</w:t>
      </w:r>
    </w:p>
    <w:p>
      <w:r>
        <w:rPr>
          <w:b/>
        </w:rPr>
        <w:t xml:space="preserve">Tulos</w:t>
      </w:r>
    </w:p>
    <w:p>
      <w:r>
        <w:t xml:space="preserve">NN</w:t>
      </w:r>
    </w:p>
    <w:p>
      <w:r>
        <w:rPr>
          <w:b/>
        </w:rPr>
        <w:t xml:space="preserve">Esimerkki 4.3038</w:t>
      </w:r>
    </w:p>
    <w:p>
      <w:r>
        <w:t xml:space="preserve">Mikä on seuraavassa kysymyksessä olevan sanan "votes" part-of-speech tag: Mihin puolueeseen kuului poliitikko, joka valittiin Rajya Sabhaan saaden 46 ensimmäistä ennakkoääntä 185:stä?</w:t>
      </w:r>
    </w:p>
    <w:p>
      <w:r>
        <w:rPr>
          <w:b/>
        </w:rPr>
        <w:t xml:space="preserve">Tulos</w:t>
      </w:r>
    </w:p>
    <w:p>
      <w:r>
        <w:t xml:space="preserve">VBZ</w:t>
      </w:r>
    </w:p>
    <w:p>
      <w:r>
        <w:rPr>
          <w:b/>
        </w:rPr>
        <w:t xml:space="preserve">Esimerkki 4.3039</w:t>
      </w:r>
    </w:p>
    <w:p>
      <w:r>
        <w:t xml:space="preserve">Mikä on sanan "for" sanan part-of-speech tag seuraavassa kysymyksessä: Mikä on brasilianportugalilainen lempinimi seuralle, joka lainasi 29. maaliskuuta 1987 syntyneen pelaajan, jonka pelipaikka on MF ?</w:t>
      </w:r>
    </w:p>
    <w:p>
      <w:r>
        <w:rPr>
          <w:b/>
        </w:rPr>
        <w:t xml:space="preserve">Tulos</w:t>
      </w:r>
    </w:p>
    <w:p>
      <w:r>
        <w:t xml:space="preserve">IN</w:t>
      </w:r>
    </w:p>
    <w:p>
      <w:r>
        <w:rPr>
          <w:b/>
        </w:rPr>
        <w:t xml:space="preserve">Esimerkki 4.3040</w:t>
      </w:r>
    </w:p>
    <w:p>
      <w:r>
        <w:t xml:space="preserve">Mikä on seuraavassa kysymyksessä olevan sanan "on" sanan part-of-speech tag: Mikä on sen vangin rekisterinumero, joka väärensi pätkän, jossa vihjattiin, että Brett Favre yöpyi Minneapolisin hotellissa muun naisen kuin vaimonsa kanssa ?</w:t>
      </w:r>
    </w:p>
    <w:p>
      <w:r>
        <w:rPr>
          <w:b/>
        </w:rPr>
        <w:t xml:space="preserve">Tulos</w:t>
      </w:r>
    </w:p>
    <w:p>
      <w:r>
        <w:t xml:space="preserve">VBZ</w:t>
      </w:r>
    </w:p>
    <w:p>
      <w:r>
        <w:rPr>
          <w:b/>
        </w:rPr>
        <w:t xml:space="preserve">Esimerkki 4.3041</w:t>
      </w:r>
    </w:p>
    <w:p>
      <w:r>
        <w:t xml:space="preserve">Mikä on seuraavassa kysymyksessä olevan sanan "from" sanan part-of-speech tag: Minä vuonna amerikkalainen joukkueessa, jonka nimi on kaupunki maassa, josta sen kaupallinen kannattaja oli kotoisin , palasi pyöräilyyn sairauden jälkeen ?</w:t>
      </w:r>
    </w:p>
    <w:p>
      <w:r>
        <w:rPr>
          <w:b/>
        </w:rPr>
        <w:t xml:space="preserve">Tulos</w:t>
      </w:r>
    </w:p>
    <w:p>
      <w:r>
        <w:t xml:space="preserve">IN</w:t>
      </w:r>
    </w:p>
    <w:p>
      <w:r>
        <w:rPr>
          <w:b/>
        </w:rPr>
        <w:t xml:space="preserve">Esimerkki 4.3042</w:t>
      </w:r>
    </w:p>
    <w:p>
      <w:r>
        <w:t xml:space="preserve">Mikä on sanan "freestyle" sanan part-of-speech tag seuraavassa kysymyksessä: Minkä vuoden aikana painin MM-kilpailuissa pronssia saavuttanut urheilija, joka voitti kultaa painissa miesten vapaatyylissä - 52kg ?</w:t>
      </w:r>
    </w:p>
    <w:p>
      <w:r>
        <w:rPr>
          <w:b/>
        </w:rPr>
        <w:t xml:space="preserve">Tulos</w:t>
      </w:r>
    </w:p>
    <w:p>
      <w:r>
        <w:t xml:space="preserve">JJ</w:t>
      </w:r>
    </w:p>
    <w:p>
      <w:r>
        <w:rPr>
          <w:b/>
        </w:rPr>
        <w:t xml:space="preserve">Esimerkki 4.3043</w:t>
      </w:r>
    </w:p>
    <w:p>
      <w:r>
        <w:t xml:space="preserve">Mikä on seuraavassa kysymyksessä olevan sanan "the" sanan part-of-speech tag: Minä vuonna aloitettiin studion rakentaminen kaupungissa, jonka Forbes-lehti nimesi 4. parhaaksi pikkukaupungiksi perheen perustamiseen ?</w:t>
      </w:r>
    </w:p>
    <w:p>
      <w:r>
        <w:rPr>
          <w:b/>
        </w:rPr>
        <w:t xml:space="preserve">Tulos</w:t>
      </w:r>
    </w:p>
    <w:p>
      <w:r>
        <w:t xml:space="preserve">DT</w:t>
      </w:r>
    </w:p>
    <w:p>
      <w:r>
        <w:rPr>
          <w:b/>
        </w:rPr>
        <w:t xml:space="preserve">Esimerkki 4.3044</w:t>
      </w:r>
    </w:p>
    <w:p>
      <w:r>
        <w:t xml:space="preserve">Mikä on seuraavassa kysymyksessä olevan sanan "state" sanan part-of-speech tag: Millä stadionilla pelaa joukkue, joka sijaitsee osavaltiossa, jonka nimi on johdettu minangkabaun kielestä ?</w:t>
      </w:r>
    </w:p>
    <w:p>
      <w:r>
        <w:rPr>
          <w:b/>
        </w:rPr>
        <w:t xml:space="preserve">Tulos</w:t>
      </w:r>
    </w:p>
    <w:p>
      <w:r>
        <w:t xml:space="preserve">NN</w:t>
      </w:r>
    </w:p>
    <w:p>
      <w:r>
        <w:rPr>
          <w:b/>
        </w:rPr>
        <w:t xml:space="preserve">Esimerkki 4.3045</w:t>
      </w:r>
    </w:p>
    <w:p>
      <w:r>
        <w:t xml:space="preserve">Mikä on seuraavassa kysymyksessä olevan sanan "oli" sanan part-of-speech tag: Mikä oli vuoden 2004 kesäolympialaisten hopeamitalistin syntymäkaupunki?</w:t>
      </w:r>
    </w:p>
    <w:p>
      <w:r>
        <w:rPr>
          <w:b/>
        </w:rPr>
        <w:t xml:space="preserve">Tulos</w:t>
      </w:r>
    </w:p>
    <w:p>
      <w:r>
        <w:t xml:space="preserve">VBD</w:t>
      </w:r>
    </w:p>
    <w:p>
      <w:r>
        <w:rPr>
          <w:b/>
        </w:rPr>
        <w:t xml:space="preserve">Esimerkki 4.3046</w:t>
      </w:r>
    </w:p>
    <w:p>
      <w:r>
        <w:t xml:space="preserve">Mikä on seuraavassa kysymyksessä olevan sanan "chapter" part-of-speech tag: Mikä on Washington Redskinsin vuoden 1998 NFL-draftin toisella kierroksella alun perin varaaman veljen alkuperäinen luku ?</w:t>
      </w:r>
    </w:p>
    <w:p>
      <w:r>
        <w:rPr>
          <w:b/>
        </w:rPr>
        <w:t xml:space="preserve">Tulos</w:t>
      </w:r>
    </w:p>
    <w:p>
      <w:r>
        <w:t xml:space="preserve">NN</w:t>
      </w:r>
    </w:p>
    <w:p>
      <w:r>
        <w:rPr>
          <w:b/>
        </w:rPr>
        <w:t xml:space="preserve">Esimerkki 4.3047</w:t>
      </w:r>
    </w:p>
    <w:p>
      <w:r>
        <w:t xml:space="preserve">Mikä on seuraavassa kysymyksessä olevan sanan "mitalisti" sanan part-of-speech tag: Kuinka monta kertaa miesten 100 metrin selkäuinnin kultamitalisti osallistui vuoden 2008 olympialaisissa olympialaisiin ?</w:t>
      </w:r>
    </w:p>
    <w:p>
      <w:r>
        <w:rPr>
          <w:b/>
        </w:rPr>
        <w:t xml:space="preserve">Tulos</w:t>
      </w:r>
    </w:p>
    <w:p>
      <w:r>
        <w:t xml:space="preserve">NN</w:t>
      </w:r>
    </w:p>
    <w:p>
      <w:r>
        <w:rPr>
          <w:b/>
        </w:rPr>
        <w:t xml:space="preserve">Esimerkki 4.3048</w:t>
      </w:r>
    </w:p>
    <w:p>
      <w:r>
        <w:t xml:space="preserve">Mikä on seuraavassa kysymyksessä olevan sanan "birth" sanan part-of-speech tag: Mikä on puolustajana pelanneen pelaajan syntymävuosi ?</w:t>
      </w:r>
    </w:p>
    <w:p>
      <w:r>
        <w:rPr>
          <w:b/>
        </w:rPr>
        <w:t xml:space="preserve">Tulos</w:t>
      </w:r>
    </w:p>
    <w:p>
      <w:r>
        <w:t xml:space="preserve">NN</w:t>
      </w:r>
    </w:p>
    <w:p>
      <w:r>
        <w:rPr>
          <w:b/>
        </w:rPr>
        <w:t xml:space="preserve">Esimerkki 4.3049</w:t>
      </w:r>
    </w:p>
    <w:p>
      <w:r>
        <w:t xml:space="preserve">Mikä on seuraavassa kysymyksessä olevan sanan "rank" part-of-speech tag: Mikä on sen pelaajan sijoitus, jonka asemaa kutsutaan joskus pivotiksi tai kakkosvastaanottajaksi ?</w:t>
      </w:r>
    </w:p>
    <w:p>
      <w:r>
        <w:rPr>
          <w:b/>
        </w:rPr>
        <w:t xml:space="preserve">Tulos</w:t>
      </w:r>
    </w:p>
    <w:p>
      <w:r>
        <w:t xml:space="preserve">NN</w:t>
      </w:r>
    </w:p>
    <w:p>
      <w:r>
        <w:rPr>
          <w:b/>
        </w:rPr>
        <w:t xml:space="preserve">Esimerkki 4.3050</w:t>
      </w:r>
    </w:p>
    <w:p>
      <w:r>
        <w:t xml:space="preserve">Mikä on seuraavassa kysymyksessä olevan sanan "Deportiva" sanan part-of-speech tag: Missä kaupungissa syntyi kilpailija, joka kilpaili Unidad Deportiva Alberto Galindossa järjestetyssä urheilussa ?</w:t>
      </w:r>
    </w:p>
    <w:p>
      <w:r>
        <w:rPr>
          <w:b/>
        </w:rPr>
        <w:t xml:space="preserve">Tulos</w:t>
      </w:r>
    </w:p>
    <w:p>
      <w:r>
        <w:t xml:space="preserve">NNP</w:t>
      </w:r>
    </w:p>
    <w:p>
      <w:r>
        <w:rPr>
          <w:b/>
        </w:rPr>
        <w:t xml:space="preserve">Esimerkki 4.3051</w:t>
      </w:r>
    </w:p>
    <w:p>
      <w:r>
        <w:t xml:space="preserve">Mikä on seuraavassa kysymyksessä olevan sanan "the" sanan part-of-speech tag: Kuinka pitkä on tämä joki, joka oli kesäolympialaisten tapahtumapaikkana, joka tunnetaan virallisesti II olympiadin kisoina ?</w:t>
      </w:r>
    </w:p>
    <w:p>
      <w:r>
        <w:rPr>
          <w:b/>
        </w:rPr>
        <w:t xml:space="preserve">Tulos</w:t>
      </w:r>
    </w:p>
    <w:p>
      <w:r>
        <w:t xml:space="preserve">DT</w:t>
      </w:r>
    </w:p>
    <w:p>
      <w:r>
        <w:rPr>
          <w:b/>
        </w:rPr>
        <w:t xml:space="preserve">Esimerkki 4.3052</w:t>
      </w:r>
    </w:p>
    <w:p>
      <w:r>
        <w:t xml:space="preserve">Mikä on seuraavassa kysymyksessä olevan sanan "the" sanan part-of-speech tag: Mikä on Diamant-raketin luoneen maan hallitusmuoto ?</w:t>
      </w:r>
    </w:p>
    <w:p>
      <w:r>
        <w:rPr>
          <w:b/>
        </w:rPr>
        <w:t xml:space="preserve">Tulos</w:t>
      </w:r>
    </w:p>
    <w:p>
      <w:r>
        <w:t xml:space="preserve">DT</w:t>
      </w:r>
    </w:p>
    <w:p>
      <w:r>
        <w:rPr>
          <w:b/>
        </w:rPr>
        <w:t xml:space="preserve">Esimerkki 4.3053</w:t>
      </w:r>
    </w:p>
    <w:p>
      <w:r>
        <w:t xml:space="preserve">Mikä on sanan "of" sanan part-of-speech tag seuraavassa kysymyksessä: Mikä on sen kaupungin asukasluku, jonka historiallinen paikka sijaitsee County Roadien 1 ja 44 risteyksessä ?</w:t>
      </w:r>
    </w:p>
    <w:p>
      <w:r>
        <w:rPr>
          <w:b/>
        </w:rPr>
        <w:t xml:space="preserve">Tulos</w:t>
      </w:r>
    </w:p>
    <w:p>
      <w:r>
        <w:t xml:space="preserve">IN</w:t>
      </w:r>
    </w:p>
    <w:p>
      <w:r>
        <w:rPr>
          <w:b/>
        </w:rPr>
        <w:t xml:space="preserve">Esimerkki 4.3054</w:t>
      </w:r>
    </w:p>
    <w:p>
      <w:r>
        <w:t xml:space="preserve">Mikä on seuraavassa kysymyksessä olevan sanan "ja" sanan part-of-speech tag: Missä yliopistossa opiskeli tämä mediapersoona ja näyttelijä, joka oli mukana juontamassa ohjelmaa, jossa Talladega Nightsin ja Step Brothersin näyttelijä vieraili ?</w:t>
      </w:r>
    </w:p>
    <w:p>
      <w:r>
        <w:rPr>
          <w:b/>
        </w:rPr>
        <w:t xml:space="preserve">Tulos</w:t>
      </w:r>
    </w:p>
    <w:p>
      <w:r>
        <w:t xml:space="preserve">CC</w:t>
      </w:r>
    </w:p>
    <w:p>
      <w:r>
        <w:rPr>
          <w:b/>
        </w:rPr>
        <w:t xml:space="preserve">Esimerkki 4.3055</w:t>
      </w:r>
    </w:p>
    <w:p>
      <w:r>
        <w:t xml:space="preserve">Mikä on seuraavassa kysymyksessä olevan sanan "type" sanan part-of-speech tag: Milloin Kirishiman kunnan tyypin 1 kohde löydettiin ?</w:t>
      </w:r>
    </w:p>
    <w:p>
      <w:r>
        <w:rPr>
          <w:b/>
        </w:rPr>
        <w:t xml:space="preserve">Tulos</w:t>
      </w:r>
    </w:p>
    <w:p>
      <w:r>
        <w:t xml:space="preserve">NN</w:t>
      </w:r>
    </w:p>
    <w:p>
      <w:r>
        <w:rPr>
          <w:b/>
        </w:rPr>
        <w:t xml:space="preserve">Esimerkki 4.3056</w:t>
      </w:r>
    </w:p>
    <w:p>
      <w:r>
        <w:t xml:space="preserve">Mikä on sanan "Rings" sanan part-of-speech tag seuraavassa kysymyksessä: Mikä oli Taru sormusten herrasta -kirjan kirjoittajan syntymäkuukausi ?</w:t>
      </w:r>
    </w:p>
    <w:p>
      <w:r>
        <w:rPr>
          <w:b/>
        </w:rPr>
        <w:t xml:space="preserve">Tulos</w:t>
      </w:r>
    </w:p>
    <w:p>
      <w:r>
        <w:t xml:space="preserve">NNP</w:t>
      </w:r>
    </w:p>
    <w:p>
      <w:r>
        <w:rPr>
          <w:b/>
        </w:rPr>
        <w:t xml:space="preserve">Esimerkki 4.3057</w:t>
      </w:r>
    </w:p>
    <w:p>
      <w:r>
        <w:t xml:space="preserve">Mikä on sanan "of" sanan part-of-speech tag seuraavassa kysymyksessä: Mikä on Memo Nanin nimellä kiinaksi tunnetun vuoren näkyvyys ( m ) ?</w:t>
      </w:r>
    </w:p>
    <w:p>
      <w:r>
        <w:rPr>
          <w:b/>
        </w:rPr>
        <w:t xml:space="preserve">Tulos</w:t>
      </w:r>
    </w:p>
    <w:p>
      <w:r>
        <w:t xml:space="preserve">IN</w:t>
      </w:r>
    </w:p>
    <w:p>
      <w:r>
        <w:rPr>
          <w:b/>
        </w:rPr>
        <w:t xml:space="preserve">Esimerkki 4.3058</w:t>
      </w:r>
    </w:p>
    <w:p>
      <w:r>
        <w:t xml:space="preserve">Mikä on seuraavassa kysymyksessä olevan sanan "laid" part-of-speech tag: Minkä goottilaisittain rakennetun rakennuksen kulmakivi laskettiin 19. elokuuta 1891?</w:t>
      </w:r>
    </w:p>
    <w:p>
      <w:r>
        <w:rPr>
          <w:b/>
        </w:rPr>
        <w:t xml:space="preserve">Tulos</w:t>
      </w:r>
    </w:p>
    <w:p>
      <w:r>
        <w:t xml:space="preserve">VBN</w:t>
      </w:r>
    </w:p>
    <w:p>
      <w:r>
        <w:rPr>
          <w:b/>
        </w:rPr>
        <w:t xml:space="preserve">Esimerkki 4.3059</w:t>
      </w:r>
    </w:p>
    <w:p>
      <w:r>
        <w:t xml:space="preserve">Mikä on sanan "at" sanan part-of-speech tag seuraavassa kysymyksessä: Mikä joukkue pelasi stadionilla, joka sijaitsi Tyynenmeren kansallisella messualueella Hastings Parkissa Vancouverissa , Brittiläisessä Kolumbiassa , Kanadassa ja joka koostuu yhdeksästä alayhdistyksestä ja 65 seurasta ?</w:t>
      </w:r>
    </w:p>
    <w:p>
      <w:r>
        <w:rPr>
          <w:b/>
        </w:rPr>
        <w:t xml:space="preserve">Tulos</w:t>
      </w:r>
    </w:p>
    <w:p>
      <w:r>
        <w:t xml:space="preserve">IN</w:t>
      </w:r>
    </w:p>
    <w:p>
      <w:r>
        <w:rPr>
          <w:b/>
        </w:rPr>
        <w:t xml:space="preserve">Esimerkki 4.3060</w:t>
      </w:r>
    </w:p>
    <w:p>
      <w:r>
        <w:t xml:space="preserve">Mikä on sanan "Mount" sanan part-of-speech tag seuraavassa kysymyksessä: Kummalla FM-asemalla on korkeampi taajuus ? Se, jonka lähetin on Mount Seymourin huipulla, vai se, joka lähettää aikuisten nykyaikaisia ohjelmia nimellä B-100 ?</w:t>
      </w:r>
    </w:p>
    <w:p>
      <w:r>
        <w:rPr>
          <w:b/>
        </w:rPr>
        <w:t xml:space="preserve">Tulos</w:t>
      </w:r>
    </w:p>
    <w:p>
      <w:r>
        <w:t xml:space="preserve">NNP</w:t>
      </w:r>
    </w:p>
    <w:p>
      <w:r>
        <w:rPr>
          <w:b/>
        </w:rPr>
        <w:t xml:space="preserve">Esimerkki 4.3061</w:t>
      </w:r>
    </w:p>
    <w:p>
      <w:r>
        <w:t xml:space="preserve">Mikä on seuraavassa kysymyksessä olevan sanan "ilmoittautuminen" sanan part-of-speech tag: Koulu, jossa ei ole valikoivaa ilmoittautumispolitiikkaa ja joka palvelee oppilaita 11. luokalta 12. luokalle, sijaitsee missä lähiössä?</w:t>
      </w:r>
    </w:p>
    <w:p>
      <w:r>
        <w:rPr>
          <w:b/>
        </w:rPr>
        <w:t xml:space="preserve">Tulos</w:t>
      </w:r>
    </w:p>
    <w:p>
      <w:r>
        <w:t xml:space="preserve">NN</w:t>
      </w:r>
    </w:p>
    <w:p>
      <w:r>
        <w:rPr>
          <w:b/>
        </w:rPr>
        <w:t xml:space="preserve">Esimerkki 4.3062</w:t>
      </w:r>
    </w:p>
    <w:p>
      <w:r>
        <w:t xml:space="preserve">Mikä on seuraavassa kysymyksessä olevan sanan "tunti" sanan part-of-speech tag: Kuinka nopea mailia tunnissa on vanhin kyyti ?</w:t>
      </w:r>
    </w:p>
    <w:p>
      <w:r>
        <w:rPr>
          <w:b/>
        </w:rPr>
        <w:t xml:space="preserve">Tulos</w:t>
      </w:r>
    </w:p>
    <w:p>
      <w:r>
        <w:t xml:space="preserve">NN</w:t>
      </w:r>
    </w:p>
    <w:p>
      <w:r>
        <w:rPr>
          <w:b/>
        </w:rPr>
        <w:t xml:space="preserve">Esimerkki 4.3063</w:t>
      </w:r>
    </w:p>
    <w:p>
      <w:r>
        <w:t xml:space="preserve">Mikä on seuraavassa kysymyksessä olevan sanan "lääni" sanan part-of-speech tag: Mikä on luetellun kirkon rakennusvuosi, joka sijaitsee Cochisen piirikunnan pääkaupungissa Oak Avenuella ?</w:t>
      </w:r>
    </w:p>
    <w:p>
      <w:r>
        <w:rPr>
          <w:b/>
        </w:rPr>
        <w:t xml:space="preserve">Tulos</w:t>
      </w:r>
    </w:p>
    <w:p>
      <w:r>
        <w:t xml:space="preserve">NN</w:t>
      </w:r>
    </w:p>
    <w:p>
      <w:r>
        <w:rPr>
          <w:b/>
        </w:rPr>
        <w:t xml:space="preserve">Esimerkki 4.3064</w:t>
      </w:r>
    </w:p>
    <w:p>
      <w:r>
        <w:t xml:space="preserve">Mikä on sanan "a" part-of-speech tag seuraavassa kysymyksessä: Mikä oli sotilaan nimi alueelta, joka tunnettiin aiemmin nimellä Luoteisrajan maakunta, ja kylästä, joka on Hazara-divisioonan piirikunta ?</w:t>
      </w:r>
    </w:p>
    <w:p>
      <w:r>
        <w:rPr>
          <w:b/>
        </w:rPr>
        <w:t xml:space="preserve">Tulos</w:t>
      </w:r>
    </w:p>
    <w:p>
      <w:r>
        <w:t xml:space="preserve">DT</w:t>
      </w:r>
    </w:p>
    <w:p>
      <w:r>
        <w:rPr>
          <w:b/>
        </w:rPr>
        <w:t xml:space="preserve">Esimerkki 4.3065</w:t>
      </w:r>
    </w:p>
    <w:p>
      <w:r>
        <w:t xml:space="preserve">Mikä on sanan "Lumpur" sanan part-of-speech tag seuraavassa kysymyksessä: Mikä on vanhin kanava maasta, jonka pääkaupunki on Kuala Lumpur ?</w:t>
      </w:r>
    </w:p>
    <w:p>
      <w:r>
        <w:rPr>
          <w:b/>
        </w:rPr>
        <w:t xml:space="preserve">Tulos</w:t>
      </w:r>
    </w:p>
    <w:p>
      <w:r>
        <w:t xml:space="preserve">NNP</w:t>
      </w:r>
    </w:p>
    <w:p>
      <w:r>
        <w:rPr>
          <w:b/>
        </w:rPr>
        <w:t xml:space="preserve">Esimerkki 4.3066</w:t>
      </w:r>
    </w:p>
    <w:p>
      <w:r>
        <w:t xml:space="preserve">Mikä on seuraavassa kysymyksessä olevan sanan "kreikkalainen" sanan part-of-speech tag: Mikä on sen henkilön kreikankielinen nimi, jonka juhlapäivä on 21. heinäkuuta ?</w:t>
      </w:r>
    </w:p>
    <w:p>
      <w:r>
        <w:rPr>
          <w:b/>
        </w:rPr>
        <w:t xml:space="preserve">Tulos</w:t>
      </w:r>
    </w:p>
    <w:p>
      <w:r>
        <w:t xml:space="preserve">JJ</w:t>
      </w:r>
    </w:p>
    <w:p>
      <w:r>
        <w:rPr>
          <w:b/>
        </w:rPr>
        <w:t xml:space="preserve">Esimerkki 4.3067</w:t>
      </w:r>
    </w:p>
    <w:p>
      <w:r>
        <w:t xml:space="preserve">Mikä on seuraavassa kysymyksessä olevan sanan "jalkapallo" puhekielinen tunniste: Mikä australialainen jalkapallo järjestää ottelunsa Mermaid Watersin moniurheiluhallissa ?</w:t>
      </w:r>
    </w:p>
    <w:p>
      <w:r>
        <w:rPr>
          <w:b/>
        </w:rPr>
        <w:t xml:space="preserve">Tulos</w:t>
      </w:r>
    </w:p>
    <w:p>
      <w:r>
        <w:t xml:space="preserve">NN</w:t>
      </w:r>
    </w:p>
    <w:p>
      <w:r>
        <w:rPr>
          <w:b/>
        </w:rPr>
        <w:t xml:space="preserve">Esimerkki 4.3068</w:t>
      </w:r>
    </w:p>
    <w:p>
      <w:r>
        <w:t xml:space="preserve">Mikä on seuraavassa kysymyksessä olevan sanan "the" sanan part-of-speech tag: Mikä on Arabiliiton maan suurin kaupunki, jonka bruttokansantuote on kuudenneksi korkein ?</w:t>
      </w:r>
    </w:p>
    <w:p>
      <w:r>
        <w:rPr>
          <w:b/>
        </w:rPr>
        <w:t xml:space="preserve">Tulos</w:t>
      </w:r>
    </w:p>
    <w:p>
      <w:r>
        <w:t xml:space="preserve">DT</w:t>
      </w:r>
    </w:p>
    <w:p>
      <w:r>
        <w:rPr>
          <w:b/>
        </w:rPr>
        <w:t xml:space="preserve">Esimerkki 4.3069</w:t>
      </w:r>
    </w:p>
    <w:p>
      <w:r>
        <w:t xml:space="preserve">Mikä on seuraavassa kysymyksessä olevan sanan "located" part-of-speech tag: Milloin järjestettiin urheilulajin kilpailut, joiden suorituspaikka sijaitsi samassa naapurustossa kuin Suomen presidentin virka-asunto ?</w:t>
      </w:r>
    </w:p>
    <w:p>
      <w:r>
        <w:rPr>
          <w:b/>
        </w:rPr>
        <w:t xml:space="preserve">Tulos</w:t>
      </w:r>
    </w:p>
    <w:p>
      <w:r>
        <w:t xml:space="preserve">VBN</w:t>
      </w:r>
    </w:p>
    <w:p>
      <w:r>
        <w:rPr>
          <w:b/>
        </w:rPr>
        <w:t xml:space="preserve">Esimerkki 4.3070</w:t>
      </w:r>
    </w:p>
    <w:p>
      <w:r>
        <w:t xml:space="preserve">Mikä on sanan "Chok-uthit" sanan part-of-speech tag seuraavassa kysymyksessä: Milloin oli Chok-uthit Moleen kilpailun ensimmäinen päivä ?</w:t>
      </w:r>
    </w:p>
    <w:p>
      <w:r>
        <w:rPr>
          <w:b/>
        </w:rPr>
        <w:t xml:space="preserve">Tulos</w:t>
      </w:r>
    </w:p>
    <w:p>
      <w:r>
        <w:t xml:space="preserve">NNP</w:t>
      </w:r>
    </w:p>
    <w:p>
      <w:r>
        <w:rPr>
          <w:b/>
        </w:rPr>
        <w:t xml:space="preserve">Esimerkki 4.3071</w:t>
      </w:r>
    </w:p>
    <w:p>
      <w:r>
        <w:t xml:space="preserve">Mikä on seuraavassa kysymyksessä olevan sanan "väestö" sanan part-of-speech tag: Mikä oli sen kaupungin väkiluku, jossa junaryöstö tapahtui, vuonna 2010 ?</w:t>
      </w:r>
    </w:p>
    <w:p>
      <w:r>
        <w:rPr>
          <w:b/>
        </w:rPr>
        <w:t xml:space="preserve">Tulos</w:t>
      </w:r>
    </w:p>
    <w:p>
      <w:r>
        <w:t xml:space="preserve">NN</w:t>
      </w:r>
    </w:p>
    <w:p>
      <w:r>
        <w:rPr>
          <w:b/>
        </w:rPr>
        <w:t xml:space="preserve">Esimerkki 4.3072</w:t>
      </w:r>
    </w:p>
    <w:p>
      <w:r>
        <w:t xml:space="preserve">Mikä on seuraavassa kysymyksessä olevan sanan "valkovenäjänkielinen" sanan part-of-speech tag: Mikä on Valko-Venäjän ensimmäisellä liigalla , Valko-Venäjän jalkapallon toisella sarjatasolla, pelaavan joukkueen pelipaikan kapasiteetti?</w:t>
      </w:r>
    </w:p>
    <w:p>
      <w:r>
        <w:rPr>
          <w:b/>
        </w:rPr>
        <w:t xml:space="preserve">Tulos</w:t>
      </w:r>
    </w:p>
    <w:p>
      <w:r>
        <w:t xml:space="preserve">NNP</w:t>
      </w:r>
    </w:p>
    <w:p>
      <w:r>
        <w:rPr>
          <w:b/>
        </w:rPr>
        <w:t xml:space="preserve">Esimerkki 4.3073</w:t>
      </w:r>
    </w:p>
    <w:p>
      <w:r>
        <w:t xml:space="preserve">Mikä on seuraavassa kysymyksessä olevan sanan "kertaa" sanan part-of-speech tag: Kuinka monta kertaa jalkapalloseura, jonka vuoden 2008 tulot olivat alle 153,1 mutta yli 140,6, voitti Coppa Italian ?</w:t>
      </w:r>
    </w:p>
    <w:p>
      <w:r>
        <w:rPr>
          <w:b/>
        </w:rPr>
        <w:t xml:space="preserve">Tulos</w:t>
      </w:r>
    </w:p>
    <w:p>
      <w:r>
        <w:t xml:space="preserve">NNS</w:t>
      </w:r>
    </w:p>
    <w:p>
      <w:r>
        <w:rPr>
          <w:b/>
        </w:rPr>
        <w:t xml:space="preserve">Esimerkki 4.3074</w:t>
      </w:r>
    </w:p>
    <w:p>
      <w:r>
        <w:t xml:space="preserve">Mikä on seuraavassa kysymyksessä olevan sanan "the" sanan part-of-speech tag: Mihin kansaan CU Events Centerin sisältävä kaupunki liittyy ?</w:t>
      </w:r>
    </w:p>
    <w:p>
      <w:r>
        <w:rPr>
          <w:b/>
        </w:rPr>
        <w:t xml:space="preserve">Tulos</w:t>
      </w:r>
    </w:p>
    <w:p>
      <w:r>
        <w:t xml:space="preserve">DT</w:t>
      </w:r>
    </w:p>
    <w:p>
      <w:r>
        <w:rPr>
          <w:b/>
        </w:rPr>
        <w:t xml:space="preserve">Esimerkki 4.3075</w:t>
      </w:r>
    </w:p>
    <w:p>
      <w:r>
        <w:t xml:space="preserve">Mikä on seuraavassa kysymyksessä esiintyvän sanan "alumnus" part-of-speech tag: Mikä on 15. joulukuuta 1953 syntyneen alumnin luokkavuosi?</w:t>
      </w:r>
    </w:p>
    <w:p>
      <w:r>
        <w:rPr>
          <w:b/>
        </w:rPr>
        <w:t xml:space="preserve">Tulos</w:t>
      </w:r>
    </w:p>
    <w:p>
      <w:r>
        <w:t xml:space="preserve">NN</w:t>
      </w:r>
    </w:p>
    <w:p>
      <w:r>
        <w:rPr>
          <w:b/>
        </w:rPr>
        <w:t xml:space="preserve">Esimerkki 4.3076</w:t>
      </w:r>
    </w:p>
    <w:p>
      <w:r>
        <w:t xml:space="preserve">Mikä on seuraavassa kysymyksessä esiintyvän sanan "joka" sanan part-of-speech tag: Minkä laakson ulkosaaristossa on kaupunki, jossa sijaitsee Soghlom Avlod -stadion ?</w:t>
      </w:r>
    </w:p>
    <w:p>
      <w:r>
        <w:rPr>
          <w:b/>
        </w:rPr>
        <w:t xml:space="preserve">Tulos</w:t>
      </w:r>
    </w:p>
    <w:p>
      <w:r>
        <w:t xml:space="preserve">WDT</w:t>
      </w:r>
    </w:p>
    <w:p>
      <w:r>
        <w:rPr>
          <w:b/>
        </w:rPr>
        <w:t xml:space="preserve">Esimerkki 4.3077</w:t>
      </w:r>
    </w:p>
    <w:p>
      <w:r>
        <w:t xml:space="preserve">Mikä on sanan "Corps" sanan part-of-speech tag seuraavassa kysymyksessä: Mikä on tämän Yhdysvaltain merijalkaväen kenraalin syntymäaika, joka on tunnettu taistelusta, johon liittyi tämän Yhdysvaltain alueen takaisinvaltaaminen Mariana-saarilla?</w:t>
      </w:r>
    </w:p>
    <w:p>
      <w:r>
        <w:rPr>
          <w:b/>
        </w:rPr>
        <w:t xml:space="preserve">Tulos</w:t>
      </w:r>
    </w:p>
    <w:p>
      <w:r>
        <w:t xml:space="preserve">NNP</w:t>
      </w:r>
    </w:p>
    <w:p>
      <w:r>
        <w:rPr>
          <w:b/>
        </w:rPr>
        <w:t xml:space="preserve">Esimerkki 4.3078</w:t>
      </w:r>
    </w:p>
    <w:p>
      <w:r>
        <w:t xml:space="preserve">Mikä on seuraavassa kysymyksessä olevan sanan "lentokenttä" sanan part-of-speech tag: Missä kunnassa sijaitsee lentokenttä, joka on nimetty 49. hävittäjäryhmän 9. hävittäjälaivueen luutnantin mukaan, joka kuoli omien joukkojen tulituksessa, kun australialaiset ilmatorjuntatykit osuivat häneen japanilaisten ilmahyökkäyksen aikana ?</w:t>
      </w:r>
    </w:p>
    <w:p>
      <w:r>
        <w:rPr>
          <w:b/>
        </w:rPr>
        <w:t xml:space="preserve">Tulos</w:t>
      </w:r>
    </w:p>
    <w:p>
      <w:r>
        <w:t xml:space="preserve">NN</w:t>
      </w:r>
    </w:p>
    <w:p>
      <w:r>
        <w:rPr>
          <w:b/>
        </w:rPr>
        <w:t xml:space="preserve">Esimerkki 4.3079</w:t>
      </w:r>
    </w:p>
    <w:p>
      <w:r>
        <w:t xml:space="preserve">Mikä on seuraavassa kysymyksessä olevan sanan "on" sanan part-of-speech tag: Missä sijaitsee tämän avaruusjärjestön päämaja, joka laukaisi Kanadan ensimmäisen avaruusteleskoopin ?</w:t>
      </w:r>
    </w:p>
    <w:p>
      <w:r>
        <w:rPr>
          <w:b/>
        </w:rPr>
        <w:t xml:space="preserve">Tulos</w:t>
      </w:r>
    </w:p>
    <w:p>
      <w:r>
        <w:t xml:space="preserve">VBZ</w:t>
      </w:r>
    </w:p>
    <w:p>
      <w:r>
        <w:rPr>
          <w:b/>
        </w:rPr>
        <w:t xml:space="preserve">Esimerkki 4.3080</w:t>
      </w:r>
    </w:p>
    <w:p>
      <w:r>
        <w:t xml:space="preserve">Mikä on sanan "in" sanan part-of-speech tag seuraavassa kysymyksessä: Mikä on vuoden 2010 kesäolympialaisten nuorten olympialaisten miesten tangossa kultamitalin voittaneen miehen syntymävuosi?</w:t>
      </w:r>
    </w:p>
    <w:p>
      <w:r>
        <w:rPr>
          <w:b/>
        </w:rPr>
        <w:t xml:space="preserve">Tulos</w:t>
      </w:r>
    </w:p>
    <w:p>
      <w:r>
        <w:t xml:space="preserve">IN</w:t>
      </w:r>
    </w:p>
    <w:p>
      <w:r>
        <w:rPr>
          <w:b/>
        </w:rPr>
        <w:t xml:space="preserve">Esimerkki 4.3081</w:t>
      </w:r>
    </w:p>
    <w:p>
      <w:r>
        <w:t xml:space="preserve">Mikä on sanan "of" sanan part-of-speech tag seuraavassa kysymyksessä: Mikä on sen kaupungin väkiluku, jossa on kiinteistö, jossa kymmenen naistanssijaa kahden tai neljän miehen seurassa esittää kuudesta kymmeneen tanssia sisältävän repertuaarin ?</w:t>
      </w:r>
    </w:p>
    <w:p>
      <w:r>
        <w:rPr>
          <w:b/>
        </w:rPr>
        <w:t xml:space="preserve">Tulos</w:t>
      </w:r>
    </w:p>
    <w:p>
      <w:r>
        <w:t xml:space="preserve">IN</w:t>
      </w:r>
    </w:p>
    <w:p>
      <w:r>
        <w:rPr>
          <w:b/>
        </w:rPr>
        <w:t xml:space="preserve">Esimerkki 4.3082</w:t>
      </w:r>
    </w:p>
    <w:p>
      <w:r>
        <w:t xml:space="preserve">Mikä on seuraavassa kysymyksessä esiintyvän sanan "netball" sanan part-of-speech tag: Neljäntenä vuonna tyttö 's netball , mitä tila tuottaa ?</w:t>
      </w:r>
    </w:p>
    <w:p>
      <w:r>
        <w:rPr>
          <w:b/>
        </w:rPr>
        <w:t xml:space="preserve">Tulos</w:t>
      </w:r>
    </w:p>
    <w:p>
      <w:r>
        <w:t xml:space="preserve">NN</w:t>
      </w:r>
    </w:p>
    <w:p>
      <w:r>
        <w:rPr>
          <w:b/>
        </w:rPr>
        <w:t xml:space="preserve">Esimerkki 4.3083</w:t>
      </w:r>
    </w:p>
    <w:p>
      <w:r>
        <w:t xml:space="preserve">Mikä on seuraavassa kysymyksessä olevan sanan "by" sanan part-of-speech tag: Mitä kosteikkoja hallinnoi yliopisto, jossa Cole Swindell opiskeli ?</w:t>
      </w:r>
    </w:p>
    <w:p>
      <w:r>
        <w:rPr>
          <w:b/>
        </w:rPr>
        <w:t xml:space="preserve">Tulos</w:t>
      </w:r>
    </w:p>
    <w:p>
      <w:r>
        <w:t xml:space="preserve">IN</w:t>
      </w:r>
    </w:p>
    <w:p>
      <w:r>
        <w:rPr>
          <w:b/>
        </w:rPr>
        <w:t xml:space="preserve">Esimerkki 4.3084</w:t>
      </w:r>
    </w:p>
    <w:p>
      <w:r>
        <w:t xml:space="preserve">Mikä on seuraavassa kysymyksessä olevan sanan "the" sanan part-of-speech tag: Kuinka monta Emmyä on saanut vuonna 2009 sarja, jossa Britanny Snow näytteli Candyta ?</w:t>
      </w:r>
    </w:p>
    <w:p>
      <w:r>
        <w:rPr>
          <w:b/>
        </w:rPr>
        <w:t xml:space="preserve">Tulos</w:t>
      </w:r>
    </w:p>
    <w:p>
      <w:r>
        <w:t xml:space="preserve">DT</w:t>
      </w:r>
    </w:p>
    <w:p>
      <w:r>
        <w:rPr>
          <w:b/>
        </w:rPr>
        <w:t xml:space="preserve">Esimerkki 4.3085</w:t>
      </w:r>
    </w:p>
    <w:p>
      <w:r>
        <w:t xml:space="preserve">Mikä on seuraavassa kysymyksessä olevan sanan "the" sanan part-of-speech tag: Minkä kaupungin alueella sijaitsee heimo , joka sijaitsee itäosassa piirin nimetty suurkeskus, joka on sekä kaupunki että kaupunginvaltuusto , keskellä ?</w:t>
      </w:r>
    </w:p>
    <w:p>
      <w:r>
        <w:rPr>
          <w:b/>
        </w:rPr>
        <w:t xml:space="preserve">Tulos</w:t>
      </w:r>
    </w:p>
    <w:p>
      <w:r>
        <w:t xml:space="preserve">DT</w:t>
      </w:r>
    </w:p>
    <w:p>
      <w:r>
        <w:rPr>
          <w:b/>
        </w:rPr>
        <w:t xml:space="preserve">Esimerkki 4.3086</w:t>
      </w:r>
    </w:p>
    <w:p>
      <w:r>
        <w:t xml:space="preserve">Mikä on seuraavassa kysymyksessä olevan sanan "team" part-of-speech tag: Missä sijaitsee joukkue, jolla on kolmanneksi eniten esiintymisiä ?</w:t>
      </w:r>
    </w:p>
    <w:p>
      <w:r>
        <w:rPr>
          <w:b/>
        </w:rPr>
        <w:t xml:space="preserve">Tulos</w:t>
      </w:r>
    </w:p>
    <w:p>
      <w:r>
        <w:t xml:space="preserve">NN</w:t>
      </w:r>
    </w:p>
    <w:p>
      <w:r>
        <w:rPr>
          <w:b/>
        </w:rPr>
        <w:t xml:space="preserve">Esimerkki 4.3087</w:t>
      </w:r>
    </w:p>
    <w:p>
      <w:r>
        <w:t xml:space="preserve">Mikä on seuraavassa kysymyksessä esiintyvän sanan "joka" sanan part-of-speech tag: Mikä maa esiintyi turnauksessa aiemmin ensimmäisenä ? Se, jonka joukkue on pukeutunut valkoiseen , vihreään ja oranssiin ja jonka lempinimi tulee Dama gazellesta , vai se, jonka joukkue on saanut lempinimen Super Eagles ?</w:t>
      </w:r>
    </w:p>
    <w:p>
      <w:r>
        <w:rPr>
          <w:b/>
        </w:rPr>
        <w:t xml:space="preserve">Tulos</w:t>
      </w:r>
    </w:p>
    <w:p>
      <w:r>
        <w:t xml:space="preserve">WDT</w:t>
      </w:r>
    </w:p>
    <w:p>
      <w:r>
        <w:rPr>
          <w:b/>
        </w:rPr>
        <w:t xml:space="preserve">Esimerkki 4.3088</w:t>
      </w:r>
    </w:p>
    <w:p>
      <w:r>
        <w:t xml:space="preserve">Mikä on seuraavassa kysymyksessä olevan sanan "että" sanan part-of-speech tag: Mikä yhtiö omistaa levyn Voices All julkaissut levy-yhtiön ?</w:t>
      </w:r>
    </w:p>
    <w:p>
      <w:r>
        <w:rPr>
          <w:b/>
        </w:rPr>
        <w:t xml:space="preserve">Tulos</w:t>
      </w:r>
    </w:p>
    <w:p>
      <w:r>
        <w:t xml:space="preserve">WDT</w:t>
      </w:r>
    </w:p>
    <w:p>
      <w:r>
        <w:rPr>
          <w:b/>
        </w:rPr>
        <w:t xml:space="preserve">Esimerkki 4.3089</w:t>
      </w:r>
    </w:p>
    <w:p>
      <w:r>
        <w:t xml:space="preserve">Mikä on seuraavassa kysymyksessä olevan sanan "mikä" sanan part-of-speech tag: Mikä vuoden 2006 ehdokas on vanhin ?</w:t>
      </w:r>
    </w:p>
    <w:p>
      <w:r>
        <w:rPr>
          <w:b/>
        </w:rPr>
        <w:t xml:space="preserve">Tulos</w:t>
      </w:r>
    </w:p>
    <w:p>
      <w:r>
        <w:t xml:space="preserve">JJ</w:t>
      </w:r>
    </w:p>
    <w:p>
      <w:r>
        <w:rPr>
          <w:b/>
        </w:rPr>
        <w:t xml:space="preserve">Esimerkki 4.3090</w:t>
      </w:r>
    </w:p>
    <w:p>
      <w:r>
        <w:t xml:space="preserve">Mikä on seuraavassa kysymyksessä esiintyvän sanan "song" part-of-speech tag: Kuka on nuorin artisti, joka osallistui kappaleeseen 4 Minutes ?</w:t>
      </w:r>
    </w:p>
    <w:p>
      <w:r>
        <w:rPr>
          <w:b/>
        </w:rPr>
        <w:t xml:space="preserve">Tulos</w:t>
      </w:r>
    </w:p>
    <w:p>
      <w:r>
        <w:t xml:space="preserve">NN</w:t>
      </w:r>
    </w:p>
    <w:p>
      <w:r>
        <w:rPr>
          <w:b/>
        </w:rPr>
        <w:t xml:space="preserve">Esimerkki 4.3091</w:t>
      </w:r>
    </w:p>
    <w:p>
      <w:r>
        <w:t xml:space="preserve">Mikä on seuraavassa kysymyksessä esiintyvän sanan "urheilija" puhekielinen tunniste: Vuonna 1969 syntynyt intialainen urheilija kilpaili lajissa , milloin se keksittiin ?</w:t>
      </w:r>
    </w:p>
    <w:p>
      <w:r>
        <w:rPr>
          <w:b/>
        </w:rPr>
        <w:t xml:space="preserve">Tulos</w:t>
      </w:r>
    </w:p>
    <w:p>
      <w:r>
        <w:t xml:space="preserve">NN</w:t>
      </w:r>
    </w:p>
    <w:p>
      <w:r>
        <w:rPr>
          <w:b/>
        </w:rPr>
        <w:t xml:space="preserve">Esimerkki 4.3092</w:t>
      </w:r>
    </w:p>
    <w:p>
      <w:r>
        <w:t xml:space="preserve">Mikä on sanan "oli" part-of-speech tag seuraavassa kysymyksessä: Mikä on sen otsikon status, jonka alkuperäinen nimi oli EverQuest Next Landmark ?</w:t>
      </w:r>
    </w:p>
    <w:p>
      <w:r>
        <w:rPr>
          <w:b/>
        </w:rPr>
        <w:t xml:space="preserve">Tulos</w:t>
      </w:r>
    </w:p>
    <w:p>
      <w:r>
        <w:t xml:space="preserve">VBD</w:t>
      </w:r>
    </w:p>
    <w:p>
      <w:r>
        <w:rPr>
          <w:b/>
        </w:rPr>
        <w:t xml:space="preserve">Esimerkki 4.3093</w:t>
      </w:r>
    </w:p>
    <w:p>
      <w:r>
        <w:t xml:space="preserve">Mikä on seuraavassa kysymyksessä olevan sanan "on" sanan part-of-speech tag: Mikä on suojelualueen päivämäärä, joka on suurin ?</w:t>
      </w:r>
    </w:p>
    <w:p>
      <w:r>
        <w:rPr>
          <w:b/>
        </w:rPr>
        <w:t xml:space="preserve">Tulos</w:t>
      </w:r>
    </w:p>
    <w:p>
      <w:r>
        <w:t xml:space="preserve">VBZ</w:t>
      </w:r>
    </w:p>
    <w:p>
      <w:r>
        <w:rPr>
          <w:b/>
        </w:rPr>
        <w:t xml:space="preserve">Esimerkki 4.3094</w:t>
      </w:r>
    </w:p>
    <w:p>
      <w:r>
        <w:t xml:space="preserve">Mikä on seuraavassa kysymyksessä olevan sanan "north" sanan part-of-speech tag: Mikä on sen maan/alueen kansallinen nimi, joka on vuoristoinen maa, jossa on tasankoja pohjoisessa ja lounaassa ?</w:t>
      </w:r>
    </w:p>
    <w:p>
      <w:r>
        <w:rPr>
          <w:b/>
        </w:rPr>
        <w:t xml:space="preserve">Tulos</w:t>
      </w:r>
    </w:p>
    <w:p>
      <w:r>
        <w:t xml:space="preserve">NN</w:t>
      </w:r>
    </w:p>
    <w:p>
      <w:r>
        <w:rPr>
          <w:b/>
        </w:rPr>
        <w:t xml:space="preserve">Esimerkki 4.3095</w:t>
      </w:r>
    </w:p>
    <w:p>
      <w:r>
        <w:t xml:space="preserve">Mikä on seuraavassa kysymyksessä olevan sanan "ja" sanan part-of-speech tag: Kuinka monta piiriä on osavaltiossa, jonka kaupungissa on viisi korkeakoulua , kahdeksan lukiota , yksi ammatillinen lukio ja kymmenen lukiota ?</w:t>
      </w:r>
    </w:p>
    <w:p>
      <w:r>
        <w:rPr>
          <w:b/>
        </w:rPr>
        <w:t xml:space="preserve">Tulos</w:t>
      </w:r>
    </w:p>
    <w:p>
      <w:r>
        <w:t xml:space="preserve">CC</w:t>
      </w:r>
    </w:p>
    <w:p>
      <w:r>
        <w:rPr>
          <w:b/>
        </w:rPr>
        <w:t xml:space="preserve">Esimerkki 4.3096</w:t>
      </w:r>
    </w:p>
    <w:p>
      <w:r>
        <w:t xml:space="preserve">Mikä on seuraavassa kysymyksessä olevan sanan "4" sanan part-of-speech tag: Missä asemassa oli pelaaja, joka syntyi 4. joulukuuta 1953 ?</w:t>
      </w:r>
    </w:p>
    <w:p>
      <w:r>
        <w:rPr>
          <w:b/>
        </w:rPr>
        <w:t xml:space="preserve">Tulos</w:t>
      </w:r>
    </w:p>
    <w:p>
      <w:r>
        <w:t xml:space="preserve">CD</w:t>
      </w:r>
    </w:p>
    <w:p>
      <w:r>
        <w:rPr>
          <w:b/>
        </w:rPr>
        <w:t xml:space="preserve">Esimerkki 4.3097</w:t>
      </w:r>
    </w:p>
    <w:p>
      <w:r>
        <w:t xml:space="preserve">Mikä on sanan "1300" part-of-speech tag seuraavassa kysymyksessä: Mikä on sen paikan maa, jonka väkiluku oli alle 1300 vuonna 2004 ?</w:t>
      </w:r>
    </w:p>
    <w:p>
      <w:r>
        <w:rPr>
          <w:b/>
        </w:rPr>
        <w:t xml:space="preserve">Tulos</w:t>
      </w:r>
    </w:p>
    <w:p>
      <w:r>
        <w:t xml:space="preserve">CD</w:t>
      </w:r>
    </w:p>
    <w:p>
      <w:r>
        <w:rPr>
          <w:b/>
        </w:rPr>
        <w:t xml:space="preserve">Esimerkki 4.3098</w:t>
      </w:r>
    </w:p>
    <w:p>
      <w:r>
        <w:t xml:space="preserve">Mikä on sanan "Pete" sanan part-of-speech tag seuraavassa kysymyksessä: Mikä on Pete Carrollin valmentaman joukkueen keskimääräinen kävijämäärä ?</w:t>
      </w:r>
    </w:p>
    <w:p>
      <w:r>
        <w:rPr>
          <w:b/>
        </w:rPr>
        <w:t xml:space="preserve">Tulos</w:t>
      </w:r>
    </w:p>
    <w:p>
      <w:r>
        <w:t xml:space="preserve">NNP</w:t>
      </w:r>
    </w:p>
    <w:p>
      <w:r>
        <w:rPr>
          <w:b/>
        </w:rPr>
        <w:t xml:space="preserve">Esimerkki 4.3099</w:t>
      </w:r>
    </w:p>
    <w:p>
      <w:r>
        <w:t xml:space="preserve">Mikä on seuraavassa kysymyksessä olevan sanan "heinäkuu" sanan part-of-speech tag: Mikä on 12. heinäkuuta 1965 kuolleen henkilön luokkavuosi ?</w:t>
      </w:r>
    </w:p>
    <w:p>
      <w:r>
        <w:rPr>
          <w:b/>
        </w:rPr>
        <w:t xml:space="preserve">Tulos</w:t>
      </w:r>
    </w:p>
    <w:p>
      <w:r>
        <w:t xml:space="preserve">NNP</w:t>
      </w:r>
    </w:p>
    <w:p>
      <w:r>
        <w:rPr>
          <w:b/>
        </w:rPr>
        <w:t xml:space="preserve">Esimerkki 4.3100</w:t>
      </w:r>
    </w:p>
    <w:p>
      <w:r>
        <w:t xml:space="preserve">Mikä on seuraavassa kysymyksessä olevan sanan "title" sanan part-of-speech tag: Mikä otsikko ( s ) julkaistiin lehdessä, jonka noin 27 200 numeroa painetaan kuukausittain ?</w:t>
      </w:r>
    </w:p>
    <w:p>
      <w:r>
        <w:rPr>
          <w:b/>
        </w:rPr>
        <w:t xml:space="preserve">Tulos</w:t>
      </w:r>
    </w:p>
    <w:p>
      <w:r>
        <w:t xml:space="preserve">NN</w:t>
      </w:r>
    </w:p>
    <w:p>
      <w:r>
        <w:rPr>
          <w:b/>
        </w:rPr>
        <w:t xml:space="preserve">Esimerkki 4.3101</w:t>
      </w:r>
    </w:p>
    <w:p>
      <w:r>
        <w:t xml:space="preserve">Mikä on seuraavassa kysymyksessä olevan sanan "to" sanan part-of-speech tag: Mihin joukkueeseen maalivahti siirtyi ?</w:t>
      </w:r>
    </w:p>
    <w:p>
      <w:r>
        <w:rPr>
          <w:b/>
        </w:rPr>
        <w:t xml:space="preserve">Tulos</w:t>
      </w:r>
    </w:p>
    <w:p>
      <w:r>
        <w:t xml:space="preserve">TO</w:t>
      </w:r>
    </w:p>
    <w:p>
      <w:r>
        <w:rPr>
          <w:b/>
        </w:rPr>
        <w:t xml:space="preserve">Esimerkki 4.3102</w:t>
      </w:r>
    </w:p>
    <w:p>
      <w:r>
        <w:t xml:space="preserve">Mikä on seuraavassa kysymyksessä esiintyvän sanan "formed" part-of-speech tag: Mitä muodostuu, kun E400 hydratoidaan ?</w:t>
      </w:r>
    </w:p>
    <w:p>
      <w:r>
        <w:rPr>
          <w:b/>
        </w:rPr>
        <w:t xml:space="preserve">Tulos</w:t>
      </w:r>
    </w:p>
    <w:p>
      <w:r>
        <w:t xml:space="preserve">VBN</w:t>
      </w:r>
    </w:p>
    <w:p>
      <w:r>
        <w:rPr>
          <w:b/>
        </w:rPr>
        <w:t xml:space="preserve">Esimerkki 4.3103</w:t>
      </w:r>
    </w:p>
    <w:p>
      <w:r>
        <w:t xml:space="preserve">Mikä on sanan "lokakuu" sanan part-of-speech tag seuraavassa kysymyksessä: Kuinka monta maalia teki pelaaja, joka syntyi 6. lokakuuta 1869 Dumbartonissa ?</w:t>
      </w:r>
    </w:p>
    <w:p>
      <w:r>
        <w:rPr>
          <w:b/>
        </w:rPr>
        <w:t xml:space="preserve">Tulos</w:t>
      </w:r>
    </w:p>
    <w:p>
      <w:r>
        <w:t xml:space="preserve">NNP</w:t>
      </w:r>
    </w:p>
    <w:p>
      <w:r>
        <w:rPr>
          <w:b/>
        </w:rPr>
        <w:t xml:space="preserve">Esimerkki 4.3104</w:t>
      </w:r>
    </w:p>
    <w:p>
      <w:r>
        <w:t xml:space="preserve">Mikä on sanan "of" sanan part-of-speech tag seuraavassa kysymyksessä: Kuinka monta Big East -turnauksen mestaruutta Bruce Racinen yliopistokiekkojoukkue on saavuttanut ?</w:t>
      </w:r>
    </w:p>
    <w:p>
      <w:r>
        <w:rPr>
          <w:b/>
        </w:rPr>
        <w:t xml:space="preserve">Tulos</w:t>
      </w:r>
    </w:p>
    <w:p>
      <w:r>
        <w:t xml:space="preserve">IN</w:t>
      </w:r>
    </w:p>
    <w:p>
      <w:r>
        <w:rPr>
          <w:b/>
        </w:rPr>
        <w:t xml:space="preserve">Esimerkki 4.3105</w:t>
      </w:r>
    </w:p>
    <w:p>
      <w:r>
        <w:t xml:space="preserve">Mikä on sanan "of" sanan part-of-speech tag seuraavassa kysymyksessä: Vuonna 2015 , Roar Johansenista tuli päävalmentaja joukkueeseen, jonka nimi oli mikä vuonna 1946 ?</w:t>
      </w:r>
    </w:p>
    <w:p>
      <w:r>
        <w:rPr>
          <w:b/>
        </w:rPr>
        <w:t xml:space="preserve">Tulos</w:t>
      </w:r>
    </w:p>
    <w:p>
      <w:r>
        <w:t xml:space="preserve">IN</w:t>
      </w:r>
    </w:p>
    <w:p>
      <w:r>
        <w:rPr>
          <w:b/>
        </w:rPr>
        <w:t xml:space="preserve">Esimerkki 4.3106</w:t>
      </w:r>
    </w:p>
    <w:p>
      <w:r>
        <w:t xml:space="preserve">Mikä on seuraavassa kysymyksessä olevan sanan "site" sanan part-of-speech tag: Mikä on japanilaistyyppisen buddhalaisen pagodin viitetunnus ?</w:t>
      </w:r>
    </w:p>
    <w:p>
      <w:r>
        <w:rPr>
          <w:b/>
        </w:rPr>
        <w:t xml:space="preserve">Tulos</w:t>
      </w:r>
    </w:p>
    <w:p>
      <w:r>
        <w:t xml:space="preserve">NN</w:t>
      </w:r>
    </w:p>
    <w:p>
      <w:r>
        <w:rPr>
          <w:b/>
        </w:rPr>
        <w:t xml:space="preserve">Esimerkki 4.3107</w:t>
      </w:r>
    </w:p>
    <w:p>
      <w:r>
        <w:t xml:space="preserve">Mikä on sanan "of" sanan part-of-speech tag seuraavassa kysymyksessä: Mikä oli pakolaisten reitti Amityville Horror -elokuvan ohjaajan elokuvassa ?</w:t>
      </w:r>
    </w:p>
    <w:p>
      <w:r>
        <w:rPr>
          <w:b/>
        </w:rPr>
        <w:t xml:space="preserve">Tulos</w:t>
      </w:r>
    </w:p>
    <w:p>
      <w:r>
        <w:t xml:space="preserve">IN</w:t>
      </w:r>
    </w:p>
    <w:p>
      <w:r>
        <w:rPr>
          <w:b/>
        </w:rPr>
        <w:t xml:space="preserve">Esimerkki 4.3108</w:t>
      </w:r>
    </w:p>
    <w:p>
      <w:r>
        <w:t xml:space="preserve">Mikä on seuraavassa kysymyksessä olevan sanan "koulu" sanan part-of-speech tag: Mikä on sen koulun virallinen nimi, jossa on toiseksi eniten oppilaita ?</w:t>
      </w:r>
    </w:p>
    <w:p>
      <w:r>
        <w:rPr>
          <w:b/>
        </w:rPr>
        <w:t xml:space="preserve">Tulos</w:t>
      </w:r>
    </w:p>
    <w:p>
      <w:r>
        <w:t xml:space="preserve">NN</w:t>
      </w:r>
    </w:p>
    <w:p>
      <w:r>
        <w:rPr>
          <w:b/>
        </w:rPr>
        <w:t xml:space="preserve">Esimerkki 4.3109</w:t>
      </w:r>
    </w:p>
    <w:p>
      <w:r>
        <w:t xml:space="preserve">Mikä on seuraavassa kysymyksessä olevan sanan "oli" sanan part-of-speech tag: Mikä on maakunta, jonka pääkaupunki perustettiin vuonna 1838 ?</w:t>
      </w:r>
    </w:p>
    <w:p>
      <w:r>
        <w:rPr>
          <w:b/>
        </w:rPr>
        <w:t xml:space="preserve">Tulos</w:t>
      </w:r>
    </w:p>
    <w:p>
      <w:r>
        <w:t xml:space="preserve">VBD</w:t>
      </w:r>
    </w:p>
    <w:p>
      <w:r>
        <w:rPr>
          <w:b/>
        </w:rPr>
        <w:t xml:space="preserve">Esimerkki 4.3110</w:t>
      </w:r>
    </w:p>
    <w:p>
      <w:r>
        <w:t xml:space="preserve">Mikä on seuraavassa kysymyksessä olevan sanan "recipient" sanan part-of-speech tag: Kuka omistaa vesipuiston, jonka vastaanottaja voitti vesipuistojen parhaille uusille nähtävyyksille myönnetyn palkinnon ?</w:t>
      </w:r>
    </w:p>
    <w:p>
      <w:r>
        <w:rPr>
          <w:b/>
        </w:rPr>
        <w:t xml:space="preserve">Tulos</w:t>
      </w:r>
    </w:p>
    <w:p>
      <w:r>
        <w:t xml:space="preserve">NN</w:t>
      </w:r>
    </w:p>
    <w:p>
      <w:r>
        <w:rPr>
          <w:b/>
        </w:rPr>
        <w:t xml:space="preserve">Esimerkki 4.3111</w:t>
      </w:r>
    </w:p>
    <w:p>
      <w:r>
        <w:t xml:space="preserve">Mikä on seuraavassa kysymyksessä olevan sanan "whose" sanan part-of-speech tag: Kuinka monta maalia teki joukkue, jonka pelaaja on syntynyt 25. marraskuuta 1978 ?</w:t>
      </w:r>
    </w:p>
    <w:p>
      <w:r>
        <w:rPr>
          <w:b/>
        </w:rPr>
        <w:t xml:space="preserve">Tulos</w:t>
      </w:r>
    </w:p>
    <w:p>
      <w:r>
        <w:t xml:space="preserve">WP$</w:t>
      </w:r>
    </w:p>
    <w:p>
      <w:r>
        <w:rPr>
          <w:b/>
        </w:rPr>
        <w:t xml:space="preserve">Esimerkki 4.3112</w:t>
      </w:r>
    </w:p>
    <w:p>
      <w:r>
        <w:t xml:space="preserve">Mikä on seuraavassa kysymyksessä olevan sanan "että" sanan part-of-speech tag: Mikä näyttelijä esittää yksikön komentajaa televisiosarjassa, jossa on myös Dana Kimble ?</w:t>
      </w:r>
    </w:p>
    <w:p>
      <w:r>
        <w:rPr>
          <w:b/>
        </w:rPr>
        <w:t xml:space="preserve">Tulos</w:t>
      </w:r>
    </w:p>
    <w:p>
      <w:r>
        <w:t xml:space="preserve">WDT</w:t>
      </w:r>
    </w:p>
    <w:p>
      <w:r>
        <w:rPr>
          <w:b/>
        </w:rPr>
        <w:t xml:space="preserve">Esimerkki 4.3113</w:t>
      </w:r>
    </w:p>
    <w:p>
      <w:r>
        <w:t xml:space="preserve">Mikä on sanan "the" sanan part-of-speech tag seuraavassa kysymyksessä: Mistä lähtien 315 toimipistettä käsittävä kauppa on ollut osa emoyhtiötään ?</w:t>
      </w:r>
    </w:p>
    <w:p>
      <w:r>
        <w:rPr>
          <w:b/>
        </w:rPr>
        <w:t xml:space="preserve">Tulos</w:t>
      </w:r>
    </w:p>
    <w:p>
      <w:r>
        <w:t xml:space="preserve">DT</w:t>
      </w:r>
    </w:p>
    <w:p>
      <w:r>
        <w:rPr>
          <w:b/>
        </w:rPr>
        <w:t xml:space="preserve">Esimerkki 4.3114</w:t>
      </w:r>
    </w:p>
    <w:p>
      <w:r>
        <w:t xml:space="preserve">Mikä on sanan "called" sanan part-of-speech tag seuraavassa kysymyksessä: Minkä kaupungin kaatumisen jälkeen muodostettiin rykmentti, jonka yksikköä kutsuttiin myös Trader 's Battalioniksi ?</w:t>
      </w:r>
    </w:p>
    <w:p>
      <w:r>
        <w:rPr>
          <w:b/>
        </w:rPr>
        <w:t xml:space="preserve">Tulos</w:t>
      </w:r>
    </w:p>
    <w:p>
      <w:r>
        <w:t xml:space="preserve">VBN</w:t>
      </w:r>
    </w:p>
    <w:p>
      <w:r>
        <w:rPr>
          <w:b/>
        </w:rPr>
        <w:t xml:space="preserve">Esimerkki 4.3115</w:t>
      </w:r>
    </w:p>
    <w:p>
      <w:r>
        <w:t xml:space="preserve">Mikä on seuraavassa kysymyksessä olevan sanan "Halifax" puhekielinen tunniste: Milloin Halifaxin joukkueessa pelaava pelaaja on syntynyt ?</w:t>
      </w:r>
    </w:p>
    <w:p>
      <w:r>
        <w:rPr>
          <w:b/>
        </w:rPr>
        <w:t xml:space="preserve">Tulos</w:t>
      </w:r>
    </w:p>
    <w:p>
      <w:r>
        <w:t xml:space="preserve">NNP</w:t>
      </w:r>
    </w:p>
    <w:p>
      <w:r>
        <w:rPr>
          <w:b/>
        </w:rPr>
        <w:t xml:space="preserve">Esimerkki 4.3116</w:t>
      </w:r>
    </w:p>
    <w:p>
      <w:r>
        <w:t xml:space="preserve">Mikä on seuraavassa kysymyksessä olevan sanan "pelaaja" sanan part-of-speech tag: Mikä on sen uuden stadionin nimi, jonka joukkue, jonka ainoa pelaaja, joka on koskaan valittu All-Stariksi sekä siepparina että kakkospesällä, on rakentanut ?</w:t>
      </w:r>
    </w:p>
    <w:p>
      <w:r>
        <w:rPr>
          <w:b/>
        </w:rPr>
        <w:t xml:space="preserve">Tulos</w:t>
      </w:r>
    </w:p>
    <w:p>
      <w:r>
        <w:t xml:space="preserve">NN</w:t>
      </w:r>
    </w:p>
    <w:p>
      <w:r>
        <w:rPr>
          <w:b/>
        </w:rPr>
        <w:t xml:space="preserve">Esimerkki 4.3117</w:t>
      </w:r>
    </w:p>
    <w:p>
      <w:r>
        <w:t xml:space="preserve">Mikä on seuraavassa kysymyksessä esiintyvän sanan "juoksee" sanan part-of-speech tag: Mikä osavaltioiden välinen valtatie kulkee Pennsylvaniasta Massachusettsiin ja kohtaa 980J:n päätepisteen ?</w:t>
      </w:r>
    </w:p>
    <w:p>
      <w:r>
        <w:rPr>
          <w:b/>
        </w:rPr>
        <w:t xml:space="preserve">Tulos</w:t>
      </w:r>
    </w:p>
    <w:p>
      <w:r>
        <w:t xml:space="preserve">NNS</w:t>
      </w:r>
    </w:p>
    <w:p>
      <w:r>
        <w:rPr>
          <w:b/>
        </w:rPr>
        <w:t xml:space="preserve">Esimerkki 4.3118</w:t>
      </w:r>
    </w:p>
    <w:p>
      <w:r>
        <w:t xml:space="preserve">Mikä on seuraavassa kysymyksessä olevan sanan "tämä" sanan part-of-speech tag: Mikä on tämän Masafumi Miyamoton perustaman yrityksen roolipelisarjan tapahtumapaikka?</w:t>
      </w:r>
    </w:p>
    <w:p>
      <w:r>
        <w:rPr>
          <w:b/>
        </w:rPr>
        <w:t xml:space="preserve">Tulos</w:t>
      </w:r>
    </w:p>
    <w:p>
      <w:r>
        <w:t xml:space="preserve">DT</w:t>
      </w:r>
    </w:p>
    <w:p>
      <w:r>
        <w:rPr>
          <w:b/>
        </w:rPr>
        <w:t xml:space="preserve">Esimerkki 4.3119</w:t>
      </w:r>
    </w:p>
    <w:p>
      <w:r>
        <w:t xml:space="preserve">Mikä on seuraavassa kysymyksessä olevan sanan "the" sanan part-of-speech tag: Mikä on sen koulun avajaisvuosi, jonka lähiössä on 18 korkeaa tornia, jotka ovat joko valmiita , rakenteilla tai odottavat käyttöönottoa ?</w:t>
      </w:r>
    </w:p>
    <w:p>
      <w:r>
        <w:rPr>
          <w:b/>
        </w:rPr>
        <w:t xml:space="preserve">Tulos</w:t>
      </w:r>
    </w:p>
    <w:p>
      <w:r>
        <w:t xml:space="preserve">DT</w:t>
      </w:r>
    </w:p>
    <w:p>
      <w:r>
        <w:rPr>
          <w:b/>
        </w:rPr>
        <w:t xml:space="preserve">Esimerkki 4.3120</w:t>
      </w:r>
    </w:p>
    <w:p>
      <w:r>
        <w:t xml:space="preserve">Mikä on sanan "at" sanan part-of-speech tag seuraavassa kysymyksessä: Minä vuonna 1829 perustetun yliopiston koulu perustettiin ?</w:t>
      </w:r>
    </w:p>
    <w:p>
      <w:r>
        <w:rPr>
          <w:b/>
        </w:rPr>
        <w:t xml:space="preserve">Tulos</w:t>
      </w:r>
    </w:p>
    <w:p>
      <w:r>
        <w:t xml:space="preserve">IN</w:t>
      </w:r>
    </w:p>
    <w:p>
      <w:r>
        <w:rPr>
          <w:b/>
        </w:rPr>
        <w:t xml:space="preserve">Esimerkki 4.3121</w:t>
      </w:r>
    </w:p>
    <w:p>
      <w:r>
        <w:t xml:space="preserve">Mikä on seuraavassa kysymyksessä olevan sanan "1744" sanan part-of-speech tag: Mikä on järjestelmä, jonka paikkakunta luotiin vuonna 1744 Goochlandin piirikunnan länsiosasta ?</w:t>
      </w:r>
    </w:p>
    <w:p>
      <w:r>
        <w:rPr>
          <w:b/>
        </w:rPr>
        <w:t xml:space="preserve">Tulos</w:t>
      </w:r>
    </w:p>
    <w:p>
      <w:r>
        <w:t xml:space="preserve">CD</w:t>
      </w:r>
    </w:p>
    <w:p>
      <w:r>
        <w:rPr>
          <w:b/>
        </w:rPr>
        <w:t xml:space="preserve">Esimerkki 4.3122</w:t>
      </w:r>
    </w:p>
    <w:p>
      <w:r>
        <w:t xml:space="preserve">Mikä on seuraavassa kysymyksessä olevan sanan "Davis" sanan part-of-speech tag: Missä yliopistossa sijaitsi alun perin sisarkunnan osasto, jonka jäsen oli nimeltään Crystal Davis ?</w:t>
      </w:r>
    </w:p>
    <w:p>
      <w:r>
        <w:rPr>
          <w:b/>
        </w:rPr>
        <w:t xml:space="preserve">Tulos</w:t>
      </w:r>
    </w:p>
    <w:p>
      <w:r>
        <w:t xml:space="preserve">NNP</w:t>
      </w:r>
    </w:p>
    <w:p>
      <w:r>
        <w:rPr>
          <w:b/>
        </w:rPr>
        <w:t xml:space="preserve">Esimerkki 4.3123</w:t>
      </w:r>
    </w:p>
    <w:p>
      <w:r>
        <w:t xml:space="preserve">Mikä on seuraavassa kysymyksessä esiintyvän sanan "played" sanan part-of-speech tag: Joukkue, jonka kotipesä on Friends Areenalla, pelasi ottelut missä pelissä ?</w:t>
      </w:r>
    </w:p>
    <w:p>
      <w:r>
        <w:rPr>
          <w:b/>
        </w:rPr>
        <w:t xml:space="preserve">Tulos</w:t>
      </w:r>
    </w:p>
    <w:p>
      <w:r>
        <w:t xml:space="preserve">VBD</w:t>
      </w:r>
    </w:p>
    <w:p>
      <w:r>
        <w:rPr>
          <w:b/>
        </w:rPr>
        <w:t xml:space="preserve">Esimerkki 4.3124</w:t>
      </w:r>
    </w:p>
    <w:p>
      <w:r>
        <w:t xml:space="preserve">Mikä on seuraavassa kysymyksessä olevan sanan "oli" sanan part-of-speech tag: Mikä on kaupunki , paikkakunta, joka on rakennettu vuosina 1876-78 ja on tyyliltään pääosin italialaishenkinen ?</w:t>
      </w:r>
    </w:p>
    <w:p>
      <w:r>
        <w:rPr>
          <w:b/>
        </w:rPr>
        <w:t xml:space="preserve">Tulos</w:t>
      </w:r>
    </w:p>
    <w:p>
      <w:r>
        <w:t xml:space="preserve">VBD</w:t>
      </w:r>
    </w:p>
    <w:p>
      <w:r>
        <w:rPr>
          <w:b/>
        </w:rPr>
        <w:t xml:space="preserve">Esimerkki 4.3125</w:t>
      </w:r>
    </w:p>
    <w:p>
      <w:r>
        <w:t xml:space="preserve">Mikä on sanan "toiseksi suurin" sanan part-of-speech tag seuraavassa kysymyksessä: Mikä on Intian toiseksi suurimman puuvillantuottajan kaupungin väkiluku vuonna 2011?</w:t>
      </w:r>
    </w:p>
    <w:p>
      <w:r>
        <w:rPr>
          <w:b/>
        </w:rPr>
        <w:t xml:space="preserve">Tulos</w:t>
      </w:r>
    </w:p>
    <w:p>
      <w:r>
        <w:t xml:space="preserve">JJ</w:t>
      </w:r>
    </w:p>
    <w:p>
      <w:r>
        <w:rPr>
          <w:b/>
        </w:rPr>
        <w:t xml:space="preserve">Esimerkki 4.3126</w:t>
      </w:r>
    </w:p>
    <w:p>
      <w:r>
        <w:t xml:space="preserve">Mikä on sanan "debyytti" sanan part-of-speech tag seuraavassa kysymyksessä: Mikä on 17 Grammy-palkintoa saaneen näyttelijän ja lauluntekijän kanssa samassa jaksossa esiintyneen englantilaisen näyttelijän debyyttielokuva ?</w:t>
      </w:r>
    </w:p>
    <w:p>
      <w:r>
        <w:rPr>
          <w:b/>
        </w:rPr>
        <w:t xml:space="preserve">Tulos</w:t>
      </w:r>
    </w:p>
    <w:p>
      <w:r>
        <w:t xml:space="preserve">NN</w:t>
      </w:r>
    </w:p>
    <w:p>
      <w:r>
        <w:rPr>
          <w:b/>
        </w:rPr>
        <w:t xml:space="preserve">Esimerkki 4.3127</w:t>
      </w:r>
    </w:p>
    <w:p>
      <w:r>
        <w:t xml:space="preserve">Mikä on seuraavassa kysymyksessä olevan sanan "the" sanan part-of-speech tag: Mikä on sen organisaation arvo, jonka päämaja on pinta-alaltaan kolmanneksi suurin maa ?</w:t>
      </w:r>
    </w:p>
    <w:p>
      <w:r>
        <w:rPr>
          <w:b/>
        </w:rPr>
        <w:t xml:space="preserve">Tulos</w:t>
      </w:r>
    </w:p>
    <w:p>
      <w:r>
        <w:t xml:space="preserve">DT</w:t>
      </w:r>
    </w:p>
    <w:p>
      <w:r>
        <w:rPr>
          <w:b/>
        </w:rPr>
        <w:t xml:space="preserve">Esimerkki 4.3128</w:t>
      </w:r>
    </w:p>
    <w:p>
      <w:r>
        <w:t xml:space="preserve">Mikä on seuraavassa kysymyksessä olevan sanan "a" sanan part-of-speech tag: Kun tarkastellaan 70-luvun edustajia , mikä on radio-tv-tuotannon perustaneen henkilön nimi ?</w:t>
      </w:r>
    </w:p>
    <w:p>
      <w:r>
        <w:rPr>
          <w:b/>
        </w:rPr>
        <w:t xml:space="preserve">Tulos</w:t>
      </w:r>
    </w:p>
    <w:p>
      <w:r>
        <w:t xml:space="preserve">DT</w:t>
      </w:r>
    </w:p>
    <w:p>
      <w:r>
        <w:rPr>
          <w:b/>
        </w:rPr>
        <w:t xml:space="preserve">Esimerkki 4.3129</w:t>
      </w:r>
    </w:p>
    <w:p>
      <w:r>
        <w:t xml:space="preserve">Mikä on seuraavassa kysymyksessä olevan sanan "a" sanan part-of-speech tag: Kuka oli kakkonen kauden, jonka voitti hollantilainen lumilautailija ?</w:t>
      </w:r>
    </w:p>
    <w:p>
      <w:r>
        <w:rPr>
          <w:b/>
        </w:rPr>
        <w:t xml:space="preserve">Tulos</w:t>
      </w:r>
    </w:p>
    <w:p>
      <w:r>
        <w:t xml:space="preserve">DT</w:t>
      </w:r>
    </w:p>
    <w:p>
      <w:r>
        <w:rPr>
          <w:b/>
        </w:rPr>
        <w:t xml:space="preserve">Esimerkki 4.3130</w:t>
      </w:r>
    </w:p>
    <w:p>
      <w:r>
        <w:t xml:space="preserve">Mikä on seuraavassa kysymyksessä olevan sanan "Golden" sanan part-of-speech tag: amerikkalainen täysiveristen ravihevosten valmentaja, joka tunnetaan nykyään parhaiten vuoden 2006 vuoden hevosen Invasorin valmentamisesta, vai valmentaja, joka sai ensimmäisen voittonsa vuonna 1979 Golden Gate Fieldsin raviradalla ?</w:t>
      </w:r>
    </w:p>
    <w:p>
      <w:r>
        <w:rPr>
          <w:b/>
        </w:rPr>
        <w:t xml:space="preserve">Tulos</w:t>
      </w:r>
    </w:p>
    <w:p>
      <w:r>
        <w:t xml:space="preserve">NNP</w:t>
      </w:r>
    </w:p>
    <w:p>
      <w:r>
        <w:rPr>
          <w:b/>
        </w:rPr>
        <w:t xml:space="preserve">Esimerkki 4.3131</w:t>
      </w:r>
    </w:p>
    <w:p>
      <w:r>
        <w:t xml:space="preserve">Mikä on seuraavassa kysymyksessä olevan sanan "luotu" sanan part-of-speech tag: Kuka kuvanveistäjä loi luomuksensa ensimmäisenä ? Kuvanveistäjä, joka loi jotain, joka löytyy kadun toisella puolella IUPUI:n kampusta , vai vuonna 1960 syntynyt amerikkalainen arkkitehti ?</w:t>
      </w:r>
    </w:p>
    <w:p>
      <w:r>
        <w:rPr>
          <w:b/>
        </w:rPr>
        <w:t xml:space="preserve">Tulos</w:t>
      </w:r>
    </w:p>
    <w:p>
      <w:r>
        <w:t xml:space="preserve">VBD</w:t>
      </w:r>
    </w:p>
    <w:p>
      <w:r>
        <w:rPr>
          <w:b/>
        </w:rPr>
        <w:t xml:space="preserve">Esimerkki 4.3132</w:t>
      </w:r>
    </w:p>
    <w:p>
      <w:r>
        <w:t xml:space="preserve">Mikä on seuraavassa kysymyksessä olevan sanan "mitä" sanan part-of-speech tag: Missä kaupungissa on rakennus, johon mahtuu vähiten ihmisiä ?</w:t>
      </w:r>
    </w:p>
    <w:p>
      <w:r>
        <w:rPr>
          <w:b/>
        </w:rPr>
        <w:t xml:space="preserve">Tulos</w:t>
      </w:r>
    </w:p>
    <w:p>
      <w:r>
        <w:t xml:space="preserve">WP</w:t>
      </w:r>
    </w:p>
    <w:p>
      <w:r>
        <w:rPr>
          <w:b/>
        </w:rPr>
        <w:t xml:space="preserve">Esimerkki 4.3133</w:t>
      </w:r>
    </w:p>
    <w:p>
      <w:r>
        <w:t xml:space="preserve">Mikä on seuraavassa kysymyksessä olevan sanan "ääni" sanan part-of-speech tag: Missä sarjassa biologian tohtorin tutkinnon suorittaneen hahmon ääninäyttelijä antoi Rudy Tabootien äänen ?</w:t>
      </w:r>
    </w:p>
    <w:p>
      <w:r>
        <w:rPr>
          <w:b/>
        </w:rPr>
        <w:t xml:space="preserve">Tulos</w:t>
      </w:r>
    </w:p>
    <w:p>
      <w:r>
        <w:t xml:space="preserve">NN</w:t>
      </w:r>
    </w:p>
    <w:p>
      <w:r>
        <w:rPr>
          <w:b/>
        </w:rPr>
        <w:t xml:space="preserve">Esimerkki 4.3134</w:t>
      </w:r>
    </w:p>
    <w:p>
      <w:r>
        <w:t xml:space="preserve">Mikä on seuraavassa kysymyksessä esiintyvän sanan "athletic" part-of-speech tag: Missä kaupungissa sijaitsee tämä julkinen tutkimusyliopisto, joka on tuottanut muutamia kymmeniä Goldwater-stipendiaatteja ja osallistuu tällä hetkellä tähän konferenssiin, jonka pääkonttori sijaitsee Irvingissä, Texasissa?</w:t>
      </w:r>
    </w:p>
    <w:p>
      <w:r>
        <w:rPr>
          <w:b/>
        </w:rPr>
        <w:t xml:space="preserve">Tulos</w:t>
      </w:r>
    </w:p>
    <w:p>
      <w:r>
        <w:t xml:space="preserve">JJ</w:t>
      </w:r>
    </w:p>
    <w:p>
      <w:r>
        <w:rPr>
          <w:b/>
        </w:rPr>
        <w:t xml:space="preserve">Esimerkki 4.3135</w:t>
      </w:r>
    </w:p>
    <w:p>
      <w:r>
        <w:t xml:space="preserve">Mikä on seuraavassa kysymyksessä olevan sanan "have" part-of-speech tag: Kuinka monta lasta iranilaisella henkilöllä oli ?</w:t>
      </w:r>
    </w:p>
    <w:p>
      <w:r>
        <w:rPr>
          <w:b/>
        </w:rPr>
        <w:t xml:space="preserve">Tulos</w:t>
      </w:r>
    </w:p>
    <w:p>
      <w:r>
        <w:t xml:space="preserve">VB</w:t>
      </w:r>
    </w:p>
    <w:p>
      <w:r>
        <w:rPr>
          <w:b/>
        </w:rPr>
        <w:t xml:space="preserve">Esimerkki 4.3136</w:t>
      </w:r>
    </w:p>
    <w:p>
      <w:r>
        <w:t xml:space="preserve">Mikä on sanan "of" sanan part-of-speech tag seuraavassa kysymyksessä: Mikä oli sen artistin alkuperäinen nimi, jonka kappaleelle Italian musiikkiteollisuuden liitto myönsi kultasertifikaatin ?</w:t>
      </w:r>
    </w:p>
    <w:p>
      <w:r>
        <w:rPr>
          <w:b/>
        </w:rPr>
        <w:t xml:space="preserve">Tulos</w:t>
      </w:r>
    </w:p>
    <w:p>
      <w:r>
        <w:t xml:space="preserve">IN</w:t>
      </w:r>
    </w:p>
    <w:p>
      <w:r>
        <w:rPr>
          <w:b/>
        </w:rPr>
        <w:t xml:space="preserve">Esimerkki 4.3137</w:t>
      </w:r>
    </w:p>
    <w:p>
      <w:r>
        <w:t xml:space="preserve">Mikä on seuraavassa kysymyksessä olevan sanan "introduced" sanan part-of-speech tag: Mikä yritys kehitti tämän tietokoneen assemblerin, joka toimi tässä käyttöjärjestelmässä, joka esiteltiin ensimmäisen kerran vuonna 1981 ?</w:t>
      </w:r>
    </w:p>
    <w:p>
      <w:r>
        <w:rPr>
          <w:b/>
        </w:rPr>
        <w:t xml:space="preserve">Tulos</w:t>
      </w:r>
    </w:p>
    <w:p>
      <w:r>
        <w:t xml:space="preserve">VBN</w:t>
      </w:r>
    </w:p>
    <w:p>
      <w:r>
        <w:rPr>
          <w:b/>
        </w:rPr>
        <w:t xml:space="preserve">Esimerkki 4.3138</w:t>
      </w:r>
    </w:p>
    <w:p>
      <w:r>
        <w:t xml:space="preserve">Mikä on sanan "2005" sanan part-of-speech tag seuraavassa kysymyksessä: IBSF:n maailmanmestaruuskilpailujen Calgaryn kaudella 2005 kultamitalisti oli minkä kaksoiskansalaisuuden omaava henkilö?</w:t>
      </w:r>
    </w:p>
    <w:p>
      <w:r>
        <w:rPr>
          <w:b/>
        </w:rPr>
        <w:t xml:space="preserve">Tulos</w:t>
      </w:r>
    </w:p>
    <w:p>
      <w:r>
        <w:t xml:space="preserve">CD</w:t>
      </w:r>
    </w:p>
    <w:p>
      <w:r>
        <w:rPr>
          <w:b/>
        </w:rPr>
        <w:t xml:space="preserve">Esimerkki 4.3139</w:t>
      </w:r>
    </w:p>
    <w:p>
      <w:r>
        <w:t xml:space="preserve">Mikä on seuraavassa kysymyksessä olevan sanan "many" sanan part-of-speech tag: Kuinka monta hehtaaria alue toimittaa vettä Colorado-joen ja Salton-meren rajaamalla alueella ?</w:t>
      </w:r>
    </w:p>
    <w:p>
      <w:r>
        <w:rPr>
          <w:b/>
        </w:rPr>
        <w:t xml:space="preserve">Tulos</w:t>
      </w:r>
    </w:p>
    <w:p>
      <w:r>
        <w:t xml:space="preserve">JJ</w:t>
      </w:r>
    </w:p>
    <w:p>
      <w:r>
        <w:rPr>
          <w:b/>
        </w:rPr>
        <w:t xml:space="preserve">Esimerkki 4.3140</w:t>
      </w:r>
    </w:p>
    <w:p>
      <w:r>
        <w:t xml:space="preserve">Mikä on seuraavassa kysymyksessä olevan sanan "Williams" part-of-speech tag: Mikä on turnaus, jonka sijainti on houkutellut monia kirjailijoita, kuten Marjorie Kinnan Rawlings , Ernest Hemingway ja Tennessee Williams ?</w:t>
      </w:r>
    </w:p>
    <w:p>
      <w:r>
        <w:rPr>
          <w:b/>
        </w:rPr>
        <w:t xml:space="preserve">Tulos</w:t>
      </w:r>
    </w:p>
    <w:p>
      <w:r>
        <w:t xml:space="preserve">NNP</w:t>
      </w:r>
    </w:p>
    <w:p>
      <w:r>
        <w:rPr>
          <w:b/>
        </w:rPr>
        <w:t xml:space="preserve">Esimerkki 4.3141</w:t>
      </w:r>
    </w:p>
    <w:p>
      <w:r>
        <w:t xml:space="preserve">Mikä on sanan "of" sanan part-of-speech tag seuraavassa kysymyksessä: Mikä oli sen muusikon suosituin kappale, jonka albumi nousi Yhdysvaltain listoilla korkeimmalle vuonna 1996 ?</w:t>
      </w:r>
    </w:p>
    <w:p>
      <w:r>
        <w:rPr>
          <w:b/>
        </w:rPr>
        <w:t xml:space="preserve">Tulos</w:t>
      </w:r>
    </w:p>
    <w:p>
      <w:r>
        <w:t xml:space="preserve">IN</w:t>
      </w:r>
    </w:p>
    <w:p>
      <w:r>
        <w:rPr>
          <w:b/>
        </w:rPr>
        <w:t xml:space="preserve">Esimerkki 4.3142</w:t>
      </w:r>
    </w:p>
    <w:p>
      <w:r>
        <w:t xml:space="preserve">Mikä on seuraavassa kysymyksessä olevan sanan "on" sanan part-of-speech tag: Minä vuonna seuran Saksan mestaruuden, joka on tunnettu puolustava keskikenttäpelaaja Kreikan maajoukkueessa ?</w:t>
      </w:r>
    </w:p>
    <w:p>
      <w:r>
        <w:rPr>
          <w:b/>
        </w:rPr>
        <w:t xml:space="preserve">Tulos</w:t>
      </w:r>
    </w:p>
    <w:p>
      <w:r>
        <w:t xml:space="preserve">IN</w:t>
      </w:r>
    </w:p>
    <w:p>
      <w:r>
        <w:rPr>
          <w:b/>
        </w:rPr>
        <w:t xml:space="preserve">Esimerkki 4.3143</w:t>
      </w:r>
    </w:p>
    <w:p>
      <w:r>
        <w:t xml:space="preserve">Mikä on seuraavassa kysymyksessä olevan sanan "film" part-of-speech tag: Millä kielellä elokuvaan liittyy teema leskeksi jääneestä äidistä ja hänen rakastajastaan ?</w:t>
      </w:r>
    </w:p>
    <w:p>
      <w:r>
        <w:rPr>
          <w:b/>
        </w:rPr>
        <w:t xml:space="preserve">Tulos</w:t>
      </w:r>
    </w:p>
    <w:p>
      <w:r>
        <w:t xml:space="preserve">NN</w:t>
      </w:r>
    </w:p>
    <w:p>
      <w:r>
        <w:rPr>
          <w:b/>
        </w:rPr>
        <w:t xml:space="preserve">Esimerkki 4.3144</w:t>
      </w:r>
    </w:p>
    <w:p>
      <w:r>
        <w:t xml:space="preserve">Mikä on seuraavassa kysymyksessä olevan sanan "a" sanan part-of-speech tag: Mikä on sen aseman nimi, jolla on alhaisin keskimääräinen matkustajamäärä piirikunnassa, jossa sijaitsee monia liittovaltion hallintolaitoksia ?</w:t>
      </w:r>
    </w:p>
    <w:p>
      <w:r>
        <w:rPr>
          <w:b/>
        </w:rPr>
        <w:t xml:space="preserve">Tulos</w:t>
      </w:r>
    </w:p>
    <w:p>
      <w:r>
        <w:t xml:space="preserve">DT</w:t>
      </w:r>
    </w:p>
    <w:p>
      <w:r>
        <w:rPr>
          <w:b/>
        </w:rPr>
        <w:t xml:space="preserve">Esimerkki 4.3145</w:t>
      </w:r>
    </w:p>
    <w:p>
      <w:r>
        <w:t xml:space="preserve">Mikä on seuraavassa kysymyksessä olevan sanan "Sir" sanan part-of-speech tag: Mikä seitsenkertaisen Formula 1 -maailmanmestarin nuorempi veli ajaa kilpaa tiimissä, jonka omistavat Sir Frank Williams ja autoinsinööri Sir Patrick Head ?</w:t>
      </w:r>
    </w:p>
    <w:p>
      <w:r>
        <w:rPr>
          <w:b/>
        </w:rPr>
        <w:t xml:space="preserve">Tulos</w:t>
      </w:r>
    </w:p>
    <w:p>
      <w:r>
        <w:t xml:space="preserve">NNP</w:t>
      </w:r>
    </w:p>
    <w:p>
      <w:r>
        <w:rPr>
          <w:b/>
        </w:rPr>
        <w:t xml:space="preserve">Esimerkki 4.3146</w:t>
      </w:r>
    </w:p>
    <w:p>
      <w:r>
        <w:t xml:space="preserve">Mikä on seuraavassa kysymyksessä olevan sanan "Camins" puhejäsenmerkki: Missä maakunnassa ostoskeskus sijaitsee Gov . Camins Avenue sijaitsee ?</w:t>
      </w:r>
    </w:p>
    <w:p>
      <w:r>
        <w:rPr>
          <w:b/>
        </w:rPr>
        <w:t xml:space="preserve">Tulos</w:t>
      </w:r>
    </w:p>
    <w:p>
      <w:r>
        <w:t xml:space="preserve">NNP</w:t>
      </w:r>
    </w:p>
    <w:p>
      <w:r>
        <w:rPr>
          <w:b/>
        </w:rPr>
        <w:t xml:space="preserve">Esimerkki 4.3147</w:t>
      </w:r>
    </w:p>
    <w:p>
      <w:r>
        <w:t xml:space="preserve">Mikä on seuraavassa kysymyksessä olevan sanan "Morse" sanan part-of-speech tag: Kuka oli käsikirjoittaja vuoden 2000 elokuvassa, jossa Chris Klein esitti Kelvin 'Kelley' Morsea ?</w:t>
      </w:r>
    </w:p>
    <w:p>
      <w:r>
        <w:rPr>
          <w:b/>
        </w:rPr>
        <w:t xml:space="preserve">Tulos</w:t>
      </w:r>
    </w:p>
    <w:p>
      <w:r>
        <w:t xml:space="preserve">NNP</w:t>
      </w:r>
    </w:p>
    <w:p>
      <w:r>
        <w:rPr>
          <w:b/>
        </w:rPr>
        <w:t xml:space="preserve">Esimerkki 4.3148</w:t>
      </w:r>
    </w:p>
    <w:p>
      <w:r>
        <w:t xml:space="preserve">Mikä on seuraavassa kysymyksessä olevan sanan "George" sanan part-of-speech tag: Mitkä ovat aikaisempien koulujen nimet, jotka olivat olemassa ennen kuin ne yhdistettiin yhdeksi ainoaksi kouluksi, joka sijaitsee kapteeni George Edward Westonin kunniaksi nimetyssä kaupunginosassa ?</w:t>
      </w:r>
    </w:p>
    <w:p>
      <w:r>
        <w:rPr>
          <w:b/>
        </w:rPr>
        <w:t xml:space="preserve">Tulos</w:t>
      </w:r>
    </w:p>
    <w:p>
      <w:r>
        <w:t xml:space="preserve">NNP</w:t>
      </w:r>
    </w:p>
    <w:p>
      <w:r>
        <w:rPr>
          <w:b/>
        </w:rPr>
        <w:t xml:space="preserve">Esimerkki 4.3149</w:t>
      </w:r>
    </w:p>
    <w:p>
      <w:r>
        <w:t xml:space="preserve">Mikä on seuraavassa kysymyksessä olevan sanan "mitä" sanan part-of-speech tag: Missä kaupungissa 18. eniten jaardeja nostanut pelaaja oli ?</w:t>
      </w:r>
    </w:p>
    <w:p>
      <w:r>
        <w:rPr>
          <w:b/>
        </w:rPr>
        <w:t xml:space="preserve">Tulos</w:t>
      </w:r>
    </w:p>
    <w:p>
      <w:r>
        <w:t xml:space="preserve">WP</w:t>
      </w:r>
    </w:p>
    <w:p>
      <w:r>
        <w:rPr>
          <w:b/>
        </w:rPr>
        <w:t xml:space="preserve">Esimerkki 4.3150</w:t>
      </w:r>
    </w:p>
    <w:p>
      <w:r>
        <w:t xml:space="preserve">Mikä on seuraavassa kysymyksessä olevan sanan "24" sanan part-of-speech tag: Kuinka monta pistettä paras tanssija sai, kun 7. joulukuuta 1982 syntynyt tanssija sai 24 pistettä ?</w:t>
      </w:r>
    </w:p>
    <w:p>
      <w:r>
        <w:rPr>
          <w:b/>
        </w:rPr>
        <w:t xml:space="preserve">Tulos</w:t>
      </w:r>
    </w:p>
    <w:p>
      <w:r>
        <w:t xml:space="preserve">CD</w:t>
      </w:r>
    </w:p>
    <w:p>
      <w:r>
        <w:rPr>
          <w:b/>
        </w:rPr>
        <w:t xml:space="preserve">Esimerkki 4.3151</w:t>
      </w:r>
    </w:p>
    <w:p>
      <w:r>
        <w:t xml:space="preserve">Mikä on seuraavassa kysymyksessä olevan sanan "hän" sanan part-of-speech tag: Liga Superin mestarijoukkueessa on hyökkääjä, joka vaihtoi urallaan useaan otteeseen joukkuetta , minkä seurauksena hän siirtyi nykyiseen joukkueeseensa minä vuonna ?</w:t>
      </w:r>
    </w:p>
    <w:p>
      <w:r>
        <w:rPr>
          <w:b/>
        </w:rPr>
        <w:t xml:space="preserve">Tulos</w:t>
      </w:r>
    </w:p>
    <w:p>
      <w:r>
        <w:t xml:space="preserve">PRP</w:t>
      </w:r>
    </w:p>
    <w:p>
      <w:r>
        <w:rPr>
          <w:b/>
        </w:rPr>
        <w:t xml:space="preserve">Esimerkki 4.3152</w:t>
      </w:r>
    </w:p>
    <w:p>
      <w:r>
        <w:t xml:space="preserve">Mikä on sanan "in" sanan part-of-speech tag seuraavassa kysymyksessä: Organisaatio, jolla on eniten työntekijöitä Ohion kolmanneksi suurimmassa kaupungissa, on laajentanut myyntiään kuinka moneen muuhun osavaltioon ?</w:t>
      </w:r>
    </w:p>
    <w:p>
      <w:r>
        <w:rPr>
          <w:b/>
        </w:rPr>
        <w:t xml:space="preserve">Tulos</w:t>
      </w:r>
    </w:p>
    <w:p>
      <w:r>
        <w:t xml:space="preserve">IN</w:t>
      </w:r>
    </w:p>
    <w:p>
      <w:r>
        <w:rPr>
          <w:b/>
        </w:rPr>
        <w:t xml:space="preserve">Esimerkki 4.3153</w:t>
      </w:r>
    </w:p>
    <w:p>
      <w:r>
        <w:t xml:space="preserve">Mikä on sanan "in" sanan part-of-speech tag seuraavassa kysymyksessä: Kuinka monta kertaa Iso-Britannian urheilija on valmentanut paralympialaisissa ?</w:t>
      </w:r>
    </w:p>
    <w:p>
      <w:r>
        <w:rPr>
          <w:b/>
        </w:rPr>
        <w:t xml:space="preserve">Tulos</w:t>
      </w:r>
    </w:p>
    <w:p>
      <w:r>
        <w:t xml:space="preserve">IN</w:t>
      </w:r>
    </w:p>
    <w:p>
      <w:r>
        <w:rPr>
          <w:b/>
        </w:rPr>
        <w:t xml:space="preserve">Esimerkki 4.3154</w:t>
      </w:r>
    </w:p>
    <w:p>
      <w:r>
        <w:t xml:space="preserve">Mikä on sanan "assembler" sanan part-of-speech tag seuraavassa kysymyksessä: International Computers and Tabulators ( ICT ) on julkaissut ei-vapaiden tietokoneohjelmistojen lisenssistä minkä assemblerin?</w:t>
      </w:r>
    </w:p>
    <w:p>
      <w:r>
        <w:rPr>
          <w:b/>
        </w:rPr>
        <w:t xml:space="preserve">Tulos</w:t>
      </w:r>
    </w:p>
    <w:p>
      <w:r>
        <w:t xml:space="preserve">NN</w:t>
      </w:r>
    </w:p>
    <w:p>
      <w:r>
        <w:rPr>
          <w:b/>
        </w:rPr>
        <w:t xml:space="preserve">Esimerkki 4.3155</w:t>
      </w:r>
    </w:p>
    <w:p>
      <w:r>
        <w:t xml:space="preserve">Mikä on seuraavassa kysymyksessä olevan sanan "location" sanan part-of-speech tag: As of 2019 , mikä on sen maan väkiluku, joka pysyi pitkälti maatalousmaana 1950-luvulle asti ja jossa sijaitsi kauden paras matkapuhelimen heittoetäisyys vuonna 2002 ?</w:t>
      </w:r>
    </w:p>
    <w:p>
      <w:r>
        <w:rPr>
          <w:b/>
        </w:rPr>
        <w:t xml:space="preserve">Tulos</w:t>
      </w:r>
    </w:p>
    <w:p>
      <w:r>
        <w:t xml:space="preserve">NN</w:t>
      </w:r>
    </w:p>
    <w:p>
      <w:r>
        <w:rPr>
          <w:b/>
        </w:rPr>
        <w:t xml:space="preserve">Esimerkki 4.3156</w:t>
      </w:r>
    </w:p>
    <w:p>
      <w:r>
        <w:t xml:space="preserve">Mikä on seuraavassa kysymyksessä olevan sanan "vain" sanan part-of-speech tag: Mikä asema on Osallistuja, joka on ollut vain joukkueessa, joka on ollut olemassa vuodesta 1924 ?</w:t>
      </w:r>
    </w:p>
    <w:p>
      <w:r>
        <w:rPr>
          <w:b/>
        </w:rPr>
        <w:t xml:space="preserve">Tulos</w:t>
      </w:r>
    </w:p>
    <w:p>
      <w:r>
        <w:t xml:space="preserve">RB</w:t>
      </w:r>
    </w:p>
    <w:p>
      <w:r>
        <w:rPr>
          <w:b/>
        </w:rPr>
        <w:t xml:space="preserve">Esimerkki 4.3157</w:t>
      </w:r>
    </w:p>
    <w:p>
      <w:r>
        <w:t xml:space="preserve">Mikä on seuraavassa kysymyksessä olevan sanan "ohjattu" sanan part-of-speech tag: Kuka on Jacques Derayn vuonna 1980 ohjaaman elokuvan päähenkilö ?</w:t>
      </w:r>
    </w:p>
    <w:p>
      <w:r>
        <w:rPr>
          <w:b/>
        </w:rPr>
        <w:t xml:space="preserve">Tulos</w:t>
      </w:r>
    </w:p>
    <w:p>
      <w:r>
        <w:t xml:space="preserve">VBN</w:t>
      </w:r>
    </w:p>
    <w:p>
      <w:r>
        <w:rPr>
          <w:b/>
        </w:rPr>
        <w:t xml:space="preserve">Esimerkki 4.3158</w:t>
      </w:r>
    </w:p>
    <w:p>
      <w:r>
        <w:t xml:space="preserve">Mikä on seuraavassa kysymyksessä olevan sanan "with" sanan part-of-speech tag: Mikä oli muusikon vuonna 2007 ilmestynyt albumi The King of Limbs ?</w:t>
      </w:r>
    </w:p>
    <w:p>
      <w:r>
        <w:rPr>
          <w:b/>
        </w:rPr>
        <w:t xml:space="preserve">Tulos</w:t>
      </w:r>
    </w:p>
    <w:p>
      <w:r>
        <w:t xml:space="preserve">IN</w:t>
      </w:r>
    </w:p>
    <w:p>
      <w:r>
        <w:rPr>
          <w:b/>
        </w:rPr>
        <w:t xml:space="preserve">Esimerkki 4.3159</w:t>
      </w:r>
    </w:p>
    <w:p>
      <w:r>
        <w:t xml:space="preserve">Mikä on seuraavassa kysymyksessä olevan sanan "at" sanan part-of-speech tag: Mitä maata vuoden 1995 taidevoimistelun MM-kilpailujen pommelhevosella ensimmäiseksi sijoittunut voimistelija edusti vuoden 1996 olympialaisissa ?</w:t>
      </w:r>
    </w:p>
    <w:p>
      <w:r>
        <w:rPr>
          <w:b/>
        </w:rPr>
        <w:t xml:space="preserve">Tulos</w:t>
      </w:r>
    </w:p>
    <w:p>
      <w:r>
        <w:t xml:space="preserve">IN</w:t>
      </w:r>
    </w:p>
    <w:p>
      <w:r>
        <w:rPr>
          <w:b/>
        </w:rPr>
        <w:t xml:space="preserve">Esimerkki 4.3160</w:t>
      </w:r>
    </w:p>
    <w:p>
      <w:r>
        <w:t xml:space="preserve">Mikä on seuraavassa kysymyksessä olevan sanan "on" sanan part-of-speech tag: Mikä on sen johdetun yksikön nimi, jonka suure on kiihtyvyyden toinen derivaatta ?</w:t>
      </w:r>
    </w:p>
    <w:p>
      <w:r>
        <w:rPr>
          <w:b/>
        </w:rPr>
        <w:t xml:space="preserve">Tulos</w:t>
      </w:r>
    </w:p>
    <w:p>
      <w:r>
        <w:t xml:space="preserve">VBZ</w:t>
      </w:r>
    </w:p>
    <w:p>
      <w:r>
        <w:rPr>
          <w:b/>
        </w:rPr>
        <w:t xml:space="preserve">Esimerkki 4.3161</w:t>
      </w:r>
    </w:p>
    <w:p>
      <w:r>
        <w:t xml:space="preserve">Mikä on sanan "of" sanan part-of-speech tag seuraavassa kysymyksessä: Mikä on vuoden 2011 väestönlaskennan väestömäärä esikaupungissa, jonka IATA-lentoasema on LBH ?</w:t>
      </w:r>
    </w:p>
    <w:p>
      <w:r>
        <w:rPr>
          <w:b/>
        </w:rPr>
        <w:t xml:space="preserve">Tulos</w:t>
      </w:r>
    </w:p>
    <w:p>
      <w:r>
        <w:t xml:space="preserve">IN</w:t>
      </w:r>
    </w:p>
    <w:p>
      <w:r>
        <w:rPr>
          <w:b/>
        </w:rPr>
        <w:t xml:space="preserve">Esimerkki 4.3162</w:t>
      </w:r>
    </w:p>
    <w:p>
      <w:r>
        <w:t xml:space="preserve">Mikä on seuraavassa kysymyksessä olevan sanan "(" sanan part-of-speech tag: Mikä on sen muistomerkin päivämäärä, jonka kuvaus on 93 1⁄2 mailin ( 150 km ) pituinen ?</w:t>
      </w:r>
    </w:p>
    <w:p>
      <w:r>
        <w:rPr>
          <w:b/>
        </w:rPr>
        <w:t xml:space="preserve">Tulos</w:t>
      </w:r>
    </w:p>
    <w:p>
      <w:r>
        <w:t xml:space="preserve">(</w:t>
      </w:r>
    </w:p>
    <w:p>
      <w:r>
        <w:rPr>
          <w:b/>
        </w:rPr>
        <w:t xml:space="preserve">Esimerkki 4.3163</w:t>
      </w:r>
    </w:p>
    <w:p>
      <w:r>
        <w:t xml:space="preserve">Mikä on sanan "in" sanan part-of-speech tag seuraavassa kysymyksessä: Alun perin NBC:llä esitetty saippuaooppera esitetään kanavalla, joka oli kokonaiskatsojamäärissä ensimmäisenä kuinka monta viikkoa vuonna 2011 ?</w:t>
      </w:r>
    </w:p>
    <w:p>
      <w:r>
        <w:rPr>
          <w:b/>
        </w:rPr>
        <w:t xml:space="preserve">Tulos</w:t>
      </w:r>
    </w:p>
    <w:p>
      <w:r>
        <w:t xml:space="preserve">IN</w:t>
      </w:r>
    </w:p>
    <w:p>
      <w:r>
        <w:rPr>
          <w:b/>
        </w:rPr>
        <w:t xml:space="preserve">Esimerkki 4.3164</w:t>
      </w:r>
    </w:p>
    <w:p>
      <w:r>
        <w:t xml:space="preserve">Mikä on seuraavassa kysymyksessä olevan sanan "on" sanan part-of-speech tag: Mikä on toinen nimi WWF:n ekologiselle alueelle, jolla sijaitsee Dampier State Forest , New South Wales ?</w:t>
      </w:r>
    </w:p>
    <w:p>
      <w:r>
        <w:rPr>
          <w:b/>
        </w:rPr>
        <w:t xml:space="preserve">Tulos</w:t>
      </w:r>
    </w:p>
    <w:p>
      <w:r>
        <w:t xml:space="preserve">VBZ</w:t>
      </w:r>
    </w:p>
    <w:p>
      <w:r>
        <w:rPr>
          <w:b/>
        </w:rPr>
        <w:t xml:space="preserve">Esimerkki 4.3165</w:t>
      </w:r>
    </w:p>
    <w:p>
      <w:r>
        <w:t xml:space="preserve">Mikä on seuraavassa kysymyksessä olevan sanan "on" sanan part-of-speech tag: Mikä yritys valvoo ostoskeskusta, jossa on 90 liikettä ?</w:t>
      </w:r>
    </w:p>
    <w:p>
      <w:r>
        <w:rPr>
          <w:b/>
        </w:rPr>
        <w:t xml:space="preserve">Tulos</w:t>
      </w:r>
    </w:p>
    <w:p>
      <w:r>
        <w:t xml:space="preserve">VBZ</w:t>
      </w:r>
    </w:p>
    <w:p>
      <w:r>
        <w:rPr>
          <w:b/>
        </w:rPr>
        <w:t xml:space="preserve">Esimerkki 4.3166</w:t>
      </w:r>
    </w:p>
    <w:p>
      <w:r>
        <w:t xml:space="preserve">Mikä on seuraavassa kysymyksessä olevan sanan "on" sanan part-of-speech tag: Mikä on vanhimman esivaaleissa ilman vastustajaa jääneen ehdokkaan alma mater ?</w:t>
      </w:r>
    </w:p>
    <w:p>
      <w:r>
        <w:rPr>
          <w:b/>
        </w:rPr>
        <w:t xml:space="preserve">Tulos</w:t>
      </w:r>
    </w:p>
    <w:p>
      <w:r>
        <w:t xml:space="preserve">VBZ</w:t>
      </w:r>
    </w:p>
    <w:p>
      <w:r>
        <w:rPr>
          <w:b/>
        </w:rPr>
        <w:t xml:space="preserve">Esimerkki 4.3167</w:t>
      </w:r>
    </w:p>
    <w:p>
      <w:r>
        <w:t xml:space="preserve">Mikä on seuraavassa kysymyksessä olevan sanan "oli" sanan part-of-speech tag: Kuka oli sen pelaajan isä, jonka numero 44 poistettiin eläkkeelle ?</w:t>
      </w:r>
    </w:p>
    <w:p>
      <w:r>
        <w:rPr>
          <w:b/>
        </w:rPr>
        <w:t xml:space="preserve">Tulos</w:t>
      </w:r>
    </w:p>
    <w:p>
      <w:r>
        <w:t xml:space="preserve">VBD</w:t>
      </w:r>
    </w:p>
    <w:p>
      <w:r>
        <w:rPr>
          <w:b/>
        </w:rPr>
        <w:t xml:space="preserve">Esimerkki 4.3168</w:t>
      </w:r>
    </w:p>
    <w:p>
      <w:r>
        <w:t xml:space="preserve">Mikä on sanan "the" sanan part-of-speech tag seuraavassa kysymyksessä: Mikä on Saksan Reichspostin urheiluseuralle vuonna 1929 rakennetun kotistadionin kapasiteetti entisen preussilaisen uhlanien paraatipaikan paikalle ?</w:t>
      </w:r>
    </w:p>
    <w:p>
      <w:r>
        <w:rPr>
          <w:b/>
        </w:rPr>
        <w:t xml:space="preserve">Tulos</w:t>
      </w:r>
    </w:p>
    <w:p>
      <w:r>
        <w:t xml:space="preserve">DT</w:t>
      </w:r>
    </w:p>
    <w:p>
      <w:r>
        <w:rPr>
          <w:b/>
        </w:rPr>
        <w:t xml:space="preserve">Esimerkki 4.3169</w:t>
      </w:r>
    </w:p>
    <w:p>
      <w:r>
        <w:t xml:space="preserve">Mikä on seuraavassa kysymyksessä olevan sanan "the" sanan part-of-speech tag: Missä kuussa vuonna 1997 alkoi ilmestyä sarjakuva, joka kertoo tarinan punatukkaisesta Anna Elysianista ?</w:t>
      </w:r>
    </w:p>
    <w:p>
      <w:r>
        <w:rPr>
          <w:b/>
        </w:rPr>
        <w:t xml:space="preserve">Tulos</w:t>
      </w:r>
    </w:p>
    <w:p>
      <w:r>
        <w:t xml:space="preserve">DT</w:t>
      </w:r>
    </w:p>
    <w:p>
      <w:r>
        <w:rPr>
          <w:b/>
        </w:rPr>
        <w:t xml:space="preserve">Esimerkki 4.3170</w:t>
      </w:r>
    </w:p>
    <w:p>
      <w:r>
        <w:t xml:space="preserve">Mikä on sanan "nimi" sanan part-of-speech tag seuraavassa kysymyksessä: Mikä on Jacksonissa, Mississippissä sijaitsevan historiallisen mustan yliopiston yleisurheilujoukkueen nimi?</w:t>
      </w:r>
    </w:p>
    <w:p>
      <w:r>
        <w:rPr>
          <w:b/>
        </w:rPr>
        <w:t xml:space="preserve">Tulos</w:t>
      </w:r>
    </w:p>
    <w:p>
      <w:r>
        <w:t xml:space="preserve">NN</w:t>
      </w:r>
    </w:p>
    <w:p>
      <w:r>
        <w:rPr>
          <w:b/>
        </w:rPr>
        <w:t xml:space="preserve">Esimerkki 4.3171</w:t>
      </w:r>
    </w:p>
    <w:p>
      <w:r>
        <w:t xml:space="preserve">Mikä on seuraavassa kysymyksessä olevan sanan "tämä" sanan part-of-speech tag: Mikä tunnettu temppeli löytyy tästä kaupungista ja kunnanhallituksesta Intian tasavallan 27. osavaltiossa ?</w:t>
      </w:r>
    </w:p>
    <w:p>
      <w:r>
        <w:rPr>
          <w:b/>
        </w:rPr>
        <w:t xml:space="preserve">Tulos</w:t>
      </w:r>
    </w:p>
    <w:p>
      <w:r>
        <w:t xml:space="preserve">DT</w:t>
      </w:r>
    </w:p>
    <w:p>
      <w:r>
        <w:rPr>
          <w:b/>
        </w:rPr>
        <w:t xml:space="preserve">Esimerkki 4.3172</w:t>
      </w:r>
    </w:p>
    <w:p>
      <w:r>
        <w:t xml:space="preserve">Mikä on sanan "crash" sanan part-of-speech tag seuraavassa kysymyksessä: Ensimmäinen yli 100 kuolonuhria vaatinut kaupallisen lentoyhtiön onnettomuus tapahtui missä maakunnassa ?</w:t>
      </w:r>
    </w:p>
    <w:p>
      <w:r>
        <w:rPr>
          <w:b/>
        </w:rPr>
        <w:t xml:space="preserve">Tulos</w:t>
      </w:r>
    </w:p>
    <w:p>
      <w:r>
        <w:t xml:space="preserve">NN</w:t>
      </w:r>
    </w:p>
    <w:p>
      <w:r>
        <w:rPr>
          <w:b/>
        </w:rPr>
        <w:t xml:space="preserve">Esimerkki 4.3173</w:t>
      </w:r>
    </w:p>
    <w:p>
      <w:r>
        <w:t xml:space="preserve">Mikä on seuraavassa kysymyksessä olevan sanan "did" sanan part-of-speech tag: Milloin maa, jossa painonnostaja oli lipunkantajana, sai tietää, että se isännöi olympialaisia ?</w:t>
      </w:r>
    </w:p>
    <w:p>
      <w:r>
        <w:rPr>
          <w:b/>
        </w:rPr>
        <w:t xml:space="preserve">Tulos</w:t>
      </w:r>
    </w:p>
    <w:p>
      <w:r>
        <w:t xml:space="preserve">VBD</w:t>
      </w:r>
    </w:p>
    <w:p>
      <w:r>
        <w:rPr>
          <w:b/>
        </w:rPr>
        <w:t xml:space="preserve">Esimerkki 4.3174</w:t>
      </w:r>
    </w:p>
    <w:p>
      <w:r>
        <w:t xml:space="preserve">Mikä on seuraavassa kysymyksessä olevan sanan "Screwtops" sanan part-of-speech tag: Mikä yritys valmistaa Screwtopsin lentokonevirtaa ?</w:t>
      </w:r>
    </w:p>
    <w:p>
      <w:r>
        <w:rPr>
          <w:b/>
        </w:rPr>
        <w:t xml:space="preserve">Tulos</w:t>
      </w:r>
    </w:p>
    <w:p>
      <w:r>
        <w:t xml:space="preserve">NNP</w:t>
      </w:r>
    </w:p>
    <w:p>
      <w:r>
        <w:rPr>
          <w:b/>
        </w:rPr>
        <w:t xml:space="preserve">Esimerkki 4.3175</w:t>
      </w:r>
    </w:p>
    <w:p>
      <w:r>
        <w:t xml:space="preserve">Mikä on seuraavassa kysymyksessä olevan sanan "hop" sanan part-of-speech tag: Mikä on vuosina 1998-2005 toimineen suomalaisen hip hop -yhtyeen artistin kappaleen nimi ?</w:t>
      </w:r>
    </w:p>
    <w:p>
      <w:r>
        <w:rPr>
          <w:b/>
        </w:rPr>
        <w:t xml:space="preserve">Tulos</w:t>
      </w:r>
    </w:p>
    <w:p>
      <w:r>
        <w:t xml:space="preserve">NN</w:t>
      </w:r>
    </w:p>
    <w:p>
      <w:r>
        <w:rPr>
          <w:b/>
        </w:rPr>
        <w:t xml:space="preserve">Esimerkki 4.3176</w:t>
      </w:r>
    </w:p>
    <w:p>
      <w:r>
        <w:t xml:space="preserve">Mikä on seuraavassa kysymyksessä olevan sanan "mitä" sanan part-of-speech tag: Mistä maanosasta löytyy areena, johon mahtuu 11 000 ihmistä ?</w:t>
      </w:r>
    </w:p>
    <w:p>
      <w:r>
        <w:rPr>
          <w:b/>
        </w:rPr>
        <w:t xml:space="preserve">Tulos</w:t>
      </w:r>
    </w:p>
    <w:p>
      <w:r>
        <w:t xml:space="preserve">WP</w:t>
      </w:r>
    </w:p>
    <w:p>
      <w:r>
        <w:rPr>
          <w:b/>
        </w:rPr>
        <w:t xml:space="preserve">Esimerkki 4.3177</w:t>
      </w:r>
    </w:p>
    <w:p>
      <w:r>
        <w:t xml:space="preserve">Mikä on seuraavassa kysymyksessä olevan sanan "Kiova" puhekielinen tunniste: Mikä joukkueen pääkaupunki ja suurin kaupunki on Kiova ?</w:t>
      </w:r>
    </w:p>
    <w:p>
      <w:r>
        <w:rPr>
          <w:b/>
        </w:rPr>
        <w:t xml:space="preserve">Tulos</w:t>
      </w:r>
    </w:p>
    <w:p>
      <w:r>
        <w:t xml:space="preserve">NNP</w:t>
      </w:r>
    </w:p>
    <w:p>
      <w:r>
        <w:rPr>
          <w:b/>
        </w:rPr>
        <w:t xml:space="preserve">Esimerkki 4.3178</w:t>
      </w:r>
    </w:p>
    <w:p>
      <w:r>
        <w:t xml:space="preserve">Mikä on seuraavassa kysymyksessä olevan sanan "Mitä" sanan part-of-speech tag: Mikä oli vuoden 1961 nimimerkki, joka perusti Eastern Massachusetts Board of Approved Basketball Officials -järjestön ?</w:t>
      </w:r>
    </w:p>
    <w:p>
      <w:r>
        <w:rPr>
          <w:b/>
        </w:rPr>
        <w:t xml:space="preserve">Tulos</w:t>
      </w:r>
    </w:p>
    <w:p>
      <w:r>
        <w:t xml:space="preserve">WP</w:t>
      </w:r>
    </w:p>
    <w:p>
      <w:r>
        <w:rPr>
          <w:b/>
        </w:rPr>
        <w:t xml:space="preserve">Esimerkki 4.3179</w:t>
      </w:r>
    </w:p>
    <w:p>
      <w:r>
        <w:t xml:space="preserve">Mikä on sanan "a" sanan part-of-speech tag seuraavassa kysymyksessä: Missä draamassa on tähti, jolla oli rooleja Scarlet Letter -elokuvan tv-minisarjaversiossa ?</w:t>
      </w:r>
    </w:p>
    <w:p>
      <w:r>
        <w:rPr>
          <w:b/>
        </w:rPr>
        <w:t xml:space="preserve">Tulos</w:t>
      </w:r>
    </w:p>
    <w:p>
      <w:r>
        <w:t xml:space="preserve">DT</w:t>
      </w:r>
    </w:p>
    <w:p>
      <w:r>
        <w:rPr>
          <w:b/>
        </w:rPr>
        <w:t xml:space="preserve">Esimerkki 4.3180</w:t>
      </w:r>
    </w:p>
    <w:p>
      <w:r>
        <w:t xml:space="preserve">Mikä on seuraavassa kysymyksessä olevan sanan "on" sanan part-of-speech tag: Mikä on numerolla 20 pelipaidassa pelaavan henkilön koko nimi ?</w:t>
      </w:r>
    </w:p>
    <w:p>
      <w:r>
        <w:rPr>
          <w:b/>
        </w:rPr>
        <w:t xml:space="preserve">Tulos</w:t>
      </w:r>
    </w:p>
    <w:p>
      <w:r>
        <w:t xml:space="preserve">VBZ</w:t>
      </w:r>
    </w:p>
    <w:p>
      <w:r>
        <w:rPr>
          <w:b/>
        </w:rPr>
        <w:t xml:space="preserve">Esimerkki 4.3181</w:t>
      </w:r>
    </w:p>
    <w:p>
      <w:r>
        <w:t xml:space="preserve">Mikä on seuraavassa kysymyksessä olevan sanan "system" part-of-speech tag: Kuinka monta ajoneuvoa Coloradon 14. väkirikkaimman kaupungin järjestelmässä on ?</w:t>
      </w:r>
    </w:p>
    <w:p>
      <w:r>
        <w:rPr>
          <w:b/>
        </w:rPr>
        <w:t xml:space="preserve">Tulos</w:t>
      </w:r>
    </w:p>
    <w:p>
      <w:r>
        <w:t xml:space="preserve">NN</w:t>
      </w:r>
    </w:p>
    <w:p>
      <w:r>
        <w:rPr>
          <w:b/>
        </w:rPr>
        <w:t xml:space="preserve">Esimerkki 4.3182</w:t>
      </w:r>
    </w:p>
    <w:p>
      <w:r>
        <w:t xml:space="preserve">Mikä on sanan "in" sanan part-of-speech tag seuraavassa kysymyksessä: Mikä on lasten päiväkodin nimi tässä ostoskeskuksessa esikaupunkialueella, jonka nimi on johdettu yhdestä hindujumala Shivan nimestä ?</w:t>
      </w:r>
    </w:p>
    <w:p>
      <w:r>
        <w:rPr>
          <w:b/>
        </w:rPr>
        <w:t xml:space="preserve">Tulos</w:t>
      </w:r>
    </w:p>
    <w:p>
      <w:r>
        <w:t xml:space="preserve">IN</w:t>
      </w:r>
    </w:p>
    <w:p>
      <w:r>
        <w:rPr>
          <w:b/>
        </w:rPr>
        <w:t xml:space="preserve">Esimerkki 4.3183</w:t>
      </w:r>
    </w:p>
    <w:p>
      <w:r>
        <w:t xml:space="preserve">Mikä on seuraavassa kysymyksessä olevan sanan "years" sanan part-of-speech tag: Kuinka monta vuotta Pennsylvanian yliopiston pelaaja vietti NBA:ssa ?</w:t>
      </w:r>
    </w:p>
    <w:p>
      <w:r>
        <w:rPr>
          <w:b/>
        </w:rPr>
        <w:t xml:space="preserve">Tulos</w:t>
      </w:r>
    </w:p>
    <w:p>
      <w:r>
        <w:t xml:space="preserve">NNS</w:t>
      </w:r>
    </w:p>
    <w:p>
      <w:r>
        <w:rPr>
          <w:b/>
        </w:rPr>
        <w:t xml:space="preserve">Esimerkki 4.3184</w:t>
      </w:r>
    </w:p>
    <w:p>
      <w:r>
        <w:t xml:space="preserve">Mikä on sanan "myöhemmin" part-of-speech tag seuraavassa kysymyksessä: Lady Afroditan ja Marcelan välillä mikä on myöhemmän syntymäpäivän päivämäärä ?</w:t>
      </w:r>
    </w:p>
    <w:p>
      <w:r>
        <w:rPr>
          <w:b/>
        </w:rPr>
        <w:t xml:space="preserve">Tulos</w:t>
      </w:r>
    </w:p>
    <w:p>
      <w:r>
        <w:t xml:space="preserve">JJ</w:t>
      </w:r>
    </w:p>
    <w:p>
      <w:r>
        <w:rPr>
          <w:b/>
        </w:rPr>
        <w:t xml:space="preserve">Esimerkki 4.3185</w:t>
      </w:r>
    </w:p>
    <w:p>
      <w:r>
        <w:t xml:space="preserve">Mikä on seuraavassa kysymyksessä olevan sanan "the" sanan part-of-speech tag: Mikä kaupunginosa rajoittuu pohjoisessa tähän asuinalueeseen , jossa The Caponier -niminen museo sijaitsee?</w:t>
      </w:r>
    </w:p>
    <w:p>
      <w:r>
        <w:rPr>
          <w:b/>
        </w:rPr>
        <w:t xml:space="preserve">Tulos</w:t>
      </w:r>
    </w:p>
    <w:p>
      <w:r>
        <w:t xml:space="preserve">DT</w:t>
      </w:r>
    </w:p>
    <w:p>
      <w:r>
        <w:rPr>
          <w:b/>
        </w:rPr>
        <w:t xml:space="preserve">Esimerkki 4.3186</w:t>
      </w:r>
    </w:p>
    <w:p>
      <w:r>
        <w:t xml:space="preserve">Mikä on seuraavassa kysymyksessä olevan sanan "on" sanan part-of-speech tag: Mikä on tämän ghanalaisen taloustieteilijän ja pankkiirin puolison nimi, joka kuuluu keskustaoikeistolaiseen ja liberaalikonservatiiviseen puolueeseen Ghanassa ?</w:t>
      </w:r>
    </w:p>
    <w:p>
      <w:r>
        <w:rPr>
          <w:b/>
        </w:rPr>
        <w:t xml:space="preserve">Tulos</w:t>
      </w:r>
    </w:p>
    <w:p>
      <w:r>
        <w:t xml:space="preserve">VBZ</w:t>
      </w:r>
    </w:p>
    <w:p>
      <w:r>
        <w:rPr>
          <w:b/>
        </w:rPr>
        <w:t xml:space="preserve">Esimerkki 4.3187</w:t>
      </w:r>
    </w:p>
    <w:p>
      <w:r>
        <w:t xml:space="preserve">Mikä on seuraavassa kysymyksessä olevan sanan "7" sanan part-of-speech tag: Mistä maasta ovat artistit, joiden albumit ovat numero 2 ja numero 7 ?</w:t>
      </w:r>
    </w:p>
    <w:p>
      <w:r>
        <w:rPr>
          <w:b/>
        </w:rPr>
        <w:t xml:space="preserve">Tulos</w:t>
      </w:r>
    </w:p>
    <w:p>
      <w:r>
        <w:t xml:space="preserve">CD</w:t>
      </w:r>
    </w:p>
    <w:p>
      <w:r>
        <w:rPr>
          <w:b/>
        </w:rPr>
        <w:t xml:space="preserve">Esimerkki 4.3188</w:t>
      </w:r>
    </w:p>
    <w:p>
      <w:r>
        <w:t xml:space="preserve">Mikä on seuraavassa kysymyksessä olevan sanan "started" sanan part-of-speech tag: Mikä on kuukausi siitä päivästä, jolloin Chicagoa palveleva järjestelmä käynnistyi ?</w:t>
      </w:r>
    </w:p>
    <w:p>
      <w:r>
        <w:rPr>
          <w:b/>
        </w:rPr>
        <w:t xml:space="preserve">Tulos</w:t>
      </w:r>
    </w:p>
    <w:p>
      <w:r>
        <w:t xml:space="preserve">VBD</w:t>
      </w:r>
    </w:p>
    <w:p>
      <w:r>
        <w:rPr>
          <w:b/>
        </w:rPr>
        <w:t xml:space="preserve">Esimerkki 4.3189</w:t>
      </w:r>
    </w:p>
    <w:p>
      <w:r>
        <w:t xml:space="preserve">Mikä on seuraavassa kysymyksessä olevan sanan "metsä" puhekielinen tunniste: Mitä paikalliset tuntevat 1515 hehtaaria käsittävästä valtion metsästä ?</w:t>
      </w:r>
    </w:p>
    <w:p>
      <w:r>
        <w:rPr>
          <w:b/>
        </w:rPr>
        <w:t xml:space="preserve">Tulos</w:t>
      </w:r>
    </w:p>
    <w:p>
      <w:r>
        <w:t xml:space="preserve">NN</w:t>
      </w:r>
    </w:p>
    <w:p>
      <w:r>
        <w:rPr>
          <w:b/>
        </w:rPr>
        <w:t xml:space="preserve">Esimerkki 4.3190</w:t>
      </w:r>
    </w:p>
    <w:p>
      <w:r>
        <w:t xml:space="preserve">Mikä on seuraavassa kysymyksessä olevan sanan "ensimmäinen" sanan part-of-speech tag: Ensimmäinen 1960-luvulla valmistunut moottoritie päättyy siltaan, joka rakennettiin vuonna ?</w:t>
      </w:r>
    </w:p>
    <w:p>
      <w:r>
        <w:rPr>
          <w:b/>
        </w:rPr>
        <w:t xml:space="preserve">Tulos</w:t>
      </w:r>
    </w:p>
    <w:p>
      <w:r>
        <w:t xml:space="preserve">JJ</w:t>
      </w:r>
    </w:p>
    <w:p>
      <w:r>
        <w:rPr>
          <w:b/>
        </w:rPr>
        <w:t xml:space="preserve">Esimerkki 4.3191</w:t>
      </w:r>
    </w:p>
    <w:p>
      <w:r>
        <w:t xml:space="preserve">Mikä on sanan "of" sanan part-of-speech tag seuraavassa kysymyksessä: Mikä on sen joukkueen pudotuspelimenestysprosentti, jonka kahdeksan entistä jäsentä on otettu NHL:n Hockey Hall of Fameen ?</w:t>
      </w:r>
    </w:p>
    <w:p>
      <w:r>
        <w:rPr>
          <w:b/>
        </w:rPr>
        <w:t xml:space="preserve">Tulos</w:t>
      </w:r>
    </w:p>
    <w:p>
      <w:r>
        <w:t xml:space="preserve">IN</w:t>
      </w:r>
    </w:p>
    <w:p>
      <w:r>
        <w:rPr>
          <w:b/>
        </w:rPr>
        <w:t xml:space="preserve">Esimerkki 4.3192</w:t>
      </w:r>
    </w:p>
    <w:p>
      <w:r>
        <w:t xml:space="preserve">Mikä on seuraavassa kysymyksessä esiintyvän sanan "löysä" sanan part-of-speech tag: Minä vuonna löysä hyökkääjä ilmoitti jäävänsä eläkkeelle ?</w:t>
      </w:r>
    </w:p>
    <w:p>
      <w:r>
        <w:rPr>
          <w:b/>
        </w:rPr>
        <w:t xml:space="preserve">Tulos</w:t>
      </w:r>
    </w:p>
    <w:p>
      <w:r>
        <w:t xml:space="preserve">JJ</w:t>
      </w:r>
    </w:p>
    <w:p>
      <w:r>
        <w:rPr>
          <w:b/>
        </w:rPr>
        <w:t xml:space="preserve">Esimerkki 4.3193</w:t>
      </w:r>
    </w:p>
    <w:p>
      <w:r>
        <w:t xml:space="preserve">Mikä on seuraavassa kysymyksessä olevan sanan "aboard" sanan part-of-speech tag: Minkä panssarivaunun kyydissä 22. kesäkuuta 1944 rautaristillä palkittu henkilö oli tuhoten neljätoista panssarivaunua ?</w:t>
      </w:r>
    </w:p>
    <w:p>
      <w:r>
        <w:rPr>
          <w:b/>
        </w:rPr>
        <w:t xml:space="preserve">Tulos</w:t>
      </w:r>
    </w:p>
    <w:p>
      <w:r>
        <w:t xml:space="preserve">NN</w:t>
      </w:r>
    </w:p>
    <w:p>
      <w:r>
        <w:rPr>
          <w:b/>
        </w:rPr>
        <w:t xml:space="preserve">Esimerkki 4.3194</w:t>
      </w:r>
    </w:p>
    <w:p>
      <w:r>
        <w:t xml:space="preserve">Mikä on seuraavassa kysymyksessä olevan sanan "katu" puhekielinen tunniste: Mikä on sen miehen nimi, jonka katu on pääkatu Adelaiden keskustassa , Adelaidessa , Etelä-Australiassa ?</w:t>
      </w:r>
    </w:p>
    <w:p>
      <w:r>
        <w:rPr>
          <w:b/>
        </w:rPr>
        <w:t xml:space="preserve">Tulos</w:t>
      </w:r>
    </w:p>
    <w:p>
      <w:r>
        <w:t xml:space="preserve">NN</w:t>
      </w:r>
    </w:p>
    <w:p>
      <w:r>
        <w:rPr>
          <w:b/>
        </w:rPr>
        <w:t xml:space="preserve">Esimerkki 4.3195</w:t>
      </w:r>
    </w:p>
    <w:p>
      <w:r>
        <w:t xml:space="preserve">Mikä on seuraavassa kysymyksessä olevan sanan "että" sanan part-of-speech tag: Mitkä kaksi peliä julkaistiin konsolille, joka käyttää miniDVD-muotoisia levyjä ?</w:t>
      </w:r>
    </w:p>
    <w:p>
      <w:r>
        <w:rPr>
          <w:b/>
        </w:rPr>
        <w:t xml:space="preserve">Tulos</w:t>
      </w:r>
    </w:p>
    <w:p>
      <w:r>
        <w:t xml:space="preserve">WDT</w:t>
      </w:r>
    </w:p>
    <w:p>
      <w:r>
        <w:rPr>
          <w:b/>
        </w:rPr>
        <w:t xml:space="preserve">Esimerkki 4.3196</w:t>
      </w:r>
    </w:p>
    <w:p>
      <w:r>
        <w:t xml:space="preserve">Mikä on sanan "in" sanan part-of-speech tag seuraavassa kysymyksessä: Mikä artisti äänitti nimikkokappaleensa Conway Recording Studiosissa Hollywoodissa , Kaliforniassa ?</w:t>
      </w:r>
    </w:p>
    <w:p>
      <w:r>
        <w:rPr>
          <w:b/>
        </w:rPr>
        <w:t xml:space="preserve">Tulos</w:t>
      </w:r>
    </w:p>
    <w:p>
      <w:r>
        <w:t xml:space="preserve">IN</w:t>
      </w:r>
    </w:p>
    <w:p>
      <w:r>
        <w:rPr>
          <w:b/>
        </w:rPr>
        <w:t xml:space="preserve">Esimerkki 4.3197</w:t>
      </w:r>
    </w:p>
    <w:p>
      <w:r>
        <w:t xml:space="preserve">Mikä on sanan "in" sanan part-of-speech tag seuraavassa kysymyksessä: Mikä on tämän jääkiekkojoukkueen kotistadion, joka sijaitsee tässä 716 492 asukkaan kaupungissa vuonna 2018 ?</w:t>
      </w:r>
    </w:p>
    <w:p>
      <w:r>
        <w:rPr>
          <w:b/>
        </w:rPr>
        <w:t xml:space="preserve">Tulos</w:t>
      </w:r>
    </w:p>
    <w:p>
      <w:r>
        <w:t xml:space="preserve">IN</w:t>
      </w:r>
    </w:p>
    <w:p>
      <w:r>
        <w:rPr>
          <w:b/>
        </w:rPr>
        <w:t xml:space="preserve">Esimerkki 4.3198</w:t>
      </w:r>
    </w:p>
    <w:p>
      <w:r>
        <w:t xml:space="preserve">Mikä on seuraavassa kysymyksessä olevan sanan "the" sanan part-of-speech tag: Kuinka suuri on sen alueen BKT, jonka vertailumaakunta on Kansainyhteisön jäsen Kuningatar Elisabet II:n monarkian alaisuudessa ?</w:t>
      </w:r>
    </w:p>
    <w:p>
      <w:r>
        <w:rPr>
          <w:b/>
        </w:rPr>
        <w:t xml:space="preserve">Tulos</w:t>
      </w:r>
    </w:p>
    <w:p>
      <w:r>
        <w:t xml:space="preserve">DT</w:t>
      </w:r>
    </w:p>
    <w:p>
      <w:r>
        <w:rPr>
          <w:b/>
        </w:rPr>
        <w:t xml:space="preserve">Esimerkki 4.3199</w:t>
      </w:r>
    </w:p>
    <w:p>
      <w:r>
        <w:t xml:space="preserve">Mikä on seuraavassa kysymyksessä olevan sanan "the" sanan part-of-speech tag: Minkä konferenssin jäseniä on yliopistossa, johon Warren Goodrich osallistui ?</w:t>
      </w:r>
    </w:p>
    <w:p>
      <w:r>
        <w:rPr>
          <w:b/>
        </w:rPr>
        <w:t xml:space="preserve">Tulos</w:t>
      </w:r>
    </w:p>
    <w:p>
      <w:r>
        <w:t xml:space="preserve">DT</w:t>
      </w:r>
    </w:p>
    <w:p>
      <w:r>
        <w:rPr>
          <w:b/>
        </w:rPr>
        <w:t xml:space="preserve">Esimerkki 4.3200</w:t>
      </w:r>
    </w:p>
    <w:p>
      <w:r>
        <w:t xml:space="preserve">Mikä on seuraavassa kysymyksessä olevan sanan "on" sanan part-of-speech tag: Mikä on bruttokapasiteetin x10³M³ ero niiden vesienhoitoalueiden välillä, jotka käsittelevät jokea, jonka suu sijaitsee Fisherhavenissa, ja jokea, jonka nimi tarkoittaa lehmää siSwati-kielellä ?</w:t>
      </w:r>
    </w:p>
    <w:p>
      <w:r>
        <w:rPr>
          <w:b/>
        </w:rPr>
        <w:t xml:space="preserve">Tulos</w:t>
      </w:r>
    </w:p>
    <w:p>
      <w:r>
        <w:t xml:space="preserve">VBZ</w:t>
      </w:r>
    </w:p>
    <w:p>
      <w:r>
        <w:rPr>
          <w:b/>
        </w:rPr>
        <w:t xml:space="preserve">Esimerkki 4.3201</w:t>
      </w:r>
    </w:p>
    <w:p>
      <w:r>
        <w:t xml:space="preserve">Mikä on seuraavassa kysymyksessä olevan sanan "on" sanan part-of-speech tag: Mihin Soulin neljänneksi korkeimman rakennuksen arkkitehtuuri perustuu ?</w:t>
      </w:r>
    </w:p>
    <w:p>
      <w:r>
        <w:rPr>
          <w:b/>
        </w:rPr>
        <w:t xml:space="preserve">Tulos</w:t>
      </w:r>
    </w:p>
    <w:p>
      <w:r>
        <w:t xml:space="preserve">IN</w:t>
      </w:r>
    </w:p>
    <w:p>
      <w:r>
        <w:rPr>
          <w:b/>
        </w:rPr>
        <w:t xml:space="preserve">Esimerkki 4.3202</w:t>
      </w:r>
    </w:p>
    <w:p>
      <w:r>
        <w:t xml:space="preserve">Mikä on seuraavassa kysymyksessä olevan sanan "the" sanan part-of-speech tag: Mikä oli joukkue, jolla on Corrib-joen varrella sijaitseva peruskaupunki, joka perustettiin ?</w:t>
      </w:r>
    </w:p>
    <w:p>
      <w:r>
        <w:rPr>
          <w:b/>
        </w:rPr>
        <w:t xml:space="preserve">Tulos</w:t>
      </w:r>
    </w:p>
    <w:p>
      <w:r>
        <w:t xml:space="preserve">DT</w:t>
      </w:r>
    </w:p>
    <w:p>
      <w:r>
        <w:rPr>
          <w:b/>
        </w:rPr>
        <w:t xml:space="preserve">Esimerkki 4.3203</w:t>
      </w:r>
    </w:p>
    <w:p>
      <w:r>
        <w:t xml:space="preserve">Mikä on seuraavassa kysymyksessä olevan sanan "lanseerattu" sanan part-of-speech tag: Kuinka monta sukellusvenetyyppiä yhteensä oli heinäkuussa 1936 vesille lasketun sukellusveneen komentajan komennossa ?</w:t>
      </w:r>
    </w:p>
    <w:p>
      <w:r>
        <w:rPr>
          <w:b/>
        </w:rPr>
        <w:t xml:space="preserve">Tulos</w:t>
      </w:r>
    </w:p>
    <w:p>
      <w:r>
        <w:t xml:space="preserve">VBN</w:t>
      </w:r>
    </w:p>
    <w:p>
      <w:r>
        <w:rPr>
          <w:b/>
        </w:rPr>
        <w:t xml:space="preserve">Esimerkki 4.3204</w:t>
      </w:r>
    </w:p>
    <w:p>
      <w:r>
        <w:t xml:space="preserve">Mikä on seuraavassa kysymyksessä olevan sanan "an" puhekielinen tunniste: Missä maassa on lentokenttä, joka on nimetty vuosina 1949-1952 toimineen entisen presidentin mukaan ?</w:t>
      </w:r>
    </w:p>
    <w:p>
      <w:r>
        <w:rPr>
          <w:b/>
        </w:rPr>
        <w:t xml:space="preserve">Tulos</w:t>
      </w:r>
    </w:p>
    <w:p>
      <w:r>
        <w:t xml:space="preserve">DT</w:t>
      </w:r>
    </w:p>
    <w:p>
      <w:r>
        <w:rPr>
          <w:b/>
        </w:rPr>
        <w:t xml:space="preserve">Esimerkki 4.3205</w:t>
      </w:r>
    </w:p>
    <w:p>
      <w:r>
        <w:t xml:space="preserve">Mikä on sanan "the" sanan part-of-speech tag seuraavassa kysymyksessä: Minä vuonna perustettiin tämä kaupunki, johon saksalainen arkkitehti Werner March suunnitteli monikäyttöisen stadionin ?</w:t>
      </w:r>
    </w:p>
    <w:p>
      <w:r>
        <w:rPr>
          <w:b/>
        </w:rPr>
        <w:t xml:space="preserve">Tulos</w:t>
      </w:r>
    </w:p>
    <w:p>
      <w:r>
        <w:t xml:space="preserve">DT</w:t>
      </w:r>
    </w:p>
    <w:p>
      <w:r>
        <w:rPr>
          <w:b/>
        </w:rPr>
        <w:t xml:space="preserve">Esimerkki 4.3206</w:t>
      </w:r>
    </w:p>
    <w:p>
      <w:r>
        <w:t xml:space="preserve">Mikä on seuraavassa kysymyksessä olevan sanan "the" sanan part-of-speech tag: Kuka valmensi tämän kauden mestaria, kun Pirates hävisi Black Bearsille ?</w:t>
      </w:r>
    </w:p>
    <w:p>
      <w:r>
        <w:rPr>
          <w:b/>
        </w:rPr>
        <w:t xml:space="preserve">Tulos</w:t>
      </w:r>
    </w:p>
    <w:p>
      <w:r>
        <w:t xml:space="preserve">DT</w:t>
      </w:r>
    </w:p>
    <w:p>
      <w:r>
        <w:rPr>
          <w:b/>
        </w:rPr>
        <w:t xml:space="preserve">Esimerkki 4.3207</w:t>
      </w:r>
    </w:p>
    <w:p>
      <w:r>
        <w:t xml:space="preserve">Mikä on seuraavassa kysymyksessä olevan sanan "pelaaja" sanan part-of-speech tag: Kuka ruotsalainen pelaaja on vanhin ?</w:t>
      </w:r>
    </w:p>
    <w:p>
      <w:r>
        <w:rPr>
          <w:b/>
        </w:rPr>
        <w:t xml:space="preserve">Tulos</w:t>
      </w:r>
    </w:p>
    <w:p>
      <w:r>
        <w:t xml:space="preserve">NN</w:t>
      </w:r>
    </w:p>
    <w:p>
      <w:r>
        <w:rPr>
          <w:b/>
        </w:rPr>
        <w:t xml:space="preserve">Esimerkki 4.3208</w:t>
      </w:r>
    </w:p>
    <w:p>
      <w:r>
        <w:t xml:space="preserve">Mikä on sanan "Forestiere" sanan part-of-speech tag seuraavassa kysymyksessä: Kuinka monta neliökilometriä on kaupungissa, jossa Forestieren maanalainen puutarha sijaitsee ?</w:t>
      </w:r>
    </w:p>
    <w:p>
      <w:r>
        <w:rPr>
          <w:b/>
        </w:rPr>
        <w:t xml:space="preserve">Tulos</w:t>
      </w:r>
    </w:p>
    <w:p>
      <w:r>
        <w:t xml:space="preserve">NNP</w:t>
      </w:r>
    </w:p>
    <w:p>
      <w:r>
        <w:rPr>
          <w:b/>
        </w:rPr>
        <w:t xml:space="preserve">Esimerkki 4.3209</w:t>
      </w:r>
    </w:p>
    <w:p>
      <w:r>
        <w:t xml:space="preserve">Mikä on sanan "hosts" sanan part-of-speech tag seuraavassa kysymyksessä: Greater Greensboro Openia isännöivässä osavaltiossa vuonna 1903 ?</w:t>
      </w:r>
    </w:p>
    <w:p>
      <w:r>
        <w:rPr>
          <w:b/>
        </w:rPr>
        <w:t xml:space="preserve">Tulos</w:t>
      </w:r>
    </w:p>
    <w:p>
      <w:r>
        <w:t xml:space="preserve">VBZ</w:t>
      </w:r>
    </w:p>
    <w:p>
      <w:r>
        <w:rPr>
          <w:b/>
        </w:rPr>
        <w:t xml:space="preserve">Esimerkki 4.3210</w:t>
      </w:r>
    </w:p>
    <w:p>
      <w:r>
        <w:t xml:space="preserve">Mikä on seuraavassa kysymyksessä olevan sanan "created" sanan part-of-speech tag: Minä vuonna Dardanellien tykin luonut kansa valtasi Konstantinopolin ?</w:t>
      </w:r>
    </w:p>
    <w:p>
      <w:r>
        <w:rPr>
          <w:b/>
        </w:rPr>
        <w:t xml:space="preserve">Tulos</w:t>
      </w:r>
    </w:p>
    <w:p>
      <w:r>
        <w:t xml:space="preserve">VBD</w:t>
      </w:r>
    </w:p>
    <w:p>
      <w:r>
        <w:rPr>
          <w:b/>
        </w:rPr>
        <w:t xml:space="preserve">Esimerkki 4.3211</w:t>
      </w:r>
    </w:p>
    <w:p>
      <w:r>
        <w:t xml:space="preserve">Mikä on seuraavassa kysymyksessä olevan sanan "ohjattu" sanan part-of-speech tag: Mitä kirosanaa käytettiin ensimmäisen kerran William Friedkinin ohjaamassa elokuvassa ?</w:t>
      </w:r>
    </w:p>
    <w:p>
      <w:r>
        <w:rPr>
          <w:b/>
        </w:rPr>
        <w:t xml:space="preserve">Tulos</w:t>
      </w:r>
    </w:p>
    <w:p>
      <w:r>
        <w:t xml:space="preserve">VBN</w:t>
      </w:r>
    </w:p>
    <w:p>
      <w:r>
        <w:rPr>
          <w:b/>
        </w:rPr>
        <w:t xml:space="preserve">Esimerkki 4.3212</w:t>
      </w:r>
    </w:p>
    <w:p>
      <w:r>
        <w:t xml:space="preserve">Mikä on seuraavassa kysymyksessä olevan sanan "as" sanan part-of-speech tag: Kupariesiintymiin liittyväksi kaivosleiriksi perustettu kaupunki sijaitsee missä paikassa ?</w:t>
      </w:r>
    </w:p>
    <w:p>
      <w:r>
        <w:rPr>
          <w:b/>
        </w:rPr>
        <w:t xml:space="preserve">Tulos</w:t>
      </w:r>
    </w:p>
    <w:p>
      <w:r>
        <w:t xml:space="preserve">IN</w:t>
      </w:r>
    </w:p>
    <w:p>
      <w:r>
        <w:rPr>
          <w:b/>
        </w:rPr>
        <w:t xml:space="preserve">Esimerkki 4.3213</w:t>
      </w:r>
    </w:p>
    <w:p>
      <w:r>
        <w:t xml:space="preserve">Mikä on seuraavassa kysymyksessä olevan sanan "keltainen" sanan part-of-speech tag: Minkä mitalin Keltaisen joen vesistöalueella sijaitsevan maan voimistelija sai vuoden 2014 Aasian kisoissa ?</w:t>
      </w:r>
    </w:p>
    <w:p>
      <w:r>
        <w:rPr>
          <w:b/>
        </w:rPr>
        <w:t xml:space="preserve">Tulos</w:t>
      </w:r>
    </w:p>
    <w:p>
      <w:r>
        <w:t xml:space="preserve">NNP</w:t>
      </w:r>
    </w:p>
    <w:p>
      <w:r>
        <w:rPr>
          <w:b/>
        </w:rPr>
        <w:t xml:space="preserve">Esimerkki 4.3214</w:t>
      </w:r>
    </w:p>
    <w:p>
      <w:r>
        <w:t xml:space="preserve">Mikä on seuraavassa kysymyksessä olevan sanan "the" sanan part-of-speech tag: Minkä tyyppinen organisaatio on sellainen, jonka julkaisuihin kuuluu televisio ja naistenlehti ?</w:t>
      </w:r>
    </w:p>
    <w:p>
      <w:r>
        <w:rPr>
          <w:b/>
        </w:rPr>
        <w:t xml:space="preserve">Tulos</w:t>
      </w:r>
    </w:p>
    <w:p>
      <w:r>
        <w:t xml:space="preserve">DT</w:t>
      </w:r>
    </w:p>
    <w:p>
      <w:r>
        <w:rPr>
          <w:b/>
        </w:rPr>
        <w:t xml:space="preserve">Esimerkki 4.3215</w:t>
      </w:r>
    </w:p>
    <w:p>
      <w:r>
        <w:t xml:space="preserve">Mikä on seuraavassa kysymyksessä olevan sanan "as" sanan part-of-speech tag: Minkä esityksen henkilö, joka saa korkeammat pisteet cha-cha-cha kuin D.L . Hughley Tanssii Tähtien Kanssa -ohjelman 16. kauden aikana näyttelijänä ?</w:t>
      </w:r>
    </w:p>
    <w:p>
      <w:r>
        <w:rPr>
          <w:b/>
        </w:rPr>
        <w:t xml:space="preserve">Tulos</w:t>
      </w:r>
    </w:p>
    <w:p>
      <w:r>
        <w:t xml:space="preserve">IN</w:t>
      </w:r>
    </w:p>
    <w:p>
      <w:r>
        <w:rPr>
          <w:b/>
        </w:rPr>
        <w:t xml:space="preserve">Esimerkki 4.3216</w:t>
      </w:r>
    </w:p>
    <w:p>
      <w:r>
        <w:t xml:space="preserve">Mikä on sanan "a" sanan part-of-speech tag seuraavassa kysymyksessä: Missä kansainyhteisön kisoissa käsikirjoittajan joukkuekaveri kilpaili ?</w:t>
      </w:r>
    </w:p>
    <w:p>
      <w:r>
        <w:rPr>
          <w:b/>
        </w:rPr>
        <w:t xml:space="preserve">Tulos</w:t>
      </w:r>
    </w:p>
    <w:p>
      <w:r>
        <w:t xml:space="preserve">DT</w:t>
      </w:r>
    </w:p>
    <w:p>
      <w:r>
        <w:rPr>
          <w:b/>
        </w:rPr>
        <w:t xml:space="preserve">Esimerkki 4.3217</w:t>
      </w:r>
    </w:p>
    <w:p>
      <w:r>
        <w:t xml:space="preserve">Mikä on sanan "feature" sanan part-of-speech tag seuraavassa kysymyksessä: Mitkä ovat sen sarjan vuosiluvut, jonka alkuteksteissä käytetään Cooper Black -kirjasinta ?</w:t>
      </w:r>
    </w:p>
    <w:p>
      <w:r>
        <w:rPr>
          <w:b/>
        </w:rPr>
        <w:t xml:space="preserve">Tulos</w:t>
      </w:r>
    </w:p>
    <w:p>
      <w:r>
        <w:t xml:space="preserve">VBP</w:t>
      </w:r>
    </w:p>
    <w:p>
      <w:r>
        <w:rPr>
          <w:b/>
        </w:rPr>
        <w:t xml:space="preserve">Esimerkki 4.3218</w:t>
      </w:r>
    </w:p>
    <w:p>
      <w:r>
        <w:t xml:space="preserve">Mikä on seuraavassa kysymyksessä olevan sanan "edustettuna" sanan part-of-speech tag: Mikä eteläafrikkalainen edusti Skotlantia 8 kertaa keskikenttäpelaajana ?</w:t>
      </w:r>
    </w:p>
    <w:p>
      <w:r>
        <w:rPr>
          <w:b/>
        </w:rPr>
        <w:t xml:space="preserve">Tulos</w:t>
      </w:r>
    </w:p>
    <w:p>
      <w:r>
        <w:t xml:space="preserve">VBN</w:t>
      </w:r>
    </w:p>
    <w:p>
      <w:r>
        <w:rPr>
          <w:b/>
        </w:rPr>
        <w:t xml:space="preserve">Esimerkki 4.3219</w:t>
      </w:r>
    </w:p>
    <w:p>
      <w:r>
        <w:t xml:space="preserve">Mikä on sanan "Auchan" sanan part-of-speech tag seuraavassa kysymyksessä: Missä kuussa Auchaniin liittyvä miljardööri syntyi ?</w:t>
      </w:r>
    </w:p>
    <w:p>
      <w:r>
        <w:rPr>
          <w:b/>
        </w:rPr>
        <w:t xml:space="preserve">Tulos</w:t>
      </w:r>
    </w:p>
    <w:p>
      <w:r>
        <w:t xml:space="preserve">NNP</w:t>
      </w:r>
    </w:p>
    <w:p>
      <w:r>
        <w:rPr>
          <w:b/>
        </w:rPr>
        <w:t xml:space="preserve">Esimerkki 4.3220</w:t>
      </w:r>
    </w:p>
    <w:p>
      <w:r>
        <w:t xml:space="preserve">Mikä on sanan "for" sanan part-of-speech tag seuraavassa kysymyksessä: Greensboro Priden tapahtumapaikalla oli puiset katsomot kuinka monta vuosikymmentä ?</w:t>
      </w:r>
    </w:p>
    <w:p>
      <w:r>
        <w:rPr>
          <w:b/>
        </w:rPr>
        <w:t xml:space="preserve">Tulos</w:t>
      </w:r>
    </w:p>
    <w:p>
      <w:r>
        <w:t xml:space="preserve">IN</w:t>
      </w:r>
    </w:p>
    <w:p>
      <w:r>
        <w:rPr>
          <w:b/>
        </w:rPr>
        <w:t xml:space="preserve">Esimerkki 4.3221</w:t>
      </w:r>
    </w:p>
    <w:p>
      <w:r>
        <w:t xml:space="preserve">Mikä on seuraavassa kysymyksessä esiintyvän sanan "Arkansas" sanan part-of-speech tag: Kuka arkkitehti suunnitteli kirkon Clarksvilleen , Arkansasiin ?</w:t>
      </w:r>
    </w:p>
    <w:p>
      <w:r>
        <w:rPr>
          <w:b/>
        </w:rPr>
        <w:t xml:space="preserve">Tulos</w:t>
      </w:r>
    </w:p>
    <w:p>
      <w:r>
        <w:t xml:space="preserve">NNP</w:t>
      </w:r>
    </w:p>
    <w:p>
      <w:r>
        <w:rPr>
          <w:b/>
        </w:rPr>
        <w:t xml:space="preserve">Esimerkki 4.3222</w:t>
      </w:r>
    </w:p>
    <w:p>
      <w:r>
        <w:t xml:space="preserve">Mikä on sanan "in" sanan part-of-speech tag seuraavassa kysymyksessä: Keitä ovat lapset sarjassa, jonka parissa Larry Wilmore työskenteli 104 jakson ajan ?</w:t>
      </w:r>
    </w:p>
    <w:p>
      <w:r>
        <w:rPr>
          <w:b/>
        </w:rPr>
        <w:t xml:space="preserve">Tulos</w:t>
      </w:r>
    </w:p>
    <w:p>
      <w:r>
        <w:t xml:space="preserve">IN</w:t>
      </w:r>
    </w:p>
    <w:p>
      <w:r>
        <w:rPr>
          <w:b/>
        </w:rPr>
        <w:t xml:space="preserve">Esimerkki 4.3223</w:t>
      </w:r>
    </w:p>
    <w:p>
      <w:r>
        <w:t xml:space="preserve">Mikä on sanan "Filippiinit" sanan part-of-speech tag seuraavassa kysymyksessä: Mikä on sen kunnan nimen merkitys, jonka alueella vanhin silta sijaitsee, jos kyseessä ovat Filippiineillä vuoden 2000 jälkeen avatut sillat?</w:t>
      </w:r>
    </w:p>
    <w:p>
      <w:r>
        <w:rPr>
          <w:b/>
        </w:rPr>
        <w:t xml:space="preserve">Tulos</w:t>
      </w:r>
    </w:p>
    <w:p>
      <w:r>
        <w:t xml:space="preserve">NNPS</w:t>
      </w:r>
    </w:p>
    <w:p>
      <w:r>
        <w:rPr>
          <w:b/>
        </w:rPr>
        <w:t xml:space="preserve">Esimerkki 4.3224</w:t>
      </w:r>
    </w:p>
    <w:p>
      <w:r>
        <w:t xml:space="preserve">Mikä on seuraavassa kysymyksessä olevan sanan "reserve" sanan part-of-speech tag: Mikä on sen pelaajan varausnumero, joka vietti kaudet 2001 ja 2002 meksikolaisen Santos Lagunan reservijoukkueessa ?</w:t>
      </w:r>
    </w:p>
    <w:p>
      <w:r>
        <w:rPr>
          <w:b/>
        </w:rPr>
        <w:t xml:space="preserve">Tulos</w:t>
      </w:r>
    </w:p>
    <w:p>
      <w:r>
        <w:t xml:space="preserve">NN</w:t>
      </w:r>
    </w:p>
    <w:p>
      <w:r>
        <w:rPr>
          <w:b/>
        </w:rPr>
        <w:t xml:space="preserve">Esimerkki 4.3225</w:t>
      </w:r>
    </w:p>
    <w:p>
      <w:r>
        <w:t xml:space="preserve">Mikä on seuraavassa kysymyksessä olevan sanan "tanssii" sanan part-of-speech tag: Tuomari Jerry -nimisen oikeudenkäyntiohjelman juontaja oli alhaisimman pistemäärän saanut tanssija kuinka monessa tanssissa ?</w:t>
      </w:r>
    </w:p>
    <w:p>
      <w:r>
        <w:rPr>
          <w:b/>
        </w:rPr>
        <w:t xml:space="preserve">Tulos</w:t>
      </w:r>
    </w:p>
    <w:p>
      <w:r>
        <w:t xml:space="preserve">NNS</w:t>
      </w:r>
    </w:p>
    <w:p>
      <w:r>
        <w:rPr>
          <w:b/>
        </w:rPr>
        <w:t xml:space="preserve">Esimerkki 4.3226</w:t>
      </w:r>
    </w:p>
    <w:p>
      <w:r>
        <w:t xml:space="preserve">Mikä on seuraavassa kysymyksessä olevan sanan "oli" sanan part-of-speech tag: Mikä on vieraan, jolla oli myöhemmin päärooleja lyhytikäisessä tv-draamassa Philly, lähetyspäivä ?</w:t>
      </w:r>
    </w:p>
    <w:p>
      <w:r>
        <w:rPr>
          <w:b/>
        </w:rPr>
        <w:t xml:space="preserve">Tulos</w:t>
      </w:r>
    </w:p>
    <w:p>
      <w:r>
        <w:t xml:space="preserve">VBD</w:t>
      </w:r>
    </w:p>
    <w:p>
      <w:r>
        <w:rPr>
          <w:b/>
        </w:rPr>
        <w:t xml:space="preserve">Esimerkki 4.3227</w:t>
      </w:r>
    </w:p>
    <w:p>
      <w:r>
        <w:t xml:space="preserve">Mikä on seuraavassa kysymyksessä olevan sanan "city" sanan osa-alkuinen tunniste: Mistä kunnista tuli osa kaupunkia, jossa West Park Cemetery sijaitsee, vuonna 1994 ?</w:t>
      </w:r>
    </w:p>
    <w:p>
      <w:r>
        <w:rPr>
          <w:b/>
        </w:rPr>
        <w:t xml:space="preserve">Tulos</w:t>
      </w:r>
    </w:p>
    <w:p>
      <w:r>
        <w:t xml:space="preserve">NN</w:t>
      </w:r>
    </w:p>
    <w:p>
      <w:r>
        <w:rPr>
          <w:b/>
        </w:rPr>
        <w:t xml:space="preserve">Esimerkki 4.3228</w:t>
      </w:r>
    </w:p>
    <w:p>
      <w:r>
        <w:t xml:space="preserve">Mikä on seuraavassa kysymyksessä esiintyvän sanan "saari" puhekielinen tunniste: Missä maassa sijaitsee Niagara-joen saari, joka on tunnetusti vastapäätä Table Rockin näköalapaikkaa Hevosenkengän putousten reunalla ?</w:t>
      </w:r>
    </w:p>
    <w:p>
      <w:r>
        <w:rPr>
          <w:b/>
        </w:rPr>
        <w:t xml:space="preserve">Tulos</w:t>
      </w:r>
    </w:p>
    <w:p>
      <w:r>
        <w:t xml:space="preserve">NN</w:t>
      </w:r>
    </w:p>
    <w:p>
      <w:r>
        <w:rPr>
          <w:b/>
        </w:rPr>
        <w:t xml:space="preserve">Esimerkki 4.3229</w:t>
      </w:r>
    </w:p>
    <w:p>
      <w:r>
        <w:t xml:space="preserve">Mikä on seuraavassa kysymyksessä olevan sanan "aikana" sanan part-of-speech tag: Eräs ranskalainen joukkue, joka on sijoittunut naisten Mestarien liigan välieriin, nousi tunnetuksi vuosina 1999 ja 2002, jolloin joukkue voitti kuinka monta mestaruutta?</w:t>
      </w:r>
    </w:p>
    <w:p>
      <w:r>
        <w:rPr>
          <w:b/>
        </w:rPr>
        <w:t xml:space="preserve">Tulos</w:t>
      </w:r>
    </w:p>
    <w:p>
      <w:r>
        <w:t xml:space="preserve">IN</w:t>
      </w:r>
    </w:p>
    <w:p>
      <w:r>
        <w:rPr>
          <w:b/>
        </w:rPr>
        <w:t xml:space="preserve">Esimerkki 4.3230</w:t>
      </w:r>
    </w:p>
    <w:p>
      <w:r>
        <w:t xml:space="preserve">Mikä on sanan "Side" sanan part-of-speech tag seuraavassa kysymyksessä: Kappaleen The Other Side kirjoitti laulaja, jonka toinen nimi on mikä ?</w:t>
      </w:r>
    </w:p>
    <w:p>
      <w:r>
        <w:rPr>
          <w:b/>
        </w:rPr>
        <w:t xml:space="preserve">Tulos</w:t>
      </w:r>
    </w:p>
    <w:p>
      <w:r>
        <w:t xml:space="preserve">NNP</w:t>
      </w:r>
    </w:p>
    <w:p>
      <w:r>
        <w:rPr>
          <w:b/>
        </w:rPr>
        <w:t xml:space="preserve">Esimerkki 4.3231</w:t>
      </w:r>
    </w:p>
    <w:p>
      <w:r>
        <w:t xml:space="preserve">Mikä on sanan "of" sanan part-of-speech tag seuraavassa kysymyksessä: Mikä on ero niiden pelaajien määrässä, jotka on valittu yliopistosta, jonka kilpaileva joukkue on Sun Devils, ja niiden pelaajien määrässä, jotka on valittu yliopistosta, jolla on viisi kansallista ja viisitoista Big Ten -mestaruutta ?</w:t>
      </w:r>
    </w:p>
    <w:p>
      <w:r>
        <w:rPr>
          <w:b/>
        </w:rPr>
        <w:t xml:space="preserve">Tulos</w:t>
      </w:r>
    </w:p>
    <w:p>
      <w:r>
        <w:t xml:space="preserve">IN</w:t>
      </w:r>
    </w:p>
    <w:p>
      <w:r>
        <w:rPr>
          <w:b/>
        </w:rPr>
        <w:t xml:space="preserve">Esimerkki 4.3232</w:t>
      </w:r>
    </w:p>
    <w:p>
      <w:r>
        <w:t xml:space="preserve">Mikä on seuraavassa kysymyksessä olevan sanan "Beach" sanan part-of-speech tag: Minkä pelin on kehittänyt North Miami Beachissa , Floridassa perustettu yritys ?</w:t>
      </w:r>
    </w:p>
    <w:p>
      <w:r>
        <w:rPr>
          <w:b/>
        </w:rPr>
        <w:t xml:space="preserve">Tulos</w:t>
      </w:r>
    </w:p>
    <w:p>
      <w:r>
        <w:t xml:space="preserve">NNP</w:t>
      </w:r>
    </w:p>
    <w:p>
      <w:r>
        <w:rPr>
          <w:b/>
        </w:rPr>
        <w:t xml:space="preserve">Esimerkki 4.3233</w:t>
      </w:r>
    </w:p>
    <w:p>
      <w:r>
        <w:t xml:space="preserve">Mikä on seuraavassa kysymyksessä olevan sanan "team" part-of-speech tag: Minkä joukkueen kanssa Buck Buchanan -palkinnon vuonna 2008 voittanut henkilö teki sopimuksen seuraavana vuonna ?</w:t>
      </w:r>
    </w:p>
    <w:p>
      <w:r>
        <w:rPr>
          <w:b/>
        </w:rPr>
        <w:t xml:space="preserve">Tulos</w:t>
      </w:r>
    </w:p>
    <w:p>
      <w:r>
        <w:t xml:space="preserve">NN</w:t>
      </w:r>
    </w:p>
    <w:p>
      <w:r>
        <w:rPr>
          <w:b/>
        </w:rPr>
        <w:t xml:space="preserve">Esimerkki 4.3234</w:t>
      </w:r>
    </w:p>
    <w:p>
      <w:r>
        <w:t xml:space="preserve">Mikä on seuraavassa kysymyksessä olevan sanan "start" sanan part-of-speech tag: Milloin kymmenenneksi sijoittunut kilpa-ajaja aloitti kilpailemisen Formula ykkösessä ?</w:t>
      </w:r>
    </w:p>
    <w:p>
      <w:r>
        <w:rPr>
          <w:b/>
        </w:rPr>
        <w:t xml:space="preserve">Tulos</w:t>
      </w:r>
    </w:p>
    <w:p>
      <w:r>
        <w:t xml:space="preserve">NN</w:t>
      </w:r>
    </w:p>
    <w:p>
      <w:r>
        <w:rPr>
          <w:b/>
        </w:rPr>
        <w:t xml:space="preserve">Esimerkki 4.3235</w:t>
      </w:r>
    </w:p>
    <w:p>
      <w:r>
        <w:t xml:space="preserve">Mikä on seuraavassa kysymyksessä olevan sanan "mikä" sanan part-of-speech tag: Millä pallonpuoliskolla järjestettiin olympialaiset, joissa Etelä-Korean lipunkantaja oli Jeong Eun-Sun ?</w:t>
      </w:r>
    </w:p>
    <w:p>
      <w:r>
        <w:rPr>
          <w:b/>
        </w:rPr>
        <w:t xml:space="preserve">Tulos</w:t>
      </w:r>
    </w:p>
    <w:p>
      <w:r>
        <w:t xml:space="preserve">WDT</w:t>
      </w:r>
    </w:p>
    <w:p>
      <w:r>
        <w:rPr>
          <w:b/>
        </w:rPr>
        <w:t xml:space="preserve">Esimerkki 4.3236</w:t>
      </w:r>
    </w:p>
    <w:p>
      <w:r>
        <w:t xml:space="preserve">Mikä on seuraavassa kysymyksessä olevan sanan "the" sanan part-of-speech tag: Kahdesta Serie A:n mestaruuden kaudella 48 voittaneesta seurasta , milloin vanhin on perustettu ?</w:t>
      </w:r>
    </w:p>
    <w:p>
      <w:r>
        <w:rPr>
          <w:b/>
        </w:rPr>
        <w:t xml:space="preserve">Tulos</w:t>
      </w:r>
    </w:p>
    <w:p>
      <w:r>
        <w:t xml:space="preserve">DT</w:t>
      </w:r>
    </w:p>
    <w:p>
      <w:r>
        <w:rPr>
          <w:b/>
        </w:rPr>
        <w:t xml:space="preserve">Esimerkki 4.3237</w:t>
      </w:r>
    </w:p>
    <w:p>
      <w:r>
        <w:t xml:space="preserve">Mikä on seuraavassa kysymyksessä olevan sanan "the" sanan part-of-speech tag: Mikä on niiden sauropodomorfisia jälkiä sisältävien stratigrafisten yksiköiden nimi, joiden paikannimi tarkoittaa 'paikka, jossa aurinko laskee ; länsi' ?</w:t>
      </w:r>
    </w:p>
    <w:p>
      <w:r>
        <w:rPr>
          <w:b/>
        </w:rPr>
        <w:t xml:space="preserve">Tulos</w:t>
      </w:r>
    </w:p>
    <w:p>
      <w:r>
        <w:t xml:space="preserve">DT</w:t>
      </w:r>
    </w:p>
    <w:p>
      <w:r>
        <w:rPr>
          <w:b/>
        </w:rPr>
        <w:t xml:space="preserve">Esimerkki 4.3238</w:t>
      </w:r>
    </w:p>
    <w:p>
      <w:r>
        <w:t xml:space="preserve">Mikä on seuraavassa kysymyksessä olevan sanan "the" sanan part-of-speech tag: Mihin yksikköön 23. maaliskuuta 1897 syntynyt sotilas kuului ?</w:t>
      </w:r>
    </w:p>
    <w:p>
      <w:r>
        <w:rPr>
          <w:b/>
        </w:rPr>
        <w:t xml:space="preserve">Tulos</w:t>
      </w:r>
    </w:p>
    <w:p>
      <w:r>
        <w:t xml:space="preserve">DT</w:t>
      </w:r>
    </w:p>
    <w:p>
      <w:r>
        <w:rPr>
          <w:b/>
        </w:rPr>
        <w:t xml:space="preserve">Esimerkki 4.3239</w:t>
      </w:r>
    </w:p>
    <w:p>
      <w:r>
        <w:t xml:space="preserve">Mikä on sanan "otti" sanan part-of-speech tag seuraavassa kysymyksessä: Kuinka monta tapahtumaa järjestettiin varhaisimmassa kilpailussa ?</w:t>
      </w:r>
    </w:p>
    <w:p>
      <w:r>
        <w:rPr>
          <w:b/>
        </w:rPr>
        <w:t xml:space="preserve">Tulos</w:t>
      </w:r>
    </w:p>
    <w:p>
      <w:r>
        <w:t xml:space="preserve">VBD</w:t>
      </w:r>
    </w:p>
    <w:p>
      <w:r>
        <w:rPr>
          <w:b/>
        </w:rPr>
        <w:t xml:space="preserve">Esimerkki 4.3240</w:t>
      </w:r>
    </w:p>
    <w:p>
      <w:r>
        <w:t xml:space="preserve">Mikä on seuraavassa kysymyksessä olevan sanan "the" sanan part-of-speech tag: Minkä kunnianosoituksen naisten 400 metrin vapaauinnin mestari sai kisojen seremoniassa ?</w:t>
      </w:r>
    </w:p>
    <w:p>
      <w:r>
        <w:rPr>
          <w:b/>
        </w:rPr>
        <w:t xml:space="preserve">Tulos</w:t>
      </w:r>
    </w:p>
    <w:p>
      <w:r>
        <w:t xml:space="preserve">DT</w:t>
      </w:r>
    </w:p>
    <w:p>
      <w:r>
        <w:rPr>
          <w:b/>
        </w:rPr>
        <w:t xml:space="preserve">Esimerkki 4.3241</w:t>
      </w:r>
    </w:p>
    <w:p>
      <w:r>
        <w:t xml:space="preserve">Mikä on seuraavassa kysymyksessä olevan sanan "win" part-of-speech tag: Montako olympiamitalia ( kultaa , hopeaa tai pronssia ) Valentina Popova ja Pawina Thongsuk voittivat yhteensä ?</w:t>
      </w:r>
    </w:p>
    <w:p>
      <w:r>
        <w:rPr>
          <w:b/>
        </w:rPr>
        <w:t xml:space="preserve">Tulos</w:t>
      </w:r>
    </w:p>
    <w:p>
      <w:r>
        <w:t xml:space="preserve">NN</w:t>
      </w:r>
    </w:p>
    <w:p>
      <w:r>
        <w:rPr>
          <w:b/>
        </w:rPr>
        <w:t xml:space="preserve">Esimerkki 4.3242</w:t>
      </w:r>
    </w:p>
    <w:p>
      <w:r>
        <w:t xml:space="preserve">Mikä on seuraavassa kysymyksessä olevan sanan "1918" sanan part-of-speech tag: Mikä vuoden 1918 vaaleja varten luotiin vaaliliitto, jonka ehdokas oli kolmas intialainen Yhdistyneessä kuningaskunnassa ?</w:t>
      </w:r>
    </w:p>
    <w:p>
      <w:r>
        <w:rPr>
          <w:b/>
        </w:rPr>
        <w:t xml:space="preserve">Tulos</w:t>
      </w:r>
    </w:p>
    <w:p>
      <w:r>
        <w:t xml:space="preserve">CD</w:t>
      </w:r>
    </w:p>
    <w:p>
      <w:r>
        <w:rPr>
          <w:b/>
        </w:rPr>
        <w:t xml:space="preserve">Esimerkki 4.3243</w:t>
      </w:r>
    </w:p>
    <w:p>
      <w:r>
        <w:t xml:space="preserve">Mikä on seuraavassa kysymyksessä olevan sanan "on" sanan part-of-speech tag: Kuinka monta valvontatasoa on vankilalla, jonka sijainti on lähellä jokea kahden valtatien risteyksessä ?</w:t>
      </w:r>
    </w:p>
    <w:p>
      <w:r>
        <w:rPr>
          <w:b/>
        </w:rPr>
        <w:t xml:space="preserve">Tulos</w:t>
      </w:r>
    </w:p>
    <w:p>
      <w:r>
        <w:t xml:space="preserve">VBZ</w:t>
      </w:r>
    </w:p>
    <w:p>
      <w:r>
        <w:rPr>
          <w:b/>
        </w:rPr>
        <w:t xml:space="preserve">Esimerkki 4.3244</w:t>
      </w:r>
    </w:p>
    <w:p>
      <w:r>
        <w:t xml:space="preserve">Mikä on seuraavassa kysymyksessä olevan sanan "team" part-of-speech tag: Neljä kertaa peräkkäin Kyproksen cupin voittaneella joukkueella on kotikaupunki, joka on ollut mikä yli 4500 vuotta ?</w:t>
      </w:r>
    </w:p>
    <w:p>
      <w:r>
        <w:rPr>
          <w:b/>
        </w:rPr>
        <w:t xml:space="preserve">Tulos</w:t>
      </w:r>
    </w:p>
    <w:p>
      <w:r>
        <w:t xml:space="preserve">NN</w:t>
      </w:r>
    </w:p>
    <w:p>
      <w:r>
        <w:rPr>
          <w:b/>
        </w:rPr>
        <w:t xml:space="preserve">Esimerkki 4.3245</w:t>
      </w:r>
    </w:p>
    <w:p>
      <w:r>
        <w:t xml:space="preserve">Mikä on seuraavassa kysymyksessä olevan sanan "sports" sanan part-of-speech tag: Mikä merkittävä tapahtuma aiheutti vaikeuksia kauden aikana, kun tämä urheiluseura, jolla on joukkueita 18 eri lajissa, voitti finaalin ?</w:t>
      </w:r>
    </w:p>
    <w:p>
      <w:r>
        <w:rPr>
          <w:b/>
        </w:rPr>
        <w:t xml:space="preserve">Tulos</w:t>
      </w:r>
    </w:p>
    <w:p>
      <w:r>
        <w:t xml:space="preserve">NNS</w:t>
      </w:r>
    </w:p>
    <w:p>
      <w:r>
        <w:rPr>
          <w:b/>
        </w:rPr>
        <w:t xml:space="preserve">Esimerkki 4.3246</w:t>
      </w:r>
    </w:p>
    <w:p>
      <w:r>
        <w:t xml:space="preserve">Mikä on seuraavassa kysymyksessä olevan sanan "university" sanan part-of-speech tag: Kuka perusti tämän yliopiston kaupunkiin, joka sijaitsee piirikunnassa, joka rajoittuu lännessä sijaitseviin Jamtaran , Dumkan ja Pakurin piirikuntiin?</w:t>
      </w:r>
    </w:p>
    <w:p>
      <w:r>
        <w:rPr>
          <w:b/>
        </w:rPr>
        <w:t xml:space="preserve">Tulos</w:t>
      </w:r>
    </w:p>
    <w:p>
      <w:r>
        <w:t xml:space="preserve">NN</w:t>
      </w:r>
    </w:p>
    <w:p>
      <w:r>
        <w:rPr>
          <w:b/>
        </w:rPr>
        <w:t xml:space="preserve">Esimerkki 4.3247</w:t>
      </w:r>
    </w:p>
    <w:p>
      <w:r>
        <w:t xml:space="preserve">Mikä on seuraavassa kysymyksessä olevan sanan "on" sanan part-of-speech tag: Missä kaupungissa on areena, johon mahtuu 23 000 ihmistä ?</w:t>
      </w:r>
    </w:p>
    <w:p>
      <w:r>
        <w:rPr>
          <w:b/>
        </w:rPr>
        <w:t xml:space="preserve">Tulos</w:t>
      </w:r>
    </w:p>
    <w:p>
      <w:r>
        <w:t xml:space="preserve">VBZ</w:t>
      </w:r>
    </w:p>
    <w:p>
      <w:r>
        <w:rPr>
          <w:b/>
        </w:rPr>
        <w:t xml:space="preserve">Esimerkki 4.3248</w:t>
      </w:r>
    </w:p>
    <w:p>
      <w:r>
        <w:t xml:space="preserve">Mikä on sanan "the" sanan part-of-speech tag seuraavassa kysymyksessä: Mikä oli vuonna 2006 ilmestynyt duon albumi, jolla oli single Crazy ?</w:t>
      </w:r>
    </w:p>
    <w:p>
      <w:r>
        <w:rPr>
          <w:b/>
        </w:rPr>
        <w:t xml:space="preserve">Tulos</w:t>
      </w:r>
    </w:p>
    <w:p>
      <w:r>
        <w:t xml:space="preserve">DT</w:t>
      </w:r>
    </w:p>
    <w:p>
      <w:r>
        <w:rPr>
          <w:b/>
        </w:rPr>
        <w:t xml:space="preserve">Esimerkki 4.3249</w:t>
      </w:r>
    </w:p>
    <w:p>
      <w:r>
        <w:t xml:space="preserve">Mikä on sanan "Association" sanan part-of-speech tag seuraavassa kysymyksessä: Alamestariksi karsiva joukkue kilpailee Gaelic Athletic Associationin vuosittaisessa seurakilpailussa mitä ryhmää vastaan ?</w:t>
      </w:r>
    </w:p>
    <w:p>
      <w:r>
        <w:rPr>
          <w:b/>
        </w:rPr>
        <w:t xml:space="preserve">Tulos</w:t>
      </w:r>
    </w:p>
    <w:p>
      <w:r>
        <w:t xml:space="preserve">NNP</w:t>
      </w:r>
    </w:p>
    <w:p>
      <w:r>
        <w:rPr>
          <w:b/>
        </w:rPr>
        <w:t xml:space="preserve">Esimerkki 4.3250</w:t>
      </w:r>
    </w:p>
    <w:p>
      <w:r>
        <w:t xml:space="preserve">Mikä on sanan "the" sanan part-of-speech tag seuraavassa kysymyksessä: Mikä on sen osavaltion pääkaupunki, jossa on Myawaddy ?</w:t>
      </w:r>
    </w:p>
    <w:p>
      <w:r>
        <w:rPr>
          <w:b/>
        </w:rPr>
        <w:t xml:space="preserve">Tulos</w:t>
      </w:r>
    </w:p>
    <w:p>
      <w:r>
        <w:t xml:space="preserve">DT</w:t>
      </w:r>
    </w:p>
    <w:p>
      <w:r>
        <w:rPr>
          <w:b/>
        </w:rPr>
        <w:t xml:space="preserve">Esimerkki 4.3251</w:t>
      </w:r>
    </w:p>
    <w:p>
      <w:r>
        <w:t xml:space="preserve">Mikä on seuraavassa kysymyksessä olevan sanan "award" sanan part-of-speech tag: Minkä palkinnon Academy of Country Music myönsi muusikolle albumilla Carrying Your Love with Me ?</w:t>
      </w:r>
    </w:p>
    <w:p>
      <w:r>
        <w:rPr>
          <w:b/>
        </w:rPr>
        <w:t xml:space="preserve">Tulos</w:t>
      </w:r>
    </w:p>
    <w:p>
      <w:r>
        <w:t xml:space="preserve">NN</w:t>
      </w:r>
    </w:p>
    <w:p>
      <w:r>
        <w:rPr>
          <w:b/>
        </w:rPr>
        <w:t xml:space="preserve">Esimerkki 4.3252</w:t>
      </w:r>
    </w:p>
    <w:p>
      <w:r>
        <w:t xml:space="preserve">Mikä on sanan "of" sanan part-of-speech tag seuraavassa kysymyksessä: Vuonna Shakespeare in Love voitti parhaan elokuvan Oscar-palkinnon , missä syntyi thaimaalaisen elokuvan ohjaaja, joka oli ehdolla parhaan kansainvälisen elokuvan Oscar-palkinnon saajaksi ?</w:t>
      </w:r>
    </w:p>
    <w:p>
      <w:r>
        <w:rPr>
          <w:b/>
        </w:rPr>
        <w:t xml:space="preserve">Tulos</w:t>
      </w:r>
    </w:p>
    <w:p>
      <w:r>
        <w:t xml:space="preserve">IN</w:t>
      </w:r>
    </w:p>
    <w:p>
      <w:r>
        <w:rPr>
          <w:b/>
        </w:rPr>
        <w:t xml:space="preserve">Esimerkki 4.3253</w:t>
      </w:r>
    </w:p>
    <w:p>
      <w:r>
        <w:t xml:space="preserve">Mikä on seuraavassa kysymyksessä olevan sanan "olla" sanan part-of-speech tag: Minä vuonna kuoli vanki, joka todettiin puolustuskyvyttömäksi ja sijoitettiin Broadmoorin sairaalaan , mutta pääsisi pakoon ?</w:t>
      </w:r>
    </w:p>
    <w:p>
      <w:r>
        <w:rPr>
          <w:b/>
        </w:rPr>
        <w:t xml:space="preserve">Tulos</w:t>
      </w:r>
    </w:p>
    <w:p>
      <w:r>
        <w:t xml:space="preserve">VB</w:t>
      </w:r>
    </w:p>
    <w:p>
      <w:r>
        <w:rPr>
          <w:b/>
        </w:rPr>
        <w:t xml:space="preserve">Esimerkki 4.3254</w:t>
      </w:r>
    </w:p>
    <w:p>
      <w:r>
        <w:t xml:space="preserve">Mikä on seuraavassa kysymyksessä olevan sanan "2nd" sanan part-of-speech tag: Kuinka suuri on TFP-ero 1. ja 2. sijalla olevien naisluistelijoiden välillä ?</w:t>
      </w:r>
    </w:p>
    <w:p>
      <w:r>
        <w:rPr>
          <w:b/>
        </w:rPr>
        <w:t xml:space="preserve">Tulos</w:t>
      </w:r>
    </w:p>
    <w:p>
      <w:r>
        <w:t xml:space="preserve">CD</w:t>
      </w:r>
    </w:p>
    <w:p>
      <w:r>
        <w:rPr>
          <w:b/>
        </w:rPr>
        <w:t xml:space="preserve">Esimerkki 4.3255</w:t>
      </w:r>
    </w:p>
    <w:p>
      <w:r>
        <w:t xml:space="preserve">Mikä on seuraavassa kysymyksessä olevan sanan "että" sanan part-of-speech tag: Mikä on sen joukkueen nimi, joka pelaa vuonna 2011 remontoidussa pelipaikassa ?</w:t>
      </w:r>
    </w:p>
    <w:p>
      <w:r>
        <w:rPr>
          <w:b/>
        </w:rPr>
        <w:t xml:space="preserve">Tulos</w:t>
      </w:r>
    </w:p>
    <w:p>
      <w:r>
        <w:t xml:space="preserve">WDT</w:t>
      </w:r>
    </w:p>
    <w:p>
      <w:r>
        <w:rPr>
          <w:b/>
        </w:rPr>
        <w:t xml:space="preserve">Esimerkki 4.3256</w:t>
      </w:r>
    </w:p>
    <w:p>
      <w:r>
        <w:t xml:space="preserve">Mikä on seuraavassa kysymyksessä olevan sanan "rakennus" sanan part-of-speech tag: Minä vuonna osoitteessa 47°09′35″N 100°47′24″W / 47.159722°N 100.79°W sijaitseva rakennus hyväksyttiin National Register of Historic Places -rekisteriin ?</w:t>
      </w:r>
    </w:p>
    <w:p>
      <w:r>
        <w:rPr>
          <w:b/>
        </w:rPr>
        <w:t xml:space="preserve">Tulos</w:t>
      </w:r>
    </w:p>
    <w:p>
      <w:r>
        <w:t xml:space="preserve">NN</w:t>
      </w:r>
    </w:p>
    <w:p>
      <w:r>
        <w:rPr>
          <w:b/>
        </w:rPr>
        <w:t xml:space="preserve">Esimerkki 4.3257</w:t>
      </w:r>
    </w:p>
    <w:p>
      <w:r>
        <w:t xml:space="preserve">Mikä on seuraavassa kysymyksessä olevan sanan "1900-luku" sanan part-of-speech tag: Mikä on viimeisen 1900-luvulla rakennetun moskeijan arabialainen nimi ?</w:t>
      </w:r>
    </w:p>
    <w:p>
      <w:r>
        <w:rPr>
          <w:b/>
        </w:rPr>
        <w:t xml:space="preserve">Tulos</w:t>
      </w:r>
    </w:p>
    <w:p>
      <w:r>
        <w:t xml:space="preserve">CD</w:t>
      </w:r>
    </w:p>
    <w:p>
      <w:r>
        <w:rPr>
          <w:b/>
        </w:rPr>
        <w:t xml:space="preserve">Esimerkki 4.3258</w:t>
      </w:r>
    </w:p>
    <w:p>
      <w:r>
        <w:t xml:space="preserve">Mikä on seuraavassa kysymyksessä olevan sanan "most" part-of-speech tag: Kuka perusti tämän urheiluturnausjärjestön, joka järjestää kilpailuja maailman väkirikkaimmassa maassa ?</w:t>
      </w:r>
    </w:p>
    <w:p>
      <w:r>
        <w:rPr>
          <w:b/>
        </w:rPr>
        <w:t xml:space="preserve">Tulos</w:t>
      </w:r>
    </w:p>
    <w:p>
      <w:r>
        <w:t xml:space="preserve">RBS</w:t>
      </w:r>
    </w:p>
    <w:p>
      <w:r>
        <w:rPr>
          <w:b/>
        </w:rPr>
        <w:t xml:space="preserve">Esimerkki 4.3259</w:t>
      </w:r>
    </w:p>
    <w:p>
      <w:r>
        <w:t xml:space="preserve">Mikä on seuraavassa kysymyksessä olevan sanan "created" sanan part-of-speech tag: Kuka loi Nickelodeonilla esitetyn sarjan, jossa hän näytteli ?</w:t>
      </w:r>
    </w:p>
    <w:p>
      <w:r>
        <w:rPr>
          <w:b/>
        </w:rPr>
        <w:t xml:space="preserve">Tulos</w:t>
      </w:r>
    </w:p>
    <w:p>
      <w:r>
        <w:t xml:space="preserve">VBD</w:t>
      </w:r>
    </w:p>
    <w:p>
      <w:r>
        <w:rPr>
          <w:b/>
        </w:rPr>
        <w:t xml:space="preserve">Esimerkki 4.3260</w:t>
      </w:r>
    </w:p>
    <w:p>
      <w:r>
        <w:t xml:space="preserve">Mikä on sanan "of" sanan part-of-speech tag seuraavassa kysymyksessä: Milloin Lounais-Sydneyn esikaupunkeja palvelemaan tarkoitettu rautatiejärjestelmä valmistui ?</w:t>
      </w:r>
    </w:p>
    <w:p>
      <w:r>
        <w:rPr>
          <w:b/>
        </w:rPr>
        <w:t xml:space="preserve">Tulos</w:t>
      </w:r>
    </w:p>
    <w:p>
      <w:r>
        <w:t xml:space="preserve">IN</w:t>
      </w:r>
    </w:p>
    <w:p>
      <w:r>
        <w:rPr>
          <w:b/>
        </w:rPr>
        <w:t xml:space="preserve">Esimerkki 4.3261</w:t>
      </w:r>
    </w:p>
    <w:p>
      <w:r>
        <w:t xml:space="preserve">Mikä on sanan "Nationwide" sanan part-of-speech tag seuraavassa kysymyksessä: Mikä on Nationwide-liigan vuonna 2009 voittaneen seuran kotistadion ?</w:t>
      </w:r>
    </w:p>
    <w:p>
      <w:r>
        <w:rPr>
          <w:b/>
        </w:rPr>
        <w:t xml:space="preserve">Tulos</w:t>
      </w:r>
    </w:p>
    <w:p>
      <w:r>
        <w:t xml:space="preserve">NNP</w:t>
      </w:r>
    </w:p>
    <w:p>
      <w:r>
        <w:rPr>
          <w:b/>
        </w:rPr>
        <w:t xml:space="preserve">Esimerkki 4.3262</w:t>
      </w:r>
    </w:p>
    <w:p>
      <w:r>
        <w:t xml:space="preserve">Mikä on seuraavassa kysymyksessä esiintyvän sanan "edustajat" part-of-speech tag: Mikä on tämän demokraattisen edustajainhuoneen kongressiedustajan syntymäaika, joka edustaa osavaltiota, jonka pääkaupunki on Harrisburg ?</w:t>
      </w:r>
    </w:p>
    <w:p>
      <w:r>
        <w:rPr>
          <w:b/>
        </w:rPr>
        <w:t xml:space="preserve">Tulos</w:t>
      </w:r>
    </w:p>
    <w:p>
      <w:r>
        <w:t xml:space="preserve">NNPS</w:t>
      </w:r>
    </w:p>
    <w:p>
      <w:r>
        <w:rPr>
          <w:b/>
        </w:rPr>
        <w:t xml:space="preserve">Esimerkki 4.3263</w:t>
      </w:r>
    </w:p>
    <w:p>
      <w:r>
        <w:t xml:space="preserve">Mikä on sanan "for" sanan part-of-speech tag seuraavassa kysymyksessä: Kuka kirjoitti vuonna 1978 alun perin tv:lle tehdyn elokuvan ?</w:t>
      </w:r>
    </w:p>
    <w:p>
      <w:r>
        <w:rPr>
          <w:b/>
        </w:rPr>
        <w:t xml:space="preserve">Tulos</w:t>
      </w:r>
    </w:p>
    <w:p>
      <w:r>
        <w:t xml:space="preserve">IN</w:t>
      </w:r>
    </w:p>
    <w:p>
      <w:r>
        <w:rPr>
          <w:b/>
        </w:rPr>
        <w:t xml:space="preserve">Esimerkki 4.3264</w:t>
      </w:r>
    </w:p>
    <w:p>
      <w:r>
        <w:t xml:space="preserve">Mikä on sanan "in" sanan part-of-speech tag seuraavassa kysymyksessä: Mikä on 60-luvulla symboliksi omaksuttu eläintyyppi, jonka juuret ovat Saksassa ?</w:t>
      </w:r>
    </w:p>
    <w:p>
      <w:r>
        <w:rPr>
          <w:b/>
        </w:rPr>
        <w:t xml:space="preserve">Tulos</w:t>
      </w:r>
    </w:p>
    <w:p>
      <w:r>
        <w:t xml:space="preserve">IN</w:t>
      </w:r>
    </w:p>
    <w:p>
      <w:r>
        <w:rPr>
          <w:b/>
        </w:rPr>
        <w:t xml:space="preserve">Esimerkki 4.3265</w:t>
      </w:r>
    </w:p>
    <w:p>
      <w:r>
        <w:t xml:space="preserve">Mikä on seuraavassa kysymyksessä olevan sanan "ensimmäinen" sanan part-of-speech tag: Missä syntyi ensimmäinen vuonna 1954 asetettu senaattori ?</w:t>
      </w:r>
    </w:p>
    <w:p>
      <w:r>
        <w:rPr>
          <w:b/>
        </w:rPr>
        <w:t xml:space="preserve">Tulos</w:t>
      </w:r>
    </w:p>
    <w:p>
      <w:r>
        <w:t xml:space="preserve">JJ</w:t>
      </w:r>
    </w:p>
    <w:p>
      <w:r>
        <w:rPr>
          <w:b/>
        </w:rPr>
        <w:t xml:space="preserve">Esimerkki 4.3266</w:t>
      </w:r>
    </w:p>
    <w:p>
      <w:r>
        <w:t xml:space="preserve">Mikä on seuraavassa kysymyksessä olevan sanan "on" sanan part-of-speech tag: Kuinka monta maalia on tehnyt aikaisintaan maalipörssin parhaaksi maalintekijäksi nimetty henkilö ?</w:t>
      </w:r>
    </w:p>
    <w:p>
      <w:r>
        <w:rPr>
          <w:b/>
        </w:rPr>
        <w:t xml:space="preserve">Tulos</w:t>
      </w:r>
    </w:p>
    <w:p>
      <w:r>
        <w:t xml:space="preserve">VBZ</w:t>
      </w:r>
    </w:p>
    <w:p>
      <w:r>
        <w:rPr>
          <w:b/>
        </w:rPr>
        <w:t xml:space="preserve">Esimerkki 4.3267</w:t>
      </w:r>
    </w:p>
    <w:p>
      <w:r>
        <w:t xml:space="preserve">Mikä on seuraavassa kysymyksessä olevan sanan "Mitä" sanan part-of-speech tag: Mikä on toinen nimi tv-elokuvalle, jonka näyttelijä on syntynyt 23. lokakuuta 1982 ?</w:t>
      </w:r>
    </w:p>
    <w:p>
      <w:r>
        <w:rPr>
          <w:b/>
        </w:rPr>
        <w:t xml:space="preserve">Tulos</w:t>
      </w:r>
    </w:p>
    <w:p>
      <w:r>
        <w:t xml:space="preserve">WP</w:t>
      </w:r>
    </w:p>
    <w:p>
      <w:r>
        <w:rPr>
          <w:b/>
        </w:rPr>
        <w:t xml:space="preserve">Esimerkki 4.3268</w:t>
      </w:r>
    </w:p>
    <w:p>
      <w:r>
        <w:t xml:space="preserve">Mikä on seuraavassa kysymyksessä olevan sanan "with" sanan part-of-speech tag: Milloin 465 toimipistettä käsittävä kauppa otti käyttöön nykyisen nimensä ?</w:t>
      </w:r>
    </w:p>
    <w:p>
      <w:r>
        <w:rPr>
          <w:b/>
        </w:rPr>
        <w:t xml:space="preserve">Tulos</w:t>
      </w:r>
    </w:p>
    <w:p>
      <w:r>
        <w:t xml:space="preserve">IN</w:t>
      </w:r>
    </w:p>
    <w:p>
      <w:r>
        <w:rPr>
          <w:b/>
        </w:rPr>
        <w:t xml:space="preserve">Esimerkki 4.3269</w:t>
      </w:r>
    </w:p>
    <w:p>
      <w:r>
        <w:t xml:space="preserve">Mikä on sanan "debyytti" sanan part-of-speech tag seuraavassa kysymyksessä: Mikä oli debyyttipäivä ohjelmalle, joka on lasten yliluonnollinen fantasia-tv-sarja ?</w:t>
      </w:r>
    </w:p>
    <w:p>
      <w:r>
        <w:rPr>
          <w:b/>
        </w:rPr>
        <w:t xml:space="preserve">Tulos</w:t>
      </w:r>
    </w:p>
    <w:p>
      <w:r>
        <w:t xml:space="preserve">NN</w:t>
      </w:r>
    </w:p>
    <w:p>
      <w:r>
        <w:rPr>
          <w:b/>
        </w:rPr>
        <w:t xml:space="preserve">Esimerkki 4.3270</w:t>
      </w:r>
    </w:p>
    <w:p>
      <w:r>
        <w:t xml:space="preserve">Mikä on sanan "the" sanan part-of-speech tag seuraavassa kysymyksessä: Minä vuonna alkoi tapahtuma, joka tarjosi pienimmän palkinnon vuonna 2013 ?</w:t>
      </w:r>
    </w:p>
    <w:p>
      <w:r>
        <w:rPr>
          <w:b/>
        </w:rPr>
        <w:t xml:space="preserve">Tulos</w:t>
      </w:r>
    </w:p>
    <w:p>
      <w:r>
        <w:t xml:space="preserve">DT</w:t>
      </w:r>
    </w:p>
    <w:p>
      <w:r>
        <w:rPr>
          <w:b/>
        </w:rPr>
        <w:t xml:space="preserve">Esimerkki 4.3271</w:t>
      </w:r>
    </w:p>
    <w:p>
      <w:r>
        <w:t xml:space="preserve">Mikä on sanan "in" sanan part-of-speech tag seuraavassa kysymyksessä: Kuinka monta pääekosysteemiä on Brasilian osavaltiossa, jonka nimi tarkoittaa paksua ruohoa tai tiheää metsää ?</w:t>
      </w:r>
    </w:p>
    <w:p>
      <w:r>
        <w:rPr>
          <w:b/>
        </w:rPr>
        <w:t xml:space="preserve">Tulos</w:t>
      </w:r>
    </w:p>
    <w:p>
      <w:r>
        <w:t xml:space="preserve">IN</w:t>
      </w:r>
    </w:p>
    <w:p>
      <w:r>
        <w:rPr>
          <w:b/>
        </w:rPr>
        <w:t xml:space="preserve">Esimerkki 4.3272</w:t>
      </w:r>
    </w:p>
    <w:p>
      <w:r>
        <w:t xml:space="preserve">Mikä on seuraavassa kysymyksessä esiintyvän sanan "tutkiminen" sanan part-of-speech tag: Minkä aistijärjestelmän tutkimisesta tunnetaan vuoden 1991 Golden Brain -palkinnon saaja ?</w:t>
      </w:r>
    </w:p>
    <w:p>
      <w:r>
        <w:rPr>
          <w:b/>
        </w:rPr>
        <w:t xml:space="preserve">Tulos</w:t>
      </w:r>
    </w:p>
    <w:p>
      <w:r>
        <w:t xml:space="preserve">VBG</w:t>
      </w:r>
    </w:p>
    <w:p>
      <w:r>
        <w:rPr>
          <w:b/>
        </w:rPr>
        <w:t xml:space="preserve">Esimerkki 4.3273</w:t>
      </w:r>
    </w:p>
    <w:p>
      <w:r>
        <w:t xml:space="preserve">Mikä on seuraavassa kysymyksessä olevan sanan "Mitä" sanan part-of-speech tag: Mikä näköalapaikka, jos se sijaitsee lähellä kaupunkia, jossa on 3 112 asukasta ?</w:t>
      </w:r>
    </w:p>
    <w:p>
      <w:r>
        <w:rPr>
          <w:b/>
        </w:rPr>
        <w:t xml:space="preserve">Tulos</w:t>
      </w:r>
    </w:p>
    <w:p>
      <w:r>
        <w:t xml:space="preserve">WP</w:t>
      </w:r>
    </w:p>
    <w:p>
      <w:r>
        <w:rPr>
          <w:b/>
        </w:rPr>
        <w:t xml:space="preserve">Esimerkki 4.3274</w:t>
      </w:r>
    </w:p>
    <w:p>
      <w:r>
        <w:t xml:space="preserve">Mikä on sanan "Dunn" sanan part-of-speech tag seuraavassa kysymyksessä: Kuka on vuonna 2006 esitetyn näytelmän tekijä, jossa Lily Rabe esittää Ellie Dunnia ?</w:t>
      </w:r>
    </w:p>
    <w:p>
      <w:r>
        <w:rPr>
          <w:b/>
        </w:rPr>
        <w:t xml:space="preserve">Tulos</w:t>
      </w:r>
    </w:p>
    <w:p>
      <w:r>
        <w:t xml:space="preserve">NNP</w:t>
      </w:r>
    </w:p>
    <w:p>
      <w:r>
        <w:rPr>
          <w:b/>
        </w:rPr>
        <w:t xml:space="preserve">Esimerkki 4.3275</w:t>
      </w:r>
    </w:p>
    <w:p>
      <w:r>
        <w:t xml:space="preserve">Mikä on sanan "genre" part-of-speech tag seuraavassa kysymyksessä: Mikä on Alan Rafkinin ohjaaman elokuvan genre ?</w:t>
      </w:r>
    </w:p>
    <w:p>
      <w:r>
        <w:rPr>
          <w:b/>
        </w:rPr>
        <w:t xml:space="preserve">Tulos</w:t>
      </w:r>
    </w:p>
    <w:p>
      <w:r>
        <w:t xml:space="preserve">NN</w:t>
      </w:r>
    </w:p>
    <w:p>
      <w:r>
        <w:rPr>
          <w:b/>
        </w:rPr>
        <w:t xml:space="preserve">Esimerkki 4.3276</w:t>
      </w:r>
    </w:p>
    <w:p>
      <w:r>
        <w:t xml:space="preserve">Mikä on sanan "of" sanan part-of-speech tag seuraavassa kysymyksessä: Mikä on 15. syyskuuta 1965 kuolleen veljen alkuperäinen luku ?</w:t>
      </w:r>
    </w:p>
    <w:p>
      <w:r>
        <w:rPr>
          <w:b/>
        </w:rPr>
        <w:t xml:space="preserve">Tulos</w:t>
      </w:r>
    </w:p>
    <w:p>
      <w:r>
        <w:t xml:space="preserve">IN</w:t>
      </w:r>
    </w:p>
    <w:p>
      <w:r>
        <w:rPr>
          <w:b/>
        </w:rPr>
        <w:t xml:space="preserve">Esimerkki 4.3277</w:t>
      </w:r>
    </w:p>
    <w:p>
      <w:r>
        <w:t xml:space="preserve">Mikä on seuraavassa kysymyksessä esiintyvän sanan "taking" sanan part-of-speech tag: Urheilija, joka myönsi käyttäneensä anabolisia steroideja, kilpaili suurmäessä nimeltä mikä ?</w:t>
      </w:r>
    </w:p>
    <w:p>
      <w:r>
        <w:rPr>
          <w:b/>
        </w:rPr>
        <w:t xml:space="preserve">Tulos</w:t>
      </w:r>
    </w:p>
    <w:p>
      <w:r>
        <w:t xml:space="preserve">VBG</w:t>
      </w:r>
    </w:p>
    <w:p>
      <w:r>
        <w:rPr>
          <w:b/>
        </w:rPr>
        <w:t xml:space="preserve">Esimerkki 4.3278</w:t>
      </w:r>
    </w:p>
    <w:p>
      <w:r>
        <w:t xml:space="preserve">Mikä on seuraavassa kysymyksessä olevan sanan "kolmastoista" sanan part-of-speech tag: Mikä on Belgian kolmastoista pääministerin mukaan nimetyn aseman avaamisvuosi ?</w:t>
      </w:r>
    </w:p>
    <w:p>
      <w:r>
        <w:rPr>
          <w:b/>
        </w:rPr>
        <w:t xml:space="preserve">Tulos</w:t>
      </w:r>
    </w:p>
    <w:p>
      <w:r>
        <w:t xml:space="preserve">JJ</w:t>
      </w:r>
    </w:p>
    <w:p>
      <w:r>
        <w:rPr>
          <w:b/>
        </w:rPr>
        <w:t xml:space="preserve">Esimerkki 4.3279</w:t>
      </w:r>
    </w:p>
    <w:p>
      <w:r>
        <w:t xml:space="preserve">Mikä on seuraavassa kysymyksessä olevan sanan "the" sanan part-of-speech tag: Mikä ero on amerikkalaisen kiertueen ja eurooppalaisen kiertueen kilpailupäivien määrässä?</w:t>
      </w:r>
    </w:p>
    <w:p>
      <w:r>
        <w:rPr>
          <w:b/>
        </w:rPr>
        <w:t xml:space="preserve">Tulos</w:t>
      </w:r>
    </w:p>
    <w:p>
      <w:r>
        <w:t xml:space="preserve">DT</w:t>
      </w:r>
    </w:p>
    <w:p>
      <w:r>
        <w:rPr>
          <w:b/>
        </w:rPr>
        <w:t xml:space="preserve">Esimerkki 4.3280</w:t>
      </w:r>
    </w:p>
    <w:p>
      <w:r>
        <w:t xml:space="preserve">Mikä on seuraavassa kysymyksessä olevan sanan "the" sanan part-of-speech tag: Kuka pelaaja siirtyi joukkueesta, jonka lempinimi on Die Löwinnen ?</w:t>
      </w:r>
    </w:p>
    <w:p>
      <w:r>
        <w:rPr>
          <w:b/>
        </w:rPr>
        <w:t xml:space="preserve">Tulos</w:t>
      </w:r>
    </w:p>
    <w:p>
      <w:r>
        <w:t xml:space="preserve">DT</w:t>
      </w:r>
    </w:p>
    <w:p>
      <w:r>
        <w:rPr>
          <w:b/>
        </w:rPr>
        <w:t xml:space="preserve">Esimerkki 4.3281</w:t>
      </w:r>
    </w:p>
    <w:p>
      <w:r>
        <w:t xml:space="preserve">Mikä on seuraavassa kysymyksessä olevan sanan "film" part-of-speech tag: Minkä tosi-tv-ohjelman voitti naisnäyttelijä kesän 2011 komediaelokuvasta maan liikevaihdoltaan suurimman elokuvayhtiön ?</w:t>
      </w:r>
    </w:p>
    <w:p>
      <w:r>
        <w:rPr>
          <w:b/>
        </w:rPr>
        <w:t xml:space="preserve">Tulos</w:t>
      </w:r>
    </w:p>
    <w:p>
      <w:r>
        <w:t xml:space="preserve">NN</w:t>
      </w:r>
    </w:p>
    <w:p>
      <w:r>
        <w:rPr>
          <w:b/>
        </w:rPr>
        <w:t xml:space="preserve">Esimerkki 4.3282</w:t>
      </w:r>
    </w:p>
    <w:p>
      <w:r>
        <w:t xml:space="preserve">Mikä on seuraavassa kysymyksessä olevan sanan "kilometrit" sanan part-of-speech tag: Kuinka monta neliökilometriä on sen maan pinta-ala, jossa sijaitsee sen ketjun pääkonttori, jonka liikevaihto tilikaudella 16-17 oli 3,36 miljardia euroa ?</w:t>
      </w:r>
    </w:p>
    <w:p>
      <w:r>
        <w:rPr>
          <w:b/>
        </w:rPr>
        <w:t xml:space="preserve">Tulos</w:t>
      </w:r>
    </w:p>
    <w:p>
      <w:r>
        <w:t xml:space="preserve">NNS</w:t>
      </w:r>
    </w:p>
    <w:p>
      <w:r>
        <w:rPr>
          <w:b/>
        </w:rPr>
        <w:t xml:space="preserve">Esimerkki 4.3283</w:t>
      </w:r>
    </w:p>
    <w:p>
      <w:r>
        <w:t xml:space="preserve">Mikä on sanan "1992" sanan part-of-speech tag seuraavassa kysymyksessä: Missä osavaltiossa Grammy-palkinnon vuonna 1992 voittanut yhtye asuu ?</w:t>
      </w:r>
    </w:p>
    <w:p>
      <w:r>
        <w:rPr>
          <w:b/>
        </w:rPr>
        <w:t xml:space="preserve">Tulos</w:t>
      </w:r>
    </w:p>
    <w:p>
      <w:r>
        <w:t xml:space="preserve">CD</w:t>
      </w:r>
    </w:p>
    <w:p>
      <w:r>
        <w:rPr>
          <w:b/>
        </w:rPr>
        <w:t xml:space="preserve">Esimerkki 4.3284</w:t>
      </w:r>
    </w:p>
    <w:p>
      <w:r>
        <w:t xml:space="preserve">Mikä on sanan "nimi" sanan part-of-speech tag seuraavassa kysymyksessä: Mikä on purjehduksessa kilpailleen henkilön koko nimi ?</w:t>
      </w:r>
    </w:p>
    <w:p>
      <w:r>
        <w:rPr>
          <w:b/>
        </w:rPr>
        <w:t xml:space="preserve">Tulos</w:t>
      </w:r>
    </w:p>
    <w:p>
      <w:r>
        <w:t xml:space="preserve">NN</w:t>
      </w:r>
    </w:p>
    <w:p>
      <w:r>
        <w:rPr>
          <w:b/>
        </w:rPr>
        <w:t xml:space="preserve">Esimerkki 4.3285</w:t>
      </w:r>
    </w:p>
    <w:p>
      <w:r>
        <w:t xml:space="preserve">Mikä on seuraavassa kysymyksessä esiintyvän sanan "result" part-of-speech tag: Vuonna 2005 , mikä on sen kaupungin asukasluku, joka sijaitsee 610 km Bangkokista etelään ja jossa tapahtui kouluammuskelu, joka johti kahteen kuolonuhriin ja jonka suoritti asemies, jonka lempinimi oli `` Nung '' ?</w:t>
      </w:r>
    </w:p>
    <w:p>
      <w:r>
        <w:rPr>
          <w:b/>
        </w:rPr>
        <w:t xml:space="preserve">Tulos</w:t>
      </w:r>
    </w:p>
    <w:p>
      <w:r>
        <w:t xml:space="preserve">VBD</w:t>
      </w:r>
    </w:p>
    <w:p>
      <w:r>
        <w:rPr>
          <w:b/>
        </w:rPr>
        <w:t xml:space="preserve">Esimerkki 4.3286</w:t>
      </w:r>
    </w:p>
    <w:p>
      <w:r>
        <w:t xml:space="preserve">Mikä on sanan "made" sanan part-of-speech tag seuraavassa kysymyksessä: Mikä on sen hampurilaisen nimi, joka on valmistettu makeasta välipalasta, jota voi valmistaa itse tai ostaa leipomoista ?</w:t>
      </w:r>
    </w:p>
    <w:p>
      <w:r>
        <w:rPr>
          <w:b/>
        </w:rPr>
        <w:t xml:space="preserve">Tulos</w:t>
      </w:r>
    </w:p>
    <w:p>
      <w:r>
        <w:t xml:space="preserve">VBN</w:t>
      </w:r>
    </w:p>
    <w:p>
      <w:r>
        <w:rPr>
          <w:b/>
        </w:rPr>
        <w:t xml:space="preserve">Esimerkki 4.3287</w:t>
      </w:r>
    </w:p>
    <w:p>
      <w:r>
        <w:t xml:space="preserve">Mikä on seuraavassa kysymyksessä olevan sanan "city" sanan osa-alkuinen tunniste: Missä kaupungissa Armenian lipunkantaja vuoden 1996 olympialaisissa työskentelee tällä hetkellä valmentajana ?</w:t>
      </w:r>
    </w:p>
    <w:p>
      <w:r>
        <w:rPr>
          <w:b/>
        </w:rPr>
        <w:t xml:space="preserve">Tulos</w:t>
      </w:r>
    </w:p>
    <w:p>
      <w:r>
        <w:t xml:space="preserve">NN</w:t>
      </w:r>
    </w:p>
    <w:p>
      <w:r>
        <w:rPr>
          <w:b/>
        </w:rPr>
        <w:t xml:space="preserve">Esimerkki 4.3288</w:t>
      </w:r>
    </w:p>
    <w:p>
      <w:r>
        <w:t xml:space="preserve">Mikä on seuraavassa kysymyksessä olevan sanan "station" sanan part-of-speech tag: Minkä vuoden oli asema, jonka asema on lähin Muni-metron pysäkki Caltrainin asemalle Bayshoren asemalla ?</w:t>
      </w:r>
    </w:p>
    <w:p>
      <w:r>
        <w:rPr>
          <w:b/>
        </w:rPr>
        <w:t xml:space="preserve">Tulos</w:t>
      </w:r>
    </w:p>
    <w:p>
      <w:r>
        <w:t xml:space="preserve">NN</w:t>
      </w:r>
    </w:p>
    <w:p>
      <w:r>
        <w:rPr>
          <w:b/>
        </w:rPr>
        <w:t xml:space="preserve">Esimerkki 4.3289</w:t>
      </w:r>
    </w:p>
    <w:p>
      <w:r>
        <w:t xml:space="preserve">Mikä on sanan "the" sanan part-of-speech tag seuraavassa kysymyksessä: Mikä on sen NBA-joukkueen entinen nimi, jolla on pisin postseason-taival ?</w:t>
      </w:r>
    </w:p>
    <w:p>
      <w:r>
        <w:rPr>
          <w:b/>
        </w:rPr>
        <w:t xml:space="preserve">Tulos</w:t>
      </w:r>
    </w:p>
    <w:p>
      <w:r>
        <w:t xml:space="preserve">DT</w:t>
      </w:r>
    </w:p>
    <w:p>
      <w:r>
        <w:rPr>
          <w:b/>
        </w:rPr>
        <w:t xml:space="preserve">Esimerkki 4.3290</w:t>
      </w:r>
    </w:p>
    <w:p>
      <w:r>
        <w:t xml:space="preserve">Mikä on seuraavassa kysymyksessä olevan sanan "Hanabi" sanan part-of-speech tag: Mikä niistä peleistä, joiden Computer Entertainment Rating Organization -luokitus on A , on osa Hanabi Festival -kampanjaa?</w:t>
      </w:r>
    </w:p>
    <w:p>
      <w:r>
        <w:rPr>
          <w:b/>
        </w:rPr>
        <w:t xml:space="preserve">Tulos</w:t>
      </w:r>
    </w:p>
    <w:p>
      <w:r>
        <w:t xml:space="preserve">NNP</w:t>
      </w:r>
    </w:p>
    <w:p>
      <w:r>
        <w:rPr>
          <w:b/>
        </w:rPr>
        <w:t xml:space="preserve">Esimerkki 4.3291</w:t>
      </w:r>
    </w:p>
    <w:p>
      <w:r>
        <w:t xml:space="preserve">Mikä on seuraavassa kysymyksessä olevan sanan "from" sanan part-of-speech tag: MLS:n kaikkien aikojen syöttöpörssin johtava pelaaja valittiin vuoden 2005 All-Stars-joukkueeseen joukkueesta, jonka omistaa kuka ?</w:t>
      </w:r>
    </w:p>
    <w:p>
      <w:r>
        <w:rPr>
          <w:b/>
        </w:rPr>
        <w:t xml:space="preserve">Tulos</w:t>
      </w:r>
    </w:p>
    <w:p>
      <w:r>
        <w:t xml:space="preserve">IN</w:t>
      </w:r>
    </w:p>
    <w:p>
      <w:r>
        <w:rPr>
          <w:b/>
        </w:rPr>
        <w:t xml:space="preserve">Esimerkki 4.3292</w:t>
      </w:r>
    </w:p>
    <w:p>
      <w:r>
        <w:t xml:space="preserve">Mikä on seuraavassa kysymyksessä olevan sanan "the" sanan part-of-speech tag: Mikä on Fruška Goran pohjoisrinteillä sijaitsevan stadionin kapasiteetti?</w:t>
      </w:r>
    </w:p>
    <w:p>
      <w:r>
        <w:rPr>
          <w:b/>
        </w:rPr>
        <w:t xml:space="preserve">Tulos</w:t>
      </w:r>
    </w:p>
    <w:p>
      <w:r>
        <w:t xml:space="preserve">DT</w:t>
      </w:r>
    </w:p>
    <w:p>
      <w:r>
        <w:rPr>
          <w:b/>
        </w:rPr>
        <w:t xml:space="preserve">Esimerkki 4.3293</w:t>
      </w:r>
    </w:p>
    <w:p>
      <w:r>
        <w:t xml:space="preserve">Mikä on sanan "of" sanan part-of-speech tag seuraavassa kysymyksessä: Mikä on Cab Callowayn popularisoiman tanssin alhaisimman pistemäärän saaneen tanssijan oikea sukunimi ?</w:t>
      </w:r>
    </w:p>
    <w:p>
      <w:r>
        <w:rPr>
          <w:b/>
        </w:rPr>
        <w:t xml:space="preserve">Tulos</w:t>
      </w:r>
    </w:p>
    <w:p>
      <w:r>
        <w:t xml:space="preserve">IN</w:t>
      </w:r>
    </w:p>
    <w:p>
      <w:r>
        <w:rPr>
          <w:b/>
        </w:rPr>
        <w:t xml:space="preserve">Esimerkki 4.3294</w:t>
      </w:r>
    </w:p>
    <w:p>
      <w:r>
        <w:t xml:space="preserve">Mikä on seuraavassa kysymyksessä olevan sanan "the" sanan part-of-speech tag: Mikä on stadionin kapasiteetti , kun se rakennettiin käytettäväksi Malatya İnönü -stadionin sijasta ?</w:t>
      </w:r>
    </w:p>
    <w:p>
      <w:r>
        <w:rPr>
          <w:b/>
        </w:rPr>
        <w:t xml:space="preserve">Tulos</w:t>
      </w:r>
    </w:p>
    <w:p>
      <w:r>
        <w:t xml:space="preserve">DT</w:t>
      </w:r>
    </w:p>
    <w:p>
      <w:r>
        <w:rPr>
          <w:b/>
        </w:rPr>
        <w:t xml:space="preserve">Esimerkki 4.3295</w:t>
      </w:r>
    </w:p>
    <w:p>
      <w:r>
        <w:t xml:space="preserve">Mikä on sanan "," sanan part-of-speech tag seuraavassa kysymyksessä: Minä vuonna tämä baseball-ammattilainen liittyi tähän Bostonissa, MA:ssa sijaitsevaan baseball-joukkueeseen?</w:t>
      </w:r>
    </w:p>
    <w:p>
      <w:r>
        <w:rPr>
          <w:b/>
        </w:rPr>
        <w:t xml:space="preserve">Tulos</w:t>
      </w:r>
    </w:p>
    <w:p>
      <w:r>
        <w:t xml:space="preserve">,</w:t>
      </w:r>
    </w:p>
    <w:p>
      <w:r>
        <w:rPr>
          <w:b/>
        </w:rPr>
        <w:t xml:space="preserve">Esimerkki 4.3296</w:t>
      </w:r>
    </w:p>
    <w:p>
      <w:r>
        <w:t xml:space="preserve">Mikä on sanan "maa" sanan part-of-speech tag seuraavassa kysymyksessä: Varhaisimmasta tapahtumasta , mitä maata verkko televisioi ?</w:t>
      </w:r>
    </w:p>
    <w:p>
      <w:r>
        <w:rPr>
          <w:b/>
        </w:rPr>
        <w:t xml:space="preserve">Tulos</w:t>
      </w:r>
    </w:p>
    <w:p>
      <w:r>
        <w:t xml:space="preserve">NN</w:t>
      </w:r>
    </w:p>
    <w:p>
      <w:r>
        <w:rPr>
          <w:b/>
        </w:rPr>
        <w:t xml:space="preserve">Esimerkki 4.3297</w:t>
      </w:r>
    </w:p>
    <w:p>
      <w:r>
        <w:t xml:space="preserve">Mikä on seuraavassa kysymyksessä olevan sanan "the" sanan part-of-speech tag: Mikä on sen ehdokkaan ammatti, jonka tiedetään olevan alahuoneen suorasukaisin jäsen ?</w:t>
      </w:r>
    </w:p>
    <w:p>
      <w:r>
        <w:rPr>
          <w:b/>
        </w:rPr>
        <w:t xml:space="preserve">Tulos</w:t>
      </w:r>
    </w:p>
    <w:p>
      <w:r>
        <w:t xml:space="preserve">DT</w:t>
      </w:r>
    </w:p>
    <w:p>
      <w:r>
        <w:rPr>
          <w:b/>
        </w:rPr>
        <w:t xml:space="preserve">Esimerkki 4.3298</w:t>
      </w:r>
    </w:p>
    <w:p>
      <w:r>
        <w:t xml:space="preserve">Mikä on seuraavassa kysymyksessä olevan sanan "eläkkeellä" sanan part-of-speech tag: Kuinka vanha oli vuoden 2004 UCI Women 's Road World Cupin huhtikuun toisen osakilpailun voittaja, kun hän jäi eläkkeelle ?</w:t>
      </w:r>
    </w:p>
    <w:p>
      <w:r>
        <w:rPr>
          <w:b/>
        </w:rPr>
        <w:t xml:space="preserve">Tulos</w:t>
      </w:r>
    </w:p>
    <w:p>
      <w:r>
        <w:t xml:space="preserve">VBD</w:t>
      </w:r>
    </w:p>
    <w:p>
      <w:r>
        <w:rPr>
          <w:b/>
        </w:rPr>
        <w:t xml:space="preserve">Esimerkki 4.3299</w:t>
      </w:r>
    </w:p>
    <w:p>
      <w:r>
        <w:t xml:space="preserve">Mikä on seuraavassa kysymyksessä olevan sanan "että" sanan part-of-speech tag: Mikä niistä kanavista, jotka palvelevat alueella Intia , käyttää kieltä, joka on äidinkieleltään kuudenneksi puhutuin kieli Intiassa?</w:t>
      </w:r>
    </w:p>
    <w:p>
      <w:r>
        <w:rPr>
          <w:b/>
        </w:rPr>
        <w:t xml:space="preserve">Tulos</w:t>
      </w:r>
    </w:p>
    <w:p>
      <w:r>
        <w:t xml:space="preserve">WDT</w:t>
      </w:r>
    </w:p>
    <w:p>
      <w:r>
        <w:rPr>
          <w:b/>
        </w:rPr>
        <w:t xml:space="preserve">Esimerkki 4.3300</w:t>
      </w:r>
    </w:p>
    <w:p>
      <w:r>
        <w:t xml:space="preserve">Mikä on seuraavassa kysymyksessä olevan sanan "on" sanan part-of-speech tag: Minkä Fort Macleodissa sijaitsevan tuulipuiston omistaa kiinalaisomistuksessa oleva yhtiö ?</w:t>
      </w:r>
    </w:p>
    <w:p>
      <w:r>
        <w:rPr>
          <w:b/>
        </w:rPr>
        <w:t xml:space="preserve">Tulos</w:t>
      </w:r>
    </w:p>
    <w:p>
      <w:r>
        <w:t xml:space="preserve">VBZ</w:t>
      </w:r>
    </w:p>
    <w:p>
      <w:r>
        <w:rPr>
          <w:b/>
        </w:rPr>
        <w:t xml:space="preserve">Esimerkki 4.3301</w:t>
      </w:r>
    </w:p>
    <w:p>
      <w:r>
        <w:t xml:space="preserve">Mikä on sanan "the" sanan part-of-speech tag seuraavassa kysymyksessä: Mikä reitti korvattiin 1930-luvulla reitillä, joka on pohjois-eteläsuuntainen osavaltion valtatie Keski-New Yorkissa ja joka on osa Broomen piirikunnan reittiä, jonka pituus on 12,65 km ?</w:t>
      </w:r>
    </w:p>
    <w:p>
      <w:r>
        <w:rPr>
          <w:b/>
        </w:rPr>
        <w:t xml:space="preserve">Tulos</w:t>
      </w:r>
    </w:p>
    <w:p>
      <w:r>
        <w:t xml:space="preserve">DT</w:t>
      </w:r>
    </w:p>
    <w:p>
      <w:r>
        <w:rPr>
          <w:b/>
        </w:rPr>
        <w:t xml:space="preserve">Esimerkki 4.3302</w:t>
      </w:r>
    </w:p>
    <w:p>
      <w:r>
        <w:t xml:space="preserve">Mikä on seuraavassa kysymyksessä esiintyvän sanan "kilpailla" puhekielinen tunniste: Kuinka monissa olympialaisissa 800 metrin juoksun voittaja kilpaili ?</w:t>
      </w:r>
    </w:p>
    <w:p>
      <w:r>
        <w:rPr>
          <w:b/>
        </w:rPr>
        <w:t xml:space="preserve">Tulos</w:t>
      </w:r>
    </w:p>
    <w:p>
      <w:r>
        <w:t xml:space="preserve">NN</w:t>
      </w:r>
    </w:p>
    <w:p>
      <w:r>
        <w:rPr>
          <w:b/>
        </w:rPr>
        <w:t xml:space="preserve">Esimerkki 4.3303</w:t>
      </w:r>
    </w:p>
    <w:p>
      <w:r>
        <w:t xml:space="preserve">Mikä on seuraavassa kysymyksessä olevan sanan "että" sanan part-of-speech tag: Mitä automalleja eräs brittiläinen itsenäinen luksusluokan urheiluautojen ja grand tourereiden valmistaja valmisti ?</w:t>
      </w:r>
    </w:p>
    <w:p>
      <w:r>
        <w:rPr>
          <w:b/>
        </w:rPr>
        <w:t xml:space="preserve">Tulos</w:t>
      </w:r>
    </w:p>
    <w:p>
      <w:r>
        <w:t xml:space="preserve">WDT</w:t>
      </w:r>
    </w:p>
    <w:p>
      <w:r>
        <w:rPr>
          <w:b/>
        </w:rPr>
        <w:t xml:space="preserve">Esimerkki 4.3304</w:t>
      </w:r>
    </w:p>
    <w:p>
      <w:r>
        <w:t xml:space="preserve">Mikä on seuraavassa kysymyksessä olevan sanan "kuka" sanan part-of-speech tag: Kuka oli naispuolinen alumni, joka oli Unescon entinen johtaja ?</w:t>
      </w:r>
    </w:p>
    <w:p>
      <w:r>
        <w:rPr>
          <w:b/>
        </w:rPr>
        <w:t xml:space="preserve">Tulos</w:t>
      </w:r>
    </w:p>
    <w:p>
      <w:r>
        <w:t xml:space="preserve">WP</w:t>
      </w:r>
    </w:p>
    <w:p>
      <w:r>
        <w:rPr>
          <w:b/>
        </w:rPr>
        <w:t xml:space="preserve">Esimerkki 4.3305</w:t>
      </w:r>
    </w:p>
    <w:p>
      <w:r>
        <w:t xml:space="preserve">Mikä on sanan "label" sanan part-of-speech tag seuraavassa kysymyksessä: Millä levy-yhtiöllä Mighty Mighty Love -kappaleen sisältävä albumi julkaistiin ?</w:t>
      </w:r>
    </w:p>
    <w:p>
      <w:r>
        <w:rPr>
          <w:b/>
        </w:rPr>
        <w:t xml:space="preserve">Tulos</w:t>
      </w:r>
    </w:p>
    <w:p>
      <w:r>
        <w:t xml:space="preserve">NN</w:t>
      </w:r>
    </w:p>
    <w:p>
      <w:r>
        <w:rPr>
          <w:b/>
        </w:rPr>
        <w:t xml:space="preserve">Esimerkki 4.3306</w:t>
      </w:r>
    </w:p>
    <w:p>
      <w:r>
        <w:t xml:space="preserve">Mikä on sanan "Academy" sanan part-of-speech tag seuraavassa kysymyksessä: Missä maassa kuvattiin elokuva, joka oli ehdolla nyt lakkautetun parhaan tarinan Oscar-palkinnon saajaksi ?</w:t>
      </w:r>
    </w:p>
    <w:p>
      <w:r>
        <w:rPr>
          <w:b/>
        </w:rPr>
        <w:t xml:space="preserve">Tulos</w:t>
      </w:r>
    </w:p>
    <w:p>
      <w:r>
        <w:t xml:space="preserve">NNP</w:t>
      </w:r>
    </w:p>
    <w:p>
      <w:r>
        <w:rPr>
          <w:b/>
        </w:rPr>
        <w:t xml:space="preserve">Esimerkki 4.3307</w:t>
      </w:r>
    </w:p>
    <w:p>
      <w:r>
        <w:t xml:space="preserve">Mikä on seuraavassa kysymyksessä esiintyvän sanan "grama" puhekielinen tunniste: Mikä on sen osavaltion väkiluku, jonka osavaltion ruoho on blue grama ?</w:t>
      </w:r>
    </w:p>
    <w:p>
      <w:r>
        <w:rPr>
          <w:b/>
        </w:rPr>
        <w:t xml:space="preserve">Tulos</w:t>
      </w:r>
    </w:p>
    <w:p>
      <w:r>
        <w:t xml:space="preserve">NN</w:t>
      </w:r>
    </w:p>
    <w:p>
      <w:r>
        <w:rPr>
          <w:b/>
        </w:rPr>
        <w:t xml:space="preserve">Esimerkki 4.3308</w:t>
      </w:r>
    </w:p>
    <w:p>
      <w:r>
        <w:t xml:space="preserve">Mikä on seuraavassa kysymyksessä olevan sanan "," sanan part-of-speech tag: Mikä on vuosina 2003, 2004 ja 2006 vähiten osallistujia keränneen tapahtuman virallinen kieli?</w:t>
      </w:r>
    </w:p>
    <w:p>
      <w:r>
        <w:rPr>
          <w:b/>
        </w:rPr>
        <w:t xml:space="preserve">Tulos</w:t>
      </w:r>
    </w:p>
    <w:p>
      <w:r>
        <w:t xml:space="preserve">,</w:t>
      </w:r>
    </w:p>
    <w:p>
      <w:r>
        <w:rPr>
          <w:b/>
        </w:rPr>
        <w:t xml:space="preserve">Esimerkki 4.3309</w:t>
      </w:r>
    </w:p>
    <w:p>
      <w:r>
        <w:t xml:space="preserve">Mikä on seuraavassa kysymyksessä olevan sanan "on" sanan part-of-speech tag: Maan korkein vesiputous, jossa on yksi yhtäjaksoinen pudotus, sijaitsee missä kunnassa?</w:t>
      </w:r>
    </w:p>
    <w:p>
      <w:r>
        <w:rPr>
          <w:b/>
        </w:rPr>
        <w:t xml:space="preserve">Tulos</w:t>
      </w:r>
    </w:p>
    <w:p>
      <w:r>
        <w:t xml:space="preserve">VBZ</w:t>
      </w:r>
    </w:p>
    <w:p>
      <w:r>
        <w:rPr>
          <w:b/>
        </w:rPr>
        <w:t xml:space="preserve">Esimerkki 4.3310</w:t>
      </w:r>
    </w:p>
    <w:p>
      <w:r>
        <w:t xml:space="preserve">Mikä on seuraavassa kysymyksessä olevan sanan "founded" part-of-speech tag: Mikä on sen stadionin kapasiteetti, jonka joukkue perustettiin 31. heinäkuuta 1931 ?</w:t>
      </w:r>
    </w:p>
    <w:p>
      <w:r>
        <w:rPr>
          <w:b/>
        </w:rPr>
        <w:t xml:space="preserve">Tulos</w:t>
      </w:r>
    </w:p>
    <w:p>
      <w:r>
        <w:t xml:space="preserve">VBN</w:t>
      </w:r>
    </w:p>
    <w:p>
      <w:r>
        <w:rPr>
          <w:b/>
        </w:rPr>
        <w:t xml:space="preserve">Esimerkki 4.3311</w:t>
      </w:r>
    </w:p>
    <w:p>
      <w:r>
        <w:t xml:space="preserve">Mikä on seuraavassa kysymyksessä olevan sanan "the" sanan part-of-speech tag: Mikä on Dangrigan pääkaupungin alueella sijaitsevan suojelualueen nimi ?</w:t>
      </w:r>
    </w:p>
    <w:p>
      <w:r>
        <w:rPr>
          <w:b/>
        </w:rPr>
        <w:t xml:space="preserve">Tulos</w:t>
      </w:r>
    </w:p>
    <w:p>
      <w:r>
        <w:t xml:space="preserve">DT</w:t>
      </w:r>
    </w:p>
    <w:p>
      <w:r>
        <w:rPr>
          <w:b/>
        </w:rPr>
        <w:t xml:space="preserve">Esimerkki 4.3312</w:t>
      </w:r>
    </w:p>
    <w:p>
      <w:r>
        <w:t xml:space="preserve">Mikä on sanan "County" sanan part-of-speech tag seuraavassa kysymyksessä: Mikä rakennelma rakennettiin vuosien 1836 ja 1847 välisenä aikana Franklinin piirikunnassa ?</w:t>
      </w:r>
    </w:p>
    <w:p>
      <w:r>
        <w:rPr>
          <w:b/>
        </w:rPr>
        <w:t xml:space="preserve">Tulos</w:t>
      </w:r>
    </w:p>
    <w:p>
      <w:r>
        <w:t xml:space="preserve">NNP</w:t>
      </w:r>
    </w:p>
    <w:p>
      <w:r>
        <w:rPr>
          <w:b/>
        </w:rPr>
        <w:t xml:space="preserve">Esimerkki 4.3313</w:t>
      </w:r>
    </w:p>
    <w:p>
      <w:r>
        <w:t xml:space="preserve">Mikä on sanan "of" sanan part-of-speech tag seuraavassa kysymyksessä: Kuka kehitti sarjan, jossa esiintyi Dogo Mustaselkäinen sakaali ?</w:t>
      </w:r>
    </w:p>
    <w:p>
      <w:r>
        <w:rPr>
          <w:b/>
        </w:rPr>
        <w:t xml:space="preserve">Tulos</w:t>
      </w:r>
    </w:p>
    <w:p>
      <w:r>
        <w:t xml:space="preserve">IN</w:t>
      </w:r>
    </w:p>
    <w:p>
      <w:r>
        <w:rPr>
          <w:b/>
        </w:rPr>
        <w:t xml:space="preserve">Esimerkki 4.3314</w:t>
      </w:r>
    </w:p>
    <w:p>
      <w:r>
        <w:t xml:space="preserve">Mikä on seuraavassa kysymyksessä olevan sanan "The" sanan part-of-speech tag: Joukkue, jonka kaudet 1934 - 35 , 1943 - 44 pelataan millä stadionilla ?</w:t>
      </w:r>
    </w:p>
    <w:p>
      <w:r>
        <w:rPr>
          <w:b/>
        </w:rPr>
        <w:t xml:space="preserve">Tulos</w:t>
      </w:r>
    </w:p>
    <w:p>
      <w:r>
        <w:t xml:space="preserve">DT</w:t>
      </w:r>
    </w:p>
    <w:p>
      <w:r>
        <w:rPr>
          <w:b/>
        </w:rPr>
        <w:t xml:space="preserve">Esimerkki 4.3315</w:t>
      </w:r>
    </w:p>
    <w:p>
      <w:r>
        <w:t xml:space="preserve">Mikä on sanan "of" sanan part-of-speech tag seuraavassa kysymyksessä: Mikä on vähintään kolmipäiväisen minikonferenssin päätapahtuman muoto ?</w:t>
      </w:r>
    </w:p>
    <w:p>
      <w:r>
        <w:rPr>
          <w:b/>
        </w:rPr>
        <w:t xml:space="preserve">Tulos</w:t>
      </w:r>
    </w:p>
    <w:p>
      <w:r>
        <w:t xml:space="preserve">IN</w:t>
      </w:r>
    </w:p>
    <w:p>
      <w:r>
        <w:rPr>
          <w:b/>
        </w:rPr>
        <w:t xml:space="preserve">Esimerkki 4.3316</w:t>
      </w:r>
    </w:p>
    <w:p>
      <w:r>
        <w:t xml:space="preserve">Mikä on seuraavassa kysymyksessä olevan sanan "oli" sanan part-of-speech tag: Mikä tyypin 3 kohde nimettiin maailmanperintökohteeksi vuonna 2004 ?</w:t>
      </w:r>
    </w:p>
    <w:p>
      <w:r>
        <w:rPr>
          <w:b/>
        </w:rPr>
        <w:t xml:space="preserve">Tulos</w:t>
      </w:r>
    </w:p>
    <w:p>
      <w:r>
        <w:t xml:space="preserve">VBD</w:t>
      </w:r>
    </w:p>
    <w:p>
      <w:r>
        <w:rPr>
          <w:b/>
        </w:rPr>
        <w:t xml:space="preserve">Esimerkki 4.3317</w:t>
      </w:r>
    </w:p>
    <w:p>
      <w:r>
        <w:t xml:space="preserve">Mikä on sanan "maa" sanan part-of-speech tag seuraavassa kysymyksessä: FRG:n ensimmäinen täysipainoinen joukkue esiintyi ensimmäisen kerran vuonna ?</w:t>
      </w:r>
    </w:p>
    <w:p>
      <w:r>
        <w:rPr>
          <w:b/>
        </w:rPr>
        <w:t xml:space="preserve">Tulos</w:t>
      </w:r>
    </w:p>
    <w:p>
      <w:r>
        <w:t xml:space="preserve">NN</w:t>
      </w:r>
    </w:p>
    <w:p>
      <w:r>
        <w:rPr>
          <w:b/>
        </w:rPr>
        <w:t xml:space="preserve">Esimerkki 4.3318</w:t>
      </w:r>
    </w:p>
    <w:p>
      <w:r>
        <w:t xml:space="preserve">Mikä on seuraavassa kysymyksessä olevan sanan "tapahtuma" sanan part-of-speech tag: Missä järjestettiin kaikki tapahtumat, joissa Si Thu Lin , Zaw Lat ja Zaw Zaw Aung voittivat kultaa ?</w:t>
      </w:r>
    </w:p>
    <w:p>
      <w:r>
        <w:rPr>
          <w:b/>
        </w:rPr>
        <w:t xml:space="preserve">Tulos</w:t>
      </w:r>
    </w:p>
    <w:p>
      <w:r>
        <w:t xml:space="preserve">NN</w:t>
      </w:r>
    </w:p>
    <w:p>
      <w:r>
        <w:rPr>
          <w:b/>
        </w:rPr>
        <w:t xml:space="preserve">Esimerkki 4.3319</w:t>
      </w:r>
    </w:p>
    <w:p>
      <w:r>
        <w:t xml:space="preserve">Mikä on seuraavassa kysymyksessä olevan sanan "Miten" sanan part-of-speech tag: Kuinka monta kertaa peräkkäin Berliinin maratonin voitti juoksija, joka juoksi Brysselissä 10 000 metrin juoksun aikaan 26.29,22 ?</w:t>
      </w:r>
    </w:p>
    <w:p>
      <w:r>
        <w:rPr>
          <w:b/>
        </w:rPr>
        <w:t xml:space="preserve">Tulos</w:t>
      </w:r>
    </w:p>
    <w:p>
      <w:r>
        <w:t xml:space="preserve">WRB</w:t>
      </w:r>
    </w:p>
    <w:p>
      <w:r>
        <w:rPr>
          <w:b/>
        </w:rPr>
        <w:t xml:space="preserve">Esimerkki 4.3320</w:t>
      </w:r>
    </w:p>
    <w:p>
      <w:r>
        <w:t xml:space="preserve">Mikä on seuraavassa kysymyksessä olevan sanan "the" sanan part-of-speech tag: Mikä on voimistelun ulkopuolinen työ voimistelijalla, jonka pistemäärä oli 9,650 vuoden 1992 taidevoimistelun MM-kilpailuissa vaakaraudalla ?</w:t>
      </w:r>
    </w:p>
    <w:p>
      <w:r>
        <w:rPr>
          <w:b/>
        </w:rPr>
        <w:t xml:space="preserve">Tulos</w:t>
      </w:r>
    </w:p>
    <w:p>
      <w:r>
        <w:t xml:space="preserve">DT</w:t>
      </w:r>
    </w:p>
    <w:p>
      <w:r>
        <w:rPr>
          <w:b/>
        </w:rPr>
        <w:t xml:space="preserve">Esimerkki 4.3321</w:t>
      </w:r>
    </w:p>
    <w:p>
      <w:r>
        <w:t xml:space="preserve">Mikä on seuraavassa kysymyksessä olevan sanan "built" sanan part-of-speech tag: Vuonna 1979 Valioliigaan nousseelle joukkueelle , milloin sen kotistadion rakennettiin ?</w:t>
      </w:r>
    </w:p>
    <w:p>
      <w:r>
        <w:rPr>
          <w:b/>
        </w:rPr>
        <w:t xml:space="preserve">Tulos</w:t>
      </w:r>
    </w:p>
    <w:p>
      <w:r>
        <w:t xml:space="preserve">VBN</w:t>
      </w:r>
    </w:p>
    <w:p>
      <w:r>
        <w:rPr>
          <w:b/>
        </w:rPr>
        <w:t xml:space="preserve">Esimerkki 4.3322</w:t>
      </w:r>
    </w:p>
    <w:p>
      <w:r>
        <w:t xml:space="preserve">Mikä on seuraavassa kysymyksessä olevan sanan "born" sanan part-of-speech tag: Milloin kakkospesämies syntyi ?</w:t>
      </w:r>
    </w:p>
    <w:p>
      <w:r>
        <w:rPr>
          <w:b/>
        </w:rPr>
        <w:t xml:space="preserve">Tulos</w:t>
      </w:r>
    </w:p>
    <w:p>
      <w:r>
        <w:t xml:space="preserve">VBN</w:t>
      </w:r>
    </w:p>
    <w:p>
      <w:r>
        <w:rPr>
          <w:b/>
        </w:rPr>
        <w:t xml:space="preserve">Esimerkki 4.3323</w:t>
      </w:r>
    </w:p>
    <w:p>
      <w:r>
        <w:t xml:space="preserve">Mikä on seuraavassa kysymyksessä olevan sanan "by" sanan part-of-speech tag: Kuinka monta kilpailua on voittanut kauden 1962-63 vastustaja ?</w:t>
      </w:r>
    </w:p>
    <w:p>
      <w:r>
        <w:rPr>
          <w:b/>
        </w:rPr>
        <w:t xml:space="preserve">Tulos</w:t>
      </w:r>
    </w:p>
    <w:p>
      <w:r>
        <w:t xml:space="preserve">IN</w:t>
      </w:r>
    </w:p>
    <w:p>
      <w:r>
        <w:rPr>
          <w:b/>
        </w:rPr>
        <w:t xml:space="preserve">Esimerkki 4.3324</w:t>
      </w:r>
    </w:p>
    <w:p>
      <w:r>
        <w:t xml:space="preserve">Mikä on seuraavassa kysymyksessä olevan sanan "the" sanan part-of-speech tag: Mikä oli Bayern Münchenistä Chelseaan 15. toukokuuta 2006 siirtyneen pelaajan pelipaidan numero?</w:t>
      </w:r>
    </w:p>
    <w:p>
      <w:r>
        <w:rPr>
          <w:b/>
        </w:rPr>
        <w:t xml:space="preserve">Tulos</w:t>
      </w:r>
    </w:p>
    <w:p>
      <w:r>
        <w:t xml:space="preserve">DT</w:t>
      </w:r>
    </w:p>
    <w:p>
      <w:r>
        <w:rPr>
          <w:b/>
        </w:rPr>
        <w:t xml:space="preserve">Esimerkki 4.3325</w:t>
      </w:r>
    </w:p>
    <w:p>
      <w:r>
        <w:t xml:space="preserve">Mikä on sanan "Shabana" sanan part-of-speech tag seuraavassa kysymyksessä: Pääosissa Rajesh Khanna , Shabana Azmi ja Padmini Kohlapure , Hindi-elokuvan tuotannossa oli mukana kolme Filmfare-palkintoa voittanut musiikinohjaaja ja mikä sanoittaja ?</w:t>
      </w:r>
    </w:p>
    <w:p>
      <w:r>
        <w:rPr>
          <w:b/>
        </w:rPr>
        <w:t xml:space="preserve">Tulos</w:t>
      </w:r>
    </w:p>
    <w:p>
      <w:r>
        <w:t xml:space="preserve">NNP</w:t>
      </w:r>
    </w:p>
    <w:p>
      <w:r>
        <w:rPr>
          <w:b/>
        </w:rPr>
        <w:t xml:space="preserve">Esimerkki 4.3326</w:t>
      </w:r>
    </w:p>
    <w:p>
      <w:r>
        <w:t xml:space="preserve">Mikä on seuraavassa kysymyksessä olevan sanan "on" sanan part-of-speech tag: Kuinka monta tonnia painaa alus, joka on merkitty sotavoimille, joilla on 13 miinanraivausalusta ?</w:t>
      </w:r>
    </w:p>
    <w:p>
      <w:r>
        <w:rPr>
          <w:b/>
        </w:rPr>
        <w:t xml:space="preserve">Tulos</w:t>
      </w:r>
    </w:p>
    <w:p>
      <w:r>
        <w:t xml:space="preserve">VBZ</w:t>
      </w:r>
    </w:p>
    <w:p>
      <w:r>
        <w:rPr>
          <w:b/>
        </w:rPr>
        <w:t xml:space="preserve">Esimerkki 4.3327</w:t>
      </w:r>
    </w:p>
    <w:p>
      <w:r>
        <w:t xml:space="preserve">Mikä on seuraavassa kysymyksessä olevan sanan "Voimistelija" puheosamerkintä: Missä syntyi voimistelija, jonka kokonaispistemäärä oli 9,475 ?</w:t>
      </w:r>
    </w:p>
    <w:p>
      <w:r>
        <w:rPr>
          <w:b/>
        </w:rPr>
        <w:t xml:space="preserve">Tulos</w:t>
      </w:r>
    </w:p>
    <w:p>
      <w:r>
        <w:t xml:space="preserve">NNP</w:t>
      </w:r>
    </w:p>
    <w:p>
      <w:r>
        <w:rPr>
          <w:b/>
        </w:rPr>
        <w:t xml:space="preserve">Esimerkki 4.3328</w:t>
      </w:r>
    </w:p>
    <w:p>
      <w:r>
        <w:t xml:space="preserve">Mikä on seuraavassa kysymyksessä olevan sanan "on" sanan part-of-speech tag: Mikä on tapahtuma, jonka uran alussa urheilija keskittyi maantiejuoksuun ja voitti Prahan puolimaratonin vuonna 2005 ?</w:t>
      </w:r>
    </w:p>
    <w:p>
      <w:r>
        <w:rPr>
          <w:b/>
        </w:rPr>
        <w:t xml:space="preserve">Tulos</w:t>
      </w:r>
    </w:p>
    <w:p>
      <w:r>
        <w:t xml:space="preserve">IN</w:t>
      </w:r>
    </w:p>
    <w:p>
      <w:r>
        <w:rPr>
          <w:b/>
        </w:rPr>
        <w:t xml:space="preserve">Esimerkki 4.3329</w:t>
      </w:r>
    </w:p>
    <w:p>
      <w:r>
        <w:t xml:space="preserve">Mikä on sanan "killed" sanan part-of-speech tag seuraavassa kysymyksessä: Montgomeryn piirikunnassa , Virginiassa, kampuksella tapahtuneessa joukkoampumisessa kuoli kuinka monta ihmistä?</w:t>
      </w:r>
    </w:p>
    <w:p>
      <w:r>
        <w:rPr>
          <w:b/>
        </w:rPr>
        <w:t xml:space="preserve">Tulos</w:t>
      </w:r>
    </w:p>
    <w:p>
      <w:r>
        <w:t xml:space="preserve">VBN</w:t>
      </w:r>
    </w:p>
    <w:p>
      <w:r>
        <w:rPr>
          <w:b/>
        </w:rPr>
        <w:t xml:space="preserve">Esimerkki 4.3330</w:t>
      </w:r>
    </w:p>
    <w:p>
      <w:r>
        <w:t xml:space="preserve">Mikä on seuraavassa kysymyksessä olevan sanan "ollut" sanan part-of-speech tag: Kuinka paljon on käytetty stadionin kunnostamiseen 1. Super Bowlin järjestämistä varten ?</w:t>
      </w:r>
    </w:p>
    <w:p>
      <w:r>
        <w:rPr>
          <w:b/>
        </w:rPr>
        <w:t xml:space="preserve">Tulos</w:t>
      </w:r>
    </w:p>
    <w:p>
      <w:r>
        <w:t xml:space="preserve">VBN</w:t>
      </w:r>
    </w:p>
    <w:p>
      <w:r>
        <w:rPr>
          <w:b/>
        </w:rPr>
        <w:t xml:space="preserve">Esimerkki 4.3331</w:t>
      </w:r>
    </w:p>
    <w:p>
      <w:r>
        <w:t xml:space="preserve">Mikä on sanan "laivue" part-of-speech tag seuraavassa kysymyksessä: Mikä on 1. helmikuuta 1967 perustetun laivueen koodi?</w:t>
      </w:r>
    </w:p>
    <w:p>
      <w:r>
        <w:rPr>
          <w:b/>
        </w:rPr>
        <w:t xml:space="preserve">Tulos</w:t>
      </w:r>
    </w:p>
    <w:p>
      <w:r>
        <w:t xml:space="preserve">NN</w:t>
      </w:r>
    </w:p>
    <w:p>
      <w:r>
        <w:rPr>
          <w:b/>
        </w:rPr>
        <w:t xml:space="preserve">Esimerkki 4.3332</w:t>
      </w:r>
    </w:p>
    <w:p>
      <w:r>
        <w:t xml:space="preserve">Mikä on seuraavassa kysymyksessä olevan sanan "tieteellinen" sanan part-of-speech tag: Mikä on sen historiallisen paikan nimi, jonka kaupunki tai taajama tuli tunnetuksi koulutuksen ja tieteellisen tutkimuksen edistyksen keskuksena ?</w:t>
      </w:r>
    </w:p>
    <w:p>
      <w:r>
        <w:rPr>
          <w:b/>
        </w:rPr>
        <w:t xml:space="preserve">Tulos</w:t>
      </w:r>
    </w:p>
    <w:p>
      <w:r>
        <w:t xml:space="preserve">JJ</w:t>
      </w:r>
    </w:p>
    <w:p>
      <w:r>
        <w:rPr>
          <w:b/>
        </w:rPr>
        <w:t xml:space="preserve">Esimerkki 4.3333</w:t>
      </w:r>
    </w:p>
    <w:p>
      <w:r>
        <w:t xml:space="preserve">Mikä on seuraavassa kysymyksessä olevan sanan "2nd" sanan part-of-speech tag: Kuinka monta työntekijää työskentelee asemalla, jolla on 2. korkein UHF-numero ?</w:t>
      </w:r>
    </w:p>
    <w:p>
      <w:r>
        <w:rPr>
          <w:b/>
        </w:rPr>
        <w:t xml:space="preserve">Tulos</w:t>
      </w:r>
    </w:p>
    <w:p>
      <w:r>
        <w:t xml:space="preserve">CD</w:t>
      </w:r>
    </w:p>
    <w:p>
      <w:r>
        <w:rPr>
          <w:b/>
        </w:rPr>
        <w:t xml:space="preserve">Esimerkki 4.3334</w:t>
      </w:r>
    </w:p>
    <w:p>
      <w:r>
        <w:t xml:space="preserve">Mikä on seuraavassa kysymyksessä olevan sanan "to" sanan part-of-speech tag: Kuka yrittää tuhota ihmiskunnan Adam Simonin vuonna 1993 ohjaamassa elokuvassa ?</w:t>
      </w:r>
    </w:p>
    <w:p>
      <w:r>
        <w:rPr>
          <w:b/>
        </w:rPr>
        <w:t xml:space="preserve">Tulos</w:t>
      </w:r>
    </w:p>
    <w:p>
      <w:r>
        <w:t xml:space="preserve">TO</w:t>
      </w:r>
    </w:p>
    <w:p>
      <w:r>
        <w:rPr>
          <w:b/>
        </w:rPr>
        <w:t xml:space="preserve">Esimerkki 4.3335</w:t>
      </w:r>
    </w:p>
    <w:p>
      <w:r>
        <w:t xml:space="preserve">Mikä on sanan "in" sanan part-of-speech tag seuraavassa kysymyksessä: Mikä on sen rinteen suunnittelijan nimi, jonka yläpää sijaitsi kaupunginosassa, jonka postinumero on 15211 ?</w:t>
      </w:r>
    </w:p>
    <w:p>
      <w:r>
        <w:rPr>
          <w:b/>
        </w:rPr>
        <w:t xml:space="preserve">Tulos</w:t>
      </w:r>
    </w:p>
    <w:p>
      <w:r>
        <w:t xml:space="preserve">IN</w:t>
      </w:r>
    </w:p>
    <w:p>
      <w:r>
        <w:rPr>
          <w:b/>
        </w:rPr>
        <w:t xml:space="preserve">Esimerkki 4.3336</w:t>
      </w:r>
    </w:p>
    <w:p>
      <w:r>
        <w:t xml:space="preserve">Mikä on seuraavassa kysymyksessä olevan sanan "tai" sanan part-of-speech tag: Segan julkaisema ja kehittämä videopeli, joka julkaistiin Game Gearille ja Master Systemille, vai peli, jossa siili tutkii sokkeloita ja pulmia?</w:t>
      </w:r>
    </w:p>
    <w:p>
      <w:r>
        <w:rPr>
          <w:b/>
        </w:rPr>
        <w:t xml:space="preserve">Tulos</w:t>
      </w:r>
    </w:p>
    <w:p>
      <w:r>
        <w:t xml:space="preserve">CC</w:t>
      </w:r>
    </w:p>
    <w:p>
      <w:r>
        <w:rPr>
          <w:b/>
        </w:rPr>
        <w:t xml:space="preserve">Esimerkki 4.3337</w:t>
      </w:r>
    </w:p>
    <w:p>
      <w:r>
        <w:t xml:space="preserve">Mikä on seuraavassa kysymyksessä olevan sanan "on" sanan part-of-speech tag: Millä juontajalla on albumi nimeltä Measure of a Man ?</w:t>
      </w:r>
    </w:p>
    <w:p>
      <w:r>
        <w:rPr>
          <w:b/>
        </w:rPr>
        <w:t xml:space="preserve">Tulos</w:t>
      </w:r>
    </w:p>
    <w:p>
      <w:r>
        <w:t xml:space="preserve">VBZ</w:t>
      </w:r>
    </w:p>
    <w:p>
      <w:r>
        <w:rPr>
          <w:b/>
        </w:rPr>
        <w:t xml:space="preserve">Esimerkki 4.3338</w:t>
      </w:r>
    </w:p>
    <w:p>
      <w:r>
        <w:t xml:space="preserve">Mikä on seuraavassa kysymyksessä olevan sanan "että" sanan part-of-speech tag: Mikä on joukkueen lempinimi, joka on Aasian ja Australian jalkapalloa hallinnoiva liitto ?</w:t>
      </w:r>
    </w:p>
    <w:p>
      <w:r>
        <w:rPr>
          <w:b/>
        </w:rPr>
        <w:t xml:space="preserve">Tulos</w:t>
      </w:r>
    </w:p>
    <w:p>
      <w:r>
        <w:t xml:space="preserve">WDT</w:t>
      </w:r>
    </w:p>
    <w:p>
      <w:r>
        <w:rPr>
          <w:b/>
        </w:rPr>
        <w:t xml:space="preserve">Esimerkki 4.3339</w:t>
      </w:r>
    </w:p>
    <w:p>
      <w:r>
        <w:t xml:space="preserve">Mikä on seuraavassa kysymyksessä olevan sanan "itse" sanan part-of-speech tag: Kuka oli ohjaaja vuoden 1978 elokuvassa, jossa Bernie Mac näytteli itseään ?</w:t>
      </w:r>
    </w:p>
    <w:p>
      <w:r>
        <w:rPr>
          <w:b/>
        </w:rPr>
        <w:t xml:space="preserve">Tulos</w:t>
      </w:r>
    </w:p>
    <w:p>
      <w:r>
        <w:t xml:space="preserve">PRP</w:t>
      </w:r>
    </w:p>
    <w:p>
      <w:r>
        <w:rPr>
          <w:b/>
        </w:rPr>
        <w:t xml:space="preserve">Esimerkki 4.3340</w:t>
      </w:r>
    </w:p>
    <w:p>
      <w:r>
        <w:t xml:space="preserve">Mikä on seuraavassa kysymyksessä olevan sanan "ensimmäinen" sanan part-of-speech tag: J. Selke Trophy -palkinnon vuosina 1995-96 voittaneen joukkueen ensimmäinen maskotti ?</w:t>
      </w:r>
    </w:p>
    <w:p>
      <w:r>
        <w:rPr>
          <w:b/>
        </w:rPr>
        <w:t xml:space="preserve">Tulos</w:t>
      </w:r>
    </w:p>
    <w:p>
      <w:r>
        <w:t xml:space="preserve">JJ</w:t>
      </w:r>
    </w:p>
    <w:p>
      <w:r>
        <w:rPr>
          <w:b/>
        </w:rPr>
        <w:t xml:space="preserve">Esimerkki 4.3341</w:t>
      </w:r>
    </w:p>
    <w:p>
      <w:r>
        <w:t xml:space="preserve">Mikä on seuraavassa kysymyksessä olevan sanan "6" sanan part-of-speech tag: Missä koulussa 6. lokakuuta 1946 syntynyt pelaaja kävi ?</w:t>
      </w:r>
    </w:p>
    <w:p>
      <w:r>
        <w:rPr>
          <w:b/>
        </w:rPr>
        <w:t xml:space="preserve">Tulos</w:t>
      </w:r>
    </w:p>
    <w:p>
      <w:r>
        <w:t xml:space="preserve">CD</w:t>
      </w:r>
    </w:p>
    <w:p>
      <w:r>
        <w:rPr>
          <w:b/>
        </w:rPr>
        <w:t xml:space="preserve">Esimerkki 4.3342</w:t>
      </w:r>
    </w:p>
    <w:p>
      <w:r>
        <w:t xml:space="preserve">Mikä on seuraavassa kysymyksessä olevan sanan "county" sanan part-of-speech tag: Mikä on sen kreivikunnan paroni, jonka väkiluku vuonna 2016 oli 99 232 ?</w:t>
      </w:r>
    </w:p>
    <w:p>
      <w:r>
        <w:rPr>
          <w:b/>
        </w:rPr>
        <w:t xml:space="preserve">Tulos</w:t>
      </w:r>
    </w:p>
    <w:p>
      <w:r>
        <w:t xml:space="preserve">NN</w:t>
      </w:r>
    </w:p>
    <w:p>
      <w:r>
        <w:rPr>
          <w:b/>
        </w:rPr>
        <w:t xml:space="preserve">Esimerkki 4.3343</w:t>
      </w:r>
    </w:p>
    <w:p>
      <w:r>
        <w:t xml:space="preserve">Mikä on seuraavassa kysymyksessä olevan sanan "on" sanan part-of-speech tag: Mikä on 23. marraskuuta 1949 syntyneen urheilijan maa/valtio?</w:t>
      </w:r>
    </w:p>
    <w:p>
      <w:r>
        <w:rPr>
          <w:b/>
        </w:rPr>
        <w:t xml:space="preserve">Tulos</w:t>
      </w:r>
    </w:p>
    <w:p>
      <w:r>
        <w:t xml:space="preserve">IN</w:t>
      </w:r>
    </w:p>
    <w:p>
      <w:r>
        <w:rPr>
          <w:b/>
        </w:rPr>
        <w:t xml:space="preserve">Esimerkki 4.3344</w:t>
      </w:r>
    </w:p>
    <w:p>
      <w:r>
        <w:t xml:space="preserve">Mikä on seuraavassa kysymyksessä olevan sanan "International" sanan part-of-speech tag: Mikä on sen maan pääkaupunki, jossa Princess Julianan kansainvälinen lentoasema sijaitsee ?</w:t>
      </w:r>
    </w:p>
    <w:p>
      <w:r>
        <w:rPr>
          <w:b/>
        </w:rPr>
        <w:t xml:space="preserve">Tulos</w:t>
      </w:r>
    </w:p>
    <w:p>
      <w:r>
        <w:t xml:space="preserve">NNP</w:t>
      </w:r>
    </w:p>
    <w:p>
      <w:r>
        <w:rPr>
          <w:b/>
        </w:rPr>
        <w:t xml:space="preserve">Esimerkki 4.3345</w:t>
      </w:r>
    </w:p>
    <w:p>
      <w:r>
        <w:t xml:space="preserve">Mikä on seuraavassa kysymyksessä olevan sanan "Zen" sanan part-of-speech tag: Mikä on sen kunnan nimi, jonka alueella on japanilaisen zen-buddhalaisuuden Sōtō-koulukuntaan kuuluva paikka ?</w:t>
      </w:r>
    </w:p>
    <w:p>
      <w:r>
        <w:rPr>
          <w:b/>
        </w:rPr>
        <w:t xml:space="preserve">Tulos</w:t>
      </w:r>
    </w:p>
    <w:p>
      <w:r>
        <w:t xml:space="preserve">NNP</w:t>
      </w:r>
    </w:p>
    <w:p>
      <w:r>
        <w:rPr>
          <w:b/>
        </w:rPr>
        <w:t xml:space="preserve">Esimerkki 4.3346</w:t>
      </w:r>
    </w:p>
    <w:p>
      <w:r>
        <w:t xml:space="preserve">Mikä on seuraavassa kysymyksessä esiintyvän sanan "voittoisa" sanan part-of-speech tag: Missä vuoden 2011 kilpailussa Berliinin maratonin ajassa 2:26.33 vuonna 2011 maaliin juossut henkilö nousi voittajaksi ?</w:t>
      </w:r>
    </w:p>
    <w:p>
      <w:r>
        <w:rPr>
          <w:b/>
        </w:rPr>
        <w:t xml:space="preserve">Tulos</w:t>
      </w:r>
    </w:p>
    <w:p>
      <w:r>
        <w:t xml:space="preserve">JJ</w:t>
      </w:r>
    </w:p>
    <w:p>
      <w:r>
        <w:rPr>
          <w:b/>
        </w:rPr>
        <w:t xml:space="preserve">Esimerkki 4.3347</w:t>
      </w:r>
    </w:p>
    <w:p>
      <w:r>
        <w:t xml:space="preserve">Mikä on seuraavassa kysymyksessä olevan sanan "location" sanan part-of-speech tag: Mihin järveen virtaa joki, joka on osa Linden-järven itäpuolella sijaitsevan ja vuonna 1975 Michiganin osavaltion historialliseksi kohteeksi nimetyn kaupunginosan sijaintia ?</w:t>
      </w:r>
    </w:p>
    <w:p>
      <w:r>
        <w:rPr>
          <w:b/>
        </w:rPr>
        <w:t xml:space="preserve">Tulos</w:t>
      </w:r>
    </w:p>
    <w:p>
      <w:r>
        <w:t xml:space="preserve">NN</w:t>
      </w:r>
    </w:p>
    <w:p>
      <w:r>
        <w:rPr>
          <w:b/>
        </w:rPr>
        <w:t xml:space="preserve">Esimerkki 4.3348</w:t>
      </w:r>
    </w:p>
    <w:p>
      <w:r>
        <w:t xml:space="preserve">Mikä on seuraavassa kysymyksessä olevan sanan "oli" sanan part-of-speech tag: Millä alueella siirtolaiset hylkäsivät vaununsa ja osa lääniä oli pieni reittiasema ?</w:t>
      </w:r>
    </w:p>
    <w:p>
      <w:r>
        <w:rPr>
          <w:b/>
        </w:rPr>
        <w:t xml:space="preserve">Tulos</w:t>
      </w:r>
    </w:p>
    <w:p>
      <w:r>
        <w:t xml:space="preserve">VBD</w:t>
      </w:r>
    </w:p>
    <w:p>
      <w:r>
        <w:rPr>
          <w:b/>
        </w:rPr>
        <w:t xml:space="preserve">Esimerkki 4.3349</w:t>
      </w:r>
    </w:p>
    <w:p>
      <w:r>
        <w:t xml:space="preserve">Mikä on seuraavassa kysymyksessä olevan sanan "the" sanan part-of-speech tag: Mikä kanava lähetti ensimmäisenä vuonna 2007 elokuvan, jossa Amber Tamblyn näytteli Wendy Bergmania ?</w:t>
      </w:r>
    </w:p>
    <w:p>
      <w:r>
        <w:rPr>
          <w:b/>
        </w:rPr>
        <w:t xml:space="preserve">Tulos</w:t>
      </w:r>
    </w:p>
    <w:p>
      <w:r>
        <w:t xml:space="preserve">DT</w:t>
      </w:r>
    </w:p>
    <w:p>
      <w:r>
        <w:rPr>
          <w:b/>
        </w:rPr>
        <w:t xml:space="preserve">Esimerkki 4.3350</w:t>
      </w:r>
    </w:p>
    <w:p>
      <w:r>
        <w:t xml:space="preserve">Mikä on sanan "maa" sanan part-of-speech tag seuraavassa kysymyksessä: Yksi osallistujista kilpailussa, johon kuuluu releitä, piti ensimmäistä kertaa hallussaan mitä titteliä maansa naiselle ?</w:t>
      </w:r>
    </w:p>
    <w:p>
      <w:r>
        <w:rPr>
          <w:b/>
        </w:rPr>
        <w:t xml:space="preserve">Tulos</w:t>
      </w:r>
    </w:p>
    <w:p>
      <w:r>
        <w:t xml:space="preserve">NN</w:t>
      </w:r>
    </w:p>
    <w:p>
      <w:r>
        <w:rPr>
          <w:b/>
        </w:rPr>
        <w:t xml:space="preserve">Esimerkki 4.3351</w:t>
      </w:r>
    </w:p>
    <w:p>
      <w:r>
        <w:t xml:space="preserve">Mikä on seuraavassa kysymyksessä olevan sanan "on" sanan part-of-speech tag: Mikä on valtatie 90:n itäpuolella sijaitsevan ja nykyisin julkisena kirjastona toimivan kirkon kuvaus ?</w:t>
      </w:r>
    </w:p>
    <w:p>
      <w:r>
        <w:rPr>
          <w:b/>
        </w:rPr>
        <w:t xml:space="preserve">Tulos</w:t>
      </w:r>
    </w:p>
    <w:p>
      <w:r>
        <w:t xml:space="preserve">IN</w:t>
      </w:r>
    </w:p>
    <w:p>
      <w:r>
        <w:rPr>
          <w:b/>
        </w:rPr>
        <w:t xml:space="preserve">Esimerkki 4.3352</w:t>
      </w:r>
    </w:p>
    <w:p>
      <w:r>
        <w:t xml:space="preserve">Mikä on sanan "Angeles" sanan part-of-speech tag seuraavassa kysymyksessä: Millä vuorella sijaitsee Los Angelesin NBC-yhtiön lähetin?</w:t>
      </w:r>
    </w:p>
    <w:p>
      <w:r>
        <w:rPr>
          <w:b/>
        </w:rPr>
        <w:t xml:space="preserve">Tulos</w:t>
      </w:r>
    </w:p>
    <w:p>
      <w:r>
        <w:t xml:space="preserve">NNP</w:t>
      </w:r>
    </w:p>
    <w:p>
      <w:r>
        <w:rPr>
          <w:b/>
        </w:rPr>
        <w:t xml:space="preserve">Esimerkki 4.3353</w:t>
      </w:r>
    </w:p>
    <w:p>
      <w:r>
        <w:t xml:space="preserve">Mikä on seuraavassa kysymyksessä olevan sanan "the" sanan part-of-speech tag: Mikä on eniten otteluita aloittaneen pelaajan syntymäaika ?</w:t>
      </w:r>
    </w:p>
    <w:p>
      <w:r>
        <w:rPr>
          <w:b/>
        </w:rPr>
        <w:t xml:space="preserve">Tulos</w:t>
      </w:r>
    </w:p>
    <w:p>
      <w:r>
        <w:t xml:space="preserve">DT</w:t>
      </w:r>
    </w:p>
    <w:p>
      <w:r>
        <w:rPr>
          <w:b/>
        </w:rPr>
        <w:t xml:space="preserve">Esimerkki 4.3354</w:t>
      </w:r>
    </w:p>
    <w:p>
      <w:r>
        <w:t xml:space="preserve">Mikä on seuraavassa kysymyksessä olevan sanan "heinäkuu" sanan part-of-speech tag: Mikä oli 3. heinäkuuta 1855 syntyneen presidentin toimikausi ?</w:t>
      </w:r>
    </w:p>
    <w:p>
      <w:r>
        <w:rPr>
          <w:b/>
        </w:rPr>
        <w:t xml:space="preserve">Tulos</w:t>
      </w:r>
    </w:p>
    <w:p>
      <w:r>
        <w:t xml:space="preserve">NNP</w:t>
      </w:r>
    </w:p>
    <w:p>
      <w:r>
        <w:rPr>
          <w:b/>
        </w:rPr>
        <w:t xml:space="preserve">Esimerkki 4.3355</w:t>
      </w:r>
    </w:p>
    <w:p>
      <w:r>
        <w:t xml:space="preserve">Mikä on seuraavassa kysymyksessä olevan sanan "many" sanan part-of-speech tag: Kuinka monta vuotta WV:n paikan ottanut henkilö palveli armeijassa ?</w:t>
      </w:r>
    </w:p>
    <w:p>
      <w:r>
        <w:rPr>
          <w:b/>
        </w:rPr>
        <w:t xml:space="preserve">Tulos</w:t>
      </w:r>
    </w:p>
    <w:p>
      <w:r>
        <w:t xml:space="preserve">JJ</w:t>
      </w:r>
    </w:p>
    <w:p>
      <w:r>
        <w:rPr>
          <w:b/>
        </w:rPr>
        <w:t xml:space="preserve">Esimerkki 4.3356</w:t>
      </w:r>
    </w:p>
    <w:p>
      <w:r>
        <w:t xml:space="preserve">Mikä on seuraavassa kysymyksessä olevan sanan "the" sanan part-of-speech tag: Baron Corbinin ja Carmellan välillä , kuka kilpaili kaupungissa, jossa on enemmän asukkaita ?</w:t>
      </w:r>
    </w:p>
    <w:p>
      <w:r>
        <w:rPr>
          <w:b/>
        </w:rPr>
        <w:t xml:space="preserve">Tulos</w:t>
      </w:r>
    </w:p>
    <w:p>
      <w:r>
        <w:t xml:space="preserve">DT</w:t>
      </w:r>
    </w:p>
    <w:p>
      <w:r>
        <w:rPr>
          <w:b/>
        </w:rPr>
        <w:t xml:space="preserve">Esimerkki 4.3357</w:t>
      </w:r>
    </w:p>
    <w:p>
      <w:r>
        <w:t xml:space="preserve">Mikä on seuraavassa kysymyksessä esiintyvän sanan "produced" part-of-speech tag: Mikä artisti julkaisi kappaleen, jonka tuotti amerikkalainen tuottaja Symbolyc One ?</w:t>
      </w:r>
    </w:p>
    <w:p>
      <w:r>
        <w:rPr>
          <w:b/>
        </w:rPr>
        <w:t xml:space="preserve">Tulos</w:t>
      </w:r>
    </w:p>
    <w:p>
      <w:r>
        <w:t xml:space="preserve">VBN</w:t>
      </w:r>
    </w:p>
    <w:p>
      <w:r>
        <w:rPr>
          <w:b/>
        </w:rPr>
        <w:t xml:space="preserve">Esimerkki 4.3358</w:t>
      </w:r>
    </w:p>
    <w:p>
      <w:r>
        <w:t xml:space="preserve">Mikä on seuraavassa kysymyksessä olevan sanan "one" sanan part-of-speech tag: Millä päivämäärällä alkoi sota, johon osallistui sotilas, jota kuvailtiin yhdeksi parhaista puolustusstrategioista ?</w:t>
      </w:r>
    </w:p>
    <w:p>
      <w:r>
        <w:rPr>
          <w:b/>
        </w:rPr>
        <w:t xml:space="preserve">Tulos</w:t>
      </w:r>
    </w:p>
    <w:p>
      <w:r>
        <w:t xml:space="preserve">CD</w:t>
      </w:r>
    </w:p>
    <w:p>
      <w:r>
        <w:rPr>
          <w:b/>
        </w:rPr>
        <w:t xml:space="preserve">Esimerkki 4.3359</w:t>
      </w:r>
    </w:p>
    <w:p>
      <w:r>
        <w:t xml:space="preserve">Mikä on sanan "," sanan part-of-speech tag seuraavassa kysymyksessä: Mikä on 23. maaliskuuta 1976 syntyneen brasilialaisen ammattilaiskilpa-ajajan Gap-aika ?</w:t>
      </w:r>
    </w:p>
    <w:p>
      <w:r>
        <w:rPr>
          <w:b/>
        </w:rPr>
        <w:t xml:space="preserve">Tulos</w:t>
      </w:r>
    </w:p>
    <w:p>
      <w:r>
        <w:t xml:space="preserve">,</w:t>
      </w:r>
    </w:p>
    <w:p>
      <w:r>
        <w:rPr>
          <w:b/>
        </w:rPr>
        <w:t xml:space="preserve">Esimerkki 4.3360</w:t>
      </w:r>
    </w:p>
    <w:p>
      <w:r>
        <w:t xml:space="preserve">Mikä on sanan "of" sanan part-of-speech tag seuraavassa kysymyksessä: Mihin osavaltioihin perustuu vuoden 2005 peli, jonka GR-pisteet ovat 92,29 % ?</w:t>
      </w:r>
    </w:p>
    <w:p>
      <w:r>
        <w:rPr>
          <w:b/>
        </w:rPr>
        <w:t xml:space="preserve">Tulos</w:t>
      </w:r>
    </w:p>
    <w:p>
      <w:r>
        <w:t xml:space="preserve">IN</w:t>
      </w:r>
    </w:p>
    <w:p>
      <w:r>
        <w:rPr>
          <w:b/>
        </w:rPr>
        <w:t xml:space="preserve">Esimerkki 4.3361</w:t>
      </w:r>
    </w:p>
    <w:p>
      <w:r>
        <w:t xml:space="preserve">Mikä on seuraavassa kysymyksessä olevan sanan "Where" sanan part-of-speech tag: Missä norjalainen urheilija on syntynyt ?</w:t>
      </w:r>
    </w:p>
    <w:p>
      <w:r>
        <w:rPr>
          <w:b/>
        </w:rPr>
        <w:t xml:space="preserve">Tulos</w:t>
      </w:r>
    </w:p>
    <w:p>
      <w:r>
        <w:t xml:space="preserve">WRB</w:t>
      </w:r>
    </w:p>
    <w:p>
      <w:r>
        <w:rPr>
          <w:b/>
        </w:rPr>
        <w:t xml:space="preserve">Esimerkki 4.3362</w:t>
      </w:r>
    </w:p>
    <w:p>
      <w:r>
        <w:t xml:space="preserve">Mikä on sanan "," sanan part-of-speech tag seuraavassa kysymyksessä: Mikä on 25. huhtikuuta 2011 kuolleen pelaajan alkuperäinen NFL-joukkue?</w:t>
      </w:r>
    </w:p>
    <w:p>
      <w:r>
        <w:rPr>
          <w:b/>
        </w:rPr>
        <w:t xml:space="preserve">Tulos</w:t>
      </w:r>
    </w:p>
    <w:p>
      <w:r>
        <w:t xml:space="preserve">,</w:t>
      </w:r>
    </w:p>
    <w:p>
      <w:r>
        <w:rPr>
          <w:b/>
        </w:rPr>
        <w:t xml:space="preserve">Esimerkki 4.3363</w:t>
      </w:r>
    </w:p>
    <w:p>
      <w:r>
        <w:t xml:space="preserve">Mikä on sanan "at" sanan part-of-speech tag seuraavassa kysymyksessä: Missä lajissa tämä 8. heinäkuuta 1993 syntynyt ruotsalainen yleisurheilija voitti kultamitalin Singaporen nuorten kesäolympialaisissa 2010 ?</w:t>
      </w:r>
    </w:p>
    <w:p>
      <w:r>
        <w:rPr>
          <w:b/>
        </w:rPr>
        <w:t xml:space="preserve">Tulos</w:t>
      </w:r>
    </w:p>
    <w:p>
      <w:r>
        <w:t xml:space="preserve">IN</w:t>
      </w:r>
    </w:p>
    <w:p>
      <w:r>
        <w:rPr>
          <w:b/>
        </w:rPr>
        <w:t xml:space="preserve">Esimerkki 4.3364</w:t>
      </w:r>
    </w:p>
    <w:p>
      <w:r>
        <w:t xml:space="preserve">Mikä on seuraavassa kysymyksessä olevan sanan "2018" puhekielinen tunniste: Mikä oli Steve Briggsin opiskeleman yliopiston vuoden 2018 kandidaatin tutkintoon ilmoittautuneiden määrä ?</w:t>
      </w:r>
    </w:p>
    <w:p>
      <w:r>
        <w:rPr>
          <w:b/>
        </w:rPr>
        <w:t xml:space="preserve">Tulos</w:t>
      </w:r>
    </w:p>
    <w:p>
      <w:r>
        <w:t xml:space="preserve">CD</w:t>
      </w:r>
    </w:p>
    <w:p>
      <w:r>
        <w:rPr>
          <w:b/>
        </w:rPr>
        <w:t xml:space="preserve">Esimerkki 4.3365</w:t>
      </w:r>
    </w:p>
    <w:p>
      <w:r>
        <w:t xml:space="preserve">Mikä on sanan "of" sanan part-of-speech tag seuraavassa kysymyksessä: Mikä on sen lentokentän IATA-tunnus, jonka palvelupaikka sijaitsee noin 85 mailia ( 137 km ) Makenista koilliseen ?</w:t>
      </w:r>
    </w:p>
    <w:p>
      <w:r>
        <w:rPr>
          <w:b/>
        </w:rPr>
        <w:t xml:space="preserve">Tulos</w:t>
      </w:r>
    </w:p>
    <w:p>
      <w:r>
        <w:t xml:space="preserve">IN</w:t>
      </w:r>
    </w:p>
    <w:p>
      <w:r>
        <w:rPr>
          <w:b/>
        </w:rPr>
        <w:t xml:space="preserve">Esimerkki 4.3366</w:t>
      </w:r>
    </w:p>
    <w:p>
      <w:r>
        <w:t xml:space="preserve">Mikä on seuraavassa kysymyksessä olevan sanan "oli" sanan part-of-speech tag: Milloin Fan Pui Shanin tapahtuma pidettiin viimeksi ?</w:t>
      </w:r>
    </w:p>
    <w:p>
      <w:r>
        <w:rPr>
          <w:b/>
        </w:rPr>
        <w:t xml:space="preserve">Tulos</w:t>
      </w:r>
    </w:p>
    <w:p>
      <w:r>
        <w:t xml:space="preserve">VBD</w:t>
      </w:r>
    </w:p>
    <w:p>
      <w:r>
        <w:rPr>
          <w:b/>
        </w:rPr>
        <w:t xml:space="preserve">Esimerkki 4.3367</w:t>
      </w:r>
    </w:p>
    <w:p>
      <w:r>
        <w:t xml:space="preserve">Mikä on seuraavassa kysymyksessä esiintyvän sanan "joka" sanan part-of-speech tag: Mikä museo on saanut nimensä kaupungista, jonka väkiluku oli 209 500 vuonna 2018 , ja jonka seurakunta tunnetaan entisen RAF Station -sotilasleirin sijaintipaikkana ?</w:t>
      </w:r>
    </w:p>
    <w:p>
      <w:r>
        <w:rPr>
          <w:b/>
        </w:rPr>
        <w:t xml:space="preserve">Tulos</w:t>
      </w:r>
    </w:p>
    <w:p>
      <w:r>
        <w:t xml:space="preserve">WDT</w:t>
      </w:r>
    </w:p>
    <w:p>
      <w:r>
        <w:rPr>
          <w:b/>
        </w:rPr>
        <w:t xml:space="preserve">Esimerkki 4.3368</w:t>
      </w:r>
    </w:p>
    <w:p>
      <w:r>
        <w:t xml:space="preserve">Mikä on seuraavassa kysymyksessä olevan sanan "the" sanan part-of-speech tag: Mikä on sen palkinnon saajan koko nimi, joka menetti 429 miehistötoveriaan ?</w:t>
      </w:r>
    </w:p>
    <w:p>
      <w:r>
        <w:rPr>
          <w:b/>
        </w:rPr>
        <w:t xml:space="preserve">Tulos</w:t>
      </w:r>
    </w:p>
    <w:p>
      <w:r>
        <w:t xml:space="preserve">DT</w:t>
      </w:r>
    </w:p>
    <w:p>
      <w:r>
        <w:rPr>
          <w:b/>
        </w:rPr>
        <w:t xml:space="preserve">Esimerkki 4.3369</w:t>
      </w:r>
    </w:p>
    <w:p>
      <w:r>
        <w:t xml:space="preserve">Mikä on seuraavassa kysymyksessä esiintyvän sanan "impersonator" part-of-speech tag: Mikä oli sen alumnin viimeinen vuosi, joka esiintyi Elvis-imitaattorina ja soitti punkrockia seitsemänkymppisenä Richmondissa , Virginiassa ?</w:t>
      </w:r>
    </w:p>
    <w:p>
      <w:r>
        <w:rPr>
          <w:b/>
        </w:rPr>
        <w:t xml:space="preserve">Tulos</w:t>
      </w:r>
    </w:p>
    <w:p>
      <w:r>
        <w:t xml:space="preserve">NN</w:t>
      </w:r>
    </w:p>
    <w:p>
      <w:r>
        <w:rPr>
          <w:b/>
        </w:rPr>
        <w:t xml:space="preserve">Esimerkki 4.3370</w:t>
      </w:r>
    </w:p>
    <w:p>
      <w:r>
        <w:t xml:space="preserve">Mikä on sanan "label" sanan part-of-speech tag seuraavassa kysymyksessä: Mikä on 20. joulukuuta 1982 kuolleen henkilön alkuperäisen levyn etiketti ?</w:t>
      </w:r>
    </w:p>
    <w:p>
      <w:r>
        <w:rPr>
          <w:b/>
        </w:rPr>
        <w:t xml:space="preserve">Tulos</w:t>
      </w:r>
    </w:p>
    <w:p>
      <w:r>
        <w:t xml:space="preserve">NN</w:t>
      </w:r>
    </w:p>
    <w:p>
      <w:r>
        <w:rPr>
          <w:b/>
        </w:rPr>
        <w:t xml:space="preserve">Esimerkki 4.3371</w:t>
      </w:r>
    </w:p>
    <w:p>
      <w:r>
        <w:t xml:space="preserve">Mikä on sanan "1952" sanan part-of-speech tag seuraavassa kysymyksessä: Mikä on 2. lokakuuta 1952 syntyneen urheilijan kansallisuus?</w:t>
      </w:r>
    </w:p>
    <w:p>
      <w:r>
        <w:rPr>
          <w:b/>
        </w:rPr>
        <w:t xml:space="preserve">Tulos</w:t>
      </w:r>
    </w:p>
    <w:p>
      <w:r>
        <w:t xml:space="preserve">CD</w:t>
      </w:r>
    </w:p>
    <w:p>
      <w:r>
        <w:rPr>
          <w:b/>
        </w:rPr>
        <w:t xml:space="preserve">Esimerkki 4.3372</w:t>
      </w:r>
    </w:p>
    <w:p>
      <w:r>
        <w:t xml:space="preserve">Mikä on seuraavassa kysymyksessä olevan sanan "puolue" sanan part-of-speech tag: Mikä on Tamil Nadun osavaltion parlamentin puhemiehenä vuosina 2006-2011 toimineen voittajan puolue ?</w:t>
      </w:r>
    </w:p>
    <w:p>
      <w:r>
        <w:rPr>
          <w:b/>
        </w:rPr>
        <w:t xml:space="preserve">Tulos</w:t>
      </w:r>
    </w:p>
    <w:p>
      <w:r>
        <w:t xml:space="preserve">NN</w:t>
      </w:r>
    </w:p>
    <w:p>
      <w:r>
        <w:rPr>
          <w:b/>
        </w:rPr>
        <w:t xml:space="preserve">Esimerkki 4.3373</w:t>
      </w:r>
    </w:p>
    <w:p>
      <w:r>
        <w:t xml:space="preserve">Mikä on seuraavassa kysymyksessä olevan sanan "," sanan part-of-speech tag: Tässä monitoimiareenassa , joka sijaitsee piirikunnassa, joka on nimetty alkuperäisamerikkalaisen heimon mukaan, joka on myös areenan nimenkantaja, on 17 000 neliöjalkaa mitä?</w:t>
      </w:r>
    </w:p>
    <w:p>
      <w:r>
        <w:rPr>
          <w:b/>
        </w:rPr>
        <w:t xml:space="preserve">Tulos</w:t>
      </w:r>
    </w:p>
    <w:p>
      <w:r>
        <w:t xml:space="preserve">,</w:t>
      </w:r>
    </w:p>
    <w:p>
      <w:r>
        <w:rPr>
          <w:b/>
        </w:rPr>
        <w:t xml:space="preserve">Esimerkki 4.3374</w:t>
      </w:r>
    </w:p>
    <w:p>
      <w:r>
        <w:t xml:space="preserve">Mikä on seuraavassa kysymyksessä olevan sanan "mikä" sanan part-of-speech tag: Mikä tason 2 joukkue sijaitsee Newcastlen lähellä ?</w:t>
      </w:r>
    </w:p>
    <w:p>
      <w:r>
        <w:rPr>
          <w:b/>
        </w:rPr>
        <w:t xml:space="preserve">Tulos</w:t>
      </w:r>
    </w:p>
    <w:p>
      <w:r>
        <w:t xml:space="preserve">NNP</w:t>
      </w:r>
    </w:p>
    <w:p>
      <w:r>
        <w:rPr>
          <w:b/>
        </w:rPr>
        <w:t xml:space="preserve">Esimerkki 4.3375</w:t>
      </w:r>
    </w:p>
    <w:p>
      <w:r>
        <w:t xml:space="preserve">Mikä on seuraavassa kysymyksessä olevan sanan "länsimainen" sanan part-of-speech tag: Mikä läntisen jääkiekkoliigan seura pelaa 10 000-paikkaisella stadionilla, jossa järjestetään erilaisia konsertteja ?</w:t>
      </w:r>
    </w:p>
    <w:p>
      <w:r>
        <w:rPr>
          <w:b/>
        </w:rPr>
        <w:t xml:space="preserve">Tulos</w:t>
      </w:r>
    </w:p>
    <w:p>
      <w:r>
        <w:t xml:space="preserve">JJ</w:t>
      </w:r>
    </w:p>
    <w:p>
      <w:r>
        <w:rPr>
          <w:b/>
        </w:rPr>
        <w:t xml:space="preserve">Esimerkki 4.3376</w:t>
      </w:r>
    </w:p>
    <w:p>
      <w:r>
        <w:t xml:space="preserve">Mikä on sanan "in" sanan part-of-speech tag seuraavassa kysymyksessä: Mitkä armeijat taistelivat Barrfields Stadiumin sisältävän kaupungin paikalla vuonna 1263 ?</w:t>
      </w:r>
    </w:p>
    <w:p>
      <w:r>
        <w:rPr>
          <w:b/>
        </w:rPr>
        <w:t xml:space="preserve">Tulos</w:t>
      </w:r>
    </w:p>
    <w:p>
      <w:r>
        <w:t xml:space="preserve">IN</w:t>
      </w:r>
    </w:p>
    <w:p>
      <w:r>
        <w:rPr>
          <w:b/>
        </w:rPr>
        <w:t xml:space="preserve">Esimerkki 4.3377</w:t>
      </w:r>
    </w:p>
    <w:p>
      <w:r>
        <w:t xml:space="preserve">Mikä on sanan "of" sanan part-of-speech tag seuraavassa kysymyksessä: Kuka on tykkiveneen ylläpitäjä ?</w:t>
      </w:r>
    </w:p>
    <w:p>
      <w:r>
        <w:rPr>
          <w:b/>
        </w:rPr>
        <w:t xml:space="preserve">Tulos</w:t>
      </w:r>
    </w:p>
    <w:p>
      <w:r>
        <w:t xml:space="preserve">IN</w:t>
      </w:r>
    </w:p>
    <w:p>
      <w:r>
        <w:rPr>
          <w:b/>
        </w:rPr>
        <w:t xml:space="preserve">Esimerkki 4.3378</w:t>
      </w:r>
    </w:p>
    <w:p>
      <w:r>
        <w:t xml:space="preserve">Mikä on seuraavassa kysymyksessä esiintyvän sanan "kosteikko" sanan part-of-speech tag: Mitkä ovat sen koulun muistiinpanot, jonka lähiössä sijaitsee epätavallinen kosteikkomuodostuma , jota kutsutaan Becherin kosteikkosviitiksi ?</w:t>
      </w:r>
    </w:p>
    <w:p>
      <w:r>
        <w:rPr>
          <w:b/>
        </w:rPr>
        <w:t xml:space="preserve">Tulos</w:t>
      </w:r>
    </w:p>
    <w:p>
      <w:r>
        <w:t xml:space="preserve">NN</w:t>
      </w:r>
    </w:p>
    <w:p>
      <w:r>
        <w:rPr>
          <w:b/>
        </w:rPr>
        <w:t xml:space="preserve">Esimerkki 4.3379</w:t>
      </w:r>
    </w:p>
    <w:p>
      <w:r>
        <w:t xml:space="preserve">Mikä on sanan "trim" sanan part-of-speech tag seuraavassa kysymyksessä: Mikä on sen joukkueen kotimainen turnaus, jolla on pääasiassa vaaleansininen peliasu, jossa on laivastonsininen ja valkoinen reunus ?</w:t>
      </w:r>
    </w:p>
    <w:p>
      <w:r>
        <w:rPr>
          <w:b/>
        </w:rPr>
        <w:t xml:space="preserve">Tulos</w:t>
      </w:r>
    </w:p>
    <w:p>
      <w:r>
        <w:t xml:space="preserve">NN</w:t>
      </w:r>
    </w:p>
    <w:p>
      <w:r>
        <w:rPr>
          <w:b/>
        </w:rPr>
        <w:t xml:space="preserve">Esimerkki 4.3380</w:t>
      </w:r>
    </w:p>
    <w:p>
      <w:r>
        <w:t xml:space="preserve">Mikä on seuraavassa kysymyksessä olevan sanan "ihmiset" sanan part-of-speech tag: Tähän stadioniin mahtuu yli 5000 ihmistä , se sijaitsee Etelä-Thaimaassa ja siellä pelaa joukkue, joka pelaa Thaimaan 3. liigan alemmalla sarjatasolla ?</w:t>
      </w:r>
    </w:p>
    <w:p>
      <w:r>
        <w:rPr>
          <w:b/>
        </w:rPr>
        <w:t xml:space="preserve">Tulos</w:t>
      </w:r>
    </w:p>
    <w:p>
      <w:r>
        <w:t xml:space="preserve">NNS</w:t>
      </w:r>
    </w:p>
    <w:p>
      <w:r>
        <w:rPr>
          <w:b/>
        </w:rPr>
        <w:t xml:space="preserve">Esimerkki 4.3381</w:t>
      </w:r>
    </w:p>
    <w:p>
      <w:r>
        <w:t xml:space="preserve">Mikä on seuraavassa kysymyksessä esiintyvän sanan "bought" part-of-speech tag: Kuka osti 2000 hengen rakennuksen vuonna 1991 ?</w:t>
      </w:r>
    </w:p>
    <w:p>
      <w:r>
        <w:rPr>
          <w:b/>
        </w:rPr>
        <w:t xml:space="preserve">Tulos</w:t>
      </w:r>
    </w:p>
    <w:p>
      <w:r>
        <w:t xml:space="preserve">VBD</w:t>
      </w:r>
    </w:p>
    <w:p>
      <w:r>
        <w:rPr>
          <w:b/>
        </w:rPr>
        <w:t xml:space="preserve">Esimerkki 4.3382</w:t>
      </w:r>
    </w:p>
    <w:p>
      <w:r>
        <w:t xml:space="preserve">Mikä on seuraavassa kysymyksessä olevan sanan "the" sanan part-of-speech tag: Millä taajuudella kulkee juna, jossa on 4 kaupunkia se kulkee Ranskan Grand Estissä sijaitsevan kaupungin läpi ja on suurin ?</w:t>
      </w:r>
    </w:p>
    <w:p>
      <w:r>
        <w:rPr>
          <w:b/>
        </w:rPr>
        <w:t xml:space="preserve">Tulos</w:t>
      </w:r>
    </w:p>
    <w:p>
      <w:r>
        <w:t xml:space="preserve">DT</w:t>
      </w:r>
    </w:p>
    <w:p>
      <w:r>
        <w:rPr>
          <w:b/>
        </w:rPr>
        <w:t xml:space="preserve">Esimerkki 4.3383</w:t>
      </w:r>
    </w:p>
    <w:p>
      <w:r>
        <w:t xml:space="preserve">Mikä on seuraavassa kysymyksessä olevan sanan "capacity" sanan part-of-speech tag: Mikä on sen stadionin kapasiteetti, jota käyttää seura, jonka päämaja sijaitsee osoitteessa Masis katu 7 ?</w:t>
      </w:r>
    </w:p>
    <w:p>
      <w:r>
        <w:rPr>
          <w:b/>
        </w:rPr>
        <w:t xml:space="preserve">Tulos</w:t>
      </w:r>
    </w:p>
    <w:p>
      <w:r>
        <w:t xml:space="preserve">NN</w:t>
      </w:r>
    </w:p>
    <w:p>
      <w:r>
        <w:rPr>
          <w:b/>
        </w:rPr>
        <w:t xml:space="preserve">Esimerkki 4.3384</w:t>
      </w:r>
    </w:p>
    <w:p>
      <w:r>
        <w:t xml:space="preserve">Mikä on seuraavassa kysymyksessä olevan sanan "to" sanan part-of-speech tag: Minkä oikeustieteellisen koulun tämä tuomari kävi , joka toimi tehtävässä, joka vaati häneltä matkustamista eri paikkakunnilla ?</w:t>
      </w:r>
    </w:p>
    <w:p>
      <w:r>
        <w:rPr>
          <w:b/>
        </w:rPr>
        <w:t xml:space="preserve">Tulos</w:t>
      </w:r>
    </w:p>
    <w:p>
      <w:r>
        <w:t xml:space="preserve">TO</w:t>
      </w:r>
    </w:p>
    <w:p>
      <w:r>
        <w:rPr>
          <w:b/>
        </w:rPr>
        <w:t xml:space="preserve">Esimerkki 4.3385</w:t>
      </w:r>
    </w:p>
    <w:p>
      <w:r>
        <w:t xml:space="preserve">Mikä on seuraavassa kysymyksessä esiintyvän sanan "koodi" sanan part-of-speech tag: Milloin järjestettiin kirkko, joka sijaitsee luettelossa olevassa yhteisössä, jonka postinumero on 71425 ?</w:t>
      </w:r>
    </w:p>
    <w:p>
      <w:r>
        <w:rPr>
          <w:b/>
        </w:rPr>
        <w:t xml:space="preserve">Tulos</w:t>
      </w:r>
    </w:p>
    <w:p>
      <w:r>
        <w:t xml:space="preserve">NN</w:t>
      </w:r>
    </w:p>
    <w:p>
      <w:r>
        <w:rPr>
          <w:b/>
        </w:rPr>
        <w:t xml:space="preserve">Esimerkki 4.3386</w:t>
      </w:r>
    </w:p>
    <w:p>
      <w:r>
        <w:t xml:space="preserve">Mikä on seuraavassa kysymyksessä olevan sanan "kuka" sanan part-of-speech tag: Kuka on aristokraatti, joka esiintyi elokuvassa, jossa Russell Tovey näytteli Muumipeikkoa vuonna 2014 ?</w:t>
      </w:r>
    </w:p>
    <w:p>
      <w:r>
        <w:rPr>
          <w:b/>
        </w:rPr>
        <w:t xml:space="preserve">Tulos</w:t>
      </w:r>
    </w:p>
    <w:p>
      <w:r>
        <w:t xml:space="preserve">WP</w:t>
      </w:r>
    </w:p>
    <w:p>
      <w:r>
        <w:rPr>
          <w:b/>
        </w:rPr>
        <w:t xml:space="preserve">Esimerkki 4.3387</w:t>
      </w:r>
    </w:p>
    <w:p>
      <w:r>
        <w:t xml:space="preserve">Mikä on sanan "Genevieve" sanan part-of-speech tag seuraavassa kysymyksessä: Genevieven koulun kotiseudulla sijaitsee kuinka monta lukiota ?</w:t>
      </w:r>
    </w:p>
    <w:p>
      <w:r>
        <w:rPr>
          <w:b/>
        </w:rPr>
        <w:t xml:space="preserve">Tulos</w:t>
      </w:r>
    </w:p>
    <w:p>
      <w:r>
        <w:t xml:space="preserve">NNP</w:t>
      </w:r>
    </w:p>
    <w:p>
      <w:r>
        <w:rPr>
          <w:b/>
        </w:rPr>
        <w:t xml:space="preserve">Esimerkki 4.3388</w:t>
      </w:r>
    </w:p>
    <w:p>
      <w:r>
        <w:t xml:space="preserve">Mikä on seuraavassa kysymyksessä olevan sanan "the" sanan part-of-speech tag: Missä pelinrakentaja opiskeli ?</w:t>
      </w:r>
    </w:p>
    <w:p>
      <w:r>
        <w:rPr>
          <w:b/>
        </w:rPr>
        <w:t xml:space="preserve">Tulos</w:t>
      </w:r>
    </w:p>
    <w:p>
      <w:r>
        <w:t xml:space="preserve">DT</w:t>
      </w:r>
    </w:p>
    <w:p>
      <w:r>
        <w:rPr>
          <w:b/>
        </w:rPr>
        <w:t xml:space="preserve">Esimerkki 4.3389</w:t>
      </w:r>
    </w:p>
    <w:p>
      <w:r>
        <w:t xml:space="preserve">Mikä on sanan "of" sanan part-of-speech tag seuraavassa kysymyksessä: Mikä on sen joukkueen nimi, jonka manageri on voittanut myös neljä Copa Méxicon mestaruutta ?</w:t>
      </w:r>
    </w:p>
    <w:p>
      <w:r>
        <w:rPr>
          <w:b/>
        </w:rPr>
        <w:t xml:space="preserve">Tulos</w:t>
      </w:r>
    </w:p>
    <w:p>
      <w:r>
        <w:t xml:space="preserve">IN</w:t>
      </w:r>
    </w:p>
    <w:p>
      <w:r>
        <w:rPr>
          <w:b/>
        </w:rPr>
        <w:t xml:space="preserve">Esimerkki 4.3390</w:t>
      </w:r>
    </w:p>
    <w:p>
      <w:r>
        <w:t xml:space="preserve">Mikä on seuraavassa kysymyksessä olevan sanan "the" sanan part-of-speech tag: Grand-joen varrelle perustetulla kaupungilla oli mikä joukkue, jota johti Lazo Dzepina ?</w:t>
      </w:r>
    </w:p>
    <w:p>
      <w:r>
        <w:rPr>
          <w:b/>
        </w:rPr>
        <w:t xml:space="preserve">Tulos</w:t>
      </w:r>
    </w:p>
    <w:p>
      <w:r>
        <w:t xml:space="preserve">DT</w:t>
      </w:r>
    </w:p>
    <w:p>
      <w:r>
        <w:rPr>
          <w:b/>
        </w:rPr>
        <w:t xml:space="preserve">Esimerkki 4.3391</w:t>
      </w:r>
    </w:p>
    <w:p>
      <w:r>
        <w:t xml:space="preserve">Mikä on sanan "Concord" sanan part-of-speech tag seuraavassa kysymyksessä: Minkä Kanadan provinssin eteläpuolella on The International at Concord -tapahtumaa isännöivä osavaltio ?</w:t>
      </w:r>
    </w:p>
    <w:p>
      <w:r>
        <w:rPr>
          <w:b/>
        </w:rPr>
        <w:t xml:space="preserve">Tulos</w:t>
      </w:r>
    </w:p>
    <w:p>
      <w:r>
        <w:t xml:space="preserve">NNP</w:t>
      </w:r>
    </w:p>
    <w:p>
      <w:r>
        <w:rPr>
          <w:b/>
        </w:rPr>
        <w:t xml:space="preserve">Esimerkki 4.3392</w:t>
      </w:r>
    </w:p>
    <w:p>
      <w:r>
        <w:t xml:space="preserve">Mikä on seuraavassa kysymyksessä olevan sanan "the" sanan part-of-speech tag: Mikä on sen henkilön koulun nimi, jota pidetään ykkösenä puolustuspelien kirjaamiseen käytetyssä numerointijärjestelmässä ja joka on syntynyt vuonna 1934 Globenissa ?</w:t>
      </w:r>
    </w:p>
    <w:p>
      <w:r>
        <w:rPr>
          <w:b/>
        </w:rPr>
        <w:t xml:space="preserve">Tulos</w:t>
      </w:r>
    </w:p>
    <w:p>
      <w:r>
        <w:t xml:space="preserve">DT</w:t>
      </w:r>
    </w:p>
    <w:p>
      <w:r>
        <w:rPr>
          <w:b/>
        </w:rPr>
        <w:t xml:space="preserve">Esimerkki 4.3393</w:t>
      </w:r>
    </w:p>
    <w:p>
      <w:r>
        <w:t xml:space="preserve">Mikä on sanan "of" sanan part-of-speech tag seuraavassa kysymyksessä: Mikä on vuonna 1970 perustetun vastustajan pelaamien pudotuspelisarjojen lukumäärä ?</w:t>
      </w:r>
    </w:p>
    <w:p>
      <w:r>
        <w:rPr>
          <w:b/>
        </w:rPr>
        <w:t xml:space="preserve">Tulos</w:t>
      </w:r>
    </w:p>
    <w:p>
      <w:r>
        <w:t xml:space="preserve">IN</w:t>
      </w:r>
    </w:p>
    <w:p>
      <w:r>
        <w:rPr>
          <w:b/>
        </w:rPr>
        <w:t xml:space="preserve">Esimerkki 4.3394</w:t>
      </w:r>
    </w:p>
    <w:p>
      <w:r>
        <w:t xml:space="preserve">Mikä on sanan "ikä" sanan part-of-speech tag seuraavassa kysymyksessä: Mikä on sen kilpailijan ikä, jonka kotikaupunki on maan tärkeä kaupunki- , teollisuus- , kauppa- ja liikennekeskus ?</w:t>
      </w:r>
    </w:p>
    <w:p>
      <w:r>
        <w:rPr>
          <w:b/>
        </w:rPr>
        <w:t xml:space="preserve">Tulos</w:t>
      </w:r>
    </w:p>
    <w:p>
      <w:r>
        <w:t xml:space="preserve">NN</w:t>
      </w:r>
    </w:p>
    <w:p>
      <w:r>
        <w:rPr>
          <w:b/>
        </w:rPr>
        <w:t xml:space="preserve">Esimerkki 4.3395</w:t>
      </w:r>
    </w:p>
    <w:p>
      <w:r>
        <w:t xml:space="preserve">Mikä on seuraavassa kysymyksessä olevan sanan "a" sanan part-of-speech tag: 19-niminen MAD-kirjailija kirjoitti parodian Columbia Broadcasting Systemin Jim Parsonsin tähdittämästä komediasarjasta, jonka on luonut mitkä kaksi tuottajaa ?</w:t>
      </w:r>
    </w:p>
    <w:p>
      <w:r>
        <w:rPr>
          <w:b/>
        </w:rPr>
        <w:t xml:space="preserve">Tulos</w:t>
      </w:r>
    </w:p>
    <w:p>
      <w:r>
        <w:t xml:space="preserve">DT</w:t>
      </w:r>
    </w:p>
    <w:p>
      <w:r>
        <w:rPr>
          <w:b/>
        </w:rPr>
        <w:t xml:space="preserve">Esimerkki 4.3396</w:t>
      </w:r>
    </w:p>
    <w:p>
      <w:r>
        <w:t xml:space="preserve">Mikä on seuraavassa kysymyksessä olevan sanan "Limited" sanan part-of-speech tag: Kuka on sen seuran päävalmentaja, jonka osakkaita ovat kiinteistöyhtiö Sinobo Group ja CITIC Limited ?</w:t>
      </w:r>
    </w:p>
    <w:p>
      <w:r>
        <w:rPr>
          <w:b/>
        </w:rPr>
        <w:t xml:space="preserve">Tulos</w:t>
      </w:r>
    </w:p>
    <w:p>
      <w:r>
        <w:t xml:space="preserve">NNP</w:t>
      </w:r>
    </w:p>
    <w:p>
      <w:r>
        <w:rPr>
          <w:b/>
        </w:rPr>
        <w:t xml:space="preserve">Esimerkki 4.3397</w:t>
      </w:r>
    </w:p>
    <w:p>
      <w:r>
        <w:t xml:space="preserve">Mikä on seuraavassa kysymyksessä olevan sanan "boundaries" part-of-speech tag: Kuinka monta piirikuntaa sijaitsee Michiganin pääkaupungin rajojen sisäpuolella ?</w:t>
      </w:r>
    </w:p>
    <w:p>
      <w:r>
        <w:rPr>
          <w:b/>
        </w:rPr>
        <w:t xml:space="preserve">Tulos</w:t>
      </w:r>
    </w:p>
    <w:p>
      <w:r>
        <w:t xml:space="preserve">NNS</w:t>
      </w:r>
    </w:p>
    <w:p>
      <w:r>
        <w:rPr>
          <w:b/>
        </w:rPr>
        <w:t xml:space="preserve">Esimerkki 4.3398</w:t>
      </w:r>
    </w:p>
    <w:p>
      <w:r>
        <w:t xml:space="preserve">Mikä on sanan "of" sanan part-of-speech tag seuraavassa kysymyksessä: Missä stipulaatiossa on tag-tiimi, jossa osa esiintyy suhteellisen usein, kun taas osa kehitetään niin, että edetään kulmassa ja tällaisia ottelutyyppejä käytetään harvoin, ja jossa on mukana pelaaja, joka piti lukuisia titteleitä CZW-jaksollaan ja oli CZW-painijan ja yhdenkertaisen tag-tiimikumppanin Nick Gagen oikea veli ?</w:t>
      </w:r>
    </w:p>
    <w:p>
      <w:r>
        <w:rPr>
          <w:b/>
        </w:rPr>
        <w:t xml:space="preserve">Tulos</w:t>
      </w:r>
    </w:p>
    <w:p>
      <w:r>
        <w:t xml:space="preserve">IN</w:t>
      </w:r>
    </w:p>
    <w:p>
      <w:r>
        <w:rPr>
          <w:b/>
        </w:rPr>
        <w:t xml:space="preserve">Esimerkki 4.3399</w:t>
      </w:r>
    </w:p>
    <w:p>
      <w:r>
        <w:t xml:space="preserve">Mikä on seuraavassa kysymyksessä esiintyvän sanan "kilpailija" sanan part-of-speech tag: Kuka oli vanhin ampumakilpailija ?</w:t>
      </w:r>
    </w:p>
    <w:p>
      <w:r>
        <w:rPr>
          <w:b/>
        </w:rPr>
        <w:t xml:space="preserve">Tulos</w:t>
      </w:r>
    </w:p>
    <w:p>
      <w:r>
        <w:t xml:space="preserve">NN</w:t>
      </w:r>
    </w:p>
    <w:p>
      <w:r>
        <w:rPr>
          <w:b/>
        </w:rPr>
        <w:t xml:space="preserve">Esimerkki 4.3400</w:t>
      </w:r>
    </w:p>
    <w:p>
      <w:r>
        <w:t xml:space="preserve">Mikä on seuraavassa kysymyksessä olevan sanan "University" sanan part-of-speech tag: Mikä on Utahin osavaltion yliopistosta vuonna 1959 valmistuneen urheilijan syntymäaika ?</w:t>
      </w:r>
    </w:p>
    <w:p>
      <w:r>
        <w:rPr>
          <w:b/>
        </w:rPr>
        <w:t xml:space="preserve">Tulos</w:t>
      </w:r>
    </w:p>
    <w:p>
      <w:r>
        <w:t xml:space="preserve">NNP</w:t>
      </w:r>
    </w:p>
    <w:p>
      <w:r>
        <w:rPr>
          <w:b/>
        </w:rPr>
        <w:t xml:space="preserve">Esimerkki 4.3401</w:t>
      </w:r>
    </w:p>
    <w:p>
      <w:r>
        <w:t xml:space="preserve">Mikä on seuraavassa kysymyksessä olevan sanan "tämä" sanan part-of-speech tag: Kuinka kaukana Alankomaiden rajoista on tämä kaupunki ja kunta maakunnassa, joka on jaettu ranskankieliseen osaan ja belgosaksalaiseen alueeseen ?</w:t>
      </w:r>
    </w:p>
    <w:p>
      <w:r>
        <w:rPr>
          <w:b/>
        </w:rPr>
        <w:t xml:space="preserve">Tulos</w:t>
      </w:r>
    </w:p>
    <w:p>
      <w:r>
        <w:t xml:space="preserve">DT</w:t>
      </w:r>
    </w:p>
    <w:p>
      <w:r>
        <w:rPr>
          <w:b/>
        </w:rPr>
        <w:t xml:space="preserve">Esimerkki 4.3402</w:t>
      </w:r>
    </w:p>
    <w:p>
      <w:r>
        <w:t xml:space="preserve">Mikä on sanan "of" sanan part-of-speech tag seuraavassa kysymyksessä: Mikä on Brecknockin sisältävän Delawaren kaupungin väkiluku ?</w:t>
      </w:r>
    </w:p>
    <w:p>
      <w:r>
        <w:rPr>
          <w:b/>
        </w:rPr>
        <w:t xml:space="preserve">Tulos</w:t>
      </w:r>
    </w:p>
    <w:p>
      <w:r>
        <w:t xml:space="preserve">IN</w:t>
      </w:r>
    </w:p>
    <w:p>
      <w:r>
        <w:rPr>
          <w:b/>
        </w:rPr>
        <w:t xml:space="preserve">Esimerkki 4.3403</w:t>
      </w:r>
    </w:p>
    <w:p>
      <w:r>
        <w:t xml:space="preserve">Mikä on seuraavassa kysymyksessä olevan sanan "manufactures" part-of-speech tag: Mikä on sen yrityksen nimi, jonka kohtalo oli epäonnistunut ja joka valmistaa earjet 70/75 -sarjaa ?</w:t>
      </w:r>
    </w:p>
    <w:p>
      <w:r>
        <w:rPr>
          <w:b/>
        </w:rPr>
        <w:t xml:space="preserve">Tulos</w:t>
      </w:r>
    </w:p>
    <w:p>
      <w:r>
        <w:t xml:space="preserve">VBZ</w:t>
      </w:r>
    </w:p>
    <w:p>
      <w:r>
        <w:rPr>
          <w:b/>
        </w:rPr>
        <w:t xml:space="preserve">Esimerkki 4.3404</w:t>
      </w:r>
    </w:p>
    <w:p>
      <w:r>
        <w:t xml:space="preserve">Mikä on seuraavassa kysymyksessä olevan sanan "koulutus" sanan part-of-speech tag: Mikä Portlandissa sijaitseva koulu palvelee ensisijaisesti etäopiskelijoita ?</w:t>
      </w:r>
    </w:p>
    <w:p>
      <w:r>
        <w:rPr>
          <w:b/>
        </w:rPr>
        <w:t xml:space="preserve">Tulos</w:t>
      </w:r>
    </w:p>
    <w:p>
      <w:r>
        <w:t xml:space="preserve">NN</w:t>
      </w:r>
    </w:p>
    <w:p>
      <w:r>
        <w:rPr>
          <w:b/>
        </w:rPr>
        <w:t xml:space="preserve">Esimerkki 4.3405</w:t>
      </w:r>
    </w:p>
    <w:p>
      <w:r>
        <w:t xml:space="preserve">Mikä on seuraavassa kysymyksessä olevan sanan "että" sanan part-of-speech tag: Mikä arkkitehtitoimisto suunnitteli asemat, jotka palvelevat uusien alueiden suurituloisinta aluetta ?</w:t>
      </w:r>
    </w:p>
    <w:p>
      <w:r>
        <w:rPr>
          <w:b/>
        </w:rPr>
        <w:t xml:space="preserve">Tulos</w:t>
      </w:r>
    </w:p>
    <w:p>
      <w:r>
        <w:t xml:space="preserve">WDT</w:t>
      </w:r>
    </w:p>
    <w:p>
      <w:r>
        <w:rPr>
          <w:b/>
        </w:rPr>
        <w:t xml:space="preserve">Esimerkki 4.3406</w:t>
      </w:r>
    </w:p>
    <w:p>
      <w:r>
        <w:t xml:space="preserve">Mikä on seuraavassa kysymyksessä olevan sanan "The" sanan part-of-speech tag: NCAA:n 29. divisioonan I maahockeymestaruuskilpailujen hävinneeseen joukkueeseen kuului pelaaja, joka oli syntynyt missä ?</w:t>
      </w:r>
    </w:p>
    <w:p>
      <w:r>
        <w:rPr>
          <w:b/>
        </w:rPr>
        <w:t xml:space="preserve">Tulos</w:t>
      </w:r>
    </w:p>
    <w:p>
      <w:r>
        <w:t xml:space="preserve">DT</w:t>
      </w:r>
    </w:p>
    <w:p>
      <w:r>
        <w:rPr>
          <w:b/>
        </w:rPr>
        <w:t xml:space="preserve">Esimerkki 4.3407</w:t>
      </w:r>
    </w:p>
    <w:p>
      <w:r>
        <w:t xml:space="preserve">Mikä on seuraavassa kysymyksessä olevan sanan "," sanan part-of-speech tag: Kun Emmett J. Scanlan näytteli Joshia vuonna 2018 ilmestyneessä sarjassa , kuka oli sarjan käsikirjoittaja ?</w:t>
      </w:r>
    </w:p>
    <w:p>
      <w:r>
        <w:rPr>
          <w:b/>
        </w:rPr>
        <w:t xml:space="preserve">Tulos</w:t>
      </w:r>
    </w:p>
    <w:p>
      <w:r>
        <w:t xml:space="preserve">,</w:t>
      </w:r>
    </w:p>
    <w:p>
      <w:r>
        <w:rPr>
          <w:b/>
        </w:rPr>
        <w:t xml:space="preserve">Esimerkki 4.3408</w:t>
      </w:r>
    </w:p>
    <w:p>
      <w:r>
        <w:t xml:space="preserve">Mikä on seuraavassa kysymyksessä olevan sanan "että" sanan part-of-speech tag: Mikä meri sisältää Lampedusan , suljettu osa kansakunnan, joka isännöi Primavera Rosa ?</w:t>
      </w:r>
    </w:p>
    <w:p>
      <w:r>
        <w:rPr>
          <w:b/>
        </w:rPr>
        <w:t xml:space="preserve">Tulos</w:t>
      </w:r>
    </w:p>
    <w:p>
      <w:r>
        <w:t xml:space="preserve">WDT</w:t>
      </w:r>
    </w:p>
    <w:p>
      <w:r>
        <w:rPr>
          <w:b/>
        </w:rPr>
        <w:t xml:space="preserve">Esimerkki 4.3409</w:t>
      </w:r>
    </w:p>
    <w:p>
      <w:r>
        <w:t xml:space="preserve">Mikä on seuraavassa kysymyksessä olevan sanan "Miten" sanan part-of-speech tag: Kuinka moni eri kansakunta on lähettänyt opiskelijoita opiskelemaan yliopistoon, jossa Harry Jagielski opiskeli ?</w:t>
      </w:r>
    </w:p>
    <w:p>
      <w:r>
        <w:rPr>
          <w:b/>
        </w:rPr>
        <w:t xml:space="preserve">Tulos</w:t>
      </w:r>
    </w:p>
    <w:p>
      <w:r>
        <w:t xml:space="preserve">WRB</w:t>
      </w:r>
    </w:p>
    <w:p>
      <w:r>
        <w:rPr>
          <w:b/>
        </w:rPr>
        <w:t xml:space="preserve">Esimerkki 4.3410</w:t>
      </w:r>
    </w:p>
    <w:p>
      <w:r>
        <w:t xml:space="preserve">Mikä on seuraavassa kysymyksessä olevan sanan "the" sanan part-of-speech tag: Mikä joukkue käyttää stadionia, jota käyttää myös Jacksonville Axemen USA:n rugbyjoukkue ?</w:t>
      </w:r>
    </w:p>
    <w:p>
      <w:r>
        <w:rPr>
          <w:b/>
        </w:rPr>
        <w:t xml:space="preserve">Tulos</w:t>
      </w:r>
    </w:p>
    <w:p>
      <w:r>
        <w:t xml:space="preserve">DT</w:t>
      </w:r>
    </w:p>
    <w:p>
      <w:r>
        <w:rPr>
          <w:b/>
        </w:rPr>
        <w:t xml:space="preserve">Esimerkki 4.3411</w:t>
      </w:r>
    </w:p>
    <w:p>
      <w:r>
        <w:t xml:space="preserve">Mikä on seuraavassa kysymyksessä olevan sanan "pohjoinen" sanan part-of-speech tag: Minä vuonna Riverdale Northin poliitikko vannoi virkavalansa Yukonin lakiasäätävän kokouksen 12. puhemiehenä ?</w:t>
      </w:r>
    </w:p>
    <w:p>
      <w:r>
        <w:rPr>
          <w:b/>
        </w:rPr>
        <w:t xml:space="preserve">Tulos</w:t>
      </w:r>
    </w:p>
    <w:p>
      <w:r>
        <w:t xml:space="preserve">NNP</w:t>
      </w:r>
    </w:p>
    <w:p>
      <w:r>
        <w:rPr>
          <w:b/>
        </w:rPr>
        <w:t xml:space="preserve">Esimerkki 4.3412</w:t>
      </w:r>
    </w:p>
    <w:p>
      <w:r>
        <w:t xml:space="preserve">Mikä on seuraavassa kysymyksessä olevan sanan "play" sanan part-of-speech tag: Millä pelipaikalla 25. maaliskuuta 1989 syntynyt pelaaja pelasi ?</w:t>
      </w:r>
    </w:p>
    <w:p>
      <w:r>
        <w:rPr>
          <w:b/>
        </w:rPr>
        <w:t xml:space="preserve">Tulos</w:t>
      </w:r>
    </w:p>
    <w:p>
      <w:r>
        <w:t xml:space="preserve">NN</w:t>
      </w:r>
    </w:p>
    <w:p>
      <w:r>
        <w:rPr>
          <w:b/>
        </w:rPr>
        <w:t xml:space="preserve">Esimerkki 4.3413</w:t>
      </w:r>
    </w:p>
    <w:p>
      <w:r>
        <w:t xml:space="preserve">Mikä on seuraavassa kysymyksessä olevan sanan "with" sanan part-of-speech tag: Mikä on Ryukyuanin kielen vaihtoehtoinen nimi, jolla on vähemmän puhujia kuin amamilla mutta enemmän kuin kunigamilla ?</w:t>
      </w:r>
    </w:p>
    <w:p>
      <w:r>
        <w:rPr>
          <w:b/>
        </w:rPr>
        <w:t xml:space="preserve">Tulos</w:t>
      </w:r>
    </w:p>
    <w:p>
      <w:r>
        <w:t xml:space="preserve">IN</w:t>
      </w:r>
    </w:p>
    <w:p>
      <w:r>
        <w:rPr>
          <w:b/>
        </w:rPr>
        <w:t xml:space="preserve">Esimerkki 4.3414</w:t>
      </w:r>
    </w:p>
    <w:p>
      <w:r>
        <w:t xml:space="preserve">Mikä on seuraavassa kysymyksessä esiintyvän sanan "played" sanan part-of-speech tag: Pro Tourin pelattu kausi koostui kuinka monesta Grand Prix -kilpailusta ?</w:t>
      </w:r>
    </w:p>
    <w:p>
      <w:r>
        <w:rPr>
          <w:b/>
        </w:rPr>
        <w:t xml:space="preserve">Tulos</w:t>
      </w:r>
    </w:p>
    <w:p>
      <w:r>
        <w:t xml:space="preserve">VBN</w:t>
      </w:r>
    </w:p>
    <w:p>
      <w:r>
        <w:rPr>
          <w:b/>
        </w:rPr>
        <w:t xml:space="preserve">Esimerkki 4.3415</w:t>
      </w:r>
    </w:p>
    <w:p>
      <w:r>
        <w:t xml:space="preserve">Mikä on sanan "for" sanan part-of-speech tag seuraavassa kysymyksessä: Mikä on koko palkintosumma tapahtumassa, jonka sijoitus on 7 ?</w:t>
      </w:r>
    </w:p>
    <w:p>
      <w:r>
        <w:rPr>
          <w:b/>
        </w:rPr>
        <w:t xml:space="preserve">Tulos</w:t>
      </w:r>
    </w:p>
    <w:p>
      <w:r>
        <w:t xml:space="preserve">IN</w:t>
      </w:r>
    </w:p>
    <w:p>
      <w:r>
        <w:rPr>
          <w:b/>
        </w:rPr>
        <w:t xml:space="preserve">Esimerkki 4.3416</w:t>
      </w:r>
    </w:p>
    <w:p>
      <w:r>
        <w:t xml:space="preserve">Mikä on seuraavassa kysymyksessä olevan sanan "the" sanan part-of-speech tag: Missä maassa vapaaluisteluohjelmassa viimeiseksi sijoittunut urheilija valmensi myöhemmin ?</w:t>
      </w:r>
    </w:p>
    <w:p>
      <w:r>
        <w:rPr>
          <w:b/>
        </w:rPr>
        <w:t xml:space="preserve">Tulos</w:t>
      </w:r>
    </w:p>
    <w:p>
      <w:r>
        <w:t xml:space="preserve">DT</w:t>
      </w:r>
    </w:p>
    <w:p>
      <w:r>
        <w:rPr>
          <w:b/>
        </w:rPr>
        <w:t xml:space="preserve">Esimerkki 4.3417</w:t>
      </w:r>
    </w:p>
    <w:p>
      <w:r>
        <w:t xml:space="preserve">Mikä on seuraavassa kysymyksessä olevan sanan "as" sanan part-of-speech tag: Mitkä lentoyhtiöt käyttävät Karibianmeren lentokenttää, jonka IATA-koodi on PTP, pääasiallisena solmukohtanaan ?</w:t>
      </w:r>
    </w:p>
    <w:p>
      <w:r>
        <w:rPr>
          <w:b/>
        </w:rPr>
        <w:t xml:space="preserve">Tulos</w:t>
      </w:r>
    </w:p>
    <w:p>
      <w:r>
        <w:t xml:space="preserve">IN</w:t>
      </w:r>
    </w:p>
    <w:p>
      <w:r>
        <w:rPr>
          <w:b/>
        </w:rPr>
        <w:t xml:space="preserve">Esimerkki 4.3418</w:t>
      </w:r>
    </w:p>
    <w:p>
      <w:r>
        <w:t xml:space="preserve">Mikä on sanan "the" sanan part-of-speech tag seuraavassa kysymyksessä: Mikä Middleportin taloista on vanhempi ?</w:t>
      </w:r>
    </w:p>
    <w:p>
      <w:r>
        <w:rPr>
          <w:b/>
        </w:rPr>
        <w:t xml:space="preserve">Tulos</w:t>
      </w:r>
    </w:p>
    <w:p>
      <w:r>
        <w:t xml:space="preserve">DT</w:t>
      </w:r>
    </w:p>
    <w:p>
      <w:r>
        <w:rPr>
          <w:b/>
        </w:rPr>
        <w:t xml:space="preserve">Esimerkki 4.3419</w:t>
      </w:r>
    </w:p>
    <w:p>
      <w:r>
        <w:t xml:space="preserve">Mikä on seuraavassa kysymyksessä esiintyvän sanan "Fox" sanan part-of-speech tag: Kuka oli sen sarjan luoja, jossa Megan Fox esitti Sydney Shanowskia vuosina 2004-06 ?</w:t>
      </w:r>
    </w:p>
    <w:p>
      <w:r>
        <w:rPr>
          <w:b/>
        </w:rPr>
        <w:t xml:space="preserve">Tulos</w:t>
      </w:r>
    </w:p>
    <w:p>
      <w:r>
        <w:t xml:space="preserve">NNP</w:t>
      </w:r>
    </w:p>
    <w:p>
      <w:r>
        <w:rPr>
          <w:b/>
        </w:rPr>
        <w:t xml:space="preserve">Esimerkki 4.3420</w:t>
      </w:r>
    </w:p>
    <w:p>
      <w:r>
        <w:t xml:space="preserve">Mikä on seuraavassa kysymyksessä olevan sanan "mikä" sanan part-of-speech tag: Mitkä maat tuottivat yhdessä Lauri Törhösen vuonna 2007 ilmestyneen elokuvan ?</w:t>
      </w:r>
    </w:p>
    <w:p>
      <w:r>
        <w:rPr>
          <w:b/>
        </w:rPr>
        <w:t xml:space="preserve">Tulos</w:t>
      </w:r>
    </w:p>
    <w:p>
      <w:r>
        <w:t xml:space="preserve">JJ</w:t>
      </w:r>
    </w:p>
    <w:p>
      <w:r>
        <w:rPr>
          <w:b/>
        </w:rPr>
        <w:t xml:space="preserve">Esimerkki 4.3421</w:t>
      </w:r>
    </w:p>
    <w:p>
      <w:r>
        <w:t xml:space="preserve">Mikä on seuraavassa kysymyksessä olevan sanan "että" sanan part-of-speech tag: Minkä piirikunnan kotipaikka on kaupungissa, josta Janeane Marie Ceccanti on kotoisin ?</w:t>
      </w:r>
    </w:p>
    <w:p>
      <w:r>
        <w:rPr>
          <w:b/>
        </w:rPr>
        <w:t xml:space="preserve">Tulos</w:t>
      </w:r>
    </w:p>
    <w:p>
      <w:r>
        <w:t xml:space="preserve">WDT</w:t>
      </w:r>
    </w:p>
    <w:p>
      <w:r>
        <w:rPr>
          <w:b/>
        </w:rPr>
        <w:t xml:space="preserve">Esimerkki 4.3422</w:t>
      </w:r>
    </w:p>
    <w:p>
      <w:r>
        <w:t xml:space="preserve">Mikä on sanan "college" sanan part-of-speech tag seuraavassa kysymyksessä: Mistä lähtien vuonna 1965 perustettu college on sijainnut Livingstonissa ?</w:t>
      </w:r>
    </w:p>
    <w:p>
      <w:r>
        <w:rPr>
          <w:b/>
        </w:rPr>
        <w:t xml:space="preserve">Tulos</w:t>
      </w:r>
    </w:p>
    <w:p>
      <w:r>
        <w:t xml:space="preserve">NN</w:t>
      </w:r>
    </w:p>
    <w:p>
      <w:r>
        <w:rPr>
          <w:b/>
        </w:rPr>
        <w:t xml:space="preserve">Esimerkki 4.3423</w:t>
      </w:r>
    </w:p>
    <w:p>
      <w:r>
        <w:t xml:space="preserve">Mikä on seuraavassa kysymyksessä olevan sanan "on" sanan part-of-speech tag: Chuck Martin valmentaa tällä hetkellä ketä palkinnon saajan alma materia ?</w:t>
      </w:r>
    </w:p>
    <w:p>
      <w:r>
        <w:rPr>
          <w:b/>
        </w:rPr>
        <w:t xml:space="preserve">Tulos</w:t>
      </w:r>
    </w:p>
    <w:p>
      <w:r>
        <w:t xml:space="preserve">VBZ</w:t>
      </w:r>
    </w:p>
    <w:p>
      <w:r>
        <w:rPr>
          <w:b/>
        </w:rPr>
        <w:t xml:space="preserve">Esimerkki 4.3424</w:t>
      </w:r>
    </w:p>
    <w:p>
      <w:r>
        <w:t xml:space="preserve">Mikä on sanan "in" sanan part-of-speech tag seuraavassa kysymyksessä: Missä maassa rautamalmiin liittyvä yritys sijaitsee ?</w:t>
      </w:r>
    </w:p>
    <w:p>
      <w:r>
        <w:rPr>
          <w:b/>
        </w:rPr>
        <w:t xml:space="preserve">Tulos</w:t>
      </w:r>
    </w:p>
    <w:p>
      <w:r>
        <w:t xml:space="preserve">IN</w:t>
      </w:r>
    </w:p>
    <w:p>
      <w:r>
        <w:rPr>
          <w:b/>
        </w:rPr>
        <w:t xml:space="preserve">Esimerkki 4.3425</w:t>
      </w:r>
    </w:p>
    <w:p>
      <w:r>
        <w:t xml:space="preserve">Mikä on sanan "the" sanan part-of-speech tag seuraavassa kysymyksessä: Kuinka monta osavaltiota rajoittuu osavaltioon, jossa Golden Eaglesin koulu pelaa ?</w:t>
      </w:r>
    </w:p>
    <w:p>
      <w:r>
        <w:rPr>
          <w:b/>
        </w:rPr>
        <w:t xml:space="preserve">Tulos</w:t>
      </w:r>
    </w:p>
    <w:p>
      <w:r>
        <w:t xml:space="preserve">DT</w:t>
      </w:r>
    </w:p>
    <w:p>
      <w:r>
        <w:rPr>
          <w:b/>
        </w:rPr>
        <w:t xml:space="preserve">Esimerkki 4.3426</w:t>
      </w:r>
    </w:p>
    <w:p>
      <w:r>
        <w:t xml:space="preserve">Mikä on sanan "the" sanan part-of-speech tag seuraavassa kysymyksessä: Mikä on sen stadionin postinumero, jonka kapasiteetti on pienin ?</w:t>
      </w:r>
    </w:p>
    <w:p>
      <w:r>
        <w:rPr>
          <w:b/>
        </w:rPr>
        <w:t xml:space="preserve">Tulos</w:t>
      </w:r>
    </w:p>
    <w:p>
      <w:r>
        <w:t xml:space="preserve">DT</w:t>
      </w:r>
    </w:p>
    <w:p>
      <w:r>
        <w:rPr>
          <w:b/>
        </w:rPr>
        <w:t xml:space="preserve">Esimerkki 4.3427</w:t>
      </w:r>
    </w:p>
    <w:p>
      <w:r>
        <w:t xml:space="preserve">Mikä on seuraavassa kysymyksessä olevan sanan "many" sanan part-of-speech tag: Kuinka monta voimistelijaa oli Aasiasta ?</w:t>
      </w:r>
    </w:p>
    <w:p>
      <w:r>
        <w:rPr>
          <w:b/>
        </w:rPr>
        <w:t xml:space="preserve">Tulos</w:t>
      </w:r>
    </w:p>
    <w:p>
      <w:r>
        <w:t xml:space="preserve">JJ</w:t>
      </w:r>
    </w:p>
    <w:p>
      <w:r>
        <w:rPr>
          <w:b/>
        </w:rPr>
        <w:t xml:space="preserve">Esimerkki 4.3428</w:t>
      </w:r>
    </w:p>
    <w:p>
      <w:r>
        <w:t xml:space="preserve">Mikä on seuraavassa kysymyksessä olevan sanan "Ko" sanan part-of-speech tag: Lydia Ko 'n kansakunta sijaitsee missä valtameressä ?</w:t>
      </w:r>
    </w:p>
    <w:p>
      <w:r>
        <w:rPr>
          <w:b/>
        </w:rPr>
        <w:t xml:space="preserve">Tulos</w:t>
      </w:r>
    </w:p>
    <w:p>
      <w:r>
        <w:t xml:space="preserve">NNP</w:t>
      </w:r>
    </w:p>
    <w:p>
      <w:r>
        <w:rPr>
          <w:b/>
        </w:rPr>
        <w:t xml:space="preserve">Esimerkki 4.3429</w:t>
      </w:r>
    </w:p>
    <w:p>
      <w:r>
        <w:t xml:space="preserve">Mikä on seuraavassa kysymyksessä olevan sanan "by" sanan part-of-speech tag: Mikä oli sen artistin, joka alun perin tuli tunnetuksi näyttelijänä teinidraamasarjassa Degrassi , julkaiseman myydyimmän singlen myynti miljoonina : The Next Generation -sarjassa 2000-luvulla ?</w:t>
      </w:r>
    </w:p>
    <w:p>
      <w:r>
        <w:rPr>
          <w:b/>
        </w:rPr>
        <w:t xml:space="preserve">Tulos</w:t>
      </w:r>
    </w:p>
    <w:p>
      <w:r>
        <w:t xml:space="preserve">IN</w:t>
      </w:r>
    </w:p>
    <w:p>
      <w:r>
        <w:rPr>
          <w:b/>
        </w:rPr>
        <w:t xml:space="preserve">Esimerkki 4.3430</w:t>
      </w:r>
    </w:p>
    <w:p>
      <w:r>
        <w:t xml:space="preserve">Mikä on seuraavassa kysymyksessä olevan sanan "many" sanan part-of-speech tag: Kuinka monissa olympialaisissa 22. maaliskuuta 1980 syntynyt kultamitalisti kilpaili ?</w:t>
      </w:r>
    </w:p>
    <w:p>
      <w:r>
        <w:rPr>
          <w:b/>
        </w:rPr>
        <w:t xml:space="preserve">Tulos</w:t>
      </w:r>
    </w:p>
    <w:p>
      <w:r>
        <w:t xml:space="preserve">JJ</w:t>
      </w:r>
    </w:p>
    <w:p>
      <w:r>
        <w:rPr>
          <w:b/>
        </w:rPr>
        <w:t xml:space="preserve">Esimerkki 4.3431</w:t>
      </w:r>
    </w:p>
    <w:p>
      <w:r>
        <w:t xml:space="preserve">Mikä on seuraavassa kysymyksessä olevan sanan "mikä" sanan part-of-speech tag: Mikä NBA-joukkue jakaa saman kaupungin kuin Len Chappellin entinen joukkue ennen NBA:n laajentamiseksi tarkoitettua draftia vuonna 1966 ?</w:t>
      </w:r>
    </w:p>
    <w:p>
      <w:r>
        <w:rPr>
          <w:b/>
        </w:rPr>
        <w:t xml:space="preserve">Tulos</w:t>
      </w:r>
    </w:p>
    <w:p>
      <w:r>
        <w:t xml:space="preserve">NNP</w:t>
      </w:r>
    </w:p>
    <w:p>
      <w:r>
        <w:rPr>
          <w:b/>
        </w:rPr>
        <w:t xml:space="preserve">Esimerkki 4.3432</w:t>
      </w:r>
    </w:p>
    <w:p>
      <w:r>
        <w:t xml:space="preserve">Mikä on seuraavassa kysymyksessä olevan sanan "When" sanan part-of-speech tag: Milloin tämä mestaruuden voittanut seura muutti kotistadionilleen vuonna , jolloin tämä kymmenen kertaa Belgian liigan voittanut joukkue sijoittui toiseksi ?</w:t>
      </w:r>
    </w:p>
    <w:p>
      <w:r>
        <w:rPr>
          <w:b/>
        </w:rPr>
        <w:t xml:space="preserve">Tulos</w:t>
      </w:r>
    </w:p>
    <w:p>
      <w:r>
        <w:t xml:space="preserve">WRB</w:t>
      </w:r>
    </w:p>
    <w:p>
      <w:r>
        <w:rPr>
          <w:b/>
        </w:rPr>
        <w:t xml:space="preserve">Esimerkki 4.3433</w:t>
      </w:r>
    </w:p>
    <w:p>
      <w:r>
        <w:t xml:space="preserve">Mikä on seuraavassa kysymyksessä olevan sanan "on" sanan part-of-speech tag: Mikä on sen pelaajan nimi, jonka kansakunta on hieman pienempi kuin koko Euroopan manner ?</w:t>
      </w:r>
    </w:p>
    <w:p>
      <w:r>
        <w:rPr>
          <w:b/>
        </w:rPr>
        <w:t xml:space="preserve">Tulos</w:t>
      </w:r>
    </w:p>
    <w:p>
      <w:r>
        <w:t xml:space="preserve">VBZ</w:t>
      </w:r>
    </w:p>
    <w:p>
      <w:r>
        <w:rPr>
          <w:b/>
        </w:rPr>
        <w:t xml:space="preserve">Esimerkki 4.3434</w:t>
      </w:r>
    </w:p>
    <w:p>
      <w:r>
        <w:t xml:space="preserve">Mikä on sanan "held" sanan part-of-speech tag seuraavassa kysymyksessä: Elokuun 9.-19. elokuuta järjestetyssä tapahtumassa ?</w:t>
      </w:r>
    </w:p>
    <w:p>
      <w:r>
        <w:rPr>
          <w:b/>
        </w:rPr>
        <w:t xml:space="preserve">Tulos</w:t>
      </w:r>
    </w:p>
    <w:p>
      <w:r>
        <w:t xml:space="preserve">VBD</w:t>
      </w:r>
    </w:p>
    <w:p>
      <w:r>
        <w:rPr>
          <w:b/>
        </w:rPr>
        <w:t xml:space="preserve">Esimerkki 4.3435</w:t>
      </w:r>
    </w:p>
    <w:p>
      <w:r>
        <w:t xml:space="preserve">Mikä on sanan "plays" sanan part-of-speech tag seuraavassa kysymyksessä: Kuinka monta eriväristä istuinta on stadionilla, jossa 8. sijalla oleva joukkue pelaa ?</w:t>
      </w:r>
    </w:p>
    <w:p>
      <w:r>
        <w:rPr>
          <w:b/>
        </w:rPr>
        <w:t xml:space="preserve">Tulos</w:t>
      </w:r>
    </w:p>
    <w:p>
      <w:r>
        <w:t xml:space="preserve">NNS</w:t>
      </w:r>
    </w:p>
    <w:p>
      <w:r>
        <w:rPr>
          <w:b/>
        </w:rPr>
        <w:t xml:space="preserve">Esimerkki 4.3436</w:t>
      </w:r>
    </w:p>
    <w:p>
      <w:r>
        <w:t xml:space="preserve">Mikä on seuraavassa kysymyksessä olevan sanan "työ" sanan part-of-speech tag: Mitä työtä vuoden 1964 olympialaisten kelkkailun kultamitalisti teki urheilu-uransa jälkeen ?</w:t>
      </w:r>
    </w:p>
    <w:p>
      <w:r>
        <w:rPr>
          <w:b/>
        </w:rPr>
        <w:t xml:space="preserve">Tulos</w:t>
      </w:r>
    </w:p>
    <w:p>
      <w:r>
        <w:t xml:space="preserve">NN</w:t>
      </w:r>
    </w:p>
    <w:p>
      <w:r>
        <w:rPr>
          <w:b/>
        </w:rPr>
        <w:t xml:space="preserve">Esimerkki 4.3437</w:t>
      </w:r>
    </w:p>
    <w:p>
      <w:r>
        <w:t xml:space="preserve">Mikä on seuraavassa kysymyksessä esiintyvän sanan "kotimaa" part-of-speech tag: Mihin suuntaan Nigerin kansakunta on suhteessa Leila Bendahmanen kotimaahan ?</w:t>
      </w:r>
    </w:p>
    <w:p>
      <w:r>
        <w:rPr>
          <w:b/>
        </w:rPr>
        <w:t xml:space="preserve">Tulos</w:t>
      </w:r>
    </w:p>
    <w:p>
      <w:r>
        <w:t xml:space="preserve">NN</w:t>
      </w:r>
    </w:p>
    <w:p>
      <w:r>
        <w:rPr>
          <w:b/>
        </w:rPr>
        <w:t xml:space="preserve">Esimerkki 4.3438</w:t>
      </w:r>
    </w:p>
    <w:p>
      <w:r>
        <w:t xml:space="preserve">Mikä on seuraavassa kysymyksessä olevan sanan "Mitä" sanan part-of-speech tag: Mikä on sen kaupungin asukasluku, jossa asemalla on 260 000 kuulijaa viikossa ja 7,9 prosentin osuus joulukuussa 2018 ?</w:t>
      </w:r>
    </w:p>
    <w:p>
      <w:r>
        <w:rPr>
          <w:b/>
        </w:rPr>
        <w:t xml:space="preserve">Tulos</w:t>
      </w:r>
    </w:p>
    <w:p>
      <w:r>
        <w:t xml:space="preserve">WP</w:t>
      </w:r>
    </w:p>
    <w:p>
      <w:r>
        <w:rPr>
          <w:b/>
        </w:rPr>
        <w:t xml:space="preserve">Esimerkki 4.3439</w:t>
      </w:r>
    </w:p>
    <w:p>
      <w:r>
        <w:t xml:space="preserve">Mikä on seuraavassa kysymyksessä olevan sanan "club" sanan part-of-speech tag: Minkä seuran palveluksessa lopetti ammattilaisuransa pelaaja, joka pelasi pelipaikalla, että joukkuemuodostelmiin kuuluu yleensä yhdestä kolmeen ?</w:t>
      </w:r>
    </w:p>
    <w:p>
      <w:r>
        <w:rPr>
          <w:b/>
        </w:rPr>
        <w:t xml:space="preserve">Tulos</w:t>
      </w:r>
    </w:p>
    <w:p>
      <w:r>
        <w:t xml:space="preserve">NN</w:t>
      </w:r>
    </w:p>
    <w:p>
      <w:r>
        <w:rPr>
          <w:b/>
        </w:rPr>
        <w:t xml:space="preserve">Esimerkki 4.3440</w:t>
      </w:r>
    </w:p>
    <w:p>
      <w:r>
        <w:t xml:space="preserve">Mikä on seuraavassa kysymyksessä olevan sanan "Miten" sanan part-of-speech tag: Kuinka paljon rahaa annetaan ensimmäisen mannertenvälisen puhelinlinjan kehittämiseen osallistuneen insinöörin mukaan nimetyn palkinnon voittajalle ?</w:t>
      </w:r>
    </w:p>
    <w:p>
      <w:r>
        <w:rPr>
          <w:b/>
        </w:rPr>
        <w:t xml:space="preserve">Tulos</w:t>
      </w:r>
    </w:p>
    <w:p>
      <w:r>
        <w:t xml:space="preserve">WRB</w:t>
      </w:r>
    </w:p>
    <w:p>
      <w:r>
        <w:rPr>
          <w:b/>
        </w:rPr>
        <w:t xml:space="preserve">Esimerkki 4.3441</w:t>
      </w:r>
    </w:p>
    <w:p>
      <w:r>
        <w:t xml:space="preserve">Mikä on seuraavassa kysymyksessä olevan sanan "House" sanan part-of-speech tag: Missä seurakunnassa Albania Plantation House sijaitsee ?</w:t>
      </w:r>
    </w:p>
    <w:p>
      <w:r>
        <w:rPr>
          <w:b/>
        </w:rPr>
        <w:t xml:space="preserve">Tulos</w:t>
      </w:r>
    </w:p>
    <w:p>
      <w:r>
        <w:t xml:space="preserve">NNP</w:t>
      </w:r>
    </w:p>
    <w:p>
      <w:r>
        <w:rPr>
          <w:b/>
        </w:rPr>
        <w:t xml:space="preserve">Esimerkki 4.3442</w:t>
      </w:r>
    </w:p>
    <w:p>
      <w:r>
        <w:t xml:space="preserve">Mikä on sanan "the" sanan part-of-speech tag seuraavassa kysymyksessä: Kuinka monta katolilaista senaattoria on osavaltiosta, joka on tunnettu vapaamielisistä laeistaan ?</w:t>
      </w:r>
    </w:p>
    <w:p>
      <w:r>
        <w:rPr>
          <w:b/>
        </w:rPr>
        <w:t xml:space="preserve">Tulos</w:t>
      </w:r>
    </w:p>
    <w:p>
      <w:r>
        <w:t xml:space="preserve">DT</w:t>
      </w:r>
    </w:p>
    <w:p>
      <w:r>
        <w:rPr>
          <w:b/>
        </w:rPr>
        <w:t xml:space="preserve">Esimerkki 4.3443</w:t>
      </w:r>
    </w:p>
    <w:p>
      <w:r>
        <w:t xml:space="preserve">Mikä on seuraavassa kysymyksessä olevan sanan "as" sanan part-of-speech tag: Kuka kuoli neljä vuotta sen miehen jälkeen, joka erotettiin pääsihteerin virasta vuonna 1957 ?</w:t>
      </w:r>
    </w:p>
    <w:p>
      <w:r>
        <w:rPr>
          <w:b/>
        </w:rPr>
        <w:t xml:space="preserve">Tulos</w:t>
      </w:r>
    </w:p>
    <w:p>
      <w:r>
        <w:t xml:space="preserve">IN</w:t>
      </w:r>
    </w:p>
    <w:p>
      <w:r>
        <w:rPr>
          <w:b/>
        </w:rPr>
        <w:t xml:space="preserve">Esimerkki 4.3444</w:t>
      </w:r>
    </w:p>
    <w:p>
      <w:r>
        <w:t xml:space="preserve">Mikä on seuraavassa kysymyksessä olevan sanan "founded" part-of-speech tag: Mikä on sen seuran kotistadion, joka perustettiin vuonna 2006 nimellä T &amp; T Hanoi Football Club ?</w:t>
      </w:r>
    </w:p>
    <w:p>
      <w:r>
        <w:rPr>
          <w:b/>
        </w:rPr>
        <w:t xml:space="preserve">Tulos</w:t>
      </w:r>
    </w:p>
    <w:p>
      <w:r>
        <w:t xml:space="preserve">VBN</w:t>
      </w:r>
    </w:p>
    <w:p>
      <w:r>
        <w:rPr>
          <w:b/>
        </w:rPr>
        <w:t xml:space="preserve">Esimerkki 4.3445</w:t>
      </w:r>
    </w:p>
    <w:p>
      <w:r>
        <w:t xml:space="preserve">Mikä on seuraavassa kysymyksessä olevan sanan "käytetty" sanan part-of-speech tag: Mitä aksenttia käyttävät Macin ja Toshin tähdittämän lyhytelokuvan hahmot ?</w:t>
      </w:r>
    </w:p>
    <w:p>
      <w:r>
        <w:rPr>
          <w:b/>
        </w:rPr>
        <w:t xml:space="preserve">Tulos</w:t>
      </w:r>
    </w:p>
    <w:p>
      <w:r>
        <w:t xml:space="preserve">VBN</w:t>
      </w:r>
    </w:p>
    <w:p>
      <w:r>
        <w:rPr>
          <w:b/>
        </w:rPr>
        <w:t xml:space="preserve">Esimerkki 4.3446</w:t>
      </w:r>
    </w:p>
    <w:p>
      <w:r>
        <w:t xml:space="preserve">Mikä on sanan "ankkuri" sanan part-of-speech tag seuraavassa kysymyksessä: Toronton Pearsonin kansainvälisen lentoaseman palvelualueella , mitä se ankkuroi?</w:t>
      </w:r>
    </w:p>
    <w:p>
      <w:r>
        <w:rPr>
          <w:b/>
        </w:rPr>
        <w:t xml:space="preserve">Tulos</w:t>
      </w:r>
    </w:p>
    <w:p>
      <w:r>
        <w:t xml:space="preserve">VB</w:t>
      </w:r>
    </w:p>
    <w:p>
      <w:r>
        <w:rPr>
          <w:b/>
        </w:rPr>
        <w:t xml:space="preserve">Esimerkki 4.3447</w:t>
      </w:r>
    </w:p>
    <w:p>
      <w:r>
        <w:t xml:space="preserve">Mikä on seuraavassa kysymyksessä olevan sanan "on" sanan part-of-speech tag: Kuinka monta istumapaikkaa on eniten voittaneella Top 14 -joukkueella?</w:t>
      </w:r>
    </w:p>
    <w:p>
      <w:r>
        <w:rPr>
          <w:b/>
        </w:rPr>
        <w:t xml:space="preserve">Tulos</w:t>
      </w:r>
    </w:p>
    <w:p>
      <w:r>
        <w:t xml:space="preserve">VBZ</w:t>
      </w:r>
    </w:p>
    <w:p>
      <w:r>
        <w:rPr>
          <w:b/>
        </w:rPr>
        <w:t xml:space="preserve">Esimerkki 4.3448</w:t>
      </w:r>
    </w:p>
    <w:p>
      <w:r>
        <w:t xml:space="preserve">Mikä on seuraavassa kysymyksessä olevan sanan "the" sanan part-of-speech tag: Mikä on sen joukkueen stadionin nimi, joka on kenialainen jalkapalloseura, jonka kotipaikka on Muhoroni ?</w:t>
      </w:r>
    </w:p>
    <w:p>
      <w:r>
        <w:rPr>
          <w:b/>
        </w:rPr>
        <w:t xml:space="preserve">Tulos</w:t>
      </w:r>
    </w:p>
    <w:p>
      <w:r>
        <w:t xml:space="preserve">DT</w:t>
      </w:r>
    </w:p>
    <w:p>
      <w:r>
        <w:rPr>
          <w:b/>
        </w:rPr>
        <w:t xml:space="preserve">Esimerkki 4.3449</w:t>
      </w:r>
    </w:p>
    <w:p>
      <w:r>
        <w:t xml:space="preserve">Mikä on seuraavassa kysymyksessä esiintyvän sanan "joka" sanan part-of-speech tag: Mikä Aasian alueista liittyi ICC:hen ensimmäisenä?</w:t>
      </w:r>
    </w:p>
    <w:p>
      <w:r>
        <w:rPr>
          <w:b/>
        </w:rPr>
        <w:t xml:space="preserve">Tulos</w:t>
      </w:r>
    </w:p>
    <w:p>
      <w:r>
        <w:t xml:space="preserve">WDT</w:t>
      </w:r>
    </w:p>
    <w:p>
      <w:r>
        <w:rPr>
          <w:b/>
        </w:rPr>
        <w:t xml:space="preserve">Esimerkki 4.3450</w:t>
      </w:r>
    </w:p>
    <w:p>
      <w:r>
        <w:t xml:space="preserve">Mikä on seuraavassa kysymyksessä olevan sanan "oli" sanan part-of-speech tag: Mikä albumi julkaistiin myös Ahmet Ertegünin ja Herb Abramsonin perustamalla levy-yhtiöllä ?</w:t>
      </w:r>
    </w:p>
    <w:p>
      <w:r>
        <w:rPr>
          <w:b/>
        </w:rPr>
        <w:t xml:space="preserve">Tulos</w:t>
      </w:r>
    </w:p>
    <w:p>
      <w:r>
        <w:t xml:space="preserve">VBD</w:t>
      </w:r>
    </w:p>
    <w:p>
      <w:r>
        <w:rPr>
          <w:b/>
        </w:rPr>
        <w:t xml:space="preserve">Esimerkki 4.3451</w:t>
      </w:r>
    </w:p>
    <w:p>
      <w:r>
        <w:t xml:space="preserve">Mikä on seuraavassa kysymyksessä olevan sanan "on" sanan part-of-speech tag: Mikä on vuoden 2017 MM-kisojen kultamitalin voittaneen urheilijan tulos ?</w:t>
      </w:r>
    </w:p>
    <w:p>
      <w:r>
        <w:rPr>
          <w:b/>
        </w:rPr>
        <w:t xml:space="preserve">Tulos</w:t>
      </w:r>
    </w:p>
    <w:p>
      <w:r>
        <w:t xml:space="preserve">VBZ</w:t>
      </w:r>
    </w:p>
    <w:p>
      <w:r>
        <w:rPr>
          <w:b/>
        </w:rPr>
        <w:t xml:space="preserve">Esimerkki 4.3452</w:t>
      </w:r>
    </w:p>
    <w:p>
      <w:r>
        <w:t xml:space="preserve">Mikä on seuraavassa kysymyksessä olevan sanan "mitä" sanan part-of-speech tag: Missä konferenssissa Minneapolisissa sijaitseva joukkue pelaa ?</w:t>
      </w:r>
    </w:p>
    <w:p>
      <w:r>
        <w:rPr>
          <w:b/>
        </w:rPr>
        <w:t xml:space="preserve">Tulos</w:t>
      </w:r>
    </w:p>
    <w:p>
      <w:r>
        <w:t xml:space="preserve">WP</w:t>
      </w:r>
    </w:p>
    <w:p>
      <w:r>
        <w:rPr>
          <w:b/>
        </w:rPr>
        <w:t xml:space="preserve">Esimerkki 4.3453</w:t>
      </w:r>
    </w:p>
    <w:p>
      <w:r>
        <w:t xml:space="preserve">Mikä on sanan "fiction" sanan part-of-speech tag seuraavassa kysymyksessä: Milloin peli, jossa on tieteisfiktioparodia Kilpikonna ja jänis, sai ensi-iltansa ?</w:t>
      </w:r>
    </w:p>
    <w:p>
      <w:r>
        <w:rPr>
          <w:b/>
        </w:rPr>
        <w:t xml:space="preserve">Tulos</w:t>
      </w:r>
    </w:p>
    <w:p>
      <w:r>
        <w:t xml:space="preserve">NN</w:t>
      </w:r>
    </w:p>
    <w:p>
      <w:r>
        <w:rPr>
          <w:b/>
        </w:rPr>
        <w:t xml:space="preserve">Esimerkki 4.3454</w:t>
      </w:r>
    </w:p>
    <w:p>
      <w:r>
        <w:t xml:space="preserve">Mikä on seuraavassa kysymyksessä olevan sanan "with" sanan part-of-speech tag: Minkä ikäinen oli Taking Chances -levyllä esiintynyt muusikko, kun hän tuli tunnetuksi ?</w:t>
      </w:r>
    </w:p>
    <w:p>
      <w:r>
        <w:rPr>
          <w:b/>
        </w:rPr>
        <w:t xml:space="preserve">Tulos</w:t>
      </w:r>
    </w:p>
    <w:p>
      <w:r>
        <w:t xml:space="preserve">IN</w:t>
      </w:r>
    </w:p>
    <w:p>
      <w:r>
        <w:rPr>
          <w:b/>
        </w:rPr>
        <w:t xml:space="preserve">Esimerkki 4.3455</w:t>
      </w:r>
    </w:p>
    <w:p>
      <w:r>
        <w:t xml:space="preserve">Mikä on sanan "Keith" sanan part-of-speech tag seuraavassa kysymyksessä: Minkä yliopiston kirjastossa on enemmän tekstejä kuin Keith Taylorin käymässä lukiossa ?</w:t>
      </w:r>
    </w:p>
    <w:p>
      <w:r>
        <w:rPr>
          <w:b/>
        </w:rPr>
        <w:t xml:space="preserve">Tulos</w:t>
      </w:r>
    </w:p>
    <w:p>
      <w:r>
        <w:t xml:space="preserve">NNP</w:t>
      </w:r>
    </w:p>
    <w:p>
      <w:r>
        <w:rPr>
          <w:b/>
        </w:rPr>
        <w:t xml:space="preserve">Esimerkki 4.3456</w:t>
      </w:r>
    </w:p>
    <w:p>
      <w:r>
        <w:t xml:space="preserve">Mikä on sanan "Saint-Germain" sanan part-of-speech tag seuraavassa kysymyksessä: Mikä Serie B -joukkue voitti Paris Saint-Germainin Intertoto Cupissa vuonna 2001 ?</w:t>
      </w:r>
    </w:p>
    <w:p>
      <w:r>
        <w:rPr>
          <w:b/>
        </w:rPr>
        <w:t xml:space="preserve">Tulos</w:t>
      </w:r>
    </w:p>
    <w:p>
      <w:r>
        <w:t xml:space="preserve">NNP</w:t>
      </w:r>
    </w:p>
    <w:p>
      <w:r>
        <w:rPr>
          <w:b/>
        </w:rPr>
        <w:t xml:space="preserve">Esimerkki 4.3457</w:t>
      </w:r>
    </w:p>
    <w:p>
      <w:r>
        <w:t xml:space="preserve">Mikä on seuraavassa kysymyksessä olevan sanan "season" sanan part-of-speech tag: Missä laulukilpailusarjassa Brigham Youngin alumni saavutti kuudennen sijan toisella kaudella, joka esitettiin vuonna 2003 ?</w:t>
      </w:r>
    </w:p>
    <w:p>
      <w:r>
        <w:rPr>
          <w:b/>
        </w:rPr>
        <w:t xml:space="preserve">Tulos</w:t>
      </w:r>
    </w:p>
    <w:p>
      <w:r>
        <w:t xml:space="preserve">NN</w:t>
      </w:r>
    </w:p>
    <w:p>
      <w:r>
        <w:rPr>
          <w:b/>
        </w:rPr>
        <w:t xml:space="preserve">Esimerkki 4.3458</w:t>
      </w:r>
    </w:p>
    <w:p>
      <w:r>
        <w:t xml:space="preserve">Mikä on sanan "Houston" part-of-speech tag seuraavassa kysymyksessä: Andrew Jackson Houstonin ja John E. Millerin välillä, mikä on aikaisemmin syntyneen elinikä ?</w:t>
      </w:r>
    </w:p>
    <w:p>
      <w:r>
        <w:rPr>
          <w:b/>
        </w:rPr>
        <w:t xml:space="preserve">Tulos</w:t>
      </w:r>
    </w:p>
    <w:p>
      <w:r>
        <w:t xml:space="preserve">NNP</w:t>
      </w:r>
    </w:p>
    <w:p>
      <w:r>
        <w:rPr>
          <w:b/>
        </w:rPr>
        <w:t xml:space="preserve">Esimerkki 4.3459</w:t>
      </w:r>
    </w:p>
    <w:p>
      <w:r>
        <w:t xml:space="preserve">Mikä on seuraavassa kysymyksessä olevan sanan "the" sanan part-of-speech tag: Mitä järjestelmää tämä teologi vastusti maailman 17. suurimmassa maassa ?</w:t>
      </w:r>
    </w:p>
    <w:p>
      <w:r>
        <w:rPr>
          <w:b/>
        </w:rPr>
        <w:t xml:space="preserve">Tulos</w:t>
      </w:r>
    </w:p>
    <w:p>
      <w:r>
        <w:t xml:space="preserve">DT</w:t>
      </w:r>
    </w:p>
    <w:p>
      <w:r>
        <w:rPr>
          <w:b/>
        </w:rPr>
        <w:t xml:space="preserve">Esimerkki 4.3460</w:t>
      </w:r>
    </w:p>
    <w:p>
      <w:r>
        <w:t xml:space="preserve">Mikä on seuraavassa kysymyksessä olevan sanan "oli" sanan part-of-speech tag: Missä kaupungissa Guy Maddinin vuonna 2006 valmistunut elokuva kuvattiin ?</w:t>
      </w:r>
    </w:p>
    <w:p>
      <w:r>
        <w:rPr>
          <w:b/>
        </w:rPr>
        <w:t xml:space="preserve">Tulos</w:t>
      </w:r>
    </w:p>
    <w:p>
      <w:r>
        <w:t xml:space="preserve">VBD</w:t>
      </w:r>
    </w:p>
    <w:p>
      <w:r>
        <w:rPr>
          <w:b/>
        </w:rPr>
        <w:t xml:space="preserve">Esimerkki 4.3461</w:t>
      </w:r>
    </w:p>
    <w:p>
      <w:r>
        <w:t xml:space="preserve">Mikä on seuraavassa kysymyksessä olevan sanan "voittajat" sanan part-of-speech tag: Kuka vuoden 1969 Ranskan avoimien kisojen voittajista on nuorempi ?</w:t>
      </w:r>
    </w:p>
    <w:p>
      <w:r>
        <w:rPr>
          <w:b/>
        </w:rPr>
        <w:t xml:space="preserve">Tulos</w:t>
      </w:r>
    </w:p>
    <w:p>
      <w:r>
        <w:t xml:space="preserve">NNS</w:t>
      </w:r>
    </w:p>
    <w:p>
      <w:r>
        <w:rPr>
          <w:b/>
        </w:rPr>
        <w:t xml:space="preserve">Esimerkki 4.3462</w:t>
      </w:r>
    </w:p>
    <w:p>
      <w:r>
        <w:t xml:space="preserve">Mikä on seuraavassa kysymyksessä olevan sanan "Mavericks" part-of-speech tag: Minkä kirjan kirjoittaja on Dallas Mavericksin pääomistaja ?</w:t>
      </w:r>
    </w:p>
    <w:p>
      <w:r>
        <w:rPr>
          <w:b/>
        </w:rPr>
        <w:t xml:space="preserve">Tulos</w:t>
      </w:r>
    </w:p>
    <w:p>
      <w:r>
        <w:t xml:space="preserve">NNP</w:t>
      </w:r>
    </w:p>
    <w:p>
      <w:r>
        <w:rPr>
          <w:b/>
        </w:rPr>
        <w:t xml:space="preserve">Esimerkki 4.3463</w:t>
      </w:r>
    </w:p>
    <w:p>
      <w:r>
        <w:t xml:space="preserve">Mikä on sanan "otti" sanan part-of-speech tag seuraavassa kysymyksessä: Kenen kanssa viimeksi virkaan astunut nainen on naimisissa ?</w:t>
      </w:r>
    </w:p>
    <w:p>
      <w:r>
        <w:rPr>
          <w:b/>
        </w:rPr>
        <w:t xml:space="preserve">Tulos</w:t>
      </w:r>
    </w:p>
    <w:p>
      <w:r>
        <w:t xml:space="preserve">VBD</w:t>
      </w:r>
    </w:p>
    <w:p>
      <w:r>
        <w:rPr>
          <w:b/>
        </w:rPr>
        <w:t xml:space="preserve">Esimerkki 4.3464</w:t>
      </w:r>
    </w:p>
    <w:p>
      <w:r>
        <w:t xml:space="preserve">Mikä on seuraavassa kysymyksessä olevan sanan "many" sanan part-of-speech tag: Kuinka monta vuotta vesi- ja energia-asioista vastaava henkilö toimi tehtävässään ?</w:t>
      </w:r>
    </w:p>
    <w:p>
      <w:r>
        <w:rPr>
          <w:b/>
        </w:rPr>
        <w:t xml:space="preserve">Tulos</w:t>
      </w:r>
    </w:p>
    <w:p>
      <w:r>
        <w:t xml:space="preserve">JJ</w:t>
      </w:r>
    </w:p>
    <w:p>
      <w:r>
        <w:rPr>
          <w:b/>
        </w:rPr>
        <w:t xml:space="preserve">Esimerkki 4.3465</w:t>
      </w:r>
    </w:p>
    <w:p>
      <w:r>
        <w:t xml:space="preserve">Mikä on sanan "of" sanan part-of-speech tag seuraavassa kysymyksessä: Minkälaiset kivet peittävät Alaskassa sijaitsevan kraatterin rakennetta?</w:t>
      </w:r>
    </w:p>
    <w:p>
      <w:r>
        <w:rPr>
          <w:b/>
        </w:rPr>
        <w:t xml:space="preserve">Tulos</w:t>
      </w:r>
    </w:p>
    <w:p>
      <w:r>
        <w:t xml:space="preserve">IN</w:t>
      </w:r>
    </w:p>
    <w:p>
      <w:r>
        <w:rPr>
          <w:b/>
        </w:rPr>
        <w:t xml:space="preserve">Esimerkki 4.3466</w:t>
      </w:r>
    </w:p>
    <w:p>
      <w:r>
        <w:t xml:space="preserve">Mikä on seuraavassa kysymyksessä olevan sanan "että" sanan part-of-speech tag: Kenen lauluun viittaa vuonna 1990 julkaistun elokuvan nimi, jossa esiintyi alus Queen of Burnaby ?</w:t>
      </w:r>
    </w:p>
    <w:p>
      <w:r>
        <w:rPr>
          <w:b/>
        </w:rPr>
        <w:t xml:space="preserve">Tulos</w:t>
      </w:r>
    </w:p>
    <w:p>
      <w:r>
        <w:t xml:space="preserve">WDT</w:t>
      </w:r>
    </w:p>
    <w:p>
      <w:r>
        <w:rPr>
          <w:b/>
        </w:rPr>
        <w:t xml:space="preserve">Esimerkki 4.3467</w:t>
      </w:r>
    </w:p>
    <w:p>
      <w:r>
        <w:t xml:space="preserve">Mikä on seuraavassa kysymyksessä olevan sanan "yhdeksäs" sanan part-of-speech tag: Toisen ja yhdeksännen kauden välillä , minkä kauden voittaja oli Kanadasta ?</w:t>
      </w:r>
    </w:p>
    <w:p>
      <w:r>
        <w:rPr>
          <w:b/>
        </w:rPr>
        <w:t xml:space="preserve">Tulos</w:t>
      </w:r>
    </w:p>
    <w:p>
      <w:r>
        <w:t xml:space="preserve">JJ</w:t>
      </w:r>
    </w:p>
    <w:p>
      <w:r>
        <w:rPr>
          <w:b/>
        </w:rPr>
        <w:t xml:space="preserve">Esimerkki 4.3468</w:t>
      </w:r>
    </w:p>
    <w:p>
      <w:r>
        <w:t xml:space="preserve">Mikä on seuraavassa kysymyksessä olevan sanan "ja" sanan part-of-speech tag: Mikä on amerikkalaisen metodistipastorin ja lähetyssaarnaajan luokkavuosi ?</w:t>
      </w:r>
    </w:p>
    <w:p>
      <w:r>
        <w:rPr>
          <w:b/>
        </w:rPr>
        <w:t xml:space="preserve">Tulos</w:t>
      </w:r>
    </w:p>
    <w:p>
      <w:r>
        <w:t xml:space="preserve">CC</w:t>
      </w:r>
    </w:p>
    <w:p>
      <w:r>
        <w:rPr>
          <w:b/>
        </w:rPr>
        <w:t xml:space="preserve">Esimerkki 4.3469</w:t>
      </w:r>
    </w:p>
    <w:p>
      <w:r>
        <w:t xml:space="preserve">Mikä on sanan "Día" sanan part-of-speech tag seuraavassa kysymyksessä: Minkä rockyhtyeen jäsenenä tämä laulaja oli, jonka toinen radiosingle Un Día Normal ( 2002 ) voitti Latin Grammy -palkinnon ?</w:t>
      </w:r>
    </w:p>
    <w:p>
      <w:r>
        <w:rPr>
          <w:b/>
        </w:rPr>
        <w:t xml:space="preserve">Tulos</w:t>
      </w:r>
    </w:p>
    <w:p>
      <w:r>
        <w:t xml:space="preserve">NNP</w:t>
      </w:r>
    </w:p>
    <w:p>
      <w:r>
        <w:rPr>
          <w:b/>
        </w:rPr>
        <w:t xml:space="preserve">Esimerkki 4.3470</w:t>
      </w:r>
    </w:p>
    <w:p>
      <w:r>
        <w:t xml:space="preserve">Mikä on seuraavassa kysymyksessä olevan sanan "paikka" sanan part-of-speech tag: Minkä kokonaissijan saavutti kuljettaja, joka ajoi Italian Grand Prix -kisan 2005 karsinnassa ajan 1:21,319, vuonna 2008 ?</w:t>
      </w:r>
    </w:p>
    <w:p>
      <w:r>
        <w:rPr>
          <w:b/>
        </w:rPr>
        <w:t xml:space="preserve">Tulos</w:t>
      </w:r>
    </w:p>
    <w:p>
      <w:r>
        <w:t xml:space="preserve">NN</w:t>
      </w:r>
    </w:p>
    <w:p>
      <w:r>
        <w:rPr>
          <w:b/>
        </w:rPr>
        <w:t xml:space="preserve">Esimerkki 4.3471</w:t>
      </w:r>
    </w:p>
    <w:p>
      <w:r>
        <w:t xml:space="preserve">Mikä on sanan "in" sanan part-of-speech tag seuraavassa kysymyksessä: Kuinka monessa Grand Prix -kilpailussa ajoi henkilö, joka sijoittui kolmanneksi nopeimmin Meksikossa vuonna 1989 järjestetyn Grand Prix -kilpailun karsinnassa ?</w:t>
      </w:r>
    </w:p>
    <w:p>
      <w:r>
        <w:rPr>
          <w:b/>
        </w:rPr>
        <w:t xml:space="preserve">Tulos</w:t>
      </w:r>
    </w:p>
    <w:p>
      <w:r>
        <w:t xml:space="preserve">IN</w:t>
      </w:r>
    </w:p>
    <w:p>
      <w:r>
        <w:rPr>
          <w:b/>
        </w:rPr>
        <w:t xml:space="preserve">Esimerkki 4.3472</w:t>
      </w:r>
    </w:p>
    <w:p>
      <w:r>
        <w:t xml:space="preserve">Mikä on seuraavassa kysymyksessä olevan sanan "the" sanan part-of-speech tag: Kuinka monta ihmistä voi turvallisesti osallistua ja katsoa peliä puolustajan joukkueen stadionilla ?</w:t>
      </w:r>
    </w:p>
    <w:p>
      <w:r>
        <w:rPr>
          <w:b/>
        </w:rPr>
        <w:t xml:space="preserve">Tulos</w:t>
      </w:r>
    </w:p>
    <w:p>
      <w:r>
        <w:t xml:space="preserve">DT</w:t>
      </w:r>
    </w:p>
    <w:p>
      <w:r>
        <w:rPr>
          <w:b/>
        </w:rPr>
        <w:t xml:space="preserve">Esimerkki 4.3473</w:t>
      </w:r>
    </w:p>
    <w:p>
      <w:r>
        <w:t xml:space="preserve">Mikä on seuraavassa kysymyksessä olevan sanan "resistance" sanan part-of-speech tag: Mikä on Yhdistyneiden Kansakuntien operaatio, joka oli Siad Barren johtaman sotilasjuntan vastarinnasta 1980-luvulla syntyneeseen konfliktiin ?</w:t>
      </w:r>
    </w:p>
    <w:p>
      <w:r>
        <w:rPr>
          <w:b/>
        </w:rPr>
        <w:t xml:space="preserve">Tulos</w:t>
      </w:r>
    </w:p>
    <w:p>
      <w:r>
        <w:t xml:space="preserve">NN</w:t>
      </w:r>
    </w:p>
    <w:p>
      <w:r>
        <w:rPr>
          <w:b/>
        </w:rPr>
        <w:t xml:space="preserve">Esimerkki 4.3474</w:t>
      </w:r>
    </w:p>
    <w:p>
      <w:r>
        <w:t xml:space="preserve">Mikä on seuraavassa kysymyksessä olevan sanan "the" sanan part-of-speech tag: Kenelle annettiin toukokuussa 2006 johto lentokentälle, jonka muutosprosentti on seuraavaksi korkeampi kuin Sahar-nimellä tunnetulla lentokentällä ?</w:t>
      </w:r>
    </w:p>
    <w:p>
      <w:r>
        <w:rPr>
          <w:b/>
        </w:rPr>
        <w:t xml:space="preserve">Tulos</w:t>
      </w:r>
    </w:p>
    <w:p>
      <w:r>
        <w:t xml:space="preserve">DT</w:t>
      </w:r>
    </w:p>
    <w:p>
      <w:r>
        <w:rPr>
          <w:b/>
        </w:rPr>
        <w:t xml:space="preserve">Esimerkki 4.3475</w:t>
      </w:r>
    </w:p>
    <w:p>
      <w:r>
        <w:t xml:space="preserve">Mikä on seuraavassa kysymyksessä olevan sanan "with" sanan part-of-speech tag: Mikä on maakunta, jonka suurin yhteisö on kokonaan maakunnan sisällä ?</w:t>
      </w:r>
    </w:p>
    <w:p>
      <w:r>
        <w:rPr>
          <w:b/>
        </w:rPr>
        <w:t xml:space="preserve">Tulos</w:t>
      </w:r>
    </w:p>
    <w:p>
      <w:r>
        <w:t xml:space="preserve">IN</w:t>
      </w:r>
    </w:p>
    <w:p>
      <w:r>
        <w:rPr>
          <w:b/>
        </w:rPr>
        <w:t xml:space="preserve">Esimerkki 4.3476</w:t>
      </w:r>
    </w:p>
    <w:p>
      <w:r>
        <w:t xml:space="preserve">Mikä on seuraavassa kysymyksessä olevan sanan "the" sanan part-of-speech tag: Kuka on Kanadassa sijaitsevan 57-kerroksisen rakennuksen päävuokralainen ?</w:t>
      </w:r>
    </w:p>
    <w:p>
      <w:r>
        <w:rPr>
          <w:b/>
        </w:rPr>
        <w:t xml:space="preserve">Tulos</w:t>
      </w:r>
    </w:p>
    <w:p>
      <w:r>
        <w:t xml:space="preserve">DT</w:t>
      </w:r>
    </w:p>
    <w:p>
      <w:r>
        <w:rPr>
          <w:b/>
        </w:rPr>
        <w:t xml:space="preserve">Esimerkki 4.3477</w:t>
      </w:r>
    </w:p>
    <w:p>
      <w:r>
        <w:t xml:space="preserve">Mikä on seuraavassa kysymyksessä olevan sanan "on" sanan part-of-speech tag: Kuinka monta kertaa 19. seura on voittanut kansallisen mestaruuden ?</w:t>
      </w:r>
    </w:p>
    <w:p>
      <w:r>
        <w:rPr>
          <w:b/>
        </w:rPr>
        <w:t xml:space="preserve">Tulos</w:t>
      </w:r>
    </w:p>
    <w:p>
      <w:r>
        <w:t xml:space="preserve">VBZ</w:t>
      </w:r>
    </w:p>
    <w:p>
      <w:r>
        <w:rPr>
          <w:b/>
        </w:rPr>
        <w:t xml:space="preserve">Esimerkki 4.3478</w:t>
      </w:r>
    </w:p>
    <w:p>
      <w:r>
        <w:t xml:space="preserve">Mikä on seuraavassa kysymyksessä olevan sanan "kolme" sanan part-of-speech tag: Minkä valtatien varrella on kaupunki, jossa on paikka, jossa on kolme koiran hautaa ?</w:t>
      </w:r>
    </w:p>
    <w:p>
      <w:r>
        <w:rPr>
          <w:b/>
        </w:rPr>
        <w:t xml:space="preserve">Tulos</w:t>
      </w:r>
    </w:p>
    <w:p>
      <w:r>
        <w:t xml:space="preserve">CD</w:t>
      </w:r>
    </w:p>
    <w:p>
      <w:r>
        <w:rPr>
          <w:b/>
        </w:rPr>
        <w:t xml:space="preserve">Esimerkki 4.3479</w:t>
      </w:r>
    </w:p>
    <w:p>
      <w:r>
        <w:t xml:space="preserve">Mikä on seuraavassa kysymyksessä olevan sanan "many" sanan part-of-speech tag: Kuinka monta kertaa Adrian Alanizin yliopisto on voittanut konferenssinsa pesäpalloturnauksen ?</w:t>
      </w:r>
    </w:p>
    <w:p>
      <w:r>
        <w:rPr>
          <w:b/>
        </w:rPr>
        <w:t xml:space="preserve">Tulos</w:t>
      </w:r>
    </w:p>
    <w:p>
      <w:r>
        <w:t xml:space="preserve">JJ</w:t>
      </w:r>
    </w:p>
    <w:p>
      <w:r>
        <w:rPr>
          <w:b/>
        </w:rPr>
        <w:t xml:space="preserve">Esimerkki 4.3480</w:t>
      </w:r>
    </w:p>
    <w:p>
      <w:r>
        <w:t xml:space="preserve">Mikä on seuraavassa kysymyksessä olevan sanan "todellisuus" sanan part-of-speech tag: Mikä ohjelma esitetään verkossa, joka keskittyy pääasiassa ei-fiktiivisiin ohjelmiin , mukaan lukien reality-dokusarjat , tosirikokset ja dokumentaariset minisarjat ?</w:t>
      </w:r>
    </w:p>
    <w:p>
      <w:r>
        <w:rPr>
          <w:b/>
        </w:rPr>
        <w:t xml:space="preserve">Tulos</w:t>
      </w:r>
    </w:p>
    <w:p>
      <w:r>
        <w:t xml:space="preserve">NN</w:t>
      </w:r>
    </w:p>
    <w:p>
      <w:r>
        <w:rPr>
          <w:b/>
        </w:rPr>
        <w:t xml:space="preserve">Esimerkki 4.3481</w:t>
      </w:r>
    </w:p>
    <w:p>
      <w:r>
        <w:t xml:space="preserve">Mikä on sanan "radio" part-of-speech tag seuraavassa kysymyksessä: Mikä on kokonaan avustuksilla , lahjoituksilla ja tilauksilla rahoitetun radioaseman ensisijainen toimilupa-alue?</w:t>
      </w:r>
    </w:p>
    <w:p>
      <w:r>
        <w:rPr>
          <w:b/>
        </w:rPr>
        <w:t xml:space="preserve">Tulos</w:t>
      </w:r>
    </w:p>
    <w:p>
      <w:r>
        <w:t xml:space="preserve">NN</w:t>
      </w:r>
    </w:p>
    <w:p>
      <w:r>
        <w:rPr>
          <w:b/>
        </w:rPr>
        <w:t xml:space="preserve">Esimerkki 4.3482</w:t>
      </w:r>
    </w:p>
    <w:p>
      <w:r>
        <w:t xml:space="preserve">Mikä on seuraavassa kysymyksessä olevan sanan "Mitä" sanan part-of-speech tag: Mikä on vuoden 1954 keräyspaikan alkuperäinen nimimerkki ?</w:t>
      </w:r>
    </w:p>
    <w:p>
      <w:r>
        <w:rPr>
          <w:b/>
        </w:rPr>
        <w:t xml:space="preserve">Tulos</w:t>
      </w:r>
    </w:p>
    <w:p>
      <w:r>
        <w:t xml:space="preserve">WP</w:t>
      </w:r>
    </w:p>
    <w:p>
      <w:r>
        <w:rPr>
          <w:b/>
        </w:rPr>
        <w:t xml:space="preserve">Esimerkki 4.3483</w:t>
      </w:r>
    </w:p>
    <w:p>
      <w:r>
        <w:t xml:space="preserve">Mikä on seuraavassa kysymyksessä olevan sanan "Tech" sanan part-of-speech tag: Missä Virginia Techiin liittyvä henkilö on syntynyt ?</w:t>
      </w:r>
    </w:p>
    <w:p>
      <w:r>
        <w:rPr>
          <w:b/>
        </w:rPr>
        <w:t xml:space="preserve">Tulos</w:t>
      </w:r>
    </w:p>
    <w:p>
      <w:r>
        <w:t xml:space="preserve">NNP</w:t>
      </w:r>
    </w:p>
    <w:p>
      <w:r>
        <w:rPr>
          <w:b/>
        </w:rPr>
        <w:t xml:space="preserve">Esimerkki 4.3484</w:t>
      </w:r>
    </w:p>
    <w:p>
      <w:r>
        <w:t xml:space="preserve">Mikä on sanan "at" sanan part-of-speech tag seuraavassa kysymyksessä: Minä vuonna nuorten olympialaisten 2010 kesäolympialaisten tyttöjen viestijuoksun pronssin voittaja osallistui aikuisten kesäolympialaisiin ?</w:t>
      </w:r>
    </w:p>
    <w:p>
      <w:r>
        <w:rPr>
          <w:b/>
        </w:rPr>
        <w:t xml:space="preserve">Tulos</w:t>
      </w:r>
    </w:p>
    <w:p>
      <w:r>
        <w:t xml:space="preserve">IN</w:t>
      </w:r>
    </w:p>
    <w:p>
      <w:r>
        <w:rPr>
          <w:b/>
        </w:rPr>
        <w:t xml:space="preserve">Esimerkki 4.3485</w:t>
      </w:r>
    </w:p>
    <w:p>
      <w:r>
        <w:t xml:space="preserve">Mikä on seuraavassa kysymyksessä olevan sanan "Silver" sanan part-of-speech tag: Mikä on se liikenneväline, jonka Blue ja Silver Lines -linjojen päätepisteenä on alue, jonne Six Flags Hurricane Harbor avasi toimipisteen vuonna 1982 ?</w:t>
      </w:r>
    </w:p>
    <w:p>
      <w:r>
        <w:rPr>
          <w:b/>
        </w:rPr>
        <w:t xml:space="preserve">Tulos</w:t>
      </w:r>
    </w:p>
    <w:p>
      <w:r>
        <w:t xml:space="preserve">NNP</w:t>
      </w:r>
    </w:p>
    <w:p>
      <w:r>
        <w:rPr>
          <w:b/>
        </w:rPr>
        <w:t xml:space="preserve">Esimerkki 4.3486</w:t>
      </w:r>
    </w:p>
    <w:p>
      <w:r>
        <w:t xml:space="preserve">Mikä on seuraavassa kysymyksessä olevan sanan "the" sanan part-of-speech tag: Missä joukkueessa pelasi viimeksi vuoden 2002 MLS SuperDraftissa 18. sijalle valittu pelaaja ?</w:t>
      </w:r>
    </w:p>
    <w:p>
      <w:r>
        <w:rPr>
          <w:b/>
        </w:rPr>
        <w:t xml:space="preserve">Tulos</w:t>
      </w:r>
    </w:p>
    <w:p>
      <w:r>
        <w:t xml:space="preserve">DT</w:t>
      </w:r>
    </w:p>
    <w:p>
      <w:r>
        <w:rPr>
          <w:b/>
        </w:rPr>
        <w:t xml:space="preserve">Esimerkki 4.3487</w:t>
      </w:r>
    </w:p>
    <w:p>
      <w:r>
        <w:t xml:space="preserve">Mikä on seuraavassa kysymyksessä olevan sanan "play" sanan part-of-speech tag: Kuinka monessa NHL:n ottelussa ykköspelaaja pelasi ?</w:t>
      </w:r>
    </w:p>
    <w:p>
      <w:r>
        <w:rPr>
          <w:b/>
        </w:rPr>
        <w:t xml:space="preserve">Tulos</w:t>
      </w:r>
    </w:p>
    <w:p>
      <w:r>
        <w:t xml:space="preserve">NN</w:t>
      </w:r>
    </w:p>
    <w:p>
      <w:r>
        <w:rPr>
          <w:b/>
        </w:rPr>
        <w:t xml:space="preserve">Esimerkki 4.3488</w:t>
      </w:r>
    </w:p>
    <w:p>
      <w:r>
        <w:t xml:space="preserve">Mikä on seuraavassa kysymyksessä olevan sanan "kuningatar" sanan part-of-speech tag: Mihin divisioonaan muutettiin Lähi-idässä käytyjen taistelujen jälkeen divisioona, johon kuului 2. Dragoon Guards ( Queen 's Bays ) rykmentti ?</w:t>
      </w:r>
    </w:p>
    <w:p>
      <w:r>
        <w:rPr>
          <w:b/>
        </w:rPr>
        <w:t xml:space="preserve">Tulos</w:t>
      </w:r>
    </w:p>
    <w:p>
      <w:r>
        <w:t xml:space="preserve">NNP</w:t>
      </w:r>
    </w:p>
    <w:p>
      <w:r>
        <w:rPr>
          <w:b/>
        </w:rPr>
        <w:t xml:space="preserve">Esimerkki 4.3489</w:t>
      </w:r>
    </w:p>
    <w:p>
      <w:r>
        <w:t xml:space="preserve">Mikä on seuraavassa kysymyksessä olevan sanan "film" part-of-speech tag: Mistä urheilulajista kertoo vuoden 1990 elokuva ?</w:t>
      </w:r>
    </w:p>
    <w:p>
      <w:r>
        <w:rPr>
          <w:b/>
        </w:rPr>
        <w:t xml:space="preserve">Tulos</w:t>
      </w:r>
    </w:p>
    <w:p>
      <w:r>
        <w:t xml:space="preserve">NN</w:t>
      </w:r>
    </w:p>
    <w:p>
      <w:r>
        <w:rPr>
          <w:b/>
        </w:rPr>
        <w:t xml:space="preserve">Esimerkki 4.3490</w:t>
      </w:r>
    </w:p>
    <w:p>
      <w:r>
        <w:t xml:space="preserve">Mikä on sanan "SportsCar" sananpart-of-speech tag seuraavassa kysymyksessä: Kuka voittaa WeatherTech SportsCar Championshipin vuonna 2019 ?</w:t>
      </w:r>
    </w:p>
    <w:p>
      <w:r>
        <w:rPr>
          <w:b/>
        </w:rPr>
        <w:t xml:space="preserve">Tulos</w:t>
      </w:r>
    </w:p>
    <w:p>
      <w:r>
        <w:t xml:space="preserve">NNP</w:t>
      </w:r>
    </w:p>
    <w:p>
      <w:r>
        <w:rPr>
          <w:b/>
        </w:rPr>
        <w:t xml:space="preserve">Esimerkki 4.3491</w:t>
      </w:r>
    </w:p>
    <w:p>
      <w:r>
        <w:t xml:space="preserve">Mikä on seuraavassa kysymyksessä olevan sanan "the" sanan part-of-speech tag: Mikä on sen seuran alkuperäinen nimi, josta Zahir Zerdab siirtyi kesällä 2008 ?</w:t>
      </w:r>
    </w:p>
    <w:p>
      <w:r>
        <w:rPr>
          <w:b/>
        </w:rPr>
        <w:t xml:space="preserve">Tulos</w:t>
      </w:r>
    </w:p>
    <w:p>
      <w:r>
        <w:t xml:space="preserve">DT</w:t>
      </w:r>
    </w:p>
    <w:p>
      <w:r>
        <w:rPr>
          <w:b/>
        </w:rPr>
        <w:t xml:space="preserve">Esimerkki 4.3492</w:t>
      </w:r>
    </w:p>
    <w:p>
      <w:r>
        <w:t xml:space="preserve">Mikä on seuraavassa kysymyksessä olevan sanan "Madigan" puheosamerkintä: Kuka oli käsikirjoittaja vuoden 1984 elokuvassa, jossa Amy Madigan näytteli Viola Kelseyä ?</w:t>
      </w:r>
    </w:p>
    <w:p>
      <w:r>
        <w:rPr>
          <w:b/>
        </w:rPr>
        <w:t xml:space="preserve">Tulos</w:t>
      </w:r>
    </w:p>
    <w:p>
      <w:r>
        <w:t xml:space="preserve">NNP</w:t>
      </w:r>
    </w:p>
    <w:p>
      <w:r>
        <w:rPr>
          <w:b/>
        </w:rPr>
        <w:t xml:space="preserve">Esimerkki 4.3493</w:t>
      </w:r>
    </w:p>
    <w:p>
      <w:r>
        <w:t xml:space="preserve">Mikä on seuraavassa kysymyksessä olevan sanan "a" sanan part-of-speech tag: Mikä on kaupungin tai kaupungin historiallinen paikka, joka on rakennettu vuonna 1885 , ja on kaksikerroksinen , eklektinen myöhäisviktoriaaninen tiilirakennus ?</w:t>
      </w:r>
    </w:p>
    <w:p>
      <w:r>
        <w:rPr>
          <w:b/>
        </w:rPr>
        <w:t xml:space="preserve">Tulos</w:t>
      </w:r>
    </w:p>
    <w:p>
      <w:r>
        <w:t xml:space="preserve">DT</w:t>
      </w:r>
    </w:p>
    <w:p>
      <w:r>
        <w:rPr>
          <w:b/>
        </w:rPr>
        <w:t xml:space="preserve">Esimerkki 4.3494</w:t>
      </w:r>
    </w:p>
    <w:p>
      <w:r>
        <w:t xml:space="preserve">Mikä on seuraavassa kysymyksessä olevan sanan "on" sanan part-of-speech tag: Mikä on pronssimitalin voittajan nimi, joka on kolminkertainen maailmanmestari omassa sarjassaan ?</w:t>
      </w:r>
    </w:p>
    <w:p>
      <w:r>
        <w:rPr>
          <w:b/>
        </w:rPr>
        <w:t xml:space="preserve">Tulos</w:t>
      </w:r>
    </w:p>
    <w:p>
      <w:r>
        <w:t xml:space="preserve">VBZ</w:t>
      </w:r>
    </w:p>
    <w:p>
      <w:r>
        <w:rPr>
          <w:b/>
        </w:rPr>
        <w:t xml:space="preserve">Esimerkki 4.3495</w:t>
      </w:r>
    </w:p>
    <w:p>
      <w:r>
        <w:t xml:space="preserve">Mikä on seuraavassa kysymyksessä olevan sanan "born" sanan part-of-speech tag: Mikä kolumbialainen laulaja , lauluntekijä ja näyttelijä syntyi syntynyt 7. elokuuta 1961 ?</w:t>
      </w:r>
    </w:p>
    <w:p>
      <w:r>
        <w:rPr>
          <w:b/>
        </w:rPr>
        <w:t xml:space="preserve">Tulos</w:t>
      </w:r>
    </w:p>
    <w:p>
      <w:r>
        <w:t xml:space="preserve">VBN</w:t>
      </w:r>
    </w:p>
    <w:p>
      <w:r>
        <w:rPr>
          <w:b/>
        </w:rPr>
        <w:t xml:space="preserve">Esimerkki 4.3496</w:t>
      </w:r>
    </w:p>
    <w:p>
      <w:r>
        <w:t xml:space="preserve">Mikä on sanan "Ferrari" sanan part-of-speech tag seuraavassa kysymyksessä: Mikä ohjaaja ajoi Ferrari Enzolla kolarin ja teki Commodore 64:n pelin uudelleen ?</w:t>
      </w:r>
    </w:p>
    <w:p>
      <w:r>
        <w:rPr>
          <w:b/>
        </w:rPr>
        <w:t xml:space="preserve">Tulos</w:t>
      </w:r>
    </w:p>
    <w:p>
      <w:r>
        <w:t xml:space="preserve">NNP</w:t>
      </w:r>
    </w:p>
    <w:p>
      <w:r>
        <w:rPr>
          <w:b/>
        </w:rPr>
        <w:t xml:space="preserve">Esimerkki 4.3497</w:t>
      </w:r>
    </w:p>
    <w:p>
      <w:r>
        <w:t xml:space="preserve">Mikä on seuraavassa kysymyksessä olevan sanan "Archers" part-of-speech tag: Minkä luokkalaisen koulun kapteeni Green Archers Unitedin valmentaja kaudella 2014 United Football League ?</w:t>
      </w:r>
    </w:p>
    <w:p>
      <w:r>
        <w:rPr>
          <w:b/>
        </w:rPr>
        <w:t xml:space="preserve">Tulos</w:t>
      </w:r>
    </w:p>
    <w:p>
      <w:r>
        <w:t xml:space="preserve">NNP</w:t>
      </w:r>
    </w:p>
    <w:p>
      <w:r>
        <w:rPr>
          <w:b/>
        </w:rPr>
        <w:t xml:space="preserve">Esimerkki 4.3498</w:t>
      </w:r>
    </w:p>
    <w:p>
      <w:r>
        <w:t xml:space="preserve">Mikä on seuraavassa kysymyksessä olevan sanan "born" sanan part-of-speech tag: Milloin kultamitaliuimari on syntynyt ?</w:t>
      </w:r>
    </w:p>
    <w:p>
      <w:r>
        <w:rPr>
          <w:b/>
        </w:rPr>
        <w:t xml:space="preserve">Tulos</w:t>
      </w:r>
    </w:p>
    <w:p>
      <w:r>
        <w:t xml:space="preserve">VBN</w:t>
      </w:r>
    </w:p>
    <w:p>
      <w:r>
        <w:rPr>
          <w:b/>
        </w:rPr>
        <w:t xml:space="preserve">Esimerkki 4.3499</w:t>
      </w:r>
    </w:p>
    <w:p>
      <w:r>
        <w:t xml:space="preserve">Mikä on seuraavassa kysymyksessä olevan sanan "club" sanan part-of-speech tag: Mikä seura on Italian jalkapallon nimekkäin ?</w:t>
      </w:r>
    </w:p>
    <w:p>
      <w:r>
        <w:rPr>
          <w:b/>
        </w:rPr>
        <w:t xml:space="preserve">Tulos</w:t>
      </w:r>
    </w:p>
    <w:p>
      <w:r>
        <w:t xml:space="preserve">NN</w:t>
      </w:r>
    </w:p>
    <w:p>
      <w:r>
        <w:rPr>
          <w:b/>
        </w:rPr>
        <w:t xml:space="preserve">Esimerkki 4.3500</w:t>
      </w:r>
    </w:p>
    <w:p>
      <w:r>
        <w:t xml:space="preserve">Mikä on seuraavassa kysymyksessä olevan sanan "members" part-of-speech tag: NYU:n alumni ja Yhdysvaltain jalkapalloliiton varatoimitusjohtaja , myönsi ottaneensa lahjuksia vastaan , yhdessä jalkapallon korkeimman hallintoelimen jäsenten kanssa , määritelläkseen MM-kisojen järjestämispaikan minä vuosina ?</w:t>
      </w:r>
    </w:p>
    <w:p>
      <w:r>
        <w:rPr>
          <w:b/>
        </w:rPr>
        <w:t xml:space="preserve">Tulos</w:t>
      </w:r>
    </w:p>
    <w:p>
      <w:r>
        <w:t xml:space="preserve">NNS</w:t>
      </w:r>
    </w:p>
    <w:p>
      <w:r>
        <w:rPr>
          <w:b/>
        </w:rPr>
        <w:t xml:space="preserve">Esimerkki 4.3501</w:t>
      </w:r>
    </w:p>
    <w:p>
      <w:r>
        <w:t xml:space="preserve">Mikä on seuraavassa kysymyksessä olevan sanan "Barcelona" puhekielinen tunniste: Bitter Tearsin ja Barcelonan tuottajista kumpi tuottaja syntyi ensin?</w:t>
      </w:r>
    </w:p>
    <w:p>
      <w:r>
        <w:rPr>
          <w:b/>
        </w:rPr>
        <w:t xml:space="preserve">Tulos</w:t>
      </w:r>
    </w:p>
    <w:p>
      <w:r>
        <w:t xml:space="preserve">NNP</w:t>
      </w:r>
    </w:p>
    <w:p>
      <w:r>
        <w:rPr>
          <w:b/>
        </w:rPr>
        <w:t xml:space="preserve">Esimerkki 4.3502</w:t>
      </w:r>
    </w:p>
    <w:p>
      <w:r>
        <w:t xml:space="preserve">Mikä on seuraavassa kysymyksessä olevan sanan "pelaaja" sanan part-of-speech tag: Missä on syntynyt pelaaja, joka on sijalla 1 ?</w:t>
      </w:r>
    </w:p>
    <w:p>
      <w:r>
        <w:rPr>
          <w:b/>
        </w:rPr>
        <w:t xml:space="preserve">Tulos</w:t>
      </w:r>
    </w:p>
    <w:p>
      <w:r>
        <w:t xml:space="preserve">NN</w:t>
      </w:r>
    </w:p>
    <w:p>
      <w:r>
        <w:rPr>
          <w:b/>
        </w:rPr>
        <w:t xml:space="preserve">Esimerkki 4.3503</w:t>
      </w:r>
    </w:p>
    <w:p>
      <w:r>
        <w:t xml:space="preserve">Mikä on seuraavassa kysymyksessä olevan sanan "patsas" sanan part-of-speech tag: Millä alueella maassa sijaitsee kaupunki, joka isännöi mestaruuskilpailuja viisi vuotta ennen kuin mestaruuskilpailut pelattiin kaupungissa, jossa on patsas paikalliselle tarjoilijattarelle ?</w:t>
      </w:r>
    </w:p>
    <w:p>
      <w:r>
        <w:rPr>
          <w:b/>
        </w:rPr>
        <w:t xml:space="preserve">Tulos</w:t>
      </w:r>
    </w:p>
    <w:p>
      <w:r>
        <w:t xml:space="preserve">NN</w:t>
      </w:r>
    </w:p>
    <w:p>
      <w:r>
        <w:rPr>
          <w:b/>
        </w:rPr>
        <w:t xml:space="preserve">Esimerkki 4.3504</w:t>
      </w:r>
    </w:p>
    <w:p>
      <w:r>
        <w:t xml:space="preserve">Mikä on sanan "mid-1990s" part-of-speech tag seuraavassa kysymyksessä: Mistä maasta on peräisin artisti, joka aloitti uransa laulaja Crisp-happodzzyhtyeen laulajana 1990-luvun puolivälissä ?</w:t>
      </w:r>
    </w:p>
    <w:p>
      <w:r>
        <w:rPr>
          <w:b/>
        </w:rPr>
        <w:t xml:space="preserve">Tulos</w:t>
      </w:r>
    </w:p>
    <w:p>
      <w:r>
        <w:t xml:space="preserve">NNS</w:t>
      </w:r>
    </w:p>
    <w:p>
      <w:r>
        <w:rPr>
          <w:b/>
        </w:rPr>
        <w:t xml:space="preserve">Esimerkki 4.3505</w:t>
      </w:r>
    </w:p>
    <w:p>
      <w:r>
        <w:t xml:space="preserve">Mikä on seuraavassa kysymyksessä olevan sanan "by" sanan part-of-speech tag: Mikä oli irlantilaisen Donaghmore-laulajan albumin paras listasijoitus Yhdistyneessä kuningaskunnassa ?</w:t>
      </w:r>
    </w:p>
    <w:p>
      <w:r>
        <w:rPr>
          <w:b/>
        </w:rPr>
        <w:t xml:space="preserve">Tulos</w:t>
      </w:r>
    </w:p>
    <w:p>
      <w:r>
        <w:t xml:space="preserve">IN</w:t>
      </w:r>
    </w:p>
    <w:p>
      <w:r>
        <w:rPr>
          <w:b/>
        </w:rPr>
        <w:t xml:space="preserve">Esimerkki 4.3506</w:t>
      </w:r>
    </w:p>
    <w:p>
      <w:r>
        <w:t xml:space="preserve">Mikä on seuraavassa kysymyksessä olevan sanan "the" sanan part-of-speech tag: Mikä on sen seuran kaupunki, joka tunnettiin nimellä Mimosa Football Club vuonna 2010 ?</w:t>
      </w:r>
    </w:p>
    <w:p>
      <w:r>
        <w:rPr>
          <w:b/>
        </w:rPr>
        <w:t xml:space="preserve">Tulos</w:t>
      </w:r>
    </w:p>
    <w:p>
      <w:r>
        <w:t xml:space="preserve">DT</w:t>
      </w:r>
    </w:p>
    <w:p>
      <w:r>
        <w:rPr>
          <w:b/>
        </w:rPr>
        <w:t xml:space="preserve">Esimerkki 4.3507</w:t>
      </w:r>
    </w:p>
    <w:p>
      <w:r>
        <w:t xml:space="preserve">Mikä on seuraavassa kysymyksessä olevan sanan "film" part-of-speech tag: Mikä on elokuvan nimi, jonka ohjaaja on syntynyt 3. helmikuuta 1889 ?</w:t>
      </w:r>
    </w:p>
    <w:p>
      <w:r>
        <w:rPr>
          <w:b/>
        </w:rPr>
        <w:t xml:space="preserve">Tulos</w:t>
      </w:r>
    </w:p>
    <w:p>
      <w:r>
        <w:t xml:space="preserve">NN</w:t>
      </w:r>
    </w:p>
    <w:p>
      <w:r>
        <w:rPr>
          <w:b/>
        </w:rPr>
        <w:t xml:space="preserve">Esimerkki 4.3508</w:t>
      </w:r>
    </w:p>
    <w:p>
      <w:r>
        <w:t xml:space="preserve">Mikä on sanan "the" sanan part-of-speech tag seuraavassa kysymyksessä: Minkä vuoden 1968 amerikkalaisen vuoden hevosen valmentaja on syntynyt ?</w:t>
      </w:r>
    </w:p>
    <w:p>
      <w:r>
        <w:rPr>
          <w:b/>
        </w:rPr>
        <w:t xml:space="preserve">Tulos</w:t>
      </w:r>
    </w:p>
    <w:p>
      <w:r>
        <w:t xml:space="preserve">DT</w:t>
      </w:r>
    </w:p>
    <w:p>
      <w:r>
        <w:rPr>
          <w:b/>
        </w:rPr>
        <w:t xml:space="preserve">Esimerkki 4.3509</w:t>
      </w:r>
    </w:p>
    <w:p>
      <w:r>
        <w:t xml:space="preserve">Mikä on seuraavassa kysymyksessä olevan sanan "ja" sanan part-of-speech tag: Kuinka kaukana mailissa on kaupunki tai kaupunki, jonka nimi on rekisterissä ja joka on historiallinen majatalo ja taverna, Cumberlandista , MD ?</w:t>
      </w:r>
    </w:p>
    <w:p>
      <w:r>
        <w:rPr>
          <w:b/>
        </w:rPr>
        <w:t xml:space="preserve">Tulos</w:t>
      </w:r>
    </w:p>
    <w:p>
      <w:r>
        <w:t xml:space="preserve">CC</w:t>
      </w:r>
    </w:p>
    <w:p>
      <w:r>
        <w:rPr>
          <w:b/>
        </w:rPr>
        <w:t xml:space="preserve">Esimerkki 4.3510</w:t>
      </w:r>
    </w:p>
    <w:p>
      <w:r>
        <w:t xml:space="preserve">Mikä on seuraavassa kysymyksessä olevan sanan "Mitä" sanan part-of-speech tag: Mikä on piiriä 29 edustavan henkilön rotu?</w:t>
      </w:r>
    </w:p>
    <w:p>
      <w:r>
        <w:rPr>
          <w:b/>
        </w:rPr>
        <w:t xml:space="preserve">Tulos</w:t>
      </w:r>
    </w:p>
    <w:p>
      <w:r>
        <w:t xml:space="preserve">WP</w:t>
      </w:r>
    </w:p>
    <w:p>
      <w:r>
        <w:rPr>
          <w:b/>
        </w:rPr>
        <w:t xml:space="preserve">Esimerkki 4.3511</w:t>
      </w:r>
    </w:p>
    <w:p>
      <w:r>
        <w:t xml:space="preserve">Mikä on seuraavassa kysymyksessä olevan sanan "Mitä" sanan part-of-speech tag: Mikä on sen kaupungin prosenttiosuus, jonka kunnan asukkaiden kotitalouksien mediaanitulo oli 153 381 dollaria ?</w:t>
      </w:r>
    </w:p>
    <w:p>
      <w:r>
        <w:rPr>
          <w:b/>
        </w:rPr>
        <w:t xml:space="preserve">Tulos</w:t>
      </w:r>
    </w:p>
    <w:p>
      <w:r>
        <w:t xml:space="preserve">WP</w:t>
      </w:r>
    </w:p>
    <w:p>
      <w:r>
        <w:rPr>
          <w:b/>
        </w:rPr>
        <w:t xml:space="preserve">Esimerkki 4.3512</w:t>
      </w:r>
    </w:p>
    <w:p>
      <w:r>
        <w:t xml:space="preserve">Mikä on sanan "for" sanan part-of-speech tag seuraavassa kysymyksessä: Mikä on SI-yksikkö, jota käytämme energiasta ?</w:t>
      </w:r>
    </w:p>
    <w:p>
      <w:r>
        <w:rPr>
          <w:b/>
        </w:rPr>
        <w:t xml:space="preserve">Tulos</w:t>
      </w:r>
    </w:p>
    <w:p>
      <w:r>
        <w:t xml:space="preserve">IN</w:t>
      </w:r>
    </w:p>
    <w:p>
      <w:r>
        <w:rPr>
          <w:b/>
        </w:rPr>
        <w:t xml:space="preserve">Esimerkki 4.3513</w:t>
      </w:r>
    </w:p>
    <w:p>
      <w:r>
        <w:t xml:space="preserve">Mikä on seuraavassa kysymyksessä olevan sanan "games" sanan part-of-speech tag: Mikä on ennen vuotta 1990 Etelä-Korean kisoihin osallistuneen lipunkantajan urheilulaji ?</w:t>
      </w:r>
    </w:p>
    <w:p>
      <w:r>
        <w:rPr>
          <w:b/>
        </w:rPr>
        <w:t xml:space="preserve">Tulos</w:t>
      </w:r>
    </w:p>
    <w:p>
      <w:r>
        <w:t xml:space="preserve">NNS</w:t>
      </w:r>
    </w:p>
    <w:p>
      <w:r>
        <w:rPr>
          <w:b/>
        </w:rPr>
        <w:t xml:space="preserve">Esimerkki 4.3514</w:t>
      </w:r>
    </w:p>
    <w:p>
      <w:r>
        <w:t xml:space="preserve">Mikä on seuraavassa kysymyksessä olevan sanan "many" sanan part-of-speech tag: Kuinka monta maailmanperintökohdetta on 20,107 pistettä saaneella maalla ?</w:t>
      </w:r>
    </w:p>
    <w:p>
      <w:r>
        <w:rPr>
          <w:b/>
        </w:rPr>
        <w:t xml:space="preserve">Tulos</w:t>
      </w:r>
    </w:p>
    <w:p>
      <w:r>
        <w:t xml:space="preserve">JJ</w:t>
      </w:r>
    </w:p>
    <w:p>
      <w:r>
        <w:rPr>
          <w:b/>
        </w:rPr>
        <w:t xml:space="preserve">Esimerkki 4.3515</w:t>
      </w:r>
    </w:p>
    <w:p>
      <w:r>
        <w:t xml:space="preserve">Mikä on sanan "for" sanan part-of-speech tag seuraavassa kysymyksessä: Missä lukiossa armeijassa pelannut henkilö kävi ?</w:t>
      </w:r>
    </w:p>
    <w:p>
      <w:r>
        <w:rPr>
          <w:b/>
        </w:rPr>
        <w:t xml:space="preserve">Tulos</w:t>
      </w:r>
    </w:p>
    <w:p>
      <w:r>
        <w:t xml:space="preserve">IN</w:t>
      </w:r>
    </w:p>
    <w:p>
      <w:r>
        <w:rPr>
          <w:b/>
        </w:rPr>
        <w:t xml:space="preserve">Esimerkki 4.3516</w:t>
      </w:r>
    </w:p>
    <w:p>
      <w:r>
        <w:t xml:space="preserve">Mikä on sanan "do" sanan part-of-speech tag seuraavassa kysymyksessä: Ketä pelaajat ohjaavat Nintendon julkaisemassa pelissä?</w:t>
      </w:r>
    </w:p>
    <w:p>
      <w:r>
        <w:rPr>
          <w:b/>
        </w:rPr>
        <w:t xml:space="preserve">Tulos</w:t>
      </w:r>
    </w:p>
    <w:p>
      <w:r>
        <w:t xml:space="preserve">VBP</w:t>
      </w:r>
    </w:p>
    <w:p>
      <w:r>
        <w:rPr>
          <w:b/>
        </w:rPr>
        <w:t xml:space="preserve">Esimerkki 4.3517</w:t>
      </w:r>
    </w:p>
    <w:p>
      <w:r>
        <w:t xml:space="preserve">Mikä on seuraavassa kysymyksessä olevan sanan "konferenssi" sanan part-of-speech tag: Mikä on Mountain West -konferenssin viimeisimmän mestarin maskotti ?</w:t>
      </w:r>
    </w:p>
    <w:p>
      <w:r>
        <w:rPr>
          <w:b/>
        </w:rPr>
        <w:t xml:space="preserve">Tulos</w:t>
      </w:r>
    </w:p>
    <w:p>
      <w:r>
        <w:t xml:space="preserve">NNP</w:t>
      </w:r>
    </w:p>
    <w:p>
      <w:r>
        <w:rPr>
          <w:b/>
        </w:rPr>
        <w:t xml:space="preserve">Esimerkki 4.3518</w:t>
      </w:r>
    </w:p>
    <w:p>
      <w:r>
        <w:t xml:space="preserve">Mikä on seuraavassa kysymyksessä olevan sanan "Marquette" puheosamerkki: Kuka Bakersfield Jamin pelaaja pelasi yliopistossa Marquetten yliopistossa ?</w:t>
      </w:r>
    </w:p>
    <w:p>
      <w:r>
        <w:rPr>
          <w:b/>
        </w:rPr>
        <w:t xml:space="preserve">Tulos</w:t>
      </w:r>
    </w:p>
    <w:p>
      <w:r>
        <w:t xml:space="preserve">NNP</w:t>
      </w:r>
    </w:p>
    <w:p>
      <w:r>
        <w:rPr>
          <w:b/>
        </w:rPr>
        <w:t xml:space="preserve">Esimerkki 4.3519</w:t>
      </w:r>
    </w:p>
    <w:p>
      <w:r>
        <w:t xml:space="preserve">Mikä on seuraavassa kysymyksessä olevan sanan "have" part-of-speech tag: Mikä on päivämäärä, jolloin vastustaja oli se, joka on voittanut World Series -mestaruuden jokaisessa postseasonissa, johon se on tähän mennessä päässyt ?</w:t>
      </w:r>
    </w:p>
    <w:p>
      <w:r>
        <w:rPr>
          <w:b/>
        </w:rPr>
        <w:t xml:space="preserve">Tulos</w:t>
      </w:r>
    </w:p>
    <w:p>
      <w:r>
        <w:t xml:space="preserve">VBP</w:t>
      </w:r>
    </w:p>
    <w:p>
      <w:r>
        <w:rPr>
          <w:b/>
        </w:rPr>
        <w:t xml:space="preserve">Esimerkki 4.3520</w:t>
      </w:r>
    </w:p>
    <w:p>
      <w:r>
        <w:t xml:space="preserve">Mikä on seuraavassa kysymyksessä olevan sanan "oli" sanan part-of-speech tag: Vuosi voittaja oli varsa 10. toukokuuta 2013 , kakkossija sai karenssin sijoittumisen jälkeen mitä Derbyssä ?</w:t>
      </w:r>
    </w:p>
    <w:p>
      <w:r>
        <w:rPr>
          <w:b/>
        </w:rPr>
        <w:t xml:space="preserve">Tulos</w:t>
      </w:r>
    </w:p>
    <w:p>
      <w:r>
        <w:t xml:space="preserve">VBD</w:t>
      </w:r>
    </w:p>
    <w:p>
      <w:r>
        <w:rPr>
          <w:b/>
        </w:rPr>
        <w:t xml:space="preserve">Esimerkki 4.3521</w:t>
      </w:r>
    </w:p>
    <w:p>
      <w:r>
        <w:t xml:space="preserve">Mikä on seuraavassa kysymyksessä olevan sanan "the" sanan part-of-speech tag: Mikä vihkimys on paikassa, joka sijaitsee noin 5,5 mailia ( 9 km ) kaakkoon Driffieldin kaupungista ?</w:t>
      </w:r>
    </w:p>
    <w:p>
      <w:r>
        <w:rPr>
          <w:b/>
        </w:rPr>
        <w:t xml:space="preserve">Tulos</w:t>
      </w:r>
    </w:p>
    <w:p>
      <w:r>
        <w:t xml:space="preserve">DT</w:t>
      </w:r>
    </w:p>
    <w:p>
      <w:r>
        <w:rPr>
          <w:b/>
        </w:rPr>
        <w:t xml:space="preserve">Esimerkki 4.3522</w:t>
      </w:r>
    </w:p>
    <w:p>
      <w:r>
        <w:t xml:space="preserve">Mikä on seuraavassa kysymyksessä olevan sanan "from" sanan part-of-speech tag: Mistä 27. huhtikuuta 1962 syntynyt urheilija on kotoisin?</w:t>
      </w:r>
    </w:p>
    <w:p>
      <w:r>
        <w:rPr>
          <w:b/>
        </w:rPr>
        <w:t xml:space="preserve">Tulos</w:t>
      </w:r>
    </w:p>
    <w:p>
      <w:r>
        <w:t xml:space="preserve">IN</w:t>
      </w:r>
    </w:p>
    <w:p>
      <w:r>
        <w:rPr>
          <w:b/>
        </w:rPr>
        <w:t xml:space="preserve">Esimerkki 4.3523</w:t>
      </w:r>
    </w:p>
    <w:p>
      <w:r>
        <w:t xml:space="preserve">Mikä on seuraavassa kysymyksessä olevan sanan "ohjattu" sanan part-of-speech tag: Minkä elokuvan ohjasi ohjaaja, joka ohjasi 24 elokuvaa vuosina 1957-1981 ?</w:t>
      </w:r>
    </w:p>
    <w:p>
      <w:r>
        <w:rPr>
          <w:b/>
        </w:rPr>
        <w:t xml:space="preserve">Tulos</w:t>
      </w:r>
    </w:p>
    <w:p>
      <w:r>
        <w:t xml:space="preserve">VBN</w:t>
      </w:r>
    </w:p>
    <w:p>
      <w:r>
        <w:rPr>
          <w:b/>
        </w:rPr>
        <w:t xml:space="preserve">Esimerkki 4.3524</w:t>
      </w:r>
    </w:p>
    <w:p>
      <w:r>
        <w:t xml:space="preserve">Mikä on seuraavassa kysymyksessä olevan sanan "cross-country" part-of-speech tag: Kuinka monta mitalia MM- ja olympialaisissa miesten 10 000 metrin klassisen maastohiihdon kultamitalisti sai vuoden 1994 olympialaisissa ?</w:t>
      </w:r>
    </w:p>
    <w:p>
      <w:r>
        <w:rPr>
          <w:b/>
        </w:rPr>
        <w:t xml:space="preserve">Tulos</w:t>
      </w:r>
    </w:p>
    <w:p>
      <w:r>
        <w:t xml:space="preserve">NN</w:t>
      </w:r>
    </w:p>
    <w:p>
      <w:r>
        <w:rPr>
          <w:b/>
        </w:rPr>
        <w:t xml:space="preserve">Esimerkki 4.3525</w:t>
      </w:r>
    </w:p>
    <w:p>
      <w:r>
        <w:t xml:space="preserve">Mikä on seuraavassa kysymyksessä olevan sanan "sisältää" sanan part-of-speech tag: KIFI-TV:n kaupunki sijaitsee minkä piirikunnan alueella ?</w:t>
      </w:r>
    </w:p>
    <w:p>
      <w:r>
        <w:rPr>
          <w:b/>
        </w:rPr>
        <w:t xml:space="preserve">Tulos</w:t>
      </w:r>
    </w:p>
    <w:p>
      <w:r>
        <w:t xml:space="preserve">VBZ</w:t>
      </w:r>
    </w:p>
    <w:p>
      <w:r>
        <w:rPr>
          <w:b/>
        </w:rPr>
        <w:t xml:space="preserve">Esimerkki 4.3526</w:t>
      </w:r>
    </w:p>
    <w:p>
      <w:r>
        <w:t xml:space="preserve">Mikä on seuraavassa kysymyksessä olevan sanan "did" sanan part-of-speech tag: Kenen tyttären kanssa kuuden kansanedustajan edustaman vaalipiirin jäsen meni naimisiin ?</w:t>
      </w:r>
    </w:p>
    <w:p>
      <w:r>
        <w:rPr>
          <w:b/>
        </w:rPr>
        <w:t xml:space="preserve">Tulos</w:t>
      </w:r>
    </w:p>
    <w:p>
      <w:r>
        <w:t xml:space="preserve">VBD</w:t>
      </w:r>
    </w:p>
    <w:p>
      <w:r>
        <w:rPr>
          <w:b/>
        </w:rPr>
        <w:t xml:space="preserve">Esimerkki 4.3527</w:t>
      </w:r>
    </w:p>
    <w:p>
      <w:r>
        <w:t xml:space="preserve">Mikä on seuraavassa kysymyksessä olevan sanan "Sweet" sanan part-of-speech tag: Milloin päättyi sarja, jonka jakson nimi oli Four Sweet Corners ?</w:t>
      </w:r>
    </w:p>
    <w:p>
      <w:r>
        <w:rPr>
          <w:b/>
        </w:rPr>
        <w:t xml:space="preserve">Tulos</w:t>
      </w:r>
    </w:p>
    <w:p>
      <w:r>
        <w:t xml:space="preserve">NNP</w:t>
      </w:r>
    </w:p>
    <w:p>
      <w:r>
        <w:rPr>
          <w:b/>
        </w:rPr>
        <w:t xml:space="preserve">Esimerkki 4.3528</w:t>
      </w:r>
    </w:p>
    <w:p>
      <w:r>
        <w:t xml:space="preserve">Mikä on seuraavassa kysymyksessä olevan sanan "runners" part-of-speech tag: Milloin vuoden 2013 juoksijat vaihtoivat nimensä ?</w:t>
      </w:r>
    </w:p>
    <w:p>
      <w:r>
        <w:rPr>
          <w:b/>
        </w:rPr>
        <w:t xml:space="preserve">Tulos</w:t>
      </w:r>
    </w:p>
    <w:p>
      <w:r>
        <w:t xml:space="preserve">NNS</w:t>
      </w:r>
    </w:p>
    <w:p>
      <w:r>
        <w:rPr>
          <w:b/>
        </w:rPr>
        <w:t xml:space="preserve">Esimerkki 4.3529</w:t>
      </w:r>
    </w:p>
    <w:p>
      <w:r>
        <w:t xml:space="preserve">Mikä on sanan "maa" sanan part-of-speech tag seuraavassa kysymyksessä: Mihin sijoittui vuonna 1859 perustettua maata edustava urheilija ?</w:t>
      </w:r>
    </w:p>
    <w:p>
      <w:r>
        <w:rPr>
          <w:b/>
        </w:rPr>
        <w:t xml:space="preserve">Tulos</w:t>
      </w:r>
    </w:p>
    <w:p>
      <w:r>
        <w:t xml:space="preserve">NN</w:t>
      </w:r>
    </w:p>
    <w:p>
      <w:r>
        <w:rPr>
          <w:b/>
        </w:rPr>
        <w:t xml:space="preserve">Esimerkki 4.3530</w:t>
      </w:r>
    </w:p>
    <w:p>
      <w:r>
        <w:t xml:space="preserve">Mikä on seuraavassa kysymyksessä olevan sanan "belong" sanan part-of-speech tag: Se on ainutlaatuinen, koska se ei kuulu kumpaankaan osavaltioon, vaan sitä hallinnoi suoraan unionin hallitus, joka hallinnoi kaikkia tällaisia alueita maassa?</w:t>
      </w:r>
    </w:p>
    <w:p>
      <w:r>
        <w:rPr>
          <w:b/>
        </w:rPr>
        <w:t xml:space="preserve">Tulos</w:t>
      </w:r>
    </w:p>
    <w:p>
      <w:r>
        <w:t xml:space="preserve">RB</w:t>
      </w:r>
    </w:p>
    <w:p>
      <w:r>
        <w:rPr>
          <w:b/>
        </w:rPr>
        <w:t xml:space="preserve">Esimerkki 4.3531</w:t>
      </w:r>
    </w:p>
    <w:p>
      <w:r>
        <w:t xml:space="preserve">Mikä on seuraavassa kysymyksessä esiintyvän sanan "band" part-of-speech tag: Mikä oli Rob Ackroydin johtaman yhtyeen korkein listasijoitus ?</w:t>
      </w:r>
    </w:p>
    <w:p>
      <w:r>
        <w:rPr>
          <w:b/>
        </w:rPr>
        <w:t xml:space="preserve">Tulos</w:t>
      </w:r>
    </w:p>
    <w:p>
      <w:r>
        <w:t xml:space="preserve">NN</w:t>
      </w:r>
    </w:p>
    <w:p>
      <w:r>
        <w:rPr>
          <w:b/>
        </w:rPr>
        <w:t xml:space="preserve">Esimerkki 4.3532</w:t>
      </w:r>
    </w:p>
    <w:p>
      <w:r>
        <w:t xml:space="preserve">Mikä on seuraavassa kysymyksessä olevan sanan "Miten" sanan part-of-speech tag: Kuinka monta bowl-peliä on saavuttanut yliopisto, jossa Harold Holton opiskeli ?</w:t>
      </w:r>
    </w:p>
    <w:p>
      <w:r>
        <w:rPr>
          <w:b/>
        </w:rPr>
        <w:t xml:space="preserve">Tulos</w:t>
      </w:r>
    </w:p>
    <w:p>
      <w:r>
        <w:t xml:space="preserve">WRB</w:t>
      </w:r>
    </w:p>
    <w:p>
      <w:r>
        <w:rPr>
          <w:b/>
        </w:rPr>
        <w:t xml:space="preserve">Esimerkki 4.3533</w:t>
      </w:r>
    </w:p>
    <w:p>
      <w:r>
        <w:t xml:space="preserve">Mikä on seuraavassa kysymyksessä olevan sanan "the" sanan part-of-speech tag: Millä pelipaikalla pelasi pelaaja, joka voitti myös vuonna 1955 käyttöön otetun kilpailun ?</w:t>
      </w:r>
    </w:p>
    <w:p>
      <w:r>
        <w:rPr>
          <w:b/>
        </w:rPr>
        <w:t xml:space="preserve">Tulos</w:t>
      </w:r>
    </w:p>
    <w:p>
      <w:r>
        <w:t xml:space="preserve">DT</w:t>
      </w:r>
    </w:p>
    <w:p>
      <w:r>
        <w:rPr>
          <w:b/>
        </w:rPr>
        <w:t xml:space="preserve">Esimerkki 4.3534</w:t>
      </w:r>
    </w:p>
    <w:p>
      <w:r>
        <w:t xml:space="preserve">Mikä on seuraavassa kysymyksessä olevan sanan "19." sanan part-of-speech tag: Seura, joka debytoi PrvaLigassa liigan 19. kaudella, voitti ensimmäisen suuren pokaalinsa millä kaudella ?</w:t>
      </w:r>
    </w:p>
    <w:p>
      <w:r>
        <w:rPr>
          <w:b/>
        </w:rPr>
        <w:t xml:space="preserve">Tulos</w:t>
      </w:r>
    </w:p>
    <w:p>
      <w:r>
        <w:t xml:space="preserve">CD</w:t>
      </w:r>
    </w:p>
    <w:p>
      <w:r>
        <w:rPr>
          <w:b/>
        </w:rPr>
        <w:t xml:space="preserve">Esimerkki 4.3535</w:t>
      </w:r>
    </w:p>
    <w:p>
      <w:r>
        <w:t xml:space="preserve">Mikä on seuraavassa kysymyksessä esiintyvän sanan "urheilija" puhekielinen tunniste: Kaarle Suuren perustaman maan urheilijan syntymävuosi?</w:t>
      </w:r>
    </w:p>
    <w:p>
      <w:r>
        <w:rPr>
          <w:b/>
        </w:rPr>
        <w:t xml:space="preserve">Tulos</w:t>
      </w:r>
    </w:p>
    <w:p>
      <w:r>
        <w:t xml:space="preserve">JJ</w:t>
      </w:r>
    </w:p>
    <w:p>
      <w:r>
        <w:rPr>
          <w:b/>
        </w:rPr>
        <w:t xml:space="preserve">Esimerkki 4.3536</w:t>
      </w:r>
    </w:p>
    <w:p>
      <w:r>
        <w:t xml:space="preserve">Mikä on seuraavassa kysymyksessä olevan sanan "kirkot" sanan part-of-speech tag: Mikä on vanhin Kolumbian kirkko ?</w:t>
      </w:r>
    </w:p>
    <w:p>
      <w:r>
        <w:rPr>
          <w:b/>
        </w:rPr>
        <w:t xml:space="preserve">Tulos</w:t>
      </w:r>
    </w:p>
    <w:p>
      <w:r>
        <w:t xml:space="preserve">NNS</w:t>
      </w:r>
    </w:p>
    <w:p>
      <w:r>
        <w:rPr>
          <w:b/>
        </w:rPr>
        <w:t xml:space="preserve">Esimerkki 4.3537</w:t>
      </w:r>
    </w:p>
    <w:p>
      <w:r>
        <w:t xml:space="preserve">Mikä on seuraavassa kysymyksessä olevan sanan "mikä" sanan part-of-speech tag: Minkä vuoden elokuvan julkaisu tapahtui elokuvalle, jonka ensi-ilta osui yhteen Mission Kashmirin kanssa ?</w:t>
      </w:r>
    </w:p>
    <w:p>
      <w:r>
        <w:rPr>
          <w:b/>
        </w:rPr>
        <w:t xml:space="preserve">Tulos</w:t>
      </w:r>
    </w:p>
    <w:p>
      <w:r>
        <w:t xml:space="preserve">JJ</w:t>
      </w:r>
    </w:p>
    <w:p>
      <w:r>
        <w:rPr>
          <w:b/>
        </w:rPr>
        <w:t xml:space="preserve">Esimerkki 4.3538</w:t>
      </w:r>
    </w:p>
    <w:p>
      <w:r>
        <w:t xml:space="preserve">Mikä on seuraavassa kysymyksessä olevan sanan "the" sanan part-of-speech tag: Mihin lajiin osallistui vuoden 2012 kesäolympialaisissa kilpaileva eteläkorealainen judoka , joka hävisi toisella kierroksella ?</w:t>
      </w:r>
    </w:p>
    <w:p>
      <w:r>
        <w:rPr>
          <w:b/>
        </w:rPr>
        <w:t xml:space="preserve">Tulos</w:t>
      </w:r>
    </w:p>
    <w:p>
      <w:r>
        <w:t xml:space="preserve">DT</w:t>
      </w:r>
    </w:p>
    <w:p>
      <w:r>
        <w:rPr>
          <w:b/>
        </w:rPr>
        <w:t xml:space="preserve">Esimerkki 4.3539</w:t>
      </w:r>
    </w:p>
    <w:p>
      <w:r>
        <w:t xml:space="preserve">Mikä on seuraavassa kysymyksessä olevan sanan "," sanan part-of-speech tag: Mikä on juopoksi tyypitetyn henkilön elokuvan nimi , joka esitti tässä nimenomaisessa elokuvassa huijarin roolia ?</w:t>
      </w:r>
    </w:p>
    <w:p>
      <w:r>
        <w:rPr>
          <w:b/>
        </w:rPr>
        <w:t xml:space="preserve">Tulos</w:t>
      </w:r>
    </w:p>
    <w:p>
      <w:r>
        <w:t xml:space="preserve">,</w:t>
      </w:r>
    </w:p>
    <w:p>
      <w:r>
        <w:rPr>
          <w:b/>
        </w:rPr>
        <w:t xml:space="preserve">Esimerkki 4.3540</w:t>
      </w:r>
    </w:p>
    <w:p>
      <w:r>
        <w:t xml:space="preserve">Mikä on sanan "of" sanan part-of-speech tag seuraavassa kysymyksessä: Mikä oli elokuvan budjetti, jolla se tienasi 18 048 666 RM ?</w:t>
      </w:r>
    </w:p>
    <w:p>
      <w:r>
        <w:rPr>
          <w:b/>
        </w:rPr>
        <w:t xml:space="preserve">Tulos</w:t>
      </w:r>
    </w:p>
    <w:p>
      <w:r>
        <w:t xml:space="preserve">IN</w:t>
      </w:r>
    </w:p>
    <w:p>
      <w:r>
        <w:rPr>
          <w:b/>
        </w:rPr>
        <w:t xml:space="preserve">Esimerkki 4.3541</w:t>
      </w:r>
    </w:p>
    <w:p>
      <w:r>
        <w:t xml:space="preserve">Mikä on seuraavassa kysymyksessä olevan sanan "konferenssi" sanan part-of-speech tag: Kuka korvasi Rick Pitinon collegessa, joka voitti vuoden 1978 Metro Conference -koripalloturnauksen ?</w:t>
      </w:r>
    </w:p>
    <w:p>
      <w:r>
        <w:rPr>
          <w:b/>
        </w:rPr>
        <w:t xml:space="preserve">Tulos</w:t>
      </w:r>
    </w:p>
    <w:p>
      <w:r>
        <w:t xml:space="preserve">NNP</w:t>
      </w:r>
    </w:p>
    <w:p>
      <w:r>
        <w:rPr>
          <w:b/>
        </w:rPr>
        <w:t xml:space="preserve">Esimerkki 4.3542</w:t>
      </w:r>
    </w:p>
    <w:p>
      <w:r>
        <w:t xml:space="preserve">Mikä on sanan "Roger" sanan part-of-speech tag seuraavassa kysymyksessä: Mikä oli vuoden 2003 turnauksen stadion, jossa Roger Federer voitti 187 500 dollaria ?</w:t>
      </w:r>
    </w:p>
    <w:p>
      <w:r>
        <w:rPr>
          <w:b/>
        </w:rPr>
        <w:t xml:space="preserve">Tulos</w:t>
      </w:r>
    </w:p>
    <w:p>
      <w:r>
        <w:t xml:space="preserve">NNP</w:t>
      </w:r>
    </w:p>
    <w:p>
      <w:r>
        <w:rPr>
          <w:b/>
        </w:rPr>
        <w:t xml:space="preserve">Esimerkki 4.3543</w:t>
      </w:r>
    </w:p>
    <w:p>
      <w:r>
        <w:t xml:space="preserve">Mikä on seuraavassa kysymyksessä olevan sanan "University" sanan part-of-speech tag: Kuinka monta miljoonaa nidettä on kirjastojärjestelmässä yliopistossa, jonka on maininnut alumni, joka on Fisher Center for Real Estate and Urban Economicsin toinen puheenjohtaja ?</w:t>
      </w:r>
    </w:p>
    <w:p>
      <w:r>
        <w:rPr>
          <w:b/>
        </w:rPr>
        <w:t xml:space="preserve">Tulos</w:t>
      </w:r>
    </w:p>
    <w:p>
      <w:r>
        <w:t xml:space="preserve">NNP</w:t>
      </w:r>
    </w:p>
    <w:p>
      <w:r>
        <w:rPr>
          <w:b/>
        </w:rPr>
        <w:t xml:space="preserve">Esimerkki 4.3544</w:t>
      </w:r>
    </w:p>
    <w:p>
      <w:r>
        <w:t xml:space="preserve">Mikä on seuraavassa kysymyksessä olevan sanan "että" sanan part-of-speech tag: Mikä on sen joukkueen sponsoroitu nimi, joka pelaa areenalla, johon mahtuu 2500 ihmistä ?</w:t>
      </w:r>
    </w:p>
    <w:p>
      <w:r>
        <w:rPr>
          <w:b/>
        </w:rPr>
        <w:t xml:space="preserve">Tulos</w:t>
      </w:r>
    </w:p>
    <w:p>
      <w:r>
        <w:t xml:space="preserve">WDT</w:t>
      </w:r>
    </w:p>
    <w:p>
      <w:r>
        <w:rPr>
          <w:b/>
        </w:rPr>
        <w:t xml:space="preserve">Esimerkki 4.3545</w:t>
      </w:r>
    </w:p>
    <w:p>
      <w:r>
        <w:t xml:space="preserve">Mikä on seuraavassa kysymyksessä olevan sanan "musta" sanan part-of-speech tag: Mikä aine johti Back in Black -levyn julkaisseen musiikkiryhmän laulajan kuolemaan ?</w:t>
      </w:r>
    </w:p>
    <w:p>
      <w:r>
        <w:rPr>
          <w:b/>
        </w:rPr>
        <w:t xml:space="preserve">Tulos</w:t>
      </w:r>
    </w:p>
    <w:p>
      <w:r>
        <w:t xml:space="preserve">NNP</w:t>
      </w:r>
    </w:p>
    <w:p>
      <w:r>
        <w:rPr>
          <w:b/>
        </w:rPr>
        <w:t xml:space="preserve">Esimerkki 4.3546</w:t>
      </w:r>
    </w:p>
    <w:p>
      <w:r>
        <w:t xml:space="preserve">Mikä on seuraavassa kysymyksessä olevan sanan "For" sanan part-of-speech tag: Kuinka monta vuotta painija oli pelikiellossa ?</w:t>
      </w:r>
    </w:p>
    <w:p>
      <w:r>
        <w:rPr>
          <w:b/>
        </w:rPr>
        <w:t xml:space="preserve">Tulos</w:t>
      </w:r>
    </w:p>
    <w:p>
      <w:r>
        <w:t xml:space="preserve">IN</w:t>
      </w:r>
    </w:p>
    <w:p>
      <w:r>
        <w:rPr>
          <w:b/>
        </w:rPr>
        <w:t xml:space="preserve">Esimerkki 4.3547</w:t>
      </w:r>
    </w:p>
    <w:p>
      <w:r>
        <w:t xml:space="preserve">Mikä on seuraavassa kysymyksessä olevan sanan "located" part-of-speech tag: Mikä vuonna 1953 kuollut tamma valmennettiin Lexingtonissa , Kentuckyssa sijaitsevalla tilalla ?</w:t>
      </w:r>
    </w:p>
    <w:p>
      <w:r>
        <w:rPr>
          <w:b/>
        </w:rPr>
        <w:t xml:space="preserve">Tulos</w:t>
      </w:r>
    </w:p>
    <w:p>
      <w:r>
        <w:t xml:space="preserve">VBN</w:t>
      </w:r>
    </w:p>
    <w:p>
      <w:r>
        <w:rPr>
          <w:b/>
        </w:rPr>
        <w:t xml:space="preserve">Esimerkki 4.3548</w:t>
      </w:r>
    </w:p>
    <w:p>
      <w:r>
        <w:t xml:space="preserve">Mikä on seuraavassa kysymyksessä olevan sanan "Dominikaaninen" puhekielinen tunniste: Minkä järjestön puheenjohtajana Dominican pääministeri on toiminut vuonna 2010 ?</w:t>
      </w:r>
    </w:p>
    <w:p>
      <w:r>
        <w:rPr>
          <w:b/>
        </w:rPr>
        <w:t xml:space="preserve">Tulos</w:t>
      </w:r>
    </w:p>
    <w:p>
      <w:r>
        <w:t xml:space="preserve">NNP</w:t>
      </w:r>
    </w:p>
    <w:p>
      <w:r>
        <w:rPr>
          <w:b/>
        </w:rPr>
        <w:t xml:space="preserve">Esimerkki 4.3549</w:t>
      </w:r>
    </w:p>
    <w:p>
      <w:r>
        <w:t xml:space="preserve">Mikä on seuraavassa kysymyksessä olevan sanan "founded" part-of-speech tag: Mikä italialainen seura perustettiin ensimmäisenä ?</w:t>
      </w:r>
    </w:p>
    <w:p>
      <w:r>
        <w:rPr>
          <w:b/>
        </w:rPr>
        <w:t xml:space="preserve">Tulos</w:t>
      </w:r>
    </w:p>
    <w:p>
      <w:r>
        <w:t xml:space="preserve">VBN</w:t>
      </w:r>
    </w:p>
    <w:p>
      <w:r>
        <w:rPr>
          <w:b/>
        </w:rPr>
        <w:t xml:space="preserve">Esimerkki 4.3550</w:t>
      </w:r>
    </w:p>
    <w:p>
      <w:r>
        <w:t xml:space="preserve">Mikä on seuraavassa kysymyksessä olevan sanan "Mitä" sanan part-of-speech tag: Mikä maakunta on Santry Stadiumilla pelaavan joukkueen kotikaupunki ?</w:t>
      </w:r>
    </w:p>
    <w:p>
      <w:r>
        <w:rPr>
          <w:b/>
        </w:rPr>
        <w:t xml:space="preserve">Tulos</w:t>
      </w:r>
    </w:p>
    <w:p>
      <w:r>
        <w:t xml:space="preserve">WP</w:t>
      </w:r>
    </w:p>
    <w:p>
      <w:r>
        <w:rPr>
          <w:b/>
        </w:rPr>
        <w:t xml:space="preserve">Esimerkki 4.3551</w:t>
      </w:r>
    </w:p>
    <w:p>
      <w:r>
        <w:t xml:space="preserve">Mikä on seuraavassa kysymyksessä olevan sanan "capacity" sanan part-of-speech tag: Minkä vuonna 1996 avatun stadionin kapasiteetti on 25 000 ?</w:t>
      </w:r>
    </w:p>
    <w:p>
      <w:r>
        <w:rPr>
          <w:b/>
        </w:rPr>
        <w:t xml:space="preserve">Tulos</w:t>
      </w:r>
    </w:p>
    <w:p>
      <w:r>
        <w:t xml:space="preserve">NN</w:t>
      </w:r>
    </w:p>
    <w:p>
      <w:r>
        <w:rPr>
          <w:b/>
        </w:rPr>
        <w:t xml:space="preserve">Esimerkki 4.3552</w:t>
      </w:r>
    </w:p>
    <w:p>
      <w:r>
        <w:t xml:space="preserve">Mikä on sanan "kasvi" sanan part-of-speech tag seuraavassa kysymyksessä: Mikä on Puerto Rican valtion metsän tärkein kasvilaji Guayamassa , Santa Isabelissa ?</w:t>
      </w:r>
    </w:p>
    <w:p>
      <w:r>
        <w:rPr>
          <w:b/>
        </w:rPr>
        <w:t xml:space="preserve">Tulos</w:t>
      </w:r>
    </w:p>
    <w:p>
      <w:r>
        <w:t xml:space="preserve">NN</w:t>
      </w:r>
    </w:p>
    <w:p>
      <w:r>
        <w:rPr>
          <w:b/>
        </w:rPr>
        <w:t xml:space="preserve">Esimerkki 4.3553</w:t>
      </w:r>
    </w:p>
    <w:p>
      <w:r>
        <w:t xml:space="preserve">Mikä on seuraavassa kysymyksessä olevan sanan "pelaaja" sanan part-of-speech tag: Milloin Liverpoolin pelaaja jäi eläkkeelle ?</w:t>
      </w:r>
    </w:p>
    <w:p>
      <w:r>
        <w:rPr>
          <w:b/>
        </w:rPr>
        <w:t xml:space="preserve">Tulos</w:t>
      </w:r>
    </w:p>
    <w:p>
      <w:r>
        <w:t xml:space="preserve">NN</w:t>
      </w:r>
    </w:p>
    <w:p>
      <w:r>
        <w:rPr>
          <w:b/>
        </w:rPr>
        <w:t xml:space="preserve">Esimerkki 4.3554</w:t>
      </w:r>
    </w:p>
    <w:p>
      <w:r>
        <w:t xml:space="preserve">Mikä on seuraavassa kysymyksessä olevan sanan "Center" sanan part-of-speech tag: Missä divisioonassa pelaa NHL-joukkue, jonka kotiareena on First Niagara Center ?</w:t>
      </w:r>
    </w:p>
    <w:p>
      <w:r>
        <w:rPr>
          <w:b/>
        </w:rPr>
        <w:t xml:space="preserve">Tulos</w:t>
      </w:r>
    </w:p>
    <w:p>
      <w:r>
        <w:t xml:space="preserve">NNP</w:t>
      </w:r>
    </w:p>
    <w:p>
      <w:r>
        <w:rPr>
          <w:b/>
        </w:rPr>
        <w:t xml:space="preserve">Esimerkki 4.3555</w:t>
      </w:r>
    </w:p>
    <w:p>
      <w:r>
        <w:t xml:space="preserve">Mikä on seuraavassa kysymyksessä olevan sanan "siellä" sanan part-of-speech tag: Kuinka monta hautakumpua on Hilbertin paikassa ?</w:t>
      </w:r>
    </w:p>
    <w:p>
      <w:r>
        <w:rPr>
          <w:b/>
        </w:rPr>
        <w:t xml:space="preserve">Tulos</w:t>
      </w:r>
    </w:p>
    <w:p>
      <w:r>
        <w:t xml:space="preserve">RB</w:t>
      </w:r>
    </w:p>
    <w:p>
      <w:r>
        <w:rPr>
          <w:b/>
        </w:rPr>
        <w:t xml:space="preserve">Esimerkki 4.3556</w:t>
      </w:r>
    </w:p>
    <w:p>
      <w:r>
        <w:t xml:space="preserve">Mikä on sanan "Nebraska" sanan part-of-speech tag seuraavassa kysymyksessä: Mikä yliopisto teki tarjouksen konferenssiin, jonka jäsenet ovat Nebraska , New Mexico , Utah ja South Dakota ?</w:t>
      </w:r>
    </w:p>
    <w:p>
      <w:r>
        <w:rPr>
          <w:b/>
        </w:rPr>
        <w:t xml:space="preserve">Tulos</w:t>
      </w:r>
    </w:p>
    <w:p>
      <w:r>
        <w:t xml:space="preserve">NNP</w:t>
      </w:r>
    </w:p>
    <w:p>
      <w:r>
        <w:rPr>
          <w:b/>
        </w:rPr>
        <w:t xml:space="preserve">Esimerkki 4.3557</w:t>
      </w:r>
    </w:p>
    <w:p>
      <w:r>
        <w:t xml:space="preserve">Mikä on seuraavassa kysymyksessä olevan sanan "on" sanan part-of-speech tag: Mikä on vaalipiiri, joka oli alun perin Gobichettipalayam , varattu ?</w:t>
      </w:r>
    </w:p>
    <w:p>
      <w:r>
        <w:rPr>
          <w:b/>
        </w:rPr>
        <w:t xml:space="preserve">Tulos</w:t>
      </w:r>
    </w:p>
    <w:p>
      <w:r>
        <w:t xml:space="preserve">VBZ</w:t>
      </w:r>
    </w:p>
    <w:p>
      <w:r>
        <w:rPr>
          <w:b/>
        </w:rPr>
        <w:t xml:space="preserve">Esimerkki 4.3558</w:t>
      </w:r>
    </w:p>
    <w:p>
      <w:r>
        <w:t xml:space="preserve">Mikä on seuraavassa kysymyksessä olevan sanan "the" sanan part-of-speech tag: Mikä on yksi julkkiksista, jonka tanssi on 1930-luvulla Yhdysvaltojen itärannikolla esiintynyt tanssimusiikin ja -tanssin laji ?</w:t>
      </w:r>
    </w:p>
    <w:p>
      <w:r>
        <w:rPr>
          <w:b/>
        </w:rPr>
        <w:t xml:space="preserve">Tulos</w:t>
      </w:r>
    </w:p>
    <w:p>
      <w:r>
        <w:t xml:space="preserve">DT</w:t>
      </w:r>
    </w:p>
    <w:p>
      <w:r>
        <w:rPr>
          <w:b/>
        </w:rPr>
        <w:t xml:space="preserve">Esimerkki 4.3559</w:t>
      </w:r>
    </w:p>
    <w:p>
      <w:r>
        <w:t xml:space="preserve">Mikä on seuraavassa kysymyksessä olevan sanan "the" sanan part-of-speech tag: Mikä on sen ehdokkaan nimi, jonka vaalipiiri oli Calgaryn kaupunki- ja esikaupunkialueiden sekava vaalipiiri - etelässä Bow-joen varrella sijaitseva tiheä kaupunkialue ja pohjoisessa esikaupunkialueet Deerfoot Trail -polun länsipuolella ja Nose Hill Parkin itäpuolella?</w:t>
      </w:r>
    </w:p>
    <w:p>
      <w:r>
        <w:rPr>
          <w:b/>
        </w:rPr>
        <w:t xml:space="preserve">Tulos</w:t>
      </w:r>
    </w:p>
    <w:p>
      <w:r>
        <w:t xml:space="preserve">DT</w:t>
      </w:r>
    </w:p>
    <w:p>
      <w:r>
        <w:rPr>
          <w:b/>
        </w:rPr>
        <w:t xml:space="preserve">Esimerkki 4.3560</w:t>
      </w:r>
    </w:p>
    <w:p>
      <w:r>
        <w:t xml:space="preserve">Mikä on seuraavassa kysymyksessä olevan sanan "the" sanan part-of-speech tag: Kuka on kehittäjä pelille, jota toimittajat kehuivat erinomaiseksi uusintaversioksi ?</w:t>
      </w:r>
    </w:p>
    <w:p>
      <w:r>
        <w:rPr>
          <w:b/>
        </w:rPr>
        <w:t xml:space="preserve">Tulos</w:t>
      </w:r>
    </w:p>
    <w:p>
      <w:r>
        <w:t xml:space="preserve">DT</w:t>
      </w:r>
    </w:p>
    <w:p>
      <w:r>
        <w:rPr>
          <w:b/>
        </w:rPr>
        <w:t xml:space="preserve">Esimerkki 4.3561</w:t>
      </w:r>
    </w:p>
    <w:p>
      <w:r>
        <w:t xml:space="preserve">Mikä on seuraavassa kysymyksessä olevan sanan "aikana" sanan part-of-speech tag: Mikä joukkue voitti Saksan jalkapallomestaruuden sinä vuonna, jolloin tämä nykyisessä Gdańskissa , Puolassa, sijaitseva jalkapalloseura pääsi mestaruuteen ?</w:t>
      </w:r>
    </w:p>
    <w:p>
      <w:r>
        <w:rPr>
          <w:b/>
        </w:rPr>
        <w:t xml:space="preserve">Tulos</w:t>
      </w:r>
    </w:p>
    <w:p>
      <w:r>
        <w:t xml:space="preserve">IN</w:t>
      </w:r>
    </w:p>
    <w:p>
      <w:r>
        <w:rPr>
          <w:b/>
        </w:rPr>
        <w:t xml:space="preserve">Esimerkki 4.3562</w:t>
      </w:r>
    </w:p>
    <w:p>
      <w:r>
        <w:t xml:space="preserve">Mikä on seuraavassa kysymyksessä olevan sanan "CGI" sanan part-of-speech tag: Millä kanadalaisella kanavalla amerikkalainen CGI Childrens interactive show esitettiin ?</w:t>
      </w:r>
    </w:p>
    <w:p>
      <w:r>
        <w:rPr>
          <w:b/>
        </w:rPr>
        <w:t xml:space="preserve">Tulos</w:t>
      </w:r>
    </w:p>
    <w:p>
      <w:r>
        <w:t xml:space="preserve">NNP</w:t>
      </w:r>
    </w:p>
    <w:p>
      <w:r>
        <w:rPr>
          <w:b/>
        </w:rPr>
        <w:t xml:space="preserve">Esimerkki 4.3563</w:t>
      </w:r>
    </w:p>
    <w:p>
      <w:r>
        <w:t xml:space="preserve">Mikä on seuraavassa kysymyksessä olevan sanan "aste" sanan part-of-speech tag: Minkälaista tutkintoa tarjoaa koulu, jonka ilmoittautumisaste on toiseksi korkein ?</w:t>
      </w:r>
    </w:p>
    <w:p>
      <w:r>
        <w:rPr>
          <w:b/>
        </w:rPr>
        <w:t xml:space="preserve">Tulos</w:t>
      </w:r>
    </w:p>
    <w:p>
      <w:r>
        <w:t xml:space="preserve">NN</w:t>
      </w:r>
    </w:p>
    <w:p>
      <w:r>
        <w:rPr>
          <w:b/>
        </w:rPr>
        <w:t xml:space="preserve">Esimerkki 4.3564</w:t>
      </w:r>
    </w:p>
    <w:p>
      <w:r>
        <w:t xml:space="preserve">Mikä on seuraavassa kysymyksessä olevan sanan "the" sanan part-of-speech tag: Mikä on sen aluksen nimi, jonka kansallisuus on Luoteis-Euroopassa sijaitseva pohjoismaa, jonka alue käsittää Skandinavian niemimaan läntisen ja pohjoisimman osan ?</w:t>
      </w:r>
    </w:p>
    <w:p>
      <w:r>
        <w:rPr>
          <w:b/>
        </w:rPr>
        <w:t xml:space="preserve">Tulos</w:t>
      </w:r>
    </w:p>
    <w:p>
      <w:r>
        <w:t xml:space="preserve">DT</w:t>
      </w:r>
    </w:p>
    <w:p>
      <w:r>
        <w:rPr>
          <w:b/>
        </w:rPr>
        <w:t xml:space="preserve">Esimerkki 4.3565</w:t>
      </w:r>
    </w:p>
    <w:p>
      <w:r>
        <w:t xml:space="preserve">Mikä on sanan "on" part-of-speech tag seuraavassa kysymyksessä: Mikä on 1. helmikuuta 1967 perustetun laivueen lempinimi ?</w:t>
      </w:r>
    </w:p>
    <w:p>
      <w:r>
        <w:rPr>
          <w:b/>
        </w:rPr>
        <w:t xml:space="preserve">Tulos</w:t>
      </w:r>
    </w:p>
    <w:p>
      <w:r>
        <w:t xml:space="preserve">VBZ</w:t>
      </w:r>
    </w:p>
    <w:p>
      <w:r>
        <w:rPr>
          <w:b/>
        </w:rPr>
        <w:t xml:space="preserve">Esimerkki 4.3566</w:t>
      </w:r>
    </w:p>
    <w:p>
      <w:r>
        <w:t xml:space="preserve">Mikä on seuraavassa kysymyksessä olevan sanan "Miten" sanan part-of-speech tag: Kuinka monta kertaa hevosen Untapable valmentaja on voittanut Eclipse Award for Outstanding Trainer -palkinnon ?</w:t>
      </w:r>
    </w:p>
    <w:p>
      <w:r>
        <w:rPr>
          <w:b/>
        </w:rPr>
        <w:t xml:space="preserve">Tulos</w:t>
      </w:r>
    </w:p>
    <w:p>
      <w:r>
        <w:t xml:space="preserve">WRB</w:t>
      </w:r>
    </w:p>
    <w:p>
      <w:r>
        <w:rPr>
          <w:b/>
        </w:rPr>
        <w:t xml:space="preserve">Esimerkki 4.3567</w:t>
      </w:r>
    </w:p>
    <w:p>
      <w:r>
        <w:t xml:space="preserve">Mikä on seuraavassa kysymyksessä olevan sanan "mikä" sanan part-of-speech tag: Missä historiallisessa paikassa on 14 historiallista rakennusta ?</w:t>
      </w:r>
    </w:p>
    <w:p>
      <w:r>
        <w:rPr>
          <w:b/>
        </w:rPr>
        <w:t xml:space="preserve">Tulos</w:t>
      </w:r>
    </w:p>
    <w:p>
      <w:r>
        <w:t xml:space="preserve">WDT</w:t>
      </w:r>
    </w:p>
    <w:p>
      <w:r>
        <w:rPr>
          <w:b/>
        </w:rPr>
        <w:t xml:space="preserve">Esimerkki 4.3568</w:t>
      </w:r>
    </w:p>
    <w:p>
      <w:r>
        <w:t xml:space="preserve">Mikä on seuraavassa kysymyksessä olevan sanan "Mitä" sanan part-of-speech tag: Mikä on vuoden 1991 Mathcountsin voittajajoukkueen tilapuu ?</w:t>
      </w:r>
    </w:p>
    <w:p>
      <w:r>
        <w:rPr>
          <w:b/>
        </w:rPr>
        <w:t xml:space="preserve">Tulos</w:t>
      </w:r>
    </w:p>
    <w:p>
      <w:r>
        <w:t xml:space="preserve">WP</w:t>
      </w:r>
    </w:p>
    <w:p>
      <w:r>
        <w:rPr>
          <w:b/>
        </w:rPr>
        <w:t xml:space="preserve">Esimerkki 4.3569</w:t>
      </w:r>
    </w:p>
    <w:p>
      <w:r>
        <w:t xml:space="preserve">Mikä on seuraavassa kysymyksessä olevan sanan "ja" sanan part-of-speech tag: Missä otsikko joka oli israelilainen romaanikirjailija ja holokaustista selvinnyt julkaistiin alun perin vuonna ?</w:t>
      </w:r>
    </w:p>
    <w:p>
      <w:r>
        <w:rPr>
          <w:b/>
        </w:rPr>
        <w:t xml:space="preserve">Tulos</w:t>
      </w:r>
    </w:p>
    <w:p>
      <w:r>
        <w:t xml:space="preserve">CC</w:t>
      </w:r>
    </w:p>
    <w:p>
      <w:r>
        <w:rPr>
          <w:b/>
        </w:rPr>
        <w:t xml:space="preserve">Esimerkki 4.3570</w:t>
      </w:r>
    </w:p>
    <w:p>
      <w:r>
        <w:t xml:space="preserve">Mikä on seuraavassa kysymyksessä olevan sanan "ensimmäinen" sanan part-of-speech tag: Mikä niistä kirkoista, jotka ovat National Register of Historic Places -luettelossa King George County , Virginia, on rakennettu ensimmäisenä?</w:t>
      </w:r>
    </w:p>
    <w:p>
      <w:r>
        <w:rPr>
          <w:b/>
        </w:rPr>
        <w:t xml:space="preserve">Tulos</w:t>
      </w:r>
    </w:p>
    <w:p>
      <w:r>
        <w:t xml:space="preserve">RB</w:t>
      </w:r>
    </w:p>
    <w:p>
      <w:r>
        <w:rPr>
          <w:b/>
        </w:rPr>
        <w:t xml:space="preserve">Esimerkki 4.3571</w:t>
      </w:r>
    </w:p>
    <w:p>
      <w:r>
        <w:t xml:space="preserve">Mikä on seuraavassa kysymyksessä olevan sanan "on" sanan part-of-speech tag: Mikä on sen aseman markkina-alue, jota lähetetään myös useissa kaapeliverkoissa Alaskan kaakkoisosassa ?</w:t>
      </w:r>
    </w:p>
    <w:p>
      <w:r>
        <w:rPr>
          <w:b/>
        </w:rPr>
        <w:t xml:space="preserve">Tulos</w:t>
      </w:r>
    </w:p>
    <w:p>
      <w:r>
        <w:t xml:space="preserve">VBZ</w:t>
      </w:r>
    </w:p>
    <w:p>
      <w:r>
        <w:rPr>
          <w:b/>
        </w:rPr>
        <w:t xml:space="preserve">Esimerkki 4.3572</w:t>
      </w:r>
    </w:p>
    <w:p>
      <w:r>
        <w:t xml:space="preserve">Mikä on sanan "of" sanan part-of-speech tag seuraavassa kysymyksessä: Milloin Mike Love levytti kappaleen, jota pidetään yhtenä 1960-luvun parhaista kappaleista ?</w:t>
      </w:r>
    </w:p>
    <w:p>
      <w:r>
        <w:rPr>
          <w:b/>
        </w:rPr>
        <w:t xml:space="preserve">Tulos</w:t>
      </w:r>
    </w:p>
    <w:p>
      <w:r>
        <w:t xml:space="preserve">IN</w:t>
      </w:r>
    </w:p>
    <w:p>
      <w:r>
        <w:rPr>
          <w:b/>
        </w:rPr>
        <w:t xml:space="preserve">Esimerkki 4.3573</w:t>
      </w:r>
    </w:p>
    <w:p>
      <w:r>
        <w:t xml:space="preserve">Mikä on seuraavassa kysymyksessä olevan sanan "with" sanan part-of-speech tag: Kuka voitti Golden Globe -palkinnot televisiosarjassa, jonka viimeisin lähetyspäivä ei ole kuluva vuosi ?</w:t>
      </w:r>
    </w:p>
    <w:p>
      <w:r>
        <w:rPr>
          <w:b/>
        </w:rPr>
        <w:t xml:space="preserve">Tulos</w:t>
      </w:r>
    </w:p>
    <w:p>
      <w:r>
        <w:t xml:space="preserve">IN</w:t>
      </w:r>
    </w:p>
    <w:p>
      <w:r>
        <w:rPr>
          <w:b/>
        </w:rPr>
        <w:t xml:space="preserve">Esimerkki 4.3574</w:t>
      </w:r>
    </w:p>
    <w:p>
      <w:r>
        <w:t xml:space="preserve">Mikä on seuraavassa kysymyksessä olevan sanan "elokuva" sanan part-of-speech tag: Kuka kirjoitti kirjan, josta tehtiin Ken Loachin vuonna 1980 tekemä elokuva ?</w:t>
      </w:r>
    </w:p>
    <w:p>
      <w:r>
        <w:rPr>
          <w:b/>
        </w:rPr>
        <w:t xml:space="preserve">Tulos</w:t>
      </w:r>
    </w:p>
    <w:p>
      <w:r>
        <w:t xml:space="preserve">NN</w:t>
      </w:r>
    </w:p>
    <w:p>
      <w:r>
        <w:rPr>
          <w:b/>
        </w:rPr>
        <w:t xml:space="preserve">Esimerkki 4.3575</w:t>
      </w:r>
    </w:p>
    <w:p>
      <w:r>
        <w:t xml:space="preserve">Mikä on sanan "in" sanan part-of-speech tag seuraavassa kysymyksessä: Mikä on toukokuussa 1983 avatun tapahtumapaikan kapasiteetti ?</w:t>
      </w:r>
    </w:p>
    <w:p>
      <w:r>
        <w:rPr>
          <w:b/>
        </w:rPr>
        <w:t xml:space="preserve">Tulos</w:t>
      </w:r>
    </w:p>
    <w:p>
      <w:r>
        <w:t xml:space="preserve">IN</w:t>
      </w:r>
    </w:p>
    <w:p>
      <w:r>
        <w:rPr>
          <w:b/>
        </w:rPr>
        <w:t xml:space="preserve">Esimerkki 4.3576</w:t>
      </w:r>
    </w:p>
    <w:p>
      <w:r>
        <w:t xml:space="preserve">Mikä on seuraavassa kysymyksessä olevan sanan "the" sanan part-of-speech tag: Missä kaupungissa Centerfielder 's college sijaitsee ?</w:t>
      </w:r>
    </w:p>
    <w:p>
      <w:r>
        <w:rPr>
          <w:b/>
        </w:rPr>
        <w:t xml:space="preserve">Tulos</w:t>
      </w:r>
    </w:p>
    <w:p>
      <w:r>
        <w:t xml:space="preserve">DT</w:t>
      </w:r>
    </w:p>
    <w:p>
      <w:r>
        <w:rPr>
          <w:b/>
        </w:rPr>
        <w:t xml:space="preserve">Esimerkki 4.3577</w:t>
      </w:r>
    </w:p>
    <w:p>
      <w:r>
        <w:t xml:space="preserve">Mikä on seuraavassa kysymyksessä olevan sanan "Mifflin" sanan part-of-speech tag: Kuka on sen maanjäristyksiä käsittelevän kirjan kirjoittaja, jota Kaliforniassa toimiva Houghton Mifflin käyttää tällä hetkellä viidennen luokan kieltenopetuskirjassa ?</w:t>
      </w:r>
    </w:p>
    <w:p>
      <w:r>
        <w:rPr>
          <w:b/>
        </w:rPr>
        <w:t xml:space="preserve">Tulos</w:t>
      </w:r>
    </w:p>
    <w:p>
      <w:r>
        <w:t xml:space="preserve">NNP</w:t>
      </w:r>
    </w:p>
    <w:p>
      <w:r>
        <w:rPr>
          <w:b/>
        </w:rPr>
        <w:t xml:space="preserve">Esimerkki 4.3578</w:t>
      </w:r>
    </w:p>
    <w:p>
      <w:r>
        <w:t xml:space="preserve">Mikä on seuraavassa kysymyksessä olevan sanan "the" sanan part-of-speech tag: Mikä on tämän vaalipiirin edustajan koko nimi ja kuka luopui paikasta 12. syyskuuta 2016 ?</w:t>
      </w:r>
    </w:p>
    <w:p>
      <w:r>
        <w:rPr>
          <w:b/>
        </w:rPr>
        <w:t xml:space="preserve">Tulos</w:t>
      </w:r>
    </w:p>
    <w:p>
      <w:r>
        <w:t xml:space="preserve">DT</w:t>
      </w:r>
    </w:p>
    <w:p>
      <w:r>
        <w:rPr>
          <w:b/>
        </w:rPr>
        <w:t xml:space="preserve">Esimerkki 4.3579</w:t>
      </w:r>
    </w:p>
    <w:p>
      <w:r>
        <w:t xml:space="preserve">Mikä on seuraavassa kysymyksessä olevan sanan "englanti" sanan part-of-speech tag: Mikä on elokuvan nimi, jonka englanninkielisen otsikon pääosissa ovat Iván Petrovich , Nicolas Koline ja Mabel Poulton ?</w:t>
      </w:r>
    </w:p>
    <w:p>
      <w:r>
        <w:rPr>
          <w:b/>
        </w:rPr>
        <w:t xml:space="preserve">Tulos</w:t>
      </w:r>
    </w:p>
    <w:p>
      <w:r>
        <w:t xml:space="preserve">JJ</w:t>
      </w:r>
    </w:p>
    <w:p>
      <w:r>
        <w:rPr>
          <w:b/>
        </w:rPr>
        <w:t xml:space="preserve">Esimerkki 4.3580</w:t>
      </w:r>
    </w:p>
    <w:p>
      <w:r>
        <w:t xml:space="preserve">Mikä on sanan "maa" sanan part-of-speech tag seuraavassa kysymyksessä: Mikä on sen organisaation arvo, jonka päämaana on maailman kolmanneksi väkirikkain maa ?</w:t>
      </w:r>
    </w:p>
    <w:p>
      <w:r>
        <w:rPr>
          <w:b/>
        </w:rPr>
        <w:t xml:space="preserve">Tulos</w:t>
      </w:r>
    </w:p>
    <w:p>
      <w:r>
        <w:t xml:space="preserve">NN</w:t>
      </w:r>
    </w:p>
    <w:p>
      <w:r>
        <w:rPr>
          <w:b/>
        </w:rPr>
        <w:t xml:space="preserve">Esimerkki 4.3581</w:t>
      </w:r>
    </w:p>
    <w:p>
      <w:r>
        <w:t xml:space="preserve">Mikä on sanan "of" sanan part-of-speech tag seuraavassa kysymyksessä: Mikä sijaitsee Claudio Bielerin kotimaan eteläpuolella ?</w:t>
      </w:r>
    </w:p>
    <w:p>
      <w:r>
        <w:rPr>
          <w:b/>
        </w:rPr>
        <w:t xml:space="preserve">Tulos</w:t>
      </w:r>
    </w:p>
    <w:p>
      <w:r>
        <w:t xml:space="preserve">IN</w:t>
      </w:r>
    </w:p>
    <w:p>
      <w:r>
        <w:rPr>
          <w:b/>
        </w:rPr>
        <w:t xml:space="preserve">Esimerkki 4.3582</w:t>
      </w:r>
    </w:p>
    <w:p>
      <w:r>
        <w:t xml:space="preserve">Mikä on seuraavassa kysymyksessä olevan sanan "the" sanan part-of-speech tag: Kuka on todennäköisesti yksi laulun maaksi kutsutun maan joukkueen pisimmistä pelaajista ?</w:t>
      </w:r>
    </w:p>
    <w:p>
      <w:r>
        <w:rPr>
          <w:b/>
        </w:rPr>
        <w:t xml:space="preserve">Tulos</w:t>
      </w:r>
    </w:p>
    <w:p>
      <w:r>
        <w:t xml:space="preserve">DT</w:t>
      </w:r>
    </w:p>
    <w:p>
      <w:r>
        <w:rPr>
          <w:b/>
        </w:rPr>
        <w:t xml:space="preserve">Esimerkki 4.3583</w:t>
      </w:r>
    </w:p>
    <w:p>
      <w:r>
        <w:t xml:space="preserve">Mikä on seuraavassa kysymyksessä olevan sanan "did" sanan part-of-speech tag: Kuinka monta mitalia voitti maa, jonka urheilija pidätettiin Operación Galgossa ?</w:t>
      </w:r>
    </w:p>
    <w:p>
      <w:r>
        <w:rPr>
          <w:b/>
        </w:rPr>
        <w:t xml:space="preserve">Tulos</w:t>
      </w:r>
    </w:p>
    <w:p>
      <w:r>
        <w:t xml:space="preserve">VBD</w:t>
      </w:r>
    </w:p>
    <w:p>
      <w:r>
        <w:rPr>
          <w:b/>
        </w:rPr>
        <w:t xml:space="preserve">Esimerkki 4.3584</w:t>
      </w:r>
    </w:p>
    <w:p>
      <w:r>
        <w:t xml:space="preserve">Mikä on sanan "David" sanan part-of-speech tag seuraavassa kysymyksessä: Mikä on sen koulun maskotti, jota David Kasch kävi ?</w:t>
      </w:r>
    </w:p>
    <w:p>
      <w:r>
        <w:rPr>
          <w:b/>
        </w:rPr>
        <w:t xml:space="preserve">Tulos</w:t>
      </w:r>
    </w:p>
    <w:p>
      <w:r>
        <w:t xml:space="preserve">NNP</w:t>
      </w:r>
    </w:p>
    <w:p>
      <w:r>
        <w:rPr>
          <w:b/>
        </w:rPr>
        <w:t xml:space="preserve">Esimerkki 4.3585</w:t>
      </w:r>
    </w:p>
    <w:p>
      <w:r>
        <w:t xml:space="preserve">Mikä on sanan "alue" sanan part-of-speech tag seuraavassa kysymyksessä: Mikä on vanhan metsän tyyppi alueella, jonka pinta-ala on 16 450 ha ?</w:t>
      </w:r>
    </w:p>
    <w:p>
      <w:r>
        <w:rPr>
          <w:b/>
        </w:rPr>
        <w:t xml:space="preserve">Tulos</w:t>
      </w:r>
    </w:p>
    <w:p>
      <w:r>
        <w:t xml:space="preserve">NN</w:t>
      </w:r>
    </w:p>
    <w:p>
      <w:r>
        <w:rPr>
          <w:b/>
        </w:rPr>
        <w:t xml:space="preserve">Esimerkki 4.3586</w:t>
      </w:r>
    </w:p>
    <w:p>
      <w:r>
        <w:t xml:space="preserve">Mikä on seuraavassa kysymyksessä olevan sanan "ryhmä" sanan part-of-speech tag: Kaupunki, joka houkuttelee vuosittain yli neljä miljoonaa turistia , mikä ryhmä perustettiin paikalle joskus 1500 jKr. jälkeen ?</w:t>
      </w:r>
    </w:p>
    <w:p>
      <w:r>
        <w:rPr>
          <w:b/>
        </w:rPr>
        <w:t xml:space="preserve">Tulos</w:t>
      </w:r>
    </w:p>
    <w:p>
      <w:r>
        <w:t xml:space="preserve">NN</w:t>
      </w:r>
    </w:p>
    <w:p>
      <w:r>
        <w:rPr>
          <w:b/>
        </w:rPr>
        <w:t xml:space="preserve">Esimerkki 4.3587</w:t>
      </w:r>
    </w:p>
    <w:p>
      <w:r>
        <w:t xml:space="preserve">Mikä on sanan "of" sanan part-of-speech tag seuraavassa kysymyksessä: Mikä oli sen retkeilijän nimi, joka kuoli yrittäessään kiivetä 7 367 metrin korkeudessa olevalle vuorelle ?</w:t>
      </w:r>
    </w:p>
    <w:p>
      <w:r>
        <w:rPr>
          <w:b/>
        </w:rPr>
        <w:t xml:space="preserve">Tulos</w:t>
      </w:r>
    </w:p>
    <w:p>
      <w:r>
        <w:t xml:space="preserve">IN</w:t>
      </w:r>
    </w:p>
    <w:p>
      <w:r>
        <w:rPr>
          <w:b/>
        </w:rPr>
        <w:t xml:space="preserve">Esimerkki 4.3588</w:t>
      </w:r>
    </w:p>
    <w:p>
      <w:r>
        <w:t xml:space="preserve">Mikä on seuraavassa kysymyksessä olevan sanan "Air" sanan part-of-speech tag: Mikä Emmenin lentotukikohdasta käsin toimiva laivue käytti aikoinaan amerikkalaista monitoimiliikennesuihkukonetta ?</w:t>
      </w:r>
    </w:p>
    <w:p>
      <w:r>
        <w:rPr>
          <w:b/>
        </w:rPr>
        <w:t xml:space="preserve">Tulos</w:t>
      </w:r>
    </w:p>
    <w:p>
      <w:r>
        <w:t xml:space="preserve">NNP</w:t>
      </w:r>
    </w:p>
    <w:p>
      <w:r>
        <w:rPr>
          <w:b/>
        </w:rPr>
        <w:t xml:space="preserve">Esimerkki 4.3589</w:t>
      </w:r>
    </w:p>
    <w:p>
      <w:r>
        <w:t xml:space="preserve">Mikä on seuraavassa kysymyksessä olevan sanan "ja" sanan part-of-speech tag: Kuinka monta loosia kokoontuu tällä hetkellä vapaamuurarirakennuksessa, jonka sijaintikoordinaatit alkavat 42°17′38″N 85°35′6″W ja joka sijaitsee kaupungissa, jonka yhtenä merkittävänä piirteenä on vuonna 1959 rakennettu ostoskeskus ?</w:t>
      </w:r>
    </w:p>
    <w:p>
      <w:r>
        <w:rPr>
          <w:b/>
        </w:rPr>
        <w:t xml:space="preserve">Tulos</w:t>
      </w:r>
    </w:p>
    <w:p>
      <w:r>
        <w:t xml:space="preserve">CC</w:t>
      </w:r>
    </w:p>
    <w:p>
      <w:r>
        <w:rPr>
          <w:b/>
        </w:rPr>
        <w:t xml:space="preserve">Esimerkki 4.3590</w:t>
      </w:r>
    </w:p>
    <w:p>
      <w:r>
        <w:t xml:space="preserve">Mikä on seuraavassa kysymyksessä olevan sanan "on" sanan part-of-speech tag: Pete Maravich Assembly Centerissä sijaitsee minkä pelaajan joukkue ?</w:t>
      </w:r>
    </w:p>
    <w:p>
      <w:r>
        <w:rPr>
          <w:b/>
        </w:rPr>
        <w:t xml:space="preserve">Tulos</w:t>
      </w:r>
    </w:p>
    <w:p>
      <w:r>
        <w:t xml:space="preserve">VBZ</w:t>
      </w:r>
    </w:p>
    <w:p>
      <w:r>
        <w:rPr>
          <w:b/>
        </w:rPr>
        <w:t xml:space="preserve">Esimerkki 4.3591</w:t>
      </w:r>
    </w:p>
    <w:p>
      <w:r>
        <w:t xml:space="preserve">Mikä on seuraavassa kysymyksessä olevan sanan "arkkipiispa" sanan part-of-speech tag: Mikä on sen katedraalin nimi, jossa oli aikoinaan arkkipiispa, joka saattoi olla kotoisin Bolognasta ?</w:t>
      </w:r>
    </w:p>
    <w:p>
      <w:r>
        <w:rPr>
          <w:b/>
        </w:rPr>
        <w:t xml:space="preserve">Tulos</w:t>
      </w:r>
    </w:p>
    <w:p>
      <w:r>
        <w:t xml:space="preserve">NNP</w:t>
      </w:r>
    </w:p>
    <w:p>
      <w:r>
        <w:rPr>
          <w:b/>
        </w:rPr>
        <w:t xml:space="preserve">Esimerkki 4.3592</w:t>
      </w:r>
    </w:p>
    <w:p>
      <w:r>
        <w:t xml:space="preserve">Mikä on sanan "record" sanan part-of-speech tag seuraavassa kysymyksessä: Mistä maasta on joukkue, jolla on kaikkien aikojen ennätys Copa Libertadoresissa ?</w:t>
      </w:r>
    </w:p>
    <w:p>
      <w:r>
        <w:rPr>
          <w:b/>
        </w:rPr>
        <w:t xml:space="preserve">Tulos</w:t>
      </w:r>
    </w:p>
    <w:p>
      <w:r>
        <w:t xml:space="preserve">NN</w:t>
      </w:r>
    </w:p>
    <w:p>
      <w:r>
        <w:rPr>
          <w:b/>
        </w:rPr>
        <w:t xml:space="preserve">Esimerkki 4.3593</w:t>
      </w:r>
    </w:p>
    <w:p>
      <w:r>
        <w:t xml:space="preserve">Mikä on seuraavassa kysymyksessä olevan sanan "julkaistu" sanan part-of-speech tag: Mikä on japanilaisen yrityksen julkaiseman pelin nimi, jota voi pelata 2000-luvun alussa julkaistulla alustalla ?</w:t>
      </w:r>
    </w:p>
    <w:p>
      <w:r>
        <w:rPr>
          <w:b/>
        </w:rPr>
        <w:t xml:space="preserve">Tulos</w:t>
      </w:r>
    </w:p>
    <w:p>
      <w:r>
        <w:t xml:space="preserve">VBN</w:t>
      </w:r>
    </w:p>
    <w:p>
      <w:r>
        <w:rPr>
          <w:b/>
        </w:rPr>
        <w:t xml:space="preserve">Esimerkki 4.3594</w:t>
      </w:r>
    </w:p>
    <w:p>
      <w:r>
        <w:t xml:space="preserve">Mikä on seuraavassa kysymyksessä olevan sanan "Of" part-of-speech tag: Kuinka moni tenniksessä mitalin voittaneista oli syntynyt 1980-luvulla?</w:t>
      </w:r>
    </w:p>
    <w:p>
      <w:r>
        <w:rPr>
          <w:b/>
        </w:rPr>
        <w:t xml:space="preserve">Tulos</w:t>
      </w:r>
    </w:p>
    <w:p>
      <w:r>
        <w:t xml:space="preserve">IN</w:t>
      </w:r>
    </w:p>
    <w:p>
      <w:r>
        <w:rPr>
          <w:b/>
        </w:rPr>
        <w:t xml:space="preserve">Esimerkki 4.3595</w:t>
      </w:r>
    </w:p>
    <w:p>
      <w:r>
        <w:t xml:space="preserve">Mikä on seuraavassa kysymyksessä olevan sanan "an" puhekielinen tunniste: Mikä on amerikkalaisen artistin julkaiseman albumin nimi, joka pysyi listaykkösenä 50 peräkkäistä viikkoa ja top 10:ssä 151 viikkoa ?</w:t>
      </w:r>
    </w:p>
    <w:p>
      <w:r>
        <w:rPr>
          <w:b/>
        </w:rPr>
        <w:t xml:space="preserve">Tulos</w:t>
      </w:r>
    </w:p>
    <w:p>
      <w:r>
        <w:t xml:space="preserve">DT</w:t>
      </w:r>
    </w:p>
    <w:p>
      <w:r>
        <w:rPr>
          <w:b/>
        </w:rPr>
        <w:t xml:space="preserve">Esimerkki 4.3596</w:t>
      </w:r>
    </w:p>
    <w:p>
      <w:r>
        <w:t xml:space="preserve">Mikä on seuraavassa kysymyksessä esiintyvän sanan "klubit" puhekielinen tunniste: Kuinka monta esiintymistä molemmilla serbialaisilla seuroilla on yhteensä ?</w:t>
      </w:r>
    </w:p>
    <w:p>
      <w:r>
        <w:rPr>
          <w:b/>
        </w:rPr>
        <w:t xml:space="preserve">Tulos</w:t>
      </w:r>
    </w:p>
    <w:p>
      <w:r>
        <w:t xml:space="preserve">NN</w:t>
      </w:r>
    </w:p>
    <w:p>
      <w:r>
        <w:rPr>
          <w:b/>
        </w:rPr>
        <w:t xml:space="preserve">Esimerkki 4.3597</w:t>
      </w:r>
    </w:p>
    <w:p>
      <w:r>
        <w:t xml:space="preserve">Mikä on seuraavassa kysymyksessä olevan sanan "the" sanan part-of-speech tag: Mikä on sen piirikunnan asukasluku, jossa on Seminoleiden toisen Seminole-sodan alussa tuhoama luettelo ?</w:t>
      </w:r>
    </w:p>
    <w:p>
      <w:r>
        <w:rPr>
          <w:b/>
        </w:rPr>
        <w:t xml:space="preserve">Tulos</w:t>
      </w:r>
    </w:p>
    <w:p>
      <w:r>
        <w:t xml:space="preserve">DT</w:t>
      </w:r>
    </w:p>
    <w:p>
      <w:r>
        <w:rPr>
          <w:b/>
        </w:rPr>
        <w:t xml:space="preserve">Esimerkki 4.3598</w:t>
      </w:r>
    </w:p>
    <w:p>
      <w:r>
        <w:t xml:space="preserve">Mikä on sanan "of" sanan part-of-speech tag seuraavassa kysymyksessä: Mikä saari oli vuoden 2016 jousiammunnan maailmanmestaruuskilpailujen pitopaikka ?</w:t>
      </w:r>
    </w:p>
    <w:p>
      <w:r>
        <w:rPr>
          <w:b/>
        </w:rPr>
        <w:t xml:space="preserve">Tulos</w:t>
      </w:r>
    </w:p>
    <w:p>
      <w:r>
        <w:t xml:space="preserve">IN</w:t>
      </w:r>
    </w:p>
    <w:p>
      <w:r>
        <w:rPr>
          <w:b/>
        </w:rPr>
        <w:t xml:space="preserve">Esimerkki 4.3599</w:t>
      </w:r>
    </w:p>
    <w:p>
      <w:r>
        <w:t xml:space="preserve">Mikä on sanan "in" sanan part-of-speech tag seuraavassa kysymyksessä: Milloin G:n asemassa oleva henkilö on syntynyt ?</w:t>
      </w:r>
    </w:p>
    <w:p>
      <w:r>
        <w:rPr>
          <w:b/>
        </w:rPr>
        <w:t xml:space="preserve">Tulos</w:t>
      </w:r>
    </w:p>
    <w:p>
      <w:r>
        <w:t xml:space="preserve">IN</w:t>
      </w:r>
    </w:p>
    <w:p>
      <w:r>
        <w:rPr>
          <w:b/>
        </w:rPr>
        <w:t xml:space="preserve">Esimerkki 4.3600</w:t>
      </w:r>
    </w:p>
    <w:p>
      <w:r>
        <w:t xml:space="preserve">Mikä on seuraavassa kysymyksessä olevan sanan "henkilö" sanan part-of-speech tag: Minä vuonna henkilö, joka juoksi 1,5 kilometrin matkan ajassa 4:11.02 vuoden 2013 Superliigan EM-joukkuekilpailuissa, lopetti kilpailutoiminnan ?</w:t>
      </w:r>
    </w:p>
    <w:p>
      <w:r>
        <w:rPr>
          <w:b/>
        </w:rPr>
        <w:t xml:space="preserve">Tulos</w:t>
      </w:r>
    </w:p>
    <w:p>
      <w:r>
        <w:t xml:space="preserve">NN</w:t>
      </w:r>
    </w:p>
    <w:p>
      <w:r>
        <w:rPr>
          <w:b/>
        </w:rPr>
        <w:t xml:space="preserve">Esimerkki 4.3601</w:t>
      </w:r>
    </w:p>
    <w:p>
      <w:r>
        <w:t xml:space="preserve">Mikä on seuraavassa kysymyksessä olevan sanan "tunnettu" sanan part-of-speech tag: Mikä oli nopein kierrosaika The Prancing Horse -nimisen tiimin kuljettajalla ?</w:t>
      </w:r>
    </w:p>
    <w:p>
      <w:r>
        <w:rPr>
          <w:b/>
        </w:rPr>
        <w:t xml:space="preserve">Tulos</w:t>
      </w:r>
    </w:p>
    <w:p>
      <w:r>
        <w:t xml:space="preserve">VBN</w:t>
      </w:r>
    </w:p>
    <w:p>
      <w:r>
        <w:rPr>
          <w:b/>
        </w:rPr>
        <w:t xml:space="preserve">Esimerkki 4.3602</w:t>
      </w:r>
    </w:p>
    <w:p>
      <w:r>
        <w:t xml:space="preserve">Mikä on sanan "of" sanan part-of-speech tag seuraavassa kysymyksessä: Heinäkuussa 2018 , mikä oli Thornley-yhtyeen perustaneen kaupungin väkiluku ?</w:t>
      </w:r>
    </w:p>
    <w:p>
      <w:r>
        <w:rPr>
          <w:b/>
        </w:rPr>
        <w:t xml:space="preserve">Tulos</w:t>
      </w:r>
    </w:p>
    <w:p>
      <w:r>
        <w:t xml:space="preserve">IN</w:t>
      </w:r>
    </w:p>
    <w:p>
      <w:r>
        <w:rPr>
          <w:b/>
        </w:rPr>
        <w:t xml:space="preserve">Esimerkki 4.3603</w:t>
      </w:r>
    </w:p>
    <w:p>
      <w:r>
        <w:t xml:space="preserve">Mikä on seuraavassa kysymyksessä esiintyvän sanan "kilpaili" sanan part-of-speech tag: Kuinka monta urheilijaa kilpaili olympialaisissa, joissa lipunkantajana oli urheilija, joka sijoittui 74. sijalle miesten maratonilla ?</w:t>
      </w:r>
    </w:p>
    <w:p>
      <w:r>
        <w:rPr>
          <w:b/>
        </w:rPr>
        <w:t xml:space="preserve">Tulos</w:t>
      </w:r>
    </w:p>
    <w:p>
      <w:r>
        <w:t xml:space="preserve">VBN</w:t>
      </w:r>
    </w:p>
    <w:p>
      <w:r>
        <w:rPr>
          <w:b/>
        </w:rPr>
        <w:t xml:space="preserve">Esimerkki 4.3604</w:t>
      </w:r>
    </w:p>
    <w:p>
      <w:r>
        <w:t xml:space="preserve">Mikä on seuraavassa kysymyksessä olevan sanan "to" sanan part-of-speech tag: Mikä on Jackie Chanin ohjaaman elokuvan jatko-osa ?</w:t>
      </w:r>
    </w:p>
    <w:p>
      <w:r>
        <w:rPr>
          <w:b/>
        </w:rPr>
        <w:t xml:space="preserve">Tulos</w:t>
      </w:r>
    </w:p>
    <w:p>
      <w:r>
        <w:t xml:space="preserve">TO</w:t>
      </w:r>
    </w:p>
    <w:p>
      <w:r>
        <w:rPr>
          <w:b/>
        </w:rPr>
        <w:t xml:space="preserve">Esimerkki 4.3605</w:t>
      </w:r>
    </w:p>
    <w:p>
      <w:r>
        <w:t xml:space="preserve">Mikä on sanan "suurin" sanan part-of-speech tag seuraavassa kysymyksessä: Kuinka monta Coca-Colan toimipistettä on asukasluvultaan suurimmassa EU:n kaupungissa ?</w:t>
      </w:r>
    </w:p>
    <w:p>
      <w:r>
        <w:rPr>
          <w:b/>
        </w:rPr>
        <w:t xml:space="preserve">Tulos</w:t>
      </w:r>
    </w:p>
    <w:p>
      <w:r>
        <w:t xml:space="preserve">JJS</w:t>
      </w:r>
    </w:p>
    <w:p>
      <w:r>
        <w:rPr>
          <w:b/>
        </w:rPr>
        <w:t xml:space="preserve">Esimerkki 4.3606</w:t>
      </w:r>
    </w:p>
    <w:p>
      <w:r>
        <w:t xml:space="preserve">Mikä on seuraavassa kysymyksessä olevan sanan "city" sanan osa-alkuinen tunniste: Mikä kaupunki oli MG 18 TuF:n keksineen kansakunnan pääkaupunki ?</w:t>
      </w:r>
    </w:p>
    <w:p>
      <w:r>
        <w:rPr>
          <w:b/>
        </w:rPr>
        <w:t xml:space="preserve">Tulos</w:t>
      </w:r>
    </w:p>
    <w:p>
      <w:r>
        <w:t xml:space="preserve">NN</w:t>
      </w:r>
    </w:p>
    <w:p>
      <w:r>
        <w:rPr>
          <w:b/>
        </w:rPr>
        <w:t xml:space="preserve">Esimerkki 4.3607</w:t>
      </w:r>
    </w:p>
    <w:p>
      <w:r>
        <w:t xml:space="preserve">Mikä on sanan "1941" sanan part-of-speech tag seuraavassa kysymyksessä: Mikä on sen taideteoksen vuosiluku, jonka taiteilija kuoli 22. syyskuuta 1941 ?</w:t>
      </w:r>
    </w:p>
    <w:p>
      <w:r>
        <w:rPr>
          <w:b/>
        </w:rPr>
        <w:t xml:space="preserve">Tulos</w:t>
      </w:r>
    </w:p>
    <w:p>
      <w:r>
        <w:t xml:space="preserve">CD</w:t>
      </w:r>
    </w:p>
    <w:p>
      <w:r>
        <w:rPr>
          <w:b/>
        </w:rPr>
        <w:t xml:space="preserve">Esimerkki 4.3608</w:t>
      </w:r>
    </w:p>
    <w:p>
      <w:r>
        <w:t xml:space="preserve">Mikä on seuraavassa kysymyksessä olevan sanan ")" sanan part-of-speech tag: Mikä on urheilulaji ( s ) koulussa, jossa on yli 1300 oppilasta 33 osavaltiosta ja 16 ulkomailta ?</w:t>
      </w:r>
    </w:p>
    <w:p>
      <w:r>
        <w:rPr>
          <w:b/>
        </w:rPr>
        <w:t xml:space="preserve">Tulos</w:t>
      </w:r>
    </w:p>
    <w:p>
      <w:r>
        <w:t xml:space="preserve">)</w:t>
      </w:r>
    </w:p>
    <w:p>
      <w:r>
        <w:rPr>
          <w:b/>
        </w:rPr>
        <w:t xml:space="preserve">Esimerkki 4.3609</w:t>
      </w:r>
    </w:p>
    <w:p>
      <w:r>
        <w:t xml:space="preserve">Mikä on seuraavassa kysymyksessä olevan sanan "vuosi" sanan part-of-speech tag: Minkä vuonna syntyi arkkitehti, joka on tunnettu Place, joka on toimistorakennus ?</w:t>
      </w:r>
    </w:p>
    <w:p>
      <w:r>
        <w:rPr>
          <w:b/>
        </w:rPr>
        <w:t xml:space="preserve">Tulos</w:t>
      </w:r>
    </w:p>
    <w:p>
      <w:r>
        <w:t xml:space="preserve">NN</w:t>
      </w:r>
    </w:p>
    <w:p>
      <w:r>
        <w:rPr>
          <w:b/>
        </w:rPr>
        <w:t xml:space="preserve">Esimerkki 4.3610</w:t>
      </w:r>
    </w:p>
    <w:p>
      <w:r>
        <w:t xml:space="preserve">Mikä on seuraavassa kysymyksessä olevan sanan "season" sanan part-of-speech tag: Minkä kokkikilpailusarjan tuomarina toimi henkilö, joka oli Alana Patiencen parina Australian Tanssii tähtien kanssa -ohjelman yhdellätoista kaudella ?</w:t>
      </w:r>
    </w:p>
    <w:p>
      <w:r>
        <w:rPr>
          <w:b/>
        </w:rPr>
        <w:t xml:space="preserve">Tulos</w:t>
      </w:r>
    </w:p>
    <w:p>
      <w:r>
        <w:t xml:space="preserve">NN</w:t>
      </w:r>
    </w:p>
    <w:p>
      <w:r>
        <w:rPr>
          <w:b/>
        </w:rPr>
        <w:t xml:space="preserve">Esimerkki 4.3611</w:t>
      </w:r>
    </w:p>
    <w:p>
      <w:r>
        <w:t xml:space="preserve">Mikä on seuraavassa kysymyksessä olevan sanan "on" sanan part-of-speech tag: Mikä on vuonna 1964 perustetun joukkueen sijaintipaikka ?</w:t>
      </w:r>
    </w:p>
    <w:p>
      <w:r>
        <w:rPr>
          <w:b/>
        </w:rPr>
        <w:t xml:space="preserve">Tulos</w:t>
      </w:r>
    </w:p>
    <w:p>
      <w:r>
        <w:t xml:space="preserve">VBZ</w:t>
      </w:r>
    </w:p>
    <w:p>
      <w:r>
        <w:rPr>
          <w:b/>
        </w:rPr>
        <w:t xml:space="preserve">Esimerkki 4.3612</w:t>
      </w:r>
    </w:p>
    <w:p>
      <w:r>
        <w:t xml:space="preserve">Mikä on seuraavassa kysymyksessä esiintyvän sanan "pronssi" puhekielinen tunniste: Vuoden 2010 Kansainyhteisön kisojen pronssimitalisteiksi listatut kaksi vanhinta urheilijaa pelasivat pareittain mitä lajia, jossa käytetään narulla pingotettua mailaa, jolla lyödään onttoa kumipalloa ?</w:t>
      </w:r>
    </w:p>
    <w:p>
      <w:r>
        <w:rPr>
          <w:b/>
        </w:rPr>
        <w:t xml:space="preserve">Tulos</w:t>
      </w:r>
    </w:p>
    <w:p>
      <w:r>
        <w:t xml:space="preserve">NN</w:t>
      </w:r>
    </w:p>
    <w:p>
      <w:r>
        <w:rPr>
          <w:b/>
        </w:rPr>
        <w:t xml:space="preserve">Esimerkki 4.3613</w:t>
      </w:r>
    </w:p>
    <w:p>
      <w:r>
        <w:t xml:space="preserve">Mikä on sanan "hevonen" sanan part-of-speech tag seuraavassa kysymyksessä: Mikä on hevosen Bobbyjo jockey:n kansallisuus vuoden 1999 Grand National -kilpailussa ?</w:t>
      </w:r>
    </w:p>
    <w:p>
      <w:r>
        <w:rPr>
          <w:b/>
        </w:rPr>
        <w:t xml:space="preserve">Tulos</w:t>
      </w:r>
    </w:p>
    <w:p>
      <w:r>
        <w:t xml:space="preserve">NN</w:t>
      </w:r>
    </w:p>
    <w:p>
      <w:r>
        <w:rPr>
          <w:b/>
        </w:rPr>
        <w:t xml:space="preserve">Esimerkki 4.3614</w:t>
      </w:r>
    </w:p>
    <w:p>
      <w:r>
        <w:t xml:space="preserve">Mikä on sanan "the" part-of-speech tag seuraavassa kysymyksessä: Mihin kaupunkiin 7. sijalle sijoittunut seura joutui muuttamaan vuonna 2014 ?</w:t>
      </w:r>
    </w:p>
    <w:p>
      <w:r>
        <w:rPr>
          <w:b/>
        </w:rPr>
        <w:t xml:space="preserve">Tulos</w:t>
      </w:r>
    </w:p>
    <w:p>
      <w:r>
        <w:t xml:space="preserve">DT</w:t>
      </w:r>
    </w:p>
    <w:p>
      <w:r>
        <w:rPr>
          <w:b/>
        </w:rPr>
        <w:t xml:space="preserve">Esimerkki 4.3615</w:t>
      </w:r>
    </w:p>
    <w:p>
      <w:r>
        <w:t xml:space="preserve">Mikä on seuraavassa kysymyksessä olevan sanan "from" sanan part-of-speech tag: Mikä on 1970-luvun kappaleen genre, joka vietti neljä ja puoli kuukautta Yhdysvaltain listoilla ?</w:t>
      </w:r>
    </w:p>
    <w:p>
      <w:r>
        <w:rPr>
          <w:b/>
        </w:rPr>
        <w:t xml:space="preserve">Tulos</w:t>
      </w:r>
    </w:p>
    <w:p>
      <w:r>
        <w:t xml:space="preserve">IN</w:t>
      </w:r>
    </w:p>
    <w:p>
      <w:r>
        <w:rPr>
          <w:b/>
        </w:rPr>
        <w:t xml:space="preserve">Esimerkki 4.3616</w:t>
      </w:r>
    </w:p>
    <w:p>
      <w:r>
        <w:t xml:space="preserve">Mikä on seuraavassa kysymyksessä olevan sanan "a" sanan part-of-speech tag: Millä päivämäärällä oli Wii-julkaisu ?</w:t>
      </w:r>
    </w:p>
    <w:p>
      <w:r>
        <w:rPr>
          <w:b/>
        </w:rPr>
        <w:t xml:space="preserve">Tulos</w:t>
      </w:r>
    </w:p>
    <w:p>
      <w:r>
        <w:t xml:space="preserve">DT</w:t>
      </w:r>
    </w:p>
    <w:p>
      <w:r>
        <w:rPr>
          <w:b/>
        </w:rPr>
        <w:t xml:space="preserve">Esimerkki 4.3617</w:t>
      </w:r>
    </w:p>
    <w:p>
      <w:r>
        <w:t xml:space="preserve">Mikä on seuraavassa kysymyksessä olevan sanan "pelaaja" sanan part-of-speech tag: Minä vuonna 9 miljoonaa euroa + bonus maksanut pelaaja matkusti takaisin Genovaan ?</w:t>
      </w:r>
    </w:p>
    <w:p>
      <w:r>
        <w:rPr>
          <w:b/>
        </w:rPr>
        <w:t xml:space="preserve">Tulos</w:t>
      </w:r>
    </w:p>
    <w:p>
      <w:r>
        <w:t xml:space="preserve">NN</w:t>
      </w:r>
    </w:p>
    <w:p>
      <w:r>
        <w:rPr>
          <w:b/>
        </w:rPr>
        <w:t xml:space="preserve">Esimerkki 4.3618</w:t>
      </w:r>
    </w:p>
    <w:p>
      <w:r>
        <w:t xml:space="preserve">Mikä on seuraavassa kysymyksessä olevan sanan "hopea" puhekielinen tunniste: Mistä on naisten jättiläisslalomin hopeamitalisti kotoisin ?</w:t>
      </w:r>
    </w:p>
    <w:p>
      <w:r>
        <w:rPr>
          <w:b/>
        </w:rPr>
        <w:t xml:space="preserve">Tulos</w:t>
      </w:r>
    </w:p>
    <w:p>
      <w:r>
        <w:t xml:space="preserve">NN</w:t>
      </w:r>
    </w:p>
    <w:p>
      <w:r>
        <w:rPr>
          <w:b/>
        </w:rPr>
        <w:t xml:space="preserve">Esimerkki 4.3619</w:t>
      </w:r>
    </w:p>
    <w:p>
      <w:r>
        <w:t xml:space="preserve">Mikä on seuraavassa kysymyksessä olevan sanan "ymmärtäminen" sanan part-of-speech tag: Minä vuonna perustettiin Abraham Lincolnin hyväksymän kongressilain seurauksena järjestö, jonka jäsen antoi merkittävän panoksen ribosomin ymmärtämiseen ?</w:t>
      </w:r>
    </w:p>
    <w:p>
      <w:r>
        <w:rPr>
          <w:b/>
        </w:rPr>
        <w:t xml:space="preserve">Tulos</w:t>
      </w:r>
    </w:p>
    <w:p>
      <w:r>
        <w:t xml:space="preserve">NN</w:t>
      </w:r>
    </w:p>
    <w:p>
      <w:r>
        <w:rPr>
          <w:b/>
        </w:rPr>
        <w:t xml:space="preserve">Esimerkki 4.3620</w:t>
      </w:r>
    </w:p>
    <w:p>
      <w:r>
        <w:t xml:space="preserve">Mikä on seuraavassa kysymyksessä olevan sanan "Where" sanan part-of-speech tag: Missä ATM 's kitin valmistaja sijaitsee ?</w:t>
      </w:r>
    </w:p>
    <w:p>
      <w:r>
        <w:rPr>
          <w:b/>
        </w:rPr>
        <w:t xml:space="preserve">Tulos</w:t>
      </w:r>
    </w:p>
    <w:p>
      <w:r>
        <w:t xml:space="preserve">WRB</w:t>
      </w:r>
    </w:p>
    <w:p>
      <w:r>
        <w:rPr>
          <w:b/>
        </w:rPr>
        <w:t xml:space="preserve">Esimerkki 4.3621</w:t>
      </w:r>
    </w:p>
    <w:p>
      <w:r>
        <w:t xml:space="preserve">Mikä on seuraavassa kysymyksessä olevan sanan "on" sanan part-of-speech tag: John Joycen nykyisin edustaman piirin edustaja valittiin vuonna 1824 ?</w:t>
      </w:r>
    </w:p>
    <w:p>
      <w:r>
        <w:rPr>
          <w:b/>
        </w:rPr>
        <w:t xml:space="preserve">Tulos</w:t>
      </w:r>
    </w:p>
    <w:p>
      <w:r>
        <w:t xml:space="preserve">IN</w:t>
      </w:r>
    </w:p>
    <w:p>
      <w:r>
        <w:rPr>
          <w:b/>
        </w:rPr>
        <w:t xml:space="preserve">Esimerkki 4.3622</w:t>
      </w:r>
    </w:p>
    <w:p>
      <w:r>
        <w:t xml:space="preserve">Mikä on seuraavassa kysymyksessä olevan sanan "tunnettu" sanan part-of-speech tag: Mikä on operaattorin kW tunnetaan aiemmin nimellä Harlech Television ?</w:t>
      </w:r>
    </w:p>
    <w:p>
      <w:r>
        <w:rPr>
          <w:b/>
        </w:rPr>
        <w:t xml:space="preserve">Tulos</w:t>
      </w:r>
    </w:p>
    <w:p>
      <w:r>
        <w:t xml:space="preserve">VBN</w:t>
      </w:r>
    </w:p>
    <w:p>
      <w:r>
        <w:rPr>
          <w:b/>
        </w:rPr>
        <w:t xml:space="preserve">Esimerkki 4.3623</w:t>
      </w:r>
    </w:p>
    <w:p>
      <w:r>
        <w:t xml:space="preserve">Mikä on sanan "väestö" part-of-speech tag seuraavassa kysymyksessä: Mikä on Belgradin ja Pančevon välisen suuremman kaupungin väkiluku?</w:t>
      </w:r>
    </w:p>
    <w:p>
      <w:r>
        <w:rPr>
          <w:b/>
        </w:rPr>
        <w:t xml:space="preserve">Tulos</w:t>
      </w:r>
    </w:p>
    <w:p>
      <w:r>
        <w:t xml:space="preserve">NN</w:t>
      </w:r>
    </w:p>
    <w:p>
      <w:r>
        <w:rPr>
          <w:b/>
        </w:rPr>
        <w:t xml:space="preserve">Esimerkki 4.3624</w:t>
      </w:r>
    </w:p>
    <w:p>
      <w:r>
        <w:t xml:space="preserve">Mikä on sanan "ei-jalkapallo" sanan part-of-speech tag seuraavassa kysymyksessä: Mitä muita kuin jalkapallotapahtumia järjestetään toiseksi suurimmalla stadionilla ?</w:t>
      </w:r>
    </w:p>
    <w:p>
      <w:r>
        <w:rPr>
          <w:b/>
        </w:rPr>
        <w:t xml:space="preserve">Tulos</w:t>
      </w:r>
    </w:p>
    <w:p>
      <w:r>
        <w:t xml:space="preserve">JJ</w:t>
      </w:r>
    </w:p>
    <w:p>
      <w:r>
        <w:rPr>
          <w:b/>
        </w:rPr>
        <w:t xml:space="preserve">Esimerkki 4.3625</w:t>
      </w:r>
    </w:p>
    <w:p>
      <w:r>
        <w:t xml:space="preserve">Mikä on seuraavassa kysymyksessä olevan sanan "one" sanan part-of-speech tag: Kuka kolmesta kunniasiskosta kuoli 3. helmikuuta 1948 ?</w:t>
      </w:r>
    </w:p>
    <w:p>
      <w:r>
        <w:rPr>
          <w:b/>
        </w:rPr>
        <w:t xml:space="preserve">Tulos</w:t>
      </w:r>
    </w:p>
    <w:p>
      <w:r>
        <w:t xml:space="preserve">CD</w:t>
      </w:r>
    </w:p>
    <w:p>
      <w:r>
        <w:rPr>
          <w:b/>
        </w:rPr>
        <w:t xml:space="preserve">Esimerkki 4.3626</w:t>
      </w:r>
    </w:p>
    <w:p>
      <w:r>
        <w:t xml:space="preserve">Mikä on seuraavassa kysymyksessä olevan sanan "center" sanan part-of-speech tag: Mikä on sen kaupungin asukasluku, jonka lentokentälle perustettiin vuonna 2006 41,5 miljoonan Yhdysvaltain dollarin simulaatiokeskus ?</w:t>
      </w:r>
    </w:p>
    <w:p>
      <w:r>
        <w:rPr>
          <w:b/>
        </w:rPr>
        <w:t xml:space="preserve">Tulos</w:t>
      </w:r>
    </w:p>
    <w:p>
      <w:r>
        <w:t xml:space="preserve">NN</w:t>
      </w:r>
    </w:p>
    <w:p>
      <w:r>
        <w:rPr>
          <w:b/>
        </w:rPr>
        <w:t xml:space="preserve">Esimerkki 4.3627</w:t>
      </w:r>
    </w:p>
    <w:p>
      <w:r>
        <w:t xml:space="preserve">Mikä on seuraavassa kysymyksessä olevan sanan "on" sanan part-of-speech tag: Minä vuonna eristettiin alun perin ihmisen adenoideista virus, jolla on kaksisäikeinen DNA-genomi , jonka koko on 90-100 nm ja joka kuuluu ryhmän I ( dsDNA ) Baltimore-ryhmään ?</w:t>
      </w:r>
    </w:p>
    <w:p>
      <w:r>
        <w:rPr>
          <w:b/>
        </w:rPr>
        <w:t xml:space="preserve">Tulos</w:t>
      </w:r>
    </w:p>
    <w:p>
      <w:r>
        <w:t xml:space="preserve">VBZ</w:t>
      </w:r>
    </w:p>
    <w:p>
      <w:r>
        <w:rPr>
          <w:b/>
        </w:rPr>
        <w:t xml:space="preserve">Esimerkki 4.3628</w:t>
      </w:r>
    </w:p>
    <w:p>
      <w:r>
        <w:t xml:space="preserve">Mikä on sanan "the" sanan part-of-speech tag seuraavassa kysymyksessä: Milloin on syntynyt urheilija, joka on voittanut kilpailun eniten aikaa ?</w:t>
      </w:r>
    </w:p>
    <w:p>
      <w:r>
        <w:rPr>
          <w:b/>
        </w:rPr>
        <w:t xml:space="preserve">Tulos</w:t>
      </w:r>
    </w:p>
    <w:p>
      <w:r>
        <w:t xml:space="preserve">DT</w:t>
      </w:r>
    </w:p>
    <w:p>
      <w:r>
        <w:rPr>
          <w:b/>
        </w:rPr>
        <w:t xml:space="preserve">Esimerkki 4.3629</w:t>
      </w:r>
    </w:p>
    <w:p>
      <w:r>
        <w:t xml:space="preserve">Mikä on seuraavassa kysymyksessä olevan sanan "oli" sanan part-of-speech tag: Mistä lajista varhaisimpien kesäolympialaisten lipunkantaja hylättiin ?</w:t>
      </w:r>
    </w:p>
    <w:p>
      <w:r>
        <w:rPr>
          <w:b/>
        </w:rPr>
        <w:t xml:space="preserve">Tulos</w:t>
      </w:r>
    </w:p>
    <w:p>
      <w:r>
        <w:t xml:space="preserve">VBD</w:t>
      </w:r>
    </w:p>
    <w:p>
      <w:r>
        <w:rPr>
          <w:b/>
        </w:rPr>
        <w:t xml:space="preserve">Esimerkki 4.3630</w:t>
      </w:r>
    </w:p>
    <w:p>
      <w:r>
        <w:t xml:space="preserve">Mikä on sanan "of" sanan part-of-speech tag seuraavassa kysymyksessä: Minkä maan kieli, joka sai 151 pistettä vuoden 1967 kansainvälisissä maastojuoksukilpailuissa, on peräisin hollannin kielestä ?</w:t>
      </w:r>
    </w:p>
    <w:p>
      <w:r>
        <w:rPr>
          <w:b/>
        </w:rPr>
        <w:t xml:space="preserve">Tulos</w:t>
      </w:r>
    </w:p>
    <w:p>
      <w:r>
        <w:t xml:space="preserve">IN</w:t>
      </w:r>
    </w:p>
    <w:p>
      <w:r>
        <w:rPr>
          <w:b/>
        </w:rPr>
        <w:t xml:space="preserve">Esimerkki 4.3631</w:t>
      </w:r>
    </w:p>
    <w:p>
      <w:r>
        <w:t xml:space="preserve">Mikä on seuraavassa kysymyksessä olevan sanan "1860-luku" puheosamerkki: Mitä alun perin agitoi poliittinen puolue, joka liittyi sekä Kanadan provinssin lakiasäätävän kokouksen puhemieheen, joka oli 1. vapaaherra, että Kanadan itäosassa asuvan puhemiehen, jonka toimikausi päättyi 1860-luvulla ?</w:t>
      </w:r>
    </w:p>
    <w:p>
      <w:r>
        <w:rPr>
          <w:b/>
        </w:rPr>
        <w:t xml:space="preserve">Tulos</w:t>
      </w:r>
    </w:p>
    <w:p>
      <w:r>
        <w:t xml:space="preserve">CD</w:t>
      </w:r>
    </w:p>
    <w:p>
      <w:r>
        <w:rPr>
          <w:b/>
        </w:rPr>
        <w:t xml:space="preserve">Esimerkki 4.3632</w:t>
      </w:r>
    </w:p>
    <w:p>
      <w:r>
        <w:t xml:space="preserve">Mikä on sanan "release" sanan part-of-speech tag seuraavassa kysymyksessä: Minkä sarjakuvan adaptaationa oli viimeisimmän julkaisupäivän animaatioelokuva ?</w:t>
      </w:r>
    </w:p>
    <w:p>
      <w:r>
        <w:rPr>
          <w:b/>
        </w:rPr>
        <w:t xml:space="preserve">Tulos</w:t>
      </w:r>
    </w:p>
    <w:p>
      <w:r>
        <w:t xml:space="preserve">NN</w:t>
      </w:r>
    </w:p>
    <w:p>
      <w:r>
        <w:rPr>
          <w:b/>
        </w:rPr>
        <w:t xml:space="preserve">Esimerkki 4.3633</w:t>
      </w:r>
    </w:p>
    <w:p>
      <w:r>
        <w:t xml:space="preserve">Mikä on seuraavassa kysymyksessä olevan sanan "pääkaupunki" sanan part-of-speech tag: Millä järvellä Lacin pääkaupunki oli ennen ?</w:t>
      </w:r>
    </w:p>
    <w:p>
      <w:r>
        <w:rPr>
          <w:b/>
        </w:rPr>
        <w:t xml:space="preserve">Tulos</w:t>
      </w:r>
    </w:p>
    <w:p>
      <w:r>
        <w:t xml:space="preserve">NN</w:t>
      </w:r>
    </w:p>
    <w:p>
      <w:r>
        <w:rPr>
          <w:b/>
        </w:rPr>
        <w:t xml:space="preserve">Esimerkki 4.3634</w:t>
      </w:r>
    </w:p>
    <w:p>
      <w:r>
        <w:t xml:space="preserve">Mikä on sanan "maa" sanan part-of-speech tag seuraavassa kysymyksessä: Mikä maa on C-130 Hercules -lentokoneen onnettomuudessa mukana olleen maan länsipuolella ?</w:t>
      </w:r>
    </w:p>
    <w:p>
      <w:r>
        <w:rPr>
          <w:b/>
        </w:rPr>
        <w:t xml:space="preserve">Tulos</w:t>
      </w:r>
    </w:p>
    <w:p>
      <w:r>
        <w:t xml:space="preserve">NN</w:t>
      </w:r>
    </w:p>
    <w:p>
      <w:r>
        <w:rPr>
          <w:b/>
        </w:rPr>
        <w:t xml:space="preserve">Esimerkki 4.3635</w:t>
      </w:r>
    </w:p>
    <w:p>
      <w:r>
        <w:t xml:space="preserve">Mikä on seuraavassa kysymyksessä olevan sanan "capacity" sanan part-of-speech tag: Kuinka monta jalkapallokenttää on stadionilla, jonka kapasiteetti on suurin ?</w:t>
      </w:r>
    </w:p>
    <w:p>
      <w:r>
        <w:rPr>
          <w:b/>
        </w:rPr>
        <w:t xml:space="preserve">Tulos</w:t>
      </w:r>
    </w:p>
    <w:p>
      <w:r>
        <w:t xml:space="preserve">NN</w:t>
      </w:r>
    </w:p>
    <w:p>
      <w:r>
        <w:rPr>
          <w:b/>
        </w:rPr>
        <w:t xml:space="preserve">Esimerkki 4.3636</w:t>
      </w:r>
    </w:p>
    <w:p>
      <w:r>
        <w:t xml:space="preserve">Mikä on seuraavassa kysymyksessä olevan sanan "kehitetty" sanan part-of-speech tag: Mikä ohjelmisto kehitettiin Netharlandsissa ?</w:t>
      </w:r>
    </w:p>
    <w:p>
      <w:r>
        <w:rPr>
          <w:b/>
        </w:rPr>
        <w:t xml:space="preserve">Tulos</w:t>
      </w:r>
    </w:p>
    <w:p>
      <w:r>
        <w:t xml:space="preserve">VBN</w:t>
      </w:r>
    </w:p>
    <w:p>
      <w:r>
        <w:rPr>
          <w:b/>
        </w:rPr>
        <w:t xml:space="preserve">Esimerkki 4.3637</w:t>
      </w:r>
    </w:p>
    <w:p>
      <w:r>
        <w:t xml:space="preserve">Mikä on sanan "in" sanan part-of-speech tag seuraavassa kysymyksessä: Mikä on etäisyys kilometreinä Liman ja 4 338 m merenpinnan yläpuolella sijaitsevan asutuksen välillä ?</w:t>
      </w:r>
    </w:p>
    <w:p>
      <w:r>
        <w:rPr>
          <w:b/>
        </w:rPr>
        <w:t xml:space="preserve">Tulos</w:t>
      </w:r>
    </w:p>
    <w:p>
      <w:r>
        <w:t xml:space="preserve">IN</w:t>
      </w:r>
    </w:p>
    <w:p>
      <w:r>
        <w:rPr>
          <w:b/>
        </w:rPr>
        <w:t xml:space="preserve">Esimerkki 4.3638</w:t>
      </w:r>
    </w:p>
    <w:p>
      <w:r>
        <w:t xml:space="preserve">Mikä on seuraavassa kysymyksessä olevan sanan "'s" sanan part-of-speech tag: Minkä vuoden 1997 Kanadan Grand Prix -kisassa ajalla 1:18,464 karsintakierroksella ajanut henkilö sijoittui maailman 's Drivers -kisan toiseksi ?</w:t>
      </w:r>
    </w:p>
    <w:p>
      <w:r>
        <w:rPr>
          <w:b/>
        </w:rPr>
        <w:t xml:space="preserve">Tulos</w:t>
      </w:r>
    </w:p>
    <w:p>
      <w:r>
        <w:t xml:space="preserve">POS</w:t>
      </w:r>
    </w:p>
    <w:p>
      <w:r>
        <w:rPr>
          <w:b/>
        </w:rPr>
        <w:t xml:space="preserve">Esimerkki 4.3639</w:t>
      </w:r>
    </w:p>
    <w:p>
      <w:r>
        <w:t xml:space="preserve">Mikä on seuraavassa kysymyksessä olevan sanan "on" sanan part-of-speech tag: Mikä oli tämän 12. huhtikuuta 1992 avatussa huvipuistossa järjestetyn pelimestaruuskilpailun kokonaispalkintosumma vuoteen 2010 asti ?</w:t>
      </w:r>
    </w:p>
    <w:p>
      <w:r>
        <w:rPr>
          <w:b/>
        </w:rPr>
        <w:t xml:space="preserve">Tulos</w:t>
      </w:r>
    </w:p>
    <w:p>
      <w:r>
        <w:t xml:space="preserve">IN</w:t>
      </w:r>
    </w:p>
    <w:p>
      <w:r>
        <w:rPr>
          <w:b/>
        </w:rPr>
        <w:t xml:space="preserve">Esimerkki 4.3640</w:t>
      </w:r>
    </w:p>
    <w:p>
      <w:r>
        <w:t xml:space="preserve">Mikä on seuraavassa kysymyksessä olevan sanan "Ref" sanan part-of-speech tag: Ref . [ 27 ] on kaupungissa, jossa on kuinka monta asukasta ?</w:t>
      </w:r>
    </w:p>
    <w:p>
      <w:r>
        <w:rPr>
          <w:b/>
        </w:rPr>
        <w:t xml:space="preserve">Tulos</w:t>
      </w:r>
    </w:p>
    <w:p>
      <w:r>
        <w:t xml:space="preserve">NNP</w:t>
      </w:r>
    </w:p>
    <w:p>
      <w:r>
        <w:rPr>
          <w:b/>
        </w:rPr>
        <w:t xml:space="preserve">Esimerkki 4.3641</w:t>
      </w:r>
    </w:p>
    <w:p>
      <w:r>
        <w:t xml:space="preserve">Mikä on sanan "run" sanan part-of-speech tag seuraavassa kysymyksessä: Minä vuonna henkilö, joka suoritti vuoden 1964 kansainvälisten maastojuoksukilpailujen 11,8 kilometrin juoksun ajassa 41:08, teki maratonennätyksen ?</w:t>
      </w:r>
    </w:p>
    <w:p>
      <w:r>
        <w:rPr>
          <w:b/>
        </w:rPr>
        <w:t xml:space="preserve">Tulos</w:t>
      </w:r>
    </w:p>
    <w:p>
      <w:r>
        <w:t xml:space="preserve">NN</w:t>
      </w:r>
    </w:p>
    <w:p>
      <w:r>
        <w:rPr>
          <w:b/>
        </w:rPr>
        <w:t xml:space="preserve">Esimerkki 4.3642</w:t>
      </w:r>
    </w:p>
    <w:p>
      <w:r>
        <w:t xml:space="preserve">Mikä on sanan "of" sanan part-of-speech tag seuraavassa kysymyksessä: Eoseenin alkupuolella eläneen sukupuuttoon kuolleen krokodylomorfin suvun osalta , miltä Pohjois-Afrikan alueelta sitä olisi voitu löytää ?</w:t>
      </w:r>
    </w:p>
    <w:p>
      <w:r>
        <w:rPr>
          <w:b/>
        </w:rPr>
        <w:t xml:space="preserve">Tulos</w:t>
      </w:r>
    </w:p>
    <w:p>
      <w:r>
        <w:t xml:space="preserve">IN</w:t>
      </w:r>
    </w:p>
    <w:p>
      <w:r>
        <w:rPr>
          <w:b/>
        </w:rPr>
        <w:t xml:space="preserve">Esimerkki 4.3643</w:t>
      </w:r>
    </w:p>
    <w:p>
      <w:r>
        <w:t xml:space="preserve">Mikä on seuraavassa kysymyksessä olevan sanan "valmentaja" sanan part-of-speech tag: Mikä on sen joukkueen nimi, jonka valmentaja sai mainetta siitä, että hän teki maalin polkupyöräpotkulla ottelussa Kuwaitia vastaan vuoden 1996 Aasian Cupissa ?</w:t>
      </w:r>
    </w:p>
    <w:p>
      <w:r>
        <w:rPr>
          <w:b/>
        </w:rPr>
        <w:t xml:space="preserve">Tulos</w:t>
      </w:r>
    </w:p>
    <w:p>
      <w:r>
        <w:t xml:space="preserve">NN</w:t>
      </w:r>
    </w:p>
    <w:p>
      <w:r>
        <w:rPr>
          <w:b/>
        </w:rPr>
        <w:t xml:space="preserve">Esimerkki 4.3644</w:t>
      </w:r>
    </w:p>
    <w:p>
      <w:r>
        <w:t xml:space="preserve">Mikä on seuraavassa kysymyksessä olevan sanan "graduate" sanan part-of-speech tag: Minkä vuoden aikana vuonna 1978 Yhdysvaltain ilmavoimien akatemiasta valmistunut valittiin alun perin senaattiin ?</w:t>
      </w:r>
    </w:p>
    <w:p>
      <w:r>
        <w:rPr>
          <w:b/>
        </w:rPr>
        <w:t xml:space="preserve">Tulos</w:t>
      </w:r>
    </w:p>
    <w:p>
      <w:r>
        <w:t xml:space="preserve">NN</w:t>
      </w:r>
    </w:p>
    <w:p>
      <w:r>
        <w:rPr>
          <w:b/>
        </w:rPr>
        <w:t xml:space="preserve">Esimerkki 4.3645</w:t>
      </w:r>
    </w:p>
    <w:p>
      <w:r>
        <w:t xml:space="preserve">Mikä on seuraavassa kysymyksessä esiintyvän sanan "esiintyjä" puhekielen osa-tunniste: Kenen romaaniin perustuvan elokuvan näyttelijäkaartiin kuului vuonna 2010 ensimmäinen henkilö, joka on voittanut parhaan naispääosan , parhaan miessivuosan ja parhaan uuden esiintyjän Golden Horse -palkinnot ?</w:t>
      </w:r>
    </w:p>
    <w:p>
      <w:r>
        <w:rPr>
          <w:b/>
        </w:rPr>
        <w:t xml:space="preserve">Tulos</w:t>
      </w:r>
    </w:p>
    <w:p>
      <w:r>
        <w:t xml:space="preserve">NNP</w:t>
      </w:r>
    </w:p>
    <w:p>
      <w:r>
        <w:rPr>
          <w:b/>
        </w:rPr>
        <w:t xml:space="preserve">Esimerkki 4.3646</w:t>
      </w:r>
    </w:p>
    <w:p>
      <w:r>
        <w:t xml:space="preserve">Mikä on seuraavassa kysymyksessä olevan sanan "the" sanan part-of-speech tag: Mikä on viiden eniten istumapaikkoja omaavan stadionin ja viiden vähiten istumapaikkoja omaavan stadionin keskiarvon erotus ?</w:t>
      </w:r>
    </w:p>
    <w:p>
      <w:r>
        <w:rPr>
          <w:b/>
        </w:rPr>
        <w:t xml:space="preserve">Tulos</w:t>
      </w:r>
    </w:p>
    <w:p>
      <w:r>
        <w:t xml:space="preserve">DT</w:t>
      </w:r>
    </w:p>
    <w:p>
      <w:r>
        <w:rPr>
          <w:b/>
        </w:rPr>
        <w:t xml:space="preserve">Esimerkki 4.3647</w:t>
      </w:r>
    </w:p>
    <w:p>
      <w:r>
        <w:t xml:space="preserve">Mikä on seuraavassa kysymyksessä esiintyvän sanan "joka" sanan part-of-speech tag: Minä vuonna perustettiin tämä vuonna 1970 avattu julkinen yliopisto, joka osallistui aiemmin tähän 27. heinäkuuta 1962 perustettuun amerikkalaiseen kollegiaaliseen urheilukonferenssiin?</w:t>
      </w:r>
    </w:p>
    <w:p>
      <w:r>
        <w:rPr>
          <w:b/>
        </w:rPr>
        <w:t xml:space="preserve">Tulos</w:t>
      </w:r>
    </w:p>
    <w:p>
      <w:r>
        <w:t xml:space="preserve">WDT</w:t>
      </w:r>
    </w:p>
    <w:p>
      <w:r>
        <w:rPr>
          <w:b/>
        </w:rPr>
        <w:t xml:space="preserve">Esimerkki 4.3648</w:t>
      </w:r>
    </w:p>
    <w:p>
      <w:r>
        <w:t xml:space="preserve">Mikä on seuraavassa kysymyksessä olevan sanan "Mitä" sanan part-of-speech tag: Kuinka monta prosenttia äänistä Irlannin sodanvastaisen liikkeen puheenjohtaja sai ?</w:t>
      </w:r>
    </w:p>
    <w:p>
      <w:r>
        <w:rPr>
          <w:b/>
        </w:rPr>
        <w:t xml:space="preserve">Tulos</w:t>
      </w:r>
    </w:p>
    <w:p>
      <w:r>
        <w:t xml:space="preserve">WP</w:t>
      </w:r>
    </w:p>
    <w:p>
      <w:r>
        <w:rPr>
          <w:b/>
        </w:rPr>
        <w:t xml:space="preserve">Esimerkki 4.3649</w:t>
      </w:r>
    </w:p>
    <w:p>
      <w:r>
        <w:t xml:space="preserve">Mikä on seuraavassa kysymyksessä olevan sanan "the" sanan part-of-speech tag: Mikä oli Etelä-Amerikassa järjestettyjen ensimmäisten olympialaisten lippukuljettajan paras 50 kilometrin maailmanmestaruus?</w:t>
      </w:r>
    </w:p>
    <w:p>
      <w:r>
        <w:rPr>
          <w:b/>
        </w:rPr>
        <w:t xml:space="preserve">Tulos</w:t>
      </w:r>
    </w:p>
    <w:p>
      <w:r>
        <w:t xml:space="preserve">DT</w:t>
      </w:r>
    </w:p>
    <w:p>
      <w:r>
        <w:rPr>
          <w:b/>
        </w:rPr>
        <w:t xml:space="preserve">Esimerkki 4.3650</w:t>
      </w:r>
    </w:p>
    <w:p>
      <w:r>
        <w:t xml:space="preserve">Mikä on sanan "maa" sanan part-of-speech tag seuraavassa kysymyksessä: Kuinka monta osavaltiota on maassa, joka sijoittui 1. sijalle vuoden 1996 Skate Canada Internationalissa ?</w:t>
      </w:r>
    </w:p>
    <w:p>
      <w:r>
        <w:rPr>
          <w:b/>
        </w:rPr>
        <w:t xml:space="preserve">Tulos</w:t>
      </w:r>
    </w:p>
    <w:p>
      <w:r>
        <w:t xml:space="preserve">NN</w:t>
      </w:r>
    </w:p>
    <w:p>
      <w:r>
        <w:rPr>
          <w:b/>
        </w:rPr>
        <w:t xml:space="preserve">Esimerkki 4.3651</w:t>
      </w:r>
    </w:p>
    <w:p>
      <w:r>
        <w:t xml:space="preserve">Mikä on seuraavassa kysymyksessä olevan sanan "on" sanan part-of-speech tag: Mikä on sen vuoriston maa, jonka korkeimman vuoren rinteillä on Kreuzseen ja Wangenitzseen kaltaisia järviä ?</w:t>
      </w:r>
    </w:p>
    <w:p>
      <w:r>
        <w:rPr>
          <w:b/>
        </w:rPr>
        <w:t xml:space="preserve">Tulos</w:t>
      </w:r>
    </w:p>
    <w:p>
      <w:r>
        <w:t xml:space="preserve">IN</w:t>
      </w:r>
    </w:p>
    <w:p>
      <w:r>
        <w:rPr>
          <w:b/>
        </w:rPr>
        <w:t xml:space="preserve">Esimerkki 4.3652</w:t>
      </w:r>
    </w:p>
    <w:p>
      <w:r>
        <w:t xml:space="preserve">Mikä on seuraavassa kysymyksessä olevan sanan "honored" sanan part-of-speech tag: Minä vuonna tämä entinen jääkiekkoilija , joka palkittiin New Jersey Devilsin palkinnolla 81. NHL-kaudella , voitti kultamitalin olympialaisissa ?</w:t>
      </w:r>
    </w:p>
    <w:p>
      <w:r>
        <w:rPr>
          <w:b/>
        </w:rPr>
        <w:t xml:space="preserve">Tulos</w:t>
      </w:r>
    </w:p>
    <w:p>
      <w:r>
        <w:t xml:space="preserve">VBN</w:t>
      </w:r>
    </w:p>
    <w:p>
      <w:r>
        <w:rPr>
          <w:b/>
        </w:rPr>
        <w:t xml:space="preserve">Esimerkki 4.3653</w:t>
      </w:r>
    </w:p>
    <w:p>
      <w:r>
        <w:t xml:space="preserve">Mikä on seuraavassa kysymyksessä olevan sanan "albumi" puhekielen osa-tunniste: Millä albumilla Born This Way -albumilla esiintynyt muusikko työskenteli Tony Bennettin kanssa ?</w:t>
      </w:r>
    </w:p>
    <w:p>
      <w:r>
        <w:rPr>
          <w:b/>
        </w:rPr>
        <w:t xml:space="preserve">Tulos</w:t>
      </w:r>
    </w:p>
    <w:p>
      <w:r>
        <w:t xml:space="preserve">NN</w:t>
      </w:r>
    </w:p>
    <w:p>
      <w:r>
        <w:rPr>
          <w:b/>
        </w:rPr>
        <w:t xml:space="preserve">Esimerkki 4.3654</w:t>
      </w:r>
    </w:p>
    <w:p>
      <w:r>
        <w:t xml:space="preserve">Mikä on seuraavassa kysymyksessä olevan sanan "oli" sanan part-of-speech tag: Minä vuonna perustettiin osaomistaja, jonka franchising-yhtiöllä merenpinta nousee yli 7600 metrin korkeuteen ?</w:t>
      </w:r>
    </w:p>
    <w:p>
      <w:r>
        <w:rPr>
          <w:b/>
        </w:rPr>
        <w:t xml:space="preserve">Tulos</w:t>
      </w:r>
    </w:p>
    <w:p>
      <w:r>
        <w:t xml:space="preserve">VBD</w:t>
      </w:r>
    </w:p>
    <w:p>
      <w:r>
        <w:rPr>
          <w:b/>
        </w:rPr>
        <w:t xml:space="preserve">Esimerkki 4.3655</w:t>
      </w:r>
    </w:p>
    <w:p>
      <w:r>
        <w:t xml:space="preserve">Mikä on seuraavassa kysymyksessä olevan sanan "Six" part-of-speech tag: Minä vuonna avattiin Six Flagsin vesipuisto kaupungissa, jonka väkiluku on 153 627 ( vuonna 2017 ) ?</w:t>
      </w:r>
    </w:p>
    <w:p>
      <w:r>
        <w:rPr>
          <w:b/>
        </w:rPr>
        <w:t xml:space="preserve">Tulos</w:t>
      </w:r>
    </w:p>
    <w:p>
      <w:r>
        <w:t xml:space="preserve">NNP</w:t>
      </w:r>
    </w:p>
    <w:p>
      <w:r>
        <w:rPr>
          <w:b/>
        </w:rPr>
        <w:t xml:space="preserve">Esimerkki 4.3656</w:t>
      </w:r>
    </w:p>
    <w:p>
      <w:r>
        <w:t xml:space="preserve">Mikä on sanan "in" sanan part-of-speech tag seuraavassa kysymyksessä: Missä paikassa on klusteri, jonka perusti vuonna 2002 Yhdysvaltain senaattori Byron Dorgan ?</w:t>
      </w:r>
    </w:p>
    <w:p>
      <w:r>
        <w:rPr>
          <w:b/>
        </w:rPr>
        <w:t xml:space="preserve">Tulos</w:t>
      </w:r>
    </w:p>
    <w:p>
      <w:r>
        <w:t xml:space="preserve">IN</w:t>
      </w:r>
    </w:p>
    <w:p>
      <w:r>
        <w:rPr>
          <w:b/>
        </w:rPr>
        <w:t xml:space="preserve">Esimerkki 4.3657</w:t>
      </w:r>
    </w:p>
    <w:p>
      <w:r>
        <w:t xml:space="preserve">Mikä on seuraavassa kysymyksessä olevan sanan "New" sanan part-of-speech tag: Kuka New Yorkin osavaltion edustajainhuoneeseen kuuluva henkilö on syntynyt aikaisempana ajankohtana ?</w:t>
      </w:r>
    </w:p>
    <w:p>
      <w:r>
        <w:rPr>
          <w:b/>
        </w:rPr>
        <w:t xml:space="preserve">Tulos</w:t>
      </w:r>
    </w:p>
    <w:p>
      <w:r>
        <w:t xml:space="preserve">NNP</w:t>
      </w:r>
    </w:p>
    <w:p>
      <w:r>
        <w:rPr>
          <w:b/>
        </w:rPr>
        <w:t xml:space="preserve">Esimerkki 4.3658</w:t>
      </w:r>
    </w:p>
    <w:p>
      <w:r>
        <w:t xml:space="preserve">Mikä on seuraavassa kysymyksessä olevan sanan "team" part-of-speech tag: Mikä on sen pelaajan lempinimi, joka pelaa joukkueessa, joka on voittanut J-liigan mestaruuden neljä kertaa ?</w:t>
      </w:r>
    </w:p>
    <w:p>
      <w:r>
        <w:rPr>
          <w:b/>
        </w:rPr>
        <w:t xml:space="preserve">Tulos</w:t>
      </w:r>
    </w:p>
    <w:p>
      <w:r>
        <w:t xml:space="preserve">NN</w:t>
      </w:r>
    </w:p>
    <w:p>
      <w:r>
        <w:rPr>
          <w:b/>
        </w:rPr>
        <w:t xml:space="preserve">Esimerkki 4.3659</w:t>
      </w:r>
    </w:p>
    <w:p>
      <w:r>
        <w:t xml:space="preserve">Mikä on seuraavassa kysymyksessä olevan sanan "että" sanan part-of-speech tag: Mikä on vuonna 2008 perustetun kuntayhtymän sisällä sijaitsevan lähiön nimi, jossa asuu 99 ihmistä?</w:t>
      </w:r>
    </w:p>
    <w:p>
      <w:r>
        <w:rPr>
          <w:b/>
        </w:rPr>
        <w:t xml:space="preserve">Tulos</w:t>
      </w:r>
    </w:p>
    <w:p>
      <w:r>
        <w:t xml:space="preserve">WDT</w:t>
      </w:r>
    </w:p>
    <w:p>
      <w:r>
        <w:rPr>
          <w:b/>
        </w:rPr>
        <w:t xml:space="preserve">Esimerkki 4.3660</w:t>
      </w:r>
    </w:p>
    <w:p>
      <w:r>
        <w:t xml:space="preserve">Mikä on seuraavassa kysymyksessä olevan sanan "city" sanan osa-alkuinen tunniste: Kuinka moni MARTA:n juna-asemista menee kaupunkiin, jossa on Emory University ?</w:t>
      </w:r>
    </w:p>
    <w:p>
      <w:r>
        <w:rPr>
          <w:b/>
        </w:rPr>
        <w:t xml:space="preserve">Tulos</w:t>
      </w:r>
    </w:p>
    <w:p>
      <w:r>
        <w:t xml:space="preserve">NN</w:t>
      </w:r>
    </w:p>
    <w:p>
      <w:r>
        <w:rPr>
          <w:b/>
        </w:rPr>
        <w:t xml:space="preserve">Esimerkki 4.3661</w:t>
      </w:r>
    </w:p>
    <w:p>
      <w:r>
        <w:t xml:space="preserve">Mikä on seuraavassa kysymyksessä olevan sanan "missä" sanan part-of-speech tag: Mikä on kaupunki, jossa Uusi-Seelanti pelasi Northern Districts kuuluisa ?</w:t>
      </w:r>
    </w:p>
    <w:p>
      <w:r>
        <w:rPr>
          <w:b/>
        </w:rPr>
        <w:t xml:space="preserve">Tulos</w:t>
      </w:r>
    </w:p>
    <w:p>
      <w:r>
        <w:t xml:space="preserve">WRB</w:t>
      </w:r>
    </w:p>
    <w:p>
      <w:r>
        <w:rPr>
          <w:b/>
        </w:rPr>
        <w:t xml:space="preserve">Esimerkki 4.3662</w:t>
      </w:r>
    </w:p>
    <w:p>
      <w:r>
        <w:t xml:space="preserve">Mikä on seuraavassa kysymyksessä olevan sanan "kolmas" sanan part-of-speech tag: Millä päivämäärällä julkaistiin muusikon kolmas levy, jolla oli single Dog Days Are Over ?</w:t>
      </w:r>
    </w:p>
    <w:p>
      <w:r>
        <w:rPr>
          <w:b/>
        </w:rPr>
        <w:t xml:space="preserve">Tulos</w:t>
      </w:r>
    </w:p>
    <w:p>
      <w:r>
        <w:t xml:space="preserve">JJ</w:t>
      </w:r>
    </w:p>
    <w:p>
      <w:r>
        <w:rPr>
          <w:b/>
        </w:rPr>
        <w:t xml:space="preserve">Esimerkki 4.3663</w:t>
      </w:r>
    </w:p>
    <w:p>
      <w:r>
        <w:t xml:space="preserve">Mikä on seuraavassa kysymyksessä olevan sanan "on" sanan part-of-speech tag: Kaupungissa, joka sijaitsee 470 km:n päässä kansallisesta pääkaupungista New Delhistä, on mitä väkilukua ?</w:t>
      </w:r>
    </w:p>
    <w:p>
      <w:r>
        <w:rPr>
          <w:b/>
        </w:rPr>
        <w:t xml:space="preserve">Tulos</w:t>
      </w:r>
    </w:p>
    <w:p>
      <w:r>
        <w:t xml:space="preserve">VBZ</w:t>
      </w:r>
    </w:p>
    <w:p>
      <w:r>
        <w:rPr>
          <w:b/>
        </w:rPr>
        <w:t xml:space="preserve">Esimerkki 4.3664</w:t>
      </w:r>
    </w:p>
    <w:p>
      <w:r>
        <w:t xml:space="preserve">Mikä on seuraavassa kysymyksessä olevan sanan "tämä" sanan part-of-speech tag: Missä sijaitsee tämä valtion lukio, joka yhdistettiin toiseen vuonna 2006 ja joka esiteltiin kilpailussa, joka esitettiin MediaCorp Channel U -kanavalla 2. tammikuuta 2006 - 3. huhtikuuta 2006?</w:t>
      </w:r>
    </w:p>
    <w:p>
      <w:r>
        <w:rPr>
          <w:b/>
        </w:rPr>
        <w:t xml:space="preserve">Tulos</w:t>
      </w:r>
    </w:p>
    <w:p>
      <w:r>
        <w:t xml:space="preserve">DT</w:t>
      </w:r>
    </w:p>
    <w:p>
      <w:r>
        <w:rPr>
          <w:b/>
        </w:rPr>
        <w:t xml:space="preserve">Esimerkki 4.3665</w:t>
      </w:r>
    </w:p>
    <w:p>
      <w:r>
        <w:t xml:space="preserve">Mikä on seuraavassa kysymyksessä olevan sanan "the" sanan part-of-speech tag: Minä vuonna pelaaja, joka pelasi joukkueessa, joka on historiallisesti ollut yksi AFL:n menestyksekkäimmistä seuroista ja voittanut kuusitoista VFL/AFL:n mestaruussarjaa, mursi jalkansa ja joutui jäämään eläkkeelle?</w:t>
      </w:r>
    </w:p>
    <w:p>
      <w:r>
        <w:rPr>
          <w:b/>
        </w:rPr>
        <w:t xml:space="preserve">Tulos</w:t>
      </w:r>
    </w:p>
    <w:p>
      <w:r>
        <w:t xml:space="preserve">DT</w:t>
      </w:r>
    </w:p>
    <w:p>
      <w:r>
        <w:rPr>
          <w:b/>
        </w:rPr>
        <w:t xml:space="preserve">Esimerkki 4.3666</w:t>
      </w:r>
    </w:p>
    <w:p>
      <w:r>
        <w:t xml:space="preserve">Mikä on seuraavassa kysymyksessä esiintyvän sanan "kehitetty" sanan part-of-speech tag: Nick Wechsler näytteli Kyle Valentia vuosina 1999-2002 ilmestyneessä sarjassa, jonka kehittäjä oli kuka ?</w:t>
      </w:r>
    </w:p>
    <w:p>
      <w:r>
        <w:rPr>
          <w:b/>
        </w:rPr>
        <w:t xml:space="preserve">Tulos</w:t>
      </w:r>
    </w:p>
    <w:p>
      <w:r>
        <w:t xml:space="preserve">VBN</w:t>
      </w:r>
    </w:p>
    <w:p>
      <w:r>
        <w:rPr>
          <w:b/>
        </w:rPr>
        <w:t xml:space="preserve">Esimerkki 4.3667</w:t>
      </w:r>
    </w:p>
    <w:p>
      <w:r>
        <w:t xml:space="preserve">Mikä on sanan "York" sanan part-of-speech tag seuraavassa kysymyksessä: New Yorkin osavaltion pohjoisosassa sijaitseva 389 jalan korkeudessa oleva rakennus oli minkä Yhdysvaltain presidentin salamurhan tapahtumapaikka ?</w:t>
      </w:r>
    </w:p>
    <w:p>
      <w:r>
        <w:rPr>
          <w:b/>
        </w:rPr>
        <w:t xml:space="preserve">Tulos</w:t>
      </w:r>
    </w:p>
    <w:p>
      <w:r>
        <w:t xml:space="preserve">NNP</w:t>
      </w:r>
    </w:p>
    <w:p>
      <w:r>
        <w:rPr>
          <w:b/>
        </w:rPr>
        <w:t xml:space="preserve">Esimerkki 4.3668</w:t>
      </w:r>
    </w:p>
    <w:p>
      <w:r>
        <w:t xml:space="preserve">Mikä on seuraavassa kysymyksessä olevan sanan "When" sanan part-of-speech tag: Milloin vuonna 1973 valmistunut henkilö alkoi laulaa Mormon Tabernacle Choirissa ?</w:t>
      </w:r>
    </w:p>
    <w:p>
      <w:r>
        <w:rPr>
          <w:b/>
        </w:rPr>
        <w:t xml:space="preserve">Tulos</w:t>
      </w:r>
    </w:p>
    <w:p>
      <w:r>
        <w:t xml:space="preserve">WRB</w:t>
      </w:r>
    </w:p>
    <w:p>
      <w:r>
        <w:rPr>
          <w:b/>
        </w:rPr>
        <w:t xml:space="preserve">Esimerkki 4.3669</w:t>
      </w:r>
    </w:p>
    <w:p>
      <w:r>
        <w:t xml:space="preserve">Mikä on seuraavassa kysymyksessä olevan sanan "suspensio" sanan part-of-speech tag: Mikä pelaaja ( s ) kärsi pelikieltonsa joukkuetta vastaan, joka tunnetaan puhekielessä nimellä Tricolorii ( The Tricolours ) ?</w:t>
      </w:r>
    </w:p>
    <w:p>
      <w:r>
        <w:rPr>
          <w:b/>
        </w:rPr>
        <w:t xml:space="preserve">Tulos</w:t>
      </w:r>
    </w:p>
    <w:p>
      <w:r>
        <w:t xml:space="preserve">NN</w:t>
      </w:r>
    </w:p>
    <w:p>
      <w:r>
        <w:rPr>
          <w:b/>
        </w:rPr>
        <w:t xml:space="preserve">Esimerkki 4.3670</w:t>
      </w:r>
    </w:p>
    <w:p>
      <w:r>
        <w:t xml:space="preserve">Mikä on sanan "in" sanan part-of-speech tag seuraavassa kysymyksessä: Mikä on sen yrityksen nimi, joka loi maailman toiseksi suurimman puolustusalan alihankkijan vuoden 2018 liikevaihdon perusteella ?</w:t>
      </w:r>
    </w:p>
    <w:p>
      <w:r>
        <w:rPr>
          <w:b/>
        </w:rPr>
        <w:t xml:space="preserve">Tulos</w:t>
      </w:r>
    </w:p>
    <w:p>
      <w:r>
        <w:t xml:space="preserve">IN</w:t>
      </w:r>
    </w:p>
    <w:p>
      <w:r>
        <w:rPr>
          <w:b/>
        </w:rPr>
        <w:t xml:space="preserve">Esimerkki 4.3671</w:t>
      </w:r>
    </w:p>
    <w:p>
      <w:r>
        <w:t xml:space="preserve">Mikä on seuraavassa kysymyksessä olevan sanan "gold" part-of-speech tag: Minä vuonna henkilö, joka sijoittui vuoden 1999 Kanadan Grand Prix'n karsintakilpailussa aikaan 1:21.076, oli Lontoon paralympialaisten kultamitalisti ?</w:t>
      </w:r>
    </w:p>
    <w:p>
      <w:r>
        <w:rPr>
          <w:b/>
        </w:rPr>
        <w:t xml:space="preserve">Tulos</w:t>
      </w:r>
    </w:p>
    <w:p>
      <w:r>
        <w:t xml:space="preserve">NN</w:t>
      </w:r>
    </w:p>
    <w:p>
      <w:r>
        <w:rPr>
          <w:b/>
        </w:rPr>
        <w:t xml:space="preserve">Esimerkki 4.3672</w:t>
      </w:r>
    </w:p>
    <w:p>
      <w:r>
        <w:t xml:space="preserve">Mikä on seuraavassa kysymyksessä olevan sanan "entinen" sanan part-of-speech tag: Mikä on sen valtuutetun syntymäaika, jonka ainoa varajäsen on Roscommon Townissa sijaitsevan baarin entinen omistaja ?</w:t>
      </w:r>
    </w:p>
    <w:p>
      <w:r>
        <w:rPr>
          <w:b/>
        </w:rPr>
        <w:t xml:space="preserve">Tulos</w:t>
      </w:r>
    </w:p>
    <w:p>
      <w:r>
        <w:t xml:space="preserve">JJ</w:t>
      </w:r>
    </w:p>
    <w:p>
      <w:r>
        <w:rPr>
          <w:b/>
        </w:rPr>
        <w:t xml:space="preserve">Esimerkki 4.3673</w:t>
      </w:r>
    </w:p>
    <w:p>
      <w:r>
        <w:t xml:space="preserve">Mikä on seuraavassa kysymyksessä olevan sanan "around" sanan part-of-speech tag: Kuka on kehittänyt pelin, jossa pelaajat voivat yhdistellä kaupungista löytyviä esineitä ja luoda niistä suurempia ja parempia aseita, joilla he voivat tuhota hirviöuhan?</w:t>
      </w:r>
    </w:p>
    <w:p>
      <w:r>
        <w:rPr>
          <w:b/>
        </w:rPr>
        <w:t xml:space="preserve">Tulos</w:t>
      </w:r>
    </w:p>
    <w:p>
      <w:r>
        <w:t xml:space="preserve">IN</w:t>
      </w:r>
    </w:p>
    <w:p>
      <w:r>
        <w:rPr>
          <w:b/>
        </w:rPr>
        <w:t xml:space="preserve">Esimerkki 4.3674</w:t>
      </w:r>
    </w:p>
    <w:p>
      <w:r>
        <w:t xml:space="preserve">Mikä on seuraavassa kysymyksessä olevan sanan "coached" part-of-speech tag: Kuka valmensi vuonna 2010 viimeistä kauttaan pelannutta joukkuetta ?</w:t>
      </w:r>
    </w:p>
    <w:p>
      <w:r>
        <w:rPr>
          <w:b/>
        </w:rPr>
        <w:t xml:space="preserve">Tulos</w:t>
      </w:r>
    </w:p>
    <w:p>
      <w:r>
        <w:t xml:space="preserve">VBN</w:t>
      </w:r>
    </w:p>
    <w:p>
      <w:r>
        <w:rPr>
          <w:b/>
        </w:rPr>
        <w:t xml:space="preserve">Esimerkki 4.3675</w:t>
      </w:r>
    </w:p>
    <w:p>
      <w:r>
        <w:t xml:space="preserve">Mikä on seuraavassa kysymyksessä olevan sanan "baseball" sanan part-of-speech tag: Pelaajan, joka pelasi 21 kautta baseballin pääsarjassa, pelasi minkä koulun joukkueessa ?</w:t>
      </w:r>
    </w:p>
    <w:p>
      <w:r>
        <w:rPr>
          <w:b/>
        </w:rPr>
        <w:t xml:space="preserve">Tulos</w:t>
      </w:r>
    </w:p>
    <w:p>
      <w:r>
        <w:t xml:space="preserve">NN</w:t>
      </w:r>
    </w:p>
    <w:p>
      <w:r>
        <w:rPr>
          <w:b/>
        </w:rPr>
        <w:t xml:space="preserve">Esimerkki 4.3676</w:t>
      </w:r>
    </w:p>
    <w:p>
      <w:r>
        <w:t xml:space="preserve">Mikä on seuraavassa kysymyksessä olevan sanan "halkaisija" sanan part-of-speech tag: Kuinka suuri on Aasiasta löytyvän luettelossa olevan kynäjalavan halkaisija ?</w:t>
      </w:r>
    </w:p>
    <w:p>
      <w:r>
        <w:rPr>
          <w:b/>
        </w:rPr>
        <w:t xml:space="preserve">Tulos</w:t>
      </w:r>
    </w:p>
    <w:p>
      <w:r>
        <w:t xml:space="preserve">NN</w:t>
      </w:r>
    </w:p>
    <w:p>
      <w:r>
        <w:rPr>
          <w:b/>
        </w:rPr>
        <w:t xml:space="preserve">Esimerkki 4.3677</w:t>
      </w:r>
    </w:p>
    <w:p>
      <w:r>
        <w:t xml:space="preserve">Mikä on sanan "of" sanan part-of-speech tag seuraavassa kysymyksessä: Tammikuun 22. päivänä 1988 syntynyt yhdysvaltalainen entinen ammattilaiskoripalloilija, joka on kotoisin Yhdysvaltain Indianan osavaltion pääkaupungista ja väkirikkaimmasta kaupungista ?</w:t>
      </w:r>
    </w:p>
    <w:p>
      <w:r>
        <w:rPr>
          <w:b/>
        </w:rPr>
        <w:t xml:space="preserve">Tulos</w:t>
      </w:r>
    </w:p>
    <w:p>
      <w:r>
        <w:t xml:space="preserve">IN</w:t>
      </w:r>
    </w:p>
    <w:p>
      <w:r>
        <w:rPr>
          <w:b/>
        </w:rPr>
        <w:t xml:space="preserve">Esimerkki 4.3678</w:t>
      </w:r>
    </w:p>
    <w:p>
      <w:r>
        <w:t xml:space="preserve">Mikä on sanan "a" sanan part-of-speech tag seuraavassa kysymyksessä: Kuka oli se vanhempi henkilö, joka sai voittotarjouksen 121 000 ?</w:t>
      </w:r>
    </w:p>
    <w:p>
      <w:r>
        <w:rPr>
          <w:b/>
        </w:rPr>
        <w:t xml:space="preserve">Tulos</w:t>
      </w:r>
    </w:p>
    <w:p>
      <w:r>
        <w:t xml:space="preserve">DT</w:t>
      </w:r>
    </w:p>
    <w:p>
      <w:r>
        <w:rPr>
          <w:b/>
        </w:rPr>
        <w:t xml:space="preserve">Esimerkki 4.3679</w:t>
      </w:r>
    </w:p>
    <w:p>
      <w:r>
        <w:t xml:space="preserve">Mikä on sanan "in" sanan part-of-speech tag seuraavassa kysymyksessä: Kuinka monta onnistunutta laukaisua tapahtui 148 astetta läntistä pituutta olevalle geostationaariselle kiertoradalle sijoitetun satelliitin laukaisuun liittyvän laukaisujärjestelmän valvonnassa ?</w:t>
      </w:r>
    </w:p>
    <w:p>
      <w:r>
        <w:rPr>
          <w:b/>
        </w:rPr>
        <w:t xml:space="preserve">Tulos</w:t>
      </w:r>
    </w:p>
    <w:p>
      <w:r>
        <w:t xml:space="preserve">IN</w:t>
      </w:r>
    </w:p>
    <w:p>
      <w:r>
        <w:rPr>
          <w:b/>
        </w:rPr>
        <w:t xml:space="preserve">Esimerkki 4.3680</w:t>
      </w:r>
    </w:p>
    <w:p>
      <w:r>
        <w:t xml:space="preserve">Mikä on seuraavassa kysymyksessä olevan sanan "S" sanan part-of-speech tag: Lloyd L. Leechin komentama pataljoona, joka sijaitsi osoitteessa 14.2710° S , 170.1322° W ?</w:t>
      </w:r>
    </w:p>
    <w:p>
      <w:r>
        <w:rPr>
          <w:b/>
        </w:rPr>
        <w:t xml:space="preserve">Tulos</w:t>
      </w:r>
    </w:p>
    <w:p>
      <w:r>
        <w:t xml:space="preserve">NNP</w:t>
      </w:r>
    </w:p>
    <w:p>
      <w:r>
        <w:rPr>
          <w:b/>
        </w:rPr>
        <w:t xml:space="preserve">Esimerkki 4.3681</w:t>
      </w:r>
    </w:p>
    <w:p>
      <w:r>
        <w:t xml:space="preserve">Mikä on seuraavassa kysymyksessä esiintyvän sanan "sika" puhekielinen tunniste: Keitä olivat The Oinker Sisters -nimisen sikaa esittävän sarjan tekijät ?</w:t>
      </w:r>
    </w:p>
    <w:p>
      <w:r>
        <w:rPr>
          <w:b/>
        </w:rPr>
        <w:t xml:space="preserve">Tulos</w:t>
      </w:r>
    </w:p>
    <w:p>
      <w:r>
        <w:t xml:space="preserve">NN</w:t>
      </w:r>
    </w:p>
    <w:p>
      <w:r>
        <w:rPr>
          <w:b/>
        </w:rPr>
        <w:t xml:space="preserve">Esimerkki 4.3682</w:t>
      </w:r>
    </w:p>
    <w:p>
      <w:r>
        <w:t xml:space="preserve">Mikä on seuraavassa kysymyksessä olevan sanan "National" sanan part-of-speech tag: Milloin Mankaton ensimmäinen presbyteerinen kirkko sisällytettiin kansalliseen historiallisiin kohteisiin ?</w:t>
      </w:r>
    </w:p>
    <w:p>
      <w:r>
        <w:rPr>
          <w:b/>
        </w:rPr>
        <w:t xml:space="preserve">Tulos</w:t>
      </w:r>
    </w:p>
    <w:p>
      <w:r>
        <w:t xml:space="preserve">NNP</w:t>
      </w:r>
    </w:p>
    <w:p>
      <w:r>
        <w:rPr>
          <w:b/>
        </w:rPr>
        <w:t xml:space="preserve">Esimerkki 4.3683</w:t>
      </w:r>
    </w:p>
    <w:p>
      <w:r>
        <w:t xml:space="preserve">Mikä on seuraavassa kysymyksessä olevan sanan "että" sanan part-of-speech tag: Mihin yksikköjärjestelmän kategoriaan kuuluu tämä yksikkö, jota tämä walesinkieliselle yleisölle suunnattu vapaasti vastaanotettava televisiokanava käyttää lähetyksissään ?</w:t>
      </w:r>
    </w:p>
    <w:p>
      <w:r>
        <w:rPr>
          <w:b/>
        </w:rPr>
        <w:t xml:space="preserve">Tulos</w:t>
      </w:r>
    </w:p>
    <w:p>
      <w:r>
        <w:t xml:space="preserve">DT</w:t>
      </w:r>
    </w:p>
    <w:p>
      <w:r>
        <w:rPr>
          <w:b/>
        </w:rPr>
        <w:t xml:space="preserve">Esimerkki 4.3684</w:t>
      </w:r>
    </w:p>
    <w:p>
      <w:r>
        <w:t xml:space="preserve">Mikä on seuraavassa kysymyksessä esiintyvän sanan "missed" sanan part-of-speech tag: Mikä on pelipaikan kapasiteetti joukkueelle, joka on jäänyt viisi kautta väliin putoamisen takia ?</w:t>
      </w:r>
    </w:p>
    <w:p>
      <w:r>
        <w:rPr>
          <w:b/>
        </w:rPr>
        <w:t xml:space="preserve">Tulos</w:t>
      </w:r>
    </w:p>
    <w:p>
      <w:r>
        <w:t xml:space="preserve">VBN</w:t>
      </w:r>
    </w:p>
    <w:p>
      <w:r>
        <w:rPr>
          <w:b/>
        </w:rPr>
        <w:t xml:space="preserve">Esimerkki 4.3685</w:t>
      </w:r>
    </w:p>
    <w:p>
      <w:r>
        <w:t xml:space="preserve">Mikä on sanan "akrobaattinen" sanan part-of-speech tag seuraavassa kysymyksessä: Kuka kehitti kyrillisen kirjoitusasun kansakunnassa, joka sai 27,860 pistettä akrobatiavoimistelun MM-kilpailuissa vuonna 2006 ?</w:t>
      </w:r>
    </w:p>
    <w:p>
      <w:r>
        <w:rPr>
          <w:b/>
        </w:rPr>
        <w:t xml:space="preserve">Tulos</w:t>
      </w:r>
    </w:p>
    <w:p>
      <w:r>
        <w:t xml:space="preserve">NNP</w:t>
      </w:r>
    </w:p>
    <w:p>
      <w:r>
        <w:rPr>
          <w:b/>
        </w:rPr>
        <w:t xml:space="preserve">Esimerkki 4.3686</w:t>
      </w:r>
    </w:p>
    <w:p>
      <w:r>
        <w:t xml:space="preserve">Mikä on sanan "suurin" sanan part-of-speech tag seuraavassa kysymyksessä: Mikä on Taiwanin toiseksi suurin metropoli , mikä on tapahtuma ?</w:t>
      </w:r>
    </w:p>
    <w:p>
      <w:r>
        <w:rPr>
          <w:b/>
        </w:rPr>
        <w:t xml:space="preserve">Tulos</w:t>
      </w:r>
    </w:p>
    <w:p>
      <w:r>
        <w:t xml:space="preserve">JJS</w:t>
      </w:r>
    </w:p>
    <w:p>
      <w:r>
        <w:rPr>
          <w:b/>
        </w:rPr>
        <w:t xml:space="preserve">Esimerkki 4.3687</w:t>
      </w:r>
    </w:p>
    <w:p>
      <w:r>
        <w:t xml:space="preserve">Mikä on sanan "asukkaat" sanan part-of-speech tag seuraavassa kysymyksessä: Kuinka kaukana tämä Thaimaanlahdella sijaitseva saari on Si Rachan piirikunnasta maakunnassa, jossa on noin 1,7 miljoonaa asukasta ?</w:t>
      </w:r>
    </w:p>
    <w:p>
      <w:r>
        <w:rPr>
          <w:b/>
        </w:rPr>
        <w:t xml:space="preserve">Tulos</w:t>
      </w:r>
    </w:p>
    <w:p>
      <w:r>
        <w:t xml:space="preserve">NNS</w:t>
      </w:r>
    </w:p>
    <w:p>
      <w:r>
        <w:rPr>
          <w:b/>
        </w:rPr>
        <w:t xml:space="preserve">Esimerkki 4.3688</w:t>
      </w:r>
    </w:p>
    <w:p>
      <w:r>
        <w:t xml:space="preserve">Mikä on seuraavassa kysymyksessä olevan sanan "1 000" puheosamerkki: Kuinka monella asemalla on taajuus alle 1 000 ?</w:t>
      </w:r>
    </w:p>
    <w:p>
      <w:r>
        <w:rPr>
          <w:b/>
        </w:rPr>
        <w:t xml:space="preserve">Tulos</w:t>
      </w:r>
    </w:p>
    <w:p>
      <w:r>
        <w:t xml:space="preserve">CD</w:t>
      </w:r>
    </w:p>
    <w:p>
      <w:r>
        <w:rPr>
          <w:b/>
        </w:rPr>
        <w:t xml:space="preserve">Esimerkki 4.3689</w:t>
      </w:r>
    </w:p>
    <w:p>
      <w:r>
        <w:t xml:space="preserve">Mikä on seuraavassa kysymyksessä olevan sanan "the" sanan part-of-speech tag: Mikä on sen ohjelman nimi, joka pyörii kanavalla, joka on saatavilla 92,4 miljoonassa kotitaloudessa Yhdysvalloissa ?</w:t>
      </w:r>
    </w:p>
    <w:p>
      <w:r>
        <w:rPr>
          <w:b/>
        </w:rPr>
        <w:t xml:space="preserve">Tulos</w:t>
      </w:r>
    </w:p>
    <w:p>
      <w:r>
        <w:t xml:space="preserve">DT</w:t>
      </w:r>
    </w:p>
    <w:p>
      <w:r>
        <w:rPr>
          <w:b/>
        </w:rPr>
        <w:t xml:space="preserve">Esimerkki 4.3690</w:t>
      </w:r>
    </w:p>
    <w:p>
      <w:r>
        <w:t xml:space="preserve">Mikä on seuraavassa kysymyksessä olevan sanan "'''" sanan part-of-speech tag: Ketä amerikkalaista naisartistia kutsutaan `` Popin prinsessaksi '' ?</w:t>
      </w:r>
    </w:p>
    <w:p>
      <w:r>
        <w:rPr>
          <w:b/>
        </w:rPr>
        <w:t xml:space="preserve">Tulos</w:t>
      </w:r>
    </w:p>
    <w:p>
      <w:r>
        <w:t xml:space="preserve">''</w:t>
      </w:r>
    </w:p>
    <w:p>
      <w:r>
        <w:rPr>
          <w:b/>
        </w:rPr>
        <w:t xml:space="preserve">Esimerkki 4.3691</w:t>
      </w:r>
    </w:p>
    <w:p>
      <w:r>
        <w:t xml:space="preserve">Mikä on sanan "," sanan part-of-speech tag seuraavassa kysymyksessä: Mikä on sen kirkon nimi, joka on konservatiivisen , matalan kirkon , nonkonformistisen , evankelisen kristillisen liikkeen kotikirkko, jonka historia voidaan jäljittää Dubliniin , Irlantiin , 1820-luvun lopulla , joka on peräisin anglikaanisuudesta ?</w:t>
      </w:r>
    </w:p>
    <w:p>
      <w:r>
        <w:rPr>
          <w:b/>
        </w:rPr>
        <w:t xml:space="preserve">Tulos</w:t>
      </w:r>
    </w:p>
    <w:p>
      <w:r>
        <w:t xml:space="preserve">,</w:t>
      </w:r>
    </w:p>
    <w:p>
      <w:r>
        <w:rPr>
          <w:b/>
        </w:rPr>
        <w:t xml:space="preserve">Esimerkki 4.3692</w:t>
      </w:r>
    </w:p>
    <w:p>
      <w:r>
        <w:t xml:space="preserve">Mikä on sanan "areena" sanan part-of-speech tag seuraavassa kysymyksessä: Mikä on sen NHL-joukkueen divisioona, jonka kotiareena on Wells Fargo Center ?</w:t>
      </w:r>
    </w:p>
    <w:p>
      <w:r>
        <w:rPr>
          <w:b/>
        </w:rPr>
        <w:t xml:space="preserve">Tulos</w:t>
      </w:r>
    </w:p>
    <w:p>
      <w:r>
        <w:t xml:space="preserve">NN</w:t>
      </w:r>
    </w:p>
    <w:p>
      <w:r>
        <w:rPr>
          <w:b/>
        </w:rPr>
        <w:t xml:space="preserve">Esimerkki 4.3693</w:t>
      </w:r>
    </w:p>
    <w:p>
      <w:r>
        <w:t xml:space="preserve">Mikä on sanan "the" sanan part-of-speech tag seuraavassa kysymyksessä: Mikä on sen linjan jatkopaikka, joka on merkitty violetilla värillä asemakortteihin, viralliseen metrokarttaan ja R188-vaunujen sisäisiin reittikarttoihin?</w:t>
      </w:r>
    </w:p>
    <w:p>
      <w:r>
        <w:rPr>
          <w:b/>
        </w:rPr>
        <w:t xml:space="preserve">Tulos</w:t>
      </w:r>
    </w:p>
    <w:p>
      <w:r>
        <w:t xml:space="preserve">DT</w:t>
      </w:r>
    </w:p>
    <w:p>
      <w:r>
        <w:rPr>
          <w:b/>
        </w:rPr>
        <w:t xml:space="preserve">Esimerkki 4.3694</w:t>
      </w:r>
    </w:p>
    <w:p>
      <w:r>
        <w:t xml:space="preserve">Mikä on sanan "1987" sanan part-of-speech tag seuraavassa kysymyksessä: Mihin osavaltioon vuoden 1987 matematiikkakilpailun yksittäisen voittajan osavaltio alun perin kuului ?</w:t>
      </w:r>
    </w:p>
    <w:p>
      <w:r>
        <w:rPr>
          <w:b/>
        </w:rPr>
        <w:t xml:space="preserve">Tulos</w:t>
      </w:r>
    </w:p>
    <w:p>
      <w:r>
        <w:t xml:space="preserve">CD</w:t>
      </w:r>
    </w:p>
    <w:p>
      <w:r>
        <w:rPr>
          <w:b/>
        </w:rPr>
        <w:t xml:space="preserve">Esimerkki 4.3695</w:t>
      </w:r>
    </w:p>
    <w:p>
      <w:r>
        <w:t xml:space="preserve">Mikä on seuraavassa kysymyksessä olevan sanan "kirkot" sanan part-of-speech tag: Mikä on sen miehen nimi, jonka yhdistys oli brittiläinen järjestö, jonka tehtävänä oli kirkkojen perustaminen uuteen Etelä-Australian siirtokuntaan ?</w:t>
      </w:r>
    </w:p>
    <w:p>
      <w:r>
        <w:rPr>
          <w:b/>
        </w:rPr>
        <w:t xml:space="preserve">Tulos</w:t>
      </w:r>
    </w:p>
    <w:p>
      <w:r>
        <w:t xml:space="preserve">NNS</w:t>
      </w:r>
    </w:p>
    <w:p>
      <w:r>
        <w:rPr>
          <w:b/>
        </w:rPr>
        <w:t xml:space="preserve">Esimerkki 4.3696</w:t>
      </w:r>
    </w:p>
    <w:p>
      <w:r>
        <w:t xml:space="preserve">Mikä on seuraavassa kysymyksessä olevan sanan "the" sanan part-of-speech tag: Mikä on vuoden 1989 Big West -konferenssin miesten koripalloturnauksen mestarin kotiareena ?</w:t>
      </w:r>
    </w:p>
    <w:p>
      <w:r>
        <w:rPr>
          <w:b/>
        </w:rPr>
        <w:t xml:space="preserve">Tulos</w:t>
      </w:r>
    </w:p>
    <w:p>
      <w:r>
        <w:t xml:space="preserve">DT</w:t>
      </w:r>
    </w:p>
    <w:p>
      <w:r>
        <w:rPr>
          <w:b/>
        </w:rPr>
        <w:t xml:space="preserve">Esimerkki 4.3697</w:t>
      </w:r>
    </w:p>
    <w:p>
      <w:r>
        <w:t xml:space="preserve">Mikä on seuraavassa kysymyksessä olevan sanan "whose" sanan part-of-speech tag: Mikä on elokuvan nimi, jonka ohjaaja on syntynyt 7. huhtikuuta 1954 ?</w:t>
      </w:r>
    </w:p>
    <w:p>
      <w:r>
        <w:rPr>
          <w:b/>
        </w:rPr>
        <w:t xml:space="preserve">Tulos</w:t>
      </w:r>
    </w:p>
    <w:p>
      <w:r>
        <w:t xml:space="preserve">WP$</w:t>
      </w:r>
    </w:p>
    <w:p>
      <w:r>
        <w:rPr>
          <w:b/>
        </w:rPr>
        <w:t xml:space="preserve">Esimerkki 4.3698</w:t>
      </w:r>
    </w:p>
    <w:p>
      <w:r>
        <w:t xml:space="preserve">Mikä on seuraavassa kysymyksessä olevan sanan "by" sanan part-of-speech tag: Minkä mitalin sai urheilija, joka oli historian 50 suurimman painonnostajan listan ykkönen ?</w:t>
      </w:r>
    </w:p>
    <w:p>
      <w:r>
        <w:rPr>
          <w:b/>
        </w:rPr>
        <w:t xml:space="preserve">Tulos</w:t>
      </w:r>
    </w:p>
    <w:p>
      <w:r>
        <w:t xml:space="preserve">IN</w:t>
      </w:r>
    </w:p>
    <w:p>
      <w:r>
        <w:rPr>
          <w:b/>
        </w:rPr>
        <w:t xml:space="preserve">Esimerkki 4.3699</w:t>
      </w:r>
    </w:p>
    <w:p>
      <w:r>
        <w:t xml:space="preserve">Mikä on seuraavassa kysymyksessä esiintyvän sanan "näyttelijätär" sanan part-of-speech tag: Mikä on parin 1 alkuperäinen esityspäivä, joka on brittiläinen näyttelijä, joka tunnetaan Myra McQueenin roolista pitkäaikaisessa teinisaippuasarjassa Hollyoaks ?</w:t>
      </w:r>
    </w:p>
    <w:p>
      <w:r>
        <w:rPr>
          <w:b/>
        </w:rPr>
        <w:t xml:space="preserve">Tulos</w:t>
      </w:r>
    </w:p>
    <w:p>
      <w:r>
        <w:t xml:space="preserve">NN</w:t>
      </w:r>
    </w:p>
    <w:p>
      <w:r>
        <w:rPr>
          <w:b/>
        </w:rPr>
        <w:t xml:space="preserve">Esimerkki 4.3700</w:t>
      </w:r>
    </w:p>
    <w:p>
      <w:r>
        <w:t xml:space="preserve">Mikä on seuraavassa kysymyksessä olevan sanan "over" sanan part-of-speech tag: Mikä on tämän saaren väestötiheys, jonka asukkaista yli 50 % on alaikäisiä ?</w:t>
      </w:r>
    </w:p>
    <w:p>
      <w:r>
        <w:rPr>
          <w:b/>
        </w:rPr>
        <w:t xml:space="preserve">Tulos</w:t>
      </w:r>
    </w:p>
    <w:p>
      <w:r>
        <w:t xml:space="preserve">IN</w:t>
      </w:r>
    </w:p>
    <w:p>
      <w:r>
        <w:rPr>
          <w:b/>
        </w:rPr>
        <w:t xml:space="preserve">Esimerkki 4.3701</w:t>
      </w:r>
    </w:p>
    <w:p>
      <w:r>
        <w:t xml:space="preserve">Mikä on seuraavassa kysymyksessä esiintyvän sanan "played" sanan part-of-speech tag: Mistä maasta oli kotoisin pelaaja, joka pelasi yliopistokoripalloa LSU Tigersin joukkueessa ?</w:t>
      </w:r>
    </w:p>
    <w:p>
      <w:r>
        <w:rPr>
          <w:b/>
        </w:rPr>
        <w:t xml:space="preserve">Tulos</w:t>
      </w:r>
    </w:p>
    <w:p>
      <w:r>
        <w:t xml:space="preserve">VBD</w:t>
      </w:r>
    </w:p>
    <w:p>
      <w:r>
        <w:rPr>
          <w:b/>
        </w:rPr>
        <w:t xml:space="preserve">Esimerkki 4.3702</w:t>
      </w:r>
    </w:p>
    <w:p>
      <w:r>
        <w:t xml:space="preserve">Mikä on seuraavassa kysymyksessä olevan sanan "mikä" sanan part-of-speech tag: Missä yliopistossa ei 81 opiskellut ?</w:t>
      </w:r>
    </w:p>
    <w:p>
      <w:r>
        <w:rPr>
          <w:b/>
        </w:rPr>
        <w:t xml:space="preserve">Tulos</w:t>
      </w:r>
    </w:p>
    <w:p>
      <w:r>
        <w:t xml:space="preserve">JJ</w:t>
      </w:r>
    </w:p>
    <w:p>
      <w:r>
        <w:rPr>
          <w:b/>
        </w:rPr>
        <w:t xml:space="preserve">Esimerkki 4.3703</w:t>
      </w:r>
    </w:p>
    <w:p>
      <w:r>
        <w:t xml:space="preserve">Mikä on sanan "Britannia" sanan part-of-speech tag seuraavassa kysymyksessä: Minkä tyyppinen kiinteistö on Aylesfordin kylän lähellä sijaitseva kammioitu pitkä röykkiö Kentin kreivikunnassa Kaakkois-Britanniassa ?</w:t>
      </w:r>
    </w:p>
    <w:p>
      <w:r>
        <w:rPr>
          <w:b/>
        </w:rPr>
        <w:t xml:space="preserve">Tulos</w:t>
      </w:r>
    </w:p>
    <w:p>
      <w:r>
        <w:t xml:space="preserve">NNP</w:t>
      </w:r>
    </w:p>
    <w:p>
      <w:r>
        <w:rPr>
          <w:b/>
        </w:rPr>
        <w:t xml:space="preserve">Esimerkki 4.3704</w:t>
      </w:r>
    </w:p>
    <w:p>
      <w:r>
        <w:t xml:space="preserve">Mikä on seuraavassa kysymyksessä olevan sanan "että" sanan part-of-speech tag: Minä vuonna eräs televisioverkko lanseerasi oman HD-syötteensä kielellä, jota 98 prosenttia bangladeshilaisista puhuu sujuvasti ?</w:t>
      </w:r>
    </w:p>
    <w:p>
      <w:r>
        <w:rPr>
          <w:b/>
        </w:rPr>
        <w:t xml:space="preserve">Tulos</w:t>
      </w:r>
    </w:p>
    <w:p>
      <w:r>
        <w:t xml:space="preserve">IN</w:t>
      </w:r>
    </w:p>
    <w:p>
      <w:r>
        <w:rPr>
          <w:b/>
        </w:rPr>
        <w:t xml:space="preserve">Esimerkki 4.3705</w:t>
      </w:r>
    </w:p>
    <w:p>
      <w:r>
        <w:t xml:space="preserve">Mikä on sanan "," sanan part-of-speech tag seuraavassa kysymyksessä: Mikä ratsastuskilpailu avattiin vuoden '94 jälkeen, mutta ennen vuotta '98?</w:t>
      </w:r>
    </w:p>
    <w:p>
      <w:r>
        <w:rPr>
          <w:b/>
        </w:rPr>
        <w:t xml:space="preserve">Tulos</w:t>
      </w:r>
    </w:p>
    <w:p>
      <w:r>
        <w:t xml:space="preserve">,</w:t>
      </w:r>
    </w:p>
    <w:p>
      <w:r>
        <w:rPr>
          <w:b/>
        </w:rPr>
        <w:t xml:space="preserve">Esimerkki 4.3706</w:t>
      </w:r>
    </w:p>
    <w:p>
      <w:r>
        <w:t xml:space="preserve">Mikä on seuraavassa kysymyksessä olevan sanan "niitti" sanan part-of-speech tag: Mikä on kuvaus burmalaisesta nimestä, jossa vehnä on perinteinen niittitavaralaji ?</w:t>
      </w:r>
    </w:p>
    <w:p>
      <w:r>
        <w:rPr>
          <w:b/>
        </w:rPr>
        <w:t xml:space="preserve">Tulos</w:t>
      </w:r>
    </w:p>
    <w:p>
      <w:r>
        <w:t xml:space="preserve">NN</w:t>
      </w:r>
    </w:p>
    <w:p>
      <w:r>
        <w:rPr>
          <w:b/>
        </w:rPr>
        <w:t xml:space="preserve">Esimerkki 4.3707</w:t>
      </w:r>
    </w:p>
    <w:p>
      <w:r>
        <w:t xml:space="preserve">Mikä on seuraavassa kysymyksessä olevan sanan "executive" sanan part-of-speech tag: Kuka oli vuonna 2008 valmistuneen Transpacific Yacht Race -purjehduksesta kertovan urheiluelokuvan vastaava tuottaja ?</w:t>
      </w:r>
    </w:p>
    <w:p>
      <w:r>
        <w:rPr>
          <w:b/>
        </w:rPr>
        <w:t xml:space="preserve">Tulos</w:t>
      </w:r>
    </w:p>
    <w:p>
      <w:r>
        <w:t xml:space="preserve">JJ</w:t>
      </w:r>
    </w:p>
    <w:p>
      <w:r>
        <w:rPr>
          <w:b/>
        </w:rPr>
        <w:t xml:space="preserve">Esimerkki 4.3708</w:t>
      </w:r>
    </w:p>
    <w:p>
      <w:r>
        <w:t xml:space="preserve">Mikä on seuraavassa kysymyksessä esiintyvän sanan "vastaanotettu" sanan part-of-speech tag: Mihin liigaan liittyi 1950-luvulla ehdokas, joka sai 1 107 ääntä Bowin ja Poplarin vaalipiiristä vuonna 1992 ?</w:t>
      </w:r>
    </w:p>
    <w:p>
      <w:r>
        <w:rPr>
          <w:b/>
        </w:rPr>
        <w:t xml:space="preserve">Tulos</w:t>
      </w:r>
    </w:p>
    <w:p>
      <w:r>
        <w:t xml:space="preserve">VBD</w:t>
      </w:r>
    </w:p>
    <w:p>
      <w:r>
        <w:rPr>
          <w:b/>
        </w:rPr>
        <w:t xml:space="preserve">Esimerkki 4.3709</w:t>
      </w:r>
    </w:p>
    <w:p>
      <w:r>
        <w:t xml:space="preserve">Mikä on seuraavassa kysymyksessä olevan sanan "Miten" sanan part-of-speech tag: Kuinka monta joukkuetta kilpailee liigassa, johon Charlotte Hornets kuuluu ?</w:t>
      </w:r>
    </w:p>
    <w:p>
      <w:r>
        <w:rPr>
          <w:b/>
        </w:rPr>
        <w:t xml:space="preserve">Tulos</w:t>
      </w:r>
    </w:p>
    <w:p>
      <w:r>
        <w:t xml:space="preserve">WRB</w:t>
      </w:r>
    </w:p>
    <w:p>
      <w:r>
        <w:rPr>
          <w:b/>
        </w:rPr>
        <w:t xml:space="preserve">Esimerkki 4.3710</w:t>
      </w:r>
    </w:p>
    <w:p>
      <w:r>
        <w:t xml:space="preserve">Mikä on seuraavassa kysymyksessä olevan sanan "on" sanan part-of-speech tag: Kuka on sen maan nykyinen hallitsija, jossa asuu urheilija, jonka aika on 59,31 ?</w:t>
      </w:r>
    </w:p>
    <w:p>
      <w:r>
        <w:rPr>
          <w:b/>
        </w:rPr>
        <w:t xml:space="preserve">Tulos</w:t>
      </w:r>
    </w:p>
    <w:p>
      <w:r>
        <w:t xml:space="preserve">VBZ</w:t>
      </w:r>
    </w:p>
    <w:p>
      <w:r>
        <w:rPr>
          <w:b/>
        </w:rPr>
        <w:t xml:space="preserve">Esimerkki 4.3711</w:t>
      </w:r>
    </w:p>
    <w:p>
      <w:r>
        <w:t xml:space="preserve">Mikä on seuraavassa kysymyksessä olevan sanan "kuka" sanan part-of-speech tag: Mikä on Calabasasissa toimivan rockyhtyeen takana olleen levy-yhtiön jatkajan nimi ?</w:t>
      </w:r>
    </w:p>
    <w:p>
      <w:r>
        <w:rPr>
          <w:b/>
        </w:rPr>
        <w:t xml:space="preserve">Tulos</w:t>
      </w:r>
    </w:p>
    <w:p>
      <w:r>
        <w:t xml:space="preserve">WP</w:t>
      </w:r>
    </w:p>
    <w:p>
      <w:r>
        <w:rPr>
          <w:b/>
        </w:rPr>
        <w:t xml:space="preserve">Esimerkki 4.3712</w:t>
      </w:r>
    </w:p>
    <w:p>
      <w:r>
        <w:t xml:space="preserve">Mikä on seuraavassa kysymyksessä olevan sanan "born" sanan part-of-speech tag: Minä vuonna syntyi pelaaja, joka aloitti 7 ottelua ?</w:t>
      </w:r>
    </w:p>
    <w:p>
      <w:r>
        <w:rPr>
          <w:b/>
        </w:rPr>
        <w:t xml:space="preserve">Tulos</w:t>
      </w:r>
    </w:p>
    <w:p>
      <w:r>
        <w:t xml:space="preserve">VBN</w:t>
      </w:r>
    </w:p>
    <w:p>
      <w:r>
        <w:rPr>
          <w:b/>
        </w:rPr>
        <w:t xml:space="preserve">Esimerkki 4.3713</w:t>
      </w:r>
    </w:p>
    <w:p>
      <w:r>
        <w:t xml:space="preserve">Mikä on seuraavassa kysymyksessä olevan sanan "the" sanan part-of-speech tag: Mikä on sen kaupungin väkiluku, jonka alueella on osavaltion ainoa Tudor Revival -tyylinen oikeustalo ?</w:t>
      </w:r>
    </w:p>
    <w:p>
      <w:r>
        <w:rPr>
          <w:b/>
        </w:rPr>
        <w:t xml:space="preserve">Tulos</w:t>
      </w:r>
    </w:p>
    <w:p>
      <w:r>
        <w:t xml:space="preserve">DT</w:t>
      </w:r>
    </w:p>
    <w:p>
      <w:r>
        <w:rPr>
          <w:b/>
        </w:rPr>
        <w:t xml:space="preserve">Esimerkki 4.3714</w:t>
      </w:r>
    </w:p>
    <w:p>
      <w:r>
        <w:t xml:space="preserve">Mikä on seuraavassa kysymyksessä olevan sanan ":" sanan part-of-speech tag: Mikä on 13. elokuuta 2016 alkaneeseen Magic : The Gathering -kauteen kuuluvan tapahtumatyypin, jossa Gerry Thompson sijoittui Nashvillessä sijalle 1, voittajalle myönnetty rahapalkinto ?</w:t>
      </w:r>
    </w:p>
    <w:p>
      <w:r>
        <w:rPr>
          <w:b/>
        </w:rPr>
        <w:t xml:space="preserve">Tulos</w:t>
      </w:r>
    </w:p>
    <w:p>
      <w:r>
        <w:t xml:space="preserve">:</w:t>
      </w:r>
    </w:p>
    <w:p>
      <w:r>
        <w:rPr>
          <w:b/>
        </w:rPr>
        <w:t xml:space="preserve">Esimerkki 4.3715</w:t>
      </w:r>
    </w:p>
    <w:p>
      <w:r>
        <w:t xml:space="preserve">Mikä on sanan "Lamah" sanan part-of-speech tag seuraavassa kysymyksessä: Minä vuonna joukkue, johon Roland Lamah siirtyi kesällä 2008, meni konkurssiin ?</w:t>
      </w:r>
    </w:p>
    <w:p>
      <w:r>
        <w:rPr>
          <w:b/>
        </w:rPr>
        <w:t xml:space="preserve">Tulos</w:t>
      </w:r>
    </w:p>
    <w:p>
      <w:r>
        <w:t xml:space="preserve">NNP</w:t>
      </w:r>
    </w:p>
    <w:p>
      <w:r>
        <w:rPr>
          <w:b/>
        </w:rPr>
        <w:t xml:space="preserve">Esimerkki 4.3716</w:t>
      </w:r>
    </w:p>
    <w:p>
      <w:r>
        <w:t xml:space="preserve">Mikä on seuraavassa kysymyksessä olevan sanan "oli" sanan part-of-speech tag: Mikä oli sen koulun toimikausi esikaupunkiliigassa, jonka rehtori on Mike Geraghty ?</w:t>
      </w:r>
    </w:p>
    <w:p>
      <w:r>
        <w:rPr>
          <w:b/>
        </w:rPr>
        <w:t xml:space="preserve">Tulos</w:t>
      </w:r>
    </w:p>
    <w:p>
      <w:r>
        <w:t xml:space="preserve">VBD</w:t>
      </w:r>
    </w:p>
    <w:p>
      <w:r>
        <w:rPr>
          <w:b/>
        </w:rPr>
        <w:t xml:space="preserve">Esimerkki 4.3717</w:t>
      </w:r>
    </w:p>
    <w:p>
      <w:r>
        <w:t xml:space="preserve">Mikä on seuraavassa kysymyksessä olevan sanan "to" sanan part-of-speech tag: Ko Sak on kotoisin maakunnasta, joka rajoittuu länteen minkälaiseen maakuntaan ?</w:t>
      </w:r>
    </w:p>
    <w:p>
      <w:r>
        <w:rPr>
          <w:b/>
        </w:rPr>
        <w:t xml:space="preserve">Tulos</w:t>
      </w:r>
    </w:p>
    <w:p>
      <w:r>
        <w:t xml:space="preserve">TO</w:t>
      </w:r>
    </w:p>
    <w:p>
      <w:r>
        <w:rPr>
          <w:b/>
        </w:rPr>
        <w:t xml:space="preserve">Esimerkki 4.3718</w:t>
      </w:r>
    </w:p>
    <w:p>
      <w:r>
        <w:t xml:space="preserve">Mikä on sanan "nimi" sanan part-of-speech tag seuraavassa kysymyksessä: Mikä on sen joukkueen kotistadionin nykyinen nimi, joka pelaa kaupungissa, joka on toiminut maan pääkaupunkina vuodesta 1865 lähtien ?</w:t>
      </w:r>
    </w:p>
    <w:p>
      <w:r>
        <w:rPr>
          <w:b/>
        </w:rPr>
        <w:t xml:space="preserve">Tulos</w:t>
      </w:r>
    </w:p>
    <w:p>
      <w:r>
        <w:t xml:space="preserve">NN</w:t>
      </w:r>
    </w:p>
    <w:p>
      <w:r>
        <w:rPr>
          <w:b/>
        </w:rPr>
        <w:t xml:space="preserve">Esimerkki 4.3719</w:t>
      </w:r>
    </w:p>
    <w:p>
      <w:r>
        <w:t xml:space="preserve">Mikä on seuraavassa kysymyksessä olevan sanan "jalkapallo" puhekielinen tunniste: Mikä on virallinen nimi maalle, jota Australian amatöörijalkapallon hallintoelin palvelee ?</w:t>
      </w:r>
    </w:p>
    <w:p>
      <w:r>
        <w:rPr>
          <w:b/>
        </w:rPr>
        <w:t xml:space="preserve">Tulos</w:t>
      </w:r>
    </w:p>
    <w:p>
      <w:r>
        <w:t xml:space="preserve">NN</w:t>
      </w:r>
    </w:p>
    <w:p>
      <w:r>
        <w:rPr>
          <w:b/>
        </w:rPr>
        <w:t xml:space="preserve">Esimerkki 4.3720</w:t>
      </w:r>
    </w:p>
    <w:p>
      <w:r>
        <w:t xml:space="preserve">Mikä on sanan "in" sanan part-of-speech tag seuraavassa kysymyksessä: Minkälaisena mies esiintyy vuoden 1934 elokuvassa, jossa Jean Muir esittää Caroline Grantia ?</w:t>
      </w:r>
    </w:p>
    <w:p>
      <w:r>
        <w:rPr>
          <w:b/>
        </w:rPr>
        <w:t xml:space="preserve">Tulos</w:t>
      </w:r>
    </w:p>
    <w:p>
      <w:r>
        <w:t xml:space="preserve">IN</w:t>
      </w:r>
    </w:p>
    <w:p>
      <w:r>
        <w:rPr>
          <w:b/>
        </w:rPr>
        <w:t xml:space="preserve">Esimerkki 4.3721</w:t>
      </w:r>
    </w:p>
    <w:p>
      <w:r>
        <w:t xml:space="preserve">Mikä on sanan "in" sanan part-of-speech tag seuraavassa kysymyksessä: Mikä paikka sijaitsee osavaltiotien varrella valmistui vuonna 1854 ?</w:t>
      </w:r>
    </w:p>
    <w:p>
      <w:r>
        <w:rPr>
          <w:b/>
        </w:rPr>
        <w:t xml:space="preserve">Tulos</w:t>
      </w:r>
    </w:p>
    <w:p>
      <w:r>
        <w:t xml:space="preserve">IN</w:t>
      </w:r>
    </w:p>
    <w:p>
      <w:r>
        <w:rPr>
          <w:b/>
        </w:rPr>
        <w:t xml:space="preserve">Esimerkki 4.3722</w:t>
      </w:r>
    </w:p>
    <w:p>
      <w:r>
        <w:t xml:space="preserve">Mikä on sanan "Georgia" sanan part-of-speech tag seuraavassa kysymyksessä: Minkä puiston Valdostassa , Georgiassa 10. toukokuuta 2003 avatun ajelun toinen versio avattiin ?</w:t>
      </w:r>
    </w:p>
    <w:p>
      <w:r>
        <w:rPr>
          <w:b/>
        </w:rPr>
        <w:t xml:space="preserve">Tulos</w:t>
      </w:r>
    </w:p>
    <w:p>
      <w:r>
        <w:t xml:space="preserve">NNP</w:t>
      </w:r>
    </w:p>
    <w:p>
      <w:r>
        <w:rPr>
          <w:b/>
        </w:rPr>
        <w:t xml:space="preserve">Esimerkki 4.3723</w:t>
      </w:r>
    </w:p>
    <w:p>
      <w:r>
        <w:t xml:space="preserve">Mikä on sanan "357,115,007" sanan part-of-speech tag seuraavassa kysymyksessä: Kuka aiheutti tuhoa elokuvassa, joka tuotti 357 115 007 dollaria sen ensi-iltaviikon lopussa ?</w:t>
      </w:r>
    </w:p>
    <w:p>
      <w:r>
        <w:rPr>
          <w:b/>
        </w:rPr>
        <w:t xml:space="preserve">Tulos</w:t>
      </w:r>
    </w:p>
    <w:p>
      <w:r>
        <w:t xml:space="preserve">CD</w:t>
      </w:r>
    </w:p>
    <w:p>
      <w:r>
        <w:rPr>
          <w:b/>
        </w:rPr>
        <w:t xml:space="preserve">Esimerkki 4.3724</w:t>
      </w:r>
    </w:p>
    <w:p>
      <w:r>
        <w:t xml:space="preserve">Mikä on sanan "Mufti" sanan part-of-speech tag seuraavassa kysymyksessä: Mikä on mufti paikassa, joka tulkitaan Gateway Districtiksi ?</w:t>
      </w:r>
    </w:p>
    <w:p>
      <w:r>
        <w:rPr>
          <w:b/>
        </w:rPr>
        <w:t xml:space="preserve">Tulos</w:t>
      </w:r>
    </w:p>
    <w:p>
      <w:r>
        <w:t xml:space="preserve">NNP</w:t>
      </w:r>
    </w:p>
    <w:p>
      <w:r>
        <w:rPr>
          <w:b/>
        </w:rPr>
        <w:t xml:space="preserve">Esimerkki 4.3725</w:t>
      </w:r>
    </w:p>
    <w:p>
      <w:r>
        <w:t xml:space="preserve">Mikä on seuraavassa kysymyksessä olevan sanan "on" sanan part-of-speech tag: Mikä on sen miehen nimi, joka työskenteli maailman ensimmäisessä keskuspankissa, joka antoi vihreän pankkipolitiikan ?</w:t>
      </w:r>
    </w:p>
    <w:p>
      <w:r>
        <w:rPr>
          <w:b/>
        </w:rPr>
        <w:t xml:space="preserve">Tulos</w:t>
      </w:r>
    </w:p>
    <w:p>
      <w:r>
        <w:t xml:space="preserve">VBZ</w:t>
      </w:r>
    </w:p>
    <w:p>
      <w:r>
        <w:rPr>
          <w:b/>
        </w:rPr>
        <w:t xml:space="preserve">Esimerkki 4.3726</w:t>
      </w:r>
    </w:p>
    <w:p>
      <w:r>
        <w:t xml:space="preserve">Mikä on seuraavassa kysymyksessä olevan sanan "mankind" sanan part-of-speech tag: Miltä historialliselta ajanjaksolta on peräisin taiteen avulla ihmiskunnalle myönteistä panosta antaville henkilöille myönnettävä palkinto ?</w:t>
      </w:r>
    </w:p>
    <w:p>
      <w:r>
        <w:rPr>
          <w:b/>
        </w:rPr>
        <w:t xml:space="preserve">Tulos</w:t>
      </w:r>
    </w:p>
    <w:p>
      <w:r>
        <w:t xml:space="preserve">VB</w:t>
      </w:r>
    </w:p>
    <w:p>
      <w:r>
        <w:rPr>
          <w:b/>
        </w:rPr>
        <w:t xml:space="preserve">Esimerkki 4.3727</w:t>
      </w:r>
    </w:p>
    <w:p>
      <w:r>
        <w:t xml:space="preserve">Mikä on sanan "kapteeni" sanan part-of-speech tag seuraavassa kysymyksessä: Kuka sponsoroi paidan joukkueelle, jonka kapteeni on entinen keskikenttäpelaaja , syntynyt vuonna 1980 ?</w:t>
      </w:r>
    </w:p>
    <w:p>
      <w:r>
        <w:rPr>
          <w:b/>
        </w:rPr>
        <w:t xml:space="preserve">Tulos</w:t>
      </w:r>
    </w:p>
    <w:p>
      <w:r>
        <w:t xml:space="preserve">NN</w:t>
      </w:r>
    </w:p>
    <w:p>
      <w:r>
        <w:rPr>
          <w:b/>
        </w:rPr>
        <w:t xml:space="preserve">Esimerkki 4.3728</w:t>
      </w:r>
    </w:p>
    <w:p>
      <w:r>
        <w:t xml:space="preserve">Mikä on sanan "suurin" sanan part-of-speech tag seuraavassa kysymyksessä: Mikä on sen kaupungin väkiluku, jonka stadionin kapasiteetti on suurin?</w:t>
      </w:r>
    </w:p>
    <w:p>
      <w:r>
        <w:rPr>
          <w:b/>
        </w:rPr>
        <w:t xml:space="preserve">Tulos</w:t>
      </w:r>
    </w:p>
    <w:p>
      <w:r>
        <w:t xml:space="preserve">JJS</w:t>
      </w:r>
    </w:p>
    <w:p>
      <w:r>
        <w:rPr>
          <w:b/>
        </w:rPr>
        <w:t xml:space="preserve">Esimerkki 4.3729</w:t>
      </w:r>
    </w:p>
    <w:p>
      <w:r>
        <w:t xml:space="preserve">Mikä on seuraavassa kysymyksessä olevan sanan "Chiefs" sanan part-of-speech tag: Missä yliopistossa 1. lokakuuta 2001 virkansa jättänyt esikuntapäälliköiden varapuheenjohtaja toimii presidenttinä ?</w:t>
      </w:r>
    </w:p>
    <w:p>
      <w:r>
        <w:rPr>
          <w:b/>
        </w:rPr>
        <w:t xml:space="preserve">Tulos</w:t>
      </w:r>
    </w:p>
    <w:p>
      <w:r>
        <w:t xml:space="preserve">NNP</w:t>
      </w:r>
    </w:p>
    <w:p>
      <w:r>
        <w:rPr>
          <w:b/>
        </w:rPr>
        <w:t xml:space="preserve">Esimerkki 4.3730</w:t>
      </w:r>
    </w:p>
    <w:p>
      <w:r>
        <w:t xml:space="preserve">Mikä on sanan "of" sanan part-of-speech tag seuraavassa kysymyksessä: Mikä on sen koulun nimi, joka sijaitsee lähiössä, jossa on 6 395 asukasta ?</w:t>
      </w:r>
    </w:p>
    <w:p>
      <w:r>
        <w:rPr>
          <w:b/>
        </w:rPr>
        <w:t xml:space="preserve">Tulos</w:t>
      </w:r>
    </w:p>
    <w:p>
      <w:r>
        <w:t xml:space="preserve">IN</w:t>
      </w:r>
    </w:p>
    <w:p>
      <w:r>
        <w:rPr>
          <w:b/>
        </w:rPr>
        <w:t xml:space="preserve">Esimerkki 4.3731</w:t>
      </w:r>
    </w:p>
    <w:p>
      <w:r>
        <w:t xml:space="preserve">Mikä on seuraavassa kysymyksessä esiintyvän sanan "numero" sanan part-of-speech tag: Mikä on numeroiden 8 ja 16 välissä olevan nuoremman pelaajan syntymäaika ?</w:t>
      </w:r>
    </w:p>
    <w:p>
      <w:r>
        <w:rPr>
          <w:b/>
        </w:rPr>
        <w:t xml:space="preserve">Tulos</w:t>
      </w:r>
    </w:p>
    <w:p>
      <w:r>
        <w:t xml:space="preserve">NN</w:t>
      </w:r>
    </w:p>
    <w:p>
      <w:r>
        <w:rPr>
          <w:b/>
        </w:rPr>
        <w:t xml:space="preserve">Esimerkki 4.3732</w:t>
      </w:r>
    </w:p>
    <w:p>
      <w:r>
        <w:t xml:space="preserve">Mikä on seuraavassa kysymyksessä olevan sanan "Juno" puhekielinen tunniste: Minkä yhtyeen nimi on vuoden 2014 vuoden läpimurtoyhtyeen Juno-palkinnon voittajan kunnianosoitus ?</w:t>
      </w:r>
    </w:p>
    <w:p>
      <w:r>
        <w:rPr>
          <w:b/>
        </w:rPr>
        <w:t xml:space="preserve">Tulos</w:t>
      </w:r>
    </w:p>
    <w:p>
      <w:r>
        <w:t xml:space="preserve">NNP</w:t>
      </w:r>
    </w:p>
    <w:p>
      <w:r>
        <w:rPr>
          <w:b/>
        </w:rPr>
        <w:t xml:space="preserve">Esimerkki 4.3733</w:t>
      </w:r>
    </w:p>
    <w:p>
      <w:r>
        <w:t xml:space="preserve">Mikä on sanan "of" sanan part-of-speech tag seuraavassa kysymyksessä: Minkä vuoden aikana syntyi seuran päävalmentaja, jonka pelityyliä kuvaillaan usein "makrellfotballiksi" ?</w:t>
      </w:r>
    </w:p>
    <w:p>
      <w:r>
        <w:rPr>
          <w:b/>
        </w:rPr>
        <w:t xml:space="preserve">Tulos</w:t>
      </w:r>
    </w:p>
    <w:p>
      <w:r>
        <w:t xml:space="preserve">IN</w:t>
      </w:r>
    </w:p>
    <w:p>
      <w:r>
        <w:rPr>
          <w:b/>
        </w:rPr>
        <w:t xml:space="preserve">Esimerkki 4.3734</w:t>
      </w:r>
    </w:p>
    <w:p>
      <w:r>
        <w:t xml:space="preserve">Mikä on seuraavassa kysymyksessä olevan sanan "The" sanan part-of-speech tag: Kuinka monta istumapaikkaa osavaltiossa sijaitsevassa tapahtumapaikassa, jonka lempinimi on The Old Dominion, on ?</w:t>
      </w:r>
    </w:p>
    <w:p>
      <w:r>
        <w:rPr>
          <w:b/>
        </w:rPr>
        <w:t xml:space="preserve">Tulos</w:t>
      </w:r>
    </w:p>
    <w:p>
      <w:r>
        <w:t xml:space="preserve">DT</w:t>
      </w:r>
    </w:p>
    <w:p>
      <w:r>
        <w:rPr>
          <w:b/>
        </w:rPr>
        <w:t xml:space="preserve">Esimerkki 4.3735</w:t>
      </w:r>
    </w:p>
    <w:p>
      <w:r>
        <w:t xml:space="preserve">Mikä on seuraavassa kysymyksessä olevan sanan "mikä" sanan part-of-speech tag: Millä lainsäädännöllä perustettiin yliopisto, johon Jack Underman osallistui ?</w:t>
      </w:r>
    </w:p>
    <w:p>
      <w:r>
        <w:rPr>
          <w:b/>
        </w:rPr>
        <w:t xml:space="preserve">Tulos</w:t>
      </w:r>
    </w:p>
    <w:p>
      <w:r>
        <w:t xml:space="preserve">JJ</w:t>
      </w:r>
    </w:p>
    <w:p>
      <w:r>
        <w:rPr>
          <w:b/>
        </w:rPr>
        <w:t xml:space="preserve">Esimerkki 4.3736</w:t>
      </w:r>
    </w:p>
    <w:p>
      <w:r>
        <w:t xml:space="preserve">Mikä on seuraavassa kysymyksessä olevan sanan "the" sanan part-of-speech tag: Mikä on Everyday Italian kirjoittajan toinen nimi ?</w:t>
      </w:r>
    </w:p>
    <w:p>
      <w:r>
        <w:rPr>
          <w:b/>
        </w:rPr>
        <w:t xml:space="preserve">Tulos</w:t>
      </w:r>
    </w:p>
    <w:p>
      <w:r>
        <w:t xml:space="preserve">DT</w:t>
      </w:r>
    </w:p>
    <w:p>
      <w:r>
        <w:rPr>
          <w:b/>
        </w:rPr>
        <w:t xml:space="preserve">Esimerkki 4.3737</w:t>
      </w:r>
    </w:p>
    <w:p>
      <w:r>
        <w:t xml:space="preserve">Mikä on seuraavassa kysymyksessä olevan sanan "location" sanan part-of-speech tag: Mitkä ovat sen turnauksen päivämäärät, jonka sijaintipaikkana on Yhdistyneiden Kansakuntien päämaja ?</w:t>
      </w:r>
    </w:p>
    <w:p>
      <w:r>
        <w:rPr>
          <w:b/>
        </w:rPr>
        <w:t xml:space="preserve">Tulos</w:t>
      </w:r>
    </w:p>
    <w:p>
      <w:r>
        <w:t xml:space="preserve">NN</w:t>
      </w:r>
    </w:p>
    <w:p>
      <w:r>
        <w:rPr>
          <w:b/>
        </w:rPr>
        <w:t xml:space="preserve">Esimerkki 4.3738</w:t>
      </w:r>
    </w:p>
    <w:p>
      <w:r>
        <w:t xml:space="preserve">Mikä on seuraavassa kysymyksessä olevan sanan "kuljettaja" sanan part-of-speech tag: Kuinka monessa Grand Prix -kilpailussa Red Bull GmbH:lle lopulta myydyn tiimin kuljettaja kilpaili ?</w:t>
      </w:r>
    </w:p>
    <w:p>
      <w:r>
        <w:rPr>
          <w:b/>
        </w:rPr>
        <w:t xml:space="preserve">Tulos</w:t>
      </w:r>
    </w:p>
    <w:p>
      <w:r>
        <w:t xml:space="preserve">NN</w:t>
      </w:r>
    </w:p>
    <w:p>
      <w:r>
        <w:rPr>
          <w:b/>
        </w:rPr>
        <w:t xml:space="preserve">Esimerkki 4.3739</w:t>
      </w:r>
    </w:p>
    <w:p>
      <w:r>
        <w:t xml:space="preserve">Mikä on seuraavassa kysymyksessä olevan sanan "the" sanan part-of-speech tag: Mikä on sen yliopiston lempinimi, joka voitti 1976 Metro Conference Men 's Basketball Tournamentin ?</w:t>
      </w:r>
    </w:p>
    <w:p>
      <w:r>
        <w:rPr>
          <w:b/>
        </w:rPr>
        <w:t xml:space="preserve">Tulos</w:t>
      </w:r>
    </w:p>
    <w:p>
      <w:r>
        <w:t xml:space="preserve">DT</w:t>
      </w:r>
    </w:p>
    <w:p>
      <w:r>
        <w:rPr>
          <w:b/>
        </w:rPr>
        <w:t xml:space="preserve">Esimerkki 4.3740</w:t>
      </w:r>
    </w:p>
    <w:p>
      <w:r>
        <w:t xml:space="preserve">Mikä on seuraavassa kysymyksessä olevan sanan "irlantilainen" puhekielinen tunniste: Milloin Abie 's Irish Rose -elokuvaan perustuva ohjelma alkoi lähetysvuorossaan ?</w:t>
      </w:r>
    </w:p>
    <w:p>
      <w:r>
        <w:rPr>
          <w:b/>
        </w:rPr>
        <w:t xml:space="preserve">Tulos</w:t>
      </w:r>
    </w:p>
    <w:p>
      <w:r>
        <w:t xml:space="preserve">NNP</w:t>
      </w:r>
    </w:p>
    <w:p>
      <w:r>
        <w:rPr>
          <w:b/>
        </w:rPr>
        <w:t xml:space="preserve">Esimerkki 4.3741</w:t>
      </w:r>
    </w:p>
    <w:p>
      <w:r>
        <w:t xml:space="preserve">Mikä on seuraavassa kysymyksessä olevan sanan "oli" sanan part-of-speech tag: Milloin pidettiin finaali, jonka Italian kakkosdivisioonaan 2015 pudonnut joukkue voitti ?</w:t>
      </w:r>
    </w:p>
    <w:p>
      <w:r>
        <w:rPr>
          <w:b/>
        </w:rPr>
        <w:t xml:space="preserve">Tulos</w:t>
      </w:r>
    </w:p>
    <w:p>
      <w:r>
        <w:t xml:space="preserve">VBD</w:t>
      </w:r>
    </w:p>
    <w:p>
      <w:r>
        <w:rPr>
          <w:b/>
        </w:rPr>
        <w:t xml:space="preserve">Esimerkki 4.3742</w:t>
      </w:r>
    </w:p>
    <w:p>
      <w:r>
        <w:t xml:space="preserve">Mikä on seuraavassa kysymyksessä olevan sanan "die" sanan part-of-speech tag: Minä vuonna kuoli johtaja, jonka hallintoon kuului sihteeri, joka toteutti Civilian Conservation Corpsin ?</w:t>
      </w:r>
    </w:p>
    <w:p>
      <w:r>
        <w:rPr>
          <w:b/>
        </w:rPr>
        <w:t xml:space="preserve">Tulos</w:t>
      </w:r>
    </w:p>
    <w:p>
      <w:r>
        <w:t xml:space="preserve">NN</w:t>
      </w:r>
    </w:p>
    <w:p>
      <w:r>
        <w:rPr>
          <w:b/>
        </w:rPr>
        <w:t xml:space="preserve">Esimerkki 4.3743</w:t>
      </w:r>
    </w:p>
    <w:p>
      <w:r>
        <w:t xml:space="preserve">Mikä on sanan "Castree" sanan part-of-speech tag seuraavassa kysymyksessä: Mikä on sen uhrin sijaintipaikka, jonka murhaaja oli Ronald Castree ?</w:t>
      </w:r>
    </w:p>
    <w:p>
      <w:r>
        <w:rPr>
          <w:b/>
        </w:rPr>
        <w:t xml:space="preserve">Tulos</w:t>
      </w:r>
    </w:p>
    <w:p>
      <w:r>
        <w:t xml:space="preserve">NNP</w:t>
      </w:r>
    </w:p>
    <w:p>
      <w:r>
        <w:rPr>
          <w:b/>
        </w:rPr>
        <w:t xml:space="preserve">Esimerkki 4.3744</w:t>
      </w:r>
    </w:p>
    <w:p>
      <w:r>
        <w:t xml:space="preserve">Mikä on sanan "Colman" sanan part-of-speech tag seuraavassa kysymyksessä: Mitkä ovat sen joukkueen värit, jonka stadion on St Colman 's Park ?</w:t>
      </w:r>
    </w:p>
    <w:p>
      <w:r>
        <w:rPr>
          <w:b/>
        </w:rPr>
        <w:t xml:space="preserve">Tulos</w:t>
      </w:r>
    </w:p>
    <w:p>
      <w:r>
        <w:t xml:space="preserve">NNP</w:t>
      </w:r>
    </w:p>
    <w:p>
      <w:r>
        <w:rPr>
          <w:b/>
        </w:rPr>
        <w:t xml:space="preserve">Esimerkki 4.3745</w:t>
      </w:r>
    </w:p>
    <w:p>
      <w:r>
        <w:t xml:space="preserve">Mikä on sanan "in" sanan part-of-speech tag seuraavassa kysymyksessä: Milloin perustettiin Illinoisin vanhimman collegen osakunta ?</w:t>
      </w:r>
    </w:p>
    <w:p>
      <w:r>
        <w:rPr>
          <w:b/>
        </w:rPr>
        <w:t xml:space="preserve">Tulos</w:t>
      </w:r>
    </w:p>
    <w:p>
      <w:r>
        <w:t xml:space="preserve">IN</w:t>
      </w:r>
    </w:p>
    <w:p>
      <w:r>
        <w:rPr>
          <w:b/>
        </w:rPr>
        <w:t xml:space="preserve">Esimerkki 4.3746</w:t>
      </w:r>
    </w:p>
    <w:p>
      <w:r>
        <w:t xml:space="preserve">Mikä on sanan "toimii" sanan part-of-speech tag seuraavassa kysymyksessä: Antoine Deltour työskentelee yrityksessä, joka toimii kuinka monessa maassa ?</w:t>
      </w:r>
    </w:p>
    <w:p>
      <w:r>
        <w:rPr>
          <w:b/>
        </w:rPr>
        <w:t xml:space="preserve">Tulos</w:t>
      </w:r>
    </w:p>
    <w:p>
      <w:r>
        <w:t xml:space="preserve">VBZ</w:t>
      </w:r>
    </w:p>
    <w:p>
      <w:r>
        <w:rPr>
          <w:b/>
        </w:rPr>
        <w:t xml:space="preserve">Esimerkki 4.3747</w:t>
      </w:r>
    </w:p>
    <w:p>
      <w:r>
        <w:t xml:space="preserve">Mikä on seuraavassa kysymyksessä olevan sanan "most" part-of-speech tag: Mikä on Etelä-Texasin 9. väkirikkaimman kaupungin lempinimi ?</w:t>
      </w:r>
    </w:p>
    <w:p>
      <w:r>
        <w:rPr>
          <w:b/>
        </w:rPr>
        <w:t xml:space="preserve">Tulos</w:t>
      </w:r>
    </w:p>
    <w:p>
      <w:r>
        <w:t xml:space="preserve">JJS</w:t>
      </w:r>
    </w:p>
    <w:p>
      <w:r>
        <w:rPr>
          <w:b/>
        </w:rPr>
        <w:t xml:space="preserve">Esimerkki 4.3748</w:t>
      </w:r>
    </w:p>
    <w:p>
      <w:r>
        <w:t xml:space="preserve">Mikä on seuraavassa kysymyksessä olevan sanan "to" sanan part-of-speech tag: Mitkä seurat fuusioituivat luodakseen Swindon Townin entisen pelaajan johtaman seuran ?</w:t>
      </w:r>
    </w:p>
    <w:p>
      <w:r>
        <w:rPr>
          <w:b/>
        </w:rPr>
        <w:t xml:space="preserve">Tulos</w:t>
      </w:r>
    </w:p>
    <w:p>
      <w:r>
        <w:t xml:space="preserve">TO</w:t>
      </w:r>
    </w:p>
    <w:p>
      <w:r>
        <w:rPr>
          <w:b/>
        </w:rPr>
        <w:t xml:space="preserve">Esimerkki 4.3749</w:t>
      </w:r>
    </w:p>
    <w:p>
      <w:r>
        <w:t xml:space="preserve">Mikä on seuraavassa kysymyksessä olevan sanan "Mitä" sanan part-of-speech tag: Mikä on Nicole Hentschelin kotimaan taloudellinen pääkaupunki ?</w:t>
      </w:r>
    </w:p>
    <w:p>
      <w:r>
        <w:rPr>
          <w:b/>
        </w:rPr>
        <w:t xml:space="preserve">Tulos</w:t>
      </w:r>
    </w:p>
    <w:p>
      <w:r>
        <w:t xml:space="preserve">WP</w:t>
      </w:r>
    </w:p>
    <w:p>
      <w:r>
        <w:rPr>
          <w:b/>
        </w:rPr>
        <w:t xml:space="preserve">Esimerkki 4.3750</w:t>
      </w:r>
    </w:p>
    <w:p>
      <w:r>
        <w:t xml:space="preserve">Mikä on seuraavassa kysymyksessä olevan sanan "km" sanan part-of-speech tag: Mihin vesilajiin vuoden 1960 talviolympialaisten miesten 50 km:n maastohiihdon hopeamitalisti osallistui kansallisella tasolla ?</w:t>
      </w:r>
    </w:p>
    <w:p>
      <w:r>
        <w:rPr>
          <w:b/>
        </w:rPr>
        <w:t xml:space="preserve">Tulos</w:t>
      </w:r>
    </w:p>
    <w:p>
      <w:r>
        <w:t xml:space="preserve">JJ</w:t>
      </w:r>
    </w:p>
    <w:p>
      <w:r>
        <w:rPr>
          <w:b/>
        </w:rPr>
        <w:t xml:space="preserve">Esimerkki 4.3751</w:t>
      </w:r>
    </w:p>
    <w:p>
      <w:r>
        <w:t xml:space="preserve">Mikä on seuraavassa kysymyksessä olevan sanan "the" sanan part-of-speech tag: Mikä on sen saaren pääkaupunki, jossa käytetään valuuttaa, jonka ISO 4217-koodi on NTD ?</w:t>
      </w:r>
    </w:p>
    <w:p>
      <w:r>
        <w:rPr>
          <w:b/>
        </w:rPr>
        <w:t xml:space="preserve">Tulos</w:t>
      </w:r>
    </w:p>
    <w:p>
      <w:r>
        <w:t xml:space="preserve">DT</w:t>
      </w:r>
    </w:p>
    <w:p>
      <w:r>
        <w:rPr>
          <w:b/>
        </w:rPr>
        <w:t xml:space="preserve">Esimerkki 4.3752</w:t>
      </w:r>
    </w:p>
    <w:p>
      <w:r>
        <w:t xml:space="preserve">Mikä on seuraavassa kysymyksessä olevan sanan "Lontoo" sanan part-of-speech tag: Kuka on Lontoon Cityn onnettomuuden lapsenlapsi ?</w:t>
      </w:r>
    </w:p>
    <w:p>
      <w:r>
        <w:rPr>
          <w:b/>
        </w:rPr>
        <w:t xml:space="preserve">Tulos</w:t>
      </w:r>
    </w:p>
    <w:p>
      <w:r>
        <w:t xml:space="preserve">NNP</w:t>
      </w:r>
    </w:p>
    <w:p>
      <w:r>
        <w:rPr>
          <w:b/>
        </w:rPr>
        <w:t xml:space="preserve">Esimerkki 4.3753</w:t>
      </w:r>
    </w:p>
    <w:p>
      <w:r>
        <w:t xml:space="preserve">Mikä on seuraavassa kysymyksessä olevan sanan "National" sanan part-of-speech tag: Mikä on sen historiallisen paikan kaupunki tai paikkakunta, joka on merkitty vuonna 1980 kansalliseen historiallisiin kohteisiin liittyvään luetteloon ?</w:t>
      </w:r>
    </w:p>
    <w:p>
      <w:r>
        <w:rPr>
          <w:b/>
        </w:rPr>
        <w:t xml:space="preserve">Tulos</w:t>
      </w:r>
    </w:p>
    <w:p>
      <w:r>
        <w:t xml:space="preserve">NNP</w:t>
      </w:r>
    </w:p>
    <w:p>
      <w:r>
        <w:rPr>
          <w:b/>
        </w:rPr>
        <w:t xml:space="preserve">Esimerkki 4.3754</w:t>
      </w:r>
    </w:p>
    <w:p>
      <w:r>
        <w:t xml:space="preserve">Mikä on sanan "ranked" sanan part-of-speech tag seuraavassa kysymyksessä: Mikä on vuoden 1996 Skate Canada Internationalin kolmanneksi sijoittuneen kilpailijan syntymävuosi ?</w:t>
      </w:r>
    </w:p>
    <w:p>
      <w:r>
        <w:rPr>
          <w:b/>
        </w:rPr>
        <w:t xml:space="preserve">Tulos</w:t>
      </w:r>
    </w:p>
    <w:p>
      <w:r>
        <w:t xml:space="preserve">VBD</w:t>
      </w:r>
    </w:p>
    <w:p>
      <w:r>
        <w:rPr>
          <w:b/>
        </w:rPr>
        <w:t xml:space="preserve">Esimerkki 4.3755</w:t>
      </w:r>
    </w:p>
    <w:p>
      <w:r>
        <w:t xml:space="preserve">Mikä on seuraavassa kysymyksessä olevan sanan "on" sanan part-of-speech tag: Kuinka monta SEC-mestaruutta Cordy Glennin johtama yliopistojalkapallojoukkue on voittanut ?</w:t>
      </w:r>
    </w:p>
    <w:p>
      <w:r>
        <w:rPr>
          <w:b/>
        </w:rPr>
        <w:t xml:space="preserve">Tulos</w:t>
      </w:r>
    </w:p>
    <w:p>
      <w:r>
        <w:t xml:space="preserve">VBZ</w:t>
      </w:r>
    </w:p>
    <w:p>
      <w:r>
        <w:rPr>
          <w:b/>
        </w:rPr>
        <w:t xml:space="preserve">Esimerkki 4.3756</w:t>
      </w:r>
    </w:p>
    <w:p>
      <w:r>
        <w:t xml:space="preserve">Mikä on seuraavassa kysymyksessä olevan sanan "väestö" sanan part-of-speech tag: Kuinka monta miljoonaa ihmistä maan väestöstä on ulkomaalaistaustainen, jonka urheilija oli vuoden 2012 olympiahopeamitalisti ?</w:t>
      </w:r>
    </w:p>
    <w:p>
      <w:r>
        <w:rPr>
          <w:b/>
        </w:rPr>
        <w:t xml:space="preserve">Tulos</w:t>
      </w:r>
    </w:p>
    <w:p>
      <w:r>
        <w:t xml:space="preserve">NN</w:t>
      </w:r>
    </w:p>
    <w:p>
      <w:r>
        <w:rPr>
          <w:b/>
        </w:rPr>
        <w:t xml:space="preserve">Esimerkki 4.3757</w:t>
      </w:r>
    </w:p>
    <w:p>
      <w:r>
        <w:t xml:space="preserve">Mikä on seuraavassa kysymyksessä esiintyvän sanan "vastaanotettu" sanan part-of-speech tag: Minkä yliopiston presidenttinä vuonna 1990 toimi MIT:n tiedekunnan jäsen, joka sai Nobelin fysiologian tai lääketieteen palkinnon vuonna 1975 ?</w:t>
      </w:r>
    </w:p>
    <w:p>
      <w:r>
        <w:rPr>
          <w:b/>
        </w:rPr>
        <w:t xml:space="preserve">Tulos</w:t>
      </w:r>
    </w:p>
    <w:p>
      <w:r>
        <w:t xml:space="preserve">VBD</w:t>
      </w:r>
    </w:p>
    <w:p>
      <w:r>
        <w:rPr>
          <w:b/>
        </w:rPr>
        <w:t xml:space="preserve">Esimerkki 4.3758</w:t>
      </w:r>
    </w:p>
    <w:p>
      <w:r>
        <w:t xml:space="preserve">Mikä on seuraavassa kysymyksessä esiintyvän sanan "urheilija" puhekielinen tunniste: Minä vuonna syntyi urheilija, joka voitti kultaa pituushypyssä ?</w:t>
      </w:r>
    </w:p>
    <w:p>
      <w:r>
        <w:rPr>
          <w:b/>
        </w:rPr>
        <w:t xml:space="preserve">Tulos</w:t>
      </w:r>
    </w:p>
    <w:p>
      <w:r>
        <w:t xml:space="preserve">JJ</w:t>
      </w:r>
    </w:p>
    <w:p>
      <w:r>
        <w:rPr>
          <w:b/>
        </w:rPr>
        <w:t xml:space="preserve">Esimerkki 4.3759</w:t>
      </w:r>
    </w:p>
    <w:p>
      <w:r>
        <w:t xml:space="preserve">Mikä on seuraavassa kysymyksessä olevan sanan "'s" sanan part-of-speech tag: Milloin Nathanial Benson 's team perustettiin ?</w:t>
      </w:r>
    </w:p>
    <w:p>
      <w:r>
        <w:rPr>
          <w:b/>
        </w:rPr>
        <w:t xml:space="preserve">Tulos</w:t>
      </w:r>
    </w:p>
    <w:p>
      <w:r>
        <w:t xml:space="preserve">POS</w:t>
      </w:r>
    </w:p>
    <w:p>
      <w:r>
        <w:rPr>
          <w:b/>
        </w:rPr>
        <w:t xml:space="preserve">Esimerkki 4.3760</w:t>
      </w:r>
    </w:p>
    <w:p>
      <w:r>
        <w:t xml:space="preserve">Mikä on sanan "a" sanan part-of-speech tag seuraavassa kysymyksessä: Mikä on sen temppelin päähartaus, jossa kansallisaarteen katsotaan kuuluvan tantrojen Carya-luokkaan ?</w:t>
      </w:r>
    </w:p>
    <w:p>
      <w:r>
        <w:rPr>
          <w:b/>
        </w:rPr>
        <w:t xml:space="preserve">Tulos</w:t>
      </w:r>
    </w:p>
    <w:p>
      <w:r>
        <w:t xml:space="preserve">DT</w:t>
      </w:r>
    </w:p>
    <w:p>
      <w:r>
        <w:rPr>
          <w:b/>
        </w:rPr>
        <w:t xml:space="preserve">Esimerkki 4.3761</w:t>
      </w:r>
    </w:p>
    <w:p>
      <w:r>
        <w:t xml:space="preserve">Mikä on sanan "for" sanan part-of-speech tag seuraavassa kysymyksessä: Kuinka monessa joukkueessa Home Unitediin siirtynyt pelaaja pelaa ?</w:t>
      </w:r>
    </w:p>
    <w:p>
      <w:r>
        <w:rPr>
          <w:b/>
        </w:rPr>
        <w:t xml:space="preserve">Tulos</w:t>
      </w:r>
    </w:p>
    <w:p>
      <w:r>
        <w:t xml:space="preserve">IN</w:t>
      </w:r>
    </w:p>
    <w:p>
      <w:r>
        <w:rPr>
          <w:b/>
        </w:rPr>
        <w:t xml:space="preserve">Esimerkki 4.3762</w:t>
      </w:r>
    </w:p>
    <w:p>
      <w:r>
        <w:t xml:space="preserve">Mikä on seuraavassa kysymyksessä olevan sanan "subjekti" sanan part-of-speech tag: Millä päivämäärällä kuoli lainsäätäjä, jonka tarinasta on tehty elokuva, jonka pääosassa on Tom Hanks ?</w:t>
      </w:r>
    </w:p>
    <w:p>
      <w:r>
        <w:rPr>
          <w:b/>
        </w:rPr>
        <w:t xml:space="preserve">Tulos</w:t>
      </w:r>
    </w:p>
    <w:p>
      <w:r>
        <w:t xml:space="preserve">NN</w:t>
      </w:r>
    </w:p>
    <w:p>
      <w:r>
        <w:rPr>
          <w:b/>
        </w:rPr>
        <w:t xml:space="preserve">Esimerkki 4.3763</w:t>
      </w:r>
    </w:p>
    <w:p>
      <w:r>
        <w:t xml:space="preserve">Mikä on seuraavassa kysymyksessä olevan sanan "kuka" sanan part-of-speech tag: Kuinka monta pistettä saavutti luistelija, joka edusti Venäjää yhdessä kansainvälisessä kilpailussa ?</w:t>
      </w:r>
    </w:p>
    <w:p>
      <w:r>
        <w:rPr>
          <w:b/>
        </w:rPr>
        <w:t xml:space="preserve">Tulos</w:t>
      </w:r>
    </w:p>
    <w:p>
      <w:r>
        <w:t xml:space="preserve">WP</w:t>
      </w:r>
    </w:p>
    <w:p>
      <w:r>
        <w:rPr>
          <w:b/>
        </w:rPr>
        <w:t xml:space="preserve">Esimerkki 4.3764</w:t>
      </w:r>
    </w:p>
    <w:p>
      <w:r>
        <w:t xml:space="preserve">Mikä on seuraavassa kysymyksessä olevan sanan "tekee" sanan part-of-speech tag: Kuinka monella asemalla vuoden 2004 palkittu tekee kuulutuksia ?</w:t>
      </w:r>
    </w:p>
    <w:p>
      <w:r>
        <w:rPr>
          <w:b/>
        </w:rPr>
        <w:t xml:space="preserve">Tulos</w:t>
      </w:r>
    </w:p>
    <w:p>
      <w:r>
        <w:t xml:space="preserve">VBZ</w:t>
      </w:r>
    </w:p>
    <w:p>
      <w:r>
        <w:rPr>
          <w:b/>
        </w:rPr>
        <w:t xml:space="preserve">Esimerkki 4.3765</w:t>
      </w:r>
    </w:p>
    <w:p>
      <w:r>
        <w:t xml:space="preserve">Mikä on seuraavassa kysymyksessä olevan sanan "vuosi" sanan part-of-speech tag: Minä vuonna mäkihypyn voittaja voitti Four Hillsin turnauksessa ?</w:t>
      </w:r>
    </w:p>
    <w:p>
      <w:r>
        <w:rPr>
          <w:b/>
        </w:rPr>
        <w:t xml:space="preserve">Tulos</w:t>
      </w:r>
    </w:p>
    <w:p>
      <w:r>
        <w:t xml:space="preserve">NN</w:t>
      </w:r>
    </w:p>
    <w:p>
      <w:r>
        <w:rPr>
          <w:b/>
        </w:rPr>
        <w:t xml:space="preserve">Esimerkki 4.3766</w:t>
      </w:r>
    </w:p>
    <w:p>
      <w:r>
        <w:t xml:space="preserve">Mikä on seuraavassa kysymyksessä olevan sanan "oli" sanan part-of-speech tag: Minkä kuukauden päivänä syntyi pyöräilijä , joka sijoittui kolmanneksi Ronde van Drenthe -kilpailussa vuonna Toiseksi sijoittunut on syntynyt vuonna 1980 ?</w:t>
      </w:r>
    </w:p>
    <w:p>
      <w:r>
        <w:rPr>
          <w:b/>
        </w:rPr>
        <w:t xml:space="preserve">Tulos</w:t>
      </w:r>
    </w:p>
    <w:p>
      <w:r>
        <w:t xml:space="preserve">VBD</w:t>
      </w:r>
    </w:p>
    <w:p>
      <w:r>
        <w:rPr>
          <w:b/>
        </w:rPr>
        <w:t xml:space="preserve">Esimerkki 4.3767</w:t>
      </w:r>
    </w:p>
    <w:p>
      <w:r>
        <w:t xml:space="preserve">Mikä on seuraavassa kysymyksessä olevan sanan "miles" sanan part-of-speech tag: Minkä tyyppisiä esineitä löydettiin toista kertaa Itä-Angliasta noin 10 mailin päästä Orwell-joen suusta ja Pohjanmerestä ?</w:t>
      </w:r>
    </w:p>
    <w:p>
      <w:r>
        <w:rPr>
          <w:b/>
        </w:rPr>
        <w:t xml:space="preserve">Tulos</w:t>
      </w:r>
    </w:p>
    <w:p>
      <w:r>
        <w:t xml:space="preserve">NNS</w:t>
      </w:r>
    </w:p>
    <w:p>
      <w:r>
        <w:rPr>
          <w:b/>
        </w:rPr>
        <w:t xml:space="preserve">Esimerkki 4.3768</w:t>
      </w:r>
    </w:p>
    <w:p>
      <w:r>
        <w:t xml:space="preserve">Mikä on seuraavassa kysymyksessä olevan sanan "film" part-of-speech tag: Kuka ohjasi elokuvan, jossa esiintyi ryhmä, johon kuului myös Ferdinand Brunswickin ?</w:t>
      </w:r>
    </w:p>
    <w:p>
      <w:r>
        <w:rPr>
          <w:b/>
        </w:rPr>
        <w:t xml:space="preserve">Tulos</w:t>
      </w:r>
    </w:p>
    <w:p>
      <w:r>
        <w:t xml:space="preserve">NN</w:t>
      </w:r>
    </w:p>
    <w:p>
      <w:r>
        <w:rPr>
          <w:b/>
        </w:rPr>
        <w:t xml:space="preserve">Esimerkki 4.3769</w:t>
      </w:r>
    </w:p>
    <w:p>
      <w:r>
        <w:t xml:space="preserve">Mikä on seuraavassa kysymyksessä olevan sanan "Miten" sanan part-of-speech tag: Kuinka monta tapahtumaa järjestettiin urheilussa, joka pidettiin Midori-ku:ssa sijaitsevalla järvellä ?</w:t>
      </w:r>
    </w:p>
    <w:p>
      <w:r>
        <w:rPr>
          <w:b/>
        </w:rPr>
        <w:t xml:space="preserve">Tulos</w:t>
      </w:r>
    </w:p>
    <w:p>
      <w:r>
        <w:t xml:space="preserve">WRB</w:t>
      </w:r>
    </w:p>
    <w:p>
      <w:r>
        <w:rPr>
          <w:b/>
        </w:rPr>
        <w:t xml:space="preserve">Esimerkki 4.3770</w:t>
      </w:r>
    </w:p>
    <w:p>
      <w:r>
        <w:t xml:space="preserve">Mikä on sanan "historiallinen" sanan part-of-speech tag seuraavassa kysymyksessä: Minä vuonna kirkko , Pataskalan kaupungin historialliseen kaupunginosaan kuuluvassa kaupungissa , rakennettiin ?</w:t>
      </w:r>
    </w:p>
    <w:p>
      <w:r>
        <w:rPr>
          <w:b/>
        </w:rPr>
        <w:t xml:space="preserve">Tulos</w:t>
      </w:r>
    </w:p>
    <w:p>
      <w:r>
        <w:t xml:space="preserve">JJ</w:t>
      </w:r>
    </w:p>
    <w:p>
      <w:r>
        <w:rPr>
          <w:b/>
        </w:rPr>
        <w:t xml:space="preserve">Esimerkki 4.3771</w:t>
      </w:r>
    </w:p>
    <w:p>
      <w:r>
        <w:t xml:space="preserve">Mikä on seuraavassa kysymyksessä olevan sanan "film" part-of-speech tag: Mikä on sen elokuvan nimi, jonka ohjaaja kuoli 25. helmikuuta 1925 ?</w:t>
      </w:r>
    </w:p>
    <w:p>
      <w:r>
        <w:rPr>
          <w:b/>
        </w:rPr>
        <w:t xml:space="preserve">Tulos</w:t>
      </w:r>
    </w:p>
    <w:p>
      <w:r>
        <w:t xml:space="preserve">NN</w:t>
      </w:r>
    </w:p>
    <w:p>
      <w:r>
        <w:rPr>
          <w:b/>
        </w:rPr>
        <w:t xml:space="preserve">Esimerkki 4.3772</w:t>
      </w:r>
    </w:p>
    <w:p>
      <w:r>
        <w:t xml:space="preserve">Mikä on seuraavassa kysymyksessä esiintyvän sanan "Dawes" puheosamerkintä: Mikä oli Dawesin lakia voimakkaasti vastustaneen seuraajan virkaanastujaispäivä ?</w:t>
      </w:r>
    </w:p>
    <w:p>
      <w:r>
        <w:rPr>
          <w:b/>
        </w:rPr>
        <w:t xml:space="preserve">Tulos</w:t>
      </w:r>
    </w:p>
    <w:p>
      <w:r>
        <w:t xml:space="preserve">NNP</w:t>
      </w:r>
    </w:p>
    <w:p>
      <w:r>
        <w:rPr>
          <w:b/>
        </w:rPr>
        <w:t xml:space="preserve">Esimerkki 4.3773</w:t>
      </w:r>
    </w:p>
    <w:p>
      <w:r>
        <w:t xml:space="preserve">Mikä on seuraavassa kysymyksessä olevan sanan "ovat" sanan part-of-speech tag: Mitkä ovat kristillisille arvoille perustetun ja luterilaista perintöään juhlivan järjestön kirjaimet ?</w:t>
      </w:r>
    </w:p>
    <w:p>
      <w:r>
        <w:rPr>
          <w:b/>
        </w:rPr>
        <w:t xml:space="preserve">Tulos</w:t>
      </w:r>
    </w:p>
    <w:p>
      <w:r>
        <w:t xml:space="preserve">VBP</w:t>
      </w:r>
    </w:p>
    <w:p>
      <w:r>
        <w:rPr>
          <w:b/>
        </w:rPr>
        <w:t xml:space="preserve">Esimerkki 4.3774</w:t>
      </w:r>
    </w:p>
    <w:p>
      <w:r>
        <w:t xml:space="preserve">Mikä on sanan "Idaho" sanan part-of-speech tag seuraavassa kysymyksessä: Mikä on huomionarvoinen alumni, joka toimi myös Idahon 32. kuvernöörinä ?</w:t>
      </w:r>
    </w:p>
    <w:p>
      <w:r>
        <w:rPr>
          <w:b/>
        </w:rPr>
        <w:t xml:space="preserve">Tulos</w:t>
      </w:r>
    </w:p>
    <w:p>
      <w:r>
        <w:t xml:space="preserve">NNP</w:t>
      </w:r>
    </w:p>
    <w:p>
      <w:r>
        <w:rPr>
          <w:b/>
        </w:rPr>
        <w:t xml:space="preserve">Esimerkki 4.3775</w:t>
      </w:r>
    </w:p>
    <w:p>
      <w:r>
        <w:t xml:space="preserve">Mikä on seuraavassa kysymyksessä olevan sanan "ihmiset" sanan part-of-speech tag: Mikä on yli 9 742 ja alle 11 006 asukkaan Etelä-Maarian kaupungin laitamilla sijaitsevan vankilan vankien ikähaarukka ?</w:t>
      </w:r>
    </w:p>
    <w:p>
      <w:r>
        <w:rPr>
          <w:b/>
        </w:rPr>
        <w:t xml:space="preserve">Tulos</w:t>
      </w:r>
    </w:p>
    <w:p>
      <w:r>
        <w:t xml:space="preserve">NNS</w:t>
      </w:r>
    </w:p>
    <w:p>
      <w:r>
        <w:rPr>
          <w:b/>
        </w:rPr>
        <w:t xml:space="preserve">Esimerkki 4.3776</w:t>
      </w:r>
    </w:p>
    <w:p>
      <w:r>
        <w:t xml:space="preserve">Mikä on seuraavassa kysymyksessä olevan sanan "the" sanan part-of-speech tag: Mikä ryhmä on pitänyt lentoasemaa, joka palveli 46 543 845 lentäjää vuonna 2011, maailman parhaana ?</w:t>
      </w:r>
    </w:p>
    <w:p>
      <w:r>
        <w:rPr>
          <w:b/>
        </w:rPr>
        <w:t xml:space="preserve">Tulos</w:t>
      </w:r>
    </w:p>
    <w:p>
      <w:r>
        <w:t xml:space="preserve">DT</w:t>
      </w:r>
    </w:p>
    <w:p>
      <w:r>
        <w:rPr>
          <w:b/>
        </w:rPr>
        <w:t xml:space="preserve">Esimerkki 4.3777</w:t>
      </w:r>
    </w:p>
    <w:p>
      <w:r>
        <w:t xml:space="preserve">Mikä on seuraavassa kysymyksessä olevan sanan "on" sanan part-of-speech tag: Mikä on sen pelaajan numero, joka on voittanut Dally M -mitalin NRL:n vuoden pelaajana vuosina 2006 ja 2017 ?</w:t>
      </w:r>
    </w:p>
    <w:p>
      <w:r>
        <w:rPr>
          <w:b/>
        </w:rPr>
        <w:t xml:space="preserve">Tulos</w:t>
      </w:r>
    </w:p>
    <w:p>
      <w:r>
        <w:t xml:space="preserve">VBZ</w:t>
      </w:r>
    </w:p>
    <w:p>
      <w:r>
        <w:rPr>
          <w:b/>
        </w:rPr>
        <w:t xml:space="preserve">Esimerkki 4.3778</w:t>
      </w:r>
    </w:p>
    <w:p>
      <w:r>
        <w:t xml:space="preserve">Mikä on seuraavassa kysymyksessä esiintyvän sanan "pelaaja" sanan part-of-speech tag: Minkä vuoden aikana ajateltiin perustetun seuran, joka värväsi pelaajan, joka nyt pelaa St Kilda Football Clubissa ?</w:t>
      </w:r>
    </w:p>
    <w:p>
      <w:r>
        <w:rPr>
          <w:b/>
        </w:rPr>
        <w:t xml:space="preserve">Tulos</w:t>
      </w:r>
    </w:p>
    <w:p>
      <w:r>
        <w:t xml:space="preserve">NN</w:t>
      </w:r>
    </w:p>
    <w:p>
      <w:r>
        <w:rPr>
          <w:b/>
        </w:rPr>
        <w:t xml:space="preserve">Esimerkki 4.3779</w:t>
      </w:r>
    </w:p>
    <w:p>
      <w:r>
        <w:t xml:space="preserve">Mikä on sanan "the" sanan part-of-speech tag seuraavassa kysymyksessä: Kuka komensi maaliskuussa 1944 kadonnutta laivaa ?</w:t>
      </w:r>
    </w:p>
    <w:p>
      <w:r>
        <w:rPr>
          <w:b/>
        </w:rPr>
        <w:t xml:space="preserve">Tulos</w:t>
      </w:r>
    </w:p>
    <w:p>
      <w:r>
        <w:t xml:space="preserve">DT</w:t>
      </w:r>
    </w:p>
    <w:p>
      <w:r>
        <w:rPr>
          <w:b/>
        </w:rPr>
        <w:t xml:space="preserve">Esimerkki 4.3780</w:t>
      </w:r>
    </w:p>
    <w:p>
      <w:r>
        <w:t xml:space="preserve">Mikä on sanan "locality" sanan part-of-speech tag seuraavassa kysymyksessä: Minkä kantonin pääkaupunkia Fürstein-vuorta lähin paikkakunta on ?</w:t>
      </w:r>
    </w:p>
    <w:p>
      <w:r>
        <w:rPr>
          <w:b/>
        </w:rPr>
        <w:t xml:space="preserve">Tulos</w:t>
      </w:r>
    </w:p>
    <w:p>
      <w:r>
        <w:t xml:space="preserve">NN</w:t>
      </w:r>
    </w:p>
    <w:p>
      <w:r>
        <w:rPr>
          <w:b/>
        </w:rPr>
        <w:t xml:space="preserve">Esimerkki 4.3781</w:t>
      </w:r>
    </w:p>
    <w:p>
      <w:r>
        <w:t xml:space="preserve">Mikä on seuraavassa kysymyksessä olevan sanan "Mitä" sanan part-of-speech tag: Mikä on sen kuvernementin väkiluku, jonka pääkaupunki on Omanin sulttaanikunnan toiseksi suurin kaupunki ?</w:t>
      </w:r>
    </w:p>
    <w:p>
      <w:r>
        <w:rPr>
          <w:b/>
        </w:rPr>
        <w:t xml:space="preserve">Tulos</w:t>
      </w:r>
    </w:p>
    <w:p>
      <w:r>
        <w:t xml:space="preserve">WP</w:t>
      </w:r>
    </w:p>
    <w:p>
      <w:r>
        <w:rPr>
          <w:b/>
        </w:rPr>
        <w:t xml:space="preserve">Esimerkki 4.3782</w:t>
      </w:r>
    </w:p>
    <w:p>
      <w:r>
        <w:t xml:space="preserve">Mikä on seuraavassa kysymyksessä olevan sanan "rakennus" sanan part-of-speech tag: Mikä on sen kaupungin asukasluku, jossa oli rakennus, joka oli mahdollisesti osallisena vakuutuspetoksessa ?</w:t>
      </w:r>
    </w:p>
    <w:p>
      <w:r>
        <w:rPr>
          <w:b/>
        </w:rPr>
        <w:t xml:space="preserve">Tulos</w:t>
      </w:r>
    </w:p>
    <w:p>
      <w:r>
        <w:t xml:space="preserve">NN</w:t>
      </w:r>
    </w:p>
    <w:p>
      <w:r>
        <w:rPr>
          <w:b/>
        </w:rPr>
        <w:t xml:space="preserve">Esimerkki 4.3783</w:t>
      </w:r>
    </w:p>
    <w:p>
      <w:r>
        <w:t xml:space="preserve">Mikä on seuraavassa kysymyksessä olevan sanan "with" sanan part-of-speech tag: Milloin perustettiin joukkue, jolla on eniten pudotuspelejä ?</w:t>
      </w:r>
    </w:p>
    <w:p>
      <w:r>
        <w:rPr>
          <w:b/>
        </w:rPr>
        <w:t xml:space="preserve">Tulos</w:t>
      </w:r>
    </w:p>
    <w:p>
      <w:r>
        <w:t xml:space="preserve">IN</w:t>
      </w:r>
    </w:p>
    <w:p>
      <w:r>
        <w:rPr>
          <w:b/>
        </w:rPr>
        <w:t xml:space="preserve">Esimerkki 4.3784</w:t>
      </w:r>
    </w:p>
    <w:p>
      <w:r>
        <w:t xml:space="preserve">Mikä on seuraavassa kysymyksessä olevan sanan "the" sanan part-of-speech tag: Kuka on vanhin niistä ihmisistä, jotka pelaavat keskusta , kuka on vanhin ?</w:t>
      </w:r>
    </w:p>
    <w:p>
      <w:r>
        <w:rPr>
          <w:b/>
        </w:rPr>
        <w:t xml:space="preserve">Tulos</w:t>
      </w:r>
    </w:p>
    <w:p>
      <w:r>
        <w:t xml:space="preserve">DT</w:t>
      </w:r>
    </w:p>
    <w:p>
      <w:r>
        <w:rPr>
          <w:b/>
        </w:rPr>
        <w:t xml:space="preserve">Esimerkki 4.3785</w:t>
      </w:r>
    </w:p>
    <w:p>
      <w:r>
        <w:t xml:space="preserve">Mikä on sanan "Albert" sanan part-of-speech tag seuraavassa kysymyksessä: Kuinka monta asukasta on kaupungissa, jossa Albert-järvi sijaitsee ?</w:t>
      </w:r>
    </w:p>
    <w:p>
      <w:r>
        <w:rPr>
          <w:b/>
        </w:rPr>
        <w:t xml:space="preserve">Tulos</w:t>
      </w:r>
    </w:p>
    <w:p>
      <w:r>
        <w:t xml:space="preserve">NNP</w:t>
      </w:r>
    </w:p>
    <w:p>
      <w:r>
        <w:rPr>
          <w:b/>
        </w:rPr>
        <w:t xml:space="preserve">Esimerkki 4.3786</w:t>
      </w:r>
    </w:p>
    <w:p>
      <w:r>
        <w:t xml:space="preserve">Mikä on seuraavassa kysymyksessä olevan sanan "mitä" sanan part-of-speech tag: Minä vuonna amerikkalainen mykkäelokuvanäyttelijä jäi eläkkeelle ?</w:t>
      </w:r>
    </w:p>
    <w:p>
      <w:r>
        <w:rPr>
          <w:b/>
        </w:rPr>
        <w:t xml:space="preserve">Tulos</w:t>
      </w:r>
    </w:p>
    <w:p>
      <w:r>
        <w:t xml:space="preserve">WP</w:t>
      </w:r>
    </w:p>
    <w:p>
      <w:r>
        <w:rPr>
          <w:b/>
        </w:rPr>
        <w:t xml:space="preserve">Esimerkki 4.3787</w:t>
      </w:r>
    </w:p>
    <w:p>
      <w:r>
        <w:t xml:space="preserve">Mikä on seuraavassa kysymyksessä olevan sanan "district" sanan part-of-speech tag: Milloin tämä Manitoban suurimman kaupungin sisällä sijaitseva alue on ollut edustettuna Kanadan alahuoneessa ?</w:t>
      </w:r>
    </w:p>
    <w:p>
      <w:r>
        <w:rPr>
          <w:b/>
        </w:rPr>
        <w:t xml:space="preserve">Tulos</w:t>
      </w:r>
    </w:p>
    <w:p>
      <w:r>
        <w:t xml:space="preserve">NN</w:t>
      </w:r>
    </w:p>
    <w:p>
      <w:r>
        <w:rPr>
          <w:b/>
        </w:rPr>
        <w:t xml:space="preserve">Esimerkki 4.3788</w:t>
      </w:r>
    </w:p>
    <w:p>
      <w:r>
        <w:t xml:space="preserve">Mikä on sanan "tracks" part-of-speech tag seuraavassa kysymyksessä: Mikä urheilulaji järjestettiin paikassa, jossa oli punaiset ja keltaiset radat ?</w:t>
      </w:r>
    </w:p>
    <w:p>
      <w:r>
        <w:rPr>
          <w:b/>
        </w:rPr>
        <w:t xml:space="preserve">Tulos</w:t>
      </w:r>
    </w:p>
    <w:p>
      <w:r>
        <w:t xml:space="preserve">NNS</w:t>
      </w:r>
    </w:p>
    <w:p>
      <w:r>
        <w:rPr>
          <w:b/>
        </w:rPr>
        <w:t xml:space="preserve">Esimerkki 4.3789</w:t>
      </w:r>
    </w:p>
    <w:p>
      <w:r>
        <w:t xml:space="preserve">Mikä on seuraavassa kysymyksessä olevan sanan "jalkapallo" puhekielinen tunniste: Mikä on sen seuran istumapaikkakapasiteetti, jonka espanjalainen jalkapallojohtaja on viimeisimmän nimityspäivämäärän mukaan ?</w:t>
      </w:r>
    </w:p>
    <w:p>
      <w:r>
        <w:rPr>
          <w:b/>
        </w:rPr>
        <w:t xml:space="preserve">Tulos</w:t>
      </w:r>
    </w:p>
    <w:p>
      <w:r>
        <w:t xml:space="preserve">NN</w:t>
      </w:r>
    </w:p>
    <w:p>
      <w:r>
        <w:rPr>
          <w:b/>
        </w:rPr>
        <w:t xml:space="preserve">Esimerkki 4.3790</w:t>
      </w:r>
    </w:p>
    <w:p>
      <w:r>
        <w:t xml:space="preserve">Mikä on sanan "rekrytoida" sanan part-of-speech tag seuraavassa kysymyksessä: Kuinka monta yliopistoa yritti värvätä pelinrakentajaa ?</w:t>
      </w:r>
    </w:p>
    <w:p>
      <w:r>
        <w:rPr>
          <w:b/>
        </w:rPr>
        <w:t xml:space="preserve">Tulos</w:t>
      </w:r>
    </w:p>
    <w:p>
      <w:r>
        <w:t xml:space="preserve">VB</w:t>
      </w:r>
    </w:p>
    <w:p>
      <w:r>
        <w:rPr>
          <w:b/>
        </w:rPr>
        <w:t xml:space="preserve">Esimerkki 4.3791</w:t>
      </w:r>
    </w:p>
    <w:p>
      <w:r>
        <w:t xml:space="preserve">Mikä on seuraavassa kysymyksessä olevan sanan "team" part-of-speech tag: Missä sijaitsee joukkue, jolla on kaksi titteliä ?</w:t>
      </w:r>
    </w:p>
    <w:p>
      <w:r>
        <w:rPr>
          <w:b/>
        </w:rPr>
        <w:t xml:space="preserve">Tulos</w:t>
      </w:r>
    </w:p>
    <w:p>
      <w:r>
        <w:t xml:space="preserve">NN</w:t>
      </w:r>
    </w:p>
    <w:p>
      <w:r>
        <w:rPr>
          <w:b/>
        </w:rPr>
        <w:t xml:space="preserve">Esimerkki 4.3792</w:t>
      </w:r>
    </w:p>
    <w:p>
      <w:r>
        <w:t xml:space="preserve">Mikä on seuraavassa kysymyksessä olevan sanan "ohjattu" sanan part-of-speech tag: Kuka oli Tatia Rosenthalin vuonna 2009 ohjaaman australialaisen elokuvan käsikirjoittaja ?</w:t>
      </w:r>
    </w:p>
    <w:p>
      <w:r>
        <w:rPr>
          <w:b/>
        </w:rPr>
        <w:t xml:space="preserve">Tulos</w:t>
      </w:r>
    </w:p>
    <w:p>
      <w:r>
        <w:t xml:space="preserve">VBN</w:t>
      </w:r>
    </w:p>
    <w:p>
      <w:r>
        <w:rPr>
          <w:b/>
        </w:rPr>
        <w:t xml:space="preserve">Esimerkki 4.3793</w:t>
      </w:r>
    </w:p>
    <w:p>
      <w:r>
        <w:t xml:space="preserve">Mikä on seuraavassa kysymyksessä olevan sanan "tapahtumapaikka" sanan part-of-speech tag: Kuka on sen joukkueen sponsori, joka pelaa paikassa, jonka koordinaatit : 54°5′32″N 28°19′12″E / 54.09222°N 28.32000°E / 54.09222 ; 28.32000 ?</w:t>
      </w:r>
    </w:p>
    <w:p>
      <w:r>
        <w:rPr>
          <w:b/>
        </w:rPr>
        <w:t xml:space="preserve">Tulos</w:t>
      </w:r>
    </w:p>
    <w:p>
      <w:r>
        <w:t xml:space="preserve">NN</w:t>
      </w:r>
    </w:p>
    <w:p>
      <w:r>
        <w:rPr>
          <w:b/>
        </w:rPr>
        <w:t xml:space="preserve">Esimerkki 4.3794</w:t>
      </w:r>
    </w:p>
    <w:p>
      <w:r>
        <w:t xml:space="preserve">Mikä on seuraavassa kysymyksessä esiintyvän sanan "uida" puhekielinen tunniste: Kuinka kauan kesti kuvata vuonna 2009 tehty live-action-elokuva, joka perustuu Adult Swim -sarjaan ?</w:t>
      </w:r>
    </w:p>
    <w:p>
      <w:r>
        <w:rPr>
          <w:b/>
        </w:rPr>
        <w:t xml:space="preserve">Tulos</w:t>
      </w:r>
    </w:p>
    <w:p>
      <w:r>
        <w:t xml:space="preserve">NN</w:t>
      </w:r>
    </w:p>
    <w:p>
      <w:r>
        <w:rPr>
          <w:b/>
        </w:rPr>
        <w:t xml:space="preserve">Esimerkki 4.3795</w:t>
      </w:r>
    </w:p>
    <w:p>
      <w:r>
        <w:t xml:space="preserve">Mikä on seuraavassa kysymyksessä olevan sanan "väestö" sanan part-of-speech tag: Mikä on 60 mailia luoteeseen vastaanottajasta, jonka paikkakunnan väkiluku vuonna 2010 oli 14 068 ?</w:t>
      </w:r>
    </w:p>
    <w:p>
      <w:r>
        <w:rPr>
          <w:b/>
        </w:rPr>
        <w:t xml:space="preserve">Tulos</w:t>
      </w:r>
    </w:p>
    <w:p>
      <w:r>
        <w:t xml:space="preserve">NN</w:t>
      </w:r>
    </w:p>
    <w:p>
      <w:r>
        <w:rPr>
          <w:b/>
        </w:rPr>
        <w:t xml:space="preserve">Esimerkki 4.3796</w:t>
      </w:r>
    </w:p>
    <w:p>
      <w:r>
        <w:t xml:space="preserve">Mikä on sanan "in" sanan part-of-speech tag seuraavassa kysymyksessä: Mikä on sen sarjan nimi, jossa JC Chasez esiintyi kahdentoista kauden neljännessätoista jaksossa ?</w:t>
      </w:r>
    </w:p>
    <w:p>
      <w:r>
        <w:rPr>
          <w:b/>
        </w:rPr>
        <w:t xml:space="preserve">Tulos</w:t>
      </w:r>
    </w:p>
    <w:p>
      <w:r>
        <w:t xml:space="preserve">IN</w:t>
      </w:r>
    </w:p>
    <w:p>
      <w:r>
        <w:rPr>
          <w:b/>
        </w:rPr>
        <w:t xml:space="preserve">Esimerkki 4.3797</w:t>
      </w:r>
    </w:p>
    <w:p>
      <w:r>
        <w:t xml:space="preserve">Mikä on seuraavassa kysymyksessä olevan sanan "served" sanan part-of-speech tag: Missä kaupunginosassa sijaitsee paikka, joka toimi Bombayn maakunnan kesäpääkaupunkina Britannian Rajin aikana ?</w:t>
      </w:r>
    </w:p>
    <w:p>
      <w:r>
        <w:rPr>
          <w:b/>
        </w:rPr>
        <w:t xml:space="preserve">Tulos</w:t>
      </w:r>
    </w:p>
    <w:p>
      <w:r>
        <w:t xml:space="preserve">VBD</w:t>
      </w:r>
    </w:p>
    <w:p>
      <w:r>
        <w:rPr>
          <w:b/>
        </w:rPr>
        <w:t xml:space="preserve">Esimerkki 4.3798</w:t>
      </w:r>
    </w:p>
    <w:p>
      <w:r>
        <w:t xml:space="preserve">Mikä on seuraavassa kysymyksessä esiintyvän sanan "lived" sanan part-of-speech tag: Kuka presidenttiehdokas asui alueella, jota Scarlet &amp; Gray -koulu palvelee ?</w:t>
      </w:r>
    </w:p>
    <w:p>
      <w:r>
        <w:rPr>
          <w:b/>
        </w:rPr>
        <w:t xml:space="preserve">Tulos</w:t>
      </w:r>
    </w:p>
    <w:p>
      <w:r>
        <w:t xml:space="preserve">VBD</w:t>
      </w:r>
    </w:p>
    <w:p>
      <w:r>
        <w:rPr>
          <w:b/>
        </w:rPr>
        <w:t xml:space="preserve">Esimerkki 4.3799</w:t>
      </w:r>
    </w:p>
    <w:p>
      <w:r>
        <w:t xml:space="preserve">Mikä on sanan "in" sanan part-of-speech tag seuraavassa kysymyksessä: Vanhin rakennettu rakennus on rakennettu tyylillä, joka on aloitettu missä maanosassa ?</w:t>
      </w:r>
    </w:p>
    <w:p>
      <w:r>
        <w:rPr>
          <w:b/>
        </w:rPr>
        <w:t xml:space="preserve">Tulos</w:t>
      </w:r>
    </w:p>
    <w:p>
      <w:r>
        <w:t xml:space="preserve">IN</w:t>
      </w:r>
    </w:p>
    <w:p>
      <w:r>
        <w:rPr>
          <w:b/>
        </w:rPr>
        <w:t xml:space="preserve">Esimerkki 4.3800</w:t>
      </w:r>
    </w:p>
    <w:p>
      <w:r>
        <w:t xml:space="preserve">Mikä on sanan "meni" sanan part-of-speech tag seuraavassa kysymyksessä: Kuinka moni Devil Diverin valmentajan valmentamista hevosista voitti panoksia ?</w:t>
      </w:r>
    </w:p>
    <w:p>
      <w:r>
        <w:rPr>
          <w:b/>
        </w:rPr>
        <w:t xml:space="preserve">Tulos</w:t>
      </w:r>
    </w:p>
    <w:p>
      <w:r>
        <w:t xml:space="preserve">VBD</w:t>
      </w:r>
    </w:p>
    <w:p>
      <w:r>
        <w:rPr>
          <w:b/>
        </w:rPr>
        <w:t xml:space="preserve">Esimerkki 4.3801</w:t>
      </w:r>
    </w:p>
    <w:p>
      <w:r>
        <w:t xml:space="preserve">Mikä on sanan "of" sanan part-of-speech tag seuraavassa kysymyksessä: Mikä on sen pelaajan syntymävuosi, jolla on eniten National Football Leaguen juoksujaardeja urallaan ?</w:t>
      </w:r>
    </w:p>
    <w:p>
      <w:r>
        <w:rPr>
          <w:b/>
        </w:rPr>
        <w:t xml:space="preserve">Tulos</w:t>
      </w:r>
    </w:p>
    <w:p>
      <w:r>
        <w:t xml:space="preserve">IN</w:t>
      </w:r>
    </w:p>
    <w:p>
      <w:r>
        <w:rPr>
          <w:b/>
        </w:rPr>
        <w:t xml:space="preserve">Esimerkki 4.3802</w:t>
      </w:r>
    </w:p>
    <w:p>
      <w:r>
        <w:t xml:space="preserve">Mikä on seuraavassa kysymyksessä olevan sanan "oli" sanan part-of-speech tag: Missä kaupungissa oli yritys, joka valmisti myöhemmin avatun kiertoliittymän?</w:t>
      </w:r>
    </w:p>
    <w:p>
      <w:r>
        <w:rPr>
          <w:b/>
        </w:rPr>
        <w:t xml:space="preserve">Tulos</w:t>
      </w:r>
    </w:p>
    <w:p>
      <w:r>
        <w:t xml:space="preserve">VBD</w:t>
      </w:r>
    </w:p>
    <w:p>
      <w:r>
        <w:rPr>
          <w:b/>
        </w:rPr>
        <w:t xml:space="preserve">Esimerkki 4.3803</w:t>
      </w:r>
    </w:p>
    <w:p>
      <w:r>
        <w:t xml:space="preserve">Mikä on sanan "for" sanan part-of-speech tag seuraavassa kysymyksessä: Vuoden 2017 Latin Grammy -gaalassa ehdolla oleva naissinkku , Albita , sai sopimuksen minkä toisen artistin levy-yhtiön alaisuudessa vuonna 1994, mikä johti hänen ensimmäiseen singlejulkaisuunsa Yhdysvalloissa ?</w:t>
      </w:r>
    </w:p>
    <w:p>
      <w:r>
        <w:rPr>
          <w:b/>
        </w:rPr>
        <w:t xml:space="preserve">Tulos</w:t>
      </w:r>
    </w:p>
    <w:p>
      <w:r>
        <w:t xml:space="preserve">IN</w:t>
      </w:r>
    </w:p>
    <w:p>
      <w:r>
        <w:rPr>
          <w:b/>
        </w:rPr>
        <w:t xml:space="preserve">Esimerkki 4.3804</w:t>
      </w:r>
    </w:p>
    <w:p>
      <w:r>
        <w:t xml:space="preserve">Mikä on seuraavassa kysymyksessä olevan sanan "sen" sanan part-of-speech tag: Minkä paikkakunnan maaseutualueet sisältyvät LGA-alueeseen, jonka esikaupunki rajoittuu idässä Elrundie Ave:een ?</w:t>
      </w:r>
    </w:p>
    <w:p>
      <w:r>
        <w:rPr>
          <w:b/>
        </w:rPr>
        <w:t xml:space="preserve">Tulos</w:t>
      </w:r>
    </w:p>
    <w:p>
      <w:r>
        <w:t xml:space="preserve">PRP$</w:t>
      </w:r>
    </w:p>
    <w:p>
      <w:r>
        <w:rPr>
          <w:b/>
        </w:rPr>
        <w:t xml:space="preserve">Esimerkki 4.3805</w:t>
      </w:r>
    </w:p>
    <w:p>
      <w:r>
        <w:t xml:space="preserve">Mikä on sanan "the" sanan part-of-speech tag seuraavassa kysymyksessä: Mikä on toimintapaikka, jonka vastaanottaja kuoli 14. helmikuuta 1880 ?</w:t>
      </w:r>
    </w:p>
    <w:p>
      <w:r>
        <w:rPr>
          <w:b/>
        </w:rPr>
        <w:t xml:space="preserve">Tulos</w:t>
      </w:r>
    </w:p>
    <w:p>
      <w:r>
        <w:t xml:space="preserve">DT</w:t>
      </w:r>
    </w:p>
    <w:p>
      <w:r>
        <w:rPr>
          <w:b/>
        </w:rPr>
        <w:t xml:space="preserve">Esimerkki 4.3806</w:t>
      </w:r>
    </w:p>
    <w:p>
      <w:r>
        <w:t xml:space="preserve">Mikä on sanan "diagnosoitu" sanan part-of-speech tag seuraavassa kysymyksessä: Miten vuoden 2003 palkintoa varten tutkittu sairaus diagnosoidaan ?</w:t>
      </w:r>
    </w:p>
    <w:p>
      <w:r>
        <w:rPr>
          <w:b/>
        </w:rPr>
        <w:t xml:space="preserve">Tulos</w:t>
      </w:r>
    </w:p>
    <w:p>
      <w:r>
        <w:t xml:space="preserve">VBN</w:t>
      </w:r>
    </w:p>
    <w:p>
      <w:r>
        <w:rPr>
          <w:b/>
        </w:rPr>
        <w:t xml:space="preserve">Esimerkki 4.3807</w:t>
      </w:r>
    </w:p>
    <w:p>
      <w:r>
        <w:t xml:space="preserve">Mikä on seuraavassa kysymyksessä olevan sanan "lempinimi" sanan part-of-speech tag: Vuoden 2013 Premier Divisionissa kilpailleista joukkueista , mikä niistä on lempinimeltään The Orange Cendrawasih ?</w:t>
      </w:r>
    </w:p>
    <w:p>
      <w:r>
        <w:rPr>
          <w:b/>
        </w:rPr>
        <w:t xml:space="preserve">Tulos</w:t>
      </w:r>
    </w:p>
    <w:p>
      <w:r>
        <w:t xml:space="preserve">VBN</w:t>
      </w:r>
    </w:p>
    <w:p>
      <w:r>
        <w:rPr>
          <w:b/>
        </w:rPr>
        <w:t xml:space="preserve">Esimerkki 4.3808</w:t>
      </w:r>
    </w:p>
    <w:p>
      <w:r>
        <w:t xml:space="preserve">Mikä on sanan "the" sanan part-of-speech tag seuraavassa kysymyksessä: Nuorin urheilija, joka on listattu kilpailemaan Suomen puolesta vuoden 1952 talviolympialaisissa , valittiin Suomen vuoden urheilijaksi minä vuonna ?</w:t>
      </w:r>
    </w:p>
    <w:p>
      <w:r>
        <w:rPr>
          <w:b/>
        </w:rPr>
        <w:t xml:space="preserve">Tulos</w:t>
      </w:r>
    </w:p>
    <w:p>
      <w:r>
        <w:t xml:space="preserve">DT</w:t>
      </w:r>
    </w:p>
    <w:p>
      <w:r>
        <w:rPr>
          <w:b/>
        </w:rPr>
        <w:t xml:space="preserve">Esimerkki 4.3809</w:t>
      </w:r>
    </w:p>
    <w:p>
      <w:r>
        <w:t xml:space="preserve">Mikä on sanan "1965" sanan part-of-speech tag seuraavassa kysymyksessä: Mikä oli toinen joukkue, jonka 2. toukokuuta 1965 syntynyt henkilö onnistui ?</w:t>
      </w:r>
    </w:p>
    <w:p>
      <w:r>
        <w:rPr>
          <w:b/>
        </w:rPr>
        <w:t xml:space="preserve">Tulos</w:t>
      </w:r>
    </w:p>
    <w:p>
      <w:r>
        <w:t xml:space="preserve">CD</w:t>
      </w:r>
    </w:p>
    <w:p>
      <w:r>
        <w:rPr>
          <w:b/>
        </w:rPr>
        <w:t xml:space="preserve">Esimerkki 4.3810</w:t>
      </w:r>
    </w:p>
    <w:p>
      <w:r>
        <w:t xml:space="preserve">Mikä on sanan "Thomspon" sanan part-of-speech tag seuraavassa kysymyksessä: Missä sarjassa Thomspon näytteli noitavainoista ranskalaista tuomaria ?</w:t>
      </w:r>
    </w:p>
    <w:p>
      <w:r>
        <w:rPr>
          <w:b/>
        </w:rPr>
        <w:t xml:space="preserve">Tulos</w:t>
      </w:r>
    </w:p>
    <w:p>
      <w:r>
        <w:t xml:space="preserve">NNP</w:t>
      </w:r>
    </w:p>
    <w:p>
      <w:r>
        <w:rPr>
          <w:b/>
        </w:rPr>
        <w:t xml:space="preserve">Esimerkki 4.3811</w:t>
      </w:r>
    </w:p>
    <w:p>
      <w:r>
        <w:t xml:space="preserve">Mikä on sanan "of" sanan part-of-speech tag seuraavassa kysymyksessä: Mikä on sen aluksen päivämäärä, jonka luokan/tyypin pituus on 557 jalkaa ( 170 m ) ?</w:t>
      </w:r>
    </w:p>
    <w:p>
      <w:r>
        <w:rPr>
          <w:b/>
        </w:rPr>
        <w:t xml:space="preserve">Tulos</w:t>
      </w:r>
    </w:p>
    <w:p>
      <w:r>
        <w:t xml:space="preserve">IN</w:t>
      </w:r>
    </w:p>
    <w:p>
      <w:r>
        <w:rPr>
          <w:b/>
        </w:rPr>
        <w:t xml:space="preserve">Esimerkki 4.3812</w:t>
      </w:r>
    </w:p>
    <w:p>
      <w:r>
        <w:t xml:space="preserve">Mikä on seuraavassa kysymyksessä olevan sanan "että" sanan part-of-speech tag: Kuinka monen kilon välillä keskimääräinen kalkkuna kasvaa valkoisesta lajikkeesta, joka on yleisimmin käytetty kotieläinkalkkunarotu ja joka liittyy pronssiseen lajikkeeseen, joka on perinnekalkkuna ?</w:t>
      </w:r>
    </w:p>
    <w:p>
      <w:r>
        <w:rPr>
          <w:b/>
        </w:rPr>
        <w:t xml:space="preserve">Tulos</w:t>
      </w:r>
    </w:p>
    <w:p>
      <w:r>
        <w:t xml:space="preserve">WDT</w:t>
      </w:r>
    </w:p>
    <w:p>
      <w:r>
        <w:rPr>
          <w:b/>
        </w:rPr>
        <w:t xml:space="preserve">Esimerkki 4.3813</w:t>
      </w:r>
    </w:p>
    <w:p>
      <w:r>
        <w:t xml:space="preserve">Mikä on seuraavassa kysymyksessä olevan sanan "'s" sanan part-of-speech tag: Mikä oli New Yorkin East Riverin kapealla saarella sijaitsevan historiallisen rakennuksen, joka lisättiin kansalliseen historiallisiin kohteisiin vuonna 1972, päivämäärä?</w:t>
      </w:r>
    </w:p>
    <w:p>
      <w:r>
        <w:rPr>
          <w:b/>
        </w:rPr>
        <w:t xml:space="preserve">Tulos</w:t>
      </w:r>
    </w:p>
    <w:p>
      <w:r>
        <w:t xml:space="preserve">POS</w:t>
      </w:r>
    </w:p>
    <w:p>
      <w:r>
        <w:rPr>
          <w:b/>
        </w:rPr>
        <w:t xml:space="preserve">Esimerkki 4.3814</w:t>
      </w:r>
    </w:p>
    <w:p>
      <w:r>
        <w:t xml:space="preserve">Mikä on seuraavassa kysymyksessä olevan sanan "kuka" sanan part-of-speech tag: Mikä oli sen pelaajan asema, joka syntyi 22. kesäkuuta 1980 ?</w:t>
      </w:r>
    </w:p>
    <w:p>
      <w:r>
        <w:rPr>
          <w:b/>
        </w:rPr>
        <w:t xml:space="preserve">Tulos</w:t>
      </w:r>
    </w:p>
    <w:p>
      <w:r>
        <w:t xml:space="preserve">WP</w:t>
      </w:r>
    </w:p>
    <w:p>
      <w:r>
        <w:rPr>
          <w:b/>
        </w:rPr>
        <w:t xml:space="preserve">Esimerkki 4.3815</w:t>
      </w:r>
    </w:p>
    <w:p>
      <w:r>
        <w:t xml:space="preserve">Mikä on seuraavassa kysymyksessä olevan sanan "2012" sanan part-of-speech tag: Missä kaupungissa Cedar Pointissa vuonna 2012 avattu show järjestetään ?</w:t>
      </w:r>
    </w:p>
    <w:p>
      <w:r>
        <w:rPr>
          <w:b/>
        </w:rPr>
        <w:t xml:space="preserve">Tulos</w:t>
      </w:r>
    </w:p>
    <w:p>
      <w:r>
        <w:t xml:space="preserve">CD</w:t>
      </w:r>
    </w:p>
    <w:p>
      <w:r>
        <w:rPr>
          <w:b/>
        </w:rPr>
        <w:t xml:space="preserve">Esimerkki 4.3816</w:t>
      </w:r>
    </w:p>
    <w:p>
      <w:r>
        <w:t xml:space="preserve">Mikä on seuraavassa kysymyksessä olevan sanan "heidän" sanan part-of-speech tag: Mikä on sen pelaajan pelipaikka, jonka yliopisto pelasi kotiottelunsa Movie Gallery Stadiumilla ?</w:t>
      </w:r>
    </w:p>
    <w:p>
      <w:r>
        <w:rPr>
          <w:b/>
        </w:rPr>
        <w:t xml:space="preserve">Tulos</w:t>
      </w:r>
    </w:p>
    <w:p>
      <w:r>
        <w:t xml:space="preserve">PRP$</w:t>
      </w:r>
    </w:p>
    <w:p>
      <w:r>
        <w:rPr>
          <w:b/>
        </w:rPr>
        <w:t xml:space="preserve">Esimerkki 4.3817</w:t>
      </w:r>
    </w:p>
    <w:p>
      <w:r>
        <w:t xml:space="preserve">Mikä on sanan "Robinson" sanan part-of-speech tag seuraavassa kysymyksessä: Kuka on pelaaja, jonka koulu pelaa kotiottelunsa Jackie Robinson Stadiumilla ?</w:t>
      </w:r>
    </w:p>
    <w:p>
      <w:r>
        <w:rPr>
          <w:b/>
        </w:rPr>
        <w:t xml:space="preserve">Tulos</w:t>
      </w:r>
    </w:p>
    <w:p>
      <w:r>
        <w:t xml:space="preserve">NNP</w:t>
      </w:r>
    </w:p>
    <w:p>
      <w:r>
        <w:rPr>
          <w:b/>
        </w:rPr>
        <w:t xml:space="preserve">Esimerkki 4.3818</w:t>
      </w:r>
    </w:p>
    <w:p>
      <w:r>
        <w:t xml:space="preserve">Mikä on seuraavassa kysymyksessä olevan sanan "yritys" sanan part-of-speech tag: Amerikkalainen kirjailija julkaisi uransa aikana yli 140 nuortenkirjaa , joista 17 kirjaa käsittävä sarja julkaistiin minkä yhtiön kustantamana?</w:t>
      </w:r>
    </w:p>
    <w:p>
      <w:r>
        <w:rPr>
          <w:b/>
        </w:rPr>
        <w:t xml:space="preserve">Tulos</w:t>
      </w:r>
    </w:p>
    <w:p>
      <w:r>
        <w:t xml:space="preserve">NN</w:t>
      </w:r>
    </w:p>
    <w:p>
      <w:r>
        <w:rPr>
          <w:b/>
        </w:rPr>
        <w:t xml:space="preserve">Esimerkki 4.3819</w:t>
      </w:r>
    </w:p>
    <w:p>
      <w:r>
        <w:t xml:space="preserve">Mikä on seuraavassa kysymyksessä olevan sanan "sisältää" sanan part-of-speech tag: Minkä lahden luoteispuolella on maa, joka sisältää Shivan kraatterin ?</w:t>
      </w:r>
    </w:p>
    <w:p>
      <w:r>
        <w:rPr>
          <w:b/>
        </w:rPr>
        <w:t xml:space="preserve">Tulos</w:t>
      </w:r>
    </w:p>
    <w:p>
      <w:r>
        <w:t xml:space="preserve">VBZ</w:t>
      </w:r>
    </w:p>
    <w:p>
      <w:r>
        <w:rPr>
          <w:b/>
        </w:rPr>
        <w:t xml:space="preserve">Esimerkki 4.3820</w:t>
      </w:r>
    </w:p>
    <w:p>
      <w:r>
        <w:t xml:space="preserve">Mikä on sanan "of" sanan part-of-speech tag seuraavassa kysymyksessä: Mikä on sen eläkkeellä olevan jalkapalloilijan koko nimi, joka pelasi oikeana puolustajana DF-asemassa ja siirtyi vuonna 2007 Recifessä, Pernambucossa sijaitsevaan jalkapalloseuraan ?</w:t>
      </w:r>
    </w:p>
    <w:p>
      <w:r>
        <w:rPr>
          <w:b/>
        </w:rPr>
        <w:t xml:space="preserve">Tulos</w:t>
      </w:r>
    </w:p>
    <w:p>
      <w:r>
        <w:t xml:space="preserve">IN</w:t>
      </w:r>
    </w:p>
    <w:p>
      <w:r>
        <w:rPr>
          <w:b/>
        </w:rPr>
        <w:t xml:space="preserve">Esimerkki 4.3821</w:t>
      </w:r>
    </w:p>
    <w:p>
      <w:r>
        <w:t xml:space="preserve">Mikä on seuraavassa kysymyksessä olevan sanan "founded" part-of-speech tag: Missä kaupungissa sijaitsee yritys , joka perustettiin vuonna 1930 ja muutti nimensä vuonna 1960?</w:t>
      </w:r>
    </w:p>
    <w:p>
      <w:r>
        <w:rPr>
          <w:b/>
        </w:rPr>
        <w:t xml:space="preserve">Tulos</w:t>
      </w:r>
    </w:p>
    <w:p>
      <w:r>
        <w:t xml:space="preserve">VBN</w:t>
      </w:r>
    </w:p>
    <w:p>
      <w:r>
        <w:rPr>
          <w:b/>
        </w:rPr>
        <w:t xml:space="preserve">Esimerkki 4.3822</w:t>
      </w:r>
    </w:p>
    <w:p>
      <w:r>
        <w:t xml:space="preserve">Mikä on sanan "the" sanan part-of-speech tag seuraavassa kysymyksessä: Mikä oli Lombardi-palkinnon vuonna 1985 voittaneen pelaajan toimikausi ?</w:t>
      </w:r>
    </w:p>
    <w:p>
      <w:r>
        <w:rPr>
          <w:b/>
        </w:rPr>
        <w:t xml:space="preserve">Tulos</w:t>
      </w:r>
    </w:p>
    <w:p>
      <w:r>
        <w:t xml:space="preserve">DT</w:t>
      </w:r>
    </w:p>
    <w:p>
      <w:r>
        <w:rPr>
          <w:b/>
        </w:rPr>
        <w:t xml:space="preserve">Esimerkki 4.3823</w:t>
      </w:r>
    </w:p>
    <w:p>
      <w:r>
        <w:t xml:space="preserve">Mikä on seuraavassa kysymyksessä olevan sanan "on" sanan part-of-speech tag: Millä mannerlaatoilla sijaitsee maa, joka sijoittui neljänneksi vuoden 2000 IAAF:n puolimaratonin maailmanmestaruuskilpailuissa ?</w:t>
      </w:r>
    </w:p>
    <w:p>
      <w:r>
        <w:rPr>
          <w:b/>
        </w:rPr>
        <w:t xml:space="preserve">Tulos</w:t>
      </w:r>
    </w:p>
    <w:p>
      <w:r>
        <w:t xml:space="preserve">IN</w:t>
      </w:r>
    </w:p>
    <w:p>
      <w:r>
        <w:rPr>
          <w:b/>
        </w:rPr>
        <w:t xml:space="preserve">Esimerkki 4.3824</w:t>
      </w:r>
    </w:p>
    <w:p>
      <w:r>
        <w:t xml:space="preserve">Mikä on seuraavassa kysymyksessä olevan sanan "Prix" puhejäsenmerkki: Kuinka monta pistettä uransa aikana keräsi henkilö, joka ajoi Detroitin Grand Prix'n karsinnassa vuonna 1987 aikaan 1:42.050 ?</w:t>
      </w:r>
    </w:p>
    <w:p>
      <w:r>
        <w:rPr>
          <w:b/>
        </w:rPr>
        <w:t xml:space="preserve">Tulos</w:t>
      </w:r>
    </w:p>
    <w:p>
      <w:r>
        <w:t xml:space="preserve">NNP</w:t>
      </w:r>
    </w:p>
    <w:p>
      <w:r>
        <w:rPr>
          <w:b/>
        </w:rPr>
        <w:t xml:space="preserve">Esimerkki 4.3825</w:t>
      </w:r>
    </w:p>
    <w:p>
      <w:r>
        <w:t xml:space="preserve">Mikä on seuraavassa kysymyksessä olevan sanan "the" sanan part-of-speech tag: Mikä on ranskankielistä musiikkia soittavan Vancouverin radion taajuus ?</w:t>
      </w:r>
    </w:p>
    <w:p>
      <w:r>
        <w:rPr>
          <w:b/>
        </w:rPr>
        <w:t xml:space="preserve">Tulos</w:t>
      </w:r>
    </w:p>
    <w:p>
      <w:r>
        <w:t xml:space="preserve">DT</w:t>
      </w:r>
    </w:p>
    <w:p>
      <w:r>
        <w:rPr>
          <w:b/>
        </w:rPr>
        <w:t xml:space="preserve">Esimerkki 4.3826</w:t>
      </w:r>
    </w:p>
    <w:p>
      <w:r>
        <w:t xml:space="preserve">Mikä on seuraavassa kysymyksessä olevan sanan "1825" part-of-speech tag: Mikä on sen olutmerkin nimi, jonka on perustanut vuonna 1825 perustetussa yliopistossa uransa aloittanut henkilö ?</w:t>
      </w:r>
    </w:p>
    <w:p>
      <w:r>
        <w:rPr>
          <w:b/>
        </w:rPr>
        <w:t xml:space="preserve">Tulos</w:t>
      </w:r>
    </w:p>
    <w:p>
      <w:r>
        <w:t xml:space="preserve">CD</w:t>
      </w:r>
    </w:p>
    <w:p>
      <w:r>
        <w:rPr>
          <w:b/>
        </w:rPr>
        <w:t xml:space="preserve">Esimerkki 4.3827</w:t>
      </w:r>
    </w:p>
    <w:p>
      <w:r>
        <w:t xml:space="preserve">Mikä on seuraavassa kysymyksessä olevan sanan "with" sanan part-of-speech tag: Mikä niistä NJ:n liikennelinjoista, joiden päätepysäkit sijaitsevat Hobokenissa, sai 183 miljoonaa dollaria parannuksia varten vuodesta 2003 alkaen?</w:t>
      </w:r>
    </w:p>
    <w:p>
      <w:r>
        <w:rPr>
          <w:b/>
        </w:rPr>
        <w:t xml:space="preserve">Tulos</w:t>
      </w:r>
    </w:p>
    <w:p>
      <w:r>
        <w:t xml:space="preserve">IN</w:t>
      </w:r>
    </w:p>
    <w:p>
      <w:r>
        <w:rPr>
          <w:b/>
        </w:rPr>
        <w:t xml:space="preserve">Esimerkki 4.3828</w:t>
      </w:r>
    </w:p>
    <w:p>
      <w:r>
        <w:t xml:space="preserve">Mikä on seuraavassa kysymyksessä olevan sanan "the" sanan part-of-speech tag: Mikä on sen ostoskeskuksen nimi, joka sijaitsee Rajahnaatin entisenä pääkaupunkina toimineessa kaupungissa ?</w:t>
      </w:r>
    </w:p>
    <w:p>
      <w:r>
        <w:rPr>
          <w:b/>
        </w:rPr>
        <w:t xml:space="preserve">Tulos</w:t>
      </w:r>
    </w:p>
    <w:p>
      <w:r>
        <w:t xml:space="preserve">DT</w:t>
      </w:r>
    </w:p>
    <w:p>
      <w:r>
        <w:rPr>
          <w:b/>
        </w:rPr>
        <w:t xml:space="preserve">Esimerkki 4.3829</w:t>
      </w:r>
    </w:p>
    <w:p>
      <w:r>
        <w:t xml:space="preserve">Mikä on seuraavassa kysymyksessä esiintyvän sanan "absorbed" sanan part-of-speech tag: Minkä piirikunnan Delawaren osavaltionyliopisto sijaitsee Delawaren osavaltionyliopiston metropolialueella?</w:t>
      </w:r>
    </w:p>
    <w:p>
      <w:r>
        <w:rPr>
          <w:b/>
        </w:rPr>
        <w:t xml:space="preserve">Tulos</w:t>
      </w:r>
    </w:p>
    <w:p>
      <w:r>
        <w:t xml:space="preserve">VBN</w:t>
      </w:r>
    </w:p>
    <w:p>
      <w:r>
        <w:rPr>
          <w:b/>
        </w:rPr>
        <w:t xml:space="preserve">Esimerkki 4.3830</w:t>
      </w:r>
    </w:p>
    <w:p>
      <w:r>
        <w:t xml:space="preserve">Mikä on seuraavassa kysymyksessä olevan sanan "System" sanan part-of-speech tag: Mikä järjestelmä on suurkaupungissa, jossa on 145 786 asukasta ?</w:t>
      </w:r>
    </w:p>
    <w:p>
      <w:r>
        <w:rPr>
          <w:b/>
        </w:rPr>
        <w:t xml:space="preserve">Tulos</w:t>
      </w:r>
    </w:p>
    <w:p>
      <w:r>
        <w:t xml:space="preserve">NNP</w:t>
      </w:r>
    </w:p>
    <w:p>
      <w:r>
        <w:rPr>
          <w:b/>
        </w:rPr>
        <w:t xml:space="preserve">Esimerkki 4.3831</w:t>
      </w:r>
    </w:p>
    <w:p>
      <w:r>
        <w:t xml:space="preserve">Mikä on sanan "Emmy" sanan part-of-speech tag seuraavassa kysymyksessä: Mikä ohjelma voitti viisi Primetime Emmy -palkintoa 24 ehdokkuudesta ?</w:t>
      </w:r>
    </w:p>
    <w:p>
      <w:r>
        <w:rPr>
          <w:b/>
        </w:rPr>
        <w:t xml:space="preserve">Tulos</w:t>
      </w:r>
    </w:p>
    <w:p>
      <w:r>
        <w:t xml:space="preserve">NNP</w:t>
      </w:r>
    </w:p>
    <w:p>
      <w:r>
        <w:rPr>
          <w:b/>
        </w:rPr>
        <w:t xml:space="preserve">Esimerkki 4.3832</w:t>
      </w:r>
    </w:p>
    <w:p>
      <w:r>
        <w:t xml:space="preserve">Mikä on seuraavassa kysymyksessä olevan sanan "Stone" sanan part-of-speech tag: Mikä silta ylittää Hinoshiman kivipagodien kotipaikkana olevan kunnan saaret ?</w:t>
      </w:r>
    </w:p>
    <w:p>
      <w:r>
        <w:rPr>
          <w:b/>
        </w:rPr>
        <w:t xml:space="preserve">Tulos</w:t>
      </w:r>
    </w:p>
    <w:p>
      <w:r>
        <w:t xml:space="preserve">NNP</w:t>
      </w:r>
    </w:p>
    <w:p>
      <w:r>
        <w:rPr>
          <w:b/>
        </w:rPr>
        <w:t xml:space="preserve">Esimerkki 4.3833</w:t>
      </w:r>
    </w:p>
    <w:p>
      <w:r>
        <w:t xml:space="preserve">Mikä on sanan "Ledoux" sanan part-of-speech tag seuraavassa kysymyksessä: Mitä Catherine Deneuven esittämän Carol Ledoux'n vuonna 1965 valmistuneen elokuvan päähenkilö pitää inhottavana ?</w:t>
      </w:r>
    </w:p>
    <w:p>
      <w:r>
        <w:rPr>
          <w:b/>
        </w:rPr>
        <w:t xml:space="preserve">Tulos</w:t>
      </w:r>
    </w:p>
    <w:p>
      <w:r>
        <w:t xml:space="preserve">NNP</w:t>
      </w:r>
    </w:p>
    <w:p>
      <w:r>
        <w:rPr>
          <w:b/>
        </w:rPr>
        <w:t xml:space="preserve">Esimerkki 4.3834</w:t>
      </w:r>
    </w:p>
    <w:p>
      <w:r>
        <w:t xml:space="preserve">Mikä on seuraavassa kysymyksessä olevan sanan "team" part-of-speech tag: Minkä joukkueen joukkueessa pelasi ainoa listalla oleva pelaaja, joka on kuollut ?</w:t>
      </w:r>
    </w:p>
    <w:p>
      <w:r>
        <w:rPr>
          <w:b/>
        </w:rPr>
        <w:t xml:space="preserve">Tulos</w:t>
      </w:r>
    </w:p>
    <w:p>
      <w:r>
        <w:t xml:space="preserve">NN</w:t>
      </w:r>
    </w:p>
    <w:p>
      <w:r>
        <w:rPr>
          <w:b/>
        </w:rPr>
        <w:t xml:space="preserve">Esimerkki 4.3835</w:t>
      </w:r>
    </w:p>
    <w:p>
      <w:r>
        <w:t xml:space="preserve">Mikä on seuraavassa kysymyksessä esiintyvän sanan "joka" sanan part-of-speech tag: Mikä niistä vuosista, jotka tuottivat vähiten albumeita , oli bändin ensimmäinen albumi?</w:t>
      </w:r>
    </w:p>
    <w:p>
      <w:r>
        <w:rPr>
          <w:b/>
        </w:rPr>
        <w:t xml:space="preserve">Tulos</w:t>
      </w:r>
    </w:p>
    <w:p>
      <w:r>
        <w:t xml:space="preserve">WDT</w:t>
      </w:r>
    </w:p>
    <w:p>
      <w:r>
        <w:rPr>
          <w:b/>
        </w:rPr>
        <w:t xml:space="preserve">Esimerkki 4.3836</w:t>
      </w:r>
    </w:p>
    <w:p>
      <w:r>
        <w:t xml:space="preserve">Mikä on seuraavassa kysymyksessä olevan sanan "Lee" puheosamerkki: Mikä on vuosi, jonka sarjan tuotti Lee Rich Productions yhdessä Lorimar Televisionin kanssa ?</w:t>
      </w:r>
    </w:p>
    <w:p>
      <w:r>
        <w:rPr>
          <w:b/>
        </w:rPr>
        <w:t xml:space="preserve">Tulos</w:t>
      </w:r>
    </w:p>
    <w:p>
      <w:r>
        <w:t xml:space="preserve">NNP</w:t>
      </w:r>
    </w:p>
    <w:p>
      <w:r>
        <w:rPr>
          <w:b/>
        </w:rPr>
        <w:t xml:space="preserve">Esimerkki 4.3837</w:t>
      </w:r>
    </w:p>
    <w:p>
      <w:r>
        <w:t xml:space="preserve">Mikä on seuraavassa kysymyksessä olevan sanan "the" sanan part-of-speech tag: Mikä henkilö jaksosta 13 oli Tohtorin 6. inkarnaatio Dr. Whossa ?</w:t>
      </w:r>
    </w:p>
    <w:p>
      <w:r>
        <w:rPr>
          <w:b/>
        </w:rPr>
        <w:t xml:space="preserve">Tulos</w:t>
      </w:r>
    </w:p>
    <w:p>
      <w:r>
        <w:t xml:space="preserve">DT</w:t>
      </w:r>
    </w:p>
    <w:p>
      <w:r>
        <w:rPr>
          <w:b/>
        </w:rPr>
        <w:t xml:space="preserve">Esimerkki 4.3838</w:t>
      </w:r>
    </w:p>
    <w:p>
      <w:r>
        <w:t xml:space="preserve">Mikä on seuraavassa kysymyksessä esiintyvän sanan "containing" sanan part-of-speech tag: Mikä on Dalga Arenan sisältävän kaupungin väkiluku ?</w:t>
      </w:r>
    </w:p>
    <w:p>
      <w:r>
        <w:rPr>
          <w:b/>
        </w:rPr>
        <w:t xml:space="preserve">Tulos</w:t>
      </w:r>
    </w:p>
    <w:p>
      <w:r>
        <w:t xml:space="preserve">VBG</w:t>
      </w:r>
    </w:p>
    <w:p>
      <w:r>
        <w:rPr>
          <w:b/>
        </w:rPr>
        <w:t xml:space="preserve">Esimerkki 4.3839</w:t>
      </w:r>
    </w:p>
    <w:p>
      <w:r>
        <w:t xml:space="preserve">Mikä on sanan "Nashville" sanan part-of-speech tag seuraavassa kysymyksessä: Kuka on sen seuran puheenjohtaja, jonka 'viimeinen post-season-sarjan voitto oli ensimmäisessä sarjassa, johon Nashville Predator pääsi ?</w:t>
      </w:r>
    </w:p>
    <w:p>
      <w:r>
        <w:rPr>
          <w:b/>
        </w:rPr>
        <w:t xml:space="preserve">Tulos</w:t>
      </w:r>
    </w:p>
    <w:p>
      <w:r>
        <w:t xml:space="preserve">NNP</w:t>
      </w:r>
    </w:p>
    <w:p>
      <w:r>
        <w:rPr>
          <w:b/>
        </w:rPr>
        <w:t xml:space="preserve">Esimerkki 4.3840</w:t>
      </w:r>
    </w:p>
    <w:p>
      <w:r>
        <w:t xml:space="preserve">Mikä on seuraavassa kysymyksessä olevan sanan "sivuvirta" sanan part-of-speech tag: Marcello Melani -stadion sijaitsee kaupungissa, jonka halki kulkee minkä joen sivujoen sivuoja ?</w:t>
      </w:r>
    </w:p>
    <w:p>
      <w:r>
        <w:rPr>
          <w:b/>
        </w:rPr>
        <w:t xml:space="preserve">Tulos</w:t>
      </w:r>
    </w:p>
    <w:p>
      <w:r>
        <w:t xml:space="preserve">NN</w:t>
      </w:r>
    </w:p>
    <w:p>
      <w:r>
        <w:rPr>
          <w:b/>
        </w:rPr>
        <w:t xml:space="preserve">Esimerkki 4.3841</w:t>
      </w:r>
    </w:p>
    <w:p>
      <w:r>
        <w:t xml:space="preserve">Mikä on sanan "in" sanan part-of-speech tag seuraavassa kysymyksessä: Kuinka monta maalia on tehnyt urheilija, joka pelasi Los Leones -nimisessä joukkueessa Baskimaassa ?</w:t>
      </w:r>
    </w:p>
    <w:p>
      <w:r>
        <w:rPr>
          <w:b/>
        </w:rPr>
        <w:t xml:space="preserve">Tulos</w:t>
      </w:r>
    </w:p>
    <w:p>
      <w:r>
        <w:t xml:space="preserve">IN</w:t>
      </w:r>
    </w:p>
    <w:p>
      <w:r>
        <w:rPr>
          <w:b/>
        </w:rPr>
        <w:t xml:space="preserve">Esimerkki 4.3842</w:t>
      </w:r>
    </w:p>
    <w:p>
      <w:r>
        <w:t xml:space="preserve">Mikä on seuraavassa kysymyksessä olevan sanan "Mitä" sanan part-of-speech tag: Mikä on sen tuliaseen nimi, jonka maa ulottuu lännessä Itämereltä idässä Tyynellemerelle ja pohjoisessa Jäämereltä etelässä Mustallemerelle ja Kaukasukselle ?</w:t>
      </w:r>
    </w:p>
    <w:p>
      <w:r>
        <w:rPr>
          <w:b/>
        </w:rPr>
        <w:t xml:space="preserve">Tulos</w:t>
      </w:r>
    </w:p>
    <w:p>
      <w:r>
        <w:t xml:space="preserve">WP</w:t>
      </w:r>
    </w:p>
    <w:p>
      <w:r>
        <w:rPr>
          <w:b/>
        </w:rPr>
        <w:t xml:space="preserve">Esimerkki 4.3843</w:t>
      </w:r>
    </w:p>
    <w:p>
      <w:r>
        <w:t xml:space="preserve">Mikä on seuraavassa kysymyksessä olevan sanan "at" sanan part-of-speech tag: Kuka aloitti senaattorina vuonna 2019 osavaltiossa, jonka Mel Martinez jätti Yhdysvaltain 111. kongressissa ?</w:t>
      </w:r>
    </w:p>
    <w:p>
      <w:r>
        <w:rPr>
          <w:b/>
        </w:rPr>
        <w:t xml:space="preserve">Tulos</w:t>
      </w:r>
    </w:p>
    <w:p>
      <w:r>
        <w:t xml:space="preserve">IN</w:t>
      </w:r>
    </w:p>
    <w:p>
      <w:r>
        <w:rPr>
          <w:b/>
        </w:rPr>
        <w:t xml:space="preserve">Esimerkki 4.3844</w:t>
      </w:r>
    </w:p>
    <w:p>
      <w:r>
        <w:t xml:space="preserve">Mikä on sanan "Effluence" part-of-speech tag seuraavassa kysymyksessä: Mikä on Effluence sivujoki, joka on noin 1,5 mailia pitkä ?</w:t>
      </w:r>
    </w:p>
    <w:p>
      <w:r>
        <w:rPr>
          <w:b/>
        </w:rPr>
        <w:t xml:space="preserve">Tulos</w:t>
      </w:r>
    </w:p>
    <w:p>
      <w:r>
        <w:t xml:space="preserve">NN</w:t>
      </w:r>
    </w:p>
    <w:p>
      <w:r>
        <w:rPr>
          <w:b/>
        </w:rPr>
        <w:t xml:space="preserve">Esimerkki 4.3845</w:t>
      </w:r>
    </w:p>
    <w:p>
      <w:r>
        <w:t xml:space="preserve">Mikä on seuraavassa kysymyksessä olevan sanan "the" sanan part-of-speech tag: Kuka Vallettasta lähteneistä on vanhempi ?</w:t>
      </w:r>
    </w:p>
    <w:p>
      <w:r>
        <w:rPr>
          <w:b/>
        </w:rPr>
        <w:t xml:space="preserve">Tulos</w:t>
      </w:r>
    </w:p>
    <w:p>
      <w:r>
        <w:t xml:space="preserve">DT</w:t>
      </w:r>
    </w:p>
    <w:p>
      <w:r>
        <w:rPr>
          <w:b/>
        </w:rPr>
        <w:t xml:space="preserve">Esimerkki 4.3846</w:t>
      </w:r>
    </w:p>
    <w:p>
      <w:r>
        <w:t xml:space="preserve">Mikä on seuraavassa kysymyksessä olevan sanan "the" sanan part-of-speech tag: Mitkä kaksi maata rajoittuvat idässä siihen maahan, jonka kisaajan kotipaikka on Bangkokissa ?</w:t>
      </w:r>
    </w:p>
    <w:p>
      <w:r>
        <w:rPr>
          <w:b/>
        </w:rPr>
        <w:t xml:space="preserve">Tulos</w:t>
      </w:r>
    </w:p>
    <w:p>
      <w:r>
        <w:t xml:space="preserve">DT</w:t>
      </w:r>
    </w:p>
    <w:p>
      <w:r>
        <w:rPr>
          <w:b/>
        </w:rPr>
        <w:t xml:space="preserve">Esimerkki 4.3847</w:t>
      </w:r>
    </w:p>
    <w:p>
      <w:r>
        <w:t xml:space="preserve">Mikä on seuraavassa kysymyksessä olevan sanan "19-20" sanan part-of-speech tag: Milloin viimeksi pelattiin turnaus, joka pelattiin 19.1.-20.1. ?</w:t>
      </w:r>
    </w:p>
    <w:p>
      <w:r>
        <w:rPr>
          <w:b/>
        </w:rPr>
        <w:t xml:space="preserve">Tulos</w:t>
      </w:r>
    </w:p>
    <w:p>
      <w:r>
        <w:t xml:space="preserve">CD</w:t>
      </w:r>
    </w:p>
    <w:p>
      <w:r>
        <w:rPr>
          <w:b/>
        </w:rPr>
        <w:t xml:space="preserve">Esimerkki 4.3848</w:t>
      </w:r>
    </w:p>
    <w:p>
      <w:r>
        <w:t xml:space="preserve">Mikä on seuraavassa kysymyksessä olevan sanan "koulu" sanan part-of-speech tag: Millä rannalla sijaitsee kaupunki, jonka tiedetään olevan vuonna 1862 perustetun vanhan koulukunnan seurakunnan sijaintipaikka ?</w:t>
      </w:r>
    </w:p>
    <w:p>
      <w:r>
        <w:rPr>
          <w:b/>
        </w:rPr>
        <w:t xml:space="preserve">Tulos</w:t>
      </w:r>
    </w:p>
    <w:p>
      <w:r>
        <w:t xml:space="preserve">NNP</w:t>
      </w:r>
    </w:p>
    <w:p>
      <w:r>
        <w:rPr>
          <w:b/>
        </w:rPr>
        <w:t xml:space="preserve">Esimerkki 4.3849</w:t>
      </w:r>
    </w:p>
    <w:p>
      <w:r>
        <w:t xml:space="preserve">Mikä on seuraavassa kysymyksessä olevan sanan "the" sanan part-of-speech tag: Mikä oli kotimaisen bruttotulos elokuvasta, jonka nimiosassa näyttelee Gene Wilder ?</w:t>
      </w:r>
    </w:p>
    <w:p>
      <w:r>
        <w:rPr>
          <w:b/>
        </w:rPr>
        <w:t xml:space="preserve">Tulos</w:t>
      </w:r>
    </w:p>
    <w:p>
      <w:r>
        <w:t xml:space="preserve">DT</w:t>
      </w:r>
    </w:p>
    <w:p>
      <w:r>
        <w:rPr>
          <w:b/>
        </w:rPr>
        <w:t xml:space="preserve">Esimerkki 4.3850</w:t>
      </w:r>
    </w:p>
    <w:p>
      <w:r>
        <w:t xml:space="preserve">Mikä on seuraavassa kysymyksessä olevan sanan "albumi" puhekielinen tunniste: Kuka on rytmikitaristi ja kosketinsoittaja muusikoista, joiden albumi on Blink of an Eye ?</w:t>
      </w:r>
    </w:p>
    <w:p>
      <w:r>
        <w:rPr>
          <w:b/>
        </w:rPr>
        <w:t xml:space="preserve">Tulos</w:t>
      </w:r>
    </w:p>
    <w:p>
      <w:r>
        <w:t xml:space="preserve">NN</w:t>
      </w:r>
    </w:p>
    <w:p>
      <w:r>
        <w:rPr>
          <w:b/>
        </w:rPr>
        <w:t xml:space="preserve">Esimerkki 4.3851</w:t>
      </w:r>
    </w:p>
    <w:p>
      <w:r>
        <w:t xml:space="preserve">Mikä on seuraavassa kysymyksessä olevan sanan "oli" sanan part-of-speech tag: Kuka sijoittui kolmanneksi sinä vuonna, kun toiseksi sijoittunut oli vuoden 2005 USAC ( USA Cycling ) National Pro Downhill Champion ?</w:t>
      </w:r>
    </w:p>
    <w:p>
      <w:r>
        <w:rPr>
          <w:b/>
        </w:rPr>
        <w:t xml:space="preserve">Tulos</w:t>
      </w:r>
    </w:p>
    <w:p>
      <w:r>
        <w:t xml:space="preserve">VBD</w:t>
      </w:r>
    </w:p>
    <w:p>
      <w:r>
        <w:rPr>
          <w:b/>
        </w:rPr>
        <w:t xml:space="preserve">Esimerkki 4.3852</w:t>
      </w:r>
    </w:p>
    <w:p>
      <w:r>
        <w:t xml:space="preserve">Mikä on seuraavassa kysymyksessä esiintyvän sanan "Orlando" puhekielinen tunniste: Mikä oli Orlando City SC:n kaudella 2013 pelipaidan numero 6 kantavan pelaajan toinen nimi ?</w:t>
      </w:r>
    </w:p>
    <w:p>
      <w:r>
        <w:rPr>
          <w:b/>
        </w:rPr>
        <w:t xml:space="preserve">Tulos</w:t>
      </w:r>
    </w:p>
    <w:p>
      <w:r>
        <w:t xml:space="preserve">NNP</w:t>
      </w:r>
    </w:p>
    <w:p>
      <w:r>
        <w:rPr>
          <w:b/>
        </w:rPr>
        <w:t xml:space="preserve">Esimerkki 4.3853</w:t>
      </w:r>
    </w:p>
    <w:p>
      <w:r>
        <w:t xml:space="preserve">Mikä on seuraavassa kysymyksessä olevan sanan "system" part-of-speech tag: Mikä turkkilainen yliopisto tarjosi aikoinaan yhteistä MBA-ohjelmaa New Yorkin osavaltionyliopiston järjestelmään kuuluvan korkeakoulun kanssa?</w:t>
      </w:r>
    </w:p>
    <w:p>
      <w:r>
        <w:rPr>
          <w:b/>
        </w:rPr>
        <w:t xml:space="preserve">Tulos</w:t>
      </w:r>
    </w:p>
    <w:p>
      <w:r>
        <w:t xml:space="preserve">NN</w:t>
      </w:r>
    </w:p>
    <w:p>
      <w:r>
        <w:rPr>
          <w:b/>
        </w:rPr>
        <w:t xml:space="preserve">Esimerkki 4.3854</w:t>
      </w:r>
    </w:p>
    <w:p>
      <w:r>
        <w:t xml:space="preserve">Mikä on seuraavassa kysymyksessä olevan sanan "Afrikka" sanan part-of-speech tag: Milloin maajoukkue, jossa Hamdani Bariyanga pelaa, pääsi ensimmäisen kerran Afrikan mestaruuskisoihin ?</w:t>
      </w:r>
    </w:p>
    <w:p>
      <w:r>
        <w:rPr>
          <w:b/>
        </w:rPr>
        <w:t xml:space="preserve">Tulos</w:t>
      </w:r>
    </w:p>
    <w:p>
      <w:r>
        <w:t xml:space="preserve">NNP</w:t>
      </w:r>
    </w:p>
    <w:p>
      <w:r>
        <w:rPr>
          <w:b/>
        </w:rPr>
        <w:t xml:space="preserve">Esimerkki 4.3855</w:t>
      </w:r>
    </w:p>
    <w:p>
      <w:r>
        <w:t xml:space="preserve">Mikä on sanan "in" sanan part-of-speech tag seuraavassa kysymyksessä: Mikä on sen kaupungin irlantilainen nimi, jossa RTÉ:n toiminta tapahtui vuonna 1980 ?</w:t>
      </w:r>
    </w:p>
    <w:p>
      <w:r>
        <w:rPr>
          <w:b/>
        </w:rPr>
        <w:t xml:space="preserve">Tulos</w:t>
      </w:r>
    </w:p>
    <w:p>
      <w:r>
        <w:t xml:space="preserve">IN</w:t>
      </w:r>
    </w:p>
    <w:p>
      <w:r>
        <w:rPr>
          <w:b/>
        </w:rPr>
        <w:t xml:space="preserve">Esimerkki 4.3856</w:t>
      </w:r>
    </w:p>
    <w:p>
      <w:r>
        <w:t xml:space="preserve">Mikä on seuraavassa kysymyksessä olevan sanan "apina" sanan part-of-speech tag: Minkä sanan tämä tutkimusmatkailija ja luonnontieteilijä, joka luokitteli keskimäärin 0,5 metriä korkean apinan, toi takaisin käyttöön ?</w:t>
      </w:r>
    </w:p>
    <w:p>
      <w:r>
        <w:rPr>
          <w:b/>
        </w:rPr>
        <w:t xml:space="preserve">Tulos</w:t>
      </w:r>
    </w:p>
    <w:p>
      <w:r>
        <w:t xml:space="preserve">NN</w:t>
      </w:r>
    </w:p>
    <w:p>
      <w:r>
        <w:rPr>
          <w:b/>
        </w:rPr>
        <w:t xml:space="preserve">Esimerkki 4.3857</w:t>
      </w:r>
    </w:p>
    <w:p>
      <w:r>
        <w:t xml:space="preserve">Mikä on seuraavassa kysymyksessä olevan sanan "puolue" sanan part-of-speech tag: Kummalla puolueella oli suurempi osuus 1. kierroksen äänistä ? Kreikan äärioikeistolainen, uusnatsistinen ja fasistinen poliittinen puolue, joka käytti natsisymboleja, vai se, jonka perusti ja jota johtaa toimittaja Georgios Karatzaferis ?</w:t>
      </w:r>
    </w:p>
    <w:p>
      <w:r>
        <w:rPr>
          <w:b/>
        </w:rPr>
        <w:t xml:space="preserve">Tulos</w:t>
      </w:r>
    </w:p>
    <w:p>
      <w:r>
        <w:t xml:space="preserve">NN</w:t>
      </w:r>
    </w:p>
    <w:p>
      <w:r>
        <w:rPr>
          <w:b/>
        </w:rPr>
        <w:t xml:space="preserve">Esimerkki 4.3858</w:t>
      </w:r>
    </w:p>
    <w:p>
      <w:r>
        <w:t xml:space="preserve">Mikä on seuraavassa kysymyksessä olevan sanan "Liverpool" puhekielinen tunniste: Mikä on Liverpoolissa vuodesta 1999 lähtien avoinna olleen koulun oppilasmäärä ?</w:t>
      </w:r>
    </w:p>
    <w:p>
      <w:r>
        <w:rPr>
          <w:b/>
        </w:rPr>
        <w:t xml:space="preserve">Tulos</w:t>
      </w:r>
    </w:p>
    <w:p>
      <w:r>
        <w:t xml:space="preserve">NNP</w:t>
      </w:r>
    </w:p>
    <w:p>
      <w:r>
        <w:rPr>
          <w:b/>
        </w:rPr>
        <w:t xml:space="preserve">Esimerkki 4.3859</w:t>
      </w:r>
    </w:p>
    <w:p>
      <w:r>
        <w:t xml:space="preserve">Mikä on seuraavassa kysymyksessä olevan sanan "a" sanan part-of-speech tag: Missä konferenssissa vuonna 1922 naisopistoksi perustettu koulu on ?</w:t>
      </w:r>
    </w:p>
    <w:p>
      <w:r>
        <w:rPr>
          <w:b/>
        </w:rPr>
        <w:t xml:space="preserve">Tulos</w:t>
      </w:r>
    </w:p>
    <w:p>
      <w:r>
        <w:t xml:space="preserve">DT</w:t>
      </w:r>
    </w:p>
    <w:p>
      <w:r>
        <w:rPr>
          <w:b/>
        </w:rPr>
        <w:t xml:space="preserve">Esimerkki 4.3860</w:t>
      </w:r>
    </w:p>
    <w:p>
      <w:r>
        <w:t xml:space="preserve">Mikä on sanan "playoff" sanan part-of-speech tag seuraavassa kysymyksessä: Kuinka monta pudotuspelisarjaa on pelannut vastustaja, joka perustettiin NHL:n laajennuksen aikana vuonna 1967 ?</w:t>
      </w:r>
    </w:p>
    <w:p>
      <w:r>
        <w:rPr>
          <w:b/>
        </w:rPr>
        <w:t xml:space="preserve">Tulos</w:t>
      </w:r>
    </w:p>
    <w:p>
      <w:r>
        <w:t xml:space="preserve">NN</w:t>
      </w:r>
    </w:p>
    <w:p>
      <w:r>
        <w:rPr>
          <w:b/>
        </w:rPr>
        <w:t xml:space="preserve">Esimerkki 4.3861</w:t>
      </w:r>
    </w:p>
    <w:p>
      <w:r>
        <w:t xml:space="preserve">Mikä on seuraavassa kysymyksessä olevan sanan "many" sanan part-of-speech tag: Kuinka monta parhaan elokuvan palkintoa myönnettiin elokuvalle, jossa Jiang Wen näyttelee Qiu Shutiania ?</w:t>
      </w:r>
    </w:p>
    <w:p>
      <w:r>
        <w:rPr>
          <w:b/>
        </w:rPr>
        <w:t xml:space="preserve">Tulos</w:t>
      </w:r>
    </w:p>
    <w:p>
      <w:r>
        <w:t xml:space="preserve">JJ</w:t>
      </w:r>
    </w:p>
    <w:p>
      <w:r>
        <w:rPr>
          <w:b/>
        </w:rPr>
        <w:t xml:space="preserve">Esimerkki 4.3862</w:t>
      </w:r>
    </w:p>
    <w:p>
      <w:r>
        <w:t xml:space="preserve">Mikä on seuraavassa kysymyksessä olevan sanan "tunnettu" sanan part-of-speech tag: Mikä on toinen verkoston nimi, jonka kaupunki ja osavaltio tunnetaan pelaamisesta ja vesivirkistyksestä ?</w:t>
      </w:r>
    </w:p>
    <w:p>
      <w:r>
        <w:rPr>
          <w:b/>
        </w:rPr>
        <w:t xml:space="preserve">Tulos</w:t>
      </w:r>
    </w:p>
    <w:p>
      <w:r>
        <w:t xml:space="preserve">VBN</w:t>
      </w:r>
    </w:p>
    <w:p>
      <w:r>
        <w:rPr>
          <w:b/>
        </w:rPr>
        <w:t xml:space="preserve">Esimerkki 4.3863</w:t>
      </w:r>
    </w:p>
    <w:p>
      <w:r>
        <w:t xml:space="preserve">Mikä on seuraavassa kysymyksessä olevan sanan "on" sanan part-of-speech tag: Mikä on vuoden 2005 UCI:n naisten maantiepyöräilyn maailmancupin viimeisen voittajan kansallisuus?</w:t>
      </w:r>
    </w:p>
    <w:p>
      <w:r>
        <w:rPr>
          <w:b/>
        </w:rPr>
        <w:t xml:space="preserve">Tulos</w:t>
      </w:r>
    </w:p>
    <w:p>
      <w:r>
        <w:t xml:space="preserve">VBZ</w:t>
      </w:r>
    </w:p>
    <w:p>
      <w:r>
        <w:rPr>
          <w:b/>
        </w:rPr>
        <w:t xml:space="preserve">Esimerkki 4.3864</w:t>
      </w:r>
    </w:p>
    <w:p>
      <w:r>
        <w:t xml:space="preserve">Mikä on seuraavassa kysymyksessä esiintyvän sanan "lived" sanan part-of-speech tag: Kuinka monta ihmistä vuonna 2010 asui kaupungissa, jonka historiallinen kohde löytyy osoitteesta 306 North Camburn Street ?</w:t>
      </w:r>
    </w:p>
    <w:p>
      <w:r>
        <w:rPr>
          <w:b/>
        </w:rPr>
        <w:t xml:space="preserve">Tulos</w:t>
      </w:r>
    </w:p>
    <w:p>
      <w:r>
        <w:t xml:space="preserve">VBD</w:t>
      </w:r>
    </w:p>
    <w:p>
      <w:r>
        <w:rPr>
          <w:b/>
        </w:rPr>
        <w:t xml:space="preserve">Esimerkki 4.3865</w:t>
      </w:r>
    </w:p>
    <w:p>
      <w:r>
        <w:t xml:space="preserve">Mikä on seuraavassa kysymyksessä olevan sanan "have" sanan part-of-speech tag: Kuinka monta työntekijää 18. helmikuuta 2011 pidetyn kilpailun valmistajalla on ?</w:t>
      </w:r>
    </w:p>
    <w:p>
      <w:r>
        <w:rPr>
          <w:b/>
        </w:rPr>
        <w:t xml:space="preserve">Tulos</w:t>
      </w:r>
    </w:p>
    <w:p>
      <w:r>
        <w:t xml:space="preserve">VBP</w:t>
      </w:r>
    </w:p>
    <w:p>
      <w:r>
        <w:rPr>
          <w:b/>
        </w:rPr>
        <w:t xml:space="preserve">Esimerkki 4.3866</w:t>
      </w:r>
    </w:p>
    <w:p>
      <w:r>
        <w:t xml:space="preserve">Mikä on sanan "the" sanan part-of-speech tag seuraavassa kysymyksessä: Mikä on pisimpään titteliä hallussaan pitäneen henkilön kansallisuus ?</w:t>
      </w:r>
    </w:p>
    <w:p>
      <w:r>
        <w:rPr>
          <w:b/>
        </w:rPr>
        <w:t xml:space="preserve">Tulos</w:t>
      </w:r>
    </w:p>
    <w:p>
      <w:r>
        <w:t xml:space="preserve">DT</w:t>
      </w:r>
    </w:p>
    <w:p>
      <w:r>
        <w:rPr>
          <w:b/>
        </w:rPr>
        <w:t xml:space="preserve">Esimerkki 4.3867</w:t>
      </w:r>
    </w:p>
    <w:p>
      <w:r>
        <w:t xml:space="preserve">Mikä on sanan "mitalisti" sanan part-of-speech tag seuraavassa kysymyksessä: Minkä etnisen alkuperän on naisten alppiyhdistelmän LW2 hopeamitalisti ?</w:t>
      </w:r>
    </w:p>
    <w:p>
      <w:r>
        <w:rPr>
          <w:b/>
        </w:rPr>
        <w:t xml:space="preserve">Tulos</w:t>
      </w:r>
    </w:p>
    <w:p>
      <w:r>
        <w:t xml:space="preserve">NN</w:t>
      </w:r>
    </w:p>
    <w:p>
      <w:r>
        <w:rPr>
          <w:b/>
        </w:rPr>
        <w:t xml:space="preserve">Esimerkki 4.3868</w:t>
      </w:r>
    </w:p>
    <w:p>
      <w:r>
        <w:t xml:space="preserve">Mikä on seuraavassa kysymyksessä olevan sanan "to" sanan part-of-speech tag: Mikä on suurin kaupunki osavaltiossa, jossa ensimmäisenä perustetun konferenssin kotipaikka on ?</w:t>
      </w:r>
    </w:p>
    <w:p>
      <w:r>
        <w:rPr>
          <w:b/>
        </w:rPr>
        <w:t xml:space="preserve">Tulos</w:t>
      </w:r>
    </w:p>
    <w:p>
      <w:r>
        <w:t xml:space="preserve">TO</w:t>
      </w:r>
    </w:p>
    <w:p>
      <w:r>
        <w:rPr>
          <w:b/>
        </w:rPr>
        <w:t xml:space="preserve">Esimerkki 4.3869</w:t>
      </w:r>
    </w:p>
    <w:p>
      <w:r>
        <w:t xml:space="preserve">Mikä on seuraavassa kysymyksessä olevan sanan "a" sanan part-of-speech tag: Mihin osavaltioon muutti joukkue, joka pelasi Kansas Cityn hotelliyrittäjän mukaan nimetyssä pelipaikassa ?</w:t>
      </w:r>
    </w:p>
    <w:p>
      <w:r>
        <w:rPr>
          <w:b/>
        </w:rPr>
        <w:t xml:space="preserve">Tulos</w:t>
      </w:r>
    </w:p>
    <w:p>
      <w:r>
        <w:t xml:space="preserve">DT</w:t>
      </w:r>
    </w:p>
    <w:p>
      <w:r>
        <w:rPr>
          <w:b/>
        </w:rPr>
        <w:t xml:space="preserve">Esimerkki 4.3870</w:t>
      </w:r>
    </w:p>
    <w:p>
      <w:r>
        <w:t xml:space="preserve">Mikä on seuraavassa kysymyksessä olevan sanan "valmentaja" sanan part-of-speech tag: Milloin perustettiin seura, jossa Bristolin päävalmentaja pelasi helmikuun 2009 ja toukokuun 2011 välisenä aikana ?</w:t>
      </w:r>
    </w:p>
    <w:p>
      <w:r>
        <w:rPr>
          <w:b/>
        </w:rPr>
        <w:t xml:space="preserve">Tulos</w:t>
      </w:r>
    </w:p>
    <w:p>
      <w:r>
        <w:t xml:space="preserve">NN</w:t>
      </w:r>
    </w:p>
    <w:p>
      <w:r>
        <w:rPr>
          <w:b/>
        </w:rPr>
        <w:t xml:space="preserve">Esimerkki 4.3871</w:t>
      </w:r>
    </w:p>
    <w:p>
      <w:r>
        <w:t xml:space="preserve">Mikä on sanan "seisoi" sanan part-of-speech tag seuraavassa kysymyksessä: Mikä oli se roomalainen kaupunki, joka sijaitsi sen kaupungin paikalla Jugoslaviassa, jonka BKT-indeksi oli 260 ?</w:t>
      </w:r>
    </w:p>
    <w:p>
      <w:r>
        <w:rPr>
          <w:b/>
        </w:rPr>
        <w:t xml:space="preserve">Tulos</w:t>
      </w:r>
    </w:p>
    <w:p>
      <w:r>
        <w:t xml:space="preserve">VBD</w:t>
      </w:r>
    </w:p>
    <w:p>
      <w:r>
        <w:rPr>
          <w:b/>
        </w:rPr>
        <w:t xml:space="preserve">Esimerkki 4.3872</w:t>
      </w:r>
    </w:p>
    <w:p>
      <w:r>
        <w:t xml:space="preserve">Mikä on seuraavassa kysymyksessä olevan sanan "että" sanan part-of-speech tag: Mikä vesistö on 9. sijalle sijoittuneen maan itäpuolella ?</w:t>
      </w:r>
    </w:p>
    <w:p>
      <w:r>
        <w:rPr>
          <w:b/>
        </w:rPr>
        <w:t xml:space="preserve">Tulos</w:t>
      </w:r>
    </w:p>
    <w:p>
      <w:r>
        <w:t xml:space="preserve">WDT</w:t>
      </w:r>
    </w:p>
    <w:p>
      <w:r>
        <w:rPr>
          <w:b/>
        </w:rPr>
        <w:t xml:space="preserve">Esimerkki 4.3873</w:t>
      </w:r>
    </w:p>
    <w:p>
      <w:r>
        <w:t xml:space="preserve">Mikä on seuraavassa kysymyksessä olevan sanan "että" sanan part-of-speech tag: Kuinka monta jaksoa on amerikkalaisessa poliisidraamasarjassa, joka esitettiin alun perin CBS:llä 26. syyskuuta 2002-19. toukokuuta 2009?</w:t>
      </w:r>
    </w:p>
    <w:p>
      <w:r>
        <w:rPr>
          <w:b/>
        </w:rPr>
        <w:t xml:space="preserve">Tulos</w:t>
      </w:r>
    </w:p>
    <w:p>
      <w:r>
        <w:t xml:space="preserve">WDT</w:t>
      </w:r>
    </w:p>
    <w:p>
      <w:r>
        <w:rPr>
          <w:b/>
        </w:rPr>
        <w:t xml:space="preserve">Esimerkki 4.3874</w:t>
      </w:r>
    </w:p>
    <w:p>
      <w:r>
        <w:t xml:space="preserve">Mikä on seuraavassa kysymyksessä olevan sanan "oli" sanan part-of-speech tag: Missä syntyi entinen ukrainalainen kiekonheittäjä, joka voitti hopeaa Pekingin olympialaisissa ?</w:t>
      </w:r>
    </w:p>
    <w:p>
      <w:r>
        <w:rPr>
          <w:b/>
        </w:rPr>
        <w:t xml:space="preserve">Tulos</w:t>
      </w:r>
    </w:p>
    <w:p>
      <w:r>
        <w:t xml:space="preserve">VBD</w:t>
      </w:r>
    </w:p>
    <w:p>
      <w:r>
        <w:rPr>
          <w:b/>
        </w:rPr>
        <w:t xml:space="preserve">Esimerkki 4.3875</w:t>
      </w:r>
    </w:p>
    <w:p>
      <w:r>
        <w:t xml:space="preserve">Mikä on sanan "Hill" sanan part-of-speech tag seuraavassa kysymyksessä: Mihin liigaan Edge Hillissä pelaavan joukkueen kanssa samassa piirikunnassa sijaitsevan eri kaupungin joukkue kuuluu tällä hetkellä ?</w:t>
      </w:r>
    </w:p>
    <w:p>
      <w:r>
        <w:rPr>
          <w:b/>
        </w:rPr>
        <w:t xml:space="preserve">Tulos</w:t>
      </w:r>
    </w:p>
    <w:p>
      <w:r>
        <w:t xml:space="preserve">NNP</w:t>
      </w:r>
    </w:p>
    <w:p>
      <w:r>
        <w:rPr>
          <w:b/>
        </w:rPr>
        <w:t xml:space="preserve">Esimerkki 4.3876</w:t>
      </w:r>
    </w:p>
    <w:p>
      <w:r>
        <w:t xml:space="preserve">Mikä on seuraavassa kysymyksessä olevan sanan "Bell" sanan part-of-speech tag: Millä Bell ExpressVu -kanavalla Neepawassa , Manitobassa sijaitseva televisioasema lähettää lähetyksiä?</w:t>
      </w:r>
    </w:p>
    <w:p>
      <w:r>
        <w:rPr>
          <w:b/>
        </w:rPr>
        <w:t xml:space="preserve">Tulos</w:t>
      </w:r>
    </w:p>
    <w:p>
      <w:r>
        <w:t xml:space="preserve">NNP</w:t>
      </w:r>
    </w:p>
    <w:p>
      <w:r>
        <w:rPr>
          <w:b/>
        </w:rPr>
        <w:t xml:space="preserve">Esimerkki 4.3877</w:t>
      </w:r>
    </w:p>
    <w:p>
      <w:r>
        <w:t xml:space="preserve">Mikä on seuraavassa kysymyksessä olevan sanan "hotelli" sanan part-of-speech tag: Mitä tapahtumaa varten rakennettiin 5000 huoneen hotelli ?</w:t>
      </w:r>
    </w:p>
    <w:p>
      <w:r>
        <w:rPr>
          <w:b/>
        </w:rPr>
        <w:t xml:space="preserve">Tulos</w:t>
      </w:r>
    </w:p>
    <w:p>
      <w:r>
        <w:t xml:space="preserve">NN</w:t>
      </w:r>
    </w:p>
    <w:p>
      <w:r>
        <w:rPr>
          <w:b/>
        </w:rPr>
        <w:t xml:space="preserve">Esimerkki 4.3878</w:t>
      </w:r>
    </w:p>
    <w:p>
      <w:r>
        <w:t xml:space="preserve">Mikä on seuraavassa kysymyksessä olevan sanan "henkilö" sanan part-of-speech tag: Mikä henkilö tuotti vuoden 1998 elokuvan ?</w:t>
      </w:r>
    </w:p>
    <w:p>
      <w:r>
        <w:rPr>
          <w:b/>
        </w:rPr>
        <w:t xml:space="preserve">Tulos</w:t>
      </w:r>
    </w:p>
    <w:p>
      <w:r>
        <w:t xml:space="preserve">NN</w:t>
      </w:r>
    </w:p>
    <w:p>
      <w:r>
        <w:rPr>
          <w:b/>
        </w:rPr>
        <w:t xml:space="preserve">Esimerkki 4.3879</w:t>
      </w:r>
    </w:p>
    <w:p>
      <w:r>
        <w:t xml:space="preserve">Mikä on seuraavassa kysymyksessä olevan sanan "titles" part-of-speech tag: Kuka oli puolustava mestari tässä tapahtumassa, jossa urheilija, jolla on 5 MM-titteliä, voitti kultamitalin ?</w:t>
      </w:r>
    </w:p>
    <w:p>
      <w:r>
        <w:rPr>
          <w:b/>
        </w:rPr>
        <w:t xml:space="preserve">Tulos</w:t>
      </w:r>
    </w:p>
    <w:p>
      <w:r>
        <w:t xml:space="preserve">VBZ</w:t>
      </w:r>
    </w:p>
    <w:p>
      <w:r>
        <w:rPr>
          <w:b/>
        </w:rPr>
        <w:t xml:space="preserve">Esimerkki 4.3880</w:t>
      </w:r>
    </w:p>
    <w:p>
      <w:r>
        <w:t xml:space="preserve">Mikä on sanan "of" sanan part-of-speech tag seuraavassa kysymyksessä: Millä päivämäärällä Master P:n parina ollut henkilö jatkoi Tanssii tähtien kanssa -ohjelman toisella kaudella ?</w:t>
      </w:r>
    </w:p>
    <w:p>
      <w:r>
        <w:rPr>
          <w:b/>
        </w:rPr>
        <w:t xml:space="preserve">Tulos</w:t>
      </w:r>
    </w:p>
    <w:p>
      <w:r>
        <w:t xml:space="preserve">IN</w:t>
      </w:r>
    </w:p>
    <w:p>
      <w:r>
        <w:rPr>
          <w:b/>
        </w:rPr>
        <w:t xml:space="preserve">Esimerkki 4.3881</w:t>
      </w:r>
    </w:p>
    <w:p>
      <w:r>
        <w:t xml:space="preserve">Mikä on sanan "the" sanan part-of-speech tag seuraavassa kysymyksessä: Mikä on 30. maaliskuuta 1946 syntyneen henkilön jäsenyys?</w:t>
      </w:r>
    </w:p>
    <w:p>
      <w:r>
        <w:rPr>
          <w:b/>
        </w:rPr>
        <w:t xml:space="preserve">Tulos</w:t>
      </w:r>
    </w:p>
    <w:p>
      <w:r>
        <w:t xml:space="preserve">DT</w:t>
      </w:r>
    </w:p>
    <w:p>
      <w:r>
        <w:rPr>
          <w:b/>
        </w:rPr>
        <w:t xml:space="preserve">Esimerkki 4.3882</w:t>
      </w:r>
    </w:p>
    <w:p>
      <w:r>
        <w:t xml:space="preserve">Mikä on seuraavassa kysymyksessä olevan sanan "'s" sanan part-of-speech tag: Mikä on sen aseman taajuus, jonka omistaja on rankattu Kanadan 62. suurimmaksi yritykseksi ?</w:t>
      </w:r>
    </w:p>
    <w:p>
      <w:r>
        <w:rPr>
          <w:b/>
        </w:rPr>
        <w:t xml:space="preserve">Tulos</w:t>
      </w:r>
    </w:p>
    <w:p>
      <w:r>
        <w:t xml:space="preserve">POS</w:t>
      </w:r>
    </w:p>
    <w:p>
      <w:r>
        <w:rPr>
          <w:b/>
        </w:rPr>
        <w:t xml:space="preserve">Esimerkki 4.3883</w:t>
      </w:r>
    </w:p>
    <w:p>
      <w:r>
        <w:t xml:space="preserve">Mikä on seuraavassa kysymyksessä olevan sanan "tapahtumapaikka" sanan part-of-speech tag: Milloin tapahtumapaikka perustettiin Mogilevin alueella sijaitsevaan kaupunkiin ?</w:t>
      </w:r>
    </w:p>
    <w:p>
      <w:r>
        <w:rPr>
          <w:b/>
        </w:rPr>
        <w:t xml:space="preserve">Tulos</w:t>
      </w:r>
    </w:p>
    <w:p>
      <w:r>
        <w:t xml:space="preserve">NN</w:t>
      </w:r>
    </w:p>
    <w:p>
      <w:r>
        <w:rPr>
          <w:b/>
        </w:rPr>
        <w:t xml:space="preserve">Esimerkki 4.3884</w:t>
      </w:r>
    </w:p>
    <w:p>
      <w:r>
        <w:t xml:space="preserve">Mikä on sanan "of" sanan part-of-speech tag seuraavassa kysymyksessä: Mikä puolue on henkilö, joka on tunnustettu yhdeksi aikansa hienoimmista hindielokuvanäyttelijöistä ?</w:t>
      </w:r>
    </w:p>
    <w:p>
      <w:r>
        <w:rPr>
          <w:b/>
        </w:rPr>
        <w:t xml:space="preserve">Tulos</w:t>
      </w:r>
    </w:p>
    <w:p>
      <w:r>
        <w:t xml:space="preserve">IN</w:t>
      </w:r>
    </w:p>
    <w:p>
      <w:r>
        <w:rPr>
          <w:b/>
        </w:rPr>
        <w:t xml:space="preserve">Esimerkki 4.3885</w:t>
      </w:r>
    </w:p>
    <w:p>
      <w:r>
        <w:t xml:space="preserve">Mikä on seuraavassa kysymyksessä olevan sanan "alkuperäinen" sanan part-of-speech tag: Kuka pelaaja ( t ) kuuluu alkuperäiseen seuraan, jonka harjoitustilat ja hallinnollinen päämaja sijaitsevat nykyään Cockburn Centralissa ?</w:t>
      </w:r>
    </w:p>
    <w:p>
      <w:r>
        <w:rPr>
          <w:b/>
        </w:rPr>
        <w:t xml:space="preserve">Tulos</w:t>
      </w:r>
    </w:p>
    <w:p>
      <w:r>
        <w:t xml:space="preserve">JJ</w:t>
      </w:r>
    </w:p>
    <w:p>
      <w:r>
        <w:rPr>
          <w:b/>
        </w:rPr>
        <w:t xml:space="preserve">Esimerkki 4.3886</w:t>
      </w:r>
    </w:p>
    <w:p>
      <w:r>
        <w:t xml:space="preserve">Mikä on seuraavassa kysymyksessä olevan sanan "Mitä" sanan part-of-speech tag: Minkä elokuvan on ohjannut 3. kesäkuuta 1924 syntynyt henkilö ?</w:t>
      </w:r>
    </w:p>
    <w:p>
      <w:r>
        <w:rPr>
          <w:b/>
        </w:rPr>
        <w:t xml:space="preserve">Tulos</w:t>
      </w:r>
    </w:p>
    <w:p>
      <w:r>
        <w:t xml:space="preserve">WP</w:t>
      </w:r>
    </w:p>
    <w:p>
      <w:r>
        <w:rPr>
          <w:b/>
        </w:rPr>
        <w:t xml:space="preserve">Esimerkki 4.3887</w:t>
      </w:r>
    </w:p>
    <w:p>
      <w:r>
        <w:t xml:space="preserve">Mikä on sanan "set" sanan part-of-speech tag seuraavassa kysymyksessä: Mikä merkittävä kilpailu debytoi uudessa muodossa vuonna , jolloin yleisurheilussa ei ollut kesäolympialaisia eikä MM-kilpailuja, ja kauden paras kännykänheittokilpailun pituus asetettiin Liechtensteinissa ?</w:t>
      </w:r>
    </w:p>
    <w:p>
      <w:r>
        <w:rPr>
          <w:b/>
        </w:rPr>
        <w:t xml:space="preserve">Tulos</w:t>
      </w:r>
    </w:p>
    <w:p>
      <w:r>
        <w:t xml:space="preserve">VBN</w:t>
      </w:r>
    </w:p>
    <w:p>
      <w:r>
        <w:rPr>
          <w:b/>
        </w:rPr>
        <w:t xml:space="preserve">Esimerkki 4.3888</w:t>
      </w:r>
    </w:p>
    <w:p>
      <w:r>
        <w:t xml:space="preserve">Mikä on seuraavassa kysymyksessä olevan sanan "Mountains" part-of-speech tag: Missä alkuperäisessä luvussa Washingtonin ja Leen yliopisto ovat yhdessä ja se sijaitsee Atlantin rannikon ja Appalakkien vuoriston välissä ?</w:t>
      </w:r>
    </w:p>
    <w:p>
      <w:r>
        <w:rPr>
          <w:b/>
        </w:rPr>
        <w:t xml:space="preserve">Tulos</w:t>
      </w:r>
    </w:p>
    <w:p>
      <w:r>
        <w:t xml:space="preserve">NNP</w:t>
      </w:r>
    </w:p>
    <w:p>
      <w:r>
        <w:rPr>
          <w:b/>
        </w:rPr>
        <w:t xml:space="preserve">Esimerkki 4.3889</w:t>
      </w:r>
    </w:p>
    <w:p>
      <w:r>
        <w:t xml:space="preserve">Mikä on seuraavassa kysymyksessä olevan sanan "Miten" sanan part-of-speech tag: Kuinka monta maakuntaa on maassa, jossa on yliopisto, joka oli alun perin Englannin kirkon hallinnassa ?</w:t>
      </w:r>
    </w:p>
    <w:p>
      <w:r>
        <w:rPr>
          <w:b/>
        </w:rPr>
        <w:t xml:space="preserve">Tulos</w:t>
      </w:r>
    </w:p>
    <w:p>
      <w:r>
        <w:t xml:space="preserve">WRB</w:t>
      </w:r>
    </w:p>
    <w:p>
      <w:r>
        <w:rPr>
          <w:b/>
        </w:rPr>
        <w:t xml:space="preserve">Esimerkki 4.3890</w:t>
      </w:r>
    </w:p>
    <w:p>
      <w:r>
        <w:t xml:space="preserve">Mikä on seuraavassa kysymyksessä olevan sanan "korkein" sanan part-of-speech tag: Mikä on sen Arabiliittoon kuuluvan maan alue, jonka bruttokansantuote on korkein ?</w:t>
      </w:r>
    </w:p>
    <w:p>
      <w:r>
        <w:rPr>
          <w:b/>
        </w:rPr>
        <w:t xml:space="preserve">Tulos</w:t>
      </w:r>
    </w:p>
    <w:p>
      <w:r>
        <w:t xml:space="preserve">JJS</w:t>
      </w:r>
    </w:p>
    <w:p>
      <w:r>
        <w:rPr>
          <w:b/>
        </w:rPr>
        <w:t xml:space="preserve">Esimerkki 4.3891</w:t>
      </w:r>
    </w:p>
    <w:p>
      <w:r>
        <w:t xml:space="preserve">Mikä on seuraavassa kysymyksessä olevan sanan "beat" part-of-speech tag: Kuka voitti norjalaisen kirvesmiehen voittaakseen kultaa ?</w:t>
      </w:r>
    </w:p>
    <w:p>
      <w:r>
        <w:rPr>
          <w:b/>
        </w:rPr>
        <w:t xml:space="preserve">Tulos</w:t>
      </w:r>
    </w:p>
    <w:p>
      <w:r>
        <w:t xml:space="preserve">VBD</w:t>
      </w:r>
    </w:p>
    <w:p>
      <w:r>
        <w:rPr>
          <w:b/>
        </w:rPr>
        <w:t xml:space="preserve">Esimerkki 4.3892</w:t>
      </w:r>
    </w:p>
    <w:p>
      <w:r>
        <w:t xml:space="preserve">Mikä on seuraavassa kysymyksessä olevan sanan "lähellä" sanan part-of-speech tag: Mikä joki virtaa lähellä kaupunkia, jossa on Thomas Brockin vuonna 1911 veistämä kuningatar Victorian patsas ?</w:t>
      </w:r>
    </w:p>
    <w:p>
      <w:r>
        <w:rPr>
          <w:b/>
        </w:rPr>
        <w:t xml:space="preserve">Tulos</w:t>
      </w:r>
    </w:p>
    <w:p>
      <w:r>
        <w:t xml:space="preserve">IN</w:t>
      </w:r>
    </w:p>
    <w:p>
      <w:r>
        <w:rPr>
          <w:b/>
        </w:rPr>
        <w:t xml:space="preserve">Esimerkki 4.3893</w:t>
      </w:r>
    </w:p>
    <w:p>
      <w:r>
        <w:t xml:space="preserve">Mikä on seuraavassa kysymyksessä olevan sanan "show" sanan part-of-speech tag: Kuka on voittaja näyttelijä, jonka show sijoittui Kashmirin laaksoon ?</w:t>
      </w:r>
    </w:p>
    <w:p>
      <w:r>
        <w:rPr>
          <w:b/>
        </w:rPr>
        <w:t xml:space="preserve">Tulos</w:t>
      </w:r>
    </w:p>
    <w:p>
      <w:r>
        <w:t xml:space="preserve">NN</w:t>
      </w:r>
    </w:p>
    <w:p>
      <w:r>
        <w:rPr>
          <w:b/>
        </w:rPr>
        <w:t xml:space="preserve">Esimerkki 4.3894</w:t>
      </w:r>
    </w:p>
    <w:p>
      <w:r>
        <w:t xml:space="preserve">Mikä on sanan "for" sanan part-of-speech tag seuraavassa kysymyksessä: Mitkä ovat ne kaksi joukkuetta, joissa Randy Martz pelasi ?</w:t>
      </w:r>
    </w:p>
    <w:p>
      <w:r>
        <w:rPr>
          <w:b/>
        </w:rPr>
        <w:t xml:space="preserve">Tulos</w:t>
      </w:r>
    </w:p>
    <w:p>
      <w:r>
        <w:t xml:space="preserve">IN</w:t>
      </w:r>
    </w:p>
    <w:p>
      <w:r>
        <w:rPr>
          <w:b/>
        </w:rPr>
        <w:t xml:space="preserve">Esimerkki 4.3895</w:t>
      </w:r>
    </w:p>
    <w:p>
      <w:r>
        <w:t xml:space="preserve">Mikä on seuraavassa kysymyksessä olevan sanan "did" sanan part-of-speech tag: Milloin kuoli varhaisin palkinnon voittanut henkilö ?</w:t>
      </w:r>
    </w:p>
    <w:p>
      <w:r>
        <w:rPr>
          <w:b/>
        </w:rPr>
        <w:t xml:space="preserve">Tulos</w:t>
      </w:r>
    </w:p>
    <w:p>
      <w:r>
        <w:t xml:space="preserve">VBD</w:t>
      </w:r>
    </w:p>
    <w:p>
      <w:r>
        <w:rPr>
          <w:b/>
        </w:rPr>
        <w:t xml:space="preserve">Esimerkki 4.3896</w:t>
      </w:r>
    </w:p>
    <w:p>
      <w:r>
        <w:t xml:space="preserve">Mikä on sanan "of" sanan part-of-speech tag seuraavassa kysymyksessä: Miksi vuoden 1968 olympialaisten naisten 1,5 km:n pikaluistelun pronssimitalistia ei valittu vuoden 1964 olympialaisiin ?</w:t>
      </w:r>
    </w:p>
    <w:p>
      <w:r>
        <w:rPr>
          <w:b/>
        </w:rPr>
        <w:t xml:space="preserve">Tulos</w:t>
      </w:r>
    </w:p>
    <w:p>
      <w:r>
        <w:t xml:space="preserve">IN</w:t>
      </w:r>
    </w:p>
    <w:p>
      <w:r>
        <w:rPr>
          <w:b/>
        </w:rPr>
        <w:t xml:space="preserve">Esimerkki 4.3897</w:t>
      </w:r>
    </w:p>
    <w:p>
      <w:r>
        <w:t xml:space="preserve">Mikä on seuraavassa kysymyksessä olevan sanan "ensimmäinen" sanan part-of-speech tag: Mikä oli ensimmäinen vuosi, jolloin olympialaisiin osallistui henkilö, jonka korkein hyppy 1970-luvulla oli lyhyempi kuin Yordanka Blagoevan korkein hyppy vuonna 1972 ?</w:t>
      </w:r>
    </w:p>
    <w:p>
      <w:r>
        <w:rPr>
          <w:b/>
        </w:rPr>
        <w:t xml:space="preserve">Tulos</w:t>
      </w:r>
    </w:p>
    <w:p>
      <w:r>
        <w:t xml:space="preserve">JJ</w:t>
      </w:r>
    </w:p>
    <w:p>
      <w:r>
        <w:rPr>
          <w:b/>
        </w:rPr>
        <w:t xml:space="preserve">Esimerkki 4.3898</w:t>
      </w:r>
    </w:p>
    <w:p>
      <w:r>
        <w:t xml:space="preserve">Mikä on seuraavassa kysymyksessä olevan sanan "Mitä" sanan part-of-speech tag: Mikä on tapahtuma/paikka, jonka lajit, joiden ihanteellinen syötti on Bloodworms ?</w:t>
      </w:r>
    </w:p>
    <w:p>
      <w:r>
        <w:rPr>
          <w:b/>
        </w:rPr>
        <w:t xml:space="preserve">Tulos</w:t>
      </w:r>
    </w:p>
    <w:p>
      <w:r>
        <w:t xml:space="preserve">WP</w:t>
      </w:r>
    </w:p>
    <w:p>
      <w:r>
        <w:rPr>
          <w:b/>
        </w:rPr>
        <w:t xml:space="preserve">Esimerkki 4.3899</w:t>
      </w:r>
    </w:p>
    <w:p>
      <w:r>
        <w:t xml:space="preserve">Mikä on seuraavassa kysymyksessä olevan sanan "pelaaja" sanan part-of-speech tag: Kuinka monta kautta tämä eläkkeelle jäänyt koripalloilija pelasi tässä joukkueessa, joka voitti NBA:n itäisen konferenssin mestaruuden vuonna 2000 ?</w:t>
      </w:r>
    </w:p>
    <w:p>
      <w:r>
        <w:rPr>
          <w:b/>
        </w:rPr>
        <w:t xml:space="preserve">Tulos</w:t>
      </w:r>
    </w:p>
    <w:p>
      <w:r>
        <w:t xml:space="preserve">NN</w:t>
      </w:r>
    </w:p>
    <w:p>
      <w:r>
        <w:rPr>
          <w:b/>
        </w:rPr>
        <w:t xml:space="preserve">Esimerkki 4.3900</w:t>
      </w:r>
    </w:p>
    <w:p>
      <w:r>
        <w:t xml:space="preserve">Mikä on sanan "the" sanan part-of-speech tag seuraavassa kysymyksessä: Mitä koulua tai organisaatiota listan vanhin henkilö edusti ?</w:t>
      </w:r>
    </w:p>
    <w:p>
      <w:r>
        <w:rPr>
          <w:b/>
        </w:rPr>
        <w:t xml:space="preserve">Tulos</w:t>
      </w:r>
    </w:p>
    <w:p>
      <w:r>
        <w:t xml:space="preserve">DT</w:t>
      </w:r>
    </w:p>
    <w:p>
      <w:r>
        <w:rPr>
          <w:b/>
        </w:rPr>
        <w:t xml:space="preserve">Esimerkki 4.3901</w:t>
      </w:r>
    </w:p>
    <w:p>
      <w:r>
        <w:t xml:space="preserve">Mikä on seuraavassa kysymyksessä olevan sanan "When" sanan part-of-speech tag: Milloin kultamitalin voittanut pikaluistelija syntyi ?</w:t>
      </w:r>
    </w:p>
    <w:p>
      <w:r>
        <w:rPr>
          <w:b/>
        </w:rPr>
        <w:t xml:space="preserve">Tulos</w:t>
      </w:r>
    </w:p>
    <w:p>
      <w:r>
        <w:t xml:space="preserve">WRB</w:t>
      </w:r>
    </w:p>
    <w:p>
      <w:r>
        <w:rPr>
          <w:b/>
        </w:rPr>
        <w:t xml:space="preserve">Esimerkki 4.3902</w:t>
      </w:r>
    </w:p>
    <w:p>
      <w:r>
        <w:t xml:space="preserve">Mikä on sanan "of" sanan part-of-speech tag seuraavassa kysymyksessä: Mikä sairaus aiheutti kauhujen sirkusta johtaneen henkilön kuoleman ?</w:t>
      </w:r>
    </w:p>
    <w:p>
      <w:r>
        <w:rPr>
          <w:b/>
        </w:rPr>
        <w:t xml:space="preserve">Tulos</w:t>
      </w:r>
    </w:p>
    <w:p>
      <w:r>
        <w:t xml:space="preserve">IN</w:t>
      </w:r>
    </w:p>
    <w:p>
      <w:r>
        <w:rPr>
          <w:b/>
        </w:rPr>
        <w:t xml:space="preserve">Esimerkki 4.3903</w:t>
      </w:r>
    </w:p>
    <w:p>
      <w:r>
        <w:t xml:space="preserve">Mikä on seuraavassa kysymyksessä olevan sanan "Golden" sanan part-of-speech tag: Minkä joukkueen ennen Golden Knightsia vuonna 1982 Hobey Baker -palkinnon voittanut toimitusjohtaja oli ?</w:t>
      </w:r>
    </w:p>
    <w:p>
      <w:r>
        <w:rPr>
          <w:b/>
        </w:rPr>
        <w:t xml:space="preserve">Tulos</w:t>
      </w:r>
    </w:p>
    <w:p>
      <w:r>
        <w:t xml:space="preserve">NNP</w:t>
      </w:r>
    </w:p>
    <w:p>
      <w:r>
        <w:rPr>
          <w:b/>
        </w:rPr>
        <w:t xml:space="preserve">Esimerkki 4.3904</w:t>
      </w:r>
    </w:p>
    <w:p>
      <w:r>
        <w:t xml:space="preserve">Mikä on seuraavassa kysymyksessä olevan sanan "City" sanan part-of-speech tag: Kuka oli valmentajana joukkueessa, jonka fanit tunnetaan nimellä City Park Boys ?</w:t>
      </w:r>
    </w:p>
    <w:p>
      <w:r>
        <w:rPr>
          <w:b/>
        </w:rPr>
        <w:t xml:space="preserve">Tulos</w:t>
      </w:r>
    </w:p>
    <w:p>
      <w:r>
        <w:t xml:space="preserve">NNP</w:t>
      </w:r>
    </w:p>
    <w:p>
      <w:r>
        <w:rPr>
          <w:b/>
        </w:rPr>
        <w:t xml:space="preserve">Esimerkki 4.3905</w:t>
      </w:r>
    </w:p>
    <w:p>
      <w:r>
        <w:t xml:space="preserve">Mikä on seuraavassa kysymyksessä olevan sanan "city" sanan osa-alkuinen tunniste: Mikä on sen kaupungin korkeus merenpinnasta, jossa tämä vuosina 1879-1881 rakennettu 88 km ja 2 ft:n raideleveydellä varustettu rautatie sijaitsee ?</w:t>
      </w:r>
    </w:p>
    <w:p>
      <w:r>
        <w:rPr>
          <w:b/>
        </w:rPr>
        <w:t xml:space="preserve">Tulos</w:t>
      </w:r>
    </w:p>
    <w:p>
      <w:r>
        <w:t xml:space="preserve">NN</w:t>
      </w:r>
    </w:p>
    <w:p>
      <w:r>
        <w:rPr>
          <w:b/>
        </w:rPr>
        <w:t xml:space="preserve">Esimerkki 4.3906</w:t>
      </w:r>
    </w:p>
    <w:p>
      <w:r>
        <w:t xml:space="preserve">Mikä on seuraavassa kysymyksessä olevan sanan "kuka" sanan part-of-speech tag: Kuka on republikaanisenaattori osavaltiosta, jonka Samuel L. Southard jätti Yhdysvaltain 27. kongressissa ?</w:t>
      </w:r>
    </w:p>
    <w:p>
      <w:r>
        <w:rPr>
          <w:b/>
        </w:rPr>
        <w:t xml:space="preserve">Tulos</w:t>
      </w:r>
    </w:p>
    <w:p>
      <w:r>
        <w:t xml:space="preserve">WP</w:t>
      </w:r>
    </w:p>
    <w:p>
      <w:r>
        <w:rPr>
          <w:b/>
        </w:rPr>
        <w:t xml:space="preserve">Esimerkki 4.3907</w:t>
      </w:r>
    </w:p>
    <w:p>
      <w:r>
        <w:t xml:space="preserve">Mikä on sanan "the" sanan part-of-speech tag seuraavassa kysymyksessä: Mikä on vanhin arkeologisten löydösten ajoitus patonsaarella sijaitsevalta paikalta ?</w:t>
      </w:r>
    </w:p>
    <w:p>
      <w:r>
        <w:rPr>
          <w:b/>
        </w:rPr>
        <w:t xml:space="preserve">Tulos</w:t>
      </w:r>
    </w:p>
    <w:p>
      <w:r>
        <w:t xml:space="preserve">DT</w:t>
      </w:r>
    </w:p>
    <w:p>
      <w:r>
        <w:rPr>
          <w:b/>
        </w:rPr>
        <w:t xml:space="preserve">Esimerkki 4.3908</w:t>
      </w:r>
    </w:p>
    <w:p>
      <w:r>
        <w:t xml:space="preserve">Mikä on seuraavassa kysymyksessä olevan sanan "lentoasema" sanan part-of-speech tag: Minkä joen varrella sijaitsee kaupunki, johon Sofian lentokentältä lensi vuonna 2018 enemmän ihmisiä kuin Varnasta ?</w:t>
      </w:r>
    </w:p>
    <w:p>
      <w:r>
        <w:rPr>
          <w:b/>
        </w:rPr>
        <w:t xml:space="preserve">Tulos</w:t>
      </w:r>
    </w:p>
    <w:p>
      <w:r>
        <w:t xml:space="preserve">NNP</w:t>
      </w:r>
    </w:p>
    <w:p>
      <w:r>
        <w:rPr>
          <w:b/>
        </w:rPr>
        <w:t xml:space="preserve">Esimerkki 4.3909</w:t>
      </w:r>
    </w:p>
    <w:p>
      <w:r>
        <w:t xml:space="preserve">Mikä on sanan "of" sanan part-of-speech tag seuraavassa kysymyksessä: Minkä MM-kisojen isäntäkaupunki oli kaupunki, jonka lentokenttä ICAO-koodilla FADN oli yksi isäntäkaupungeista ?</w:t>
      </w:r>
    </w:p>
    <w:p>
      <w:r>
        <w:rPr>
          <w:b/>
        </w:rPr>
        <w:t xml:space="preserve">Tulos</w:t>
      </w:r>
    </w:p>
    <w:p>
      <w:r>
        <w:t xml:space="preserve">IN</w:t>
      </w:r>
    </w:p>
    <w:p>
      <w:r>
        <w:rPr>
          <w:b/>
        </w:rPr>
        <w:t xml:space="preserve">Esimerkki 4.3910</w:t>
      </w:r>
    </w:p>
    <w:p>
      <w:r>
        <w:t xml:space="preserve">Mikä on seuraavassa kysymyksessä olevan sanan "the" sanan part-of-speech tag: Mikä on Enthiran-elokuvan toisen osan vuosiluku ?</w:t>
      </w:r>
    </w:p>
    <w:p>
      <w:r>
        <w:rPr>
          <w:b/>
        </w:rPr>
        <w:t xml:space="preserve">Tulos</w:t>
      </w:r>
    </w:p>
    <w:p>
      <w:r>
        <w:t xml:space="preserve">DT</w:t>
      </w:r>
    </w:p>
    <w:p>
      <w:r>
        <w:rPr>
          <w:b/>
        </w:rPr>
        <w:t xml:space="preserve">Esimerkki 4.3911</w:t>
      </w:r>
    </w:p>
    <w:p>
      <w:r>
        <w:t xml:space="preserve">Mikä on seuraavassa kysymyksessä olevan sanan "with" sanan part-of-speech tag: Kuinka monta vierasta osallistui IAAF:n puolimaratonin maailmanmestaruuskilpailuissa 2003 ajalla 1:01:26 juoksijan häihin ?</w:t>
      </w:r>
    </w:p>
    <w:p>
      <w:r>
        <w:rPr>
          <w:b/>
        </w:rPr>
        <w:t xml:space="preserve">Tulos</w:t>
      </w:r>
    </w:p>
    <w:p>
      <w:r>
        <w:t xml:space="preserve">IN</w:t>
      </w:r>
    </w:p>
    <w:p>
      <w:r>
        <w:rPr>
          <w:b/>
        </w:rPr>
        <w:t xml:space="preserve">Esimerkki 4.3912</w:t>
      </w:r>
    </w:p>
    <w:p>
      <w:r>
        <w:t xml:space="preserve">Mikä on seuraavassa kysymyksessä olevan sanan "Tech" sanan part-of-speech tag: Kuinka moni asuu sen kaupungin laajemmalla kaupunkialueella, jossa sijaitsee Virginia Tech ?</w:t>
      </w:r>
    </w:p>
    <w:p>
      <w:r>
        <w:rPr>
          <w:b/>
        </w:rPr>
        <w:t xml:space="preserve">Tulos</w:t>
      </w:r>
    </w:p>
    <w:p>
      <w:r>
        <w:t xml:space="preserve">NNP</w:t>
      </w:r>
    </w:p>
    <w:p>
      <w:r>
        <w:rPr>
          <w:b/>
        </w:rPr>
        <w:t xml:space="preserve">Esimerkki 4.3913</w:t>
      </w:r>
    </w:p>
    <w:p>
      <w:r>
        <w:t xml:space="preserve">Mikä on seuraavassa kysymyksessä olevan sanan "brittiläis-amerikkalainen" sanan part-of-speech tag: Missä tämä Lontoossa vuonna 1967 perustetun brittiläis-amerikkalaisen rockyhtyeen poprock- ja soft rock -soundia sisältävä studioalbumi pääosin äänitettiin ?</w:t>
      </w:r>
    </w:p>
    <w:p>
      <w:r>
        <w:rPr>
          <w:b/>
        </w:rPr>
        <w:t xml:space="preserve">Tulos</w:t>
      </w:r>
    </w:p>
    <w:p>
      <w:r>
        <w:t xml:space="preserve">JJ</w:t>
      </w:r>
    </w:p>
    <w:p>
      <w:r>
        <w:rPr>
          <w:b/>
        </w:rPr>
        <w:t xml:space="preserve">Esimerkki 4.3914</w:t>
      </w:r>
    </w:p>
    <w:p>
      <w:r>
        <w:t xml:space="preserve">Mikä on seuraavassa kysymyksessä olevan sanan "missä" sanan part-of-speech tag: Kuka voitti urheilulajin, jossa ammattilaisjoukkueet tekevät nykyään tyypillisesti 20-35 maalia kukin ?</w:t>
      </w:r>
    </w:p>
    <w:p>
      <w:r>
        <w:rPr>
          <w:b/>
        </w:rPr>
        <w:t xml:space="preserve">Tulos</w:t>
      </w:r>
    </w:p>
    <w:p>
      <w:r>
        <w:t xml:space="preserve">WRB</w:t>
      </w:r>
    </w:p>
    <w:p>
      <w:r>
        <w:rPr>
          <w:b/>
        </w:rPr>
        <w:t xml:space="preserve">Esimerkki 4.3915</w:t>
      </w:r>
    </w:p>
    <w:p>
      <w:r>
        <w:t xml:space="preserve">Mikä on seuraavassa kysymyksessä olevan sanan "Mitä" sanan part-of-speech tag: Missä kilpailussa kilpaili urheilija, jonka lempinimi on Ball ?</w:t>
      </w:r>
    </w:p>
    <w:p>
      <w:r>
        <w:rPr>
          <w:b/>
        </w:rPr>
        <w:t xml:space="preserve">Tulos</w:t>
      </w:r>
    </w:p>
    <w:p>
      <w:r>
        <w:t xml:space="preserve">WP</w:t>
      </w:r>
    </w:p>
    <w:p>
      <w:r>
        <w:rPr>
          <w:b/>
        </w:rPr>
        <w:t xml:space="preserve">Esimerkki 4.3916</w:t>
      </w:r>
    </w:p>
    <w:p>
      <w:r>
        <w:t xml:space="preserve">Mikä on sanan "1991" sanan part-of-speech tag seuraavassa kysymyksessä: Kuka oli Fernando Perezin vuonna 1991 ohjaaman elokuvan tähti ?</w:t>
      </w:r>
    </w:p>
    <w:p>
      <w:r>
        <w:rPr>
          <w:b/>
        </w:rPr>
        <w:t xml:space="preserve">Tulos</w:t>
      </w:r>
    </w:p>
    <w:p>
      <w:r>
        <w:t xml:space="preserve">CD</w:t>
      </w:r>
    </w:p>
    <w:p>
      <w:r>
        <w:rPr>
          <w:b/>
        </w:rPr>
        <w:t xml:space="preserve">Esimerkki 4.3917</w:t>
      </w:r>
    </w:p>
    <w:p>
      <w:r>
        <w:t xml:space="preserve">Mikä on sanan "of" sanan part-of-speech tag seuraavassa kysymyksessä: Mikä on sen pelaajan nimi, jonka kansa nousi itsenäiseksi suvereeniksi valtioksi Euroopan varhaiskeskiajalla ?</w:t>
      </w:r>
    </w:p>
    <w:p>
      <w:r>
        <w:rPr>
          <w:b/>
        </w:rPr>
        <w:t xml:space="preserve">Tulos</w:t>
      </w:r>
    </w:p>
    <w:p>
      <w:r>
        <w:t xml:space="preserve">IN</w:t>
      </w:r>
    </w:p>
    <w:p>
      <w:r>
        <w:rPr>
          <w:b/>
        </w:rPr>
        <w:t xml:space="preserve">Esimerkki 4.3918</w:t>
      </w:r>
    </w:p>
    <w:p>
      <w:r>
        <w:t xml:space="preserve">Mikä on sanan "guests/segment" part-of-speech tag seuraavassa kysymyksessä: Mikä on vieraat/segmentti ohjelmassa, jonka toinen juontaja on osaomistaja New Yorkissa sijaitsevassa tuotantoyhtiössä , Milojo ?</w:t>
      </w:r>
    </w:p>
    <w:p>
      <w:r>
        <w:rPr>
          <w:b/>
        </w:rPr>
        <w:t xml:space="preserve">Tulos</w:t>
      </w:r>
    </w:p>
    <w:p>
      <w:r>
        <w:t xml:space="preserve">NN</w:t>
      </w:r>
    </w:p>
    <w:p>
      <w:r>
        <w:rPr>
          <w:b/>
        </w:rPr>
        <w:t xml:space="preserve">Esimerkki 4.3919</w:t>
      </w:r>
    </w:p>
    <w:p>
      <w:r>
        <w:t xml:space="preserve">Mikä on seuraavassa kysymyksessä olevan sanan "pelaaja" sanan part-of-speech tag: Kuka oli tämän draftin vanhin pelaaja ?</w:t>
      </w:r>
    </w:p>
    <w:p>
      <w:r>
        <w:rPr>
          <w:b/>
        </w:rPr>
        <w:t xml:space="preserve">Tulos</w:t>
      </w:r>
    </w:p>
    <w:p>
      <w:r>
        <w:t xml:space="preserve">NN</w:t>
      </w:r>
    </w:p>
    <w:p>
      <w:r>
        <w:rPr>
          <w:b/>
        </w:rPr>
        <w:t xml:space="preserve">Esimerkki 4.3920</w:t>
      </w:r>
    </w:p>
    <w:p>
      <w:r>
        <w:t xml:space="preserve">Mikä on seuraavassa kysymyksessä olevan sanan "built" sanan part-of-speech tag: Kuinka moni asuu kaupungissa, jossa on Friedensreich Hundertwasserin rakentama onkologian osasto ?</w:t>
      </w:r>
    </w:p>
    <w:p>
      <w:r>
        <w:rPr>
          <w:b/>
        </w:rPr>
        <w:t xml:space="preserve">Tulos</w:t>
      </w:r>
    </w:p>
    <w:p>
      <w:r>
        <w:t xml:space="preserve">VBN</w:t>
      </w:r>
    </w:p>
    <w:p>
      <w:r>
        <w:rPr>
          <w:b/>
        </w:rPr>
        <w:t xml:space="preserve">Esimerkki 4.3921</w:t>
      </w:r>
    </w:p>
    <w:p>
      <w:r>
        <w:t xml:space="preserve">Mikä on seuraavassa kysymyksessä olevan sanan "die" sanan part-of-speech tag: Minkä vuoden aikana nimi, jolla on Call 1540 die ?</w:t>
      </w:r>
    </w:p>
    <w:p>
      <w:r>
        <w:rPr>
          <w:b/>
        </w:rPr>
        <w:t xml:space="preserve">Tulos</w:t>
      </w:r>
    </w:p>
    <w:p>
      <w:r>
        <w:t xml:space="preserve">NN</w:t>
      </w:r>
    </w:p>
    <w:p>
      <w:r>
        <w:rPr>
          <w:b/>
        </w:rPr>
        <w:t xml:space="preserve">Esimerkki 4.3922</w:t>
      </w:r>
    </w:p>
    <w:p>
      <w:r>
        <w:t xml:space="preserve">Mikä on seuraavassa kysymyksessä olevan sanan "oli" sanan part-of-speech tag: Minä vuonna syntyi henkilö, joka tunnetaan Netjetsistä ?</w:t>
      </w:r>
    </w:p>
    <w:p>
      <w:r>
        <w:rPr>
          <w:b/>
        </w:rPr>
        <w:t xml:space="preserve">Tulos</w:t>
      </w:r>
    </w:p>
    <w:p>
      <w:r>
        <w:t xml:space="preserve">VBD</w:t>
      </w:r>
    </w:p>
    <w:p>
      <w:r>
        <w:rPr>
          <w:b/>
        </w:rPr>
        <w:t xml:space="preserve">Esimerkki 4.3923</w:t>
      </w:r>
    </w:p>
    <w:p>
      <w:r>
        <w:t xml:space="preserve">Mikä on sanan "Iftikhar" sanan part-of-speech tag seuraavassa kysymyksessä: Mikä päivä vuonna 1973 julkaistiin Iftikhar Khanin ohjaama elokuva, jonka pääosassa oli Waheed Murad ?</w:t>
      </w:r>
    </w:p>
    <w:p>
      <w:r>
        <w:rPr>
          <w:b/>
        </w:rPr>
        <w:t xml:space="preserve">Tulos</w:t>
      </w:r>
    </w:p>
    <w:p>
      <w:r>
        <w:t xml:space="preserve">NNP</w:t>
      </w:r>
    </w:p>
    <w:p>
      <w:r>
        <w:rPr>
          <w:b/>
        </w:rPr>
        <w:t xml:space="preserve">Esimerkki 4.3924</w:t>
      </w:r>
    </w:p>
    <w:p>
      <w:r>
        <w:t xml:space="preserve">Mikä on seuraavassa kysymyksessä olevan sanan "Agency" sanan part-of-speech tag: Missä paikassa on ensimmäisenä perustettu virasto ? Oliko se paikkakunnalla, jonka arvioitu asukasluku on 1 752 286 ja jossa asuu 33 % Unkarin kansalaisista , vai koko Pohjois-Espanjan suurimmassa kaupungissa ?</w:t>
      </w:r>
    </w:p>
    <w:p>
      <w:r>
        <w:rPr>
          <w:b/>
        </w:rPr>
        <w:t xml:space="preserve">Tulos</w:t>
      </w:r>
    </w:p>
    <w:p>
      <w:r>
        <w:t xml:space="preserve">NNP</w:t>
      </w:r>
    </w:p>
    <w:p>
      <w:r>
        <w:rPr>
          <w:b/>
        </w:rPr>
        <w:t xml:space="preserve">Esimerkki 4.3925</w:t>
      </w:r>
    </w:p>
    <w:p>
      <w:r>
        <w:t xml:space="preserve">Mikä on seuraavassa kysymyksessä olevan sanan "vain" sanan part-of-speech tag: Mikä on vanhin linna, joka on merkitty vain museoksi ?</w:t>
      </w:r>
    </w:p>
    <w:p>
      <w:r>
        <w:rPr>
          <w:b/>
        </w:rPr>
        <w:t xml:space="preserve">Tulos</w:t>
      </w:r>
    </w:p>
    <w:p>
      <w:r>
        <w:t xml:space="preserve">RB</w:t>
      </w:r>
    </w:p>
    <w:p>
      <w:r>
        <w:rPr>
          <w:b/>
        </w:rPr>
        <w:t xml:space="preserve">Esimerkki 4.3926</w:t>
      </w:r>
    </w:p>
    <w:p>
      <w:r>
        <w:t xml:space="preserve">Mikä on seuraavassa kysymyksessä olevan sanan "kuka" sanan part-of-speech tag: Taidevoimistelun maailmanmestaruuskilpailuissa vuonna 1962 115,650 pistettä saavuttanut kilpailija oli mitä kansallisuutta?</w:t>
      </w:r>
    </w:p>
    <w:p>
      <w:r>
        <w:rPr>
          <w:b/>
        </w:rPr>
        <w:t xml:space="preserve">Tulos</w:t>
      </w:r>
    </w:p>
    <w:p>
      <w:r>
        <w:t xml:space="preserve">WP</w:t>
      </w:r>
    </w:p>
    <w:p>
      <w:r>
        <w:rPr>
          <w:b/>
        </w:rPr>
        <w:t xml:space="preserve">Esimerkki 4.3927</w:t>
      </w:r>
    </w:p>
    <w:p>
      <w:r>
        <w:t xml:space="preserve">Mikä on seuraavassa kysymyksessä olevan sanan "Baby" sanan part-of-speech tag: Mihin konferenssiin kuuluu joukkue, jonka maskotit ovat Big Jay ja Baby Jay ?</w:t>
      </w:r>
    </w:p>
    <w:p>
      <w:r>
        <w:rPr>
          <w:b/>
        </w:rPr>
        <w:t xml:space="preserve">Tulos</w:t>
      </w:r>
    </w:p>
    <w:p>
      <w:r>
        <w:t xml:space="preserve">NNP</w:t>
      </w:r>
    </w:p>
    <w:p>
      <w:r>
        <w:rPr>
          <w:b/>
        </w:rPr>
        <w:t xml:space="preserve">Esimerkki 4.3928</w:t>
      </w:r>
    </w:p>
    <w:p>
      <w:r>
        <w:t xml:space="preserve">Mikä on sanan "the" sanan part-of-speech tag seuraavassa kysymyksessä: Kun paikka oli Kitakyushu , kausi päättyi minä päivänä ?</w:t>
      </w:r>
    </w:p>
    <w:p>
      <w:r>
        <w:rPr>
          <w:b/>
        </w:rPr>
        <w:t xml:space="preserve">Tulos</w:t>
      </w:r>
    </w:p>
    <w:p>
      <w:r>
        <w:t xml:space="preserve">DT</w:t>
      </w:r>
    </w:p>
    <w:p>
      <w:r>
        <w:rPr>
          <w:b/>
        </w:rPr>
        <w:t xml:space="preserve">Esimerkki 4.3929</w:t>
      </w:r>
    </w:p>
    <w:p>
      <w:r>
        <w:t xml:space="preserve">Mikä on seuraavassa kysymyksessä olevan sanan "Baseball" sanan part-of-speech tag: Mikä on College Baseball Hall of Fameen valitun pelaajan koulu ?</w:t>
      </w:r>
    </w:p>
    <w:p>
      <w:r>
        <w:rPr>
          <w:b/>
        </w:rPr>
        <w:t xml:space="preserve">Tulos</w:t>
      </w:r>
    </w:p>
    <w:p>
      <w:r>
        <w:t xml:space="preserve">NNP</w:t>
      </w:r>
    </w:p>
    <w:p>
      <w:r>
        <w:rPr>
          <w:b/>
        </w:rPr>
        <w:t xml:space="preserve">Esimerkki 4.3930</w:t>
      </w:r>
    </w:p>
    <w:p>
      <w:r>
        <w:t xml:space="preserve">Mikä on seuraavassa kysymyksessä olevan sanan "created" sanan part-of-speech tag: Minä vuonna BOLT-selaimen luonut yritys perustettiin ?</w:t>
      </w:r>
    </w:p>
    <w:p>
      <w:r>
        <w:rPr>
          <w:b/>
        </w:rPr>
        <w:t xml:space="preserve">Tulos</w:t>
      </w:r>
    </w:p>
    <w:p>
      <w:r>
        <w:t xml:space="preserve">VBD</w:t>
      </w:r>
    </w:p>
    <w:p>
      <w:r>
        <w:rPr>
          <w:b/>
        </w:rPr>
        <w:t xml:space="preserve">Esimerkki 4.3931</w:t>
      </w:r>
    </w:p>
    <w:p>
      <w:r>
        <w:t xml:space="preserve">Mikä on seuraavassa kysymyksessä esiintyvän sanan "joka" sanan part-of-speech tag: Minä vuonna rakennettiin tämä ojibwe-pappilan kirkko, joka edeltää Minnesotan historian pahinta luonnonkatastrofia uhrien määrällä mitattuna yhden päivän aikana ?</w:t>
      </w:r>
    </w:p>
    <w:p>
      <w:r>
        <w:rPr>
          <w:b/>
        </w:rPr>
        <w:t xml:space="preserve">Tulos</w:t>
      </w:r>
    </w:p>
    <w:p>
      <w:r>
        <w:t xml:space="preserve">WDT</w:t>
      </w:r>
    </w:p>
    <w:p>
      <w:r>
        <w:rPr>
          <w:b/>
        </w:rPr>
        <w:t xml:space="preserve">Esimerkki 4.3932</w:t>
      </w:r>
    </w:p>
    <w:p>
      <w:r>
        <w:t xml:space="preserve">Mikä on sanan "of" sanan part-of-speech tag seuraavassa kysymyksessä: Mikä on ehdokkaiden Borpatragohain ja Chaudharyn kotikaupungissa sijaitsevista kahdesta maailmanperintökohteesta ?</w:t>
      </w:r>
    </w:p>
    <w:p>
      <w:r>
        <w:rPr>
          <w:b/>
        </w:rPr>
        <w:t xml:space="preserve">Tulos</w:t>
      </w:r>
    </w:p>
    <w:p>
      <w:r>
        <w:t xml:space="preserve">IN</w:t>
      </w:r>
    </w:p>
    <w:p>
      <w:r>
        <w:rPr>
          <w:b/>
        </w:rPr>
        <w:t xml:space="preserve">Esimerkki 4.3933</w:t>
      </w:r>
    </w:p>
    <w:p>
      <w:r>
        <w:t xml:space="preserve">Mikä on seuraavassa kysymyksessä olevan sanan "että" sanan part-of-speech tag: Mikä järvi rajaa kaupunkia, jossa sijaitsee King Coulee Site ?</w:t>
      </w:r>
    </w:p>
    <w:p>
      <w:r>
        <w:rPr>
          <w:b/>
        </w:rPr>
        <w:t xml:space="preserve">Tulos</w:t>
      </w:r>
    </w:p>
    <w:p>
      <w:r>
        <w:t xml:space="preserve">WDT</w:t>
      </w:r>
    </w:p>
    <w:p>
      <w:r>
        <w:rPr>
          <w:b/>
        </w:rPr>
        <w:t xml:space="preserve">Esimerkki 4.3934</w:t>
      </w:r>
    </w:p>
    <w:p>
      <w:r>
        <w:t xml:space="preserve">Mikä on seuraavassa kysymyksessä olevan sanan "on" sanan part-of-speech tag: Mikä on sen aseman taajuus, jonka sijainti on 58 kilometriä ( 36 mi ) lounaaseen Torontosta ?</w:t>
      </w:r>
    </w:p>
    <w:p>
      <w:r>
        <w:rPr>
          <w:b/>
        </w:rPr>
        <w:t xml:space="preserve">Tulos</w:t>
      </w:r>
    </w:p>
    <w:p>
      <w:r>
        <w:t xml:space="preserve">VBZ</w:t>
      </w:r>
    </w:p>
    <w:p>
      <w:r>
        <w:rPr>
          <w:b/>
        </w:rPr>
        <w:t xml:space="preserve">Esimerkki 4.3935</w:t>
      </w:r>
    </w:p>
    <w:p>
      <w:r>
        <w:t xml:space="preserve">Mikä on seuraavassa kysymyksessä olevan sanan "by" sanan part-of-speech tag: Mikä oli Pervaiz Malikin vuonna 1964 ohjaaman elokuvan kieli, jonka pääosassa oli Waheed Murad ?</w:t>
      </w:r>
    </w:p>
    <w:p>
      <w:r>
        <w:rPr>
          <w:b/>
        </w:rPr>
        <w:t xml:space="preserve">Tulos</w:t>
      </w:r>
    </w:p>
    <w:p>
      <w:r>
        <w:t xml:space="preserve">IN</w:t>
      </w:r>
    </w:p>
    <w:p>
      <w:r>
        <w:rPr>
          <w:b/>
        </w:rPr>
        <w:t xml:space="preserve">Esimerkki 4.3936</w:t>
      </w:r>
    </w:p>
    <w:p>
      <w:r>
        <w:t xml:space="preserve">Mikä on sanan "meni" sanan part-of-speech tag seuraavassa kysymyksessä: Mikä pelaaja meni joukkueeseen, joka on NFL:n seitsemänneksi vanhin franchise ?</w:t>
      </w:r>
    </w:p>
    <w:p>
      <w:r>
        <w:rPr>
          <w:b/>
        </w:rPr>
        <w:t xml:space="preserve">Tulos</w:t>
      </w:r>
    </w:p>
    <w:p>
      <w:r>
        <w:t xml:space="preserve">VBD</w:t>
      </w:r>
    </w:p>
    <w:p>
      <w:r>
        <w:rPr>
          <w:b/>
        </w:rPr>
        <w:t xml:space="preserve">Esimerkki 4.3937</w:t>
      </w:r>
    </w:p>
    <w:p>
      <w:r>
        <w:t xml:space="preserve">Mikä on seuraavassa kysymyksessä olevan sanan "Mitä" sanan part-of-speech tag: Mikä oli sen pelaajan uusi seura, jonka 44 ottelua Falconsissa pelannut pelaajaura kesti vuodet 1998-2000 ?</w:t>
      </w:r>
    </w:p>
    <w:p>
      <w:r>
        <w:rPr>
          <w:b/>
        </w:rPr>
        <w:t xml:space="preserve">Tulos</w:t>
      </w:r>
    </w:p>
    <w:p>
      <w:r>
        <w:t xml:space="preserve">WP</w:t>
      </w:r>
    </w:p>
    <w:p>
      <w:r>
        <w:rPr>
          <w:b/>
        </w:rPr>
        <w:t xml:space="preserve">Esimerkki 4.3938</w:t>
      </w:r>
    </w:p>
    <w:p>
      <w:r>
        <w:t xml:space="preserve">Mikä on seuraavassa kysymyksessä esiintyvän sanan "hyökkäsi" sanan part-of-speech tag: Mikä on suvun ikä, joka viittaa siihen, että isompi lihansyöjä hyökkäsi sen kimppuun ennen kuin molemmat kuolivat ja haudattiin yhdessä ?</w:t>
      </w:r>
    </w:p>
    <w:p>
      <w:r>
        <w:rPr>
          <w:b/>
        </w:rPr>
        <w:t xml:space="preserve">Tulos</w:t>
      </w:r>
    </w:p>
    <w:p>
      <w:r>
        <w:t xml:space="preserve">VBN</w:t>
      </w:r>
    </w:p>
    <w:p>
      <w:r>
        <w:rPr>
          <w:b/>
        </w:rPr>
        <w:t xml:space="preserve">Esimerkki 4.3939</w:t>
      </w:r>
    </w:p>
    <w:p>
      <w:r>
        <w:t xml:space="preserve">Mikä on seuraavassa kysymyksessä olevan sanan "kuka" sanan part-of-speech tag: Kuka oli kakkosena sillä kaudella, jolla legendaarisen 1300-luvun ritarin mukaan nimetty joukkue oli mestari ?</w:t>
      </w:r>
    </w:p>
    <w:p>
      <w:r>
        <w:rPr>
          <w:b/>
        </w:rPr>
        <w:t xml:space="preserve">Tulos</w:t>
      </w:r>
    </w:p>
    <w:p>
      <w:r>
        <w:t xml:space="preserve">WP</w:t>
      </w:r>
    </w:p>
    <w:p>
      <w:r>
        <w:rPr>
          <w:b/>
        </w:rPr>
        <w:t xml:space="preserve">Esimerkki 4.3940</w:t>
      </w:r>
    </w:p>
    <w:p>
      <w:r>
        <w:t xml:space="preserve">Mikä on sanan "the" sanan part-of-speech tag seuraavassa kysymyksessä: Kuinka monta mestaruutta tämä seura on voittanut , joka pelasi vuonna 1859 perustettua seuraa vastaan 1960-luvulla ?</w:t>
      </w:r>
    </w:p>
    <w:p>
      <w:r>
        <w:rPr>
          <w:b/>
        </w:rPr>
        <w:t xml:space="preserve">Tulos</w:t>
      </w:r>
    </w:p>
    <w:p>
      <w:r>
        <w:t xml:space="preserve">DT</w:t>
      </w:r>
    </w:p>
    <w:p>
      <w:r>
        <w:rPr>
          <w:b/>
        </w:rPr>
        <w:t xml:space="preserve">Esimerkki 4.3941</w:t>
      </w:r>
    </w:p>
    <w:p>
      <w:r>
        <w:t xml:space="preserve">Mikä on sanan "Commonwealth" sanan part-of-speech tag seuraavassa kysymyksessä: Mikä on vuonna 1991 syntyneen urheilijan 13. lokakuuta 2010 järjestetyissä Kansainyhteisön kisoissa voittamassa lajissa osallistuvien kilpailijoiden suurin sallittu paino kilogrammoina ?</w:t>
      </w:r>
    </w:p>
    <w:p>
      <w:r>
        <w:rPr>
          <w:b/>
        </w:rPr>
        <w:t xml:space="preserve">Tulos</w:t>
      </w:r>
    </w:p>
    <w:p>
      <w:r>
        <w:t xml:space="preserve">NNP</w:t>
      </w:r>
    </w:p>
    <w:p>
      <w:r>
        <w:rPr>
          <w:b/>
        </w:rPr>
        <w:t xml:space="preserve">Esimerkki 4.3942</w:t>
      </w:r>
    </w:p>
    <w:p>
      <w:r>
        <w:t xml:space="preserve">Mikä on seuraavassa kysymyksessä olevan sanan "play" sanan part-of-speech tag: Kuinka monta kautta vuonna 1960 syntynyt pelaaja pelasi Kaliforniassa vuonna 1969 perustetussa joukkueessa ?</w:t>
      </w:r>
    </w:p>
    <w:p>
      <w:r>
        <w:rPr>
          <w:b/>
        </w:rPr>
        <w:t xml:space="preserve">Tulos</w:t>
      </w:r>
    </w:p>
    <w:p>
      <w:r>
        <w:t xml:space="preserve">NN</w:t>
      </w:r>
    </w:p>
    <w:p>
      <w:r>
        <w:rPr>
          <w:b/>
        </w:rPr>
        <w:t xml:space="preserve">Esimerkki 4.3943</w:t>
      </w:r>
    </w:p>
    <w:p>
      <w:r>
        <w:t xml:space="preserve">Mikä on seuraavassa kysymyksessä olevan sanan "ei" sanan part-of-speech tag: Kuka ruotsalainen ohjaaja päätti olla ohjaamatta vuoden 1990 elokuvaa, jossa Cher näytteli Rachel Flaxia ?</w:t>
      </w:r>
    </w:p>
    <w:p>
      <w:r>
        <w:rPr>
          <w:b/>
        </w:rPr>
        <w:t xml:space="preserve">Tulos</w:t>
      </w:r>
    </w:p>
    <w:p>
      <w:r>
        <w:t xml:space="preserve">RB</w:t>
      </w:r>
    </w:p>
    <w:p>
      <w:r>
        <w:rPr>
          <w:b/>
        </w:rPr>
        <w:t xml:space="preserve">Esimerkki 4.3944</w:t>
      </w:r>
    </w:p>
    <w:p>
      <w:r>
        <w:t xml:space="preserve">Mikä on seuraavassa kysymyksessä olevan sanan "koti" puhekielinen tunniste: Mikä on sen kaupungin asukasluku, jonka kotikaupunki on varhaisimmin perustetun joukkueen kotikaupunki ?</w:t>
      </w:r>
    </w:p>
    <w:p>
      <w:r>
        <w:rPr>
          <w:b/>
        </w:rPr>
        <w:t xml:space="preserve">Tulos</w:t>
      </w:r>
    </w:p>
    <w:p>
      <w:r>
        <w:t xml:space="preserve">NN</w:t>
      </w:r>
    </w:p>
    <w:p>
      <w:r>
        <w:rPr>
          <w:b/>
        </w:rPr>
        <w:t xml:space="preserve">Esimerkki 4.3945</w:t>
      </w:r>
    </w:p>
    <w:p>
      <w:r>
        <w:t xml:space="preserve">Mikä on seuraavassa kysymyksessä olevan sanan "more" sanan part-of-speech tag: Minkä kappaleen on kirjoittanut country-artisti, joka on myynyt yli 40 miljoonaa albumia ympäri maailmaa ?</w:t>
      </w:r>
    </w:p>
    <w:p>
      <w:r>
        <w:rPr>
          <w:b/>
        </w:rPr>
        <w:t xml:space="preserve">Tulos</w:t>
      </w:r>
    </w:p>
    <w:p>
      <w:r>
        <w:t xml:space="preserve">JJR</w:t>
      </w:r>
    </w:p>
    <w:p>
      <w:r>
        <w:rPr>
          <w:b/>
        </w:rPr>
        <w:t xml:space="preserve">Esimerkki 4.3946</w:t>
      </w:r>
    </w:p>
    <w:p>
      <w:r>
        <w:t xml:space="preserve">Mikä on seuraavassa kysymyksessä olevan sanan "on" sanan part-of-speech tag: Minkä mitalin sai juoksija, joka juoksi 1500 metrin juoksun ajassa 3.50,46 Barcelonan olympialaisissa 1993-09-11 ?</w:t>
      </w:r>
    </w:p>
    <w:p>
      <w:r>
        <w:rPr>
          <w:b/>
        </w:rPr>
        <w:t xml:space="preserve">Tulos</w:t>
      </w:r>
    </w:p>
    <w:p>
      <w:r>
        <w:t xml:space="preserve">IN</w:t>
      </w:r>
    </w:p>
    <w:p>
      <w:r>
        <w:rPr>
          <w:b/>
        </w:rPr>
        <w:t xml:space="preserve">Esimerkki 4.3947</w:t>
      </w:r>
    </w:p>
    <w:p>
      <w:r>
        <w:t xml:space="preserve">Mikä on sanan "Venäjä" sanan part-of-speech tag seuraavassa kysymyksessä: Missä urheiluseurassa kilpaili tämä urheilija, joka teki maailmanennätyksen Venäjän pääkaupungissa ja väkirikkaimmassa kaupungissa järjestetyssä tapahtumassa ?</w:t>
      </w:r>
    </w:p>
    <w:p>
      <w:r>
        <w:rPr>
          <w:b/>
        </w:rPr>
        <w:t xml:space="preserve">Tulos</w:t>
      </w:r>
    </w:p>
    <w:p>
      <w:r>
        <w:t xml:space="preserve">NNP</w:t>
      </w:r>
    </w:p>
    <w:p>
      <w:r>
        <w:rPr>
          <w:b/>
        </w:rPr>
        <w:t xml:space="preserve">Esimerkki 4.3948</w:t>
      </w:r>
    </w:p>
    <w:p>
      <w:r>
        <w:t xml:space="preserve">Mikä on seuraavassa kysymyksessä olevan sanan "the" sanan part-of-speech tag: Kuka on rakentanut yliopiston pääsalin, jossa toimii Phi Beta Sigman Alpha Beta Gamma -järjestö ?</w:t>
      </w:r>
    </w:p>
    <w:p>
      <w:r>
        <w:rPr>
          <w:b/>
        </w:rPr>
        <w:t xml:space="preserve">Tulos</w:t>
      </w:r>
    </w:p>
    <w:p>
      <w:r>
        <w:t xml:space="preserve">DT</w:t>
      </w:r>
    </w:p>
    <w:p>
      <w:r>
        <w:rPr>
          <w:b/>
        </w:rPr>
        <w:t xml:space="preserve">Esimerkki 4.3949</w:t>
      </w:r>
    </w:p>
    <w:p>
      <w:r>
        <w:t xml:space="preserve">Mikä on sanan "myös" sanan part-of-speech tag seuraavassa kysymyksessä: Milloin on toiminut ensimmäinen listattu ydinvoimayhtiö, jonka reaktorit on sijoitettu reaktorirakennukseen, jossa on kaksoisvaippasäiliö, joka parantaa suojausta myös jäähdytteen menettämisen onnettomuustilanteessa ?</w:t>
      </w:r>
    </w:p>
    <w:p>
      <w:r>
        <w:rPr>
          <w:b/>
        </w:rPr>
        <w:t xml:space="preserve">Tulos</w:t>
      </w:r>
    </w:p>
    <w:p>
      <w:r>
        <w:t xml:space="preserve">RB</w:t>
      </w:r>
    </w:p>
    <w:p>
      <w:r>
        <w:rPr>
          <w:b/>
        </w:rPr>
        <w:t xml:space="preserve">Esimerkki 4.3950</w:t>
      </w:r>
    </w:p>
    <w:p>
      <w:r>
        <w:t xml:space="preserve">Mikä on seuraavassa kysymyksessä olevan sanan "pätevä" sanan part-of-speech tag: Kuinka monta joukkuetta kilpaili mestaruuskisoissa, joihin Egypti pääsi karsimaan ?</w:t>
      </w:r>
    </w:p>
    <w:p>
      <w:r>
        <w:rPr>
          <w:b/>
        </w:rPr>
        <w:t xml:space="preserve">Tulos</w:t>
      </w:r>
    </w:p>
    <w:p>
      <w:r>
        <w:t xml:space="preserve">VBN</w:t>
      </w:r>
    </w:p>
    <w:p>
      <w:r>
        <w:rPr>
          <w:b/>
        </w:rPr>
        <w:t xml:space="preserve">Esimerkki 4.3951</w:t>
      </w:r>
    </w:p>
    <w:p>
      <w:r>
        <w:t xml:space="preserve">Mikä on seuraavassa kysymyksessä olevan sanan "team" part-of-speech tag: Mistä kaupungista on kakkosjoukkue viime vuonna ?</w:t>
      </w:r>
    </w:p>
    <w:p>
      <w:r>
        <w:rPr>
          <w:b/>
        </w:rPr>
        <w:t xml:space="preserve">Tulos</w:t>
      </w:r>
    </w:p>
    <w:p>
      <w:r>
        <w:t xml:space="preserve">NN</w:t>
      </w:r>
    </w:p>
    <w:p>
      <w:r>
        <w:rPr>
          <w:b/>
        </w:rPr>
        <w:t xml:space="preserve">Esimerkki 4.3952</w:t>
      </w:r>
    </w:p>
    <w:p>
      <w:r>
        <w:t xml:space="preserve">Mikä on seuraavassa kysymyksessä olevan sanan "Loroupe" sanan part-of-speech tag: Missä kuussa Tegla Loroupen vuonna 1997 voittama maraton juostiin ?</w:t>
      </w:r>
    </w:p>
    <w:p>
      <w:r>
        <w:rPr>
          <w:b/>
        </w:rPr>
        <w:t xml:space="preserve">Tulos</w:t>
      </w:r>
    </w:p>
    <w:p>
      <w:r>
        <w:t xml:space="preserve">NNP</w:t>
      </w:r>
    </w:p>
    <w:p>
      <w:r>
        <w:rPr>
          <w:b/>
        </w:rPr>
        <w:t xml:space="preserve">Esimerkki 4.3953</w:t>
      </w:r>
    </w:p>
    <w:p>
      <w:r>
        <w:t xml:space="preserve">Mikä on sanan "mitalit" sanan part-of-speech tag seuraavassa kysymyksessä: Kuinka monessa lajissa Aristeidis Makrodimitris voitti 3 mitalia ?</w:t>
      </w:r>
    </w:p>
    <w:p>
      <w:r>
        <w:rPr>
          <w:b/>
        </w:rPr>
        <w:t xml:space="preserve">Tulos</w:t>
      </w:r>
    </w:p>
    <w:p>
      <w:r>
        <w:t xml:space="preserve">NNS</w:t>
      </w:r>
    </w:p>
    <w:p>
      <w:r>
        <w:rPr>
          <w:b/>
        </w:rPr>
        <w:t xml:space="preserve">Esimerkki 4.3954</w:t>
      </w:r>
    </w:p>
    <w:p>
      <w:r>
        <w:t xml:space="preserve">Mikä on sanan "idoli" sanan part-of-speech tag seuraavassa kysymyksessä: Kuinka monta voittoa oli artistilla, joka oli teini-ikäinen pop-idoli vuodesta 1967 vuoteen 1979 ?</w:t>
      </w:r>
    </w:p>
    <w:p>
      <w:r>
        <w:rPr>
          <w:b/>
        </w:rPr>
        <w:t xml:space="preserve">Tulos</w:t>
      </w:r>
    </w:p>
    <w:p>
      <w:r>
        <w:t xml:space="preserve">NN</w:t>
      </w:r>
    </w:p>
    <w:p>
      <w:r>
        <w:rPr>
          <w:b/>
        </w:rPr>
        <w:t xml:space="preserve">Esimerkki 4.3955</w:t>
      </w:r>
    </w:p>
    <w:p>
      <w:r>
        <w:t xml:space="preserve">Mikä on sanan "low-powered" sanan part-of-speech tag seuraavassa kysymyksessä: Mikä on sen aseman markkina-alue, jolla on matalatehoinen digitaalinen täytekääntäjä ?</w:t>
      </w:r>
    </w:p>
    <w:p>
      <w:r>
        <w:rPr>
          <w:b/>
        </w:rPr>
        <w:t xml:space="preserve">Tulos</w:t>
      </w:r>
    </w:p>
    <w:p>
      <w:r>
        <w:t xml:space="preserve">JJ</w:t>
      </w:r>
    </w:p>
    <w:p>
      <w:r>
        <w:rPr>
          <w:b/>
        </w:rPr>
        <w:t xml:space="preserve">Esimerkki 4.3956</w:t>
      </w:r>
    </w:p>
    <w:p>
      <w:r>
        <w:t xml:space="preserve">Mikä on sanan "the" sanan part-of-speech tag seuraavassa kysymyksessä: Kuka loi animaatiosarjan, jossa esiteltiin Blattodea-luokan hyönteisiä ?</w:t>
      </w:r>
    </w:p>
    <w:p>
      <w:r>
        <w:rPr>
          <w:b/>
        </w:rPr>
        <w:t xml:space="preserve">Tulos</w:t>
      </w:r>
    </w:p>
    <w:p>
      <w:r>
        <w:t xml:space="preserve">DT</w:t>
      </w:r>
    </w:p>
    <w:p>
      <w:r>
        <w:rPr>
          <w:b/>
        </w:rPr>
        <w:t xml:space="preserve">Esimerkki 4.3957</w:t>
      </w:r>
    </w:p>
    <w:p>
      <w:r>
        <w:t xml:space="preserve">Mikä on sanan "the" sanan part-of-speech tag seuraavassa kysymyksessä: Kuka murhaaja on Claire Denis'n vuoden 1994 elokuvan pohjana ?</w:t>
      </w:r>
    </w:p>
    <w:p>
      <w:r>
        <w:rPr>
          <w:b/>
        </w:rPr>
        <w:t xml:space="preserve">Tulos</w:t>
      </w:r>
    </w:p>
    <w:p>
      <w:r>
        <w:t xml:space="preserve">DT</w:t>
      </w:r>
    </w:p>
    <w:p>
      <w:r>
        <w:rPr>
          <w:b/>
        </w:rPr>
        <w:t xml:space="preserve">Esimerkki 4.3958</w:t>
      </w:r>
    </w:p>
    <w:p>
      <w:r>
        <w:t xml:space="preserve">Mikä on sanan "Oscar" sanan part-of-speech tag seuraavassa kysymyksessä: Kuinka kaukana Floridan rajasta on tämä kaupunki, jossa on Oscar Wenderothin suunnittelema liittovaltion rakennus ?</w:t>
      </w:r>
    </w:p>
    <w:p>
      <w:r>
        <w:rPr>
          <w:b/>
        </w:rPr>
        <w:t xml:space="preserve">Tulos</w:t>
      </w:r>
    </w:p>
    <w:p>
      <w:r>
        <w:t xml:space="preserve">NNP</w:t>
      </w:r>
    </w:p>
    <w:p>
      <w:r>
        <w:rPr>
          <w:b/>
        </w:rPr>
        <w:t xml:space="preserve">Esimerkki 4.3959</w:t>
      </w:r>
    </w:p>
    <w:p>
      <w:r>
        <w:t xml:space="preserve">Mikä on sanan "of" sanan part-of-speech tag seuraavassa kysymyksessä: Missä kaupungissa toimi ensimmäisen kerran Xi:n alaisuudessa viranhaltija, jonka toimiston tehtävänä on huolehtia keskuskomitean tärkeimpien kokousten logistiikasta ?</w:t>
      </w:r>
    </w:p>
    <w:p>
      <w:r>
        <w:rPr>
          <w:b/>
        </w:rPr>
        <w:t xml:space="preserve">Tulos</w:t>
      </w:r>
    </w:p>
    <w:p>
      <w:r>
        <w:t xml:space="preserve">IN</w:t>
      </w:r>
    </w:p>
    <w:p>
      <w:r>
        <w:rPr>
          <w:b/>
        </w:rPr>
        <w:t xml:space="preserve">Esimerkki 4.3960</w:t>
      </w:r>
    </w:p>
    <w:p>
      <w:r>
        <w:t xml:space="preserve">Mikä on seuraavassa kysymyksessä esiintyvän sanan "skater" part-of-speech tag: Mikä on sen tapahtumapaikan nimi, jossa tämä entinen pikaluistelija saavutti hopeamitalin Eric Heidenin takana ?</w:t>
      </w:r>
    </w:p>
    <w:p>
      <w:r>
        <w:rPr>
          <w:b/>
        </w:rPr>
        <w:t xml:space="preserve">Tulos</w:t>
      </w:r>
    </w:p>
    <w:p>
      <w:r>
        <w:t xml:space="preserve">NN</w:t>
      </w:r>
    </w:p>
    <w:p>
      <w:r>
        <w:rPr>
          <w:b/>
        </w:rPr>
        <w:t xml:space="preserve">Esimerkki 4.3961</w:t>
      </w:r>
    </w:p>
    <w:p>
      <w:r>
        <w:t xml:space="preserve">Mikä on sanan "of" sanan part-of-speech tag seuraavassa kysymyksessä: Kuka on sen joukkueen päävalmentaja, jonka pelipaidan sponsori on Helsingissä , Suomessa pääkonttoriaan pitävä kansainvälisten yritysten ryhmä ?</w:t>
      </w:r>
    </w:p>
    <w:p>
      <w:r>
        <w:rPr>
          <w:b/>
        </w:rPr>
        <w:t xml:space="preserve">Tulos</w:t>
      </w:r>
    </w:p>
    <w:p>
      <w:r>
        <w:t xml:space="preserve">IN</w:t>
      </w:r>
    </w:p>
    <w:p>
      <w:r>
        <w:rPr>
          <w:b/>
        </w:rPr>
        <w:t xml:space="preserve">Esimerkki 4.3962</w:t>
      </w:r>
    </w:p>
    <w:p>
      <w:r>
        <w:t xml:space="preserve">Mikä on seuraavassa kysymyksessä olevan sanan "Prison" part-of-speech tag: Kuka walesilainen kirjailija kirjoitti kirjan, joka sijoittuu osittain Millbankin vankilaan ?</w:t>
      </w:r>
    </w:p>
    <w:p>
      <w:r>
        <w:rPr>
          <w:b/>
        </w:rPr>
        <w:t xml:space="preserve">Tulos</w:t>
      </w:r>
    </w:p>
    <w:p>
      <w:r>
        <w:t xml:space="preserve">NNP</w:t>
      </w:r>
    </w:p>
    <w:p>
      <w:r>
        <w:rPr>
          <w:b/>
        </w:rPr>
        <w:t xml:space="preserve">Esimerkki 4.3963</w:t>
      </w:r>
    </w:p>
    <w:p>
      <w:r>
        <w:t xml:space="preserve">Mikä on sanan "playing" sanan part-of-speech tag seuraavassa kysymyksessä: Pelaajan sijalla 7 oleva pelaaja aloitti pelaamisen minä vuonna ?</w:t>
      </w:r>
    </w:p>
    <w:p>
      <w:r>
        <w:rPr>
          <w:b/>
        </w:rPr>
        <w:t xml:space="preserve">Tulos</w:t>
      </w:r>
    </w:p>
    <w:p>
      <w:r>
        <w:t xml:space="preserve">VBG</w:t>
      </w:r>
    </w:p>
    <w:p>
      <w:r>
        <w:rPr>
          <w:b/>
        </w:rPr>
        <w:t xml:space="preserve">Esimerkki 4.3964</w:t>
      </w:r>
    </w:p>
    <w:p>
      <w:r>
        <w:t xml:space="preserve">Mikä on seuraavassa kysymyksessä olevan sanan "the" sanan part-of-speech tag: Yhdeksännen postinumeroalueen , mikä on piirikunnan väkiluku vuoden 2011 väestönlaskennan mukaan ?</w:t>
      </w:r>
    </w:p>
    <w:p>
      <w:r>
        <w:rPr>
          <w:b/>
        </w:rPr>
        <w:t xml:space="preserve">Tulos</w:t>
      </w:r>
    </w:p>
    <w:p>
      <w:r>
        <w:t xml:space="preserve">DT</w:t>
      </w:r>
    </w:p>
    <w:p>
      <w:r>
        <w:rPr>
          <w:b/>
        </w:rPr>
        <w:t xml:space="preserve">Esimerkki 4.3965</w:t>
      </w:r>
    </w:p>
    <w:p>
      <w:r>
        <w:t xml:space="preserve">Mikä on seuraavassa kysymyksessä olevan sanan "," sanan part-of-speech tag: Linebacker , mikä on jalkapallojoukkueen nimi ?</w:t>
      </w:r>
    </w:p>
    <w:p>
      <w:r>
        <w:rPr>
          <w:b/>
        </w:rPr>
        <w:t xml:space="preserve">Tulos</w:t>
      </w:r>
    </w:p>
    <w:p>
      <w:r>
        <w:t xml:space="preserve">,</w:t>
      </w:r>
    </w:p>
    <w:p>
      <w:r>
        <w:rPr>
          <w:b/>
        </w:rPr>
        <w:t xml:space="preserve">Esimerkki 4.3966</w:t>
      </w:r>
    </w:p>
    <w:p>
      <w:r>
        <w:t xml:space="preserve">Mikä on seuraavassa kysymyksessä olevan sanan "4:07.98" sanan part-of-speech tag: Miksi juoksija, joka juoksi 1500 metrin juoksun ajassa 4.07,98 vuoden 2010 Euroopan joukkuemestaruuskilpailujen Superliigassa, sai kahden vuoden kilpailukiellon ?</w:t>
      </w:r>
    </w:p>
    <w:p>
      <w:r>
        <w:rPr>
          <w:b/>
        </w:rPr>
        <w:t xml:space="preserve">Tulos</w:t>
      </w:r>
    </w:p>
    <w:p>
      <w:r>
        <w:t xml:space="preserve">CD</w:t>
      </w:r>
    </w:p>
    <w:p>
      <w:r>
        <w:rPr>
          <w:b/>
        </w:rPr>
        <w:t xml:space="preserve">Esimerkki 4.3967</w:t>
      </w:r>
    </w:p>
    <w:p>
      <w:r>
        <w:t xml:space="preserve">Mikä on sanan "maahanmuutto" sanan part-of-speech tag seuraavassa kysymyksessä: Mikä on sen aseman avaamispäivä, joka rakennettiin Hongkongin ja Manner-Kiinan välisen maahanmuuttotarkastuspisteen helpottamiseksi ?</w:t>
      </w:r>
    </w:p>
    <w:p>
      <w:r>
        <w:rPr>
          <w:b/>
        </w:rPr>
        <w:t xml:space="preserve">Tulos</w:t>
      </w:r>
    </w:p>
    <w:p>
      <w:r>
        <w:t xml:space="preserve">NN</w:t>
      </w:r>
    </w:p>
    <w:p>
      <w:r>
        <w:rPr>
          <w:b/>
        </w:rPr>
        <w:t xml:space="preserve">Esimerkki 4.3968</w:t>
      </w:r>
    </w:p>
    <w:p>
      <w:r>
        <w:t xml:space="preserve">Mikä on seuraavassa kysymyksessä olevan sanan "laitos" sanan part-of-speech tag: Missä kaupungin hallinnollisessa yksikössä, joka tunnetaan myös nimellä Kyusi, sijaitsee laitos, jossa on tällä hetkellä yksitoista akateemista ohjelmaa tai korkeakoulua ja yleisurheilujoukkue, joka pukeutuu Crimson and Goldiin ?</w:t>
      </w:r>
    </w:p>
    <w:p>
      <w:r>
        <w:rPr>
          <w:b/>
        </w:rPr>
        <w:t xml:space="preserve">Tulos</w:t>
      </w:r>
    </w:p>
    <w:p>
      <w:r>
        <w:t xml:space="preserve">NN</w:t>
      </w:r>
    </w:p>
    <w:p>
      <w:r>
        <w:rPr>
          <w:b/>
        </w:rPr>
        <w:t xml:space="preserve">Esimerkki 4.3969</w:t>
      </w:r>
    </w:p>
    <w:p>
      <w:r>
        <w:t xml:space="preserve">Mikä on sanan "Harper" sanan part-of-speech tag seuraavassa kysymyksessä: Kuka oli Harper Row'n luonut taiteilija ?</w:t>
      </w:r>
    </w:p>
    <w:p>
      <w:r>
        <w:rPr>
          <w:b/>
        </w:rPr>
        <w:t xml:space="preserve">Tulos</w:t>
      </w:r>
    </w:p>
    <w:p>
      <w:r>
        <w:t xml:space="preserve">NNP</w:t>
      </w:r>
    </w:p>
    <w:p>
      <w:r>
        <w:rPr>
          <w:b/>
        </w:rPr>
        <w:t xml:space="preserve">Esimerkki 4.3970</w:t>
      </w:r>
    </w:p>
    <w:p>
      <w:r>
        <w:t xml:space="preserve">Mikä on seuraavassa kysymyksessä olevan sanan "the" sanan part-of-speech tag: Kuinka monta konttoria Serbiassa on pankilla, jolla on vähiten työntekijöitä kuin Poštanska štedionicalla ?</w:t>
      </w:r>
    </w:p>
    <w:p>
      <w:r>
        <w:rPr>
          <w:b/>
        </w:rPr>
        <w:t xml:space="preserve">Tulos</w:t>
      </w:r>
    </w:p>
    <w:p>
      <w:r>
        <w:t xml:space="preserve">DT</w:t>
      </w:r>
    </w:p>
    <w:p>
      <w:r>
        <w:rPr>
          <w:b/>
        </w:rPr>
        <w:t xml:space="preserve">Esimerkki 4.3971</w:t>
      </w:r>
    </w:p>
    <w:p>
      <w:r>
        <w:t xml:space="preserve">Mikä on seuraavassa kysymyksessä olevan sanan "vacator" sanan part-of-speech tag: Mikä oli Pennsylvanian 2. vaalipiirin tyhjentäjän kotikaupunki Yhdysvaltain 102. kongressin aikana ?</w:t>
      </w:r>
    </w:p>
    <w:p>
      <w:r>
        <w:rPr>
          <w:b/>
        </w:rPr>
        <w:t xml:space="preserve">Tulos</w:t>
      </w:r>
    </w:p>
    <w:p>
      <w:r>
        <w:t xml:space="preserve">NN</w:t>
      </w:r>
    </w:p>
    <w:p>
      <w:r>
        <w:rPr>
          <w:b/>
        </w:rPr>
        <w:t xml:space="preserve">Esimerkki 4.3972</w:t>
      </w:r>
    </w:p>
    <w:p>
      <w:r>
        <w:t xml:space="preserve">Mikä on sanan "for" sanan part-of-speech tag seuraavassa kysymyksessä: Mikä on nimi, jonka voittaja on voittanut 16 Grammy-palkintoa työstään, mukaan lukien neljä voittoa vuoden tuottajana , klassinen ?</w:t>
      </w:r>
    </w:p>
    <w:p>
      <w:r>
        <w:rPr>
          <w:b/>
        </w:rPr>
        <w:t xml:space="preserve">Tulos</w:t>
      </w:r>
    </w:p>
    <w:p>
      <w:r>
        <w:t xml:space="preserve">IN</w:t>
      </w:r>
    </w:p>
    <w:p>
      <w:r>
        <w:rPr>
          <w:b/>
        </w:rPr>
        <w:t xml:space="preserve">Esimerkki 4.3973</w:t>
      </w:r>
    </w:p>
    <w:p>
      <w:r>
        <w:t xml:space="preserve">Mikä on seuraavassa kysymyksessä olevan sanan "mikä" sanan part-of-speech tag: Minkä lajin harrasti myös nyrkkeilijä, jonka maa kuuluu maantieteelliseen Fennoskandian alueeseen ?</w:t>
      </w:r>
    </w:p>
    <w:p>
      <w:r>
        <w:rPr>
          <w:b/>
        </w:rPr>
        <w:t xml:space="preserve">Tulos</w:t>
      </w:r>
    </w:p>
    <w:p>
      <w:r>
        <w:t xml:space="preserve">JJ</w:t>
      </w:r>
    </w:p>
    <w:p>
      <w:r>
        <w:rPr>
          <w:b/>
        </w:rPr>
        <w:t xml:space="preserve">Esimerkki 4.3974</w:t>
      </w:r>
    </w:p>
    <w:p>
      <w:r>
        <w:t xml:space="preserve">Mikä on seuraavassa kysymyksessä esiintyvän sanan "muinainen" sanan part-of-speech tag: Missä merkittävässä eurooppalaisessa kaupungissa muinaisen roomalais-berberiläisen kaupungin museolla on toimipiste ?</w:t>
      </w:r>
    </w:p>
    <w:p>
      <w:r>
        <w:rPr>
          <w:b/>
        </w:rPr>
        <w:t xml:space="preserve">Tulos</w:t>
      </w:r>
    </w:p>
    <w:p>
      <w:r>
        <w:t xml:space="preserve">JJ</w:t>
      </w:r>
    </w:p>
    <w:p>
      <w:r>
        <w:rPr>
          <w:b/>
        </w:rPr>
        <w:t xml:space="preserve">Esimerkki 4.3975</w:t>
      </w:r>
    </w:p>
    <w:p>
      <w:r>
        <w:t xml:space="preserve">Mikä on seuraavassa kysymyksessä olevan sanan "Star" sanan part-of-speech tag: Minä vuonna oli Millennium Televisionin ja myöhemmin Southern Starin Nine Networkille tuottama sarja ?</w:t>
      </w:r>
    </w:p>
    <w:p>
      <w:r>
        <w:rPr>
          <w:b/>
        </w:rPr>
        <w:t xml:space="preserve">Tulos</w:t>
      </w:r>
    </w:p>
    <w:p>
      <w:r>
        <w:t xml:space="preserve">NNP</w:t>
      </w:r>
    </w:p>
    <w:p>
      <w:r>
        <w:rPr>
          <w:b/>
        </w:rPr>
        <w:t xml:space="preserve">Esimerkki 4.3976</w:t>
      </w:r>
    </w:p>
    <w:p>
      <w:r>
        <w:t xml:space="preserve">Mikä on seuraavassa kysymyksessä olevan sanan "henkilö" sanan part-of-speech tag: Mikä presidentti nimitti vuonna 1975 valmistuneen henkilön Yhdysvaltain keskushallinnon johtoon ?</w:t>
      </w:r>
    </w:p>
    <w:p>
      <w:r>
        <w:rPr>
          <w:b/>
        </w:rPr>
        <w:t xml:space="preserve">Tulos</w:t>
      </w:r>
    </w:p>
    <w:p>
      <w:r>
        <w:t xml:space="preserve">NN</w:t>
      </w:r>
    </w:p>
    <w:p>
      <w:r>
        <w:rPr>
          <w:b/>
        </w:rPr>
        <w:t xml:space="preserve">Esimerkki 4.3977</w:t>
      </w:r>
    </w:p>
    <w:p>
      <w:r>
        <w:t xml:space="preserve">Mikä on seuraavassa kysymyksessä olevan sanan "kuka" sanan part-of-speech tag: Kuka oli ehdokkaana asuinpaikkaan, jonka paikka oli aiemmin nimeltään Wascana ( Buffalo Bones in Cree ) ?</w:t>
      </w:r>
    </w:p>
    <w:p>
      <w:r>
        <w:rPr>
          <w:b/>
        </w:rPr>
        <w:t xml:space="preserve">Tulos</w:t>
      </w:r>
    </w:p>
    <w:p>
      <w:r>
        <w:t xml:space="preserve">WP</w:t>
      </w:r>
    </w:p>
    <w:p>
      <w:r>
        <w:rPr>
          <w:b/>
        </w:rPr>
        <w:t xml:space="preserve">Esimerkki 4.3978</w:t>
      </w:r>
    </w:p>
    <w:p>
      <w:r>
        <w:t xml:space="preserve">Mikä on sanan "guernsey" sanan part-of-speech tag seuraavassa kysymyksessä: Mikä on sen pelaajan nimi, joka pelasi joukkueessa , lempinimeltään Dockers , jonka pelipaita on violetti ja valkoinen?</w:t>
      </w:r>
    </w:p>
    <w:p>
      <w:r>
        <w:rPr>
          <w:b/>
        </w:rPr>
        <w:t xml:space="preserve">Tulos</w:t>
      </w:r>
    </w:p>
    <w:p>
      <w:r>
        <w:t xml:space="preserve">NN</w:t>
      </w:r>
    </w:p>
    <w:p>
      <w:r>
        <w:rPr>
          <w:b/>
        </w:rPr>
        <w:t xml:space="preserve">Esimerkki 4.3979</w:t>
      </w:r>
    </w:p>
    <w:p>
      <w:r>
        <w:t xml:space="preserve">Mikä on sanan "laboratorio" sanan part-of-speech tag seuraavassa kysymyksessä: Mikä kansallinen laboratorio on lähellä yliopistoa, jossa Tom Collins opiskeli ?</w:t>
      </w:r>
    </w:p>
    <w:p>
      <w:r>
        <w:rPr>
          <w:b/>
        </w:rPr>
        <w:t xml:space="preserve">Tulos</w:t>
      </w:r>
    </w:p>
    <w:p>
      <w:r>
        <w:t xml:space="preserve">NN</w:t>
      </w:r>
    </w:p>
    <w:p>
      <w:r>
        <w:rPr>
          <w:b/>
        </w:rPr>
        <w:t xml:space="preserve">Esimerkki 4.3980</w:t>
      </w:r>
    </w:p>
    <w:p>
      <w:r>
        <w:t xml:space="preserve">Mikä on seuraavassa kysymyksessä olevan sanan "election" sanan part-of-speech tag: Mikä on vuoden 1918 parlamenttivaaleihin ja vuoden 1983 parlamenttivaaleihin perustetun vaalipiirin ehdokkaan isän nimi ?</w:t>
      </w:r>
    </w:p>
    <w:p>
      <w:r>
        <w:rPr>
          <w:b/>
        </w:rPr>
        <w:t xml:space="preserve">Tulos</w:t>
      </w:r>
    </w:p>
    <w:p>
      <w:r>
        <w:t xml:space="preserve">NN</w:t>
      </w:r>
    </w:p>
    <w:p>
      <w:r>
        <w:rPr>
          <w:b/>
        </w:rPr>
        <w:t xml:space="preserve">Esimerkki 4.3981</w:t>
      </w:r>
    </w:p>
    <w:p>
      <w:r>
        <w:t xml:space="preserve">Mikä on seuraavassa kysymyksessä olevan sanan "kaukana" sanan part-of-speech tag: Kuinka kaukana Charlottesta on kaupunki, jossa on vähiten kapasiteettia ?</w:t>
      </w:r>
    </w:p>
    <w:p>
      <w:r>
        <w:rPr>
          <w:b/>
        </w:rPr>
        <w:t xml:space="preserve">Tulos</w:t>
      </w:r>
    </w:p>
    <w:p>
      <w:r>
        <w:t xml:space="preserve">RB</w:t>
      </w:r>
    </w:p>
    <w:p>
      <w:r>
        <w:rPr>
          <w:b/>
        </w:rPr>
        <w:t xml:space="preserve">Esimerkki 4.3982</w:t>
      </w:r>
    </w:p>
    <w:p>
      <w:r>
        <w:t xml:space="preserve">Mikä on seuraavassa kysymyksessä olevan sanan "oli" sanan part-of-speech tag: Kuinka monta kilpailua järjestettiin olympialaisissa, joissa Kenian lipunkantajana oli Grace Kwamboka Momanyi ?</w:t>
      </w:r>
    </w:p>
    <w:p>
      <w:r>
        <w:rPr>
          <w:b/>
        </w:rPr>
        <w:t xml:space="preserve">Tulos</w:t>
      </w:r>
    </w:p>
    <w:p>
      <w:r>
        <w:t xml:space="preserve">VBD</w:t>
      </w:r>
    </w:p>
    <w:p>
      <w:r>
        <w:rPr>
          <w:b/>
        </w:rPr>
        <w:t xml:space="preserve">Esimerkki 4.3983</w:t>
      </w:r>
    </w:p>
    <w:p>
      <w:r>
        <w:t xml:space="preserve">Mikä on seuraavassa kysymyksessä olevan sanan "131" sanan part-of-speech tag: Mikä on sen palvelun kW, jossa oli keskimäärin 131 työntekijää ?</w:t>
      </w:r>
    </w:p>
    <w:p>
      <w:r>
        <w:rPr>
          <w:b/>
        </w:rPr>
        <w:t xml:space="preserve">Tulos</w:t>
      </w:r>
    </w:p>
    <w:p>
      <w:r>
        <w:t xml:space="preserve">CD</w:t>
      </w:r>
    </w:p>
    <w:p>
      <w:r>
        <w:rPr>
          <w:b/>
        </w:rPr>
        <w:t xml:space="preserve">Esimerkki 4.3984</w:t>
      </w:r>
    </w:p>
    <w:p>
      <w:r>
        <w:t xml:space="preserve">Mikä on seuraavassa kysymyksessä olevan sanan "university" sanan part-of-speech tag: Mihin konferenssiin Javiar Collinsin yliopisto osallistuu ?</w:t>
      </w:r>
    </w:p>
    <w:p>
      <w:r>
        <w:rPr>
          <w:b/>
        </w:rPr>
        <w:t xml:space="preserve">Tulos</w:t>
      </w:r>
    </w:p>
    <w:p>
      <w:r>
        <w:t xml:space="preserve">NN</w:t>
      </w:r>
    </w:p>
    <w:p>
      <w:r>
        <w:rPr>
          <w:b/>
        </w:rPr>
        <w:t xml:space="preserve">Esimerkki 4.3985</w:t>
      </w:r>
    </w:p>
    <w:p>
      <w:r>
        <w:t xml:space="preserve">Mikä on sanan "2007" sanan part-of-speech tag seuraavassa kysymyksessä: Milloin julkaistiin vuonna 1979 perustetun yrityksen julkaisema peli 2007 ?</w:t>
      </w:r>
    </w:p>
    <w:p>
      <w:r>
        <w:rPr>
          <w:b/>
        </w:rPr>
        <w:t xml:space="preserve">Tulos</w:t>
      </w:r>
    </w:p>
    <w:p>
      <w:r>
        <w:t xml:space="preserve">CD</w:t>
      </w:r>
    </w:p>
    <w:p>
      <w:r>
        <w:rPr>
          <w:b/>
        </w:rPr>
        <w:t xml:space="preserve">Esimerkki 4.3986</w:t>
      </w:r>
    </w:p>
    <w:p>
      <w:r>
        <w:t xml:space="preserve">Mikä on seuraavassa kysymyksessä esiintyvän sanan "lusikka" puhekielinen tunniste: Minä vuonna perustettiin seura, jolla on eniten puulusikkavuosia ?</w:t>
      </w:r>
    </w:p>
    <w:p>
      <w:r>
        <w:rPr>
          <w:b/>
        </w:rPr>
        <w:t xml:space="preserve">Tulos</w:t>
      </w:r>
    </w:p>
    <w:p>
      <w:r>
        <w:t xml:space="preserve">NN</w:t>
      </w:r>
    </w:p>
    <w:p>
      <w:r>
        <w:rPr>
          <w:b/>
        </w:rPr>
        <w:t xml:space="preserve">Esimerkki 4.3987</w:t>
      </w:r>
    </w:p>
    <w:p>
      <w:r>
        <w:t xml:space="preserve">Mikä on seuraavassa kysymyksessä olevan sanan "oli" sanan part-of-speech tag: Mikä maa on osallistunut turnaukseen yli yhdeksän kertaa ja oli voittamaton vuonna 1996 ?</w:t>
      </w:r>
    </w:p>
    <w:p>
      <w:r>
        <w:rPr>
          <w:b/>
        </w:rPr>
        <w:t xml:space="preserve">Tulos</w:t>
      </w:r>
    </w:p>
    <w:p>
      <w:r>
        <w:t xml:space="preserve">VBD</w:t>
      </w:r>
    </w:p>
    <w:p>
      <w:r>
        <w:rPr>
          <w:b/>
        </w:rPr>
        <w:t xml:space="preserve">Esimerkki 4.3988</w:t>
      </w:r>
    </w:p>
    <w:p>
      <w:r>
        <w:t xml:space="preserve">Mikä on seuraavassa kysymyksessä olevan sanan "paljon" sanan part-of-speech tag: Paljonko tämä yritys teki, joka liittyy tien, jonka eteläpää on Yorkin alueen hallituksen rahoittama ?</w:t>
      </w:r>
    </w:p>
    <w:p>
      <w:r>
        <w:rPr>
          <w:b/>
        </w:rPr>
        <w:t xml:space="preserve">Tulos</w:t>
      </w:r>
    </w:p>
    <w:p>
      <w:r>
        <w:t xml:space="preserve">RB</w:t>
      </w:r>
    </w:p>
    <w:p>
      <w:r>
        <w:rPr>
          <w:b/>
        </w:rPr>
        <w:t xml:space="preserve">Esimerkki 4.3989</w:t>
      </w:r>
    </w:p>
    <w:p>
      <w:r>
        <w:t xml:space="preserve">Mikä on sanan "enclave" part-of-speech tag seuraavassa kysymyksessä: Mikä on järjestelmä, jonka paikkakunta on erillisen poliittisen kokonaisuuden Fairfax County ympäröimä enklaavi ?</w:t>
      </w:r>
    </w:p>
    <w:p>
      <w:r>
        <w:rPr>
          <w:b/>
        </w:rPr>
        <w:t xml:space="preserve">Tulos</w:t>
      </w:r>
    </w:p>
    <w:p>
      <w:r>
        <w:t xml:space="preserve">NN</w:t>
      </w:r>
    </w:p>
    <w:p>
      <w:r>
        <w:rPr>
          <w:b/>
        </w:rPr>
        <w:t xml:space="preserve">Esimerkki 4.3990</w:t>
      </w:r>
    </w:p>
    <w:p>
      <w:r>
        <w:t xml:space="preserve">Mikä on sanan "in" sanan part-of-speech tag seuraavassa kysymyksessä: Vuonna 1842 syntynyt , Washington &amp; Jefferson Collegen alumni oli tuomarina Yhdysvaltain piirituomioistuimessa minkä osavaltion eteläisessä piirissä ?</w:t>
      </w:r>
    </w:p>
    <w:p>
      <w:r>
        <w:rPr>
          <w:b/>
        </w:rPr>
        <w:t xml:space="preserve">Tulos</w:t>
      </w:r>
    </w:p>
    <w:p>
      <w:r>
        <w:t xml:space="preserve">IN</w:t>
      </w:r>
    </w:p>
    <w:p>
      <w:r>
        <w:rPr>
          <w:b/>
        </w:rPr>
        <w:t xml:space="preserve">Esimerkki 4.3991</w:t>
      </w:r>
    </w:p>
    <w:p>
      <w:r>
        <w:t xml:space="preserve">Mikä on sanan "epistemologit" sanan part-of-speech tag seuraavassa kysymyksessä: Mikä on sen luennon nimi, jonka voittaja oli `` tunnustettu yhdeksi maailman johtavista tieteenfilosofeista ja epistemologeista '' ?</w:t>
      </w:r>
    </w:p>
    <w:p>
      <w:r>
        <w:rPr>
          <w:b/>
        </w:rPr>
        <w:t xml:space="preserve">Tulos</w:t>
      </w:r>
    </w:p>
    <w:p>
      <w:r>
        <w:t xml:space="preserve">NNS</w:t>
      </w:r>
    </w:p>
    <w:p>
      <w:r>
        <w:rPr>
          <w:b/>
        </w:rPr>
        <w:t xml:space="preserve">Esimerkki 4.3992</w:t>
      </w:r>
    </w:p>
    <w:p>
      <w:r>
        <w:t xml:space="preserve">Mikä on seuraavassa kysymyksessä olevan sanan "from" sanan part-of-speech tag: Elokuva Etelä-Amerikasta julkaistiin minä vuonna ?</w:t>
      </w:r>
    </w:p>
    <w:p>
      <w:r>
        <w:rPr>
          <w:b/>
        </w:rPr>
        <w:t xml:space="preserve">Tulos</w:t>
      </w:r>
    </w:p>
    <w:p>
      <w:r>
        <w:t xml:space="preserve">IN</w:t>
      </w:r>
    </w:p>
    <w:p>
      <w:r>
        <w:rPr>
          <w:b/>
        </w:rPr>
        <w:t xml:space="preserve">Esimerkki 4.3993</w:t>
      </w:r>
    </w:p>
    <w:p>
      <w:r>
        <w:t xml:space="preserve">Mikä on seuraavassa kysymyksessä olevan sanan "the" sanan part-of-speech tag: Kuka on alumnus, jonka notability on sijalla nro 30 vuoden 2018 Fortune 500-rankingissa Yhdysvaltain suurimpien yritysten kokonaistulojen mukaan ?</w:t>
      </w:r>
    </w:p>
    <w:p>
      <w:r>
        <w:rPr>
          <w:b/>
        </w:rPr>
        <w:t xml:space="preserve">Tulos</w:t>
      </w:r>
    </w:p>
    <w:p>
      <w:r>
        <w:t xml:space="preserve">DT</w:t>
      </w:r>
    </w:p>
    <w:p>
      <w:r>
        <w:rPr>
          <w:b/>
        </w:rPr>
        <w:t xml:space="preserve">Esimerkki 4.3994</w:t>
      </w:r>
    </w:p>
    <w:p>
      <w:r>
        <w:t xml:space="preserve">Mikä on seuraavassa kysymyksessä olevan sanan "oli" sanan part-of-speech tag: Minkä ikäinen oli vuoden 2001 ensimmäisen European Tour -turnauksen voittaja, kun hänestä tuli ammattilainen ?</w:t>
      </w:r>
    </w:p>
    <w:p>
      <w:r>
        <w:rPr>
          <w:b/>
        </w:rPr>
        <w:t xml:space="preserve">Tulos</w:t>
      </w:r>
    </w:p>
    <w:p>
      <w:r>
        <w:t xml:space="preserve">VBD</w:t>
      </w:r>
    </w:p>
    <w:p>
      <w:r>
        <w:rPr>
          <w:b/>
        </w:rPr>
        <w:t xml:space="preserve">Esimerkki 4.3995</w:t>
      </w:r>
    </w:p>
    <w:p>
      <w:r>
        <w:t xml:space="preserve">Mikä on seuraavassa kysymyksessä olevan sanan "the" sanan part-of-speech tag: Mikä oli Tanssii tähtien kanssa -ohjelman 3. kaudella 7 päivää Vivica A . Foxin jälkeen pudonneen kilpailijan debyyttialbumi ?</w:t>
      </w:r>
    </w:p>
    <w:p>
      <w:r>
        <w:rPr>
          <w:b/>
        </w:rPr>
        <w:t xml:space="preserve">Tulos</w:t>
      </w:r>
    </w:p>
    <w:p>
      <w:r>
        <w:t xml:space="preserve">DT</w:t>
      </w:r>
    </w:p>
    <w:p>
      <w:r>
        <w:rPr>
          <w:b/>
        </w:rPr>
        <w:t xml:space="preserve">Esimerkki 4.3996</w:t>
      </w:r>
    </w:p>
    <w:p>
      <w:r>
        <w:t xml:space="preserve">Mikä on sanan "101" sanan part-of-speech tag seuraavassa kysymyksessä: Kummassa kaupungissa oli enemmän asukkaita ? Se, jossa on jotain vuonna 1891 rakennettua ja 101 jalkaa, 10 tuumaa, vai se, jossa on historiallinen vesijohto ?</w:t>
      </w:r>
    </w:p>
    <w:p>
      <w:r>
        <w:rPr>
          <w:b/>
        </w:rPr>
        <w:t xml:space="preserve">Tulos</w:t>
      </w:r>
    </w:p>
    <w:p>
      <w:r>
        <w:t xml:space="preserve">CD</w:t>
      </w:r>
    </w:p>
    <w:p>
      <w:r>
        <w:rPr>
          <w:b/>
        </w:rPr>
        <w:t xml:space="preserve">Esimerkki 4.3997</w:t>
      </w:r>
    </w:p>
    <w:p>
      <w:r>
        <w:t xml:space="preserve">Mikä on seuraavassa kysymyksessä olevan sanan "Company" sanan part-of-speech tag: Mikä on sen yrityksen nimi, jonka Space Systemin tytäryhtiö valvoi alun perin Sky 1B:nä MCI Communicationsille rakennetun satelliitin laukaisua?</w:t>
      </w:r>
    </w:p>
    <w:p>
      <w:r>
        <w:rPr>
          <w:b/>
        </w:rPr>
        <w:t xml:space="preserve">Tulos</w:t>
      </w:r>
    </w:p>
    <w:p>
      <w:r>
        <w:t xml:space="preserve">NNP</w:t>
      </w:r>
    </w:p>
    <w:p>
      <w:r>
        <w:rPr>
          <w:b/>
        </w:rPr>
        <w:t xml:space="preserve">Esimerkki 4.3998</w:t>
      </w:r>
    </w:p>
    <w:p>
      <w:r>
        <w:t xml:space="preserve">Mikä on seuraavassa kysymyksessä esiintyvän sanan "buzz" sanan part-of-speech tag: Mikä on kappaleen nimi, jonka esittäjä alkoi rakentaa paikallista buzzia keikoillaan ja radiosoitollaan ?</w:t>
      </w:r>
    </w:p>
    <w:p>
      <w:r>
        <w:rPr>
          <w:b/>
        </w:rPr>
        <w:t xml:space="preserve">Tulos</w:t>
      </w:r>
    </w:p>
    <w:p>
      <w:r>
        <w:t xml:space="preserve">NN</w:t>
      </w:r>
    </w:p>
    <w:p>
      <w:r>
        <w:rPr>
          <w:b/>
        </w:rPr>
        <w:t xml:space="preserve">Esimerkki 4.3999</w:t>
      </w:r>
    </w:p>
    <w:p>
      <w:r>
        <w:t xml:space="preserve">Mikä on seuraavassa kysymyksessä olevan sanan "että" sanan part-of-speech tag: Mikä on sen vangin rekisterinumero, jonka tuomiota muutoksenhakutuomioistuin piti liian lievänä ja määräsi sitä pidennettäväksi ?</w:t>
      </w:r>
    </w:p>
    <w:p>
      <w:r>
        <w:rPr>
          <w:b/>
        </w:rPr>
        <w:t xml:space="preserve">Tulos</w:t>
      </w:r>
    </w:p>
    <w:p>
      <w:r>
        <w:t xml:space="preserve">IN</w:t>
      </w:r>
    </w:p>
    <w:p>
      <w:r>
        <w:rPr>
          <w:b/>
        </w:rPr>
        <w:t xml:space="preserve">Esimerkki 4.4000</w:t>
      </w:r>
    </w:p>
    <w:p>
      <w:r>
        <w:t xml:space="preserve">Mikä on seuraavassa kysymyksessä olevan sanan "St" sanan part-of-speech tag: Minä vuonna kreivikunnasta, jossa Abbey St Bathans sijaitsee, tuli osa Englantia ?</w:t>
      </w:r>
    </w:p>
    <w:p>
      <w:r>
        <w:rPr>
          <w:b/>
        </w:rPr>
        <w:t xml:space="preserve">Tulos</w:t>
      </w:r>
    </w:p>
    <w:p>
      <w:r>
        <w:t xml:space="preserve">NNP</w:t>
      </w:r>
    </w:p>
    <w:p>
      <w:r>
        <w:rPr>
          <w:b/>
        </w:rPr>
        <w:t xml:space="preserve">Esimerkki 4.4001</w:t>
      </w:r>
    </w:p>
    <w:p>
      <w:r>
        <w:t xml:space="preserve">Mikä on seuraavassa kysymyksessä olevan sanan "on" sanan part-of-speech tag: Mikä on SI-perusyksiköinä ilmaistu vektorisuuruus ?</w:t>
      </w:r>
    </w:p>
    <w:p>
      <w:r>
        <w:rPr>
          <w:b/>
        </w:rPr>
        <w:t xml:space="preserve">Tulos</w:t>
      </w:r>
    </w:p>
    <w:p>
      <w:r>
        <w:t xml:space="preserve">VBZ</w:t>
      </w:r>
    </w:p>
    <w:p>
      <w:r>
        <w:rPr>
          <w:b/>
        </w:rPr>
        <w:t xml:space="preserve">Esimerkki 4.4002</w:t>
      </w:r>
    </w:p>
    <w:p>
      <w:r>
        <w:t xml:space="preserve">Mikä on seuraavassa kysymyksessä esiintyvän sanan "chart" part-of-speech tag: Mikä on ikäero kahden säveltäjän välillä, jotka tekivät eniten oopperoita yllä olevassa taulukossa ?</w:t>
      </w:r>
    </w:p>
    <w:p>
      <w:r>
        <w:rPr>
          <w:b/>
        </w:rPr>
        <w:t xml:space="preserve">Tulos</w:t>
      </w:r>
    </w:p>
    <w:p>
      <w:r>
        <w:t xml:space="preserve">NN</w:t>
      </w:r>
    </w:p>
    <w:p>
      <w:r>
        <w:rPr>
          <w:b/>
        </w:rPr>
        <w:t xml:space="preserve">Esimerkki 4.4003</w:t>
      </w:r>
    </w:p>
    <w:p>
      <w:r>
        <w:t xml:space="preserve">Mikä on seuraavassa kysymyksessä olevan sanan "a" sanan part-of-speech tag: Kuinka monta levyä on myynyt tämä laulaja ja lauluntekijä, joka vieraili ohjelmassa tyttöryhmän kanssa, jonka jäsen Adrienne Bailon on ?</w:t>
      </w:r>
    </w:p>
    <w:p>
      <w:r>
        <w:rPr>
          <w:b/>
        </w:rPr>
        <w:t xml:space="preserve">Tulos</w:t>
      </w:r>
    </w:p>
    <w:p>
      <w:r>
        <w:t xml:space="preserve">DT</w:t>
      </w:r>
    </w:p>
    <w:p>
      <w:r>
        <w:rPr>
          <w:b/>
        </w:rPr>
        <w:t xml:space="preserve">Esimerkki 4.4004</w:t>
      </w:r>
    </w:p>
    <w:p>
      <w:r>
        <w:t xml:space="preserve">Mikä on seuraavassa kysymyksessä olevan sanan "did" sanan part-of-speech tag: Raising the Bar -ohjelman 17. lokakuuta 2008 lähettänyt kanava lähetti Raising the Bar -ohjelman finaalin samanaikaisesti Yhdysvaltojen kanssa.</w:t>
      </w:r>
    </w:p>
    <w:p>
      <w:r>
        <w:rPr>
          <w:b/>
        </w:rPr>
        <w:t xml:space="preserve">Tulos</w:t>
      </w:r>
    </w:p>
    <w:p>
      <w:r>
        <w:t xml:space="preserve">VBD</w:t>
      </w:r>
    </w:p>
    <w:p>
      <w:r>
        <w:rPr>
          <w:b/>
        </w:rPr>
        <w:t xml:space="preserve">Esimerkki 4.4005</w:t>
      </w:r>
    </w:p>
    <w:p>
      <w:r>
        <w:t xml:space="preserve">Mikä on sanan "of" sanan part-of-speech tag seuraavassa kysymyksessä: Kuka perusti yrityksen, joka antoi 96 prosenttia vuoden 2010 voitostaan hyväntekeväisyyteen ja jonka kotipaikka on samassa kaupungissa kuin vuonna 2002 perustetun yrityksen, joka harjoittaa Real Play -komponenttejaan Maltan uhkapelilisenssillä ?</w:t>
      </w:r>
    </w:p>
    <w:p>
      <w:r>
        <w:rPr>
          <w:b/>
        </w:rPr>
        <w:t xml:space="preserve">Tulos</w:t>
      </w:r>
    </w:p>
    <w:p>
      <w:r>
        <w:t xml:space="preserve">IN</w:t>
      </w:r>
    </w:p>
    <w:p>
      <w:r>
        <w:rPr>
          <w:b/>
        </w:rPr>
        <w:t xml:space="preserve">Esimerkki 4.4006</w:t>
      </w:r>
    </w:p>
    <w:p>
      <w:r>
        <w:t xml:space="preserve">Mikä on sanan "the" sanan part-of-speech tag seuraavassa kysymyksessä: Kuka johtaa toiseksi korkeimman tarjouksen tehnyttä joukkuetta ?</w:t>
      </w:r>
    </w:p>
    <w:p>
      <w:r>
        <w:rPr>
          <w:b/>
        </w:rPr>
        <w:t xml:space="preserve">Tulos</w:t>
      </w:r>
    </w:p>
    <w:p>
      <w:r>
        <w:t xml:space="preserve">DT</w:t>
      </w:r>
    </w:p>
    <w:p>
      <w:r>
        <w:rPr>
          <w:b/>
        </w:rPr>
        <w:t xml:space="preserve">Esimerkki 4.4007</w:t>
      </w:r>
    </w:p>
    <w:p>
      <w:r>
        <w:t xml:space="preserve">Mikä on seuraavassa kysymyksessä olevan sanan "team" part-of-speech tag: Mikä oli ensimmäinen joukkue, joka voitti World Series -mestaruuskilpailuissa joukkueen, jonka pelaaja kuoli Niagaran putouksilla tai joella ?</w:t>
      </w:r>
    </w:p>
    <w:p>
      <w:r>
        <w:rPr>
          <w:b/>
        </w:rPr>
        <w:t xml:space="preserve">Tulos</w:t>
      </w:r>
    </w:p>
    <w:p>
      <w:r>
        <w:t xml:space="preserve">NN</w:t>
      </w:r>
    </w:p>
    <w:p>
      <w:r>
        <w:rPr>
          <w:b/>
        </w:rPr>
        <w:t xml:space="preserve">Esimerkki 4.4008</w:t>
      </w:r>
    </w:p>
    <w:p>
      <w:r>
        <w:t xml:space="preserve">Mikä on seuraavassa kysymyksessä olevan sanan "ohjattu" sanan part-of-speech tag: Kuka kirjoitti teoksen, joka innoitti Premankur Atarthin vuonna 1932 ohjaamaa elokuvaa ?</w:t>
      </w:r>
    </w:p>
    <w:p>
      <w:r>
        <w:rPr>
          <w:b/>
        </w:rPr>
        <w:t xml:space="preserve">Tulos</w:t>
      </w:r>
    </w:p>
    <w:p>
      <w:r>
        <w:t xml:space="preserve">VBN</w:t>
      </w:r>
    </w:p>
    <w:p>
      <w:r>
        <w:rPr>
          <w:b/>
        </w:rPr>
        <w:t xml:space="preserve">Esimerkki 4.4009</w:t>
      </w:r>
    </w:p>
    <w:p>
      <w:r>
        <w:t xml:space="preserve">Mikä on sanan "the" part-of-speech tag seuraavassa kysymyksessä: Mikä on 20. lokakuuta 1919 syntyneen henkilön yhteys RMIT:hen ?</w:t>
      </w:r>
    </w:p>
    <w:p>
      <w:r>
        <w:rPr>
          <w:b/>
        </w:rPr>
        <w:t xml:space="preserve">Tulos</w:t>
      </w:r>
    </w:p>
    <w:p>
      <w:r>
        <w:t xml:space="preserve">DT</w:t>
      </w:r>
    </w:p>
    <w:p>
      <w:r>
        <w:rPr>
          <w:b/>
        </w:rPr>
        <w:t xml:space="preserve">Esimerkki 4.4010</w:t>
      </w:r>
    </w:p>
    <w:p>
      <w:r>
        <w:t xml:space="preserve">Mikä on seuraavassa kysymyksessä olevan sanan "oli" sanan part-of-speech tag: Kuka on Murray Bushrangersista Collingwoodiin värvätyn pelaajan setä ?</w:t>
      </w:r>
    </w:p>
    <w:p>
      <w:r>
        <w:rPr>
          <w:b/>
        </w:rPr>
        <w:t xml:space="preserve">Tulos</w:t>
      </w:r>
    </w:p>
    <w:p>
      <w:r>
        <w:t xml:space="preserve">VBD</w:t>
      </w:r>
    </w:p>
    <w:p>
      <w:r>
        <w:rPr>
          <w:b/>
        </w:rPr>
        <w:t xml:space="preserve">Esimerkki 4.4011</w:t>
      </w:r>
    </w:p>
    <w:p>
      <w:r>
        <w:t xml:space="preserve">Mikä on sanan "of" sanan part-of-speech tag seuraavassa kysymyksessä: Mikä on sen englanninkielisen kappaleen nimi, joka voitti palkinnon vuonna 2007 ?</w:t>
      </w:r>
    </w:p>
    <w:p>
      <w:r>
        <w:rPr>
          <w:b/>
        </w:rPr>
        <w:t xml:space="preserve">Tulos</w:t>
      </w:r>
    </w:p>
    <w:p>
      <w:r>
        <w:t xml:space="preserve">IN</w:t>
      </w:r>
    </w:p>
    <w:p>
      <w:r>
        <w:rPr>
          <w:b/>
        </w:rPr>
        <w:t xml:space="preserve">Esimerkki 4.4012</w:t>
      </w:r>
    </w:p>
    <w:p>
      <w:r>
        <w:t xml:space="preserve">Mikä on seuraavassa kysymyksessä olevan sanan "with" sanan part-of-speech tag: Kuinka monta Grammya voitti artisti, jonka teos `` I ca n't help it '' oli ?</w:t>
      </w:r>
    </w:p>
    <w:p>
      <w:r>
        <w:rPr>
          <w:b/>
        </w:rPr>
        <w:t xml:space="preserve">Tulos</w:t>
      </w:r>
    </w:p>
    <w:p>
      <w:r>
        <w:t xml:space="preserve">IN</w:t>
      </w:r>
    </w:p>
    <w:p>
      <w:r>
        <w:rPr>
          <w:b/>
        </w:rPr>
        <w:t xml:space="preserve">Esimerkki 4.4013</w:t>
      </w:r>
    </w:p>
    <w:p>
      <w:r>
        <w:t xml:space="preserve">Mikä on seuraavassa kysymyksessä olevan sanan "the" sanan part-of-speech tag: Mikä on järjestys alalla, jotka ovat tunnettuja niiden monipuolisista käyttötarkoituksista , jotka vaihtelevat elintarvikkeista kosmetiikkaan ?</w:t>
      </w:r>
    </w:p>
    <w:p>
      <w:r>
        <w:rPr>
          <w:b/>
        </w:rPr>
        <w:t xml:space="preserve">Tulos</w:t>
      </w:r>
    </w:p>
    <w:p>
      <w:r>
        <w:t xml:space="preserve">DT</w:t>
      </w:r>
    </w:p>
    <w:p>
      <w:r>
        <w:rPr>
          <w:b/>
        </w:rPr>
        <w:t xml:space="preserve">Esimerkki 4.4014</w:t>
      </w:r>
    </w:p>
    <w:p>
      <w:r>
        <w:t xml:space="preserve">Mikä on seuraavassa kysymyksessä olevan sanan "Mitä" sanan part-of-speech tag: Mikä on binomisen nimen yleisnimi, jota käytetään laiduntamiseen , heinänä ja säilörehuna sekä viherlannoitteena ja peittokasvina ?</w:t>
      </w:r>
    </w:p>
    <w:p>
      <w:r>
        <w:rPr>
          <w:b/>
        </w:rPr>
        <w:t xml:space="preserve">Tulos</w:t>
      </w:r>
    </w:p>
    <w:p>
      <w:r>
        <w:t xml:space="preserve">WP</w:t>
      </w:r>
    </w:p>
    <w:p>
      <w:r>
        <w:rPr>
          <w:b/>
        </w:rPr>
        <w:t xml:space="preserve">Esimerkki 4.4015</w:t>
      </w:r>
    </w:p>
    <w:p>
      <w:r>
        <w:t xml:space="preserve">Mikä on seuraavassa kysymyksessä olevan sanan "2010" sanan part-of-speech tag: Mikä oli tämän kaupungin väkiluku vuonna 2010, jossa sijaitsee puolitoistakerroksinen, noin vuonna 1711 rakennettu tiilitalo ?</w:t>
      </w:r>
    </w:p>
    <w:p>
      <w:r>
        <w:rPr>
          <w:b/>
        </w:rPr>
        <w:t xml:space="preserve">Tulos</w:t>
      </w:r>
    </w:p>
    <w:p>
      <w:r>
        <w:t xml:space="preserve">CD</w:t>
      </w:r>
    </w:p>
    <w:p>
      <w:r>
        <w:rPr>
          <w:b/>
        </w:rPr>
        <w:t xml:space="preserve">Esimerkki 4.4016</w:t>
      </w:r>
    </w:p>
    <w:p>
      <w:r>
        <w:t xml:space="preserve">Mikä on seuraavassa kysymyksessä olevan sanan "Mitä" sanan part-of-speech tag: Missä liigassa kilpailee joukkue, jonka maskotti on Chaddy-pöllö ?</w:t>
      </w:r>
    </w:p>
    <w:p>
      <w:r>
        <w:rPr>
          <w:b/>
        </w:rPr>
        <w:t xml:space="preserve">Tulos</w:t>
      </w:r>
    </w:p>
    <w:p>
      <w:r>
        <w:t xml:space="preserve">WP</w:t>
      </w:r>
    </w:p>
    <w:p>
      <w:r>
        <w:rPr>
          <w:b/>
        </w:rPr>
        <w:t xml:space="preserve">Esimerkki 4.4017</w:t>
      </w:r>
    </w:p>
    <w:p>
      <w:r>
        <w:t xml:space="preserve">Mikä on seuraavassa kysymyksessä olevan sanan "'''" sanan part-of-speech tag: Killeri '' ?</w:t>
      </w:r>
    </w:p>
    <w:p>
      <w:r>
        <w:rPr>
          <w:b/>
        </w:rPr>
        <w:t xml:space="preserve">Tulos</w:t>
      </w:r>
    </w:p>
    <w:p>
      <w:r>
        <w:t xml:space="preserve">''</w:t>
      </w:r>
    </w:p>
    <w:p>
      <w:r>
        <w:rPr>
          <w:b/>
        </w:rPr>
        <w:t xml:space="preserve">Esimerkki 4.4018</w:t>
      </w:r>
    </w:p>
    <w:p>
      <w:r>
        <w:t xml:space="preserve">Mikä on sanan "soitti" part-of-speech tag seuraavassa kysymyksessä: Kenelle soitettiin vuonna 1996 Lontoossa perustetun brittiläisen rockyhtyeen neljännen albumin kappale ?</w:t>
      </w:r>
    </w:p>
    <w:p>
      <w:r>
        <w:rPr>
          <w:b/>
        </w:rPr>
        <w:t xml:space="preserve">Tulos</w:t>
      </w:r>
    </w:p>
    <w:p>
      <w:r>
        <w:t xml:space="preserve">NN</w:t>
      </w:r>
    </w:p>
    <w:p>
      <w:r>
        <w:rPr>
          <w:b/>
        </w:rPr>
        <w:t xml:space="preserve">Esimerkki 4.4019</w:t>
      </w:r>
    </w:p>
    <w:p>
      <w:r>
        <w:t xml:space="preserve">Mikä on seuraavassa kysymyksessä olevan sanan "the" sanan part-of-speech tag: Kuinka monta voittajaa on seurassa, joka on viettänyt suurimman osan historiastaan Argentiinan jalkapallon ykkösketjussa ?</w:t>
      </w:r>
    </w:p>
    <w:p>
      <w:r>
        <w:rPr>
          <w:b/>
        </w:rPr>
        <w:t xml:space="preserve">Tulos</w:t>
      </w:r>
    </w:p>
    <w:p>
      <w:r>
        <w:t xml:space="preserve">DT</w:t>
      </w:r>
    </w:p>
    <w:p>
      <w:r>
        <w:rPr>
          <w:b/>
        </w:rPr>
        <w:t xml:space="preserve">Esimerkki 4.4020</w:t>
      </w:r>
    </w:p>
    <w:p>
      <w:r>
        <w:t xml:space="preserve">Mikä on seuraavassa kysymyksessä olevan sanan "mitä" sanan part-of-speech tag: Vuoden 2010 väestönlaskennassa 253 691 asukkaan suurkaupungin järjestelmä leimattiin mikä ?</w:t>
      </w:r>
    </w:p>
    <w:p>
      <w:r>
        <w:rPr>
          <w:b/>
        </w:rPr>
        <w:t xml:space="preserve">Tulos</w:t>
      </w:r>
    </w:p>
    <w:p>
      <w:r>
        <w:t xml:space="preserve">WP</w:t>
      </w:r>
    </w:p>
    <w:p>
      <w:r>
        <w:rPr>
          <w:b/>
        </w:rPr>
        <w:t xml:space="preserve">Esimerkki 4.4021</w:t>
      </w:r>
    </w:p>
    <w:p>
      <w:r>
        <w:t xml:space="preserve">Mikä on seuraavassa kysymyksessä olevan sanan "the" sanan part-of-speech tag: Mikä on sen professorin osasto, joka tunnetaan nimellä `` hiilitieteen kuningatar '' ?</w:t>
      </w:r>
    </w:p>
    <w:p>
      <w:r>
        <w:rPr>
          <w:b/>
        </w:rPr>
        <w:t xml:space="preserve">Tulos</w:t>
      </w:r>
    </w:p>
    <w:p>
      <w:r>
        <w:t xml:space="preserve">DT</w:t>
      </w:r>
    </w:p>
    <w:p>
      <w:r>
        <w:rPr>
          <w:b/>
        </w:rPr>
        <w:t xml:space="preserve">Esimerkki 4.4022</w:t>
      </w:r>
    </w:p>
    <w:p>
      <w:r>
        <w:t xml:space="preserve">Mikä on seuraavassa kysymyksessä olevan sanan "The" sanan part-of-speech tag: 3,7 cm Infanteriegeschütz M.15 on peräisin maasta, jossa oli minkälainen hallitus ?</w:t>
      </w:r>
    </w:p>
    <w:p>
      <w:r>
        <w:rPr>
          <w:b/>
        </w:rPr>
        <w:t xml:space="preserve">Tulos</w:t>
      </w:r>
    </w:p>
    <w:p>
      <w:r>
        <w:t xml:space="preserve">DT</w:t>
      </w:r>
    </w:p>
    <w:p>
      <w:r>
        <w:rPr>
          <w:b/>
        </w:rPr>
        <w:t xml:space="preserve">Esimerkki 4.4023</w:t>
      </w:r>
    </w:p>
    <w:p>
      <w:r>
        <w:t xml:space="preserve">Mikä on sanan "of" sanan part-of-speech tag seuraavassa kysymyksessä: Missä kuoli henkilö, jonka aika oli 3:19.1 ?</w:t>
      </w:r>
    </w:p>
    <w:p>
      <w:r>
        <w:rPr>
          <w:b/>
        </w:rPr>
        <w:t xml:space="preserve">Tulos</w:t>
      </w:r>
    </w:p>
    <w:p>
      <w:r>
        <w:t xml:space="preserve">IN</w:t>
      </w:r>
    </w:p>
    <w:p>
      <w:r>
        <w:rPr>
          <w:b/>
        </w:rPr>
        <w:t xml:space="preserve">Esimerkki 4.4024</w:t>
      </w:r>
    </w:p>
    <w:p>
      <w:r>
        <w:t xml:space="preserve">Mikä on seuraavassa kysymyksessä olevan sanan "important" sanan part-of-speech tag: Mikä tärkeä henkilö kuoli taistelussa vuonna 1513 ?</w:t>
      </w:r>
    </w:p>
    <w:p>
      <w:r>
        <w:rPr>
          <w:b/>
        </w:rPr>
        <w:t xml:space="preserve">Tulos</w:t>
      </w:r>
    </w:p>
    <w:p>
      <w:r>
        <w:t xml:space="preserve">JJ</w:t>
      </w:r>
    </w:p>
    <w:p>
      <w:r>
        <w:rPr>
          <w:b/>
        </w:rPr>
        <w:t xml:space="preserve">Esimerkki 4.4025</w:t>
      </w:r>
    </w:p>
    <w:p>
      <w:r>
        <w:t xml:space="preserve">Mikä on seuraavassa kysymyksessä olevan sanan "Mitä" sanan part-of-speech tag: Mikä on Puerto Ricon pääkaupunki ?</w:t>
      </w:r>
    </w:p>
    <w:p>
      <w:r>
        <w:rPr>
          <w:b/>
        </w:rPr>
        <w:t xml:space="preserve">Tulos</w:t>
      </w:r>
    </w:p>
    <w:p>
      <w:r>
        <w:t xml:space="preserve">WP</w:t>
      </w:r>
    </w:p>
    <w:p>
      <w:r>
        <w:rPr>
          <w:b/>
        </w:rPr>
        <w:t xml:space="preserve">Esimerkki 4.4026</w:t>
      </w:r>
    </w:p>
    <w:p>
      <w:r>
        <w:t xml:space="preserve">Mikä on seuraavassa kysymyksessä olevan sanan "Caterham" puheosamerkintä: Missä maassa Caterhamin kristillisen keskuksen muistiinpanoissa mainittu yksikkö on perustettu ?</w:t>
      </w:r>
    </w:p>
    <w:p>
      <w:r>
        <w:rPr>
          <w:b/>
        </w:rPr>
        <w:t xml:space="preserve">Tulos</w:t>
      </w:r>
    </w:p>
    <w:p>
      <w:r>
        <w:t xml:space="preserve">NNP</w:t>
      </w:r>
    </w:p>
    <w:p>
      <w:r>
        <w:rPr>
          <w:b/>
        </w:rPr>
        <w:t xml:space="preserve">Esimerkki 4.4027</w:t>
      </w:r>
    </w:p>
    <w:p>
      <w:r>
        <w:t xml:space="preserve">Mikä on seuraavassa kysymyksessä olevan sanan "the" sanan part-of-speech tag: Mikä albumi on kaikkien aikojen eniten myyty trooppisen salsan artistin kymmenes albumi ?</w:t>
      </w:r>
    </w:p>
    <w:p>
      <w:r>
        <w:rPr>
          <w:b/>
        </w:rPr>
        <w:t xml:space="preserve">Tulos</w:t>
      </w:r>
    </w:p>
    <w:p>
      <w:r>
        <w:t xml:space="preserve">DT</w:t>
      </w:r>
    </w:p>
    <w:p>
      <w:r>
        <w:rPr>
          <w:b/>
        </w:rPr>
        <w:t xml:space="preserve">Esimerkki 4.4028</w:t>
      </w:r>
    </w:p>
    <w:p>
      <w:r>
        <w:t xml:space="preserve">Mikä on sanan "1951" sanan part-of-speech tag seuraavassa kysymyksessä: Mikä on vuonna 1951 toimintansa lopettaneen historiallisen paikan luetteloitu päivämäärä ?</w:t>
      </w:r>
    </w:p>
    <w:p>
      <w:r>
        <w:rPr>
          <w:b/>
        </w:rPr>
        <w:t xml:space="preserve">Tulos</w:t>
      </w:r>
    </w:p>
    <w:p>
      <w:r>
        <w:t xml:space="preserve">CD</w:t>
      </w:r>
    </w:p>
    <w:p>
      <w:r>
        <w:rPr>
          <w:b/>
        </w:rPr>
        <w:t xml:space="preserve">Esimerkki 4.4029</w:t>
      </w:r>
    </w:p>
    <w:p>
      <w:r>
        <w:t xml:space="preserve">Mikä on seuraavassa kysymyksessä esiintyvän sanan "commemorate" part-of-speech tag: Seuralla, jonka nimi valittiin Andien vuoren yli tapahtuneen ensimmäisen ilmapallolennon muistoksi, on kotistadion, johon mahtuu kuinka monta ihmistä ?</w:t>
      </w:r>
    </w:p>
    <w:p>
      <w:r>
        <w:rPr>
          <w:b/>
        </w:rPr>
        <w:t xml:space="preserve">Tulos</w:t>
      </w:r>
    </w:p>
    <w:p>
      <w:r>
        <w:t xml:space="preserve">VB</w:t>
      </w:r>
    </w:p>
    <w:p>
      <w:r>
        <w:rPr>
          <w:b/>
        </w:rPr>
        <w:t xml:space="preserve">Esimerkki 4.4030</w:t>
      </w:r>
    </w:p>
    <w:p>
      <w:r>
        <w:t xml:space="preserve">Mikä on sanan "of" sanan part-of-speech tag seuraavassa kysymyksessä: Mikä on sen maan pääkaupunki, jossa juhlitaan tapahtumaa, jonka nimi muutettiin joissakin maissa muistopäiväksi ?</w:t>
      </w:r>
    </w:p>
    <w:p>
      <w:r>
        <w:rPr>
          <w:b/>
        </w:rPr>
        <w:t xml:space="preserve">Tulos</w:t>
      </w:r>
    </w:p>
    <w:p>
      <w:r>
        <w:t xml:space="preserve">IN</w:t>
      </w:r>
    </w:p>
    <w:p>
      <w:r>
        <w:rPr>
          <w:b/>
        </w:rPr>
        <w:t xml:space="preserve">Esimerkki 4.4031</w:t>
      </w:r>
    </w:p>
    <w:p>
      <w:r>
        <w:t xml:space="preserve">Mikä on seuraavassa kysymyksessä olevan sanan "pääkaupunki" sanan part-of-speech tag: Mikä on sen maan pääkaupunki, joka sijoittui sijalle 4 IAAF:n puolimaratonin MM-kilpailuissa 2012 ?</w:t>
      </w:r>
    </w:p>
    <w:p>
      <w:r>
        <w:rPr>
          <w:b/>
        </w:rPr>
        <w:t xml:space="preserve">Tulos</w:t>
      </w:r>
    </w:p>
    <w:p>
      <w:r>
        <w:t xml:space="preserve">NN</w:t>
      </w:r>
    </w:p>
    <w:p>
      <w:r>
        <w:rPr>
          <w:b/>
        </w:rPr>
        <w:t xml:space="preserve">Esimerkki 4.4032</w:t>
      </w:r>
    </w:p>
    <w:p>
      <w:r>
        <w:t xml:space="preserve">Mikä on seuraavassa kysymyksessä olevan sanan "mitä" sanan part-of-speech tag: Samir Nouioualla oli mikä vammaistila ?</w:t>
      </w:r>
    </w:p>
    <w:p>
      <w:r>
        <w:rPr>
          <w:b/>
        </w:rPr>
        <w:t xml:space="preserve">Tulos</w:t>
      </w:r>
    </w:p>
    <w:p>
      <w:r>
        <w:t xml:space="preserve">WP</w:t>
      </w:r>
    </w:p>
    <w:p>
      <w:r>
        <w:rPr>
          <w:b/>
        </w:rPr>
        <w:t xml:space="preserve">Esimerkki 4.4033</w:t>
      </w:r>
    </w:p>
    <w:p>
      <w:r>
        <w:t xml:space="preserve">Mikä on seuraavassa kysymyksessä olevan sanan "Mitä" sanan part-of-speech tag: Minkä vuoden 1993 tittelin valloitti joukkue, joka pelaa Fr . McNally Parkissa ?</w:t>
      </w:r>
    </w:p>
    <w:p>
      <w:r>
        <w:rPr>
          <w:b/>
        </w:rPr>
        <w:t xml:space="preserve">Tulos</w:t>
      </w:r>
    </w:p>
    <w:p>
      <w:r>
        <w:t xml:space="preserve">WP</w:t>
      </w:r>
    </w:p>
    <w:p>
      <w:r>
        <w:rPr>
          <w:b/>
        </w:rPr>
        <w:t xml:space="preserve">Esimerkki 4.4034</w:t>
      </w:r>
    </w:p>
    <w:p>
      <w:r>
        <w:t xml:space="preserve">Mikä on seuraavassa kysymyksessä olevan sanan "2068" sanan part-of-speech tag: Minkälainen fiktiivinen ajoneuvo on sarjan malli, jonka tapahtumapaikka on 2068 ?</w:t>
      </w:r>
    </w:p>
    <w:p>
      <w:r>
        <w:rPr>
          <w:b/>
        </w:rPr>
        <w:t xml:space="preserve">Tulos</w:t>
      </w:r>
    </w:p>
    <w:p>
      <w:r>
        <w:t xml:space="preserve">CD</w:t>
      </w:r>
    </w:p>
    <w:p>
      <w:r>
        <w:rPr>
          <w:b/>
        </w:rPr>
        <w:t xml:space="preserve">Esimerkki 4.4035</w:t>
      </w:r>
    </w:p>
    <w:p>
      <w:r>
        <w:t xml:space="preserve">Mikä on seuraavassa kysymyksessä olevan sanan "mikä" sanan part-of-speech tag: Missä tapahtumassa on urheilija, joka on aliupseeri ?</w:t>
      </w:r>
    </w:p>
    <w:p>
      <w:r>
        <w:rPr>
          <w:b/>
        </w:rPr>
        <w:t xml:space="preserve">Tulos</w:t>
      </w:r>
    </w:p>
    <w:p>
      <w:r>
        <w:t xml:space="preserve">JJ</w:t>
      </w:r>
    </w:p>
    <w:p>
      <w:r>
        <w:rPr>
          <w:b/>
        </w:rPr>
        <w:t xml:space="preserve">Esimerkki 4.4036</w:t>
      </w:r>
    </w:p>
    <w:p>
      <w:r>
        <w:t xml:space="preserve">Mikä on seuraavassa kysymyksessä olevan sanan "after" sanan part-of-speech tag: Minä vuonna tuhoutui historiallinen paikka, jota käytettiin valtion tarkoituksiin , ja se lisättiin luetteloon vuoden 74 jälkeen ' ?</w:t>
      </w:r>
    </w:p>
    <w:p>
      <w:r>
        <w:rPr>
          <w:b/>
        </w:rPr>
        <w:t xml:space="preserve">Tulos</w:t>
      </w:r>
    </w:p>
    <w:p>
      <w:r>
        <w:t xml:space="preserve">IN</w:t>
      </w:r>
    </w:p>
    <w:p>
      <w:r>
        <w:rPr>
          <w:b/>
        </w:rPr>
        <w:t xml:space="preserve">Esimerkki 4.4037</w:t>
      </w:r>
    </w:p>
    <w:p>
      <w:r>
        <w:t xml:space="preserve">Mikä on seuraavassa kysymyksessä esiintyvän sanan "owned" part-of-speech tag: Kuka alun perin omisti plantaasin, joka sijaitsee piirikunnassa, joka on nimetty miehen mukaan, joka rakensi Florida East Coast Railwayn ?</w:t>
      </w:r>
    </w:p>
    <w:p>
      <w:r>
        <w:rPr>
          <w:b/>
        </w:rPr>
        <w:t xml:space="preserve">Tulos</w:t>
      </w:r>
    </w:p>
    <w:p>
      <w:r>
        <w:t xml:space="preserve">VBD</w:t>
      </w:r>
    </w:p>
    <w:p>
      <w:r>
        <w:rPr>
          <w:b/>
        </w:rPr>
        <w:t xml:space="preserve">Esimerkki 4.4038</w:t>
      </w:r>
    </w:p>
    <w:p>
      <w:r>
        <w:t xml:space="preserve">Mikä on sanan "the" sanan part-of-speech tag seuraavassa kysymyksessä: Minkä tutkinnon asuntoasiainministeriössä työskennellyt henkilö sai ?</w:t>
      </w:r>
    </w:p>
    <w:p>
      <w:r>
        <w:rPr>
          <w:b/>
        </w:rPr>
        <w:t xml:space="preserve">Tulos</w:t>
      </w:r>
    </w:p>
    <w:p>
      <w:r>
        <w:t xml:space="preserve">DT</w:t>
      </w:r>
    </w:p>
    <w:p>
      <w:r>
        <w:rPr>
          <w:b/>
        </w:rPr>
        <w:t xml:space="preserve">Esimerkki 4.4039</w:t>
      </w:r>
    </w:p>
    <w:p>
      <w:r>
        <w:t xml:space="preserve">Mikä on seuraavassa kysymyksessä olevan sanan "north" sanan part-of-speech tag: Mikä on pohjoiseen siitä osavaltiosta, jossa olympiauimastadion sijaitsee ?</w:t>
      </w:r>
    </w:p>
    <w:p>
      <w:r>
        <w:rPr>
          <w:b/>
        </w:rPr>
        <w:t xml:space="preserve">Tulos</w:t>
      </w:r>
    </w:p>
    <w:p>
      <w:r>
        <w:t xml:space="preserve">NN</w:t>
      </w:r>
    </w:p>
    <w:p>
      <w:r>
        <w:rPr>
          <w:b/>
        </w:rPr>
        <w:t xml:space="preserve">Esimerkki 4.4040</w:t>
      </w:r>
    </w:p>
    <w:p>
      <w:r>
        <w:t xml:space="preserve">Mikä on seuraavassa kysymyksessä olevan sanan "oli" sanan part-of-speech tag: Mikä vuonna 1932 avattu teologiaa tarjoava yliopisto , jossa oli syksyllä 2018 yhteensä 346 opiskelijaa ja jonka osavaltiossa on yli kuusi miljoonaa asukasta ?</w:t>
      </w:r>
    </w:p>
    <w:p>
      <w:r>
        <w:rPr>
          <w:b/>
        </w:rPr>
        <w:t xml:space="preserve">Tulos</w:t>
      </w:r>
    </w:p>
    <w:p>
      <w:r>
        <w:t xml:space="preserve">VBD</w:t>
      </w:r>
    </w:p>
    <w:p>
      <w:r>
        <w:rPr>
          <w:b/>
        </w:rPr>
        <w:t xml:space="preserve">Esimerkki 4.4041</w:t>
      </w:r>
    </w:p>
    <w:p>
      <w:r>
        <w:t xml:space="preserve">Mikä on seuraavassa kysymyksessä olevan sanan "on" sanan part-of-speech tag: Missä jaksossa Gilmore esiintyi vuonna 2006 ilmestyneeseen samannimiseen brittisarjaan perustuvassa sarjassa ?</w:t>
      </w:r>
    </w:p>
    <w:p>
      <w:r>
        <w:rPr>
          <w:b/>
        </w:rPr>
        <w:t xml:space="preserve">Tulos</w:t>
      </w:r>
    </w:p>
    <w:p>
      <w:r>
        <w:t xml:space="preserve">IN</w:t>
      </w:r>
    </w:p>
    <w:p>
      <w:r>
        <w:rPr>
          <w:b/>
        </w:rPr>
        <w:t xml:space="preserve">Esimerkki 4.4042</w:t>
      </w:r>
    </w:p>
    <w:p>
      <w:r>
        <w:t xml:space="preserve">Mikä on seuraavassa kysymyksessä olevan sanan "did" sanan part-of-speech tag: Minä vuonna Delta Rho Omegan jäsenestä tuli Interactive One -ohjelman varapuheenjohtaja ?</w:t>
      </w:r>
    </w:p>
    <w:p>
      <w:r>
        <w:rPr>
          <w:b/>
        </w:rPr>
        <w:t xml:space="preserve">Tulos</w:t>
      </w:r>
    </w:p>
    <w:p>
      <w:r>
        <w:t xml:space="preserve">VBD</w:t>
      </w:r>
    </w:p>
    <w:p>
      <w:r>
        <w:rPr>
          <w:b/>
        </w:rPr>
        <w:t xml:space="preserve">Esimerkki 4.4043</w:t>
      </w:r>
    </w:p>
    <w:p>
      <w:r>
        <w:t xml:space="preserve">Mikä on seuraavassa kysymyksessä olevan sanan "esiintymiä" sanan part-of-speech tag: Kuinka monta esiintymistä on joukkueella, joka on voittanut 2 Belgian cupia &gt; ?</w:t>
      </w:r>
    </w:p>
    <w:p>
      <w:r>
        <w:rPr>
          <w:b/>
        </w:rPr>
        <w:t xml:space="preserve">Tulos</w:t>
      </w:r>
    </w:p>
    <w:p>
      <w:r>
        <w:t xml:space="preserve">NNS</w:t>
      </w:r>
    </w:p>
    <w:p>
      <w:r>
        <w:rPr>
          <w:b/>
        </w:rPr>
        <w:t xml:space="preserve">Esimerkki 4.4044</w:t>
      </w:r>
    </w:p>
    <w:p>
      <w:r>
        <w:t xml:space="preserve">Mikä on sanan "suosittu" sanan part-of-speech tag seuraavassa kysymyksessä: Kuinka monta sointua on yhdessä renessanssin ajan suosituimmassa etenemisessä ?</w:t>
      </w:r>
    </w:p>
    <w:p>
      <w:r>
        <w:rPr>
          <w:b/>
        </w:rPr>
        <w:t xml:space="preserve">Tulos</w:t>
      </w:r>
    </w:p>
    <w:p>
      <w:r>
        <w:t xml:space="preserve">JJ</w:t>
      </w:r>
    </w:p>
    <w:p>
      <w:r>
        <w:rPr>
          <w:b/>
        </w:rPr>
        <w:t xml:space="preserve">Esimerkki 4.4045</w:t>
      </w:r>
    </w:p>
    <w:p>
      <w:r>
        <w:t xml:space="preserve">Mikä on seuraavassa kysymyksessä olevan sanan "film" part-of-speech tag: Montgomery Roylen roolin esittävästä elokuvasta , mikä yhtiö julkaisi elokuvan vuonna 1922 ?</w:t>
      </w:r>
    </w:p>
    <w:p>
      <w:r>
        <w:rPr>
          <w:b/>
        </w:rPr>
        <w:t xml:space="preserve">Tulos</w:t>
      </w:r>
    </w:p>
    <w:p>
      <w:r>
        <w:t xml:space="preserve">NN</w:t>
      </w:r>
    </w:p>
    <w:p>
      <w:r>
        <w:rPr>
          <w:b/>
        </w:rPr>
        <w:t xml:space="preserve">Esimerkki 4.4046</w:t>
      </w:r>
    </w:p>
    <w:p>
      <w:r>
        <w:t xml:space="preserve">Mikä on sanan "of" sanan part-of-speech tag seuraavassa kysymyksessä: Mikä on ISO 3166-3 -koodi maalle, jonka pinta-ala on 676 578 neliökilometriä ?</w:t>
      </w:r>
    </w:p>
    <w:p>
      <w:r>
        <w:rPr>
          <w:b/>
        </w:rPr>
        <w:t xml:space="preserve">Tulos</w:t>
      </w:r>
    </w:p>
    <w:p>
      <w:r>
        <w:t xml:space="preserve">IN</w:t>
      </w:r>
    </w:p>
    <w:p>
      <w:r>
        <w:rPr>
          <w:b/>
        </w:rPr>
        <w:t xml:space="preserve">Esimerkki 4.4047</w:t>
      </w:r>
    </w:p>
    <w:p>
      <w:r>
        <w:t xml:space="preserve">Mikä on seuraavassa kysymyksessä esiintyvän sanan "kilpailija" sanan part-of-speech tag: Missä liigassa Bobcatsin kilpailija pelasi viimeksi ?</w:t>
      </w:r>
    </w:p>
    <w:p>
      <w:r>
        <w:rPr>
          <w:b/>
        </w:rPr>
        <w:t xml:space="preserve">Tulos</w:t>
      </w:r>
    </w:p>
    <w:p>
      <w:r>
        <w:t xml:space="preserve">NN</w:t>
      </w:r>
    </w:p>
    <w:p>
      <w:r>
        <w:rPr>
          <w:b/>
        </w:rPr>
        <w:t xml:space="preserve">Esimerkki 4.4048</w:t>
      </w:r>
    </w:p>
    <w:p>
      <w:r>
        <w:t xml:space="preserve">Mikä on sanan "otti" sanan part-of-speech tag seuraavassa kysymyksessä: Minkä fraktion painija otti WWE:n haltuunsa isältään vuonna 1982 ?</w:t>
      </w:r>
    </w:p>
    <w:p>
      <w:r>
        <w:rPr>
          <w:b/>
        </w:rPr>
        <w:t xml:space="preserve">Tulos</w:t>
      </w:r>
    </w:p>
    <w:p>
      <w:r>
        <w:t xml:space="preserve">VBD</w:t>
      </w:r>
    </w:p>
    <w:p>
      <w:r>
        <w:rPr>
          <w:b/>
        </w:rPr>
        <w:t xml:space="preserve">Esimerkki 4.4049</w:t>
      </w:r>
    </w:p>
    <w:p>
      <w:r>
        <w:t xml:space="preserve">Mikä on seuraavassa kysymyksessä olevan sanan "the" sanan part-of-speech tag: Minä vuonna PointStick-tuotemerkkiä käyttävän yrityksen perustajat valmistuivat Stanfordin yliopistosta ?</w:t>
      </w:r>
    </w:p>
    <w:p>
      <w:r>
        <w:rPr>
          <w:b/>
        </w:rPr>
        <w:t xml:space="preserve">Tulos</w:t>
      </w:r>
    </w:p>
    <w:p>
      <w:r>
        <w:t xml:space="preserve">DT</w:t>
      </w:r>
    </w:p>
    <w:p>
      <w:r>
        <w:rPr>
          <w:b/>
        </w:rPr>
        <w:t xml:space="preserve">Esimerkki 4.4050</w:t>
      </w:r>
    </w:p>
    <w:p>
      <w:r>
        <w:t xml:space="preserve">Mikä on seuraavassa kysymyksessä esiintyvän sanan "cultural" sanan part-of-speech tag: Mikä oli lukuisien kulttuurin johtohahmojen kanssa tekemisissä olleen alumnin valmistumisvuosi ?</w:t>
      </w:r>
    </w:p>
    <w:p>
      <w:r>
        <w:rPr>
          <w:b/>
        </w:rPr>
        <w:t xml:space="preserve">Tulos</w:t>
      </w:r>
    </w:p>
    <w:p>
      <w:r>
        <w:t xml:space="preserve">JJ</w:t>
      </w:r>
    </w:p>
    <w:p>
      <w:r>
        <w:rPr>
          <w:b/>
        </w:rPr>
        <w:t xml:space="preserve">Esimerkki 4.4051</w:t>
      </w:r>
    </w:p>
    <w:p>
      <w:r>
        <w:t xml:space="preserve">Mikä on sanan "of" sanan part-of-speech tag seuraavassa kysymyksessä: Missä kaupungissa on BCS National Championshipin voittajajoukkueen stadion ?</w:t>
      </w:r>
    </w:p>
    <w:p>
      <w:r>
        <w:rPr>
          <w:b/>
        </w:rPr>
        <w:t xml:space="preserve">Tulos</w:t>
      </w:r>
    </w:p>
    <w:p>
      <w:r>
        <w:t xml:space="preserve">IN</w:t>
      </w:r>
    </w:p>
    <w:p>
      <w:r>
        <w:rPr>
          <w:b/>
        </w:rPr>
        <w:t xml:space="preserve">Esimerkki 4.4052</w:t>
      </w:r>
    </w:p>
    <w:p>
      <w:r>
        <w:t xml:space="preserve">Mikä on seuraavassa kysymyksessä olevan sanan "the" sanan part-of-speech tag: Kuka , vuonna 1934 , popularisoi tanssin, jossa huonoin pistemäärä oli 30 pistettä ?</w:t>
      </w:r>
    </w:p>
    <w:p>
      <w:r>
        <w:rPr>
          <w:b/>
        </w:rPr>
        <w:t xml:space="preserve">Tulos</w:t>
      </w:r>
    </w:p>
    <w:p>
      <w:r>
        <w:t xml:space="preserve">DT</w:t>
      </w:r>
    </w:p>
    <w:p>
      <w:r>
        <w:rPr>
          <w:b/>
        </w:rPr>
        <w:t xml:space="preserve">Esimerkki 4.4053</w:t>
      </w:r>
    </w:p>
    <w:p>
      <w:r>
        <w:t xml:space="preserve">Mikä on seuraavassa kysymyksessä olevan sanan "100 000" sanan part-of-speech tag: Mikä on sen tapahtuman/paikan päivämäärä, jonka keskimääräinen purkuvirtaama on noin 2 900 m3/s ( 100 000 cu ft/s ) ?</w:t>
      </w:r>
    </w:p>
    <w:p>
      <w:r>
        <w:rPr>
          <w:b/>
        </w:rPr>
        <w:t xml:space="preserve">Tulos</w:t>
      </w:r>
    </w:p>
    <w:p>
      <w:r>
        <w:t xml:space="preserve">CD</w:t>
      </w:r>
    </w:p>
    <w:p>
      <w:r>
        <w:rPr>
          <w:b/>
        </w:rPr>
        <w:t xml:space="preserve">Esimerkki 4.4054</w:t>
      </w:r>
    </w:p>
    <w:p>
      <w:r>
        <w:t xml:space="preserve">Mikä on seuraavassa kysymyksessä olevan sanan "deep" sanan part-of-speech tag: Kuinka syvälle jääkiekkoturnauksessa Al Mazurin käymä yliopisto pääsi vuonna 2010 ?</w:t>
      </w:r>
    </w:p>
    <w:p>
      <w:r>
        <w:rPr>
          <w:b/>
        </w:rPr>
        <w:t xml:space="preserve">Tulos</w:t>
      </w:r>
    </w:p>
    <w:p>
      <w:r>
        <w:t xml:space="preserve">JJ</w:t>
      </w:r>
    </w:p>
    <w:p>
      <w:r>
        <w:rPr>
          <w:b/>
        </w:rPr>
        <w:t xml:space="preserve">Esimerkki 4.4055</w:t>
      </w:r>
    </w:p>
    <w:p>
      <w:r>
        <w:t xml:space="preserve">Mikä on seuraavassa kysymyksessä olevan sanan "oli" sanan part-of-speech tag: Milloin elinikäinen luonnontieteilijä vannoi virkavalansa presidentiksi ?</w:t>
      </w:r>
    </w:p>
    <w:p>
      <w:r>
        <w:rPr>
          <w:b/>
        </w:rPr>
        <w:t xml:space="preserve">Tulos</w:t>
      </w:r>
    </w:p>
    <w:p>
      <w:r>
        <w:t xml:space="preserve">VBD</w:t>
      </w:r>
    </w:p>
    <w:p>
      <w:r>
        <w:rPr>
          <w:b/>
        </w:rPr>
        <w:t xml:space="preserve">Esimerkki 4.4056</w:t>
      </w:r>
    </w:p>
    <w:p>
      <w:r>
        <w:t xml:space="preserve">Mikä on seuraavassa kysymyksessä olevan sanan "tasavalta" sanan part-of-speech tag: Mitkä seitsemän valtiota muodostivat alun perin tunnustamattoman tasavallan, joka laukaisi Black Warrior -nimisen aluksen ?</w:t>
      </w:r>
    </w:p>
    <w:p>
      <w:r>
        <w:rPr>
          <w:b/>
        </w:rPr>
        <w:t xml:space="preserve">Tulos</w:t>
      </w:r>
    </w:p>
    <w:p>
      <w:r>
        <w:t xml:space="preserve">NN</w:t>
      </w:r>
    </w:p>
    <w:p>
      <w:r>
        <w:rPr>
          <w:b/>
        </w:rPr>
        <w:t xml:space="preserve">Esimerkki 4.4057</w:t>
      </w:r>
    </w:p>
    <w:p>
      <w:r>
        <w:t xml:space="preserve">Mikä on seuraavassa kysymyksessä olevan sanan "tapahtuma" sanan part-of-speech tag: Missä maaliskuun 13. päivän tapahtuman pronssivoittaja sai vammansa ?</w:t>
      </w:r>
    </w:p>
    <w:p>
      <w:r>
        <w:rPr>
          <w:b/>
        </w:rPr>
        <w:t xml:space="preserve">Tulos</w:t>
      </w:r>
    </w:p>
    <w:p>
      <w:r>
        <w:t xml:space="preserve">NN</w:t>
      </w:r>
    </w:p>
    <w:p>
      <w:r>
        <w:rPr>
          <w:b/>
        </w:rPr>
        <w:t xml:space="preserve">Esimerkki 4.4058</w:t>
      </w:r>
    </w:p>
    <w:p>
      <w:r>
        <w:t xml:space="preserve">Mikä on sanan "maa" sanan part-of-speech tag seuraavassa kysymyksessä: Mikä on vuonna 1964 perustetun rakennuksen maa ?</w:t>
      </w:r>
    </w:p>
    <w:p>
      <w:r>
        <w:rPr>
          <w:b/>
        </w:rPr>
        <w:t xml:space="preserve">Tulos</w:t>
      </w:r>
    </w:p>
    <w:p>
      <w:r>
        <w:t xml:space="preserve">NN</w:t>
      </w:r>
    </w:p>
    <w:p>
      <w:r>
        <w:rPr>
          <w:b/>
        </w:rPr>
        <w:t xml:space="preserve">Esimerkki 4.4059</w:t>
      </w:r>
    </w:p>
    <w:p>
      <w:r>
        <w:t xml:space="preserve">Mikä on seuraavassa kysymyksessä olevan sanan "elokuva" sanan part-of-speech tag: Kuinka monta palkintoa sai elokuva, joka voitti parhaan käsikirjoituksen Keralan osavaltion elokuvapalkintojen neljäkymmentäkolmannella vuosikerralla New Yorkin elokuvafestivaaleilla ?</w:t>
      </w:r>
    </w:p>
    <w:p>
      <w:r>
        <w:rPr>
          <w:b/>
        </w:rPr>
        <w:t xml:space="preserve">Tulos</w:t>
      </w:r>
    </w:p>
    <w:p>
      <w:r>
        <w:t xml:space="preserve">NN</w:t>
      </w:r>
    </w:p>
    <w:p>
      <w:r>
        <w:rPr>
          <w:b/>
        </w:rPr>
        <w:t xml:space="preserve">Esimerkki 4.4060</w:t>
      </w:r>
    </w:p>
    <w:p>
      <w:r>
        <w:t xml:space="preserve">Mikä on sanan "the" sanan part-of-speech tag seuraavassa kysymyksessä: Millä vuorilla sijaitsevat kaivokset, joita esiteltiin Antonio Eguinon ohjaamassa elokuvassa Bolivia lähetetään Oscar-gaalaan ?</w:t>
      </w:r>
    </w:p>
    <w:p>
      <w:r>
        <w:rPr>
          <w:b/>
        </w:rPr>
        <w:t xml:space="preserve">Tulos</w:t>
      </w:r>
    </w:p>
    <w:p>
      <w:r>
        <w:t xml:space="preserve">DT</w:t>
      </w:r>
    </w:p>
    <w:p>
      <w:r>
        <w:rPr>
          <w:b/>
        </w:rPr>
        <w:t xml:space="preserve">Esimerkki 4.4061</w:t>
      </w:r>
    </w:p>
    <w:p>
      <w:r>
        <w:t xml:space="preserve">Mikä on seuraavassa kysymyksessä olevan sanan "Colts" puheosamerkintä: Mikä oli Baltimore Coltsin Mississippin osavaltiosta vuoden 1983 NFL-draftissa varaaman pelaajan syntymävuosi ?</w:t>
      </w:r>
    </w:p>
    <w:p>
      <w:r>
        <w:rPr>
          <w:b/>
        </w:rPr>
        <w:t xml:space="preserve">Tulos</w:t>
      </w:r>
    </w:p>
    <w:p>
      <w:r>
        <w:t xml:space="preserve">NNP</w:t>
      </w:r>
    </w:p>
    <w:p>
      <w:r>
        <w:rPr>
          <w:b/>
        </w:rPr>
        <w:t xml:space="preserve">Esimerkki 4.4062</w:t>
      </w:r>
    </w:p>
    <w:p>
      <w:r>
        <w:t xml:space="preserve">Mikä on seuraavassa kysymyksessä olevan sanan "the" sanan part-of-speech tag: Kuinka moniin suoriin olympialaisiin osallistui urheilija, joka sai 9,762 pistettä maastavedossa vuoden 2003 taidevoimistelun MM-kilpailuissa ?</w:t>
      </w:r>
    </w:p>
    <w:p>
      <w:r>
        <w:rPr>
          <w:b/>
        </w:rPr>
        <w:t xml:space="preserve">Tulos</w:t>
      </w:r>
    </w:p>
    <w:p>
      <w:r>
        <w:t xml:space="preserve">DT</w:t>
      </w:r>
    </w:p>
    <w:p>
      <w:r>
        <w:rPr>
          <w:b/>
        </w:rPr>
        <w:t xml:space="preserve">Esimerkki 4.4063</w:t>
      </w:r>
    </w:p>
    <w:p>
      <w:r>
        <w:t xml:space="preserve">Mikä on seuraavassa kysymyksessä olevan sanan "Pooja" sanan part-of-speech tag: Kenen kanssa Pooja Chatterjee potkittiin ulos Indian Idol -ohjelman jälkeen Goalissa ?</w:t>
      </w:r>
    </w:p>
    <w:p>
      <w:r>
        <w:rPr>
          <w:b/>
        </w:rPr>
        <w:t xml:space="preserve">Tulos</w:t>
      </w:r>
    </w:p>
    <w:p>
      <w:r>
        <w:t xml:space="preserve">NNP</w:t>
      </w:r>
    </w:p>
    <w:p>
      <w:r>
        <w:rPr>
          <w:b/>
        </w:rPr>
        <w:t xml:space="preserve">Esimerkki 4.4064</w:t>
      </w:r>
    </w:p>
    <w:p>
      <w:r>
        <w:t xml:space="preserve">Mikä on seuraavassa kysymyksessä olevan sanan "champion" sanan part-of-speech tag: Mikä oli varhaisimman mestarin koko nimi ?</w:t>
      </w:r>
    </w:p>
    <w:p>
      <w:r>
        <w:rPr>
          <w:b/>
        </w:rPr>
        <w:t xml:space="preserve">Tulos</w:t>
      </w:r>
    </w:p>
    <w:p>
      <w:r>
        <w:t xml:space="preserve">NN</w:t>
      </w:r>
    </w:p>
    <w:p>
      <w:r>
        <w:rPr>
          <w:b/>
        </w:rPr>
        <w:t xml:space="preserve">Esimerkki 4.4065</w:t>
      </w:r>
    </w:p>
    <w:p>
      <w:r>
        <w:t xml:space="preserve">Mikä on seuraavassa kysymyksessä olevan sanan "valmistaja" sanan part-of-speech tag: Valmistaja, joka valmistaa ARDE 40 mm:n kranaatinheitintä, johtaa vain kuka ?</w:t>
      </w:r>
    </w:p>
    <w:p>
      <w:r>
        <w:rPr>
          <w:b/>
        </w:rPr>
        <w:t xml:space="preserve">Tulos</w:t>
      </w:r>
    </w:p>
    <w:p>
      <w:r>
        <w:t xml:space="preserve">NNP</w:t>
      </w:r>
    </w:p>
    <w:p>
      <w:r>
        <w:rPr>
          <w:b/>
        </w:rPr>
        <w:t xml:space="preserve">Esimerkki 4.4066</w:t>
      </w:r>
    </w:p>
    <w:p>
      <w:r>
        <w:t xml:space="preserve">Mikä on seuraavassa kysymyksessä olevan sanan "kun" sanan part-of-speech tag: Kuka teki voittomaalin, kun Allianz Rivieralla kotipelejään pelaava joukkue sijoittui toiseksi ?</w:t>
      </w:r>
    </w:p>
    <w:p>
      <w:r>
        <w:rPr>
          <w:b/>
        </w:rPr>
        <w:t xml:space="preserve">Tulos</w:t>
      </w:r>
    </w:p>
    <w:p>
      <w:r>
        <w:t xml:space="preserve">WRB</w:t>
      </w:r>
    </w:p>
    <w:p>
      <w:r>
        <w:rPr>
          <w:b/>
        </w:rPr>
        <w:t xml:space="preserve">Esimerkki 4.4067</w:t>
      </w:r>
    </w:p>
    <w:p>
      <w:r>
        <w:t xml:space="preserve">Mikä on seuraavassa kysymyksessä olevan sanan "oli" sanan part-of-speech tag: Kuka oli kunniamerkin saaja, joka kuului yksikköön, jolle annettiin jälkiliite ( PS ) , jotta se erottuisi muista Yhdysvaltain armeijan yksiköistä ?</w:t>
      </w:r>
    </w:p>
    <w:p>
      <w:r>
        <w:rPr>
          <w:b/>
        </w:rPr>
        <w:t xml:space="preserve">Tulos</w:t>
      </w:r>
    </w:p>
    <w:p>
      <w:r>
        <w:t xml:space="preserve">VBD</w:t>
      </w:r>
    </w:p>
    <w:p>
      <w:r>
        <w:rPr>
          <w:b/>
        </w:rPr>
        <w:t xml:space="preserve">Esimerkki 4.4068</w:t>
      </w:r>
    </w:p>
    <w:p>
      <w:r>
        <w:t xml:space="preserve">Mikä on seuraavassa kysymyksessä olevan sanan "itä" sanan part-of-speech tag: Mikä maa sijaitsee Michael Shmerkinin kotimaasta itään ?</w:t>
      </w:r>
    </w:p>
    <w:p>
      <w:r>
        <w:rPr>
          <w:b/>
        </w:rPr>
        <w:t xml:space="preserve">Tulos</w:t>
      </w:r>
    </w:p>
    <w:p>
      <w:r>
        <w:t xml:space="preserve">VBN</w:t>
      </w:r>
    </w:p>
    <w:p>
      <w:r>
        <w:rPr>
          <w:b/>
        </w:rPr>
        <w:t xml:space="preserve">Esimerkki 4.4069</w:t>
      </w:r>
    </w:p>
    <w:p>
      <w:r>
        <w:t xml:space="preserve">Mikä on seuraavassa kysymyksessä olevan sanan "Near" sanan part-of-speech tag: Minkä Persianlahden lähellä on maa, joka on saanut eniten voittoja ?</w:t>
      </w:r>
    </w:p>
    <w:p>
      <w:r>
        <w:rPr>
          <w:b/>
        </w:rPr>
        <w:t xml:space="preserve">Tulos</w:t>
      </w:r>
    </w:p>
    <w:p>
      <w:r>
        <w:t xml:space="preserve">IN</w:t>
      </w:r>
    </w:p>
    <w:p>
      <w:r>
        <w:rPr>
          <w:b/>
        </w:rPr>
        <w:t xml:space="preserve">Esimerkki 4.4070</w:t>
      </w:r>
    </w:p>
    <w:p>
      <w:r>
        <w:t xml:space="preserve">Mikä on sanan "Priya" sanan part-of-speech tag seuraavassa kysymyksessä: Sarjassa, jossa Szadkowski esitti hahmoa nimeltä Priya , missä päähenkilöt asuvat ?</w:t>
      </w:r>
    </w:p>
    <w:p>
      <w:r>
        <w:rPr>
          <w:b/>
        </w:rPr>
        <w:t xml:space="preserve">Tulos</w:t>
      </w:r>
    </w:p>
    <w:p>
      <w:r>
        <w:t xml:space="preserve">NNP</w:t>
      </w:r>
    </w:p>
    <w:p>
      <w:r>
        <w:rPr>
          <w:b/>
        </w:rPr>
        <w:t xml:space="preserve">Esimerkki 4.4071</w:t>
      </w:r>
    </w:p>
    <w:p>
      <w:r>
        <w:t xml:space="preserve">Mikä on seuraavassa kysymyksessä olevan sanan "scored" part-of-speech tag: Kuinka monta pistettä teki joukkue maasta, jolla on maailman 16. suurimmat öljyvarat ?</w:t>
      </w:r>
    </w:p>
    <w:p>
      <w:r>
        <w:rPr>
          <w:b/>
        </w:rPr>
        <w:t xml:space="preserve">Tulos</w:t>
      </w:r>
    </w:p>
    <w:p>
      <w:r>
        <w:t xml:space="preserve">VBN</w:t>
      </w:r>
    </w:p>
    <w:p>
      <w:r>
        <w:rPr>
          <w:b/>
        </w:rPr>
        <w:t xml:space="preserve">Esimerkki 4.4072</w:t>
      </w:r>
    </w:p>
    <w:p>
      <w:r>
        <w:t xml:space="preserve">Mikä on seuraavassa kysymyksessä olevan sanan "pelaaja" sanan part-of-speech tag: Mikä on 6. maaliskuuta 1951 kuolleen pelaajan asema ?</w:t>
      </w:r>
    </w:p>
    <w:p>
      <w:r>
        <w:rPr>
          <w:b/>
        </w:rPr>
        <w:t xml:space="preserve">Tulos</w:t>
      </w:r>
    </w:p>
    <w:p>
      <w:r>
        <w:t xml:space="preserve">NN</w:t>
      </w:r>
    </w:p>
    <w:p>
      <w:r>
        <w:rPr>
          <w:b/>
        </w:rPr>
        <w:t xml:space="preserve">Esimerkki 4.4073</w:t>
      </w:r>
    </w:p>
    <w:p>
      <w:r>
        <w:t xml:space="preserve">Mikä on seuraavassa kysymyksessä olevan sanan "middle" sanan part-of-speech tag: Mikä on mustakultaisessa pelipaidassa pelaavan pelaajan keskimmäinen nimi ?</w:t>
      </w:r>
    </w:p>
    <w:p>
      <w:r>
        <w:rPr>
          <w:b/>
        </w:rPr>
        <w:t xml:space="preserve">Tulos</w:t>
      </w:r>
    </w:p>
    <w:p>
      <w:r>
        <w:t xml:space="preserve">JJ</w:t>
      </w:r>
    </w:p>
    <w:p>
      <w:r>
        <w:rPr>
          <w:b/>
        </w:rPr>
        <w:t xml:space="preserve">Esimerkki 4.4074</w:t>
      </w:r>
    </w:p>
    <w:p>
      <w:r>
        <w:t xml:space="preserve">Mikä on seuraavassa kysymyksessä olevan sanan "alue" sanan part-of-speech tag: Millä Euroopan alueella on Fénixin ja Slavic Scouts -leirin välisen tapahtuman isäntämaa ?</w:t>
      </w:r>
    </w:p>
    <w:p>
      <w:r>
        <w:rPr>
          <w:b/>
        </w:rPr>
        <w:t xml:space="preserve">Tulos</w:t>
      </w:r>
    </w:p>
    <w:p>
      <w:r>
        <w:t xml:space="preserve">NN</w:t>
      </w:r>
    </w:p>
    <w:p>
      <w:r>
        <w:rPr>
          <w:b/>
        </w:rPr>
        <w:t xml:space="preserve">Esimerkki 4.4075</w:t>
      </w:r>
    </w:p>
    <w:p>
      <w:r>
        <w:t xml:space="preserve">Mikä on sanan "of" sanan part-of-speech tag seuraavassa kysymyksessä: Kuinka paljon tätä tuotetta myydään vuosittain maassa, jonka pääkaupunki on Praha?</w:t>
      </w:r>
    </w:p>
    <w:p>
      <w:r>
        <w:rPr>
          <w:b/>
        </w:rPr>
        <w:t xml:space="preserve">Tulos</w:t>
      </w:r>
    </w:p>
    <w:p>
      <w:r>
        <w:t xml:space="preserve">IN</w:t>
      </w:r>
    </w:p>
    <w:p>
      <w:r>
        <w:rPr>
          <w:b/>
        </w:rPr>
        <w:t xml:space="preserve">Esimerkki 4.4076</w:t>
      </w:r>
    </w:p>
    <w:p>
      <w:r>
        <w:t xml:space="preserve">Mikä on seuraavassa kysymyksessä olevan sanan "play" sanan part-of-speech tag: Kuka kirjoitti näytelmän, jossa Martin Sheen esitti Perdicania vuonna 1993 ?</w:t>
      </w:r>
    </w:p>
    <w:p>
      <w:r>
        <w:rPr>
          <w:b/>
        </w:rPr>
        <w:t xml:space="preserve">Tulos</w:t>
      </w:r>
    </w:p>
    <w:p>
      <w:r>
        <w:t xml:space="preserve">NN</w:t>
      </w:r>
    </w:p>
    <w:p>
      <w:r>
        <w:rPr>
          <w:b/>
        </w:rPr>
        <w:t xml:space="preserve">Esimerkki 4.4077</w:t>
      </w:r>
    </w:p>
    <w:p>
      <w:r>
        <w:t xml:space="preserve">Mikä on seuraavassa kysymyksessä olevan sanan "että" sanan part-of-speech tag: Mikä on kesäkuun 2018 väkiluku kaupungissa, joka sijaitsee lähellä lentokenttää, joka rakennettiin Australian kuninkaallisia ilmavoimia ( RAAF ) varten vuonna 1942 ?</w:t>
      </w:r>
    </w:p>
    <w:p>
      <w:r>
        <w:rPr>
          <w:b/>
        </w:rPr>
        <w:t xml:space="preserve">Tulos</w:t>
      </w:r>
    </w:p>
    <w:p>
      <w:r>
        <w:t xml:space="preserve">WDT</w:t>
      </w:r>
    </w:p>
    <w:p>
      <w:r>
        <w:rPr>
          <w:b/>
        </w:rPr>
        <w:t xml:space="preserve">Esimerkki 4.4078</w:t>
      </w:r>
    </w:p>
    <w:p>
      <w:r>
        <w:t xml:space="preserve">Mikä on seuraavassa kysymyksessä olevan sanan "Rotten" part-of-speech tag: Minkä vuoden aikana julkaistiin Child 's Play -elokuva, joka sai 33 % Rotten Tomatoes -listalla ?</w:t>
      </w:r>
    </w:p>
    <w:p>
      <w:r>
        <w:rPr>
          <w:b/>
        </w:rPr>
        <w:t xml:space="preserve">Tulos</w:t>
      </w:r>
    </w:p>
    <w:p>
      <w:r>
        <w:t xml:space="preserve">NNP</w:t>
      </w:r>
    </w:p>
    <w:p>
      <w:r>
        <w:rPr>
          <w:b/>
        </w:rPr>
        <w:t xml:space="preserve">Esimerkki 4.4079</w:t>
      </w:r>
    </w:p>
    <w:p>
      <w:r>
        <w:t xml:space="preserve">Mikä on seuraavassa kysymyksessä olevan sanan "rooli" part-of-speech tag: Kuka oli ohjaaja vuonna 1988 valmistuneessa elokuvassa, jossa O-Lan Jones näytteli Phyllisin roolia ?</w:t>
      </w:r>
    </w:p>
    <w:p>
      <w:r>
        <w:rPr>
          <w:b/>
        </w:rPr>
        <w:t xml:space="preserve">Tulos</w:t>
      </w:r>
    </w:p>
    <w:p>
      <w:r>
        <w:t xml:space="preserve">NN</w:t>
      </w:r>
    </w:p>
    <w:p>
      <w:r>
        <w:rPr>
          <w:b/>
        </w:rPr>
        <w:t xml:space="preserve">Esimerkki 4.4080</w:t>
      </w:r>
    </w:p>
    <w:p>
      <w:r>
        <w:t xml:space="preserve">Mikä on sanan "voittaja" sanan part-of-speech tag seuraavassa kysymyksessä: Mikä on maa, jonka artisti on kolminkertainen Kënga Magjiken voittaja ?</w:t>
      </w:r>
    </w:p>
    <w:p>
      <w:r>
        <w:rPr>
          <w:b/>
        </w:rPr>
        <w:t xml:space="preserve">Tulos</w:t>
      </w:r>
    </w:p>
    <w:p>
      <w:r>
        <w:t xml:space="preserve">NN</w:t>
      </w:r>
    </w:p>
    <w:p>
      <w:r>
        <w:rPr>
          <w:b/>
        </w:rPr>
        <w:t xml:space="preserve">Esimerkki 4.4081</w:t>
      </w:r>
    </w:p>
    <w:p>
      <w:r>
        <w:t xml:space="preserve">Mikä on seuraavassa kysymyksessä olevan sanan "on" sanan part-of-speech tag: Milloin toiminta alkoi kanavalla 21 ?</w:t>
      </w:r>
    </w:p>
    <w:p>
      <w:r>
        <w:rPr>
          <w:b/>
        </w:rPr>
        <w:t xml:space="preserve">Tulos</w:t>
      </w:r>
    </w:p>
    <w:p>
      <w:r>
        <w:t xml:space="preserve">IN</w:t>
      </w:r>
    </w:p>
    <w:p>
      <w:r>
        <w:rPr>
          <w:b/>
        </w:rPr>
        <w:t xml:space="preserve">Esimerkki 4.4082</w:t>
      </w:r>
    </w:p>
    <w:p>
      <w:r>
        <w:t xml:space="preserve">Mikä on seuraavassa kysymyksessä olevan sanan "oli" sanan part-of-speech tag: Mikä oli Itävallassa 20,6 prosentin katsojaosuuden omaavan kanavan ensimmäinen lähetyspäivä ?</w:t>
      </w:r>
    </w:p>
    <w:p>
      <w:r>
        <w:rPr>
          <w:b/>
        </w:rPr>
        <w:t xml:space="preserve">Tulos</w:t>
      </w:r>
    </w:p>
    <w:p>
      <w:r>
        <w:t xml:space="preserve">VBD</w:t>
      </w:r>
    </w:p>
    <w:p>
      <w:r>
        <w:rPr>
          <w:b/>
        </w:rPr>
        <w:t xml:space="preserve">Esimerkki 4.4083</w:t>
      </w:r>
    </w:p>
    <w:p>
      <w:r>
        <w:t xml:space="preserve">Mikä on seuraavassa kysymyksessä olevan sanan "cars" part-of-speech tag: Kuka voitti sähkökäyttöisten yksipaikkaisten autojen tapahtuman ?</w:t>
      </w:r>
    </w:p>
    <w:p>
      <w:r>
        <w:rPr>
          <w:b/>
        </w:rPr>
        <w:t xml:space="preserve">Tulos</w:t>
      </w:r>
    </w:p>
    <w:p>
      <w:r>
        <w:t xml:space="preserve">NNS</w:t>
      </w:r>
    </w:p>
    <w:p>
      <w:r>
        <w:rPr>
          <w:b/>
        </w:rPr>
        <w:t xml:space="preserve">Esimerkki 4.4084</w:t>
      </w:r>
    </w:p>
    <w:p>
      <w:r>
        <w:t xml:space="preserve">Mikä on seuraavassa kysymyksessä olevan sanan "vuosi" sanan part-of-speech tag: Quicken Loans Arenalla pelannut joukkue perustettiin minä vuonna ?</w:t>
      </w:r>
    </w:p>
    <w:p>
      <w:r>
        <w:rPr>
          <w:b/>
        </w:rPr>
        <w:t xml:space="preserve">Tulos</w:t>
      </w:r>
    </w:p>
    <w:p>
      <w:r>
        <w:t xml:space="preserve">NN</w:t>
      </w:r>
    </w:p>
    <w:p>
      <w:r>
        <w:rPr>
          <w:b/>
        </w:rPr>
        <w:t xml:space="preserve">Esimerkki 4.4085</w:t>
      </w:r>
    </w:p>
    <w:p>
      <w:r>
        <w:t xml:space="preserve">Mikä on sanan "in" sanan part-of-speech tag seuraavassa kysymyksessä: Mikä oli Intrust Super Cupissa Wynnum Manly Seagullsissa pelaavan jalkapalloilijan edellinen seura ?</w:t>
      </w:r>
    </w:p>
    <w:p>
      <w:r>
        <w:rPr>
          <w:b/>
        </w:rPr>
        <w:t xml:space="preserve">Tulos</w:t>
      </w:r>
    </w:p>
    <w:p>
      <w:r>
        <w:t xml:space="preserve">IN</w:t>
      </w:r>
    </w:p>
    <w:p>
      <w:r>
        <w:rPr>
          <w:b/>
        </w:rPr>
        <w:t xml:space="preserve">Esimerkki 4.4086</w:t>
      </w:r>
    </w:p>
    <w:p>
      <w:r>
        <w:t xml:space="preserve">Mikä on seuraavassa kysymyksessä olevan sanan "a" sanan part-of-speech tag: Kuka maalivahti kuoli auto-onnettomuudessa ?</w:t>
      </w:r>
    </w:p>
    <w:p>
      <w:r>
        <w:rPr>
          <w:b/>
        </w:rPr>
        <w:t xml:space="preserve">Tulos</w:t>
      </w:r>
    </w:p>
    <w:p>
      <w:r>
        <w:t xml:space="preserve">DT</w:t>
      </w:r>
    </w:p>
    <w:p>
      <w:r>
        <w:rPr>
          <w:b/>
        </w:rPr>
        <w:t xml:space="preserve">Esimerkki 4.4087</w:t>
      </w:r>
    </w:p>
    <w:p>
      <w:r>
        <w:t xml:space="preserve">Mikä on sanan "Alliance" sanan part-of-speech tag seuraavassa kysymyksessä: Missä liigassa pelaa tällä hetkellä joukkue, joka oli Midland Football Alliancen jäsen vuosina 2004 - 2006 ja uudelleen vuosina 2009 - 2011 ?</w:t>
      </w:r>
    </w:p>
    <w:p>
      <w:r>
        <w:rPr>
          <w:b/>
        </w:rPr>
        <w:t xml:space="preserve">Tulos</w:t>
      </w:r>
    </w:p>
    <w:p>
      <w:r>
        <w:t xml:space="preserve">NNP</w:t>
      </w:r>
    </w:p>
    <w:p>
      <w:r>
        <w:rPr>
          <w:b/>
        </w:rPr>
        <w:t xml:space="preserve">Esimerkki 4.4088</w:t>
      </w:r>
    </w:p>
    <w:p>
      <w:r>
        <w:t xml:space="preserve">Mikä on seuraavassa kysymyksessä olevan sanan "many" sanan part-of-speech tag: Kuinka monen elokuvan parissa Stolen Kisses -elokuvan ohjaaja on työskennellyt ?</w:t>
      </w:r>
    </w:p>
    <w:p>
      <w:r>
        <w:rPr>
          <w:b/>
        </w:rPr>
        <w:t xml:space="preserve">Tulos</w:t>
      </w:r>
    </w:p>
    <w:p>
      <w:r>
        <w:t xml:space="preserve">JJ</w:t>
      </w:r>
    </w:p>
    <w:p>
      <w:r>
        <w:rPr>
          <w:b/>
        </w:rPr>
        <w:t xml:space="preserve">Esimerkki 4.4089</w:t>
      </w:r>
    </w:p>
    <w:p>
      <w:r>
        <w:t xml:space="preserve">Mikä on seuraavassa kysymyksessä olevan sanan "named" sanan part-of-speech tag: Thembun kuninkaalliseen perheeseen syntyneen Xhosa-sukuun nimetyn palkinto on minkä kahden maan välillä kiistelty pokaali ?</w:t>
      </w:r>
    </w:p>
    <w:p>
      <w:r>
        <w:rPr>
          <w:b/>
        </w:rPr>
        <w:t xml:space="preserve">Tulos</w:t>
      </w:r>
    </w:p>
    <w:p>
      <w:r>
        <w:t xml:space="preserve">VBN</w:t>
      </w:r>
    </w:p>
    <w:p>
      <w:r>
        <w:rPr>
          <w:b/>
        </w:rPr>
        <w:t xml:space="preserve">Esimerkki 4.4090</w:t>
      </w:r>
    </w:p>
    <w:p>
      <w:r>
        <w:t xml:space="preserve">Mikä on seuraavassa kysymyksessä olevan sanan "from" sanan part-of-speech tag: Mikä on Venäjältä tulevan kilpailijan venäjänkielinen nimi ?</w:t>
      </w:r>
    </w:p>
    <w:p>
      <w:r>
        <w:rPr>
          <w:b/>
        </w:rPr>
        <w:t xml:space="preserve">Tulos</w:t>
      </w:r>
    </w:p>
    <w:p>
      <w:r>
        <w:t xml:space="preserve">IN</w:t>
      </w:r>
    </w:p>
    <w:p>
      <w:r>
        <w:rPr>
          <w:b/>
        </w:rPr>
        <w:t xml:space="preserve">Esimerkki 4.4091</w:t>
      </w:r>
    </w:p>
    <w:p>
      <w:r>
        <w:t xml:space="preserve">Mikä on seuraavassa kysymyksessä olevan sanan "elevation" sanan part-of-speech tag: Kuka on vuori Mac . Robertson Land, jonka korkeus on 2286, nimetty ?</w:t>
      </w:r>
    </w:p>
    <w:p>
      <w:r>
        <w:rPr>
          <w:b/>
        </w:rPr>
        <w:t xml:space="preserve">Tulos</w:t>
      </w:r>
    </w:p>
    <w:p>
      <w:r>
        <w:t xml:space="preserve">NN</w:t>
      </w:r>
    </w:p>
    <w:p>
      <w:r>
        <w:rPr>
          <w:b/>
        </w:rPr>
        <w:t xml:space="preserve">Esimerkki 4.4092</w:t>
      </w:r>
    </w:p>
    <w:p>
      <w:r>
        <w:t xml:space="preserve">Mikä on seuraavassa kysymyksessä olevan sanan "with" sanan part-of-speech tag: Mikä on sen joukkueen kotistadion, jolla on kolmanneksi eniten pudotuspelejä ?</w:t>
      </w:r>
    </w:p>
    <w:p>
      <w:r>
        <w:rPr>
          <w:b/>
        </w:rPr>
        <w:t xml:space="preserve">Tulos</w:t>
      </w:r>
    </w:p>
    <w:p>
      <w:r>
        <w:t xml:space="preserve">IN</w:t>
      </w:r>
    </w:p>
    <w:p>
      <w:r>
        <w:rPr>
          <w:b/>
        </w:rPr>
        <w:t xml:space="preserve">Esimerkki 4.4093</w:t>
      </w:r>
    </w:p>
    <w:p>
      <w:r>
        <w:t xml:space="preserve">Mikä on seuraavassa kysymyksessä olevan sanan "Non-Classical" sanan part-of-speech tag: Vuoden tuottajan Grammy-palkinnon vuonna 1981 voittanut Non-Classical syntyi missä maassa ?</w:t>
      </w:r>
    </w:p>
    <w:p>
      <w:r>
        <w:rPr>
          <w:b/>
        </w:rPr>
        <w:t xml:space="preserve">Tulos</w:t>
      </w:r>
    </w:p>
    <w:p>
      <w:r>
        <w:t xml:space="preserve">NNP</w:t>
      </w:r>
    </w:p>
    <w:p>
      <w:r>
        <w:rPr>
          <w:b/>
        </w:rPr>
        <w:t xml:space="preserve">Esimerkki 4.4094</w:t>
      </w:r>
    </w:p>
    <w:p>
      <w:r>
        <w:t xml:space="preserve">Mikä on sanan "of" sanan part-of-speech tag seuraavassa kysymyksessä: Mikä on Orange County Soccer Clubin jäsenen Rob Kiernanin kotimaan valtionpäämiehen titteli ?</w:t>
      </w:r>
    </w:p>
    <w:p>
      <w:r>
        <w:rPr>
          <w:b/>
        </w:rPr>
        <w:t xml:space="preserve">Tulos</w:t>
      </w:r>
    </w:p>
    <w:p>
      <w:r>
        <w:t xml:space="preserve">IN</w:t>
      </w:r>
    </w:p>
    <w:p>
      <w:r>
        <w:rPr>
          <w:b/>
        </w:rPr>
        <w:t xml:space="preserve">Esimerkki 4.4095</w:t>
      </w:r>
    </w:p>
    <w:p>
      <w:r>
        <w:t xml:space="preserve">Mikä on seuraavassa kysymyksessä olevan sanan "oli" sanan part-of-speech tag: Mikä on venäläinen nimi, jonka kuvernementti perustettiin vuonna 1844 Masovian ja Kaliszin kuvernementeista ?</w:t>
      </w:r>
    </w:p>
    <w:p>
      <w:r>
        <w:rPr>
          <w:b/>
        </w:rPr>
        <w:t xml:space="preserve">Tulos</w:t>
      </w:r>
    </w:p>
    <w:p>
      <w:r>
        <w:t xml:space="preserve">VBD</w:t>
      </w:r>
    </w:p>
    <w:p>
      <w:r>
        <w:rPr>
          <w:b/>
        </w:rPr>
        <w:t xml:space="preserve">Esimerkki 4.4096</w:t>
      </w:r>
    </w:p>
    <w:p>
      <w:r>
        <w:t xml:space="preserve">Mikä on seuraavassa kysymyksessä olevan sanan "'s" sanan part-of-speech tag: Kuinka monen maakunnan alueella on sähköntuotantokenttä, joka liittyy yhtiöön, joka tuottaa 1/3 maailman sähköstä ?</w:t>
      </w:r>
    </w:p>
    <w:p>
      <w:r>
        <w:rPr>
          <w:b/>
        </w:rPr>
        <w:t xml:space="preserve">Tulos</w:t>
      </w:r>
    </w:p>
    <w:p>
      <w:r>
        <w:t xml:space="preserve">POS</w:t>
      </w:r>
    </w:p>
    <w:p>
      <w:r>
        <w:rPr>
          <w:b/>
        </w:rPr>
        <w:t xml:space="preserve">Esimerkki 4.4097</w:t>
      </w:r>
    </w:p>
    <w:p>
      <w:r>
        <w:t xml:space="preserve">Mikä on seuraavassa kysymyksessä olevan sanan "hyväksytty" sanan part-of-speech tag: Milloin hyväksyttiin kraatteri, jossa on hyvin tummaa materiaalia lähellä sen keskustaa ?</w:t>
      </w:r>
    </w:p>
    <w:p>
      <w:r>
        <w:rPr>
          <w:b/>
        </w:rPr>
        <w:t xml:space="preserve">Tulos</w:t>
      </w:r>
    </w:p>
    <w:p>
      <w:r>
        <w:t xml:space="preserve">VBN</w:t>
      </w:r>
    </w:p>
    <w:p>
      <w:r>
        <w:rPr>
          <w:b/>
        </w:rPr>
        <w:t xml:space="preserve">Esimerkki 4.4098</w:t>
      </w:r>
    </w:p>
    <w:p>
      <w:r>
        <w:t xml:space="preserve">Mikä on seuraavassa kysymyksessä olevan sanan "Center" sanan part-of-speech tag: Duke Lemur Center ?</w:t>
      </w:r>
    </w:p>
    <w:p>
      <w:r>
        <w:rPr>
          <w:b/>
        </w:rPr>
        <w:t xml:space="preserve">Tulos</w:t>
      </w:r>
    </w:p>
    <w:p>
      <w:r>
        <w:t xml:space="preserve">NNP</w:t>
      </w:r>
    </w:p>
    <w:p>
      <w:r>
        <w:rPr>
          <w:b/>
        </w:rPr>
        <w:t xml:space="preserve">Esimerkki 4.4099</w:t>
      </w:r>
    </w:p>
    <w:p>
      <w:r>
        <w:t xml:space="preserve">Mikä on sanan "the" sanan part-of-speech tag seuraavassa kysymyksessä: Mikä on sen joukkueen nimi, jonka kapteeni on syntynyt 15. lokakuuta 1981 ?</w:t>
      </w:r>
    </w:p>
    <w:p>
      <w:r>
        <w:rPr>
          <w:b/>
        </w:rPr>
        <w:t xml:space="preserve">Tulos</w:t>
      </w:r>
    </w:p>
    <w:p>
      <w:r>
        <w:t xml:space="preserve">DT</w:t>
      </w:r>
    </w:p>
    <w:p>
      <w:r>
        <w:rPr>
          <w:b/>
        </w:rPr>
        <w:t xml:space="preserve">Esimerkki 4.4100</w:t>
      </w:r>
    </w:p>
    <w:p>
      <w:r>
        <w:t xml:space="preserve">Mikä on seuraavassa kysymyksessä olevan sanan "Mitä" sanan part-of-speech tag: Mikä oli ryömintäkanarodun syntyajankohta ?</w:t>
      </w:r>
    </w:p>
    <w:p>
      <w:r>
        <w:rPr>
          <w:b/>
        </w:rPr>
        <w:t xml:space="preserve">Tulos</w:t>
      </w:r>
    </w:p>
    <w:p>
      <w:r>
        <w:t xml:space="preserve">WP</w:t>
      </w:r>
    </w:p>
    <w:p>
      <w:r>
        <w:rPr>
          <w:b/>
        </w:rPr>
        <w:t xml:space="preserve">Esimerkki 4.4101</w:t>
      </w:r>
    </w:p>
    <w:p>
      <w:r>
        <w:t xml:space="preserve">Mikä on seuraavassa kysymyksessä olevan sanan "the" sanan part-of-speech tag: Mikä on sen voimistelijan arvo, joka on viisinkertainen Yhdysvaltain mestari ( 1996-2000 ) ?</w:t>
      </w:r>
    </w:p>
    <w:p>
      <w:r>
        <w:rPr>
          <w:b/>
        </w:rPr>
        <w:t xml:space="preserve">Tulos</w:t>
      </w:r>
    </w:p>
    <w:p>
      <w:r>
        <w:t xml:space="preserve">DT</w:t>
      </w:r>
    </w:p>
    <w:p>
      <w:r>
        <w:rPr>
          <w:b/>
        </w:rPr>
        <w:t xml:space="preserve">Esimerkki 4.4102</w:t>
      </w:r>
    </w:p>
    <w:p>
      <w:r>
        <w:t xml:space="preserve">Mikä on sanan "in" sanan part-of-speech tag seuraavassa kysymyksessä: Mikä on sen vuoriston nimi, jonka korkein vuori on Itävallan toiseksi korkein ?</w:t>
      </w:r>
    </w:p>
    <w:p>
      <w:r>
        <w:rPr>
          <w:b/>
        </w:rPr>
        <w:t xml:space="preserve">Tulos</w:t>
      </w:r>
    </w:p>
    <w:p>
      <w:r>
        <w:t xml:space="preserve">IN</w:t>
      </w:r>
    </w:p>
    <w:p>
      <w:r>
        <w:rPr>
          <w:b/>
        </w:rPr>
        <w:t xml:space="preserve">Esimerkki 4.4103</w:t>
      </w:r>
    </w:p>
    <w:p>
      <w:r>
        <w:t xml:space="preserve">Mikä on seuraavassa kysymyksessä olevan sanan "pitch" part-of-speech tag: Kuinka monta kautta Major League Baseballia pelasi syöttäjä, joka heitti no-hitterit 20. toukokuuta 1975 ?</w:t>
      </w:r>
    </w:p>
    <w:p>
      <w:r>
        <w:rPr>
          <w:b/>
        </w:rPr>
        <w:t xml:space="preserve">Tulos</w:t>
      </w:r>
    </w:p>
    <w:p>
      <w:r>
        <w:t xml:space="preserve">VB</w:t>
      </w:r>
    </w:p>
    <w:p>
      <w:r>
        <w:rPr>
          <w:b/>
        </w:rPr>
        <w:t xml:space="preserve">Esimerkki 4.4104</w:t>
      </w:r>
    </w:p>
    <w:p>
      <w:r>
        <w:t xml:space="preserve">Mikä on sanan "failures" part-of-speech tag seuraavassa kysymyksessä: Millä kansakunnalla on ollut eniten asemahäiriöitä vuoden 2000 jälkeen ?</w:t>
      </w:r>
    </w:p>
    <w:p>
      <w:r>
        <w:rPr>
          <w:b/>
        </w:rPr>
        <w:t xml:space="preserve">Tulos</w:t>
      </w:r>
    </w:p>
    <w:p>
      <w:r>
        <w:t xml:space="preserve">NNS</w:t>
      </w:r>
    </w:p>
    <w:p>
      <w:r>
        <w:rPr>
          <w:b/>
        </w:rPr>
        <w:t xml:space="preserve">Esimerkki 4.4105</w:t>
      </w:r>
    </w:p>
    <w:p>
      <w:r>
        <w:t xml:space="preserve">Mikä on seuraavassa kysymyksessä olevan sanan "team" part-of-speech tag: Mikä joukkue, joka tunnetaan nimellä Purple Aces, ei ole voittanut mestaruutta ?</w:t>
      </w:r>
    </w:p>
    <w:p>
      <w:r>
        <w:rPr>
          <w:b/>
        </w:rPr>
        <w:t xml:space="preserve">Tulos</w:t>
      </w:r>
    </w:p>
    <w:p>
      <w:r>
        <w:t xml:space="preserve">NN</w:t>
      </w:r>
    </w:p>
    <w:p>
      <w:r>
        <w:rPr>
          <w:b/>
        </w:rPr>
        <w:t xml:space="preserve">Esimerkki 4.4106</w:t>
      </w:r>
    </w:p>
    <w:p>
      <w:r>
        <w:t xml:space="preserve">Mikä on seuraavassa kysymyksessä olevan sanan "on" sanan part-of-speech tag: Mikä on sen pelaajan seura, joka pelasi aiemmin National Rugby Leaguessa Parramatta Eelsissä ?</w:t>
      </w:r>
    </w:p>
    <w:p>
      <w:r>
        <w:rPr>
          <w:b/>
        </w:rPr>
        <w:t xml:space="preserve">Tulos</w:t>
      </w:r>
    </w:p>
    <w:p>
      <w:r>
        <w:t xml:space="preserve">VBZ</w:t>
      </w:r>
    </w:p>
    <w:p>
      <w:r>
        <w:rPr>
          <w:b/>
        </w:rPr>
        <w:t xml:space="preserve">Esimerkki 4.4107</w:t>
      </w:r>
    </w:p>
    <w:p>
      <w:r>
        <w:t xml:space="preserve">Mikä on seuraavassa kysymyksessä olevan sanan "Geneve" sanan part-of-speech tag: Mikä on sen kantonin nimi, jossa sijaitsee Genevenjärven ja Mont Blancin massiivin välissä sijaitsevaan vuoristoon kuuluva huippu ?</w:t>
      </w:r>
    </w:p>
    <w:p>
      <w:r>
        <w:rPr>
          <w:b/>
        </w:rPr>
        <w:t xml:space="preserve">Tulos</w:t>
      </w:r>
    </w:p>
    <w:p>
      <w:r>
        <w:t xml:space="preserve">NNP</w:t>
      </w:r>
    </w:p>
    <w:p>
      <w:r>
        <w:rPr>
          <w:b/>
        </w:rPr>
        <w:t xml:space="preserve">Esimerkki 4.4108</w:t>
      </w:r>
    </w:p>
    <w:p>
      <w:r>
        <w:t xml:space="preserve">Mikä on seuraavassa kysymyksessä olevan sanan "the" sanan part-of-speech tag: Mikä on sen ottelun päivämäärä, jonka vastustajaksi mainitaan Waratahs ?</w:t>
      </w:r>
    </w:p>
    <w:p>
      <w:r>
        <w:rPr>
          <w:b/>
        </w:rPr>
        <w:t xml:space="preserve">Tulos</w:t>
      </w:r>
    </w:p>
    <w:p>
      <w:r>
        <w:t xml:space="preserve">DT</w:t>
      </w:r>
    </w:p>
    <w:p>
      <w:r>
        <w:rPr>
          <w:b/>
        </w:rPr>
        <w:t xml:space="preserve">Esimerkki 4.4109</w:t>
      </w:r>
    </w:p>
    <w:p>
      <w:r>
        <w:t xml:space="preserve">Mikä on sanan "IEEE" sanan part-of-speech tag seuraavassa kysymyksessä: IEEE 1364 -nimellä säännellyn kommenttikokonaisuuden sisältävä ohjelmisto ?</w:t>
      </w:r>
    </w:p>
    <w:p>
      <w:r>
        <w:rPr>
          <w:b/>
        </w:rPr>
        <w:t xml:space="preserve">Tulos</w:t>
      </w:r>
    </w:p>
    <w:p>
      <w:r>
        <w:t xml:space="preserve">NNP</w:t>
      </w:r>
    </w:p>
    <w:p>
      <w:r>
        <w:rPr>
          <w:b/>
        </w:rPr>
        <w:t xml:space="preserve">Esimerkki 4.4110</w:t>
      </w:r>
    </w:p>
    <w:p>
      <w:r>
        <w:t xml:space="preserve">Mikä on sanan "of" sanan part-of-speech tag seuraavassa kysymyksessä: Mikä oli sen reitin lähtöpiste, jonka liikennöitsijä liikennöi Lontoon liikennelaitoksen (Transport for London) kanssa tehdyn sopimuksen mukaisesti enimmäkseen Itä- ja Kaakkois-Lontoossa ja osittain Keski-Lontoossa ?</w:t>
      </w:r>
    </w:p>
    <w:p>
      <w:r>
        <w:rPr>
          <w:b/>
        </w:rPr>
        <w:t xml:space="preserve">Tulos</w:t>
      </w:r>
    </w:p>
    <w:p>
      <w:r>
        <w:t xml:space="preserve">IN</w:t>
      </w:r>
    </w:p>
    <w:p>
      <w:r>
        <w:rPr>
          <w:b/>
        </w:rPr>
        <w:t xml:space="preserve">Esimerkki 4.4111</w:t>
      </w:r>
    </w:p>
    <w:p>
      <w:r>
        <w:t xml:space="preserve">Mikä on sanan "the" sanan part-of-speech tag seuraavassa kysymyksessä: Minkä aseman nimi reitillä, jonka numero on suurin, oli alun perin Barking Road ?</w:t>
      </w:r>
    </w:p>
    <w:p>
      <w:r>
        <w:rPr>
          <w:b/>
        </w:rPr>
        <w:t xml:space="preserve">Tulos</w:t>
      </w:r>
    </w:p>
    <w:p>
      <w:r>
        <w:t xml:space="preserve">DT</w:t>
      </w:r>
    </w:p>
    <w:p>
      <w:r>
        <w:rPr>
          <w:b/>
        </w:rPr>
        <w:t xml:space="preserve">Esimerkki 4.4112</w:t>
      </w:r>
    </w:p>
    <w:p>
      <w:r>
        <w:t xml:space="preserve">Mikä on sanan "the" part-of-speech tag seuraavassa kysymyksessä: Mikä on 20. lokakuuta 1960 syntyneen ohjaajan elokuvan englanninkielinen nimi?</w:t>
      </w:r>
    </w:p>
    <w:p>
      <w:r>
        <w:rPr>
          <w:b/>
        </w:rPr>
        <w:t xml:space="preserve">Tulos</w:t>
      </w:r>
    </w:p>
    <w:p>
      <w:r>
        <w:t xml:space="preserve">DT</w:t>
      </w:r>
    </w:p>
    <w:p>
      <w:r>
        <w:rPr>
          <w:b/>
        </w:rPr>
        <w:t xml:space="preserve">Esimerkki 4.4113</w:t>
      </w:r>
    </w:p>
    <w:p>
      <w:r>
        <w:t xml:space="preserve">Mikä on seuraavassa kysymyksessä olevan sanan "maatila" sanan part-of-speech tag: Kuinka monta voittoa PGA-kiertueella on vuoden 2010 LPGA State Farm Classicin voittajalla ?</w:t>
      </w:r>
    </w:p>
    <w:p>
      <w:r>
        <w:rPr>
          <w:b/>
        </w:rPr>
        <w:t xml:space="preserve">Tulos</w:t>
      </w:r>
    </w:p>
    <w:p>
      <w:r>
        <w:t xml:space="preserve">NNP</w:t>
      </w:r>
    </w:p>
    <w:p>
      <w:r>
        <w:rPr>
          <w:b/>
        </w:rPr>
        <w:t xml:space="preserve">Esimerkki 4.4114</w:t>
      </w:r>
    </w:p>
    <w:p>
      <w:r>
        <w:t xml:space="preserve">Mikä on seuraavassa kysymyksessä olevan sanan "1866" puheosamerkki: Kuka henkilö, joka työskenteli laivalla, joka toimi hinaajana Yhdysvaltain laivastossa vuosina 1866-1903, pelasti ?</w:t>
      </w:r>
    </w:p>
    <w:p>
      <w:r>
        <w:rPr>
          <w:b/>
        </w:rPr>
        <w:t xml:space="preserve">Tulos</w:t>
      </w:r>
    </w:p>
    <w:p>
      <w:r>
        <w:t xml:space="preserve">CD</w:t>
      </w:r>
    </w:p>
    <w:p>
      <w:r>
        <w:rPr>
          <w:b/>
        </w:rPr>
        <w:t xml:space="preserve">Esimerkki 4.4115</w:t>
      </w:r>
    </w:p>
    <w:p>
      <w:r>
        <w:t xml:space="preserve">Mikä on sanan "of" sanan part-of-speech tag seuraavassa kysymyksessä: Mikä oli 3 804 huoneen hotellin avajaisvuosi ?</w:t>
      </w:r>
    </w:p>
    <w:p>
      <w:r>
        <w:rPr>
          <w:b/>
        </w:rPr>
        <w:t xml:space="preserve">Tulos</w:t>
      </w:r>
    </w:p>
    <w:p>
      <w:r>
        <w:t xml:space="preserve">IN</w:t>
      </w:r>
    </w:p>
    <w:p>
      <w:r>
        <w:rPr>
          <w:b/>
        </w:rPr>
        <w:t xml:space="preserve">Esimerkki 4.4116</w:t>
      </w:r>
    </w:p>
    <w:p>
      <w:r>
        <w:t xml:space="preserve">Mikä on seuraavassa kysymyksessä olevan sanan "Amazon" part-of-speech tag: Mies, jonka varallisuus hankittiin Amazonista, syntyi milloin ?</w:t>
      </w:r>
    </w:p>
    <w:p>
      <w:r>
        <w:rPr>
          <w:b/>
        </w:rPr>
        <w:t xml:space="preserve">Tulos</w:t>
      </w:r>
    </w:p>
    <w:p>
      <w:r>
        <w:t xml:space="preserve">NNP</w:t>
      </w:r>
    </w:p>
    <w:p>
      <w:r>
        <w:rPr>
          <w:b/>
        </w:rPr>
        <w:t xml:space="preserve">Esimerkki 4.4117</w:t>
      </w:r>
    </w:p>
    <w:p>
      <w:r>
        <w:t xml:space="preserve">Mikä on sanan "the" sanan part-of-speech tag seuraavassa kysymyksessä: Mikä on sen tuotteen kuvaus, jonka nimi on myös rabri ?</w:t>
      </w:r>
    </w:p>
    <w:p>
      <w:r>
        <w:rPr>
          <w:b/>
        </w:rPr>
        <w:t xml:space="preserve">Tulos</w:t>
      </w:r>
    </w:p>
    <w:p>
      <w:r>
        <w:t xml:space="preserve">DT</w:t>
      </w:r>
    </w:p>
    <w:p>
      <w:r>
        <w:rPr>
          <w:b/>
        </w:rPr>
        <w:t xml:space="preserve">Esimerkki 4.4118</w:t>
      </w:r>
    </w:p>
    <w:p>
      <w:r>
        <w:t xml:space="preserve">Mikä on sanan "in" sanan part-of-speech tag seuraavassa kysymyksessä: Minkä sijan saavutti Flying Finn -nimellä tunnettu kilpa-ajaja Espanjan Grand Prix -kisassa vuonna 2000 ?</w:t>
      </w:r>
    </w:p>
    <w:p>
      <w:r>
        <w:rPr>
          <w:b/>
        </w:rPr>
        <w:t xml:space="preserve">Tulos</w:t>
      </w:r>
    </w:p>
    <w:p>
      <w:r>
        <w:t xml:space="preserve">IN</w:t>
      </w:r>
    </w:p>
    <w:p>
      <w:r>
        <w:rPr>
          <w:b/>
        </w:rPr>
        <w:t xml:space="preserve">Esimerkki 4.4119</w:t>
      </w:r>
    </w:p>
    <w:p>
      <w:r>
        <w:t xml:space="preserve">Mikä on sanan "FK" sanan part-of-speech tag seuraavassa kysymyksessä: Mikä oli jalkapalloseura FK Nevėžis Kėdainiai:n kotikaupungin väkiluku vuonna 2017 ?</w:t>
      </w:r>
    </w:p>
    <w:p>
      <w:r>
        <w:rPr>
          <w:b/>
        </w:rPr>
        <w:t xml:space="preserve">Tulos</w:t>
      </w:r>
    </w:p>
    <w:p>
      <w:r>
        <w:t xml:space="preserve">NNP</w:t>
      </w:r>
    </w:p>
    <w:p>
      <w:r>
        <w:rPr>
          <w:b/>
        </w:rPr>
        <w:t xml:space="preserve">Esimerkki 4.4120</w:t>
      </w:r>
    </w:p>
    <w:p>
      <w:r>
        <w:t xml:space="preserve">Mikä on seuraavassa kysymyksessä olevan sanan "field" sanan part-of-speech tag: Mikä on päivämäärä henkilölle, joka on tšekkiläinen eläkkeellä oleva yleisurheilija, joka kilpaili keihäänheitossa ?</w:t>
      </w:r>
    </w:p>
    <w:p>
      <w:r>
        <w:rPr>
          <w:b/>
        </w:rPr>
        <w:t xml:space="preserve">Tulos</w:t>
      </w:r>
    </w:p>
    <w:p>
      <w:r>
        <w:t xml:space="preserve">NN</w:t>
      </w:r>
    </w:p>
    <w:p>
      <w:r>
        <w:rPr>
          <w:b/>
        </w:rPr>
        <w:t xml:space="preserve">Esimerkki 4.4121</w:t>
      </w:r>
    </w:p>
    <w:p>
      <w:r>
        <w:t xml:space="preserve">Mikä on seuraavassa kysymyksessä olevan sanan "osasto" sanan part-of-speech tag: Minkä tutkinnon Kenyatta-yliopiston liikunta- ja urheilutieteen laitoksen professori on saanut Oregonin yliopistosta ?</w:t>
      </w:r>
    </w:p>
    <w:p>
      <w:r>
        <w:rPr>
          <w:b/>
        </w:rPr>
        <w:t xml:space="preserve">Tulos</w:t>
      </w:r>
    </w:p>
    <w:p>
      <w:r>
        <w:t xml:space="preserve">NNP</w:t>
      </w:r>
    </w:p>
    <w:p>
      <w:r>
        <w:rPr>
          <w:b/>
        </w:rPr>
        <w:t xml:space="preserve">Esimerkki 4.4122</w:t>
      </w:r>
    </w:p>
    <w:p>
      <w:r>
        <w:t xml:space="preserve">Mikä on seuraavassa kysymyksessä olevan sanan "alueellinen" sanan part-of-speech tag: Mikä on sen alueen alueellinen pääkaupunki, jossa sijaitsee kiitorata, jota ylläpitää järjestö, jonka tunnuslause on Land of Kilimanjaro &amp; Zanzibar ?</w:t>
      </w:r>
    </w:p>
    <w:p>
      <w:r>
        <w:rPr>
          <w:b/>
        </w:rPr>
        <w:t xml:space="preserve">Tulos</w:t>
      </w:r>
    </w:p>
    <w:p>
      <w:r>
        <w:t xml:space="preserve">JJ</w:t>
      </w:r>
    </w:p>
    <w:p>
      <w:r>
        <w:rPr>
          <w:b/>
        </w:rPr>
        <w:t xml:space="preserve">Esimerkki 4.4123</w:t>
      </w:r>
    </w:p>
    <w:p>
      <w:r>
        <w:t xml:space="preserve">Mikä on seuraavassa kysymyksessä olevan sanan "noted" sanan part-of-speech tag: Missä 10 osaston jaksossa nimettiin 1. merijalkaväkidivisioonan ja I merijalkaväen retkikuntajoukkojen kenraalikomentajana toimineen veljen toteaman viran vastuualueet ?</w:t>
      </w:r>
    </w:p>
    <w:p>
      <w:r>
        <w:rPr>
          <w:b/>
        </w:rPr>
        <w:t xml:space="preserve">Tulos</w:t>
      </w:r>
    </w:p>
    <w:p>
      <w:r>
        <w:t xml:space="preserve">VBN</w:t>
      </w:r>
    </w:p>
    <w:p>
      <w:r>
        <w:rPr>
          <w:b/>
        </w:rPr>
        <w:t xml:space="preserve">Esimerkki 4.4124</w:t>
      </w:r>
    </w:p>
    <w:p>
      <w:r>
        <w:t xml:space="preserve">Mikä on seuraavassa kysymyksessä olevan sanan "an" sanan part-of-speech tag: Mikä on 505 990 km2 :n suuruisesta maasta peräisin olevan rodun pääasiallinen ammatti?</w:t>
      </w:r>
    </w:p>
    <w:p>
      <w:r>
        <w:rPr>
          <w:b/>
        </w:rPr>
        <w:t xml:space="preserve">Tulos</w:t>
      </w:r>
    </w:p>
    <w:p>
      <w:r>
        <w:t xml:space="preserve">DT</w:t>
      </w:r>
    </w:p>
    <w:p>
      <w:r>
        <w:rPr>
          <w:b/>
        </w:rPr>
        <w:t xml:space="preserve">Esimerkki 4.4125</w:t>
      </w:r>
    </w:p>
    <w:p>
      <w:r>
        <w:t xml:space="preserve">Mikä on seuraavassa kysymyksessä esiintyvän sanan "urheilija" puhekielinen tunniste: Minkä mitalin sai uransa aikana 36 kilpailua voittanut urheilija ?</w:t>
      </w:r>
    </w:p>
    <w:p>
      <w:r>
        <w:rPr>
          <w:b/>
        </w:rPr>
        <w:t xml:space="preserve">Tulos</w:t>
      </w:r>
    </w:p>
    <w:p>
      <w:r>
        <w:t xml:space="preserve">NN</w:t>
      </w:r>
    </w:p>
    <w:p>
      <w:r>
        <w:rPr>
          <w:b/>
        </w:rPr>
        <w:t xml:space="preserve">Esimerkki 4.4126</w:t>
      </w:r>
    </w:p>
    <w:p>
      <w:r>
        <w:t xml:space="preserve">Mikä on seuraavassa kysymyksessä olevan sanan "2009" sanan part-of-speech tag: Mikä on vuoden 2009 Gatorade-pelaajan kotikaupungin asukasluku ?</w:t>
      </w:r>
    </w:p>
    <w:p>
      <w:r>
        <w:rPr>
          <w:b/>
        </w:rPr>
        <w:t xml:space="preserve">Tulos</w:t>
      </w:r>
    </w:p>
    <w:p>
      <w:r>
        <w:t xml:space="preserve">CD</w:t>
      </w:r>
    </w:p>
    <w:p>
      <w:r>
        <w:rPr>
          <w:b/>
        </w:rPr>
        <w:t xml:space="preserve">Esimerkki 4.4127</w:t>
      </w:r>
    </w:p>
    <w:p>
      <w:r>
        <w:t xml:space="preserve">Mikä on sanan "the" sanan part-of-speech tag seuraavassa kysymyksessä: Mikä on CBN-aseman omistavan yrityksen nimi ranskaksi ?</w:t>
      </w:r>
    </w:p>
    <w:p>
      <w:r>
        <w:rPr>
          <w:b/>
        </w:rPr>
        <w:t xml:space="preserve">Tulos</w:t>
      </w:r>
    </w:p>
    <w:p>
      <w:r>
        <w:t xml:space="preserve">DT</w:t>
      </w:r>
    </w:p>
    <w:p>
      <w:r>
        <w:rPr>
          <w:b/>
        </w:rPr>
        <w:t xml:space="preserve">Esimerkki 4.4128</w:t>
      </w:r>
    </w:p>
    <w:p>
      <w:r>
        <w:t xml:space="preserve">Mikä on sanan "a" sanan part-of-speech tag seuraavassa kysymyksessä: Kuka on valitsijamies, jonka hissi keräsi suuren taide- ja antiikkikokoelman ?</w:t>
      </w:r>
    </w:p>
    <w:p>
      <w:r>
        <w:rPr>
          <w:b/>
        </w:rPr>
        <w:t xml:space="preserve">Tulos</w:t>
      </w:r>
    </w:p>
    <w:p>
      <w:r>
        <w:t xml:space="preserve">DT</w:t>
      </w:r>
    </w:p>
    <w:p>
      <w:r>
        <w:rPr>
          <w:b/>
        </w:rPr>
        <w:t xml:space="preserve">Esimerkki 4.4129</w:t>
      </w:r>
    </w:p>
    <w:p>
      <w:r>
        <w:t xml:space="preserve">Mikä on sanan "the" sanan part-of-speech tag seuraavassa kysymyksessä: Noin kuinka monta kilometriä Okinawa Hontōsta lounaaseen sijaitsee saari, jossa kunta sijaitsee myös menneisyydessä kiisteltyjen Senkaku-saarten sijaintipaikka ?</w:t>
      </w:r>
    </w:p>
    <w:p>
      <w:r>
        <w:rPr>
          <w:b/>
        </w:rPr>
        <w:t xml:space="preserve">Tulos</w:t>
      </w:r>
    </w:p>
    <w:p>
      <w:r>
        <w:t xml:space="preserve">DT</w:t>
      </w:r>
    </w:p>
    <w:p>
      <w:r>
        <w:rPr>
          <w:b/>
        </w:rPr>
        <w:t xml:space="preserve">Esimerkki 4.4130</w:t>
      </w:r>
    </w:p>
    <w:p>
      <w:r>
        <w:t xml:space="preserve">Mikä on sanan "58th" sanan part-of-speech tag seuraavassa kysymyksessä: Mikä on Yhdysvaltain 33. suurin kaupunki ja 58. suurin metropolialue, jossa on Arizona Board of Regentsin hallinnoima yliopisto ?</w:t>
      </w:r>
    </w:p>
    <w:p>
      <w:r>
        <w:rPr>
          <w:b/>
        </w:rPr>
        <w:t xml:space="preserve">Tulos</w:t>
      </w:r>
    </w:p>
    <w:p>
      <w:r>
        <w:t xml:space="preserve">CD</w:t>
      </w:r>
    </w:p>
    <w:p>
      <w:r>
        <w:rPr>
          <w:b/>
        </w:rPr>
        <w:t xml:space="preserve">Esimerkki 4.4131</w:t>
      </w:r>
    </w:p>
    <w:p>
      <w:r>
        <w:t xml:space="preserve">Mikä on seuraavassa kysymyksessä olevan sanan "university" sanan part-of-speech tag: Mikä oli sen pelaajan valintanumero, joka osallistui Yhdysvaltojen ensimmäiseen julkiseen yliopistoon, jonka omistaa kaupunki, jossa se sijaitsee ?</w:t>
      </w:r>
    </w:p>
    <w:p>
      <w:r>
        <w:rPr>
          <w:b/>
        </w:rPr>
        <w:t xml:space="preserve">Tulos</w:t>
      </w:r>
    </w:p>
    <w:p>
      <w:r>
        <w:t xml:space="preserve">NN</w:t>
      </w:r>
    </w:p>
    <w:p>
      <w:r>
        <w:rPr>
          <w:b/>
        </w:rPr>
        <w:t xml:space="preserve">Esimerkki 4.4132</w:t>
      </w:r>
    </w:p>
    <w:p>
      <w:r>
        <w:t xml:space="preserve">Mikä on seuraavassa kysymyksessä olevan sanan "1854" part-of-speech tag: Mikä on kunniamitalin saajan pojan nimi, joka syntyi 20. helmikuuta 1854 ja jonka etunimi oli James ?</w:t>
      </w:r>
    </w:p>
    <w:p>
      <w:r>
        <w:rPr>
          <w:b/>
        </w:rPr>
        <w:t xml:space="preserve">Tulos</w:t>
      </w:r>
    </w:p>
    <w:p>
      <w:r>
        <w:t xml:space="preserve">CD</w:t>
      </w:r>
    </w:p>
    <w:p>
      <w:r>
        <w:rPr>
          <w:b/>
        </w:rPr>
        <w:t xml:space="preserve">Esimerkki 4.4133</w:t>
      </w:r>
    </w:p>
    <w:p>
      <w:r>
        <w:t xml:space="preserve">Mikä on seuraavassa kysymyksessä olevan sanan "vuosi" sanan part-of-speech tag: Minä vuonna henkilö, jolla on 12 198 920 dollarin kumulatiiviset pokeritulot, voitti WSOP:n pääturnauksessa ?</w:t>
      </w:r>
    </w:p>
    <w:p>
      <w:r>
        <w:rPr>
          <w:b/>
        </w:rPr>
        <w:t xml:space="preserve">Tulos</w:t>
      </w:r>
    </w:p>
    <w:p>
      <w:r>
        <w:t xml:space="preserve">NN</w:t>
      </w:r>
    </w:p>
    <w:p>
      <w:r>
        <w:rPr>
          <w:b/>
        </w:rPr>
        <w:t xml:space="preserve">Esimerkki 4.4134</w:t>
      </w:r>
    </w:p>
    <w:p>
      <w:r>
        <w:t xml:space="preserve">Mikä on sanan "historiallinen" sanan part-of-speech tag seuraavassa kysymyksessä: Listalla olevassa siviilikaupungissa, jossa on 2 983 asukasta, mikä on historiallinen paikka, joka tunnetaan myös nimellä ?</w:t>
      </w:r>
    </w:p>
    <w:p>
      <w:r>
        <w:rPr>
          <w:b/>
        </w:rPr>
        <w:t xml:space="preserve">Tulos</w:t>
      </w:r>
    </w:p>
    <w:p>
      <w:r>
        <w:t xml:space="preserve">JJ</w:t>
      </w:r>
    </w:p>
    <w:p>
      <w:r>
        <w:rPr>
          <w:b/>
        </w:rPr>
        <w:t xml:space="preserve">Esimerkki 4.4135</w:t>
      </w:r>
    </w:p>
    <w:p>
      <w:r>
        <w:t xml:space="preserve">Mikä on sanan "," sanan part-of-speech tag seuraavassa kysymyksessä: Mikä on matriisin , r-alkio on sellainen, että r - 1 on nilpotentti alkio ; toisin sanoen ( r - 1 ) n on nolla jollekin n:lle ?</w:t>
      </w:r>
    </w:p>
    <w:p>
      <w:r>
        <w:rPr>
          <w:b/>
        </w:rPr>
        <w:t xml:space="preserve">Tulos</w:t>
      </w:r>
    </w:p>
    <w:p>
      <w:r>
        <w:t xml:space="preserve">,</w:t>
      </w:r>
    </w:p>
    <w:p>
      <w:r>
        <w:rPr>
          <w:b/>
        </w:rPr>
        <w:t xml:space="preserve">Esimerkki 4.4136</w:t>
      </w:r>
    </w:p>
    <w:p>
      <w:r>
        <w:t xml:space="preserve">Mikä on seuraavassa kysymyksessä olevan sanan "että" sanan part-of-speech tag: Mikä on viimeisimmän voiton saaneen maan virallinen nimi ?</w:t>
      </w:r>
    </w:p>
    <w:p>
      <w:r>
        <w:rPr>
          <w:b/>
        </w:rPr>
        <w:t xml:space="preserve">Tulos</w:t>
      </w:r>
    </w:p>
    <w:p>
      <w:r>
        <w:t xml:space="preserve">WDT</w:t>
      </w:r>
    </w:p>
    <w:p>
      <w:r>
        <w:rPr>
          <w:b/>
        </w:rPr>
        <w:t xml:space="preserve">Esimerkki 4.4137</w:t>
      </w:r>
    </w:p>
    <w:p>
      <w:r>
        <w:t xml:space="preserve">Mikä on seuraavassa kysymyksessä olevan sanan "oli" sanan part-of-speech tag: Mikä kylä oli kauimpana lännessä, jonne saksalaiset pääsivät taistelun aikana, jossa 19 276 Yhdysvaltain sotilasta sai surmansa ?</w:t>
      </w:r>
    </w:p>
    <w:p>
      <w:r>
        <w:rPr>
          <w:b/>
        </w:rPr>
        <w:t xml:space="preserve">Tulos</w:t>
      </w:r>
    </w:p>
    <w:p>
      <w:r>
        <w:t xml:space="preserve">VBD</w:t>
      </w:r>
    </w:p>
    <w:p>
      <w:r>
        <w:rPr>
          <w:b/>
        </w:rPr>
        <w:t xml:space="preserve">Esimerkki 4.4138</w:t>
      </w:r>
    </w:p>
    <w:p>
      <w:r>
        <w:t xml:space="preserve">Mikä on seuraavassa kysymyksessä olevan sanan "1593" sanan part-of-speech tag: Kuka valitsi Kambodžan pääkaupunkina vuodesta 1525 vuoteen 1593 toimineen kaupungin pääkaupungiksi ?</w:t>
      </w:r>
    </w:p>
    <w:p>
      <w:r>
        <w:rPr>
          <w:b/>
        </w:rPr>
        <w:t xml:space="preserve">Tulos</w:t>
      </w:r>
    </w:p>
    <w:p>
      <w:r>
        <w:t xml:space="preserve">CD</w:t>
      </w:r>
    </w:p>
    <w:p>
      <w:r>
        <w:rPr>
          <w:b/>
        </w:rPr>
        <w:t xml:space="preserve">Esimerkki 4.4139</w:t>
      </w:r>
    </w:p>
    <w:p>
      <w:r>
        <w:t xml:space="preserve">Mikä on sanan "on" part-of-speech tag seuraavassa kysymyksessä: Egmar Goncalvesin ja Indra Sahdan Daudin välillä mikä on aikaisemman syntymäpäivän päivämäärä ?</w:t>
      </w:r>
    </w:p>
    <w:p>
      <w:r>
        <w:rPr>
          <w:b/>
        </w:rPr>
        <w:t xml:space="preserve">Tulos</w:t>
      </w:r>
    </w:p>
    <w:p>
      <w:r>
        <w:t xml:space="preserve">VBZ</w:t>
      </w:r>
    </w:p>
    <w:p>
      <w:r>
        <w:rPr>
          <w:b/>
        </w:rPr>
        <w:t xml:space="preserve">Esimerkki 4.4140</w:t>
      </w:r>
    </w:p>
    <w:p>
      <w:r>
        <w:t xml:space="preserve">Mikä on sanan "between" part-of-speech tag seuraavassa kysymyksessä: Mikä on Yhdysvaltojen ja Tongan välinen suurempi maa-alue ?</w:t>
      </w:r>
    </w:p>
    <w:p>
      <w:r>
        <w:rPr>
          <w:b/>
        </w:rPr>
        <w:t xml:space="preserve">Tulos</w:t>
      </w:r>
    </w:p>
    <w:p>
      <w:r>
        <w:t xml:space="preserve">IN</w:t>
      </w:r>
    </w:p>
    <w:p>
      <w:r>
        <w:rPr>
          <w:b/>
        </w:rPr>
        <w:t xml:space="preserve">Esimerkki 4.4141</w:t>
      </w:r>
    </w:p>
    <w:p>
      <w:r>
        <w:t xml:space="preserve">Mikä on seuraavassa kysymyksessä olevan sanan "did" sanan part-of-speech tag: Minkä ikäisenä naisten 3000 metrin pikaluistelun pronssia vuoden 1972 talviolympialaisissa voittanut henkilö on viimeksi tullut moniottelun maailmanmestariksi ?</w:t>
      </w:r>
    </w:p>
    <w:p>
      <w:r>
        <w:rPr>
          <w:b/>
        </w:rPr>
        <w:t xml:space="preserve">Tulos</w:t>
      </w:r>
    </w:p>
    <w:p>
      <w:r>
        <w:t xml:space="preserve">VBD</w:t>
      </w:r>
    </w:p>
    <w:p>
      <w:r>
        <w:rPr>
          <w:b/>
        </w:rPr>
        <w:t xml:space="preserve">Esimerkki 4.4142</w:t>
      </w:r>
    </w:p>
    <w:p>
      <w:r>
        <w:t xml:space="preserve">Mikä on seuraavassa kysymyksessä olevan sanan "an" sanan part-of-speech tag: Mikä on Cascadesissa sijaitseva tulivuori, jonka korkeus on 2 192 m, ja miksi sitä kutsutaan ?</w:t>
      </w:r>
    </w:p>
    <w:p>
      <w:r>
        <w:rPr>
          <w:b/>
        </w:rPr>
        <w:t xml:space="preserve">Tulos</w:t>
      </w:r>
    </w:p>
    <w:p>
      <w:r>
        <w:t xml:space="preserve">DT</w:t>
      </w:r>
    </w:p>
    <w:p>
      <w:r>
        <w:rPr>
          <w:b/>
        </w:rPr>
        <w:t xml:space="preserve">Esimerkki 4.4143</w:t>
      </w:r>
    </w:p>
    <w:p>
      <w:r>
        <w:t xml:space="preserve">Mikä on sanan "Idol" sanan part-of-speech tag seuraavassa kysymyksessä: Mikä oli Indian Idolin viidennen kauden kolmanneksi sijoittuneen kilpailijan kehuttu vuoden 2018 single ?</w:t>
      </w:r>
    </w:p>
    <w:p>
      <w:r>
        <w:rPr>
          <w:b/>
        </w:rPr>
        <w:t xml:space="preserve">Tulos</w:t>
      </w:r>
    </w:p>
    <w:p>
      <w:r>
        <w:t xml:space="preserve">NNP</w:t>
      </w:r>
    </w:p>
    <w:p>
      <w:r>
        <w:rPr>
          <w:b/>
        </w:rPr>
        <w:t xml:space="preserve">Esimerkki 4.4144</w:t>
      </w:r>
    </w:p>
    <w:p>
      <w:r>
        <w:t xml:space="preserve">Mikä on seuraavassa kysymyksessä olevan sanan "jalkapallo" puhekielinen tunniste: Minä vuonna Colin Kellyn käymässä lukion jälkeisessä koulussa oli ensimmäisen kerran jalkapallojoukkue?</w:t>
      </w:r>
    </w:p>
    <w:p>
      <w:r>
        <w:rPr>
          <w:b/>
        </w:rPr>
        <w:t xml:space="preserve">Tulos</w:t>
      </w:r>
    </w:p>
    <w:p>
      <w:r>
        <w:t xml:space="preserve">NN</w:t>
      </w:r>
    </w:p>
    <w:p>
      <w:r>
        <w:rPr>
          <w:b/>
        </w:rPr>
        <w:t xml:space="preserve">Esimerkki 4.4145</w:t>
      </w:r>
    </w:p>
    <w:p>
      <w:r>
        <w:t xml:space="preserve">Mikä on seuraavassa kysymyksessä olevan sanan "Baron" sanan part-of-speech tag: Mikä oli sen miehen toimikausi, jonka isä oli Magdalan 1. paroni Napier ?</w:t>
      </w:r>
    </w:p>
    <w:p>
      <w:r>
        <w:rPr>
          <w:b/>
        </w:rPr>
        <w:t xml:space="preserve">Tulos</w:t>
      </w:r>
    </w:p>
    <w:p>
      <w:r>
        <w:t xml:space="preserve">NNP</w:t>
      </w:r>
    </w:p>
    <w:p>
      <w:r>
        <w:rPr>
          <w:b/>
        </w:rPr>
        <w:t xml:space="preserve">Esimerkki 4.4146</w:t>
      </w:r>
    </w:p>
    <w:p>
      <w:r>
        <w:t xml:space="preserve">Mikä on seuraavassa kysymyksessä olevan sanan "classes" sanan part-of-speech tag: Kuinka monta painoluokkaa oli urheilussa, jonka kapasiteetti oli 3 297 ?</w:t>
      </w:r>
    </w:p>
    <w:p>
      <w:r>
        <w:rPr>
          <w:b/>
        </w:rPr>
        <w:t xml:space="preserve">Tulos</w:t>
      </w:r>
    </w:p>
    <w:p>
      <w:r>
        <w:t xml:space="preserve">NNS</w:t>
      </w:r>
    </w:p>
    <w:p>
      <w:r>
        <w:rPr>
          <w:b/>
        </w:rPr>
        <w:t xml:space="preserve">Esimerkki 4.4147</w:t>
      </w:r>
    </w:p>
    <w:p>
      <w:r>
        <w:t xml:space="preserve">Mikä on seuraavassa kysymyksessä olevan sanan "whose" sanan part-of-speech tag: Minä vuonna kuoli pelaaja, jonka jalkapalloseura sijaitsee Tizi Ouzoussa ?</w:t>
      </w:r>
    </w:p>
    <w:p>
      <w:r>
        <w:rPr>
          <w:b/>
        </w:rPr>
        <w:t xml:space="preserve">Tulos</w:t>
      </w:r>
    </w:p>
    <w:p>
      <w:r>
        <w:t xml:space="preserve">WP$</w:t>
      </w:r>
    </w:p>
    <w:p>
      <w:r>
        <w:rPr>
          <w:b/>
        </w:rPr>
        <w:t xml:space="preserve">Esimerkki 4.4148</w:t>
      </w:r>
    </w:p>
    <w:p>
      <w:r>
        <w:t xml:space="preserve">Mikä on sanan "Usher" sanan part-of-speech tag seuraavassa kysymyksessä: Varhaisin albumi, jonka Usher on pöydällä , kuinka monta albumia hänellä oli ollut ennen sitä ?</w:t>
      </w:r>
    </w:p>
    <w:p>
      <w:r>
        <w:rPr>
          <w:b/>
        </w:rPr>
        <w:t xml:space="preserve">Tulos</w:t>
      </w:r>
    </w:p>
    <w:p>
      <w:r>
        <w:t xml:space="preserve">NNP</w:t>
      </w:r>
    </w:p>
    <w:p>
      <w:r>
        <w:rPr>
          <w:b/>
        </w:rPr>
        <w:t xml:space="preserve">Esimerkki 4.4149</w:t>
      </w:r>
    </w:p>
    <w:p>
      <w:r>
        <w:t xml:space="preserve">Mikä on seuraavassa kysymyksessä olevan sanan "10." sanan part-of-speech tag: Atlantic Hockey Tournamentin 10. MVP-voittaja pelaa koulussa, joka hävisi vuoden 2013 NCAA:n miesten jääkiekkomestaruuden kenelle ?</w:t>
      </w:r>
    </w:p>
    <w:p>
      <w:r>
        <w:rPr>
          <w:b/>
        </w:rPr>
        <w:t xml:space="preserve">Tulos</w:t>
      </w:r>
    </w:p>
    <w:p>
      <w:r>
        <w:t xml:space="preserve">JJ</w:t>
      </w:r>
    </w:p>
    <w:p>
      <w:r>
        <w:rPr>
          <w:b/>
        </w:rPr>
        <w:t xml:space="preserve">Esimerkki 4.4150</w:t>
      </w:r>
    </w:p>
    <w:p>
      <w:r>
        <w:t xml:space="preserve">Mikä on sanan "the" sanan part-of-speech tag seuraavassa kysymyksessä: Minkä vuoden 1969 amerikkalaisen vuoden hevosen valmentaja on syntynyt ?</w:t>
      </w:r>
    </w:p>
    <w:p>
      <w:r>
        <w:rPr>
          <w:b/>
        </w:rPr>
        <w:t xml:space="preserve">Tulos</w:t>
      </w:r>
    </w:p>
    <w:p>
      <w:r>
        <w:t xml:space="preserve">DT</w:t>
      </w:r>
    </w:p>
    <w:p>
      <w:r>
        <w:rPr>
          <w:b/>
        </w:rPr>
        <w:t xml:space="preserve">Esimerkki 4.4151</w:t>
      </w:r>
    </w:p>
    <w:p>
      <w:r>
        <w:t xml:space="preserve">Mikä on seuraavassa kysymyksessä olevan sanan "pääkaupunki" sanan part-of-speech tag: Mikä on sen kilpailijan ikä, jonka kotikaupunki tunnetaan Los Llanosin pääkaupunkina ?</w:t>
      </w:r>
    </w:p>
    <w:p>
      <w:r>
        <w:rPr>
          <w:b/>
        </w:rPr>
        <w:t xml:space="preserve">Tulos</w:t>
      </w:r>
    </w:p>
    <w:p>
      <w:r>
        <w:t xml:space="preserve">NN</w:t>
      </w:r>
    </w:p>
    <w:p>
      <w:r>
        <w:rPr>
          <w:b/>
        </w:rPr>
        <w:t xml:space="preserve">Esimerkki 4.4152</w:t>
      </w:r>
    </w:p>
    <w:p>
      <w:r>
        <w:t xml:space="preserve">Mikä on seuraavassa kysymyksessä olevan sanan "heidän" sanan part-of-speech tag: Mikä on pelaaja, joka re-entry luonnos johti jalkapalloseura, joka harjoittaa niiden kotiottelut BMO Field ?</w:t>
      </w:r>
    </w:p>
    <w:p>
      <w:r>
        <w:rPr>
          <w:b/>
        </w:rPr>
        <w:t xml:space="preserve">Tulos</w:t>
      </w:r>
    </w:p>
    <w:p>
      <w:r>
        <w:t xml:space="preserve">PRP$</w:t>
      </w:r>
    </w:p>
    <w:p>
      <w:r>
        <w:rPr>
          <w:b/>
        </w:rPr>
        <w:t xml:space="preserve">Esimerkki 4.4153</w:t>
      </w:r>
    </w:p>
    <w:p>
      <w:r>
        <w:t xml:space="preserve">Mikä on seuraavassa kysymyksessä olevan sanan "koulu" sanan part-of-speech tag: Jääkiekkojoukkueen viimeisimpänä vuonna , mikä on koulun nimi ?</w:t>
      </w:r>
    </w:p>
    <w:p>
      <w:r>
        <w:rPr>
          <w:b/>
        </w:rPr>
        <w:t xml:space="preserve">Tulos</w:t>
      </w:r>
    </w:p>
    <w:p>
      <w:r>
        <w:t xml:space="preserve">NN</w:t>
      </w:r>
    </w:p>
    <w:p>
      <w:r>
        <w:rPr>
          <w:b/>
        </w:rPr>
        <w:t xml:space="preserve">Esimerkki 4.4154</w:t>
      </w:r>
    </w:p>
    <w:p>
      <w:r>
        <w:t xml:space="preserve">Mikä on sanan "hollantilainen" sanan part-of-speech tag seuraavassa kysymyksessä: Mikä on Leidenissä sijaitsevan paikan hollanninkielinen nimi ?</w:t>
      </w:r>
    </w:p>
    <w:p>
      <w:r>
        <w:rPr>
          <w:b/>
        </w:rPr>
        <w:t xml:space="preserve">Tulos</w:t>
      </w:r>
    </w:p>
    <w:p>
      <w:r>
        <w:t xml:space="preserve">JJ</w:t>
      </w:r>
    </w:p>
    <w:p>
      <w:r>
        <w:rPr>
          <w:b/>
        </w:rPr>
        <w:t xml:space="preserve">Esimerkki 4.4155</w:t>
      </w:r>
    </w:p>
    <w:p>
      <w:r>
        <w:t xml:space="preserve">Mikä on sanan "2012" sanan part-of-speech tag seuraavassa kysymyksessä: Vuoden 2012 voittaja on syntynyt missä kuussa ?</w:t>
      </w:r>
    </w:p>
    <w:p>
      <w:r>
        <w:rPr>
          <w:b/>
        </w:rPr>
        <w:t xml:space="preserve">Tulos</w:t>
      </w:r>
    </w:p>
    <w:p>
      <w:r>
        <w:t xml:space="preserve">CD</w:t>
      </w:r>
    </w:p>
    <w:p>
      <w:r>
        <w:rPr>
          <w:b/>
        </w:rPr>
        <w:t xml:space="preserve">Esimerkki 4.4156</w:t>
      </w:r>
    </w:p>
    <w:p>
      <w:r>
        <w:t xml:space="preserve">Mikä on sanan "the" sanan part-of-speech tag seuraavassa kysymyksessä: Mikä oli sen kaupungin väkiluku, jossa on Alvin Gulf , Colorado and Santa Fe Railway Passenger Depot vuoden 2010 väestönlaskennassa ?</w:t>
      </w:r>
    </w:p>
    <w:p>
      <w:r>
        <w:rPr>
          <w:b/>
        </w:rPr>
        <w:t xml:space="preserve">Tulos</w:t>
      </w:r>
    </w:p>
    <w:p>
      <w:r>
        <w:t xml:space="preserve">DT</w:t>
      </w:r>
    </w:p>
    <w:p>
      <w:r>
        <w:rPr>
          <w:b/>
        </w:rPr>
        <w:t xml:space="preserve">Esimerkki 4.4157</w:t>
      </w:r>
    </w:p>
    <w:p>
      <w:r>
        <w:t xml:space="preserve">Mikä on seuraavassa kysymyksessä olevan sanan "että" sanan part-of-speech tag: Mikä on sen joukkueen stadionin kapasiteetti, joka on ainoa perulainen huippuseura, jonka kotipaikka ei ole osavaltion pääkaupungissa ?</w:t>
      </w:r>
    </w:p>
    <w:p>
      <w:r>
        <w:rPr>
          <w:b/>
        </w:rPr>
        <w:t xml:space="preserve">Tulos</w:t>
      </w:r>
    </w:p>
    <w:p>
      <w:r>
        <w:t xml:space="preserve">WDT</w:t>
      </w:r>
    </w:p>
    <w:p>
      <w:r>
        <w:rPr>
          <w:b/>
        </w:rPr>
        <w:t xml:space="preserve">Esimerkki 4.4158</w:t>
      </w:r>
    </w:p>
    <w:p>
      <w:r>
        <w:t xml:space="preserve">Mikä on seuraavassa kysymyksessä olevan sanan "neliö" sanan part-of-speech tag: Minkä maakunnan pääkaupunki on 603 neliökilometrin kantonin kotipaikka El Orosta muutaman kilometrin päässä ?</w:t>
      </w:r>
    </w:p>
    <w:p>
      <w:r>
        <w:rPr>
          <w:b/>
        </w:rPr>
        <w:t xml:space="preserve">Tulos</w:t>
      </w:r>
    </w:p>
    <w:p>
      <w:r>
        <w:t xml:space="preserve">JJ</w:t>
      </w:r>
    </w:p>
    <w:p>
      <w:r>
        <w:rPr>
          <w:b/>
        </w:rPr>
        <w:t xml:space="preserve">Esimerkki 4.4159</w:t>
      </w:r>
    </w:p>
    <w:p>
      <w:r>
        <w:t xml:space="preserve">Mikä on seuraavassa kysymyksessä olevan sanan "the" sanan part-of-speech tag: Mikä oli sen rautatieyhtiön alkuperäinen tuotemerkki, joka omistaa rautatien, joka liikennöi Sept-Îlesin sataman ympärillä kulkevaa rautatielinjaa ?</w:t>
      </w:r>
    </w:p>
    <w:p>
      <w:r>
        <w:rPr>
          <w:b/>
        </w:rPr>
        <w:t xml:space="preserve">Tulos</w:t>
      </w:r>
    </w:p>
    <w:p>
      <w:r>
        <w:t xml:space="preserve">DT</w:t>
      </w:r>
    </w:p>
    <w:p>
      <w:r>
        <w:rPr>
          <w:b/>
        </w:rPr>
        <w:t xml:space="preserve">Esimerkki 4.4160</w:t>
      </w:r>
    </w:p>
    <w:p>
      <w:r>
        <w:t xml:space="preserve">Mikä on seuraavassa kysymyksessä olevan sanan "sauma" sanan part-of-speech tag: Paul Newell Pricen keilailutyyliin kuuluu keilata palloa sen saumaan , jotta aiheutetaan mikä tilanne ?</w:t>
      </w:r>
    </w:p>
    <w:p>
      <w:r>
        <w:rPr>
          <w:b/>
        </w:rPr>
        <w:t xml:space="preserve">Tulos</w:t>
      </w:r>
    </w:p>
    <w:p>
      <w:r>
        <w:t xml:space="preserve">NN</w:t>
      </w:r>
    </w:p>
    <w:p>
      <w:r>
        <w:rPr>
          <w:b/>
        </w:rPr>
        <w:t xml:space="preserve">Esimerkki 4.4161</w:t>
      </w:r>
    </w:p>
    <w:p>
      <w:r>
        <w:t xml:space="preserve">Mikä on seuraavassa kysymyksessä olevan sanan "as" sanan part-of-speech tag: Mikä oli kauden 2010 Liigan ( Playoff ) korkeimmalle sijalle sijoittunut seura, joka perustettiin virallisesti nimellä ?</w:t>
      </w:r>
    </w:p>
    <w:p>
      <w:r>
        <w:rPr>
          <w:b/>
        </w:rPr>
        <w:t xml:space="preserve">Tulos</w:t>
      </w:r>
    </w:p>
    <w:p>
      <w:r>
        <w:t xml:space="preserve">IN</w:t>
      </w:r>
    </w:p>
    <w:p>
      <w:r>
        <w:rPr>
          <w:b/>
        </w:rPr>
        <w:t xml:space="preserve">Esimerkki 4.4162</w:t>
      </w:r>
    </w:p>
    <w:p>
      <w:r>
        <w:t xml:space="preserve">Mikä on seuraavassa kysymyksessä olevan sanan "on" sanan part-of-speech tag: Missä sijaitsee tapahtumapaikka, jossa ovat konsertoineet muun muassa Elton John , Dolly Parton ja A-ha ?</w:t>
      </w:r>
    </w:p>
    <w:p>
      <w:r>
        <w:rPr>
          <w:b/>
        </w:rPr>
        <w:t xml:space="preserve">Tulos</w:t>
      </w:r>
    </w:p>
    <w:p>
      <w:r>
        <w:t xml:space="preserve">VBZ</w:t>
      </w:r>
    </w:p>
    <w:p>
      <w:r>
        <w:rPr>
          <w:b/>
        </w:rPr>
        <w:t xml:space="preserve">Esimerkki 4.4163</w:t>
      </w:r>
    </w:p>
    <w:p>
      <w:r>
        <w:t xml:space="preserve">Mikä on sanan "majakka" sanan part-of-speech tag seuraavassa kysymyksessä: Mikä majakka sijaitsee 44 132 asukkaan kaupungissa ?</w:t>
      </w:r>
    </w:p>
    <w:p>
      <w:r>
        <w:rPr>
          <w:b/>
        </w:rPr>
        <w:t xml:space="preserve">Tulos</w:t>
      </w:r>
    </w:p>
    <w:p>
      <w:r>
        <w:t xml:space="preserve">VBP</w:t>
      </w:r>
    </w:p>
    <w:p>
      <w:r>
        <w:rPr>
          <w:b/>
        </w:rPr>
        <w:t xml:space="preserve">Esimerkki 4.4164</w:t>
      </w:r>
    </w:p>
    <w:p>
      <w:r>
        <w:t xml:space="preserve">Mikä on sanan "a" sanan part-of-speech tag seuraavassa kysymyksessä: Missä sijaitsee alueella oleva keskus, jota hyödynnettiin toisessa maailmansodassa laivaston apulaislentokenttänä ?</w:t>
      </w:r>
    </w:p>
    <w:p>
      <w:r>
        <w:rPr>
          <w:b/>
        </w:rPr>
        <w:t xml:space="preserve">Tulos</w:t>
      </w:r>
    </w:p>
    <w:p>
      <w:r>
        <w:t xml:space="preserve">DT</w:t>
      </w:r>
    </w:p>
    <w:p>
      <w:r>
        <w:rPr>
          <w:b/>
        </w:rPr>
        <w:t xml:space="preserve">Esimerkki 4.4165</w:t>
      </w:r>
    </w:p>
    <w:p>
      <w:r>
        <w:t xml:space="preserve">Mikä on sanan "a" sanan part-of-speech tag seuraavassa kysymyksessä: Minkä valtuuston toimipaikka oli Belgian tiheimmin asutulla ja asukasta kohti lasketun BKT:n perusteella rikkaimmalla alueella ja joka kokoontuu 10 eri kokoonpanossa ?</w:t>
      </w:r>
    </w:p>
    <w:p>
      <w:r>
        <w:rPr>
          <w:b/>
        </w:rPr>
        <w:t xml:space="preserve">Tulos</w:t>
      </w:r>
    </w:p>
    <w:p>
      <w:r>
        <w:t xml:space="preserve">DT</w:t>
      </w:r>
    </w:p>
    <w:p>
      <w:r>
        <w:rPr>
          <w:b/>
        </w:rPr>
        <w:t xml:space="preserve">Esimerkki 4.4166</w:t>
      </w:r>
    </w:p>
    <w:p>
      <w:r>
        <w:t xml:space="preserve">Mikä on sanan "Stage" sanan part-of-speech tag seuraavassa kysymyksessä: Kuinka monta metriä korkea on huippu, jonka lähellä kulkee MacLehose Trail -reitin 7. vaihe ?</w:t>
      </w:r>
    </w:p>
    <w:p>
      <w:r>
        <w:rPr>
          <w:b/>
        </w:rPr>
        <w:t xml:space="preserve">Tulos</w:t>
      </w:r>
    </w:p>
    <w:p>
      <w:r>
        <w:t xml:space="preserve">NNP</w:t>
      </w:r>
    </w:p>
    <w:p>
      <w:r>
        <w:rPr>
          <w:b/>
        </w:rPr>
        <w:t xml:space="preserve">Esimerkki 4.4167</w:t>
      </w:r>
    </w:p>
    <w:p>
      <w:r>
        <w:t xml:space="preserve">Mikä on seuraavassa kysymyksessä olevan sanan "ollut" sanan part-of-speech tag: Kuinka monta levyä muusikko on julkaissut Kiss My Lips -levyllä ?</w:t>
      </w:r>
    </w:p>
    <w:p>
      <w:r>
        <w:rPr>
          <w:b/>
        </w:rPr>
        <w:t xml:space="preserve">Tulos</w:t>
      </w:r>
    </w:p>
    <w:p>
      <w:r>
        <w:t xml:space="preserve">VBN</w:t>
      </w:r>
    </w:p>
    <w:p>
      <w:r>
        <w:rPr>
          <w:b/>
        </w:rPr>
        <w:t xml:space="preserve">Esimerkki 4.4168</w:t>
      </w:r>
    </w:p>
    <w:p>
      <w:r>
        <w:t xml:space="preserve">Mikä on seuraavassa kysymyksessä olevan sanan "any" sanan part-of-speech tag: Mikä jalkapalloseura on vanhin ammattilaisseura minkä tahansa jalkapallokoodin mukaan ?</w:t>
      </w:r>
    </w:p>
    <w:p>
      <w:r>
        <w:rPr>
          <w:b/>
        </w:rPr>
        <w:t xml:space="preserve">Tulos</w:t>
      </w:r>
    </w:p>
    <w:p>
      <w:r>
        <w:t xml:space="preserve">DT</w:t>
      </w:r>
    </w:p>
    <w:p>
      <w:r>
        <w:rPr>
          <w:b/>
        </w:rPr>
        <w:t xml:space="preserve">Esimerkki 4.4169</w:t>
      </w:r>
    </w:p>
    <w:p>
      <w:r>
        <w:t xml:space="preserve">Mikä on seuraavassa kysymyksessä olevan sanan "involved" sanan part-of-speech tag: Mihin ryhmään 17. elokuuta 2014 tapahtuneeseen tapahtumaan osallistunut painija liittyi marraskuussa 2011 ?</w:t>
      </w:r>
    </w:p>
    <w:p>
      <w:r>
        <w:rPr>
          <w:b/>
        </w:rPr>
        <w:t xml:space="preserve">Tulos</w:t>
      </w:r>
    </w:p>
    <w:p>
      <w:r>
        <w:t xml:space="preserve">VBN</w:t>
      </w:r>
    </w:p>
    <w:p>
      <w:r>
        <w:rPr>
          <w:b/>
        </w:rPr>
        <w:t xml:space="preserve">Esimerkki 4.4170</w:t>
      </w:r>
    </w:p>
    <w:p>
      <w:r>
        <w:t xml:space="preserve">Mikä on seuraavassa kysymyksessä olevan sanan "National" sanan part-of-speech tag: Minä vuonna Mason 's Springsin paikka merkittiin National Register of Historic Places -rekisteriin ?</w:t>
      </w:r>
    </w:p>
    <w:p>
      <w:r>
        <w:rPr>
          <w:b/>
        </w:rPr>
        <w:t xml:space="preserve">Tulos</w:t>
      </w:r>
    </w:p>
    <w:p>
      <w:r>
        <w:t xml:space="preserve">NNP</w:t>
      </w:r>
    </w:p>
    <w:p>
      <w:r>
        <w:rPr>
          <w:b/>
        </w:rPr>
        <w:t xml:space="preserve">Esimerkki 4.4171</w:t>
      </w:r>
    </w:p>
    <w:p>
      <w:r>
        <w:t xml:space="preserve">Mikä on seuraavassa kysymyksessä olevan sanan "Mitä" sanan part-of-speech tag: Missä joukkueessa pelasi pelaaja, joka saavutti All-American-arvon vuosina 1946 ja 1947 ?</w:t>
      </w:r>
    </w:p>
    <w:p>
      <w:r>
        <w:rPr>
          <w:b/>
        </w:rPr>
        <w:t xml:space="preserve">Tulos</w:t>
      </w:r>
    </w:p>
    <w:p>
      <w:r>
        <w:t xml:space="preserve">WP</w:t>
      </w:r>
    </w:p>
    <w:p>
      <w:r>
        <w:rPr>
          <w:b/>
        </w:rPr>
        <w:t xml:space="preserve">Esimerkki 4.4172</w:t>
      </w:r>
    </w:p>
    <w:p>
      <w:r>
        <w:t xml:space="preserve">Mikä on seuraavassa kysymyksessä olevan sanan "kaupunki" puhekielinen tunniste: Mikä historiallinen muistomerkki sijaitsee kaupungissa, jonka väkiluku oli 420 asukasta vuoden 2010 väestönlaskennan yhteydessä ?</w:t>
      </w:r>
    </w:p>
    <w:p>
      <w:r>
        <w:rPr>
          <w:b/>
        </w:rPr>
        <w:t xml:space="preserve">Tulos</w:t>
      </w:r>
    </w:p>
    <w:p>
      <w:r>
        <w:t xml:space="preserve">NN</w:t>
      </w:r>
    </w:p>
    <w:p>
      <w:r>
        <w:rPr>
          <w:b/>
        </w:rPr>
        <w:t xml:space="preserve">Esimerkki 4.4173</w:t>
      </w:r>
    </w:p>
    <w:p>
      <w:r>
        <w:t xml:space="preserve">Mikä on sanan "the" sanan part-of-speech tag seuraavassa kysymyksessä: Minkä niminen on ainoa artisti, joka on päässyt listoille top 100:n ulkopuolelle ?</w:t>
      </w:r>
    </w:p>
    <w:p>
      <w:r>
        <w:rPr>
          <w:b/>
        </w:rPr>
        <w:t xml:space="preserve">Tulos</w:t>
      </w:r>
    </w:p>
    <w:p>
      <w:r>
        <w:t xml:space="preserve">DT</w:t>
      </w:r>
    </w:p>
    <w:p>
      <w:r>
        <w:rPr>
          <w:b/>
        </w:rPr>
        <w:t xml:space="preserve">Esimerkki 4.4174</w:t>
      </w:r>
    </w:p>
    <w:p>
      <w:r>
        <w:t xml:space="preserve">Mikä on seuraavassa kysymyksessä olevan sanan "että" sanan part-of-speech tag: Kuka keksi tämän laivan, joka on tämän taideteoksen aiheena ja joka sijaitsee tällä alueella, jossa on Walesin korkein rakennus ?</w:t>
      </w:r>
    </w:p>
    <w:p>
      <w:r>
        <w:rPr>
          <w:b/>
        </w:rPr>
        <w:t xml:space="preserve">Tulos</w:t>
      </w:r>
    </w:p>
    <w:p>
      <w:r>
        <w:t xml:space="preserve">WDT</w:t>
      </w:r>
    </w:p>
    <w:p>
      <w:r>
        <w:rPr>
          <w:b/>
        </w:rPr>
        <w:t xml:space="preserve">Esimerkki 4.4175</w:t>
      </w:r>
    </w:p>
    <w:p>
      <w:r>
        <w:t xml:space="preserve">Mikä on seuraavassa kysymyksessä olevan sanan "points" part-of-speech tag: Mikä on sen maan pääkaupunki, joka sai toiseksi eniten pisteitä vuoden 1998 aerobisen voimistelun MM-kilpailuissa ?</w:t>
      </w:r>
    </w:p>
    <w:p>
      <w:r>
        <w:rPr>
          <w:b/>
        </w:rPr>
        <w:t xml:space="preserve">Tulos</w:t>
      </w:r>
    </w:p>
    <w:p>
      <w:r>
        <w:t xml:space="preserve">NNS</w:t>
      </w:r>
    </w:p>
    <w:p>
      <w:r>
        <w:rPr>
          <w:b/>
        </w:rPr>
        <w:t xml:space="preserve">Esimerkki 4.4176</w:t>
      </w:r>
    </w:p>
    <w:p>
      <w:r>
        <w:t xml:space="preserve">Mikä on sanan "of" sanan part-of-speech tag seuraavassa kysymyksessä: Kuinka monesta seurasta koostui liiga sinä vuonna, jolloin seura Sirijus Klaipėda voitti ?</w:t>
      </w:r>
    </w:p>
    <w:p>
      <w:r>
        <w:rPr>
          <w:b/>
        </w:rPr>
        <w:t xml:space="preserve">Tulos</w:t>
      </w:r>
    </w:p>
    <w:p>
      <w:r>
        <w:t xml:space="preserve">IN</w:t>
      </w:r>
    </w:p>
    <w:p>
      <w:r>
        <w:rPr>
          <w:b/>
        </w:rPr>
        <w:t xml:space="preserve">Esimerkki 4.4177</w:t>
      </w:r>
    </w:p>
    <w:p>
      <w:r>
        <w:t xml:space="preserve">Mikä on sanan "the" sanan part-of-speech tag seuraavassa kysymyksessä: Mikä on paikassa 5 olevan kuljettajan lempinimi ?</w:t>
      </w:r>
    </w:p>
    <w:p>
      <w:r>
        <w:rPr>
          <w:b/>
        </w:rPr>
        <w:t xml:space="preserve">Tulos</w:t>
      </w:r>
    </w:p>
    <w:p>
      <w:r>
        <w:t xml:space="preserve">DT</w:t>
      </w:r>
    </w:p>
    <w:p>
      <w:r>
        <w:rPr>
          <w:b/>
        </w:rPr>
        <w:t xml:space="preserve">Esimerkki 4.4178</w:t>
      </w:r>
    </w:p>
    <w:p>
      <w:r>
        <w:t xml:space="preserve">Mikä on seuraavassa kysymyksessä olevan sanan "team" part-of-speech tag: Mikä on tämän entisen koripalloilijan pituus, joka pelasi joukkueessa, joka tunnettiin aikoinaan nimellä Capital Bullets ?</w:t>
      </w:r>
    </w:p>
    <w:p>
      <w:r>
        <w:rPr>
          <w:b/>
        </w:rPr>
        <w:t xml:space="preserve">Tulos</w:t>
      </w:r>
    </w:p>
    <w:p>
      <w:r>
        <w:t xml:space="preserve">NN</w:t>
      </w:r>
    </w:p>
    <w:p>
      <w:r>
        <w:rPr>
          <w:b/>
        </w:rPr>
        <w:t xml:space="preserve">Esimerkki 4.4179</w:t>
      </w:r>
    </w:p>
    <w:p>
      <w:r>
        <w:t xml:space="preserve">Mikä on sanan "on" part-of-speech tag seuraavassa kysymyksessä: Mikä on sen palvelun taajuus, jota kuuntelee viikoittain yli 15 miljoonaa ihmistä ?</w:t>
      </w:r>
    </w:p>
    <w:p>
      <w:r>
        <w:rPr>
          <w:b/>
        </w:rPr>
        <w:t xml:space="preserve">Tulos</w:t>
      </w:r>
    </w:p>
    <w:p>
      <w:r>
        <w:t xml:space="preserve">VBZ</w:t>
      </w:r>
    </w:p>
    <w:p>
      <w:r>
        <w:rPr>
          <w:b/>
        </w:rPr>
        <w:t xml:space="preserve">Esimerkki 4.4180</w:t>
      </w:r>
    </w:p>
    <w:p>
      <w:r>
        <w:t xml:space="preserve">Mikä on seuraavassa kysymyksessä olevan sanan "at" sanan part-of-speech tag: Mikä oli väestömäärä vuoden 2000 väestönlaskennan aikaan paikassa, jossa Kawishiwin kenttälaboratorio toimi metsänvartijan asemana ?</w:t>
      </w:r>
    </w:p>
    <w:p>
      <w:r>
        <w:rPr>
          <w:b/>
        </w:rPr>
        <w:t xml:space="preserve">Tulos</w:t>
      </w:r>
    </w:p>
    <w:p>
      <w:r>
        <w:t xml:space="preserve">IN</w:t>
      </w:r>
    </w:p>
    <w:p>
      <w:r>
        <w:rPr>
          <w:b/>
        </w:rPr>
        <w:t xml:space="preserve">Esimerkki 4.4181</w:t>
      </w:r>
    </w:p>
    <w:p>
      <w:r>
        <w:t xml:space="preserve">Mikä on seuraavassa kysymyksessä olevan sanan "filippiiniläinen" puhekielinen tunniste: Mikä on filippiininkielinen sana Oryza sativa -nimisen heinäkasvilajin siemenelle ?</w:t>
      </w:r>
    </w:p>
    <w:p>
      <w:r>
        <w:rPr>
          <w:b/>
        </w:rPr>
        <w:t xml:space="preserve">Tulos</w:t>
      </w:r>
    </w:p>
    <w:p>
      <w:r>
        <w:t xml:space="preserve">NNP</w:t>
      </w:r>
    </w:p>
    <w:p>
      <w:r>
        <w:rPr>
          <w:b/>
        </w:rPr>
        <w:t xml:space="preserve">Esimerkki 4.4182</w:t>
      </w:r>
    </w:p>
    <w:p>
      <w:r>
        <w:t xml:space="preserve">Mikä on seuraavassa kysymyksessä olevan sanan "mitä" sanan part-of-speech tag: Kesäkuun 7. päivänä 1975 avattu stadion on jalkapallojoukkueen kotikenttä, joka sijaitsee kaupungissa, jonka nimi tarkoittaa mitä ?</w:t>
      </w:r>
    </w:p>
    <w:p>
      <w:r>
        <w:rPr>
          <w:b/>
        </w:rPr>
        <w:t xml:space="preserve">Tulos</w:t>
      </w:r>
    </w:p>
    <w:p>
      <w:r>
        <w:t xml:space="preserve">WP</w:t>
      </w:r>
    </w:p>
    <w:p>
      <w:r>
        <w:rPr>
          <w:b/>
        </w:rPr>
        <w:t xml:space="preserve">Esimerkki 4.4183</w:t>
      </w:r>
    </w:p>
    <w:p>
      <w:r>
        <w:t xml:space="preserve">Mikä on seuraavassa kysymyksessä olevan sanan "on" sanan part-of-speech tag: Mikä on Meksikon luoteispuolella rajaaman maan vasemmisto-/vasemmistopuolue?</w:t>
      </w:r>
    </w:p>
    <w:p>
      <w:r>
        <w:rPr>
          <w:b/>
        </w:rPr>
        <w:t xml:space="preserve">Tulos</w:t>
      </w:r>
    </w:p>
    <w:p>
      <w:r>
        <w:t xml:space="preserve">VBZ</w:t>
      </w:r>
    </w:p>
    <w:p>
      <w:r>
        <w:rPr>
          <w:b/>
        </w:rPr>
        <w:t xml:space="preserve">Esimerkki 4.4184</w:t>
      </w:r>
    </w:p>
    <w:p>
      <w:r>
        <w:t xml:space="preserve">Mikä on seuraavassa kysymyksessä olevan sanan "America" sanan part-of-speech tag: Mikä on Keski-Amerikassa sijaitsevan lentoaseman varalaskupaikka, joka palvelee 1 499 756 matkustajaa vuodessa ?</w:t>
      </w:r>
    </w:p>
    <w:p>
      <w:r>
        <w:rPr>
          <w:b/>
        </w:rPr>
        <w:t xml:space="preserve">Tulos</w:t>
      </w:r>
    </w:p>
    <w:p>
      <w:r>
        <w:t xml:space="preserve">NNP</w:t>
      </w:r>
    </w:p>
    <w:p>
      <w:r>
        <w:rPr>
          <w:b/>
        </w:rPr>
        <w:t xml:space="preserve">Esimerkki 4.4185</w:t>
      </w:r>
    </w:p>
    <w:p>
      <w:r>
        <w:t xml:space="preserve">Mikä on seuraavassa kysymyksessä olevan sanan "ja" sanan part-of-speech tag: Mikä on Thomas Telfordin suunnitteleman ja vesistöinsinööri James Potterin rakentaman tekojärven sijainti?</w:t>
      </w:r>
    </w:p>
    <w:p>
      <w:r>
        <w:rPr>
          <w:b/>
        </w:rPr>
        <w:t xml:space="preserve">Tulos</w:t>
      </w:r>
    </w:p>
    <w:p>
      <w:r>
        <w:t xml:space="preserve">CC</w:t>
      </w:r>
    </w:p>
    <w:p>
      <w:r>
        <w:rPr>
          <w:b/>
        </w:rPr>
        <w:t xml:space="preserve">Esimerkki 4.4186</w:t>
      </w:r>
    </w:p>
    <w:p>
      <w:r>
        <w:t xml:space="preserve">Mikä on sanan "the" sanan part-of-speech tag seuraavassa kysymyksessä: Kuinka monta lipunkantajaa on syntynyt joulukuussa ?</w:t>
      </w:r>
    </w:p>
    <w:p>
      <w:r>
        <w:rPr>
          <w:b/>
        </w:rPr>
        <w:t xml:space="preserve">Tulos</w:t>
      </w:r>
    </w:p>
    <w:p>
      <w:r>
        <w:t xml:space="preserve">DT</w:t>
      </w:r>
    </w:p>
    <w:p>
      <w:r>
        <w:rPr>
          <w:b/>
        </w:rPr>
        <w:t xml:space="preserve">Esimerkki 4.4187</w:t>
      </w:r>
    </w:p>
    <w:p>
      <w:r>
        <w:t xml:space="preserve">Mikä on seuraavassa kysymyksessä olevan sanan "attend" sanan part-of-speech tag: Kuinka monta kandidaatin tutkintoa hakevaa opiskelee vuosittain yliopistossa, jossa Rob Meier opiskeli ?</w:t>
      </w:r>
    </w:p>
    <w:p>
      <w:r>
        <w:rPr>
          <w:b/>
        </w:rPr>
        <w:t xml:space="preserve">Tulos</w:t>
      </w:r>
    </w:p>
    <w:p>
      <w:r>
        <w:t xml:space="preserve">VBP</w:t>
      </w:r>
    </w:p>
    <w:p>
      <w:r>
        <w:rPr>
          <w:b/>
        </w:rPr>
        <w:t xml:space="preserve">Esimerkki 4.4188</w:t>
      </w:r>
    </w:p>
    <w:p>
      <w:r>
        <w:t xml:space="preserve">Mikä on sanan "County" sanan part-of-speech tag seuraavassa kysymyksessä: Mikä on oikeustalo, jonka kaupunki on Calhounin piirikunnan pääkaupunki ?</w:t>
      </w:r>
    </w:p>
    <w:p>
      <w:r>
        <w:rPr>
          <w:b/>
        </w:rPr>
        <w:t xml:space="preserve">Tulos</w:t>
      </w:r>
    </w:p>
    <w:p>
      <w:r>
        <w:t xml:space="preserve">NNP</w:t>
      </w:r>
    </w:p>
    <w:p>
      <w:r>
        <w:rPr>
          <w:b/>
        </w:rPr>
        <w:t xml:space="preserve">Esimerkki 4.4189</w:t>
      </w:r>
    </w:p>
    <w:p>
      <w:r>
        <w:t xml:space="preserve">Mikä on sanan "poliitikko" sanan part-of-speech tag seuraavassa kysymyksessä: Milloin 17. lokakuuta 1803 Connecticutin vaalipiiriin valittu poliitikko erosi ?</w:t>
      </w:r>
    </w:p>
    <w:p>
      <w:r>
        <w:rPr>
          <w:b/>
        </w:rPr>
        <w:t xml:space="preserve">Tulos</w:t>
      </w:r>
    </w:p>
    <w:p>
      <w:r>
        <w:t xml:space="preserve">NN</w:t>
      </w:r>
    </w:p>
    <w:p>
      <w:r>
        <w:rPr>
          <w:b/>
        </w:rPr>
        <w:t xml:space="preserve">Esimerkki 4.4190</w:t>
      </w:r>
    </w:p>
    <w:p>
      <w:r>
        <w:t xml:space="preserve">Mikä on seuraavassa kysymyksessä olevan sanan "%" sanan part-of-speech tag: Minä vuonna Honda osti 45 prosenttia tiimistä, jonka kuljettajasta tuli myöhemmin ensimmäinen aasialainen kuljettaja, joka voitti Indy 500 -kisan?</w:t>
      </w:r>
    </w:p>
    <w:p>
      <w:r>
        <w:rPr>
          <w:b/>
        </w:rPr>
        <w:t xml:space="preserve">Tulos</w:t>
      </w:r>
    </w:p>
    <w:p>
      <w:r>
        <w:t xml:space="preserve">NN</w:t>
      </w:r>
    </w:p>
    <w:p>
      <w:r>
        <w:rPr>
          <w:b/>
        </w:rPr>
        <w:t xml:space="preserve">Esimerkki 4.4191</w:t>
      </w:r>
    </w:p>
    <w:p>
      <w:r>
        <w:t xml:space="preserve">Mikä on seuraavassa kysymyksessä olevan sanan "by" sanan part-of-speech tag: Maa, jonka pääkaupunki on Sucre, ratifioi UNASUR-sopimuksen, jonka sen jälkeen allekirjoitti sen puolesta poliitikko, joka oli maan ensimmäinen presidentti, joka oli kotoisin mistä maasta?</w:t>
      </w:r>
    </w:p>
    <w:p>
      <w:r>
        <w:rPr>
          <w:b/>
        </w:rPr>
        <w:t xml:space="preserve">Tulos</w:t>
      </w:r>
    </w:p>
    <w:p>
      <w:r>
        <w:t xml:space="preserve">IN</w:t>
      </w:r>
    </w:p>
    <w:p>
      <w:r>
        <w:rPr>
          <w:b/>
        </w:rPr>
        <w:t xml:space="preserve">Esimerkki 4.4192</w:t>
      </w:r>
    </w:p>
    <w:p>
      <w:r>
        <w:t xml:space="preserve">Mikä on sanan "the" sanan part-of-speech tag seuraavassa kysymyksessä: Kuka oli ohjaaja elokuvassa, joka tehtiin ₹550 miljoonan budjetilla ( vastaa ₹700 miljoonaa tai 9,8 miljoonaa Yhdysvaltain dollaria vuonna 2018 ) ?</w:t>
      </w:r>
    </w:p>
    <w:p>
      <w:r>
        <w:rPr>
          <w:b/>
        </w:rPr>
        <w:t xml:space="preserve">Tulos</w:t>
      </w:r>
    </w:p>
    <w:p>
      <w:r>
        <w:t xml:space="preserve">DT</w:t>
      </w:r>
    </w:p>
    <w:p>
      <w:r>
        <w:rPr>
          <w:b/>
        </w:rPr>
        <w:t xml:space="preserve">Esimerkki 4.4193</w:t>
      </w:r>
    </w:p>
    <w:p>
      <w:r>
        <w:t xml:space="preserve">Mikä on sanan "the" sanan part-of-speech tag seuraavassa kysymyksessä: Mikä on Paraguayn pelaajan asema ?</w:t>
      </w:r>
    </w:p>
    <w:p>
      <w:r>
        <w:rPr>
          <w:b/>
        </w:rPr>
        <w:t xml:space="preserve">Tulos</w:t>
      </w:r>
    </w:p>
    <w:p>
      <w:r>
        <w:t xml:space="preserve">DT</w:t>
      </w:r>
    </w:p>
    <w:p>
      <w:r>
        <w:rPr>
          <w:b/>
        </w:rPr>
        <w:t xml:space="preserve">Esimerkki 4.4194</w:t>
      </w:r>
    </w:p>
    <w:p>
      <w:r>
        <w:t xml:space="preserve">Mikä on seuraavassa kysymyksessä olevan sanan "jäsen" sanan part-of-speech tag: Mikä oli viimeisin tutkimus, jonka teki tiedekunnan jäsen, joka on yksi modernin tietokonegrafiikan isistä?</w:t>
      </w:r>
    </w:p>
    <w:p>
      <w:r>
        <w:rPr>
          <w:b/>
        </w:rPr>
        <w:t xml:space="preserve">Tulos</w:t>
      </w:r>
    </w:p>
    <w:p>
      <w:r>
        <w:t xml:space="preserve">NN</w:t>
      </w:r>
    </w:p>
    <w:p>
      <w:r>
        <w:rPr>
          <w:b/>
        </w:rPr>
        <w:t xml:space="preserve">Esimerkki 4.4195</w:t>
      </w:r>
    </w:p>
    <w:p>
      <w:r>
        <w:t xml:space="preserve">Mikä on seuraavassa kysymyksessä esiintyvän sanan "poseeraa" sanan part-of-speech tag: Mikä on aatelismieheksi poseeraavan hahmon ammatti elokuvassa vuodelta 1932, jonka pääosissa ovat Maurice Chevalier ja Jeanette MacDonald ?</w:t>
      </w:r>
    </w:p>
    <w:p>
      <w:r>
        <w:rPr>
          <w:b/>
        </w:rPr>
        <w:t xml:space="preserve">Tulos</w:t>
      </w:r>
    </w:p>
    <w:p>
      <w:r>
        <w:t xml:space="preserve">VBZ</w:t>
      </w:r>
    </w:p>
    <w:p>
      <w:r>
        <w:rPr>
          <w:b/>
        </w:rPr>
        <w:t xml:space="preserve">Esimerkki 4.4196</w:t>
      </w:r>
    </w:p>
    <w:p>
      <w:r>
        <w:t xml:space="preserve">Mikä on seuraavassa kysymyksessä esiintyvän sanan "surviving" part-of-speech tag: Missä piirikunnassa sijaitsee maailman toiseksi pisin säilynyt yksiaukkoinen katettu silta ?</w:t>
      </w:r>
    </w:p>
    <w:p>
      <w:r>
        <w:rPr>
          <w:b/>
        </w:rPr>
        <w:t xml:space="preserve">Tulos</w:t>
      </w:r>
    </w:p>
    <w:p>
      <w:r>
        <w:t xml:space="preserve">VBG</w:t>
      </w:r>
    </w:p>
    <w:p>
      <w:r>
        <w:rPr>
          <w:b/>
        </w:rPr>
        <w:t xml:space="preserve">Esimerkki 4.4197</w:t>
      </w:r>
    </w:p>
    <w:p>
      <w:r>
        <w:t xml:space="preserve">Mikä on sanan "of" sanan part-of-speech tag seuraavassa kysymyksessä: Mikä on serbialaisen jalkapallojohtajan valmentaman joukkueen nimi, jonka stadionin avajaisia vietettiin perjantaina 26. tammikuuta 1968?</w:t>
      </w:r>
    </w:p>
    <w:p>
      <w:r>
        <w:rPr>
          <w:b/>
        </w:rPr>
        <w:t xml:space="preserve">Tulos</w:t>
      </w:r>
    </w:p>
    <w:p>
      <w:r>
        <w:t xml:space="preserve">IN</w:t>
      </w:r>
    </w:p>
    <w:p>
      <w:r>
        <w:rPr>
          <w:b/>
        </w:rPr>
        <w:t xml:space="preserve">Esimerkki 4.4198</w:t>
      </w:r>
    </w:p>
    <w:p>
      <w:r>
        <w:t xml:space="preserve">Mikä on sanan "Meadow" sanan part-of-speech tag seuraavassa kysymyksessä: Mikä Southern League -joukkue pelaa Lye Meadowissa ?</w:t>
      </w:r>
    </w:p>
    <w:p>
      <w:r>
        <w:rPr>
          <w:b/>
        </w:rPr>
        <w:t xml:space="preserve">Tulos</w:t>
      </w:r>
    </w:p>
    <w:p>
      <w:r>
        <w:t xml:space="preserve">NNP</w:t>
      </w:r>
    </w:p>
    <w:p>
      <w:r>
        <w:rPr>
          <w:b/>
        </w:rPr>
        <w:t xml:space="preserve">Esimerkki 4.4199</w:t>
      </w:r>
    </w:p>
    <w:p>
      <w:r>
        <w:t xml:space="preserve">Mikä on sanan "toiseksi suurin" sanan part-of-speech tag seuraavassa kysymyksessä: Mikä on Ison-Britannian toiseksi suurimmassa finanssikeskuksessa sijaitsevan liigan perustamisvuosi ?</w:t>
      </w:r>
    </w:p>
    <w:p>
      <w:r>
        <w:rPr>
          <w:b/>
        </w:rPr>
        <w:t xml:space="preserve">Tulos</w:t>
      </w:r>
    </w:p>
    <w:p>
      <w:r>
        <w:t xml:space="preserve">JJ</w:t>
      </w:r>
    </w:p>
    <w:p>
      <w:r>
        <w:rPr>
          <w:b/>
        </w:rPr>
        <w:t xml:space="preserve">Esimerkki 4.4200</w:t>
      </w:r>
    </w:p>
    <w:p>
      <w:r>
        <w:t xml:space="preserve">Mikä on sanan "Kunsan" sanan part-of-speech tag seuraavassa kysymyksessä: Minä vuonna perustettiin yksikkö, joka sijaitsee Kunsanin lentotukikohdassa Japanissa ?</w:t>
      </w:r>
    </w:p>
    <w:p>
      <w:r>
        <w:rPr>
          <w:b/>
        </w:rPr>
        <w:t xml:space="preserve">Tulos</w:t>
      </w:r>
    </w:p>
    <w:p>
      <w:r>
        <w:t xml:space="preserve">NNP</w:t>
      </w:r>
    </w:p>
    <w:p>
      <w:r>
        <w:rPr>
          <w:b/>
        </w:rPr>
        <w:t xml:space="preserve">Esimerkki 4.4201</w:t>
      </w:r>
    </w:p>
    <w:p>
      <w:r>
        <w:t xml:space="preserve">Mikä on seuraavassa kysymyksessä olevan sanan "että" sanan part-of-speech tag: Mikä on suurin sallittu pelaajamäärä pelissä, jossa käytetään polygonigrafiikkaa ajoneuvoissa ja radalla ?</w:t>
      </w:r>
    </w:p>
    <w:p>
      <w:r>
        <w:rPr>
          <w:b/>
        </w:rPr>
        <w:t xml:space="preserve">Tulos</w:t>
      </w:r>
    </w:p>
    <w:p>
      <w:r>
        <w:t xml:space="preserve">WDT</w:t>
      </w:r>
    </w:p>
    <w:p>
      <w:r>
        <w:rPr>
          <w:b/>
        </w:rPr>
        <w:t xml:space="preserve">Esimerkki 4.4202</w:t>
      </w:r>
    </w:p>
    <w:p>
      <w:r>
        <w:t xml:space="preserve">Mikä on seuraavassa kysymyksessä olevan sanan "pelaaja" sanan part-of-speech tag: Mikä joukkueista, joilla on useita poimintoja, draftaavat pelaaja kynä Rockford , Illinois ?</w:t>
      </w:r>
    </w:p>
    <w:p>
      <w:r>
        <w:rPr>
          <w:b/>
        </w:rPr>
        <w:t xml:space="preserve">Tulos</w:t>
      </w:r>
    </w:p>
    <w:p>
      <w:r>
        <w:t xml:space="preserve">NN</w:t>
      </w:r>
    </w:p>
    <w:p>
      <w:r>
        <w:rPr>
          <w:b/>
        </w:rPr>
        <w:t xml:space="preserve">Esimerkki 4.4203</w:t>
      </w:r>
    </w:p>
    <w:p>
      <w:r>
        <w:t xml:space="preserve">Mikä on seuraavassa kysymyksessä olevan sanan "county" sanan part-of-speech tag: Missä Floridan piirikunnassa pelaa jalkapallon pääsarjan 21. joukkue ?</w:t>
      </w:r>
    </w:p>
    <w:p>
      <w:r>
        <w:rPr>
          <w:b/>
        </w:rPr>
        <w:t xml:space="preserve">Tulos</w:t>
      </w:r>
    </w:p>
    <w:p>
      <w:r>
        <w:t xml:space="preserve">NN</w:t>
      </w:r>
    </w:p>
    <w:p>
      <w:r>
        <w:rPr>
          <w:b/>
        </w:rPr>
        <w:t xml:space="preserve">Esimerkki 4.4204</w:t>
      </w:r>
    </w:p>
    <w:p>
      <w:r>
        <w:t xml:space="preserve">Mikä on seuraavassa kysymyksessä olevan sanan "to" sanan part-of-speech tag: Mikä oli sen albumin sertifiointi, joka nousi julkaisunsa yhteydessä Top R &amp; B/Hip-Hop Albums -listan ykköseksi ja Yhdysvaltain Billboard 2000 -listan kakkoseksi ?</w:t>
      </w:r>
    </w:p>
    <w:p>
      <w:r>
        <w:rPr>
          <w:b/>
        </w:rPr>
        <w:t xml:space="preserve">Tulos</w:t>
      </w:r>
    </w:p>
    <w:p>
      <w:r>
        <w:t xml:space="preserve">TO</w:t>
      </w:r>
    </w:p>
    <w:p>
      <w:r>
        <w:rPr>
          <w:b/>
        </w:rPr>
        <w:t xml:space="preserve">Esimerkki 4.4205</w:t>
      </w:r>
    </w:p>
    <w:p>
      <w:r>
        <w:t xml:space="preserve">Mikä on seuraavassa kysymyksessä olevan sanan "että" sanan part-of-speech tag: Joukkue, joka on armeijan urheiluosasto, sijaitsee kaupungissa, joka kuuluu osavaltioon, joka perustettiin, kun ?</w:t>
      </w:r>
    </w:p>
    <w:p>
      <w:r>
        <w:rPr>
          <w:b/>
        </w:rPr>
        <w:t xml:space="preserve">Tulos</w:t>
      </w:r>
    </w:p>
    <w:p>
      <w:r>
        <w:t xml:space="preserve">WDT</w:t>
      </w:r>
    </w:p>
    <w:p>
      <w:r>
        <w:rPr>
          <w:b/>
        </w:rPr>
        <w:t xml:space="preserve">Esimerkki 4.4206</w:t>
      </w:r>
    </w:p>
    <w:p>
      <w:r>
        <w:t xml:space="preserve">Mikä on seuraavassa kysymyksessä olevan sanan "kuka" sanan part-of-speech tag: Kuka laulaa taustalaulua muusikoista The Resistance -levyllä ?</w:t>
      </w:r>
    </w:p>
    <w:p>
      <w:r>
        <w:rPr>
          <w:b/>
        </w:rPr>
        <w:t xml:space="preserve">Tulos</w:t>
      </w:r>
    </w:p>
    <w:p>
      <w:r>
        <w:t xml:space="preserve">WP</w:t>
      </w:r>
    </w:p>
    <w:p>
      <w:r>
        <w:rPr>
          <w:b/>
        </w:rPr>
        <w:t xml:space="preserve">Esimerkki 4.4207</w:t>
      </w:r>
    </w:p>
    <w:p>
      <w:r>
        <w:t xml:space="preserve">Mikä on sanan "Washington" sanan part-of-speech tag seuraavassa kysymyksessä: Washingtonin yliopisto sijaitsee Washington-järven rannalla. Mikä on Washingtonin yliopiston kaupunki?</w:t>
      </w:r>
    </w:p>
    <w:p>
      <w:r>
        <w:rPr>
          <w:b/>
        </w:rPr>
        <w:t xml:space="preserve">Tulos</w:t>
      </w:r>
    </w:p>
    <w:p>
      <w:r>
        <w:t xml:space="preserve">NNP</w:t>
      </w:r>
    </w:p>
    <w:p>
      <w:r>
        <w:rPr>
          <w:b/>
        </w:rPr>
        <w:t xml:space="preserve">Esimerkki 4.4208</w:t>
      </w:r>
    </w:p>
    <w:p>
      <w:r>
        <w:t xml:space="preserve">Mikä on seuraavassa kysymyksessä olevan sanan "date" sanan part-of-speech tag: Mikä on Spidersin luoman pelin julkaisupäivä ?</w:t>
      </w:r>
    </w:p>
    <w:p>
      <w:r>
        <w:rPr>
          <w:b/>
        </w:rPr>
        <w:t xml:space="preserve">Tulos</w:t>
      </w:r>
    </w:p>
    <w:p>
      <w:r>
        <w:t xml:space="preserve">NN</w:t>
      </w:r>
    </w:p>
    <w:p>
      <w:r>
        <w:rPr>
          <w:b/>
        </w:rPr>
        <w:t xml:space="preserve">Esimerkki 4.4209</w:t>
      </w:r>
    </w:p>
    <w:p>
      <w:r>
        <w:t xml:space="preserve">Mikä on seuraavassa kysymyksessä olevan sanan "play" sanan part-of-speech tag: Millä stadionilla pelaa seura , joka aikoo tulevaisuudessa palata S-liigaan , pelaa ?</w:t>
      </w:r>
    </w:p>
    <w:p>
      <w:r>
        <w:rPr>
          <w:b/>
        </w:rPr>
        <w:t xml:space="preserve">Tulos</w:t>
      </w:r>
    </w:p>
    <w:p>
      <w:r>
        <w:t xml:space="preserve">NN</w:t>
      </w:r>
    </w:p>
    <w:p>
      <w:r>
        <w:rPr>
          <w:b/>
        </w:rPr>
        <w:t xml:space="preserve">Esimerkki 4.4210</w:t>
      </w:r>
    </w:p>
    <w:p>
      <w:r>
        <w:t xml:space="preserve">Mikä on seuraavassa kysymyksessä olevan sanan "standard" sanan part-of-speech tag: Kauanko kesti tämän puhelimen täyteen latautuminen , joka noudattaa tätä standardia, joka otettiin ensimmäisen kerran käyttöön Suomessa joulukuussa 1991?</w:t>
      </w:r>
    </w:p>
    <w:p>
      <w:r>
        <w:rPr>
          <w:b/>
        </w:rPr>
        <w:t xml:space="preserve">Tulos</w:t>
      </w:r>
    </w:p>
    <w:p>
      <w:r>
        <w:t xml:space="preserve">NN</w:t>
      </w:r>
    </w:p>
    <w:p>
      <w:r>
        <w:rPr>
          <w:b/>
        </w:rPr>
        <w:t xml:space="preserve">Esimerkki 4.4211</w:t>
      </w:r>
    </w:p>
    <w:p>
      <w:r>
        <w:t xml:space="preserve">Mikä on seuraavassa kysymyksessä olevan sanan "elokuva" sanan part-of-speech tag: Mikä elokuvafestivaali myönsi Bertrand Blierin vuonna 2005 ilmestyneelle elokuvalle Hopeisen Yrjön ?</w:t>
      </w:r>
    </w:p>
    <w:p>
      <w:r>
        <w:rPr>
          <w:b/>
        </w:rPr>
        <w:t xml:space="preserve">Tulos</w:t>
      </w:r>
    </w:p>
    <w:p>
      <w:r>
        <w:t xml:space="preserve">NN</w:t>
      </w:r>
    </w:p>
    <w:p>
      <w:r>
        <w:rPr>
          <w:b/>
        </w:rPr>
        <w:t xml:space="preserve">Esimerkki 4.4212</w:t>
      </w:r>
    </w:p>
    <w:p>
      <w:r>
        <w:t xml:space="preserve">Mikä on seuraavassa kysymyksessä olevan sanan "on" sanan part-of-speech tag: Puolue, jonka ainoa varajäsen on Wicklow'n vaalipiirin vuonna 1992 Dáiliin valitsema poliitikko , lakkautettiin, kun se liitettiin mihin puolueeseen ?</w:t>
      </w:r>
    </w:p>
    <w:p>
      <w:r>
        <w:rPr>
          <w:b/>
        </w:rPr>
        <w:t xml:space="preserve">Tulos</w:t>
      </w:r>
    </w:p>
    <w:p>
      <w:r>
        <w:t xml:space="preserve">VBZ</w:t>
      </w:r>
    </w:p>
    <w:p>
      <w:r>
        <w:rPr>
          <w:b/>
        </w:rPr>
        <w:t xml:space="preserve">Esimerkki 4.4213</w:t>
      </w:r>
    </w:p>
    <w:p>
      <w:r>
        <w:t xml:space="preserve">Mikä on seuraavassa kysymyksessä olevan sanan "missä" sanan part-of-speech tag: Kuka perusti kaupungin, jossa Sally Kipyego juoksi 10 000 metriä ajassa 30.42,26 ?</w:t>
      </w:r>
    </w:p>
    <w:p>
      <w:r>
        <w:rPr>
          <w:b/>
        </w:rPr>
        <w:t xml:space="preserve">Tulos</w:t>
      </w:r>
    </w:p>
    <w:p>
      <w:r>
        <w:t xml:space="preserve">WRB</w:t>
      </w:r>
    </w:p>
    <w:p>
      <w:r>
        <w:rPr>
          <w:b/>
        </w:rPr>
        <w:t xml:space="preserve">Esimerkki 4.4214</w:t>
      </w:r>
    </w:p>
    <w:p>
      <w:r>
        <w:t xml:space="preserve">Mikä on seuraavassa kysymyksessä olevan sanan "team" part-of-speech tag: Mikä joukkue on vanhin rugby-ammattilaisjoukkue ?</w:t>
      </w:r>
    </w:p>
    <w:p>
      <w:r>
        <w:rPr>
          <w:b/>
        </w:rPr>
        <w:t xml:space="preserve">Tulos</w:t>
      </w:r>
    </w:p>
    <w:p>
      <w:r>
        <w:t xml:space="preserve">NN</w:t>
      </w:r>
    </w:p>
    <w:p>
      <w:r>
        <w:rPr>
          <w:b/>
        </w:rPr>
        <w:t xml:space="preserve">Esimerkki 4.4215</w:t>
      </w:r>
    </w:p>
    <w:p>
      <w:r>
        <w:t xml:space="preserve">Mikä on sanan "the" sanan part-of-speech tag seuraavassa kysymyksessä: Kuka kertoi vuoden 2006 elokuvan, jossa Alexander Siddig esitti Hannibalia ?</w:t>
      </w:r>
    </w:p>
    <w:p>
      <w:r>
        <w:rPr>
          <w:b/>
        </w:rPr>
        <w:t xml:space="preserve">Tulos</w:t>
      </w:r>
    </w:p>
    <w:p>
      <w:r>
        <w:t xml:space="preserve">DT</w:t>
      </w:r>
    </w:p>
    <w:p>
      <w:r>
        <w:rPr>
          <w:b/>
        </w:rPr>
        <w:t xml:space="preserve">Esimerkki 4.4216</w:t>
      </w:r>
    </w:p>
    <w:p>
      <w:r>
        <w:t xml:space="preserve">Mikä on seuraavassa kysymyksessä esiintyvän sanan "kehitetty" sanan part-of-speech tag: Mikä hahmo esiintyy Sucker Punch Productionsin ja Sanzaru Gamesin kehittämässä sarjassa ?</w:t>
      </w:r>
    </w:p>
    <w:p>
      <w:r>
        <w:rPr>
          <w:b/>
        </w:rPr>
        <w:t xml:space="preserve">Tulos</w:t>
      </w:r>
    </w:p>
    <w:p>
      <w:r>
        <w:t xml:space="preserve">VBN</w:t>
      </w:r>
    </w:p>
    <w:p>
      <w:r>
        <w:rPr>
          <w:b/>
        </w:rPr>
        <w:t xml:space="preserve">Esimerkki 4.4217</w:t>
      </w:r>
    </w:p>
    <w:p>
      <w:r>
        <w:t xml:space="preserve">Mikä on sanan "Olympialaiset" sanan part-of-speech tag seuraavassa kysymyksessä: Minkä värisen mitalin vuoden 1996 UCI:n maastopyöräilyn maailmancupin kakkonen voitti olympialaisissa ?</w:t>
      </w:r>
    </w:p>
    <w:p>
      <w:r>
        <w:rPr>
          <w:b/>
        </w:rPr>
        <w:t xml:space="preserve">Tulos</w:t>
      </w:r>
    </w:p>
    <w:p>
      <w:r>
        <w:t xml:space="preserve">NNPS</w:t>
      </w:r>
    </w:p>
    <w:p>
      <w:r>
        <w:rPr>
          <w:b/>
        </w:rPr>
        <w:t xml:space="preserve">Esimerkki 4.4218</w:t>
      </w:r>
    </w:p>
    <w:p>
      <w:r>
        <w:t xml:space="preserve">Mikä on seuraavassa kysymyksessä olevan sanan "että" sanan part-of-speech tag: Kuinka monta NBA-mestaruutta on ensimmäisellä 2000-luvulla mestaruuden voittaneella joukkueella ?</w:t>
      </w:r>
    </w:p>
    <w:p>
      <w:r>
        <w:rPr>
          <w:b/>
        </w:rPr>
        <w:t xml:space="preserve">Tulos</w:t>
      </w:r>
    </w:p>
    <w:p>
      <w:r>
        <w:t xml:space="preserve">WDT</w:t>
      </w:r>
    </w:p>
    <w:p>
      <w:r>
        <w:rPr>
          <w:b/>
        </w:rPr>
        <w:t xml:space="preserve">Esimerkki 4.4219</w:t>
      </w:r>
    </w:p>
    <w:p>
      <w:r>
        <w:t xml:space="preserve">Mikä on seuraavassa kysymyksessä esiintyvän sanan "joka" sanan part-of-speech tag: Missä jaksossa entinen maailmanlistan ykköspelaaja oli osa paria 2 ?</w:t>
      </w:r>
    </w:p>
    <w:p>
      <w:r>
        <w:rPr>
          <w:b/>
        </w:rPr>
        <w:t xml:space="preserve">Tulos</w:t>
      </w:r>
    </w:p>
    <w:p>
      <w:r>
        <w:t xml:space="preserve">WDT</w:t>
      </w:r>
    </w:p>
    <w:p>
      <w:r>
        <w:rPr>
          <w:b/>
        </w:rPr>
        <w:t xml:space="preserve">Esimerkki 4.4220</w:t>
      </w:r>
    </w:p>
    <w:p>
      <w:r>
        <w:t xml:space="preserve">Mikä on seuraavassa kysymyksessä olevan sanan "oli" sanan part-of-speech tag: Mikä oli 17. maaliskuuta 1814 syntyneen asukkaan asuinpaikka ?</w:t>
      </w:r>
    </w:p>
    <w:p>
      <w:r>
        <w:rPr>
          <w:b/>
        </w:rPr>
        <w:t xml:space="preserve">Tulos</w:t>
      </w:r>
    </w:p>
    <w:p>
      <w:r>
        <w:t xml:space="preserve">VBD</w:t>
      </w:r>
    </w:p>
    <w:p>
      <w:r>
        <w:rPr>
          <w:b/>
        </w:rPr>
        <w:t xml:space="preserve">Esimerkki 4.4221</w:t>
      </w:r>
    </w:p>
    <w:p>
      <w:r>
        <w:t xml:space="preserve">Mikä on sanan "alue" sanan part-of-speech tag seuraavassa kysymyksessä: Alueelle rakennettu linnake, joka on nykyään General Motorsin pääkonttorin kaupunki, nimettiin uudelleen millä nimellä ?</w:t>
      </w:r>
    </w:p>
    <w:p>
      <w:r>
        <w:rPr>
          <w:b/>
        </w:rPr>
        <w:t xml:space="preserve">Tulos</w:t>
      </w:r>
    </w:p>
    <w:p>
      <w:r>
        <w:t xml:space="preserve">NN</w:t>
      </w:r>
    </w:p>
    <w:p>
      <w:r>
        <w:rPr>
          <w:b/>
        </w:rPr>
        <w:t xml:space="preserve">Esimerkki 4.4222</w:t>
      </w:r>
    </w:p>
    <w:p>
      <w:r>
        <w:t xml:space="preserve">Mikä on sanan "6/27/1927" part-of-speech tag seuraavassa kysymyksessä: Mikä on 27.6.1927 syntyneen henkilön luokkavuosi?</w:t>
      </w:r>
    </w:p>
    <w:p>
      <w:r>
        <w:rPr>
          <w:b/>
        </w:rPr>
        <w:t xml:space="preserve">Tulos</w:t>
      </w:r>
    </w:p>
    <w:p>
      <w:r>
        <w:t xml:space="preserve">CD</w:t>
      </w:r>
    </w:p>
    <w:p>
      <w:r>
        <w:rPr>
          <w:b/>
        </w:rPr>
        <w:t xml:space="preserve">Esimerkki 4.4223</w:t>
      </w:r>
    </w:p>
    <w:p>
      <w:r>
        <w:t xml:space="preserve">Mikä on seuraavassa kysymyksessä esiintyvän sanan "premiered" part-of-speech tag: Missä Julien Rocca-Darcinin vuoden 2013 elokuva sai ensi-iltansa ?</w:t>
      </w:r>
    </w:p>
    <w:p>
      <w:r>
        <w:rPr>
          <w:b/>
        </w:rPr>
        <w:t xml:space="preserve">Tulos</w:t>
      </w:r>
    </w:p>
    <w:p>
      <w:r>
        <w:t xml:space="preserve">VBN</w:t>
      </w:r>
    </w:p>
    <w:p>
      <w:r>
        <w:rPr>
          <w:b/>
        </w:rPr>
        <w:t xml:space="preserve">Esimerkki 4.4224</w:t>
      </w:r>
    </w:p>
    <w:p>
      <w:r>
        <w:t xml:space="preserve">Mikä on seuraavassa kysymyksessä olevan sanan "type" sanan part-of-speech tag: Mikä luokan nimi on numeerisesti suurempi ? Sukellusvenetyyppi, jota valmistettiin 1941-1943 Yhdysvaltain laivastolle , vai tämän V-veneen alkuperäinen nimi oli jossain USS V-1 - V-9 välillä ?</w:t>
      </w:r>
    </w:p>
    <w:p>
      <w:r>
        <w:rPr>
          <w:b/>
        </w:rPr>
        <w:t xml:space="preserve">Tulos</w:t>
      </w:r>
    </w:p>
    <w:p>
      <w:r>
        <w:t xml:space="preserve">NN</w:t>
      </w:r>
    </w:p>
    <w:p>
      <w:r>
        <w:rPr>
          <w:b/>
        </w:rPr>
        <w:t xml:space="preserve">Esimerkki 4.4225</w:t>
      </w:r>
    </w:p>
    <w:p>
      <w:r>
        <w:t xml:space="preserve">Mikä on seuraavassa kysymyksessä olevan sanan "within" part-of-speech tag: Vihreän vyöhykkeen sisällä suojeltu huvila sijaitsee kaupungissa, jossa on kuinka monta asukasta ?</w:t>
      </w:r>
    </w:p>
    <w:p>
      <w:r>
        <w:rPr>
          <w:b/>
        </w:rPr>
        <w:t xml:space="preserve">Tulos</w:t>
      </w:r>
    </w:p>
    <w:p>
      <w:r>
        <w:t xml:space="preserve">IN</w:t>
      </w:r>
    </w:p>
    <w:p>
      <w:r>
        <w:rPr>
          <w:b/>
        </w:rPr>
        <w:t xml:space="preserve">Esimerkki 4.4226</w:t>
      </w:r>
    </w:p>
    <w:p>
      <w:r>
        <w:t xml:space="preserve">Mikä on seuraavassa kysymyksessä olevan sanan "32" sanan part-of-speech tag: Minkä vuonna 1966 perustetussa joukkueessa pelanneen ja vuonna 1988 syntyneen pelaajan aika oli yli 32 sekuntia ?</w:t>
      </w:r>
    </w:p>
    <w:p>
      <w:r>
        <w:rPr>
          <w:b/>
        </w:rPr>
        <w:t xml:space="preserve">Tulos</w:t>
      </w:r>
    </w:p>
    <w:p>
      <w:r>
        <w:t xml:space="preserve">CD</w:t>
      </w:r>
    </w:p>
    <w:p>
      <w:r>
        <w:rPr>
          <w:b/>
        </w:rPr>
        <w:t xml:space="preserve">Esimerkki 4.4227</w:t>
      </w:r>
    </w:p>
    <w:p>
      <w:r>
        <w:t xml:space="preserve">Mikä on seuraavassa kysymyksessä esiintyvän sanan "veli" puhekielinen tunniste: Milloin George Washingtonin yliopiston veli kuoli ?</w:t>
      </w:r>
    </w:p>
    <w:p>
      <w:r>
        <w:rPr>
          <w:b/>
        </w:rPr>
        <w:t xml:space="preserve">Tulos</w:t>
      </w:r>
    </w:p>
    <w:p>
      <w:r>
        <w:t xml:space="preserve">NN</w:t>
      </w:r>
    </w:p>
    <w:p>
      <w:r>
        <w:rPr>
          <w:b/>
        </w:rPr>
        <w:t xml:space="preserve">Esimerkki 4.4228</w:t>
      </w:r>
    </w:p>
    <w:p>
      <w:r>
        <w:t xml:space="preserve">Mikä on seuraavassa kysymyksessä olevan sanan "aika" sanan part-of-speech tag: Mikä on sen urheilijan loppuaika, jolla on helposti tunnistettava juoksutyyli, jossa hänen kätensä ovat lähes täysin ojennettuina ja osoittavat suoraan alaspäin ?</w:t>
      </w:r>
    </w:p>
    <w:p>
      <w:r>
        <w:rPr>
          <w:b/>
        </w:rPr>
        <w:t xml:space="preserve">Tulos</w:t>
      </w:r>
    </w:p>
    <w:p>
      <w:r>
        <w:t xml:space="preserve">NN</w:t>
      </w:r>
    </w:p>
    <w:p>
      <w:r>
        <w:rPr>
          <w:b/>
        </w:rPr>
        <w:t xml:space="preserve">Esimerkki 4.4229</w:t>
      </w:r>
    </w:p>
    <w:p>
      <w:r>
        <w:t xml:space="preserve">Mikä on seuraavassa kysymyksessä olevan sanan "johtaja" sanan part-of-speech tag: Kenen elokuvat lähettivät Absoluuttisen vallan ohjaajan kansainväliseen maineeseen ?</w:t>
      </w:r>
    </w:p>
    <w:p>
      <w:r>
        <w:rPr>
          <w:b/>
        </w:rPr>
        <w:t xml:space="preserve">Tulos</w:t>
      </w:r>
    </w:p>
    <w:p>
      <w:r>
        <w:t xml:space="preserve">NN</w:t>
      </w:r>
    </w:p>
    <w:p>
      <w:r>
        <w:rPr>
          <w:b/>
        </w:rPr>
        <w:t xml:space="preserve">Esimerkki 4.4230</w:t>
      </w:r>
    </w:p>
    <w:p>
      <w:r>
        <w:t xml:space="preserve">Mikä on sanan "maakunta" sanan part-of-speech tag seuraavassa kysymyksessä: Mikä on sen provinssin kaupunki, jossa Punaisen joen kapina tapahtui ?</w:t>
      </w:r>
    </w:p>
    <w:p>
      <w:r>
        <w:rPr>
          <w:b/>
        </w:rPr>
        <w:t xml:space="preserve">Tulos</w:t>
      </w:r>
    </w:p>
    <w:p>
      <w:r>
        <w:t xml:space="preserve">NN</w:t>
      </w:r>
    </w:p>
    <w:p>
      <w:r>
        <w:rPr>
          <w:b/>
        </w:rPr>
        <w:t xml:space="preserve">Esimerkki 4.4231</w:t>
      </w:r>
    </w:p>
    <w:p>
      <w:r>
        <w:t xml:space="preserve">Mikä on sanan "in" sanan part-of-speech tag seuraavassa kysymyksessä: Mikä on se paikka, jossa Brasilia otti kultamitalin ?</w:t>
      </w:r>
    </w:p>
    <w:p>
      <w:r>
        <w:rPr>
          <w:b/>
        </w:rPr>
        <w:t xml:space="preserve">Tulos</w:t>
      </w:r>
    </w:p>
    <w:p>
      <w:r>
        <w:t xml:space="preserve">IN</w:t>
      </w:r>
    </w:p>
    <w:p>
      <w:r>
        <w:rPr>
          <w:b/>
        </w:rPr>
        <w:t xml:space="preserve">Esimerkki 4.4232</w:t>
      </w:r>
    </w:p>
    <w:p>
      <w:r>
        <w:t xml:space="preserve">Mikä on seuraavassa kysymyksessä olevan sanan "the" sanan part-of-speech tag: Mikä on sen toisen kylän nimi, joka sijaitsee 4 mailia länteen läänissä sijaitsevasta kylästä ?</w:t>
      </w:r>
    </w:p>
    <w:p>
      <w:r>
        <w:rPr>
          <w:b/>
        </w:rPr>
        <w:t xml:space="preserve">Tulos</w:t>
      </w:r>
    </w:p>
    <w:p>
      <w:r>
        <w:t xml:space="preserve">DT</w:t>
      </w:r>
    </w:p>
    <w:p>
      <w:r>
        <w:rPr>
          <w:b/>
        </w:rPr>
        <w:t xml:space="preserve">Esimerkki 4.4233</w:t>
      </w:r>
    </w:p>
    <w:p>
      <w:r>
        <w:t xml:space="preserve">Mikä on seuraavassa kysymyksessä olevan sanan "'s" sanan part-of-speech tag: Tämä paikka on yksi Euroopan vanhimmista kirjastoista . Yli 12 miljoonaa esinettä , sijaitsee 155 000 asukkaan yliopistokaupungissa , tuottaa mitä esineitä se 's industries ?</w:t>
      </w:r>
    </w:p>
    <w:p>
      <w:r>
        <w:rPr>
          <w:b/>
        </w:rPr>
        <w:t xml:space="preserve">Tulos</w:t>
      </w:r>
    </w:p>
    <w:p>
      <w:r>
        <w:t xml:space="preserve">VBZ</w:t>
      </w:r>
    </w:p>
    <w:p>
      <w:r>
        <w:rPr>
          <w:b/>
        </w:rPr>
        <w:t xml:space="preserve">Esimerkki 4.4234</w:t>
      </w:r>
    </w:p>
    <w:p>
      <w:r>
        <w:t xml:space="preserve">Mikä on seuraavassa kysymyksessä olevan sanan "ovat" sanan part-of-speech tag: Mikä on kaupungin LGA, jossa on satoja villejä wallabeja, jotka ovat yleensä ihmisläheisiä ?</w:t>
      </w:r>
    </w:p>
    <w:p>
      <w:r>
        <w:rPr>
          <w:b/>
        </w:rPr>
        <w:t xml:space="preserve">Tulos</w:t>
      </w:r>
    </w:p>
    <w:p>
      <w:r>
        <w:t xml:space="preserve">VBP</w:t>
      </w:r>
    </w:p>
    <w:p>
      <w:r>
        <w:rPr>
          <w:b/>
        </w:rPr>
        <w:t xml:space="preserve">Esimerkki 4.4235</w:t>
      </w:r>
    </w:p>
    <w:p>
      <w:r>
        <w:t xml:space="preserve">Mikä on sanan "in" sanan part-of-speech tag seuraavassa kysymyksessä: Mikä on tämän LGA:n arvioitu väkiluku vuonna 2016, jonka vuonna 1888 perustettu esikaupunki sijaitsee noin 63 km SSW Newcastlesta ?</w:t>
      </w:r>
    </w:p>
    <w:p>
      <w:r>
        <w:rPr>
          <w:b/>
        </w:rPr>
        <w:t xml:space="preserve">Tulos</w:t>
      </w:r>
    </w:p>
    <w:p>
      <w:r>
        <w:t xml:space="preserve">IN</w:t>
      </w:r>
    </w:p>
    <w:p>
      <w:r>
        <w:rPr>
          <w:b/>
        </w:rPr>
        <w:t xml:space="preserve">Esimerkki 4.4236</w:t>
      </w:r>
    </w:p>
    <w:p>
      <w:r>
        <w:t xml:space="preserve">Mikä on sanan "of" sanan part-of-speech tag seuraavassa kysymyksessä: Missä vuoden 2001 kakkosjoukkue pelaa kotiottelunsa ?</w:t>
      </w:r>
    </w:p>
    <w:p>
      <w:r>
        <w:rPr>
          <w:b/>
        </w:rPr>
        <w:t xml:space="preserve">Tulos</w:t>
      </w:r>
    </w:p>
    <w:p>
      <w:r>
        <w:t xml:space="preserve">IN</w:t>
      </w:r>
    </w:p>
    <w:p>
      <w:r>
        <w:rPr>
          <w:b/>
        </w:rPr>
        <w:t xml:space="preserve">Esimerkki 4.4237</w:t>
      </w:r>
    </w:p>
    <w:p>
      <w:r>
        <w:t xml:space="preserve">Mikä on seuraavassa kysymyksessä olevan sanan "one" sanan part-of-speech tag: Minkä tyyppinen koulu on se, joka on avattu vuonna 45 ' lähimpänä ja alle 12 000 asukkaan esikaupunkialueella ?</w:t>
      </w:r>
    </w:p>
    <w:p>
      <w:r>
        <w:rPr>
          <w:b/>
        </w:rPr>
        <w:t xml:space="preserve">Tulos</w:t>
      </w:r>
    </w:p>
    <w:p>
      <w:r>
        <w:t xml:space="preserve">NN</w:t>
      </w:r>
    </w:p>
    <w:p>
      <w:r>
        <w:rPr>
          <w:b/>
        </w:rPr>
        <w:t xml:space="preserve">Esimerkki 4.4238</w:t>
      </w:r>
    </w:p>
    <w:p>
      <w:r>
        <w:t xml:space="preserve">Mikä on seuraavassa kysymyksessä olevan sanan "ja" sanan part-of-speech tag: Kaupungin lentokenttä, jossa on keskimäärin 360 aurinkoista päivää vuodessa ja veden lämpötila on 20-26 °C, on nimetty minkä yrityksen perustajan mukaan ?</w:t>
      </w:r>
    </w:p>
    <w:p>
      <w:r>
        <w:rPr>
          <w:b/>
        </w:rPr>
        <w:t xml:space="preserve">Tulos</w:t>
      </w:r>
    </w:p>
    <w:p>
      <w:r>
        <w:t xml:space="preserve">CC</w:t>
      </w:r>
    </w:p>
    <w:p>
      <w:r>
        <w:rPr>
          <w:b/>
        </w:rPr>
        <w:t xml:space="preserve">Esimerkki 4.4239</w:t>
      </w:r>
    </w:p>
    <w:p>
      <w:r>
        <w:t xml:space="preserve">Mikä on sanan "the" sanan part-of-speech tag seuraavassa kysymyksessä: Kuka artisti esitti Warringtonin pommituksesta kirjoitetun laulun ?</w:t>
      </w:r>
    </w:p>
    <w:p>
      <w:r>
        <w:rPr>
          <w:b/>
        </w:rPr>
        <w:t xml:space="preserve">Tulos</w:t>
      </w:r>
    </w:p>
    <w:p>
      <w:r>
        <w:t xml:space="preserve">DT</w:t>
      </w:r>
    </w:p>
    <w:p>
      <w:r>
        <w:rPr>
          <w:b/>
        </w:rPr>
        <w:t xml:space="preserve">Esimerkki 4.4240</w:t>
      </w:r>
    </w:p>
    <w:p>
      <w:r>
        <w:t xml:space="preserve">Mikä on sanan "tammikuu" sanan part-of-speech tag seuraavassa kysymyksessä: Kuinka monta pistettä 17. tammikuuta 1991 syntynyt luistelija sai ?</w:t>
      </w:r>
    </w:p>
    <w:p>
      <w:r>
        <w:rPr>
          <w:b/>
        </w:rPr>
        <w:t xml:space="preserve">Tulos</w:t>
      </w:r>
    </w:p>
    <w:p>
      <w:r>
        <w:t xml:space="preserve">NNP</w:t>
      </w:r>
    </w:p>
    <w:p>
      <w:r>
        <w:rPr>
          <w:b/>
        </w:rPr>
        <w:t xml:space="preserve">Esimerkki 4.4241</w:t>
      </w:r>
    </w:p>
    <w:p>
      <w:r>
        <w:t xml:space="preserve">Mikä on seuraavassa kysymyksessä olevan sanan "joukkuetoveri" sanan part-of-speech tag: Kuka on 7-kertaisen kansallisen mestarin joukkuetoverin poika ?</w:t>
      </w:r>
    </w:p>
    <w:p>
      <w:r>
        <w:rPr>
          <w:b/>
        </w:rPr>
        <w:t xml:space="preserve">Tulos</w:t>
      </w:r>
    </w:p>
    <w:p>
      <w:r>
        <w:t xml:space="preserve">NN</w:t>
      </w:r>
    </w:p>
    <w:p>
      <w:r>
        <w:rPr>
          <w:b/>
        </w:rPr>
        <w:t xml:space="preserve">Esimerkki 4.4242</w:t>
      </w:r>
    </w:p>
    <w:p>
      <w:r>
        <w:t xml:space="preserve">Mikä on seuraavassa kysymyksessä olevan sanan "the" sanan part-of-speech tag: Mille sijalle sijoittui urheilija, joka voitti hopeaa 10 000 metrin juoksussa samana vuonna pidetyissä EM-kilpailuissa ?</w:t>
      </w:r>
    </w:p>
    <w:p>
      <w:r>
        <w:rPr>
          <w:b/>
        </w:rPr>
        <w:t xml:space="preserve">Tulos</w:t>
      </w:r>
    </w:p>
    <w:p>
      <w:r>
        <w:t xml:space="preserve">DT</w:t>
      </w:r>
    </w:p>
    <w:p>
      <w:r>
        <w:rPr>
          <w:b/>
        </w:rPr>
        <w:t xml:space="preserve">Esimerkki 4.4243</w:t>
      </w:r>
    </w:p>
    <w:p>
      <w:r>
        <w:t xml:space="preserve">Mikä on sanan "spin-off" sanan part-of-speech tag seuraavassa kysymyksessä: Mikä on merkitsevyys alumnille, joka on yksi Materian , katalyyttejä valmistavan yliopiston spin-off-yritys, perustajista?</w:t>
      </w:r>
    </w:p>
    <w:p>
      <w:r>
        <w:rPr>
          <w:b/>
        </w:rPr>
        <w:t xml:space="preserve">Tulos</w:t>
      </w:r>
    </w:p>
    <w:p>
      <w:r>
        <w:t xml:space="preserve">NN</w:t>
      </w:r>
    </w:p>
    <w:p>
      <w:r>
        <w:rPr>
          <w:b/>
        </w:rPr>
        <w:t xml:space="preserve">Esimerkki 4.4244</w:t>
      </w:r>
    </w:p>
    <w:p>
      <w:r>
        <w:t xml:space="preserve">Mikä on seuraavassa kysymyksessä olevan sanan "the" sanan part-of-speech tag: Mikä kaupunki on sen joukkueen college, joka voitti 4 kertaa Mid-American Conference Baseball Tournamentin ?</w:t>
      </w:r>
    </w:p>
    <w:p>
      <w:r>
        <w:rPr>
          <w:b/>
        </w:rPr>
        <w:t xml:space="preserve">Tulos</w:t>
      </w:r>
    </w:p>
    <w:p>
      <w:r>
        <w:t xml:space="preserve">DT</w:t>
      </w:r>
    </w:p>
    <w:p>
      <w:r>
        <w:rPr>
          <w:b/>
        </w:rPr>
        <w:t xml:space="preserve">Esimerkki 4.4245</w:t>
      </w:r>
    </w:p>
    <w:p>
      <w:r>
        <w:t xml:space="preserve">Mikä on seuraavassa kysymyksessä olevan sanan "halkaisija" sanan part-of-speech tag: Mikä on vuoden 2010 väestölaskennan mukaan kaupunki tai taajama, jonka rakennuspaikka on 62 jalkaa ( 19 m ) korkea ja 240 jalkaa ( 73 m ) halkaisijaltaan ?</w:t>
      </w:r>
    </w:p>
    <w:p>
      <w:r>
        <w:rPr>
          <w:b/>
        </w:rPr>
        <w:t xml:space="preserve">Tulos</w:t>
      </w:r>
    </w:p>
    <w:p>
      <w:r>
        <w:t xml:space="preserve">NN</w:t>
      </w:r>
    </w:p>
    <w:p>
      <w:r>
        <w:rPr>
          <w:b/>
        </w:rPr>
        <w:t xml:space="preserve">Esimerkki 4.4246</w:t>
      </w:r>
    </w:p>
    <w:p>
      <w:r>
        <w:t xml:space="preserve">Mikä on seuraavassa kysymyksessä esiintyvän sanan "taiteilija" puhekielinen tunniste: Mikä on albumin Lonerism takana olevan artistin virallinen nimi ?</w:t>
      </w:r>
    </w:p>
    <w:p>
      <w:r>
        <w:rPr>
          <w:b/>
        </w:rPr>
        <w:t xml:space="preserve">Tulos</w:t>
      </w:r>
    </w:p>
    <w:p>
      <w:r>
        <w:t xml:space="preserve">NN</w:t>
      </w:r>
    </w:p>
    <w:p>
      <w:r>
        <w:rPr>
          <w:b/>
        </w:rPr>
        <w:t xml:space="preserve">Esimerkki 4.4247</w:t>
      </w:r>
    </w:p>
    <w:p>
      <w:r>
        <w:t xml:space="preserve">Mikä on seuraavassa kysymyksessä olevan sanan "mikä" sanan part-of-speech tag: Mihin romaaniin perustuu vuoden 1987 elokuva, jossa Madhavi näytteli Radhaa ?</w:t>
      </w:r>
    </w:p>
    <w:p>
      <w:r>
        <w:rPr>
          <w:b/>
        </w:rPr>
        <w:t xml:space="preserve">Tulos</w:t>
      </w:r>
    </w:p>
    <w:p>
      <w:r>
        <w:t xml:space="preserve">NNP</w:t>
      </w:r>
    </w:p>
    <w:p>
      <w:r>
        <w:rPr>
          <w:b/>
        </w:rPr>
        <w:t xml:space="preserve">Esimerkki 4.4248</w:t>
      </w:r>
    </w:p>
    <w:p>
      <w:r>
        <w:t xml:space="preserve">Mikä on seuraavassa kysymyksessä olevan sanan "että" sanan part-of-speech tag: Mikä on sen saaren kunnan asukasluku, jossa ei ole autoja vaan ainoastaan kultakärryjä ?</w:t>
      </w:r>
    </w:p>
    <w:p>
      <w:r>
        <w:rPr>
          <w:b/>
        </w:rPr>
        <w:t xml:space="preserve">Tulos</w:t>
      </w:r>
    </w:p>
    <w:p>
      <w:r>
        <w:t xml:space="preserve">WDT</w:t>
      </w:r>
    </w:p>
    <w:p>
      <w:r>
        <w:rPr>
          <w:b/>
        </w:rPr>
        <w:t xml:space="preserve">Esimerkki 4.4249</w:t>
      </w:r>
    </w:p>
    <w:p>
      <w:r>
        <w:t xml:space="preserve">Mikä on seuraavassa kysymyksessä olevan sanan "the" sanan part-of-speech tag: Kaupunki, johon kuuluu Doccomben kylä, sijaitsee missä postinumeroalueella ?</w:t>
      </w:r>
    </w:p>
    <w:p>
      <w:r>
        <w:rPr>
          <w:b/>
        </w:rPr>
        <w:t xml:space="preserve">Tulos</w:t>
      </w:r>
    </w:p>
    <w:p>
      <w:r>
        <w:t xml:space="preserve">DT</w:t>
      </w:r>
    </w:p>
    <w:p>
      <w:r>
        <w:rPr>
          <w:b/>
        </w:rPr>
        <w:t xml:space="preserve">Esimerkki 4.4250</w:t>
      </w:r>
    </w:p>
    <w:p>
      <w:r>
        <w:t xml:space="preserve">Mikä on seuraavassa kysymyksessä olevan sanan "team" part-of-speech tag: Mikä Ontariossa sijaitseva joukkue pelaa stadionilla, joka on rakennettu vuonna 1984 ?</w:t>
      </w:r>
    </w:p>
    <w:p>
      <w:r>
        <w:rPr>
          <w:b/>
        </w:rPr>
        <w:t xml:space="preserve">Tulos</w:t>
      </w:r>
    </w:p>
    <w:p>
      <w:r>
        <w:t xml:space="preserve">NN</w:t>
      </w:r>
    </w:p>
    <w:p>
      <w:r>
        <w:rPr>
          <w:b/>
        </w:rPr>
        <w:t xml:space="preserve">Esimerkki 4.4251</w:t>
      </w:r>
    </w:p>
    <w:p>
      <w:r>
        <w:t xml:space="preserve">Mikä on seuraavassa kysymyksessä olevan sanan "born" sanan part-of-speech tag: Viimeisen kerran laulanut henkilö on syntynyt minä vuonna ?</w:t>
      </w:r>
    </w:p>
    <w:p>
      <w:r>
        <w:rPr>
          <w:b/>
        </w:rPr>
        <w:t xml:space="preserve">Tulos</w:t>
      </w:r>
    </w:p>
    <w:p>
      <w:r>
        <w:t xml:space="preserve">VBN</w:t>
      </w:r>
    </w:p>
    <w:p>
      <w:r>
        <w:rPr>
          <w:b/>
        </w:rPr>
        <w:t xml:space="preserve">Esimerkki 4.4252</w:t>
      </w:r>
    </w:p>
    <w:p>
      <w:r>
        <w:t xml:space="preserve">Mikä on seuraavassa kysymyksessä olevan sanan "recorded" sanan part-of-speech tag: Kuka kirjoitti Lefty Frizzellin levyttämän kappaleen ?</w:t>
      </w:r>
    </w:p>
    <w:p>
      <w:r>
        <w:rPr>
          <w:b/>
        </w:rPr>
        <w:t xml:space="preserve">Tulos</w:t>
      </w:r>
    </w:p>
    <w:p>
      <w:r>
        <w:t xml:space="preserve">VBN</w:t>
      </w:r>
    </w:p>
    <w:p>
      <w:r>
        <w:rPr>
          <w:b/>
        </w:rPr>
        <w:t xml:space="preserve">Esimerkki 4.4253</w:t>
      </w:r>
    </w:p>
    <w:p>
      <w:r>
        <w:t xml:space="preserve">Mikä on seuraavassa kysymyksessä olevan sanan "the" sanan part-of-speech tag: Mikä on sen piirikunnan järjestelmän nimi, joka luotiin 7. helmikuuta 1837 Bergenin piirikunnan ja Essexin piirikunnan osista ?</w:t>
      </w:r>
    </w:p>
    <w:p>
      <w:r>
        <w:rPr>
          <w:b/>
        </w:rPr>
        <w:t xml:space="preserve">Tulos</w:t>
      </w:r>
    </w:p>
    <w:p>
      <w:r>
        <w:t xml:space="preserve">DT</w:t>
      </w:r>
    </w:p>
    <w:p>
      <w:r>
        <w:rPr>
          <w:b/>
        </w:rPr>
        <w:t xml:space="preserve">Esimerkki 4.4254</w:t>
      </w:r>
    </w:p>
    <w:p>
      <w:r>
        <w:t xml:space="preserve">Mikä on seuraavassa kysymyksessä olevan sanan "show" sanan part-of-speech tag: Milloin ensi-iltansa sai show, joka totesi jonkun, joka oli ennen naimisissa Jessica Simpsonin kanssa ?</w:t>
      </w:r>
    </w:p>
    <w:p>
      <w:r>
        <w:rPr>
          <w:b/>
        </w:rPr>
        <w:t xml:space="preserve">Tulos</w:t>
      </w:r>
    </w:p>
    <w:p>
      <w:r>
        <w:t xml:space="preserve">NN</w:t>
      </w:r>
    </w:p>
    <w:p>
      <w:r>
        <w:rPr>
          <w:b/>
        </w:rPr>
        <w:t xml:space="preserve">Esimerkki 4.4255</w:t>
      </w:r>
    </w:p>
    <w:p>
      <w:r>
        <w:t xml:space="preserve">Mikä on sanan "maahanmuuttajat" sanan part-of-speech tag seuraavassa kysymyksessä: Minkä maahanmuuttajien kotipaikka on 90-luvulla perustettu ensimmäinen siirtokunta ?</w:t>
      </w:r>
    </w:p>
    <w:p>
      <w:r>
        <w:rPr>
          <w:b/>
        </w:rPr>
        <w:t xml:space="preserve">Tulos</w:t>
      </w:r>
    </w:p>
    <w:p>
      <w:r>
        <w:t xml:space="preserve">NNS</w:t>
      </w:r>
    </w:p>
    <w:p>
      <w:r>
        <w:rPr>
          <w:b/>
        </w:rPr>
        <w:t xml:space="preserve">Esimerkki 4.4256</w:t>
      </w:r>
    </w:p>
    <w:p>
      <w:r>
        <w:t xml:space="preserve">Mikä on seuraavassa kysymyksessä esiintyvän sanan "joka" sanan part-of-speech tag: Minkä yrityksen toimitusjohtajana tämä liikemies , joka oli Redwood Shoresissa , Kaliforniassa sijaitsevan yrityksen pääjohtaja , toimi vuoteen 2019 asti ?</w:t>
      </w:r>
    </w:p>
    <w:p>
      <w:r>
        <w:rPr>
          <w:b/>
        </w:rPr>
        <w:t xml:space="preserve">Tulos</w:t>
      </w:r>
    </w:p>
    <w:p>
      <w:r>
        <w:t xml:space="preserve">WDT</w:t>
      </w:r>
    </w:p>
    <w:p>
      <w:r>
        <w:rPr>
          <w:b/>
        </w:rPr>
        <w:t xml:space="preserve">Esimerkki 4.4257</w:t>
      </w:r>
    </w:p>
    <w:p>
      <w:r>
        <w:t xml:space="preserve">Mikä on seuraavassa kysymyksessä olevan sanan "the" sanan part-of-speech tag: Mikä on saarella sijaitsevan lentoaseman virallinen nimi, jonka pääkaupunki on Arrecife ja ICAO-koodi GCRR?</w:t>
      </w:r>
    </w:p>
    <w:p>
      <w:r>
        <w:rPr>
          <w:b/>
        </w:rPr>
        <w:t xml:space="preserve">Tulos</w:t>
      </w:r>
    </w:p>
    <w:p>
      <w:r>
        <w:t xml:space="preserve">DT</w:t>
      </w:r>
    </w:p>
    <w:p>
      <w:r>
        <w:rPr>
          <w:b/>
        </w:rPr>
        <w:t xml:space="preserve">Esimerkki 4.4258</w:t>
      </w:r>
    </w:p>
    <w:p>
      <w:r>
        <w:t xml:space="preserve">Mikä on seuraavassa kysymyksessä olevan sanan "albumi" puhekielen osa-tunniste: Mikä oli 27-vuotiaana kuolleen laulajan debyyttialbumi ?</w:t>
      </w:r>
    </w:p>
    <w:p>
      <w:r>
        <w:rPr>
          <w:b/>
        </w:rPr>
        <w:t xml:space="preserve">Tulos</w:t>
      </w:r>
    </w:p>
    <w:p>
      <w:r>
        <w:t xml:space="preserve">NN</w:t>
      </w:r>
    </w:p>
    <w:p>
      <w:r>
        <w:rPr>
          <w:b/>
        </w:rPr>
        <w:t xml:space="preserve">Esimerkki 4.4259</w:t>
      </w:r>
    </w:p>
    <w:p>
      <w:r>
        <w:t xml:space="preserve">Mikä on sanan "for" sanan part-of-speech tag seuraavassa kysymyksessä: Milloin alkaa kelpoisuusaika tälle palkinnolle, jonka Patricia Arquette voitti roolistaan elokuvassa The Act ?</w:t>
      </w:r>
    </w:p>
    <w:p>
      <w:r>
        <w:rPr>
          <w:b/>
        </w:rPr>
        <w:t xml:space="preserve">Tulos</w:t>
      </w:r>
    </w:p>
    <w:p>
      <w:r>
        <w:t xml:space="preserve">IN</w:t>
      </w:r>
    </w:p>
    <w:p>
      <w:r>
        <w:rPr>
          <w:b/>
        </w:rPr>
        <w:t xml:space="preserve">Esimerkki 4.4260</w:t>
      </w:r>
    </w:p>
    <w:p>
      <w:r>
        <w:t xml:space="preserve">Mikä on sanan "Amanda" sanan part-of-speech tag seuraavassa kysymyksessä: Vuonna 2008 Amanda Seyfriend näytteli Sophie Sheridania minkä genren elokuvassa ?</w:t>
      </w:r>
    </w:p>
    <w:p>
      <w:r>
        <w:rPr>
          <w:b/>
        </w:rPr>
        <w:t xml:space="preserve">Tulos</w:t>
      </w:r>
    </w:p>
    <w:p>
      <w:r>
        <w:t xml:space="preserve">NNP</w:t>
      </w:r>
    </w:p>
    <w:p>
      <w:r>
        <w:rPr>
          <w:b/>
        </w:rPr>
        <w:t xml:space="preserve">Esimerkki 4.4261</w:t>
      </w:r>
    </w:p>
    <w:p>
      <w:r>
        <w:t xml:space="preserve">Mikä on seuraavassa kysymyksessä olevan sanan "characters" sanan part-of-speech tag: Anna Paquin näytteli mitä roolia luvattomassa jatko-osassa, jossa Peanutsin hahmot esiintyvät rappeutuneina teineinä ja jota esitettiin Hell 's Kitchenin off-Broadway -teatterissa?</w:t>
      </w:r>
    </w:p>
    <w:p>
      <w:r>
        <w:rPr>
          <w:b/>
        </w:rPr>
        <w:t xml:space="preserve">Tulos</w:t>
      </w:r>
    </w:p>
    <w:p>
      <w:r>
        <w:t xml:space="preserve">NNS</w:t>
      </w:r>
    </w:p>
    <w:p>
      <w:r>
        <w:rPr>
          <w:b/>
        </w:rPr>
        <w:t xml:space="preserve">Esimerkki 4.4262</w:t>
      </w:r>
    </w:p>
    <w:p>
      <w:r>
        <w:t xml:space="preserve">Mikä on seuraavassa kysymyksessä olevan sanan "got" sanan part-of-speech tag: Rockyhtye Japanese Cartoonin keulahahmo julkaisi vuonna 2011 albumin, joka sai Metacritic-arvosanaksi mitä ?</w:t>
      </w:r>
    </w:p>
    <w:p>
      <w:r>
        <w:rPr>
          <w:b/>
        </w:rPr>
        <w:t xml:space="preserve">Tulos</w:t>
      </w:r>
    </w:p>
    <w:p>
      <w:r>
        <w:t xml:space="preserve">VBD</w:t>
      </w:r>
    </w:p>
    <w:p>
      <w:r>
        <w:rPr>
          <w:b/>
        </w:rPr>
        <w:t xml:space="preserve">Esimerkki 4.4263</w:t>
      </w:r>
    </w:p>
    <w:p>
      <w:r>
        <w:t xml:space="preserve">Mikä on seuraavassa kysymyksessä olevan sanan "located" part-of-speech tag: Missä joukkueessa pelasi vuonna 1990 syntynyt ja Oregonissa sijaitseva pelaaja, jonka aika oli alle 31 sekuntia ?</w:t>
      </w:r>
    </w:p>
    <w:p>
      <w:r>
        <w:rPr>
          <w:b/>
        </w:rPr>
        <w:t xml:space="preserve">Tulos</w:t>
      </w:r>
    </w:p>
    <w:p>
      <w:r>
        <w:t xml:space="preserve">VBN</w:t>
      </w:r>
    </w:p>
    <w:p>
      <w:r>
        <w:rPr>
          <w:b/>
        </w:rPr>
        <w:t xml:space="preserve">Esimerkki 4.4264</w:t>
      </w:r>
    </w:p>
    <w:p>
      <w:r>
        <w:t xml:space="preserve">Mikä on sanan "of" sanan part-of-speech tag seuraavassa kysymyksessä: Mikä on sen sarjan asetelma, jossa Jordan Todosey pelasi Fen vuonna 2016 ?</w:t>
      </w:r>
    </w:p>
    <w:p>
      <w:r>
        <w:rPr>
          <w:b/>
        </w:rPr>
        <w:t xml:space="preserve">Tulos</w:t>
      </w:r>
    </w:p>
    <w:p>
      <w:r>
        <w:t xml:space="preserve">IN</w:t>
      </w:r>
    </w:p>
    <w:p>
      <w:r>
        <w:rPr>
          <w:b/>
        </w:rPr>
        <w:t xml:space="preserve">Esimerkki 4.4265</w:t>
      </w:r>
    </w:p>
    <w:p>
      <w:r>
        <w:t xml:space="preserve">Mikä on seuraavassa kysymyksessä olevan sanan "at" sanan part-of-speech tag: Mikä seura kilpaili aikaisemmalla kaudella ? Joukkue, joka on pelannut Maine Roadilla vuodesta 1923 lähtien, mutta vuonna 2003 muutti paikkaa , vai joukkue, joka on pelannut Villa Parkilla vuodesta 1897 lähtien ?</w:t>
      </w:r>
    </w:p>
    <w:p>
      <w:r>
        <w:rPr>
          <w:b/>
        </w:rPr>
        <w:t xml:space="preserve">Tulos</w:t>
      </w:r>
    </w:p>
    <w:p>
      <w:r>
        <w:t xml:space="preserve">IN</w:t>
      </w:r>
    </w:p>
    <w:p>
      <w:r>
        <w:rPr>
          <w:b/>
        </w:rPr>
        <w:t xml:space="preserve">Esimerkki 4.4266</w:t>
      </w:r>
    </w:p>
    <w:p>
      <w:r>
        <w:t xml:space="preserve">Mikä on seuraavassa kysymyksessä olevan sanan "pelaaja" sanan part-of-speech tag: Mikä pelaaja vaihdettiin jalkapalloilijaan, joka voitti Bakerin mitalin liigan parhaana ja oikeudenmukaisimpana pelaajana vuonna 1994 ?</w:t>
      </w:r>
    </w:p>
    <w:p>
      <w:r>
        <w:rPr>
          <w:b/>
        </w:rPr>
        <w:t xml:space="preserve">Tulos</w:t>
      </w:r>
    </w:p>
    <w:p>
      <w:r>
        <w:t xml:space="preserve">NN</w:t>
      </w:r>
    </w:p>
    <w:p>
      <w:r>
        <w:rPr>
          <w:b/>
        </w:rPr>
        <w:t xml:space="preserve">Esimerkki 4.4267</w:t>
      </w:r>
    </w:p>
    <w:p>
      <w:r>
        <w:t xml:space="preserve">Mikä on sanan "suurlähettiläs" sanan part-of-speech tag seuraavassa kysymyksessä: Kuka Saksan suurlähettiläs on nuorempi ?</w:t>
      </w:r>
    </w:p>
    <w:p>
      <w:r>
        <w:rPr>
          <w:b/>
        </w:rPr>
        <w:t xml:space="preserve">Tulos</w:t>
      </w:r>
    </w:p>
    <w:p>
      <w:r>
        <w:t xml:space="preserve">NNP</w:t>
      </w:r>
    </w:p>
    <w:p>
      <w:r>
        <w:rPr>
          <w:b/>
        </w:rPr>
        <w:t xml:space="preserve">Esimerkki 4.4268</w:t>
      </w:r>
    </w:p>
    <w:p>
      <w:r>
        <w:t xml:space="preserve">Mikä on seuraavassa kysymyksessä olevan sanan "missä" sanan part-of-speech tag: Seura, jonka aiempiin pelipaikkoihin kuului viiden vuoden jakso Coaltown of Wemyssin kylässä, sijaitsee kaupungissa, jossa Michael Nairn esitteli minkä tuotteen vuonna 1847 ?</w:t>
      </w:r>
    </w:p>
    <w:p>
      <w:r>
        <w:rPr>
          <w:b/>
        </w:rPr>
        <w:t xml:space="preserve">Tulos</w:t>
      </w:r>
    </w:p>
    <w:p>
      <w:r>
        <w:t xml:space="preserve">WRB</w:t>
      </w:r>
    </w:p>
    <w:p>
      <w:r>
        <w:rPr>
          <w:b/>
        </w:rPr>
        <w:t xml:space="preserve">Esimerkki 4.4269</w:t>
      </w:r>
    </w:p>
    <w:p>
      <w:r>
        <w:t xml:space="preserve">Mikä on sanan "in" sanan part-of-speech tag seuraavassa kysymyksessä: Mikä voimalaitos sijaitsee Indus-joen länsirannalla sijaitsevassa Sindhin koulutuskaupungissa ?</w:t>
      </w:r>
    </w:p>
    <w:p>
      <w:r>
        <w:rPr>
          <w:b/>
        </w:rPr>
        <w:t xml:space="preserve">Tulos</w:t>
      </w:r>
    </w:p>
    <w:p>
      <w:r>
        <w:t xml:space="preserve">IN</w:t>
      </w:r>
    </w:p>
    <w:p>
      <w:r>
        <w:rPr>
          <w:b/>
        </w:rPr>
        <w:t xml:space="preserve">Esimerkki 4.4270</w:t>
      </w:r>
    </w:p>
    <w:p>
      <w:r>
        <w:t xml:space="preserve">Mikä on seuraavassa kysymyksessä olevan sanan "vanhin" sanan part-of-speech tag: Mikä on sen vanhimman pelaajan koko nimi, jonka tehtävänä on tehdä maaleja ?</w:t>
      </w:r>
    </w:p>
    <w:p>
      <w:r>
        <w:rPr>
          <w:b/>
        </w:rPr>
        <w:t xml:space="preserve">Tulos</w:t>
      </w:r>
    </w:p>
    <w:p>
      <w:r>
        <w:t xml:space="preserve">JJS</w:t>
      </w:r>
    </w:p>
    <w:p>
      <w:r>
        <w:rPr>
          <w:b/>
        </w:rPr>
        <w:t xml:space="preserve">Esimerkki 4.4271</w:t>
      </w:r>
    </w:p>
    <w:p>
      <w:r>
        <w:t xml:space="preserve">Mikä on seuraavassa kysymyksessä olevan sanan "valmis" sanan part-of-speech tag: Minkä ikäiseksi eli henkilö, joka sijoittui Tommy Bartlettin edellä mutta kaikkien muiden jälkeen vuoden 1898 kansainvälisissä maastojuoksumestaruuskilpailuissa ?</w:t>
      </w:r>
    </w:p>
    <w:p>
      <w:r>
        <w:rPr>
          <w:b/>
        </w:rPr>
        <w:t xml:space="preserve">Tulos</w:t>
      </w:r>
    </w:p>
    <w:p>
      <w:r>
        <w:t xml:space="preserve">VBD</w:t>
      </w:r>
    </w:p>
    <w:p>
      <w:r>
        <w:rPr>
          <w:b/>
        </w:rPr>
        <w:t xml:space="preserve">Esimerkki 4.4272</w:t>
      </w:r>
    </w:p>
    <w:p>
      <w:r>
        <w:t xml:space="preserve">Mikä on seuraavassa kysymyksessä olevan sanan "across" sanan part-of-speech tag: Kuinka monen saaren poikki ulottuu kaupunki, jossa venäläisjoukkue voitti Superliigan ?</w:t>
      </w:r>
    </w:p>
    <w:p>
      <w:r>
        <w:rPr>
          <w:b/>
        </w:rPr>
        <w:t xml:space="preserve">Tulos</w:t>
      </w:r>
    </w:p>
    <w:p>
      <w:r>
        <w:t xml:space="preserve">IN</w:t>
      </w:r>
    </w:p>
    <w:p>
      <w:r>
        <w:rPr>
          <w:b/>
        </w:rPr>
        <w:t xml:space="preserve">Esimerkki 4.4273</w:t>
      </w:r>
    </w:p>
    <w:p>
      <w:r>
        <w:t xml:space="preserve">Mikä on seuraavassa kysymyksessä olevan sanan "position" part-of-speech tag: Mikä on sen pelaajan asema, jonka koulun värit ovat violetti ja valkoinen ?</w:t>
      </w:r>
    </w:p>
    <w:p>
      <w:r>
        <w:rPr>
          <w:b/>
        </w:rPr>
        <w:t xml:space="preserve">Tulos</w:t>
      </w:r>
    </w:p>
    <w:p>
      <w:r>
        <w:t xml:space="preserve">NN</w:t>
      </w:r>
    </w:p>
    <w:p>
      <w:r>
        <w:rPr>
          <w:b/>
        </w:rPr>
        <w:t xml:space="preserve">Esimerkki 4.4274</w:t>
      </w:r>
    </w:p>
    <w:p>
      <w:r>
        <w:t xml:space="preserve">Mikä on seuraavassa kysymyksessä olevan sanan "Mitä" sanan part-of-speech tag: Mikä on sen senaattorin puolue, joka aloitti vuonna 2010 osavaltiossa, jonka Robert Byrd jätti Yhdysvaltain 111. kongressissa ?</w:t>
      </w:r>
    </w:p>
    <w:p>
      <w:r>
        <w:rPr>
          <w:b/>
        </w:rPr>
        <w:t xml:space="preserve">Tulos</w:t>
      </w:r>
    </w:p>
    <w:p>
      <w:r>
        <w:t xml:space="preserve">WP</w:t>
      </w:r>
    </w:p>
    <w:p>
      <w:r>
        <w:rPr>
          <w:b/>
        </w:rPr>
        <w:t xml:space="preserve">Esimerkki 4.4275</w:t>
      </w:r>
    </w:p>
    <w:p>
      <w:r>
        <w:t xml:space="preserve">Mikä on seuraavassa kysymyksessä olevan sanan "Ho-Chunk" puhejäsenmerkki: Mikä bussikuljetusjärjestelmä toimii piirikunnassa, joka on nimetty alkuperäisamerikkalaisen heimon mukaan, joka tunnetaan nykyään nimellä Ho-Chunk Nation ?</w:t>
      </w:r>
    </w:p>
    <w:p>
      <w:r>
        <w:rPr>
          <w:b/>
        </w:rPr>
        <w:t xml:space="preserve">Tulos</w:t>
      </w:r>
    </w:p>
    <w:p>
      <w:r>
        <w:t xml:space="preserve">NNP</w:t>
      </w:r>
    </w:p>
    <w:p>
      <w:r>
        <w:rPr>
          <w:b/>
        </w:rPr>
        <w:t xml:space="preserve">Esimerkki 4.4276</w:t>
      </w:r>
    </w:p>
    <w:p>
      <w:r>
        <w:t xml:space="preserve">Mikä on seuraavassa kysymyksessä olevan sanan "Dear" sanan part-of-speech tag: Milloin Dear God -elokuvan ohjaaja kuoli ?</w:t>
      </w:r>
    </w:p>
    <w:p>
      <w:r>
        <w:rPr>
          <w:b/>
        </w:rPr>
        <w:t xml:space="preserve">Tulos</w:t>
      </w:r>
    </w:p>
    <w:p>
      <w:r>
        <w:t xml:space="preserve">NNP</w:t>
      </w:r>
    </w:p>
    <w:p>
      <w:r>
        <w:rPr>
          <w:b/>
        </w:rPr>
        <w:t xml:space="preserve">Esimerkki 4.4277</w:t>
      </w:r>
    </w:p>
    <w:p>
      <w:r>
        <w:t xml:space="preserve">Mikä on seuraavassa kysymyksessä olevan sanan "Mitä" sanan part-of-speech tag: Minkä mitalin vuoden 2003 taidevoimistelun MM-kilpailuissa kuudenneksi sijoittunut kilpailija sai vuoden 2000 olympialaisissa telinevoimistelussa ?</w:t>
      </w:r>
    </w:p>
    <w:p>
      <w:r>
        <w:rPr>
          <w:b/>
        </w:rPr>
        <w:t xml:space="preserve">Tulos</w:t>
      </w:r>
    </w:p>
    <w:p>
      <w:r>
        <w:t xml:space="preserve">WP</w:t>
      </w:r>
    </w:p>
    <w:p>
      <w:r>
        <w:rPr>
          <w:b/>
        </w:rPr>
        <w:t xml:space="preserve">Esimerkki 4.4278</w:t>
      </w:r>
    </w:p>
    <w:p>
      <w:r>
        <w:t xml:space="preserve">Mikä on seuraavassa kysymyksessä olevan sanan "Nuggetit" sanan part-of-speech tag: Nuggetsissa vuosina 1985-1991 ja Atlanta Hawksissa vuosina 1991-1993 pelannut pelaaja ?</w:t>
      </w:r>
    </w:p>
    <w:p>
      <w:r>
        <w:rPr>
          <w:b/>
        </w:rPr>
        <w:t xml:space="preserve">Tulos</w:t>
      </w:r>
    </w:p>
    <w:p>
      <w:r>
        <w:t xml:space="preserve">NNS</w:t>
      </w:r>
    </w:p>
    <w:p>
      <w:r>
        <w:rPr>
          <w:b/>
        </w:rPr>
        <w:t xml:space="preserve">Esimerkki 4.4279</w:t>
      </w:r>
    </w:p>
    <w:p>
      <w:r>
        <w:t xml:space="preserve">Mikä on sanan "of" sanan part-of-speech tag seuraavassa kysymyksessä: Kansas City Chiefsin pelaaja, jolla on eniten vuotuisia säkkejä, mitä pelipaikkaa hän pelaa?</w:t>
      </w:r>
    </w:p>
    <w:p>
      <w:r>
        <w:rPr>
          <w:b/>
        </w:rPr>
        <w:t xml:space="preserve">Tulos</w:t>
      </w:r>
    </w:p>
    <w:p>
      <w:r>
        <w:t xml:space="preserve">IN</w:t>
      </w:r>
    </w:p>
    <w:p>
      <w:r>
        <w:rPr>
          <w:b/>
        </w:rPr>
        <w:t xml:space="preserve">Esimerkki 4.4280</w:t>
      </w:r>
    </w:p>
    <w:p>
      <w:r>
        <w:t xml:space="preserve">Mikä on seuraavassa kysymyksessä olevan sanan "'s" sanan part-of-speech tag: Mikä on sen historiallisen paikan sijainti, jonka kaupungissa järjestetään joka heinäkuu maailman suurimmat messut, joihin on vapaa pääsy?</w:t>
      </w:r>
    </w:p>
    <w:p>
      <w:r>
        <w:rPr>
          <w:b/>
        </w:rPr>
        <w:t xml:space="preserve">Tulos</w:t>
      </w:r>
    </w:p>
    <w:p>
      <w:r>
        <w:t xml:space="preserve">POS</w:t>
      </w:r>
    </w:p>
    <w:p>
      <w:r>
        <w:rPr>
          <w:b/>
        </w:rPr>
        <w:t xml:space="preserve">Esimerkki 4.4281</w:t>
      </w:r>
    </w:p>
    <w:p>
      <w:r>
        <w:t xml:space="preserve">Mikä on seuraavassa kysymyksessä olevan sanan "built" sanan part-of-speech tag: Mikä on vuonna 1976 rakennetun stadionin kapasiteetti ?</w:t>
      </w:r>
    </w:p>
    <w:p>
      <w:r>
        <w:rPr>
          <w:b/>
        </w:rPr>
        <w:t xml:space="preserve">Tulos</w:t>
      </w:r>
    </w:p>
    <w:p>
      <w:r>
        <w:t xml:space="preserve">VBN</w:t>
      </w:r>
    </w:p>
    <w:p>
      <w:r>
        <w:rPr>
          <w:b/>
        </w:rPr>
        <w:t xml:space="preserve">Esimerkki 4.4282</w:t>
      </w:r>
    </w:p>
    <w:p>
      <w:r>
        <w:t xml:space="preserve">Mikä on seuraavassa kysymyksessä olevan sanan "kuka" sanan part-of-speech tag: Kuka on Kova asfaltti -elokuvan ohjaajan kirjailijaveli ?</w:t>
      </w:r>
    </w:p>
    <w:p>
      <w:r>
        <w:rPr>
          <w:b/>
        </w:rPr>
        <w:t xml:space="preserve">Tulos</w:t>
      </w:r>
    </w:p>
    <w:p>
      <w:r>
        <w:t xml:space="preserve">WP</w:t>
      </w:r>
    </w:p>
    <w:p>
      <w:r>
        <w:rPr>
          <w:b/>
        </w:rPr>
        <w:t xml:space="preserve">Esimerkki 4.4283</w:t>
      </w:r>
    </w:p>
    <w:p>
      <w:r>
        <w:t xml:space="preserve">Mikä on seuraavassa kysymyksessä olevan sanan "on" sanan part-of-speech tag: Millä kielellä julkaistiin sanomalehti Naiset Israelin hallituksessa -välikohtauksen takana oleva lehti ?</w:t>
      </w:r>
    </w:p>
    <w:p>
      <w:r>
        <w:rPr>
          <w:b/>
        </w:rPr>
        <w:t xml:space="preserve">Tulos</w:t>
      </w:r>
    </w:p>
    <w:p>
      <w:r>
        <w:t xml:space="preserve">VBZ</w:t>
      </w:r>
    </w:p>
    <w:p>
      <w:r>
        <w:rPr>
          <w:b/>
        </w:rPr>
        <w:t xml:space="preserve">Esimerkki 4.4284</w:t>
      </w:r>
    </w:p>
    <w:p>
      <w:r>
        <w:t xml:space="preserve">Mikä on seuraavassa kysymyksessä esiintyvän sanan "kotimaa" part-of-speech tag: Kuinka monen aikavyöhykkeen levyinen oli Viktor Sanejevin kotimaa ?</w:t>
      </w:r>
    </w:p>
    <w:p>
      <w:r>
        <w:rPr>
          <w:b/>
        </w:rPr>
        <w:t xml:space="preserve">Tulos</w:t>
      </w:r>
    </w:p>
    <w:p>
      <w:r>
        <w:t xml:space="preserve">NN</w:t>
      </w:r>
    </w:p>
    <w:p>
      <w:r>
        <w:rPr>
          <w:b/>
        </w:rPr>
        <w:t xml:space="preserve">Esimerkki 4.4285</w:t>
      </w:r>
    </w:p>
    <w:p>
      <w:r>
        <w:t xml:space="preserve">Mikä on seuraavassa kysymyksessä olevan sanan "the" sanan part-of-speech tag: Kuinka monta pistettä vuoden 1992 rytmisen voimistelun maailmanmestaruuskilpailuissa saavutti maa, jossa aikoinaan asui Qing-dynastia ?</w:t>
      </w:r>
    </w:p>
    <w:p>
      <w:r>
        <w:rPr>
          <w:b/>
        </w:rPr>
        <w:t xml:space="preserve">Tulos</w:t>
      </w:r>
    </w:p>
    <w:p>
      <w:r>
        <w:t xml:space="preserve">DT</w:t>
      </w:r>
    </w:p>
    <w:p>
      <w:r>
        <w:rPr>
          <w:b/>
        </w:rPr>
        <w:t xml:space="preserve">Esimerkki 4.4286</w:t>
      </w:r>
    </w:p>
    <w:p>
      <w:r>
        <w:t xml:space="preserve">Mikä on seuraavassa kysymyksessä olevan sanan "the" sanan part-of-speech tag: Mikä on elokuvan , jonka pääosassa on Jack Nicholson ja jossa on Maria Schneider , vuosiluku ?</w:t>
      </w:r>
    </w:p>
    <w:p>
      <w:r>
        <w:rPr>
          <w:b/>
        </w:rPr>
        <w:t xml:space="preserve">Tulos</w:t>
      </w:r>
    </w:p>
    <w:p>
      <w:r>
        <w:t xml:space="preserve">DT</w:t>
      </w:r>
    </w:p>
    <w:p>
      <w:r>
        <w:rPr>
          <w:b/>
        </w:rPr>
        <w:t xml:space="preserve">Esimerkki 4.4287</w:t>
      </w:r>
    </w:p>
    <w:p>
      <w:r>
        <w:t xml:space="preserve">Mikä on seuraavassa kysymyksessä olevan sanan "the" sanan part-of-speech tag: Mikä elokuva osallistui Berliinin kansainvälisille elokuvajuhlille vuonna 1958 tämän ohjaajan toimesta, joka teki tämän B. Travenin romaaniin perustuvan elokuvan ?</w:t>
      </w:r>
    </w:p>
    <w:p>
      <w:r>
        <w:rPr>
          <w:b/>
        </w:rPr>
        <w:t xml:space="preserve">Tulos</w:t>
      </w:r>
    </w:p>
    <w:p>
      <w:r>
        <w:t xml:space="preserve">DT</w:t>
      </w:r>
    </w:p>
    <w:p>
      <w:r>
        <w:rPr>
          <w:b/>
        </w:rPr>
        <w:t xml:space="preserve">Esimerkki 4.4288</w:t>
      </w:r>
    </w:p>
    <w:p>
      <w:r>
        <w:t xml:space="preserve">Mikä on seuraavassa kysymyksessä olevan sanan "olla" sanan part-of-speech tag: Mikä on Wisconsinin diplomaattikoulun historian eturivin jäsenenä pidetyn alumnin luokkavuosi ?</w:t>
      </w:r>
    </w:p>
    <w:p>
      <w:r>
        <w:rPr>
          <w:b/>
        </w:rPr>
        <w:t xml:space="preserve">Tulos</w:t>
      </w:r>
    </w:p>
    <w:p>
      <w:r>
        <w:t xml:space="preserve">VB</w:t>
      </w:r>
    </w:p>
    <w:p>
      <w:r>
        <w:rPr>
          <w:b/>
        </w:rPr>
        <w:t xml:space="preserve">Esimerkki 4.4289</w:t>
      </w:r>
    </w:p>
    <w:p>
      <w:r>
        <w:t xml:space="preserve">Mikä on seuraavassa kysymyksessä olevan sanan "gold" part-of-speech tag: Mikä oli vuoden 1920 kesäolympialaisten ratsastuskilpailun kultamitalistin hevosen nimi ?</w:t>
      </w:r>
    </w:p>
    <w:p>
      <w:r>
        <w:rPr>
          <w:b/>
        </w:rPr>
        <w:t xml:space="preserve">Tulos</w:t>
      </w:r>
    </w:p>
    <w:p>
      <w:r>
        <w:t xml:space="preserve">JJ</w:t>
      </w:r>
    </w:p>
    <w:p>
      <w:r>
        <w:rPr>
          <w:b/>
        </w:rPr>
        <w:t xml:space="preserve">Esimerkki 4.4290</w:t>
      </w:r>
    </w:p>
    <w:p>
      <w:r>
        <w:t xml:space="preserve">Mikä on seuraavassa kysymyksessä olevan sanan "9.712" sanan part-of-speech tag: Kuinka monta olympiamitalia saavutti henkilö, joka sai 9,712 pistettä maastavedossa vuoden 2002 taidevoimistelun MM-kilpailuissa ?</w:t>
      </w:r>
    </w:p>
    <w:p>
      <w:r>
        <w:rPr>
          <w:b/>
        </w:rPr>
        <w:t xml:space="preserve">Tulos</w:t>
      </w:r>
    </w:p>
    <w:p>
      <w:r>
        <w:t xml:space="preserve">CD</w:t>
      </w:r>
    </w:p>
    <w:p>
      <w:r>
        <w:rPr>
          <w:b/>
        </w:rPr>
        <w:t xml:space="preserve">Esimerkki 4.4291</w:t>
      </w:r>
    </w:p>
    <w:p>
      <w:r>
        <w:t xml:space="preserve">Mikä on seuraavassa kysymyksessä olevan sanan "että" sanan part-of-speech tag: Kuka kirjoitti elokuvan, joka tuotti 91 071 119 dollaria ensi-iltapäivänään ?</w:t>
      </w:r>
    </w:p>
    <w:p>
      <w:r>
        <w:rPr>
          <w:b/>
        </w:rPr>
        <w:t xml:space="preserve">Tulos</w:t>
      </w:r>
    </w:p>
    <w:p>
      <w:r>
        <w:t xml:space="preserve">IN</w:t>
      </w:r>
    </w:p>
    <w:p>
      <w:r>
        <w:rPr>
          <w:b/>
        </w:rPr>
        <w:t xml:space="preserve">Esimerkki 4.4292</w:t>
      </w:r>
    </w:p>
    <w:p>
      <w:r>
        <w:t xml:space="preserve">Mikä on seuraavassa kysymyksessä olevan sanan "'s" sanan part-of-speech tag: Heittomitalistin isä oli minkälainen urheilija ?</w:t>
      </w:r>
    </w:p>
    <w:p>
      <w:r>
        <w:rPr>
          <w:b/>
        </w:rPr>
        <w:t xml:space="preserve">Tulos</w:t>
      </w:r>
    </w:p>
    <w:p>
      <w:r>
        <w:t xml:space="preserve">POS</w:t>
      </w:r>
    </w:p>
    <w:p>
      <w:r>
        <w:rPr>
          <w:b/>
        </w:rPr>
        <w:t xml:space="preserve">Esimerkki 4.4293</w:t>
      </w:r>
    </w:p>
    <w:p>
      <w:r>
        <w:t xml:space="preserve">Mikä on seuraavassa kysymyksessä olevan sanan "constructed" sanan part-of-speech tag: Mikä nimi tuli aikaisemmasta alkamisajankohdasta ? Oliko kyseessä alus, joka oli suunniteltu Britannian kuninkaallisen laivaston apujoukkojen Round Table-luokasta , vai alus, joka oli yksi 60:stä toisen maailmansodan aikana rakennetusta Bathurst-luokan korvetista ?</w:t>
      </w:r>
    </w:p>
    <w:p>
      <w:r>
        <w:rPr>
          <w:b/>
        </w:rPr>
        <w:t xml:space="preserve">Tulos</w:t>
      </w:r>
    </w:p>
    <w:p>
      <w:r>
        <w:t xml:space="preserve">VBN</w:t>
      </w:r>
    </w:p>
    <w:p>
      <w:r>
        <w:rPr>
          <w:b/>
        </w:rPr>
        <w:t xml:space="preserve">Esimerkki 4.4294</w:t>
      </w:r>
    </w:p>
    <w:p>
      <w:r>
        <w:t xml:space="preserve">Mikä on seuraavassa kysymyksessä olevan sanan "että" sanan part-of-speech tag: Mikä oli Tour de France -kilpailun voittajan voittomarginaali tällä kaudella, joka alkoi Ranskan Alppien hiihtokeskuksesta , joka on osa Les Trois Vallées -aluetta ?</w:t>
      </w:r>
    </w:p>
    <w:p>
      <w:r>
        <w:rPr>
          <w:b/>
        </w:rPr>
        <w:t xml:space="preserve">Tulos</w:t>
      </w:r>
    </w:p>
    <w:p>
      <w:r>
        <w:t xml:space="preserve">WDT</w:t>
      </w:r>
    </w:p>
    <w:p>
      <w:r>
        <w:rPr>
          <w:b/>
        </w:rPr>
        <w:t xml:space="preserve">Esimerkki 4.4295</w:t>
      </w:r>
    </w:p>
    <w:p>
      <w:r>
        <w:t xml:space="preserve">Mikä on sanan "of" sanan part-of-speech tag seuraavassa kysymyksessä: Mikä aavikko sijaitsee Chilen alueella, jonka pääkaupunki on Copiapó ?</w:t>
      </w:r>
    </w:p>
    <w:p>
      <w:r>
        <w:rPr>
          <w:b/>
        </w:rPr>
        <w:t xml:space="preserve">Tulos</w:t>
      </w:r>
    </w:p>
    <w:p>
      <w:r>
        <w:t xml:space="preserve">IN</w:t>
      </w:r>
    </w:p>
    <w:p>
      <w:r>
        <w:rPr>
          <w:b/>
        </w:rPr>
        <w:t xml:space="preserve">Esimerkki 4.4296</w:t>
      </w:r>
    </w:p>
    <w:p>
      <w:r>
        <w:t xml:space="preserve">Mikä on seuraavassa kysymyksessä olevan sanan "puisto" sanan part-of-speech tag: Kuinka monta Exmoorin ponia siirrettiin Exmoorin kansallispuistosta Milovicen luonnonsuojelualueelle alueella, jonka pääkaupunki on Nymburkin kaupunki ?</w:t>
      </w:r>
    </w:p>
    <w:p>
      <w:r>
        <w:rPr>
          <w:b/>
        </w:rPr>
        <w:t xml:space="preserve">Tulos</w:t>
      </w:r>
    </w:p>
    <w:p>
      <w:r>
        <w:t xml:space="preserve">NNP</w:t>
      </w:r>
    </w:p>
    <w:p>
      <w:r>
        <w:rPr>
          <w:b/>
        </w:rPr>
        <w:t xml:space="preserve">Esimerkki 4.4297</w:t>
      </w:r>
    </w:p>
    <w:p>
      <w:r>
        <w:t xml:space="preserve">Mikä on seuraavassa kysymyksessä olevan sanan "Natchez" puheosamerkintä: Milloin Natchezin paikka lisättiin rekisteriin ?</w:t>
      </w:r>
    </w:p>
    <w:p>
      <w:r>
        <w:rPr>
          <w:b/>
        </w:rPr>
        <w:t xml:space="preserve">Tulos</w:t>
      </w:r>
    </w:p>
    <w:p>
      <w:r>
        <w:t xml:space="preserve">NNP</w:t>
      </w:r>
    </w:p>
    <w:p>
      <w:r>
        <w:rPr>
          <w:b/>
        </w:rPr>
        <w:t xml:space="preserve">Esimerkki 4.4298</w:t>
      </w:r>
    </w:p>
    <w:p>
      <w:r>
        <w:t xml:space="preserve">Mikä on seuraavassa kysymyksessä olevan sanan "elokuva" sanan part-of-speech tag: Kenen romaanin pohjalta on tehty elokuva, jossa Jonathan Taylor Thomas näytteli Tom Sawyeria vuoden 1994 jälkeen ?</w:t>
      </w:r>
    </w:p>
    <w:p>
      <w:r>
        <w:rPr>
          <w:b/>
        </w:rPr>
        <w:t xml:space="preserve">Tulos</w:t>
      </w:r>
    </w:p>
    <w:p>
      <w:r>
        <w:t xml:space="preserve">NN</w:t>
      </w:r>
    </w:p>
    <w:p>
      <w:r>
        <w:rPr>
          <w:b/>
        </w:rPr>
        <w:t xml:space="preserve">Esimerkki 4.4299</w:t>
      </w:r>
    </w:p>
    <w:p>
      <w:r>
        <w:t xml:space="preserve">Mikä on seuraavassa kysymyksessä olevan sanan "did" sanan part-of-speech tag: Mistä taistelusta toukokuussa 1944 taistellut armeijan luutnantti sai kunniamitalin ?</w:t>
      </w:r>
    </w:p>
    <w:p>
      <w:r>
        <w:rPr>
          <w:b/>
        </w:rPr>
        <w:t xml:space="preserve">Tulos</w:t>
      </w:r>
    </w:p>
    <w:p>
      <w:r>
        <w:t xml:space="preserve">VBD</w:t>
      </w:r>
    </w:p>
    <w:p>
      <w:r>
        <w:rPr>
          <w:b/>
        </w:rPr>
        <w:t xml:space="preserve">Esimerkki 4.4300</w:t>
      </w:r>
    </w:p>
    <w:p>
      <w:r>
        <w:t xml:space="preserve">Mikä on sanan "for" sanan part-of-speech tag seuraavassa kysymyksessä: Mikä on sen alumnin nimi, jonka notaari koostuu 150 jäsenestä, jotka valitaan kahden vuoden toimikaudeksi yhden jäsenen piireistä ?</w:t>
      </w:r>
    </w:p>
    <w:p>
      <w:r>
        <w:rPr>
          <w:b/>
        </w:rPr>
        <w:t xml:space="preserve">Tulos</w:t>
      </w:r>
    </w:p>
    <w:p>
      <w:r>
        <w:t xml:space="preserve">IN</w:t>
      </w:r>
    </w:p>
    <w:p>
      <w:r>
        <w:rPr>
          <w:b/>
        </w:rPr>
        <w:t xml:space="preserve">Esimerkki 4.4301</w:t>
      </w:r>
    </w:p>
    <w:p>
      <w:r>
        <w:t xml:space="preserve">Mikä on seuraavassa kysymyksessä olevan sanan "by" sanan part-of-speech tag: Kuinka monta lentoa viikossa lentää Euroopan vilkkaimmalle lentoasemalle matkustajamäärällä mitattuna ?</w:t>
      </w:r>
    </w:p>
    <w:p>
      <w:r>
        <w:rPr>
          <w:b/>
        </w:rPr>
        <w:t xml:space="preserve">Tulos</w:t>
      </w:r>
    </w:p>
    <w:p>
      <w:r>
        <w:t xml:space="preserve">IN</w:t>
      </w:r>
    </w:p>
    <w:p>
      <w:r>
        <w:rPr>
          <w:b/>
        </w:rPr>
        <w:t xml:space="preserve">Esimerkki 4.4302</w:t>
      </w:r>
    </w:p>
    <w:p>
      <w:r>
        <w:t xml:space="preserve">Mikä on seuraavassa kysymyksessä olevan sanan "2" sanan part-of-speech tag: Mikä päivämäärä oli kauden alku, kun Kenji Tsumura sijoittui 2. sijalle kansallisissa kisoissa ?</w:t>
      </w:r>
    </w:p>
    <w:p>
      <w:r>
        <w:rPr>
          <w:b/>
        </w:rPr>
        <w:t xml:space="preserve">Tulos</w:t>
      </w:r>
    </w:p>
    <w:p>
      <w:r>
        <w:t xml:space="preserve">CD</w:t>
      </w:r>
    </w:p>
    <w:p>
      <w:r>
        <w:rPr>
          <w:b/>
        </w:rPr>
        <w:t xml:space="preserve">Esimerkki 4.4303</w:t>
      </w:r>
    </w:p>
    <w:p>
      <w:r>
        <w:t xml:space="preserve">Mikä on seuraavassa kysymyksessä olevan sanan "University" sanan part-of-speech tag: Mikä on Alabaman valtionyliopiston kotikaupungin nimeä kantavan kaupungin etunimi ?</w:t>
      </w:r>
    </w:p>
    <w:p>
      <w:r>
        <w:rPr>
          <w:b/>
        </w:rPr>
        <w:t xml:space="preserve">Tulos</w:t>
      </w:r>
    </w:p>
    <w:p>
      <w:r>
        <w:t xml:space="preserve">NNP</w:t>
      </w:r>
    </w:p>
    <w:p>
      <w:r>
        <w:rPr>
          <w:b/>
        </w:rPr>
        <w:t xml:space="preserve">Esimerkki 4.4304</w:t>
      </w:r>
    </w:p>
    <w:p>
      <w:r>
        <w:t xml:space="preserve">Mikä on sanan "of" sanan part-of-speech tag seuraavassa kysymyksessä: Gowarikerin viimeisin elokuva keskittyi sodan taisteluun, ja sen hahmoja näyttelivät näyttelijä, jolla on 187 elokuvahistoriaa, ja toinen näyttelijä, joka on minkä kahden ihmisen poika?</w:t>
      </w:r>
    </w:p>
    <w:p>
      <w:r>
        <w:rPr>
          <w:b/>
        </w:rPr>
        <w:t xml:space="preserve">Tulos</w:t>
      </w:r>
    </w:p>
    <w:p>
      <w:r>
        <w:t xml:space="preserve">IN</w:t>
      </w:r>
    </w:p>
    <w:p>
      <w:r>
        <w:rPr>
          <w:b/>
        </w:rPr>
        <w:t xml:space="preserve">Esimerkki 4.4305</w:t>
      </w:r>
    </w:p>
    <w:p>
      <w:r>
        <w:t xml:space="preserve">Mikä on sanan "the" sanan part-of-speech tag seuraavassa kysymyksessä: Kuka on Saaristomaailman järjestön yhteenvetoyksikön nykyinen globaali johtaja ?</w:t>
      </w:r>
    </w:p>
    <w:p>
      <w:r>
        <w:rPr>
          <w:b/>
        </w:rPr>
        <w:t xml:space="preserve">Tulos</w:t>
      </w:r>
    </w:p>
    <w:p>
      <w:r>
        <w:t xml:space="preserve">DT</w:t>
      </w:r>
    </w:p>
    <w:p>
      <w:r>
        <w:rPr>
          <w:b/>
        </w:rPr>
        <w:t xml:space="preserve">Esimerkki 4.4306</w:t>
      </w:r>
    </w:p>
    <w:p>
      <w:r>
        <w:t xml:space="preserve">Mikä on sanan "," sanan part-of-speech tag seuraavassa kysymyksessä: Mikä on koulun laji ( s ), joka keskittyy sellaisiin teollisuudenaloihin kuin polymeerit , kehittyneet materiaalit ja tekniikka ?</w:t>
      </w:r>
    </w:p>
    <w:p>
      <w:r>
        <w:rPr>
          <w:b/>
        </w:rPr>
        <w:t xml:space="preserve">Tulos</w:t>
      </w:r>
    </w:p>
    <w:p>
      <w:r>
        <w:t xml:space="preserve">,</w:t>
      </w:r>
    </w:p>
    <w:p>
      <w:r>
        <w:rPr>
          <w:b/>
        </w:rPr>
        <w:t xml:space="preserve">Esimerkki 4.4307</w:t>
      </w:r>
    </w:p>
    <w:p>
      <w:r>
        <w:t xml:space="preserve">Mikä on sanan "of" sanan part-of-speech tag seuraavassa kysymyksessä: Mikä oli hevosen Hurry to Marketin valmentajan syntymäpaikka ?</w:t>
      </w:r>
    </w:p>
    <w:p>
      <w:r>
        <w:rPr>
          <w:b/>
        </w:rPr>
        <w:t xml:space="preserve">Tulos</w:t>
      </w:r>
    </w:p>
    <w:p>
      <w:r>
        <w:t xml:space="preserve">IN</w:t>
      </w:r>
    </w:p>
    <w:p>
      <w:r>
        <w:rPr>
          <w:b/>
        </w:rPr>
        <w:t xml:space="preserve">Esimerkki 4.4308</w:t>
      </w:r>
    </w:p>
    <w:p>
      <w:r>
        <w:t xml:space="preserve">Mikä on seuraavassa kysymyksessä olevan sanan "city" sanan osa-alkuinen tunniste: Mitkä joet yhtyvät CJAQin kaupungissa ?</w:t>
      </w:r>
    </w:p>
    <w:p>
      <w:r>
        <w:rPr>
          <w:b/>
        </w:rPr>
        <w:t xml:space="preserve">Tulos</w:t>
      </w:r>
    </w:p>
    <w:p>
      <w:r>
        <w:t xml:space="preserve">NN</w:t>
      </w:r>
    </w:p>
    <w:p>
      <w:r>
        <w:rPr>
          <w:b/>
        </w:rPr>
        <w:t xml:space="preserve">Esimerkki 4.4309</w:t>
      </w:r>
    </w:p>
    <w:p>
      <w:r>
        <w:t xml:space="preserve">Mikä on seuraavassa kysymyksessä olevan sanan "että" sanan part-of-speech tag: Mikä on sen mestaruusturnauksen nimi, jossa Barryn vastustaja pääsi kahteen ranking-turnauksen finaaliin ; Riga Masters ja Snooker Shootout ?</w:t>
      </w:r>
    </w:p>
    <w:p>
      <w:r>
        <w:rPr>
          <w:b/>
        </w:rPr>
        <w:t xml:space="preserve">Tulos</w:t>
      </w:r>
    </w:p>
    <w:p>
      <w:r>
        <w:t xml:space="preserve">IN</w:t>
      </w:r>
    </w:p>
    <w:p>
      <w:r>
        <w:rPr>
          <w:b/>
        </w:rPr>
        <w:t xml:space="preserve">Esimerkki 4.4310</w:t>
      </w:r>
    </w:p>
    <w:p>
      <w:r>
        <w:t xml:space="preserve">Mikä on seuraavassa kysymyksessä olevan sanan "hyväntekeväisyys" sanan part-of-speech tag: Missä asemassa olivat hyväntekeväisyys- ja jäsenjärjestön alumnit ?</w:t>
      </w:r>
    </w:p>
    <w:p>
      <w:r>
        <w:rPr>
          <w:b/>
        </w:rPr>
        <w:t xml:space="preserve">Tulos</w:t>
      </w:r>
    </w:p>
    <w:p>
      <w:r>
        <w:t xml:space="preserve">NN</w:t>
      </w:r>
    </w:p>
    <w:p>
      <w:r>
        <w:rPr>
          <w:b/>
        </w:rPr>
        <w:t xml:space="preserve">Esimerkki 4.4311</w:t>
      </w:r>
    </w:p>
    <w:p>
      <w:r>
        <w:t xml:space="preserve">Mikä on seuraavassa kysymyksessä olevan sanan "ihmiset" sanan part-of-speech tag: Kuinka monta ihmistä kärsi tästä sairaudesta vuonna 2014 sen viraston toimittamien tietojen mukaan, jolla oli perustamishetkellä 51 jäsenvaltiota ?</w:t>
      </w:r>
    </w:p>
    <w:p>
      <w:r>
        <w:rPr>
          <w:b/>
        </w:rPr>
        <w:t xml:space="preserve">Tulos</w:t>
      </w:r>
    </w:p>
    <w:p>
      <w:r>
        <w:t xml:space="preserve">NNS</w:t>
      </w:r>
    </w:p>
    <w:p>
      <w:r>
        <w:rPr>
          <w:b/>
        </w:rPr>
        <w:t xml:space="preserve">Esimerkki 4.4312</w:t>
      </w:r>
    </w:p>
    <w:p>
      <w:r>
        <w:t xml:space="preserve">Mikä on seuraavassa kysymyksessä olevan sanan "the" sanan part-of-speech tag: Vuonna 2008 Club Universitario de Deportes -seuraan liittyneistä pelaajista nuorin pelaaja pelaa millä pelipaikalla?</w:t>
      </w:r>
    </w:p>
    <w:p>
      <w:r>
        <w:rPr>
          <w:b/>
        </w:rPr>
        <w:t xml:space="preserve">Tulos</w:t>
      </w:r>
    </w:p>
    <w:p>
      <w:r>
        <w:t xml:space="preserve">DT</w:t>
      </w:r>
    </w:p>
    <w:p>
      <w:r>
        <w:rPr>
          <w:b/>
        </w:rPr>
        <w:t xml:space="preserve">Esimerkki 4.4313</w:t>
      </w:r>
    </w:p>
    <w:p>
      <w:r>
        <w:t xml:space="preserve">Mikä on seuraavassa kysymyksessä olevan sanan "by" sanan part-of-speech tag: Golden Knights -joukkueessa , Golden Knights ?</w:t>
      </w:r>
    </w:p>
    <w:p>
      <w:r>
        <w:rPr>
          <w:b/>
        </w:rPr>
        <w:t xml:space="preserve">Tulos</w:t>
      </w:r>
    </w:p>
    <w:p>
      <w:r>
        <w:t xml:space="preserve">IN</w:t>
      </w:r>
    </w:p>
    <w:p>
      <w:r>
        <w:rPr>
          <w:b/>
        </w:rPr>
        <w:t xml:space="preserve">Esimerkki 4.4314</w:t>
      </w:r>
    </w:p>
    <w:p>
      <w:r>
        <w:t xml:space="preserve">Mikä on seuraavassa kysymyksessä olevan sanan "to" sanan part-of-speech tag: Milloin 1 852 642 neliökilometrin suuruisen valtion koodi on peräisin ?</w:t>
      </w:r>
    </w:p>
    <w:p>
      <w:r>
        <w:rPr>
          <w:b/>
        </w:rPr>
        <w:t xml:space="preserve">Tulos</w:t>
      </w:r>
    </w:p>
    <w:p>
      <w:r>
        <w:t xml:space="preserve">TO</w:t>
      </w:r>
    </w:p>
    <w:p>
      <w:r>
        <w:rPr>
          <w:b/>
        </w:rPr>
        <w:t xml:space="preserve">Esimerkki 4.4315</w:t>
      </w:r>
    </w:p>
    <w:p>
      <w:r>
        <w:t xml:space="preserve">Mikä on seuraavassa kysymyksessä olevan sanan "koulu" sanan part-of-speech tag: Kuinka monta asuinaluetta kuuluu Baldivis Primary Schoolin lähiöön ?</w:t>
      </w:r>
    </w:p>
    <w:p>
      <w:r>
        <w:rPr>
          <w:b/>
        </w:rPr>
        <w:t xml:space="preserve">Tulos</w:t>
      </w:r>
    </w:p>
    <w:p>
      <w:r>
        <w:t xml:space="preserve">NNP</w:t>
      </w:r>
    </w:p>
    <w:p>
      <w:r>
        <w:rPr>
          <w:b/>
        </w:rPr>
        <w:t xml:space="preserve">Esimerkki 4.4316</w:t>
      </w:r>
    </w:p>
    <w:p>
      <w:r>
        <w:t xml:space="preserve">Mikä on seuraavassa kysymyksessä olevan sanan "vuosi" sanan part-of-speech tag: Minä vuonna Victorian ristin saaja kuoli ?</w:t>
      </w:r>
    </w:p>
    <w:p>
      <w:r>
        <w:rPr>
          <w:b/>
        </w:rPr>
        <w:t xml:space="preserve">Tulos</w:t>
      </w:r>
    </w:p>
    <w:p>
      <w:r>
        <w:t xml:space="preserve">NN</w:t>
      </w:r>
    </w:p>
    <w:p>
      <w:r>
        <w:rPr>
          <w:b/>
        </w:rPr>
        <w:t xml:space="preserve">Esimerkki 4.4317</w:t>
      </w:r>
    </w:p>
    <w:p>
      <w:r>
        <w:t xml:space="preserve">Mikä on seuraavassa kysymyksessä esiintyvän sanan "drafted" sanan part-of-speech tag: Kierroksilla 17 ja 18 varatuista pelaajista kuka on nuorin?</w:t>
      </w:r>
    </w:p>
    <w:p>
      <w:r>
        <w:rPr>
          <w:b/>
        </w:rPr>
        <w:t xml:space="preserve">Tulos</w:t>
      </w:r>
    </w:p>
    <w:p>
      <w:r>
        <w:t xml:space="preserve">VBD</w:t>
      </w:r>
    </w:p>
    <w:p>
      <w:r>
        <w:rPr>
          <w:b/>
        </w:rPr>
        <w:t xml:space="preserve">Esimerkki 4.4318</w:t>
      </w:r>
    </w:p>
    <w:p>
      <w:r>
        <w:t xml:space="preserve">Mikä on seuraavassa kysymyksessä olevan sanan "city" sanan osa-alkuinen tunniste: Mikä on Liettuan viidenneksi suurimman kaupungin stadionin kapasiteetti?</w:t>
      </w:r>
    </w:p>
    <w:p>
      <w:r>
        <w:rPr>
          <w:b/>
        </w:rPr>
        <w:t xml:space="preserve">Tulos</w:t>
      </w:r>
    </w:p>
    <w:p>
      <w:r>
        <w:t xml:space="preserve">NN</w:t>
      </w:r>
    </w:p>
    <w:p>
      <w:r>
        <w:rPr>
          <w:b/>
        </w:rPr>
        <w:t xml:space="preserve">Esimerkki 4.4319</w:t>
      </w:r>
    </w:p>
    <w:p>
      <w:r>
        <w:t xml:space="preserve">Mikä on seuraavassa kysymyksessä olevan sanan "site" sanan part-of-speech tag: Noin kuinka monta hehtaaria on alue, jonka sijainti kulkee Järvenpään alueen pohjoispuolella ?</w:t>
      </w:r>
    </w:p>
    <w:p>
      <w:r>
        <w:rPr>
          <w:b/>
        </w:rPr>
        <w:t xml:space="preserve">Tulos</w:t>
      </w:r>
    </w:p>
    <w:p>
      <w:r>
        <w:t xml:space="preserve">NN</w:t>
      </w:r>
    </w:p>
    <w:p>
      <w:r>
        <w:rPr>
          <w:b/>
        </w:rPr>
        <w:t xml:space="preserve">Esimerkki 4.4320</w:t>
      </w:r>
    </w:p>
    <w:p>
      <w:r>
        <w:t xml:space="preserve">Mikä on sanan "Naturalis" sanan part-of-speech tag seuraavassa kysymyksessä: Minkä valtakunnan merivoimien komentaja oli Naturalis historia -teoksen kirjoittaja ?</w:t>
      </w:r>
    </w:p>
    <w:p>
      <w:r>
        <w:rPr>
          <w:b/>
        </w:rPr>
        <w:t xml:space="preserve">Tulos</w:t>
      </w:r>
    </w:p>
    <w:p>
      <w:r>
        <w:t xml:space="preserve">NNP</w:t>
      </w:r>
    </w:p>
    <w:p>
      <w:r>
        <w:rPr>
          <w:b/>
        </w:rPr>
        <w:t xml:space="preserve">Esimerkki 4.4321</w:t>
      </w:r>
    </w:p>
    <w:p>
      <w:r>
        <w:t xml:space="preserve">Mikä on sanan "of" sanan part-of-speech tag seuraavassa kysymyksessä: Mikä on sen henkilön merkitsevyys, jonka arvioitu nettovarallisuus oli 880 miljoonaa dollaria vuonna 2013 ?</w:t>
      </w:r>
    </w:p>
    <w:p>
      <w:r>
        <w:rPr>
          <w:b/>
        </w:rPr>
        <w:t xml:space="preserve">Tulos</w:t>
      </w:r>
    </w:p>
    <w:p>
      <w:r>
        <w:t xml:space="preserve">IN</w:t>
      </w:r>
    </w:p>
    <w:p>
      <w:r>
        <w:rPr>
          <w:b/>
        </w:rPr>
        <w:t xml:space="preserve">Esimerkki 4.4322</w:t>
      </w:r>
    </w:p>
    <w:p>
      <w:r>
        <w:t xml:space="preserve">Mikä on seuraavassa kysymyksessä olevan sanan "wax" sanan part-of-speech tag: Mikä on maakuntaan rakennetun ensimmäisen moskeijan taiwaninkielinen nimi, joka edistää erikoisuuksia, kuten tonnikalaa ja vahaomenoita ?</w:t>
      </w:r>
    </w:p>
    <w:p>
      <w:r>
        <w:rPr>
          <w:b/>
        </w:rPr>
        <w:t xml:space="preserve">Tulos</w:t>
      </w:r>
    </w:p>
    <w:p>
      <w:r>
        <w:t xml:space="preserve">NN</w:t>
      </w:r>
    </w:p>
    <w:p>
      <w:r>
        <w:rPr>
          <w:b/>
        </w:rPr>
        <w:t xml:space="preserve">Esimerkki 4.4323</w:t>
      </w:r>
    </w:p>
    <w:p>
      <w:r>
        <w:t xml:space="preserve">Mikä on sanan "Sigma" sanan part-of-speech tag seuraavassa kysymyksessä: Kuinka monta vuotta Sigma Lambda -lupaus toimi Xavierin yliopiston presidenttinä ?</w:t>
      </w:r>
    </w:p>
    <w:p>
      <w:r>
        <w:rPr>
          <w:b/>
        </w:rPr>
        <w:t xml:space="preserve">Tulos</w:t>
      </w:r>
    </w:p>
    <w:p>
      <w:r>
        <w:t xml:space="preserve">NNP</w:t>
      </w:r>
    </w:p>
    <w:p>
      <w:r>
        <w:rPr>
          <w:b/>
        </w:rPr>
        <w:t xml:space="preserve">Esimerkki 4.4324</w:t>
      </w:r>
    </w:p>
    <w:p>
      <w:r>
        <w:t xml:space="preserve">Mikä on seuraavassa kysymyksessä olevan sanan "että" sanan part-of-speech tag: Mistä kaupungista on seura, jolla on yhteensä 4 mestaria ?</w:t>
      </w:r>
    </w:p>
    <w:p>
      <w:r>
        <w:rPr>
          <w:b/>
        </w:rPr>
        <w:t xml:space="preserve">Tulos</w:t>
      </w:r>
    </w:p>
    <w:p>
      <w:r>
        <w:t xml:space="preserve">WDT</w:t>
      </w:r>
    </w:p>
    <w:p>
      <w:r>
        <w:rPr>
          <w:b/>
        </w:rPr>
        <w:t xml:space="preserve">Esimerkki 4.4325</w:t>
      </w:r>
    </w:p>
    <w:p>
      <w:r>
        <w:t xml:space="preserve">Mikä on seuraavassa kysymyksessä olevan sanan "live" sanan part-of-speech tag: Kuinka monta miljoonaa ihmistä asuu osavaltiossa, jossa on Kuninkaan kansallispuisto ?</w:t>
      </w:r>
    </w:p>
    <w:p>
      <w:r>
        <w:rPr>
          <w:b/>
        </w:rPr>
        <w:t xml:space="preserve">Tulos</w:t>
      </w:r>
    </w:p>
    <w:p>
      <w:r>
        <w:t xml:space="preserve">VBP</w:t>
      </w:r>
    </w:p>
    <w:p>
      <w:r>
        <w:rPr>
          <w:b/>
        </w:rPr>
        <w:t xml:space="preserve">Esimerkki 4.4326</w:t>
      </w:r>
    </w:p>
    <w:p>
      <w:r>
        <w:t xml:space="preserve">Mikä on sanan "1969" part-of-speech tag seuraavassa kysymyksessä: Kuinka monta kertaa 13.1.1969 syntyneen vastustajan ja 21.1.1971 syntyneen vastustajan välillä se vastustaja, jonka ottelun lopputulos oli korkeampi, on voittanut snookerin maailmanmestaruuden ?</w:t>
      </w:r>
    </w:p>
    <w:p>
      <w:r>
        <w:rPr>
          <w:b/>
        </w:rPr>
        <w:t xml:space="preserve">Tulos</w:t>
      </w:r>
    </w:p>
    <w:p>
      <w:r>
        <w:t xml:space="preserve">CD</w:t>
      </w:r>
    </w:p>
    <w:p>
      <w:r>
        <w:rPr>
          <w:b/>
        </w:rPr>
        <w:t xml:space="preserve">Esimerkki 4.4327</w:t>
      </w:r>
    </w:p>
    <w:p>
      <w:r>
        <w:t xml:space="preserve">Mikä on sanan "Vice" sanan part-of-speech tag seuraavassa kysymyksessä: Minkä yrityksen hallitukseen 3 vuotta ja 361 päivää palvellut Joint Chiefs of Staffin varapuheenjohtaja valittiin vuonna 2017 ?</w:t>
      </w:r>
    </w:p>
    <w:p>
      <w:r>
        <w:rPr>
          <w:b/>
        </w:rPr>
        <w:t xml:space="preserve">Tulos</w:t>
      </w:r>
    </w:p>
    <w:p>
      <w:r>
        <w:t xml:space="preserve">NNP</w:t>
      </w:r>
    </w:p>
    <w:p>
      <w:r>
        <w:rPr>
          <w:b/>
        </w:rPr>
        <w:t xml:space="preserve">Esimerkki 4.4328</w:t>
      </w:r>
    </w:p>
    <w:p>
      <w:r>
        <w:t xml:space="preserve">Mikä on sanan "of" sanan part-of-speech tag seuraavassa kysymyksessä: Mikä on vuoden 1994 talviolympialaisten miesten 500 metrin pikaluistelun kultamitalin voittajan syntymäaika?</w:t>
      </w:r>
    </w:p>
    <w:p>
      <w:r>
        <w:rPr>
          <w:b/>
        </w:rPr>
        <w:t xml:space="preserve">Tulos</w:t>
      </w:r>
    </w:p>
    <w:p>
      <w:r>
        <w:t xml:space="preserve">IN</w:t>
      </w:r>
    </w:p>
    <w:p>
      <w:r>
        <w:rPr>
          <w:b/>
        </w:rPr>
        <w:t xml:space="preserve">Esimerkki 4.4329</w:t>
      </w:r>
    </w:p>
    <w:p>
      <w:r>
        <w:t xml:space="preserve">Mikä on seuraavassa kysymyksessä olevan sanan "Mitä" sanan part-of-speech tag: Mikä joukkue sijaitsee kaupungissa, joka on Maresmen comarcan pääkaupunki ja suurin kaupunki ?</w:t>
      </w:r>
    </w:p>
    <w:p>
      <w:r>
        <w:rPr>
          <w:b/>
        </w:rPr>
        <w:t xml:space="preserve">Tulos</w:t>
      </w:r>
    </w:p>
    <w:p>
      <w:r>
        <w:t xml:space="preserve">WP</w:t>
      </w:r>
    </w:p>
    <w:p>
      <w:r>
        <w:rPr>
          <w:b/>
        </w:rPr>
        <w:t xml:space="preserve">Esimerkki 4.4330</w:t>
      </w:r>
    </w:p>
    <w:p>
      <w:r>
        <w:t xml:space="preserve">Mikä on sanan "1994" sanan part-of-speech tag seuraavassa kysymyksessä: Missä jaksossa Amanda Tapping esiintyi sarjassa, joka perustuu Dean Devlinin ja Roland Emmerichin vuonna 1994 ilmestyneeseen tieteiselokuvaan ?</w:t>
      </w:r>
    </w:p>
    <w:p>
      <w:r>
        <w:rPr>
          <w:b/>
        </w:rPr>
        <w:t xml:space="preserve">Tulos</w:t>
      </w:r>
    </w:p>
    <w:p>
      <w:r>
        <w:t xml:space="preserve">CD</w:t>
      </w:r>
    </w:p>
    <w:p>
      <w:r>
        <w:rPr>
          <w:b/>
        </w:rPr>
        <w:t xml:space="preserve">Esimerkki 4.4331</w:t>
      </w:r>
    </w:p>
    <w:p>
      <w:r>
        <w:t xml:space="preserve">Mikä on seuraavassa kysymyksessä olevan sanan "mikä" sanan part-of-speech tag: Kuka ohjaajan poikakaveri näytteli François Truffaut'n vuonna 1954 ohjaamassa elokuvassa ?</w:t>
      </w:r>
    </w:p>
    <w:p>
      <w:r>
        <w:rPr>
          <w:b/>
        </w:rPr>
        <w:t xml:space="preserve">Tulos</w:t>
      </w:r>
    </w:p>
    <w:p>
      <w:r>
        <w:t xml:space="preserve">JJ</w:t>
      </w:r>
    </w:p>
    <w:p>
      <w:r>
        <w:rPr>
          <w:b/>
        </w:rPr>
        <w:t xml:space="preserve">Esimerkki 4.4332</w:t>
      </w:r>
    </w:p>
    <w:p>
      <w:r>
        <w:t xml:space="preserve">Mikä on seuraavassa kysymyksessä olevan sanan "oli" sanan part-of-speech tag: Kenen mitalimalli vaihdettiin olympialaisissa, joissa Svitlana Kashchenko oli Nicaraguan lipunkantajana ?</w:t>
      </w:r>
    </w:p>
    <w:p>
      <w:r>
        <w:rPr>
          <w:b/>
        </w:rPr>
        <w:t xml:space="preserve">Tulos</w:t>
      </w:r>
    </w:p>
    <w:p>
      <w:r>
        <w:t xml:space="preserve">VBD</w:t>
      </w:r>
    </w:p>
    <w:p>
      <w:r>
        <w:rPr>
          <w:b/>
        </w:rPr>
        <w:t xml:space="preserve">Esimerkki 4.4333</w:t>
      </w:r>
    </w:p>
    <w:p>
      <w:r>
        <w:t xml:space="preserve">Mikä on seuraavassa kysymyksessä olevan sanan "1985-86" sanan part-of-speech tag: Mikä on liigan voittajien 1985-86 kotistadionin kapasiteetti ?</w:t>
      </w:r>
    </w:p>
    <w:p>
      <w:r>
        <w:rPr>
          <w:b/>
        </w:rPr>
        <w:t xml:space="preserve">Tulos</w:t>
      </w:r>
    </w:p>
    <w:p>
      <w:r>
        <w:t xml:space="preserve">JJ</w:t>
      </w:r>
    </w:p>
    <w:p>
      <w:r>
        <w:rPr>
          <w:b/>
        </w:rPr>
        <w:t xml:space="preserve">Esimerkki 4.4334</w:t>
      </w:r>
    </w:p>
    <w:p>
      <w:r>
        <w:t xml:space="preserve">Mikä on seuraavassa kysymyksessä olevan sanan "viisi" sanan part-of-speech tag: Yksi viidestä erikoismusiikkikoulusta sijaitsee alueella, josta puuttuu tällä hetkellä mikä liikennemuoto ?</w:t>
      </w:r>
    </w:p>
    <w:p>
      <w:r>
        <w:rPr>
          <w:b/>
        </w:rPr>
        <w:t xml:space="preserve">Tulos</w:t>
      </w:r>
    </w:p>
    <w:p>
      <w:r>
        <w:t xml:space="preserve">CD</w:t>
      </w:r>
    </w:p>
    <w:p>
      <w:r>
        <w:rPr>
          <w:b/>
        </w:rPr>
        <w:t xml:space="preserve">Esimerkki 4.4335</w:t>
      </w:r>
    </w:p>
    <w:p>
      <w:r>
        <w:t xml:space="preserve">Mikä on seuraavassa kysymyksessä olevan sanan "File" sanan part-of-speech tag: Kuinka monta ihmistä perusti yrityksen, joka loi File Managerin ?</w:t>
      </w:r>
    </w:p>
    <w:p>
      <w:r>
        <w:rPr>
          <w:b/>
        </w:rPr>
        <w:t xml:space="preserve">Tulos</w:t>
      </w:r>
    </w:p>
    <w:p>
      <w:r>
        <w:t xml:space="preserve">NNP</w:t>
      </w:r>
    </w:p>
    <w:p>
      <w:r>
        <w:rPr>
          <w:b/>
        </w:rPr>
        <w:t xml:space="preserve">Esimerkki 4.4336</w:t>
      </w:r>
    </w:p>
    <w:p>
      <w:r>
        <w:t xml:space="preserve">Mikä on seuraavassa kysymyksessä olevan sanan "to" sanan part-of-speech tag: Mikä on se perustamispäivä, jonka maa on Välimeren maa, jota Gazan kaistale ( Palestiina ) ja Israel rajaavat koillisessa ?</w:t>
      </w:r>
    </w:p>
    <w:p>
      <w:r>
        <w:rPr>
          <w:b/>
        </w:rPr>
        <w:t xml:space="preserve">Tulos</w:t>
      </w:r>
    </w:p>
    <w:p>
      <w:r>
        <w:t xml:space="preserve">TO</w:t>
      </w:r>
    </w:p>
    <w:p>
      <w:r>
        <w:rPr>
          <w:b/>
        </w:rPr>
        <w:t xml:space="preserve">Esimerkki 4.4337</w:t>
      </w:r>
    </w:p>
    <w:p>
      <w:r>
        <w:t xml:space="preserve">Mikä on seuraavassa kysymyksessä olevan sanan "about" sanan part-of-speech tag: Mikä on kaupungin tai kaupungin historiallinen paikka, joka on rakennettu noin vuonna 1822 ja joka on kaksikerroksinen, kolmikerroksinen, liittovaltion aikainen runkorakennus ?</w:t>
      </w:r>
    </w:p>
    <w:p>
      <w:r>
        <w:rPr>
          <w:b/>
        </w:rPr>
        <w:t xml:space="preserve">Tulos</w:t>
      </w:r>
    </w:p>
    <w:p>
      <w:r>
        <w:t xml:space="preserve">IN</w:t>
      </w:r>
    </w:p>
    <w:p>
      <w:r>
        <w:rPr>
          <w:b/>
        </w:rPr>
        <w:t xml:space="preserve">Esimerkki 4.4338</w:t>
      </w:r>
    </w:p>
    <w:p>
      <w:r>
        <w:t xml:space="preserve">Mikä on seuraavassa kysymyksessä olevan sanan "lentokenttä" sanan part-of-speech tag: Mikä on Omni Coliseumin sisältävän kaupungin vilkkain lentokenttä ?</w:t>
      </w:r>
    </w:p>
    <w:p>
      <w:r>
        <w:rPr>
          <w:b/>
        </w:rPr>
        <w:t xml:space="preserve">Tulos</w:t>
      </w:r>
    </w:p>
    <w:p>
      <w:r>
        <w:t xml:space="preserve">NN</w:t>
      </w:r>
    </w:p>
    <w:p>
      <w:r>
        <w:rPr>
          <w:b/>
        </w:rPr>
        <w:t xml:space="preserve">Esimerkki 4.4339</w:t>
      </w:r>
    </w:p>
    <w:p>
      <w:r>
        <w:t xml:space="preserve">Mikä on sanan "56.5" sanan part-of-speech tag seuraavassa kysymyksessä: Mikä on sen ostoskeskuksen nimi, joka sijaitsee kaupungissa, jonka kokonaispinta-ala on 56,5 neliökilometriä ?</w:t>
      </w:r>
    </w:p>
    <w:p>
      <w:r>
        <w:rPr>
          <w:b/>
        </w:rPr>
        <w:t xml:space="preserve">Tulos</w:t>
      </w:r>
    </w:p>
    <w:p>
      <w:r>
        <w:t xml:space="preserve">CD</w:t>
      </w:r>
    </w:p>
    <w:p>
      <w:r>
        <w:rPr>
          <w:b/>
        </w:rPr>
        <w:t xml:space="preserve">Esimerkki 4.4340</w:t>
      </w:r>
    </w:p>
    <w:p>
      <w:r>
        <w:t xml:space="preserve">Mikä on seuraavassa kysymyksessä olevan sanan "ääntämiset" sanan part-of-speech tag: Minkä joen, jonka valuma-alue on yli 10000 km, ääntämykset on lueteltu 4 eri maasta ?</w:t>
      </w:r>
    </w:p>
    <w:p>
      <w:r>
        <w:rPr>
          <w:b/>
        </w:rPr>
        <w:t xml:space="preserve">Tulos</w:t>
      </w:r>
    </w:p>
    <w:p>
      <w:r>
        <w:t xml:space="preserve">NNS</w:t>
      </w:r>
    </w:p>
    <w:p>
      <w:r>
        <w:rPr>
          <w:b/>
        </w:rPr>
        <w:t xml:space="preserve">Esimerkki 4.4341</w:t>
      </w:r>
    </w:p>
    <w:p>
      <w:r>
        <w:t xml:space="preserve">Mikä on seuraavassa kysymyksessä olevan sanan "Todorović" puhekielinen tunniste: Mitkä Atlantin saaret kuuluvat Anke Todorovićin kotimaahan ?</w:t>
      </w:r>
    </w:p>
    <w:p>
      <w:r>
        <w:rPr>
          <w:b/>
        </w:rPr>
        <w:t xml:space="preserve">Tulos</w:t>
      </w:r>
    </w:p>
    <w:p>
      <w:r>
        <w:t xml:space="preserve">NNP</w:t>
      </w:r>
    </w:p>
    <w:p>
      <w:r>
        <w:rPr>
          <w:b/>
        </w:rPr>
        <w:t xml:space="preserve">Esimerkki 4.4342</w:t>
      </w:r>
    </w:p>
    <w:p>
      <w:r>
        <w:t xml:space="preserve">Mikä on seuraavassa kysymyksessä olevan sanan "pelaaja" sanan part-of-speech tag: Missä muussa MLB-joukkueessa kuin Chicagossa pelasi vuoden 2009 MLB-draftissa 38. sijalle valittu pelaaja ?</w:t>
      </w:r>
    </w:p>
    <w:p>
      <w:r>
        <w:rPr>
          <w:b/>
        </w:rPr>
        <w:t xml:space="preserve">Tulos</w:t>
      </w:r>
    </w:p>
    <w:p>
      <w:r>
        <w:t xml:space="preserve">NN</w:t>
      </w:r>
    </w:p>
    <w:p>
      <w:r>
        <w:rPr>
          <w:b/>
        </w:rPr>
        <w:t xml:space="preserve">Esimerkki 4.4343</w:t>
      </w:r>
    </w:p>
    <w:p>
      <w:r>
        <w:t xml:space="preserve">Mikä on seuraavassa kysymyksessä olevan sanan "oli" sanan part-of-speech tag: Mikä on sen kaupungin/kylän Pop . ( joulukuu 2009 ), joka oli antiikin aikana traakialaisten ja roomalaisten asuttama ?</w:t>
      </w:r>
    </w:p>
    <w:p>
      <w:r>
        <w:rPr>
          <w:b/>
        </w:rPr>
        <w:t xml:space="preserve">Tulos</w:t>
      </w:r>
    </w:p>
    <w:p>
      <w:r>
        <w:t xml:space="preserve">VBD</w:t>
      </w:r>
    </w:p>
    <w:p>
      <w:r>
        <w:rPr>
          <w:b/>
        </w:rPr>
        <w:t xml:space="preserve">Esimerkki 4.4344</w:t>
      </w:r>
    </w:p>
    <w:p>
      <w:r>
        <w:t xml:space="preserve">Mikä on seuraavassa kysymyksessä olevan sanan "on" sanan part-of-speech tag: Mitkä maat ovat Mathieu Deliersin kotimaan itäpuolella ?</w:t>
      </w:r>
    </w:p>
    <w:p>
      <w:r>
        <w:rPr>
          <w:b/>
        </w:rPr>
        <w:t xml:space="preserve">Tulos</w:t>
      </w:r>
    </w:p>
    <w:p>
      <w:r>
        <w:t xml:space="preserve">IN</w:t>
      </w:r>
    </w:p>
    <w:p>
      <w:r>
        <w:rPr>
          <w:b/>
        </w:rPr>
        <w:t xml:space="preserve">Esimerkki 4.4345</w:t>
      </w:r>
    </w:p>
    <w:p>
      <w:r>
        <w:t xml:space="preserve">Mikä on seuraavassa kysymyksessä olevan sanan "A" sanan part-of-speech tag: Bengalilainen näyttelijä , käsikirjoittaja ja ohjaaja loi salaisen agenttielokuvan, jonka pääosassa on mikä näyttelijä Bangladeshin agenttina ?</w:t>
      </w:r>
    </w:p>
    <w:p>
      <w:r>
        <w:rPr>
          <w:b/>
        </w:rPr>
        <w:t xml:space="preserve">Tulos</w:t>
      </w:r>
    </w:p>
    <w:p>
      <w:r>
        <w:t xml:space="preserve">DT</w:t>
      </w:r>
    </w:p>
    <w:p>
      <w:r>
        <w:rPr>
          <w:b/>
        </w:rPr>
        <w:t xml:space="preserve">Esimerkki 4.4346</w:t>
      </w:r>
    </w:p>
    <w:p>
      <w:r>
        <w:t xml:space="preserve">Mikä on sanan "vanhempi" sanan part-of-speech tag seuraavassa kysymyksessä: Mikä keskus on vanhempi ?</w:t>
      </w:r>
    </w:p>
    <w:p>
      <w:r>
        <w:rPr>
          <w:b/>
        </w:rPr>
        <w:t xml:space="preserve">Tulos</w:t>
      </w:r>
    </w:p>
    <w:p>
      <w:r>
        <w:t xml:space="preserve">JJR</w:t>
      </w:r>
    </w:p>
    <w:p>
      <w:r>
        <w:rPr>
          <w:b/>
        </w:rPr>
        <w:t xml:space="preserve">Esimerkki 4.4347</w:t>
      </w:r>
    </w:p>
    <w:p>
      <w:r>
        <w:t xml:space="preserve">Mikä on seuraavassa kysymyksessä olevan sanan "koti" puhekielinen tunniste: E. Picanin taakse, mutta kaikkien muiden edelle vuoden 1898 kansainvälisissä maastojuoksukilpailuissa sijoittuneen henkilön kotimaan Etelä-Amerikan alue ?</w:t>
      </w:r>
    </w:p>
    <w:p>
      <w:r>
        <w:rPr>
          <w:b/>
        </w:rPr>
        <w:t xml:space="preserve">Tulos</w:t>
      </w:r>
    </w:p>
    <w:p>
      <w:r>
        <w:t xml:space="preserve">NN</w:t>
      </w:r>
    </w:p>
    <w:p>
      <w:r>
        <w:rPr>
          <w:b/>
        </w:rPr>
        <w:t xml:space="preserve">Esimerkki 4.4348</w:t>
      </w:r>
    </w:p>
    <w:p>
      <w:r>
        <w:t xml:space="preserve">Mikä on sanan "in" sanan part-of-speech tag seuraavassa kysymyksessä: Kuka suunnitteli Franklinissa sijaitsevan rakennuksen ?</w:t>
      </w:r>
    </w:p>
    <w:p>
      <w:r>
        <w:rPr>
          <w:b/>
        </w:rPr>
        <w:t xml:space="preserve">Tulos</w:t>
      </w:r>
    </w:p>
    <w:p>
      <w:r>
        <w:t xml:space="preserve">IN</w:t>
      </w:r>
    </w:p>
    <w:p>
      <w:r>
        <w:rPr>
          <w:b/>
        </w:rPr>
        <w:t xml:space="preserve">Esimerkki 4.4349</w:t>
      </w:r>
    </w:p>
    <w:p>
      <w:r>
        <w:t xml:space="preserve">Mikä on seuraavassa kysymyksessä olevan sanan "marraskuu" sanan part-of-speech tag: Marraskuun 1. päivänä 1958 syntynyt ohjaaja ohjasi minkä sarjan ?</w:t>
      </w:r>
    </w:p>
    <w:p>
      <w:r>
        <w:rPr>
          <w:b/>
        </w:rPr>
        <w:t xml:space="preserve">Tulos</w:t>
      </w:r>
    </w:p>
    <w:p>
      <w:r>
        <w:t xml:space="preserve">NNP</w:t>
      </w:r>
    </w:p>
    <w:p>
      <w:r>
        <w:rPr>
          <w:b/>
        </w:rPr>
        <w:t xml:space="preserve">Esimerkki 4.4350</w:t>
      </w:r>
    </w:p>
    <w:p>
      <w:r>
        <w:t xml:space="preserve">Mikä on seuraavassa kysymyksessä esiintyvän sanan "naapurusto" sanan part-of-speech tag: Mikä on sen kaupunginosan nimi, jossa alkoi pelata joukkue, jonka kaupungissa on 13 järveä ?</w:t>
      </w:r>
    </w:p>
    <w:p>
      <w:r>
        <w:rPr>
          <w:b/>
        </w:rPr>
        <w:t xml:space="preserve">Tulos</w:t>
      </w:r>
    </w:p>
    <w:p>
      <w:r>
        <w:t xml:space="preserve">NN</w:t>
      </w:r>
    </w:p>
    <w:p>
      <w:r>
        <w:rPr>
          <w:b/>
        </w:rPr>
        <w:t xml:space="preserve">Esimerkki 4.4351</w:t>
      </w:r>
    </w:p>
    <w:p>
      <w:r>
        <w:t xml:space="preserve">Mikä on seuraavassa kysymyksessä olevan sanan "NFL" sanan part-of-speech tag: MetLife Stadiumin NFL-joukkue perustettiin minä vuonna ?</w:t>
      </w:r>
    </w:p>
    <w:p>
      <w:r>
        <w:rPr>
          <w:b/>
        </w:rPr>
        <w:t xml:space="preserve">Tulos</w:t>
      </w:r>
    </w:p>
    <w:p>
      <w:r>
        <w:t xml:space="preserve">NNP</w:t>
      </w:r>
    </w:p>
    <w:p>
      <w:r>
        <w:rPr>
          <w:b/>
        </w:rPr>
        <w:t xml:space="preserve">Esimerkki 4.4352</w:t>
      </w:r>
    </w:p>
    <w:p>
      <w:r>
        <w:t xml:space="preserve">Mikä on seuraavassa kysymyksessä olevan sanan "on" sanan part-of-speech tag: Kuka on päähenkilö elokuvassa, joka tuotti ensi-iltapäivänään 104 684 491 dollaria ?</w:t>
      </w:r>
    </w:p>
    <w:p>
      <w:r>
        <w:rPr>
          <w:b/>
        </w:rPr>
        <w:t xml:space="preserve">Tulos</w:t>
      </w:r>
    </w:p>
    <w:p>
      <w:r>
        <w:t xml:space="preserve">VBZ</w:t>
      </w:r>
    </w:p>
    <w:p>
      <w:r>
        <w:rPr>
          <w:b/>
        </w:rPr>
        <w:t xml:space="preserve">Esimerkki 4.4353</w:t>
      </w:r>
    </w:p>
    <w:p>
      <w:r>
        <w:t xml:space="preserve">Mikä on seuraavassa kysymyksessä olevan sanan "792" sanan part-of-speech tag: Missä Manhattanin kaupunginosassa Yhdysvalloissa sijaitsee rakennus, joka on 792 jalkaa korkea ?</w:t>
      </w:r>
    </w:p>
    <w:p>
      <w:r>
        <w:rPr>
          <w:b/>
        </w:rPr>
        <w:t xml:space="preserve">Tulos</w:t>
      </w:r>
    </w:p>
    <w:p>
      <w:r>
        <w:t xml:space="preserve">CD</w:t>
      </w:r>
    </w:p>
    <w:p>
      <w:r>
        <w:rPr>
          <w:b/>
        </w:rPr>
        <w:t xml:space="preserve">Esimerkki 4.4354</w:t>
      </w:r>
    </w:p>
    <w:p>
      <w:r>
        <w:t xml:space="preserve">Mikä on sanan "for" sanan part-of-speech tag seuraavassa kysymyksessä: SC:lle varatuista vaalipiireistä kolmanneksi pienimmän vaalipiiriluvun omaava vaalipiiri syntyi osana mitä ?</w:t>
      </w:r>
    </w:p>
    <w:p>
      <w:r>
        <w:rPr>
          <w:b/>
        </w:rPr>
        <w:t xml:space="preserve">Tulos</w:t>
      </w:r>
    </w:p>
    <w:p>
      <w:r>
        <w:t xml:space="preserve">IN</w:t>
      </w:r>
    </w:p>
    <w:p>
      <w:r>
        <w:rPr>
          <w:b/>
        </w:rPr>
        <w:t xml:space="preserve">Esimerkki 4.4355</w:t>
      </w:r>
    </w:p>
    <w:p>
      <w:r>
        <w:t xml:space="preserve">Mikä on seuraavassa kysymyksessä olevan sanan "valmentaja" sanan part-of-speech tag: Kuka oli Shawn Powellin yliopistojalkapallojoukkueen valmentaja ?</w:t>
      </w:r>
    </w:p>
    <w:p>
      <w:r>
        <w:rPr>
          <w:b/>
        </w:rPr>
        <w:t xml:space="preserve">Tulos</w:t>
      </w:r>
    </w:p>
    <w:p>
      <w:r>
        <w:t xml:space="preserve">NN</w:t>
      </w:r>
    </w:p>
    <w:p>
      <w:r>
        <w:rPr>
          <w:b/>
        </w:rPr>
        <w:t xml:space="preserve">Esimerkki 4.4356</w:t>
      </w:r>
    </w:p>
    <w:p>
      <w:r>
        <w:t xml:space="preserve">Mikä on seuraavassa kysymyksessä olevan sanan "seitsemäs" sanan part-of-speech tag: Minä vuonna yhtiöitettiin kaupunki, jossa sijaitsee San Mateo Union High School Districtin seitsemäs lukio ?</w:t>
      </w:r>
    </w:p>
    <w:p>
      <w:r>
        <w:rPr>
          <w:b/>
        </w:rPr>
        <w:t xml:space="preserve">Tulos</w:t>
      </w:r>
    </w:p>
    <w:p>
      <w:r>
        <w:t xml:space="preserve">JJ</w:t>
      </w:r>
    </w:p>
    <w:p>
      <w:r>
        <w:rPr>
          <w:b/>
        </w:rPr>
        <w:t xml:space="preserve">Esimerkki 4.4357</w:t>
      </w:r>
    </w:p>
    <w:p>
      <w:r>
        <w:t xml:space="preserve">Mikä on seuraavassa kysymyksessä olevan sanan "lentoasema" sanan part-of-speech tag: Minä vuonna suljettiin Belfastin kansainvälisen lentokentän lähellä sijainnut asema ?</w:t>
      </w:r>
    </w:p>
    <w:p>
      <w:r>
        <w:rPr>
          <w:b/>
        </w:rPr>
        <w:t xml:space="preserve">Tulos</w:t>
      </w:r>
    </w:p>
    <w:p>
      <w:r>
        <w:t xml:space="preserve">NNP</w:t>
      </w:r>
    </w:p>
    <w:p>
      <w:r>
        <w:rPr>
          <w:b/>
        </w:rPr>
        <w:t xml:space="preserve">Esimerkki 4.4358</w:t>
      </w:r>
    </w:p>
    <w:p>
      <w:r>
        <w:t xml:space="preserve">Mikä on seuraavassa kysymyksessä olevan sanan "tyyli" sanan part-of-speech tag: Mikä on Pomeroyssa sijaitsevan Washingtonin oikeustalon arkkitehtoninen tyyli ?</w:t>
      </w:r>
    </w:p>
    <w:p>
      <w:r>
        <w:rPr>
          <w:b/>
        </w:rPr>
        <w:t xml:space="preserve">Tulos</w:t>
      </w:r>
    </w:p>
    <w:p>
      <w:r>
        <w:t xml:space="preserve">NN</w:t>
      </w:r>
    </w:p>
    <w:p>
      <w:r>
        <w:rPr>
          <w:b/>
        </w:rPr>
        <w:t xml:space="preserve">Esimerkki 4.4359</w:t>
      </w:r>
    </w:p>
    <w:p>
      <w:r>
        <w:t xml:space="preserve">Mikä on sanan "the" sanan part-of-speech tag seuraavassa kysymyksessä: Mikä on 12. toukokuuta esiintyneen vieraan syntymäaika ?</w:t>
      </w:r>
    </w:p>
    <w:p>
      <w:r>
        <w:rPr>
          <w:b/>
        </w:rPr>
        <w:t xml:space="preserve">Tulos</w:t>
      </w:r>
    </w:p>
    <w:p>
      <w:r>
        <w:t xml:space="preserve">DT</w:t>
      </w:r>
    </w:p>
    <w:p>
      <w:r>
        <w:rPr>
          <w:b/>
        </w:rPr>
        <w:t xml:space="preserve">Esimerkki 4.4360</w:t>
      </w:r>
    </w:p>
    <w:p>
      <w:r>
        <w:t xml:space="preserve">Mikä on seuraavassa kysymyksessä olevan sanan "Ji-hyun" puheosamerkki: Jun Ji-hyunin varhaisimmassa elokuvassa kuka oli ohjaajana ?</w:t>
      </w:r>
    </w:p>
    <w:p>
      <w:r>
        <w:rPr>
          <w:b/>
        </w:rPr>
        <w:t xml:space="preserve">Tulos</w:t>
      </w:r>
    </w:p>
    <w:p>
      <w:r>
        <w:t xml:space="preserve">NNP</w:t>
      </w:r>
    </w:p>
    <w:p>
      <w:r>
        <w:rPr>
          <w:b/>
        </w:rPr>
        <w:t xml:space="preserve">Esimerkki 4.4361</w:t>
      </w:r>
    </w:p>
    <w:p>
      <w:r>
        <w:t xml:space="preserve">Mikä on seuraavassa kysymyksessä olevan sanan "to" sanan part-of-speech tag: Bostonissa syntynyt amerikkalainen muutti Britanniaan vuonna , jolloin hän työskenteli Mohit Bakayan johtamalla radioasemalla ?</w:t>
      </w:r>
    </w:p>
    <w:p>
      <w:r>
        <w:rPr>
          <w:b/>
        </w:rPr>
        <w:t xml:space="preserve">Tulos</w:t>
      </w:r>
    </w:p>
    <w:p>
      <w:r>
        <w:t xml:space="preserve">TO</w:t>
      </w:r>
    </w:p>
    <w:p>
      <w:r>
        <w:rPr>
          <w:b/>
        </w:rPr>
        <w:t xml:space="preserve">Esimerkki 4.4362</w:t>
      </w:r>
    </w:p>
    <w:p>
      <w:r>
        <w:t xml:space="preserve">Mikä on sanan "the" sanan part-of-speech tag seuraavassa kysymyksessä: Missä Kansainvälisen siviili-ilmailujärjestön johtaja työskenteli ennen ICAO:ta ?</w:t>
      </w:r>
    </w:p>
    <w:p>
      <w:r>
        <w:rPr>
          <w:b/>
        </w:rPr>
        <w:t xml:space="preserve">Tulos</w:t>
      </w:r>
    </w:p>
    <w:p>
      <w:r>
        <w:t xml:space="preserve">DT</w:t>
      </w:r>
    </w:p>
    <w:p>
      <w:r>
        <w:rPr>
          <w:b/>
        </w:rPr>
        <w:t xml:space="preserve">Esimerkki 4.4363</w:t>
      </w:r>
    </w:p>
    <w:p>
      <w:r>
        <w:t xml:space="preserve">Mikä on seuraavassa kysymyksessä olevan sanan "Gönci" sanan part-of-speech tag: Jozef Gönci oli Slovakian lipunkantaja ?</w:t>
      </w:r>
    </w:p>
    <w:p>
      <w:r>
        <w:rPr>
          <w:b/>
        </w:rPr>
        <w:t xml:space="preserve">Tulos</w:t>
      </w:r>
    </w:p>
    <w:p>
      <w:r>
        <w:t xml:space="preserve">NNP</w:t>
      </w:r>
    </w:p>
    <w:p>
      <w:r>
        <w:rPr>
          <w:b/>
        </w:rPr>
        <w:t xml:space="preserve">Esimerkki 4.4364</w:t>
      </w:r>
    </w:p>
    <w:p>
      <w:r>
        <w:t xml:space="preserve">Mikä on seuraavassa kysymyksessä olevan sanan "the" sanan part-of-speech tag: Mikä lahti sivuaa Wahab Ackwein kotimaan eteläpäätä ?</w:t>
      </w:r>
    </w:p>
    <w:p>
      <w:r>
        <w:rPr>
          <w:b/>
        </w:rPr>
        <w:t xml:space="preserve">Tulos</w:t>
      </w:r>
    </w:p>
    <w:p>
      <w:r>
        <w:t xml:space="preserve">DT</w:t>
      </w:r>
    </w:p>
    <w:p>
      <w:r>
        <w:rPr>
          <w:b/>
        </w:rPr>
        <w:t xml:space="preserve">Esimerkki 4.4365</w:t>
      </w:r>
    </w:p>
    <w:p>
      <w:r>
        <w:t xml:space="preserve">Mikä on seuraavassa kysymyksessä olevan sanan "released" sanan part-of-speech tag: Milloin Blockbuster-palkinnon voittanut elokuva julkaistiin ?</w:t>
      </w:r>
    </w:p>
    <w:p>
      <w:r>
        <w:rPr>
          <w:b/>
        </w:rPr>
        <w:t xml:space="preserve">Tulos</w:t>
      </w:r>
    </w:p>
    <w:p>
      <w:r>
        <w:t xml:space="preserve">VBN</w:t>
      </w:r>
    </w:p>
    <w:p>
      <w:r>
        <w:rPr>
          <w:b/>
        </w:rPr>
        <w:t xml:space="preserve">Esimerkki 4.4366</w:t>
      </w:r>
    </w:p>
    <w:p>
      <w:r>
        <w:t xml:space="preserve">Mikä on seuraavassa kysymyksessä olevan sanan "character" part-of-speech tag: Mitä hahmoa Tom Sturridge näytteli elokuvassa, joka seuraa jonkin verran Cottingleyn keijujen tarinaa ?</w:t>
      </w:r>
    </w:p>
    <w:p>
      <w:r>
        <w:rPr>
          <w:b/>
        </w:rPr>
        <w:t xml:space="preserve">Tulos</w:t>
      </w:r>
    </w:p>
    <w:p>
      <w:r>
        <w:t xml:space="preserve">NN</w:t>
      </w:r>
    </w:p>
    <w:p>
      <w:r>
        <w:rPr>
          <w:b/>
        </w:rPr>
        <w:t xml:space="preserve">Esimerkki 4.4367</w:t>
      </w:r>
    </w:p>
    <w:p>
      <w:r>
        <w:t xml:space="preserve">Mikä on sanan "1976" sanan part-of-speech tag seuraavassa kysymyksessä: Mikä on sen henkilön tieteenala, joka nimitettiin Kanadan kuninkaallisen seuran jäseneksi vuonna 1976 ?</w:t>
      </w:r>
    </w:p>
    <w:p>
      <w:r>
        <w:rPr>
          <w:b/>
        </w:rPr>
        <w:t xml:space="preserve">Tulos</w:t>
      </w:r>
    </w:p>
    <w:p>
      <w:r>
        <w:t xml:space="preserve">CD</w:t>
      </w:r>
    </w:p>
    <w:p>
      <w:r>
        <w:rPr>
          <w:b/>
        </w:rPr>
        <w:t xml:space="preserve">Esimerkki 4.4368</w:t>
      </w:r>
    </w:p>
    <w:p>
      <w:r>
        <w:t xml:space="preserve">Mikä on seuraavassa kysymyksessä olevan sanan "county" sanan part-of-speech tag: Missä piirikunnassa sijaitsee osavaltiotie, joka on sijainti County Route, joka on numeroitu korkeimmaksi alle 130 kulkee ?</w:t>
      </w:r>
    </w:p>
    <w:p>
      <w:r>
        <w:rPr>
          <w:b/>
        </w:rPr>
        <w:t xml:space="preserve">Tulos</w:t>
      </w:r>
    </w:p>
    <w:p>
      <w:r>
        <w:t xml:space="preserve">NN</w:t>
      </w:r>
    </w:p>
    <w:p>
      <w:r>
        <w:rPr>
          <w:b/>
        </w:rPr>
        <w:t xml:space="preserve">Esimerkki 4.4369</w:t>
      </w:r>
    </w:p>
    <w:p>
      <w:r>
        <w:t xml:space="preserve">Mikä on seuraavassa kysymyksessä olevan sanan "että" sanan part-of-speech tag: Missä sijaitsee stadion, joka on nimetty ohjelmistoyrityksen mukaan ?</w:t>
      </w:r>
    </w:p>
    <w:p>
      <w:r>
        <w:rPr>
          <w:b/>
        </w:rPr>
        <w:t xml:space="preserve">Tulos</w:t>
      </w:r>
    </w:p>
    <w:p>
      <w:r>
        <w:t xml:space="preserve">WDT</w:t>
      </w:r>
    </w:p>
    <w:p>
      <w:r>
        <w:rPr>
          <w:b/>
        </w:rPr>
        <w:t xml:space="preserve">Esimerkki 4.4370</w:t>
      </w:r>
    </w:p>
    <w:p>
      <w:r>
        <w:t xml:space="preserve">Mikä on sanan "2004" sanan part-of-speech tag seuraavassa kysymyksessä: Minä vaalivuonna voittajapuolue/koalitio muodosti hallituksen joidenkin muiden vasemmistopuolueiden tuella vuonna 2004 ?</w:t>
      </w:r>
    </w:p>
    <w:p>
      <w:r>
        <w:rPr>
          <w:b/>
        </w:rPr>
        <w:t xml:space="preserve">Tulos</w:t>
      </w:r>
    </w:p>
    <w:p>
      <w:r>
        <w:t xml:space="preserve">CD</w:t>
      </w:r>
    </w:p>
    <w:p>
      <w:r>
        <w:rPr>
          <w:b/>
        </w:rPr>
        <w:t xml:space="preserve">Esimerkki 4.4371</w:t>
      </w:r>
    </w:p>
    <w:p>
      <w:r>
        <w:t xml:space="preserve">Mikä on seuraavassa kysymyksessä olevan sanan "palvelee" sanan part-of-speech tag: Kuka on se urheilija, jonka kansallisuuden pääkaupunki toimii Afrikan unionin päämajana ?</w:t>
      </w:r>
    </w:p>
    <w:p>
      <w:r>
        <w:rPr>
          <w:b/>
        </w:rPr>
        <w:t xml:space="preserve">Tulos</w:t>
      </w:r>
    </w:p>
    <w:p>
      <w:r>
        <w:t xml:space="preserve">VBZ</w:t>
      </w:r>
    </w:p>
    <w:p>
      <w:r>
        <w:rPr>
          <w:b/>
        </w:rPr>
        <w:t xml:space="preserve">Esimerkki 4.4372</w:t>
      </w:r>
    </w:p>
    <w:p>
      <w:r>
        <w:t xml:space="preserve">Mikä on seuraavassa kysymyksessä esiintyvän sanan "appeared" sanan part-of-speech tag: Varhaisimmassa työssään , Anna Paquin esiintyi NYC:ssä off-Broadway-näytelmässä , jonka kirjoitti kuka ?</w:t>
      </w:r>
    </w:p>
    <w:p>
      <w:r>
        <w:rPr>
          <w:b/>
        </w:rPr>
        <w:t xml:space="preserve">Tulos</w:t>
      </w:r>
    </w:p>
    <w:p>
      <w:r>
        <w:t xml:space="preserve">VBD</w:t>
      </w:r>
    </w:p>
    <w:p>
      <w:r>
        <w:rPr>
          <w:b/>
        </w:rPr>
        <w:t xml:space="preserve">Esimerkki 4.4373</w:t>
      </w:r>
    </w:p>
    <w:p>
      <w:r>
        <w:t xml:space="preserve">Mikä on seuraavassa kysymyksessä olevan sanan "Mitä" sanan part-of-speech tag: Mitä kansallisuutta oli henkilö, joka sai 2626 ääntä ?</w:t>
      </w:r>
    </w:p>
    <w:p>
      <w:r>
        <w:rPr>
          <w:b/>
        </w:rPr>
        <w:t xml:space="preserve">Tulos</w:t>
      </w:r>
    </w:p>
    <w:p>
      <w:r>
        <w:t xml:space="preserve">WP</w:t>
      </w:r>
    </w:p>
    <w:p>
      <w:r>
        <w:rPr>
          <w:b/>
        </w:rPr>
        <w:t xml:space="preserve">Esimerkki 4.4374</w:t>
      </w:r>
    </w:p>
    <w:p>
      <w:r>
        <w:t xml:space="preserve">Mikä on sanan "of" sanan part-of-speech tag seuraavassa kysymyksessä: Kuinka monta valinnaista urheilulajia kuului British Empire Games -kisojen ensimmäiseen painokseen ?</w:t>
      </w:r>
    </w:p>
    <w:p>
      <w:r>
        <w:rPr>
          <w:b/>
        </w:rPr>
        <w:t xml:space="preserve">Tulos</w:t>
      </w:r>
    </w:p>
    <w:p>
      <w:r>
        <w:t xml:space="preserve">IN</w:t>
      </w:r>
    </w:p>
    <w:p>
      <w:r>
        <w:rPr>
          <w:b/>
        </w:rPr>
        <w:t xml:space="preserve">Esimerkki 4.4375</w:t>
      </w:r>
    </w:p>
    <w:p>
      <w:r>
        <w:t xml:space="preserve">Mikä on sanan "in" sanan part-of-speech tag seuraavassa kysymyksessä: Mikä oli sen kilpailijan voittoaika, jonka viimeisin maailmancupin osakilpailu oli 27. sija maaliskuussa 2004 Pragelatossa ?</w:t>
      </w:r>
    </w:p>
    <w:p>
      <w:r>
        <w:rPr>
          <w:b/>
        </w:rPr>
        <w:t xml:space="preserve">Tulos</w:t>
      </w:r>
    </w:p>
    <w:p>
      <w:r>
        <w:t xml:space="preserve">IN</w:t>
      </w:r>
    </w:p>
    <w:p>
      <w:r>
        <w:rPr>
          <w:b/>
        </w:rPr>
        <w:t xml:space="preserve">Esimerkki 4.4376</w:t>
      </w:r>
    </w:p>
    <w:p>
      <w:r>
        <w:t xml:space="preserve">Mikä on sanan "of" sanan part-of-speech tag seuraavassa kysymyksessä: Kuka kirjoitti uudelleen Cole Porterin laulun sanat ?</w:t>
      </w:r>
    </w:p>
    <w:p>
      <w:r>
        <w:rPr>
          <w:b/>
        </w:rPr>
        <w:t xml:space="preserve">Tulos</w:t>
      </w:r>
    </w:p>
    <w:p>
      <w:r>
        <w:t xml:space="preserve">IN</w:t>
      </w:r>
    </w:p>
    <w:p>
      <w:r>
        <w:rPr>
          <w:b/>
        </w:rPr>
        <w:t xml:space="preserve">Esimerkki 4.4377</w:t>
      </w:r>
    </w:p>
    <w:p>
      <w:r>
        <w:t xml:space="preserve">Mikä on seuraavassa kysymyksessä olevan sanan "the" sanan part-of-speech tag: Mitä paikkaa käyttää kaupungissa sijaitseva klubi, jonka perusti vuonna 1828 sisar Anne-Marie Javouhey ?</w:t>
      </w:r>
    </w:p>
    <w:p>
      <w:r>
        <w:rPr>
          <w:b/>
        </w:rPr>
        <w:t xml:space="preserve">Tulos</w:t>
      </w:r>
    </w:p>
    <w:p>
      <w:r>
        <w:t xml:space="preserve">DT</w:t>
      </w:r>
    </w:p>
    <w:p>
      <w:r>
        <w:rPr>
          <w:b/>
        </w:rPr>
        <w:t xml:space="preserve">Esimerkki 4.4378</w:t>
      </w:r>
    </w:p>
    <w:p>
      <w:r>
        <w:t xml:space="preserve">Mikä on sanan "the" sanan part-of-speech tag seuraavassa kysymyksessä: Mistä maasta tulee kiertue, joka peruttiin vuonna 2006 taloudellisten ongelmien vuoksi ?</w:t>
      </w:r>
    </w:p>
    <w:p>
      <w:r>
        <w:rPr>
          <w:b/>
        </w:rPr>
        <w:t xml:space="preserve">Tulos</w:t>
      </w:r>
    </w:p>
    <w:p>
      <w:r>
        <w:t xml:space="preserve">DT</w:t>
      </w:r>
    </w:p>
    <w:p>
      <w:r>
        <w:rPr>
          <w:b/>
        </w:rPr>
        <w:t xml:space="preserve">Esimerkki 4.4379</w:t>
      </w:r>
    </w:p>
    <w:p>
      <w:r>
        <w:t xml:space="preserve">Mikä on seuraavassa kysymyksessä olevan sanan "henkilö" sanan part-of-speech tag: Kuka henkilö Euroopasta löysi ensimmäisenä Brasiliassa sijaitsevan vuoren, jonka huippu on 8 970 jalkaa ?</w:t>
      </w:r>
    </w:p>
    <w:p>
      <w:r>
        <w:rPr>
          <w:b/>
        </w:rPr>
        <w:t xml:space="preserve">Tulos</w:t>
      </w:r>
    </w:p>
    <w:p>
      <w:r>
        <w:t xml:space="preserve">NN</w:t>
      </w:r>
    </w:p>
    <w:p>
      <w:r>
        <w:rPr>
          <w:b/>
        </w:rPr>
        <w:t xml:space="preserve">Esimerkki 4.4380</w:t>
      </w:r>
    </w:p>
    <w:p>
      <w:r>
        <w:t xml:space="preserve">Mikä on seuraavassa kysymyksessä olevan sanan "on" sanan part-of-speech tag: Mikä on maan parhaiten palkattujen näyttelijöiden joukkoon kuuluvan näyttelijän jakson päivämäärä ?</w:t>
      </w:r>
    </w:p>
    <w:p>
      <w:r>
        <w:rPr>
          <w:b/>
        </w:rPr>
        <w:t xml:space="preserve">Tulos</w:t>
      </w:r>
    </w:p>
    <w:p>
      <w:r>
        <w:t xml:space="preserve">VBZ</w:t>
      </w:r>
    </w:p>
    <w:p>
      <w:r>
        <w:rPr>
          <w:b/>
        </w:rPr>
        <w:t xml:space="preserve">Esimerkki 4.4381</w:t>
      </w:r>
    </w:p>
    <w:p>
      <w:r>
        <w:t xml:space="preserve">Mikä on sanan "portti" sanan part-of-speech tag seuraavassa kysymyksessä: Kuinka monelle Calgaryn sairaalassa on helikopterisatama, jonka koodi on CFP3 ?</w:t>
      </w:r>
    </w:p>
    <w:p>
      <w:r>
        <w:rPr>
          <w:b/>
        </w:rPr>
        <w:t xml:space="preserve">Tulos</w:t>
      </w:r>
    </w:p>
    <w:p>
      <w:r>
        <w:t xml:space="preserve">NN</w:t>
      </w:r>
    </w:p>
    <w:p>
      <w:r>
        <w:rPr>
          <w:b/>
        </w:rPr>
        <w:t xml:space="preserve">Esimerkki 4.4382</w:t>
      </w:r>
    </w:p>
    <w:p>
      <w:r>
        <w:t xml:space="preserve">Mikä on seuraavassa kysymyksessä olevan sanan "on" sanan part-of-speech tag: Missä sijaitsee Carnegie-instituutin vuonna 1903 perustama maamerkki ?</w:t>
      </w:r>
    </w:p>
    <w:p>
      <w:r>
        <w:rPr>
          <w:b/>
        </w:rPr>
        <w:t xml:space="preserve">Tulos</w:t>
      </w:r>
    </w:p>
    <w:p>
      <w:r>
        <w:t xml:space="preserve">VBZ</w:t>
      </w:r>
    </w:p>
    <w:p>
      <w:r>
        <w:rPr>
          <w:b/>
        </w:rPr>
        <w:t xml:space="preserve">Esimerkki 4.4383</w:t>
      </w:r>
    </w:p>
    <w:p>
      <w:r>
        <w:t xml:space="preserve">Mikä on seuraavassa kysymyksessä olevan sanan "kuka" sanan part-of-speech tag: Vuoden 1993 ohjelma perustui kenen kirjoittamaan teokseen ?</w:t>
      </w:r>
    </w:p>
    <w:p>
      <w:r>
        <w:rPr>
          <w:b/>
        </w:rPr>
        <w:t xml:space="preserve">Tulos</w:t>
      </w:r>
    </w:p>
    <w:p>
      <w:r>
        <w:t xml:space="preserve">WP</w:t>
      </w:r>
    </w:p>
    <w:p>
      <w:r>
        <w:rPr>
          <w:b/>
        </w:rPr>
        <w:t xml:space="preserve">Esimerkki 4.4384</w:t>
      </w:r>
    </w:p>
    <w:p>
      <w:r>
        <w:t xml:space="preserve">Mikä on sanan "in" sanan part-of-speech tag seuraavassa kysymyksessä: Kuinka monta mailia on pääjoki, joka on sijaintipaikka kaupungissa, joka on osa suurempaa yhdistettyä tilastollista aluetta ?</w:t>
      </w:r>
    </w:p>
    <w:p>
      <w:r>
        <w:rPr>
          <w:b/>
        </w:rPr>
        <w:t xml:space="preserve">Tulos</w:t>
      </w:r>
    </w:p>
    <w:p>
      <w:r>
        <w:t xml:space="preserve">IN</w:t>
      </w:r>
    </w:p>
    <w:p>
      <w:r>
        <w:rPr>
          <w:b/>
        </w:rPr>
        <w:t xml:space="preserve">Esimerkki 4.4385</w:t>
      </w:r>
    </w:p>
    <w:p>
      <w:r>
        <w:t xml:space="preserve">Mikä on seuraavassa kysymyksessä olevan sanan "kuka" sanan part-of-speech tag: Kuka perusti kirkon, joka sijaitsee kaupungissa, jonka vuoden keskilämpötila on 75,5 °F ?</w:t>
      </w:r>
    </w:p>
    <w:p>
      <w:r>
        <w:rPr>
          <w:b/>
        </w:rPr>
        <w:t xml:space="preserve">Tulos</w:t>
      </w:r>
    </w:p>
    <w:p>
      <w:r>
        <w:t xml:space="preserve">WP</w:t>
      </w:r>
    </w:p>
    <w:p>
      <w:r>
        <w:rPr>
          <w:b/>
        </w:rPr>
        <w:t xml:space="preserve">Esimerkki 4.4386</w:t>
      </w:r>
    </w:p>
    <w:p>
      <w:r>
        <w:t xml:space="preserve">Mikä on seuraavassa kysymyksessä olevan sanan "että" sanan part-of-speech tag: Mistä liitosta vuoden 1992 rytmisen voimistelun MM-kilpailuissa 38,400 pistettä saanut maa itsenäistyi kylmän sodan jälkeen ?</w:t>
      </w:r>
    </w:p>
    <w:p>
      <w:r>
        <w:rPr>
          <w:b/>
        </w:rPr>
        <w:t xml:space="preserve">Tulos</w:t>
      </w:r>
    </w:p>
    <w:p>
      <w:r>
        <w:t xml:space="preserve">WDT</w:t>
      </w:r>
    </w:p>
    <w:p>
      <w:r>
        <w:rPr>
          <w:b/>
        </w:rPr>
        <w:t xml:space="preserve">Esimerkki 4.4387</w:t>
      </w:r>
    </w:p>
    <w:p>
      <w:r>
        <w:t xml:space="preserve">Mikä on seuraavassa kysymyksessä olevan sanan "the" sanan part-of-speech tag: Mikä on sen kappaleen nimi, jonka artisti Journey 2 -elokuvassa esiintynyt artisti julkaisi: The Mysterious Island ( 2012 ) ?</w:t>
      </w:r>
    </w:p>
    <w:p>
      <w:r>
        <w:rPr>
          <w:b/>
        </w:rPr>
        <w:t xml:space="preserve">Tulos</w:t>
      </w:r>
    </w:p>
    <w:p>
      <w:r>
        <w:t xml:space="preserve">DT</w:t>
      </w:r>
    </w:p>
    <w:p>
      <w:r>
        <w:rPr>
          <w:b/>
        </w:rPr>
        <w:t xml:space="preserve">Esimerkki 4.4388</w:t>
      </w:r>
    </w:p>
    <w:p>
      <w:r>
        <w:t xml:space="preserve">Mikä on sanan "body" sanan part-of-speech tag seuraavassa kysymyksessä: Kitoran hauta on saanut nimityksensä minkä valtion elimen kautta ?</w:t>
      </w:r>
    </w:p>
    <w:p>
      <w:r>
        <w:rPr>
          <w:b/>
        </w:rPr>
        <w:t xml:space="preserve">Tulos</w:t>
      </w:r>
    </w:p>
    <w:p>
      <w:r>
        <w:t xml:space="preserve">NN</w:t>
      </w:r>
    </w:p>
    <w:p>
      <w:r>
        <w:rPr>
          <w:b/>
        </w:rPr>
        <w:t xml:space="preserve">Esimerkki 4.4389</w:t>
      </w:r>
    </w:p>
    <w:p>
      <w:r>
        <w:t xml:space="preserve">Mikä on seuraavassa kysymyksessä olevan sanan "city" sanan osa-alkuinen tunniste: Mitä tarkoittaa tämän tanssisalin nimi, joka sijaitsee Kalifornian Kanaalisaarten ainoassa kaupungissa tällä saarella ?</w:t>
      </w:r>
    </w:p>
    <w:p>
      <w:r>
        <w:rPr>
          <w:b/>
        </w:rPr>
        <w:t xml:space="preserve">Tulos</w:t>
      </w:r>
    </w:p>
    <w:p>
      <w:r>
        <w:t xml:space="preserve">NN</w:t>
      </w:r>
    </w:p>
    <w:p>
      <w:r>
        <w:rPr>
          <w:b/>
        </w:rPr>
        <w:t xml:space="preserve">Esimerkki 4.4390</w:t>
      </w:r>
    </w:p>
    <w:p>
      <w:r>
        <w:t xml:space="preserve">Mikä on seuraavassa kysymyksessä olevan sanan "kaikki" sanan part-of-speech tag: Kuinka monta Latin Grammya kaikki 10 artistia ovat yhdessä voittaneet ?</w:t>
      </w:r>
    </w:p>
    <w:p>
      <w:r>
        <w:rPr>
          <w:b/>
        </w:rPr>
        <w:t xml:space="preserve">Tulos</w:t>
      </w:r>
    </w:p>
    <w:p>
      <w:r>
        <w:t xml:space="preserve">DT</w:t>
      </w:r>
    </w:p>
    <w:p>
      <w:r>
        <w:rPr>
          <w:b/>
        </w:rPr>
        <w:t xml:space="preserve">Esimerkki 4.4391</w:t>
      </w:r>
    </w:p>
    <w:p>
      <w:r>
        <w:t xml:space="preserve">Mikä on seuraavassa kysymyksessä olevan sanan "When" sanan part-of-speech tag: Milloin Crane Hillin rakennus rakennettiin ?</w:t>
      </w:r>
    </w:p>
    <w:p>
      <w:r>
        <w:rPr>
          <w:b/>
        </w:rPr>
        <w:t xml:space="preserve">Tulos</w:t>
      </w:r>
    </w:p>
    <w:p>
      <w:r>
        <w:t xml:space="preserve">WRB</w:t>
      </w:r>
    </w:p>
    <w:p>
      <w:r>
        <w:rPr>
          <w:b/>
        </w:rPr>
        <w:t xml:space="preserve">Esimerkki 4.4392</w:t>
      </w:r>
    </w:p>
    <w:p>
      <w:r>
        <w:t xml:space="preserve">Mikä on seuraavassa kysymyksessä olevan sanan "the" sanan part-of-speech tag: Minkä kansakunnan kanssa Federica Guzmánin kotimaalla on aluekiista ?</w:t>
      </w:r>
    </w:p>
    <w:p>
      <w:r>
        <w:rPr>
          <w:b/>
        </w:rPr>
        <w:t xml:space="preserve">Tulos</w:t>
      </w:r>
    </w:p>
    <w:p>
      <w:r>
        <w:t xml:space="preserve">DT</w:t>
      </w:r>
    </w:p>
    <w:p>
      <w:r>
        <w:rPr>
          <w:b/>
        </w:rPr>
        <w:t xml:space="preserve">Esimerkki 4.4393</w:t>
      </w:r>
    </w:p>
    <w:p>
      <w:r>
        <w:t xml:space="preserve">Mikä on sanan "1988" sanan part-of-speech tag seuraavassa kysymyksessä: Mikä on Oxfordissa vuonna 1988 perustetun taiteilijan nimi vuotta 1995 edeltävinä vuosina ?</w:t>
      </w:r>
    </w:p>
    <w:p>
      <w:r>
        <w:rPr>
          <w:b/>
        </w:rPr>
        <w:t xml:space="preserve">Tulos</w:t>
      </w:r>
    </w:p>
    <w:p>
      <w:r>
        <w:t xml:space="preserve">CD</w:t>
      </w:r>
    </w:p>
    <w:p>
      <w:r>
        <w:rPr>
          <w:b/>
        </w:rPr>
        <w:t xml:space="preserve">Esimerkki 4.4394</w:t>
      </w:r>
    </w:p>
    <w:p>
      <w:r>
        <w:t xml:space="preserve">Mikä on sanan "the" sanan part-of-speech tag seuraavassa kysymyksessä: Mikä on vuonna 1998 julkaistun Uninvited-singlen laulajan ääniala ?</w:t>
      </w:r>
    </w:p>
    <w:p>
      <w:r>
        <w:rPr>
          <w:b/>
        </w:rPr>
        <w:t xml:space="preserve">Tulos</w:t>
      </w:r>
    </w:p>
    <w:p>
      <w:r>
        <w:t xml:space="preserve">DT</w:t>
      </w:r>
    </w:p>
    <w:p>
      <w:r>
        <w:rPr>
          <w:b/>
        </w:rPr>
        <w:t xml:space="preserve">Esimerkki 4.4395</w:t>
      </w:r>
    </w:p>
    <w:p>
      <w:r>
        <w:t xml:space="preserve">Mikä on seuraavassa kysymyksessä olevan sanan "on" sanan part-of-speech tag: Kuka on listan vanhin henkilö, joka on syntynyt vuoden 1970 jälkeen ?</w:t>
      </w:r>
    </w:p>
    <w:p>
      <w:r>
        <w:rPr>
          <w:b/>
        </w:rPr>
        <w:t xml:space="preserve">Tulos</w:t>
      </w:r>
    </w:p>
    <w:p>
      <w:r>
        <w:t xml:space="preserve">IN</w:t>
      </w:r>
    </w:p>
    <w:p>
      <w:r>
        <w:rPr>
          <w:b/>
        </w:rPr>
        <w:t xml:space="preserve">Esimerkki 4.4396</w:t>
      </w:r>
    </w:p>
    <w:p>
      <w:r>
        <w:t xml:space="preserve">Mikä on seuraavassa kysymyksessä esiintyvän sanan "schools" part-of-speech tag: Kuinka monta koulua on Daniel Withrow'n käymässä yliopistossa ?</w:t>
      </w:r>
    </w:p>
    <w:p>
      <w:r>
        <w:rPr>
          <w:b/>
        </w:rPr>
        <w:t xml:space="preserve">Tulos</w:t>
      </w:r>
    </w:p>
    <w:p>
      <w:r>
        <w:t xml:space="preserve">NNS</w:t>
      </w:r>
    </w:p>
    <w:p>
      <w:r>
        <w:rPr>
          <w:b/>
        </w:rPr>
        <w:t xml:space="preserve">Esimerkki 4.4397</w:t>
      </w:r>
    </w:p>
    <w:p>
      <w:r>
        <w:t xml:space="preserve">Mikä on seuraavassa kysymyksessä olevan sanan "Miten" sanan part-of-speech tag: Kuinka monta jäsentä on konferenssissa, johon Idaho kuului vuonna 2001 ?</w:t>
      </w:r>
    </w:p>
    <w:p>
      <w:r>
        <w:rPr>
          <w:b/>
        </w:rPr>
        <w:t xml:space="preserve">Tulos</w:t>
      </w:r>
    </w:p>
    <w:p>
      <w:r>
        <w:t xml:space="preserve">WRB</w:t>
      </w:r>
    </w:p>
    <w:p>
      <w:r>
        <w:rPr>
          <w:b/>
        </w:rPr>
        <w:t xml:space="preserve">Esimerkki 4.4398</w:t>
      </w:r>
    </w:p>
    <w:p>
      <w:r>
        <w:t xml:space="preserve">Mikä on seuraavassa kysymyksessä olevan sanan "des" sanan part-of-speech tag: Mitä lentokonetta , joka tunnetaan myös nimellä Twin Otter , käyttää Lufttransportdienst des Bundes -laivue?</w:t>
      </w:r>
    </w:p>
    <w:p>
      <w:r>
        <w:rPr>
          <w:b/>
        </w:rPr>
        <w:t xml:space="preserve">Tulos</w:t>
      </w:r>
    </w:p>
    <w:p>
      <w:r>
        <w:t xml:space="preserve">NNP</w:t>
      </w:r>
    </w:p>
    <w:p>
      <w:r>
        <w:rPr>
          <w:b/>
        </w:rPr>
        <w:t xml:space="preserve">Esimerkki 4.4399</w:t>
      </w:r>
    </w:p>
    <w:p>
      <w:r>
        <w:t xml:space="preserve">Mikä on sanan "," sanan part-of-speech tag seuraavassa kysymyksessä: Mikä oli kirkkorakennus , Champaignin piirikunnassa sijaitsevassa kaupungissa, joka on kylä, jonka ensimmäiset asukkaat ottivat haltuunsa sen jälkeen, kun ensimmäiset asukkaat olivat jättäneet sen tyhjäksi ?</w:t>
      </w:r>
    </w:p>
    <w:p>
      <w:r>
        <w:rPr>
          <w:b/>
        </w:rPr>
        <w:t xml:space="preserve">Tulos</w:t>
      </w:r>
    </w:p>
    <w:p>
      <w:r>
        <w:t xml:space="preserve">,</w:t>
      </w:r>
    </w:p>
    <w:p>
      <w:r>
        <w:rPr>
          <w:b/>
        </w:rPr>
        <w:t xml:space="preserve">Esimerkki 4.4400</w:t>
      </w:r>
    </w:p>
    <w:p>
      <w:r>
        <w:t xml:space="preserve">Mikä on sanan "of" sanan part-of-speech tag seuraavassa kysymyksessä: Milloin vuoden 2014 Campeonato Paulistan kakkonen nousi Campeonato Brasileiro Série B:hen ?</w:t>
      </w:r>
    </w:p>
    <w:p>
      <w:r>
        <w:rPr>
          <w:b/>
        </w:rPr>
        <w:t xml:space="preserve">Tulos</w:t>
      </w:r>
    </w:p>
    <w:p>
      <w:r>
        <w:t xml:space="preserve">IN</w:t>
      </w:r>
    </w:p>
    <w:p>
      <w:r>
        <w:rPr>
          <w:b/>
        </w:rPr>
        <w:t xml:space="preserve">Esimerkki 4.4401</w:t>
      </w:r>
    </w:p>
    <w:p>
      <w:r>
        <w:t xml:space="preserve">Mikä on seuraavassa kysymyksessä olevan sanan "he" sanan part-of-speech tag: Eräs tietty kansakunta voitti vuoden 1976 Euroopan mestaruuden, mutta pääsi vain kerran FIFA:n maailmanmestaruuskilpailuihin 1990-luvun jälkeen. Minä vuonna se esiintyi FIFA:n MM-kisoissa?</w:t>
      </w:r>
    </w:p>
    <w:p>
      <w:r>
        <w:rPr>
          <w:b/>
        </w:rPr>
        <w:t xml:space="preserve">Tulos</w:t>
      </w:r>
    </w:p>
    <w:p>
      <w:r>
        <w:t xml:space="preserve">PRP</w:t>
      </w:r>
    </w:p>
    <w:p>
      <w:r>
        <w:rPr>
          <w:b/>
        </w:rPr>
        <w:t xml:space="preserve">Esimerkki 4.4402</w:t>
      </w:r>
    </w:p>
    <w:p>
      <w:r>
        <w:t xml:space="preserve">Mikä on seuraavassa kysymyksessä olevan sanan "from" sanan part-of-speech tag: Kuinka kaukana Brisbanesta on kaupunki, jossa on koulu vuodelta 1877 ja jossa asuu 2 790 ihmistä ?</w:t>
      </w:r>
    </w:p>
    <w:p>
      <w:r>
        <w:rPr>
          <w:b/>
        </w:rPr>
        <w:t xml:space="preserve">Tulos</w:t>
      </w:r>
    </w:p>
    <w:p>
      <w:r>
        <w:t xml:space="preserve">IN</w:t>
      </w:r>
    </w:p>
    <w:p>
      <w:r>
        <w:rPr>
          <w:b/>
        </w:rPr>
        <w:t xml:space="preserve">Esimerkki 4.4403</w:t>
      </w:r>
    </w:p>
    <w:p>
      <w:r>
        <w:t xml:space="preserve">Mikä on seuraavassa kysymyksessä olevan sanan "pitkä" sanan part-of-speech tag: Kuinka kauan yhtye oli toimimatta ennen kappaleen Drum sisältävän albumin julkaisua ?</w:t>
      </w:r>
    </w:p>
    <w:p>
      <w:r>
        <w:rPr>
          <w:b/>
        </w:rPr>
        <w:t xml:space="preserve">Tulos</w:t>
      </w:r>
    </w:p>
    <w:p>
      <w:r>
        <w:t xml:space="preserve">RB</w:t>
      </w:r>
    </w:p>
    <w:p>
      <w:r>
        <w:rPr>
          <w:b/>
        </w:rPr>
        <w:t xml:space="preserve">Esimerkki 4.4404</w:t>
      </w:r>
    </w:p>
    <w:p>
      <w:r>
        <w:t xml:space="preserve">Mikä on seuraavassa kysymyksessä olevan sanan "johtaja" sanan part-of-speech tag: Kuka oli ohjaaja, joka satiirisoi ja paljasti rasismia brasilialaisessa yhteiskunnassa ?</w:t>
      </w:r>
    </w:p>
    <w:p>
      <w:r>
        <w:rPr>
          <w:b/>
        </w:rPr>
        <w:t xml:space="preserve">Tulos</w:t>
      </w:r>
    </w:p>
    <w:p>
      <w:r>
        <w:t xml:space="preserve">NN</w:t>
      </w:r>
    </w:p>
    <w:p>
      <w:r>
        <w:rPr>
          <w:b/>
        </w:rPr>
        <w:t xml:space="preserve">Esimerkki 4.4405</w:t>
      </w:r>
    </w:p>
    <w:p>
      <w:r>
        <w:t xml:space="preserve">Mikä on seuraavassa kysymyksessä olevan sanan "by" sanan part-of-speech tag: Marraskuussa 2010 perustetussa liigassa pelaavan, Pohjois-Canberran lehtimäisestä lähiöstä kotoisin olevan seuran kapteenina ja valmentajana toimi kuuden kauden ajan mikä kuuluisa pelaaja ?</w:t>
      </w:r>
    </w:p>
    <w:p>
      <w:r>
        <w:rPr>
          <w:b/>
        </w:rPr>
        <w:t xml:space="preserve">Tulos</w:t>
      </w:r>
    </w:p>
    <w:p>
      <w:r>
        <w:t xml:space="preserve">IN</w:t>
      </w:r>
    </w:p>
    <w:p>
      <w:r>
        <w:rPr>
          <w:b/>
        </w:rPr>
        <w:t xml:space="preserve">Esimerkki 4.4406</w:t>
      </w:r>
    </w:p>
    <w:p>
      <w:r>
        <w:t xml:space="preserve">Mikä on seuraavassa kysymyksessä olevan sanan "mikä" sanan part-of-speech tag: Mikä RW-pelaaja on nuorin ?</w:t>
      </w:r>
    </w:p>
    <w:p>
      <w:r>
        <w:rPr>
          <w:b/>
        </w:rPr>
        <w:t xml:space="preserve">Tulos</w:t>
      </w:r>
    </w:p>
    <w:p>
      <w:r>
        <w:t xml:space="preserve">WDT</w:t>
      </w:r>
    </w:p>
    <w:p>
      <w:r>
        <w:rPr>
          <w:b/>
        </w:rPr>
        <w:t xml:space="preserve">Esimerkki 4.4407</w:t>
      </w:r>
    </w:p>
    <w:p>
      <w:r>
        <w:t xml:space="preserve">Mikä on seuraavassa kysymyksessä olevan sanan "ja" sanan part-of-speech tag: Missä osavaltiossa sijaitsee vesivoimalaitos, jossa on neljä 10,7 MW:n turbiinia ja yksi 8,4 MW:n turbiini, joiden yhteenlaskettu kapasiteetti on 40,5 MW?</w:t>
      </w:r>
    </w:p>
    <w:p>
      <w:r>
        <w:rPr>
          <w:b/>
        </w:rPr>
        <w:t xml:space="preserve">Tulos</w:t>
      </w:r>
    </w:p>
    <w:p>
      <w:r>
        <w:t xml:space="preserve">CC</w:t>
      </w:r>
    </w:p>
    <w:p>
      <w:r>
        <w:rPr>
          <w:b/>
        </w:rPr>
        <w:t xml:space="preserve">Esimerkki 4.4408</w:t>
      </w:r>
    </w:p>
    <w:p>
      <w:r>
        <w:t xml:space="preserve">Mikä on seuraavassa kysymyksessä olevan sanan "the" sanan part-of-speech tag: Mikä on Belgian Grand Prix -kilpailussa vuonna 2002 sijalle 5 sijoittuneen kuljettajan kansallisuus?</w:t>
      </w:r>
    </w:p>
    <w:p>
      <w:r>
        <w:rPr>
          <w:b/>
        </w:rPr>
        <w:t xml:space="preserve">Tulos</w:t>
      </w:r>
    </w:p>
    <w:p>
      <w:r>
        <w:t xml:space="preserve">DT</w:t>
      </w:r>
    </w:p>
    <w:p>
      <w:r>
        <w:rPr>
          <w:b/>
        </w:rPr>
        <w:t xml:space="preserve">Esimerkki 4.4409</w:t>
      </w:r>
    </w:p>
    <w:p>
      <w:r>
        <w:t xml:space="preserve">Mikä on seuraavassa kysymyksessä olevan sanan "National" sanan part-of-speech tag: Kuka tutki ensimmäisenä Tooelen piirikunnassa sijaitsevaa kansallista historiallista maamerkkiä ?</w:t>
      </w:r>
    </w:p>
    <w:p>
      <w:r>
        <w:rPr>
          <w:b/>
        </w:rPr>
        <w:t xml:space="preserve">Tulos</w:t>
      </w:r>
    </w:p>
    <w:p>
      <w:r>
        <w:t xml:space="preserve">NNP</w:t>
      </w:r>
    </w:p>
    <w:p>
      <w:r>
        <w:rPr>
          <w:b/>
        </w:rPr>
        <w:t xml:space="preserve">Esimerkki 4.4410</w:t>
      </w:r>
    </w:p>
    <w:p>
      <w:r>
        <w:t xml:space="preserve">Mikä on seuraavassa kysymyksessä olevan sanan "Jason" puhekielinen tunniste: Urheilija, jonka veljen nimi on Jason, on kotoisin maasta, joka on lähes samankokoinen kuin mikä maa-alue Atlantin valtameren toisella puolella ?</w:t>
      </w:r>
    </w:p>
    <w:p>
      <w:r>
        <w:rPr>
          <w:b/>
        </w:rPr>
        <w:t xml:space="preserve">Tulos</w:t>
      </w:r>
    </w:p>
    <w:p>
      <w:r>
        <w:t xml:space="preserve">NNP</w:t>
      </w:r>
    </w:p>
    <w:p>
      <w:r>
        <w:rPr>
          <w:b/>
        </w:rPr>
        <w:t xml:space="preserve">Esimerkki 4.4411</w:t>
      </w:r>
    </w:p>
    <w:p>
      <w:r>
        <w:t xml:space="preserve">Mikä on seuraavassa kysymyksessä olevan sanan "did" sanan part-of-speech tag: Minä vuonna Itämereltä Tyynellemerelle ulottuva maa aloitti kalenterin ?</w:t>
      </w:r>
    </w:p>
    <w:p>
      <w:r>
        <w:rPr>
          <w:b/>
        </w:rPr>
        <w:t xml:space="preserve">Tulos</w:t>
      </w:r>
    </w:p>
    <w:p>
      <w:r>
        <w:t xml:space="preserve">VBD</w:t>
      </w:r>
    </w:p>
    <w:p>
      <w:r>
        <w:rPr>
          <w:b/>
        </w:rPr>
        <w:t xml:space="preserve">Esimerkki 4.4412</w:t>
      </w:r>
    </w:p>
    <w:p>
      <w:r>
        <w:t xml:space="preserve">Mikä on sanan "," sanan part-of-speech tag seuraavassa kysymyksessä: Mikä otsikko ( t ) julkaistiin alun perin viikkolehdessä, jossa oli journalismia , satiiria , pilapiirroksia ja muita muotoja ?</w:t>
      </w:r>
    </w:p>
    <w:p>
      <w:r>
        <w:rPr>
          <w:b/>
        </w:rPr>
        <w:t xml:space="preserve">Tulos</w:t>
      </w:r>
    </w:p>
    <w:p>
      <w:r>
        <w:t xml:space="preserve">,</w:t>
      </w:r>
    </w:p>
    <w:p>
      <w:r>
        <w:rPr>
          <w:b/>
        </w:rPr>
        <w:t xml:space="preserve">Esimerkki 4.4413</w:t>
      </w:r>
    </w:p>
    <w:p>
      <w:r>
        <w:t xml:space="preserve">Mikä on seuraavassa kysymyksessä olevan sanan "from" sanan part-of-speech tag: Milloin Saksasta kotoisin oleva ohjaaja syntyi ?</w:t>
      </w:r>
    </w:p>
    <w:p>
      <w:r>
        <w:rPr>
          <w:b/>
        </w:rPr>
        <w:t xml:space="preserve">Tulos</w:t>
      </w:r>
    </w:p>
    <w:p>
      <w:r>
        <w:t xml:space="preserve">IN</w:t>
      </w:r>
    </w:p>
    <w:p>
      <w:r>
        <w:rPr>
          <w:b/>
        </w:rPr>
        <w:t xml:space="preserve">Esimerkki 4.4414</w:t>
      </w:r>
    </w:p>
    <w:p>
      <w:r>
        <w:t xml:space="preserve">Mikä on seuraavassa kysymyksessä olevan sanan "mikä" sanan part-of-speech tag: Kuka La Cage aux Folles 3 : Häät -näyttelijöistä on vanhin ?</w:t>
      </w:r>
    </w:p>
    <w:p>
      <w:r>
        <w:rPr>
          <w:b/>
        </w:rPr>
        <w:t xml:space="preserve">Tulos</w:t>
      </w:r>
    </w:p>
    <w:p>
      <w:r>
        <w:t xml:space="preserve">NNP</w:t>
      </w:r>
    </w:p>
    <w:p>
      <w:r>
        <w:rPr>
          <w:b/>
        </w:rPr>
        <w:t xml:space="preserve">Esimerkki 4.4415</w:t>
      </w:r>
    </w:p>
    <w:p>
      <w:r>
        <w:t xml:space="preserve">Mikä on sanan "for" sanan part-of-speech tag seuraavassa kysymyksessä: Mikä oli Prancing Horse -nimisen tiimin nopeimman kuljettajan kierrosaika ?</w:t>
      </w:r>
    </w:p>
    <w:p>
      <w:r>
        <w:rPr>
          <w:b/>
        </w:rPr>
        <w:t xml:space="preserve">Tulos</w:t>
      </w:r>
    </w:p>
    <w:p>
      <w:r>
        <w:t xml:space="preserve">IN</w:t>
      </w:r>
    </w:p>
    <w:p>
      <w:r>
        <w:rPr>
          <w:b/>
        </w:rPr>
        <w:t xml:space="preserve">Esimerkki 4.4416</w:t>
      </w:r>
    </w:p>
    <w:p>
      <w:r>
        <w:t xml:space="preserve">Mikä on seuraavassa kysymyksessä olevan sanan "10 000" puheosamerkki: Minkä Hajdú-Biharin läänissä sijaitsevan kaupungin asukasluku on alle 10 000 ?</w:t>
      </w:r>
    </w:p>
    <w:p>
      <w:r>
        <w:rPr>
          <w:b/>
        </w:rPr>
        <w:t xml:space="preserve">Tulos</w:t>
      </w:r>
    </w:p>
    <w:p>
      <w:r>
        <w:t xml:space="preserve">CD</w:t>
      </w:r>
    </w:p>
    <w:p>
      <w:r>
        <w:rPr>
          <w:b/>
        </w:rPr>
        <w:t xml:space="preserve">Esimerkki 4.4417</w:t>
      </w:r>
    </w:p>
    <w:p>
      <w:r>
        <w:t xml:space="preserve">Mikä on seuraavassa kysymyksessä olevan sanan "kiireisin" sanan part-of-speech tag: Mikä on sen rakennuksen vuosiluku, jonka kaupungissa on maailman vilkkain konttisatama ?</w:t>
      </w:r>
    </w:p>
    <w:p>
      <w:r>
        <w:rPr>
          <w:b/>
        </w:rPr>
        <w:t xml:space="preserve">Tulos</w:t>
      </w:r>
    </w:p>
    <w:p>
      <w:r>
        <w:t xml:space="preserve">JJS</w:t>
      </w:r>
    </w:p>
    <w:p>
      <w:r>
        <w:rPr>
          <w:b/>
        </w:rPr>
        <w:t xml:space="preserve">Esimerkki 4.4418</w:t>
      </w:r>
    </w:p>
    <w:p>
      <w:r>
        <w:t xml:space="preserve">Mikä on seuraavassa kysymyksessä olevan sanan "whose" sanan part-of-speech tag: Mikä on joukkueen nimi ( s ), jonka valmentaja on syntynyt 26. heinäkuuta 1959 ?</w:t>
      </w:r>
    </w:p>
    <w:p>
      <w:r>
        <w:rPr>
          <w:b/>
        </w:rPr>
        <w:t xml:space="preserve">Tulos</w:t>
      </w:r>
    </w:p>
    <w:p>
      <w:r>
        <w:t xml:space="preserve">WP$</w:t>
      </w:r>
    </w:p>
    <w:p>
      <w:r>
        <w:rPr>
          <w:b/>
        </w:rPr>
        <w:t xml:space="preserve">Esimerkki 4.4419</w:t>
      </w:r>
    </w:p>
    <w:p>
      <w:r>
        <w:t xml:space="preserve">Mikä on seuraavassa kysymyksessä olevan sanan "tekee" sanan part-of-speech tag: Mihin tieteenalaan syyskuussa 2009 perustettu verkkosivusto keskittyy ?</w:t>
      </w:r>
    </w:p>
    <w:p>
      <w:r>
        <w:rPr>
          <w:b/>
        </w:rPr>
        <w:t xml:space="preserve">Tulos</w:t>
      </w:r>
    </w:p>
    <w:p>
      <w:r>
        <w:t xml:space="preserve">VBZ</w:t>
      </w:r>
    </w:p>
    <w:p>
      <w:r>
        <w:rPr>
          <w:b/>
        </w:rPr>
        <w:t xml:space="preserve">Esimerkki 4.4420</w:t>
      </w:r>
    </w:p>
    <w:p>
      <w:r>
        <w:t xml:space="preserve">Mikä on seuraavassa kysymyksessä olevan sanan "Byrne" part-of-speech tag: Mikä on sen elokuvan nimi, jossa Byrne esittää ``vahvaa kuningasta ja kansan puolustajaa '' ?</w:t>
      </w:r>
    </w:p>
    <w:p>
      <w:r>
        <w:rPr>
          <w:b/>
        </w:rPr>
        <w:t xml:space="preserve">Tulos</w:t>
      </w:r>
    </w:p>
    <w:p>
      <w:r>
        <w:t xml:space="preserve">NNP</w:t>
      </w:r>
    </w:p>
    <w:p>
      <w:r>
        <w:rPr>
          <w:b/>
        </w:rPr>
        <w:t xml:space="preserve">Esimerkki 4.4421</w:t>
      </w:r>
    </w:p>
    <w:p>
      <w:r>
        <w:t xml:space="preserve">Mikä on seuraavassa kysymyksessä olevan sanan "kuin" sanan part-of-speech tag: Minkä joukkueen, jolla on sama nimi kuin sen paikkakunnalla, stadionin kapasiteetti ylittyy yli 1 000:lla ?</w:t>
      </w:r>
    </w:p>
    <w:p>
      <w:r>
        <w:rPr>
          <w:b/>
        </w:rPr>
        <w:t xml:space="preserve">Tulos</w:t>
      </w:r>
    </w:p>
    <w:p>
      <w:r>
        <w:t xml:space="preserve">IN</w:t>
      </w:r>
    </w:p>
    <w:p>
      <w:r>
        <w:rPr>
          <w:b/>
        </w:rPr>
        <w:t xml:space="preserve">Esimerkki 4.4422</w:t>
      </w:r>
    </w:p>
    <w:p>
      <w:r>
        <w:t xml:space="preserve">Mikä on seuraavassa kysymyksessä olevan sanan "vuosi" sanan part-of-speech tag: Minä vuonna Svetlana Kljukan kotimaa otti ortodoksisen kristinuskon käyttöön ?</w:t>
      </w:r>
    </w:p>
    <w:p>
      <w:r>
        <w:rPr>
          <w:b/>
        </w:rPr>
        <w:t xml:space="preserve">Tulos</w:t>
      </w:r>
    </w:p>
    <w:p>
      <w:r>
        <w:t xml:space="preserve">NN</w:t>
      </w:r>
    </w:p>
    <w:p>
      <w:r>
        <w:rPr>
          <w:b/>
        </w:rPr>
        <w:t xml:space="preserve">Esimerkki 4.4423</w:t>
      </w:r>
    </w:p>
    <w:p>
      <w:r>
        <w:t xml:space="preserve">Mikä on seuraavassa kysymyksessä olevan sanan "vuosi" sanan part-of-speech tag: Viimeisin The Monument aux Morts perustuu sotilasmitaliin, joka on luotu minä vuonna ?</w:t>
      </w:r>
    </w:p>
    <w:p>
      <w:r>
        <w:rPr>
          <w:b/>
        </w:rPr>
        <w:t xml:space="preserve">Tulos</w:t>
      </w:r>
    </w:p>
    <w:p>
      <w:r>
        <w:t xml:space="preserve">NN</w:t>
      </w:r>
    </w:p>
    <w:p>
      <w:r>
        <w:rPr>
          <w:b/>
        </w:rPr>
        <w:t xml:space="preserve">Esimerkki 4.4424</w:t>
      </w:r>
    </w:p>
    <w:p>
      <w:r>
        <w:t xml:space="preserve">Mikä on seuraavassa kysymyksessä olevan sanan "on" sanan part-of-speech tag: Mikä on sen voittajan maa, joka ilmoitti lopettavansa urheilun toukokuussa 2015 ?</w:t>
      </w:r>
    </w:p>
    <w:p>
      <w:r>
        <w:rPr>
          <w:b/>
        </w:rPr>
        <w:t xml:space="preserve">Tulos</w:t>
      </w:r>
    </w:p>
    <w:p>
      <w:r>
        <w:t xml:space="preserve">VBZ</w:t>
      </w:r>
    </w:p>
    <w:p>
      <w:r>
        <w:rPr>
          <w:b/>
        </w:rPr>
        <w:t xml:space="preserve">Esimerkki 4.4425</w:t>
      </w:r>
    </w:p>
    <w:p>
      <w:r>
        <w:t xml:space="preserve">Mikä on seuraavassa kysymyksessä olevan sanan "coordinates" sanan part-of-speech tag: Cros ard '' tai `` ardchros '' -nimisen muistomerkin koordinaatit Irlannissa ?</w:t>
      </w:r>
    </w:p>
    <w:p>
      <w:r>
        <w:rPr>
          <w:b/>
        </w:rPr>
        <w:t xml:space="preserve">Tulos</w:t>
      </w:r>
    </w:p>
    <w:p>
      <w:r>
        <w:t xml:space="preserve">NNS</w:t>
      </w:r>
    </w:p>
    <w:p>
      <w:r>
        <w:rPr>
          <w:b/>
        </w:rPr>
        <w:t xml:space="preserve">Esimerkki 4.4426</w:t>
      </w:r>
    </w:p>
    <w:p>
      <w:r>
        <w:t xml:space="preserve">Mikä on seuraavassa kysymyksessä olevan sanan "2nd" sanan part-of-speech tag: Mikä on vuoden 1993 Miss Teen USA:n 2. sijoittuneen kotikaupungin asukasluku ?</w:t>
      </w:r>
    </w:p>
    <w:p>
      <w:r>
        <w:rPr>
          <w:b/>
        </w:rPr>
        <w:t xml:space="preserve">Tulos</w:t>
      </w:r>
    </w:p>
    <w:p>
      <w:r>
        <w:t xml:space="preserve">CD</w:t>
      </w:r>
    </w:p>
    <w:p>
      <w:r>
        <w:rPr>
          <w:b/>
        </w:rPr>
        <w:t xml:space="preserve">Esimerkki 4.4427</w:t>
      </w:r>
    </w:p>
    <w:p>
      <w:r>
        <w:t xml:space="preserve">Mikä on seuraavassa kysymyksessä olevan sanan "istuimet" sanan part-of-speech tag: Kuka on vastuussa sen kaupungin perustamisesta, jossa sijaitsee stadion, johon mahtuu alle 8000 katsojaa ja joka on rakennettu 70-luvulla ?</w:t>
      </w:r>
    </w:p>
    <w:p>
      <w:r>
        <w:rPr>
          <w:b/>
        </w:rPr>
        <w:t xml:space="preserve">Tulos</w:t>
      </w:r>
    </w:p>
    <w:p>
      <w:r>
        <w:t xml:space="preserve">NNS</w:t>
      </w:r>
    </w:p>
    <w:p>
      <w:r>
        <w:rPr>
          <w:b/>
        </w:rPr>
        <w:t xml:space="preserve">Esimerkki 4.4428</w:t>
      </w:r>
    </w:p>
    <w:p>
      <w:r>
        <w:t xml:space="preserve">Mikä on sanan "of" sanan part-of-speech tag seuraavassa kysymyksessä: Mikä nimitys on annettu vuoden 2010 olympialaisten naisten taitoluistelun kultamitalistille ?</w:t>
      </w:r>
    </w:p>
    <w:p>
      <w:r>
        <w:rPr>
          <w:b/>
        </w:rPr>
        <w:t xml:space="preserve">Tulos</w:t>
      </w:r>
    </w:p>
    <w:p>
      <w:r>
        <w:t xml:space="preserve">IN</w:t>
      </w:r>
    </w:p>
    <w:p>
      <w:r>
        <w:rPr>
          <w:b/>
        </w:rPr>
        <w:t xml:space="preserve">Esimerkki 4.4429</w:t>
      </w:r>
    </w:p>
    <w:p>
      <w:r>
        <w:t xml:space="preserve">Mikä on seuraavassa kysymyksessä olevan sanan "," sanan part-of-speech tag: Mikä seura on 7 parhaan joukkueen joukossa , mikä seura on vanhin ?</w:t>
      </w:r>
    </w:p>
    <w:p>
      <w:r>
        <w:rPr>
          <w:b/>
        </w:rPr>
        <w:t xml:space="preserve">Tulos</w:t>
      </w:r>
    </w:p>
    <w:p>
      <w:r>
        <w:t xml:space="preserve">,</w:t>
      </w:r>
    </w:p>
    <w:p>
      <w:r>
        <w:rPr>
          <w:b/>
        </w:rPr>
        <w:t xml:space="preserve">Esimerkki 4.4430</w:t>
      </w:r>
    </w:p>
    <w:p>
      <w:r>
        <w:t xml:space="preserve">Mikä on seuraavassa kysymyksessä olevan sanan "90s" sanan part-of-speech tag: Mikä on ensimmäisen 90-luvulla valmistuneen urheilijan toinen nimi ?</w:t>
      </w:r>
    </w:p>
    <w:p>
      <w:r>
        <w:rPr>
          <w:b/>
        </w:rPr>
        <w:t xml:space="preserve">Tulos</w:t>
      </w:r>
    </w:p>
    <w:p>
      <w:r>
        <w:t xml:space="preserve">CD</w:t>
      </w:r>
    </w:p>
    <w:p>
      <w:r>
        <w:rPr>
          <w:b/>
        </w:rPr>
        <w:t xml:space="preserve">Esimerkki 4.4431</w:t>
      </w:r>
    </w:p>
    <w:p>
      <w:r>
        <w:t xml:space="preserve">Mikä on seuraavassa kysymyksessä olevan sanan "did" sanan part-of-speech tag: Mitä joukkuetta valmensi pelaaja, joka pelasi liigassa, jonka pääkonttori sijaitsee Midtown Manhattanilla ?</w:t>
      </w:r>
    </w:p>
    <w:p>
      <w:r>
        <w:rPr>
          <w:b/>
        </w:rPr>
        <w:t xml:space="preserve">Tulos</w:t>
      </w:r>
    </w:p>
    <w:p>
      <w:r>
        <w:t xml:space="preserve">VBD</w:t>
      </w:r>
    </w:p>
    <w:p>
      <w:r>
        <w:rPr>
          <w:b/>
        </w:rPr>
        <w:t xml:space="preserve">Esimerkki 4.4432</w:t>
      </w:r>
    </w:p>
    <w:p>
      <w:r>
        <w:t xml:space="preserve">Mikä on sanan "Alford-Little" sanan part-of-speech tag seuraavassa kysymyksessä: Mikä kuuluisa henkilö on syntynyt Alford-Little House 's kaupungissa ?</w:t>
      </w:r>
    </w:p>
    <w:p>
      <w:r>
        <w:rPr>
          <w:b/>
        </w:rPr>
        <w:t xml:space="preserve">Tulos</w:t>
      </w:r>
    </w:p>
    <w:p>
      <w:r>
        <w:t xml:space="preserve">NNP</w:t>
      </w:r>
    </w:p>
    <w:p>
      <w:r>
        <w:rPr>
          <w:b/>
        </w:rPr>
        <w:t xml:space="preserve">Esimerkki 4.4433</w:t>
      </w:r>
    </w:p>
    <w:p>
      <w:r>
        <w:t xml:space="preserve">Mikä on seuraavassa kysymyksessä olevan sanan "club" sanan part-of-speech tag: Milloin perustettiin seura, joka pelaa postinumerolla FO 435 ?</w:t>
      </w:r>
    </w:p>
    <w:p>
      <w:r>
        <w:rPr>
          <w:b/>
        </w:rPr>
        <w:t xml:space="preserve">Tulos</w:t>
      </w:r>
    </w:p>
    <w:p>
      <w:r>
        <w:t xml:space="preserve">NN</w:t>
      </w:r>
    </w:p>
    <w:p>
      <w:r>
        <w:rPr>
          <w:b/>
        </w:rPr>
        <w:t xml:space="preserve">Esimerkki 4.4434</w:t>
      </w:r>
    </w:p>
    <w:p>
      <w:r>
        <w:t xml:space="preserve">Mikä on seuraavassa kysymyksessä olevan sanan "maailma" sanan part-of-speech tag: Mitkä henkilöt kansasta, joka oli maailmanmestari biathlonkaudella 1991, ovat roomalaisten alullepanijoita ?</w:t>
      </w:r>
    </w:p>
    <w:p>
      <w:r>
        <w:rPr>
          <w:b/>
        </w:rPr>
        <w:t xml:space="preserve">Tulos</w:t>
      </w:r>
    </w:p>
    <w:p>
      <w:r>
        <w:t xml:space="preserve">NN</w:t>
      </w:r>
    </w:p>
    <w:p>
      <w:r>
        <w:rPr>
          <w:b/>
        </w:rPr>
        <w:t xml:space="preserve">Esimerkki 4.4435</w:t>
      </w:r>
    </w:p>
    <w:p>
      <w:r>
        <w:t xml:space="preserve">Mikä on seuraavassa kysymyksessä olevan sanan "elävä" sanan part-of-speech tag: Mikä on sen lajin sukupuuttoaika, jonka tieteellisen nimen mukaan uudet radiohiiliajoitukset osoittavat, että nämä suuret laiskiaismakit ovat saattaneet elää vielä noin vuonna 1500 jKr ?</w:t>
      </w:r>
    </w:p>
    <w:p>
      <w:r>
        <w:rPr>
          <w:b/>
        </w:rPr>
        <w:t xml:space="preserve">Tulos</w:t>
      </w:r>
    </w:p>
    <w:p>
      <w:r>
        <w:t xml:space="preserve">VBG</w:t>
      </w:r>
    </w:p>
    <w:p>
      <w:r>
        <w:rPr>
          <w:b/>
        </w:rPr>
        <w:t xml:space="preserve">Esimerkki 4.4436</w:t>
      </w:r>
    </w:p>
    <w:p>
      <w:r>
        <w:t xml:space="preserve">Mikä on seuraavassa kysymyksessä olevan sanan "pull" sanan part-of-speech tag: Mitä ajoneuvoa New Hampshiren osavaltion koira veti ?</w:t>
      </w:r>
    </w:p>
    <w:p>
      <w:r>
        <w:rPr>
          <w:b/>
        </w:rPr>
        <w:t xml:space="preserve">Tulos</w:t>
      </w:r>
    </w:p>
    <w:p>
      <w:r>
        <w:t xml:space="preserve">VB</w:t>
      </w:r>
    </w:p>
    <w:p>
      <w:r>
        <w:rPr>
          <w:b/>
        </w:rPr>
        <w:t xml:space="preserve">Esimerkki 4.4437</w:t>
      </w:r>
    </w:p>
    <w:p>
      <w:r>
        <w:t xml:space="preserve">Mikä on seuraavassa kysymyksessä olevan sanan "ja" sanan part-of-speech tag: Mecom Jr:n ja David Dixonin perustamaan joukkueeseen kuuluneen entisen jalkapalloilijan syntymäaika?</w:t>
      </w:r>
    </w:p>
    <w:p>
      <w:r>
        <w:rPr>
          <w:b/>
        </w:rPr>
        <w:t xml:space="preserve">Tulos</w:t>
      </w:r>
    </w:p>
    <w:p>
      <w:r>
        <w:t xml:space="preserve">CC</w:t>
      </w:r>
    </w:p>
    <w:p>
      <w:r>
        <w:rPr>
          <w:b/>
        </w:rPr>
        <w:t xml:space="preserve">Esimerkki 4.4438</w:t>
      </w:r>
    </w:p>
    <w:p>
      <w:r>
        <w:t xml:space="preserve">Mikä on sanan "a" sanan part-of-speech tag seuraavassa kysymyksessä: Kenya Ports Authorityn joukkueen kanssa vuonna 1985 fuusioituneen joukkueen kotipaikka on kaupunki, jonka asukasluku vuonna 2019 on mikä ?</w:t>
      </w:r>
    </w:p>
    <w:p>
      <w:r>
        <w:rPr>
          <w:b/>
        </w:rPr>
        <w:t xml:space="preserve">Tulos</w:t>
      </w:r>
    </w:p>
    <w:p>
      <w:r>
        <w:t xml:space="preserve">DT</w:t>
      </w:r>
    </w:p>
    <w:p>
      <w:r>
        <w:rPr>
          <w:b/>
        </w:rPr>
        <w:t xml:space="preserve">Esimerkki 4.4439</w:t>
      </w:r>
    </w:p>
    <w:p>
      <w:r>
        <w:t xml:space="preserve">Mikä on sanan "operating" sanan part-of-speech tag seuraavassa kysymyksessä: Laivaston logistiikan tukilaivue , joka sijaitsee 8 mailia Floridan keskustan liikealueelta etelään , on yksi viidestä Yhdysvaltain laivaston reservilaivueesta , jotka operoivat mitä aluksia , jotka aiemmin olivat sijoitettuina laivaston South Weymouthin lentoasemalle ja laivaston Brunswickin lentoasemalle ?</w:t>
      </w:r>
    </w:p>
    <w:p>
      <w:r>
        <w:rPr>
          <w:b/>
        </w:rPr>
        <w:t xml:space="preserve">Tulos</w:t>
      </w:r>
    </w:p>
    <w:p>
      <w:r>
        <w:t xml:space="preserve">VBG</w:t>
      </w:r>
    </w:p>
    <w:p>
      <w:r>
        <w:rPr>
          <w:b/>
        </w:rPr>
        <w:t xml:space="preserve">Esimerkki 4.4440</w:t>
      </w:r>
    </w:p>
    <w:p>
      <w:r>
        <w:t xml:space="preserve">Mikä on seuraavassa kysymyksessä olevan sanan "system" part-of-speech tag: Kuka on kenraali, jonka muistiinpanot sisältävät maailman pisimmän luolajärjestelmän ?</w:t>
      </w:r>
    </w:p>
    <w:p>
      <w:r>
        <w:rPr>
          <w:b/>
        </w:rPr>
        <w:t xml:space="preserve">Tulos</w:t>
      </w:r>
    </w:p>
    <w:p>
      <w:r>
        <w:t xml:space="preserve">NN</w:t>
      </w:r>
    </w:p>
    <w:p>
      <w:r>
        <w:rPr>
          <w:b/>
        </w:rPr>
        <w:t xml:space="preserve">Esimerkki 4.4441</w:t>
      </w:r>
    </w:p>
    <w:p>
      <w:r>
        <w:t xml:space="preserve">Mikä on seuraavassa kysymyksessä olevan sanan "Mitä" sanan part-of-speech tag: Mikä on sen urheilijan nykyisen valmentajan etunimi, joka kilpaili tapahtumassa, jossa yksi tapahtumapaikoista on Seven Star Bay ?</w:t>
      </w:r>
    </w:p>
    <w:p>
      <w:r>
        <w:rPr>
          <w:b/>
        </w:rPr>
        <w:t xml:space="preserve">Tulos</w:t>
      </w:r>
    </w:p>
    <w:p>
      <w:r>
        <w:t xml:space="preserve">WP</w:t>
      </w:r>
    </w:p>
    <w:p>
      <w:r>
        <w:rPr>
          <w:b/>
        </w:rPr>
        <w:t xml:space="preserve">Esimerkki 4.4442</w:t>
      </w:r>
    </w:p>
    <w:p>
      <w:r>
        <w:t xml:space="preserve">Mikä on seuraavassa kysymyksessä olevan sanan "voitti" sanan part-of-speech tag: Kuinka monta ihmistä asuu kaupungissa, jonka naisten jalkapallojoukkue voitti mestaruuden vuonna 2019 ?</w:t>
      </w:r>
    </w:p>
    <w:p>
      <w:r>
        <w:rPr>
          <w:b/>
        </w:rPr>
        <w:t xml:space="preserve">Tulos</w:t>
      </w:r>
    </w:p>
    <w:p>
      <w:r>
        <w:t xml:space="preserve">VBD</w:t>
      </w:r>
    </w:p>
    <w:p>
      <w:r>
        <w:rPr>
          <w:b/>
        </w:rPr>
        <w:t xml:space="preserve">Esimerkki 4.4443</w:t>
      </w:r>
    </w:p>
    <w:p>
      <w:r>
        <w:t xml:space="preserve">Mikä on seuraavassa kysymyksessä olevan sanan "many" sanan part-of-speech tag: Kuinka monta keskimääräistä ihmistä asuu jokaisella neliökilometrillä kaupungissa, jossa Hanawa Matsuri järjestetään ?</w:t>
      </w:r>
    </w:p>
    <w:p>
      <w:r>
        <w:rPr>
          <w:b/>
        </w:rPr>
        <w:t xml:space="preserve">Tulos</w:t>
      </w:r>
    </w:p>
    <w:p>
      <w:r>
        <w:t xml:space="preserve">JJ</w:t>
      </w:r>
    </w:p>
    <w:p>
      <w:r>
        <w:rPr>
          <w:b/>
        </w:rPr>
        <w:t xml:space="preserve">Esimerkki 4.4444</w:t>
      </w:r>
    </w:p>
    <w:p>
      <w:r>
        <w:t xml:space="preserve">Mikä on seuraavassa kysymyksessä olevan sanan "as" sanan part-of-speech tag: Mikä joukkue aloitti pelaamisen Bostonissa Bravesina vuonna 1932 ?</w:t>
      </w:r>
    </w:p>
    <w:p>
      <w:r>
        <w:rPr>
          <w:b/>
        </w:rPr>
        <w:t xml:space="preserve">Tulos</w:t>
      </w:r>
    </w:p>
    <w:p>
      <w:r>
        <w:t xml:space="preserve">IN</w:t>
      </w:r>
    </w:p>
    <w:p>
      <w:r>
        <w:rPr>
          <w:b/>
        </w:rPr>
        <w:t xml:space="preserve">Esimerkki 4.4445</w:t>
      </w:r>
    </w:p>
    <w:p>
      <w:r>
        <w:t xml:space="preserve">Mikä on seuraavassa kysymyksessä olevan sanan "many" sanan part-of-speech tag: Kuinka monta matkustajaterminaalia on matkustajalentoreitin pääteasemalla, jossa on 35 149 lentoa maaliskuusta 2018 helmikuuhun 2019 ?</w:t>
      </w:r>
    </w:p>
    <w:p>
      <w:r>
        <w:rPr>
          <w:b/>
        </w:rPr>
        <w:t xml:space="preserve">Tulos</w:t>
      </w:r>
    </w:p>
    <w:p>
      <w:r>
        <w:t xml:space="preserve">JJ</w:t>
      </w:r>
    </w:p>
    <w:p>
      <w:r>
        <w:rPr>
          <w:b/>
        </w:rPr>
        <w:t xml:space="preserve">Esimerkki 4.4446</w:t>
      </w:r>
    </w:p>
    <w:p>
      <w:r>
        <w:t xml:space="preserve">Mikä on sanan "ansaita" sanan part-of-speech tag seuraavassa kysymyksessä: Minkä mitalin vuoden 2008 kesäolympialaisten hopeamitalisti ansaitsi vuoden 2013 miekkailun EM-kilpailuissa ?</w:t>
      </w:r>
    </w:p>
    <w:p>
      <w:r>
        <w:rPr>
          <w:b/>
        </w:rPr>
        <w:t xml:space="preserve">Tulos</w:t>
      </w:r>
    </w:p>
    <w:p>
      <w:r>
        <w:t xml:space="preserve">NN</w:t>
      </w:r>
    </w:p>
    <w:p>
      <w:r>
        <w:rPr>
          <w:b/>
        </w:rPr>
        <w:t xml:space="preserve">Esimerkki 4.4447</w:t>
      </w:r>
    </w:p>
    <w:p>
      <w:r>
        <w:t xml:space="preserve">Mikä on seuraavassa kysymyksessä olevan sanan "vuosi" sanan part-of-speech tag: Minä vuonna Vulcanin piirikunnassa sijaitseva kanadalainen tuulipuisto rakennettiin ?</w:t>
      </w:r>
    </w:p>
    <w:p>
      <w:r>
        <w:rPr>
          <w:b/>
        </w:rPr>
        <w:t xml:space="preserve">Tulos</w:t>
      </w:r>
    </w:p>
    <w:p>
      <w:r>
        <w:t xml:space="preserve">NN</w:t>
      </w:r>
    </w:p>
    <w:p>
      <w:r>
        <w:rPr>
          <w:b/>
        </w:rPr>
        <w:t xml:space="preserve">Esimerkki 4.4448</w:t>
      </w:r>
    </w:p>
    <w:p>
      <w:r>
        <w:t xml:space="preserve">Mikä on seuraavassa kysymyksessä olevan sanan "lentokenttä" sanan part-of-speech tag: Kuka ilmoitti vuonna 2008, että 17 569 asukkaan Lissabonin metropolialueen kuntaan rakennetaan lentokenttä ?</w:t>
      </w:r>
    </w:p>
    <w:p>
      <w:r>
        <w:rPr>
          <w:b/>
        </w:rPr>
        <w:t xml:space="preserve">Tulos</w:t>
      </w:r>
    </w:p>
    <w:p>
      <w:r>
        <w:t xml:space="preserve">NN</w:t>
      </w:r>
    </w:p>
    <w:p>
      <w:r>
        <w:rPr>
          <w:b/>
        </w:rPr>
        <w:t xml:space="preserve">Esimerkki 4.4449</w:t>
      </w:r>
    </w:p>
    <w:p>
      <w:r>
        <w:t xml:space="preserve">Mikä on sanan "the" sanan part-of-speech tag seuraavassa kysymyksessä: IAAF:n maastojuoksun maailmanmestaruuskilpailuissa vuonna 2007 kultaa voittaneen juoksijan kansallisuus on alle 1:11:00?</w:t>
      </w:r>
    </w:p>
    <w:p>
      <w:r>
        <w:rPr>
          <w:b/>
        </w:rPr>
        <w:t xml:space="preserve">Tulos</w:t>
      </w:r>
    </w:p>
    <w:p>
      <w:r>
        <w:t xml:space="preserve">DT</w:t>
      </w:r>
    </w:p>
    <w:p>
      <w:r>
        <w:rPr>
          <w:b/>
        </w:rPr>
        <w:t xml:space="preserve">Esimerkki 4.4450</w:t>
      </w:r>
    </w:p>
    <w:p>
      <w:r>
        <w:t xml:space="preserve">Mikä on seuraavassa kysymyksessä olevan sanan "koripallo" sanan part-of-speech tag: Millä pelipaikalla pelasi ensimmäinen naisten koripalloliittoon valittu pelaaja ?</w:t>
      </w:r>
    </w:p>
    <w:p>
      <w:r>
        <w:rPr>
          <w:b/>
        </w:rPr>
        <w:t xml:space="preserve">Tulos</w:t>
      </w:r>
    </w:p>
    <w:p>
      <w:r>
        <w:t xml:space="preserve">NNP</w:t>
      </w:r>
    </w:p>
    <w:p>
      <w:r>
        <w:rPr>
          <w:b/>
        </w:rPr>
        <w:t xml:space="preserve">Esimerkki 4.4451</w:t>
      </w:r>
    </w:p>
    <w:p>
      <w:r>
        <w:t xml:space="preserve">Mikä on seuraavassa kysymyksessä olevan sanan "perhe" sanan part-of-speech tag: Mitä soitinta soittaa BBC:n nuori muusikko, joka on kotoisin kaupungista, joka on rakennettu Adairin perheen aikoinaan omistamalle maalle ?</w:t>
      </w:r>
    </w:p>
    <w:p>
      <w:r>
        <w:rPr>
          <w:b/>
        </w:rPr>
        <w:t xml:space="preserve">Tulos</w:t>
      </w:r>
    </w:p>
    <w:p>
      <w:r>
        <w:t xml:space="preserve">NN</w:t>
      </w:r>
    </w:p>
    <w:p>
      <w:r>
        <w:rPr>
          <w:b/>
        </w:rPr>
        <w:t xml:space="preserve">Esimerkki 4.4452</w:t>
      </w:r>
    </w:p>
    <w:p>
      <w:r>
        <w:t xml:space="preserve">Mikä on seuraavassa kysymyksessä olevan sanan "oli" sanan part-of-speech tag: Missä oli supersankarin ensiesiintyminen Katherine Applegaten kirjoittamissa kirjoissa ?</w:t>
      </w:r>
    </w:p>
    <w:p>
      <w:r>
        <w:rPr>
          <w:b/>
        </w:rPr>
        <w:t xml:space="preserve">Tulos</w:t>
      </w:r>
    </w:p>
    <w:p>
      <w:r>
        <w:t xml:space="preserve">VBD</w:t>
      </w:r>
    </w:p>
    <w:p>
      <w:r>
        <w:rPr>
          <w:b/>
        </w:rPr>
        <w:t xml:space="preserve">Esimerkki 4.4453</w:t>
      </w:r>
    </w:p>
    <w:p>
      <w:r>
        <w:t xml:space="preserve">Mikä on seuraavassa kysymyksessä olevan sanan "slopes" sanan part-of-speech tag: Kuinka monta urheilijaa kilpaili talviolympialaisissa, jotka järjestettiin toista kertaa Albula Alppien etelärinteillä sijaitsevassa paikassa ?</w:t>
      </w:r>
    </w:p>
    <w:p>
      <w:r>
        <w:rPr>
          <w:b/>
        </w:rPr>
        <w:t xml:space="preserve">Tulos</w:t>
      </w:r>
    </w:p>
    <w:p>
      <w:r>
        <w:t xml:space="preserve">NNS</w:t>
      </w:r>
    </w:p>
    <w:p>
      <w:r>
        <w:rPr>
          <w:b/>
        </w:rPr>
        <w:t xml:space="preserve">Esimerkki 4.4454</w:t>
      </w:r>
    </w:p>
    <w:p>
      <w:r>
        <w:t xml:space="preserve">Mikä on seuraavassa kysymyksessä olevan sanan "valittu" sanan part-of-speech tag: Ketä vaalipiiriä edustaa Bharatiya Janata Party -puolueeseen vuonna 2019 valittu nainen ?</w:t>
      </w:r>
    </w:p>
    <w:p>
      <w:r>
        <w:rPr>
          <w:b/>
        </w:rPr>
        <w:t xml:space="preserve">Tulos</w:t>
      </w:r>
    </w:p>
    <w:p>
      <w:r>
        <w:t xml:space="preserve">VBN</w:t>
      </w:r>
    </w:p>
    <w:p>
      <w:r>
        <w:rPr>
          <w:b/>
        </w:rPr>
        <w:t xml:space="preserve">Esimerkki 4.4455</w:t>
      </w:r>
    </w:p>
    <w:p>
      <w:r>
        <w:t xml:space="preserve">Mikä on sanan "of" sanan part-of-speech tag seuraavassa kysymyksessä: Mikä oli Tuuli pajunoksassa -kirjan kirjoittajan toinen kuuluisa kirja ?</w:t>
      </w:r>
    </w:p>
    <w:p>
      <w:r>
        <w:rPr>
          <w:b/>
        </w:rPr>
        <w:t xml:space="preserve">Tulos</w:t>
      </w:r>
    </w:p>
    <w:p>
      <w:r>
        <w:t xml:space="preserve">IN</w:t>
      </w:r>
    </w:p>
    <w:p>
      <w:r>
        <w:rPr>
          <w:b/>
        </w:rPr>
        <w:t xml:space="preserve">Esimerkki 4.4456</w:t>
      </w:r>
    </w:p>
    <w:p>
      <w:r>
        <w:t xml:space="preserve">Mikä on seuraavassa kysymyksessä olevan sanan "author" part-of-speech tag: Mikä on sen tarinan kertojan nimi, jonka kirjoittaja meni naimisiin vuoden 1816 lopulla ?</w:t>
      </w:r>
    </w:p>
    <w:p>
      <w:r>
        <w:rPr>
          <w:b/>
        </w:rPr>
        <w:t xml:space="preserve">Tulos</w:t>
      </w:r>
    </w:p>
    <w:p>
      <w:r>
        <w:t xml:space="preserve">NN</w:t>
      </w:r>
    </w:p>
    <w:p>
      <w:r>
        <w:rPr>
          <w:b/>
        </w:rPr>
        <w:t xml:space="preserve">Esimerkki 4.4457</w:t>
      </w:r>
    </w:p>
    <w:p>
      <w:r>
        <w:t xml:space="preserve">Mikä on seuraavassa kysymyksessä olevan sanan "kuka" sanan part-of-speech tag: Kuka sai huonoimmat pisteet seuratanssissa Dominikaanisesta tasavallasta ?</w:t>
      </w:r>
    </w:p>
    <w:p>
      <w:r>
        <w:rPr>
          <w:b/>
        </w:rPr>
        <w:t xml:space="preserve">Tulos</w:t>
      </w:r>
    </w:p>
    <w:p>
      <w:r>
        <w:t xml:space="preserve">WP</w:t>
      </w:r>
    </w:p>
    <w:p>
      <w:r>
        <w:rPr>
          <w:b/>
        </w:rPr>
        <w:t xml:space="preserve">Esimerkki 4.4458</w:t>
      </w:r>
    </w:p>
    <w:p>
      <w:r>
        <w:t xml:space="preserve">Mikä on seuraavassa kysymyksessä olevan sanan "kun" sanan part-of-speech tag: Missä kaupungissa järjestettiin olympialaiset, kun Mahfizur Rahman Sagor oli Bangladeshin lipunkantaja ?</w:t>
      </w:r>
    </w:p>
    <w:p>
      <w:r>
        <w:rPr>
          <w:b/>
        </w:rPr>
        <w:t xml:space="preserve">Tulos</w:t>
      </w:r>
    </w:p>
    <w:p>
      <w:r>
        <w:t xml:space="preserve">WRB</w:t>
      </w:r>
    </w:p>
    <w:p>
      <w:r>
        <w:rPr>
          <w:b/>
        </w:rPr>
        <w:t xml:space="preserve">Esimerkki 4.4459</w:t>
      </w:r>
    </w:p>
    <w:p>
      <w:r>
        <w:t xml:space="preserve">Mikä on sanan "between" sanan part-of-speech tag seuraavassa kysymyksessä: Minkä kaupunkien välissä on 45 125 asukkaan kaupunki Etelä-Hampshiressa ?</w:t>
      </w:r>
    </w:p>
    <w:p>
      <w:r>
        <w:rPr>
          <w:b/>
        </w:rPr>
        <w:t xml:space="preserve">Tulos</w:t>
      </w:r>
    </w:p>
    <w:p>
      <w:r>
        <w:t xml:space="preserve">IN</w:t>
      </w:r>
    </w:p>
    <w:p>
      <w:r>
        <w:rPr>
          <w:b/>
        </w:rPr>
        <w:t xml:space="preserve">Esimerkki 4.4460</w:t>
      </w:r>
    </w:p>
    <w:p>
      <w:r>
        <w:t xml:space="preserve">Mikä on seuraavassa kysymyksessä olevan sanan "kuin" sanan part-of-speech tag: Mikä on sen jalkapalloseuran nimi, jonka vuoden 2009 tulot ovat pienemmät kuin Real Madridin, mutta suuremmat kuin muiden ?</w:t>
      </w:r>
    </w:p>
    <w:p>
      <w:r>
        <w:rPr>
          <w:b/>
        </w:rPr>
        <w:t xml:space="preserve">Tulos</w:t>
      </w:r>
    </w:p>
    <w:p>
      <w:r>
        <w:t xml:space="preserve">IN</w:t>
      </w:r>
    </w:p>
    <w:p>
      <w:r>
        <w:rPr>
          <w:b/>
        </w:rPr>
        <w:t xml:space="preserve">Esimerkki 4.4461</w:t>
      </w:r>
    </w:p>
    <w:p>
      <w:r>
        <w:t xml:space="preserve">Mikä on seuraavassa kysymyksessä olevan sanan "kuka" sanan part-of-speech tag: Kuka oli sen osavaltion kymmenes kuvernööri, jonka senaattorina Cory Booker toimii ?</w:t>
      </w:r>
    </w:p>
    <w:p>
      <w:r>
        <w:rPr>
          <w:b/>
        </w:rPr>
        <w:t xml:space="preserve">Tulos</w:t>
      </w:r>
    </w:p>
    <w:p>
      <w:r>
        <w:t xml:space="preserve">WP</w:t>
      </w:r>
    </w:p>
    <w:p>
      <w:r>
        <w:rPr>
          <w:b/>
        </w:rPr>
        <w:t xml:space="preserve">Esimerkki 4.4462</w:t>
      </w:r>
    </w:p>
    <w:p>
      <w:r>
        <w:t xml:space="preserve">Mikä on seuraavassa kysymyksessä olevan sanan "#" sanan part-of-speech tag: Luettelointipäivämäärien # 91000420 ja # 96000705 välillä , kumpi historiallinen paikka on rakennettu viime aikoina ?</w:t>
      </w:r>
    </w:p>
    <w:p>
      <w:r>
        <w:rPr>
          <w:b/>
        </w:rPr>
        <w:t xml:space="preserve">Tulos</w:t>
      </w:r>
    </w:p>
    <w:p>
      <w:r>
        <w:t xml:space="preserve">#</w:t>
      </w:r>
    </w:p>
    <w:p>
      <w:r>
        <w:rPr>
          <w:b/>
        </w:rPr>
        <w:t xml:space="preserve">Esimerkki 4.4463</w:t>
      </w:r>
    </w:p>
    <w:p>
      <w:r>
        <w:t xml:space="preserve">Mikä on sanan "Clubes" sanan part-of-speech tag seuraavassa kysymyksessä: Kuinka monta Nacional de Clubes -mestaruutta Rosario , Santa Fe -joukkue on voittanut?</w:t>
      </w:r>
    </w:p>
    <w:p>
      <w:r>
        <w:rPr>
          <w:b/>
        </w:rPr>
        <w:t xml:space="preserve">Tulos</w:t>
      </w:r>
    </w:p>
    <w:p>
      <w:r>
        <w:t xml:space="preserve">NNP</w:t>
      </w:r>
    </w:p>
    <w:p>
      <w:r>
        <w:rPr>
          <w:b/>
        </w:rPr>
        <w:t xml:space="preserve">Esimerkki 4.4464</w:t>
      </w:r>
    </w:p>
    <w:p>
      <w:r>
        <w:t xml:space="preserve">Mikä on seuraavassa kysymyksessä olevan sanan "rank" part-of-speech tag: Mikä on 357 386 neliökilometrin suuruisen maan voimistelijoiden sijoitus ?</w:t>
      </w:r>
    </w:p>
    <w:p>
      <w:r>
        <w:rPr>
          <w:b/>
        </w:rPr>
        <w:t xml:space="preserve">Tulos</w:t>
      </w:r>
    </w:p>
    <w:p>
      <w:r>
        <w:t xml:space="preserve">NN</w:t>
      </w:r>
    </w:p>
    <w:p>
      <w:r>
        <w:rPr>
          <w:b/>
        </w:rPr>
        <w:t xml:space="preserve">Esimerkki 4.4465</w:t>
      </w:r>
    </w:p>
    <w:p>
      <w:r>
        <w:t xml:space="preserve">Mikä on seuraavassa kysymyksessä olevan sanan "peli" puhekielinen tunniste: Milloin julkaistiin ensimmäisen Sherlock Holmes -pelin remasteroitu versio ?</w:t>
      </w:r>
    </w:p>
    <w:p>
      <w:r>
        <w:rPr>
          <w:b/>
        </w:rPr>
        <w:t xml:space="preserve">Tulos</w:t>
      </w:r>
    </w:p>
    <w:p>
      <w:r>
        <w:t xml:space="preserve">NN</w:t>
      </w:r>
    </w:p>
    <w:p>
      <w:r>
        <w:rPr>
          <w:b/>
        </w:rPr>
        <w:t xml:space="preserve">Esimerkki 4.4466</w:t>
      </w:r>
    </w:p>
    <w:p>
      <w:r>
        <w:t xml:space="preserve">Mikä on seuraavassa kysymyksessä olevan sanan "johtaa" sanan part-of-speech tag: Mikä miespuolinen muusikko on pääroolissa Netflixin fantasiaanimessä, jossa kappaleet on sisällytetty juonen etenemiseen ?</w:t>
      </w:r>
    </w:p>
    <w:p>
      <w:r>
        <w:rPr>
          <w:b/>
        </w:rPr>
        <w:t xml:space="preserve">Tulos</w:t>
      </w:r>
    </w:p>
    <w:p>
      <w:r>
        <w:t xml:space="preserve">NN</w:t>
      </w:r>
    </w:p>
    <w:p>
      <w:r>
        <w:rPr>
          <w:b/>
        </w:rPr>
        <w:t xml:space="preserve">Esimerkki 4.4467</w:t>
      </w:r>
    </w:p>
    <w:p>
      <w:r>
        <w:t xml:space="preserve">Mikä on sanan "the" sanan part-of-speech tag seuraavassa kysymyksessä: Mikä on eniten voittoja saaneen kansakunnan väkiluku ?</w:t>
      </w:r>
    </w:p>
    <w:p>
      <w:r>
        <w:rPr>
          <w:b/>
        </w:rPr>
        <w:t xml:space="preserve">Tulos</w:t>
      </w:r>
    </w:p>
    <w:p>
      <w:r>
        <w:t xml:space="preserve">DT</w:t>
      </w:r>
    </w:p>
    <w:p>
      <w:r>
        <w:rPr>
          <w:b/>
        </w:rPr>
        <w:t xml:space="preserve">Esimerkki 4.4468</w:t>
      </w:r>
    </w:p>
    <w:p>
      <w:r>
        <w:t xml:space="preserve">Mikä on seuraavassa kysymyksessä olevan sanan "many" sanan part-of-speech tag: Kuinka monta lentäjää Nunasi Helicoptersin keskuslentokenttä palveli vuonna 2007 ?</w:t>
      </w:r>
    </w:p>
    <w:p>
      <w:r>
        <w:rPr>
          <w:b/>
        </w:rPr>
        <w:t xml:space="preserve">Tulos</w:t>
      </w:r>
    </w:p>
    <w:p>
      <w:r>
        <w:t xml:space="preserve">JJ</w:t>
      </w:r>
    </w:p>
    <w:p>
      <w:r>
        <w:rPr>
          <w:b/>
        </w:rPr>
        <w:t xml:space="preserve">Esimerkki 4.4469</w:t>
      </w:r>
    </w:p>
    <w:p>
      <w:r>
        <w:t xml:space="preserve">Mikä on seuraavassa kysymyksessä olevan sanan "the" sanan part-of-speech tag: Kenen mukaan on nimetty alue, jonka kylä 3,43 mailin reitin alussa on nimetty ?</w:t>
      </w:r>
    </w:p>
    <w:p>
      <w:r>
        <w:rPr>
          <w:b/>
        </w:rPr>
        <w:t xml:space="preserve">Tulos</w:t>
      </w:r>
    </w:p>
    <w:p>
      <w:r>
        <w:t xml:space="preserve">DT</w:t>
      </w:r>
    </w:p>
    <w:p>
      <w:r>
        <w:rPr>
          <w:b/>
        </w:rPr>
        <w:t xml:space="preserve">Esimerkki 4.4470</w:t>
      </w:r>
    </w:p>
    <w:p>
      <w:r>
        <w:t xml:space="preserve">Mikä on seuraavassa kysymyksessä olevan sanan "oli" sanan part-of-speech tag: Tämän Mike Geigerin , Woody Mullisin ja Michael Huffmanin säveltämän kappaleen julkaisi singlenä artisti, joka rikkoi kenen ennätyksen Billboardin Hot Country Songs -listalla eniten ykköshittejä keränneenä ?</w:t>
      </w:r>
    </w:p>
    <w:p>
      <w:r>
        <w:rPr>
          <w:b/>
        </w:rPr>
        <w:t xml:space="preserve">Tulos</w:t>
      </w:r>
    </w:p>
    <w:p>
      <w:r>
        <w:t xml:space="preserve">VBD</w:t>
      </w:r>
    </w:p>
    <w:p>
      <w:r>
        <w:rPr>
          <w:b/>
        </w:rPr>
        <w:t xml:space="preserve">Esimerkki 4.4471</w:t>
      </w:r>
    </w:p>
    <w:p>
      <w:r>
        <w:t xml:space="preserve">Mikä on sanan "kirkko" sanan part-of-speech tag seuraavassa kysymyksessä: Mikä kirkko sijaitsee piirikunnassa, jossa on 22 NRHP:hen merkittyä kiinteistöä ja aluetta ?</w:t>
      </w:r>
    </w:p>
    <w:p>
      <w:r>
        <w:rPr>
          <w:b/>
        </w:rPr>
        <w:t xml:space="preserve">Tulos</w:t>
      </w:r>
    </w:p>
    <w:p>
      <w:r>
        <w:t xml:space="preserve">NN</w:t>
      </w:r>
    </w:p>
    <w:p>
      <w:r>
        <w:rPr>
          <w:b/>
        </w:rPr>
        <w:t xml:space="preserve">Esimerkki 4.4472</w:t>
      </w:r>
    </w:p>
    <w:p>
      <w:r>
        <w:t xml:space="preserve">Mikä on seuraavassa kysymyksessä olevan sanan "225" sanan part-of-speech tag: Minä vuonna pelaaja, jolla oli 225 singleä yhden kauden aikana MLB:ssä, saavutti uransa 3000. osuman ?</w:t>
      </w:r>
    </w:p>
    <w:p>
      <w:r>
        <w:rPr>
          <w:b/>
        </w:rPr>
        <w:t xml:space="preserve">Tulos</w:t>
      </w:r>
    </w:p>
    <w:p>
      <w:r>
        <w:t xml:space="preserve">CD</w:t>
      </w:r>
    </w:p>
    <w:p>
      <w:r>
        <w:rPr>
          <w:b/>
        </w:rPr>
        <w:t xml:space="preserve">Esimerkki 4.4473</w:t>
      </w:r>
    </w:p>
    <w:p>
      <w:r>
        <w:t xml:space="preserve">Mikä on sanan "GK" sanan part-of-speech tag seuraavassa kysymyksessä: Mikä päivä on syntynyt GK, joka siirtyi seuraan Selangor ?</w:t>
      </w:r>
    </w:p>
    <w:p>
      <w:r>
        <w:rPr>
          <w:b/>
        </w:rPr>
        <w:t xml:space="preserve">Tulos</w:t>
      </w:r>
    </w:p>
    <w:p>
      <w:r>
        <w:t xml:space="preserve">NNP</w:t>
      </w:r>
    </w:p>
    <w:p>
      <w:r>
        <w:rPr>
          <w:b/>
        </w:rPr>
        <w:t xml:space="preserve">Esimerkki 4.4474</w:t>
      </w:r>
    </w:p>
    <w:p>
      <w:r>
        <w:t xml:space="preserve">Mikä on seuraavassa kysymyksessä olevan sanan "perustaminen" sanan part-of-speech tag: Mikä on sotilastyyppilaitoksen perustamisvuosi ?</w:t>
      </w:r>
    </w:p>
    <w:p>
      <w:r>
        <w:rPr>
          <w:b/>
        </w:rPr>
        <w:t xml:space="preserve">Tulos</w:t>
      </w:r>
    </w:p>
    <w:p>
      <w:r>
        <w:t xml:space="preserve">JJ</w:t>
      </w:r>
    </w:p>
    <w:p>
      <w:r>
        <w:rPr>
          <w:b/>
        </w:rPr>
        <w:t xml:space="preserve">Esimerkki 4.4475</w:t>
      </w:r>
    </w:p>
    <w:p>
      <w:r>
        <w:t xml:space="preserve">Mikä on seuraavassa kysymyksessä esiintyvän sanan "lempinimi" sanan part-of-speech tag: Missä kaupungissa sijaitsee stadion, jonka lempinimi on `` Recre '' ?</w:t>
      </w:r>
    </w:p>
    <w:p>
      <w:r>
        <w:rPr>
          <w:b/>
        </w:rPr>
        <w:t xml:space="preserve">Tulos</w:t>
      </w:r>
    </w:p>
    <w:p>
      <w:r>
        <w:t xml:space="preserve">VBN</w:t>
      </w:r>
    </w:p>
    <w:p>
      <w:r>
        <w:rPr>
          <w:b/>
        </w:rPr>
        <w:t xml:space="preserve">Esimerkki 4.4476</w:t>
      </w:r>
    </w:p>
    <w:p>
      <w:r>
        <w:t xml:space="preserve">Mikä on seuraavassa kysymyksessä olevan sanan "mitä" sanan part-of-speech tag: Vladislav Oksner osallistuu urheiluun, joka on peräisin mistä toiminnasta ?</w:t>
      </w:r>
    </w:p>
    <w:p>
      <w:r>
        <w:rPr>
          <w:b/>
        </w:rPr>
        <w:t xml:space="preserve">Tulos</w:t>
      </w:r>
    </w:p>
    <w:p>
      <w:r>
        <w:t xml:space="preserve">WP</w:t>
      </w:r>
    </w:p>
    <w:p>
      <w:r>
        <w:rPr>
          <w:b/>
        </w:rPr>
        <w:t xml:space="preserve">Esimerkki 4.4477</w:t>
      </w:r>
    </w:p>
    <w:p>
      <w:r>
        <w:t xml:space="preserve">Mikä on sanan "Antonia" sanan part-of-speech tag seuraavassa kysymyksessä: Missä kategoriassa Antonia 's Line -elokuvan ohjaaja voitti Oscarin ?</w:t>
      </w:r>
    </w:p>
    <w:p>
      <w:r>
        <w:rPr>
          <w:b/>
        </w:rPr>
        <w:t xml:space="preserve">Tulos</w:t>
      </w:r>
    </w:p>
    <w:p>
      <w:r>
        <w:t xml:space="preserve">NNP</w:t>
      </w:r>
    </w:p>
    <w:p>
      <w:r>
        <w:rPr>
          <w:b/>
        </w:rPr>
        <w:t xml:space="preserve">Esimerkki 4.4478</w:t>
      </w:r>
    </w:p>
    <w:p>
      <w:r>
        <w:t xml:space="preserve">Mikä on seuraavassa kysymyksessä olevan sanan "by" sanan part-of-speech tag: Mikä oli mitali, jonka voitti 27. kesäkuuta 1972 syntynyt henkilö ?</w:t>
      </w:r>
    </w:p>
    <w:p>
      <w:r>
        <w:rPr>
          <w:b/>
        </w:rPr>
        <w:t xml:space="preserve">Tulos</w:t>
      </w:r>
    </w:p>
    <w:p>
      <w:r>
        <w:t xml:space="preserve">IN</w:t>
      </w:r>
    </w:p>
    <w:p>
      <w:r>
        <w:rPr>
          <w:b/>
        </w:rPr>
        <w:t xml:space="preserve">Esimerkki 4.4479</w:t>
      </w:r>
    </w:p>
    <w:p>
      <w:r>
        <w:t xml:space="preserve">Mikä on seuraavassa kysymyksessä olevan sanan "born" sanan part-of-speech tag: Mikä oli sen joukkueen alkuperäinen nimi, jonka pelaaja oli syntynyt 22. lokakuuta 1982 ?</w:t>
      </w:r>
    </w:p>
    <w:p>
      <w:r>
        <w:rPr>
          <w:b/>
        </w:rPr>
        <w:t xml:space="preserve">Tulos</w:t>
      </w:r>
    </w:p>
    <w:p>
      <w:r>
        <w:t xml:space="preserve">VBN</w:t>
      </w:r>
    </w:p>
    <w:p>
      <w:r>
        <w:rPr>
          <w:b/>
        </w:rPr>
        <w:t xml:space="preserve">Esimerkki 4.4480</w:t>
      </w:r>
    </w:p>
    <w:p>
      <w:r>
        <w:t xml:space="preserve">Mikä on seuraavassa kysymyksessä olevan sanan "formula" sanan part-of-speech tag: Mikä kapseli on lääkkeen paikassa, jonka kaava on C5H4N4O3 ?</w:t>
      </w:r>
    </w:p>
    <w:p>
      <w:r>
        <w:rPr>
          <w:b/>
        </w:rPr>
        <w:t xml:space="preserve">Tulos</w:t>
      </w:r>
    </w:p>
    <w:p>
      <w:r>
        <w:t xml:space="preserve">NN</w:t>
      </w:r>
    </w:p>
    <w:p>
      <w:r>
        <w:rPr>
          <w:b/>
        </w:rPr>
        <w:t xml:space="preserve">Esimerkki 4.4481</w:t>
      </w:r>
    </w:p>
    <w:p>
      <w:r>
        <w:t xml:space="preserve">Mikä on sanan "college" sanan part-of-speech tag seuraavassa kysymyksessä: Opisto, jossa on 14 000 jatko-opiskelijaa, oli mikä vuonna 2008 ?</w:t>
      </w:r>
    </w:p>
    <w:p>
      <w:r>
        <w:rPr>
          <w:b/>
        </w:rPr>
        <w:t xml:space="preserve">Tulos</w:t>
      </w:r>
    </w:p>
    <w:p>
      <w:r>
        <w:t xml:space="preserve">NN</w:t>
      </w:r>
    </w:p>
    <w:p>
      <w:r>
        <w:rPr>
          <w:b/>
        </w:rPr>
        <w:t xml:space="preserve">Esimerkki 4.4482</w:t>
      </w:r>
    </w:p>
    <w:p>
      <w:r>
        <w:t xml:space="preserve">Mikä on seuraavassa kysymyksessä olevan sanan "position" part-of-speech tag: Mikä on Lucayalaisten asuttaman maan jäsenen asema ?</w:t>
      </w:r>
    </w:p>
    <w:p>
      <w:r>
        <w:rPr>
          <w:b/>
        </w:rPr>
        <w:t xml:space="preserve">Tulos</w:t>
      </w:r>
    </w:p>
    <w:p>
      <w:r>
        <w:t xml:space="preserve">NN</w:t>
      </w:r>
    </w:p>
    <w:p>
      <w:r>
        <w:rPr>
          <w:b/>
        </w:rPr>
        <w:t xml:space="preserve">Esimerkki 4.4483</w:t>
      </w:r>
    </w:p>
    <w:p>
      <w:r>
        <w:t xml:space="preserve">Mikä on seuraavassa kysymyksessä olevan sanan "elokuva" sanan part-of-speech tag: Minkä konfliktin päähenkilö on juuri taistellut vuoden 1995 elokuvassa, jossa Debra Messing näytteli Betty Suttonia ?</w:t>
      </w:r>
    </w:p>
    <w:p>
      <w:r>
        <w:rPr>
          <w:b/>
        </w:rPr>
        <w:t xml:space="preserve">Tulos</w:t>
      </w:r>
    </w:p>
    <w:p>
      <w:r>
        <w:t xml:space="preserve">NN</w:t>
      </w:r>
    </w:p>
    <w:p>
      <w:r>
        <w:rPr>
          <w:b/>
        </w:rPr>
        <w:t xml:space="preserve">Esimerkki 4.4484</w:t>
      </w:r>
    </w:p>
    <w:p>
      <w:r>
        <w:t xml:space="preserve">Mikä on seuraavassa kysymyksessä olevan sanan "mikä" sanan part-of-speech tag: Minkä Skotlannin väkirikkaimmassa kaupungissa sijaitsevan stadionin kapasiteetti on suurin ?</w:t>
      </w:r>
    </w:p>
    <w:p>
      <w:r>
        <w:rPr>
          <w:b/>
        </w:rPr>
        <w:t xml:space="preserve">Tulos</w:t>
      </w:r>
    </w:p>
    <w:p>
      <w:r>
        <w:t xml:space="preserve">JJ</w:t>
      </w:r>
    </w:p>
    <w:p>
      <w:r>
        <w:rPr>
          <w:b/>
        </w:rPr>
        <w:t xml:space="preserve">Esimerkki 4.4485</w:t>
      </w:r>
    </w:p>
    <w:p>
      <w:r>
        <w:t xml:space="preserve">Mikä on sanan "mikä" part-of-speech tag seuraavassa kysymyksessä: Missä kantonissa Geneven kaupunki sijaitsee?</w:t>
      </w:r>
    </w:p>
    <w:p>
      <w:r>
        <w:rPr>
          <w:b/>
        </w:rPr>
        <w:t xml:space="preserve">Tulos</w:t>
      </w:r>
    </w:p>
    <w:p>
      <w:r>
        <w:t xml:space="preserve">WDT</w:t>
      </w:r>
    </w:p>
    <w:p>
      <w:r>
        <w:rPr>
          <w:b/>
        </w:rPr>
        <w:t xml:space="preserve">Esimerkki 4.4486</w:t>
      </w:r>
    </w:p>
    <w:p>
      <w:r>
        <w:t xml:space="preserve">Mikä on seuraavassa kysymyksessä olevan sanan "on" sanan part-of-speech tag: Vuoden 2016 musikaali perustuu minkä henkilön kirjoittamaan teokseen ?</w:t>
      </w:r>
    </w:p>
    <w:p>
      <w:r>
        <w:rPr>
          <w:b/>
        </w:rPr>
        <w:t xml:space="preserve">Tulos</w:t>
      </w:r>
    </w:p>
    <w:p>
      <w:r>
        <w:t xml:space="preserve">VBZ</w:t>
      </w:r>
    </w:p>
    <w:p>
      <w:r>
        <w:rPr>
          <w:b/>
        </w:rPr>
        <w:t xml:space="preserve">Esimerkki 4.4487</w:t>
      </w:r>
    </w:p>
    <w:p>
      <w:r>
        <w:t xml:space="preserve">Mikä on seuraavassa kysymyksessä olevan sanan "että" sanan part-of-speech tag: Mikä oli sen kirkon valmistumisvuosi, joka on merkitty Englannin kansallisessa kulttuuriperintöluettelossa Grade II*-luokan rakennukseksi ?</w:t>
      </w:r>
    </w:p>
    <w:p>
      <w:r>
        <w:rPr>
          <w:b/>
        </w:rPr>
        <w:t xml:space="preserve">Tulos</w:t>
      </w:r>
    </w:p>
    <w:p>
      <w:r>
        <w:t xml:space="preserve">WDT</w:t>
      </w:r>
    </w:p>
    <w:p>
      <w:r>
        <w:rPr>
          <w:b/>
        </w:rPr>
        <w:t xml:space="preserve">Esimerkki 4.4488</w:t>
      </w:r>
    </w:p>
    <w:p>
      <w:r>
        <w:t xml:space="preserve">Mikä on seuraavassa kysymyksessä olevan sanan "as" sanan part-of-speech tag: Mikä on Soulin puiston sijainti, joka tunnetaan myös nimellä Mongmyeoksan ?</w:t>
      </w:r>
    </w:p>
    <w:p>
      <w:r>
        <w:rPr>
          <w:b/>
        </w:rPr>
        <w:t xml:space="preserve">Tulos</w:t>
      </w:r>
    </w:p>
    <w:p>
      <w:r>
        <w:t xml:space="preserve">IN</w:t>
      </w:r>
    </w:p>
    <w:p>
      <w:r>
        <w:rPr>
          <w:b/>
        </w:rPr>
        <w:t xml:space="preserve">Esimerkki 4.4489</w:t>
      </w:r>
    </w:p>
    <w:p>
      <w:r>
        <w:t xml:space="preserve">Mikä on sanan "``" sanan part-of-speech tag seuraavassa kysymyksessä: Kuka kirjoitti romanttisen draaman, jonka pääosassa oli englantilainen näyttelijä, joka näytteli pääroolin elokuvassa `` The King 's Speech '' ?</w:t>
      </w:r>
    </w:p>
    <w:p>
      <w:r>
        <w:rPr>
          <w:b/>
        </w:rPr>
        <w:t xml:space="preserve">Tulos</w:t>
      </w:r>
    </w:p>
    <w:p>
      <w:r>
        <w:t xml:space="preserve">``</w:t>
      </w:r>
    </w:p>
    <w:p>
      <w:r>
        <w:rPr>
          <w:b/>
        </w:rPr>
        <w:t xml:space="preserve">Esimerkki 4.4490</w:t>
      </w:r>
    </w:p>
    <w:p>
      <w:r>
        <w:t xml:space="preserve">Mikä on seuraavassa kysymyksessä esiintyvän sanan "Lever" part-of-speech tag: Milloin Carly Leveriä esittänyttä näyttelijää esittävä sarja esitettiin ensimmäisen kerran ?</w:t>
      </w:r>
    </w:p>
    <w:p>
      <w:r>
        <w:rPr>
          <w:b/>
        </w:rPr>
        <w:t xml:space="preserve">Tulos</w:t>
      </w:r>
    </w:p>
    <w:p>
      <w:r>
        <w:t xml:space="preserve">NNP</w:t>
      </w:r>
    </w:p>
    <w:p>
      <w:r>
        <w:rPr>
          <w:b/>
        </w:rPr>
        <w:t xml:space="preserve">Esimerkki 4.4491</w:t>
      </w:r>
    </w:p>
    <w:p>
      <w:r>
        <w:t xml:space="preserve">Mikä on sanan "stadion" sanan part-of-speech tag seuraavassa kysymyksessä: Kuinka monta ihmistä mahtuu istumaan vuonna 1941 perustetun joukkueen käyttämälle stadionille ?</w:t>
      </w:r>
    </w:p>
    <w:p>
      <w:r>
        <w:rPr>
          <w:b/>
        </w:rPr>
        <w:t xml:space="preserve">Tulos</w:t>
      </w:r>
    </w:p>
    <w:p>
      <w:r>
        <w:t xml:space="preserve">NN</w:t>
      </w:r>
    </w:p>
    <w:p>
      <w:r>
        <w:rPr>
          <w:b/>
        </w:rPr>
        <w:t xml:space="preserve">Esimerkki 4.4492</w:t>
      </w:r>
    </w:p>
    <w:p>
      <w:r>
        <w:t xml:space="preserve">Mikä on seuraavassa kysymyksessä olevan sanan "olivat" sanan part-of-speech tag: Kuinka monta miljoonaa singleä myytiin Dangerous Mindsin soundtrackina käytetystä albumista ?</w:t>
      </w:r>
    </w:p>
    <w:p>
      <w:r>
        <w:rPr>
          <w:b/>
        </w:rPr>
        <w:t xml:space="preserve">Tulos</w:t>
      </w:r>
    </w:p>
    <w:p>
      <w:r>
        <w:t xml:space="preserve">VBD</w:t>
      </w:r>
    </w:p>
    <w:p>
      <w:r>
        <w:rPr>
          <w:b/>
        </w:rPr>
        <w:t xml:space="preserve">Esimerkki 4.4493</w:t>
      </w:r>
    </w:p>
    <w:p>
      <w:r>
        <w:t xml:space="preserve">Mikä on sanan "meni" sanan part-of-speech tag seuraavassa kysymyksessä: Kuka kävi collegessa, josta tuli college vuonna 1740 mutta joka lakkautettiin vuonna 1816 ?</w:t>
      </w:r>
    </w:p>
    <w:p>
      <w:r>
        <w:rPr>
          <w:b/>
        </w:rPr>
        <w:t xml:space="preserve">Tulos</w:t>
      </w:r>
    </w:p>
    <w:p>
      <w:r>
        <w:t xml:space="preserve">VBD</w:t>
      </w:r>
    </w:p>
    <w:p>
      <w:r>
        <w:rPr>
          <w:b/>
        </w:rPr>
        <w:t xml:space="preserve">Esimerkki 4.4494</w:t>
      </w:r>
    </w:p>
    <w:p>
      <w:r>
        <w:t xml:space="preserve">Mikä on sanan "35,808" sanan part-of-speech tag seuraavassa kysymyksessä: Missä maanosassa yliopisto on jatkuvasti huippuyliopisto, koska se sijaitsee maassa, jonka pinta-ala on 35 808 neliökilometriä ?</w:t>
      </w:r>
    </w:p>
    <w:p>
      <w:r>
        <w:rPr>
          <w:b/>
        </w:rPr>
        <w:t xml:space="preserve">Tulos</w:t>
      </w:r>
    </w:p>
    <w:p>
      <w:r>
        <w:t xml:space="preserve">CD</w:t>
      </w:r>
    </w:p>
    <w:p>
      <w:r>
        <w:rPr>
          <w:b/>
        </w:rPr>
        <w:t xml:space="preserve">Esimerkki 4.4495</w:t>
      </w:r>
    </w:p>
    <w:p>
      <w:r>
        <w:t xml:space="preserve">Mikä on seuraavassa kysymyksessä olevan sanan "the" sanan part-of-speech tag: Mikä on sen henkilön purjehduksen erikoisala, joka kantoi Turkin lippua olympialaisissa ennen vuotta 2006 mutta myöhemmin kuin vuonna 2002 ?</w:t>
      </w:r>
    </w:p>
    <w:p>
      <w:r>
        <w:rPr>
          <w:b/>
        </w:rPr>
        <w:t xml:space="preserve">Tulos</w:t>
      </w:r>
    </w:p>
    <w:p>
      <w:r>
        <w:t xml:space="preserve">DT</w:t>
      </w:r>
    </w:p>
    <w:p>
      <w:r>
        <w:rPr>
          <w:b/>
        </w:rPr>
        <w:t xml:space="preserve">Esimerkki 4.4496</w:t>
      </w:r>
    </w:p>
    <w:p>
      <w:r>
        <w:t xml:space="preserve">Mikä on sanan "the" sanan part-of-speech tag seuraavassa kysymyksessä: Kuinka monta hopeamitalia on voittanut 4. sijoittuneen joukkueen nuorin jäsen ?</w:t>
      </w:r>
    </w:p>
    <w:p>
      <w:r>
        <w:rPr>
          <w:b/>
        </w:rPr>
        <w:t xml:space="preserve">Tulos</w:t>
      </w:r>
    </w:p>
    <w:p>
      <w:r>
        <w:t xml:space="preserve">DT</w:t>
      </w:r>
    </w:p>
    <w:p>
      <w:r>
        <w:rPr>
          <w:b/>
        </w:rPr>
        <w:t xml:space="preserve">Esimerkki 4.4497</w:t>
      </w:r>
    </w:p>
    <w:p>
      <w:r>
        <w:t xml:space="preserve">Mikä on sanan "Cioffi" sanan part-of-speech tag seuraavassa kysymyksessä: Mikä kasvitieteellinen puutarha sijaitsee sen yliopiston kampuksella, jossa Charles Cioffi opiskeli ?</w:t>
      </w:r>
    </w:p>
    <w:p>
      <w:r>
        <w:rPr>
          <w:b/>
        </w:rPr>
        <w:t xml:space="preserve">Tulos</w:t>
      </w:r>
    </w:p>
    <w:p>
      <w:r>
        <w:t xml:space="preserve">NNP</w:t>
      </w:r>
    </w:p>
    <w:p>
      <w:r>
        <w:rPr>
          <w:b/>
        </w:rPr>
        <w:t xml:space="preserve">Esimerkki 4.4498</w:t>
      </w:r>
    </w:p>
    <w:p>
      <w:r>
        <w:t xml:space="preserve">Mikä on seuraavassa kysymyksessä olevan sanan "paikka" sanan part-of-speech tag: Millä sijalla joukkue päätti kauden sinä vuonna, kun Candy Cummins ja Dick Higham pelasivat yhdessä ?</w:t>
      </w:r>
    </w:p>
    <w:p>
      <w:r>
        <w:rPr>
          <w:b/>
        </w:rPr>
        <w:t xml:space="preserve">Tulos</w:t>
      </w:r>
    </w:p>
    <w:p>
      <w:r>
        <w:t xml:space="preserve">NN</w:t>
      </w:r>
    </w:p>
    <w:p>
      <w:r>
        <w:rPr>
          <w:b/>
        </w:rPr>
        <w:t xml:space="preserve">Esimerkki 4.4499</w:t>
      </w:r>
    </w:p>
    <w:p>
      <w:r>
        <w:t xml:space="preserve">Mikä on seuraavassa kysymyksessä olevan sanan "liiga" sanan part-of-speech tag: Kansallisen jääkiekkoliigan 26. kauden aikana , mikä tauti tappoi liigan puheenjohtajan ?</w:t>
      </w:r>
    </w:p>
    <w:p>
      <w:r>
        <w:rPr>
          <w:b/>
        </w:rPr>
        <w:t xml:space="preserve">Tulos</w:t>
      </w:r>
    </w:p>
    <w:p>
      <w:r>
        <w:t xml:space="preserve">NN</w:t>
      </w:r>
    </w:p>
    <w:p>
      <w:r>
        <w:rPr>
          <w:b/>
        </w:rPr>
        <w:t xml:space="preserve">Esimerkki 4.4500</w:t>
      </w:r>
    </w:p>
    <w:p>
      <w:r>
        <w:t xml:space="preserve">Mikä on seuraavassa kysymyksessä olevan sanan "alue" sanan part-of-speech tag: Mikä sivusto sijaitsee Kansain alueella Japanissa ja on jaettu kahteen osaan ?</w:t>
      </w:r>
    </w:p>
    <w:p>
      <w:r>
        <w:rPr>
          <w:b/>
        </w:rPr>
        <w:t xml:space="preserve">Tulos</w:t>
      </w:r>
    </w:p>
    <w:p>
      <w:r>
        <w:t xml:space="preserve">NN</w:t>
      </w:r>
    </w:p>
    <w:p>
      <w:r>
        <w:rPr>
          <w:b/>
        </w:rPr>
        <w:t xml:space="preserve">Esimerkki 4.4501</w:t>
      </w:r>
    </w:p>
    <w:p>
      <w:r>
        <w:t xml:space="preserve">Mikä on seuraavassa kysymyksessä olevan sanan "mikä" sanan part-of-speech tag: Minä vuonna vuonna 1952 Britannian Grand Prix'n karsintakierroksella heti Reg Parnellin jälkeen sijoittunut henkilö sai Le Mansin 24 tunnin kilpailun voiton ?</w:t>
      </w:r>
    </w:p>
    <w:p>
      <w:r>
        <w:rPr>
          <w:b/>
        </w:rPr>
        <w:t xml:space="preserve">Tulos</w:t>
      </w:r>
    </w:p>
    <w:p>
      <w:r>
        <w:t xml:space="preserve">JJ</w:t>
      </w:r>
    </w:p>
    <w:p>
      <w:r>
        <w:rPr>
          <w:b/>
        </w:rPr>
        <w:t xml:space="preserve">Esimerkki 4.4502</w:t>
      </w:r>
    </w:p>
    <w:p>
      <w:r>
        <w:t xml:space="preserve">Mikä on sanan "Jerry" sanan part-of-speech tag seuraavassa kysymyksessä: Missä kaupungissa on Jerry Scanlanin opiskeleman yliopiston hallintotoimistot?</w:t>
      </w:r>
    </w:p>
    <w:p>
      <w:r>
        <w:rPr>
          <w:b/>
        </w:rPr>
        <w:t xml:space="preserve">Tulos</w:t>
      </w:r>
    </w:p>
    <w:p>
      <w:r>
        <w:t xml:space="preserve">NNP</w:t>
      </w:r>
    </w:p>
    <w:p>
      <w:r>
        <w:rPr>
          <w:b/>
        </w:rPr>
        <w:t xml:space="preserve">Esimerkki 4.4503</w:t>
      </w:r>
    </w:p>
    <w:p>
      <w:r>
        <w:t xml:space="preserve">Mikä on seuraavassa kysymyksessä olevan sanan "karsinta" sanan part-of-speech tag: Mihin tiimiin liittyi Ferrarin jälkeen Unkarin Grand Prix'n karsinnassa ajalla 1:19.095 vuonna 1999 ajanut henkilö ?</w:t>
      </w:r>
    </w:p>
    <w:p>
      <w:r>
        <w:rPr>
          <w:b/>
        </w:rPr>
        <w:t xml:space="preserve">Tulos</w:t>
      </w:r>
    </w:p>
    <w:p>
      <w:r>
        <w:t xml:space="preserve">NN</w:t>
      </w:r>
    </w:p>
    <w:p>
      <w:r>
        <w:rPr>
          <w:b/>
        </w:rPr>
        <w:t xml:space="preserve">Esimerkki 4.4504</w:t>
      </w:r>
    </w:p>
    <w:p>
      <w:r>
        <w:t xml:space="preserve">Mikä on sanan "the" sanan part-of-speech tag seuraavassa kysymyksessä: Kuinka monta vuotta pitkä oli vuoden 1956 partiolaisen ura ?</w:t>
      </w:r>
    </w:p>
    <w:p>
      <w:r>
        <w:rPr>
          <w:b/>
        </w:rPr>
        <w:t xml:space="preserve">Tulos</w:t>
      </w:r>
    </w:p>
    <w:p>
      <w:r>
        <w:t xml:space="preserve">DT</w:t>
      </w:r>
    </w:p>
    <w:p>
      <w:r>
        <w:rPr>
          <w:b/>
        </w:rPr>
        <w:t xml:space="preserve">Esimerkki 4.4505</w:t>
      </w:r>
    </w:p>
    <w:p>
      <w:r>
        <w:t xml:space="preserve">Mikä on sanan "View" sanan part-of-speech tag seuraavassa kysymyksessä: Mikä on pato, jonka kantopaikka yhdistää Rocky View Countyssa sijaitsevan Highway 22:n Redwood Meadowsin pohjoispuolella sijaitsevaan Deerfoot Trailiin ( Highway 2 ) Calgaryssa ?</w:t>
      </w:r>
    </w:p>
    <w:p>
      <w:r>
        <w:rPr>
          <w:b/>
        </w:rPr>
        <w:t xml:space="preserve">Tulos</w:t>
      </w:r>
    </w:p>
    <w:p>
      <w:r>
        <w:t xml:space="preserve">NNP</w:t>
      </w:r>
    </w:p>
    <w:p>
      <w:r>
        <w:rPr>
          <w:b/>
        </w:rPr>
        <w:t xml:space="preserve">Esimerkki 4.4506</w:t>
      </w:r>
    </w:p>
    <w:p>
      <w:r>
        <w:t xml:space="preserve">Mikä on seuraavassa kysymyksessä olevan sanan "the" sanan part-of-speech tag: Mikä on sen linnan nimi, joka rakennettiin ja jota käytettiin vuosina 1593-1598 ja joka sijaitsee maakunnassa, jonka pääkaupunki on Changwon ?</w:t>
      </w:r>
    </w:p>
    <w:p>
      <w:r>
        <w:rPr>
          <w:b/>
        </w:rPr>
        <w:t xml:space="preserve">Tulos</w:t>
      </w:r>
    </w:p>
    <w:p>
      <w:r>
        <w:t xml:space="preserve">DT</w:t>
      </w:r>
    </w:p>
    <w:p>
      <w:r>
        <w:rPr>
          <w:b/>
        </w:rPr>
        <w:t xml:space="preserve">Esimerkki 4.4507</w:t>
      </w:r>
    </w:p>
    <w:p>
      <w:r>
        <w:t xml:space="preserve">Mikä on sanan "Romero" sanan part-of-speech tag seuraavassa kysymyksessä: Kuinka monta tohtorintutkintoa Romero Britton käymä korkeakoulu on antanut ?</w:t>
      </w:r>
    </w:p>
    <w:p>
      <w:r>
        <w:rPr>
          <w:b/>
        </w:rPr>
        <w:t xml:space="preserve">Tulos</w:t>
      </w:r>
    </w:p>
    <w:p>
      <w:r>
        <w:t xml:space="preserve">NNP</w:t>
      </w:r>
    </w:p>
    <w:p>
      <w:r>
        <w:rPr>
          <w:b/>
        </w:rPr>
        <w:t xml:space="preserve">Esimerkki 4.4508</w:t>
      </w:r>
    </w:p>
    <w:p>
      <w:r>
        <w:t xml:space="preserve">Mikä on sanan "undrafted" sanan part-of-speech tag seuraavassa kysymyksessä: Minkä joukkueen pelaaja jäi varaamatta vuoden 2005 NBA-draftissa ?</w:t>
      </w:r>
    </w:p>
    <w:p>
      <w:r>
        <w:rPr>
          <w:b/>
        </w:rPr>
        <w:t xml:space="preserve">Tulos</w:t>
      </w:r>
    </w:p>
    <w:p>
      <w:r>
        <w:t xml:space="preserve">VBN</w:t>
      </w:r>
    </w:p>
    <w:p>
      <w:r>
        <w:rPr>
          <w:b/>
        </w:rPr>
        <w:t xml:space="preserve">Esimerkki 4.4509</w:t>
      </w:r>
    </w:p>
    <w:p>
      <w:r>
        <w:t xml:space="preserve">Mikä on seuraavassa kysymyksessä esiintyvän sanan "Falardeau" puhekielinen tunniste: Mikä oli Philippe Falardeaun vuonna 2011 ohjaaman elokuvan genre ?</w:t>
      </w:r>
    </w:p>
    <w:p>
      <w:r>
        <w:rPr>
          <w:b/>
        </w:rPr>
        <w:t xml:space="preserve">Tulos</w:t>
      </w:r>
    </w:p>
    <w:p>
      <w:r>
        <w:t xml:space="preserve">NNP</w:t>
      </w:r>
    </w:p>
    <w:p>
      <w:r>
        <w:rPr>
          <w:b/>
        </w:rPr>
        <w:t xml:space="preserve">Esimerkki 4.4510</w:t>
      </w:r>
    </w:p>
    <w:p>
      <w:r>
        <w:t xml:space="preserve">Mikä on seuraavassa kysymyksessä olevan sanan "laittaa" sanan part-of-speech tag: Mikä oli muusikoiden levy, jonka single Uprising julkaistiin vuonna 2001 ?</w:t>
      </w:r>
    </w:p>
    <w:p>
      <w:r>
        <w:rPr>
          <w:b/>
        </w:rPr>
        <w:t xml:space="preserve">Tulos</w:t>
      </w:r>
    </w:p>
    <w:p>
      <w:r>
        <w:t xml:space="preserve">VBD</w:t>
      </w:r>
    </w:p>
    <w:p>
      <w:r>
        <w:rPr>
          <w:b/>
        </w:rPr>
        <w:t xml:space="preserve">Esimerkki 4.4511</w:t>
      </w:r>
    </w:p>
    <w:p>
      <w:r>
        <w:t xml:space="preserve">Mikä on seuraavassa kysymyksessä olevan sanan "university" sanan part-of-speech tag: Vuonna 1959 syntynyt poliitikko oli Phi Kappa Psi -jäsen minkä kaupungin yliopistossa ?</w:t>
      </w:r>
    </w:p>
    <w:p>
      <w:r>
        <w:rPr>
          <w:b/>
        </w:rPr>
        <w:t xml:space="preserve">Tulos</w:t>
      </w:r>
    </w:p>
    <w:p>
      <w:r>
        <w:t xml:space="preserve">NN</w:t>
      </w:r>
    </w:p>
    <w:p>
      <w:r>
        <w:rPr>
          <w:b/>
        </w:rPr>
        <w:t xml:space="preserve">Esimerkki 4.4512</w:t>
      </w:r>
    </w:p>
    <w:p>
      <w:r>
        <w:t xml:space="preserve">Mikä on seuraavassa kysymyksessä olevan sanan "Company" sanan part-of-speech tag: Missä Victor Talking Machine Companya esittänyt muusikko syntyi ?</w:t>
      </w:r>
    </w:p>
    <w:p>
      <w:r>
        <w:rPr>
          <w:b/>
        </w:rPr>
        <w:t xml:space="preserve">Tulos</w:t>
      </w:r>
    </w:p>
    <w:p>
      <w:r>
        <w:t xml:space="preserve">NNP</w:t>
      </w:r>
    </w:p>
    <w:p>
      <w:r>
        <w:rPr>
          <w:b/>
        </w:rPr>
        <w:t xml:space="preserve">Esimerkki 4.4513</w:t>
      </w:r>
    </w:p>
    <w:p>
      <w:r>
        <w:t xml:space="preserve">Mikä on seuraavassa kysymyksessä olevan sanan "the" sanan part-of-speech tag: Kuka golffari , osallistui 4 kertaa ryder cup -joukkueeseen ja hänet otettiin vuonna 2011 golfin Hall of Fameen ?</w:t>
      </w:r>
    </w:p>
    <w:p>
      <w:r>
        <w:rPr>
          <w:b/>
        </w:rPr>
        <w:t xml:space="preserve">Tulos</w:t>
      </w:r>
    </w:p>
    <w:p>
      <w:r>
        <w:t xml:space="preserve">DT</w:t>
      </w:r>
    </w:p>
    <w:p>
      <w:r>
        <w:rPr>
          <w:b/>
        </w:rPr>
        <w:t xml:space="preserve">Esimerkki 4.4514</w:t>
      </w:r>
    </w:p>
    <w:p>
      <w:r>
        <w:t xml:space="preserve">Mikä on sanan "1963" sanan part-of-speech tag seuraavassa kysymyksessä: Minkä vuonna 1963 perustetun konferenssin kaupungin väkiluku on suurin vuonna 2018 ?</w:t>
      </w:r>
    </w:p>
    <w:p>
      <w:r>
        <w:rPr>
          <w:b/>
        </w:rPr>
        <w:t xml:space="preserve">Tulos</w:t>
      </w:r>
    </w:p>
    <w:p>
      <w:r>
        <w:t xml:space="preserve">CD</w:t>
      </w:r>
    </w:p>
    <w:p>
      <w:r>
        <w:rPr>
          <w:b/>
        </w:rPr>
        <w:t xml:space="preserve">Esimerkki 4.4515</w:t>
      </w:r>
    </w:p>
    <w:p>
      <w:r>
        <w:t xml:space="preserve">Mikä on sanan "in" sanan part-of-speech tag seuraavassa kysymyksessä: Millä järvellä sijaitsee kaupunki, jossa Felicity Galvez ui 100 metrin perhosuinnin ajassa 55,46 ?</w:t>
      </w:r>
    </w:p>
    <w:p>
      <w:r>
        <w:rPr>
          <w:b/>
        </w:rPr>
        <w:t xml:space="preserve">Tulos</w:t>
      </w:r>
    </w:p>
    <w:p>
      <w:r>
        <w:t xml:space="preserve">IN</w:t>
      </w:r>
    </w:p>
    <w:p>
      <w:r>
        <w:rPr>
          <w:b/>
        </w:rPr>
        <w:t xml:space="preserve">Esimerkki 4.4516</w:t>
      </w:r>
    </w:p>
    <w:p>
      <w:r>
        <w:t xml:space="preserve">Mikä on sanan "the" sanan part-of-speech tag seuraavassa kysymyksessä: Mikä pelaaja (tai ketkä pelaajat) otettiin MLB-joukkueeseen, joka on voittanut neljä World Series -mestaruutta ( 1935 , 1945 , 1968 ja 1984 ) sen jälkeen, kun se perustettiin Major League -liigana ?</w:t>
      </w:r>
    </w:p>
    <w:p>
      <w:r>
        <w:rPr>
          <w:b/>
        </w:rPr>
        <w:t xml:space="preserve">Tulos</w:t>
      </w:r>
    </w:p>
    <w:p>
      <w:r>
        <w:t xml:space="preserve">DT</w:t>
      </w:r>
    </w:p>
    <w:p>
      <w:r>
        <w:rPr>
          <w:b/>
        </w:rPr>
        <w:t xml:space="preserve">Esimerkki 4.4517</w:t>
      </w:r>
    </w:p>
    <w:p>
      <w:r>
        <w:t xml:space="preserve">Mikä on seuraavassa kysymyksessä olevan sanan "legal" sanan part-of-speech tag: Mikä on artistin laillinen nimi, jolla on single Elephant ?</w:t>
      </w:r>
    </w:p>
    <w:p>
      <w:r>
        <w:rPr>
          <w:b/>
        </w:rPr>
        <w:t xml:space="preserve">Tulos</w:t>
      </w:r>
    </w:p>
    <w:p>
      <w:r>
        <w:t xml:space="preserve">JJ</w:t>
      </w:r>
    </w:p>
    <w:p>
      <w:r>
        <w:rPr>
          <w:b/>
        </w:rPr>
        <w:t xml:space="preserve">Esimerkki 4.4518</w:t>
      </w:r>
    </w:p>
    <w:p>
      <w:r>
        <w:t xml:space="preserve">Mikä on seuraavassa kysymyksessä olevan sanan "markkinat" sanan part-of-speech tag: Mikä on 87 neliökilometrin ( 33,6 neliömetriä ) suuruisen kaupunginosan markkinat, joka tunnetaan myös nimellä ?</w:t>
      </w:r>
    </w:p>
    <w:p>
      <w:r>
        <w:rPr>
          <w:b/>
        </w:rPr>
        <w:t xml:space="preserve">Tulos</w:t>
      </w:r>
    </w:p>
    <w:p>
      <w:r>
        <w:t xml:space="preserve">NN</w:t>
      </w:r>
    </w:p>
    <w:p>
      <w:r>
        <w:rPr>
          <w:b/>
        </w:rPr>
        <w:t xml:space="preserve">Esimerkki 4.4519</w:t>
      </w:r>
    </w:p>
    <w:p>
      <w:r>
        <w:t xml:space="preserve">Mikä on seuraavassa kysymyksessä olevan sanan "Date" sanan part-of-speech tag: Date July 2005 valmisti ja myi Taito vuonna ?</w:t>
      </w:r>
    </w:p>
    <w:p>
      <w:r>
        <w:rPr>
          <w:b/>
        </w:rPr>
        <w:t xml:space="preserve">Tulos</w:t>
      </w:r>
    </w:p>
    <w:p>
      <w:r>
        <w:t xml:space="preserve">NNP</w:t>
      </w:r>
    </w:p>
    <w:p>
      <w:r>
        <w:rPr>
          <w:b/>
        </w:rPr>
        <w:t xml:space="preserve">Esimerkki 4.4520</w:t>
      </w:r>
    </w:p>
    <w:p>
      <w:r>
        <w:t xml:space="preserve">Mikä on seuraavassa kysymyksessä olevan sanan "mitä" sanan part-of-speech tag: Etappi 4 -tapahtumassa vuonna 1987 , kilpailu korvasi minkä muun tapahtuman ?</w:t>
      </w:r>
    </w:p>
    <w:p>
      <w:r>
        <w:rPr>
          <w:b/>
        </w:rPr>
        <w:t xml:space="preserve">Tulos</w:t>
      </w:r>
    </w:p>
    <w:p>
      <w:r>
        <w:t xml:space="preserve">WP</w:t>
      </w:r>
    </w:p>
    <w:p>
      <w:r>
        <w:rPr>
          <w:b/>
        </w:rPr>
        <w:t xml:space="preserve">Esimerkki 4.4521</w:t>
      </w:r>
    </w:p>
    <w:p>
      <w:r>
        <w:t xml:space="preserve">Mikä on seuraavassa kysymyksessä olevan sanan "(" sanan part-of-speech tag: Mikä on sen aseman keskimääräinen matkustajamäärä arkipäivisin ( 03/2018 ), joka on pohjoisin Metrorail-asema Miamin kaupungin rajojen sisällä ?</w:t>
      </w:r>
    </w:p>
    <w:p>
      <w:r>
        <w:rPr>
          <w:b/>
        </w:rPr>
        <w:t xml:space="preserve">Tulos</w:t>
      </w:r>
    </w:p>
    <w:p>
      <w:r>
        <w:t xml:space="preserve">(</w:t>
      </w:r>
    </w:p>
    <w:p>
      <w:r>
        <w:rPr>
          <w:b/>
        </w:rPr>
        <w:t xml:space="preserve">Esimerkki 4.4522</w:t>
      </w:r>
    </w:p>
    <w:p>
      <w:r>
        <w:t xml:space="preserve">Mikä on seuraavassa kysymyksessä olevan sanan "jäsen" sanan part-of-speech tag: Kuka oli sen puolueen perustaja, jonka jäsen toimi Edmonton Centre-East -nimisessä kaupunginosassa ?</w:t>
      </w:r>
    </w:p>
    <w:p>
      <w:r>
        <w:rPr>
          <w:b/>
        </w:rPr>
        <w:t xml:space="preserve">Tulos</w:t>
      </w:r>
    </w:p>
    <w:p>
      <w:r>
        <w:t xml:space="preserve">NN</w:t>
      </w:r>
    </w:p>
    <w:p>
      <w:r>
        <w:rPr>
          <w:b/>
        </w:rPr>
        <w:t xml:space="preserve">Esimerkki 4.4523</w:t>
      </w:r>
    </w:p>
    <w:p>
      <w:r>
        <w:t xml:space="preserve">Mikä on seuraavassa kysymyksessä olevan sanan "liiga" sanan part-of-speech tag: Brownin presidenttinä oli Walter S. Brown ?</w:t>
      </w:r>
    </w:p>
    <w:p>
      <w:r>
        <w:rPr>
          <w:b/>
        </w:rPr>
        <w:t xml:space="preserve">Tulos</w:t>
      </w:r>
    </w:p>
    <w:p>
      <w:r>
        <w:t xml:space="preserve">NN</w:t>
      </w:r>
    </w:p>
    <w:p>
      <w:r>
        <w:rPr>
          <w:b/>
        </w:rPr>
        <w:t xml:space="preserve">Esimerkki 4.4524</w:t>
      </w:r>
    </w:p>
    <w:p>
      <w:r>
        <w:t xml:space="preserve">Mikä on seuraavassa kysymyksessä olevan sanan "from" sanan part-of-speech tag: Mikä on tämän Los Angeles Lakersin yhdysvaltalaisen koripalloilijan syntymäaika, kun hän on kotoisin kaupungista, jossa on arviolta 703 505 asukasta ?</w:t>
      </w:r>
    </w:p>
    <w:p>
      <w:r>
        <w:rPr>
          <w:b/>
        </w:rPr>
        <w:t xml:space="preserve">Tulos</w:t>
      </w:r>
    </w:p>
    <w:p>
      <w:r>
        <w:t xml:space="preserve">IN</w:t>
      </w:r>
    </w:p>
    <w:p>
      <w:r>
        <w:rPr>
          <w:b/>
        </w:rPr>
        <w:t xml:space="preserve">Esimerkki 4.4525</w:t>
      </w:r>
    </w:p>
    <w:p>
      <w:r>
        <w:t xml:space="preserve">Mikä on sanan "on" sanan part-of-speech tag seuraavassa kysymyksessä: Mikä on hyökkäyksen päivämäärä kaupungissa, jonka pieni osa ulottuu Greenen piirikuntaan ?</w:t>
      </w:r>
    </w:p>
    <w:p>
      <w:r>
        <w:rPr>
          <w:b/>
        </w:rPr>
        <w:t xml:space="preserve">Tulos</w:t>
      </w:r>
    </w:p>
    <w:p>
      <w:r>
        <w:t xml:space="preserve">VBZ</w:t>
      </w:r>
    </w:p>
    <w:p>
      <w:r>
        <w:rPr>
          <w:b/>
        </w:rPr>
        <w:t xml:space="preserve">Esimerkki 4.4526</w:t>
      </w:r>
    </w:p>
    <w:p>
      <w:r>
        <w:t xml:space="preserve">Mikä on seuraavassa kysymyksessä olevan sanan "win" sanan part-of-speech tag: Minkä palkinnon vanhin saaja voitti ?</w:t>
      </w:r>
    </w:p>
    <w:p>
      <w:r>
        <w:rPr>
          <w:b/>
        </w:rPr>
        <w:t xml:space="preserve">Tulos</w:t>
      </w:r>
    </w:p>
    <w:p>
      <w:r>
        <w:t xml:space="preserve">NN</w:t>
      </w:r>
    </w:p>
    <w:p>
      <w:r>
        <w:rPr>
          <w:b/>
        </w:rPr>
        <w:t xml:space="preserve">Esimerkki 4.4527</w:t>
      </w:r>
    </w:p>
    <w:p>
      <w:r>
        <w:t xml:space="preserve">Mikä on sanan "the" sanan part-of-speech tag seuraavassa kysymyksessä: Mikä on sen joukkueen kotiareena, joka voitti mestaruuden vuonna 1888 ?</w:t>
      </w:r>
    </w:p>
    <w:p>
      <w:r>
        <w:rPr>
          <w:b/>
        </w:rPr>
        <w:t xml:space="preserve">Tulos</w:t>
      </w:r>
    </w:p>
    <w:p>
      <w:r>
        <w:t xml:space="preserve">DT</w:t>
      </w:r>
    </w:p>
    <w:p>
      <w:r>
        <w:rPr>
          <w:b/>
        </w:rPr>
        <w:t xml:space="preserve">Esimerkki 4.4528</w:t>
      </w:r>
    </w:p>
    <w:p>
      <w:r>
        <w:t xml:space="preserve">Mikä on seuraavassa kysymyksessä olevan sanan "why" sanan part-of-speech tag: Vuonna 2013 , miksi pronssimitalin voittanut painonnostaja hyllytettiin ?</w:t>
      </w:r>
    </w:p>
    <w:p>
      <w:r>
        <w:rPr>
          <w:b/>
        </w:rPr>
        <w:t xml:space="preserve">Tulos</w:t>
      </w:r>
    </w:p>
    <w:p>
      <w:r>
        <w:t xml:space="preserve">WRB</w:t>
      </w:r>
    </w:p>
    <w:p>
      <w:r>
        <w:rPr>
          <w:b/>
        </w:rPr>
        <w:t xml:space="preserve">Esimerkki 4.4529</w:t>
      </w:r>
    </w:p>
    <w:p>
      <w:r>
        <w:t xml:space="preserve">Mikä on seuraavassa kysymyksessä olevan sanan "palkinnot" sanan part-of-speech tag: Kuka englantilainen näyttelijä voitti MTV Movie Award -palkinnon parhaana taistelijana sinä vuonna, kun palkinnot jaettiin Universal Amphitheaterissa Universal Cityssä , Kaliforniassa ?</w:t>
      </w:r>
    </w:p>
    <w:p>
      <w:r>
        <w:rPr>
          <w:b/>
        </w:rPr>
        <w:t xml:space="preserve">Tulos</w:t>
      </w:r>
    </w:p>
    <w:p>
      <w:r>
        <w:t xml:space="preserve">NNS</w:t>
      </w:r>
    </w:p>
    <w:p>
      <w:r>
        <w:rPr>
          <w:b/>
        </w:rPr>
        <w:t xml:space="preserve">Esimerkki 4.4530</w:t>
      </w:r>
    </w:p>
    <w:p>
      <w:r>
        <w:t xml:space="preserve">Mikä on seuraavassa kysymyksessä olevan sanan "location" sanan part-of-speech tag: Mikä on sen monoliitin nimi, jonka sijainti tunnettiin myös nimellä Heliopolis ?</w:t>
      </w:r>
    </w:p>
    <w:p>
      <w:r>
        <w:rPr>
          <w:b/>
        </w:rPr>
        <w:t xml:space="preserve">Tulos</w:t>
      </w:r>
    </w:p>
    <w:p>
      <w:r>
        <w:t xml:space="preserve">NN</w:t>
      </w:r>
    </w:p>
    <w:p>
      <w:r>
        <w:rPr>
          <w:b/>
        </w:rPr>
        <w:t xml:space="preserve">Esimerkki 4.4531</w:t>
      </w:r>
    </w:p>
    <w:p>
      <w:r>
        <w:t xml:space="preserve">Mikä on sanan "asukkaat" sanan part-of-speech tag seuraavassa kysymyksessä: Minä vuonna rakennettiin kirkko tässä historiallisessa kompleksissa tässä 1496 asukkaan kaupungissa vuonna 2018 ?</w:t>
      </w:r>
    </w:p>
    <w:p>
      <w:r>
        <w:rPr>
          <w:b/>
        </w:rPr>
        <w:t xml:space="preserve">Tulos</w:t>
      </w:r>
    </w:p>
    <w:p>
      <w:r>
        <w:t xml:space="preserve">NNS</w:t>
      </w:r>
    </w:p>
    <w:p>
      <w:r>
        <w:rPr>
          <w:b/>
        </w:rPr>
        <w:t xml:space="preserve">Esimerkki 4.4532</w:t>
      </w:r>
    </w:p>
    <w:p>
      <w:r>
        <w:t xml:space="preserve">Mikä on seuraavassa kysymyksessä olevan sanan "Sveitsi" sanan part-of-speech tag: Mikä on Sveitsin pienimmässä kantonissa sijaitsevan sveitsiläisen kaupungin asukasluku ( ottaen huomioon sen pinta-ala ) ?</w:t>
      </w:r>
    </w:p>
    <w:p>
      <w:r>
        <w:rPr>
          <w:b/>
        </w:rPr>
        <w:t xml:space="preserve">Tulos</w:t>
      </w:r>
    </w:p>
    <w:p>
      <w:r>
        <w:t xml:space="preserve">NNP</w:t>
      </w:r>
    </w:p>
    <w:p>
      <w:r>
        <w:rPr>
          <w:b/>
        </w:rPr>
        <w:t xml:space="preserve">Esimerkki 4.4533</w:t>
      </w:r>
    </w:p>
    <w:p>
      <w:r>
        <w:t xml:space="preserve">Mikä on seuraavassa kysymyksessä olevan sanan "hotelli" sanan part-of-speech tag: Mikä vuonna 1892 valmistunut hotelli on sisällytetty historiallisiin kohteisiin (National Register of Historic Places) vuonna 1996?</w:t>
      </w:r>
    </w:p>
    <w:p>
      <w:r>
        <w:rPr>
          <w:b/>
        </w:rPr>
        <w:t xml:space="preserve">Tulos</w:t>
      </w:r>
    </w:p>
    <w:p>
      <w:r>
        <w:t xml:space="preserve">NN</w:t>
      </w:r>
    </w:p>
    <w:p>
      <w:r>
        <w:rPr>
          <w:b/>
        </w:rPr>
        <w:t xml:space="preserve">Esimerkki 4.4534</w:t>
      </w:r>
    </w:p>
    <w:p>
      <w:r>
        <w:t xml:space="preserve">Mikä on seuraavassa kysymyksessä olevan sanan "did" sanan part-of-speech tag: Mitä hahmoa näyttelijä, joka esitti Starr Manningia sarjassa One Life to Live, esitti General Hospitalissa ?</w:t>
      </w:r>
    </w:p>
    <w:p>
      <w:r>
        <w:rPr>
          <w:b/>
        </w:rPr>
        <w:t xml:space="preserve">Tulos</w:t>
      </w:r>
    </w:p>
    <w:p>
      <w:r>
        <w:t xml:space="preserve">VBD</w:t>
      </w:r>
    </w:p>
    <w:p>
      <w:r>
        <w:rPr>
          <w:b/>
        </w:rPr>
        <w:t xml:space="preserve">Esimerkki 4.4535</w:t>
      </w:r>
    </w:p>
    <w:p>
      <w:r>
        <w:t xml:space="preserve">Mikä on seuraavassa kysymyksessä olevan sanan "'s" sanan part-of-speech tag: Mikä on Bergmanin rooli otsikossa, jonka alun perin omisti Creative Horizons , Inc. ?</w:t>
      </w:r>
    </w:p>
    <w:p>
      <w:r>
        <w:rPr>
          <w:b/>
        </w:rPr>
        <w:t xml:space="preserve">Tulos</w:t>
      </w:r>
    </w:p>
    <w:p>
      <w:r>
        <w:t xml:space="preserve">POS</w:t>
      </w:r>
    </w:p>
    <w:p>
      <w:r>
        <w:rPr>
          <w:b/>
        </w:rPr>
        <w:t xml:space="preserve">Esimerkki 4.4536</w:t>
      </w:r>
    </w:p>
    <w:p>
      <w:r>
        <w:t xml:space="preserve">Mikä on sanan "the" sanan part-of-speech tag seuraavassa kysymyksessä: Viimeisin Bravesiin liittyvä pelaaja on syntynyt minä kuukautena ?</w:t>
      </w:r>
    </w:p>
    <w:p>
      <w:r>
        <w:rPr>
          <w:b/>
        </w:rPr>
        <w:t xml:space="preserve">Tulos</w:t>
      </w:r>
    </w:p>
    <w:p>
      <w:r>
        <w:t xml:space="preserve">DT</w:t>
      </w:r>
    </w:p>
    <w:p>
      <w:r>
        <w:rPr>
          <w:b/>
        </w:rPr>
        <w:t xml:space="preserve">Esimerkki 4.4537</w:t>
      </w:r>
    </w:p>
    <w:p>
      <w:r>
        <w:t xml:space="preserve">Mikä on seuraavassa kysymyksessä olevan sanan "'s" sanan part-of-speech tag: Kuinka paljon Dana Dykhouse lahjoitti South Dakota Staten kotiareenan rakentamiseen ?</w:t>
      </w:r>
    </w:p>
    <w:p>
      <w:r>
        <w:rPr>
          <w:b/>
        </w:rPr>
        <w:t xml:space="preserve">Tulos</w:t>
      </w:r>
    </w:p>
    <w:p>
      <w:r>
        <w:t xml:space="preserve">POS</w:t>
      </w:r>
    </w:p>
    <w:p>
      <w:r>
        <w:rPr>
          <w:b/>
        </w:rPr>
        <w:t xml:space="preserve">Esimerkki 4.4538</w:t>
      </w:r>
    </w:p>
    <w:p>
      <w:r>
        <w:t xml:space="preserve">Mikä on seuraavassa kysymyksessä olevan sanan "still" sanan part-of-speech tag: Missä sijaitsee Alankomaiden vanhin edelleen toimiva pelinkehittäjä ?</w:t>
      </w:r>
    </w:p>
    <w:p>
      <w:r>
        <w:rPr>
          <w:b/>
        </w:rPr>
        <w:t xml:space="preserve">Tulos</w:t>
      </w:r>
    </w:p>
    <w:p>
      <w:r>
        <w:t xml:space="preserve">RB</w:t>
      </w:r>
    </w:p>
    <w:p>
      <w:r>
        <w:rPr>
          <w:b/>
        </w:rPr>
        <w:t xml:space="preserve">Esimerkki 4.4539</w:t>
      </w:r>
    </w:p>
    <w:p>
      <w:r>
        <w:t xml:space="preserve">Mikä on sanan "nykyaikainen" sanan part-of-speech tag seuraavassa kysymyksessä: Minkä aseman FM-taajuus oli numeerisesti korkeampi ? Asema, jonka nimi muutettiin vuonna 1952 , vai asema, jonka omistaa Jim Pattison ja joka tekee kuumaa aikuisten nykyaikaa ?</w:t>
      </w:r>
    </w:p>
    <w:p>
      <w:r>
        <w:rPr>
          <w:b/>
        </w:rPr>
        <w:t xml:space="preserve">Tulos</w:t>
      </w:r>
    </w:p>
    <w:p>
      <w:r>
        <w:t xml:space="preserve">JJ</w:t>
      </w:r>
    </w:p>
    <w:p>
      <w:r>
        <w:rPr>
          <w:b/>
        </w:rPr>
        <w:t xml:space="preserve">Esimerkki 4.4540</w:t>
      </w:r>
    </w:p>
    <w:p>
      <w:r>
        <w:t xml:space="preserve">Mikä on seuraavassa kysymyksessä olevan sanan "attend" sanan part-of-speech tag: Missä yliopistossa kesäkuun ensimmäisen numeron kannessa oleva näyttelijä kävi ?</w:t>
      </w:r>
    </w:p>
    <w:p>
      <w:r>
        <w:rPr>
          <w:b/>
        </w:rPr>
        <w:t xml:space="preserve">Tulos</w:t>
      </w:r>
    </w:p>
    <w:p>
      <w:r>
        <w:t xml:space="preserve">NN</w:t>
      </w:r>
    </w:p>
    <w:p>
      <w:r>
        <w:rPr>
          <w:b/>
        </w:rPr>
        <w:t xml:space="preserve">Esimerkki 4.4541</w:t>
      </w:r>
    </w:p>
    <w:p>
      <w:r>
        <w:t xml:space="preserve">Mikä on seuraavassa kysymyksessä olevan sanan "kaupunki" puhekielinen tunniste: Mikä joukkue pelaa rannikkokaupungissa, joka sijaitsee Marina Altan alueella ?</w:t>
      </w:r>
    </w:p>
    <w:p>
      <w:r>
        <w:rPr>
          <w:b/>
        </w:rPr>
        <w:t xml:space="preserve">Tulos</w:t>
      </w:r>
    </w:p>
    <w:p>
      <w:r>
        <w:t xml:space="preserve">NN</w:t>
      </w:r>
    </w:p>
    <w:p>
      <w:r>
        <w:rPr>
          <w:b/>
        </w:rPr>
        <w:t xml:space="preserve">Esimerkki 4.4542</w:t>
      </w:r>
    </w:p>
    <w:p>
      <w:r>
        <w:t xml:space="preserve">Mikä on seuraavassa kysymyksessä olevan sanan "with" sanan part-of-speech tag: Mikä on sen kaupungin asukasluku, jossa on rakennus, jossa on hallituksen kolme osastoa ?</w:t>
      </w:r>
    </w:p>
    <w:p>
      <w:r>
        <w:rPr>
          <w:b/>
        </w:rPr>
        <w:t xml:space="preserve">Tulos</w:t>
      </w:r>
    </w:p>
    <w:p>
      <w:r>
        <w:t xml:space="preserve">IN</w:t>
      </w:r>
    </w:p>
    <w:p>
      <w:r>
        <w:rPr>
          <w:b/>
        </w:rPr>
        <w:t xml:space="preserve">Esimerkki 4.4543</w:t>
      </w:r>
    </w:p>
    <w:p>
      <w:r>
        <w:t xml:space="preserve">Mikä on seuraavassa kysymyksessä olevan sanan "sitten" sanan part-of-speech tag: Kuinka monella pelaajalla on pienempi valintanumero kuin Hill Street Blues -sarjassa esiintyneellä jalkapalloilijalla ?</w:t>
      </w:r>
    </w:p>
    <w:p>
      <w:r>
        <w:rPr>
          <w:b/>
        </w:rPr>
        <w:t xml:space="preserve">Tulos</w:t>
      </w:r>
    </w:p>
    <w:p>
      <w:r>
        <w:t xml:space="preserve">RB</w:t>
      </w:r>
    </w:p>
    <w:p>
      <w:r>
        <w:rPr>
          <w:b/>
        </w:rPr>
        <w:t xml:space="preserve">Esimerkki 4.4544</w:t>
      </w:r>
    </w:p>
    <w:p>
      <w:r>
        <w:t xml:space="preserve">Mikä on seuraavassa kysymyksessä olevan sanan "level" part-of-speech tag: Mikä on sen laitoksen nimi, jonka sijaintipaikka sijaitsee noin 750 metriä ( 2 500 ft ) merenpinnan yläpuolella ?</w:t>
      </w:r>
    </w:p>
    <w:p>
      <w:r>
        <w:rPr>
          <w:b/>
        </w:rPr>
        <w:t xml:space="preserve">Tulos</w:t>
      </w:r>
    </w:p>
    <w:p>
      <w:r>
        <w:t xml:space="preserve">NN</w:t>
      </w:r>
    </w:p>
    <w:p>
      <w:r>
        <w:rPr>
          <w:b/>
        </w:rPr>
        <w:t xml:space="preserve">Esimerkki 4.4545</w:t>
      </w:r>
    </w:p>
    <w:p>
      <w:r>
        <w:t xml:space="preserve">Mikä on seuraavassa kysymyksessä olevan sanan "Howard-directed" sanan part-of-speech tag: Mikä on viimeisin Ron Howardin ohjaama elokuva, jossa Paul Bettany on mukana ?</w:t>
      </w:r>
    </w:p>
    <w:p>
      <w:r>
        <w:rPr>
          <w:b/>
        </w:rPr>
        <w:t xml:space="preserve">Tulos</w:t>
      </w:r>
    </w:p>
    <w:p>
      <w:r>
        <w:t xml:space="preserve">NNP</w:t>
      </w:r>
    </w:p>
    <w:p>
      <w:r>
        <w:rPr>
          <w:b/>
        </w:rPr>
        <w:t xml:space="preserve">Esimerkki 4.4546</w:t>
      </w:r>
    </w:p>
    <w:p>
      <w:r>
        <w:t xml:space="preserve">Mikä on sanan "Florida" sanan part-of-speech tag seuraavassa kysymyksessä: Mitkä ihmiset asuttivat ensimmäisenä Floridan 10. eniten asuttua kaupunkialuetta ?</w:t>
      </w:r>
    </w:p>
    <w:p>
      <w:r>
        <w:rPr>
          <w:b/>
        </w:rPr>
        <w:t xml:space="preserve">Tulos</w:t>
      </w:r>
    </w:p>
    <w:p>
      <w:r>
        <w:t xml:space="preserve">NNP</w:t>
      </w:r>
    </w:p>
    <w:p>
      <w:r>
        <w:rPr>
          <w:b/>
        </w:rPr>
        <w:t xml:space="preserve">Esimerkki 4.4547</w:t>
      </w:r>
    </w:p>
    <w:p>
      <w:r>
        <w:t xml:space="preserve">Mikä on seuraavassa kysymyksessä olevan sanan "Mitä" sanan part-of-speech tag: Mikä kuun ominaisuus on nimetty 8. marraskuuta 1885 syntyneen tiedemiehen mukaan?</w:t>
      </w:r>
    </w:p>
    <w:p>
      <w:r>
        <w:rPr>
          <w:b/>
        </w:rPr>
        <w:t xml:space="preserve">Tulos</w:t>
      </w:r>
    </w:p>
    <w:p>
      <w:r>
        <w:t xml:space="preserve">WP</w:t>
      </w:r>
    </w:p>
    <w:p>
      <w:r>
        <w:rPr>
          <w:b/>
        </w:rPr>
        <w:t xml:space="preserve">Esimerkki 4.4548</w:t>
      </w:r>
    </w:p>
    <w:p>
      <w:r>
        <w:t xml:space="preserve">Mikä on seuraavassa kysymyksessä olevan sanan "on" sanan part-of-speech tag: Mikä on 443 km²:n suuruisen kantonin pääkaupungin keskilämpötila ?</w:t>
      </w:r>
    </w:p>
    <w:p>
      <w:r>
        <w:rPr>
          <w:b/>
        </w:rPr>
        <w:t xml:space="preserve">Tulos</w:t>
      </w:r>
    </w:p>
    <w:p>
      <w:r>
        <w:t xml:space="preserve">VBZ</w:t>
      </w:r>
    </w:p>
    <w:p>
      <w:r>
        <w:rPr>
          <w:b/>
        </w:rPr>
        <w:t xml:space="preserve">Esimerkki 4.4549</w:t>
      </w:r>
    </w:p>
    <w:p>
      <w:r>
        <w:t xml:space="preserve">Mikä on sanan "compound" sanan part-of-speech tag seuraavassa kysymyksessä: Kuinka monta perhettä asuu 300-metrisen eteläkorealaisen rakennuksen kompleksissa ?</w:t>
      </w:r>
    </w:p>
    <w:p>
      <w:r>
        <w:rPr>
          <w:b/>
        </w:rPr>
        <w:t xml:space="preserve">Tulos</w:t>
      </w:r>
    </w:p>
    <w:p>
      <w:r>
        <w:t xml:space="preserve">NN</w:t>
      </w:r>
    </w:p>
    <w:p>
      <w:r>
        <w:rPr>
          <w:b/>
        </w:rPr>
        <w:t xml:space="preserve">Esimerkki 4.4550</w:t>
      </w:r>
    </w:p>
    <w:p>
      <w:r>
        <w:t xml:space="preserve">Mikä on seuraavassa kysymyksessä olevan sanan "ja" sanan part-of-speech tag: Missä kilpailussa urheilija kilpaili, joka oli ammattipyöräilijä vuosina 1939-1948 ?</w:t>
      </w:r>
    </w:p>
    <w:p>
      <w:r>
        <w:rPr>
          <w:b/>
        </w:rPr>
        <w:t xml:space="preserve">Tulos</w:t>
      </w:r>
    </w:p>
    <w:p>
      <w:r>
        <w:t xml:space="preserve">CC</w:t>
      </w:r>
    </w:p>
    <w:p>
      <w:r>
        <w:rPr>
          <w:b/>
        </w:rPr>
        <w:t xml:space="preserve">Esimerkki 4.4551</w:t>
      </w:r>
    </w:p>
    <w:p>
      <w:r>
        <w:t xml:space="preserve">Mikä on seuraavassa kysymyksessä olevan sanan "Mitä" sanan part-of-speech tag: Mikä rakennus sijaitsee 4 neliökilometrin ( 1,5 sq mi ) alueella ?</w:t>
      </w:r>
    </w:p>
    <w:p>
      <w:r>
        <w:rPr>
          <w:b/>
        </w:rPr>
        <w:t xml:space="preserve">Tulos</w:t>
      </w:r>
    </w:p>
    <w:p>
      <w:r>
        <w:t xml:space="preserve">WP</w:t>
      </w:r>
    </w:p>
    <w:p>
      <w:r>
        <w:rPr>
          <w:b/>
        </w:rPr>
        <w:t xml:space="preserve">Esimerkki 4.4552</w:t>
      </w:r>
    </w:p>
    <w:p>
      <w:r>
        <w:t xml:space="preserve">Mikä on sanan "in" sanan part-of-speech tag seuraavassa kysymyksessä: Missä paikassa heidän luomisensa saatiin valmiiksi ensin ? Se, jossa oli yksi Boroughin vain kolmesta I-luokan rakennuksesta, vai paikka, joka rajoittuu Hawcoatiin, Parksideen, Risedaleen ja Rooseen ja jossa asuu 5 515 ihmistä?</w:t>
      </w:r>
    </w:p>
    <w:p>
      <w:r>
        <w:rPr>
          <w:b/>
        </w:rPr>
        <w:t xml:space="preserve">Tulos</w:t>
      </w:r>
    </w:p>
    <w:p>
      <w:r>
        <w:t xml:space="preserve">IN</w:t>
      </w:r>
    </w:p>
    <w:p>
      <w:r>
        <w:rPr>
          <w:b/>
        </w:rPr>
        <w:t xml:space="preserve">Esimerkki 4.4553</w:t>
      </w:r>
    </w:p>
    <w:p>
      <w:r>
        <w:t xml:space="preserve">Mikä on seuraavassa kysymyksessä olevan sanan "at" sanan part-of-speech tag: Kuinka monta ottelua marraskuussa 2011 järjestetyssä Strikeforce-tapahtumassa oli?</w:t>
      </w:r>
    </w:p>
    <w:p>
      <w:r>
        <w:rPr>
          <w:b/>
        </w:rPr>
        <w:t xml:space="preserve">Tulos</w:t>
      </w:r>
    </w:p>
    <w:p>
      <w:r>
        <w:t xml:space="preserve">IN</w:t>
      </w:r>
    </w:p>
    <w:p>
      <w:r>
        <w:rPr>
          <w:b/>
        </w:rPr>
        <w:t xml:space="preserve">Esimerkki 4.4554</w:t>
      </w:r>
    </w:p>
    <w:p>
      <w:r>
        <w:t xml:space="preserve">Mikä on sanan "in" sanan part-of-speech tag seuraavassa kysymyksessä: Yksi miesten kaksinpelin hopeamitalisteista pelasi minkä Saksan joukkueen joukkueessa ?</w:t>
      </w:r>
    </w:p>
    <w:p>
      <w:r>
        <w:rPr>
          <w:b/>
        </w:rPr>
        <w:t xml:space="preserve">Tulos</w:t>
      </w:r>
    </w:p>
    <w:p>
      <w:r>
        <w:t xml:space="preserve">IN</w:t>
      </w:r>
    </w:p>
    <w:p>
      <w:r>
        <w:rPr>
          <w:b/>
        </w:rPr>
        <w:t xml:space="preserve">Esimerkki 4.4555</w:t>
      </w:r>
    </w:p>
    <w:p>
      <w:r>
        <w:t xml:space="preserve">Mikä on seuraavassa kysymyksessä olevan sanan "with" sanan part-of-speech tag: Mikä terveydenhuoltojärjestelmä liittyy Scrantonin maalliseen lääketieteelliseen kouluun ?</w:t>
      </w:r>
    </w:p>
    <w:p>
      <w:r>
        <w:rPr>
          <w:b/>
        </w:rPr>
        <w:t xml:space="preserve">Tulos</w:t>
      </w:r>
    </w:p>
    <w:p>
      <w:r>
        <w:t xml:space="preserve">IN</w:t>
      </w:r>
    </w:p>
    <w:p>
      <w:r>
        <w:rPr>
          <w:b/>
        </w:rPr>
        <w:t xml:space="preserve">Esimerkki 4.4556</w:t>
      </w:r>
    </w:p>
    <w:p>
      <w:r>
        <w:t xml:space="preserve">Mikä on seuraavassa kysymyksessä olevan sanan "1866" puheosamerkki: Mikä on 15. marraskuuta 1866 syntyneen opiskelijan tutkinto ?</w:t>
      </w:r>
    </w:p>
    <w:p>
      <w:r>
        <w:rPr>
          <w:b/>
        </w:rPr>
        <w:t xml:space="preserve">Tulos</w:t>
      </w:r>
    </w:p>
    <w:p>
      <w:r>
        <w:t xml:space="preserve">CD</w:t>
      </w:r>
    </w:p>
    <w:p>
      <w:r>
        <w:rPr>
          <w:b/>
        </w:rPr>
        <w:t xml:space="preserve">Esimerkki 4.4557</w:t>
      </w:r>
    </w:p>
    <w:p>
      <w:r>
        <w:t xml:space="preserve">Mikä on seuraavassa kysymyksessä olevan sanan "the" sanan part-of-speech tag: Kuka käytti ensimmäisenä termiä, joka viittaa Woodin piirikunnan eteläisimmän historiallisen paikan arkkitehtoniseen tyyliin ?</w:t>
      </w:r>
    </w:p>
    <w:p>
      <w:r>
        <w:rPr>
          <w:b/>
        </w:rPr>
        <w:t xml:space="preserve">Tulos</w:t>
      </w:r>
    </w:p>
    <w:p>
      <w:r>
        <w:t xml:space="preserve">DT</w:t>
      </w:r>
    </w:p>
    <w:p>
      <w:r>
        <w:rPr>
          <w:b/>
        </w:rPr>
        <w:t xml:space="preserve">Esimerkki 4.4558</w:t>
      </w:r>
    </w:p>
    <w:p>
      <w:r>
        <w:t xml:space="preserve">Mikä on sanan "the" sanan part-of-speech tag seuraavassa kysymyksessä: Mikä on sen kaupungin väkiluku, jossa on eniten juoksijoita ?</w:t>
      </w:r>
    </w:p>
    <w:p>
      <w:r>
        <w:rPr>
          <w:b/>
        </w:rPr>
        <w:t xml:space="preserve">Tulos</w:t>
      </w:r>
    </w:p>
    <w:p>
      <w:r>
        <w:t xml:space="preserve">DT</w:t>
      </w:r>
    </w:p>
    <w:p>
      <w:r>
        <w:rPr>
          <w:b/>
        </w:rPr>
        <w:t xml:space="preserve">Esimerkki 4.4559</w:t>
      </w:r>
    </w:p>
    <w:p>
      <w:r>
        <w:t xml:space="preserve">Mikä on sanan "of" sanan part-of-speech tag seuraavassa kysymyksessä: Kuinka monta lentokoneen liikettä vuonna 2017 oli lentoasemalla, joka on Bombardier Q400 NextGen -lentokoneita käyttävän yrityksen solmukohta tai pääkonttori ?</w:t>
      </w:r>
    </w:p>
    <w:p>
      <w:r>
        <w:rPr>
          <w:b/>
        </w:rPr>
        <w:t xml:space="preserve">Tulos</w:t>
      </w:r>
    </w:p>
    <w:p>
      <w:r>
        <w:t xml:space="preserve">IN</w:t>
      </w:r>
    </w:p>
    <w:p>
      <w:r>
        <w:rPr>
          <w:b/>
        </w:rPr>
        <w:t xml:space="preserve">Esimerkki 4.4560</w:t>
      </w:r>
    </w:p>
    <w:p>
      <w:r>
        <w:t xml:space="preserve">Mikä on seuraavassa kysymyksessä olevan sanan "university" sanan part-of-speech tag: Mikä on sen yliopiston oikeustieteelliseen tiedekuntaan liitetty nimi, jossa Ron Rector opiskeli ?</w:t>
      </w:r>
    </w:p>
    <w:p>
      <w:r>
        <w:rPr>
          <w:b/>
        </w:rPr>
        <w:t xml:space="preserve">Tulos</w:t>
      </w:r>
    </w:p>
    <w:p>
      <w:r>
        <w:t xml:space="preserve">NN</w:t>
      </w:r>
    </w:p>
    <w:p>
      <w:r>
        <w:rPr>
          <w:b/>
        </w:rPr>
        <w:t xml:space="preserve">Esimerkki 4.4561</w:t>
      </w:r>
    </w:p>
    <w:p>
      <w:r>
        <w:t xml:space="preserve">Mikä on seuraavassa kysymyksessä olevan sanan "marraskuu" sanan part-of-speech tag: Albert Joseph Brown III -nimellä syntynyt bostonilainen laulaja julkaisi singlen MJ-albumilta, joka tuotettiin huhtikuusta marraskuuhun 1982 ja jonka budjetti oli kuinka suuri ?</w:t>
      </w:r>
    </w:p>
    <w:p>
      <w:r>
        <w:rPr>
          <w:b/>
        </w:rPr>
        <w:t xml:space="preserve">Tulos</w:t>
      </w:r>
    </w:p>
    <w:p>
      <w:r>
        <w:t xml:space="preserve">NNP</w:t>
      </w:r>
    </w:p>
    <w:p>
      <w:r>
        <w:rPr>
          <w:b/>
        </w:rPr>
        <w:t xml:space="preserve">Esimerkki 4.4562</w:t>
      </w:r>
    </w:p>
    <w:p>
      <w:r>
        <w:t xml:space="preserve">Mikä on sanan "of" sanan part-of-speech tag seuraavassa kysymyksessä: Mikä on sen LGA:n pinta-ala ( neliömetreinä ), joka on sen esikaupunkialueen yläpuolella, jonka postitoimisto ryöstettiin aikoinaan vuonna 1937 ?</w:t>
      </w:r>
    </w:p>
    <w:p>
      <w:r>
        <w:rPr>
          <w:b/>
        </w:rPr>
        <w:t xml:space="preserve">Tulos</w:t>
      </w:r>
    </w:p>
    <w:p>
      <w:r>
        <w:t xml:space="preserve">IN</w:t>
      </w:r>
    </w:p>
    <w:p>
      <w:r>
        <w:rPr>
          <w:b/>
        </w:rPr>
        <w:t xml:space="preserve">Esimerkki 4.4563</w:t>
      </w:r>
    </w:p>
    <w:p>
      <w:r>
        <w:t xml:space="preserve">Mikä on seuraavassa kysymyksessä olevan sanan "oli" sanan part-of-speech tag: Kuinka vanha oli kuljettaja, jonka aika oli 2:13.2, kun hän kuoli ?</w:t>
      </w:r>
    </w:p>
    <w:p>
      <w:r>
        <w:rPr>
          <w:b/>
        </w:rPr>
        <w:t xml:space="preserve">Tulos</w:t>
      </w:r>
    </w:p>
    <w:p>
      <w:r>
        <w:t xml:space="preserve">VBD</w:t>
      </w:r>
    </w:p>
    <w:p>
      <w:r>
        <w:rPr>
          <w:b/>
        </w:rPr>
        <w:t xml:space="preserve">Esimerkki 4.4564</w:t>
      </w:r>
    </w:p>
    <w:p>
      <w:r>
        <w:t xml:space="preserve">Mikä on seuraavassa kysymyksessä olevan sanan "alue" sanan part-of-speech tag: Kuka henkilö julisti KPBS:n kaupungin alueen osaksi Espanjaa ?</w:t>
      </w:r>
    </w:p>
    <w:p>
      <w:r>
        <w:rPr>
          <w:b/>
        </w:rPr>
        <w:t xml:space="preserve">Tulos</w:t>
      </w:r>
    </w:p>
    <w:p>
      <w:r>
        <w:t xml:space="preserve">NN</w:t>
      </w:r>
    </w:p>
    <w:p>
      <w:r>
        <w:rPr>
          <w:b/>
        </w:rPr>
        <w:t xml:space="preserve">Esimerkki 4.4565</w:t>
      </w:r>
    </w:p>
    <w:p>
      <w:r>
        <w:t xml:space="preserve">Mikä on sanan "the" sanan part-of-speech tag seuraavassa kysymyksessä: Minkä järjestön puheenjohtajana vuoden 1995 taidevoimistelun MM-kilpailuissa kolmanneksi sijoittunut voimistelija toimii edelleen ?</w:t>
      </w:r>
    </w:p>
    <w:p>
      <w:r>
        <w:rPr>
          <w:b/>
        </w:rPr>
        <w:t xml:space="preserve">Tulos</w:t>
      </w:r>
    </w:p>
    <w:p>
      <w:r>
        <w:t xml:space="preserve">DT</w:t>
      </w:r>
    </w:p>
    <w:p>
      <w:r>
        <w:rPr>
          <w:b/>
        </w:rPr>
        <w:t xml:space="preserve">Esimerkki 4.4566</w:t>
      </w:r>
    </w:p>
    <w:p>
      <w:r>
        <w:t xml:space="preserve">Mikä on seuraavassa kysymyksessä olevan sanan "multiple" sanan part-of-speech tag: Mikä on sellaisen radiorajapinnan taajuuskaista, jossa käytetään laajakaistaista koodijako-monikäyttöradiotekniikkaa suuremman spektritehokkuuden tarjoamiseksi ?</w:t>
      </w:r>
    </w:p>
    <w:p>
      <w:r>
        <w:rPr>
          <w:b/>
        </w:rPr>
        <w:t xml:space="preserve">Tulos</w:t>
      </w:r>
    </w:p>
    <w:p>
      <w:r>
        <w:t xml:space="preserve">JJ</w:t>
      </w:r>
    </w:p>
    <w:p>
      <w:r>
        <w:rPr>
          <w:b/>
        </w:rPr>
        <w:t xml:space="preserve">Esimerkki 4.4567</w:t>
      </w:r>
    </w:p>
    <w:p>
      <w:r>
        <w:t xml:space="preserve">Mikä on seuraavassa kysymyksessä olevan sanan "the" sanan part-of-speech tag: Missä kenttäasennossa vuoden 2011 George Gross -pokaalin saaja viime aikoina kilpaili ?</w:t>
      </w:r>
    </w:p>
    <w:p>
      <w:r>
        <w:rPr>
          <w:b/>
        </w:rPr>
        <w:t xml:space="preserve">Tulos</w:t>
      </w:r>
    </w:p>
    <w:p>
      <w:r>
        <w:t xml:space="preserve">DT</w:t>
      </w:r>
    </w:p>
    <w:p>
      <w:r>
        <w:rPr>
          <w:b/>
        </w:rPr>
        <w:t xml:space="preserve">Esimerkki 4.4568</w:t>
      </w:r>
    </w:p>
    <w:p>
      <w:r>
        <w:t xml:space="preserve">Mikä on sanan "the" sanan part-of-speech tag seuraavassa kysymyksessä: Milloin alkoi vuonna 1930 käytössä olleen auton alkuperäinen linja ?</w:t>
      </w:r>
    </w:p>
    <w:p>
      <w:r>
        <w:rPr>
          <w:b/>
        </w:rPr>
        <w:t xml:space="preserve">Tulos</w:t>
      </w:r>
    </w:p>
    <w:p>
      <w:r>
        <w:t xml:space="preserve">DT</w:t>
      </w:r>
    </w:p>
    <w:p>
      <w:r>
        <w:rPr>
          <w:b/>
        </w:rPr>
        <w:t xml:space="preserve">Esimerkki 4.4569</w:t>
      </w:r>
    </w:p>
    <w:p>
      <w:r>
        <w:t xml:space="preserve">Mikä on sanan "the" sanan part-of-speech tag seuraavassa kysymyksessä: Mikä on sen historiallisen paikan sijainti, joka alun perin kaavoitettiin vuonna 1808 ?</w:t>
      </w:r>
    </w:p>
    <w:p>
      <w:r>
        <w:rPr>
          <w:b/>
        </w:rPr>
        <w:t xml:space="preserve">Tulos</w:t>
      </w:r>
    </w:p>
    <w:p>
      <w:r>
        <w:t xml:space="preserve">DT</w:t>
      </w:r>
    </w:p>
    <w:p>
      <w:r>
        <w:rPr>
          <w:b/>
        </w:rPr>
        <w:t xml:space="preserve">Esimerkki 4.4570</w:t>
      </w:r>
    </w:p>
    <w:p>
      <w:r>
        <w:t xml:space="preserve">Mikä on seuraavassa kysymyksessä olevan sanan "Mitä" sanan part-of-speech tag: Mikä on sen kaupungin lempinimi, jossa on 600 huoneen majoitusrakennus ?</w:t>
      </w:r>
    </w:p>
    <w:p>
      <w:r>
        <w:rPr>
          <w:b/>
        </w:rPr>
        <w:t xml:space="preserve">Tulos</w:t>
      </w:r>
    </w:p>
    <w:p>
      <w:r>
        <w:t xml:space="preserve">WP</w:t>
      </w:r>
    </w:p>
    <w:p>
      <w:r>
        <w:rPr>
          <w:b/>
        </w:rPr>
        <w:t xml:space="preserve">Esimerkki 4.4571</w:t>
      </w:r>
    </w:p>
    <w:p>
      <w:r>
        <w:t xml:space="preserve">Mikä on seuraavassa kysymyksessä olevan sanan "team" part-of-speech tag: Mikä oli vuonna 2009 Minskistä 74 km koilliseen sijaitsevassa kaupungissa pelaavan joukkueen sijoitus ?</w:t>
      </w:r>
    </w:p>
    <w:p>
      <w:r>
        <w:rPr>
          <w:b/>
        </w:rPr>
        <w:t xml:space="preserve">Tulos</w:t>
      </w:r>
    </w:p>
    <w:p>
      <w:r>
        <w:t xml:space="preserve">NN</w:t>
      </w:r>
    </w:p>
    <w:p>
      <w:r>
        <w:rPr>
          <w:b/>
        </w:rPr>
        <w:t xml:space="preserve">Esimerkki 4.4572</w:t>
      </w:r>
    </w:p>
    <w:p>
      <w:r>
        <w:t xml:space="preserve">Mikä on sanan "the" sanan part-of-speech tag seuraavassa kysymyksessä: Mikä on vuonna 2007 mestaruuden voittaneen koulun maskotin nimi ?</w:t>
      </w:r>
    </w:p>
    <w:p>
      <w:r>
        <w:rPr>
          <w:b/>
        </w:rPr>
        <w:t xml:space="preserve">Tulos</w:t>
      </w:r>
    </w:p>
    <w:p>
      <w:r>
        <w:t xml:space="preserve">DT</w:t>
      </w:r>
    </w:p>
    <w:p>
      <w:r>
        <w:rPr>
          <w:b/>
        </w:rPr>
        <w:t xml:space="preserve">Esimerkki 4.4573</w:t>
      </w:r>
    </w:p>
    <w:p>
      <w:r>
        <w:t xml:space="preserve">Mikä on seuraavassa kysymyksessä olevan sanan "muunnettu" sanan part-of-speech tag: Mikä on sen sanomalehden palkintovuosi, joka muunnettiin työväenlehdeksi vuoden 1934 jälkeen , jotta se tavoittaisi suuremman yleisön ?</w:t>
      </w:r>
    </w:p>
    <w:p>
      <w:r>
        <w:rPr>
          <w:b/>
        </w:rPr>
        <w:t xml:space="preserve">Tulos</w:t>
      </w:r>
    </w:p>
    <w:p>
      <w:r>
        <w:t xml:space="preserve">VBN</w:t>
      </w:r>
    </w:p>
    <w:p>
      <w:r>
        <w:rPr>
          <w:b/>
        </w:rPr>
        <w:t xml:space="preserve">Esimerkki 4.4574</w:t>
      </w:r>
    </w:p>
    <w:p>
      <w:r>
        <w:t xml:space="preserve">Mikä on seuraavassa kysymyksessä olevan sanan "released" sanan part-of-speech tag: Mikä on vuonna 1951 julkaistun ja Chuck Jonesin ohjaaman elokuvan nimi ?</w:t>
      </w:r>
    </w:p>
    <w:p>
      <w:r>
        <w:rPr>
          <w:b/>
        </w:rPr>
        <w:t xml:space="preserve">Tulos</w:t>
      </w:r>
    </w:p>
    <w:p>
      <w:r>
        <w:t xml:space="preserve">VBN</w:t>
      </w:r>
    </w:p>
    <w:p>
      <w:r>
        <w:rPr>
          <w:b/>
        </w:rPr>
        <w:t xml:space="preserve">Esimerkki 4.4575</w:t>
      </w:r>
    </w:p>
    <w:p>
      <w:r>
        <w:t xml:space="preserve">Mikä on seuraavassa kysymyksessä olevan sanan "sport" sanan part-of-speech tag: Minkä vuoden aikana Saksassa julkaistiin nykyaikaiset säännöt lajille, jossa Ranska oli voittaja ?</w:t>
      </w:r>
    </w:p>
    <w:p>
      <w:r>
        <w:rPr>
          <w:b/>
        </w:rPr>
        <w:t xml:space="preserve">Tulos</w:t>
      </w:r>
    </w:p>
    <w:p>
      <w:r>
        <w:t xml:space="preserve">NN</w:t>
      </w:r>
    </w:p>
    <w:p>
      <w:r>
        <w:rPr>
          <w:b/>
        </w:rPr>
        <w:t xml:space="preserve">Esimerkki 4.4576</w:t>
      </w:r>
    </w:p>
    <w:p>
      <w:r>
        <w:t xml:space="preserve">Mikä on seuraavassa kysymyksessä olevan sanan "oli" sanan part-of-speech tag: Minä vuonna Denis Dyackin perustaman yrityksen peli julkaistiin ?</w:t>
      </w:r>
    </w:p>
    <w:p>
      <w:r>
        <w:rPr>
          <w:b/>
        </w:rPr>
        <w:t xml:space="preserve">Tulos</w:t>
      </w:r>
    </w:p>
    <w:p>
      <w:r>
        <w:t xml:space="preserve">VBD</w:t>
      </w:r>
    </w:p>
    <w:p>
      <w:r>
        <w:rPr>
          <w:b/>
        </w:rPr>
        <w:t xml:space="preserve">Esimerkki 4.4577</w:t>
      </w:r>
    </w:p>
    <w:p>
      <w:r>
        <w:t xml:space="preserve">Mikä on seuraavassa kysymyksessä olevan sanan "location" sanan part-of-speech tag: Mikä on sen piirin numero, jonka sijaintipaikan kapasiteetti on 1,02 gigawattia ( 1 025 MW ) ?</w:t>
      </w:r>
    </w:p>
    <w:p>
      <w:r>
        <w:rPr>
          <w:b/>
        </w:rPr>
        <w:t xml:space="preserve">Tulos</w:t>
      </w:r>
    </w:p>
    <w:p>
      <w:r>
        <w:t xml:space="preserve">NN</w:t>
      </w:r>
    </w:p>
    <w:p>
      <w:r>
        <w:rPr>
          <w:b/>
        </w:rPr>
        <w:t xml:space="preserve">Esimerkki 4.4578</w:t>
      </w:r>
    </w:p>
    <w:p>
      <w:r>
        <w:t xml:space="preserve">Mikä on seuraavassa kysymyksessä olevan sanan "rakennus" sanan part-of-speech tag: Mikä rakennus sijaitsee paikassa, jonka pinta-ala on 7 834 hehtaaria ( 30 1⁄4 neliökilometriä ) ?</w:t>
      </w:r>
    </w:p>
    <w:p>
      <w:r>
        <w:rPr>
          <w:b/>
        </w:rPr>
        <w:t xml:space="preserve">Tulos</w:t>
      </w:r>
    </w:p>
    <w:p>
      <w:r>
        <w:t xml:space="preserve">NN</w:t>
      </w:r>
    </w:p>
    <w:p>
      <w:r>
        <w:rPr>
          <w:b/>
        </w:rPr>
        <w:t xml:space="preserve">Esimerkki 4.4579</w:t>
      </w:r>
    </w:p>
    <w:p>
      <w:r>
        <w:t xml:space="preserve">Mikä on sanan "the" sanan part-of-speech tag seuraavassa kysymyksessä: Minkä syytteiden perusteella tämä Sudanin kansalainen istui vankilatuomiota , joka vapautettiin yhdessä Associated Pressin Ben Foxin raportoiman henkilön kanssa?</w:t>
      </w:r>
    </w:p>
    <w:p>
      <w:r>
        <w:rPr>
          <w:b/>
        </w:rPr>
        <w:t xml:space="preserve">Tulos</w:t>
      </w:r>
    </w:p>
    <w:p>
      <w:r>
        <w:t xml:space="preserve">DT</w:t>
      </w:r>
    </w:p>
    <w:p>
      <w:r>
        <w:rPr>
          <w:b/>
        </w:rPr>
        <w:t xml:space="preserve">Esimerkki 4.4580</w:t>
      </w:r>
    </w:p>
    <w:p>
      <w:r>
        <w:t xml:space="preserve">Mikä on seuraavassa kysymyksessä olevan sanan "Shooting" part-of-speech tag: Stan Williamson käytti .22-kaliiperista kivääriä haavoittaakseen viittä teini-ikäistä tyttöä Ross Shepherd Shootingissa vuonna 1959 , jossa koulun värit olivat laivastonsininen ja mikä ?</w:t>
      </w:r>
    </w:p>
    <w:p>
      <w:r>
        <w:rPr>
          <w:b/>
        </w:rPr>
        <w:t xml:space="preserve">Tulos</w:t>
      </w:r>
    </w:p>
    <w:p>
      <w:r>
        <w:t xml:space="preserve">NNP</w:t>
      </w:r>
    </w:p>
    <w:p>
      <w:r>
        <w:rPr>
          <w:b/>
        </w:rPr>
        <w:t xml:space="preserve">Esimerkki 4.4581</w:t>
      </w:r>
    </w:p>
    <w:p>
      <w:r>
        <w:t xml:space="preserve">Mikä on seuraavassa kysymyksessä olevan sanan "Historic" sanan part-of-speech tag: Milloin NRHP # 75001961 kirjattiin National Register of Historic Places -rekisteriin ?</w:t>
      </w:r>
    </w:p>
    <w:p>
      <w:r>
        <w:rPr>
          <w:b/>
        </w:rPr>
        <w:t xml:space="preserve">Tulos</w:t>
      </w:r>
    </w:p>
    <w:p>
      <w:r>
        <w:t xml:space="preserve">NNP</w:t>
      </w:r>
    </w:p>
    <w:p>
      <w:r>
        <w:rPr>
          <w:b/>
        </w:rPr>
        <w:t xml:space="preserve">Esimerkki 4.4582</w:t>
      </w:r>
    </w:p>
    <w:p>
      <w:r>
        <w:t xml:space="preserve">Mikä on sanan "dispute" sanan part-of-speech tag seuraavassa kysymyksessä: Mikä on kiista, joka ratkaistaan vuonna Bulgarian luoteisimmassa osassa sijaitsevasta alueesta ?</w:t>
      </w:r>
    </w:p>
    <w:p>
      <w:r>
        <w:rPr>
          <w:b/>
        </w:rPr>
        <w:t xml:space="preserve">Tulos</w:t>
      </w:r>
    </w:p>
    <w:p>
      <w:r>
        <w:t xml:space="preserve">NN</w:t>
      </w:r>
    </w:p>
    <w:p>
      <w:r>
        <w:rPr>
          <w:b/>
        </w:rPr>
        <w:t xml:space="preserve">Esimerkki 4.4583</w:t>
      </w:r>
    </w:p>
    <w:p>
      <w:r>
        <w:t xml:space="preserve">Mikä on seuraavassa kysymyksessä olevan sanan "kertaa" sanan part-of-speech tag: Mikä on sen museon tyyppi, jonka tiivistelmä on otsikko, joka on luotu kuusi kertaa ?</w:t>
      </w:r>
    </w:p>
    <w:p>
      <w:r>
        <w:rPr>
          <w:b/>
        </w:rPr>
        <w:t xml:space="preserve">Tulos</w:t>
      </w:r>
    </w:p>
    <w:p>
      <w:r>
        <w:t xml:space="preserve">NNS</w:t>
      </w:r>
    </w:p>
    <w:p>
      <w:r>
        <w:rPr>
          <w:b/>
        </w:rPr>
        <w:t xml:space="preserve">Esimerkki 4.4584</w:t>
      </w:r>
    </w:p>
    <w:p>
      <w:r>
        <w:t xml:space="preserve">Mikä on seuraavassa kysymyksessä olevan sanan "41" sanan part-of-speech tag: Kuinka monta kanavanippua on palvelulla, jonka UHF-arvo on pienempi kuin 41 ja suurempi kuin 35 ?</w:t>
      </w:r>
    </w:p>
    <w:p>
      <w:r>
        <w:rPr>
          <w:b/>
        </w:rPr>
        <w:t xml:space="preserve">Tulos</w:t>
      </w:r>
    </w:p>
    <w:p>
      <w:r>
        <w:t xml:space="preserve">CD</w:t>
      </w:r>
    </w:p>
    <w:p>
      <w:r>
        <w:rPr>
          <w:b/>
        </w:rPr>
        <w:t xml:space="preserve">Esimerkki 4.4585</w:t>
      </w:r>
    </w:p>
    <w:p>
      <w:r>
        <w:t xml:space="preserve">Mikä on seuraavassa kysymyksessä olevan sanan "the" sanan part-of-speech tag: Mikä oli alkuperäisen luvun sinfonian usein kutsutaan `` America 's Singing Master '' ?</w:t>
      </w:r>
    </w:p>
    <w:p>
      <w:r>
        <w:rPr>
          <w:b/>
        </w:rPr>
        <w:t xml:space="preserve">Tulos</w:t>
      </w:r>
    </w:p>
    <w:p>
      <w:r>
        <w:t xml:space="preserve">DT</w:t>
      </w:r>
    </w:p>
    <w:p>
      <w:r>
        <w:rPr>
          <w:b/>
        </w:rPr>
        <w:t xml:space="preserve">Esimerkki 4.4586</w:t>
      </w:r>
    </w:p>
    <w:p>
      <w:r>
        <w:t xml:space="preserve">Mikä on seuraavassa kysymyksessä olevan sanan "hyväntekeväisyys" sanan part-of-speech tag: Mikä hyväntekeväisyysjärjestö on Louisianassa järjestettävän turnauksen yhteistyökumppani ?</w:t>
      </w:r>
    </w:p>
    <w:p>
      <w:r>
        <w:rPr>
          <w:b/>
        </w:rPr>
        <w:t xml:space="preserve">Tulos</w:t>
      </w:r>
    </w:p>
    <w:p>
      <w:r>
        <w:t xml:space="preserve">NN</w:t>
      </w:r>
    </w:p>
    <w:p>
      <w:r>
        <w:rPr>
          <w:b/>
        </w:rPr>
        <w:t xml:space="preserve">Esimerkki 4.4587</w:t>
      </w:r>
    </w:p>
    <w:p>
      <w:r>
        <w:t xml:space="preserve">Mikä on sanan "debytoi" sanan part-of-speech tag seuraavassa kysymyksessä: Mikä oli sen albumin nimi, jolla American Idol debytoi ?</w:t>
      </w:r>
    </w:p>
    <w:p>
      <w:r>
        <w:rPr>
          <w:b/>
        </w:rPr>
        <w:t xml:space="preserve">Tulos</w:t>
      </w:r>
    </w:p>
    <w:p>
      <w:r>
        <w:t xml:space="preserve">VBD</w:t>
      </w:r>
    </w:p>
    <w:p>
      <w:r>
        <w:rPr>
          <w:b/>
        </w:rPr>
        <w:t xml:space="preserve">Esimerkki 4.4588</w:t>
      </w:r>
    </w:p>
    <w:p>
      <w:r>
        <w:t xml:space="preserve">Mikä on sanan "of" sanan part-of-speech tag seuraavassa kysymyksessä: Mikä NHL:n perustamiseen viittaava nimitys annetaan NHL-joukkueelle, joka pääsi pudotuspeleihin 21 vuotta peräkkäin ?</w:t>
      </w:r>
    </w:p>
    <w:p>
      <w:r>
        <w:rPr>
          <w:b/>
        </w:rPr>
        <w:t xml:space="preserve">Tulos</w:t>
      </w:r>
    </w:p>
    <w:p>
      <w:r>
        <w:t xml:space="preserve">IN</w:t>
      </w:r>
    </w:p>
    <w:p>
      <w:r>
        <w:rPr>
          <w:b/>
        </w:rPr>
        <w:t xml:space="preserve">Esimerkki 4.4589</w:t>
      </w:r>
    </w:p>
    <w:p>
      <w:r>
        <w:t xml:space="preserve">Mikä on sanan "poliitikko" sanan part-of-speech tag seuraavassa kysymyksessä: Minä vuonna muodostettiin ryhmä, johon 276 ääntä saanut poliitikko kuuluu ?</w:t>
      </w:r>
    </w:p>
    <w:p>
      <w:r>
        <w:rPr>
          <w:b/>
        </w:rPr>
        <w:t xml:space="preserve">Tulos</w:t>
      </w:r>
    </w:p>
    <w:p>
      <w:r>
        <w:t xml:space="preserve">NN</w:t>
      </w:r>
    </w:p>
    <w:p>
      <w:r>
        <w:rPr>
          <w:b/>
        </w:rPr>
        <w:t xml:space="preserve">Esimerkki 4.4590</w:t>
      </w:r>
    </w:p>
    <w:p>
      <w:r>
        <w:t xml:space="preserve">Mikä on sanan "the" sanan part-of-speech tag seuraavassa kysymyksessä: Missä yliopistossa Indiana Pacersin omistaja opiskeli ?</w:t>
      </w:r>
    </w:p>
    <w:p>
      <w:r>
        <w:rPr>
          <w:b/>
        </w:rPr>
        <w:t xml:space="preserve">Tulos</w:t>
      </w:r>
    </w:p>
    <w:p>
      <w:r>
        <w:t xml:space="preserve">DT</w:t>
      </w:r>
    </w:p>
    <w:p>
      <w:r>
        <w:rPr>
          <w:b/>
        </w:rPr>
        <w:t xml:space="preserve">Esimerkki 4.4591</w:t>
      </w:r>
    </w:p>
    <w:p>
      <w:r>
        <w:t xml:space="preserve">Mikä on seuraavassa kysymyksessä olevan sanan "että" sanan part-of-speech tag: Mikä on sen klaanin nimi, joka asuu suurelta osin alueella, jota palvelee lentokenttä, joka tunnetaan myös nimellä Siyad Barren lentokenttä ja joka sijaitsee Galguduudin alueella ?</w:t>
      </w:r>
    </w:p>
    <w:p>
      <w:r>
        <w:rPr>
          <w:b/>
        </w:rPr>
        <w:t xml:space="preserve">Tulos</w:t>
      </w:r>
    </w:p>
    <w:p>
      <w:r>
        <w:t xml:space="preserve">WDT</w:t>
      </w:r>
    </w:p>
    <w:p>
      <w:r>
        <w:rPr>
          <w:b/>
        </w:rPr>
        <w:t xml:space="preserve">Esimerkki 4.4592</w:t>
      </w:r>
    </w:p>
    <w:p>
      <w:r>
        <w:t xml:space="preserve">Mikä on seuraavassa kysymyksessä olevan sanan "a" sanan part-of-speech tag: Kuinka monta ottelua vuonna 1567 perustetussa kaupungissa syntynyt pelaaja pelasi ?</w:t>
      </w:r>
    </w:p>
    <w:p>
      <w:r>
        <w:rPr>
          <w:b/>
        </w:rPr>
        <w:t xml:space="preserve">Tulos</w:t>
      </w:r>
    </w:p>
    <w:p>
      <w:r>
        <w:t xml:space="preserve">DT</w:t>
      </w:r>
    </w:p>
    <w:p>
      <w:r>
        <w:rPr>
          <w:b/>
        </w:rPr>
        <w:t xml:space="preserve">Esimerkki 4.4593</w:t>
      </w:r>
    </w:p>
    <w:p>
      <w:r>
        <w:t xml:space="preserve">Mikä on seuraavassa kysymyksessä olevan sanan "Mitä" sanan part-of-speech tag: Mihin puolueeseen kuului 19. joulukuuta 1944 syntynyt komissaari ?</w:t>
      </w:r>
    </w:p>
    <w:p>
      <w:r>
        <w:rPr>
          <w:b/>
        </w:rPr>
        <w:t xml:space="preserve">Tulos</w:t>
      </w:r>
    </w:p>
    <w:p>
      <w:r>
        <w:t xml:space="preserve">WP</w:t>
      </w:r>
    </w:p>
    <w:p>
      <w:r>
        <w:rPr>
          <w:b/>
        </w:rPr>
        <w:t xml:space="preserve">Esimerkki 4.4594</w:t>
      </w:r>
    </w:p>
    <w:p>
      <w:r>
        <w:t xml:space="preserve">Mikä on seuraavassa kysymyksessä olevan sanan "heidän" sanan part-of-speech tag: Kuka juhli vuonna 1999 81. kauttaan BFL:ssä ?</w:t>
      </w:r>
    </w:p>
    <w:p>
      <w:r>
        <w:rPr>
          <w:b/>
        </w:rPr>
        <w:t xml:space="preserve">Tulos</w:t>
      </w:r>
    </w:p>
    <w:p>
      <w:r>
        <w:t xml:space="preserve">PRP$</w:t>
      </w:r>
    </w:p>
    <w:p>
      <w:r>
        <w:rPr>
          <w:b/>
        </w:rPr>
        <w:t xml:space="preserve">Esimerkki 4.4595</w:t>
      </w:r>
    </w:p>
    <w:p>
      <w:r>
        <w:t xml:space="preserve">Mikä on sanan "a" sanan part-of-speech tag seuraavassa kysymyksessä: Kjell Greden vuonna 1990 ohjaamassa elokuvassa oli päähenkilö, joka teki mitä työtä ?</w:t>
      </w:r>
    </w:p>
    <w:p>
      <w:r>
        <w:rPr>
          <w:b/>
        </w:rPr>
        <w:t xml:space="preserve">Tulos</w:t>
      </w:r>
    </w:p>
    <w:p>
      <w:r>
        <w:t xml:space="preserve">DT</w:t>
      </w:r>
    </w:p>
    <w:p>
      <w:r>
        <w:rPr>
          <w:b/>
        </w:rPr>
        <w:t xml:space="preserve">Esimerkki 4.4596</w:t>
      </w:r>
    </w:p>
    <w:p>
      <w:r>
        <w:t xml:space="preserve">Mikä on seuraavassa kysymyksessä olevan sanan "Miehet" sanan part-of-speech tag: Vuoden 1932 kesäolympialaisissa kilpaili lajissa, jossa oli 23 mieslajia, kultamitalisti oli ensimmäinen mies, joka juoksi miesten 800 metrin juoksun alle minkä ajan?</w:t>
      </w:r>
    </w:p>
    <w:p>
      <w:r>
        <w:rPr>
          <w:b/>
        </w:rPr>
        <w:t xml:space="preserve">Tulos</w:t>
      </w:r>
    </w:p>
    <w:p>
      <w:r>
        <w:t xml:space="preserve">NNP</w:t>
      </w:r>
    </w:p>
    <w:p>
      <w:r>
        <w:rPr>
          <w:b/>
        </w:rPr>
        <w:t xml:space="preserve">Esimerkki 4.4597</w:t>
      </w:r>
    </w:p>
    <w:p>
      <w:r>
        <w:t xml:space="preserve">Mikä on sanan "in" sanan part-of-speech tag seuraavassa kysymyksessä: Minkä väriseksi teki Australiassa vuonna 1962 suositun Working for the Man -kappaleen esittänyt muusikko hiuksensa keinotekoisesti ?</w:t>
      </w:r>
    </w:p>
    <w:p>
      <w:r>
        <w:rPr>
          <w:b/>
        </w:rPr>
        <w:t xml:space="preserve">Tulos</w:t>
      </w:r>
    </w:p>
    <w:p>
      <w:r>
        <w:t xml:space="preserve">IN</w:t>
      </w:r>
    </w:p>
    <w:p>
      <w:r>
        <w:rPr>
          <w:b/>
        </w:rPr>
        <w:t xml:space="preserve">Esimerkki 4.4598</w:t>
      </w:r>
    </w:p>
    <w:p>
      <w:r>
        <w:t xml:space="preserve">Mikä on sanan "marraskuu" part-of-speech tag seuraavassa kysymyksessä: Mikä on 26. marraskuuta 1915 syntyneen henkilön yhteys RMIT:hen ?</w:t>
      </w:r>
    </w:p>
    <w:p>
      <w:r>
        <w:rPr>
          <w:b/>
        </w:rPr>
        <w:t xml:space="preserve">Tulos</w:t>
      </w:r>
    </w:p>
    <w:p>
      <w:r>
        <w:t xml:space="preserve">NNP</w:t>
      </w:r>
    </w:p>
    <w:p>
      <w:r>
        <w:rPr>
          <w:b/>
        </w:rPr>
        <w:t xml:space="preserve">Esimerkki 4.4599</w:t>
      </w:r>
    </w:p>
    <w:p>
      <w:r>
        <w:t xml:space="preserve">Mikä on sanan "occur" sanan part-of-speech tag seuraavassa kysymyksessä: Minä vuonna tapahtui mestaruuskilpailu, jossa Ronnie O'Sullivan on nykyinen mestari , tapahtui ?</w:t>
      </w:r>
    </w:p>
    <w:p>
      <w:r>
        <w:rPr>
          <w:b/>
        </w:rPr>
        <w:t xml:space="preserve">Tulos</w:t>
      </w:r>
    </w:p>
    <w:p>
      <w:r>
        <w:t xml:space="preserve">VB</w:t>
      </w:r>
    </w:p>
    <w:p>
      <w:r>
        <w:rPr>
          <w:b/>
        </w:rPr>
        <w:t xml:space="preserve">Esimerkki 4.4600</w:t>
      </w:r>
    </w:p>
    <w:p>
      <w:r>
        <w:t xml:space="preserve">Mikä on seuraavassa kysymyksessä olevan sanan "at" sanan part-of-speech tag: Mikä on Belgian Grand Prix -kilpailussa vuonna 2002 sijalle 4 sijoittuneen kuljettajan kansallisuus?</w:t>
      </w:r>
    </w:p>
    <w:p>
      <w:r>
        <w:rPr>
          <w:b/>
        </w:rPr>
        <w:t xml:space="preserve">Tulos</w:t>
      </w:r>
    </w:p>
    <w:p>
      <w:r>
        <w:t xml:space="preserve">IN</w:t>
      </w:r>
    </w:p>
    <w:p>
      <w:r>
        <w:rPr>
          <w:b/>
        </w:rPr>
        <w:t xml:space="preserve">Esimerkki 4.4601</w:t>
      </w:r>
    </w:p>
    <w:p>
      <w:r>
        <w:t xml:space="preserve">Mikä on seuraavassa kysymyksessä esiintyvän sanan "notes" part-of-speech tag: marraskuuta 1807 syntyneeseen tuomariin liittyvät muistiinpanot ?</w:t>
      </w:r>
    </w:p>
    <w:p>
      <w:r>
        <w:rPr>
          <w:b/>
        </w:rPr>
        <w:t xml:space="preserve">Tulos</w:t>
      </w:r>
    </w:p>
    <w:p>
      <w:r>
        <w:t xml:space="preserve">NNS</w:t>
      </w:r>
    </w:p>
    <w:p>
      <w:r>
        <w:rPr>
          <w:b/>
        </w:rPr>
        <w:t xml:space="preserve">Esimerkki 4.4602</w:t>
      </w:r>
    </w:p>
    <w:p>
      <w:r>
        <w:t xml:space="preserve">Mikä on seuraavassa kysymyksessä olevan sanan "with" sanan part-of-speech tag: Missä on pohjoisen päätepiste 449 asukkaan kaupunkiin liittyvälle paikalle ?</w:t>
      </w:r>
    </w:p>
    <w:p>
      <w:r>
        <w:rPr>
          <w:b/>
        </w:rPr>
        <w:t xml:space="preserve">Tulos</w:t>
      </w:r>
    </w:p>
    <w:p>
      <w:r>
        <w:t xml:space="preserve">IN</w:t>
      </w:r>
    </w:p>
    <w:p>
      <w:r>
        <w:rPr>
          <w:b/>
        </w:rPr>
        <w:t xml:space="preserve">Esimerkki 4.4603</w:t>
      </w:r>
    </w:p>
    <w:p>
      <w:r>
        <w:t xml:space="preserve">Mikä on sanan "of" sanan part-of-speech tag seuraavassa kysymyksessä: Kuinka moneen testiin Australian maajoukkueessa Clive Churchill -mitalisti vuodelta 1986 osallistui ?</w:t>
      </w:r>
    </w:p>
    <w:p>
      <w:r>
        <w:rPr>
          <w:b/>
        </w:rPr>
        <w:t xml:space="preserve">Tulos</w:t>
      </w:r>
    </w:p>
    <w:p>
      <w:r>
        <w:t xml:space="preserve">IN</w:t>
      </w:r>
    </w:p>
    <w:p>
      <w:r>
        <w:rPr>
          <w:b/>
        </w:rPr>
        <w:t xml:space="preserve">Esimerkki 4.4604</w:t>
      </w:r>
    </w:p>
    <w:p>
      <w:r>
        <w:t xml:space="preserve">Mikä on sanan "a" sanan part-of-speech tag seuraavassa kysymyksessä: Mikä on sen jäsenen merkitty asema, jonka katsotaan usein olleen merkittävässä asemassa noitien syytteeseenpanon lopettamisessa Englannin oikeudessa ?</w:t>
      </w:r>
    </w:p>
    <w:p>
      <w:r>
        <w:rPr>
          <w:b/>
        </w:rPr>
        <w:t xml:space="preserve">Tulos</w:t>
      </w:r>
    </w:p>
    <w:p>
      <w:r>
        <w:t xml:space="preserve">DT</w:t>
      </w:r>
    </w:p>
    <w:p>
      <w:r>
        <w:rPr>
          <w:b/>
        </w:rPr>
        <w:t xml:space="preserve">Esimerkki 4.4605</w:t>
      </w:r>
    </w:p>
    <w:p>
      <w:r>
        <w:t xml:space="preserve">Mikä on seuraavassa kysymyksessä olevan sanan "on" sanan part-of-speech tag: Milloin esiintyi Live with Regis and Kelly -ohjelmassa vieras, jolla on useita sooloalbumeita ?</w:t>
      </w:r>
    </w:p>
    <w:p>
      <w:r>
        <w:rPr>
          <w:b/>
        </w:rPr>
        <w:t xml:space="preserve">Tulos</w:t>
      </w:r>
    </w:p>
    <w:p>
      <w:r>
        <w:t xml:space="preserve">VBZ</w:t>
      </w:r>
    </w:p>
    <w:p>
      <w:r>
        <w:rPr>
          <w:b/>
        </w:rPr>
        <w:t xml:space="preserve">Esimerkki 4.4606</w:t>
      </w:r>
    </w:p>
    <w:p>
      <w:r>
        <w:t xml:space="preserve">Mikä on seuraavassa kysymyksessä olevan sanan "ranta" sanan part-of-speech tag: Mikä on paikka, jonka kunnan tärkein nähtävyys on Ogigahaman ranta ?</w:t>
      </w:r>
    </w:p>
    <w:p>
      <w:r>
        <w:rPr>
          <w:b/>
        </w:rPr>
        <w:t xml:space="preserve">Tulos</w:t>
      </w:r>
    </w:p>
    <w:p>
      <w:r>
        <w:t xml:space="preserve">NN</w:t>
      </w:r>
    </w:p>
    <w:p>
      <w:r>
        <w:rPr>
          <w:b/>
        </w:rPr>
        <w:t xml:space="preserve">Esimerkki 4.4607</w:t>
      </w:r>
    </w:p>
    <w:p>
      <w:r>
        <w:t xml:space="preserve">Mikä on sanan "koripallo" sanan part-of-speech tag seuraavassa kysymyksessä: Vanhimman koripallokauden , minä vuonna pelaaja on syntynyt ?</w:t>
      </w:r>
    </w:p>
    <w:p>
      <w:r>
        <w:rPr>
          <w:b/>
        </w:rPr>
        <w:t xml:space="preserve">Tulos</w:t>
      </w:r>
    </w:p>
    <w:p>
      <w:r>
        <w:t xml:space="preserve">NN</w:t>
      </w:r>
    </w:p>
    <w:p>
      <w:r>
        <w:rPr>
          <w:b/>
        </w:rPr>
        <w:t xml:space="preserve">Esimerkki 4.4608</w:t>
      </w:r>
    </w:p>
    <w:p>
      <w:r>
        <w:t xml:space="preserve">Mikä on seuraavassa kysymyksessä olevan sanan "huhtikuu" sanan part-of-speech tag: Mikä on turnaus, jonka voittaja on syntynyt 12. huhtikuuta 1996 ?</w:t>
      </w:r>
    </w:p>
    <w:p>
      <w:r>
        <w:rPr>
          <w:b/>
        </w:rPr>
        <w:t xml:space="preserve">Tulos</w:t>
      </w:r>
    </w:p>
    <w:p>
      <w:r>
        <w:t xml:space="preserve">NNP</w:t>
      </w:r>
    </w:p>
    <w:p>
      <w:r>
        <w:rPr>
          <w:b/>
        </w:rPr>
        <w:t xml:space="preserve">Esimerkki 4.4609</w:t>
      </w:r>
    </w:p>
    <w:p>
      <w:r>
        <w:t xml:space="preserve">Mikä on seuraavassa kysymyksessä olevan sanan "Land" sanan part-of-speech tag: Mikä on se alue, jonka rajanaapurina oleva kokonaisuus, jonka historia juontaa juurensa Yhdistyneen kuningaskunnan vuonna 1841 tekemään Enderby Landia koskevaan valtaukseen ?</w:t>
      </w:r>
    </w:p>
    <w:p>
      <w:r>
        <w:rPr>
          <w:b/>
        </w:rPr>
        <w:t xml:space="preserve">Tulos</w:t>
      </w:r>
    </w:p>
    <w:p>
      <w:r>
        <w:t xml:space="preserve">NNP</w:t>
      </w:r>
    </w:p>
    <w:p>
      <w:r>
        <w:rPr>
          <w:b/>
        </w:rPr>
        <w:t xml:space="preserve">Esimerkki 4.4610</w:t>
      </w:r>
    </w:p>
    <w:p>
      <w:r>
        <w:t xml:space="preserve">Mikä on seuraavassa kysymyksessä olevan sanan "'" sanan part-of-speech tag: Mikä oli lempinimeltään "Tony Macaroni " -stadionin sijaintikaupungin gaelinkielinen nimi ?</w:t>
      </w:r>
    </w:p>
    <w:p>
      <w:r>
        <w:rPr>
          <w:b/>
        </w:rPr>
        <w:t xml:space="preserve">Tulos</w:t>
      </w:r>
    </w:p>
    <w:p>
      <w:r>
        <w:t xml:space="preserve">POS</w:t>
      </w:r>
    </w:p>
    <w:p>
      <w:r>
        <w:rPr>
          <w:b/>
        </w:rPr>
        <w:t xml:space="preserve">Esimerkki 4.4611</w:t>
      </w:r>
    </w:p>
    <w:p>
      <w:r>
        <w:t xml:space="preserve">Mikä on seuraavassa kysymyksessä olevan sanan "Loretta" puheosamerkintä: Mitä oikeudenalaa Loretta Lynchin nimittänyt presidentti opetti Chicagon oikeustieteellisessä tiedekunnassa ?</w:t>
      </w:r>
    </w:p>
    <w:p>
      <w:r>
        <w:rPr>
          <w:b/>
        </w:rPr>
        <w:t xml:space="preserve">Tulos</w:t>
      </w:r>
    </w:p>
    <w:p>
      <w:r>
        <w:t xml:space="preserve">NNP</w:t>
      </w:r>
    </w:p>
    <w:p>
      <w:r>
        <w:rPr>
          <w:b/>
        </w:rPr>
        <w:t xml:space="preserve">Esimerkki 4.4612</w:t>
      </w:r>
    </w:p>
    <w:p>
      <w:r>
        <w:t xml:space="preserve">Mikä on seuraavassa kysymyksessä olevan sanan "most" part-of-speech tag: Kuka veli, jonka alkuperäinen chapter oli Akronin yliopisto, menehtyi viimeisimpänä ?</w:t>
      </w:r>
    </w:p>
    <w:p>
      <w:r>
        <w:rPr>
          <w:b/>
        </w:rPr>
        <w:t xml:space="preserve">Tulos</w:t>
      </w:r>
    </w:p>
    <w:p>
      <w:r>
        <w:t xml:space="preserve">RBS</w:t>
      </w:r>
    </w:p>
    <w:p>
      <w:r>
        <w:rPr>
          <w:b/>
        </w:rPr>
        <w:t xml:space="preserve">Esimerkki 4.4613</w:t>
      </w:r>
    </w:p>
    <w:p>
      <w:r>
        <w:t xml:space="preserve">Mikä on seuraavassa kysymyksessä olevan sanan "ja" sanan part-of-speech tag: Kuka sävelsi elokuvan musiikin ja soundtrackin Raj Chakrabortyn ohjaamaan elokuvaan vuodelta 2011, jonka pääosassa on Dev ?</w:t>
      </w:r>
    </w:p>
    <w:p>
      <w:r>
        <w:rPr>
          <w:b/>
        </w:rPr>
        <w:t xml:space="preserve">Tulos</w:t>
      </w:r>
    </w:p>
    <w:p>
      <w:r>
        <w:t xml:space="preserve">CC</w:t>
      </w:r>
    </w:p>
    <w:p>
      <w:r>
        <w:rPr>
          <w:b/>
        </w:rPr>
        <w:t xml:space="preserve">Esimerkki 4.4614</w:t>
      </w:r>
    </w:p>
    <w:p>
      <w:r>
        <w:t xml:space="preserve">Mikä on sanan "the" sanan part-of-speech tag seuraavassa kysymyksessä: Mikä on sen osavaltion pinta-ala, joka on Brasilian pienin liittovaltion yksikkö ja ainoa, jossa ei ole kuntia ?</w:t>
      </w:r>
    </w:p>
    <w:p>
      <w:r>
        <w:rPr>
          <w:b/>
        </w:rPr>
        <w:t xml:space="preserve">Tulos</w:t>
      </w:r>
    </w:p>
    <w:p>
      <w:r>
        <w:t xml:space="preserve">DT</w:t>
      </w:r>
    </w:p>
    <w:p>
      <w:r>
        <w:rPr>
          <w:b/>
        </w:rPr>
        <w:t xml:space="preserve">Esimerkki 4.4615</w:t>
      </w:r>
    </w:p>
    <w:p>
      <w:r>
        <w:t xml:space="preserve">Mikä on seuraavassa kysymyksessä olevan sanan "university" sanan part-of-speech tag: Mikä on sen laitoksen tiimi, joka on julkinen historiallisesti musta yliopisto ?</w:t>
      </w:r>
    </w:p>
    <w:p>
      <w:r>
        <w:rPr>
          <w:b/>
        </w:rPr>
        <w:t xml:space="preserve">Tulos</w:t>
      </w:r>
    </w:p>
    <w:p>
      <w:r>
        <w:t xml:space="preserve">NN</w:t>
      </w:r>
    </w:p>
    <w:p>
      <w:r>
        <w:rPr>
          <w:b/>
        </w:rPr>
        <w:t xml:space="preserve">Esimerkki 4.4616</w:t>
      </w:r>
    </w:p>
    <w:p>
      <w:r>
        <w:t xml:space="preserve">Mikä on seuraavassa kysymyksessä olevan sanan "train" sanan part-of-speech tag: Kuinka monta osavaltiota palvelee junayhtiö, joka pysähtyy New Yorkin metropolialueen ensimmäisellä suurella lentokentällä ?</w:t>
      </w:r>
    </w:p>
    <w:p>
      <w:r>
        <w:rPr>
          <w:b/>
        </w:rPr>
        <w:t xml:space="preserve">Tulos</w:t>
      </w:r>
    </w:p>
    <w:p>
      <w:r>
        <w:t xml:space="preserve">NN</w:t>
      </w:r>
    </w:p>
    <w:p>
      <w:r>
        <w:rPr>
          <w:b/>
        </w:rPr>
        <w:t xml:space="preserve">Esimerkki 4.4617</w:t>
      </w:r>
    </w:p>
    <w:p>
      <w:r>
        <w:t xml:space="preserve">Mikä on seuraavassa kysymyksessä olevan sanan "Taye" puheosamerkintä: Minä vuonna Lathan näytteli romanttisessa komediassa Taye Diggsin rinnalla ?</w:t>
      </w:r>
    </w:p>
    <w:p>
      <w:r>
        <w:rPr>
          <w:b/>
        </w:rPr>
        <w:t xml:space="preserve">Tulos</w:t>
      </w:r>
    </w:p>
    <w:p>
      <w:r>
        <w:t xml:space="preserve">NNP</w:t>
      </w:r>
    </w:p>
    <w:p>
      <w:r>
        <w:rPr>
          <w:b/>
        </w:rPr>
        <w:t xml:space="preserve">Esimerkki 4.4618</w:t>
      </w:r>
    </w:p>
    <w:p>
      <w:r>
        <w:t xml:space="preserve">Mikä on seuraavassa kysymyksessä olevan sanan "the" sanan part-of-speech tag: Mikä oli kesäkuussa 2018 sen esikaupungin väkiluku, jossa Clarence Valley Anglican School sijaitsee ?</w:t>
      </w:r>
    </w:p>
    <w:p>
      <w:r>
        <w:rPr>
          <w:b/>
        </w:rPr>
        <w:t xml:space="preserve">Tulos</w:t>
      </w:r>
    </w:p>
    <w:p>
      <w:r>
        <w:t xml:space="preserve">DT</w:t>
      </w:r>
    </w:p>
    <w:p>
      <w:r>
        <w:rPr>
          <w:b/>
        </w:rPr>
        <w:t xml:space="preserve">Esimerkki 4.4619</w:t>
      </w:r>
    </w:p>
    <w:p>
      <w:r>
        <w:t xml:space="preserve">Mikä on sanan "voittaja" part-of-speech tag seuraavassa kysymyksessä: Mikä oli 20. kesäkuuta 1944 syntyneen voittajan joukkue ?</w:t>
      </w:r>
    </w:p>
    <w:p>
      <w:r>
        <w:rPr>
          <w:b/>
        </w:rPr>
        <w:t xml:space="preserve">Tulos</w:t>
      </w:r>
    </w:p>
    <w:p>
      <w:r>
        <w:t xml:space="preserve">NN</w:t>
      </w:r>
    </w:p>
    <w:p>
      <w:r>
        <w:rPr>
          <w:b/>
        </w:rPr>
        <w:t xml:space="preserve">Esimerkki 4.4620</w:t>
      </w:r>
    </w:p>
    <w:p>
      <w:r>
        <w:t xml:space="preserve">Mikä on seuraavassa kysymyksessä esiintyvän sanan "containing" sanan part-of-speech tag: Giovanni Morran stadionin sisältävän kaupungin väkiluku ?</w:t>
      </w:r>
    </w:p>
    <w:p>
      <w:r>
        <w:rPr>
          <w:b/>
        </w:rPr>
        <w:t xml:space="preserve">Tulos</w:t>
      </w:r>
    </w:p>
    <w:p>
      <w:r>
        <w:t xml:space="preserve">VBG</w:t>
      </w:r>
    </w:p>
    <w:p>
      <w:r>
        <w:rPr>
          <w:b/>
        </w:rPr>
        <w:t xml:space="preserve">Esimerkki 4.4621</w:t>
      </w:r>
    </w:p>
    <w:p>
      <w:r>
        <w:t xml:space="preserve">Mikä on sanan "meni" sanan part-of-speech tag seuraavassa kysymyksessä: Millä pelipaikalla Chicagosta kotoisin oleva, Iowa Stateen mennyt pelaaja pelaa ?</w:t>
      </w:r>
    </w:p>
    <w:p>
      <w:r>
        <w:rPr>
          <w:b/>
        </w:rPr>
        <w:t xml:space="preserve">Tulos</w:t>
      </w:r>
    </w:p>
    <w:p>
      <w:r>
        <w:t xml:space="preserve">VBD</w:t>
      </w:r>
    </w:p>
    <w:p>
      <w:r>
        <w:rPr>
          <w:b/>
        </w:rPr>
        <w:t xml:space="preserve">Esimerkki 4.4622</w:t>
      </w:r>
    </w:p>
    <w:p>
      <w:r>
        <w:t xml:space="preserve">Mikä on seuraavassa kysymyksessä olevan sanan "mitä" sanan part-of-speech tag: Minkä vuoden aikana Jokin kaikille -elokuvan ohjaaja syntyi ?</w:t>
      </w:r>
    </w:p>
    <w:p>
      <w:r>
        <w:rPr>
          <w:b/>
        </w:rPr>
        <w:t xml:space="preserve">Tulos</w:t>
      </w:r>
    </w:p>
    <w:p>
      <w:r>
        <w:t xml:space="preserve">WP</w:t>
      </w:r>
    </w:p>
    <w:p>
      <w:r>
        <w:rPr>
          <w:b/>
        </w:rPr>
        <w:t xml:space="preserve">Esimerkki 4.4623</w:t>
      </w:r>
    </w:p>
    <w:p>
      <w:r>
        <w:t xml:space="preserve">Mikä on seuraavassa kysymyksessä olevan sanan "koulu" sanan part-of-speech tag: Mikä on 25. marraskuuta 1999 avatun koulun oppilasmäärä?</w:t>
      </w:r>
    </w:p>
    <w:p>
      <w:r>
        <w:rPr>
          <w:b/>
        </w:rPr>
        <w:t xml:space="preserve">Tulos</w:t>
      </w:r>
    </w:p>
    <w:p>
      <w:r>
        <w:t xml:space="preserve">NN</w:t>
      </w:r>
    </w:p>
    <w:p>
      <w:r>
        <w:rPr>
          <w:b/>
        </w:rPr>
        <w:t xml:space="preserve">Esimerkki 4.4624</w:t>
      </w:r>
    </w:p>
    <w:p>
      <w:r>
        <w:t xml:space="preserve">Mikä on seuraavassa kysymyksessä olevan sanan "average" sanan part-of-speech tag: Mikä on tämän koripalloilijan keskiarvo, joka pelasi tässä yliopistossa koripallojoukkueessa, joka lakkautettiin ja palautettiin vuonna 1983 ?</w:t>
      </w:r>
    </w:p>
    <w:p>
      <w:r>
        <w:rPr>
          <w:b/>
        </w:rPr>
        <w:t xml:space="preserve">Tulos</w:t>
      </w:r>
    </w:p>
    <w:p>
      <w:r>
        <w:t xml:space="preserve">JJ</w:t>
      </w:r>
    </w:p>
    <w:p>
      <w:r>
        <w:rPr>
          <w:b/>
        </w:rPr>
        <w:t xml:space="preserve">Esimerkki 4.4625</w:t>
      </w:r>
    </w:p>
    <w:p>
      <w:r>
        <w:t xml:space="preserve">Mikä on seuraavassa kysymyksessä olevan sanan "on" sanan part-of-speech tag: Kuinka monta mitalia tämä maajoukkue , joka hävisi Ranskalle kamppailun Ruotsissa , on voittanut EM-kisoissa ?</w:t>
      </w:r>
    </w:p>
    <w:p>
      <w:r>
        <w:rPr>
          <w:b/>
        </w:rPr>
        <w:t xml:space="preserve">Tulos</w:t>
      </w:r>
    </w:p>
    <w:p>
      <w:r>
        <w:t xml:space="preserve">VBZ</w:t>
      </w:r>
    </w:p>
    <w:p>
      <w:r>
        <w:rPr>
          <w:b/>
        </w:rPr>
        <w:t xml:space="preserve">Esimerkki 4.4626</w:t>
      </w:r>
    </w:p>
    <w:p>
      <w:r>
        <w:t xml:space="preserve">Mikä on seuraavassa kysymyksessä olevan sanan "voittaa" sanan part-of-speech tag: Mikä on sen joukkueen kotiareena, jolla on 4. eniten voittoja ?</w:t>
      </w:r>
    </w:p>
    <w:p>
      <w:r>
        <w:rPr>
          <w:b/>
        </w:rPr>
        <w:t xml:space="preserve">Tulos</w:t>
      </w:r>
    </w:p>
    <w:p>
      <w:r>
        <w:t xml:space="preserve">NNS</w:t>
      </w:r>
    </w:p>
    <w:p>
      <w:r>
        <w:rPr>
          <w:b/>
        </w:rPr>
        <w:t xml:space="preserve">Esimerkki 4.4627</w:t>
      </w:r>
    </w:p>
    <w:p>
      <w:r>
        <w:t xml:space="preserve">Mikä on seuraavassa kysymyksessä olevan sanan "replace" sanan part-of-speech tag: Kuka palkattiin Jarrett Bushin alkuperäiseen NFL-joukkueeseen Mike Shermanin tilalle ?</w:t>
      </w:r>
    </w:p>
    <w:p>
      <w:r>
        <w:rPr>
          <w:b/>
        </w:rPr>
        <w:t xml:space="preserve">Tulos</w:t>
      </w:r>
    </w:p>
    <w:p>
      <w:r>
        <w:t xml:space="preserve">VB</w:t>
      </w:r>
    </w:p>
    <w:p>
      <w:r>
        <w:rPr>
          <w:b/>
        </w:rPr>
        <w:t xml:space="preserve">Esimerkki 4.4628</w:t>
      </w:r>
    </w:p>
    <w:p>
      <w:r>
        <w:t xml:space="preserve">Mikä on sanan "," sanan part-of-speech tag seuraavassa kysymyksessä: Mihin päivämäärään mennessä urheilija , joka on syntynyt 15. elokuuta 1902 , kilpaili ?</w:t>
      </w:r>
    </w:p>
    <w:p>
      <w:r>
        <w:rPr>
          <w:b/>
        </w:rPr>
        <w:t xml:space="preserve">Tulos</w:t>
      </w:r>
    </w:p>
    <w:p>
      <w:r>
        <w:t xml:space="preserve">,</w:t>
      </w:r>
    </w:p>
    <w:p>
      <w:r>
        <w:rPr>
          <w:b/>
        </w:rPr>
        <w:t xml:space="preserve">Esimerkki 4.4629</w:t>
      </w:r>
    </w:p>
    <w:p>
      <w:r>
        <w:t xml:space="preserve">Mikä on seuraavassa kysymyksessä olevan sanan "Mitä" sanan part-of-speech tag: Mikä on kiistanalainen televiestintäkonserni, joka omistaa Lookout Mountainin lähellä sijaitsevan aseman ?</w:t>
      </w:r>
    </w:p>
    <w:p>
      <w:r>
        <w:rPr>
          <w:b/>
        </w:rPr>
        <w:t xml:space="preserve">Tulos</w:t>
      </w:r>
    </w:p>
    <w:p>
      <w:r>
        <w:t xml:space="preserve">WP</w:t>
      </w:r>
    </w:p>
    <w:p>
      <w:r>
        <w:rPr>
          <w:b/>
        </w:rPr>
        <w:t xml:space="preserve">Esimerkki 4.4630</w:t>
      </w:r>
    </w:p>
    <w:p>
      <w:r>
        <w:t xml:space="preserve">Mikä on seuraavassa kysymyksessä olevan sanan "ovat" sanan part-of-speech tag: Huhtikuun yhdentenätoista päivänä vuonna 1971 perustetussa valtiossa on kuinka monta asukasta ?</w:t>
      </w:r>
    </w:p>
    <w:p>
      <w:r>
        <w:rPr>
          <w:b/>
        </w:rPr>
        <w:t xml:space="preserve">Tulos</w:t>
      </w:r>
    </w:p>
    <w:p>
      <w:r>
        <w:t xml:space="preserve">VBP</w:t>
      </w:r>
    </w:p>
    <w:p>
      <w:r>
        <w:rPr>
          <w:b/>
        </w:rPr>
        <w:t xml:space="preserve">Esimerkki 4.4631</w:t>
      </w:r>
    </w:p>
    <w:p>
      <w:r>
        <w:t xml:space="preserve">Mikä on seuraavassa kysymyksessä olevan sanan "listaus" sanan part-of-speech tag: Mikä oli liittyy varhaisimpaan listautumiseen ?</w:t>
      </w:r>
    </w:p>
    <w:p>
      <w:r>
        <w:rPr>
          <w:b/>
        </w:rPr>
        <w:t xml:space="preserve">Tulos</w:t>
      </w:r>
    </w:p>
    <w:p>
      <w:r>
        <w:t xml:space="preserve">NN</w:t>
      </w:r>
    </w:p>
    <w:p>
      <w:r>
        <w:rPr>
          <w:b/>
        </w:rPr>
        <w:t xml:space="preserve">Esimerkki 4.4632</w:t>
      </w:r>
    </w:p>
    <w:p>
      <w:r>
        <w:t xml:space="preserve">Mikä on seuraavassa kysymyksessä esiintyvän sanan "festivaali" sanan part-of-speech tag: Kuinka kaukana Tukholmasta on Sweden International Improv Festivalin kaupunki ?</w:t>
      </w:r>
    </w:p>
    <w:p>
      <w:r>
        <w:rPr>
          <w:b/>
        </w:rPr>
        <w:t xml:space="preserve">Tulos</w:t>
      </w:r>
    </w:p>
    <w:p>
      <w:r>
        <w:t xml:space="preserve">NNP</w:t>
      </w:r>
    </w:p>
    <w:p>
      <w:r>
        <w:rPr>
          <w:b/>
        </w:rPr>
        <w:t xml:space="preserve">Esimerkki 4.4633</w:t>
      </w:r>
    </w:p>
    <w:p>
      <w:r>
        <w:t xml:space="preserve">Mikä on sanan "of" sanan part-of-speech tag seuraavassa kysymyksessä: Mikä on sen henkilön nimi, joka ui vuonna 1964 perustetussa seurassa ?</w:t>
      </w:r>
    </w:p>
    <w:p>
      <w:r>
        <w:rPr>
          <w:b/>
        </w:rPr>
        <w:t xml:space="preserve">Tulos</w:t>
      </w:r>
    </w:p>
    <w:p>
      <w:r>
        <w:t xml:space="preserve">IN</w:t>
      </w:r>
    </w:p>
    <w:p>
      <w:r>
        <w:rPr>
          <w:b/>
        </w:rPr>
        <w:t xml:space="preserve">Esimerkki 4.4634</w:t>
      </w:r>
    </w:p>
    <w:p>
      <w:r>
        <w:t xml:space="preserve">Mikä on seuraavassa kysymyksessä olevan sanan "most" part-of-speech tag: Minkä maan 200 suosituinta musiikkialbumia ja EP:tä listaava taulukko on ?</w:t>
      </w:r>
    </w:p>
    <w:p>
      <w:r>
        <w:rPr>
          <w:b/>
        </w:rPr>
        <w:t xml:space="preserve">Tulos</w:t>
      </w:r>
    </w:p>
    <w:p>
      <w:r>
        <w:t xml:space="preserve">RBS</w:t>
      </w:r>
    </w:p>
    <w:p>
      <w:r>
        <w:rPr>
          <w:b/>
        </w:rPr>
        <w:t xml:space="preserve">Esimerkki 4.4635</w:t>
      </w:r>
    </w:p>
    <w:p>
      <w:r>
        <w:t xml:space="preserve">Mikä on seuraavassa kysymyksessä esiintyvän sanan "originally" part-of-speech tag: Kuka suunnitteli areenan, jota alun perin Kansas City Scoutsina perustettu joukkue käyttää ?</w:t>
      </w:r>
    </w:p>
    <w:p>
      <w:r>
        <w:rPr>
          <w:b/>
        </w:rPr>
        <w:t xml:space="preserve">Tulos</w:t>
      </w:r>
    </w:p>
    <w:p>
      <w:r>
        <w:t xml:space="preserve">RB</w:t>
      </w:r>
    </w:p>
    <w:p>
      <w:r>
        <w:rPr>
          <w:b/>
        </w:rPr>
        <w:t xml:space="preserve">Esimerkki 4.4636</w:t>
      </w:r>
    </w:p>
    <w:p>
      <w:r>
        <w:t xml:space="preserve">Mikä on sanan "of" sanan part-of-speech tag seuraavassa kysymyksessä: Mikä on sen henkilön nimi, jonka sijaintipaikka on 31 mailia ( 50 km ) lounaaseen Lontoon keskustasta ?</w:t>
      </w:r>
    </w:p>
    <w:p>
      <w:r>
        <w:rPr>
          <w:b/>
        </w:rPr>
        <w:t xml:space="preserve">Tulos</w:t>
      </w:r>
    </w:p>
    <w:p>
      <w:r>
        <w:t xml:space="preserve">IN</w:t>
      </w:r>
    </w:p>
    <w:p>
      <w:r>
        <w:rPr>
          <w:b/>
        </w:rPr>
        <w:t xml:space="preserve">Esimerkki 4.4637</w:t>
      </w:r>
    </w:p>
    <w:p>
      <w:r>
        <w:t xml:space="preserve">Mikä on sanan "in" sanan part-of-speech tag seuraavassa kysymyksessä: Mikä oli vuonna 1980 voittaneen henkilön koko nimi ?</w:t>
      </w:r>
    </w:p>
    <w:p>
      <w:r>
        <w:rPr>
          <w:b/>
        </w:rPr>
        <w:t xml:space="preserve">Tulos</w:t>
      </w:r>
    </w:p>
    <w:p>
      <w:r>
        <w:t xml:space="preserve">IN</w:t>
      </w:r>
    </w:p>
    <w:p>
      <w:r>
        <w:rPr>
          <w:b/>
        </w:rPr>
        <w:t xml:space="preserve">Esimerkki 4.4638</w:t>
      </w:r>
    </w:p>
    <w:p>
      <w:r>
        <w:t xml:space="preserve">Mikä on sanan "the" sanan part-of-speech tag seuraavassa kysymyksessä: Mikä on We Found Love -yhtyeen laulajan kotikaupunki ?</w:t>
      </w:r>
    </w:p>
    <w:p>
      <w:r>
        <w:rPr>
          <w:b/>
        </w:rPr>
        <w:t xml:space="preserve">Tulos</w:t>
      </w:r>
    </w:p>
    <w:p>
      <w:r>
        <w:t xml:space="preserve">DT</w:t>
      </w:r>
    </w:p>
    <w:p>
      <w:r>
        <w:rPr>
          <w:b/>
        </w:rPr>
        <w:t xml:space="preserve">Esimerkki 4.4639</w:t>
      </w:r>
    </w:p>
    <w:p>
      <w:r>
        <w:t xml:space="preserve">Mikä on seuraavassa kysymyksessä olevan sanan "Mitä" sanan part-of-speech tag: Mikä on vuoden 2004 elokuvan kiinankielinen nimi ?</w:t>
      </w:r>
    </w:p>
    <w:p>
      <w:r>
        <w:rPr>
          <w:b/>
        </w:rPr>
        <w:t xml:space="preserve">Tulos</w:t>
      </w:r>
    </w:p>
    <w:p>
      <w:r>
        <w:t xml:space="preserve">WP</w:t>
      </w:r>
    </w:p>
    <w:p>
      <w:r>
        <w:rPr>
          <w:b/>
        </w:rPr>
        <w:t xml:space="preserve">Esimerkki 4.4640</w:t>
      </w:r>
    </w:p>
    <w:p>
      <w:r>
        <w:t xml:space="preserve">Mikä on seuraavassa kysymyksessä olevan sanan "että" sanan part-of-speech tag: Mikä albumi sisälsi singlen, jota myytiin 445 100 kappaletta Ranskassa vuonna 2005 ?</w:t>
      </w:r>
    </w:p>
    <w:p>
      <w:r>
        <w:rPr>
          <w:b/>
        </w:rPr>
        <w:t xml:space="preserve">Tulos</w:t>
      </w:r>
    </w:p>
    <w:p>
      <w:r>
        <w:t xml:space="preserve">WDT</w:t>
      </w:r>
    </w:p>
    <w:p>
      <w:r>
        <w:rPr>
          <w:b/>
        </w:rPr>
        <w:t xml:space="preserve">Esimerkki 4.4641</w:t>
      </w:r>
    </w:p>
    <w:p>
      <w:r>
        <w:t xml:space="preserve">Mikä on sanan "1931" part-of-speech tag seuraavassa kysymyksessä: Kuka oli mestari, kun tulos oli 4-1 ja yksi valmentajista oli syntynyt 2. heinäkuuta 1931 ?</w:t>
      </w:r>
    </w:p>
    <w:p>
      <w:r>
        <w:rPr>
          <w:b/>
        </w:rPr>
        <w:t xml:space="preserve">Tulos</w:t>
      </w:r>
    </w:p>
    <w:p>
      <w:r>
        <w:t xml:space="preserve">CD</w:t>
      </w:r>
    </w:p>
    <w:p>
      <w:r>
        <w:rPr>
          <w:b/>
        </w:rPr>
        <w:t xml:space="preserve">Esimerkki 4.4642</w:t>
      </w:r>
    </w:p>
    <w:p>
      <w:r>
        <w:t xml:space="preserve">Mikä on seuraavassa kysymyksessä olevan sanan "pääkaupunki" sanan part-of-speech tag: Mikä on sen maakunnan pääkaupungin korkeus, jossa on Ecuadorin suurin vesivoimalaitos ?</w:t>
      </w:r>
    </w:p>
    <w:p>
      <w:r>
        <w:rPr>
          <w:b/>
        </w:rPr>
        <w:t xml:space="preserve">Tulos</w:t>
      </w:r>
    </w:p>
    <w:p>
      <w:r>
        <w:t xml:space="preserve">NN</w:t>
      </w:r>
    </w:p>
    <w:p>
      <w:r>
        <w:rPr>
          <w:b/>
        </w:rPr>
        <w:t xml:space="preserve">Esimerkki 4.4643</w:t>
      </w:r>
    </w:p>
    <w:p>
      <w:r>
        <w:t xml:space="preserve">Mikä on seuraavassa kysymyksessä olevan sanan "on" sanan part-of-speech tag: Mikä on Wendell Ramosin tähdittämän sarjan vuosiluku ?</w:t>
      </w:r>
    </w:p>
    <w:p>
      <w:r>
        <w:rPr>
          <w:b/>
        </w:rPr>
        <w:t xml:space="preserve">Tulos</w:t>
      </w:r>
    </w:p>
    <w:p>
      <w:r>
        <w:t xml:space="preserve">VBZ</w:t>
      </w:r>
    </w:p>
    <w:p>
      <w:r>
        <w:rPr>
          <w:b/>
        </w:rPr>
        <w:t xml:space="preserve">Esimerkki 4.4644</w:t>
      </w:r>
    </w:p>
    <w:p>
      <w:r>
        <w:t xml:space="preserve">Mikä on seuraavassa kysymyksessä olevan sanan "oli" sanan part-of-speech tag: Mikä oli alhaisimman sijan saaneen syntymävuosi niiden joukossa, joiden toiminta oli Italiassa ?</w:t>
      </w:r>
    </w:p>
    <w:p>
      <w:r>
        <w:rPr>
          <w:b/>
        </w:rPr>
        <w:t xml:space="preserve">Tulos</w:t>
      </w:r>
    </w:p>
    <w:p>
      <w:r>
        <w:t xml:space="preserve">VBD</w:t>
      </w:r>
    </w:p>
    <w:p>
      <w:r>
        <w:rPr>
          <w:b/>
        </w:rPr>
        <w:t xml:space="preserve">Esimerkki 4.4645</w:t>
      </w:r>
    </w:p>
    <w:p>
      <w:r>
        <w:t xml:space="preserve">Mikä on sanan "found" sanan part-of-speech tag seuraavassa kysymyksessä: Millä kadulla sijaitsee tämä hammaslääketieteellinen koulu , joka on osa Yhdistyneen kuningaskunnan kolmanneksi suurinta yliopistoa kokonaisilmoittautumisluvultaan?</w:t>
      </w:r>
    </w:p>
    <w:p>
      <w:r>
        <w:rPr>
          <w:b/>
        </w:rPr>
        <w:t xml:space="preserve">Tulos</w:t>
      </w:r>
    </w:p>
    <w:p>
      <w:r>
        <w:t xml:space="preserve">VBD</w:t>
      </w:r>
    </w:p>
    <w:p>
      <w:r>
        <w:rPr>
          <w:b/>
        </w:rPr>
        <w:t xml:space="preserve">Esimerkki 4.4646</w:t>
      </w:r>
    </w:p>
    <w:p>
      <w:r>
        <w:t xml:space="preserve">Mikä on sanan "in" sanan part-of-speech tag seuraavassa kysymyksessä: Minkä vuoden aikana henkilö oli avoimesti homoehdokas, jonka asuinpaikka on paikassa, jossa yli 70 % yli 25-vuotiaista omistaa kandidaatin tutkinnon ?</w:t>
      </w:r>
    </w:p>
    <w:p>
      <w:r>
        <w:rPr>
          <w:b/>
        </w:rPr>
        <w:t xml:space="preserve">Tulos</w:t>
      </w:r>
    </w:p>
    <w:p>
      <w:r>
        <w:t xml:space="preserve">IN</w:t>
      </w:r>
    </w:p>
    <w:p>
      <w:r>
        <w:rPr>
          <w:b/>
        </w:rPr>
        <w:t xml:space="preserve">Esimerkki 4.4647</w:t>
      </w:r>
    </w:p>
    <w:p>
      <w:r>
        <w:t xml:space="preserve">Mikä on seuraavassa kysymyksessä olevan sanan "on" sanan part-of-speech tag: Mikä on ruokalaji, joka on erityisen suosittu lämpimällä säällä ja jota pidetään joskus kesäaikana ja joka voidaan tarjoilla missä tahansa vaiheessa ateriaa ?</w:t>
      </w:r>
    </w:p>
    <w:p>
      <w:r>
        <w:rPr>
          <w:b/>
        </w:rPr>
        <w:t xml:space="preserve">Tulos</w:t>
      </w:r>
    </w:p>
    <w:p>
      <w:r>
        <w:t xml:space="preserve">VBZ</w:t>
      </w:r>
    </w:p>
    <w:p>
      <w:r>
        <w:rPr>
          <w:b/>
        </w:rPr>
        <w:t xml:space="preserve">Esimerkki 4.4648</w:t>
      </w:r>
    </w:p>
    <w:p>
      <w:r>
        <w:t xml:space="preserve">Mikä on seuraavassa kysymyksessä olevan sanan "Games" sanan part-of-speech tag: Mikä on sen juoksijan ammatti, joka juoksi 5000 metrin juoksun ajassa 15.41,58 Euroopan pienten valtioiden kisoissa 2007 ?</w:t>
      </w:r>
    </w:p>
    <w:p>
      <w:r>
        <w:rPr>
          <w:b/>
        </w:rPr>
        <w:t xml:space="preserve">Tulos</w:t>
      </w:r>
    </w:p>
    <w:p>
      <w:r>
        <w:t xml:space="preserve">NNP</w:t>
      </w:r>
    </w:p>
    <w:p>
      <w:r>
        <w:rPr>
          <w:b/>
        </w:rPr>
        <w:t xml:space="preserve">Esimerkki 4.4649</w:t>
      </w:r>
    </w:p>
    <w:p>
      <w:r>
        <w:t xml:space="preserve">Mikä on sanan "the" sanan part-of-speech tag seuraavassa kysymyksessä: Mikä on englanninkielinen käännös vuoden 1985 elokuvan nimestä ?</w:t>
      </w:r>
    </w:p>
    <w:p>
      <w:r>
        <w:rPr>
          <w:b/>
        </w:rPr>
        <w:t xml:space="preserve">Tulos</w:t>
      </w:r>
    </w:p>
    <w:p>
      <w:r>
        <w:t xml:space="preserve">DT</w:t>
      </w:r>
    </w:p>
    <w:p>
      <w:r>
        <w:rPr>
          <w:b/>
        </w:rPr>
        <w:t xml:space="preserve">Esimerkki 4.4650</w:t>
      </w:r>
    </w:p>
    <w:p>
      <w:r>
        <w:t xml:space="preserve">Mikä on sanan "for" sanan part-of-speech tag seuraavassa kysymyksessä: Kuka ohjasi elokuvan, jossa näyttelijä oli ehdolla parhaan naispääosan BAFTA-palkinnon saajaksi elokuvasta Crouching Tiger ?</w:t>
      </w:r>
    </w:p>
    <w:p>
      <w:r>
        <w:rPr>
          <w:b/>
        </w:rPr>
        <w:t xml:space="preserve">Tulos</w:t>
      </w:r>
    </w:p>
    <w:p>
      <w:r>
        <w:t xml:space="preserve">IN</w:t>
      </w:r>
    </w:p>
    <w:p>
      <w:r>
        <w:rPr>
          <w:b/>
        </w:rPr>
        <w:t xml:space="preserve">Esimerkki 4.4651</w:t>
      </w:r>
    </w:p>
    <w:p>
      <w:r>
        <w:t xml:space="preserve">Mikä on sanan "the" sanan part-of-speech tag seuraavassa kysymyksessä: Mikä on IR:n osakkuusyhtiötä koskevan ranking-luettelon ranskankielinen nimi?</w:t>
      </w:r>
    </w:p>
    <w:p>
      <w:r>
        <w:rPr>
          <w:b/>
        </w:rPr>
        <w:t xml:space="preserve">Tulos</w:t>
      </w:r>
    </w:p>
    <w:p>
      <w:r>
        <w:t xml:space="preserve">DT</w:t>
      </w:r>
    </w:p>
    <w:p>
      <w:r>
        <w:rPr>
          <w:b/>
        </w:rPr>
        <w:t xml:space="preserve">Esimerkki 4.4652</w:t>
      </w:r>
    </w:p>
    <w:p>
      <w:r>
        <w:t xml:space="preserve">Mikä on sanan "a" sanan part-of-speech tag seuraavassa kysymyksessä: Burlingamessa , Kansasissa sijaitsevan radioaseman omistaa yritys, jonka pääkonttori sijaitsee missä kaupungissa ?</w:t>
      </w:r>
    </w:p>
    <w:p>
      <w:r>
        <w:rPr>
          <w:b/>
        </w:rPr>
        <w:t xml:space="preserve">Tulos</w:t>
      </w:r>
    </w:p>
    <w:p>
      <w:r>
        <w:t xml:space="preserve">DT</w:t>
      </w:r>
    </w:p>
    <w:p>
      <w:r>
        <w:rPr>
          <w:b/>
        </w:rPr>
        <w:t xml:space="preserve">Esimerkki 4.4653</w:t>
      </w:r>
    </w:p>
    <w:p>
      <w:r>
        <w:t xml:space="preserve">Mikä on seuraavassa kysymyksessä olevan sanan "on" sanan part-of-speech tag: Kuka Pacific Ocean Blue -albumin kirjoittaja on syntynyt 16. lokakuuta 1948 ?</w:t>
      </w:r>
    </w:p>
    <w:p>
      <w:r>
        <w:rPr>
          <w:b/>
        </w:rPr>
        <w:t xml:space="preserve">Tulos</w:t>
      </w:r>
    </w:p>
    <w:p>
      <w:r>
        <w:t xml:space="preserve">IN</w:t>
      </w:r>
    </w:p>
    <w:p>
      <w:r>
        <w:rPr>
          <w:b/>
        </w:rPr>
        <w:t xml:space="preserve">Esimerkki 4.4654</w:t>
      </w:r>
    </w:p>
    <w:p>
      <w:r>
        <w:t xml:space="preserve">Mikä on sanan "in" sanan part-of-speech tag seuraavassa kysymyksessä: Kuka on sen henkilön puoliso, joka kantoi lippua vuonna 1998 ?</w:t>
      </w:r>
    </w:p>
    <w:p>
      <w:r>
        <w:rPr>
          <w:b/>
        </w:rPr>
        <w:t xml:space="preserve">Tulos</w:t>
      </w:r>
    </w:p>
    <w:p>
      <w:r>
        <w:t xml:space="preserve">IN</w:t>
      </w:r>
    </w:p>
    <w:p>
      <w:r>
        <w:rPr>
          <w:b/>
        </w:rPr>
        <w:t xml:space="preserve">Esimerkki 4.4655</w:t>
      </w:r>
    </w:p>
    <w:p>
      <w:r>
        <w:t xml:space="preserve">Mikä on sanan "deisgned" sanan part-of-speech tag seuraavassa kysymyksessä: Carl Hårlemanin suunnittelema linna valmistui minä vuonna?</w:t>
      </w:r>
    </w:p>
    <w:p>
      <w:r>
        <w:rPr>
          <w:b/>
        </w:rPr>
        <w:t xml:space="preserve">Tulos</w:t>
      </w:r>
    </w:p>
    <w:p>
      <w:r>
        <w:t xml:space="preserve">VBN</w:t>
      </w:r>
    </w:p>
    <w:p>
      <w:r>
        <w:rPr>
          <w:b/>
        </w:rPr>
        <w:t xml:space="preserve">Esimerkki 4.4656</w:t>
      </w:r>
    </w:p>
    <w:p>
      <w:r>
        <w:t xml:space="preserve">Mikä on seuraavassa kysymyksessä olevan sanan "verkkopohjainen" sanan part-of-speech tag: Mikä on vuonna 2005 lanseeratun web-pohjaisen tekstinkäsittelyohjelman ohjelmistolisenssi ?</w:t>
      </w:r>
    </w:p>
    <w:p>
      <w:r>
        <w:rPr>
          <w:b/>
        </w:rPr>
        <w:t xml:space="preserve">Tulos</w:t>
      </w:r>
    </w:p>
    <w:p>
      <w:r>
        <w:t xml:space="preserve">JJ</w:t>
      </w:r>
    </w:p>
    <w:p>
      <w:r>
        <w:rPr>
          <w:b/>
        </w:rPr>
        <w:t xml:space="preserve">Esimerkki 4.4657</w:t>
      </w:r>
    </w:p>
    <w:p>
      <w:r>
        <w:t xml:space="preserve">Mikä on sanan "lokakuu" sanan part-of-speech tag seuraavassa kysymyksessä: Kuka oli 25. lokakuuta 1200 kuolleen valitsijamiehen hissi ?</w:t>
      </w:r>
    </w:p>
    <w:p>
      <w:r>
        <w:rPr>
          <w:b/>
        </w:rPr>
        <w:t xml:space="preserve">Tulos</w:t>
      </w:r>
    </w:p>
    <w:p>
      <w:r>
        <w:t xml:space="preserve">NNP</w:t>
      </w:r>
    </w:p>
    <w:p>
      <w:r>
        <w:rPr>
          <w:b/>
        </w:rPr>
        <w:t xml:space="preserve">Esimerkki 4.4658</w:t>
      </w:r>
    </w:p>
    <w:p>
      <w:r>
        <w:t xml:space="preserve">Mikä on seuraavassa kysymyksessä olevan sanan "many" sanan part-of-speech tag: Kuinka monta maata kutsuu itseään tasavallaksi ?</w:t>
      </w:r>
    </w:p>
    <w:p>
      <w:r>
        <w:rPr>
          <w:b/>
        </w:rPr>
        <w:t xml:space="preserve">Tulos</w:t>
      </w:r>
    </w:p>
    <w:p>
      <w:r>
        <w:t xml:space="preserve">JJ</w:t>
      </w:r>
    </w:p>
    <w:p>
      <w:r>
        <w:rPr>
          <w:b/>
        </w:rPr>
        <w:t xml:space="preserve">Esimerkki 4.4659</w:t>
      </w:r>
    </w:p>
    <w:p>
      <w:r>
        <w:t xml:space="preserve">Mikä on seuraavassa kysymyksessä olevan sanan "ovat" sanan part-of-speech tag: Mitkä ovat BLM:n osavaltiot historialliselle polulle, joka muistuttaa vuosina 1804-1806 toteutettua retkikuntaa ?</w:t>
      </w:r>
    </w:p>
    <w:p>
      <w:r>
        <w:rPr>
          <w:b/>
        </w:rPr>
        <w:t xml:space="preserve">Tulos</w:t>
      </w:r>
    </w:p>
    <w:p>
      <w:r>
        <w:t xml:space="preserve">VBP</w:t>
      </w:r>
    </w:p>
    <w:p>
      <w:r>
        <w:rPr>
          <w:b/>
        </w:rPr>
        <w:t xml:space="preserve">Esimerkki 4.4660</w:t>
      </w:r>
    </w:p>
    <w:p>
      <w:r>
        <w:t xml:space="preserve">Mikä on seuraavassa kysymyksessä olevan sanan "to" sanan part-of-speech tag: Mikä oli maailmannäyttelyä isännöivän kaupungin studiumin virallinen nimi ?</w:t>
      </w:r>
    </w:p>
    <w:p>
      <w:r>
        <w:rPr>
          <w:b/>
        </w:rPr>
        <w:t xml:space="preserve">Tulos</w:t>
      </w:r>
    </w:p>
    <w:p>
      <w:r>
        <w:t xml:space="preserve">TO</w:t>
      </w:r>
    </w:p>
    <w:p>
      <w:r>
        <w:rPr>
          <w:b/>
        </w:rPr>
        <w:t xml:space="preserve">Esimerkki 4.4661</w:t>
      </w:r>
    </w:p>
    <w:p>
      <w:r>
        <w:t xml:space="preserve">Mikä on seuraavassa kysymyksessä olevan sanan "sama" sanan part-of-speech tag: Mikä on sen paikkakunnan kunta, joka on suoraan saman nimisen, paljon suuremman ( väkiluvultaan ) intiaanireservaatin vieressä ?</w:t>
      </w:r>
    </w:p>
    <w:p>
      <w:r>
        <w:rPr>
          <w:b/>
        </w:rPr>
        <w:t xml:space="preserve">Tulos</w:t>
      </w:r>
    </w:p>
    <w:p>
      <w:r>
        <w:t xml:space="preserve">JJ</w:t>
      </w:r>
    </w:p>
    <w:p>
      <w:r>
        <w:rPr>
          <w:b/>
        </w:rPr>
        <w:t xml:space="preserve">Esimerkki 4.4662</w:t>
      </w:r>
    </w:p>
    <w:p>
      <w:r>
        <w:t xml:space="preserve">Mikä on seuraavassa kysymyksessä olevan sanan "club" sanan part-of-speech tag: Minkä kerhon jäseneksi varhaisin voittaja liittyi vuonna 1990 ?</w:t>
      </w:r>
    </w:p>
    <w:p>
      <w:r>
        <w:rPr>
          <w:b/>
        </w:rPr>
        <w:t xml:space="preserve">Tulos</w:t>
      </w:r>
    </w:p>
    <w:p>
      <w:r>
        <w:t xml:space="preserve">NN</w:t>
      </w:r>
    </w:p>
    <w:p>
      <w:r>
        <w:rPr>
          <w:b/>
        </w:rPr>
        <w:t xml:space="preserve">Esimerkki 4.4663</w:t>
      </w:r>
    </w:p>
    <w:p>
      <w:r>
        <w:t xml:space="preserve">Mikä on seuraavassa kysymyksessä olevan sanan "the" sanan part-of-speech tag: Kuinka moni Marshall-stipendiaatin voittaja on käynyt yliopistossa, jossa Ifeanyi Ohalete opiskeli ?</w:t>
      </w:r>
    </w:p>
    <w:p>
      <w:r>
        <w:rPr>
          <w:b/>
        </w:rPr>
        <w:t xml:space="preserve">Tulos</w:t>
      </w:r>
    </w:p>
    <w:p>
      <w:r>
        <w:t xml:space="preserve">DT</w:t>
      </w:r>
    </w:p>
    <w:p>
      <w:r>
        <w:rPr>
          <w:b/>
        </w:rPr>
        <w:t xml:space="preserve">Esimerkki 4.4664</w:t>
      </w:r>
    </w:p>
    <w:p>
      <w:r>
        <w:t xml:space="preserve">Mikä on seuraavassa kysymyksessä olevan sanan "alue" sanan part-of-speech tag: Mikä lentokenttä, jonka kiitotie on 1200 metriä pitkä, sijaitsee Nigerin Maradin alueella ?</w:t>
      </w:r>
    </w:p>
    <w:p>
      <w:r>
        <w:rPr>
          <w:b/>
        </w:rPr>
        <w:t xml:space="preserve">Tulos</w:t>
      </w:r>
    </w:p>
    <w:p>
      <w:r>
        <w:t xml:space="preserve">NNP</w:t>
      </w:r>
    </w:p>
    <w:p>
      <w:r>
        <w:rPr>
          <w:b/>
        </w:rPr>
        <w:t xml:space="preserve">Esimerkki 4.4665</w:t>
      </w:r>
    </w:p>
    <w:p>
      <w:r>
        <w:t xml:space="preserve">Mikä on seuraavassa kysymyksessä olevan sanan "Mitä" sanan part-of-speech tag: Mikä oli sen vuoren alkuperäinen nimi, jonka GNIS-numero on 7206 ?</w:t>
      </w:r>
    </w:p>
    <w:p>
      <w:r>
        <w:rPr>
          <w:b/>
        </w:rPr>
        <w:t xml:space="preserve">Tulos</w:t>
      </w:r>
    </w:p>
    <w:p>
      <w:r>
        <w:t xml:space="preserve">WP</w:t>
      </w:r>
    </w:p>
    <w:p>
      <w:r>
        <w:rPr>
          <w:b/>
        </w:rPr>
        <w:t xml:space="preserve">Esimerkki 4.4666</w:t>
      </w:r>
    </w:p>
    <w:p>
      <w:r>
        <w:t xml:space="preserve">Mikä on seuraavassa kysymyksessä olevan sanan "South" sanan part-of-speech tag: Mikä kaupunki rakensi uuden lentokentän olympialaisten vuoksi, joissa Etelä-Korean lipunkantajana oli Gu Min-Jeong ?</w:t>
      </w:r>
    </w:p>
    <w:p>
      <w:r>
        <w:rPr>
          <w:b/>
        </w:rPr>
        <w:t xml:space="preserve">Tulos</w:t>
      </w:r>
    </w:p>
    <w:p>
      <w:r>
        <w:t xml:space="preserve">NNP</w:t>
      </w:r>
    </w:p>
    <w:p>
      <w:r>
        <w:rPr>
          <w:b/>
        </w:rPr>
        <w:t xml:space="preserve">Esimerkki 4.4667</w:t>
      </w:r>
    </w:p>
    <w:p>
      <w:r>
        <w:t xml:space="preserve">Mikä on seuraavassa kysymyksessä olevan sanan "at" sanan part-of-speech tag: Kuka kilpaili tapahtumassa Kansallisessa purjehduskeskuksessa ?</w:t>
      </w:r>
    </w:p>
    <w:p>
      <w:r>
        <w:rPr>
          <w:b/>
        </w:rPr>
        <w:t xml:space="preserve">Tulos</w:t>
      </w:r>
    </w:p>
    <w:p>
      <w:r>
        <w:t xml:space="preserve">IN</w:t>
      </w:r>
    </w:p>
    <w:p>
      <w:r>
        <w:rPr>
          <w:b/>
        </w:rPr>
        <w:t xml:space="preserve">Esimerkki 4.4668</w:t>
      </w:r>
    </w:p>
    <w:p>
      <w:r>
        <w:t xml:space="preserve">Mikä on seuraavassa kysymyksessä olevan sanan "väestö" sanan part-of-speech tag: Mikä on sen kaupungin asukasluku, johon George Nigg Senior ja Paul Schaffran rakensivat vuonna 1897 työmaan ?</w:t>
      </w:r>
    </w:p>
    <w:p>
      <w:r>
        <w:rPr>
          <w:b/>
        </w:rPr>
        <w:t xml:space="preserve">Tulos</w:t>
      </w:r>
    </w:p>
    <w:p>
      <w:r>
        <w:t xml:space="preserve">NN</w:t>
      </w:r>
    </w:p>
    <w:p>
      <w:r>
        <w:rPr>
          <w:b/>
        </w:rPr>
        <w:t xml:space="preserve">Esimerkki 4.4669</w:t>
      </w:r>
    </w:p>
    <w:p>
      <w:r>
        <w:t xml:space="preserve">Mikä on seuraavassa kysymyksessä olevan sanan "When" sanan part-of-speech tag: Milloin G-linjan palveluja tarjoava asema avattiin ?</w:t>
      </w:r>
    </w:p>
    <w:p>
      <w:r>
        <w:rPr>
          <w:b/>
        </w:rPr>
        <w:t xml:space="preserve">Tulos</w:t>
      </w:r>
    </w:p>
    <w:p>
      <w:r>
        <w:t xml:space="preserve">WRB</w:t>
      </w:r>
    </w:p>
    <w:p>
      <w:r>
        <w:rPr>
          <w:b/>
        </w:rPr>
        <w:t xml:space="preserve">Esimerkki 4.4670</w:t>
      </w:r>
    </w:p>
    <w:p>
      <w:r>
        <w:t xml:space="preserve">Mikä on seuraavassa kysymyksessä olevan sanan "2011" sanan part-of-speech tag: Mikä vuoden 2011 elokuvafestivaali palkitsi Carlos Morenon vuonna 2010 tekemän elokuvan elokuvataiteesta ?</w:t>
      </w:r>
    </w:p>
    <w:p>
      <w:r>
        <w:rPr>
          <w:b/>
        </w:rPr>
        <w:t xml:space="preserve">Tulos</w:t>
      </w:r>
    </w:p>
    <w:p>
      <w:r>
        <w:t xml:space="preserve">CD</w:t>
      </w:r>
    </w:p>
    <w:p>
      <w:r>
        <w:rPr>
          <w:b/>
        </w:rPr>
        <w:t xml:space="preserve">Esimerkki 4.4671</w:t>
      </w:r>
    </w:p>
    <w:p>
      <w:r>
        <w:t xml:space="preserve">Mikä on sanan "in" sanan part-of-speech tag seuraavassa kysymyksessä: Mikä paikka tuli historialliseksi sen ilmailuhistorian vuoksi ja sen kaupungissa sijaitsee Wright State University ?</w:t>
      </w:r>
    </w:p>
    <w:p>
      <w:r>
        <w:rPr>
          <w:b/>
        </w:rPr>
        <w:t xml:space="preserve">Tulos</w:t>
      </w:r>
    </w:p>
    <w:p>
      <w:r>
        <w:t xml:space="preserve">IN</w:t>
      </w:r>
    </w:p>
    <w:p>
      <w:r>
        <w:rPr>
          <w:b/>
        </w:rPr>
        <w:t xml:space="preserve">Esimerkki 4.4672</w:t>
      </w:r>
    </w:p>
    <w:p>
      <w:r>
        <w:t xml:space="preserve">Mikä on seuraavassa kysymyksessä olevan sanan "built" sanan part-of-speech tag: Mikä oli sen kuorma-auton kuorma, jonka alustan rakensi muun muassa Ward LaFrance Truck Corporation ?</w:t>
      </w:r>
    </w:p>
    <w:p>
      <w:r>
        <w:rPr>
          <w:b/>
        </w:rPr>
        <w:t xml:space="preserve">Tulos</w:t>
      </w:r>
    </w:p>
    <w:p>
      <w:r>
        <w:t xml:space="preserve">VBN</w:t>
      </w:r>
    </w:p>
    <w:p>
      <w:r>
        <w:rPr>
          <w:b/>
        </w:rPr>
        <w:t xml:space="preserve">Esimerkki 4.4673</w:t>
      </w:r>
    </w:p>
    <w:p>
      <w:r>
        <w:t xml:space="preserve">Mikä on seuraavassa kysymyksessä olevan sanan "``" sanan part-of-speech tag: Kuka oli tuottaja vuonna 2012 ilmestyneessä elokuvassa, jossa Chris Pine esitti Franklin `` FDR '' Fosteria ?</w:t>
      </w:r>
    </w:p>
    <w:p>
      <w:r>
        <w:rPr>
          <w:b/>
        </w:rPr>
        <w:t xml:space="preserve">Tulos</w:t>
      </w:r>
    </w:p>
    <w:p>
      <w:r>
        <w:t xml:space="preserve">``</w:t>
      </w:r>
    </w:p>
    <w:p>
      <w:r>
        <w:rPr>
          <w:b/>
        </w:rPr>
        <w:t xml:space="preserve">Esimerkki 4.4674</w:t>
      </w:r>
    </w:p>
    <w:p>
      <w:r>
        <w:t xml:space="preserve">Mikä on sanan "Sigma" sanan part-of-speech tag seuraavassa kysymyksessä: Minkä Yhdysvaltain presidentin palveluksessa Sigma Chi -järjestön vanhin jäsen työskenteli?</w:t>
      </w:r>
    </w:p>
    <w:p>
      <w:r>
        <w:rPr>
          <w:b/>
        </w:rPr>
        <w:t xml:space="preserve">Tulos</w:t>
      </w:r>
    </w:p>
    <w:p>
      <w:r>
        <w:t xml:space="preserve">NN</w:t>
      </w:r>
    </w:p>
    <w:p>
      <w:r>
        <w:rPr>
          <w:b/>
        </w:rPr>
        <w:t xml:space="preserve">Esimerkki 4.4675</w:t>
      </w:r>
    </w:p>
    <w:p>
      <w:r>
        <w:t xml:space="preserve">Mikä on sanan "a" sanan part-of-speech tag seuraavassa kysymyksessä: Milloin perustettiin joukkue, joka pelaa kotiotteluita Ibaguéssa sijaitsevalla stadionilla ?</w:t>
      </w:r>
    </w:p>
    <w:p>
      <w:r>
        <w:rPr>
          <w:b/>
        </w:rPr>
        <w:t xml:space="preserve">Tulos</w:t>
      </w:r>
    </w:p>
    <w:p>
      <w:r>
        <w:t xml:space="preserve">DT</w:t>
      </w:r>
    </w:p>
    <w:p>
      <w:r>
        <w:rPr>
          <w:b/>
        </w:rPr>
        <w:t xml:space="preserve">Esimerkki 4.4676</w:t>
      </w:r>
    </w:p>
    <w:p>
      <w:r>
        <w:t xml:space="preserve">Mikä on seuraavassa kysymyksessä olevan sanan "film" part-of-speech tag: Kuka ohjasi tämän toimintatrillerielokuvan, johon Naaka Mukka -kappaleesta tunnettu intialainen muusikko sävelsi musiikin ?</w:t>
      </w:r>
    </w:p>
    <w:p>
      <w:r>
        <w:rPr>
          <w:b/>
        </w:rPr>
        <w:t xml:space="preserve">Tulos</w:t>
      </w:r>
    </w:p>
    <w:p>
      <w:r>
        <w:t xml:space="preserve">NN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docId:38104C53A7A7D5736B6DE6BFD69186EB</keywords>
  <dc:description>generated by python-docx</dc:description>
  <lastModifiedBy/>
  <revision>1</revision>
  <dcterms:created xsi:type="dcterms:W3CDTF">2013-12-23T23:15:00.0000000Z</dcterms:created>
  <dcterms:modified xsi:type="dcterms:W3CDTF">2013-12-23T23:15:00.0000000Z</dcterms:modified>
  <category/>
</coreProperties>
</file>