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6.2767</w:t>
      </w:r>
    </w:p>
    <w:p>
      <w:r>
        <w:t xml:space="preserve">Tutkijoiden mukaan kalalajien koon odotetaan pienenevän jopa 24 prosenttia ilmaston lämpenemisen vuoksi. Tutkijoiden mukaan kasvihuonekaasupäästöjen hillitsemättä jättämisellä on suurempi vaikutus meriekosysteemeihin kuin aiemmin on ajateltu. Aiemmat tutkimukset ovat osoittaneet, että merten lämpötilan muutos vaikuttaisi sekä monien kalalajien levinneisyyteen että lisääntymiskykyyn. Tämä uusi työ viittaa siihen, että myös kalojen koko vaikuttaisi voimakkaasti. Tutkijat rakensivat mallin nähdäkseen, miten kalat reagoivat veden alhaisempaan happipitoisuuteen. Kun valtameren lämpötila nousee, myös kalojen ruumiinlämpötilat nousevat. Pääkirjoittajan, tohtori William Cheungin (University of British Columbia) mukaan veden alhaisempi happipitoisuus on kuitenkin avainasemassa. Lämpimät vedet voivat laskea valtamerten happipitoisuuksia ja vähentää huomattavasti kalojen ruumiinpainoa. Toisaalta nousevat lämpötilat lisäävät suoraan kalan kehon aineenvaihdunnan toimintaa. Tämä johtaa hapentarpeen lisääntymiseen normaaleissa elintoiminnoissa. Näin ollen kalalta loppuu happea kasvun kannalta pienemmän ruumiinkoon vallitessa. Tutkimusryhmä käytti malliaan myös ennustamaan kalojen liikkeitä vesien lämpenemisen seurauksena. Ryhmä uskoo, että useimmat kalakannat siirtyvät kohti maapallon napoja jopa 35 kilometrin nopeudella vuosikymmenessä. "Joten esimerkiksi Pohjanmerellä", sanoo tohtori Cheung, "voidaan odottaa, että tulevaisuudessa näkee enemmän pienikokoisia kaloja trooppisista vesistä." Kun nämä tekijät otetaan huomioon, tutkimusryhmä päättelee, että kalojen ruumiinkoko pienenee 14-24 prosenttia, ja suurimmat vähennykset tapahtuvat Intian ja Atlantin valtamerissä. Kun mallia verrataan todellisiin havaintoihin kalojen koosta, se näyttää _ vastaavan sitä, mitä merissä todella tapahtuu. Tutkijat tarkastelivat kahta tapaustutkimusta, jotka koskivat Pohjois-Atlantin turskaa ja koljaa. He havaitsivat, että näistä kaloista tallennetut tiedot osoittivat suurempaa ruumiinkoon pienenemistä kuin mallit olivat ennustaneet. Tohtori Alan Baudron Aberdeenin yliopistosta Yhdistyneessä kuningaskunnassa uskoo, että pienemmän kokoiset kalat voivat vaikuttaa vakavasti kalojen lisääntymiskykyyn. "Pienemmät kalat tuottavat vähemmän ja pienempiä mätimunia, mikä voi vaikuttaa kalakantojen lisääntymismahdollisuuksiin", hän sanoi.</w:t>
      </w:r>
    </w:p>
    <w:p>
      <w:r>
        <w:rPr>
          <w:b/>
        </w:rPr>
        <w:t xml:space="preserve">Tulos</w:t>
      </w:r>
    </w:p>
    <w:p>
      <w:r>
        <w:t xml:space="preserve">Mikä on tärkein tekijä, joka pienentää kaloja nyt?</w:t>
      </w:r>
    </w:p>
    <w:p>
      <w:r>
        <w:rPr>
          <w:b/>
        </w:rPr>
        <w:t xml:space="preserve">Esimerkki 6.2768</w:t>
      </w:r>
    </w:p>
    <w:p>
      <w:r>
        <w:t xml:space="preserve">Minnesota-joki on Mississippi-joen sivujoki, joka on noin 534 kilometriä (332 mailia) pitkä ja sijaitsee Yhdysvaltain Minnesotan osavaltiossa.</w:t>
      </w:r>
    </w:p>
    <w:p>
      <w:r>
        <w:rPr>
          <w:b/>
        </w:rPr>
        <w:t xml:space="preserve">Tulos</w:t>
      </w:r>
    </w:p>
    <w:p>
      <w:r>
        <w:t xml:space="preserve">Minkä joen sivujoki on Minnesota River?</w:t>
      </w:r>
    </w:p>
    <w:p>
      <w:r>
        <w:rPr>
          <w:b/>
        </w:rPr>
        <w:t xml:space="preserve">Esimerkki 6.2769</w:t>
      </w:r>
    </w:p>
    <w:p>
      <w:r>
        <w:t xml:space="preserve">Enkelit kiinnittävät ensimmäisen kerran huomiota "Poetiin" (Jack Nicholson), kun yksi heistä vahingoittaa vahingossa hänen moottoripyöräänsä ja rikkoo sen ajovalot. Poet, jolla on paljon enemmän sisua kuin aivoja, haastaa moottoripyöräänsä osuneen enkelin. Tämä on teko, joka perinteisesti johtaisi siihen, että kaikki paikalla olevat enkelit osallistuisivat hyökkääjän ryhmähakkaamiseen. "Kun muu kuin enkeli lyö enkeliä, kaikki enkelit kostavat." Enkelien johtaja Buddy (Adam Roarke) kuitenkin puuttuu asiaan ja kertoo Poetille, että Enkelit korvaavat ajovalot. Sillä välin hän on tervetullut heidän mukaansa, kun he hoitavat asiansa, joka osoittautuu baariin menemiseksi ja toisen kerhon jäsenten hakkaamiseksi, jotka aiemmin hakkasivat enkelin. Poetin käsketään odottaa ulkona, mutta hän päätyy auttamaan Enkeleitä. Myöhemmin samana iltana Enkelit tekevät vastapalveluksen metsästämällä ja lyömällä neljä merimiestä, jotka löivät Poetin neljä vastaan yksi sen jälkeen, kun tämä oli eronnut ryhmästä. Poet törmää vahingossa yhteen merimieheen ja puhuu tälle töykeästi ennen kuin hän tajuaa, että merimiehellä on mukanaan kolme muuta merimiestä. Neljä merimiestä kieltäytyy sitten hyväksymästä hänen anteeksipyyntöään, mutta enkelit tietävät vain, että neljä merimiestä hakkasi Poetin, eikä hän kerro heille, miten aiempi tappelu alkoi. Yksi merimiehistä uhkaa enkeleitä veitsellä ja kuolee vahingossa sitä seuranneessa tappelussa. Poet saa ratsastaa enkeleiden mukana, ja hänet nostetaan lopulta "prospektiksi". Hän tuntee vetoa Buddyn silloiseen tyttöystävään (Sabrina Scharf), joka leikkii hänen kanssaan ja on samalla toivottomasti sitoutunut Buddylle. Suuri osa seuraavasta tarinasta koostuu kohtauksista, joissa enkelit juhlivat tai "neliöt" provosoivat heitä väkivaltaan. Vaikka Enkelit näytetään äänekkäinä ja yleisesti ottaen epäkunnioittavina, heidän ei koskaan näytetä aiheuttavan ongelmia, paitsi kun he kostavat muiden moottoripyöräkerhojen jäsenille. Lopulta Buddyn tyttöystävä onnistuu provosoimaan Buddyn ja Poetin välisen yhteenoton, josta vain toinen jää henkiin.</w:t>
      </w:r>
    </w:p>
    <w:p>
      <w:r>
        <w:rPr>
          <w:b/>
        </w:rPr>
        <w:t xml:space="preserve">Tulos</w:t>
      </w:r>
    </w:p>
    <w:p>
      <w:r>
        <w:t xml:space="preserve">Kuka rakastaa samaa naista kuin Poet?</w:t>
      </w:r>
    </w:p>
    <w:p>
      <w:r>
        <w:rPr>
          <w:b/>
        </w:rPr>
        <w:t xml:space="preserve">Esimerkki 6.2770</w:t>
      </w:r>
    </w:p>
    <w:p>
      <w:r>
        <w:t xml:space="preserve">McLeodin fenotyyppi on peräisin XK-geenivirheiden eri muodoista, jotka johtavat XK-proteiinin puuttumiseen, ja se määritellään hematologisesti Kx-antigeenin puuttumisen, Kell-järjestelmän antigeenien heikentymisen ja punasolujen akantosytoosin perusteella. McLeodin fenotyyppiä sairastaville henkilöille kehittyy yleensä myöhään alkavia neuromuskulaarisia poikkeavuuksia, jotka tunnetaan nimellä McLeodin oireyhtymä (MLS). MLS on X-sidonnainen monijärjestelmähäiriö, joka johtuu pelkästään XK:n puuttumisesta, tai kun häiriö johtuu suurista deletioista, siihen voi liittyä Duchennen lihasdystrofiaa (DMD), kroonista granulomatoottista tautia (CYBB), verkkokalvopigmentoosia (RPGR) ja ornitiinitranskarbamylaasin puutosta (OTC). XK-virheitä, jotka johtuvat XK-paikan (Xp21.1) suuresta deleetiosta, ei ole luonnehdittu molekyylitasolla. Tässä tutkimuksessa raportoidaan kahden uuden McLeod-fenotyypin tapauksen deletiointikohdat, joissa on laaja deleetio. Tapauksessa 1 on yli 1,12 miljoonan emäsparin (mb) deletio XK-lookuksen ympärillä, ja se vaikuttaa seitsemään geeniin. Tapauksessa 2 on yli 5,65 mb:n deletio TCTE1L:stä DMD:hen, joka kattaa 20 geeniä. Fylogeneettiset analyysit osoittivat, että DMD:llä, XK:lla ja CYBB:llä on läheisiä paralogeja, joista osa saattaa osittain korvata vastaavien geenien tehtäviä. XK:n ympärillä olevat lokukset ovat hyvin konservoituneita kaloista ihmiseen; häiriöt ovat kuitenkin luultavasti nisäkkäille ominaisia, ja ne saattavat olla samaan aikaan lokusten siirtymisen kanssa X-kromosomiin lintujen lajinmuodostuksen jälkeen. Näissä geeneissä tutkittiin ei-synonyymisten ja synonyymisten nukleotidisubstituutioiden suhdetta (omega=dN/dS). CYBB:ssä ja RPGR:ssä on viitteitä positiivisesta valinnasta, kun taas DMD:hen, XK:hon ja OTC:hen kohdistuu valikoivaa rajoitusta.</w:t>
      </w:r>
    </w:p>
    <w:p>
      <w:r>
        <w:rPr>
          <w:b/>
        </w:rPr>
        <w:t xml:space="preserve">Tulos</w:t>
      </w:r>
    </w:p>
    <w:p>
      <w:r>
        <w:t xml:space="preserve">Minkä geenin mutaatio liittyy McLeodin oireyhtymään?</w:t>
      </w:r>
    </w:p>
    <w:p>
      <w:r>
        <w:rPr>
          <w:b/>
        </w:rPr>
        <w:t xml:space="preserve">Esimerkki 6.2771</w:t>
      </w:r>
    </w:p>
    <w:p>
      <w:r>
        <w:t xml:space="preserve">Suora trombiinin estäjä dabigatraani ja xa-valmisteet rivaroksabaani, edoksabaani ja apiksabaani ovat uuden sukupolven oraalisia antikoagulantteja. Niiden etuna K-vitamiiniantagonisteihin verrattuna on se, että niiden käyttöä ei tarvitse seurata eikä annosta säätää. Niiden suurin haittapuoli on tällä hetkellä se, että niillä ei ole erityistä peruutusainetta. Toisin kuin anti-Xa-aineet, dabigatraanin imeytymistä voidaan vähentää aktiivihiilellä, jos se annetaan pian nauttimisen jälkeen, ja se voidaan poistaa verestä hemodialyysillä. Protrombiinikompleksikonsentraatti, aktivoitu protrombiinikompleksikonsentraatti ja rekombinanttitekijä VIIa osoittavat kaikki jonkin verran aktiivisuutta näiden lääkkeiden antikoagulanttivaikutuksen kumoamisessa, mutta tämä perustuu ex vivo -tutkimuksiin, eläinkokeisiin ja vapaaehtoistutkimuksiin. On epäselvää, mikä näistä lääkkeistä, jos mikään niistä, soveltuu parhaiten hätätapauksessa tapahtuvaan kumoamiseen. Kolme uutta molekyyliä (idaruitsumabi, andeksaneetti ja PER977) saattavat tarjota tehokkaimman ja turvallisimman tavan käänteislääkkeen. Nämä aineet ovat parhaillaan markkinoille saattamista edeltävissä tutkimuksissa.</w:t>
      </w:r>
    </w:p>
    <w:p>
      <w:r>
        <w:rPr>
          <w:b/>
        </w:rPr>
        <w:t xml:space="preserve">Tulos</w:t>
      </w:r>
    </w:p>
    <w:p>
      <w:r>
        <w:t xml:space="preserve">Idaruitsumabi on minkä lääkkeen vastalääke?</w:t>
      </w:r>
    </w:p>
    <w:p>
      <w:r>
        <w:rPr>
          <w:b/>
        </w:rPr>
        <w:t xml:space="preserve">Esimerkki 6.2772</w:t>
      </w:r>
    </w:p>
    <w:p>
      <w:r>
        <w:t xml:space="preserve">Alfa-synukleiinigeenin mutaatiot ovat osoittautuneet merkityksellisiksi joissakin harvinaisissa perheissä, joissa esiintyy autosomaalisesti hallitsevaa Parkinsonin tautia. Lisäksi alfa-synukleiiniproteiini on Lewyn kappaleiden pääkomponentti myös sporadisesti esiintyvillä PD-potilailla. Lisääntynyt villityyppisen alfa-synukleiinin määrä solussa johtaa solunsisäisten vetyperoksidipitoisuuksien kasvuun ja aiheuttaa dopaminergisten neuronien kuoleman rotan primaariviljelmissä. Tämän jälkeen oksidatiivinen stressi on yhdistetty suoraan alfa-synukleiinin aggregaatioon in vitro. Tämä herättää kysymyksen, voisiko lisääntynyt alfa-synukleiinin ilmentyminen olla yhteydessä suurempaan alttiuteen sairastua Parkinsonin tautiin ja liittyykö alfa-synukleiinin promoottorin polymorfismi Parkinsonin tautiin. Tässä tutkimuksessa 315 saksalaisella PD-potilaalla on tunnistettu kaksi alfa-synukleiinin promoottorin polymorfismia (-116C&gt;G ja -668T&gt;C), jotka määrittelevät neljä haplotyyppiä. Neljän haplotyypin vaikutusta geeniekspressioon tutkittiin CAT-reportterigeenimäärityksillä neuronien SK-N-AS-soluissa. Haplotyyppi -668C/-116G osoitti merkittävästi korkeampaa CAT-ekspressiota kuin haplotyyppi -668T/-116G tai -668T/-116C. Vaikka -668C/-116G-haplotyyppi oli yleisempi Parkinsonin tautia sairastavilla potilailla, tämä ero ei ollut merkittävä.</w:t>
      </w:r>
    </w:p>
    <w:p>
      <w:r>
        <w:rPr>
          <w:b/>
        </w:rPr>
        <w:t xml:space="preserve">Tulos</w:t>
      </w:r>
    </w:p>
    <w:p>
      <w:r>
        <w:t xml:space="preserve">Mikä on Lewyn kappaleiden ensisijainen proteiinikomponentti?</w:t>
      </w:r>
    </w:p>
    <w:p>
      <w:r>
        <w:rPr>
          <w:b/>
        </w:rPr>
        <w:t xml:space="preserve">Esimerkki 6.2773</w:t>
      </w:r>
    </w:p>
    <w:p>
      <w:r>
        <w:t xml:space="preserve">Terra-cotta-soturit 1900-luvun suurimpana arkeologisena löytönä Terra-cotta-sotureilla on todella pitkä historia.Vuonna 246 eaa. Qin Shi Huang, myöhemmin koko Kiinan ensimmäinen keisari, oli alkanut valmistella mausoleumiaan, jonka valmistuminen kesti 11 vuotta, jotta se voisi puolustaa häntä kuoleman jälkeen.Sieltä löytyy nykyään yli 7 000 keramiikkasotilasta, hevosta, pronssisia vaunuja ja jopa aseita.Unesco listasi Terra-cotta-soturit vuonna 1987 yhdeksi maailman kulttuuriperintökohteeksi, ja se on tehnyt Xi'anista kuuluisan kaupungin matkailijoille. Ison villihanhen pagodi Ison villihanhen pagodilla on yli 1300 vuoden historia, ja se on tyypillinen muinainen kiinalainen rakennus.Se sijaitsee Xi'anin kaupungin eteläosassa.Koska mestari Xuanzang säilytti pagodiin Intiasta tuomiaan klassikoita, se on myös buddhalaisten pyhä paikka.Kansallisena keskeisenä kulttuurijäännöksenä se sai myös AAAA-turistikohteen arvonimen. Xi'anin muinaiskaupungin muuri Xi'anin muinaiskaupungin muuri on yksi Xi'anin maamerkeistä, ja se kiertää vanhaa kaupunkia vielä nykyäänkin, ja se jakaa kaupungin sisä- ja ulko-osaan.Muinaiskaupungin muuri rakennettiin alun perin vanhan Tang-dynastian aikana (618 - 907), ja Ming-dynastian keisari Zhu Yuanzhang laajensi sitä ja muodosti siitä nykyaikaisen Xi'anin muurin.Laajennuksen jälkeen muuri on nykyään 12 metriä korkea, yläosastaan 12-14 metriä leveä ja alhaalla 15-18 metriä paksu.</w:t>
      </w:r>
    </w:p>
    <w:p>
      <w:r>
        <w:rPr>
          <w:b/>
        </w:rPr>
        <w:t xml:space="preserve">Tulos</w:t>
      </w:r>
    </w:p>
    <w:p>
      <w:r>
        <w:t xml:space="preserve">Kenelle teksti on kirjoitettu?</w:t>
      </w:r>
    </w:p>
    <w:p>
      <w:r>
        <w:rPr>
          <w:b/>
        </w:rPr>
        <w:t xml:space="preserve">Esimerkki 6.2774</w:t>
      </w:r>
    </w:p>
    <w:p>
      <w:r>
        <w:t xml:space="preserve">Kasvua vuosina 2000-2005 tuki vienti EU:hun, pääasiassa Saksaan, sekä ulkomaisten ja kotimaisten investointien voimakas elpyminen. Kotimaisella kysynnällä on yhä tärkeämpi rooli kasvun tukemisessa korkojen laskiessa ja luottokorttien ja asuntolainojen saatavuuden lisääntyessä. Vaihtotaseen alijäämä, joka on noin 5 prosenttia suhteessa BKT:hen, alkaa pienentyä, kun tšekkiläisten tuotteiden kysyntä Euroopan unionissa kasvaa. Inflaatio on hallinnassa. Äskettäinen liittyminen EU:hun antaa rakenneuudistukselle lisää vauhtia ja suuntaa. Hallitus hyväksyi vuoden 2004 alussa arvonlisäveron korotukset ja tiukensi sosiaalietuuksien kelpoisuutta, jotta julkisen talouden vaje saataisiin pienennettyä 4 prosenttiin suhteessa BKT:hen vuoteen 2006 mennessä, mutta vaikeammat eläke- ja terveydenhuoltouudistukset odottavat seuraavien vaalien jälkeiseen aikaan. Valtion omistama televiestintäyhtiö Cesky Telecom yksityistettiin vuonna 2005. Suurten yritysten tehostettu rakenneuudistus, rahoitusalan parannukset ja käytettävissä olevien EU:n varojen tehokas käyttö vahvistavat tuotannon kasvua.</w:t>
      </w:r>
    </w:p>
    <w:p>
      <w:r>
        <w:rPr>
          <w:b/>
        </w:rPr>
        <w:t xml:space="preserve">Tulos</w:t>
      </w:r>
    </w:p>
    <w:p>
      <w:r>
        <w:t xml:space="preserve">Mitä EU tarkoittaa?</w:t>
      </w:r>
    </w:p>
    <w:p>
      <w:r>
        <w:rPr>
          <w:b/>
        </w:rPr>
        <w:t xml:space="preserve">Esimerkki 6.2775</w:t>
      </w:r>
    </w:p>
    <w:p>
      <w:r>
        <w:t xml:space="preserve">Glykoproteiini sklerostiini (Scl; 22 kDa), joka osallistuu luun aineenvaihduntaan, saattaa vaikuttaa verisuonten kalkkeutumiseen hemodialyysipotilailla (HD). Tässä tutkimuksessa selvitimme seerumin Scl:n (sScl) ja kuolleisuuden välistä yhteyttä. Lisäksi tutkittiin dialyysimodaalin ja hemodiafiltraation (HDF) konvektiotilavuuden suuruuden vaikutusta sScl:ään. CONTRAST-tutkimuksen (satunnaistettu kontrolloitu tutkimus, jossa verrattiin HDF:ää HD:hen) potilaiden osajoukosta mitattiin sScl lähtötilanteessa sekä 6, 12, 24 ja 36 kuukauden välein. Potilaat jaettiin kvartiileihin sScl:n lähtötason mukaan. Ajan funktiona muuttuvan sScl:n ja kuolleisuuden välistä yhteyttä tutkittiin neljän vuoden seuranta-aikana käyttämällä karkeaa ja mukautettua Cox-regressiomallia. Lineaarisia sekamalleja käytettiin sScl:n pitkittäismittauksiin. 396 koehenkilön keski-ikä (keskihajonta) oli 63,6 (13,9 vuotta), 61,6 % oli miehiä ja seurannan mediaani oli 2,9 vuotta. Koehenkilöillä, joilla oli korkeimmat sScl-pitoisuudet, oli pienempi kuolleisuusriski kuin niillä, joilla oli alhaisimmat pitoisuudet [korjattu riskisuhde 0,51 (95 prosentin luottamusväli, CI, 0,31-0,86, P = 0,01)]. Stratifioidut mallit osoittivat, että sScl-pitoisuus pysyi vakaana HD-hoitoa saaneilla potilailla ( +2,9 pmol/l/vuosi, 95 % CI -0,5 - +6,3, P = 0,09) ja laski HDF-hoitoa saaneilla potilailla ( -4,5 pmol/l/vuosi, 95 % CI -8,0 - -0,9, P = 0,02). Jälkimmäisen ryhmän suhteellinen muutos liittyi konvektiomäärän suuruuteen. (i) korkea sScl liittyy pienempään kuolleisuusriskiin potilailla, joilla on loppuvaiheen munuaissairaus; (ii) hoito HDF:llä saa aikaan sScl:n laskun; ja (iii) suhteellinen lasku HDF:llä hoidetuilla potilailla on riippuvainen konvektiomäärän suuruudesta.</w:t>
      </w:r>
    </w:p>
    <w:p>
      <w:r>
        <w:rPr>
          <w:b/>
        </w:rPr>
        <w:t xml:space="preserve">Tulos</w:t>
      </w:r>
    </w:p>
    <w:p>
      <w:r>
        <w:t xml:space="preserve">Sklerostiini säätelee mitä prosessia?</w:t>
      </w:r>
    </w:p>
    <w:p>
      <w:r>
        <w:rPr>
          <w:b/>
        </w:rPr>
        <w:t xml:space="preserve">Esimerkki 6.2776</w:t>
      </w:r>
    </w:p>
    <w:p>
      <w:r>
        <w:t xml:space="preserve">Viroidit, satelliitti-RNA:t, satelliittivirukset ja ihmisen hepatiittideltavirus muodostavat pienimpien tunnettujen tarttuvien RNA-tekijöiden "veljeskunnan", joka tunnetaan nimellä subvirus-RNA. Useimpien näiden lajien osalta on yleisesti hyväksytty, että niiden RNA-sekvensseihin ja niistä johtuviin RNA-rakenteisiin on koodattu ominaisuuksia, kuten soluliike, replikaatio, isäntäspesifisyys ja patogeenisuus. Vaikka monet sekvenssit on indeksoitu julkisesti saatavilla oleviin tietokantoihin, nämä sekvenssien annotaatiotietokannat eivät tarjoa kehittyneitä hakuja ja tietojenkäsittelymahdollisuuksia subvirus-RNA-motiivien tunnistamiseksi ja luonnehtimiseksi. Subviral RNA -tietokanta on verkkopohjainen ympäristö, joka helpottaa viroideja, satelliitti-RNA:ta, satelliittiviruksia, ihmisen hepatiitti delta -virusta ja niihin liittyviä RNA-sekvenssejä koskevaa tutkimusta ja analysointia. Se sisältää suuren määrän Subviral RNA -sekvenssejä, niitä vastaavat RNA-motiivit, analyysityökalut, niihin liittyvät julkaisulinkit ja muuta asiaan liittyvää tietoa (esim. linkit, konferenssit, ilmoitukset), minkä ansiosta käyttäjät voivat tehokkaasti hakea ja analysoida näitä pieniä RNA-agentteja koskevaa merkityksellistä tietoa. Subviral RNA Database -tietokantaa voidaan pitää perustavanlaatuisena rakennuspalikkana näiden RNA:iden tutkimuksessa. Se on vapaasti käytettävissä verkkoselaimen kautta osoitteessa URL: [Linkki]</w:t>
      </w:r>
    </w:p>
    <w:p>
      <w:r>
        <w:rPr>
          <w:b/>
        </w:rPr>
        <w:t xml:space="preserve">Tulos</w:t>
      </w:r>
    </w:p>
    <w:p>
      <w:r>
        <w:t xml:space="preserve">Mitkä ovat pienimmät tunnetut kasvien subviruspatogeenit?</w:t>
      </w:r>
    </w:p>
    <w:p>
      <w:r>
        <w:rPr>
          <w:b/>
        </w:rPr>
        <w:t xml:space="preserve">Esimerkki 6.2777</w:t>
      </w:r>
    </w:p>
    <w:p>
      <w:r>
        <w:t xml:space="preserve">Espanjan perintösota päättyi Utrechtin sopimukseen vuonna 1713. Sen seurauksena Pohjois-Amerikan koillisosan siirtomaa-alueen rajat muokattiin uudelleen, mutta sopimuksessa ei otettu huomioon intiaanien vaatimuksia samasta alueesta. Ranskalainen Acadia luovutettiin Isolle-Britannialle, joka perusti Nova Scotian maakunnan, vaikka sen rajoista kiisteltiin. Euroopan valtojen kiistelemä alue käsitti Kennebec-joen ja Chignecton kannaksen välisen alueen. Tällä alueella asui useita algonkiankielisiä intiaaniheimoja, jotka liittoutuivat löyhästi Wabanaki Confederaatiossa, joka myös vaati itselleen suvereniteettia suurimpaan osaan tästä alueesta ja jonka asuttama alue oli siirtokuntalaisten asuttamaa aluetta vanhempi. Massachusettsin kuvernööri Joseph Dudley järjesti suuren rauhankonferenssin Portsmouthissa, New Hampshiressä. Siellä ja Casco Bayssä käydyissä neuvotteluissa läsnä olleet wabanakit vastustivat suullisesti brittiläisiä väitteitä, joiden mukaan ranskalaiset olivat luovuttaneet alueensa Britannialle itäisessä Mainessa ja New Brunswickissa, ja suostuivat rajojen vahvistamiseen Kennebec-joen kohdalla ja hallituksen ylläpitämien kauppapaikkojen perustamiseen alueelleen.:162-163 Portsmouthin sopimuksen ratifioi kuitenkin 13. heinäkuuta 1713 kahdeksan wabanaki-konfederaation edustajaa, mikä vahvisti brittiläisen suvereniteetin heidän alueellaan.:107-110 Seuraavan vuoden aikana myös muut abenaki-heimojen johtajat allekirjoittivat sopimuksen, mutta yksikään mi'kmaq ei allekirjoittanut sitä tai mitään muutakaan sopimusta ennen vuotta 1726.:97-98.</w:t>
      </w:r>
    </w:p>
    <w:p>
      <w:r>
        <w:rPr>
          <w:b/>
        </w:rPr>
        <w:t xml:space="preserve">Tulos</w:t>
      </w:r>
    </w:p>
    <w:p>
      <w:r>
        <w:t xml:space="preserve">Kumpi sopimus tehtiin ensin, Utrechtin vai Portsmouthin sopimus?</w:t>
      </w:r>
    </w:p>
    <w:p>
      <w:r>
        <w:rPr>
          <w:b/>
        </w:rPr>
        <w:t xml:space="preserve">Esimerkki 6.2778</w:t>
      </w:r>
    </w:p>
    <w:p>
      <w:r>
        <w:t xml:space="preserve">Joskus virtsajärjestelmää ( kuva 1.1) kutsutaan myös erittäväksi järjestelmäksi. Virtsaelimistö on kuitenkin vain yksi osa eritejärjestelmää. Muistathan, että erittävään järjestelmään kuuluvat myös iho, keuhkot ja paksusuoli sekä munuaiset. Virtsajärjestelmä on elinjärjestelmä, joka valmistaa, varastoi ja poistaa virtsaa. 1. Kuten yllä ( kuva 1.1) näkyy, munuaiset ovat kaksi papujen muotoista elintä. Munuaiset suodattavat ja puhdistavat verta ja muodostavat virtsaa. Ne ovat noin nyrkkisi kokoisia ja sijaitsevat lähellä selän keskiosaa, aivan rintakehän alapuolella. 2. Virtsaputket ovat putkenmuotoisia ja ne vievät virtsan munuaisista virtsarakkoon. 3. Virtsarakko on ontto ja lihaksikas elin. Se on hieman ilmapallon muotoinen. Se on elin, joka kerää virtsaa. 4. Virtsa poistuu elimistöstä virtsaputken kautta. Munuaiset suodattavat niiden läpi kulkevan veren, ja virtsarakko varastoi virtsan, kunnes se poistuu kehosta. Virtsa on neste, jota munuaiset muodostavat, kun ne suodattavat jätteitä verestä. Virtsa sisältää enimmäkseen vettä, mutta se sisältää myös suoloja ja typpeä sisältäviä molekyylejä. Kehosta vapautuvan virtsan määrä riippuu monista asioista. Näihin kuuluvat muun muassa henkilön nauttima nesteen ja ruoan määrä sekä se, kuinka paljon nestettä hän on menettänyt hikoilun ja hengityksen seurauksena. Virtsan väri vaihtelee värittömästä tumman keltaiseen, mutta yleensä se on vaaleankeltaista. Vaaleankeltainen virtsa sisältää enimmäkseen vettä. Mitä tummempi virtsa on, sitä vähemmän se sisältää vettä. Virtsajärjestelmä poistaa myös eräänlaista jätettä, jota kutsutaan ureaksi, verestäsi. Virtsa-aine on typpeä sisältävä molekyyli, jota syntyy, kun proteiinia sisältäviä elintarvikkeita, kuten lihaa, siipikarjaa ja tiettyjä vihanneksia, hajotetaan elimistössä. Urea ja muut jätteet kulkeutuvat verenkierrossa munuaisiin, jossa ne poistetaan ja muodostavat virtsan.</w:t>
      </w:r>
    </w:p>
    <w:p>
      <w:r>
        <w:rPr>
          <w:b/>
        </w:rPr>
        <w:t xml:space="preserve">Tulos</w:t>
      </w:r>
    </w:p>
    <w:p>
      <w:r>
        <w:t xml:space="preserve">Mikä elin ei kuulu virtsajärjestelmään?</w:t>
      </w:r>
    </w:p>
    <w:p>
      <w:r>
        <w:rPr>
          <w:b/>
        </w:rPr>
        <w:t xml:space="preserve">Esimerkki 6.2779</w:t>
      </w:r>
    </w:p>
    <w:p>
      <w:r>
        <w:t xml:space="preserve">Kalvoantigeenit ovat kriittisiä kroonisen lymfaattisen leukemian (CLL) patogeneesin kannalta, sillä ne helpottavat mikroympäristöön hakeutumista, proliferaatiota ja selviytymistä. CLL:n membraaniin ja siihen liittyviin signalointimalleihin kohdistaminen on nykyisin yksi terapeuttisen kehityksen painopisteistä. Humoraalinen immuniteetti kohdistuu samanaikaisesti moniin kasvaimen kalvokohteisiin ja muodostaa siten tunnistettavia immunoglobuliinivasteet. Pyrimme käyttämään tätä immuunivastetta uusien kalvoihin liittyvien CLL:n kohdelääkkeiden tunnistamiseen. Käyttämällä uutta strategiaa tutkimme CLL:n kalvospesifistä autologista immunoglobuliini G -reaktiivisuutta. Analyysimme paljasti lymfosyyttisyttien sytosolisen proteiinin 1 (LCP1), joka on lymfosyytti-spesifinen kohde, joka ilmentyy voimakkaasti CLL:ssä. LCP1:llä on kriittinen rooli B-solujen biologiassa, sillä se ristiinsidoo F-aktiini-filamentteja, jolloin se lujittaa sytoskelettirakenteita ja tarjoaa telineen kriittisille signaalireiteille. LCP1:n pienen häiritsevän RNA:n kumoaminen esti migraation kohti CXCL12:ta transwell-testeissä ja luuytimeen in vivo-ksenotransplantaatiomallissa, mikä vahvistaa LCP1:n roolin leukemian migraatiossa. Lisäksi osoitamme, että Brutonin tyrosiinikinaasi-inhibiittori ibrutinibi tai PI3K-inhibiittori idelalisibi estävät B-solureseptorin indusoiman LCP1:n aktivaation. Tietomme osoittavat uudenlaisen strategian syöpäkalvon kohdeantigeenien tunnistamiseksi humoraalisen kasvainvastaisen immuniteetin avulla. Lisäksi tunnistamme LCP1:n CLL:n kalvoihin liittyväksi kohdekohteeksi, jolla on vahvistettu patogeneettinen merkitys. Tämä kliininen tutkimus rekisteröitiin osoitteessa clinicaltrials.gov; tutkimuksen ID-numero: OSU-0025 OSU-0156.</w:t>
      </w:r>
    </w:p>
    <w:p>
      <w:r>
        <w:rPr>
          <w:b/>
        </w:rPr>
        <w:t xml:space="preserve">Tulos</w:t>
      </w:r>
    </w:p>
    <w:p>
      <w:r>
        <w:t xml:space="preserve">Mikä on Brutonin tyrosiinikinaasin estäjän nimi, jota voidaan käyttää kroonisen lymfaattisen leukemian hoitoon?</w:t>
      </w:r>
    </w:p>
    <w:p>
      <w:r>
        <w:rPr>
          <w:b/>
        </w:rPr>
        <w:t xml:space="preserve">Esimerkki 6.2780</w:t>
      </w:r>
    </w:p>
    <w:p>
      <w:r>
        <w:t xml:space="preserve">Maria Schalcken (1645 -- 1699) oli hollantilainen kultakauden taidemaalari, Godfried Schalckenin sisar ja oppilas.</w:t>
      </w:r>
    </w:p>
    <w:p>
      <w:r>
        <w:rPr>
          <w:b/>
        </w:rPr>
        <w:t xml:space="preserve">Tulos</w:t>
      </w:r>
    </w:p>
    <w:p>
      <w:r>
        <w:t xml:space="preserve">Kuka oli Maria Schalckenin veli?</w:t>
      </w:r>
    </w:p>
    <w:p>
      <w:r>
        <w:rPr>
          <w:b/>
        </w:rPr>
        <w:t xml:space="preserve">Esimerkki 6.2781</w:t>
      </w:r>
    </w:p>
    <w:p>
      <w:r>
        <w:t xml:space="preserve">Normaalit B-lymfosyytit saavat B-soluantigeenireseptorilta (BCR) signaaleja, jotka käynnistyvät BCR:n sitoutumisesta ulkoiseen antigeeniin. BCR:n kautta tapahtuva tonaalinen signalointi tuottaa kasvua ja signaaleja kroonisen lymfaattisen leukemian (CLL) soluille, ja sillä on tärkeä rooli taudin patogeneesissä ja etenemisessä. BCR:n antigeeniin sitoutumista seuraa BCR:ään liittyvien kinaasien, kuten pernan tyrosiinikinaasin (Syk), Brutonin tyrosiinikinaasin (Btk) ja fosfatidyyliinositoli-3-kinaasien (PI3K), solunsisäinen rekrytointi ja aktivaatio. BCR:n jälkeisten signaalireittien estäminen aiheuttaa kemokiinivälitteisen CLL-solujen migraation ja solujen tappamisen häiriöitä. BCR-signaalinsiirron estäjät ovat lupaava uusi strategia kohdennettua CLL:n hoitoa varten. Viime aikoina on kehitetty useita terapeuttisia aineita, joilla on merkittävää tehoa CLL:n hoidossa. Yhdisteitä, joita tutkitaan parhaillaan CLL-potilailla, ovat ibrutinibi - Btk:n estäjä, fostamatinibi - Sykin estäjä ja idelalisibi (GS-1101) - PI3K:n (PI3K) erityinen isoformin estäjä. Ibrutinibin, GS-1101:n ja fostamatinibin kliiniseen aktiivisuuteen CLL-potilailla liittyy huomattava lymfosytoosi, joka johtuu kasvainsolujen vapautumisesta imusolmukkeista perifeeriseen vereen. Lisätutkimukset ovat käynnissä yksittäisillä aineilla ja niiden yhdistelmillä muiden kohdennettujen ja perinteisten hoitojen kanssa. Tässä artikkelissa käydään läpi BCR-signaalin estäjien prekliiniset perusteet CLL:n hoidossa ja kliininen näyttö, joka tukee näiden aineiden käyttöä CLL-potilailla.</w:t>
      </w:r>
    </w:p>
    <w:p>
      <w:r>
        <w:rPr>
          <w:b/>
        </w:rPr>
        <w:t xml:space="preserve">Tulos</w:t>
      </w:r>
    </w:p>
    <w:p>
      <w:r>
        <w:t xml:space="preserve">Mikä on Brutonin tyrosiinikinaasin estäjän nimi, jota voidaan käyttää kroonisen lymfaattisen leukemian hoitoon?</w:t>
      </w:r>
    </w:p>
    <w:p>
      <w:r>
        <w:rPr>
          <w:b/>
        </w:rPr>
        <w:t xml:space="preserve">Esimerkki 6.2782</w:t>
      </w:r>
    </w:p>
    <w:p>
      <w:r>
        <w:t xml:space="preserve">Histoni H3 Lys4:n (H3K4) trimetylaatio liittyy transkription aktivoitumiseen. Yksi H3K4-metylaation tärkeimmistä vaikuttajista on mixed-lineage leukemia 1 (MLL1), geeni, joka on akuutissa leukemiassa kromosomitranslokaation vuoksi häiriintynyt ja joka on Hox- ja muiden geenien pääasiallinen säätelijä. Äskettäin julkaistussa artikkelissa todettiin, että ihmisen MLL:n histonimetyylitransferaasikompleksin (MT) ydinkomponentit muodostavat rakenteellisen alustan, jossa yksi komponentti (WDR5) välittää tietyn histoni-H3K4-substraatin ja MT:n välistä assosiaatiota. Tämä uusi säätelymekanismi, joka on konservoitunut hiivasta ihmiseen, on välttämätön sekä metylaatiolle että myöhemmän vaiheen kohdegeenien transkriptiolle.</w:t>
      </w:r>
    </w:p>
    <w:p>
      <w:r>
        <w:rPr>
          <w:b/>
        </w:rPr>
        <w:t xml:space="preserve">Tulos</w:t>
      </w:r>
    </w:p>
    <w:p>
      <w:r>
        <w:t xml:space="preserve">Mikä on MLL1:n metyloima histonijäännös?</w:t>
      </w:r>
    </w:p>
    <w:p>
      <w:r>
        <w:rPr>
          <w:b/>
        </w:rPr>
        <w:t xml:space="preserve">Esimerkki 6.2783</w:t>
      </w:r>
    </w:p>
    <w:p>
      <w:r>
        <w:t xml:space="preserve">Winslow Homer oli Henrietta Bensonin ja Charles Savage Homerin kolmesta pojasta toinen. Hän syntyi Bostonissa Massachusettsissa vuonna 1836 ja kasvoi Cambridgessa. Hänen isänsä oli työkalujen ja muiden tavaroiden maahantuoja. Hänen äitinsä oli taidemaalari. Ikkuna sai kiinnostuksensa piirtämiseen ja maalaamiseen äidiltään. Mutta myös hänen isänsä tuki poikansa kiinnostusta. Kerran Charles Homer osti Lontooseen suuntautuneella työmatkallaan pojalleen piirustusesimerkkejä kopioitavaksi. Nuori Winslow käytti niitä kehittäessään varhaisia taitojaan. Winslow'n vanhempi veli Charles opiskeli Harvardin yliopistossa Cambridgessa. Perhe odotti, että myös Winslow menisi sinne. Harvardissa ei kuitenkaan tuolloin opetettu taidetta. Niinpä Winslow'n isä löysi hänelle töitä apulaisena alalla, jossa valmistettiin ja valmisteltiin kuvia painotuotteita varten. 19-vuotiaana Window oppi litografiaprosessin .Tämä työ oli ainoa muodollinen koulutus, jonka Winslow koskaan sai taiteen alalla. Vuonna 1859 Window Homer muutti New Yorkiin työskentelemään Harper's Weeklylle. Homer alkoi myös maalata tosissaan. Hän toivoi pääsevänsä Eurooppaan opiskelemaan maalausta. Jokin kuitenkin puuttuisi Window Homerin taiteellisen työskentelyn suuntaan. Harper's-lehti lähettäisi hänet piirtämään kuvia Yhdysvaltain historian suurimmasta tapahtumasta itsenäistymisen jälkeen. Kyseessä oli sisällissota unionin ja kapinallisten etelävaltioiden välillä. Winslow Homer lähti Washingtoniin vuonna 1861. Hän piirsi kuvia unionin armeijan kenraalin George McClellanin kampanjasta seuraavana vuonna. Hänen kuvansa sodasta osoittivat monia tapoja, joilla konfliktit vaikuttavat ihmisiin.</w:t>
      </w:r>
    </w:p>
    <w:p>
      <w:r>
        <w:rPr>
          <w:b/>
        </w:rPr>
        <w:t xml:space="preserve">Tulos</w:t>
      </w:r>
    </w:p>
    <w:p>
      <w:r>
        <w:t xml:space="preserve">Kenellä oli tekstin mukaan sama intressi kuin Ikkunalla?</w:t>
      </w:r>
    </w:p>
    <w:p>
      <w:r>
        <w:rPr>
          <w:b/>
        </w:rPr>
        <w:t xml:space="preserve">Esimerkki 6.2784</w:t>
      </w:r>
    </w:p>
    <w:p>
      <w:r>
        <w:t xml:space="preserve">The Life Before This on Jerry Ciccoritin ohjaama kanadalainen elokuva vuodelta 1999.</w:t>
      </w:r>
    </w:p>
    <w:p>
      <w:r>
        <w:rPr>
          <w:b/>
        </w:rPr>
        <w:t xml:space="preserve">Tulos</w:t>
      </w:r>
    </w:p>
    <w:p>
      <w:r>
        <w:t xml:space="preserve">Minä vuonna The Life Before This julkaistiin?</w:t>
      </w:r>
    </w:p>
    <w:p>
      <w:r>
        <w:rPr>
          <w:b/>
        </w:rPr>
        <w:t xml:space="preserve">Esimerkki 6.2785</w:t>
      </w:r>
    </w:p>
    <w:p>
      <w:r>
        <w:t xml:space="preserve">Viime viikolla käydyn keskustelun jälkeen. "Tarvitsevatko koulukirjastot kirjoja?" lukijoiden kommentit sisälsivät joitakin oppilaiden omakohtaisia näkemyksiä. Alla on otteita heidän havainnoistaan siitä, miten opiskelu on muuttunut ja miten he käyttävät kirjastoja. Sillä ei ole juurikaan merkitystä, onko lukemasi kirjat sähköisiä vai paperisia. Mutta jos haluat paikan, jossa voit lukea, kirjasto on edelleen oikea paikka. Koulupoikana vältin usein lukusalin meteliä ja menin koulun hiljaiseen kirjastoon. Kirjasto on paikka. Oppimispaikka. Nykyteknologia ei muuta kirjastoa niin kauan kuin asioita opitaan. -Scott Opiskelijana olen tietoinen siitä, että monet meistä katsovat harvoin kirjaston kirjoja, ellei opettaja kehota heitä tekemään niin jonkin tehtävän vaatimuksena. Juuri sen haluamasi kirjan löytäminen kirjastosta vie aikaa, eikä se välttämättä ole tarpeen. Yhä useammat opiskelijat, kuten minä, käyttävät Internetiä lähes jokaiseen tehtävään. Verkkolähteitä on lukemattomia, joita voimme käyttää hiiren napsautuksella. Kaiken lisäksi kirjat ovat hyvin kalliita, ja koulut voisivat laittaa ne rahat hyväntekeväisyyteen. -Hayley H Toivon, että kouluissa on jatkossakin kirjastoja. Opiskelijana tiedän, että on eroa sen välillä, lukeeko jotain näytöltä vai painettuna. Kun luen kirjasta jotain, jota en ymmärrä tai johon en halua perehtyä tarkemmin. Tallennan sen ja tutkin sitä myöhemmin tai keskustelen jonkun kanssa. Ruudulla (etenkin verkossa) pääsen heti käsiksi tietoihin ja tutkin käsillä olevaa kysymystä, mikä keskeyttää lukemiseni ja erityisesti mielikuvitukseni. -Allie Minulle se riippuu kirjojen tarkoituksesta. Opiskelijana teen mieluummin tutkimusta verkossa. Verkkotutkimus on nopeampaa ja tehokkaampaa. Mutta kun luen huvin vuoksi, en suostu luopumaan oikeasta kirjasta. Oikeiden kirjojen antama tuntuma ja vapaus tekevät lukukokemuksesta nautinnollisemman. Ehdotankin, että kouluissa olisi enemmän digitaalisia kokoelmia tutkimusta ja tieteellistä työskentelyä varten ja hyvä valikoima mielenkiintoista ja ikäkaudelle sopivaa kauno- ja tietokirjallisuutta nautinnollista lukemista varten. -CM</w:t>
      </w:r>
    </w:p>
    <w:p>
      <w:r>
        <w:rPr>
          <w:b/>
        </w:rPr>
        <w:t xml:space="preserve">Tulos</w:t>
      </w:r>
    </w:p>
    <w:p>
      <w:r>
        <w:t xml:space="preserve">Kuka suosii painettuja kirjoja lukiessaan huvin vuoksi?</w:t>
      </w:r>
    </w:p>
    <w:p>
      <w:r>
        <w:rPr>
          <w:b/>
        </w:rPr>
        <w:t xml:space="preserve">Esimerkki 6.2786</w:t>
      </w:r>
    </w:p>
    <w:p>
      <w:r>
        <w:t xml:space="preserve">Jordan Hitch on yhdysvaltalainen yritysjohtaja, joka toimii tällä hetkellä Bain Capital Private Equityn ja Bain Capital, LLC:n toimitusjohtajana. Hän on suorittanut koneenrakennustekniikan kandidaatin tutkinnon Lehighin yliopistossa ja kauppatieteiden maisterin tutkinnon Chicagon yliopiston kauppakorkeakoulussa (University of Chicago Graduate School of Business).</w:t>
      </w:r>
    </w:p>
    <w:p>
      <w:r>
        <w:rPr>
          <w:b/>
        </w:rPr>
        <w:t xml:space="preserve">Tulos</w:t>
      </w:r>
    </w:p>
    <w:p>
      <w:r>
        <w:t xml:space="preserve">Mikä on Jordan Hitchin kouluttaneen yliopiston nimi?</w:t>
      </w:r>
    </w:p>
    <w:p>
      <w:r>
        <w:rPr>
          <w:b/>
        </w:rPr>
        <w:t xml:space="preserve">Esimerkki 6.2787</w:t>
      </w:r>
    </w:p>
    <w:p>
      <w:r>
        <w:t xml:space="preserve">Eukaryoottisoluissa on kaksi nukleotidien eksisiokorjauksen (NER) alatietä, globaalin genomin (gg) NER ja transkriptiokytkentäisen korjauksen (TCR). TCR voi ensisijaisesti poistaa transkriptioltaan aktiivisen geenin transkriptiosäikeessä sijaitsevat suurikokoiset DNA-vauriot nopeammin kuin transkriboimattoman säikeen tai koko genomisen DNA:n vauriot. Tämä säikeispesifinen korjaus sopivassa restriktiofragmentissa määritetään yleensä emäksisellä geelielektroforeesilla, jota seuraa Southern blotting -siirto ja hybridisaatio epäsuoralla pääte-merkityllä yksisäikeisellä koettimella. Tässä kuvataan uusi TCR-määritysmenetelmä, joka perustuu säikeispesifiseen PCR:ään (SS-PCR). Tämän menetelmän avulla olemme tutkineet DNA-riippuvaisen proteiinikinaasin katalyyttisen alayksikön (DNA-PKcs), joka kuuluu fosfatidyyliinositoli-3-kinaasiin liittyvään proteiinikinaasiperheeseen (PIKK), roolia UV-indusoitujen DNA-vaurioiden TCR-reitillä. Vaikka DNA-PKcs:n ehtyminen herkisti HeLa-solut UV-säteilylle, se ei vaikuttanut UV-indusoitujen syklobutaanipyrimidiinidimeerien (CPD) vaurioiden ggNER-tehokkuuteen. Oletimme, että DNA-PKcs saattaa osallistua TCR-prosessiin. Tämän hypoteesin testaamiseksi kehitimme ensinnäkin uuden TCR-määritysmenetelmän, joka perustuu säikeispesifiseen PCR-tekniikkaan, jossa on joukko älykkäitä alukkeita ja joka mahdollistaa UV-säteilyn vaurioittaman genomisen DNA:n rajoitetun geenifragmentin säikeispesifisen monistamisen nisäkässoluissa. Tämän uuden menetelmän avulla vahvistimme, että siRNA-välitteinen Cockaynen oireyhtymä B:n alaregulaatio johti UV-säteilyn vaurioittaman dihydrofolaattireduktaasigeenin (DHFR) TCR:n puutteeseen. Lisäksi c-myc-geenin DMSO-indusoitu vaimentaminen johti UV-säteilyn vaurioittaman c-myc-geenin TCR-tehokkuuden vähenemiseen HL60-soluissa. Edellä mainittujen menetelmien todentamisen perusteella havaitsimme, että siRNA:lla välitetty DNA-PKcs:n köyhdyttäminen vähensi merkittävästi TCR:n kapasiteettia korjata UV-indusoituja CPD-vaurioita DHFR-geenissä HeLa-soluissa, mikä osoittaa, että DNA-PKcs voi myös osallistua TCR:n DNA-vaurioiden korjaamiseen liittyvään TCR-reittiin. Immunoprecipitaation ja MALDI-TOF-massaspektrometrisen analyysin avulla olemme paljastaneet DNA-PKcs:n ja sykliini T2:n vuorovaikutuksen, joka on ihmisen transkription pidentymistekijän (P-TEFb) alayksikkö. Vaikka P-TEFb-kompleksi voi fosforyloida RNA-polymeraasi II:n karboksyyliterminaalisen domeenin (CTD) seriini 2:n ja edistää transkription pidentymistä. Kehitettiin uusi TCR-määritysmenetelmä, joka perustuu säikeispesifiseen PCR:ään (SS-PCR). Tietomme viittaavat siihen, että DNA-PKcs:llä on rooli UV-vaurioituneen DNA:n TCR-reitillä. Yksi mahdollinen mekanistinen hypoteesi on, että DNA-PKcs voi toimia assosioitumalla sykliiniT2/CDK9:n (P-TEFb) kanssa moduloidakseen RNA Pol II:n aktiivisuutta, joka on jo tunnistettu avainmolekyyliksi, joka tunnistaa ja alustaa TCR:n.</w:t>
      </w:r>
    </w:p>
    <w:p>
      <w:r>
        <w:rPr>
          <w:b/>
        </w:rPr>
        <w:t xml:space="preserve">Tulos</w:t>
      </w:r>
    </w:p>
    <w:p>
      <w:r>
        <w:t xml:space="preserve">Mihin geenisäikeeseen transkriptiokytketty korjaus (TCR) kohdistuu?</w:t>
      </w:r>
    </w:p>
    <w:p>
      <w:r>
        <w:rPr>
          <w:b/>
        </w:rPr>
        <w:t xml:space="preserve">Esimerkki 6.2788</w:t>
      </w:r>
    </w:p>
    <w:p>
      <w:r>
        <w:t xml:space="preserve">PITTSBURGH - Useimmat ihmiset pitävät käärmeitä epämiellyttävinä tai jopa uhkaavina. Mutta Howie Choset näkee niiden herkissä liikkeissä keinon pelastaa ihmishenkiä. 37-vuotias Carnegie Mellonin yliopiston professori on vuosia kehittänyt käärmeitä muistuttavia robotteja, joiden hän toivoo liukuvan romahtaneiden rakennusten läpi etsiessään luonnonkatastrofien tai muiden hätätilanteiden jälkeen loukkuun jääneitä uhreja. Dan Kara on Northborossa, Massachusettsissa sijaitsevan Robotics Trends -yrityksen toimitusjohtaja, joka julkaisee alan verkkolehteä ja järjestää robotiikkamessuja. Hänen mukaansa pääasiassa yliopistoissa kehitetään muitakin käärmeitä muistuttavia robotteja, mutta hän ei tiennyt yhdestäkään, joka pystyisi kiipeämään putkia pitkin. Carnegie Mellonin koneet on suunniteltu kantamaan kameroita ja elektronisia antureita, ja niitä voidaan ohjata joystickillä. Ne liikkuvat sulavasti pienten sähkömoottoreiden eli servojen avulla, joita harrastajat käyttävät yleisesti mallilentokoneissa. Kevyistä materiaaleista rakennetut robotit ovat noin ihmisen käden kokoisia tai pienempiä. Ne pystyvät aistimaan, mikä suunta on ylöspäin, mutta ne ovat vain yhtä hyviä kuin niiden käyttäjä, Choset lisäsi. Sam Stover, Indianassa sijaitsevan liittovaltion hätätilanteiden hallintaviraston hakutermijohtaja, sanoi, että käärmetyyppiset robotit tarjoaisivat paremman liikkuvuuden kuin tällä hetkellä saatavilla olevat laitteet, kuten pidentyviin rooleihin kiinnitetyt kamerat. "Se vain antaa meille mahdollisuuden tehdä jotain, mitä emme ole voineet tehdä aiemmin", Stover sanoi: "Tarvitsimme niitä eilen"." Hän sanoi, että snifterikoirat ovat edelleen paras etsintäväline pelastustyöntekijöille, mutta että niitä voidaan käyttää tehokkaasti vain silloin, kun työntekijät pääsevät vaurioituneeseen rakennukseen. Stover, joka kuului Katrina-hurrikaanin jälkihoitoa hoitaneisiin pelastustyöntekijöihin, sanoi, että käärmerobotit olisivat auttaneet pelastustyöntekijöitä etsimään tulvivia taloja tuossa katastrofissa. Choset sanoi, että robotit eivät ehkä ole käyttövalmiita vielä viiteen tai kymmeneen vuoteen, riippuen rahoituksesta.</w:t>
      </w:r>
    </w:p>
    <w:p>
      <w:r>
        <w:rPr>
          <w:b/>
        </w:rPr>
        <w:t xml:space="preserve">Tulos</w:t>
      </w:r>
    </w:p>
    <w:p>
      <w:r>
        <w:t xml:space="preserve">Mikä laitos vastaa Chosetin robottien kehittämisestä?</w:t>
      </w:r>
    </w:p>
    <w:p>
      <w:r>
        <w:rPr>
          <w:b/>
        </w:rPr>
        <w:t xml:space="preserve">Esimerkki 6.2789</w:t>
      </w:r>
    </w:p>
    <w:p>
      <w:r>
        <w:t xml:space="preserve">The Case of the Late Pig on Margery Allinghamin rikosromaani, joka julkaistiin ensimmäisen kerran vuonna 1937 Hodder &amp; Stoughtonin kustantamana.</w:t>
      </w:r>
    </w:p>
    <w:p>
      <w:r>
        <w:rPr>
          <w:b/>
        </w:rPr>
        <w:t xml:space="preserve">Tulos</w:t>
      </w:r>
    </w:p>
    <w:p>
      <w:r>
        <w:t xml:space="preserve">Mikä on kustantaja, joka julkaisi The Case of the Late Pig -kirjan?</w:t>
      </w:r>
    </w:p>
    <w:p>
      <w:r>
        <w:rPr>
          <w:b/>
        </w:rPr>
        <w:t xml:space="preserve">Esimerkki 6.2790</w:t>
      </w:r>
    </w:p>
    <w:p>
      <w:r>
        <w:t xml:space="preserve">Toisiinsa törmäävät mannerlaatat luovat maailman suurimmat vuorijonot. Jokainen manner-manner-, manner-meri- ja valtameri-levytyyppien yhdistelmä luo vuoristoja. Kaksi toisiaan lähentelevää mannerlaattaa törmäävät ylöspäin ja luovat jättimäisiä vuorijonoja (kuva 1.1). Tästä maankohoamisesta johtuvat jännitykset aiheuttavat poimuja, käänteisvuotoja ja työntövuotoja, joiden ansiosta maankuori nousee ylöspäin. Kuten aiemmin todettiin, Yhdysvaltojen länsiosassa ei tällä hetkellä ole tämäntyyppistä vuoristoa, mutta löydämme sellaisen sieltä, missä Intia työntyy Euraasiaan. (a) Maailman korkein vuoristo, Himalajan vuoristo, kasvaa Intian ja Euraasian laattojen välisestä törmäyksestä. (b) Intian ja Euraasian mannermaisen kuoren laattojen rypistyminen synnyttää Himalajan. Myös valtamerellisen litosfäärin subduktio konvergenssilaattojen rajoilla rakentaa vuoristoja. Tämä tapahtuu mannermaisella kuorella, kuten Andien vuoristossa (kuva 1.2), tai valtamerenkuorella, kuten Aleuttien saarilla, joihin tutustuimme aiemmin. Myös Yhdysvaltojen länsiosan Cascades-vuoristo on syntynyt tällä tavoin. Andien vuoristo on ketju valokaaritulivuoria, jotka syntyvät, kun Nazca-levy uppoaa Etelä-Amerikan levyn alle. Hämmästyttävää kyllä, jopa divergenssi voi luoda vuoristoja. Kun jännitysjännitykset vetävät kuorta erilleen, se hajoaa lohkoiksi, jotka liukuvat ylös ja laskeutuvat alas normaaleja vikoja pitkin. Tuloksena on vuorottelevia vuoria ja laaksoja, joita kutsutaan altaiksi ja laaksoiksi (kuva 1.3). Allas- ja vuoristoalueissa osa lohkareista kohoaa ylöspäin muodostaen vuoristoja, joita kutsutaan horsteiksi, ja osa laskeutuu alaspäin muodostaen altaita, joita kutsutaan grabeiksi. (a) Horstit ja grabenit. (b) Nevadan vuoret ovat klassisen altaan ja alueen muotoisia. Klikkaa vasemmalla olevaa kuvaa tai käytä alla olevaa URL-osoitetta. URL: Klikkaa vasemmalla olevaa kuvaa tai käytä alla olevaa URL-osoitetta. URL:</w:t>
      </w:r>
    </w:p>
    <w:p>
      <w:r>
        <w:rPr>
          <w:b/>
        </w:rPr>
        <w:t xml:space="preserve">Tulos</w:t>
      </w:r>
    </w:p>
    <w:p>
      <w:r>
        <w:t xml:space="preserve">Intian mannerlaatta ja Euraasian mannerlaatta yhtyvät ja muodostavat tämän vuoriston.</w:t>
      </w:r>
    </w:p>
    <w:p>
      <w:r>
        <w:rPr>
          <w:b/>
        </w:rPr>
        <w:t xml:space="preserve">Esimerkki 6.2791</w:t>
      </w:r>
    </w:p>
    <w:p>
      <w:r>
        <w:t xml:space="preserve">Muutama vuosi sitten Paul Gerner alkoi koota Las Vegasissa yhteen arkkitehteja kysyäkseen heiltä, mitä tarvittaisiin sellaisen julkisen koulun suunnitteluun, joka käyttäisi 50 prosenttia vähemmän energiaa, maksaisi paljon vähemmän rakennuskustannuksia ja parantaisi selvästi oppilaiden oppimista. "Luulen, että puolet heistä putosi tuoleiltaan", Gerner sanoo. Gerner hallinnoi Nevadan Clark Countyn, joka on suunnilleen Massachusettsin kokoinen alue, koulujen tiloja. Vuoteen 2018 mennessä 143 000 oppilasta tulee lisää jo ennestään ruuhkaiseen julkiseen koulutusjärjestelmään. Gerner tarvitsee 73 uutta koulua heidän majoittamisekseen. Neljä arkkitehtuuriryhmää on saanut peruskoulujen prototyyppien suunnittelun lähes valmiiksi; ne aikovat rakentaa koulunsa vuodesta 2009 alkaen. Piirikunta arvioi sitten, miten hyvin koulut toimivat, ja kolme voittajaa kopioi nämä mallit 50-70 uuteen rakennukseen. Vihreitä kouluja ilmestyy kaikkialle, mutta Clark Countyssa, joka erottuu edukseen laajuudellaan, näin kunnianhimoiset tavoitteet ovat vaikeita, koska oppilaiden luonnonvalon lisäämisen kaltaiset suunnitteluvaatimukset ovat ristiriidassa aavikkoilmaston realiteettien kanssa. "Yksi suurimmista haasteista on oikean sijainnin löytäminen", Mark. McGinty, SH Architecture -yhtiön johtaja, sanoo. Hänen yrityksensä valmistui hiljattain lukio Las Vegasiin. "Sinulla on sama rakennus, samat ikkunat, mutta jos sen suuntaus on väärä ja se on aurinkoon päin, sen jäähdyttäminen tulee todella kalliiksi." Yllättävää kyllä, mies, joka on vastuussa yhdestä edistyksellisimmistä vihersuunnittelukilpailuista, suhtautuu epäilevästi ajatuksiin ympäristöystävällisistä rakennuksista. "En usko uuteen vihreään uskontoon", Gerner sanoo. "Jotkut rakennustekniikat ovat epäkäytännöllisiä. Olen kiinnostunut niistä, jotka toimivat." Hän ei kuitenkaan panisi pahakseen, jos jotkut vihreät ominaisuudet innostaisivat opiskelijoita. Hän sanoo toivovansa pystyttävänsä vihreitä energiajärjestelmiä, joiden avulla he voivat oppia tuuli- ja aurinkovoiman keräämisestä. "Koskaan ei voi tietää, mikä saa lapsen kiinnostumaan matematiikan ja luonnontieteiden opiskelusta", hän sanoo.</w:t>
      </w:r>
    </w:p>
    <w:p>
      <w:r>
        <w:rPr>
          <w:b/>
        </w:rPr>
        <w:t xml:space="preserve">Tulos</w:t>
      </w:r>
    </w:p>
    <w:p>
      <w:r>
        <w:t xml:space="preserve">Mikä vaikeuttaa vihreiden koulujen rakentamista Clark Countyssa?</w:t>
      </w:r>
    </w:p>
    <w:p>
      <w:r>
        <w:rPr>
          <w:b/>
        </w:rPr>
        <w:t xml:space="preserve">Esimerkki 6.2792</w:t>
      </w:r>
    </w:p>
    <w:p>
      <w:r>
        <w:t xml:space="preserve">Leke III Dukagjini (1410--1481), joka tunnetaan useimmiten nimellä Leke Dukagjini, oli salaperäinen Dukagjini-suvun jäsen, josta tiedetään vain vähän ja jonka uskotaan olleen 1400-luvun albanialainen aatelismies.</w:t>
      </w:r>
    </w:p>
    <w:p>
      <w:r>
        <w:rPr>
          <w:b/>
        </w:rPr>
        <w:t xml:space="preserve">Tulos</w:t>
      </w:r>
    </w:p>
    <w:p>
      <w:r>
        <w:t xml:space="preserve">Mistä aatelissuvusta Lekë Dukagjini oli kotoisin?</w:t>
      </w:r>
    </w:p>
    <w:p>
      <w:r>
        <w:rPr>
          <w:b/>
        </w:rPr>
        <w:t xml:space="preserve">Esimerkki 6.2793</w:t>
      </w:r>
    </w:p>
    <w:p>
      <w:r>
        <w:t xml:space="preserve">Myöhemmin frisialaisiksi kutsutut ihmiset alkoivat asettua Friisiin 6. vuosisadalla eaa. Plinius Vanhemman mukaan roomalaisaikana friisit (tai pikemminkin heidän lähinaapurinsa, chauci) asuivat terpeillä, ihmisen tekemillä kukkuloilla.</w:t>
      </w:r>
    </w:p>
    <w:p>
      <w:r>
        <w:rPr>
          <w:b/>
        </w:rPr>
        <w:t xml:space="preserve">Tulos</w:t>
      </w:r>
    </w:p>
    <w:p>
      <w:r>
        <w:t xml:space="preserve">Kenen mukaan Frisia on nimetty?</w:t>
      </w:r>
    </w:p>
    <w:p>
      <w:r>
        <w:rPr>
          <w:b/>
        </w:rPr>
        <w:t xml:space="preserve">Esimerkki 6.2794</w:t>
      </w:r>
    </w:p>
    <w:p>
      <w:r>
        <w:t xml:space="preserve">FSHD1-tyypin (Facioscapulohumeral muscular dystrophy type 1, FSHD1) aiheuttaa kromosomissa 4 olevan D4Z4-toistomäärän supistuminen 1-10 yksikön kokoiseksi. D4Z4-yksiköiden jäännösmäärä korreloi käänteisesti kliinisen vaikeusasteen kanssa, mutta kliininen vaihtelu on merkittävää. Kukin yksikkö sisältää kopion DUX4-retrogeenistä. Toiston supistumiseen liittyy muutoksia D4Z4-kromatiinin rakenteessa, jotka lisäävät DUX4:n ilmentymisen todennäköisyyttä luurankolihaksessa, mutta vain silloin, kun toisto sijaitsee geneettisellä taustalla, joka sisältää DUX4-polyadenylaatiosignaalin. D4Z4:n kromatiinin muokkaajaa koodaavan kromosomien joustavaa saranadomeenia sisältävän kromosomien rakenteellisen ylläpidon geenin 1 (SMCHD1) mutaatiot johtavat myös DUX4:n ilmentymisen lisääntyneeseen todennäköisyyteen henkilöillä, joilla on harvinainen FSHD:n muoto (FSHD2). Koska SMCHD1 sitoutuu suoraan D4Z4:ään ja tukahduttaa DUX4:n somaattista ilmentymistä, oletimme, että SMCHD1 voi toimia geneettisenä muuntajana FSHD1:ssä. Kuvaamme kolme sukuun kuulumatonta henkilöä, joilla on FSHD1 ja joilla on epätavallisen korkea kliininen vaikeusaste ylemmän kokoisen, yhdeksän yksikön FSHD1-toistomäärän perusteella. Jokaisella näistä henkilöistä on myös mutaatio SMCHD1-geenissä. FSHD1-alleelia ilman SMCHD1-mutaatiota kantavat suvun kantajat sairastuivat vain lievästi, mikä viittaa SMCHD1-mutaation muokkaavaan vaikutukseen. SMCHD1:n kaataminen FSHD1-myotubeissa lisäsi DUX4:n ilmentymistä, mikä tukee molekyylitasolla SMCHD1:n modifioivaa roolia FSHD1:ssä. Päätelmämme on, että FSHD1:llä ja FSHD2:lla on yhteinen patofysiologinen polku, jossa FSHD2-geeni voi toimia taudin vaikeusasteen muuntajana perheissä, joissa on FSHD1-tauti.</w:t>
      </w:r>
    </w:p>
    <w:p>
      <w:r>
        <w:rPr>
          <w:b/>
        </w:rPr>
        <w:t xml:space="preserve">Tulos</w:t>
      </w:r>
    </w:p>
    <w:p>
      <w:r>
        <w:t xml:space="preserve">Mikä sairaus liittyy geenin DUX4 koodaaman proteiinin ektooppiseen ilmentymiseen?</w:t>
      </w:r>
    </w:p>
    <w:p>
      <w:r>
        <w:rPr>
          <w:b/>
        </w:rPr>
        <w:t xml:space="preserve">Esimerkki 6.2795</w:t>
      </w:r>
    </w:p>
    <w:p>
      <w:r>
        <w:t xml:space="preserve">Eversti Blimpin elämä ja kuolema -elokuvassa esiintyivät toistamiseen ohjaaja Michael Powellin kultaiset cockerspanielit Erik ja Spangle, jotka olivat aiemmin esiintyneet elokuvassa Contraband (1940) ja jotka myöhemmin nähtiin Powellin ja Pressburgerin elokuvissa Tiedän minne menen! (1945) ja A Matter of Life and Death (USA: Stairway to Heaven, 1946).</w:t>
      </w:r>
    </w:p>
    <w:p>
      <w:r>
        <w:rPr>
          <w:b/>
        </w:rPr>
        <w:t xml:space="preserve">Tulos</w:t>
      </w:r>
    </w:p>
    <w:p>
      <w:r>
        <w:t xml:space="preserve">Mikä studio tuotti elokuvan Eversti Blimpin elämä ja kuolema?</w:t>
      </w:r>
    </w:p>
    <w:p>
      <w:r>
        <w:rPr>
          <w:b/>
        </w:rPr>
        <w:t xml:space="preserve">Esimerkki 6.2796</w:t>
      </w:r>
    </w:p>
    <w:p>
      <w:r>
        <w:t xml:space="preserve">Las Piriasin piiri on yksi Jaenin maakunnan kahdestatoista piiristä Perussa.</w:t>
      </w:r>
    </w:p>
    <w:p>
      <w:r>
        <w:rPr>
          <w:b/>
        </w:rPr>
        <w:t xml:space="preserve">Tulos</w:t>
      </w:r>
    </w:p>
    <w:p>
      <w:r>
        <w:t xml:space="preserve">Missä maassa Las Piriasin alue sijaitsee?</w:t>
      </w:r>
    </w:p>
    <w:p>
      <w:r>
        <w:rPr>
          <w:b/>
        </w:rPr>
        <w:t xml:space="preserve">Esimerkki 6.2797</w:t>
      </w:r>
    </w:p>
    <w:p>
      <w:r>
        <w:t xml:space="preserve">Dough and Dynamite on amerikkalainen mykkäelokuvakomedia vuodelta 1914, jonka teki Keystone Studios ja jonka pääosassa oli Charlie Chaplin.</w:t>
      </w:r>
    </w:p>
    <w:p>
      <w:r>
        <w:rPr>
          <w:b/>
        </w:rPr>
        <w:t xml:space="preserve">Tulos</w:t>
      </w:r>
    </w:p>
    <w:p>
      <w:r>
        <w:t xml:space="preserve">Kuka henkilö ohjasi elokuvan Dough and Dynamite?</w:t>
      </w:r>
    </w:p>
    <w:p>
      <w:r>
        <w:rPr>
          <w:b/>
        </w:rPr>
        <w:t xml:space="preserve">Esimerkki 6.2798</w:t>
      </w:r>
    </w:p>
    <w:p>
      <w:r>
        <w:t xml:space="preserve">APOA4 sijaitsee kromosomissa 11 läheisessä yhteydessä APOA1:n ja APOC3:n kanssa.</w:t>
      </w:r>
    </w:p>
    <w:p>
      <w:r>
        <w:rPr>
          <w:b/>
        </w:rPr>
        <w:t xml:space="preserve">Tulos</w:t>
      </w:r>
    </w:p>
    <w:p>
      <w:r>
        <w:t xml:space="preserve">Mikä kromosomi liittyy APOA4:ään?</w:t>
      </w:r>
    </w:p>
    <w:p>
      <w:r>
        <w:rPr>
          <w:b/>
        </w:rPr>
        <w:t xml:space="preserve">Esimerkki 6.2799</w:t>
      </w:r>
    </w:p>
    <w:p>
      <w:r>
        <w:t xml:space="preserve">Nukleotidien erkaantumisen korjausmekanismi (NER) on tärkein reitti, joka vastaa monien erilaisten suurten vaurioiden poistamisesta genomista. On tunnistettu kaksi erilaista NER-alatietä, jotka ovat transkriptioon kytketty ja globaali genomin korjausreitti. Ultraviolettivalon aiheuttamien DNA-vaurioiden osalta sekä transkriptioon kytkeytynyt korjaus että globaali genomikorjaus ovat välttämättömiä sytotoksisten vaikutusten vastustuskyvyn aikaansaamiseksi. Saadaksemme lisätietoa NER-alareittien osuudesta laajojen vaurioiden korjaamisessa ja niiden biologisten vaikutusten ehkäisemisessä mittasimme dG-C8-AF:n korjausnopeutta aktiivisissa ja inaktiivisissa geeneissä normaaleissa ihmissoluissa, XP-C-soluissa (vain transkriptioon kytketty korjaus) ja XP-A-soluissa (täysin NER-puutteelliset), jotka altistettiin NA-AAF:lle. XP-C-solut ovat vain hieman herkempiä NA-AAF:lle kuin normaalit solut, ja normaalien solujen tavoin ne pystyvät palauttamaan hoidon tukahduttaman RNA-synteesin. Sitä vastoin XP-A-solut ovat herkkiä NA-AAF:lle eivätkä pysty toipumaan RNA-synteesin estämisestä. Aktiivisen ADA-geenin dG-C8-AF:n korjautuminen etenee kaksivaiheisesti ja ilman säikeispesifisyyttä, ja osa vaurioista korjautuu nopeasti ensimmäisten 8 tunnin aikana hoidon jälkeen. Korjautuminen inaktiivisessa 754-geenissä tapahtuu hitaammin kuin ADA-geenissä. XP-C-soluissa ADA-geenin dG-C8-AF:n korjaus rajoittuu transkriboituun säikeeseen ja tapahtuu noin puolet nopeammin kuin normaaleissa soluissa. XP-C-solujen inaktiivisen 754-geenin korjautumista ei tapahdu käytännössä lainkaan. Näiden tulosten mukaisesti havaitsimme, että korjausreplikaatio XP-C-soluissa on huomattavasti vähentynyt verrattuna normaaleihin soluihin ja että se on lakkautettu alfa-amanitinilla, mikä osoittaa, että XP-C-soluissa korjaus tapahtuu ainoastaan transkriptiokytkentäisen korjauksen avulla. Tietomme viittaavat siihen, että dG-C8-AF on transkriptiokytkentäisen korjauksen kohde ja että tämä korjausväylä on pääasiallinen RNA-synteesin eston palautumisväylä, joka antaa vastustuskyvyn NA-AAF:n sytotoksisille vaikutuksille. Tästä huolimatta dG-C8-AF:n korjaus aktiivisissa geeneissä normaaleissa soluissa transkriptiokytkentäisen korjauksen ja globaalin genomikorjauksen avulla ei ole additiivista, vaan globaali genomikorjaus hallitsee sitä. Tämä osoittaa, että ne vaurioiden osajoukko, jotka kykenevät pysäyttämään RNA-polymeraasi II:n ja ovat siten TCR:n substraatti, ovat myös vaurioita, jotka globaali genomin korjausjärjestelmä tunnistaa erittäin tehokkaasti.</w:t>
      </w:r>
    </w:p>
    <w:p>
      <w:r>
        <w:rPr>
          <w:b/>
        </w:rPr>
        <w:t xml:space="preserve">Tulos</w:t>
      </w:r>
    </w:p>
    <w:p>
      <w:r>
        <w:t xml:space="preserve">Mihin geenisäikeeseen transkriptiokytkentäinen korjaus (TCR) kohdistuu?</w:t>
      </w:r>
    </w:p>
    <w:p>
      <w:r>
        <w:rPr>
          <w:b/>
        </w:rPr>
        <w:t xml:space="preserve">Esimerkki 6.2800</w:t>
      </w:r>
    </w:p>
    <w:p>
      <w:r>
        <w:t xml:space="preserve">Monissa kulttuureissa valkoinen yhdistetään usein johonkin positiiviseen. Esimerkiksi valkokaulustyö on sellainen työ, jota monet ihmiset etsivät, koska siinä työskennellään aivoilla eikä käsillä. Valkoisella on puhdas ja puhdas mielikuva. Siksi lääkäreillä, hammaslääkäreillä ja sairaanhoitajilla on yleensä valkoiset työasut. Vauvat puetaan valkoiseen kastetilaisuuksissa ja morsiamet pukeutuvat valkoiseen hääpukuun häissä. Valkoinen on näissä tapauksissa viattomuuden tai puhtauden symboli. Joskus valkoista käytetään ilmaisuissa, jotka eivät ole hyviä. "Valkoinen" on yksi tällainen ilmaus. Aluksi "valkopesu" tarkoitti jonkin asian maalaamista valkoisella maalilla, jotta se näyttäisi paremmalta. Nykyään se tarkoittaa kuitenkin jotain muuta: virheiden tai epäonnistumisten peittämistä tai peittämistä. "Valkoinen norsu" on toinen esimerkki valkoisen käytöstä negatiivisessa merkityksessä. Muinaisessa Thaimaassa valkoista norsua pidettiin pyhänä eläimenä, mutta sen pitäminen oli hyvin kallista. Tuon ajan kuninkaat esittivät valkoisen elefantin ihmisille, jotka he halusivat tuhota. Kun he saivat tämän pyhän, kuninkaallisen eläimen lahjaksi, he eivät saaneet myydä tai tappaa sitä. Nykyään "valkoinen elefantti" tarkoittaa jotain suurta, hyödytöntä ja ei-toivottua. Amerikassa ihmiset haluavat päästä eroon huonekaluistaan tai vaatteistaan, ja he järjestävät usein "valkoisen norsun myynnin".</w:t>
      </w:r>
    </w:p>
    <w:p>
      <w:r>
        <w:rPr>
          <w:b/>
        </w:rPr>
        <w:t xml:space="preserve">Tulos</w:t>
      </w:r>
    </w:p>
    <w:p>
      <w:r>
        <w:t xml:space="preserve">Millä ilmaisulla on historiallinen tausta?</w:t>
      </w:r>
    </w:p>
    <w:p>
      <w:r>
        <w:rPr>
          <w:b/>
        </w:rPr>
        <w:t xml:space="preserve">Esimerkki 6.2801</w:t>
      </w:r>
    </w:p>
    <w:p>
      <w:r>
        <w:t xml:space="preserve">Mahmud II kuoli tuberkuloosiin - jotkut sanovat, että hänet murhattiin - Esma Sultanan palatsissa Camlicassa vuonna 1839.</w:t>
      </w:r>
    </w:p>
    <w:p>
      <w:r>
        <w:rPr>
          <w:b/>
        </w:rPr>
        <w:t xml:space="preserve">Tulos</w:t>
      </w:r>
    </w:p>
    <w:p>
      <w:r>
        <w:t xml:space="preserve">Miksi Mahmud II kuoli?</w:t>
      </w:r>
    </w:p>
    <w:p>
      <w:r>
        <w:rPr>
          <w:b/>
        </w:rPr>
        <w:t xml:space="preserve">Esimerkki 6.2802</w:t>
      </w:r>
    </w:p>
    <w:p>
      <w:r>
        <w:t xml:space="preserve">Eräänä päivänä herra White antoi vaimolleen syntymäpäivälahjaksi kymmenen puntaa - kymmenen uutta punnan seteliä. Rouva White lähti ostoksille. Hän odotti bussia, nousi siihen ja istui vanhan naisen viereen. Hetken kuluttua rouva White huomasi, että vanhan rouvan käsilaukku oli auki. Sen sisällä hän näki kasan punnan seteleitä, jotka olivat täsmälleen samanlaisia kuin ne, jotka hänen miehensä oli antanut hänelle. Niinpä hän katsoi nopeasti omaan laukkuunsa - setelit olivat kadonneet! Rouva White oli varma, että hänen vieressään istuva vanha nainen oli varastanut ne. Hän ajatteli heti soittaa poliisille. Mutta koska hän ei halunnut aiheuttaa meteliä, hän päätti ottaa rahat takaisin vanhan rouvan käsilaukusta eikä sanoa asiasta mitään. Hän katsoi ympärilleen varmistaakseen, ettei kukaan katsonut. Sitten hän työnsi kätensä varovasti vanhan rouvan laukkuun, otti setelit ja laittoi ne omaan käsilaukkuunsa. Kun rouva White palasi illalla kotiin, hän näytti miehelleen kauniin hatun, jonka hän oli ostanut. "Miten sinä maksoit sen?" Herra White kysyi. "Syntymäpäivälahjaksi saamillasi rahoilla tietenkin", White vastasi. "Ai? Mitä ne sitten ovat?" mies kysyi osoittaen pöydällä olevaa punnan setelipakettia.</w:t>
      </w:r>
    </w:p>
    <w:p>
      <w:r>
        <w:rPr>
          <w:b/>
        </w:rPr>
        <w:t xml:space="preserve">Tulos</w:t>
      </w:r>
    </w:p>
    <w:p>
      <w:r>
        <w:t xml:space="preserve">Miksi herra White antoi vaimolleen kymmenen puntaa?</w:t>
      </w:r>
    </w:p>
    <w:p>
      <w:r>
        <w:rPr>
          <w:b/>
        </w:rPr>
        <w:t xml:space="preserve">Esimerkki 6.2803</w:t>
      </w:r>
    </w:p>
    <w:p>
      <w:r>
        <w:t xml:space="preserve">Zapruderin elokuva on mykkä, värillinen elokuvasekvenssi, jonka yksityishenkilö Abraham Zapruder kuvasi kotikameralla, kun Yhdysvaltain presidentin John F. Kennedyn autosaattue kulki Dealey Plazan läpi Dallasissa, Teksasissa 22. marraskuuta 1963, ja joka kuvasi yllättäen presidentin salamurhan.</w:t>
      </w:r>
    </w:p>
    <w:p>
      <w:r>
        <w:rPr>
          <w:b/>
        </w:rPr>
        <w:t xml:space="preserve">Tulos</w:t>
      </w:r>
    </w:p>
    <w:p>
      <w:r>
        <w:t xml:space="preserve">Milloin Zapruder-elokuva oli teattereissa?</w:t>
      </w:r>
    </w:p>
    <w:p>
      <w:r>
        <w:rPr>
          <w:b/>
        </w:rPr>
        <w:t xml:space="preserve">Esimerkki 6.2804</w:t>
      </w:r>
    </w:p>
    <w:p>
      <w:r>
        <w:t xml:space="preserve">Sotosin oireyhtymä (SoS) on synnynnäinen monipuolisten poikkeavuuksien aiheuttama häiriö, jolle on ominaista liikakasvu, makrokefalia, erityiset kasvonpiirteet ja vaihtelevan asteinen älyllinen kehitysvammaisuus. Suurimmalla osalla SoS-potilaista on 5q35.3:ssa sijaitsevan NSD1-geenin kaploinsuffisienssi, joka johtuu 5q35:n mikrodeleetioista, pistemutaatioista ja geenin osittaisista deleetioista. Viime aikoina on raportoitu mutaatioita ja mahdollisia patogeneettisiä harvinaisia CNV:itä, jotka molemmat vaikuttavat muutamaan liikakasvun ehdokasgeeniin, potilailla, joilla on Sotosin kaltaisia liikakasvun piirteitä. Arvioidaksemme NSD1-virheiden esiintymistiheyttä brasilialaisessa SoS-populaatiossa ja paljastaaksemme mahdollisesti muita tämän oireyhtymän etiopatogeneesiin vaikuttavia geenejä, keräsimme 21 brasilialaisen potilaan kohortin, joka täytti SoS:n diagnostiset kriteerit, ja analysoimme NSD1- ja PTEN-geenit multiplex-ligaatiosta riippuvaisen koettimen amplifikaation ja mutaatioseulonta-analyysien avulla. Tunnistimme klassisen NSD1:n mikrodeleetion, uuden missense-mutaation (p.C1593W) ja kaksi aiemmin raportoitua typistävää mutaatiota: p.R1984X ja p.V1760Gfs*2. Lisäksi tunnistimme uuden de novo PTEN-geenin mutaation (p.D312Rfs*2) potilaalla, jolla oli lievempi SoS-fenotyyppi, johon ei kuulunut pre- ja postnataalista liikakasvua. Tutkimuksemme osoittaa ensimmäistä kertaa, että PTEN on mukana SoS:n patogeneesissä, ja se korostaa entisestään, että NSD1:n molekyylimuutoksissa on etnis-maantieteellisiä eroja Euroopassa/Pohjois-Amerikassa (70-93 %) ja Etelä-Amerikassa (10-19 %) asuvien SoS-potilaiden välillä.</w:t>
      </w:r>
    </w:p>
    <w:p>
      <w:r>
        <w:rPr>
          <w:b/>
        </w:rPr>
        <w:t xml:space="preserve">Tulos</w:t>
      </w:r>
    </w:p>
    <w:p>
      <w:r>
        <w:t xml:space="preserve">Mikä geeni on vastuussa Sotosin oireyhtymän kehittymisestä?</w:t>
      </w:r>
    </w:p>
    <w:p>
      <w:r>
        <w:rPr>
          <w:b/>
        </w:rPr>
        <w:t xml:space="preserve">Esimerkki 6.2805</w:t>
      </w:r>
    </w:p>
    <w:p>
      <w:r>
        <w:t xml:space="preserve">Andreze, Beaupreau, La Chapelle-du-Genet, Geste, Jallais, La Jubaudiere, Le Pin-en-Mauges, La Poiteviniere, Saint-Philbert-en-Mauges ja Villedieu-la-Blouere yhdistyivät 15. joulukuuta 2015 yhdeksi kunnaksi nimeltä Beaupreau-en-Mauges.</w:t>
      </w:r>
    </w:p>
    <w:p>
      <w:r>
        <w:rPr>
          <w:b/>
        </w:rPr>
        <w:t xml:space="preserve">Tulos</w:t>
      </w:r>
    </w:p>
    <w:p>
      <w:r>
        <w:t xml:space="preserve">Mikä korvasi Villedieu-la-Blouèren?</w:t>
      </w:r>
    </w:p>
    <w:p>
      <w:r>
        <w:rPr>
          <w:b/>
        </w:rPr>
        <w:t xml:space="preserve">Esimerkki 6.2806</w:t>
      </w:r>
    </w:p>
    <w:p>
      <w:r>
        <w:t xml:space="preserve">Marek oli maanviljelijä, joka asui kaukana sijaitsevassa kylässä. Eräänä päivänä hän sairastui pahasti, ja kaikki luulivat hänen kuolevan. He kutsuivat lääkärin, joka saapui paikalle kaksi päivää myöhemmin ja tutki sairaan miehen. Lääkäri pyysi kynää ja paperia kirjoittaakseen lääkkeen nimen. Mutta kylässä ei ollut kynää eikä paperia, koska kukaan ei osannut lukea tai kirjoittaa. Lääkäri otti nuotiosta palaneen puunpalasen. Puun avulla hän kirjoitti lääkkeen nimen talon oveen. "Hanki hänelle tämä lääke", hän sanoi, "niin hän paranee pian." Marekin perhe ja ystävät eivät tienneet, mitä tehdä. He eivät osanneet lukea outoa kirjoitusta. Sitten kylän leipuri sai idean. Hän irrotti talon oven, laittoi sen kärryynsä ja ajoi lähimpään kaupunkiin. Hän osti lääkkeen, ja Marek oli pian taas terve. Hän ei antanut kenenkään pestä taikasanoja pois ovesta.</w:t>
      </w:r>
    </w:p>
    <w:p>
      <w:r>
        <w:rPr>
          <w:b/>
        </w:rPr>
        <w:t xml:space="preserve">Tulos</w:t>
      </w:r>
    </w:p>
    <w:p>
      <w:r>
        <w:t xml:space="preserve">Mihin lääkäri kirjoitti lääkkeen nimen?</w:t>
      </w:r>
    </w:p>
    <w:p>
      <w:r>
        <w:rPr>
          <w:b/>
        </w:rPr>
        <w:t xml:space="preserve">Esimerkki 6.2807</w:t>
      </w:r>
    </w:p>
    <w:p>
      <w:r>
        <w:t xml:space="preserve">Eulerin identiteetti on nimetty sveitsiläisen matemaatikon Leonhard Eulerin mukaan.</w:t>
      </w:r>
    </w:p>
    <w:p>
      <w:r>
        <w:rPr>
          <w:b/>
        </w:rPr>
        <w:t xml:space="preserve">Tulos</w:t>
      </w:r>
    </w:p>
    <w:p>
      <w:r>
        <w:t xml:space="preserve">Minkä mukaan Eulerin identiteetti on nimetty?</w:t>
      </w:r>
    </w:p>
    <w:p>
      <w:r>
        <w:rPr>
          <w:b/>
        </w:rPr>
        <w:t xml:space="preserve">Esimerkki 6.2808</w:t>
      </w:r>
    </w:p>
    <w:p>
      <w:r>
        <w:t xml:space="preserve">Yrityksen pääkonttori sijaitsee Torre Fernao de Magalhaesin seitsemännessä kerroksessa Lissabonin uudessa liikekeskuksessa Parque das Nacoesissa Skysoft Portugal on työskennellyt joidenkin tärkeimpien eurooppalaisten toimijoiden kanssa, kuten Euroopan avaruusjärjestö, TMN Portugal, AXA Portugal, SIBS - Sociedade Interbancaria de Servicos, Thales Avionics, BAE Systems Avionics, EADS - Airbus.</w:t>
      </w:r>
    </w:p>
    <w:p>
      <w:r>
        <w:rPr>
          <w:b/>
        </w:rPr>
        <w:t xml:space="preserve">Tulos</w:t>
      </w:r>
    </w:p>
    <w:p>
      <w:r>
        <w:t xml:space="preserve">Missä kaupungissa Skysoft sijaitsee?</w:t>
      </w:r>
    </w:p>
    <w:p>
      <w:r>
        <w:rPr>
          <w:b/>
        </w:rPr>
        <w:t xml:space="preserve">Esimerkki 6.2809</w:t>
      </w:r>
    </w:p>
    <w:p>
      <w:r>
        <w:t xml:space="preserve">Tämän tutkimuksen tavoitteena oli selvittää, miten hyvin ROSIER-asteikko (Recognition Of Stroke In the Emergency Room) soveltuu riskiluokitteluun kiinalaisille potilaille, joilla epäillään aivohalvausta Hongkongissa. Kyseessä oli prospektiivinen kohorttitutkimus, joka toteutettiin 7 kuukauden ajan eräässä kaupunkialueella sijaitsevassa akateemisessa päivystyspoliklinikassa. Yli 18-vuotiaat potilaat, joilla epäiltiin aivohalvausta, rekrytoitiin kesäkuun 2011 ja joulukuun 2011 välisenä aikana. ROSIER-asteikon arviointi suoritettiin päivystyksen triage-alueella. Logistista regressioanalyysia käytettiin diagnostisten muuttujien, mukaan lukien ROSIER-asteikko, aiempi sairaushistoria ja päivystyksen ominaisuudet, vaikutusten arvioimiseksi. Arviointia varten rekrytoitiin 715 aivohalvausepäilypotilasta, joista 371:llä (52 %) oli akuutti aivoverisuonisairaus (302 iskeemistä aivohalvausta, 24 ohimenevää iskeemistä kohtausta (TIA), 45 aivoverenvuotoa) ja 344:llä (48 %) muita sairauksia eli aivohalvauksen kaltaisia sairauksia. Yleisiä aivohalvausta jäljitteleviä sairauksia olivat spinaalinen neuropatia, dementia, labyrinttiitti ja sepsis. ROSIER-asteikon ehdotettu raja-arvo &gt; 0 aivohalvauksen diagnosoimiseksi antoi herkkyydeksi 87 % (95 %CI 83-90), spesifisyydeksi 41 % (95 %CI 36-47), positiiviseksi ennustearvoksi 62 % (95 %CI 57-66) ja negatiiviseksi ennustearvoksi 75 % (95 %CI 68-81), ja AUC-arvo oli 0,723. Yleinen tarkkuus raja-arvolla &gt; 0 oli 65 % eli (323+141)/715. ROSIER-asteikko ei ollut yhtä tehokas erottamaan akuuttia aivohalvausta aivohalvausta jäljittelevistä aivohalvauksista Hongkongin kiinalaisilla potilailla kuin alkuperäisissä tutkimuksissa, mikä johtui ensisijaisesti paljon alhaisemmasta spesifisyydestä. Jos ROSIER-asteikko on kliinisesti hyödyllinen kiinalaisilla aivohalvausepäilypotilailla, sitä on vielä tarkennettava.</w:t>
      </w:r>
    </w:p>
    <w:p>
      <w:r>
        <w:rPr>
          <w:b/>
        </w:rPr>
        <w:t xml:space="preserve">Tulos</w:t>
      </w:r>
    </w:p>
    <w:p>
      <w:r>
        <w:t xml:space="preserve">ROSIER-asteikkoa käytetään minkä häiriön yhteydessä?</w:t>
      </w:r>
    </w:p>
    <w:p>
      <w:r>
        <w:rPr>
          <w:b/>
        </w:rPr>
        <w:t xml:space="preserve">Esimerkki 6.2810</w:t>
      </w:r>
    </w:p>
    <w:p>
      <w:r>
        <w:t xml:space="preserve">Kovien kotitappioiden jälkeen Raiders matkusti Clevelandiin ottamaan vastaan Brownsin. Browns teki 9 pistettä putkeen toisen neljänneksen alkuun, kun Billy Cundiff potkaisi kolme kenttämaalia: 52 (ensimmäisellä neljänneksellä), 33 ja 26 jaardin päästä (toisella neljänneksellä) ja johti 3-0, 6-0 ja 9-0. Raiders pääsi peliin mukaan, kun Sebastian Janikowski potkaisi ennen puoliaikaa kaksi kenttämaalia 46 ja 38 jaardin etäisyydeltä, ja tilanne oli puoliajalla 9-3 ja 9-6. Maalittoman kolmannen neljänneksen jälkeen Browns palasi neljännen neljänneksen aikana takaisin töihin, kun Brian Hoyer löysi Andrew Hawkinsin 4 jaardin touchdown-syötöllä 16-6-johtoon, jota seurasi Ben Taten juoksu 5 jaardin touchdownin päädyssä 23-6-peliksi. Raiders kietoi ottelun maalit myöhemmin, kun Derek Carr löysi Andre Holmesin 10 jaardin touchdown-syötöllä lopputulokseksi: 23-13.</w:t>
      </w:r>
    </w:p>
    <w:p>
      <w:r>
        <w:rPr>
          <w:b/>
        </w:rPr>
        <w:t xml:space="preserve">Tulos</w:t>
      </w:r>
    </w:p>
    <w:p>
      <w:r>
        <w:t xml:space="preserve">Kumpi potkaisija oli enemmän jaardeja, Cundiff vai Janikowski?</w:t>
      </w:r>
    </w:p>
    <w:p>
      <w:r>
        <w:rPr>
          <w:b/>
        </w:rPr>
        <w:t xml:space="preserve">Esimerkki 6.2811</w:t>
      </w:r>
    </w:p>
    <w:p>
      <w:r>
        <w:t xml:space="preserve">Tasavaltalainen Kokoomuspuolue (viroksi: Vabariiklaste Koonderakond) 22.09.1990 -- 21.11.1992 Leo Starkov Viron Kristillisdemokraattinen Liitto (Eesti Kristlik-Demokraatlik Liit) 29.08.1989 -- 21.11.1992 Illar Hallaste Viron Kristillisdemokraattinen Puolue (Eesti Kristlik-Demokraatlik Erakond) 23.07.1988 -- 21.11.1992 Aivar Kala Viron konservatiivinen kansanpuolue (Eesti Konservatiivne Rahvaerakond) 09.06.1990 -- 21.11.1992 Enn Tarto Viron kansallinen itsenäisyyspuolue (Eesti Rahvusliku Soltumatuse Partei) 20. kesäkuuta 1992 -- 21.11.1992.08.1988 -- 18.07.1993 Lagle Parek 18.07.1993 -- 27.11.1993 Ants Erm 27.11.1993 -- 02.12.1995 Tunne-Valdo Kelam Viron kansallinen koalitiopuolue "Pro Patria" (Eesti Rahvuslik Koonderakond Isamaa) 21. toukokuuta 1995.11.1992 -- 02.12.1995 Mart Laar Viron Pro Patria -puolue (Eesti Isamaaliit) 02.12.1995 -- 24.10.1998 Toivo Jurgenson 24.10.1998 -- 14.12.2002 Mart Laar 14.12.2002 -- 16.04.2005 Tunne-Valdo Kelam 16.04.2005 -- 04.06.2006 Tonis Lukas Res Publica -puolue (Erakond Res Publica) 08.12.2001 -- 24.08.2002 Rein Taagepera 24.08.2002 -- 04.06.2005 Juhan Parts 04.06.2005 -- 04.06.2006 Taavi Veskimagi Pro Patria ja Res Publica Liitto (Isamaa ja Res Publica Liit) 04.06.2006 -- 26.05.2007 Taavi Veskimagi (Res Publica) / Tonis Lukas (Pro Patria) 26.05.2007 -- 28.01.2012 Mart Laar 28.01.2012 -- 06.06.2015 Urmas Reinsalu 06.06.2015 --</w:t>
      </w:r>
    </w:p>
    <w:p>
      <w:r>
        <w:rPr>
          <w:b/>
        </w:rPr>
        <w:t xml:space="preserve">Tulos</w:t>
      </w:r>
    </w:p>
    <w:p>
      <w:r>
        <w:t xml:space="preserve">Kuka johti Pro Patria- ja Res Publica Unionia?</w:t>
      </w:r>
    </w:p>
    <w:p>
      <w:r>
        <w:rPr>
          <w:b/>
        </w:rPr>
        <w:t xml:space="preserve">Esimerkki 6.2812</w:t>
      </w:r>
    </w:p>
    <w:p>
      <w:r>
        <w:t xml:space="preserve">Hans Christian Andersen nosti Tanskan maailmankirjallisuuden kartalle tarinoillaan Keisarin uudet vaatteet, Pieni merenneito ja Ruma ankanpoikanen. Nyt Kööpenhamina, maan pääkaupunki, on noussut maailman poliittisen kartan keskipisteeksi, sillä siellä käytäviin ilmastoneuvotteluihin osallistuu 190 maailman johtajaa, tuhansista toimittajista puhumattakaan. Kuinka paljon sinä tiedät Skandinavian maasta? Tanska on kuuluisa muotoilukulttuuristaan. Tanskalaisen muotoilun ytimessä on ajatus siitä, että, kuten runoilija ja suunnittelija Piet Hein asian ilmaisee: "On vain yksi taito, ei enempää eikä vähempää, [ja se on] tehdä kaikki asiat taiteettomasti." Tanskalaisessa muotoilussa painotetaan yhtä paljon käytännöllisyyttä ja laatua. Lego-leluista huonekaluihin tanskalaiset tuotteet tunnetaan selkeistä linjoistaan, yksinkertaisuudestaan ja toimivuudestaan. "Poista materiaalia sieltä, missä sitä ei tarvita. Pidä asiat yksinkertaisina ja toimivina ja tee ne huolellisesti", selitti Hans J. Wegner, ensimmäinen tanskalainen muotoilija, joka saavutti maailmanlaajuisen maineen: "Tavoitteena ei ole luoda taideteos vaan hyvä tuoli." "Tanskalaiset ovat tehneet maansa kokoon ja väkilukuun nähden useimpia muita paremmin työtä taiteen edistämisessä Euroopassa arkkitehtuurin, kuvanveiston ja muotoilun aloilla", kirjoittaa brittiläisen Guardian-sanomalehden toimittaja Helena Smith. Tanskalaisen muotoilun yksinkertaisuus saattaa ulottua myös elämänlaatuun. Jotkut jopa väittävät, että tanskalaisilla on maailman korkein elämänlaatu. Kate Vial, 55-vuotias amerikkalainen, joka on asunut ja työskennellyt Tanskassa yli 30 vuotta, selitti Saksan suurimmalle uutisviikkolehdelle Der Spiegelille, miksi hän on valinnut Tanskan Yhdysvaltojen sijasta: "Valitsin vain yksinkertaisemman elämäntyylin, sellaisen, jossa voin pyöräillä ympäriinsä ja jossa minun ei tarvitse ansaita suurta elantoa selviytyäkseni."</w:t>
      </w:r>
    </w:p>
    <w:p>
      <w:r>
        <w:rPr>
          <w:b/>
        </w:rPr>
        <w:t xml:space="preserve">Tulos</w:t>
      </w:r>
    </w:p>
    <w:p>
      <w:r>
        <w:t xml:space="preserve">Mistä Tanska on tekstin mukaan kuuluisa?</w:t>
      </w:r>
    </w:p>
    <w:p>
      <w:r>
        <w:rPr>
          <w:b/>
        </w:rPr>
        <w:t xml:space="preserve">Esimerkki 6.2813</w:t>
      </w:r>
    </w:p>
    <w:p>
      <w:r>
        <w:t xml:space="preserve">Oli kylmä ilta Washingtonissa, D.C.:ssä, ja olin menossa takaisin hotellille, kun mies lähestyi minua. Hän kysyi, antaisinko hänelle rahaa, jotta hän voisi saada jotain syötävää. Olin lukenut kyltit "Älä anna rahaa kerjäläisille". Ravistin päätäni ja jatkoin matkaa. En ollut valmistautunut vastaukseen, mutta hän sanoi: "Olen todella koditon ja minulla on todella nälkä!". Voit tulla mukaani ja katsoa, kun syön!" Mutta minä jatkoin kävelemistä. Tapaus vaivasi minua koko loppuviikon. Minulla oli rahaa taskussa, enkä olisi kuollut antaakseni taalaa tai kahta, vaikka hän olisi valehdellut. Kun lensin takaisin Anchorageen, en voinut olla ajattelematta häntä. Yritin järkeistää epäonnistumiseni auttamisessa ajattelemalla, että valtion virastot, kirkot ja hyväntekeväisyysjärjestöt olivat siellä ruokkimassa häntä. Sitä paitsi kerjäläisille ei pitäisi antaa rahaa. Jossain Seattlen yläpuolella aloin kirjoittaa viikoittaista puutarhakolumnia Anchorage Daily News -lehteen. _ , sain idean. Bean's Cafe, Anchoragen soppakeittiö, ruokkii päivittäin satoja nälkäisiä alaskalaisia. Miksi en yrittäisi saada kaikkia lukijoitani istuttamaan puutarhaansa yhtä riviä Bean'sille? Omistakaa rivi ja viekää se Bean'siin. Puhdasta ja yksinkertaista. Ajatus alkoi lähtee liikkeelle. Lukijat faksasivat tai soittivat minulle, kun he saivat jotain puutarhaansa. Ne, jotka kasvattivat vain kukkia, lahjoittivat niitä. Ruokaa hengelle. Vuonna 1995 Garden Writers Association of America piti vuosikokouksensa Anchoragessa, ja saatuaan tietää Anchoragen ohjelmasta Plant a Row for Bean's muuttui Plant a Row for the Hungryksi. Alkuperäisenä ajatuksena oli, että jokainen Garden Writers Association of America -yhdistyksen jäsen kirjoittaisi tai puhuisi rivin istuttamisesta nälkäisille joskus huhtikuun aikana. Kun yhä useammat ihmiset alkoivat työskennellä Plant a Row -idean parissa, uusia muutoksia tuli yllättäen. Monet yritykset antoivat asiakkaille ilmaisia siemeniä ja asettivat logon näkyviin, joka ilmestyi myös kansallisissa puutarha-alan julkaisuissa. Plant a Row -logolla varustettuja rivimerkkejä toimitettiin puutarhureille, jotta he pystyivät erottamaan "rivinsä nälkäisille". Puutarhatoimittaja Joan Jackson kasvatti The San Jose Mercury News -lehden ja Kalifornian lähes ympärivuotisen kasvukauden tukemana ensimmäisenä vuonna yli 30 000 kiloa hedelmiä ja vihanneksia ja näytti GWAA:lle, miten ohjelma voi todella toimia. Teksasilaiset hedelmätilat lahjoittivat ruokaa paikalliselle ruokapankilleen saatuaan inspiraatiota Plant a Row -ohjelmasta. Nykyään ohjelma kukoistaa ja kasvaa edelleen. Olen yllättynyt siitä, että miljoonia amerikkalaisia uhkaa nälkä. Jos jokainen amerikkalainen puutarhuri - ja meitä on seitsemänkymmentä miljoonaa - istuttaa yhden rivin nälkäisille, voimme vähentää melkoisesti niiden naapureiden määrää, joilla ei ole tarpeeksi syötävää. Ehkä silloin lakkaan tuntemasta syyllisyyttä siitä, että hylkäsin nälkäisen miehen, jota olisin voinut auttaa.</w:t>
      </w:r>
    </w:p>
    <w:p>
      <w:r>
        <w:rPr>
          <w:b/>
        </w:rPr>
        <w:t xml:space="preserve">Tulos</w:t>
      </w:r>
    </w:p>
    <w:p>
      <w:r>
        <w:t xml:space="preserve">Mikä on mielestäsi paras otsikko kohdille?</w:t>
      </w:r>
    </w:p>
    <w:p>
      <w:r>
        <w:rPr>
          <w:b/>
        </w:rPr>
        <w:t xml:space="preserve">Esimerkki 6.2814</w:t>
      </w:r>
    </w:p>
    <w:p>
      <w:r>
        <w:t xml:space="preserve">Haimasyöpään liittyvä muutos geeniekspressiossa voisi johtua histonin posttranslationaalisten modifikaatioiden vaihtelusta, joka johtaa kromatiinimallin myöhempään uudelleenmuotoiluun transkription aikana. Tällaisten prosessien säätelyyn osallistuvien molekyylien toisiinsa kytkeytyvä verkosto on kuitenkin edelleen hämärän peitossa. hPaf1/PD2, ihmisen PAF-kompleksin alayksikkö, joka osallistuu transkriptiopidennyksen säätelyyn, on onkogeeninen potentiaali. Tutkimuksessamme tutkitaan mahdollisuutta, että hPaf1:n suorittama histonimetylaation säätely voi vaikuttaa geeniekspression muuttumiseen nukleosomaalisen uudelleenjärjestelyn kautta. Tässä tutkimuksessa osoitamme, että hPaf1/PD2:n tyrmäys johtaa haimasyöpäsoluissa vähentyneeseen di- ja tri-metylaatioon histoni H3:n lysiini 4 -jäännöksissä. Mielenkiintoista on, että hPaf1/PD2 kolokalisoituu MLL1:n (Mixed Lineage Leukemia 1) kanssa, joka on histonimetyylitransferaasi, joka metylisoi H3K4-jäämiä. Lisäksi hPaf1:n määrän väheneminen johti MLL1:n vähentyneeseen ilmentymiseen ja vastaavaan CHD1:n (kromohelikaasi-DNA-sitovan proteiinin 1) määrän vähenemiseen. CHD1 on ATPaasi-riippuvainen kromatiinin uudelleenmuokkausentsyymi, joka sitoutuu spesifisesti H3K4:n di- ja trimetyyli-merkkiin. hPaf1/PD2:n havaittiin myös olevan vuorovaikutuksessa ja kolokalisaatiossa CHD1:n kanssa haimasyöpäsolujen sytoplasma- ja ydinsoluuutteissa. Lisäksi CHD1:n vähentynyt lokalisoituminen tumaan hPaf1/PD2 Knockdown-soluissa voitiin pelastaa hPaf1/PD2:n ektooppisella ilmentymisellä. Mikrokokkinukleaasin sulatus osoitti muuttuneen kromatiinirakenteen hPaf1/PD2-KD-soluissa. Kaiken kaikkiaan tuloksemme viittaavat siihen, että hPaf1/PD2 yhdessä MLL1:n kanssa säätelee H3K4-jäänteiden metylaatiota sekä vuorovaikuttaa ja säätelee kromatiinin uudelleenmuokkausproteiinin CHD1:n ydinsukkulointia, mikä helpottaa sen toimintaa haimasyöpäsoluissa.</w:t>
      </w:r>
    </w:p>
    <w:p>
      <w:r>
        <w:rPr>
          <w:b/>
        </w:rPr>
        <w:t xml:space="preserve">Tulos</w:t>
      </w:r>
    </w:p>
    <w:p>
      <w:r>
        <w:t xml:space="preserve">Mikä on MLL1:n metyloima histonijäännös?</w:t>
      </w:r>
    </w:p>
    <w:p>
      <w:r>
        <w:rPr>
          <w:b/>
        </w:rPr>
        <w:t xml:space="preserve">Esimerkki 6.2815</w:t>
      </w:r>
    </w:p>
    <w:p>
      <w:r>
        <w:t xml:space="preserve">Mid-Continent Public Libraryn Raytown Branch tarjoaa maaliskuussa seuraavia aktiviteetteja. Kirjasto sijaitsee osoitteessa 6131 Raytown Road. Kaikki aktiviteetit ovat ilmaisia, mutta niihin on ilmoittauduttava. Veroapua senioreille klo 10 maanantaisin ja keskiviikkoisin. AARP Tax-Aiden edustajat ovat kirjastossa auttamassa keski- ja pienituloisia eläkeläisiä verokysymyksissä ja veroilmoitusten laatimisessa ilmaiseksi. Ilmoitettu aika osoittaa alkamisajan. Teinipelit 2. maaliskuuta klo 14.00. Haasta itsesi ja ystäväsi. Elokuvaklassikot Aikuisille, 14.00 4. maaliskuuta. Tule mukaan nostalgiseen iltapäivään katsomaan klassikkoelokuvia. Soita ja kysy, mitä elokuvia näytetään. KC Zoomobile Africa, 5-vuotiaille ja sitä vanhemmille, klo 11.00 5. maaliskuuta. Lähde Kansas Cityn eläintarhaan afrikkalaiseen seikkailuun. Kerromme afrikkalaisesta kulttuurista ja näytämme sinulle eläimen tai kaksi. Tule mukaan oppimaan uutta Afrikasta. Lapset kirjastossa 6-vuotiaille ja sitä vanhemmille, klo 11 12. maaliskuuta. Tutustu, luo ja leiki. Tutustu suuriin ideoihin uudella tavalla. Chess Free Play 6-vuotiaille ja sitä vanhemmille, 12. maaliskuuta klo 13.00. Pelaa shakkia, opettele perusteet, päivitä shakkitaitojasi ja haasta muita pelaajia kirjaston ilmaisessa shakkipelissä. Raytown Branch järjestää yhteistyössä Raytown High Schoolin shakkijoukkueen valmentajien kanssa shakkia kuukauden toisena lauantaina kello 13-15. Shakkilaudat ja shakkinappulat tarjotaan. Eggstravaganza keskipäivällä 26. maaliskuuta. Tule mukaan tarinaan pormestari Mike McDonough'n kanssa, kun osallistumme Raytownin pääsiäisjuhliin. Tarinoiden jälkeen pääsiäispupu saattaa lapset kadun toiselle puolelle pääsiäismunajahtiin.</w:t>
      </w:r>
    </w:p>
    <w:p>
      <w:r>
        <w:rPr>
          <w:b/>
        </w:rPr>
        <w:t xml:space="preserve">Tulos</w:t>
      </w:r>
    </w:p>
    <w:p>
      <w:r>
        <w:t xml:space="preserve">Kumpi toiminta kehittää todennäköisemmin mielikuvitusta ja luovuutta?</w:t>
      </w:r>
    </w:p>
    <w:p>
      <w:r>
        <w:rPr>
          <w:b/>
        </w:rPr>
        <w:t xml:space="preserve">Esimerkki 6.2816</w:t>
      </w:r>
    </w:p>
    <w:p>
      <w:r>
        <w:t xml:space="preserve">Mutaatiot minkä tahansa NADPH-oksidaasin kuuden alayksikön geeneissä aiheuttavat kroonista granulomatoottista tautia (CGD), mutta lähes kaksi kolmasosaa CGD-tapauksista johtuu mutaatioista X-sidoksisessa CYBB-geenissä, joka tunnetaan myös nimellä NAD(P)H-oksidaasi 2. Japanissa on raportoitu noin 260 CGD-potilasta, joista 92:lla todettiin CYBB-geenin mutaatioita ja 16:lla kromosomideleetioita. Deleetioiden laajuudesta on kuitenkin tehty hyvin vähän yksityiskohtaisia analyysejä tai taudin läheistä ymmärtämistä tämän perusteella. Siksi analysoimme X-linked CGD:n genomisia uudelleenjärjestelyjä käyttämällä array-vertailevaa genomihybridisaatioanalyysiä, joka paljasti deletoituneiden geenien laajuuden ja tyypit. Koehenkilöinä oli viisi japanilaista X-linked CGD-potilasta, joilla arvioitiin olevan vähintään 1 kb:n suuruisia emäsdeleetioita CYBB-geenissä (neljä miespotilasta, yksi naispotilas), sekä neljän potilaan äidit. Viiden japanilaisen potilaan kohdalla todettiin, että ne vaihtelivat potilaasta, jolla oli deletioita vain CYBB-geenissä, naispotilaaseen, jolla oli laaja DNA-deletio ja jolla ilmeni DMD- ja CGD-fenotyyppi. Kolmesta muusta potilaasta kahdella oli CYBB-, XK- ja DYNLT3-geenin deleetioita. Jäljelle jääneellä potilaalla oli sekä CYBB:n alueen jälkeistä DNA:ta koskeva deletio intronin 2 ja DYNLT3-geenin jälkeen että monimutkainen kopiolukuvaihtelu, johon liittyi DYNLT3:n sentromeerin puolelta olevan alueen käänteisen duplikaation insertoituminen deletoiduille alueille.</w:t>
      </w:r>
    </w:p>
    <w:p>
      <w:r>
        <w:rPr>
          <w:b/>
        </w:rPr>
        <w:t xml:space="preserve">Tulos</w:t>
      </w:r>
    </w:p>
    <w:p>
      <w:r>
        <w:t xml:space="preserve">Minkä geenin mutaatio liittyy McLeodin oireyhtymään?</w:t>
      </w:r>
    </w:p>
    <w:p>
      <w:r>
        <w:rPr>
          <w:b/>
        </w:rPr>
        <w:t xml:space="preserve">Esimerkki 6.2817</w:t>
      </w:r>
    </w:p>
    <w:p>
      <w:r>
        <w:t xml:space="preserve">Vaalien jälkeisten uudistusten vaikutus on ollut havaittavissa monilla aloilla, kuten ASEANin hyväksyntä Myanmarin ehdokkuudelle ASEANin puheenjohtajaksi vuonna 2014; Yhdysvaltojen ulkoministerin Hillary Clintonin joulukuussa 2011 tekemä vierailu, jonka tarkoituksena oli rohkaista Myanmaria edistymään edelleen - se oli ensimmäinen ulkoministerin vierailu yli 50 vuoteen (Clinton tapasi Burman presidentin ja entisen sotilaskomentajan Thein Seinen sekä oppositiojohtaja Aung San Suu Kyin); Aung San Suu Kyin johtaman Kansallinen demokratialiitto (NLD) -puolueen osallistuminen vuoden 2012 täytevaaleihin, mitä helpotti hallituksen poistama laki, joka aiemmin esti NLD:n toiminnan.</w:t>
      </w:r>
    </w:p>
    <w:p>
      <w:r>
        <w:rPr>
          <w:b/>
        </w:rPr>
        <w:t xml:space="preserve">Tulos</w:t>
      </w:r>
    </w:p>
    <w:p>
      <w:r>
        <w:t xml:space="preserve">Kuka valittiin Myanmarin johtajaksi?</w:t>
      </w:r>
    </w:p>
    <w:p>
      <w:r>
        <w:rPr>
          <w:b/>
        </w:rPr>
        <w:t xml:space="preserve">Esimerkki 6.2818</w:t>
      </w:r>
    </w:p>
    <w:p>
      <w:r>
        <w:t xml:space="preserve">Kilpailijat eri puolilta maailmaa kokoontuivat tässä kuussa Pomonassa, Kaliforniassa, testaamaan taitojaan esimerkiksi auton ajamisessa, portaissa kävelemisessä ja ovien avaamisessa. Kuulostaa helpolta, eikö? Mutta kilpailijat eivät olleet ihmisiä, vaan robotteja! Robotit osallistuivat Yhdysvaltain DARPA:n (Defense Advanced Research Projects Agency) robottikilpailun viimeiselle kierrokselle. Tässä 5.-6. kesäkuuta järjestetyssä tapahtumassa testattiin robotteja sen suhteen, miten hyvin ne pystyvät reagoimaan katastrofin aikana, ja voittajajoukkue vei lopulta kotiin 2 miljoonan dollarin pääpalkinnon. DARPA-haaste luotiin Japanissa vuonna 2011 tapahtuneen Fukushiman ydinkatastrofin jälkeen. Maanjäristys aiheutti tsunamin, joka vaurioitti ydinvoimalaa. Laitoksen työntekijöiden oli suljettava tärkeä venttiili, mutta ihmisten oli liian vaarallista päästä siihen käsiksi. DARPAn yhdysvaltalaiset tutkijat pohtivat, olisiko katastrofi voitu välttää, jos robotti olisi lähetetty tekemään _ . Niinpä he järjestivät robottikilpailun. Venttiilin kääntäminen oli vain yksi tehtävä, jonka robotti voisi joutua suorittamaan päästessään katastrofialueelle. Tämän lisäksi haasteeseen osallistuvien robottien oli suunnistettava radalla, joka sisälsi useita muita tehtäviä: ajoneuvon kuljettaminen ja siitä poistuminen, oven avaaminen, esineiden yli käveleminen tai niiden raivaaminen, reiän leikkaaminen seinään sekä portaiden kiipeäminen. Joukkueiden oli suoritettava haaste yhdessä tunnissa, ja pisteitä jaettiin sen perusteella, kuinka nopeasti robotit suorittivat tehtävän. Niiden ei tarvinnut yrittää kaikkia tehtäviä. Jotta tilanne olisi vielä realistisempi, haasteen järjestäjät aiheuttivat lyhyitä sähkökatkoksia, jotka estivät robotteja ja niitä ohjaavia ihmisoperaattoreita kommunikoimasta keskenään. Tämä tarkoittaa, että joukkueiden oli ohjelmoitava robottinsa osittain autonomisiksi. Robotteja ei myöskään saanut kiinnittää mihinkään, mikä olisi estänyt niitä putoamasta, mitä tapahtui usein.</w:t>
      </w:r>
    </w:p>
    <w:p>
      <w:r>
        <w:rPr>
          <w:b/>
        </w:rPr>
        <w:t xml:space="preserve">Tulos</w:t>
      </w:r>
    </w:p>
    <w:p>
      <w:r>
        <w:t xml:space="preserve">Mistä teksti pääasiassa kertoo?</w:t>
      </w:r>
    </w:p>
    <w:p>
      <w:r>
        <w:rPr>
          <w:b/>
        </w:rPr>
        <w:t xml:space="preserve">Esimerkki 6.2819</w:t>
      </w:r>
    </w:p>
    <w:p>
      <w:r>
        <w:t xml:space="preserve">Aivojen autosomaalinen dominoiva arteriopatia, johon liittyy subkortikaalisia infarkteja ja leukoenkefalopatiaa (CADASIL), on verisuoniperäinen dementoituva sairaus, joka johtuu NOTCH3-geenin mutaatioista, joista suurin osa on missense-mutaatioita, jotka johtavat epidermaalisen kasvutekijän kaltaisten toistojen kysteiinijäämien epätasaiseen määrään Notch3-reseptorin solunulkoisessa domeenissa (N3ECD). CADASILille on ominaista verisuonten sileiden lihassolujen (VSMC) rappeutuminen ja N3ECD:n kertyminen pienten ja keskikokoisten valtimoiden VSMC:hen. Viimeaikaiset tutkimukset ovat osoittaneet, että Notch3-signalointi ei ole taudin ensisijainen syy. Tässä tutkimuksessa käytimme proteomianalyysia luonnehtimaan proteiinien ilmentymismallia ainutlaatuisessa geneettisesti aidossa viljellyssä ihmisen CADASIL VSMC:n aineistossa. Tunnistimme 11 eri tavoin ilmentyvää proteiinia, jotka osallistuvat proteiinien hajoamiseen ja taittumiseen, VSMC:n supistumiseen ja solustressiin. Tuloksemme osoittavat, että Notch3:n vääränlainen taittuminen voi aiheuttaa endoplasmisen retikulumin stressiä ja taittumattomien proteiinien vasteen aktivoitumista, mikä johtaa lisääntyneisiin reaktiivisiin happilajeihin ja solujen proliferaation estymiseen. Lisäksi supistuvien proteiinien ylössäätely viittaa VSMC:n supistumisen signaalijärjestelmän muuttumiseen. N3ECD:n kertyminen solujen pinnalle mahdollisesti säätelee angiotensiini II:n säätelypalautesilmukkaa ja parantaa siten solujen valmiutta vastata angiotensiini II:n stimulaatioon.</w:t>
      </w:r>
    </w:p>
    <w:p>
      <w:r>
        <w:rPr>
          <w:b/>
        </w:rPr>
        <w:t xml:space="preserve">Tulos</w:t>
      </w:r>
    </w:p>
    <w:p>
      <w:r>
        <w:t xml:space="preserve">Mikä geeni on osallisena CADASILissa?</w:t>
      </w:r>
    </w:p>
    <w:p>
      <w:r>
        <w:rPr>
          <w:b/>
        </w:rPr>
        <w:t xml:space="preserve">Esimerkki 6.2820</w:t>
      </w:r>
    </w:p>
    <w:p>
      <w:r>
        <w:t xml:space="preserve">Määritettiin, voisiko vokselipohjainen morfometria (VBM) auttaa havaitsemaan ohimolohkon kortikaalisen dysplasian potilailla, joilla on mesiaalinen ohimolohkoepilepsia ja hippokampuskleroosi (MTLE/HS). Tutkimukseen otettiin mukaan 18 potilasta, joilla oli vaikeasti hoidettava MTLE/HS, ja 30 sukupuoleen ja ikään verrattavaa tervettä kontrollihenkilöä. Kaikki potilaat täyttivät MTLE/HS:n diagnostiset kriteerit, ja heille tehtiin anteromediaalinen temporaaliresektio. Aivojen magneettiresonanssikuviin (MR) sovellettiin VBM:ää ilman modulaatiovaihetta. Tilastollisia parametrisia karttoja käytettiin vertaamaan rakenteellisia ominaisuuksia, kuten harmaan aineen pitoisuutta (GMC) temporaalinavan sisällä potilaiden ja kontrollien välillä erikseen. Hankitut tiedot analysoitiin sitten tilastollisesti, jotta voitiin määrittää visuaalisesti tarkastettujen magneettikuvauskuvien ja VBM-tulosten yhteneväisyys ohimolohkon morfologisten poikkeavuuksien havaitsemisessa verrattuna leikkauksen jälkeisiin histopatologisiin löydöksiin kortikaalisen dysplasian osalta. Histopatologisessa tutkimuksessa havaittiin ohimolohkon kortikaalinen dysplasia 11 potilaalla. Palminin luokituksen mukaan kolmella potilaalla todettiin lieviä kortikaalisen kehityksen epämuodostumia (mMCD), kolmella potilaalla fokaalista kortikaalista dysplasiaa (FCD), tyyppi Ia, ja viidellä potilaalla FCD, tyyppi Ib. VBM:n perusteella 14 potilaalla oli jonkinlainen rakenteellinen ohimolohkon poikkeavuus ja 11 potilaalla silmämääräisesti tarkastetut magneettikuvaukset viittasivat jonkinlaiseen rakenteelliseen ohimolohkon poikkeavuuteen. VBM-tulokset olivat 13 potilaalla (72,2 %) yhteneväiset kortikaalisen dysplasian esiintymisen tai puuttumisen kanssa; tämä vastaavuus oli merkitsevä (p = 0,047). Yhdessä tapauksessa VBM oli väärä negatiivinen ja neljässä tapauksessa väärä positiivinen. Visuaalisen analyysin ja histologisen näytön tulosten välillä oli yhteneväisyys 55,6 prosentilla tutkituista potilaista, mikä ei ollut merkitsevää. Havaitsimme, että VBM:llä oli parempi vaikutus temporopolaaristen rakenteellisten epämuodostumien (kortikaalinen dysplasia) havaitsemiseen kuin visuaalisella tarkastelulla. Yhdenmukaisuus postoperatiivisen histopatologisen näytön kanssa oli selvästi merkitsevä VBM-tulosten osalta ja ei merkitsevä silmämääräisen tarkastuksen osalta.</w:t>
      </w:r>
    </w:p>
    <w:p>
      <w:r>
        <w:rPr>
          <w:b/>
        </w:rPr>
        <w:t xml:space="preserve">Tulos</w:t>
      </w:r>
    </w:p>
    <w:p>
      <w:r>
        <w:t xml:space="preserve">Mikä häiriö luokitellaan Palminin luokituksen mukaan?</w:t>
      </w:r>
    </w:p>
    <w:p>
      <w:r>
        <w:rPr>
          <w:b/>
        </w:rPr>
        <w:t xml:space="preserve">Esimerkki 6.2821</w:t>
      </w:r>
    </w:p>
    <w:p>
      <w:r>
        <w:t xml:space="preserve">Naiset, rotu ja luokka Angela Y Davis PS7,99 Analysoimalla mustien ja valkoisten naisten kokemusten eroja ja yhtäläisyyksiä Davis valaisee ihmisoikeustaistelua uudella tavalla. The Words to Say it (omaelämäkerrallinen romaani) Marie Cardinal kääntänyt Pat Goodheart PS7.99 Marie Cardinalin uraauurtava kirja oli ensimmäinen ja on edelleen täydellinen kirja henkilökohtaisesta kokemuksesta psykoanalyysin . Se paljastaa hänen traumaattisen lapsuutensa ja laitoshoitonsa , jonka jälkeen hän pakeni umpikujaan, jossa hänen analyytikkonsa asui. Siellä hän teki vuosien ajan matkaa kohti toipumista freudilaisen psykoanalyysin avulla. Maailmanlaajuinen bestseller, joka on käännetty kahdeksalletoista kielelle, on edelleen yksi aikamme ylistetyimmistä kirjoista. Jade Millie Murray PS4,99 Jade Wilson on älykäs, nuori, musta ja kunnianhimoinen. Hän on juuri saanut elämänsä tilaisuuden - pääsyn Kansainyhteisön kisojen uintijoukkueeseen. Jade asuu äitinsä Jojon, menestyvän liikenaisen, kanssa. Jojo suojelee Jadea ylisuojelevasti, mutta hänellä on siihen syynsä. Nuorena mallina, jolla on edessään upea ura, hän tuli raskaaksi Jaden kanssa, ja vaikka hän rakastaa tytärtään, hän on päättänyt, ettei anna minkään tulla Jaden menestyksen tielle. Joten kun Jade alkaa seurustella Diceyn kanssa, on edessä helvetti. Selviääkö Jade äidin jatkuvasta nalkutuksesta ? Entä jos hän tulisi raskaaksi - tekisikö hän, voisiko hän tehdä saman kuin Jojo ja luopua urastaan? Kun asiat alkavat kuumentua Diceyn kanssa, Jade joutuu vaikeiden valintojen eteen... . Kirja on erittäin suosittu ihmisten keskuudessa ympäri maailmaa.</w:t>
      </w:r>
    </w:p>
    <w:p>
      <w:r>
        <w:rPr>
          <w:b/>
        </w:rPr>
        <w:t xml:space="preserve">Tulos</w:t>
      </w:r>
    </w:p>
    <w:p>
      <w:r>
        <w:t xml:space="preserve">Minkä kirjan ostat, jos haluat lukea naisten oikeuksista?</w:t>
      </w:r>
    </w:p>
    <w:p>
      <w:r>
        <w:rPr>
          <w:b/>
        </w:rPr>
        <w:t xml:space="preserve">Esimerkki 6.2822</w:t>
      </w:r>
    </w:p>
    <w:p>
      <w:r>
        <w:t xml:space="preserve">Tiesitkö, että veri on kudos? Veri on nestemäinen sidekudos, joka koostuu punasoluista, valkosoluista, verihiutaleista ja plasmasta. Veren muodostavat solut on esitetty alla olevassa kuvassa ( kuva 1.1). Veren eri osilla on eri tehtävät. Pyyhkäisyelektronimikroskooppikuva (SEM) ihmisen verisoluista. Punasolut ovat litteitä, kulhonmuotoisia soluja, pienet kiekonmuotoiset kappaleet ovat verihiutaleita ja valkosolut ovat keskellä esitettyjä pyöreitä soluja. Jos kaikki veren solut suodatettaisiin pois, jäljelle jäisi kullankeltaista nestettä. Plasma on tämä veren nestemäinen osa. Plasmassa on noin 90 % vettä ja noin 10 % liuenneita proteiineja, glukoosia, ioneja, hormoneja ja kaasuja. Veri koostuu suurimmaksi osaksi plasmasta. Punasolut (RBC) ovat litteitä, levynmuotoisia soluja, jotka kuljettavat happea. Ne ovat veren yleisin verisolu. Veren kuutiomillimetrissä on noin 4-6 miljoonaa verisolua. Jokaisessa verirakkulassa on noin 200 miljoonaa molekyyliä hemoglobiinia. Hemoglobiini on happea kuljettava proteiini. Hemoglobiini antaa punasoluille myös niiden punaisen värin. Punasoluja ( kuva 1.2) muodostuu pitkien luiden, kylkiluun, kallon ja nikamien punaisessa luuytimessä. Kukin punasolu elää vain 120 päivää (noin neljä kuukautta). Tämän jälkeen ne tuhoutuvat maksassa ja pernassa. Kypsissä punasoluissa ei ole ydintä eikä muita soluelimiä. Koska nämä osat puuttuvat, soluissa on enemmän hemoglobiinia ja ne voivat kuljettaa enemmän happea. Punasolujen litteä muoto auttaa niitä kuljettamaan enemmän happea kuin jos ne olisivat pyöreitä. Valkosolut (WBC) ovat yleensä suurempia kuin punasolut. Niissä ei ole hemoglobiinia eivätkä ne kuljeta happea. Valkosolujen osuus veren tilavuudesta on alle yksi prosentti. Suurin osa WBC:istä muodostuu luuytimessä, ja osa kypsyy imusuonistossa. On olemassa erilaisia WBC:tä, joilla on erilaisia tehtäviä. WBC:t puolustavat elimistöä bakteerien, virusten ja muiden taudinaiheuttajien aiheuttamia infektioita vastaan. WBC:llä on ydin ja muita elimistön osia. Neutrofiilit ovat WBC:tä, jotka voivat puristua kapillaarien seinämien läpi ja niellä hiukkasia, kuten bakteereja ja loisia. Makrofagit ovat suuria verisoluja, jotka voivat myös niellä ja tuhota vanhoja ja kuolevia soluja, bakteereja tai viruksia. Alla makrofagi hyökkää ja nielee kahta hiukkasta, mahdollisesti tautia aiheuttavia taudinaiheuttajia ( Kuva Lymfosyytit ovat WBC-soluja, jotka torjuvat virusten ja bakteerien aiheuttamia infektioita. Jotkut lymfosyytit hyökkäävät syöpäsolujen kimppuun ja tappavat ne. B-soluiksi kutsutut lymfosyytit tuottavat vasta-aineita. Eräs valkosolutyyppi, jota kutsutaan makrofagiksi, hyökkää syöpäsolua vastaan. Verihiutaleet ( kuva 1.4) ovat hyvin pieniä, mutta niillä on suuri merkitys veren hyytymisessä. Verihiutaleet eivät ole soluja. Ne ovat suurempien solujen tahmeita pieniä palasia. Verihiutaleet irtoavat suurista soluista, jotka jäävät luuytimeen. Kun verisuoni leikataan, verihiutaleet tarttuvat haavoittuneisiin kohtiin. Ne vapauttavat hyytymistekijöiksi kutsuttuja kemikaaleja, jotka saavat aikaan proteiinien muodostumisen haavan päälle. Tämä proteiiniverkko tarttuu punasoluihin ja muodostaa hyytymän. Hyytymä estää veren poistumisen elimistöstä viilletyn verisuonen kautta. Hyytymä estää myös bakteerien pääsyn elimistöön. Verihiutaleet säilyvät veressä kymmenen päivää, ennen kuin maksa ja perna poistavat ne.</w:t>
      </w:r>
    </w:p>
    <w:p>
      <w:r>
        <w:rPr>
          <w:b/>
        </w:rPr>
        <w:t xml:space="preserve">Tulos</w:t>
      </w:r>
    </w:p>
    <w:p>
      <w:r>
        <w:t xml:space="preserve">Mikä on veren yleisin verisolu?</w:t>
      </w:r>
    </w:p>
    <w:p>
      <w:r>
        <w:rPr>
          <w:b/>
        </w:rPr>
        <w:t xml:space="preserve">Esimerkki 6.2823</w:t>
      </w:r>
    </w:p>
    <w:p>
      <w:r>
        <w:t xml:space="preserve">Geneven matkaopas Universal compact app for iPhone 6 / iPhone 6 Plus / iPhone 5 / iPhone / iPod / iPad GENEVEN MATKAOPAS nähtävyyksillä, museoilla, ravintoloilla, baareilla, hotelleilla, teattereilla ja kaupoilla sekä matkailijoiden arvosteluilla ja arvioilla, valokuvilla, runsaalla matkatiedolla, hinnoilla ja aukioloajoilla. Tutustu Geneven tapahtumiin ja käyntikohteisiin uudella hienolla sovelluksellamme. Se opastaa sinut suosituimpiin nähtävyyksiin ja ostoskeskuksiin sekä kertoo reittiohjeet hotelleihin, baareihin ja ravintoloihin. Tämä on kaikki paikalliset nähtävyydet kattava sovellus. Geneven matkaoppaassamme on ajantasaiset tiedot nähtävyyksistä, hotelleista, ravintoloista, ostosmahdollisuuksista, yöelämästä, matkavinkit ja paljon muuta. Kohokohtia: * Geneven tiedot -- Yleiskatsaus, ilmasto, maantiede, historia ja matkailu * Nähtävyydet -- Muinaiset kohteet, rannat, kasvitieteelliset puutarhat, kahvitilat, museot, maisemakyydit, kaupungit, vesiputoukset, uskonnolliset ja historialliset kohteet jne. * Hotellit -- Luksushotelleista edullisiin majoituspaikkoihin, mukaan lukien arvostelut, hintavertailu, osoite ja paljon muuta. * Kartta -- Se on interaktiivinen kartta ja saat vuorokohtaiset ajo-ohjeet. Löydät liikennetiedot, tieolosuhteet, katukartat, monikartan, satelliittikuvat ja ilmakuvat. Sallii sinun etsiä ja löytää helposti paikallisia yrityksiä, joissa on ohjeet. * Galleria -- Kuvagallerioita Geneven kauneimmista nähtävyyksistä, mielenkiintoisista tapahtumista, epätavallisista tilaisuuksista ja muusta. * POI-haku -- Etsi kaikkea Genevessä. Kirjoita mikä tahansa avainsana tai nimi hakua varten. Löydä nimi, osoite, etäisyys, reittikartta, soitto ja ohjeet jokaiseen liikepaikkaan. * Kääntäjä -- Tukee 52 kieltä, Suuri tekstin käännös. * Maailmankello -- Kaikki maailman suurimmat kaupungit (1000 kaupunkia).</w:t>
      </w:r>
    </w:p>
    <w:p>
      <w:r>
        <w:rPr>
          <w:b/>
        </w:rPr>
        <w:t xml:space="preserve">Tulos</w:t>
      </w:r>
    </w:p>
    <w:p>
      <w:r>
        <w:t xml:space="preserve">Mikä on Geneven matkaopas?</w:t>
      </w:r>
    </w:p>
    <w:p>
      <w:r>
        <w:rPr>
          <w:b/>
        </w:rPr>
        <w:t xml:space="preserve">Esimerkki 6.2824</w:t>
      </w:r>
    </w:p>
    <w:p>
      <w:r>
        <w:t xml:space="preserve">Khin Sok, (Khmer: , syntynyt vuonna 1942, Kandalin maakunnassa, myöhäisessä Ranskan siirtomaavallan aikaisessa Kambodžassa, kuollut 10. lokakuuta. lokakuuta 2011 Pariisissa) oli kambodžalainen historioitsija, kielitieteilijä, kirjallisuuden ja taiteen tutkija.</w:t>
      </w:r>
    </w:p>
    <w:p>
      <w:r>
        <w:rPr>
          <w:b/>
        </w:rPr>
        <w:t xml:space="preserve">Tulos</w:t>
      </w:r>
    </w:p>
    <w:p>
      <w:r>
        <w:t xml:space="preserve">Mikä on Khin Sokin syntymäkaupunki?</w:t>
      </w:r>
    </w:p>
    <w:p>
      <w:r>
        <w:rPr>
          <w:b/>
        </w:rPr>
        <w:t xml:space="preserve">Esimerkki 6.2825</w:t>
      </w:r>
    </w:p>
    <w:p>
      <w:r>
        <w:t xml:space="preserve">Ihminen pääsi avaruuteen vasta 1900-luvun jälkipuoliskolla. Heidän piti jotenkin päästä Maan painovoiman ohi. Raketti liikkuu nopeasti yhteen suuntaan. Laitetta liikuttavat siitä suurella nopeudella toiseen suuntaan lentävät hiukkaset. Kiinalaiset käyttivät raketteja sodassa mongoleja vastaan jo 1200-luvulla. Mongolit käyttivät sitten raketteja hyökätessään Itä-Eurooppaan. Varhaisia raketteja käytettiin myös ilotulitteiden laukaisemiseen. Raketteja käytettiin vuosisatojen ajan ennen kuin kukaan osasi selittää niiden toimintaa. Teoria syntyi vuonna 1687. Isaac Newton (16431727) kuvasi kolme liikkeen peruslakia, joita nykyään kutsutaan Newtonin liikelaeiksi: 1. Liikkeessä oleva kappale pysyy liikkeessä, ellei siihen kohdistu voimaa. 2. Voima on yhtä kuin massa kerrottuna kiihtyvyydellä. 3. Jokaiseen vaikutukseen liittyy yhtä suuri ja vastakkainen reaktio. Mikä näistä kolmesta selittää parhaiten raketin toiminnan? Newtonin kolmas liikelaki. Kun raketin käyttövoima työntää yhteen suuntaan, raketti liikkuu vastakkaiseen suuntaan, kuten kuvassa 23.12 näkyy. Pitkään monet uskoivat, että raketti ei toimisi avaruudessa. Siellä ei olisi mitään, mihin raketti voisi työntyä. Mutta ne toimivat! Polttoaine sytytetään kammiossa. Kammiossa olevat kaasut räjähtävät. Räjähdys luo paineen, joka pakottaa kaasut ulos raketin yhdeltä puolelta. Raketti liikkuu vastakkaiseen suuntaan, kuten kuvassa 23.13 on esitetty. Rakettia työntävää voimaa kutsutaan työntövoimaksi. Vuosisatojen ajan rakettien käyttövoimana käytettiin ruutia tai muita kiinteitä polttoaineita. Näillä raketeilla voitiin kulkea vain lyhyitä matkoja. 1900-luvun vaihteen tienoilla tapahtui useita läpimurtoja. Nämä läpimurrot johtivat raketteihin, joilla voitiin matkustaa maapallon ulkopuolelle. Nestemäinen polttoaine antoi raketeille tarpeeksi voimaa paeta Maan painovoimaa (kuva 23.14). Käyttämällä useita vaiheita tyhjät polttoainesäiliöt saattoivat pudota pois. Tämä vähensi raketin massaa, joten se pystyi lentämään korkeammalle. Raketteja käytettiin toisen maailmansodan aikana. V2 oli ensimmäinen ihmisen valmistama esine, joka matkusti niin korkealle, että sitä voitiin pitää avaruudessa (kuva 23.15). Sen korkeus oli 176 km (109 mailia) Maan pinnan yläpuolella. Wernher von Braun oli saksalainen rakettitutkija. Paettuaan Saksasta toisen maailmansodan aikana hän auttoi Yhdysvaltoja kehittämään ohjusaseita. Sodan jälkeen von Braun työskenteli NASA:lle. Hän suunnitteli Saturn V -raketin (kuva Yksi ensimmäisistä rakettien käyttökohteista avaruudessa oli satelliittien laukaisu. Satelliitti on kohde, joka kiertää suurempaa kohdetta. Kiertorata on ympyrän tai ellipsin muotoinen rata kohteen ympärillä. Kiertoradalla olevia luonnollisia kohteita kutsutaan luonnollisiksi satelliiteiksi. Kuu on luonnollinen satelliitti. Ihmisen tekemiä kiertoradalla olevia kohteita kutsutaan keinotekoisiksi satelliiteiksi. Maata kiertäviä keinotekoisia satelliitteja on koko ajan enemmän ja enemmän. Ne kaikki pääsevät avaruuteen jonkinlaisella raketilla. Miksi satelliitit pysyvät kiertoradalla? Mikseivät ne putoa Maahan planeetan painovoiman vuoksi? Newtonin laki universaalista gravitaatiosta kuvaa, mitä tapahtuu. Kaikki maailmankaikkeuden esineet vetävät puoleensa kaikkia muita esineitä. Gravitaatio saa omenan putoamaan maahan. Painovoima estää myös sinua leijumasta taivaalle. Painovoima pitää Kuun Maan kiertoradalla. Se pitää Maan kiertoradalla auringon ympäri. Newton käytti esimerkkiä selittääkseen, miten painovoima mahdollistaa kiertoradan. Kuvittele, että korkealta vuorelta laukaistaan tykinkuula, kuten kuvassa 23.17 on esitetty. Jos tykinkuula laukaistaan hitaalla nopeudella, se putoaa takaisin Maahan. Tämä on esitetty polkuina (A) ja (B). Jotain erilaista tapahtuu, jos tykinkuula laukaistaan nopealla nopeudella. Alla oleva maapallo kaartuu poispäin samalla nopeudella kuin tykinkuula putoaa. Tällöin tykinkuula lähtee ympyränmuotoiselle kiertoradalle, kuten radalla (C). Jos tykinkuula laukaistaan vielä nopeammin, se voi mennä elliptiselle kiertoradalle (D). Se saattaa jopa poistua Maan painovoimasta ja mennä avaruuteen (E). Valitettavasti Newtonin idea ei toimisi tosielämässä. Everest-vuorelta nopealla nopeudella laukaistu tykinkuula ei lähtisi kiertoradalle.</w:t>
      </w:r>
    </w:p>
    <w:p>
      <w:r>
        <w:rPr>
          <w:b/>
        </w:rPr>
        <w:t xml:space="preserve">Tulos</w:t>
      </w:r>
    </w:p>
    <w:p>
      <w:r>
        <w:t xml:space="preserve">ajoneuvo, jota siitä vastakkaiseen suuntaan lentävät hiukkaset työntävät yhteen suuntaan.</w:t>
      </w:r>
    </w:p>
    <w:p>
      <w:r>
        <w:rPr>
          <w:b/>
        </w:rPr>
        <w:t xml:space="preserve">Esimerkki 6.2826</w:t>
      </w:r>
    </w:p>
    <w:p>
      <w:r>
        <w:t xml:space="preserve">Toni Young (s. 11. tammikuuta 1991) on yhdysvaltalainen koripalloilija, joka pelasi viimeksi WNBA:n New York Libertyssä.</w:t>
      </w:r>
    </w:p>
    <w:p>
      <w:r>
        <w:rPr>
          <w:b/>
        </w:rPr>
        <w:t xml:space="preserve">Tulos</w:t>
      </w:r>
    </w:p>
    <w:p>
      <w:r>
        <w:t xml:space="preserve">Missä joukkueessa Toni Young pelasi?</w:t>
      </w:r>
    </w:p>
    <w:p>
      <w:r>
        <w:rPr>
          <w:b/>
        </w:rPr>
        <w:t xml:space="preserve">Esimerkki 6.2827</w:t>
      </w:r>
    </w:p>
    <w:p>
      <w:r>
        <w:t xml:space="preserve">Tässä kuvataan uusi lähestymistapa selektiivisten pernan tyrosiinikinaasin (Syk) estäjien suunnitteluun. Pernan tyrosiinikinaasin estäminen on herättänyt paljon huomiota autoimmuunisairauksien, kuten astman, nivelreuman ja SLE:n, hoitomekanismina. Fostamatinibilla, Sykin estäjällä, joka on läpäissyt onnistuneesti vaiheen II kliiniset tutkimukset, on myös joitakin ei-toivottuja sivuvaikutuksia. Selektiivisemmät Sykin estäjät voisivat tarjota turvallisempia vaihtoehtoisia hoitoja. Kinomin systemaattisen arvioinnin avulla tunnistimme Sykin ATP:n sitomiskohdassa olevat Pro455 ja Asn457 harvinaiseksi yhdistelmäksi sekvenssillä linjassa olevien kinaasien joukossa ja oletimme, että niiden ja Sykin inhibiittorimolekyylin välisen vuorovaikutuksen optimoiminen antaisi Sykille korkean selektiivisyyden muihin kinaaseihin verrattuna. Raportoimme rakenteeseen perustuvasta kolmen sarjan selektiivisten Syk-tyrosiinikinaasi-inhibiittorien tunnistamisesta, jotka tukevat hypoteesejamme ja tarjoavat hyödyllisiä ohjeita muille alan tutkijoille.</w:t>
      </w:r>
    </w:p>
    <w:p>
      <w:r>
        <w:rPr>
          <w:b/>
        </w:rPr>
        <w:t xml:space="preserve">Tulos</w:t>
      </w:r>
    </w:p>
    <w:p>
      <w:r>
        <w:t xml:space="preserve">Mitä entsyymiä lääke fostamatinibi estää?</w:t>
      </w:r>
    </w:p>
    <w:p>
      <w:r>
        <w:rPr>
          <w:b/>
        </w:rPr>
        <w:t xml:space="preserve">Esimerkki 6.2828</w:t>
      </w:r>
    </w:p>
    <w:p>
      <w:r>
        <w:t xml:space="preserve">Osteoprotegeriini (OPG) ja ydintekijä-kappaB:n ligandin reseptoriaktivaattori (RANKL) ovat hallitsevia luun resorption säätelijöitä. Monet hormonit, sytokiinit ja kasvutekijät välittävät luun resorptiota muuttamalla RANKL:n ja OPG:n suhdetta. RANKL:n ja OPG:n ilmentyminen muuttuu myös lukuisissa luusairauksissa, ja nämä muutokset voivat heijastaa sairauden etiologiaa tai kompensatorisia vasteita sairauteen. RANKL stimuloi osteoklastien muodostumista, toimintaa ja selviytymistä, ja OPG estää kutakin näistä vaikutuksista. OPG hillitsee luun resorptiota ja lisää sekä kantaluun että kortikaalisen luun tiheyttä, pinta-alaa ja lujuutta. Denosumabi (AMG 162) on täysin ihmisen RANKL:n monoklonaalinen vasta-aine, jolla on samat farmakologiset ominaisuudet kuin OPG:llä, mutta sen puoliintumisaika on huomattavasti pidempi, mikä mahdollistaa harvemman antamisen.</w:t>
      </w:r>
    </w:p>
    <w:p>
      <w:r>
        <w:rPr>
          <w:b/>
        </w:rPr>
        <w:t xml:space="preserve">Tulos</w:t>
      </w:r>
    </w:p>
    <w:p>
      <w:r>
        <w:t xml:space="preserve">Minkä reseptorien ligandiin denosumabi (Prolia) sitoutuu?</w:t>
      </w:r>
    </w:p>
    <w:p>
      <w:r>
        <w:rPr>
          <w:b/>
        </w:rPr>
        <w:t xml:space="preserve">Esimerkki 6.2829</w:t>
      </w:r>
    </w:p>
    <w:p>
      <w:r>
        <w:t xml:space="preserve">Tausta Yhteisöapteekkien suorittama nielutulehduksen antibioottihoidon epäasianmukainen käyttö on yleistä kehitysmaissa. Tiedetään vain vähän siitä, miten apteekkarit tunnistavat potilaat, joilla on bakteeriperäinen nielutulehdus. Tavoite Tarkoituksena oli selvittää, miten hyvin thaimaalaiset apteekkarit diagnosoivat streptokokki-faryngiitin Centor-kriteerien mukaisesti, ja tunnistaa antibioottien antamiseen liittyvät tekijät. Tutkimusympäristö 1040 thaimaalaista apteekkaria. Menetelmä Yhteisöapteekkien poikkileikkaustutkimus tehtiin marraskuusta 2012 maaliskuuhun 2013. Itse täytetyt kyselylomakkeet lähetettiin postitse 57 prosentille Etelä-Thaimaan yhteisöapteekkareista (n=1040). Kysely sisälsi kysymyksiä streptokokki-faryngiitin diagnoosista, nielutulehdusta koskevasta tietämyksestä sekä antibioottien antamista koskevista asenteista ja kontrolliuskomuksista. Päätulokset Streptokokki-faryngiitin diagnoosin asianmukaisuus alkuperäisten ja muutettujen Centor-kriteerien mukaan sekä antibioottien jakeluun vaikuttavat tekijät, mukaan lukien farmaseuttien demografiset ominaisuudet, nielutulehdusta koskeva tietämys sekä antibioottien jakeluun liittyvät asenteet ja valvontakäsitykset. Tulokset Noin 68 prosenttia (n=703) täytti kyselylomakkeet. Verrattuna niihin apteekkareihin, jotka ilmoittivat, etteivät anna antibiootteja hypoteettisessa flunssatapauksessa, ne apteekkarit, jotka ilmoittivat antavansa antibiootteja, pitivät todennäköisemmin seuraavia olosuhteita - yskää, lievää kurkkukipua ja yli 60-vuotiaita potilaita - vihjeinä streptokokki-faryngiitin diagnoosin tekemiselle (p&lt;0,05). Antibiootteja jakavilla henkilöillä havaittiin vähemmän kliinisten ennustussääntöjen pistemääriä diagnoosin tekemisessä kuin niillä, jotka eivät käyttäneet niitä (p&lt;0,005). Antibioottien jakaminen oli positiivisesti yhteydessä jakelukokemukseen (&gt; 5 vuotta) [odds ratio (OR) 1,52; 95 %:n luottamusväli (CI) 1,03-2,23], uskomukseen siitä, että antibiootit voisivat lyhentää nielutulehduksen kestoa (OR 1,48; 95 %:n CI 1,11-1,99), uskomukseen siitä, että antibiootit voisivat ehkäistä komplikaatioita (OR 1,44; 95 %:n CI 1,09-1,91) ja uskomukseen siitä, että antibioottien jakaminen voisi tyydyttää potilaita (OR 1,31; 95 %:n CI 1,01-1,71). Antibioottien antaminen oli kuitenkin negatiivisesti yhteydessä nielutulehdusta koskevaan tietämykseen (OR 0,83; 95 % CI 0,75-0,93). Johtopäätös Centor-kriteerit tuntevat apteekkarit diagnosoivat todennäköisemmin streptokokki-faryngiitin asianmukaisesti ja antavat harvemmin antibiootteja tällaisessa tapauksessa.</w:t>
      </w:r>
    </w:p>
    <w:p>
      <w:r>
        <w:rPr>
          <w:b/>
        </w:rPr>
        <w:t xml:space="preserve">Tulos</w:t>
      </w:r>
    </w:p>
    <w:p>
      <w:r>
        <w:t xml:space="preserve">Minkä sairauden kohdalla käytetään Centor-kriteerejä?</w:t>
      </w:r>
    </w:p>
    <w:p>
      <w:r>
        <w:rPr>
          <w:b/>
        </w:rPr>
        <w:t xml:space="preserve">Esimerkki 6.2830</w:t>
      </w:r>
    </w:p>
    <w:p>
      <w:r>
        <w:t xml:space="preserve">6141 Durda (1992 YC3) on Marsia kiertävä asteroidi, jonka Spacewatch löysi 26. joulukuuta 1992 Kitt Peakilta.</w:t>
      </w:r>
    </w:p>
    <w:p>
      <w:r>
        <w:rPr>
          <w:b/>
        </w:rPr>
        <w:t xml:space="preserve">Tulos</w:t>
      </w:r>
    </w:p>
    <w:p>
      <w:r>
        <w:t xml:space="preserve">Kuka oli 6141 Durdan alkuperäinen löytäjä?</w:t>
      </w:r>
    </w:p>
    <w:p>
      <w:r>
        <w:rPr>
          <w:b/>
        </w:rPr>
        <w:t xml:space="preserve">Esimerkki 6.2831</w:t>
      </w:r>
    </w:p>
    <w:p>
      <w:r>
        <w:t xml:space="preserve">Vuonna 1988 julkaistussa Dungeons &amp; Dragons -roolipelimoduulissa Ruins of Adventure käytettiin samaa seikkailuskenaariota kuin Pool of Radiance, ja siinä käytettiin samaa juonta, taustaa, asetelmia ja monia samoja hahmoja kuin tietokonepelissä.</w:t>
      </w:r>
    </w:p>
    <w:p>
      <w:r>
        <w:rPr>
          <w:b/>
        </w:rPr>
        <w:t xml:space="preserve">Tulos</w:t>
      </w:r>
    </w:p>
    <w:p>
      <w:r>
        <w:t xml:space="preserve">Mihin perustuu The Pool of Radiance?</w:t>
      </w:r>
    </w:p>
    <w:p>
      <w:r>
        <w:rPr>
          <w:b/>
        </w:rPr>
        <w:t xml:space="preserve">Esimerkki 6.2832</w:t>
      </w:r>
    </w:p>
    <w:p>
      <w:r>
        <w:t xml:space="preserve">Tutkiaksemme mahdollisia terapeuttisia strategioita interleukiini-6:n (IL-6) signaalireitin keskeyttämiseksi mittasimme IL-6:n ilmentymistä munasarjasyöpäkudoksissa ja arvioimme monoklonaalisen anti-IL-6-vasta-aineen, siltuksimabin (CNTO 328), vaikutuksia IL-6:n aiheuttaman Stat3-fosforylaation tasoihin, Stat3:n ydintranslokaatioon ja Stat3:n alavirtaan sijoittuvien antiapoptoottisten geenien tasoihin. Tämän jälkeen tarkasteltiin paklitakseliherkkyyden lisäämistä moniresistenteissä munasarjasyövän solulinjoissa. IL-6:n ilmentymistä munasarjasyövän potilasnäytteissä arvioitiin immunohistokemiallisesti. Siltuksimabin vaikutukset IL-6:n aiheuttamaan Stat3:n aktivoitumiseen munasarjasyövän solulinjassa määritettiin Western blot -menetelmällä ja Stat3:n nukleosytoplasmisen translokaation reaaliaikaisella analyysillä. Siltuksimabin ja paklitakselin yhdistelmän vaikutusta kasvaimen kasvuun arvioitiin ksenograft-hiirimoodissa in vivo. Metastaattisten ja lääkkeille resistenttien uusiutuvien kasvainten IL-6-ekspressio oli merkittävästi korkeampi verrattuna vastaaviin primaarikasvaimiin. Siltuksimabi tukahdutti spesifisesti IL-6:n indusoimaa Stat3-fosforylaatiota ja Stat3:n ydintranslokaatiota. Siltuksimabihoito vähensi merkittävästi Stat3:n jatkoketjuproteiinien, kuten MCL-1:n, Bcl-X(L):n ja surviviinin, tasoja. Siltuksimabihoito vähensi useiden IL-6:n aiheuttamien geenien ilmentymistä näissä solulinjoissa. Lisäksi siltuksimabi lisäsi paklitakselin sytotoksisia vaikutuksia paklitakselille resistentissä munasarjasyövän solulinjassa in vitro, mutta yhdistelmähoito siltuksimabilla ei vaikuttanut merkittävästi paklitakselille resistentin kasvaimen kasvuun in vivo. Nämä tulokset osoittavat, että siltuksimabi estää tehokkaasti IL-6-signalointireitit ja IL-6:n aiheuttaman geeniekspression. IL-6-signaloinnin estämisestä voi olla hyötyä munasarjasyövän hoidossa.</w:t>
      </w:r>
    </w:p>
    <w:p>
      <w:r>
        <w:rPr>
          <w:b/>
        </w:rPr>
        <w:t xml:space="preserve">Tulos</w:t>
      </w:r>
    </w:p>
    <w:p>
      <w:r>
        <w:t xml:space="preserve">Mitä interleukiinia siltuksimabi estää?</w:t>
      </w:r>
    </w:p>
    <w:p>
      <w:r>
        <w:rPr>
          <w:b/>
        </w:rPr>
        <w:t xml:space="preserve">Esimerkki 6.2833</w:t>
      </w:r>
    </w:p>
    <w:p>
      <w:r>
        <w:t xml:space="preserve">Imatinibi saa aikaan kestävän vasteen useimmilla Philadelphia-kromosomipositiivista kroonista myelooista leukemiaa sairastavilla potilailla, mutta tällä hetkellä on epäselvää, vähentääkö imatinibi leukeemisten kantasolujen (LSC) määrää, mikä voi olla tärkeä askel kohti hoidon turvallista lopettamista. Tässä artikkelissa käytämme BCR-ABL-tasojen matemaattisia malleja tehdaksemme päätelmiä LSC-solujen dynamiikasta. Mukaan otettiin potilaat, joilla oli vähintään yksi BCR-ABL-transkriptiomittaus imatinibihoidon aikana (N = 477). Maximum likelihood -menetelmiä käytettiin testaamaan 3 mahdollista hypoteesia BCR-ABL-transkriptien dynamiikasta imatinibihoidon aikana: (i) monoeksponentiaalinen, jossa BCR-ABL-transkriptien lasku on vähäistä tai ei lainkaan; (ii) bieksponentiaalinen, jossa potilaiden BCR-ABL-transkriptien lasku on aluksi nopeaa, minkä jälkeen vaste on asteittaisempaa; ja (iii) trieksponentiaalinen, jossa potilaiden lasku on ensin kaksivaiheista, mutta sen jälkeen on kolmas vaihe, jossa BCR-ABL-transkriptien määrä kasvaa nopeasti. Havaitsimme, että useimmilla imatinibihoitoa saavilla potilailla BCR-ABL-transkriptipitoisuus laskee kaksivaiheisesti, jolloin lasku on nopeaa ensimmäisten hoitokuukausien aikana, minkä jälkeen lasku on asteittaisempaa ja jatkuu usein useiden vuosien ajan. Osoitamme, että ainoa hypoteesi, joka on yhdenmukainen nykyisten progenitorisolujen vaihtumista koskevien tietojen ja useimmilla potilailla havaitun pitkäaikaisen, asteittaisen BCR-ABL-tason laskun kanssa, on se, että näillä potilailla on havaittavissa jatkuva, asteittainen LSC-solujen väheneminen. Tämä havainto saattaa selittää sen, että imatinibihoito voidaan joissakin tapauksissa lopettaa ilman uusiutumista.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6.2834</w:t>
      </w:r>
    </w:p>
    <w:p>
      <w:r>
        <w:t xml:space="preserve">RNA:n muokkaus, joka perustuu tiettyjen adenosiiniemästen deaminointiin inosiiniksi pre-mRNA:n prosessoinnin aikana, tuottaa muokatut proteiinien isomuodot. Uudelleenkoodaavan RNA:n editointi on yleisempää Drosofiassa kuin selkärankaisilla. Editointitasot nousevat voimakkaasti metamorfoosin aikana, ja Adar(5G1)-nollamutaatiokärpäsiltä puuttuu editointitapahtumia sadoissa keskushermoston transkripteissä; mutantti-kärpäsillä on heikentynyt elinkelpoisuus, vakavasti puutteellinen liikkuminen ja iästä riippuvainen neurodegeneraatio. Toisaalta aikuisen dADAR-isoformin, jolla on korkea entsymaattinen aktiivisuus kaikkialla toukka- ja poikasvaiheiden aikana, yliekspressointi on tappavaa. Tätä hyödynnettiin geneettisten modifioijien seulomiseksi; Adarin yliekspression letaalisuus pelastuu, kun estävien GABA-reseptorien alayksikköä koodaavan Rdl-geenin (Resistant to dieldrin) annosta pienennetään. GABA-syntetaasia koodaavan Gad1-geenin pienennetty annos pelastaa myös Adar-yliekspression letaliteetin. Drosophilan Adar(5G1)-mutantin fenotyypit paranevat GABA-modulaattoreita syöttämällä. Osoitamme, että hermosolujen kiihtyvyys on yhteydessä dADAR-ekspressiotasoihin yksittäisissä hermosoluissa; Adar-overexpressiiviset toukkien motoneuronit osoittavat vähentynyttä kiihtyvyyttä, kun taas Adar(5G1)-nollamutanttien tai kohdennetun Adar-kopioinnin kohteena olevien motoneuronien kiihtyvyys on lisääntynyt. GABA:n inhibitorinen signalointi on heikentynyt ihmisen epileptisissä ja autistisissa tiloissa, ja selkärankaisilla ADAR:illa voi olla evolutiivisesti konservoitunut hermosolujen herätettävyyden hallinta.</w:t>
      </w:r>
    </w:p>
    <w:p>
      <w:r>
        <w:rPr>
          <w:b/>
        </w:rPr>
        <w:t xml:space="preserve">Tulos</w:t>
      </w:r>
    </w:p>
    <w:p>
      <w:r>
        <w:t xml:space="preserve">Mikä on tärkein RNA:n muokkausentsyymi Drosophila melanogasterissa?</w:t>
      </w:r>
    </w:p>
    <w:p>
      <w:r>
        <w:rPr>
          <w:b/>
        </w:rPr>
        <w:t xml:space="preserve">Esimerkki 6.2835</w:t>
      </w:r>
    </w:p>
    <w:p>
      <w:r>
        <w:t xml:space="preserve">Krooniselle myelooiselle leukemialle (CML) on ominaista Philadelphian (Ph) kromosomin esiintyminen (9/22 translokaatio) ja fuusioproteiinin - BCR-ABL-transkriptin - muodostuminen, mikä johtaa BCR-ABL-tyrosiinikinaasin konstitutiiviseen aktivoitumiseen ja siitä johtuviin muutoksiin solunsisäisessä signaalinsiirrossa, mikä on vastuussa myelooisten solujen häiriintyneestä lisääntymisestä. STI571 (signaalitransduktion estonumero 571) on voimakas ja selektiivinen BCR-ABL-tyrosiinikinaasin estäjä. Taudin kroonisessa vaiheessa suurimmalla osalla potilaista saavutetaan normaalit perifeerisen veren arvot ensimmäisen hoitokuukauden aikana ja monilla potilailla myös sytogeeninen vaste seuraavien kuukausien aikana. Pitkälle edenneessä vaiheessa tulokset ovat paljon epäsuotuisammat, mikä selittyy resistenssin kehittymisellä, joka johtuu BCR-ABL-signaalin uudelleenaktivoitumisesta. Haittavaikutuksia ovat pääasiassa pahoinvointi, oksentelu, erilaiset ihottumat, turvotus, useimmiten periorbitaalialueella, ja tuki- ja liikuntaelimistön oireet, kuten lihaskrampit. STI571-hoidon näkymiä kuvataan, samoin kuin yhdistelmiä alfa-interferonin ja muiden sytostaattien kanssa, joilla on synergistinen profiili.</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6.2836</w:t>
      </w:r>
    </w:p>
    <w:p>
      <w:r>
        <w:t xml:space="preserve">Dreimal sieben Gedichte aus Albert Giraud's ''Pierrot lunaire'' (''Kolme kertaa seitsemän runoa Albert Giraud'n teoksesta ''Pierrot lunaire'''), joka tunnetaan yleisesti vain nimellä Pierrot Lunaire, op. 21 (''Kuunmakuinen Pierrot'' tai ''Pierrot kuunvalossa''), on Arnold Schönbergin melodraama.</w:t>
      </w:r>
    </w:p>
    <w:p>
      <w:r>
        <w:rPr>
          <w:b/>
        </w:rPr>
        <w:t xml:space="preserve">Tulos</w:t>
      </w:r>
    </w:p>
    <w:p>
      <w:r>
        <w:t xml:space="preserve">Mikä on Pierrot Lunairen perusta?</w:t>
      </w:r>
    </w:p>
    <w:p>
      <w:r>
        <w:rPr>
          <w:b/>
        </w:rPr>
        <w:t xml:space="preserve">Esimerkki 6.2837</w:t>
      </w:r>
    </w:p>
    <w:p>
      <w:r>
        <w:t xml:space="preserve">Kopernikuksen, Keplerin ja Galileon jälkeen olemme oppineet paljon uutta aurinkokunnastamme. Tähtitieteilijät ovat löytäneet kaksi uutta planeettaa (Uranus ja Neptunus), viisi kääpiöplaneettaa (Ceres, Pluto, Makemake, Haumea ja Eris), yli 150 kuuta ja monia, monia asteroideja ja muita pieniä kohteita. Vaikka Aurinko on muihin tähtiin verrattuna vain keskivertotähti, se on ylivoimaisesti aurinkokunnan suurin kohde. Auringon massa on yli 500 kertaa suurempi kuin kaiken muun aurinkokunnassa olevan massa yhteensä! Taulukossa 1.1 on tietoja Auringon ja planeettojen koosta suhteessa Maahan. Kohteen massa (Maahan nähden) Aurinko Elohopea Venus Maa 333 000 Maapallon massa 0,06 Maapallon massa 0,82 Maapallon massa 1,00 Maapallon massa Planeetan halkaisija (Maahan nähden) 109,2 Maapallon halkaisija 0,39 Maapallon halkaisija 0,95 Maapallon halkaisija 1,00 Maapallon halkaisija Kohteen massa (Maahan nähden) Mars Jupiter Saturnus Uranus Neptunus 0.11 Maapallon massa 317,8 Maapallon massa 95,2 Maapallon massa 14,6 Maapallon massa 17,2 Maapallon massa Planeetan halkaisija (suhteessa Maahan) 0,53 Maapallon halkaisija 11,21 Maapallon halkaisija 9,41 Maapallon halkaisija 9,41 Maapallon halkaisija 9,41 Maapallon halkaisija 3,98 Maapallon halkaisija 3,81 Maapallon halkaisija Etäisyyksiä aurinkokunnassa mitataan usein tähtitieteellisinä yksikköinä (AU). Yksi tähtitieteellinen yksikkö määritellään etäisyydeksi Maasta Aurinkoon. Yksi AU vastaa noin 150 miljoonaa kilometriä eli 93 miljoonaa mailia. Taulukossa 1.2 esitetään planeettojen etäisyydet (kiertoratojen keskimääräiset säteet) AU:na. Taulukosta käy myös ilmi, kuinka kauan kullakin planeetalla kestää pyöriä akselinsa ympäri (päivän pituus) ja kuinka kauan kullakin planeetalla kestää kiertää yksi kiertorata (vuoden pituus); huomaa erityisesti, kuinka hitaasti Venus pyörii suhteessa Maahan. Planeetta Merkurius Venus Maa Mars Jupiter Saturnus Uranus Neptunus Keskimääräinen etäisyys Auringosta (AU) 0,39 AU 0,72 1,00 1,52 5,20 9,54 19,22 30,06 Päivän pituus (maapallon päivinä) 56,84 päivää 243,02 1,00 1,03 0,41 0,43 0,72 0,67 Vuoden pituus (maapallon vuosina) 0,24 vuotta 0,62 1,00 1,88 11,86 29,46 84,01 164,8 Napsauta kuvaa vasemmalla tai käytä alla olevaa URL-osoitetta. URL:</w:t>
      </w:r>
    </w:p>
    <w:p>
      <w:r>
        <w:rPr>
          <w:b/>
        </w:rPr>
        <w:t xml:space="preserve">Tulos</w:t>
      </w:r>
    </w:p>
    <w:p>
      <w:r>
        <w:t xml:space="preserve">aurinko on _________________________ miljoonan kilometrin päässä maasta.</w:t>
      </w:r>
    </w:p>
    <w:p>
      <w:r>
        <w:rPr>
          <w:b/>
        </w:rPr>
        <w:t xml:space="preserve">Esimerkki 6.2838</w:t>
      </w:r>
    </w:p>
    <w:p>
      <w:r>
        <w:t xml:space="preserve">Paraul Malurilor on Dragan-joen sivujoki Romaniassa.</w:t>
      </w:r>
    </w:p>
    <w:p>
      <w:r>
        <w:rPr>
          <w:b/>
        </w:rPr>
        <w:t xml:space="preserve">Tulos</w:t>
      </w:r>
    </w:p>
    <w:p>
      <w:r>
        <w:t xml:space="preserve">Missä maassa Pârâul Malurilor sijaitsee?</w:t>
      </w:r>
    </w:p>
    <w:p>
      <w:r>
        <w:rPr>
          <w:b/>
        </w:rPr>
        <w:t xml:space="preserve">Esimerkki 6.2839</w:t>
      </w:r>
    </w:p>
    <w:p>
      <w:r>
        <w:t xml:space="preserve">"Irisskannaus , kiitos", pankin tietokoneen ääni kertoo sinulle. Astut paikallesi, ja tietokone lukee silmäsi ja vertaa sitä tallennettuun tiedostoon iiriksestäsi. Kuvien on parasta täsmätä - muuten et saa rahojasi. Iiriksen skannaus ja muut teknologiat, kuten sormenjälki- ja äänitunnistus, ovat esiintyneet aiemmin monissa tieteiselokuvissa. Nykyään nämä kehittyneet teknologiat ovat osa reaalimaailmaa. Ne ovat yleisiä työpaikoilla, pankissa, lentokentällä ja paikallisessa vankilassa. Iiris-, sormenjälki- ja äänitunnistus ovat kaikki esimerkkejä biometriikasta, joka on nopeasti kehittyvä automaattisen henkilötunnistusteknologian ala. Periaatteessa biometriikka käyttää erilaisia tapoja todentaa henkilön henkilöllisyys yksilön ainutlaatuisten ominaisuuksien, kuten sormenjälkien ja allekirjoituksen, perusteella. Biometrisillä tunnistusjärjestelmillä on useita etuja salasanajärjestelmiin verrattuna. Ensisijainen etu on se, että yksilön on oltava fyysisesti läsnä, jotta hänet voidaan tunnistaa. Toinen merkittävä etu on se, että salasanoja ei tarvitse muistaa, unohtaa, kadottaa tai varastaa. Äänitunnistus on yksinkertaisin ja edullisin biometristen tunnisteiden muoto. Siihen tarvitaan vain tietokone, mikrofoni ja oikea ohjelmisto. Ohjelmisto tallentaa kohteen äänen ja vertaa sitä tallennettuun ääninäytteeseen tunnistamista varten. Lisäturvallisuuden lisäämiseksi voidaan käyttää myös sormen- ja kädenjälkien skannausta. Sormenjälkiskannauksessa otetaan kuva sormenjäljestä ja verrataan sitä tallennettuun sormenjälkitiedostoon. Kädenjälkiskannauksissa tunnistetaan käden yksilölliset piirteet.</w:t>
      </w:r>
    </w:p>
    <w:p>
      <w:r>
        <w:rPr>
          <w:b/>
        </w:rPr>
        <w:t xml:space="preserve">Tulos</w:t>
      </w:r>
    </w:p>
    <w:p>
      <w:r>
        <w:t xml:space="preserve">Mikä on tarkin biometrinen tunnistustapa?</w:t>
      </w:r>
    </w:p>
    <w:p>
      <w:r>
        <w:rPr>
          <w:b/>
        </w:rPr>
        <w:t xml:space="preserve">Esimerkki 6.2840</w:t>
      </w:r>
    </w:p>
    <w:p>
      <w:r>
        <w:t xml:space="preserve">DNA:n on monistettava (kopioitava) itseään niin, että jokaisella mitoosin ja solunjakautumisen jälkeen syntyvällä solulla on sama DNA kuin vanhemmalla solulla. Kaikki nämä solut, emosolu ja kaksi uutta tytärsolua, ovat geneettisesti identtisiä. DNA:n replikaatio tapahtuu solusyklin S-vaiheen (synteesivaiheen) aikana ennen mitoosia ja solunjakautumista. Emäsparien muodostussäännöt ovat replikaatioprosessin kannalta ratkaisevia. DNA:n replikaatio tapahtuu, kun DNA kopioidaan identtisen DNA-molekyylin muodostamiseksi. DNA:n replikaatioon liittyvät yleiset vaiheet ovat seuraavat: 1. DNA-kierre purkautuu vetoketjun tavoin, kun emäsparien väliset sidokset katkeavat. Entsyymi DNA-helikaasi osallistuu näiden sidosten katkaisemiseen. 2. Tämän jälkeen kaksi yksittäistä DNA-juostetta toimivat kumpikin mallina uuden rungon luomiselle. DNA:n käyttäminen mallina tarkoittaa sitä, että uudessa säikeessä emäkset ovat oikeassa järjestyksessä emäsparien muodostussääntöjen vuoksi. Muistetaan, että A ja T ovat komplementaarisia emäksiä, samoin kuin G ja C. Kun mallijuoste luetaan, uusi juoste syntyy. Jos ATGCCA on "mallijuosteessa", TACGGT on uudessa DNA-juosteessa. Entsyymi DNA-polymeraasi lukee mallin ja rakentaa uuden DNA-juosteen. 3. Uudet nukleotidit liittyvät sitten yhteen muodostaen uuden DNA-juosteen. Prosessin tuloksena on kaksi DNA-molekyyliä, joissa kummassakin on yksi vanha ja yksi uusi DNA-juoste. Tätä prosessia kutsutaan puolikonservatiiviseksi replikaatioksi, koska yksi säie säilyy (pysyy samana) jokaisessa uudessa DNA-molekyylissä ( Kuva 1.1). DNA:n replikaatio tapahtuu, kun DNA-juosteet avautuvat, ja alkuperäiset DNA-juosteet toimivat mallina, johon uudet nukleotidit liittyvät ja muodostavat uuden juosteen.</w:t>
      </w:r>
    </w:p>
    <w:p>
      <w:r>
        <w:rPr>
          <w:b/>
        </w:rPr>
        <w:t xml:space="preserve">Tulos</w:t>
      </w:r>
    </w:p>
    <w:p>
      <w:r>
        <w:t xml:space="preserve">Mikä on dna:n replikaation ensimmäinen vaihe?</w:t>
      </w:r>
    </w:p>
    <w:p>
      <w:r>
        <w:rPr>
          <w:b/>
        </w:rPr>
        <w:t xml:space="preserve">Esimerkki 6.2841</w:t>
      </w:r>
    </w:p>
    <w:p>
      <w:r>
        <w:t xml:space="preserve">Nisäkäsisännän infektoituaan Bacillus anthracis reagoi isännän vihjeisiin ja erityisesti kohonneeseen lämpötilaan (37 C) ja bikarbonaatti-/CO2-pitoisuuksiin lisääntyneellä virulenssitekijöiden ilmentymisellä, johon kuuluvat pernaruttotoksiinit ja solunulkoinen kapselikerros. Tämä vaste edellyttää pXO1-virulenssiplasmidiin koodatun pleiotrooppisen säätelijän AtxA:n läsnäoloa. Ymmärtääksemme paremmin tämän vasteen geneettistä perustaa käytimme kontrolloitua in vitro -järjestelmää ja seuraavan sukupolven sekvensointia määrittääksemme ja vertaillaksemme emokannan ja isogeenisen AtxA-puutteellisen kannan RNA-ekspressioprofiileja 2 2 -faktoriaalisessa mallissa, jossa kasvuympäristöt sisälsivät tai eivät sisältäneet hiilidioksidia. Löysimme 15 pXO1-koodattua geeniä ja 3 kromosomigeeniä, joita AtxA:n ja hiilidioksidin erilliset tai synergistiset vaikutukset säätelivät voimakkaasti. Suurin osa säädellyistä geeneistä reagoi sekä AtxA:han että hiilidioksidiin eikä vain toiseen näistä tekijöistä. Mielenkiintoista on, että tunnistimme kaksi aiemmin tuntematonta pientä RNA:ta, jotka ilmentyvät voimakkaasti fysiologisissa hiilidioksidipitoisuuksissa AtxA-riippuvaisesti. Näiden kahden pienen RNA:n ilmentymistasojen havaittiin olevan korkeammat kuin minkään muun geenin, joka ilmentyi eri tavoin vasteena näihin olosuhteisiin. Näiden kahden pienen RNA:n sekundaarirakenteen ja pienen RNA:n ja mRNA:n välisen sitoutumisen ennusteet viittaavat siihen, että niillä voi olla tärkeitä tehtäviä B. anthracis -virulenssin säätelyssä. Suurin osa virulenssiplasmidin pXO1 geeneistä, joita CO2:n tai AtxA:n läsnäolo säätelee erikseen, säätelee myös synergisesti molempien läsnä ollessa. Näillä tuloksilla selvitetään myös uusia pXO1:n koodaamia pieniä RNA:ita, jotka liittyvät virulenssitiloihin.</w:t>
      </w:r>
    </w:p>
    <w:p>
      <w:r>
        <w:rPr>
          <w:b/>
        </w:rPr>
        <w:t xml:space="preserve">Tulos</w:t>
      </w:r>
    </w:p>
    <w:p>
      <w:r>
        <w:t xml:space="preserve">Mikä metaboliitti aktivoi AtxA:n?</w:t>
      </w:r>
    </w:p>
    <w:p>
      <w:r>
        <w:rPr>
          <w:b/>
        </w:rPr>
        <w:t xml:space="preserve">Esimerkki 6.2842</w:t>
      </w:r>
    </w:p>
    <w:p>
      <w:r>
        <w:t xml:space="preserve">USA-100 laukaistiin 10. maaliskuuta 1994 kello 03:40:01 UTC Delta II -kantoraketilla lennolla numero D226, joka lensi kokoonpanossa 7925-9.5.</w:t>
      </w:r>
    </w:p>
    <w:p>
      <w:r>
        <w:rPr>
          <w:b/>
        </w:rPr>
        <w:t xml:space="preserve">Tulos</w:t>
      </w:r>
    </w:p>
    <w:p>
      <w:r>
        <w:t xml:space="preserve">Milloin USA-100:n laukaisupäivä oli?</w:t>
      </w:r>
    </w:p>
    <w:p>
      <w:r>
        <w:rPr>
          <w:b/>
        </w:rPr>
        <w:t xml:space="preserve">Esimerkki 6.2843</w:t>
      </w:r>
    </w:p>
    <w:p>
      <w:r>
        <w:t xml:space="preserve">Alfasynukleiini kerääntyy Parkinsonin tautia sairastavien potilaiden aivoihin Lewyn kappaleiden pääkomponentiksi, ja mutaatiot alfasynukleiinissa liittyvät Parkinsonin taudin perinnöllisiin muotoihin. Vielä ei ole selvitetty patogeneettisiä mekanismeja, jotka edeltävät ja edistävät alfa-synukleiinin aggregoitumista Lewyn kappaleiksi neuroneissa. Tässä tutkimuksessa rakensimme sarjan alfa-synukleiinilla vahvistettuja vihreää fluoresoivia proteiineja (alfa-synukleiiniEGFP, SynEGFP), jotta voisimme selvittää, muuttavatko Parkinsonin tautiin liittyvät mutaatiot alfa-synukleiinin subcellulaarista jakautumista, ja käyttää niitä välineenä kokeellisissa manipulaatioissa aggregaattien muodostumisen aikaansaamiseksi. Kun 49 kDa:n alfa-synukleiiniEGFP-fuusioproteiinit transfektoidaan hiiren viljeltyihin primaarisiin neuroneihin, ne typistyvät osittain noin 27 kDa:n muotoon. Tämä ei-fluoresoiva karboksitermein modifioitu fuusioproteiini muodostaa spontaanisti sulkeumia neuronien sytoplasmassa. Sulkeumien kertyminen lisääntyy huomattavasti, kun niitä käsitellään kolmella proteasomin estäjällä, n-asetyyli-leu-leu-leu-norleukinalilla, laktaasystiinillä ja MG132:lla. Mielenkiintoista on, että Ala30Pro-alfa-synukleiiniEGFP ei muodosta sytoplasman sulkeumia, jotka ovat tyypillisiä villityypin ja Ala53Thr-alfa-synukleiiniEGFP:lle, mikä tukee ajatusta, että Ala30Pro-alfa-synukleiiniproteiinin konformaatio eroaa villityypin alfa-synukleiinista. Samanlaisia sulkeumia muodostuu, jos alfa-synukleiinin karboksiterminaalia muutetaan lisäämällä siihen V5/6xHistidiini-epitopin tagi. Sitä vastoin modifioimattoman alfa-synukleiinin yliekspressio ei johda aggregaatin muodostumiseen. Lisäksi synfiliini-1, alfa-synukleiinin kanssa vuorovaikutuksessa oleva proteiini, jota esiintyy myös Lewyn kappaleissa, kolokalisoituu karboksiterminaalisesti typistetyn alfa-synukleiinin fuusioproteiinin kanssa erillisissä sytoplasman sulkeumissa.Havaintomme, jonka mukaan alfa-synukleiinin karboksiterminaalin manipulointi johtaa sulkeumien muodostumiseen, voi tarjota mallin Lewyn kappaleissa esiintyvän alfa-synukleiinin aggregaation patogeneettisten mekanismien tutkimiseen.</w:t>
      </w:r>
    </w:p>
    <w:p>
      <w:r>
        <w:rPr>
          <w:b/>
        </w:rPr>
        <w:t xml:space="preserve">Tulos</w:t>
      </w:r>
    </w:p>
    <w:p>
      <w:r>
        <w:t xml:space="preserve">Mikä on Lewyn kappaleiden ensisijainen proteiinikomponentti?</w:t>
      </w:r>
    </w:p>
    <w:p>
      <w:r>
        <w:rPr>
          <w:b/>
        </w:rPr>
        <w:t xml:space="preserve">Esimerkki 6.2844</w:t>
      </w:r>
    </w:p>
    <w:p>
      <w:r>
        <w:t xml:space="preserve">Liittoutuneilla oli Euroopassa ennen sodan syttymistä huomattavia etuja sekä väestön että talouden suhteen. Vuonna 1938 länsiliittoutuneiden väestömäärä oli 30 prosenttia suurempi ja bruttokansantuote 30 prosenttia korkeampi kuin Euroopan akselivaltojen; jos siirtomaat lasketaan mukaan, liittoutuneiden väestömäärä oli yli 5:1 ja bruttokansantuote lähes 2:1. Aasiassa samaan aikaan Kiinassa oli noin kuusi kertaa enemmän väestöä kuin Japanissa, mutta vain 89 prosenttia korkeampi bruttokansantuote; jos Japanin siirtomaat lasketaan mukaan, väestömäärä on kolme kertaa suurempi ja bruttokansantuote vain 38 prosenttia korkeampi. Yhdysvallat toimitti noin kaksi kolmasosaa kaikesta liittoutuneiden käyttämästä sotatarvikkeistosta, kuten sotalaivoista, kuljetuksista, sotakoneista, tykistöstä, panssarivaunuista, kuorma-autoista ja ampumatarvikkeista. Vaikka liittoutuneiden taloudelliset ja väestölliset edut vähenivät suurelta osin Saksan ja Japanin nopeiden salamasotahyökkäysten aikana, niistä tuli ratkaiseva tekijä vuoteen 1942 mennessä, kun Yhdysvallat ja Neuvostoliitto liittyivät liittoutuneiden joukkoihin ja sota muuttui pitkälti kuluttamissodaksi. Liittoutuneiden kyky tuottaa akselivaltion tuotteita enemmän johtuu usein siitä, että liittoutuneilla oli paremmat mahdollisuudet käyttää luonnonvaroja, mutta myös muut tekijät, kuten Saksan ja Japanin haluttomuus palkata naisia työvoimaan, liittoutuneiden strategiset pommitukset ja Saksan myöhäinen siirtyminen sotatalouteen, vaikuttivat asiaan merkittävästi. Lisäksi Saksa ja Japani eivät suunnitelleet käyvänsä pitkäkestoista sotaa, eikä niillä ollut siihen tarvittavia välineitä. Saksa ja Japani käyttivät tuotantonsa parantamiseksi miljoonia orjatyöntekijöitä; Saksa käytti noin 12 miljoonaa ihmistä, enimmäkseen Itä-Euroopasta, kun taas Japani käytti yli 18 miljoonaa ihmistä Kaukoidässä Aasiassa.</w:t>
      </w:r>
    </w:p>
    <w:p>
      <w:r>
        <w:rPr>
          <w:b/>
        </w:rPr>
        <w:t xml:space="preserve">Tulos</w:t>
      </w:r>
    </w:p>
    <w:p>
      <w:r>
        <w:t xml:space="preserve">Kumpi mahti oli vuonna 1938 väestöltään ja bruttokansantuotteeltaan vahvempi, akselivallat vai länsiliittoutuneet?</w:t>
      </w:r>
    </w:p>
    <w:p>
      <w:r>
        <w:rPr>
          <w:b/>
        </w:rPr>
        <w:t xml:space="preserve">Esimerkki 6.2845</w:t>
      </w:r>
    </w:p>
    <w:p>
      <w:r>
        <w:t xml:space="preserve">Ravens yritti katkaista kolmen pelin tappioputkensa ja lensi Dolphin Stadiumille viikon 7 kaksintaisteluun Miami Dolphinsin kanssa. Ensimmäisellä neljänneksellä Baltimore jäi aikaisin jälkeen, kun Dolphinsin potkaisija Dan Carpenter sai 21 jaardin kenttämaalin. Ravens vastasi, kun potkaisija Matt Stover sai 47 jaardin kenttämaalin. Toisella neljänneksellä Baltimore siirtyi johtoon, kun LB Terrell Suggs palautti interceptionin 44 jaardia touchdowniin. Miami vastasi Carpenterin tekemällä 26 jaardin kenttämaalilla, mutta Ravens vastasi tulokas pelinrakentaja Joe Flaccon tekemällä 11 jaardin TD-syötön WR Derrick Masonille. Kolmannella neljänneksellä Baltimore lisäsi johtoaan Stoverin naulattua 28 jaardin kenttämaalin. Dolphins yritti nousta, kun pelinrakentaja Chad Pennington viimeisteli 7 jaardin TD-syötön WR Davone Bessille. Ravensin onneksi neljännellä neljänneksellä Ravens teki maalin RB Willis McGaheen 5 jaardin TD-juoksulla.</w:t>
      </w:r>
    </w:p>
    <w:p>
      <w:r>
        <w:rPr>
          <w:b/>
        </w:rPr>
        <w:t xml:space="preserve">Tulos</w:t>
      </w:r>
    </w:p>
    <w:p>
      <w:r>
        <w:t xml:space="preserve">Kuka teki ottelun ainoan puolustusalueen touchdownin?</w:t>
      </w:r>
    </w:p>
    <w:p>
      <w:r>
        <w:rPr>
          <w:b/>
        </w:rPr>
        <w:t xml:space="preserve">Esimerkki 6.2846</w:t>
      </w:r>
    </w:p>
    <w:p>
      <w:r>
        <w:t xml:space="preserve">Soluvälitteinen immuniteetti on ratkaisevassa asemassa monien tartuntatautien torjunnassa, minkä vuoksi tarvitaan adjuvantteja, jotka voivat lisätä rokotteiden aikaansaamaa soluvälitteistä immuunivastetta. On hyvin tiedossa, että suojautuminen yhtä tällaista tautia, malariaa, vastaan edellyttää voimakkaita CD8(+) T-soluvasteja, jotka kohdistuvat taudinaiheuttajan, Plasmodium spp. Tässä raportissa osoitamme, että dendriittisten solujen spesifinen kemokiini, dendriittisistä soluista peräisin oleva CC-kemokiini 1 (DC-CK1), jota tuotetaan ihmisissä ja joka vaikuttaa naiiveihin lymfosyytteihin, voi tehostaa Ag-spesifisiä CD8(+) T-soluvasteita, kun sitä annetaan yhdessä joko säteilytettyjen Plasmodium yoelii -sporotsoiittien tai P. yoelii -sporotsoiittien circumsporozoite-proteiiniä ilmentävän rekombinanttiadenoviruksen kanssa hiirissä. Lisäksi osoitamme, että nämä tehostuneet T-soluvasteet johtavat lisääntyneeseen suojaan malariaa vastaan immunisoiduissa hiirissä, joita on haastettu elävillä P. yoelii -sporotsoiiteilla, mikä paljastaa DC-CK1:n adjuvanttiaktiivisuuden. DC-CK1 näyttää vaikuttavan ensisijaisesti hiiren naiiveihin lymfosyytteihin, ja sen adjuvantti-vaikutus edellyttää IL-12:ta, mutta ei IFN-gammaa tai CD40:tä. Kaiken kaikkiaan tuloksemme osoittavat ensimmäistä kertaa, että DC-CK1:llä on in vivo rooli primaaristen T-soluvasteiden syntymisessä, ja ne osoittavat tämän kemokiinin potentiaalia adjuvanttina rokotteissa malariaa vastaan sekä muissa sairauksissa, joissa soluvälitteiset immuunivasteet ovat tärkeitä.</w:t>
      </w:r>
    </w:p>
    <w:p>
      <w:r>
        <w:rPr>
          <w:b/>
        </w:rPr>
        <w:t xml:space="preserve">Tulos</w:t>
      </w:r>
    </w:p>
    <w:p>
      <w:r>
        <w:t xml:space="preserve">Mikä on malarian aiheuttaja?</w:t>
      </w:r>
    </w:p>
    <w:p>
      <w:r>
        <w:rPr>
          <w:b/>
        </w:rPr>
        <w:t xml:space="preserve">Esimerkki 6.2847</w:t>
      </w:r>
    </w:p>
    <w:p>
      <w:r>
        <w:t xml:space="preserve">Jokainen maahanmuuttaja elää kaksoiselämää. Jokaisella maahanmuuttajalla on kaksoisidentiteetti ja kaksoisnäkemys, sillä hän elää vanhan ja uuden kodin, vanhan ja uuden itsen välillä. Itse ajatus uudesta kodista on tietysti tietyssä mielessä yhtä mahdoton kuin ajatus uusista vanhemmista. Vanhemmat ovat sitä, mitä he ovat; koti on sitä, mitä se on. Kuitenkin koti, kuten vanhemmuuskin, on legitimoitava rakkauden kautta; muuten se on vain maantieteellinen tai biologinen tosiasia. Useimmat Amerikkaan tulleet siirtolaiset huomasivat, että heidän rakkautensa vanhaan kotiinsa oli petetty: he eivät oikeastaan hylänneet kotimaataan, vaan kotimaat hylkäsivät heidät. Amerikasta he löysivät mahdollisuuden uuteen rakkauteen, mahdollisuuden kasvattaa uutta itseään. Ei yhtenäisesti, ei ilman poikkeuksia. Jokaisella sukupolvella on oma Know-Nothing-liikkeensä. Sen ymmärrettävä pelko ja viha muukalaisten invaasiota kohtaan on nykyään yhtä totta kuin aina ennenkin, mutta kaikesta huolimatta amerikkalainen asenne on edelleen ainutlaatuinen. Kautta historian maanpakolaisuus on ollut katastrofi; Amerikka teki siitä riemuvoiton ja asetti maahanmuuttajansa kansallisen eepoksen keskipisteeseen. Eepos on mahdollinen, koska Amerikka on yhtä lailla aate kuin maa. Amerikalla ei ole mitään tekemistä lojaalisuuden kanssa dynastialle eikä juuri mitään tekemistä lojaalisuuden kanssa tietylle paikkakunnalle, vaan kaikella on tekemistä lojaalisuuden kanssa joukolle periaatteita. Maahanmuuttajille nämä periaatteet ovat erityisen todellisia, koska ne puuttuivat tai niitä rikottiin niin usein heidän kotimaassaan. Ei ollut sattumaa, että 60- ja 70-luvuilla, jolloin vieraantuminen kukoisti, "alkuperäiset" amerikkalaiset tuntuivat usein kokevan itsensä vieraantuneiksi, kun taas ulkomaalaiset tai ulkomaalaisten lapset pitivät yllä alkuperäisiä arvoja. Maahanmuuttajan kaksinäkemys johtaa erityiseen, jossain määrin vinoutuneeseen näkökulmaan Amerikkaan, joka voi johtaa harhaan, mutta joka voi myös löytää ilmestyksen asioista, jotka ovat syntyperäisille amerikkalaisille itsestäänselvyyksiä. Psykiatri Robert Coles puhuu ihmisistä, jotka "kulkevat maailmojen välillä ja tekevät juuri tästä kokemuksesta uuden maailman". "Koti on siellä, missä olet onnellinen." Tämä on ehkä sentimentaalista, eikä todellakaan tavanomaisen isänmaallista, mutta se sopii maalle, joka on kirjoittanut onnellisuuden tavoittelun perustamisasiakirjoihinsa. Se jatkuu maahanmuuttajan kohdalla Amerikassa, eikä se koskaan lopu, mutta se pysähtyy tietyllä hetkellä. Sitä hetkeä on vaikea määritellä, mutta se tapahtuu kenties silloin, kun maahanmuuttajan kaksoiselämä ja kaksoisnäkemys yhdistyvät yhdeksi ainoaksi mielentilaksi. Kun vanha elämä, vanha koti haalistuvat tietyksi epätodellisuudeksi: paikoiksi, joissa vain käydään, tosiasiassa tai mielessään, harrastamassa muistin matkailua. Silloin maahanmuuttaja oppii lopullisen oppituntinsa: Amerikka on kaikkien maiden yläpuolella, ja jos sitä rakastetaan, se antaa rakkauden takaisin.</w:t>
      </w:r>
    </w:p>
    <w:p>
      <w:r>
        <w:rPr>
          <w:b/>
        </w:rPr>
        <w:t xml:space="preserve">Tulos</w:t>
      </w:r>
    </w:p>
    <w:p>
      <w:r>
        <w:t xml:space="preserve">Mikä voisi olla tekstin paras otsikko?</w:t>
      </w:r>
    </w:p>
    <w:p>
      <w:r>
        <w:rPr>
          <w:b/>
        </w:rPr>
        <w:t xml:space="preserve">Esimerkki 6.2848</w:t>
      </w:r>
    </w:p>
    <w:p>
      <w:r>
        <w:t xml:space="preserve">Kun säännökset otettiin käyttöön ja DDT kiellettiin, kotkakanta elpyi. Kalasääskiä tavataan yhä useammin eri puolilla Yhdysvaltoja ja Kanadaa, erityisesti suurten vesistöjen läheisyydessä. Kokonaiskannaksi arvioitiin 1980-luvun alussa 100 000 yksilöä, ja vuoteen 1992 mennessä se oli 110 0000115 000. Suurin kanta on Alaskassa, jossa asuu noin 40 00050 000 yksilöä, ja seuraavaksi eniten Kanadan Brittiläisen Kolumbian provinsseissa ja territorioissa, joissa oli 20 00030 000 yksilöä vuonna 1992. Kalasääskien tarkan populaatiolaskennan saaminen on erittäin vaikeaa. Viimeisimmät yksittäisten osavaltioiden toimittamat tiedot ovat vuodelta 2006, jolloin ilmoitettiin 9789 pesivää paria. Kalasääskien pesivä kanta 48 alemman osavaltion alueella oli jonkin aikaa Floridassa, jossa on säilynyt yli tuhat paria, kun taas muiden osavaltioiden populaatiot vähenivät merkittävästi DDT:n käytön vuoksi. Nykyään suurin pesivien kotkaparien määrä on Minnesotassa, jossa on arviolta 1312 paria, mikä ylittää Floridan viimeisimmän lukeman, joka oli 1166 paria. 23:ssa eli lähes puolessa 48 osavaltiosta on nyt vähintään 100 pesivää kalasääskiparia. Washingtonin osavaltiossa oli vuonna 1980 vain 105 käytössä olevaa pesää. Määrä kasvoi noin 30:llä vuodessa, joten vuonna 2005 pesiä oli 840. Vuosi 2005 oli viimeinen vuosi, jolloin Washingtonin kalastus- ja luonto-osasto laski käytössä olevat pesät. Kannan kasvua Washingtonissa saattaa rajoittaa lopputalven ravinnon, erityisesti lohen, saatavuus.</w:t>
      </w:r>
    </w:p>
    <w:p>
      <w:r>
        <w:rPr>
          <w:b/>
        </w:rPr>
        <w:t xml:space="preserve">Tulos</w:t>
      </w:r>
    </w:p>
    <w:p>
      <w:r>
        <w:t xml:space="preserve">Millä alueella oli toiseksi eniten kalasääskiä vuonna 1992?</w:t>
      </w:r>
    </w:p>
    <w:p>
      <w:r>
        <w:rPr>
          <w:b/>
        </w:rPr>
        <w:t xml:space="preserve">Esimerkki 6.2849</w:t>
      </w:r>
    </w:p>
    <w:p>
      <w:r>
        <w:t xml:space="preserve">Yuval Zellner (heprea: , s. 2. maaliskuuta 1978) on israelilainen poliitikko.</w:t>
      </w:r>
    </w:p>
    <w:p>
      <w:r>
        <w:rPr>
          <w:b/>
        </w:rPr>
        <w:t xml:space="preserve">Tulos</w:t>
      </w:r>
    </w:p>
    <w:p>
      <w:r>
        <w:t xml:space="preserve">Mikä oli Yuval Zellnerin syntymäaika?</w:t>
      </w:r>
    </w:p>
    <w:p>
      <w:r>
        <w:rPr>
          <w:b/>
        </w:rPr>
        <w:t xml:space="preserve">Esimerkki 6.2850</w:t>
      </w:r>
    </w:p>
    <w:p>
      <w:r>
        <w:t xml:space="preserve">Nimrudin norsunluut ovat veistettyjä norsunluisia laattoja ja hahmoja, jotka ajoittuvat 9.-7. vuosisadalle eKr. ja jotka kaivettiin esiin assyrialaisesta Nimrudin kaupungista (nykyisessä Ninawassa Irakissa) 1800- ja 1900-luvuilla.</w:t>
      </w:r>
    </w:p>
    <w:p>
      <w:r>
        <w:rPr>
          <w:b/>
        </w:rPr>
        <w:t xml:space="preserve">Tulos</w:t>
      </w:r>
    </w:p>
    <w:p>
      <w:r>
        <w:t xml:space="preserve">Mistä Nimrudin norsunluiden pinta on tehty?</w:t>
      </w:r>
    </w:p>
    <w:p>
      <w:r>
        <w:rPr>
          <w:b/>
        </w:rPr>
        <w:t xml:space="preserve">Esimerkki 6.2851</w:t>
      </w:r>
    </w:p>
    <w:p>
      <w:r>
        <w:t xml:space="preserve">Monilla ihmisillä on ongelmia näön tai näkökyvyn kanssa. Usein ongelma johtuu silmien muodosta ja siitä, miten ne keskittävät valoa. Kaksi yleisintä näköongelmaa ovat likinäköisyys ja kaukonäköisyys, joista voit lukea alla. Sinulla saattaa jopa olla jokin näistä näköongelmista. Yleensä ongelmat voidaan korjata piilolinsseillä tai silmälasien linsseillä. Monilla niitä voidaan korjata myös laserleikkauksella, jossa silmän ulointa kerrosta muokataan. Klikkaa vasemmalla olevaa kuvaa tai käytä alla olevaa URL-osoitetta. URL: Likinäköisyys eli myopia on tila, jossa lähellä olevat kohteet näkyvät selvästi, mutta kaukana olevat kohteet näyttävät epäselviltä. Kuvassa 1.1 esitetään, miten se ilmenee. Silmämuna on normaalia pidempi (edestä taaksepäin). Tämä aiheuttaa sen, että kuvat tarkentuvat verkkokalvon eteen eikä verkkokalvolle. Likinäköisyyttä voidaan korjata koverilla linsseillä. Linssit tarkentavat kuvat kauemmas taaksepäin silmässä, jolloin ne osuvat verkkokalvolle sen sijaan, että ne osuisivat sen eteen. K: Joskus silmien siristäminen voi auttaa ihmistä näkemään selkeämmin. Miksi luulet tämän toimivan? V: Karsastus voi parantaa tarkennusta muuttamalla hieman silmien muotoa. Kun karsastat silmiäsi, silmien ympärillä olevat lihakset kiristyvät, jolloin silmämuniin kohdistuu painetta. Kaukonäköisyys eli hyperopia on tila, jossa kaukana olevat kohteet näkyvät selvästi, mutta lähellä olevat kohteet näyttävät epätarkoilta. Sitä esiintyy, kun silmämuna on normaalia lyhyempi (ks. kuva 1.2). Tämä aiheuttaa sen, että kuvat tarkentuvat kohtaan, joka osuisi verkkokalvon taakse (jos valo voisi kulkea verkkokalvon läpi). Hyperopiaa voidaan korjata kuperilla linsseillä. Linssit tarkentavat kuvat silmässä kauemmas eteenpäin, jolloin ne putoavat verkkokalvolle sen sijaan, että ne putoaisivat sen taakse. K: Joeylla on hyperopia. Milloin hän todennäköisemmin tarvitsee silmälaseja: lukiessaan kirjaa vai katsoessaan televisiota? V: Kun Joey on likinäköinen, hän on kaukonäköinen. Hän todennäköisesti näkee television selvemmin kuin kirjan sanat, koska televisio on kauempana. Siksi hän tarvitsee silmälaseja todennäköisemmin lukiessaan kuin katsoessaan televisiota.</w:t>
      </w:r>
    </w:p>
    <w:p>
      <w:r>
        <w:rPr>
          <w:b/>
        </w:rPr>
        <w:t xml:space="preserve">Tulos</w:t>
      </w:r>
    </w:p>
    <w:p>
      <w:r>
        <w:t xml:space="preserve">hyperopiassa silmämuna on</w:t>
      </w:r>
    </w:p>
    <w:p>
      <w:r>
        <w:rPr>
          <w:b/>
        </w:rPr>
        <w:t xml:space="preserve">Esimerkki 6.2852</w:t>
      </w:r>
    </w:p>
    <w:p>
      <w:r>
        <w:t xml:space="preserve">Miami jäi 10-0-johtoon, kun ottelua oli jäljellä hieman yli neljä minuuttia, mutta pelinrakentaja Ryan Tannehill antoi touchdown-syötöt Jarvis Landrylle ja DeVante Parkerille, minkä ansiosta Dolphins johti neljän pisteen erolla, kun kellossa oli jäljellä 36 sekuntia. Ramsin tulokas pelinrakentaja Jared Goff yritti hail mary -syöttöä antaakseen Ramsille voiton, mutta syöttö jäi keskeneräiseksi, ja Dolphins voitti 14-10. Voiton myötä Dolphins nousi tilanteeseen 6-4. Se paransi myös lukemiaan 11-2 Ramsia vastaan.</w:t>
      </w:r>
    </w:p>
    <w:p>
      <w:r>
        <w:rPr>
          <w:b/>
        </w:rPr>
        <w:t xml:space="preserve">Tulos</w:t>
      </w:r>
    </w:p>
    <w:p>
      <w:r>
        <w:t xml:space="preserve">Kuka on Ramsin pelinrakentaja?</w:t>
      </w:r>
    </w:p>
    <w:p>
      <w:r>
        <w:rPr>
          <w:b/>
        </w:rPr>
        <w:t xml:space="preserve">Esimerkki 6.2853</w:t>
      </w:r>
    </w:p>
    <w:p>
      <w:r>
        <w:t xml:space="preserve">Hiili on hyvin yleinen aineen ainesosa, koska se voi yhdistyä itsensä ja monien muiden alkuaineiden kanssa. Se voi muodostaa hyvin erilaisia yhdisteitä, joiden koko vaihtelee muutamasta atomista tuhansiin atomeihin. Tunnettuja hiiliyhdisteitä on miljoonia, ja hiili on ainoa alkuaine, joka voi muodostaa niin monia erilaisia yhdisteitä. Hiili on jaksollisen järjestelmän 14. ryhmään kuuluva epämetalli. Muiden ryhmän 14 alkuaineiden tavoin hiilellä on neljä valenssielektronia. Valenssielektronit ovat atomin ulommalla energiatasolla olevia elektroneja, jotka osallistuvat kemiallisiin sidoksiin. Hiilen valenssielektronit on esitetty kuvassa 1.1 olevassa elektronipistekaaviossa. Kysymys: Kuinka monta elektronia hiili tarvitsee vielä, jotta sen ulompi energiataso olisi täynnä? V: Hiili tarvitsee vielä neljä valenssielektronia eli yhteensä kahdeksan valenssielektronia täyttääkseen ulomman energiatasonsa. Täysi ulompi energiataso on elektronien stabiilein järjestely. K: Miten hiili voi saavuttaa täyden ulomman energiatason? V: Hiili voi muodostaa neljä kovalenttista sidosta. Kovalenttiset sidokset ovat kemiallisia sidoksia, jotka muodostuvat epämetallien välille. Kovalenttisessa sidoksessa kaksi atomia jakaa elektroniparin. Muodostamalla neljä kovalenttista sidosta hiili jakaa neljä elektroniparia ja täyttää siten ulomman energiatasonsa ja saavuttaa vakauden. Hiiliatomi voi muodostaa kovalenttisia sidoksia muiden hiiliatomien tai muiden alkuaineiden atomien kanssa. Hiili muodostaa usein sidoksia vedyn kanssa. Yhdisteitä, jotka sisältävät vain hiiltä ja vetyä, kutsutaan hiilivedyiksi. Metaani (CH4 ), joka on mallinnettu kuvassa 1.2, on esimerkki hiilivedystä. Metaanissa yksi hiiliatomi muodostaa kovalenttisia sidoksia neljän vetyatomin kanssa. Kuvassa 1.2 vasemmalla olevassa kaaviossa näkyvät kaikki jaetut valenssielektronit. Kuvassa 1.2 oikealla olevassa kaaviossa, jota kutsutaan rakennekaavaksi, kukin jaettu elektronipari esitetään viivalla (-). Metaani (CH4 ) Hiili voi muodostaa yksinkertaisia, kaksinkertaisia tai jopa kolminkertaisia sidoksia muiden hiiliatomien kanssa. Yksittäisessä sidoksessa kaksi hiiliatomia jakaa yhden elektroniparin. Kaksoissidoksessa ne jakavat kaksi elektroniparia ja kolmoissidoksessa kolme elektroniparia. Esimerkkejä yhdisteistä, joissa on tämäntyyppisiä sidoksia, on esitetty kuvan 1.3 rakennekaavoissa. Kysymys: Kuinka monta sidosta hiiliatomit jakavat kussakin näistä yhdisteistä? V: Etaanissa kaksi hiiliatomia jakaa yhden sidoksen. Eteenissä ne jakavat kaksoissidoksen ja etyyni jakavat kolmoissidoksen.</w:t>
      </w:r>
    </w:p>
    <w:p>
      <w:r>
        <w:rPr>
          <w:b/>
        </w:rPr>
        <w:t xml:space="preserve">Tulos</w:t>
      </w:r>
    </w:p>
    <w:p>
      <w:r>
        <w:t xml:space="preserve">hiili muodostaa kolmoissidoksia muiden hiiliatomien kanssa yhdisteessä nimeltä</w:t>
      </w:r>
    </w:p>
    <w:p>
      <w:r>
        <w:rPr>
          <w:b/>
        </w:rPr>
        <w:t xml:space="preserve">Esimerkki 6.2854</w:t>
      </w:r>
    </w:p>
    <w:p>
      <w:r>
        <w:t xml:space="preserve">''She Shook Me Cold'' on David Bowien vuonna 1970 The Man Who Sold the World -albumille kirjoittama kappale.</w:t>
      </w:r>
    </w:p>
    <w:p>
      <w:r>
        <w:rPr>
          <w:b/>
        </w:rPr>
        <w:t xml:space="preserve">Tulos</w:t>
      </w:r>
    </w:p>
    <w:p>
      <w:r>
        <w:t xml:space="preserve">Kuka esitti She Shook Me Cold?</w:t>
      </w:r>
    </w:p>
    <w:p>
      <w:r>
        <w:rPr>
          <w:b/>
        </w:rPr>
        <w:t xml:space="preserve">Esimerkki 6.2855</w:t>
      </w:r>
    </w:p>
    <w:p>
      <w:r>
        <w:t xml:space="preserve">Niclas Muller (s. 15. marraskuuta 1809 Langenau, lähellä Ulmia, Saksa; kuoli 14. elokuuta 1875 New Yorkissa) oli saksalais-amerikkalainen runoilija.</w:t>
      </w:r>
    </w:p>
    <w:p>
      <w:r>
        <w:rPr>
          <w:b/>
        </w:rPr>
        <w:t xml:space="preserve">Tulos</w:t>
      </w:r>
    </w:p>
    <w:p>
      <w:r>
        <w:t xml:space="preserve">Missä kaupungissa Niclas Müller kuoli?</w:t>
      </w:r>
    </w:p>
    <w:p>
      <w:r>
        <w:rPr>
          <w:b/>
        </w:rPr>
        <w:t xml:space="preserve">Esimerkki 6.2856</w:t>
      </w:r>
    </w:p>
    <w:p>
      <w:r>
        <w:t xml:space="preserve">Lene Alexandra ien (s. 29. lokakuuta 1981 Trgstad, Norja) on norjalainen laulaja, tv-persoona ja malli.</w:t>
      </w:r>
    </w:p>
    <w:p>
      <w:r>
        <w:rPr>
          <w:b/>
        </w:rPr>
        <w:t xml:space="preserve">Tulos</w:t>
      </w:r>
    </w:p>
    <w:p>
      <w:r>
        <w:t xml:space="preserve">Mikä on Lene Alexandran syntymäkaupungin nimi?</w:t>
      </w:r>
    </w:p>
    <w:p>
      <w:r>
        <w:rPr>
          <w:b/>
        </w:rPr>
        <w:t xml:space="preserve">Esimerkki 6.2857</w:t>
      </w:r>
    </w:p>
    <w:p>
      <w:r>
        <w:t xml:space="preserve">Voivatko Afrikan myrskyt aiheuttaa astmaa Karibialla? Saarelaiset viittaavat aavikkohyönteisiin, jotka laskeutuvat rannoille 5 000 kilometrin lennon jälkeen Atlantin yli. Jos ne voivat käyttää tuulia päästäkseen mantereelta toiselle, niin voivat myös tauteja kuljettavat pölypilvet. Tutkijat uskovat, että Afrikan kuivuessa laajenevien aavikoiden pöly pyyhkäistään Karibian saarille. Barbadoksella tehty tutkimus osoittaa, että astma on lisääntynyt 17-kertaiseksi sen jälkeen, kun Afrikan kuivuus alkoi vuonna 1973. Myös muut elämänmuodot kärsivät. Niiden joukossa ovat Karibianmeren kuuluisat koralliriutat( ), jotka alkoivat kuolla suuressa määrin 1900-luvulla. Eugene Shinn Yhdysvaltain geologisesta tutkimuslaitoksesta (USGS) Floridasta meni Neitsytsaarille tutkimaan riuttoja. Hänen ja hänen kollegoidensa tekemät testit osoittivat, että korallit kuolivat tautiin, jonka aiheuttivat Afrikan mikrobit valtameren toiselta puolelta. William Sprigg Arizonan yliopistosta tutkii ongelmaa osana suurta YK:n hanketta. Hänen mukaansa pöly aiheuttaa ongelmia myös Yhdysvalloissa. "Olemme vasta keräämässä todisteita ilmassa olevan pölyn vaikutuksesta ihmisten terveyteen", hän sanoi Washington Postille.</w:t>
      </w:r>
    </w:p>
    <w:p>
      <w:r>
        <w:rPr>
          <w:b/>
        </w:rPr>
        <w:t xml:space="preserve">Tulos</w:t>
      </w:r>
    </w:p>
    <w:p>
      <w:r>
        <w:t xml:space="preserve">Mistä pöly, josta tässä kohdassa puhutaan, on peräisin?</w:t>
      </w:r>
    </w:p>
    <w:p>
      <w:r>
        <w:rPr>
          <w:b/>
        </w:rPr>
        <w:t xml:space="preserve">Esimerkki 6.2858</w:t>
      </w:r>
    </w:p>
    <w:p>
      <w:r>
        <w:t xml:space="preserve">Machado-Josephin tauti (Machado-Josephin tauti, MJD), joka tunnetaan myös nimellä spinocerebellar ataxia tyyppi 3 (SCA3), saattaa olla maailman yleisin dominantisti periytyvä ataksia. Tarkastelen tässä yhteydessä MJD:n historiallisia, kliinisiä, neuropatologisia, geneettisiä ja patogeneettisiä piirteitä, ja lopuksi käsittelen lyhyesti tämän tällä hetkellä parantumattoman sairauden nykyistä ja mahdollista tulevaa hoitoa. Kuten monissa muissakin dominantisti periytyvissä ataksioissa, MJD/SCA3:ssa on huomattavaa kliinistä heterogeenisuutta, joka heijastaa taustalla olevaa geenivirhettä: epävakaata CAG-trinukleotidin toistoa, jonka koko vaihtelee sairastuneilla henkilöillä. MJD/SCA3:n patogeeninen toisto koodaa laajennettua glutamiinin aminohappoa tautiproteiinissa, joka tunnetaan nimellä ataksiini-3. MJD/SCA3 on yksi yhdeksästä tunnistetusta polyglutamiinia sisältävästä neurodegeneratiivisesta sairaudesta, joiden patogeneesissä on yhteisiä piirteitä, jotka keskittyvät proteiinien vääränlaiseen taittumiseen ja kertymiseen. MJD/SCA3:n ja sen tautiproteiinin erityisominaisuuksia käsitellään sen valossa, mitä tiedetään koko polyglutamiinisairauksien luokasta.</w:t>
      </w:r>
    </w:p>
    <w:p>
      <w:r>
        <w:rPr>
          <w:b/>
        </w:rPr>
        <w:t xml:space="preserve">Tulos</w:t>
      </w:r>
    </w:p>
    <w:p>
      <w:r>
        <w:t xml:space="preserve">Mikä proteiini on osallisena Spinocerebellar ataksia tyyppi 3:ssa?</w:t>
      </w:r>
    </w:p>
    <w:p>
      <w:r>
        <w:rPr>
          <w:b/>
        </w:rPr>
        <w:t xml:space="preserve">Esimerkki 6.2859</w:t>
      </w:r>
    </w:p>
    <w:p>
      <w:r>
        <w:t xml:space="preserve">Salusa Secundus on kuvitteellinen planeetta Frank Herbertin Dyyni-universumissa.</w:t>
      </w:r>
    </w:p>
    <w:p>
      <w:r>
        <w:rPr>
          <w:b/>
        </w:rPr>
        <w:t xml:space="preserve">Tulos</w:t>
      </w:r>
    </w:p>
    <w:p>
      <w:r>
        <w:t xml:space="preserve">Mihin fiktiiviseen universumiin Salusa Secundus kuuluu?</w:t>
      </w:r>
    </w:p>
    <w:p>
      <w:r>
        <w:rPr>
          <w:b/>
        </w:rPr>
        <w:t xml:space="preserve">Esimerkki 6.2860</w:t>
      </w:r>
    </w:p>
    <w:p>
      <w:r>
        <w:t xml:space="preserve">Geneettisissä sairauksissa, kuten xeroderma pigmentosumissa (XP) ja Cockaynen oireyhtymässä (CS), on puutteita UV-säteilyn aiheuttamien DNA-vaurioiden korjaamisessa. CS:n fibroblastit säilyttävät inaktiivisen (tai bulkki)DNA:n tehokkaan nukleotidien eksisiokorjauksen (NER), mutta aktiivisten geenien transkriptiokytketty korjaus (TCR) on puutteellista. Sitä vastoin XP-komplementaatioryhmä C:n (XP-C) fibroblasteissa TCR on edelleen tehokas, mutta niiden DNA:n korjaus on puutteellista. Muilla NER-puutteellisilla XP-ryhmillä on puutteita molemmissa korjausväylissä. Ad5HCMVsp1lacZ on rekombinantti adenovirusvektori, joka ei pysty replikoitumaan ihmisen fibroblasteissa, mutta joka voi tehokkaasti infektoida ja ekspressoida beta-galaktosidaasi-reportterigeeniä näissä soluissa. Olemme tutkineet UV-säteilytetyn Ad5HCMVsp1lacZ:n beetagalaktosidaasiaktiivisuuden isäntäsolureaktivaatiota (HCR) säteilyttämättömissä ja UV-säteilytetyissä normaaleissa, XP-B-, XP-C-, XP-D-, XP-F-, XP-G-, CS-A- ja CS-B- fibroblasteissa. UV-säteilytetyn Ad5HCMVsp1lacZ:n beetagalaktosidaasiaktiivisuuden HCR-arvo väheni säteilyttämättömissä soluissa jokaisessa tutkitussa korjauspuutosryhmässä (mukaan lukien XP-C) suhteessa säteilyttämättömien normaalien solujen vastaavaan arvoon. Solujen edeltävä säteilytys alhaisilla UV-säteilytehoilla johti HCR:n tehostumiseen normaaleissa ja XP-C-kannoissa, mutta ei muissa XP- ja CS-kannoissa. UV-säteilytetyissä XP- ja CS-kannoissa UV-vaurioituneen reportterigeenin HCR oli samankaltainen kuin aiemmin näille soluille raportoidut TCR-mittaukset. Nämä tulokset viittaavat siihen, että UV-käsittely johtaa aktiivisen geenin transkriboidun säikeen UV-vaurioituneen DNA:n indusoituneeseen korjaamiseen XP-C- ja normaaleissa soluissa TCR:n tehostumisen kautta tai mekanismilla, jossa on mukana TCR-reitti.</w:t>
      </w:r>
    </w:p>
    <w:p>
      <w:r>
        <w:rPr>
          <w:b/>
        </w:rPr>
        <w:t xml:space="preserve">Tulos</w:t>
      </w:r>
    </w:p>
    <w:p>
      <w:r>
        <w:t xml:space="preserve">Mihin geenisäikeeseen transkriptiokytkentäinen korjaus (TCR) kohdistuu?</w:t>
      </w:r>
    </w:p>
    <w:p>
      <w:r>
        <w:rPr>
          <w:b/>
        </w:rPr>
        <w:t xml:space="preserve">Esimerkki 6.2861</w:t>
      </w:r>
    </w:p>
    <w:p>
      <w:r>
        <w:t xml:space="preserve">Eri fylogeneettisten ryhmien mitokondrion (mt) genomit vaihtelevat huomattavasti kooltaan, rakenteeltaan ja organisaatioltaan. Plasmodium-suvulla, malarian aiheuttajalla, on pienin mt-genomi, joka on tandemisesti toistuva, lineaarinen 6 kb:n elementti. Plasmodiumin mt-genomi koodaa vain kolmea proteiinigeeniä (cox1, cox3 ja cob) sekä ison ja pienen ribosomaalisen RNA:n (rRNA) geenejä, jotka ovat erittäin pirstaleisia, ja niissä on 19 tunnistettua rRNA-kappaletta. 21 Plasmodium-lajin täydelliset mt-genomin sekvenssit on julkaistu, mutta rRNA-geenipalasten sijoittelua on tutkittu perusteellisesti vain Plasmodium falciparumista, ihmisen malariaparasiitista. Tässä tutkimuksessa määritimme mt-rRNA-geenifragmenttien järjestyksen 23 Plasmodium-lajissa, mukaan lukien kaksi äskettäin määritettyä mt-genomisekvenssiä P. gallinaceumilta ja P. vinckei vinckei -lajilta sekä Leucocytozoon caulleryi -lajilta, joka on Plasmodiumin outgroup. Vertaileva analyysi paljastaa, että rRNA-geenifragmenttien sijoittelu on täysin säilynyt kaikkien 23 Plasmodium-lajin ja L. caulleryi -lajin mt-genomissa. Uuden rRNA-geenifragmentin etsiminen käyttämällä piilotettuja Markov-malleja, jotka on rikastettu tuoreilla mt-genomisekvensseillä, johti meidät ehdottamaan mtR-26-sekvenssiä uudeksi ehdokkaaksi LSU-rRNA-fragmentiksi 24 lajin mt-genomissa. Lisäksi löysimme 22-25 bp:n käänteisiä toistosekvenssejä, jotka voivat olla mukana linjakohtaisten mt-genomijärjestelyjen synnyttämisessä sen jälkeen, kun sukujen Eimeria ja Plasmodium/Leucocytozoon yhteisestä esi-isästä on eronnut.</w:t>
      </w:r>
    </w:p>
    <w:p>
      <w:r>
        <w:rPr>
          <w:b/>
        </w:rPr>
        <w:t xml:space="preserve">Tulos</w:t>
      </w:r>
    </w:p>
    <w:p>
      <w:r>
        <w:t xml:space="preserve">Mikä on malarian aiheuttaja?</w:t>
      </w:r>
    </w:p>
    <w:p>
      <w:r>
        <w:rPr>
          <w:b/>
        </w:rPr>
        <w:t xml:space="preserve">Esimerkki 6.2862</w:t>
      </w:r>
    </w:p>
    <w:p>
      <w:r>
        <w:t xml:space="preserve">Alfa-synukleiini on presynaptinen proteiini, joka on äskettäin tunnistettu Lewyn kappaleiden (LB) ja Lewyn neuriittien erityiseksi komponentiksi. Tämän tutkimuksen tavoitteena oli arvioida alfa-synukleiinin immunoreaktiivisuuden morfologiaa ja jakautumista LB-oireisen dementian (DLB) tapauksissa ja verrata alfa-synukleiinia ubikitiini-immunovärjäykseen. Tutkimme substantia nigraa, paralimbisia alueita (entorinaalinen aivokuori, cingulaarinen gyrus, insula ja hippokampus) ja neokortexia (otsa- ja takaraivokuori) kaksinkertaisella alfa-synukleiini- ja ubikitiini-immunovärjäyksellä 25 tapauksessa, jotka täyttivät DLB:n neuropatologiset kriteerit. alfa-synukleiini-immunovärjäys oli spesifisempi kuin ubikitiini-immunovärjäys, sillä se erotti LB:n globoosisista tangleista. Se oli myös hieman herkempi, sillä se värjäsi 4-5 % enemmän sytoplasman sisäisiä rakenteita, erityisesti diffuuseja alfa-synukleiinikerrostumia, jotka olivat ubikitiininegatiivisia. LB:n lisäksi alfa-synukleiinivärjäys osoitti filiformisia ja globoosisia neuriitteja substantia nigrassa, hippokampuksen CA2-3-alueilla ja entorinaalikuoressa. Substantia nigrassa havaittiin alfa-synukleiinin värjäytymisen kirjo: diffuusista "pilvimäisistä" sulkeumista aggregoituneisiin intrasytoplasmisiin sulkeumiin, joissa oli vaihtelevaa ubikitiinivärjäytymistä, klassiseen LB:hen. Oletamme, että nämä edustavat LB:n muodostumisen eri vaiheita.</w:t>
      </w:r>
    </w:p>
    <w:p>
      <w:r>
        <w:rPr>
          <w:b/>
        </w:rPr>
        <w:t xml:space="preserve">Tulos</w:t>
      </w:r>
    </w:p>
    <w:p>
      <w:r>
        <w:t xml:space="preserve">Mitä proteiinia vastaan Lewyn kappaleiden immonovärjäykseen käytettävä vasta-aine on kehitetty?</w:t>
      </w:r>
    </w:p>
    <w:p>
      <w:r>
        <w:rPr>
          <w:b/>
        </w:rPr>
        <w:t xml:space="preserve">Esimerkki 6.2863</w:t>
      </w:r>
    </w:p>
    <w:p>
      <w:r>
        <w:t xml:space="preserve">Monet meistä uskovat, että ihmisen mieli muuttuu vähemmän aktiiviseksi ikääntyessään.Tämä ei kuitenkaan pidä paikkaansa, sanoo tohtori Lissy F. Jarvik, Kalifornian yliopiston Los Angelesin psykiatrian professori ja veteraanisairaalan New Center for Agingin johtokunnan jäsen.Hän on tutkinut ikääntyvien ihmisten henkistä toimintakykyä useiden vuosien ajan.Yksi hänen tutkimuksistaan koskee esimerkiksi 136 kaksosparia, jotka tutkittiin ensimmäisen kerran, kun he olivat jo 60-vuotiaita.Kun tohtori Jarvik jatkoi kaksosten tutkimista 70- ja 80-vuotiaiksi, heidän mielensä ei yleensä heikentynyt odotetulla tavalla. Heidän psykomotorisessa nopeudessaan tapahtui kuitenkin jonkin verran laskua. Tämä tarkoittaa sitä, että heiltä kesti kauemmin suoriutua henkisistä tehtävistä kuin ennen.Mutta kun nopeus ei ollut tekijä, he menettivät hyvin vähän älyllisiä kykyjään vuosien mittaan.Yleisesti ottaen tohtori Jarvikin tutkimukset ovat osoittaneet, että tietämys tai päättelykyky ei ole heikentynyt.Tämä pätee paitsi 30- ja 40-vuotiaisiin, myös 60- ja 70-vuotiaisiin. Mitä tulee uusien asioiden oppimiseen ja muistamiskykyyn, tohtori Jarvikin ja muiden tekemät tutkimukset osoittavat, että vanhat ihmiset ovat yhtä hyviä kuin nuoret.On totta, että iäkkäät ihmiset itse usein valittavat, että heidän muistinsa ei ole enää niin hyvä kuin ennen.Suuri osa siitä, mitä kutsumme "muistin menetykseksi", ei kuitenkaan ole sitä, että se on 11-vuotiaana. Niissä tapauksissa, joissa iäkkään ihmisen mieli todella näyttää heikkenevän,se ei välttämättä ole merkki vanhenemisesta johtuvasta rappeutumisesta tai "seniiliydestä".Usein se on vain merkki masentuneesta tunnetilasta.Tästä masennuksesta voidaan yleensä päästä eroon psykologin kanssa käydyllä neuvonnalla tai masennusta vastaan käytettävällä lääkkeellä. Amerikkalaisessa yhteiskunnassa,kun vanhempi ihminen menettää jotakin,meillä on tapana kutsua häntä "seniiliksi".Mutta huomatkaa,että kun nuorempi ihminen menettää jotakin,hän ei syytä siitä seniiliyttä tai muistin menetystä.Hän keksii jonkin muun tekosyyn!</w:t>
      </w:r>
    </w:p>
    <w:p>
      <w:r>
        <w:rPr>
          <w:b/>
        </w:rPr>
        <w:t xml:space="preserve">Tulos</w:t>
      </w:r>
    </w:p>
    <w:p>
      <w:r>
        <w:t xml:space="preserve">Pitkäaikaistutkimus, jossa tutkittiin 136 kaksosparia, osoitti, että ainoa tekijä, joka väheni vuosien mittaan, oli .</w:t>
      </w:r>
    </w:p>
    <w:p>
      <w:r>
        <w:rPr>
          <w:b/>
        </w:rPr>
        <w:t xml:space="preserve">Esimerkki 6.2864</w:t>
      </w:r>
    </w:p>
    <w:p>
      <w:r>
        <w:t xml:space="preserve">Jinfengin kultakaivos (kiinaksi: ) on yhdistetty avolouhos ja maanalainen kultakaivos Guizhoun maakunnassa Kiinassa.</w:t>
      </w:r>
    </w:p>
    <w:p>
      <w:r>
        <w:rPr>
          <w:b/>
        </w:rPr>
        <w:t xml:space="preserve">Tulos</w:t>
      </w:r>
    </w:p>
    <w:p>
      <w:r>
        <w:t xml:space="preserve">Mikä on Jinfengin kultakaivoksen tuote?</w:t>
      </w:r>
    </w:p>
    <w:p>
      <w:r>
        <w:rPr>
          <w:b/>
        </w:rPr>
        <w:t xml:space="preserve">Esimerkki 6.2865</w:t>
      </w:r>
    </w:p>
    <w:p>
      <w:r>
        <w:t xml:space="preserve">Venäjällä on kehitetty ihonalainen Diaskintest®-lääke, joka on M. tuberculosis -spesifisiin proteiineihin perustuva rekombinantti tuberkuloosi-allergeeni: ESAT-6 ja CFP-10, jotka on tuotettu geneettisesti muunnetussa Escherichia coli -viljelmässä. Diaskintest®-testi ja Mantoux-testi 2TE PPD-L:llä tehtiin samanaikaisesti 300 tuberkuloosia sairastavalle lapselle ja nuorelle, joita seurattiin tuberkuloosihoitolassa riskiryhmissä, jotta voitiin määrittää uuden ihotestin herkkyys aktiivisen tuberkuloosi-infektion yhteydessä. Diaskintest® osoitti suurta herkkyyttä aktiivisen tuberkuloosin lisäksi myös piilevän, niin sanotun latentin tuberkuloosi-infektion suhteen. Tähän viittaavat seuraavat todisteet. Diaskintest®-testin positiivisten tulosten suuri osuus (83,8 %) on todettu tuberkuloosia sairastavilla lapsilla ja nuorilla, jotka saavat intensiivistä kemoterapiaa. Negatiivisia testejä havaittiin vain lievissä muodoissa resoluutiovaiheessa. Hoidon päättäneistä lapsista 78,3 %:lla todettiin positiivisia testejä, lisäksi niillä, joilla oli aiemmin ollut tuberkuloosia rintakehän imusolmukkeissa; negatiivisia testejä todettiin aikaisintaan 18 kuukauden kuluttua hoidon aloittamisesta. Diaskintest®-testin herkkyys oli suurin lapsilla, joilla oli varhainen primaarinen tuberkuloositartunta ja jotka olivat perhekontaktissa bakteereita erittävien henkilöiden kanssa (91,7 %). Näillä lapsilla voidaan suurimmalla varmuudella arvioida olevan latentti tuberkuloosi-infektio, jonka väestö on tutkimushetkellä aktiivisessa tilassa. Lapsilla, joilla oli varhainen primaarinen tuberkuloosi-infektio, mutta jotka eivät olleet perhekontaktissa bakteereja erittävien henkilöiden kanssa, oli pienempi osuus positiivisia vasteita Diaskintest® -testiin sekä ennen (37,5 %) että jälkeen (10 %) hoidon, mikä viittaa siihen, että lapsen bakteeritaakan on oltava pienempi. Diaskintest®-testin positiivisten vasteiden osuus oli suuri (76,2 %) henkilöillä, joilla oli hyperergisiä reaktioita tuberkuliinille. Näitä oli vain 16,7 % ennaltaehkäisevää hoitoa saavien potilaiden ryhmässä. Lapsilla ja nuorilla, joilla Mantoux-testin tulos oli pysyvästi positiivinen (yli 3 vuotta), Diaskintest®-vaste oli useimmissa tapauksissa negatiivinen, koska varhaisessa infektiossa, kun mykobakteerit lisääntyivät, reaktio lääkkeeseen oli positiivinen, mutta kun 3 vuotta kuluu, infektion siirtymisen todennäköisyys persistenssivaiheeseen on suuri - tuolloin Diaskintest®-vaste muuttuu negatiiviseksi. Diaskintest® ei aiheuta BCG-rokotukseen liittyvää viivästynyttä yliherkkyyttä, mikä viittaa sen korkeaan spesifisyyteen. Positiivisia reaktioita ei esiintynyt potilailla, joilla oli epäspesifisiä keuhkosairauksia.</w:t>
      </w:r>
    </w:p>
    <w:p>
      <w:r>
        <w:rPr>
          <w:b/>
        </w:rPr>
        <w:t xml:space="preserve">Tulos</w:t>
      </w:r>
    </w:p>
    <w:p>
      <w:r>
        <w:t xml:space="preserve">Mantoux-testi havaitsee minkä piilevän infektion/sairauden?</w:t>
      </w:r>
    </w:p>
    <w:p>
      <w:r>
        <w:rPr>
          <w:b/>
        </w:rPr>
        <w:t xml:space="preserve">Esimerkki 6.2866</w:t>
      </w:r>
    </w:p>
    <w:p>
      <w:r>
        <w:t xml:space="preserve">Kaksi tärkeintä natrium-glukoosikotransporteria (SGLT), SGLT1 ja SGLT2, tarjoavat uusia terapeuttisia kohteita hyperglykemian vähentämiseksi diabetesta sairastavilla potilailla. SGLT1 mahdollistaa glukoosin imeytymisen ohutsuoleen ja edistää munuaisten suodattaman glukoosin takaisinimeytymistä. SGLT2 vastaa suurimman osan munuaisten suodattamasta glukoosista takaisinimeytymisestä. Inhibiittorit, joilla on erilainen spesifisyys näihin transportaattoreihin (esim. dapagliflotsiini, kanagliflotsiini ja empagliflotsiini), voivat hidastaa glukoosin imeytymistä suolistosta ja lisätä glukoosin poistumista munuaisten kautta virtsaan. Satunnaistettujen kliinisten tutkimusten tulokset ovat osoittaneet SGLT-estäjien verensokeria alentavan tehon tyypin 2 diabeteksessa, kun niitä annetaan monoterapiana tai muiden glukoosia alentavien hoitojen, kuten insuliinin, lisäksi. Lisääntynyt glukoosin poistuminen munuaisten kautta edistää myös painonpudotusta ja voi auttaa alentamaan verenpainetta. Tehokas SGLT2:n esto edellyttää riittävää glomerulussuodatusta ja saattaa lisätä virtsatie- ja sukupuolielinten infektioriskiä, ja SGLT1:n liiallinen esto voi aiheuttaa maha-suolikanavan oireita. SGLT-estäjien insuliinista riippumaton vaikutusmekanismi näyttää kuitenkin tarjoavan pysyvän glukoosia alentavan tehon ja pienen kliinisesti merkittävän hypoglykemian riskin missä tahansa tyypin 2 diabeteksen luonnollisen historian vaiheessa. SGLT:n estoa voitaisiin harkita myös insuliinihoidon yhteydessä tyypin 1 diabeteksessa.</w:t>
      </w:r>
    </w:p>
    <w:p>
      <w:r>
        <w:rPr>
          <w:b/>
        </w:rPr>
        <w:t xml:space="preserve">Tulos</w:t>
      </w:r>
    </w:p>
    <w:p>
      <w:r>
        <w:t xml:space="preserve">Mitä proteiinia empagliflotsiini estää?</w:t>
      </w:r>
    </w:p>
    <w:p>
      <w:r>
        <w:rPr>
          <w:b/>
        </w:rPr>
        <w:t xml:space="preserve">Esimerkki 6.2867</w:t>
      </w:r>
    </w:p>
    <w:p>
      <w:r>
        <w:t xml:space="preserve">Mitokondriaalisen RNA-prosessoinnin endoribonukleaasin RNA-komponentti, joka tunnetaan myös nimellä RMRP, on ihmisen geeni.</w:t>
      </w:r>
    </w:p>
    <w:p>
      <w:r>
        <w:rPr>
          <w:b/>
        </w:rPr>
        <w:t xml:space="preserve">Tulos</w:t>
      </w:r>
    </w:p>
    <w:p>
      <w:r>
        <w:t xml:space="preserve">Mitä lajeja RMRP koskee?</w:t>
      </w:r>
    </w:p>
    <w:p>
      <w:r>
        <w:rPr>
          <w:b/>
        </w:rPr>
        <w:t xml:space="preserve">Esimerkki 6.2868</w:t>
      </w:r>
    </w:p>
    <w:p>
      <w:r>
        <w:t xml:space="preserve">Sweet Sinner on kanadalainen pornoelokuvastudio, jonka perusti pornonäyttelijä ja ohjaaja Nica Noelle vuonna 2009.</w:t>
      </w:r>
    </w:p>
    <w:p>
      <w:r>
        <w:rPr>
          <w:b/>
        </w:rPr>
        <w:t xml:space="preserve">Tulos</w:t>
      </w:r>
    </w:p>
    <w:p>
      <w:r>
        <w:t xml:space="preserve">Milloin Sweet Sinner perustettiin?</w:t>
      </w:r>
    </w:p>
    <w:p>
      <w:r>
        <w:rPr>
          <w:b/>
        </w:rPr>
        <w:t xml:space="preserve">Esimerkki 6.2869</w:t>
      </w:r>
    </w:p>
    <w:p>
      <w:r>
        <w:t xml:space="preserve">SEA0400:n, Na(+)/Ca(2+)-vaihtimen (NCX) selektiivisen estäjän, vaikutuksia Na(+)-riippuvaiseen Ca(2+)n ottoon ja katekoliamiinin (CA) vapautumiseen tutkittiin naudan lisämunuaisen kromaffiinisoluissa, jotka kuormitettiin Na(+)-pitoisuudella käsittelemällä niitä ouabainilla ja veratridiinillä. SEA0400 esti Na(+)-riippuvaista (45)Ca(2+)-pitoisuutta ja CA:n vapautumista IC(50)-arvojen ollessa vastaavasti 40 ja 100 nM. Toisen NCX:n estäjän KB-R7943:n IC(50)-arvot olivat vastaavasti 1,8 ja 3,7 mikroM. Nämä tulokset osoittavat, että SEA0400 on noin 40 kertaa tehokkaampi kuin KB-R7943 estämään NCX:n toimintaa käänteisessä tilassa. Ehjissä soluissa SEA0400 ja KB-R7943 estivät asetyylikoliinin ja DMPP:n indusoimaa CA:n vapautumista. SEA0400:n IC(50)-arvot olivat 5,1 ja 4,5 mikroM ja KB-R7943:n arvot olivat 2,6 ja 2,1 mikroM asetyylikoliinin ja DMPP:n indusoimaa vapautumista vastaan, mikä osoittaa, että SEA0400:n teho on noin puolet KB-R7943:n tehosta nikotiinireseptorin välittämän CA:n vapautumisen estämisessä. SEA0400 (IC(50) = 90 mikroM) ja KB-R7943 (IC(50) = 12 mikroM) estivät [(3)H]nikotiinin sitoutumisen nikotiinireseptoreihin. Näistä tuloksista päätellään, että toisin kuin KB-R7943, SEA0400:lla on voimakas ja selektiivinen vaikutus NCX:ään naudan lisämunuaisen kromaffiinisoluissa.</w:t>
      </w:r>
    </w:p>
    <w:p>
      <w:r>
        <w:rPr>
          <w:b/>
        </w:rPr>
        <w:t xml:space="preserve">Tulos</w:t>
      </w:r>
    </w:p>
    <w:p>
      <w:r>
        <w:t xml:space="preserve">Pieni molekyyli SEA0400 on minkä ionivasta-aineen/-vaihtajan estäjä?</w:t>
      </w:r>
    </w:p>
    <w:p>
      <w:r>
        <w:rPr>
          <w:b/>
        </w:rPr>
        <w:t xml:space="preserve">Esimerkki 6.2870</w:t>
      </w:r>
    </w:p>
    <w:p>
      <w:r>
        <w:t xml:space="preserve">Heroes of Gaia (kiinaksi ; pinyin: Yingxiong Zhi Cheng), joka tunnetaan erillisessä eurooppalaisessa versiossa nimellä Castle of Heroes, on kiinalaisen kehittäjän Snail Gamesin kehittämä ja sen Yhdysvalloissa julkaiseman Snail Games USA:n julkaisuyksikön Yhdysvalloissa julkaisema, selainpohjainen massiivimoninpelattava fantasiastrategiapeli.</w:t>
      </w:r>
    </w:p>
    <w:p>
      <w:r>
        <w:rPr>
          <w:b/>
        </w:rPr>
        <w:t xml:space="preserve">Tulos</w:t>
      </w:r>
    </w:p>
    <w:p>
      <w:r>
        <w:t xml:space="preserve">Kuka työskenteli Heroes of Gaian parissa?</w:t>
      </w:r>
    </w:p>
    <w:p>
      <w:r>
        <w:rPr>
          <w:b/>
        </w:rPr>
        <w:t xml:space="preserve">Esimerkki 6.2871</w:t>
      </w:r>
    </w:p>
    <w:p>
      <w:r>
        <w:t xml:space="preserve">Yhdysvaltojen liittovaltion vuoden 2010 talousarviossa, jonka otsikko oli "Uusi vastuun aikakausi", DHS:lle myönnettiin 42,7 miljardin dollarin harkinnanvarainen talousarvio. Sisäisen turvallisuuden ministeriön varainhoitovuoden 2010 lopun vuosikertomus osoitti, että toiminnan nettokustannukset olivat 56,4 miljardia dollaria, kun talousarviovarat olivat yhteensä 83,2 miljardia dollaria. Suurimmat nettokustannukset aiheutuivat Yhdysvaltain rannikkovartiostosta , Yhdysvaltain tulli- ja rajavartiolaitoksesta ja liittovaltion hätätilavirastosta . Tuloja kertyi vuonna 10,4 miljardia dollaria. Washington Postin mukaan "DHS on vuodesta 2003 lähtien myöntänyt 31 miljardia dollaria avustuksia osavaltioiden ja paikallisviranomaisten sisäiseen turvallisuuteen ja niiden kyvyn parantamiseen löytää terroristeja ja suojautua heiltä, mukaan lukien 3,8 miljardia dollaria vuonna 2010".</w:t>
      </w:r>
    </w:p>
    <w:p>
      <w:r>
        <w:rPr>
          <w:b/>
        </w:rPr>
        <w:t xml:space="preserve">Tulos</w:t>
      </w:r>
    </w:p>
    <w:p>
      <w:r>
        <w:t xml:space="preserve">Kumpi oli suurempi, DHS:n nettorannikko vai sen kokonaisbudjettivarat?</w:t>
      </w:r>
    </w:p>
    <w:p>
      <w:r>
        <w:rPr>
          <w:b/>
        </w:rPr>
        <w:t xml:space="preserve">Esimerkki 6.2872</w:t>
      </w:r>
    </w:p>
    <w:p>
      <w:r>
        <w:t xml:space="preserve">Gardiners Creek, joka tunnettiin alun perin nimellä Kooyongkoot Creek, on Melbournen itäisissä esikaupungeissa sijaitseva vesireitti, joka kuuluu Yarrajoen valuma-alueeseen.</w:t>
      </w:r>
    </w:p>
    <w:p>
      <w:r>
        <w:rPr>
          <w:b/>
        </w:rPr>
        <w:t xml:space="preserve">Tulos</w:t>
      </w:r>
    </w:p>
    <w:p>
      <w:r>
        <w:t xml:space="preserve">Mihin jokeen Gardiners Creek laskee?</w:t>
      </w:r>
    </w:p>
    <w:p>
      <w:r>
        <w:rPr>
          <w:b/>
        </w:rPr>
        <w:t xml:space="preserve">Esimerkki 6.2873</w:t>
      </w:r>
    </w:p>
    <w:p>
      <w:r>
        <w:t xml:space="preserve">Arytmogeeninen oikean kammion kardiomyopatia (ARVC) on autosomaalinen dominoiva sydänlihassairaus, joka aiheuttaa rytmihäiriöitä, sydämen vajaatoimintaa ja äkkikuolemaa. Aiemmin kartoitimme autosomaalisesti resessiivisen ARVC:n, palmoplantaarisen keratodermian ja villakarvoituksen (Naxosin tauti) muodostaman kolmion geneettisen lokuksen kromosomille 17q21, jossa on plakoglobiinin geeni. Tämä proteiini on desmosomien ja adherens-liitosten keskeinen osa, ja se on tärkeä monien solutyyppien, myös sydämen ja ihon solujen, tiukassa kiinnittymisessä. Tutkimme 19 henkilöä, joilla on Naxosin tauti, sekä sairastumattomia perheenjäseniä ja sukuun kuulumattomia henkilöitä Kreikan naapurisaarilta Naxosilta ja Milosilta. Geenin sekvenssi määritettiin käänteisellä transkriptaasi-PCR:llä yhden sairastuneen henkilön ihosta eristetystä RNA:sta, ja muissa tapauksissa esiintyneet mutaatiot vahvistettiin restriktioentsyymianalyysillä. Plakoglobiinigeenin homotsygoottinen kahden emäsparin deleetio tunnistettiin vain 19:llä sairastuneella henkilöllä. Tämä deleetio aiheutti frameshiftin ja proteiinin ennenaikaisen päättymisen, mikä osoitettiin western blot -analyysillä. 29 kliinisesti sairastumatonta perheenjäsentä oli heterotsygoottisia mutaation suhteen; 20 sukuun kuulumatonta henkilöä Naxosilta ja 43 autosomaalisesti dominoivaa ARVC-koehenkilöä olivat homotsygoottisia normaalin alleelin suhteen. Plakoglobiinin deletion löytyminen ARVC:ssä viittaa siihen, että solujen ja solujen adheesioon osallistuvilla proteiineilla on tärkeä rooli myosyyttien eheyden ylläpitämisessä, ja kun liitokset häiriintyvät, tapahtuu solukuolema ja fibrofatty replacement. Näin ollen mutaation löytymisellä proteiinissa, jolla on tehtäviä soluliitosten eheyden ylläpitämisessä, on merkittäviä vaikutuksia muihin ARVC:n dominoiviin muotoihin, siihen liittyviin kardiomyopatioihin ja muihin ihosairauksiin.</w:t>
      </w:r>
    </w:p>
    <w:p>
      <w:r>
        <w:rPr>
          <w:b/>
        </w:rPr>
        <w:t xml:space="preserve">Tulos</w:t>
      </w:r>
    </w:p>
    <w:p>
      <w:r>
        <w:t xml:space="preserve">Mikä geeni on mutaantunut arytmogeenisen oikean kammion kardiomyopatian alatyypissä, joka tunnetaan Naxosin tautina?</w:t>
      </w:r>
    </w:p>
    <w:p>
      <w:r>
        <w:rPr>
          <w:b/>
        </w:rPr>
        <w:t xml:space="preserve">Esimerkki 6.2874</w:t>
      </w:r>
    </w:p>
    <w:p>
      <w:r>
        <w:t xml:space="preserve">Fossiilit ovat eläinten, kasvien ja muiden eliöiden säilyneitä jäänteitä kaukaisesta menneisyydestä. Esimerkkejä fossiileista ovat luut, hampaat ja jäljet. Fossiileja tutkimalla saadaan todisteita evoluutiosta. Paleontologit ovat tiedemiehiä, jotka tutkivat fossiileja saadakseen tietoa elämästä menneisyydessä. Fossiilien avulla nämä tutkijat voivat määrittää sukupuuttoon kuolleiden lajien ominaisuuksia. Paleontologit vertailevat eri aikakausilta peräisin olevien lajien ominaisuuksia. Näiden tietojen avulla he pyrkivät ymmärtämään, miten lajit ovat kehittyneet miljoonien vuosien aikana ( kuva alla). Viime aikoihin asti fossiilit olivat tärkein todisteiden lähde evoluutiosta ( kuva alla). Fossiileja tutkimalla tiedämme nyt, että nykyiset eliöt näyttävät monissa tapauksissa paljon erilaisilta kuin menneisyydessä eläneet eliöt. Tutkijat ovat myös osoittaneet, että eliöt ovat levittäytyneet eri tavoin eri puolille maapalloa. Maanjäristykset, tulivuoret, merten siirtymät ja muut maanosien liikkeet ovat kaikki vaikuttaneet siihen, missä eliöt elävät ja miten ne ovat sopeutuneet muuttuviin ympäristöihinsa. Maan pinnalla on monia kivikerroksia. Uudemmat kerrokset muodostuvat vanhempien kerrosten päälle, ja syvimmät kalliokerrokset ovat vanhimpia. Näin ollen voit kertoa, kuinka vanha fossiili on, tarkastelemalla, mistä kalliokerroksesta se on löydetty. Hevosen evoluutio. Fossiiliset todisteet, joita luurangon palaset kuvaavat, osoittavat evoluution kilometriaskeleet tässä prosessissa. Huomaa hevosen jalkojen luiden ja hampaiden 57 miljoonan vuoden kehitys. Erityisen ilmeistä on jalkojen luiden muuttuminen neljästä erillisestä sormenpäästä nykypäivän hevosen luiksi. Fossiileja ja niiden esiintymisjärjestystä kutsutaan fossiilirekisteriksi. Fossiiliaineisto antaa todisteita siitä, milloin eliöt ovat eläneet maapallolla, miten lajit ovat kehittyneet ja miten jotkut lajit ovat kuolleet sukupuuttoon. Geologit käyttävät radiometriseksi ajoitukseksi kutsuttua menetelmää määrittääkseen kivien ja fossiilien tarkan iän kussakin kivikerroksessa. Tämä tekniikka, joka on mahdollinen, koska radioaktiiviset aineet hajoavat tunnetulla nopeudella, mittaa, kuinka paljon kussakin kivikerroksessa olevat radioaktiiviset aineet ovat hajonneet ( kuva 1.3). Radiometristä ajoitusta on käytetty sen määrittämiseen, että maapallon vanhimmat tunnetut kivet ovat 4-5 miljardia vuotta vanhoja. Vanhimmat fossiilit ovat 3-4 miljardia vuotta vanhoja. Muista, että Darwinin aikana ihmiset uskoivat maapallon olevan vain noin 6 000 vuotta vanha. Fossiililöydökset todistavat, että maapallo on paljon vanhempi kuin ihmiset aikoinaan luulivat.</w:t>
      </w:r>
    </w:p>
    <w:p>
      <w:r>
        <w:rPr>
          <w:b/>
        </w:rPr>
        <w:t xml:space="preserve">Tulos</w:t>
      </w:r>
    </w:p>
    <w:p>
      <w:r>
        <w:t xml:space="preserve">maapallon vanhimmat fossiilit ovat</w:t>
      </w:r>
    </w:p>
    <w:p>
      <w:r>
        <w:rPr>
          <w:b/>
        </w:rPr>
        <w:t xml:space="preserve">Esimerkki 6.2875</w:t>
      </w:r>
    </w:p>
    <w:p>
      <w:r>
        <w:t xml:space="preserve">Tutkitaan, onko hermokasvutekijän (NGF) eston vaikutus tanezumabilla rotilla, joilla on mediaalinen meniskiaalinen repeämä (MMT), tehokas malli kliinisissä tutkimuksissa havaitusta nopeasti etenevästä nivelrikosta (RPOA). Urospuolisille Lewis-rotille tehtiin MMT-leikkaus, ja niitä hoidettiin viikoittain tanezumabilla (0,1, 1 tai 10 mg/kg), isotyyppikontrollilla tai kantaja-aineella 7, 14 tai 28 päivän ajan. Kävelykyvyttömyys mitattiin, jotta voitiin arvioida leikatun raajan painonkantoa. Nivelvauriot arvioitiin histopatologian avulla. Toisessa haarassa, jossa hoito aloitettiin myöhässä (3-8 viikkoa MMT-leikkauksen jälkeen), käytettiin analgesian kontrolloimiseksi tautiprosessin alkuvaiheessa. Kolmannessa kädessä, jossa amputoitiin keskimmäinen sääriluu, arvioitiin mallin riippuvuutta painon kantamisesta. Hoitamattomilla rotilla kävelyvajaus ilmeni 3-7 päivää MMT-leikkauksen jälkeen, ja normaali painonsiirto palautui 14-28 päivään mennessä. Ennaltaehkäisevä hoito tanetsumabilla esti kävelyn puutteen ja johti vakavampiin rustovaurioihin. Kun tanetsumabihoidon aloittamista lykättiin 3-8 viikkoon MMT-leikkauksen jälkeen, rustovauriot eivät lisääntyneet. Keskimmäisen sääriluun amputaatio esti täysin rustovaurion hoitamattomilla MMT-rotilla. Nämä tiedot viittaavat siihen, että NGF:n estosta johtuva analgesia akuutin vammavaiheen aikana on vastuussa lisääntyneestä vapaaehtoisesta painon kantamisesta ja sitä seuraavasta rustovauriosta rottien MMT-mallissa. Tämä malli ei toistanut hypotrofista luun vastetta, joka havaittiin tanetsumabilla hoidetuilla RPOA-potilailla.</w:t>
      </w:r>
    </w:p>
    <w:p>
      <w:r>
        <w:rPr>
          <w:b/>
        </w:rPr>
        <w:t xml:space="preserve">Tulos</w:t>
      </w:r>
    </w:p>
    <w:p>
      <w:r>
        <w:t xml:space="preserve">Mikä on tanetsumabin kohde?</w:t>
      </w:r>
    </w:p>
    <w:p>
      <w:r>
        <w:rPr>
          <w:b/>
        </w:rPr>
        <w:t xml:space="preserve">Esimerkki 6.2876</w:t>
      </w:r>
    </w:p>
    <w:p>
      <w:r>
        <w:t xml:space="preserve">HIV:n tarttumisen estämiseen tarkoitetut emättimen mikrobisidit voivat olla tärkeä vaihtoehto naisten suojaamiseksi tartunnalta. Dapiviriinin, joka on johtava kandidaatti ei-nukleosidisen käänteistranskriptaasin estäjän, sisällyttäminen intravaginaalisiin renkaisiin (IVR), jotta sitä voidaan käyttää pysyvästi limakalvoilla, voi lisätä mikrobilääkkeiden tarttuvuutta ja tehoa verrattuna tavanomaisiin emätinvalmisteisiin. Kaksikymmentäneljä 18-35-vuotiasta tervettä HIV-negatiivista naista sai satunnaisesti (1:1:1) dapiviriinimatriisi-IVR:n, dapiviriinireservoari-IVR:n tai lumelääke-IVR:n. Dapiviriinipitoisuudet mitattiin plasma- ja emätinnestenäytteistä, jotka kerättiin peräkkäisinä ajankohtina 33 päivän tutkimusjakson aikana (28 päivää IVR:n käyttöä, 5 päivää seurantaa). Turvallisuutta arvioitiin lantion/kolposkooppitutkimuksilla, kliinisillä laboratoriokokeilla ja haittavaikutuksilla. Molemmat IVR-tyypit olivat turvallisia ja hyvin siedettyjä, ja plasebo- ja dapiviriiniryhmissä havaittiin samanlaisia haittavaikutuksia. Molemmista IVR-tyypeistä peräisin oleva dapiviriini jakautui onnistuneesti koko alempaan sukuelinkanavaan pitoisuuksina, jotka olivat yli 4 login verran suurempia kuin EC50-arvo villiintyneen HIV-1:n (LAI) torjumiseksi MT4-soluissa. Maksimipitoisuus (Cmax) ja pitoisuus-aikakäyrän alapuolinen pinta-ala (AUC) olivat merkittävästi korkeammat matriisi- kuin säiliö-IVR:llä. Dapiviriinin keskimääräiset pitoisuudet plasmassa olivat &lt;2 ng/ml. Nämä havainnot viittaavat siihen, että mikrobisidien IVR-annostelu on toteuttamiskelpoinen vaihtoehto, jota on syytä tutkia lisää.</w:t>
      </w:r>
    </w:p>
    <w:p>
      <w:r>
        <w:rPr>
          <w:b/>
        </w:rPr>
        <w:t xml:space="preserve">Tulos</w:t>
      </w:r>
    </w:p>
    <w:p>
      <w:r>
        <w:t xml:space="preserve">Mikä infektio voidaan ehkäistä dapiviriinillä?</w:t>
      </w:r>
    </w:p>
    <w:p>
      <w:r>
        <w:rPr>
          <w:b/>
        </w:rPr>
        <w:t xml:space="preserve">Esimerkki 6.2877</w:t>
      </w:r>
    </w:p>
    <w:p>
      <w:r>
        <w:t xml:space="preserve">Turnerin oireyhtymä määritellään synnynnäiseksi sairaudeksi, joka johtuu yhden tai kahden X-kromosomin kvantitatiivisista ja/tai rakenteellisista poikkeavuuksista ja jossa esiintyy usein mosaiikkia. Kliinisesti sille on ominaista kasvun ja kehon mittasuhteiden poikkeavuudet, sukurauhasen dysgeneesi, joka johtaa seksuaaliseen infantiilismiin, primaariseen amenorreaan, hedelmättömyyteen, tyypillisiin leimautumisiin, sydän-, munuais- ja luustopoikkeavuuksiin sekä joihinkin sairauksiin, kuten Hashimoto-tyreoidiittiin ja kilpirauhasen vajaatoimintaan, tyypin 2 diabetekseen, osteoporoosiin ja verenpaineeseen. Turnerin oireyhtymää esiintyy 1:2000-1:2500 elävänä syntyneellä naisella. Yleisimmät X-kromosomipoikkeavuudet potilailla, joilla on Turnerin oireyhtymän fenotyyppi, ovat seuraavat: X-monosomia - 45,X; mosaiikismi (50-75 %), mukaan lukien 45,X/46,XX (10-15 %), 45,X/46,XY (2-6 %), 45,X/46,X,i(Xq), 45,X/46,X,del(Xp), 45,X/46,XX/47,XXX; X-rakenteen poikkeavuus: X-kromosomin lyhyen haaran täydellinen tai osittainen deleetio (46,X,del(Xp)), X-kromosomin pitkän haaran isokromosomi (46,X,(i(Xq)), rengaskromosomi (46, X,r(X)), merkkikromosomi (46,X+m). X-kromosomin etsintä ja tällä kromosomilla sijaitsevien geenien (kuten SHOX, ODG2, VSPA, SOX 3) kartoitus ja sekvensointi ovat mahdollistaneet yhteyksien etsimisen fenotyyppien ja sopivien geenien tai X-kromosomin alueiden välillä. Tässä artikkelissa esitellään nykyisiä tietoja fenotyypin ja karyotyypin välisestä korrelaatiosta TS-potilailla.</w:t>
      </w:r>
    </w:p>
    <w:p>
      <w:r>
        <w:rPr>
          <w:b/>
        </w:rPr>
        <w:t xml:space="preserve">Tulos</w:t>
      </w:r>
    </w:p>
    <w:p>
      <w:r>
        <w:t xml:space="preserve">Mikä kromosomi vaikuttaa Turnerin oireyhtymässä?</w:t>
      </w:r>
    </w:p>
    <w:p>
      <w:r>
        <w:rPr>
          <w:b/>
        </w:rPr>
        <w:t xml:space="preserve">Esimerkki 6.2878</w:t>
      </w:r>
    </w:p>
    <w:p>
      <w:r>
        <w:t xml:space="preserve">Se on ohi - miljoonat Senior 3 -oppilaat eri puolilla maata ovat saaneet viimeiset kokeensa valmiiksi. Kahden vuoden kuluttua on sinun vuorosi tenttisalissa. Miten voit käyttää jäljellä olevan ajan parhaalla mahdollisella tavalla? Lue nämä vastavalmistuneiden ajatukset saadaksesi vinkkejä. Cao A'min, 18 Xuanhua No 1 High School, Hebei Opiskelu: Opettajien tahdissa pysyminen on hyvä tapa opiskella. Opettajat ovat kokeneita ja heidän suunnitelmansa ovat järjestelmällisiä . Mutta muista työskennellä tavalla, joka sopii sinulle. On myös tärkeää oppia aiemmista virheistä. Pidä muistivihkoa, johon kirjaat tekemäsi virheet - se auttaa sinua välttämään samojen virheiden tekemistä myöhemmin. Zhang Zilu, 17 Xinyu No 1 High School, Jiangxi Ystävyys: Tämä elämänvaihe voi olla vaikea, mutta et ole yksin. Sinulla voi olla kiire opiskella, mutta voit osoittaa välittäväsi soittamalla ystävillesi tai lähettämällä lyhyen viestin. Älä anna ystävyyssuhteiden kuolla. Luokallani jotkut pojat ja tytöt olivat rakastuneita, mutta neuvoisin olemaan aloittamatta suhdetta tässä vaiheessa. Zhan Yu, 17 Huanggangin lukio, Hubei Health: Mielestäni on yhtä tärkeää elää hyvin kuin opiskella hyvin. Menin nukkumaan viimeistään klo 23.30. Se sai minut oikealle tuulelle seuraavaa päivää varten. En noudattanut erityistä ruokavaliota, mutta varmistin, että söin joka päivä ravitsevan aamiaisen. Ju Shuntian, 18 Yantai Economic and Technological Development Zone Senior High School, Shandong Rentoutuminen: Henkilö, joka pelaa hyvin, opiskelee hyvin. Se, että on paljon koulutehtäviä, ei tarkoita, että joutuu luopumaan kaikista muista aktiviteeteista. Pelasin koripalloa tai kävin kävelyllä rentoutuakseni, kun tunsin itseni väsyneeksi. Aikalisä ei ole ajanhukkaa vaan auttaa opiskelemaan tehokkaammin . Zhang Qingzhou, 17 Dongtai High School, Jiangsu Options: Suuren kokeen lisäksi sinulla on muitakin vaihtoehtoja collegea varten. Osallistuin Pekingin yliopiston järjestämään itsenäisen ilmoittautumisen kokeeseen, ja jotkut muut opiskelijat valmistautuivat jopa opiskelemaan ulkomailla. Kiinnitä huomiota kaikkiin asiaankuuluviin tietoihin, joita voit löytää, olipa kyse sitten koulusta, uutismedioista tai muusta lähteestä .</w:t>
      </w:r>
    </w:p>
    <w:p>
      <w:r>
        <w:rPr>
          <w:b/>
        </w:rPr>
        <w:t xml:space="preserve">Tulos</w:t>
      </w:r>
    </w:p>
    <w:p>
      <w:r>
        <w:t xml:space="preserve">Jos haluat osallistua itsenäiseen ilmoittautumiseen, mitä sinun pitäisi tehdä?</w:t>
      </w:r>
    </w:p>
    <w:p>
      <w:r>
        <w:rPr>
          <w:b/>
        </w:rPr>
        <w:t xml:space="preserve">Esimerkki 6.2879</w:t>
      </w:r>
    </w:p>
    <w:p>
      <w:r>
        <w:t xml:space="preserve">Alankomaiden kuningas Willem-Alexanderin kanava (hollanniksi Koning Willem-Alexanderkanaal), joka on nimetty Alankomaiden kuningas Willem-Alexanderin mukaan, on 6 km pitkä kanava Alankomaiden koillisosassa.</w:t>
      </w:r>
    </w:p>
    <w:p>
      <w:r>
        <w:rPr>
          <w:b/>
        </w:rPr>
        <w:t xml:space="preserve">Tulos</w:t>
      </w:r>
    </w:p>
    <w:p>
      <w:r>
        <w:t xml:space="preserve">Kenen mukaan kuningas Willem-Alexanderin kanava on nimetty?</w:t>
      </w:r>
    </w:p>
    <w:p>
      <w:r>
        <w:rPr>
          <w:b/>
        </w:rPr>
        <w:t xml:space="preserve">Esimerkki 6.2880</w:t>
      </w:r>
    </w:p>
    <w:p>
      <w:r>
        <w:t xml:space="preserve">The Most Scenic Drives in America Hinta: $25.00 Kuvaus: Tämä kirja sisältää 120 helposti seurattavaa karttaa, 400 henkeäsalpaavaa valokuvaa, kiehtovia faktoja, vinkkejä, ehdotettuja sivuretkiä ja paljon muuta. Mikä toimii, mikä ei: The Bottom Line on Everything Health Hinta:$31.96 Kuvaus: Nyt voit lopettaa ajan ja rahan tuhlaamisen tuotteisiin, hoitoihin ja lähestymistapoihin, jotka eivät toimi, ja alkaa saada todellisia tuloksia strategioista, jotka toimivat. Strange Stories, Amazing Facts of America's Past Hinta: $34.96 Kuvaus: Jos olet koskaan ajatellut, että historia on tylsää ja esi-isämme tylsiä, tässä on kirja, joka muuttaa mielesi. tämä on Amerikka kiehtovimmillaan - yli 600 tositarinaa, jotka ovat yhtä jännittäviä kuin rikosjuttu, yhtä vauhdikkaita kuin vakoojajahti, yhtä tunnelmallisia kuin historiallinen romaani - takaavat monta tuntia lukemisen iloa. How To Write Your Life Story Hinta: $26.95 Kuvaus: Kirjoita elämäntarinasi: Tutustu, miten helppoa on kirjoittaa oma elämäntarinasi! Tämä kiehtova ja käytännöllinen opas johdattaa sinut oman henkilökohtaisen muistelmasi luomisprosessin läpi. Lisäksi saat selville, miten voit käyttää valokuvia ja muita muistoesineitä lisätäksesi tarinallesi vielä enemmän merkitystä. Disease Free Hinta: $31.96 Kuvaus: Stop Disease Before it Starts. Lääkärit arvioivat, että ainakin 60 prosenttia kroonisista sairauksista voitaisiin välttää kokonaan, ja Disease Free näyttää sinulle, miten. Yksityiskohtaiset ennaltaehkäisysuunnitelmat yli 90 sairaudesta auttavat sinua välttämään kaiken närästyksestä korkeaan verenpaineeseen, vilustumisesta syöpään. Täydellinen kitarakurssi Hinta:$30.00 Kuvaus: Kitarakurssi on saatavilla myös englanninkielisenä: Opi soittamaan 20 helposti seurattavalla oppitunnilla! Tämä deluxe-käsikirja on täynnä kaikkea, mitä tarvitset oppiaksesi aina sinulle sopivan kitaran valinnasta perussormitukseen, sointuihin ja tekniikoihin. Komeasti värillisenä1 ja täynnä käytännöllisiä vinkkejä, tämä kattava kurssi saa sinut tekemään kaunista musiikkia hetkessä! Care Free Plants Price:$34.96 Description: Tämä kirja paljastaa hienon puutarhanhoidon salaisuuden: työskentele fiksummin, älä kovemmin. Tutustu siihen, miten voit käyttää vähemmän vaivaa, säästää rahaa ja silti sinulla on lopulta enemmän aikaa nauttia kauniista puutarhastasi. Kun tämä kirja on kädessäsi, unelma on käden ulottuvilla.</w:t>
      </w:r>
    </w:p>
    <w:p>
      <w:r>
        <w:rPr>
          <w:b/>
        </w:rPr>
        <w:t xml:space="preserve">Tulos</w:t>
      </w:r>
    </w:p>
    <w:p>
      <w:r>
        <w:t xml:space="preserve">Minkä edellä mainituista kirjoista hän voi ostaa Marryn vanhemmalle äidille?</w:t>
      </w:r>
    </w:p>
    <w:p>
      <w:r>
        <w:rPr>
          <w:b/>
        </w:rPr>
        <w:t xml:space="preserve">Esimerkki 6.2881</w:t>
      </w:r>
    </w:p>
    <w:p>
      <w:r>
        <w:t xml:space="preserve">Nestin on välifilamenttiproteiini, joka ilmentyy neuroepiteelien kantasoluissa kehityksen aikana, ja se korvautuu myöhemmin solukohtaisilla neuronaalisilla tai gliaalisilla filamenteilla. Nestin-soluja säilyy kuitenkin aikuisten kudoksissa, ja niitä voidaan pitää potentiaalisina neuraalisina kantasoluina (NSC). Nestin-soluja on havaittu jyrsijöiden aistikorpuksiin liittyvissä Schwannin soluissa, ja niiden on osoitettu olevan NSC:tä. Olemme tutkineet nestiinin olemassaoloa ihmisen ihon Meissnerin ja Pacinianin korpuskeleissa immunohistokemiallisilla tekniikoilla ja in situ -hybridisaatiolla. Lisäksi tutkittiin S100-proteiinia (jota pidetään myös NSC:n merkkiaineena) ja vimentiiniä (sensoristen korpusten kypsien Schwannin solujen välifilamentti). Tulokset osoittavat, että aikuisen ihmisen ihon sensorisissa Meissnerin ja Pacinianin korpuskeleissa on pieni populaatio Schwann-soluja (vimentiini), jotka immunohistokemiallisten perusominaisuuksiensa (S100-proteiini, nestiini) perusteella voivat olla potentiaalisia NSC-soluja. Myös Meissnerin korpusten läheisyydestä löytyi soluja, joilla on samanlainen immunohistokemiallinen profiili. Paikallisuutensa vuoksi ne ovat helposti saatavilla, ja ne voivat edustaa perifeeristä NSC:n kapeikkoa, jota voidaan käyttää terapeuttisiin tavoitteisiin.</w:t>
      </w:r>
    </w:p>
    <w:p>
      <w:r>
        <w:rPr>
          <w:b/>
        </w:rPr>
        <w:t xml:space="preserve">Tulos</w:t>
      </w:r>
    </w:p>
    <w:p>
      <w:r>
        <w:t xml:space="preserve">Mitä IF-proteiinia voidaan käyttää subventrikulaarisen vyöhykkeen hermosolujen esiasteiden epäspesifisenä merkkiaineena?</w:t>
      </w:r>
    </w:p>
    <w:p>
      <w:r>
        <w:rPr>
          <w:b/>
        </w:rPr>
        <w:t xml:space="preserve">Esimerkki 6.2882</w:t>
      </w:r>
    </w:p>
    <w:p>
      <w:r>
        <w:t xml:space="preserve">Krooninen myelooinen leukemia (CML) on luultavasti kaikista ihmisen pahanlaatuisista kasvaimista parhaiten tunnettu. Sen alkuperä hematopoieettisessa kantasolussa voidaan jäljittää kromosomeja 9 ja 22 koskevaan vastavuoroiseen translokaatioon, jota kutsutaan Philadelphian kromosomiksi ja jota esiintyy lähes kaikilla potilailla. Tuloksena syntyvä fuusiogeeni, BCR/ABL, koodaa aktivoitunutta tyrosiinikinaasia, joka voi yksinään aiheuttaa hiirimalleissa CML:n kaltaisen oireyhtymän. Nämä eläinmallit ovat osoittaneet BCR/ABL:n olevan kohde, jonka avulla voidaan kehittää erityisiä lääkkeellisiä inhibiittoreita. Kinaasin estäjä imatinibmesylaatti (Gleevec) on erittäin spesifinen, tehokas ja vähän toksinen, mutta se ei välttämättä paranna potilaita yksittäisenä aineena, varsinkaan potilaita, joilla on kiihtynyt tauti ja blastovaiheen tauti. Resistenssi imatinibille voi vaikeuttaa hoitoa. Yllättäen suuressa osassa resistenteistä tapauksista BCR/ABL-signalointi on ennallaan tai lisääntynyt, mikä viittaa siihen, että tämä onkoproteiini tai siitä lähtevät signaalireitit ovat edelleen käyttökelpoisia kohteita. Yhdistelmäkemoterapiaa tutkitaan aktiivisesti, ja yksi kiinnostavimmista strategioista on kaksoishoito aineilla, jotka molemmat kohdistuvat BCR/ABL-signaalinsiirtoon. BCR/ABL aktivoi Rasin, ja Ras-toimintaa vastustamaan suunnitellut yhdisteet, farnesyylitransferaasi-inhibiittorit (FTI:t), ovat osoittaneet voimakasta tehoa in vitro ja BCR/ABL:n aiheuttaman leukemian eläinmalleissa. Ensimmäiset kliiniset tutkimukset potilailla, joilla on refraktorinen akuutti myelooinen leukemia ja blastikriisissä oleva CML, ovat osoittaneet merkittävää tehoa, mikä viittaa siihen, että imatinibin ja FTI:iden yhdistelmäkokeet ovat perusteltuja.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6.2883</w:t>
      </w:r>
    </w:p>
    <w:p>
      <w:r>
        <w:t xml:space="preserve">Akuutti keuhkovaurio on hengenvaarallinen tila, jolle on ominaista surfaktantin toimintahäiriö ja kohonnut sekretorisen fosfolipaasi A2:n (sPLA2) aktiivisuus. Varespladibi on sPLA2:n estäjä, joka on osoittautunut tehokkaaksi akuutin keuhkovaurion eläinmalleissa. Tarkoituksenamme oli tutkia surfaktantin ja varespladibin samanaikaisen annon vaikutusta sPLA2-aktiivisuuteen. Alveolaarisia makrofageja viljeltiin ja stimuloitiin lipopolysakkaridilla, minkä jälkeen niille annettiin joko varespladibia, surfaktanttia, varespladibia ja sen jälkeen surfaktanttia tai ei mitään. sPLA2-aktiivisuus, vapaat rasvahapot, tuumorinekroositekijä- (TNF-) ja proteiinipitoisuudet mitattiin viljelmien supernatantista. Hoito varespladibilla (p=0,019) ja varespladibilla + surfaktantilla (p=0,013) vähensi entsyymiaktiivisuutta noin 15 prosenttia käsittelemättömissä viljelmissä mitatusta perustasosta. Surfaktantti, varespladibi ja varespladibi + surfaktantti vähensivät vastaavasti vapaita rasvahappoja -45 % (p=0,045), -62 % (p=0,009) ja -48 % (p=0,015) käsittelemättömien viljelmien peruspitoisuudesta. Varespladibin ja poraktantin samanaikainen anto vähentää sPLA2-aktiivisuutta ja vapaiden rasvahappojen vapautumista viljellyissä rotan alveolaarimakrofageissa, vaikka selkeää lääkkeiden synergiaa ei ollut havaittavissa. Koska samanaikaisesta annostelusta voi olla hyötyä tulehduksen ja surfaktantin inaktivoitumisen vähentämisessä akuutissa keuhkovauriossa, tarvitaan lisää in vivo -tutkimuksia sen kliinisen käyttökelpoisuuden varmistamiseksi.</w:t>
      </w:r>
    </w:p>
    <w:p>
      <w:r>
        <w:rPr>
          <w:b/>
        </w:rPr>
        <w:t xml:space="preserve">Tulos</w:t>
      </w:r>
    </w:p>
    <w:p>
      <w:r>
        <w:t xml:space="preserve">Mitä entsyymiä Varespladib estää?</w:t>
      </w:r>
    </w:p>
    <w:p>
      <w:r>
        <w:rPr>
          <w:b/>
        </w:rPr>
        <w:t xml:space="preserve">Esimerkki 6.2884</w:t>
      </w:r>
    </w:p>
    <w:p>
      <w:r>
        <w:t xml:space="preserve">Ihmisen alfa-galaktosidaasi A (EC 3.2.1.22; alfa-Gal A) on lysosomaalinen eksoglykosidaasi, joka vastaa glykokonjugaattien terminaalisten alfa-galaktosyylijäämien hydrolyysistä, ja se on Fabryn tautia aiheuttava viallinen entsyymi (McKusick 301500). Plasman alfa-Gal A -aktiivisuuden epätavallisen korkea taso (&gt; 2,5-kertainen normaaliin keskiarvoon verrattuna) havaittiin kahdella sukuun liittymättömällä normaalilla miehellä, ja kohonnut aktiivisuus periytyi heidän perheissään X-kytkentäisenä ominaisuutena. Koehenkilön alfa-Gal A:n koodausalueen, intronin ja eksonin rajojen sekä 5'-flanking-alueen sekvensoinnilla tunnistettiin yksi mutaatio, G--&gt;A-siirtymä 30 nt ylävirtaan translaation aloituskodonista eksoni 1:ssä. Mutaatio -30G--&gt;A tapahtui oletetussa NF kappa B/Ets-konsensussitoutumiskohdassa, jonka hiljattain osoitettiin estävän proteiinin sitoutumista geenin 5'-käänteismuunnettuun alueeseen, mikä on mahdollinen selitys geenin korkealle aktiivisuudelle. Mutaation tarkempaa karakterisointia varten tutkittiin tämän varianttialleelin ilmentämää mRNA:ta ja proteiinia. Puhdistetulla plasman ja lymfoblastien alfa-Gal A -aktiivisuudella -30G--&gt;A-mutaation omaavilta henkilöiltä oli normaalit fysikaaliset ja kineettiset ominaisuudet. Kloonattujen normaalin ja korkean plasma-aktiivisuuden alleelien mRNA:iden in vitro -translaatio johti samanlaisiin alfa-Gal A -proteiinipitoisuuksiin, mikä osoittaa, että tämä mutaatio ei tehostanut translaatiota. Nämä havainnot viittaavat siihen, että -30G--&gt;A-mutaatio alfa-Gal A -geenin 5'-käänteismuunnetulla alueella tehostaa transkriptiota, oletettavasti häiritsemällä negatiivisesti vaikuttavien transkriptiotekijöiden sitoutumista, jotka normaalisti vähentävät alfa-Gal A:n ilmentymistä eri soluissa. Alustavissa tutkimuksissa, jotka koskivat -30G--&gt;A-mutaation esiintymistiheyttä 395:llä sukuun kuulumattomalla normaalilla miehellä, joilla oli sekalaista syntyperää, havaittiin kaksi muuta sukuun kuulumatonta henkilöä, joilla oli korkea plasman entsyymiaktiivisuus ja joilla oli mutaatio, mikä vahvistaa tämän mutaation vaikutuksen entsyymin ilmentymiseen ja viittaa siihen, että noin 0,5 prosentilla normaaleista henkilöistä on korkea plasman alfa-Gal A:n aktiivisuus, joka johtuu tästä varianttialleelista.</w:t>
      </w:r>
    </w:p>
    <w:p>
      <w:r>
        <w:rPr>
          <w:b/>
        </w:rPr>
        <w:t xml:space="preserve">Tulos</w:t>
      </w:r>
    </w:p>
    <w:p>
      <w:r>
        <w:t xml:space="preserve">Mikä on Fabryn lysosomaalisen varastosairauden aiheuttava viallinen proteiini?</w:t>
      </w:r>
    </w:p>
    <w:p>
      <w:r>
        <w:rPr>
          <w:b/>
        </w:rPr>
        <w:t xml:space="preserve">Esimerkki 6.2885</w:t>
      </w:r>
    </w:p>
    <w:p>
      <w:r>
        <w:t xml:space="preserve">Osteoporoosille on ominaista luun massan ja mikroarkkitehtuurin asteittainen väheneminen, mikä johtaa lisääntyneeseen murtumariskiin. Jotkin tähän mennessä saatavilla olevista lääkkeistä ovat vähentäneet nikamamurtumariskiä ja muuta kuin nikamamurtumariskiä. Teollisuusmaiden ikääntyvässä väestössä murtumia tapahtuu kuitenkin nykyäänkin enemmän kuin niitä vältetään, mikä korostaa uusien hoitovaihtoehtojen, mallien ja strategioiden suurta lääketieteellistä tarvetta. Viimeaikaiset oivallukset luun biologiasta ovat johtaneet luusolujen toimintojen ja osteoblastien, osteoklastien ja osteosyyttien välisen vuorovaikutuksen parempaan ymmärtämiseen molekyylitasolla. In the future, the armamentarium against osteoporotic fractures will likely be enriched by (1.) new bone anabolic substances such as antibodies directed against the endogenous inhibitors of bone formation sclerostin and dickkopf-1, PTH and PTHrp analogues, and possibly calcilytics; (2.) uudet luun resorption estäjät, kuten katepsiini K:n estäjät, jotka voivat tukahduttaa osteoklastien toimintaa heikentämättä osteoklastien elinkelpoisuutta ja siten ylläpitää luun muodostumista säilyttämällä osteoklastien ja osteoblastien välisen vuorovaikutuksen, ja denosumabi, joka on jo laajalti saatavilla oleva RANKL:ää vastaan suunnattu vasta-aine, joka estää osteoklastien muodostumista, toimintaa ja eloonjäämistä; ja (3.) (4) luun muodostumisen estäjät, jotka voivat estää luun muodostumista, toimintaa ja eloonjäämistä.) uudet hoitostrategiat, jotka perustuvat osteoporoosin patofysiologian laajempaan ymmärtämiseen ja joihin voi sisältyä kahden tai useamman luustoa vaikuttavan aineen peräkkäisiä hoitoja, joiden tarkoituksena on optimoida nuoruusiässä hankitun ja aikuisuudessa ylläpidetyn luupääoman hallinta sekä määrän että laadun osalta. Yksi tulevaisuuden haasteista on tunnistaa ne potilaat ja potilasryhmät, joiden odotetaan hyötyvän eniten tietystä lääkehoidosta tai hoitomuodosta. WHO:n murtumariskin arviointiväline FRAX® ja luun mineraalitiheysmittausten parempi saatavuus DXA:lla ovat tässä suhteessa avainasemassa.</w:t>
      </w:r>
    </w:p>
    <w:p>
      <w:r>
        <w:rPr>
          <w:b/>
        </w:rPr>
        <w:t xml:space="preserve">Tulos</w:t>
      </w:r>
    </w:p>
    <w:p>
      <w:r>
        <w:t xml:space="preserve">Mihin reseptorien ligandiin denosumabi (Prolia) sitoutuu?</w:t>
      </w:r>
    </w:p>
    <w:p>
      <w:r>
        <w:rPr>
          <w:b/>
        </w:rPr>
        <w:t xml:space="preserve">Esimerkki 6.2886</w:t>
      </w:r>
    </w:p>
    <w:p>
      <w:r>
        <w:t xml:space="preserve">Can You Feel Anything When I Do This? on yhdysvaltalaisen kirjailijan Robert Sheckleyn tieteiskirjallisuuden novellikokoelma, jonka Doubleday julkaisi joulukuussa 1971.</w:t>
      </w:r>
    </w:p>
    <w:p>
      <w:r>
        <w:rPr>
          <w:b/>
        </w:rPr>
        <w:t xml:space="preserve">Tulos</w:t>
      </w:r>
    </w:p>
    <w:p>
      <w:r>
        <w:t xml:space="preserve">Mikä liiketoiminta julkaistiin Tunnetko mitään, kun teen tämän??</w:t>
      </w:r>
    </w:p>
    <w:p>
      <w:r>
        <w:rPr>
          <w:b/>
        </w:rPr>
        <w:t xml:space="preserve">Esimerkki 6.2887</w:t>
      </w:r>
    </w:p>
    <w:p>
      <w:r>
        <w:t xml:space="preserve">Elisa Casanova (s. 26. marraskuuta 1973) on italialainen naispuolinen entinen vesipalloilija.</w:t>
      </w:r>
    </w:p>
    <w:p>
      <w:r>
        <w:rPr>
          <w:b/>
        </w:rPr>
        <w:t xml:space="preserve">Tulos</w:t>
      </w:r>
    </w:p>
    <w:p>
      <w:r>
        <w:t xml:space="preserve">Mikä on Elisa Casanovan sukupuoli tai sukupuoli?</w:t>
      </w:r>
    </w:p>
    <w:p>
      <w:r>
        <w:rPr>
          <w:b/>
        </w:rPr>
        <w:t xml:space="preserve">Esimerkki 6.2888</w:t>
      </w:r>
    </w:p>
    <w:p>
      <w:r>
        <w:t xml:space="preserve">Kansalaisoikeusliikkeen alku Vuonna 1955 afroamerikkalaisten ja valkoisten bussipaikat erotettiin toisistaan osassa Yhdysvaltoja. Joulukuun 1. päivänä 1955 Montgomeryn kaupungissa Alabamassa alkoi konflikti tai erimielisyys, kun Rosa Parks -niminen afroamerikkalainen nainen kieltäytyi luovuttamasta bussipaikkaansa valkoiselle miehelle ja menemästä bussin takaosaan. Poliisi vei 42-vuotiaan Parksin vankilaan. Afroamerikkalainen yhteisö oli erittäin vihainen. He pitivät kokouksen ja päättivät toimia yhdessä vastustaakseen syrjintää. He sopivat boikotoivansa busseja sinä päivänä, jona Parks meni oikeuteen. Päivä oli menestys. Tyhjät bussit ajoivat kaduilla. Kaupunki menetti rahaa. Yhteisö päätti jatkaa boikottia. He valitsivat johtajaksi miehen nimeltä Martin Luther King,Jr. Boikotti jatkui. Afroamerikkalaisten oli vaikea päästä töihin ilman busseja,mutta he eivät lopettaneet boikottia. Kaupunki menetti edelleen rahaa. Lopulta Yhdysvaltain korkein oikeus päätti, että Montgomeryn bussilaki oli epäoikeudenmukainen ja antoi afroamerikkalaisille yhtäläisen oikeuden. Bussiboikotti päättyi 21. joulukuuta 1956. Montgomeryn bussiboikotti oli kansalaisoikeusliikkeen alku. Liike johti lopulta vuonna 1964 kansalaisoikeuslakiin, joka teki syrjinnästä rikoksen. Montgomeryn bussiboikotin aikana ihmiset tekivät yhteistyötä hallituksen muuttamiseksi. Nykyään ihmiset Yhdysvalloissa työskentelevät edelleen yhdessä muutoksen puolesta. Nyt sadat järjestöt ja yhteisöryhmät työskentelevät suojellakseen Yhdysvaltain kansalaisten ja asukkaiden oikeuksia.</w:t>
      </w:r>
    </w:p>
    <w:p>
      <w:r>
        <w:rPr>
          <w:b/>
        </w:rPr>
        <w:t xml:space="preserve">Tulos</w:t>
      </w:r>
    </w:p>
    <w:p>
      <w:r>
        <w:t xml:space="preserve">Mikä on kansalaisoikeusliikkeen lopputulos?</w:t>
      </w:r>
    </w:p>
    <w:p>
      <w:r>
        <w:rPr>
          <w:b/>
        </w:rPr>
        <w:t xml:space="preserve">Esimerkki 6.2889</w:t>
      </w:r>
    </w:p>
    <w:p>
      <w:r>
        <w:t xml:space="preserve">Strelna-joki saa alkunsa Keivystä ja virtaa Vienanmereen.</w:t>
      </w:r>
    </w:p>
    <w:p>
      <w:r>
        <w:rPr>
          <w:b/>
        </w:rPr>
        <w:t xml:space="preserve">Tulos</w:t>
      </w:r>
    </w:p>
    <w:p>
      <w:r>
        <w:t xml:space="preserve">Mihin jokeen Strelna-joki yhtyy?</w:t>
      </w:r>
    </w:p>
    <w:p>
      <w:r>
        <w:rPr>
          <w:b/>
        </w:rPr>
        <w:t xml:space="preserve">Esimerkki 6.2890</w:t>
      </w:r>
    </w:p>
    <w:p>
      <w:r>
        <w:t xml:space="preserve">Muenke-oireyhtymä, joka määritellään heterotsygoottiuden perusteella Pro250Arg-substituutiolle fibroblastikasvutekijäreseptori 3:ssa (FGFR3), on yleisin geneettinen syy kraniosynostoosiin ihmisillä. Olemme käyttäneet geenikohdistusta tuodaksemme Muenken oireyhtymän mutaation (vastaa P244R:ää) hiiren Fgfr3-geeniin. Heterotsygoottien vähemmistöllä ja monilla homotsygooteilla havaittiin pyöristynyt kallo ja lyhentynyt kuono (usein vino) sekä hampaiden epämuodostuma. Tämän epätäydellisesti penetroituvan kallon fenotyypin kehittyminen riippui geneettisestä taustasta ja sukupuolesta, ja urokset kärsivät useammin. Nämä kallon poikkeavuudet johtuivat kuitenkin harvoin kraniosynostoosista, jota esiintyi vain 2/364:llä mutantista; yleisemmin havaitsimme premaxillari- ja/tai jygomaattisten ompeleiden sulautumisen. Myös pitkien luiden kortikaalinen paksuus ja luun mineraalitiheys olivat pienentyneet. Päätelmämme on, että vaikka hiiren Fgfr3(P244R)-mutaatio vaikuttaa vaihtelevasti sekä kallon että pitkien luiden kehitykseen, koronaalista kraniosynostoosia ei voida luotettavasti jäljentää.</w:t>
      </w:r>
    </w:p>
    <w:p>
      <w:r>
        <w:rPr>
          <w:b/>
        </w:rPr>
        <w:t xml:space="preserve">Tulos</w:t>
      </w:r>
    </w:p>
    <w:p>
      <w:r>
        <w:t xml:space="preserve">Mikä geeni liittyy Muenke-oireyhtymään?</w:t>
      </w:r>
    </w:p>
    <w:p>
      <w:r>
        <w:rPr>
          <w:b/>
        </w:rPr>
        <w:t xml:space="preserve">Esimerkki 6.2891</w:t>
      </w:r>
    </w:p>
    <w:p>
      <w:r>
        <w:t xml:space="preserve">Sir Amyas Pollard, 3. paronetti (1616-1701) oli englantilainen devonilainen herrasmies ja paronetti.</w:t>
      </w:r>
    </w:p>
    <w:p>
      <w:r>
        <w:rPr>
          <w:b/>
        </w:rPr>
        <w:t xml:space="preserve">Tulos</w:t>
      </w:r>
    </w:p>
    <w:p>
      <w:r>
        <w:t xml:space="preserve">Mikä oli Sir Amyas Pollardin, 3. baronetin arvonimi?</w:t>
      </w:r>
    </w:p>
    <w:p>
      <w:r>
        <w:rPr>
          <w:b/>
        </w:rPr>
        <w:t xml:space="preserve">Esimerkki 6.2892</w:t>
      </w:r>
    </w:p>
    <w:p>
      <w:r>
        <w:t xml:space="preserve">Tarttuva mononukleoosi (IM), hyvänlaatuinen lymfoproliferatiivinen sairaus, on tunnetuin Epstein-Barr-viruksen (EBV) aiheuttama kliininen oireyhtymä. Se häviää yleensä viikkojen tai kuukausien kuluessa ilman jatko-oireita, mutta siihen voi toisinaan liittyä monenlaisia neurologisia, hematologisia, maksan, hengitysteiden ja psykologisia komplikaatioita. Tässä raportissa kuvaamme potilasta, jolla oli EBV-IM:n aiheuttama akuutti hepatiitti aiemmin terveellä naisella. Klinikallemme otettiin 26-vuotias nainen, jolla oli kuumetta, yleistä heikkoutta, pahoinvointia, kurkkukipua, ihon kellastumista ja yleistä ihottumaa. Nielurisojen suurentumista, nielun eryteemaa, palatinaalisia petekioita, lymfadenopatiaa ja keltaisuutta todettiin. Perifeerisessä verinäytteessä todettiin merkittäviä epätyypillisiä lymfosyyttejä ( &gt; 10 %). Maksan toimintakokeet, kuten ALT: 303 U/L, AST: 172 U/L, ALP: 193 U/L ja kokonaisbilirubiini: 7,3 mg/dl, olivat koholla. EBV-infektion serologiset testit vastasivat akuuttia infektiota (EBV-viruksen kapsidiantigeeni reagoi IgM- ja IgG-vasta-aineiden kanssa). Myös Monospot-testi oli positiivinen. Seitsemäntenä päivänä maksan toimintakokeet ja bilirubiini olivat nousseet huipputasolle ja verihiutaleet olivat pienentyneet. Potilasta hoidettiin tukihoidolla, ja hänen kriittinen tilansa parani ja vakiintui lopulta. Vaikka IM:n ennuste on erittäin suotuisa, voi esiintyä erilaisia akuutteja komplikaatioita.</w:t>
      </w:r>
    </w:p>
    <w:p>
      <w:r>
        <w:rPr>
          <w:b/>
        </w:rPr>
        <w:t xml:space="preserve">Tulos</w:t>
      </w:r>
    </w:p>
    <w:p>
      <w:r>
        <w:t xml:space="preserve">Mikä virus voidaan diagnosoida monospot-testillä?</w:t>
      </w:r>
    </w:p>
    <w:p>
      <w:r>
        <w:rPr>
          <w:b/>
        </w:rPr>
        <w:t xml:space="preserve">Esimerkki 6.2893</w:t>
      </w:r>
    </w:p>
    <w:p>
      <w:r>
        <w:t xml:space="preserve">Tweetie Pie voitti parhaan animaatioelokuvan Oscar-palkinnon ja katkaisi Tom ja Jerryn neljän peräkkäisen voiton putken.</w:t>
      </w:r>
    </w:p>
    <w:p>
      <w:r>
        <w:rPr>
          <w:b/>
        </w:rPr>
        <w:t xml:space="preserve">Tulos</w:t>
      </w:r>
    </w:p>
    <w:p>
      <w:r>
        <w:t xml:space="preserve">Minkä palkinnon saajaksi Tweetie Pie oli ehdolla?</w:t>
      </w:r>
    </w:p>
    <w:p>
      <w:r>
        <w:rPr>
          <w:b/>
        </w:rPr>
        <w:t xml:space="preserve">Esimerkki 6.2894</w:t>
      </w:r>
    </w:p>
    <w:p>
      <w:r>
        <w:t xml:space="preserve">Caledonian Railway 179-luokka (lempinimeltään Oban bogie) oli George Brittainin Caledonian Railwaylle (CR) suunnittelema 4-4-0-höyryveturiluokka, joka otettiin käyttöön vuonna 1882.</w:t>
      </w:r>
    </w:p>
    <w:p>
      <w:r>
        <w:rPr>
          <w:b/>
        </w:rPr>
        <w:t xml:space="preserve">Tulos</w:t>
      </w:r>
    </w:p>
    <w:p>
      <w:r>
        <w:t xml:space="preserve">Mikä oli Caledonian Railway 179 -luokan virallinen hyväksymisvuosi?</w:t>
      </w:r>
    </w:p>
    <w:p>
      <w:r>
        <w:rPr>
          <w:b/>
        </w:rPr>
        <w:t xml:space="preserve">Esimerkki 6.2895</w:t>
      </w:r>
    </w:p>
    <w:p>
      <w:r>
        <w:t xml:space="preserve">Patti Page, 1950-luvun myydyin naisartisti yli 100 miljoonalla myydyllä levyllään, kuoli 2. tammikuuta 2013 85-vuotiaana. Hän oli yksi sodanjälkeisen aikakauden rakastetuimmista laulajista. Esimerkiksi hänen kappaleensa "Tennessee Waltz" myi yli 10 miljoonaa kappaletta ja oli hänen suurin hittiensä . Claremoressa, Oklahoman pikkukaupungissa lähellä Tulsaa syntynyt Page haaveili aikoinaan urasta kaupallisen taiteen parissa. Hänen ensimmäinen työpaikkansa paikallisen radioaseman taideosastolla johti pian siihen, että hän esitti 15-minuuttisen ohjelman yksin. 20-vuotiaana Pagen löysi big band -johtaja Jack Rael, joka luopui työstään ryhtyäkseen hänen managerikseen. Seuraavana vuonna hän allekirjoitti ensimmäisen levytyssopimuksensa Mercury Recordsin kanssa ja sai pian nauttia ensimmäisestä hittilevystään. Hän pysyi Mercuryn kanssa seuraavat 14 vuotta ja levytti hitti toisensa jälkeen mm: "With My Eyes Wide Open, I'm Dreaming" ja "Old Cape Cod". Hänen viimeinen hittinsä oli "Hush... Hush, Sweet Charlotte" , joka levytettiin Bette Davisin samannimistä elokuvaa varten. Ja sitten oli "Doggie in the Window". Luova sävelmä oli valtava hitti, mutta toistuvine haukkumisäänineen ja hölmöine sanoituksineen moni on käyttänyt kappaletta esimerkkinä kaikesta siitä, mikä 1950-luvun alun popmusiikissa oli pielessä. Koko 1950-luvun ajan Patti Page esiintyi säännöllisesti erilaisissa televisio-ohjelmissa, ja vuonna 1957 hänet valittiin "The Big Record" -musiikkiohjelman juontajaksi. Seuraavana vuonna Page esiintyi omassa CBS:n televisiosarjassaan "The Patti Page Show". Hän jatkoi levyttämistä ja esiintymistä 2000-luvulle asti, viimeksi hän julkaisi lastenlauluja sisältävän albumin, joululevyn ja uuden "best of" -kokoelman. Musiikin ohella Patti Page harrasti jonkin verran näyttelemistä. Hän näytteli Oscar-palkitun Burt Lancasterin kanssa elokuvassa "Elmer Gantry" ja näytteli myös lavalla musiikkinäytelmässä "Annie Get Your Gun".</w:t>
      </w:r>
    </w:p>
    <w:p>
      <w:r>
        <w:rPr>
          <w:b/>
        </w:rPr>
        <w:t xml:space="preserve">Tulos</w:t>
      </w:r>
    </w:p>
    <w:p>
      <w:r>
        <w:t xml:space="preserve">Kohdan mukaan mitä seuraavista hänen levyttämistään kappaleista kritisoitiin ?</w:t>
      </w:r>
    </w:p>
    <w:p>
      <w:r>
        <w:rPr>
          <w:b/>
        </w:rPr>
        <w:t xml:space="preserve">Esimerkki 6.2896</w:t>
      </w:r>
    </w:p>
    <w:p>
      <w:r>
        <w:t xml:space="preserve">Whaam! oli ensimmäisen kerran esillä Leo Castellin galleriassa New Yorkissa vuonna 1963, ja Lontoon Tate Gallery osti sen vuonna 1966.</w:t>
      </w:r>
    </w:p>
    <w:p>
      <w:r>
        <w:rPr>
          <w:b/>
        </w:rPr>
        <w:t xml:space="preserve">Tulos</w:t>
      </w:r>
    </w:p>
    <w:p>
      <w:r>
        <w:t xml:space="preserve">Mikä on sen paikan nimi, josta Whaam! löytyy?</w:t>
      </w:r>
    </w:p>
    <w:p>
      <w:r>
        <w:rPr>
          <w:b/>
        </w:rPr>
        <w:t xml:space="preserve">Esimerkki 6.2897</w:t>
      </w:r>
    </w:p>
    <w:p>
      <w:r>
        <w:t xml:space="preserve">Crysler's Farmin taistelu, joka tunnetaan myös nimellä Crysler's Fieldin taistelu, käytiin 11. marraskuuta 1813 vuoden 1812 angloamerikkalaisen sodan aikana (taistelun nimenä käytetään joskus Chrysler's Farmia, mutta Crysler on oikea kirjoitusasu).</w:t>
      </w:r>
    </w:p>
    <w:p>
      <w:r>
        <w:rPr>
          <w:b/>
        </w:rPr>
        <w:t xml:space="preserve">Tulos</w:t>
      </w:r>
    </w:p>
    <w:p>
      <w:r>
        <w:t xml:space="preserve">Minä päivänä Cryslerin tilan taistelu päättyi?</w:t>
      </w:r>
    </w:p>
    <w:p>
      <w:r>
        <w:rPr>
          <w:b/>
        </w:rPr>
        <w:t xml:space="preserve">Esimerkki 6.2898</w:t>
      </w:r>
    </w:p>
    <w:p>
      <w:r>
        <w:t xml:space="preserve">Metisilliinille resistentin Staphylococcus aureuksen (MRSA) herkkyyttä arbekasiinille (ABK) tutkittiin sen selvittämiseksi, miten se liittyy aac(6')/aph(2")-geeniin. 49 MRSA-isolaatista, joiden ABK:n MIC-arvo vaihteli 0,125-64 mikrogrammaa/ml, 38:n aac(6')/aph(2")-geeniä kantavan kannan ABK:n MIC-arvot jakautuivat laajasti välillä 0,25-64, kun taas 11:n sellaisen kannan, jolla ei ollut kyseistä geeniä, ABK:n MIC-arvot vaihtelivat kaikki &lt; tai = 0,5 mikrogrammaa/ml. ABK:n jäännösaktiivisuus oli suurempi kuin gentamysiinin aktiivisuus sen jälkeen, kun se oli reagoinut kunkin raa'an entsyymivalmisteen kanssa, joka oli uutettu kolmesta aac(6')/aph(2")- ja aad(4',4")-geenejä kantavasta MRSA-isolaatista. Lisäksi Kanagawan prefektuurissa Japanissa vuonna 1999 eristetyt 97 MRSA-kantaa olivat kaikki herkkiä ABK:lle, vaikka 28 kannasta kantoi aac(6')/aph(2")-geeniä. Nämä tulokset osoittivat, että ABK-resistenssi ei välttämättä liittynyt aac(6')/aph(2")-geenin kantajuuteen kliinisissä MRSA-isolaateissa.</w:t>
      </w:r>
    </w:p>
    <w:p>
      <w:r>
        <w:rPr>
          <w:b/>
        </w:rPr>
        <w:t xml:space="preserve">Tulos</w:t>
      </w:r>
    </w:p>
    <w:p>
      <w:r>
        <w:t xml:space="preserve">Mikä on MRSA?</w:t>
      </w:r>
    </w:p>
    <w:p>
      <w:r>
        <w:rPr>
          <w:b/>
        </w:rPr>
        <w:t xml:space="preserve">Esimerkki 6.2899</w:t>
      </w:r>
    </w:p>
    <w:p>
      <w:r>
        <w:t xml:space="preserve">Alzheimerin tauti on yleisin dementian syy ihmisillä. Alzheimerin tautia sairastavan potilaan aivojen patologinen tunnusmerkki on solunulkoiset amyloidiplakit, jotka muodostuvat kertyneestä beeta-amyloidiproteiinista (Abeta), joka on amyloidiproteiinin esiasteproteiinin (APP) aineenvaihduntatuote. Tutkimukset ovat paljastaneet vahvan geneettisen yhteyden varhain alkavaan (alle 60-vuotiaiden) AD:n familiaaliseen muotoon. Esimerkiksi jotkin APP-mutaatiot periytyvät dominoivasti, ja niiden periytymiseen liittyy varhain alkavan Alzheimerin taudin periytyminen. Nämä mutaatiot helpottavat Abetan tuotantoa. "Ruotsalaiset" mutaatiot (APP(SW)) ja "Lontoon" mutaatio (APP(LON)) ovat esimerkkejä näistä mutaatioista. Näiden mutaatioalleelien valikoiva vaimentaminen on lupaava hoitokeino Alzheimerin taudin hoidossa. Tässä tutkimuksessa osoitamme, että mutanttien APP:ien ilmentyminen estettiin selektiivisesti RNA-interferenssillä. Paras selektiivisyys saavutettiin, kun mismatchit sijoitettiin keskelle pienten häiritsevien RNA:iden antisense-juosteeseen. Lisävirheasettelun lisääminen antisense-juosteeseen voi parantaa selektiivisyyttä. G:n lisääminen antisense-juosteen 5'-päähän voi parantaa geenien vaimentamisen tehokkuutta RNA-interferenssillä. Tuloksemme havainnollistavat periaatteita, jotka ohjaavat kohdennettujen sekvenssien valintaa alleelispesifisen vaimentamisen aikaansaamiseksi. Tässä tutkimuksessa tunnistetut APP(SW):n ja APP(LON):n hiljentämiseen tehokkaasti soveltuvat sekvenssit voivat olla hyödyllisiä sekä in vivo että in vitro -tutkimuksissa, joissa tutkitaan APP(SW):n ja APP(LON):n patofysiologista roolia Alzheimerin taudin kehityksessä.</w:t>
      </w:r>
    </w:p>
    <w:p>
      <w:r>
        <w:rPr>
          <w:b/>
        </w:rPr>
        <w:t xml:space="preserve">Tulos</w:t>
      </w:r>
    </w:p>
    <w:p>
      <w:r>
        <w:t xml:space="preserve">Mihin sairauteen Lontoon mutaatio liittyy?</w:t>
      </w:r>
    </w:p>
    <w:p>
      <w:r>
        <w:rPr>
          <w:b/>
        </w:rPr>
        <w:t xml:space="preserve">Esimerkki 6.2900</w:t>
      </w:r>
    </w:p>
    <w:p>
      <w:r>
        <w:t xml:space="preserve">Vastoin aiempia käsityksiä virukset eivät ole pienimpiä tartuntatautien aiheuttajia. Tietyissä korkeammissa kasveissa esiintyy niinkin pieniä kuin 246 nukleotidia olevia yksijuosteisia RNA:ita, jotka aiheuttavat yli tusinaa kasvitautia. Näitä RNA:ita on kutsuttu viroideiksi. Huolimatta erittäin vähäisestä tietosisällöstään viroidit lisääntyvät itsenäisesti alttiissa soluissa - toisin sanoen ne eivät tarvitse samanaikaisesti lisääntyvien perinteisten virusten aputoimintoja. Viroidit ovat kovalenttisesti sulkeutuneita pyöreitä molekyylejä, joilla on tyypillinen sauvamainen sekundäärirakenne, jossa lyhyet spiraalialueet keskeytyvät sisäisten ja pullistuvien silmukoiden välissä. Viroideja ei käännetä, vaan isäntäentsyymi (tai -entsyymit) (luultavasti RNA-polymeraasi II) replikoi ne oligomeeristen RNA-väliaineiden välityksellä liikkuvan ympyrän mekanismilla. Viroidin kaltaiset satelliitti-RNA:t muistuttavat kooltaan ja molekyylirakenteeltaan viroideja, mutta niitä esiintyy tiettyjen apuvirusten kapsidissa, joista ne ovat riippuvaisia replikaatiossaan. Nämä RNA:t ovat erittäin kiinnostavia molekyylibiologian kannalta ainakin kahdesta syystä: 1) ne ovat pienimpiä ja yksinkertaisimpia tunnettuja replikoituvia molekyylejä ja 2) ne saattavat olla eläviä fossiileja solua edeltävästä evoluutiosta hypoteettisessa RNA-maailmassa.</w:t>
      </w:r>
    </w:p>
    <w:p>
      <w:r>
        <w:rPr>
          <w:b/>
        </w:rPr>
        <w:t xml:space="preserve">Tulos</w:t>
      </w:r>
    </w:p>
    <w:p>
      <w:r>
        <w:t xml:space="preserve">Mitkä ovat pienimmät tunnetut kasvien subviruspatogeenit?</w:t>
      </w:r>
    </w:p>
    <w:p>
      <w:r>
        <w:rPr>
          <w:b/>
        </w:rPr>
        <w:t xml:space="preserve">Esimerkki 6.2901</w:t>
      </w:r>
    </w:p>
    <w:p>
      <w:r>
        <w:t xml:space="preserve">Onko sinulla mielikuvitusta? Pidätkö ongelmien ratkaisemisesta? Osaatko? Jos olet, sinusta voi tulla seuraava suuri keksijä. "Mutta minä olen vasta lapsi", sinä saatat olla! Älä murehdi iän kaltaisista pikkujutuista. Esimerkiksi eräs kuuluisa keksijä, Benjamin Franklin, aloitti keksinnöt vasta 12-vuotiaana. Tuossa nuoressa iässä hän kehitti käsiinsä meloja, jotka auttoivat häntä uimaan nopeammin. Lopulta hänen luomuksensa johti siihen, mitä me tunnemme nimellä räpylät! Sinun ei siis tarvitse olla aikuinen ollaksesi keksijä. Tarvitset kuitenkin jotain, mitä lapsilla on paljon: uteliaisuutta ja mielikuvitusta. Lapset ovat tunnettuja siitä, että he tarkastelevat asioita uusilla ja ainutlaatuisilla tavoilla. Mitä siis pitäisi tehdä, jos sinulla on mitä mainioin idea keksinnöstä? Puhu siitä ystävälle tai perheenjäsenelle. Pyydä muilta mielipiteitä ideastasi. Pyydä heitä sitten auttamaan sinua luomaan ideastasi toimiva malli, jota kutsutaan prototyypiksi. Kun sinulla on prototyyppi, voit testata sitä. Joskus ideasi ei olekaan niin hyvä kuin ajattelit. Toisinaan taas huomaat, että idea on hyvä, ja prototyyppisi voi auttaa sinua keksimään, miten siitä voidaan tehdä vielä parempi. Jos ideasi on todella hyvä, aikuinen voi auttaa sinua ottamaan yhteyttä yrityksiin, jotka saattaisivat olla kiinnostuneita siitä. Haluat myös aikuisen apua, kun haluat hankkia ideallesi patentin, jotta se on suojattu eikä kukaan muu voi varastaa sitä. Jos kaipaat inspiraatiota, katso näitä lapsia ja heidän keksintöjään: Jeanie Low keksi Kiddie Stoolin ollessaan vasta 11-vuotias. Se on kokoontaitettava jakkara, joka mahtuu keittiön tiskialtaan alle. Lapset voivat taittaa sen kokoon ja käyttää sitä saavuttaakseen tiskialtaan ihan itse. Louis Braille keksi 15-vuotiaana hänen mukaansa nimetyn järjestelmän, jonka avulla sokeat voivat lukea. Chelsea Lanmon sai 8-vuotiaana patentin "taskuvaipalle", uudentyyppiselle vaipalle, jossa on tasku vauvan pyyhkeitä ja puuteria varten.</w:t>
      </w:r>
    </w:p>
    <w:p>
      <w:r>
        <w:rPr>
          <w:b/>
        </w:rPr>
        <w:t xml:space="preserve">Tulos</w:t>
      </w:r>
    </w:p>
    <w:p>
      <w:r>
        <w:t xml:space="preserve">Kuka keksi jotain, joka auttaa sokeita lukemaan?</w:t>
      </w:r>
    </w:p>
    <w:p>
      <w:r>
        <w:rPr>
          <w:b/>
        </w:rPr>
        <w:t xml:space="preserve">Esimerkki 6.2902</w:t>
      </w:r>
    </w:p>
    <w:p>
      <w:r>
        <w:t xml:space="preserve">The Face of Battle on englantilaisen sotahistorioitsijan John Keeganin sotahistoriaa käsittelevä tietokirja vuodelta 1976.</w:t>
      </w:r>
    </w:p>
    <w:p>
      <w:r>
        <w:rPr>
          <w:b/>
        </w:rPr>
        <w:t xml:space="preserve">Tulos</w:t>
      </w:r>
    </w:p>
    <w:p>
      <w:r>
        <w:t xml:space="preserve">Kuka on The Face of Battle -kirjan kirjoittaja?</w:t>
      </w:r>
    </w:p>
    <w:p>
      <w:r>
        <w:rPr>
          <w:b/>
        </w:rPr>
        <w:t xml:space="preserve">Esimerkki 6.2903</w:t>
      </w:r>
    </w:p>
    <w:p>
      <w:r>
        <w:t xml:space="preserve">Power Broker, Inc. on Marvel-universumin fiktiivinen rikollisyritys, joka tarjoaa henkilöille yli-inhimillisiä fyysisiä kykyjä maksua vastaan.</w:t>
      </w:r>
    </w:p>
    <w:p>
      <w:r>
        <w:rPr>
          <w:b/>
        </w:rPr>
        <w:t xml:space="preserve">Tulos</w:t>
      </w:r>
    </w:p>
    <w:p>
      <w:r>
        <w:t xml:space="preserve">Mikä on sen fiktiivisen universumin nimi, josta Power Broker on peräisin?</w:t>
      </w:r>
    </w:p>
    <w:p>
      <w:r>
        <w:rPr>
          <w:b/>
        </w:rPr>
        <w:t xml:space="preserve">Esimerkki 6.2904</w:t>
      </w:r>
    </w:p>
    <w:p>
      <w:r>
        <w:t xml:space="preserve">Justo Perez Santiago (7. elokuuta 1895 -- 1979), joka tunnettiin myöhemmin nimellä Fray Justo Perez de Urbel y Santiago O.S.B.. oli espanjalainen roomalaiskatolinen pappi (Pyhän Benedictuksen ritarikunta) ja keskiajan tutkija, Valle de los Caidosin Pyhän ristin luostarin ensimmäinen apotti, Consejo Nacional del Movimienton (Franconistisen Espanjan ensimmäinen näennäisparlamentaarinen edustajakokous) jäsen, sittemmin Procurador en Cortes (Espanjan sisällissodan päätyttyä perustetun pitkäaikaisemman Franconistisen edustajakokouksen jäsen) ja arvostettu Kastilian keskiaikaisen ajan tutkija.</w:t>
      </w:r>
    </w:p>
    <w:p>
      <w:r>
        <w:rPr>
          <w:b/>
        </w:rPr>
        <w:t xml:space="preserve">Tulos</w:t>
      </w:r>
    </w:p>
    <w:p>
      <w:r>
        <w:t xml:space="preserve">Mihin uskontokuntaan Justo Pérez de Urbel kuului?</w:t>
      </w:r>
    </w:p>
    <w:p>
      <w:r>
        <w:rPr>
          <w:b/>
        </w:rPr>
        <w:t xml:space="preserve">Esimerkki 6.2905</w:t>
      </w:r>
    </w:p>
    <w:p>
      <w:r>
        <w:t xml:space="preserve">Krooniselle myelooiselle leukemialle (CML) on ominaista Bcr-Abl-fuusioproteiinin läsnäolo, jonka tyrosiinikinaasiaktiivisuus on häiriintynyt ja jota tarvitaan pahanlaatuisen fenotyypin ylläpitämiseen. Imatinibi, Bcr-Abl:n selektiivinen estäjä, saa aikaan merkittävän sytogeneettisen remissiohoidon (MCR) tai täydellisen sytogeneettisen remissiohoidon (CCR) suurimmalla osalla CML:ää sairastavista potilaista ensimmäisessä kroonisessa vaiheessa. Sytogenetiikan perusteellisessa uudelleenarvioinnissa MCR- tai CCR-potilaiden kohortissa havaittiin kuitenkin yli 10 prosentissa tapauksista klonaalisia karyotyyppipoikkeavuuksia, joista osa liittyi kliinisesti myelodysplastiseen oireyhtymään (MDS). Lisäanalyysissä todettiin, että aiempi altistuminen sytarabiinille ja idarubisiinille oli merkittävä riskitekijä poikkeavuuksien esiintymiselle Philadelphian kromosominegatiivisissa (Ph-) soluissa. Tutkiaksemme, voisiko sytogeneettisesti normaalia mutta kloonista hematopoieesia esiintyä muilla sytogeneettisessä remissiossa olevilla potilailla, tutkimme X-kromosomin inaktivoitumista kloonisuuden merkkiaineena ihmisen androgeenireseptorin (HUMARA) polymeraasiketjureaktioanalyysin avulla. Huomasimme, että imatinibi palauttaa polyklonaalisen kuvion useimmilla CCR- ja MCR-potilailla. Tuloksemme ovat kuitenkin sopusoinnussa sen kanssa, että CML:n kohdennettu hoito imatinibilla suosii Ph-klonaalisten häiriöiden ilmenemistä joillakin potilailla. Ne osoittavat, että imatinibia saavia potilaita olisi seurattava tavanomaisella sytogenetiikalla myös CCR:n induktion jälkeen.</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6.2906</w:t>
      </w:r>
    </w:p>
    <w:p>
      <w:r>
        <w:t xml:space="preserve">"Kun kasvan isoksi, haluan olla..." Lähes kaikki meistä ovat miettineet tai heitä on pyydetty miettimään tulevaa uraansa. Vastauksemme voivat vaihdella suuresti. Nytkin toiveesi ovat saattaneet muuttua siitä, kun olit peruskoulussa. Näyttää kuitenkin siltä, että uravaihtoehdot eivät perustu vain henkilökohtaiseen makuun. Teensin tekemässä tutkimuksessa lääkärit, lakimiehet ja pankkiirit olivat suosituimpia ammatteja, joita ihmiset kertoivat toivovansa. Tämä on samansuuntaista kuin samankaltainen kyselytutkimus, jonka työpaikkasivusto Monster toteutti Yhdistyneessä kuningaskunnassa toukokuussa 2011. Co.uk, jossa 13-17-vuotiaiden teini-ikäisten keskuudessa lääketiede oli suosituin vaihtoehto. Lääketiede ja laki ovat kaksi vanhinta ja tunnetuinta ammattia. Niiden arvostus saattaa johtua siitä, että lääkärit ja lakimiehet ovat yhteiskunnan arvostetuimpia jäseniä, ja he tienaavat hyvin. Näihin arvostettuihin ammatteihin liittymistä pidetään usein merkkinä sosiaalisesta noususta. Yhtä vähän yllättävää on, että pankkiala on nykyään yksi yleisimmistä uravalinnoista. Nuoret ympäri maailmaa ajattelevat pankkitoimintaa ja näkevät rahan virtaavan sisään. Varallisuudesta on tulossa yhä useammin yksi menestyksekkään uran tärkeimmistä indikaattoreista. Brittiläiset nuoret miehet mainitsevat brittiläisen suurpäällikön Alan Sugarin, Microsoftin perustajan Bill Gatesin ja Facebookin johtajan Mark Zuckerbergin tärkeimmiksi roolimalleikseen "varallisuutensa vuoksi". Aivan kuten kiinalaiset teinit pitävät pankkiirin uraa hyvänä ja hauskana väylänä "rikkauteen". Kaikista lapsista ei kuitenkaan ole lääkäriksi, lakimieheksi tai pankkiiriksi. He ovat niitä, jotka näkevät täyttymyksen ja onnen muilla aloilla, ja monet teinit uskaltavat tintata uravaihtoehtoihinsa enemmän yksilöllisyyttä. Kuten Teensin tutkimuksessa selvisi, erilaiset epäsovinnaiset ammatit - kahvilan omistaja, gourmet ,tarjoilija pikaruokaravintolassa - kuuluvat teinien uravalintoihin. Ne voivat olla yhtä lailla mielenkiintoisia ja palkitsevia töitä. Jokaisen valinnan myötä tulee vastuuta ja haasteita, ja kaikki urapolut edellyttävät erityistä koulutusta, sinun on opittava tasapainottamaan optimismia ja itseluottamusta sekä suhtautumaan realistisesti omiin kykyihisi ja taitoihisi.</w:t>
      </w:r>
    </w:p>
    <w:p>
      <w:r>
        <w:rPr>
          <w:b/>
        </w:rPr>
        <w:t xml:space="preserve">Tulos</w:t>
      </w:r>
    </w:p>
    <w:p>
      <w:r>
        <w:t xml:space="preserve">Mikä on artikkelin mukaan 13-17-vuotiaiden brittinuorten suosituin uravalinta?</w:t>
      </w:r>
    </w:p>
    <w:p>
      <w:r>
        <w:rPr>
          <w:b/>
        </w:rPr>
        <w:t xml:space="preserve">Esimerkki 6.2907</w:t>
      </w:r>
    </w:p>
    <w:p>
      <w:r>
        <w:t xml:space="preserve">Dekameronin yöt on vuonna 1953 valmistunut Technicolor-antologiaelokuva, joka perustuu Giovanni Boccaccion Dekameronin kolmeen tarinaan, erityisesti toisen päivän yhdeksänteen ja kymmenenteen tarinaan sekä kolmannen päivän yhdeksänteen tarinaan.</w:t>
      </w:r>
    </w:p>
    <w:p>
      <w:r>
        <w:rPr>
          <w:b/>
        </w:rPr>
        <w:t xml:space="preserve">Tulos</w:t>
      </w:r>
    </w:p>
    <w:p>
      <w:r>
        <w:t xml:space="preserve">Mihin perustuu Dekameronin yöt?</w:t>
      </w:r>
    </w:p>
    <w:p>
      <w:r>
        <w:rPr>
          <w:b/>
        </w:rPr>
        <w:t xml:space="preserve">Esimerkki 6.2908</w:t>
      </w:r>
    </w:p>
    <w:p>
      <w:r>
        <w:t xml:space="preserve">Multippelia myeloomaa (MM) sairastavilla potilailla esiintyy patologisia murtumia, luukipua, hyperkalsemiaa, neurologisia oireita ja munuaisten vajaatoimintaa, joihin liittyy huomattava sairastuvuus ja kuolleisuus. Bisfosfonaatteja on käytetty menestyksekkäästi MM:ään liittyvien luusairauksien hoidossa. Bisfosfonaattihoitoa saavilla syöpäpotilailla on havaittu lisääntynyttä leukojen osteonekroosia. Viimeaikaiset edistysaskeleet MM:ään liittyvän luusairauden ja muiden syöpään liittyvien luustometastaasien patobiologiassa ovat johtaneet uusien terapeuttisten kohteiden, kuten ydintekijä-kappaB:n reseptoriaktivaattorin (RANK), sen ligandin (RANKL) ja houkutusreseptorin, osteoprotegerinin, tunnistamiseen mahdollisten kohdennettujen lääkkeiden kehittämistä varten. Ensimmäiset tutkimukset ovat osoittaneet, että RANK/ RANKL-signalointiin kohdistaminen täysin ihmisen monoklonaalisella vasta-aineella, denosumabilla, esti luustokomplikaatioita MM-potilailla ja muilla syöpäpotilailla, joilla on luustometastaaseja. Käynnissä olevia tutkimuksia, joissa arvioidaan denosumabin kliinistä hyötyä syöpään liittyvässä luun tuhoutumisessa, on käsitelty. Lisäksi kuvataan lyhyesti useita mahdollisia kohteita, kuten makrofagien tulehdusproteiini-1-alfa, kemokiinireseptorit 1 ja 5, interleukiini-3 ja Wnt-signalointi.</w:t>
      </w:r>
    </w:p>
    <w:p>
      <w:r>
        <w:rPr>
          <w:b/>
        </w:rPr>
        <w:t xml:space="preserve">Tulos</w:t>
      </w:r>
    </w:p>
    <w:p>
      <w:r>
        <w:t xml:space="preserve">Minkä reseptorien ligandiin denosumabi (Prolia) sitoutuu?</w:t>
      </w:r>
    </w:p>
    <w:p>
      <w:r>
        <w:rPr>
          <w:b/>
        </w:rPr>
        <w:t xml:space="preserve">Esimerkki 6.2909</w:t>
      </w:r>
    </w:p>
    <w:p>
      <w:r>
        <w:t xml:space="preserve">Brittiläisessä koulussa tehtiin koe, jossa tutkittiin uusien oppilaiden suoriutumista. Vuoden alussa oppilaat saivat kukin arvion, joka vaihteli "erinomaisista mahdollisuuksista" "epätodennäköiseen menestymiseen". Nämä arviot olivat täysin epätosia eivätkä heijastaneet sitä, miten hyvin oppilaat olivat aiemmin suoriutuneet. Nämä arvosanat annettiin kuitenkin opettajille. Vuoden lopussa kokeen tekijät vertasivat oppilaiden suorituksia arvosanoihin. Todellisista kyvyistä huolimatta suoritusten ja arvosanojen välillä oli hämmästyttävän suuri yhteys. Näyttää siltä, että ihmiset suoriutuvat niin hyvin kuin odotamme heidän suoriutuvan. Itseään toteuttava vaikutus tunnetaan myös nimellä Pygmalion-ilmiö. Se tulee vanhasta kreikkalaisesta tarinasta. Tarina oli pohjana myös George Bernard Shaw'n näytelmälle "Pygmalion", josta myöhemmin tehtiin musikaali "My Fair Lady". Shaw'n näytelmässä professori Henry Higgins väittää voivansa tehdä cockneyläisestä kukkatytöstä Eliza Doolittlesta herttuattaren. Mutta kuten Eliza itse huomauttaa Higginsin ystävälle Pickeringille, se, mitä hän oppii tai tekee, ei ratkaise sitä, tuleeko hänestä herttuatar, vaan se, miten häntä kohdellaan. Pygmalion-ilmiön vaikutus johtajiin ja esimiehiin on valtava. Se tarkoittaa, että tiimisi suorituskyky riippuu vähemmän heistä kuin sinusta. Ihmisten suorituskyky ei ole enempää tai vähempää kuin mitä odotat, mikä tarkoittaa, että sinun on aina odotettava parasta. Kuten Goethe sanoi: "Kohtele ihmistä sellaisena kuin hän on, niin hän pysyy sellaisena kuin on. Kohtele ihmistä niin kuin hän voi ja hänen pitäisi olla, niin hänestä tulee sellainen kuin hän voi ja hänen pitäisi olla."</w:t>
      </w:r>
    </w:p>
    <w:p>
      <w:r>
        <w:rPr>
          <w:b/>
        </w:rPr>
        <w:t xml:space="preserve">Tulos</w:t>
      </w:r>
    </w:p>
    <w:p>
      <w:r>
        <w:t xml:space="preserve">Mistä tekstissä on pääasiassa kyse?</w:t>
      </w:r>
    </w:p>
    <w:p>
      <w:r>
        <w:rPr>
          <w:b/>
        </w:rPr>
        <w:t xml:space="preserve">Esimerkki 6.2910</w:t>
      </w:r>
    </w:p>
    <w:p>
      <w:r>
        <w:t xml:space="preserve">The Ballpark at Jacksonin rakennutti Tennesseen Jacksonin kunnanhallitus, ja se on eteläisen liigan Jackson Generalsin koti.</w:t>
      </w:r>
    </w:p>
    <w:p>
      <w:r>
        <w:rPr>
          <w:b/>
        </w:rPr>
        <w:t xml:space="preserve">Tulos</w:t>
      </w:r>
    </w:p>
    <w:p>
      <w:r>
        <w:t xml:space="preserve">Mikä joukkue käyttää The Ballpark at Jacksonia?</w:t>
      </w:r>
    </w:p>
    <w:p>
      <w:r>
        <w:rPr>
          <w:b/>
        </w:rPr>
        <w:t xml:space="preserve">Esimerkki 6.2911</w:t>
      </w:r>
    </w:p>
    <w:p>
      <w:r>
        <w:t xml:space="preserve">''Halle Berry (She's Fine)'' on lyijy single amerikkalainen räppäri Hurricane Chris hänen toinen studioalbumi, Unleashed, Kappaleessa on vierailevia esiintymisiä paikallinen räppäri, nimeltään Superstarr.</w:t>
      </w:r>
    </w:p>
    <w:p>
      <w:r>
        <w:rPr>
          <w:b/>
        </w:rPr>
        <w:t xml:space="preserve">Tulos</w:t>
      </w:r>
    </w:p>
    <w:p>
      <w:r>
        <w:t xml:space="preserve">Mikä taiteilija loi Halle Berryn (She's Fine)?</w:t>
      </w:r>
    </w:p>
    <w:p>
      <w:r>
        <w:rPr>
          <w:b/>
        </w:rPr>
        <w:t xml:space="preserve">Esimerkki 6.2912</w:t>
      </w:r>
    </w:p>
    <w:p>
      <w:r>
        <w:t xml:space="preserve">Kun kiinalaiset juhlivat sinkkujen päivää 11. marraskuuta, tiedotusvälineet keskustelivat innokkaasti siitä, miksi niin monet naimisiinmenokelpoiset nuoret eivät löydä toista puoliskoaan. Kun sinkkuja Kiinassa säälitään, heidän kollegansa joissakin länsimaissa kokevat, että heitä syrjitään. Yhdysvalloissa, jossa yli neljännes kaikista kotitalouksista koostuu yhdestä henkilöstä, sinkut maksavat usein enemmän vakuutusmaksuja kuin naimisissa olevat. He eivät saa samoja verohelpotuksia ja saavat harvoin ylennyksiä töissä. Heidän asemaansa tuntuu liittyvän huono maine - heidän persoonallisuutensa on jotenkin puutteellinen, eikä heihin siksi voi luottaa. Toimijat ovat luoneet termin "sinkkuus" kuvaamaan naimattomien ihmisten syrjintää. Se tarkoittaa sinkkujen stereotypisointia , leimaamista ja syrjintää. Maailmanlaajuisesti yksin elävien ihmisten määrä on huimassa kasvussa. Monet ihmiset ovat sinut sinkkuuden kanssa, ja jotkut jopa haluavat pysyä sinkkuna. Mutta miksi niin monet meistä ovat huolissaan sinkkuudesta? Kanadalaisen Toronton yliopiston englannin kielen professori Michael Cobb sanoo, että popkulttuuri on syypää ihmisten sinkkuuspelkoon. Hänen kirjansa Single: Arguments for the Uncoupled on kriittinen tarkastelu sinkkuutta parisuhteen puolesta, mikä tekee sinkuista yhden halveksituimmista seksuaalivähemmistöistä länsimaissa. Popkulttuurissa sinkkuja pidetään epäkypsinä, kun taas täysin aikuiset pystyvät solmimaan suhteita ja elämään merkityksellistä elämää. Yleinen viesti on selvä: ole oma itsesi, mutta jos haluat todellista onnea, varmista, että olet parisuhteessa. Saatat saada tämän ajatuksen yhdysvaltalaisista komediasarjoista Sex and the City ja uusimmasta Girls-sarjasta tai brittiläisestä Bridge Jonesin päiväkirjasta.</w:t>
      </w:r>
    </w:p>
    <w:p>
      <w:r>
        <w:rPr>
          <w:b/>
        </w:rPr>
        <w:t xml:space="preserve">Tulos</w:t>
      </w:r>
    </w:p>
    <w:p>
      <w:r>
        <w:t xml:space="preserve">Minkä pitäisi Michael Cobbin mielestä olla syynä siihen, että ihmiset pelkäävät sinkkuutta?</w:t>
      </w:r>
    </w:p>
    <w:p>
      <w:r>
        <w:rPr>
          <w:b/>
        </w:rPr>
        <w:t xml:space="preserve">Esimerkki 6.2913</w:t>
      </w:r>
    </w:p>
    <w:p>
      <w:r>
        <w:t xml:space="preserve">Ihmisen apolipoproteiini E (apoE) on 299 aminohappoa sisältävä proteiini, jonka molekyylipaino on 34 kDa. ApoE3- ja apoE4-isomuodot eroavat toisistaan yhden jäännöksen vaihdolla, jossa Cys-Arg-vaihto tapahtuu jäännöksessä 112. ApoE3- ja apoE4-isomuodot eroavat toisistaan vain yhden jäännöksen vaihdolla. ApoE4 on positiivisesti yhteydessä ateroskleroosiin ja myöhäisvaiheen ja sporadiseen Alzheimerin tautiin. ApoE4:ää ja sen C-terminaalisia typistyneitä fragmentteja on löydetty seniiliplakkeja ja neurofibrillaarisia tangleja AD-potilaiden aivoissa. Isomuodon ja domeenin vuorovaikutusta koskevat yksityiskohtaiset rakenteelliset tiedot tunnetaan kuitenkin edelleen huonosti. Valmistimme täyspitkiä, N- ja C-terminaalisesti typistettyjä apoE3- ja apoE4-proteiineja ja tutkimme niiden rakenteellista vaihtelua. Sedimentaationopeuden ja jatkuvan kokojakauman analyysi analyyttisen ultrasentrifugoinnin avulla osoitti, että apoE3(72-299) koostuu päälajista, jonka sedimentaatiokerroin on 5,9. ApoE4(72-299) osoitti laajempaa ja monimutkaisempaa lajijakaumaa. Sekä apoE3:n että E4:n N-terminaalisen domeenin (1-191) pääkomponentteina oli monomeerejä ja jonkin verran tetraameja. ApoE-proteiinin oligomerisaatio ja aggregaatio lisääntyivät, kun C-terminaalinen domeeni (192-271) sisällytettiin. C-terminaalisen domeenin rakenteellinen vaikutus apoE:hen on se, että se auttaa itseassosioitumista ilman merkittävää isoformipreferenssiä. Sirkulaaridikroismi- ja fluoresenssitutkimukset osoittivat, että apoE4(72-299):llä oli alfa-helikaalinen rakenne, jossa oli enemmän hydrofobisia jäämiä. N-terminaalisesti typistettyjen apoE3- ja apoE4-proteiinien rakenteellinen vaihtelu tarjoaa hyödyllistä tietoa, joka auttaa selittämään apoE4-isomuodon suuremman aggregaation, ja sillä on siten merkitystä apoE4:n osallisuudelle Alzheimerin tautiin.</w:t>
      </w:r>
    </w:p>
    <w:p>
      <w:r>
        <w:rPr>
          <w:b/>
        </w:rPr>
        <w:t xml:space="preserve">Tulos</w:t>
      </w:r>
    </w:p>
    <w:p>
      <w:r>
        <w:t xml:space="preserve">Mikä ApoE-isoformi liittyy ateroskleroosiin ja Alzheimerin tautiin?</w:t>
      </w:r>
    </w:p>
    <w:p>
      <w:r>
        <w:rPr>
          <w:b/>
        </w:rPr>
        <w:t xml:space="preserve">Esimerkki 6.2914</w:t>
      </w:r>
    </w:p>
    <w:p>
      <w:r>
        <w:t xml:space="preserve">Wouter Claes (s. 28. lokakuuta 1975 Leuven, Belgia) on belgialainen vasenkätinen sulkapalloilija.</w:t>
      </w:r>
    </w:p>
    <w:p>
      <w:r>
        <w:rPr>
          <w:b/>
        </w:rPr>
        <w:t xml:space="preserve">Tulos</w:t>
      </w:r>
    </w:p>
    <w:p>
      <w:r>
        <w:t xml:space="preserve">Mikä on Wouter Claesin sukupuoli tai sukupuoli?</w:t>
      </w:r>
    </w:p>
    <w:p>
      <w:r>
        <w:rPr>
          <w:b/>
        </w:rPr>
        <w:t xml:space="preserve">Esimerkki 6.2915</w:t>
      </w:r>
    </w:p>
    <w:p>
      <w:r>
        <w:t xml:space="preserve">Glamour Gal on vuonna 1945 valmistunut propagandadokumenttielokuva samannimisestä suuresta tykistötykistä ja kymmenestä merijalkaväen sotilaasta, jotka työskentelevät sen parissa, ''yhdentoista hengen joukkueesta''.</w:t>
      </w:r>
    </w:p>
    <w:p>
      <w:r>
        <w:rPr>
          <w:b/>
        </w:rPr>
        <w:t xml:space="preserve">Tulos</w:t>
      </w:r>
    </w:p>
    <w:p>
      <w:r>
        <w:t xml:space="preserve">Minä vuonna Glamour Gal julkaistiin?</w:t>
      </w:r>
    </w:p>
    <w:p>
      <w:r>
        <w:rPr>
          <w:b/>
        </w:rPr>
        <w:t xml:space="preserve">Esimerkki 6.2916</w:t>
      </w:r>
    </w:p>
    <w:p>
      <w:r>
        <w:t xml:space="preserve">Natriumglukoosikotransporter 2 (SGLT2) on munuaisten pääasiallinen luminaalinen glukoosinsiirrin. SGLT2:n esto johtaa glykosuriaan ja parantaa glykeemistä kontrollia. Tätä siirtäjää estävät lääkkeet on äskettäin hyväksytty kliiniseen käyttöön, ja niillä on ehdotettu olevan mahdollisia munuaissuojaavia etuja rajoittamalla glykotoksisuutta proksimaalisessa tubuluksessa. Tavoitteenamme oli määrittää SGLT2-estäjän empagliflotsiinin munuaissuojaavat hyödyt riippumatta sen glukoosia alentavasta vaikutuksesta. Indusoimme diabeteksen pienen annoksen streptotsotosiiniprotokollalla 7-8 viikon ikäisille endoteelin typpioksidin (eNOS) syntaasin knockout-hiirille. Mittasimme paastoverensokeria kuukausittain, virtsan albumiinin ja kreatiniinin suhdetta. Munuaisten histologia arvioitiin tulehduksellisten ja fibroottisten muutosten varalta. Munuaiskuoren mRNA-transkriptio tulehduksellisten ja profibroottisten sytokiinien, glukoosin kuljettajien ja SGLT2:n ja GLUT1:n proteiiniekspressio määritettiin. Tuloksia verrattiin diabeettisiin eläimiin, jotka saivat angiotensiinireseptorin salpaajaa telmisartaania (nykyinen paras käytäntö). Diabeettisilla hiirillä oli korkeat verensokeriarvot. Empagliflotsiini ei heikentänyt diabeteksen aiheuttamaa albuminuriaa, toisin kuin telmisartaani. Empagliflotsiini ei parantanut glomeruloskleroosia, tubulaarista atrofiaa, tubulointerstitiaalista tulehdusta tai fibroosia, kun taas telmisartaani lievitti näitä. Empagliflotsiini ei muuttanut tubulaarisen tollin kaltaisen reseptori-2:n ilmentymistä diabeettisilla hiirillä. Empagliflotsiini ei vähentänyt diabeetikoilla havaittua makrofagien kemoattraktiivisen proteiini-1:n (MCP-1), transformoivan kasvutekijä 1:n ja fibronektiinin mRNA:n nousua, kun taas telmisartaani vähensi MCP-1:n ja fibronektiinin transkriptiota. Empagliflotsiini lisäsi GLUT1:n mRNA-ekspressiota ja telmisartaani lisäsi SGLT2:n mRNA-ekspressiota verrattuna käsittelemättömiin diabeettisiin hiiriin. GLUT1:n tai SGLT2:n proteiiniekspressiossa ei kuitenkaan havaittu merkittävää eroa eri ryhmien välillä. SGLT2:n estolla ei siis ole glukoosin alentamisesta riippumatonta renoprotektiivista hyötyä.</w:t>
      </w:r>
    </w:p>
    <w:p>
      <w:r>
        <w:rPr>
          <w:b/>
        </w:rPr>
        <w:t xml:space="preserve">Tulos</w:t>
      </w:r>
    </w:p>
    <w:p>
      <w:r>
        <w:t xml:space="preserve">Mitä proteiinia empagliflotsiini estää?</w:t>
      </w:r>
    </w:p>
    <w:p>
      <w:r>
        <w:rPr>
          <w:b/>
        </w:rPr>
        <w:t xml:space="preserve">Esimerkki 6.2917</w:t>
      </w:r>
    </w:p>
    <w:p>
      <w:r>
        <w:t xml:space="preserve">Herra Eckerd kadun päässä oli erilainen mies, jolla oli erilainen talo. Hän antoi naapuruston lasten tulla katsomaan taloaan, mutta vain, jos heillä oli vanhempien kirjallinen lupa ja jos hän oli puhunut vanhempien kanssa jo aiemmin. Mikä teki talosta niin erilaisen? Hän jakoi kotinsa pelastetuille eläimille, joita piirikunta ei voinut pitää. Hänellä oli lupa pitää esimerkiksi apinoita, isoja kissoja ja muita outoja otuksia. Hänen talossaan oli murattipeitteinen tiiliseinä ja rautainen portti pihatien poikki. Kun astui sisään, pihatietä reunustavat pensasaidat oli veistetty eläinten muotoisiksi. Tontilla oli myös muita kauniita kasveja. Vanha tiilitalo sisälsi paljon yllätyksiä. Kaksoisovet, joissa oli leijonanpäiset ovenkoputtajat, avautuivat suureen tasaiseen eteiseen. Ympäriinsä olevissa puulautaseinissä oli akvaarioita, joissa oli värikkäitä kaloja. Katot oli maalattu kasvien ja harvinaisten eläinten kohtauksilla. Huone avautui sieltä. Kun jatkoit käytävää pitkin, tulit suurelle pihalle, joka oli häkissä, osittain avoin taivaalle .suuri joukko pieniä apinoita ravasi puita ylös ja alas. Sinun piti kävellä häkkitunnelin läpi talon muihin osiin. Ne huutelivat kenelle tahansa, joka käveli sisään, toivoen herkkuja hedelmiä, pähkinöitä ja siemeniä. Sen takana käytävä jatkui huoneeseen, joka oli täynnä käärmeitä ja liskoja. Tuossa huoneessa tuntui kuin aavikolla, niin kuivaa ja kuumaa. Se ei ollut kaikkien suosikkihuone, mutta se oli varmasti mielenkiintoinen. Viimeinen huone oli itse asiassa takana, eikä sitä todellakaan kannattanut jättää väliin. Se muistutti paljon suurta lasista lintuhäkkiä tai kasvihuonetta. Sieltä löytyi yleensä herra Eckerd penkiltä joidenkin viidakon eläimiä esittävien veistosten vierestä. Hän katseli bengalintiikeriä, joka vaelteli häkissä edestakaisin. Herra Eckerdin talo oli kaupungin oudoin ja erikoisin paikka, paikka, joka oli erittäin näkemisen arvoinen.</w:t>
      </w:r>
    </w:p>
    <w:p>
      <w:r>
        <w:rPr>
          <w:b/>
        </w:rPr>
        <w:t xml:space="preserve">Tulos</w:t>
      </w:r>
    </w:p>
    <w:p>
      <w:r>
        <w:t xml:space="preserve">Mikä näyttelyesine tai eläinhuone tuntui olevan vähiten suosittu useimpien ihmisten keskuudessa?</w:t>
      </w:r>
    </w:p>
    <w:p>
      <w:r>
        <w:rPr>
          <w:b/>
        </w:rPr>
        <w:t xml:space="preserve">Esimerkki 6.2918</w:t>
      </w:r>
    </w:p>
    <w:p>
      <w:r>
        <w:t xml:space="preserve">Syntymäpäiväjuhlien perinne alkoi Euroopassa kauan sitten. Pelättiin, että pahat henget vetävät ihmisiä puoleensa erityisesti heidän syntymäpäivänään. Suojellakseen heitä vahingolta ystävät ja perheenjäsenet tulivat viettämään aikaa syntymäpäiväsankarin kanssa ja toivat mukanaan hyviä ajatuksia ja toiveita. Lahjojen antaminen toi vielä lisää hyvää mieltä, jotta pahat henget pysyisivät poissa. Näin syntymäpäiväjuhlat saivat alkunsa. Seuraavassa on joitakin maiden syntymäpäiväperinteitä: Kanada---Voin laittaminen nenään. Atlantin Kanadassa syntymäpäivälapsen nenään laitetaan voita onnen toivossa. Kiina---Nuudeleita lounaaksi. Syntymäpäivälapsi osoittaa kunnioitusta vanhemmilleen ja saa rahalahjan. Ystävät ja sukulaiset kutsutaan lounaalle ja nuudeleita tarjoillaan, jotta syntymäpäivälapselle voidaan toivottaa pitkää elämää. Englanti---Rahakakut. Syntymäpäiväkakkuun sekoitetaan tiettyjä symbolisia esineitä, kun sitä valmistetaan. Jos kakkupalassasi on kolikko, olet rikas. Irlanti---syntymäpäiväkuoppa . Syntymäpäivälapsi nostetaan ylösalaisin ja "kolhiintuu" lattialle onnen toivossa. Italia--- Korvien vetäminen. Lapsen korvista vedetään niin monta kertaa kuin hän täyttää vuotta. Japani---Uudet vaatteet. Syntymäpäivälapsi pukeutuu juhlan kunniaksi uusiin vaatteisiin. Uusi-Seelanti---syntymäpäivän taputukset. Kynttilöiden sytyttämisen jälkeen lauletaan kovaan ääneen ja usein epävireisesti onnittelulaulu, ja sitten syntymäpäiväsankari saa taputuksen jokaiselta vuodelta, jonka hän on ollut elossa, ja yhden taputuksen onnea toivottaen. Yhdysvallat---kakku, kynttilät ja syntymäpäivälaulu. Kakku valmistetaan, ja sen päälle laitetaan kynttilöitä sen mukaan, kuinka vanha henkilö on.</w:t>
      </w:r>
    </w:p>
    <w:p>
      <w:r>
        <w:rPr>
          <w:b/>
        </w:rPr>
        <w:t xml:space="preserve">Tulos</w:t>
      </w:r>
    </w:p>
    <w:p>
      <w:r>
        <w:t xml:space="preserve">Missä maassa syntymäpäivälapset saavat luultavasti rahalahjan?</w:t>
      </w:r>
    </w:p>
    <w:p>
      <w:r>
        <w:rPr>
          <w:b/>
        </w:rPr>
        <w:t xml:space="preserve">Esimerkki 6.2919</w:t>
      </w:r>
    </w:p>
    <w:p>
      <w:r>
        <w:t xml:space="preserve">Henkilön perimä on kaikki hänen geneettinen tietonsa. Toisin sanoen ihmisen genomi on kaikki se tieto, joka tekee meistä ihmisiä. Ellei sinulla ole identtistä kaksosta, genomisi on ainutlaatuinen. Kenelläkään muulla ei ole samanlaista genomia kuin sinulla, vaikka kaikki genomimme ovatkin samankaltaisia. Human Genome Project ( Kuva 1.1) oli kansainvälinen hanke, jossa pyrittiin sekvensoimaan kaikki 3 miljardia DNA:n muodostavaa emästä ja tunnistamaan tämän koodin sisällä yli 20 000 ihmisen geeniä. Tutkijat saivat myös valmiiksi kromosomikartan, jossa yksilöitiin geenien sijainti kussakin kromosomissa. Ihmisen genomiprojekti saatiin päätökseen vuonna 2003. Vaikka ihmisgenomiprojekti on päättynyt, tietojen analysointi jatkuu vielä vuosia. Olisi vähättelyä sanoa, että ihmisen geeniperimähanke on hyödyttänyt ihmiskuntaa. Ihmisen geeniperimähankkeen jännittäviä sovelluksia ovat muun muassa seuraavat: Monien sairauksien geneettinen perusta voidaan määrittää helpommin. Nyt on olemassa testejä yli 1 000 geneettisen sairauden varalta. Hankkeen aikana ja sen päättymisen jälkeen kehitetyt teknologiat alentavat ihmisen perimän sekvensoinnin kustannuksia. Tämä voi lopulta mahdollistaa sen, että monet ihmiset voivat sekvensoida oman genominsa. Oman perimän analyysi voisi määrittää, onko ihmisellä riski sairastua tiettyihin sairauksiin. Jos tietäisit, että olet geneettisesti altis tietylle sairaudelle, voisit tehdä ennaltaehkäiseviä muutoksia elämäntapoihisi tai käydä lääketieteellisissä seulonnoissa. Human Genome Project -hankkeen loppuunsaattamiseksi kaikki ihmiskehon 23 kromosomiparia sekvensoitiin. Jokainen kromosomi sisältää tuhansia geenejä. Tämä on karyotyyppi, visuaalinen esitys yksilön kromosomeista, jotka ovat rivissä koon mukaan. Video Our Molecular Selves käsittelee ihmisen genomia, ja se on saatavilla osoitteessa tai . Genome, Unlocking Lifes Code on Smithsonian National Museum of Natural Historyn näyttely ihmisen genomista. Näyttelyyn pääsee tutustumaan [Linkki]. Klikkaa vasemmalla olevaa kuvaa tai käytä alla olevaa URL-osoitetta. URL:</w:t>
      </w:r>
    </w:p>
    <w:p>
      <w:r>
        <w:rPr>
          <w:b/>
        </w:rPr>
        <w:t xml:space="preserve">Tulos</w:t>
      </w:r>
    </w:p>
    <w:p>
      <w:r>
        <w:t xml:space="preserve">oman genomisi analyysi</w:t>
      </w:r>
    </w:p>
    <w:p>
      <w:r>
        <w:rPr>
          <w:b/>
        </w:rPr>
        <w:t xml:space="preserve">Esimerkki 6.2920</w:t>
      </w:r>
    </w:p>
    <w:p>
      <w:r>
        <w:t xml:space="preserve">Twofish on sukua aiemmalle lohkosalakirjoitukselle Blowfish.</w:t>
      </w:r>
    </w:p>
    <w:p>
      <w:r>
        <w:rPr>
          <w:b/>
        </w:rPr>
        <w:t xml:space="preserve">Tulos</w:t>
      </w:r>
    </w:p>
    <w:p>
      <w:r>
        <w:t xml:space="preserve">Mihin Twofish perustuu?</w:t>
      </w:r>
    </w:p>
    <w:p>
      <w:r>
        <w:rPr>
          <w:b/>
        </w:rPr>
        <w:t xml:space="preserve">Esimerkki 6.2921</w:t>
      </w:r>
    </w:p>
    <w:p>
      <w:r>
        <w:t xml:space="preserve">Neurofibromatoosi tyyppi 1:tä (NF1) sairastavilla potilailla on raportoitu monia NF1-geenin mutaatioita; japanilaisilla NF1-potilailla ei kuitenkaan ole todettu NF1-geenin mutaatioita. Tässä tutkimuksessa käytimme polymeraasiketjureaktiota (PCR) ja DNA:n sekvensointianalyysiä NF1-geenin karakterisoimiseksi 53-vuotiaalla japanilaisella NF1-potilaalla, jolla oli neurofibrooma, feokromosytooma ja gastrointestinaalinen stroomakasvain (GIST). Suorat sekvenssianalyysit paljastivat yhdessä NF1-alleelissa yhden emäksen substituution intron 6:n spleikkauksen luovuttajakohdassa (IVS6 888+1, G --&gt; A), mikä johti muuttuneeseen spleikkauskohtaan (ss) mutaatioalleelissa. Splikointi mutaatioalleelin kryptisellä 5' ss:llä tuotti mRNA:ta, jossa oli 60 nukleotidin insertio. Lisäksi seuloimme mutaatioita c-kit-geenin eksoneista 9, 11, 13 ja 17 GIST:ssä ja sukkinaattidehydrogenaasi D-alayksikön (SDHD) geenistä feokromosytoomassa, mutta emme havainneet somaattisia mutaatioita. Raportoimme tässä ensimmäisen NF1-potilaan tapauksen, jolla oli neljä kasvainta: neurofibrooma, feokromosytooma, astrosytooma ja GIST. Tuloksemme viittaavat siihen, että NF1-potilaiden GIST:ien molekyylipatogeneesi on erilainen kuin muiden kuin NF1-potilaiden.</w:t>
      </w:r>
    </w:p>
    <w:p>
      <w:r>
        <w:rPr>
          <w:b/>
        </w:rPr>
        <w:t xml:space="preserve">Tulos</w:t>
      </w:r>
    </w:p>
    <w:p>
      <w:r>
        <w:t xml:space="preserve">Mikä geeni on mutaantunut tyypin 1 neurofibromatoosissa?</w:t>
      </w:r>
    </w:p>
    <w:p>
      <w:r>
        <w:rPr>
          <w:b/>
        </w:rPr>
        <w:t xml:space="preserve">Esimerkki 6.2922</w:t>
      </w:r>
    </w:p>
    <w:p>
      <w:r>
        <w:t xml:space="preserve">Vuonna 1921 Corn Palace rakennettiin uudelleen, ja sen suunnitteli chicagolainen arkkitehtitoimisto Rapp and Rapp.</w:t>
      </w:r>
    </w:p>
    <w:p>
      <w:r>
        <w:rPr>
          <w:b/>
        </w:rPr>
        <w:t xml:space="preserve">Tulos</w:t>
      </w:r>
    </w:p>
    <w:p>
      <w:r>
        <w:t xml:space="preserve">Milloin Corn Palace avattiin virallisesti?</w:t>
      </w:r>
    </w:p>
    <w:p>
      <w:r>
        <w:rPr>
          <w:b/>
        </w:rPr>
        <w:t xml:space="preserve">Esimerkki 6.2923</w:t>
      </w:r>
    </w:p>
    <w:p>
      <w:r>
        <w:t xml:space="preserve">PEN Internationalin aiempia puheenjohtajia ovat olleet Alberto Moravia, Heinrich Boll, Arthur Miller, Mario Vargas Llosa, Homero Aridjis, Jiri Grusa ja John Ralston Saul.</w:t>
      </w:r>
    </w:p>
    <w:p>
      <w:r>
        <w:rPr>
          <w:b/>
        </w:rPr>
        <w:t xml:space="preserve">Tulos</w:t>
      </w:r>
    </w:p>
    <w:p>
      <w:r>
        <w:t xml:space="preserve">Kuka johti PEN Internationalia?</w:t>
      </w:r>
    </w:p>
    <w:p>
      <w:r>
        <w:rPr>
          <w:b/>
        </w:rPr>
        <w:t xml:space="preserve">Esimerkki 6.2924</w:t>
      </w:r>
    </w:p>
    <w:p>
      <w:r>
        <w:t xml:space="preserve">Raiders matkusti San Diego Chargersin vieraaksi, jolla oli mahdollisuus varmistaa ensimmäinen pudotuspelipaikka sitten vuoden 2002. Stadion oli ainakin puoliksi täynnä Raider-faneja, ja Chargers siirtyi varhain johtoon Philip Riversin syötöllä Travis Benjaminille, joka vei Chargersin 7-0-johtoon. Raiders vastasi 11 pelin mittaisella hyökkäyksellä, joka pysähtyi Chargersin 27 jaardin linjalle, ja joutui tyytymään Sebastian Janikowskin kenttämaaliin kaventaakseen johdon 7-3:een. Kumpikaan joukkue ei saanut mitään aikaan hyökkäyksellisesti loppuneljänneksen aikana. Lupaava Raiderin hyökkäys Chargerin 16 jaardin linjalle pysähtyi jälleen, kun Derek Carr siepattiin 10 jaardin linjalla. Chargersin kenttämaali 14 pelin jälkeen vei Chargersin 10-3-johtoon, kun puoliaikaa oli jäljellä 1.33. Raiderin hyökkäys siirtyi kahden minuutin hyökkäykseen ja eteni kenttää pitkin, kunnes Carr osui Michael Crabtreen maalialueen kulmaan ja tasoitti pelin 10 pisteeseen. Raider-hyökkäys ajoi syvälle San Diegon alueelle toisen puoliajan alkajaisiksi, mutta joutui tyytymään toiseen Janikowskin kenttämaaliin 13-10-johtoasemassa. Chargers vastasi Riversin seitsemän jaardin touchdown-syötöllä Hunter Henrylle ja siirtyi uudelleen johtoon. Epäonnistunut lisäpiste jätti johtoaseman 16-13:een. Kolmannen neljänneksen loppupuolella hyökkäykset saivat aikaan vain vähän, kunnes Chargersin juoksupelinjohtaja Kenneth Farrow petti San Diegon 14 pisteessä neljännen neljänneksen alussa. Raidersin hyökkäys ei pystynyt hyödyntämään vaihtoa ja tyytyi Jankowskin pelin kolmanteen kenttäpalloon tasoittaakseen pelin 16:een. Raider-puolustus pysäytti jälleen Chargersin, ja hyökkäys siirsi pallon Latavius Murrayn ja Jalen Richardin johdolla jälleen San Diegon alueelle. Neljännen kerran hyökkäys tyytyi Janikowskin kenttämaaliin siirtyäkseen 19-16-johtoon, kun aikaa oli jäljellä 3.47. Seuraavalla San Diegon pallonhallintavuorolla Reggie Nelson sieppasi Riversin, minkä ansiosta Raiders pääsi ottamaan pelin haltuunsa ja juoksemaan kellon loppuun. Voitto toi Raidersille ensimmäisen pudotuspelipaikan sitten vuoden 2002. Kun Kansas City oli hävinnyt aiemmin päivällä, Raiders otti myös takaisin AFC Westin ensimmäisen sijan.</w:t>
      </w:r>
    </w:p>
    <w:p>
      <w:r>
        <w:rPr>
          <w:b/>
        </w:rPr>
        <w:t xml:space="preserve">Tulos</w:t>
      </w:r>
    </w:p>
    <w:p>
      <w:r>
        <w:t xml:space="preserve">Miten saivat ainoan Raiders touchdownin?</w:t>
      </w:r>
    </w:p>
    <w:p>
      <w:r>
        <w:rPr>
          <w:b/>
        </w:rPr>
        <w:t xml:space="preserve">Esimerkki 6.2925</w:t>
      </w:r>
    </w:p>
    <w:p>
      <w:r>
        <w:t xml:space="preserve">Useat Nox-perheen NADPH-oksidaasit toimivat monikomponenttientsyymijärjestelminä. Tutkimme monikomponenttioksidaasien Nox1 ja Nox3 kokoonpanoon vaikuttavia tekijöitä ja selvitimme Rac1:n osuutta niiden säätelyssä. Molempia entsyymejä tukevat p47phox ja p67phox tai niiden homologiset säätelijät nimeltä Noxo1 ja Noxa1, vaikka Nox3 on vähemmän riippuvainen näistä kofaktoreista aktiivisuutensa kannalta. Noxa1:n kohdentuminen plasmakalvoon riippuu Noxo1:stä näiden proteiinien välisten hännän ja hännän välisten vuorovaikutusten kautta. Noxa1 voi tukea Nox1:ää ilman Noxo1:tä, kun se kohdistetaan plasmakalvolle fuusioimalla Rac1:n kalvoa sitovia sekvenssejä (aminohapot 183-192) Noxa1:n C-päätteeseen. Noxa1:n kohdistaminen kalvoon ei kuitenkaan riitä Nox1:n aktivoitumiseen. Sekä Noxo1-riippumattomaan että -riippuvaan Nox1-järjestelmään liittyy Rac1, sillä Rac1-mutantit tai Noxa1-mutantit, joilla on puutteita Racin sitoutumisessa, tai lyhyen häiritsevän RNA:n välityksellä tapahtuva Rac1:n vaimentaminen vaikuttavat niihin. Nox1- tai Nox3-ekspressio edistää p22foksin kulkeutumista plasmamembraaniin, ja molemmat oksidaasit estyvät Nox-järjestäjien (p47foksin tai Noxo1:n) p22foksin sitoutumiskohtien (SH3-domeenien) mutaatioilla. Nox3:n säätely Rac1:n toimesta kävi ilmi myös mutanttien Rac1:n tai mutanttien Nox3-aktivaattoreiden (p67phox tai Noxa1) tai Rac1:n vaimentamisen vaikutuksista. Nox-järjestäjien puuttuessa Nox-aktivaattorit (p67phox tai Noxa1) kolokalisoituvat Rac1:n kanssa röyhelökalvojen sisällä riippumatta niiden kyvystä sitoutua Rac1:een. Näin ollen Rac1 säätelee molempia oksidaaseja Nox-aktivaattoreiden kautta, vaikka se ei näytä ohjaavan näiden aktivaattoreiden subcellulaarista lokalisaatiota.</w:t>
      </w:r>
    </w:p>
    <w:p>
      <w:r>
        <w:rPr>
          <w:b/>
        </w:rPr>
        <w:t xml:space="preserve">Tulos</w:t>
      </w:r>
    </w:p>
    <w:p>
      <w:r>
        <w:t xml:space="preserve">Mikä NADPH-oksidaasiperheen jäsen vaatii toimiakseen vuorovaikutusta NOXO1:n kanssa?</w:t>
      </w:r>
    </w:p>
    <w:p>
      <w:r>
        <w:rPr>
          <w:b/>
        </w:rPr>
        <w:t xml:space="preserve">Esimerkki 6.2926</w:t>
      </w:r>
    </w:p>
    <w:p>
      <w:r>
        <w:t xml:space="preserve">Flumatseniili (Ro 15-1788) osoittautui erittäin tehokkaaksi bentsodiatsepiinien kilpailevaksi antagonistiksi, joka kumoaa luotettavasti niiden farmakologiset vaikutukset 1-2 minuutissa, kuten kliinisissä ja EEG-tutkimuksissa voitiin osoittaa. Yleensä 0,3-0,8 mg:n kokonaisannos riittää kliinisessä käytännössä, jolloin vältetään haittavaikutukset, kuten pahoinvointi, vapina, hikoilu tai ohimenevä ahdistuneisuus, joita saatetaan havaita suurempia annoksia käytettäessä. Sen terapeuttinen alue on hyvin laaja, kuten voitiin osoittaa koe-eläimillä, joille annettiin jopa 8 000-kertainen annos kliiniseen annokseen verrattuna. Kokonaisjakaantumistilavuus (Vdes) on lähes 1 000 ml/kg painokiloa ja kokonaispuhdistuma on yli 1 200 ml/min, jolloin biologinen puoliintumisaika on alle 60 minuuttia. Bentsodiatsepiiniannoksen ja flumatseniilin nopean plasmapitoisuuden laskun mukaan joissakin tapauksissa voitiin havaita resedoitumista. Näin ollen antagonisoitua potilasta on tarkkailtava huolellisesti osastolla 1,5-2 tunnin ajan, vaikka ensisilmäyksellä antagonisointi vaikuttaisi onnistuneen ja potilas olisi täysin hereillä ja yhteistyökykyinen. Anestesiassa indikaatioita flumatseniilin antamiseen ovat lääkkeiden haittavaikutukset ja pitkittynyt toipuminen riittävän bentsodiatsepiiniannoksen jälkeen. Tehohoidossa antagonistia voidaan käyttää bentsodiatsepiinien yliannostuksen hoidossa sekä tuntemattoman alkuperän kooman erotusdiagnostiikassa. Lisäksi antagonistia voidaan antaa bentsodiatsepiinisedaation keskeyttämiseksi esim. neurologisia tutkimuksia varten.</w:t>
      </w:r>
    </w:p>
    <w:p>
      <w:r>
        <w:rPr>
          <w:b/>
        </w:rPr>
        <w:t xml:space="preserve">Tulos</w:t>
      </w:r>
    </w:p>
    <w:p>
      <w:r>
        <w:t xml:space="preserve">Mitä lääkettä tulisi käyttää vastalääkkeenä bentsodiatsepiinin yliannostuksessa?</w:t>
      </w:r>
    </w:p>
    <w:p>
      <w:r>
        <w:rPr>
          <w:b/>
        </w:rPr>
        <w:t xml:space="preserve">Esimerkki 6.2927</w:t>
      </w:r>
    </w:p>
    <w:p>
      <w:r>
        <w:t xml:space="preserve">Mowat-Wilsonin oireyhtymää (MWS; OMIM#235730) sairastavilla henkilöillä on tyypillisiä kasvonpiirteitä, erilaisia synnynnäisiä poikkeavuuksia, kuten Hirschsprungin tauti, ja älyllinen kehitysvammaisuus, joka johtuu ZEB2-geenin mutaatiosta tai deleetiosta. Tämä deleetio tai sytogeneettinen poikkeavuus on raportoitu pääasiassa Euroopasta, Australiasta ja Yhdysvalloista, mutta ei Koreasta. Tässä raportoidaan potilaasta, jolla oli MWS:lle tyypillisiä kasvonpiirteitä, kehitysviivästymää ja spastisuutta. Korkearesoluutioinen mikrosiruanalyysi paljasti 0,9 Mb:n deletion 2q22.3:ssa, johon liittyy kaksi geeniä: ZEB2 ja GTDC1. Tämä tapaus osoittaa korkean resoluution mikrosirujen tärkeän roolin potilailla, joilla on selittämätöntä psykomotorista hidastumista ja/tai kasvojen dysmorfiaa. Tieto silmiinpistävimmistä kliinisistä oireista ja tehokkaiden molekyylitestien, kuten mikrosirujen, käyttöönotto voisi lisätä merkittävästi uusien MWS-tapausten havaitsemisastetta Koreassa. Tämä on ensimmäinen raportoitu MWS-tauti Koreassa.</w:t>
      </w:r>
    </w:p>
    <w:p>
      <w:r>
        <w:rPr>
          <w:b/>
        </w:rPr>
        <w:t xml:space="preserve">Tulos</w:t>
      </w:r>
    </w:p>
    <w:p>
      <w:r>
        <w:t xml:space="preserve">Mikä geeni on vastuussa Mowat-Wilsonin oireyhtymän kehittymisestä?</w:t>
      </w:r>
    </w:p>
    <w:p>
      <w:r>
        <w:rPr>
          <w:b/>
        </w:rPr>
        <w:t xml:space="preserve">Esimerkki 6.2928</w:t>
      </w:r>
    </w:p>
    <w:p>
      <w:r>
        <w:t xml:space="preserve">Gene Leedy opiskeli arkkitehtuuria Floridan yliopistossa.</w:t>
      </w:r>
    </w:p>
    <w:p>
      <w:r>
        <w:rPr>
          <w:b/>
        </w:rPr>
        <w:t xml:space="preserve">Tulos</w:t>
      </w:r>
    </w:p>
    <w:p>
      <w:r>
        <w:t xml:space="preserve">Missä Gene Leedy opiskeli tai työskenteli?</w:t>
      </w:r>
    </w:p>
    <w:p>
      <w:r>
        <w:rPr>
          <w:b/>
        </w:rPr>
        <w:t xml:space="preserve">Esimerkki 6.2929</w:t>
      </w:r>
    </w:p>
    <w:p>
      <w:r>
        <w:t xml:space="preserve">Volvo B12M on Volvo Busesin vuonna 2001 Volvo B10M:n tilalle lanseeraama lattiamoottorinen linja-auton alusta.</w:t>
      </w:r>
    </w:p>
    <w:p>
      <w:r>
        <w:rPr>
          <w:b/>
        </w:rPr>
        <w:t xml:space="preserve">Tulos</w:t>
      </w:r>
    </w:p>
    <w:p>
      <w:r>
        <w:t xml:space="preserve">Minä vuonna Volvo B12M otettiin käyttöön?</w:t>
      </w:r>
    </w:p>
    <w:p>
      <w:r>
        <w:rPr>
          <w:b/>
        </w:rPr>
        <w:t xml:space="preserve">Esimerkki 6.2930</w:t>
      </w:r>
    </w:p>
    <w:p>
      <w:r>
        <w:t xml:space="preserve">Dorsum Owen on ryppyinen harju 25,0 N 11,0 E:n etäisyydellä Mare Serenitatisissa Kuussa.</w:t>
      </w:r>
    </w:p>
    <w:p>
      <w:r>
        <w:rPr>
          <w:b/>
        </w:rPr>
        <w:t xml:space="preserve">Tulos</w:t>
      </w:r>
    </w:p>
    <w:p>
      <w:r>
        <w:t xml:space="preserve">Millä tähtitieteellisellä kappaleella Dorsum Owen sijaitsee?</w:t>
      </w:r>
    </w:p>
    <w:p>
      <w:r>
        <w:rPr>
          <w:b/>
        </w:rPr>
        <w:t xml:space="preserve">Esimerkki 6.2931</w:t>
      </w:r>
    </w:p>
    <w:p>
      <w:r>
        <w:t xml:space="preserve">MikroRNA:t (miRNA:t) edustavat pienten ei-koodaavien RNA:iden perhettä, joita esiintyy kasveissa ja eläimissä (viimeaikaiset katsaukset, ks. ). miRNA:t ilmentyvät kehitys- ja kudosspesifisesti ja säätelevät osittaisten tai täysin sekvenssikomplementaaristen mRNA:iden translaatiotehokkuutta ja stabiilisuutta. miRNA:t erittyvät vaiheittaisessa prosessissa kaksisäikeisistä RNA-prekursoreista, jotka on upotettu pitkiin RNA-polymeraasi II:n primääritranskripteihin (pri-miRNA:t). Drosha RNaasi III katalysoi ensimmäisen erkaantumistapahtuman, eli hiusneula-RNA:n (pre-miRNA) vapautumisen tumaan, jota seuraa pre-miRNA:n vienti sytoplasmaan ja sen jatkokäsittely Dicerin toimesta kypsiksi miRNA:ksi. Tässä luonnehdimme ihmisen DGCR8:a, DiGeorgen oireyhtymän kriittisen alueen geeniä 8, ja sen Drosophila melanogaster -homologia. Esitämme biokemiallisia ja solupohjaisia lukemia, joilla osoitamme DGCR8:n vaatimuksen miRNA:n primääritranskriptien kypsymiselle. Kärpäsen ja ihmisen DGCR8:n RNAi knockdown -kokeet johtivat pri-miRNA:iden kertymiseen ja pre-miRNA:iden ja kypsien miRNA:iden vähenemiseen. Tuloksemme viittaavat siihen, että DGCR8 ja Drosha ovat vuorovaikutuksessa ihmisen soluissa ja muodostavat toimivan pri-miRNA:n prosessointikompleksin.</w:t>
      </w:r>
    </w:p>
    <w:p>
      <w:r>
        <w:rPr>
          <w:b/>
        </w:rPr>
        <w:t xml:space="preserve">Tulos</w:t>
      </w:r>
    </w:p>
    <w:p>
      <w:r>
        <w:t xml:space="preserve">Mikä polymeraasi transkriboi pri-miRNA:ta?</w:t>
      </w:r>
    </w:p>
    <w:p>
      <w:r>
        <w:rPr>
          <w:b/>
        </w:rPr>
        <w:t xml:space="preserve">Esimerkki 6.2932</w:t>
      </w:r>
    </w:p>
    <w:p>
      <w:r>
        <w:t xml:space="preserve">Pad Thai, phat Thai tai phad Thai (thaimaalainen: , rtgs: phat thai, ISO phadithy, lausutaan (pat taj), ''paistettu thaimaalaiseen tyyliin'') on Thaimaassa yleisesti katuruokana ja rennoissa paikallisissa ruokapaikoissa tarjoiltu, sekoitettuna paistettu riisinuudeliruoka.</w:t>
      </w:r>
    </w:p>
    <w:p>
      <w:r>
        <w:rPr>
          <w:b/>
        </w:rPr>
        <w:t xml:space="preserve">Tulos</w:t>
      </w:r>
    </w:p>
    <w:p>
      <w:r>
        <w:t xml:space="preserve">Mikä oli Pad Thain kotimaa?</w:t>
      </w:r>
    </w:p>
    <w:p>
      <w:r>
        <w:rPr>
          <w:b/>
        </w:rPr>
        <w:t xml:space="preserve">Esimerkki 6.2933</w:t>
      </w:r>
    </w:p>
    <w:p>
      <w:r>
        <w:t xml:space="preserve">Mitä väestönkasvu tarkoittaa? Voit luultavasti arvata, että se tarkoittaa, että populaation yksilöiden määrä kasvaa. Väestönkasvu kertoo, kuinka nopeasti väestö kasvaa tai vähenee. Mikä määrittää tietyn populaation väestönkasvunopeuden? Väestönkasvunopeus riippuu syntyvyydestä ja kuolleisuudesta sekä muuttoliikkeestä. Tarkastelemme ensin syntyvyyden ja kuolleisuuden vaikutuksia. Voit ennustaa kasvuvauhdin käyttämällä tätä yksinkertaista yhtälöä: kasvuvauhti = syntyvyys kuolleisuus. Jos syntyvyys on suurempi kuin kuolleisuus, väestö kasvaa. Jos kuolleisuus on suurempi kuin syntyvyys, mitä väestölle tapahtuu? Väestön koko pienenee. Jos syntyvyys- ja kuolleisuusluvut ovat yhtä suuret, väestön koko ei muutu. Väestönkasvuun vaikuttavia tekijöitä ovat: 1. 2. 3. 4. 5. 6. Eliöiden ikä ensimmäisellä lisääntymishetkellä. Kuinka usein organismi lisääntyy. Eliön jälkeläisten lukumäärä. Vanhempien huolenpidon olemassaolo tai puuttuminen. Kuinka kauan organismi pystyy lisääntymään. Jälkeläisten kuolleisuus. Jotta ekosysteemi olisi vakaa, sen populaatioiden on oltava terveitä, mikä yleensä tarkoittaa, että ne lisääntyvät niin paljon kuin ympäristö sallii. Lisääntyvätkö eliöt vuosittain vai muutaman vuoden välein? Lisääntyvätkö eliöt suuren osan vai vain osan elämästään? Tuottavatko eliöt monia jälkeläisiä kerralla vai vain muutamia vai jopa vain yhden? Kuolevatko monet vastasyntyneet eliöt vai selviääkö suurin osa? Kaikilla näillä tekijöillä on merkitystä populaation kasvussa. Eliöt voivat käyttää erilaisia strategioita lisätäkseen lisääntymisnopeuttaan. Vanhukset ovat syntyessään avuttomia, ja niiden vanhemmat huolehtivat niistä paljon. Tämä huolenpito on usein nähtävissä lintulajeissa. ( Kuva 1.1). Altricial-linnut syntyvät yleensä sokeina ja ilman höyheniä. Verrattuna esikotilaisiin eliöihin altriaalisilla eliöillä on pidempi kehitysaika ennen kuin ne saavuttavat sukukypsyyden. Prekosiaaliset eliöt, kuten alla esitetyt hanhet, voivat huolehtia itsestään syntyessään eivätkä tarvitse vanhempiensa apua ( Kuva 1.1). Lisääntyäkseen mahdollisimman paljon altriaalisten ja prekosiaalisten eliöiden on käytettävä hyvin erilaisia strategioita. (vasemmalla) Kolibrin pesä, jossa on nuoria il- lustoja, ilmentää altriaalista lisääntymisstrategiaa, jossa on muutama pieni muna, avuttomia poikasia ja intensiivistä vanhempien hoitoa. (oikealla) Kanadanhanhi noudattaa prekosiaalista lisääntymisstrategiaa. Se munii suuren määrän suuria munia ja tuottaa hyvin kehittyneitä poikasia. Muuttoliike on yksittäisten organismien siirtymistä populaatioon tai populaatiosta pois. Muuttoliike vaikuttaa populaation kasvuvauhtiin. Muuttoliikettä on kahdenlaista: 1. Maahanmuutto on yksilöiden siirtymistä populaatioon muilta alueilta. Tämä lisää väestön kokoa ja kasvuvauhtia. 2. Maastamuutto on yksilöiden siirtymistä pois väestöstä. Tämä pienentää väestön kokoa ja kasvuvauhtia. Aikaisempi kasvuvauhtiyhtälö voidaan muuttaa muuttoliikkeen huomioon ottamiseksi: kasvuvauhti = (syntyvyys + maahanmuutto) (kuolleisuus + maastamuutto). Eräs muuttoliikkeen tyyppi, jonka luultavasti tunnet, on lintujen muuttoliike. Ehkä olet kuullut, että linnut lentävät talveksi etelään. Syksyllä linnut lentävät tuhansia kilometrejä etelään, jossa on lämpimämpää. Keväällä ne palaavat koteihinsa. ( Kuva 1.2). Myös monarkkiperhoset muuttavat kesällä Meksikosta Yhdysvaltojen pohjoisosiin ja talvella takaisin Meksikoon. Tämäntyyppiset vaellukset siirtävät kokonaisia populaatioita paikasta toiseen. Tukkihanhiparvi lentää muodostelmassa syysmuuton aikana. Populaation kasvua voidaan kuvata kahdella mallilla, jotka perustuvat populaation kokoon ja tarvittaviin resursseihin. Näitä kahta kasvutyyppiä kutsutaan eksponentiaaliseksi kasvuksi ja logistiseksi kasvuksi. Jos populaatiolle annetaan rajattomasti resursseja, kuten ruokaa ja vettä, tarvittaessa maata, kosteutta, happea ja muita ympäristötekijöitä, se kasvaa eksponentiaalisesti. Eksponentiaalinen kasvu tapahtuu väestön kasvaessa, jolloin kasvuvauhti kasvaa dramaattisesti. Tämä on esitetty alla olevana J-muotoisena käyränä.</w:t>
      </w:r>
    </w:p>
    <w:p>
      <w:r>
        <w:rPr>
          <w:b/>
        </w:rPr>
        <w:t xml:space="preserve">Tulos</w:t>
      </w:r>
    </w:p>
    <w:p>
      <w:r>
        <w:t xml:space="preserve">Jos kuolleisuus on suurempi kuin syntyvyys, mitä väestölle tapahtuu?</w:t>
      </w:r>
    </w:p>
    <w:p>
      <w:r>
        <w:rPr>
          <w:b/>
        </w:rPr>
        <w:t xml:space="preserve">Esimerkki 6.2934</w:t>
      </w:r>
    </w:p>
    <w:p>
      <w:r>
        <w:t xml:space="preserve">Besbre on Keski-Ranskassa sijaitseva joki, joka on Loire-joen vasen sivujoki.</w:t>
      </w:r>
    </w:p>
    <w:p>
      <w:r>
        <w:rPr>
          <w:b/>
        </w:rPr>
        <w:t xml:space="preserve">Tulos</w:t>
      </w:r>
    </w:p>
    <w:p>
      <w:r>
        <w:t xml:space="preserve">Missä jokijärjestelmässä Besbre sijaitsee?</w:t>
      </w:r>
    </w:p>
    <w:p>
      <w:r>
        <w:rPr>
          <w:b/>
        </w:rPr>
        <w:t xml:space="preserve">Esimerkki 6.2935</w:t>
      </w:r>
    </w:p>
    <w:p>
      <w:r>
        <w:t xml:space="preserve">Merkittävän kasvainvastaisen aktiivisuuden perusteella ohjelmoidun kuoleman reseptori-1:n (PD-1) estäjät pembrolitsumabi ja nivolumabi hyväksyttiin pitkälle edenneen melanooman hoitoon toisen linjan hoidossa sen jälkeen, kun joko CTLA-4:n estäjän ipilimumabin tai BRAF:n/MEK:n estäjien (BRAF-mutaation omaavissa melanoomissa) käyttö on edennyt. Koska autoimmuunisairauksien ja/tai kroonisten virusinfektioiden pahenemisriskin oletetaan olevan olemassa, kliinisissä tutkimuksissa (mukaan lukien viranomaistutkimukset), joissa arvioidaan PD-1:n ja CTLA-4:n tarkistuspisteitä estäviä vasta-aineita, ei ole otettu huomioon potilaita, joilla on autoimmuunisairauksia, krooninen hepatiitti B/C-virus (HBV/HCV) ja/tai ihmisen immuunikatoviruksen (HIV) infektioita. Tässä kuvataan kaksi potilasta, joilla oli pitkälle edennyt melanooma ja samanaikainen HCV/HIV-infektio ja joita hoidettiin PD-1:n estäjällä pembrolitsumabilla. Potilas 2, jolla oli HIV/HCV-komboinfektio, eteni kahden pembrolitsumabiannoksen jälkeen. Potilasta 1, jolla oli pelkkä HCV, hoidettiin pembrolitsumabilla, ja hän sai aluksi osittaisen vasteen. HCV-viruskuorma pysyi vakaana 9 pembrolitsumabisyklin jälkeen, minkä jälkeen aloitettiin 12 viikon HCV-ohjattu hoito, jonka tuloksena HCV-viruskuorma pieneni nopeasti alle havaittavissa olevan tason. Hoitovaste on jatkuva, ja HCV-viruskuormitus on edelleen havaittavissa. Molemmilla potilailla ei havaittu merkittäviä toksisuuksia, kun pembrolitsumabi aloitettiin. Kannatamme tarkistuspisteiden eston jatkotutkimuksia syöpäpotilailla, joilla on taustalla krooninen virusinfektio, huolellisesti suunniteltujen kliinisten tutkimusten yhteydessä.</w:t>
      </w:r>
    </w:p>
    <w:p>
      <w:r>
        <w:rPr>
          <w:b/>
        </w:rPr>
        <w:t xml:space="preserve">Tulos</w:t>
      </w:r>
    </w:p>
    <w:p>
      <w:r>
        <w:t xml:space="preserve">Mikä on nivolumabi-lääkkeen kohdeproteiini?</w:t>
      </w:r>
    </w:p>
    <w:p>
      <w:r>
        <w:rPr>
          <w:b/>
        </w:rPr>
        <w:t xml:space="preserve">Esimerkki 6.2936</w:t>
      </w:r>
    </w:p>
    <w:p>
      <w:r>
        <w:t xml:space="preserve">Venomm on Marvel-universumin fiktiivinen hahmo, joka eroaa Venom-nimellä tunnetusta puoliksi muukalaisesta fiktiivisestä hahmosta.</w:t>
      </w:r>
    </w:p>
    <w:p>
      <w:r>
        <w:rPr>
          <w:b/>
        </w:rPr>
        <w:t xml:space="preserve">Tulos</w:t>
      </w:r>
    </w:p>
    <w:p>
      <w:r>
        <w:t xml:space="preserve">Mihin fiktiiviseen universumiin Venommin hahmo liittyy?</w:t>
      </w:r>
    </w:p>
    <w:p>
      <w:r>
        <w:rPr>
          <w:b/>
        </w:rPr>
        <w:t xml:space="preserve">Esimerkki 6.2937</w:t>
      </w:r>
    </w:p>
    <w:p>
      <w:r>
        <w:t xml:space="preserve">Allelispesifinen geenien vaimentaminen RNA-interferenssillä (RNAi) on terapeuttisesti hyödyllistä sellaisten alleelien ilmentymisen spesifiseen tukahduttamiseen, jotka liittyvät sairauteen. Tällaisen alleelispesifisen RNAi:n (ASPRNAi) toteuttamiseksi ASP-RNAi:n aikaansaavien pienten häiritsevien RNA:n (siRNA) dupleksien suunnittelu ja arviointi on elintärkeää, mutta myös vaikeaa. Tässä osoitamme ASP-RNAi:n ruotsalais- ja lontoolaistyyppisiä amyloidin esiaste-proteiinivariantteja (APP) vastaan, jotka liittyvät familiaaliseen Alzheimerin tautiin, käyttäen kahta reportteriallelia, jotka koodaavat Photinus- ja Renilla-luciferaasigeenejä ja joissa on mutantti- ja villityyppisiä allelisekvenssejä niiden 3'-kääntelemättömillä alueilla. Tutkittiin mutanttialleeleihin kohdistuvien siRNA-dupleksien vaikutuksia alleelispesifiseen geenin vaimentamiseen ja off-target-vaimennukseen villityyppistä alleelia vastaan heterotsygoottisissa olosuhteissa, jotka luotiin kootransfektoimalla reportterialleelit ja siRNA-dupleksit viljeltyihin ihmissoluihin. Johdonmukaisesti siRNA-dupleksit, joiden määritettiin antavan ASP-RNAi:n, estivät myös bona fide -mutantti APP:n ilmentymisen ja joko 40- tai 42-amyloidi-beeta-peptidin tuotannon Cos-7-soluissa, jotka ilmentävät sekä täyspitkän ruotsalaisen että villityyppisen APP-alleelin. Nämä tiedot viittaavat siihen, että reportterialleleja sisältävä järjestelmä voi mahdollistaa ASP-RNAi:n aikaansaavien siRNA-dupleksien prekliinisen arvioinnin ja siten edistää sopivimpien tällaisten siRNA-dupleksien suunnittelua ja valintaa.</w:t>
      </w:r>
    </w:p>
    <w:p>
      <w:r>
        <w:rPr>
          <w:b/>
        </w:rPr>
        <w:t xml:space="preserve">Tulos</w:t>
      </w:r>
    </w:p>
    <w:p>
      <w:r>
        <w:t xml:space="preserve">Mihin sairauteen Lontoon mutaatio liittyy?</w:t>
      </w:r>
    </w:p>
    <w:p>
      <w:r>
        <w:rPr>
          <w:b/>
        </w:rPr>
        <w:t xml:space="preserve">Esimerkki 6.2938</w:t>
      </w:r>
    </w:p>
    <w:p>
      <w:r>
        <w:t xml:space="preserve">Keskushermoston kasvaimet ovat yleisimpiä kiinteitä kasvaimia lapsuudessa. Matala-asteiset astrosytoomat ovat yleisin alatyyppi, 30-40 prosenttia tästä heterogeenisestä ryhmästä. Neurofibromatoosi tyyppi 1 (NF1) liittyy vahvasti pilosyyttisen astrosytooman (PA) kehittymiseen, joka esiintyy usein näköhermon glioomana. Neurofibromatoosi 1 -geeni (NF1 ) täyttää kasvainsuppressorigeenin kriteerit, ja se on deletoitunut tai mutatoitunut heterotsygoottisesti NF1-potilailla. Tämä viittaa osallisuuteen PA:n kehittymisessä. Selvittääkseen, onko NF1:n vaimentamisella promoottorin metylaatiolla merkitystä PA:ssa ja erityisesti optisessa glioomassa, kirjoittajat tutkivat metylaatiotilannetta 30 PA:ssa, joista kuudella oli optinen gliooma. NF1:n promoottorin alueella ei kuitenkaan havaittu metylaatiota PA:ssa. Sen poissulkemiseksi, että NF1:n vaimentaminen promoottorin metylaation avulla rajoittuu korkeamman asteen astrosytoomiin, analysoitiin 15 pediatrista WHO:n II- ja IV-asteen astrosytoomaa: 12:ssa II-asteen astrosytoomassa ja 3:ssa glioblastoomassa ei havaittu NF1:n promoottorin metylaatiota. Kirjoittajat päättelevät, että metylaation avulla tapahtuvalla NF1:n vaimentamisella ei ole merkitystä matala-asteisissa astrosytoomissa.</w:t>
      </w:r>
    </w:p>
    <w:p>
      <w:r>
        <w:rPr>
          <w:b/>
        </w:rPr>
        <w:t xml:space="preserve">Tulos</w:t>
      </w:r>
    </w:p>
    <w:p>
      <w:r>
        <w:t xml:space="preserve">Mikä geeni on mutaantunut tyypin 1 neurofibromatoosissa?</w:t>
      </w:r>
    </w:p>
    <w:p>
      <w:r>
        <w:rPr>
          <w:b/>
        </w:rPr>
        <w:t xml:space="preserve">Esimerkki 6.2939</w:t>
      </w:r>
    </w:p>
    <w:p>
      <w:r>
        <w:t xml:space="preserve">Patriots kohtasi Denver Broncosin edelliskauden AFC-mestaruusottelun uusintaottelussa. Broncos voitti kolikonheiton ja valitsi potkun. Patriots aloitti omasta 24 pisteestään, mutta ei onnistunut saamaan ensimmäistä downia, joten se joutui punttaamaan. Broncosin epäonneksi Ryan Allenin puntin aikana Jordan Norwood muffasi puntin ja Patriots sai sen Jonathan Jonesin palautuksella. Patriots aloitti Denverin 31:stä pisteestä. Patriotsin epäonneksi he eivät saaneet ensimmäistäkään downia ja joutuivat tyytymään Stephen Gostkowskin 45 jaardin kenttämaaliin, jolla he saivat kolme pistettä. Broncos aloitti pallon omasta 25:stä paikastaan seuraavalla hyökkäyksellä. He aloittivat hyvin Justin Forsettin 13 jaardin juoksulla. He eivät kuitenkaan onnistuneet saamaan ensimmäistä downia. Patriotsin seuraavassa hyökkäyksessä he aloittivat omasta 15:stä. Ensimmäisen pelin alussa Patriotsille ilmoitettiin laittomasta muodostelmasta, joka pakotti heidät siirtymään 5 jaardia taaksepäin. Jälleen kerran he menivät kolmeen ja ulos eivätkä pystyneet saamaan ensimmäistä downia. Patriots puntasi, ja Broncos aloitti omalta 38:lta. Tällä kertaa he onnistuivat saamaan kenttämaalin Brandon McManusin 33 jaardin potkulla. He kulkivat 47 jaardia 8 pelissä ja 2:55. Seuraava Patriotsin drive päättyi jälleen punttiin, mutta tällä kertaa 31 jaardia kuudessa pelissä. Broncos sai puntin omalle 7:nneksi. Tällä kertaa he onnistuivat pääsemään Patriotsin punaiselle alueelle ja melkein pääsivät maalialueelle. Siitä huolimatta Logan Ryan sieppasi Trevor Siemianin Emmanuel Sandersille tarkoitetun syötön. Ryan juoksi pallon takaisin aina Denverin 46-alueelle asti. Tämä oli toisen neljänneksen ensimmäinen peli. Tällä kertaa Patriots onnistui saamaan touchdownin huolimatta siitä, että heillä oli edessä 1st &amp; 20. Heidän ensimmäinen pelinsä päättyi Tom Bradyn kaatumiseen, jonka Patriotsin hyökkääjä Joe Thuney otti takaisin. Patriots pääsi Broncosin 1 pisteeseen ja teki touchdownin LeGarrette Blountin 1-jaardin juoksulla. Molempien joukkueiden 2 seuraavaa drivea päättyivät punteihin. Broncos sai pallon vielä kerran ja päätti ensimmäisen puoliajan juoksupeliin. Toisen puoliajan alussa Broncos aloitti ensimmäisen hallussapidon. Ensimmäisessä juoksussaan he menivät kolme kertaa ulos ja joutuivat punttaamaan. Vastaavasti Patriots meni myös kolme ja ulos. Seuraavassa Broncosin hyökkäyksessä he eivät taaskaan saaneet ensimmäistäkään downia aikaiseksi. Patriots onnistui seuraavalla hyökkäyksellään tekemään maalin Gostkowskin 40 jaardin kenttämaalilla. He kulkivat 11 playta 61 jaardia ajassa 5:12. Seuraavat 5 sisäänajoa päättyivät kaikki punteihin. Seuraavat pisteet tulisivat toisella Gostkowskin 21 jaardin kenttämaalilla. Seuraavat 2 drivea päättyisivät downeihin. McCourty strippasi Jordan Norwoodin muutama sekunti ennen loppua sinetöidäkseen voiton. Huolimatta vain kuudestatoista suorituksesta 188 jaardia Brady voitti Broncosin vasta kolmannen kerran Denverissä ja seitsemännen kerran urallaan Voiton myötä Patriots nousi 12-2:een, ja se varmisti ensimmäisen kierroksen pääsyn pudotuspeleihin ja AFC Eastin mestaruuden kahdeksannella peräkkäisellä kaudella. Kahdeksas peräkkäinen divisioonan mestaruus ohitti Ramsin vuosina 1973-79, kun yksi joukkue on voittanut eniten peräkkäisiä divisioonan mestaruuksia NFL:n historiassa.</w:t>
      </w:r>
    </w:p>
    <w:p>
      <w:r>
        <w:rPr>
          <w:b/>
        </w:rPr>
        <w:t xml:space="preserve">Tulos</w:t>
      </w:r>
    </w:p>
    <w:p>
      <w:r>
        <w:t xml:space="preserve">Kuka pelaaja teki ottelun ensimmäisen touchdownin?</w:t>
      </w:r>
    </w:p>
    <w:p>
      <w:r>
        <w:rPr>
          <w:b/>
        </w:rPr>
        <w:t xml:space="preserve">Esimerkki 6.2940</w:t>
      </w:r>
    </w:p>
    <w:p>
      <w:r>
        <w:t xml:space="preserve">Energiatasot (joita kutsutaan myös elektronikuoriksi) ovat kiinteitä etäisyyksiä atomin ytimestä, joilla elektronit voivat sijaita. Elektronit ovat atomissa pieniä, negatiivisesti varautuneita hiukkasia, jotka liikkuvat atomin keskellä olevan positiivisen ytimen ympärillä. Energiatasot ovat vähän kuin portaiden askelmat. Voit seistä askelmalla tai toisella, mutta et askelmien välissä. Sama pätee elektroneihin. Ne voivat asettua yhdelle tai toiselle energiatasolle, mutta eivät energiatasojen väliseen tilaan. Kuvassa 1.1 olevassa mallissa on esitetty atomin neljä ensimmäistä energiatasoa. Energiatasolla I (jota kutsutaan myös energiatasoksi K) olevilla elektroneilla on vähiten energiaa. Kun etenet kauemmas ytimestä, korkeammilla tasoilla olevilla elektroneilla on enemmän energiaa, ja niiden energia kasvaa kiinteän, diskreetin määrän verran. Elektronit voivat hypätä alemmalta energiatasolta seuraavalle korkeammalle energiatasolle, jos ne absorboivat tämän energiamäärän. Jos elektronit hyppäävät korkeammalta energiatasolta matalammalle, ne luovuttavat energiaa, usein valon muodossa. Tämä selittää edellä kuvatun ilotulituksen. Kun ilotulitus räjähtää, elektronit saavat energiaa ja hyppäävät korkeammalle energiatasolle. Kun ne hyppäävät takaisin alkuperäiselle energiatasolleen, ne luovuttavat energiaa valona. Eri atomeilla on erilaiset elektronijärjestelyt, joten ne säteilevät eriväristä valoa. Kysymys: Missä atomimallissa, kuva 1.1, on elektronit, joilla on eniten energiaa? V: Elektronit, joilla on eniten energiaa, löytyisivät energiatasolta IV. Pienimmät atomit ovat vetyatomit. Niissä on vain yksi elektroni kiertämässä ydintä. Tämä yksi elektroni on ensimmäisellä energiatasolla. Suuremmissa atomeissa on enemmän elektroneja. Elektronit lisätään aina ensin alimmalle energiatasolle, kunnes siinä on mahdollisimman paljon elektroneja. Sitten elektroneja lisätään seuraavalle korkeammalle energiatasolle, kunnes se on täynnä, ja niin edelleen. Kuinka monta elektronia tiettyyn energiatasoon mahtuu? Kuvassa 1.1 on esitetty neljän ensimmäisen energiatason suurimmat mahdolliset elektronimäärät. Esimerkiksi energiatasolle I mahtuu enintään kaksi elektronia ja energiatasolle II enintään kahdeksan elektronia. Enimmäismäärä riippuu tietyn energiatason orbitaalien lukumäärästä. Orbitaali on atomissa oleva tilavuudeltaan sellainen tila, jossa elektroni todennäköisimmin sijaitsee. Kuten kuvassa 1.2 olevista kuvista näkyy, jotkut orbitaalit ovat pallon muotoisia (S-orbitaalit) ja jotkut käsipainojen muotoisia (P-orbitaalit). On olemassa myös muunlaisia orbitaaleja. Muodostaan riippumatta kumpaankin orbitaaliin mahtuu enintään kaksi elektronia. Energiatasolla I on vain yksi orbitaali, joten kaksi elektronia täyttää tämän energiatason. Energiatasolla II on neljä orbitaalia, joten tämän energiatason täyttämiseen tarvitaan kahdeksan elektronia. K: Energiatasolle III mahtuu enintään 18 elektronia. Kuinka monta orbitaalia tällä energiatasolla on? V: Jos elektronia on kaksi per orbitaali, tällä energiatasolla on oltava yhdeksän orbitaalia. Atomin uloimman energiatason elektroneilla on erityinen merkitys. Näitä elektroneja kutsutaan valenssielektroneiksi, ja ne määräävät monet atomin ominaisuudet. Atomi on stabiilein, jos sen uloimmalla energiatasolla on niin monta elektronia kuin siihen mahtuu. Esimerkiksi heliumissa on kaksi elektronia, jotka molemmat ovat ensimmäisellä energiatasolla. Tälle energiatasolle mahtuu vain kaksi elektronia, joten heliumin ainoa energiataso on täynnä. Tämä tekee heliumista erittäin vakaan alkuaineen. Toisin sanoen sen atomit eivät todennäköisesti reagoi muiden atomien kanssa. Tarkastellaan alkuaineita fluori ja litium, jotka on mallinnettu kuvassa 1.3. Fluorilla on seitsemän elektronia kahdeksasta mahdollisesta elektronista uloimmalla energiatasollaan, joka on energiataso II. Se olisi vakaampi, jos sillä olisi yksi elektroni lisää, koska se täyttäisi sen uloimman energiatason. Litiumilla taas on vain yksi elektroni kahdeksasta mahdollisesta elektronista uloimmalla energiatasollaan (myös energiataso II). Se olisi vakaampi, jos sillä olisi yksi elektroni vähemmän, koska sillä olisi täysi uloin energiataso (nyt energiataso I). Sekä fluori että litium ovat</w:t>
      </w:r>
    </w:p>
    <w:p>
      <w:r>
        <w:rPr>
          <w:b/>
        </w:rPr>
        <w:t xml:space="preserve">Tulos</w:t>
      </w:r>
    </w:p>
    <w:p>
      <w:r>
        <w:t xml:space="preserve">mikä tahansa atomi on stabiilimmillaan, kun sen uloin energiataso sisältää</w:t>
      </w:r>
    </w:p>
    <w:p>
      <w:r>
        <w:rPr>
          <w:b/>
        </w:rPr>
        <w:t xml:space="preserve">Esimerkki 6.2941</w:t>
      </w:r>
    </w:p>
    <w:p>
      <w:r>
        <w:t xml:space="preserve">Newbury Academy oli syyskuussa 2001 avattu vaihtoehtoinen yksityinen lukio, joka palveli 9.-12. luokkien oppilaita ja sijaitsi Dumontissa, New Jerseyssä.</w:t>
      </w:r>
    </w:p>
    <w:p>
      <w:r>
        <w:rPr>
          <w:b/>
        </w:rPr>
        <w:t xml:space="preserve">Tulos</w:t>
      </w:r>
    </w:p>
    <w:p>
      <w:r>
        <w:t xml:space="preserve">Minä vuonna Newbury Academyn ensimmäinen versio julkaistaan?</w:t>
      </w:r>
    </w:p>
    <w:p>
      <w:r>
        <w:rPr>
          <w:b/>
        </w:rPr>
        <w:t xml:space="preserve">Esimerkki 6.2942</w:t>
      </w:r>
    </w:p>
    <w:p>
      <w:r>
        <w:t xml:space="preserve">Extremaduran kansanblokki (espanjaksi Bloque Popular de Extremadura, BPEx) oli kommunistinen poliittinen koalitio, joka perustettiin Extremadurassa vuonna 1981 ja hajosi vuonna 1983.</w:t>
      </w:r>
    </w:p>
    <w:p>
      <w:r>
        <w:rPr>
          <w:b/>
        </w:rPr>
        <w:t xml:space="preserve">Tulos</w:t>
      </w:r>
    </w:p>
    <w:p>
      <w:r>
        <w:t xml:space="preserve">Mikä vuosi oli Extremaduran kansanblokin loppuvuosi?</w:t>
      </w:r>
    </w:p>
    <w:p>
      <w:r>
        <w:rPr>
          <w:b/>
        </w:rPr>
        <w:t xml:space="preserve">Esimerkki 6.2943</w:t>
      </w:r>
    </w:p>
    <w:p>
      <w:r>
        <w:t xml:space="preserve">Parkinsonin tautia sairastavien potilaiden Lewyn kappaleen sulkeumien ensisijainen proteiinikomponentti -synukleiini (Syn) aggregoituu, kun normaalisti liukeneva, itseisarvoltaan epäjärjestyksessä oleva proteiini muuttuu amyloidifibrilleiksi. Tässä työssä tarjoamme mekanistisen näkemyksen N-terminaalisen asetylaation roolista fibrilloitumisessa määrittämällä ensinnäkin kvantitatiivisen suhteen monomeerin sekundäärirakenteellisen taipumuksen ja fibrillien kokoamiskinetiikan välille ja toiseksi osoittamalla varhain alkavan A53T-mutaation N-terminaalisen asetyloidun muodon osalta, että N-terminaaliset ohimenevät kierteet, joita N-terminaalinen asetylaatio muodostaa ja/tai estää, muokkaavat fibrillien kokoamisnopeuksia. Käyttämällä NMR-kemiallisia siirtymiä ja fluoresenssikokeita raportoimme, että sekundaarirakenteellinen taipumus jäännöksissä 5-8, 14-31 ja 50-57 korreloi vahvasti fibrillien kasvunopeuden kanssa. N-terminaalisesti asetyloidun A53T- ja WT Syn:n sekundäärirakenteiden ja fibrillien kasvunopeuksien nelisuuntainen vertailu ei-asetyloitujen A53T- ja WT Syn:n kanssa tarjoaa uudenlaista mekanistista näkemystä N-terminaalisen asetylaation roolista amyloidifibrillien muodostumisessa. Osoitamme, että N-terminaalinen asetylaatio estää "fibrillaatiota edistävän" ohimenevän kierteen muodostumisen jäännöksissä 14-31, joka johtuu A53T-mutaatiosta asetyloimattomassa muunnoksessa, ja tukee "fibrillaatiota estävän" ohimenevän kierteen muodostumista jäännöksissä 1-12, mikä johtaa hitaampaan fibrilloitumisnopeuteen verrattuna aiemmin tutkittuun asetyloimattomaan A53T-varianttiin. Tuloksemme korostavat N-terminaalisen alueen aluekohtaisen transienttisen sekundäärirakenteen ja fibrillaation kriittistä vuorovaikutusta sekä N-terminaalisen asetyyliryhmän inhiboivaa roolia fibrillin muodostumisessa.</w:t>
      </w:r>
    </w:p>
    <w:p>
      <w:r>
        <w:rPr>
          <w:b/>
        </w:rPr>
        <w:t xml:space="preserve">Tulos</w:t>
      </w:r>
    </w:p>
    <w:p>
      <w:r>
        <w:t xml:space="preserve">Mikä on Lewyn kappaleiden ensisijainen proteiinikomponentti?</w:t>
      </w:r>
    </w:p>
    <w:p>
      <w:r>
        <w:rPr>
          <w:b/>
        </w:rPr>
        <w:t xml:space="preserve">Esimerkki 6.2944</w:t>
      </w:r>
    </w:p>
    <w:p>
      <w:r>
        <w:t xml:space="preserve">Mitä on meneillään? Trouble in Mind Alice Childress voitti Off-Broadway-palkinnon vuonna 1956 tästä tarinasta, joka kertoo mustasta näyttelijättärestä, joka harjoittelee näytelmää valkoisen ohjaajan kanssa ja jonka mielestä näytelmän jatkaminen on yhä mahdottomampaa. Laurence Boswellin ohjaaman näytelmän pääosissa ovat Tanya Moodie ja Joseph Marcell. 20.30-22.30, Theatre Royal. Lipunmyynti: 01225 448844. Lazarus Sci-fi-romaanin ja -elokuvan,The Man Who Fell to Earth,innoittamana tämä musikaali käsittelee sankaria, Thomas Newtonia. Se on todennäköisesti syksyn kuumin lippu, ja sen musiikki sisältää Bowien säveltämiä uusia kappaleita. 19.00-21.00, King's Crossin teatteri. Lipunmyynti: 0844 871 7604. The Gaul Helmikuun 8. päivän vastaisena yönä 1974 kalastajalaiva FV Gaul katosi Norjan rannikon edustalla. Aluksella olleille ihmisille uutisten odottaminen oli suurta kärsimystä. Alkoi syntyä teorioita, mukaan lukien mahdollisuus, että vene oli joutunut kylmän sodan uhriksi. Jopa silloin, kun hänet löydettiin, monien mielestä oli vielä kysymyksiä, jotka jäivät vaille vastausta. Mark Babych ohjaa Janet Platerin näytelmän. 20.00-23.00, Royal Shakespeare -teatteri. Lipunmyynti: 01482 323638. The Suppliant Women Se on uusi versio Aiskhyloksen 2500 vuotta vanhasta näytelmästä, joka kertoo joukosta turvaa etsiviä naisia, jotka tekevät pitkän matkan pakoon pakkoavioliittoa. Sen on kirjoittanut David Greigand, ja sen on ohjannut Ramin Gray. Antiikin aikainen teos kysyy nykypäivän kysymyksen: kun olemme pulassa, kuka avaa ovensa ja antaa meille turvapaikan? 20.30-22.00, Hampsteadin teatteri. Lipunmyynti: 0131 248 4848.</w:t>
      </w:r>
    </w:p>
    <w:p>
      <w:r>
        <w:rPr>
          <w:b/>
        </w:rPr>
        <w:t xml:space="preserve">Tulos</w:t>
      </w:r>
    </w:p>
    <w:p>
      <w:r>
        <w:t xml:space="preserve">Mihin numeroon sinun pitäisi soittaa, jos haluat katsoa näytelmän kello 20.00-22.00 välisenä aikana?</w:t>
      </w:r>
    </w:p>
    <w:p>
      <w:r>
        <w:rPr>
          <w:b/>
        </w:rPr>
        <w:t xml:space="preserve">Esimerkki 6.2945</w:t>
      </w:r>
    </w:p>
    <w:p>
      <w:r>
        <w:t xml:space="preserve">Toinen Filatin kabinetti toimi Moldovan kabinettina 14. tammikuuta 2011-30. toukokuuta 2013.</w:t>
      </w:r>
    </w:p>
    <w:p>
      <w:r>
        <w:rPr>
          <w:b/>
        </w:rPr>
        <w:t xml:space="preserve">Tulos</w:t>
      </w:r>
    </w:p>
    <w:p>
      <w:r>
        <w:t xml:space="preserve">Minä vuonna toinen Filat-kabinetti aloitti?</w:t>
      </w:r>
    </w:p>
    <w:p>
      <w:r>
        <w:rPr>
          <w:b/>
        </w:rPr>
        <w:t xml:space="preserve">Esimerkki 6.2946</w:t>
      </w:r>
    </w:p>
    <w:p>
      <w:r>
        <w:t xml:space="preserve">Adwan taistelu (tunnetaan myös nimellä Adowa tai joskus italialaisella nimellä Adua) käytiin 1. maaliskuuta 1896 Etiopian keisarikunnan ja Italian kuningaskunnan välillä lähellä Adwan kaupunkia Etiopiassa, Tigrayssa.</w:t>
      </w:r>
    </w:p>
    <w:p>
      <w:r>
        <w:rPr>
          <w:b/>
        </w:rPr>
        <w:t xml:space="preserve">Tulos</w:t>
      </w:r>
    </w:p>
    <w:p>
      <w:r>
        <w:t xml:space="preserve">Milloin Adwan taistelun ajankohta oli?</w:t>
      </w:r>
    </w:p>
    <w:p>
      <w:r>
        <w:rPr>
          <w:b/>
        </w:rPr>
        <w:t xml:space="preserve">Esimerkki 6.2947</w:t>
      </w:r>
    </w:p>
    <w:p>
      <w:r>
        <w:t xml:space="preserve">Kuvassa 1.1 esitetään planeettojen, asteroidivyöhykkeen ja Kuiperin vyön kiertoratojen suhteellinen koko. Yleisesti ottaen mitä kauempana Auringosta, sitä suurempi on etäisyys yhden planeetan kiertoradasta toiseen. Planeettojen kiertoradat eivät ole ympyränmuotoisia vaan hieman elliptisiä, ja Aurinko sijaitsee yhdessä niiden polttopisteessä (ks. avautuva kuva). Johannes Kepler havaitsi aurinkokuntaa tutkiessaan, että aika, jonka planeetta kuluttaa kiertääkseen yhden täydellisen kierroksen Auringon ympäri, eli kiertoaika, ja Auringon ja planeetan välinen etäisyys ovat yhteydessä toisiinsa. Jos planeetan kiertoaika tunnetaan, on mahdollista määrittää planeetan etäisyys Auringosta. Näin tähtitieteilijät pystyivät ilman nykyaikaisia teleskooppeja määrittämään etäisyydet muihin aurinkokunnan sisällä oleviin planeettoihin. Kuinka vanha olet maapallolla? Kuinka vanha olisit, jos asuisit Jupiterilla? Kuinka monta päivää on syntymäpäivääsi Maassa? Kuinka monta päivää syntymäpäivääsi on, jos asuisit Saturnuksella? Klikkaa vasemmalla olevaa kuvaa tai käytä alla olevaa URL-osoitetta. URL: Aurinkokunnan planeettojen kiertoratojen suhteelliset koot. Sisempi aurinkokunta ja asteroidivyö on vasemmalla ylhäällä. Oikealla ylhäällä ovat ulommat planeetat ja Kuiperin vyö.</w:t>
      </w:r>
    </w:p>
    <w:p>
      <w:r>
        <w:rPr>
          <w:b/>
        </w:rPr>
        <w:t xml:space="preserve">Tulos</w:t>
      </w:r>
    </w:p>
    <w:p>
      <w:r>
        <w:t xml:space="preserve">Aika, jonka planeetta tarvitsee kiertääkseen yhden täydellisen kierroksen auringon ympäri, tunnetaan nimellä ____________.</w:t>
      </w:r>
    </w:p>
    <w:p>
      <w:r>
        <w:rPr>
          <w:b/>
        </w:rPr>
        <w:t xml:space="preserve">Esimerkki 6.2948</w:t>
      </w:r>
    </w:p>
    <w:p>
      <w:r>
        <w:t xml:space="preserve">Spin-off-elokuva keskittyy Matt Stifleriin (Tad Hilgenbrinck), joka on edellisistä American Pie -elokuvista tutun Steve Stiflerin nuorempi veli. Matt on innokas lähtemään mukaan perheyritykseen tekemään pornoelokuvia, jotta hän voisi todistaa isoveljelleen olevansa "Stifmeisterin tasoinen". Stifler ja hänen ystävänsä tekevät kepposen bändin oppilaille senioreiden valmistujaisseremonian aikana suihkuttamalla pippurisumutetta bändin soittimien suukappaleisiin. Matt välttyy täpärästi kiinnijäämiseltä ja piilottaa pippurisumutepurkin etutaskuunsa, josta se vuotaa hänen sukupuolielimiinsä. Bändin jäsenet alkavat soittaa "Pomp and Circumstancea", mutta pippurisuihke ärsyttää heitä liikaa jatkaakseen. Hälinän aikana yksi oppilaista kompastuu ja vetää takaverhon alas, jolloin Matt paljastuu, ja hän pesee pippurisumutteesta kastuneet sukuelimensä juomalähteessä koko koulun edessä. bändin johtaja Elyse Houston (Arielle Kebbel) vaatii, että Stifleriä rangaistaan heidän esityksensä pilalle menosta, ja toteaa, että hän pääsee aina pelleilyistään, koska hän on koulun tähtijalkapalloilija. Koulun opinto-ohjaaja Chuck Sherman ("The Sherminator") (jota näyttelee alkuperäisistä American Pie -elokuvista tuttu Chris Owen) päättää, että Stiflerin kannattaisi osallistua bändileirille siinä toivossa, että hän ystävystyisi "bändiläisten" kanssa eikä seuraisi paljon vihatun veljensä jalanjälkiä.Ensimmäistä kertaa saapuessaan kouluun Matt on hyvin epäkunnioittava sääntöjä ja myös kaikkia Tall Oaksin oppilaita kohtaan, ja hän aiheuttaa bändiryhmälleen ongelmia. Hänet lähetetään leirin MACRO:na (Morale and Conflict Resolution Officer; hän toimii Michellen sijaisena, koska Michelle on nyt raskaana) työskentelevän Noah Levensteinin (Jimin isä) (Eugene Levy) toimistoon, joka suosittelee, että hän yrittää sopeutua joukkoon ja ansaita bändin luottamuksen, mikä on viimeinen asia, jota Matt haluaa tehdä. Puhelu ystävältä, joka sanoo, että luottamuksen ansaitseminen tuo hänelle parempaa materiaalia videota varten, innostaa Mattia kuitenkin olemaan paljon kunnioittavampi ja nöyrempi bändiä kohtaan.Matt saa selville, että hänen hölmö kämppäkaverillaan Ernie Kapolwitzilla (Jason Earles) on laaja tietämys vakoilukameroista ja -teknologiasta, joten Matt suostuu antamaan hänen auttaa kuvauksissa, ja saa näin ensimmäisen ystävänsä Tall Oaksissa. Kun Matt "ansaitsee bändin luottamuksen", hän joutuu suureen yhteenottoon kilpailevan bändin johtajan Brandon Van der Campin (Matt Barr) kanssa ja jopa hyväksyy tämän esittämän kaksintaisteluhaasteen, vaikka hänellä ei ole aavistustakaan siitä, mitä "kaksintaistelu" on.Kävi ilmi, että kaksintaistelussa esiintyjät esittelevät musiikillisia taitojaan: Brandon soittaa pikkurumpua ja Matt triangeliä. Suurimman osan kilpailusta näyttää siltä, että Brandon on kova suosikki; Brandonin toisen esiintymiskierroksen aikana Matt poistuu nöyryytettynä. Kun Brandon on julistautumassa viralliseksi voittajaksi, Matt palaa soittamaan säkkipilliä Play That Funky Music -kappaleen tahtiin ja osoittaa olevansa oikeasti hyvä soittaja, mikä yllättää kaikki, myös Elysen, joka on iloisesti yllättynyt Mattin esityksestä.Kun Matt vielä nauhoittaa leirin tapahtumia, hän ystävystyy vähitellen joidenkin koulunsa bändin jäsenten kanssa. Hän saa hieman kunnioitusta Ernietä kohtaan, kun Matt järjestää hänelle treffit tatuoidun bänditoverin Chloen (Crystle Lightning) kanssa. Matt alkaa ihastua Elyseen, joka paljastuu olleen Mattin ystävä kahdeksannella luokalla, mutta riitaantui sen jälkeen, kun Matt alkoi hengailla Steven ja hänen ystäviensä kanssa ja käyttäytyä kuin The Stifmeister. Matt jää lopulta kiinni elokuvistaan, eivätkä hänen entiset ystävänsä halua olla enää missään tekemisissä hänen kanssaan." Juteltuaan jälleen kerran Jimin isän kanssa Matt tajuaa, ettei hänen veljensä olekaan niin hieno tai cool kuin hän aikoinaan luuli, eikä hänen jalanjäljissään kulkeminen ole hyvä ajatus, joten hän poistaa kaikki bändileirillä kuvaamansa videot. Hän jopa pyytää bändin apua auttaakseen Elyseä saamaan bändistipendin, jonka Stifler saa.</w:t>
      </w:r>
    </w:p>
    <w:p>
      <w:r>
        <w:rPr>
          <w:b/>
        </w:rPr>
        <w:t xml:space="preserve">Tulos</w:t>
      </w:r>
    </w:p>
    <w:p>
      <w:r>
        <w:t xml:space="preserve">Kuka on Steve Stiflerin nuorempi veli?</w:t>
      </w:r>
    </w:p>
    <w:p>
      <w:r>
        <w:rPr>
          <w:b/>
        </w:rPr>
        <w:t xml:space="preserve">Esimerkki 6.2949</w:t>
      </w:r>
    </w:p>
    <w:p>
      <w:r>
        <w:t xml:space="preserve">Hukkuva tyttö (tunnetaan myös nimillä Secret Hearts tai I Don't Care! I'd Rather Sink) on Roy Lichtensteinin vuonna 1963 maalaama öljy- ja synteettisellä polymeerimaalilla kankaalle tekemä maalaus.</w:t>
      </w:r>
    </w:p>
    <w:p>
      <w:r>
        <w:rPr>
          <w:b/>
        </w:rPr>
        <w:t xml:space="preserve">Tulos</w:t>
      </w:r>
    </w:p>
    <w:p>
      <w:r>
        <w:t xml:space="preserve">Mitä materiaalia käytettiin Drowning Girl -elokuvassa?</w:t>
      </w:r>
    </w:p>
    <w:p>
      <w:r>
        <w:rPr>
          <w:b/>
        </w:rPr>
        <w:t xml:space="preserve">Esimerkki 6.2950</w:t>
      </w:r>
    </w:p>
    <w:p>
      <w:r>
        <w:t xml:space="preserve">Breakfast with Hunter (2003) on Wayne Ewingin dokumenttielokuva gonzojournalisti Hunter S. Thompsonin arjesta.</w:t>
      </w:r>
    </w:p>
    <w:p>
      <w:r>
        <w:rPr>
          <w:b/>
        </w:rPr>
        <w:t xml:space="preserve">Tulos</w:t>
      </w:r>
    </w:p>
    <w:p>
      <w:r>
        <w:t xml:space="preserve">Mihin Aamiainen Hunterin kanssa perustuu?</w:t>
      </w:r>
    </w:p>
    <w:p>
      <w:r>
        <w:rPr>
          <w:b/>
        </w:rPr>
        <w:t xml:space="preserve">Esimerkki 6.2951</w:t>
      </w:r>
    </w:p>
    <w:p>
      <w:r>
        <w:t xml:space="preserve">Sir Johnin huomattava Barbadoksen varallisuus siirtyi hänen pojalleen, majuri Sir William Yeamansille, toiselle paronetille ja Barbadoksen Sir John Yeamansin isoisoisälle, jonka poika Sir Robert (k. 19. helmikuuta 1788) oli viimeinen paronetti.</w:t>
      </w:r>
    </w:p>
    <w:p>
      <w:r>
        <w:rPr>
          <w:b/>
        </w:rPr>
        <w:t xml:space="preserve">Tulos</w:t>
      </w:r>
    </w:p>
    <w:p>
      <w:r>
        <w:t xml:space="preserve">Mikä oli John Yeamansin titteli?</w:t>
      </w:r>
    </w:p>
    <w:p>
      <w:r>
        <w:rPr>
          <w:b/>
        </w:rPr>
        <w:t xml:space="preserve">Esimerkki 6.2952</w:t>
      </w:r>
    </w:p>
    <w:p>
      <w:r>
        <w:t xml:space="preserve">Mercedes &amp; Sid Bass Donald C. Christ Agnes Gund George Gund III Graham Gund James R. Houghton James M. Jenness Ann Korologos Bibliografia Nantucket Today, elokuu 2008, Gordon Gund's Amazing Sculptures Inspired by Nature, kirjoittanut Elizabeth Stanek Atlantic Salmon Journal, kevät 2009, A Circle Unbroken, kirjoittanut Donald Christ.</w:t>
      </w:r>
    </w:p>
    <w:p>
      <w:r>
        <w:rPr>
          <w:b/>
        </w:rPr>
        <w:t xml:space="preserve">Tulos</w:t>
      </w:r>
    </w:p>
    <w:p>
      <w:r>
        <w:t xml:space="preserve">Kuka nainen oli Gordon Gundin sisar?</w:t>
      </w:r>
    </w:p>
    <w:p>
      <w:r>
        <w:rPr>
          <w:b/>
        </w:rPr>
        <w:t xml:space="preserve">Esimerkki 6.2953</w:t>
      </w:r>
    </w:p>
    <w:p>
      <w:r>
        <w:t xml:space="preserve">JNK-reitin (c-Jun N-terminaalinen kinaasi) aktivoinnin erityiset vaikutukset riippuvat ratkaisevasti signaalin voimakkuudesta ja kestosta. Kaksoispesifisillä fosfataaseilla (DUSP) on erittäin tärkeä rooli näissä tapahtumissa moduloimalla JNK:n fosforylaation ja aktivoitumisen laajuutta ja säätelemällä siten solujen vasteita stressiin. M3/6 (DUSP8) on yksi kaksoispesifisistä proteiinifosfataaseista, joilla on selvä spesifisyys JNK:ta kohtaan. On osoitettu, että JNK fosforyloi M3/6:n itse arseniittistimulaation yhteydessä, mutta tämän fosforylaation merkitystä ei ole tutkittu. Tässä tutkimuksessa kartoitimme M3/6:n JNK:n aiheuttamat fosforylaatiokohdat massaspektrometrisesti. Fosforyloidut jäännökset Ser 515, Thr 518 ja Ser 520 tunnistettiin, ja niiden roolia tutkittiin paikkaohjatulla mutageneesillä. Arseeniitti-stimulaation yhteydessä näissä kohdissa mutatoituneessa M3/6:ssa fosforylaatio väheni villityyppiseen proteiiniin verrattuna. Entsyymin in vitro -fosfataasiaktiivisuudessa, sen substraattispesifisyydessä JNK-isoformeja kohtaan, sen vuorovaikutuksessa JNK:n ja JNK:n kanssa vuorovaikutuksessa olevien JNK-interaktioproteiinien (JIP) telineperheen kanssa, sen stabiilisuudessa tai subcellulaarisessa lokalisaatiossa ei havaittu eroja. Mielenkiintoista oli, että M3/6-fosforylaatiomutanttien ilmentäminen viivästytti JNK:n fosforylaation ja aktivoitumisen ajallista kulkua arseniitin vaikutuksesta. Ehdotamme, että M3/6-fosfataasin fosforylaatio JNK:lla vasteena stressiärsykkeisiin johtaa fosfataasiaktiivisuuden heikkenemiseen ja JNK-aktivoitumisen nopeutumiseen.</w:t>
      </w:r>
    </w:p>
    <w:p>
      <w:r>
        <w:rPr>
          <w:b/>
        </w:rPr>
        <w:t xml:space="preserve">Tulos</w:t>
      </w:r>
    </w:p>
    <w:p>
      <w:r>
        <w:t xml:space="preserve">Mihin proteiiniin dusp8:n aktivoituminen vaikuttaa?</w:t>
      </w:r>
    </w:p>
    <w:p>
      <w:r>
        <w:rPr>
          <w:b/>
        </w:rPr>
        <w:t xml:space="preserve">Esimerkki 6.2954</w:t>
      </w:r>
    </w:p>
    <w:p>
      <w:r>
        <w:t xml:space="preserve">Krooninen myelogeeninen leukemia (CML) johtuu primitiivisten hematopoieettisten kantasolujen neoplastisesta transformaatiosta, ja se on luokiteltu myeloproliferatiiviseksi sairaudeksi. CML:n tunnusmerkki on tasapainoinen translokaatio kromosomien 9 ja 22 pitkien varsien välillä, t(9;22)(q34;q11.2), joka tunnetaan Philadelphia-kromosomina (Ph). Tämä translokaatio johtaa bcr-abl-fuusiogeenin muodostumiseen, joka puolestaan muuntuu kimeeriseksi Bcr-Abl-proteiiniksi, jolla on häiriintynyt tyrosiinikinaasiaktiivisuus. Konstitutiivisen Bcr-Abl-ekspression on osoitettu olevan välttämätöntä ja riittävää CML-solujen muuntuneen fenotyypin kannalta. CML on ihmisen syöpien joukossa ainutlaatuinen siinä mielessä, että yksi ainoa geenivirhe, Ph-kromosomi, on vastuussa muuttuneesta fenotyypistä. Sen jälkeen, kun tämä löydös tehtiin yli 40 vuotta sitten, käsityksemme CML-potilaiden kliinisestä kulusta, hoidosta ja ennusteesta on muuttunut merkittävästi. Nämä muutokset ovat huipentuneet imatinibin, ensimmäisen rationaalisesti suunnitellun, molekyylisesti kohdennetun ihmisen pahanlaatuisen sairauden hoidon, syntyyn. Tässä katsauksessa kirjoittajat kuvaavat CML:n molekyylibiologiaa ja imatinibin kehittämistä CML:n hoidossa käytettäväksi terapeuttiseksi aineeksi.</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6.2955</w:t>
      </w:r>
    </w:p>
    <w:p>
      <w:r>
        <w:t xml:space="preserve">MikroRNA:t (miRNA:t) ovat merkittävässä asemassa geeniekspression transkriptiota seuraavassa säätelyssä. Nisäkkäiden miRNA:iden biogeneesi alkaa mikroprosessorikompleksin suorittamalla RNA-polymeraasi II (Pol II) transkriptien pilkkomisella. Vaikka useimmat miRNA:t sijaitsevat proteiineja koodaavien transkriptien introneissa, huomattava vähemmistö miRNA:ista on peräisin pitkistä ei-koodaavista RNA:ista, joiden transkriptien prosessointi on suurelta osin tuntematonta. Osoitamme maksaspesifisen lnc-pri-miR-122:n yksityiskohtaisen karakterisoinnin ja ihmisen solulinjoissa tehdyn genominlaajuisen analyysin avulla, että suurin osa miRNA:ta sisältävistä lncRNA-transkripteistä (lnc-pri-miRNA:t) ei käytä kanonista pilkkoutumis- ja polyadenylaatioreittiä vaan sen sijaan mikroprosessorihalkaisua transkription lopettamiseen. Mikroprosessorin inaktivointi johtaa lnc-pri-miRNA:n laajaan transkriptionaaliseen läpikäymiseen ja transkriptionaaliseen häiriöön alempana olevissa geeneissä. Näin ollen määrittelemme uuden RNaasi III:n välittämän, polyadenylaatiosta riippumattoman mekanismin Pol II:n transkription päättymiselle nisäkässoluissa.</w:t>
      </w:r>
    </w:p>
    <w:p>
      <w:r>
        <w:rPr>
          <w:b/>
        </w:rPr>
        <w:t xml:space="preserve">Tulos</w:t>
      </w:r>
    </w:p>
    <w:p>
      <w:r>
        <w:t xml:space="preserve">Mikä polymeraasi transkriboi pri-miRNA:ta?</w:t>
      </w:r>
    </w:p>
    <w:p>
      <w:r>
        <w:rPr>
          <w:b/>
        </w:rPr>
        <w:t xml:space="preserve">Esimerkki 6.2956</w:t>
      </w:r>
    </w:p>
    <w:p>
      <w:r>
        <w:t xml:space="preserve">Cymbastela on sienisuku Axinellidae-heimossa.</w:t>
      </w:r>
    </w:p>
    <w:p>
      <w:r>
        <w:rPr>
          <w:b/>
        </w:rPr>
        <w:t xml:space="preserve">Tulos</w:t>
      </w:r>
    </w:p>
    <w:p>
      <w:r>
        <w:t xml:space="preserve">Onko Cymbastelan taksoniluokka laji vai suku?</w:t>
      </w:r>
    </w:p>
    <w:p>
      <w:r>
        <w:rPr>
          <w:b/>
        </w:rPr>
        <w:t xml:space="preserve">Esimerkki 6.2957</w:t>
      </w:r>
    </w:p>
    <w:p>
      <w:r>
        <w:t xml:space="preserve">Henry Fevrier oli pianisti Jacques Fevrierin isä.</w:t>
      </w:r>
    </w:p>
    <w:p>
      <w:r>
        <w:rPr>
          <w:b/>
        </w:rPr>
        <w:t xml:space="preserve">Tulos</w:t>
      </w:r>
    </w:p>
    <w:p>
      <w:r>
        <w:t xml:space="preserve">Kuka on Henry Févrierin jälkeläinen?</w:t>
      </w:r>
    </w:p>
    <w:p>
      <w:r>
        <w:rPr>
          <w:b/>
        </w:rPr>
        <w:t xml:space="preserve">Esimerkki 6.2958</w:t>
      </w:r>
    </w:p>
    <w:p>
      <w:r>
        <w:t xml:space="preserve">Solut reagoivat stressiin, kuten osmoottiseen sokkiin ja lämpöshokkiin, aktivoimalla stressin aktivoimia proteiinikinaaseja (SAPK), mukaan lukien c-Jun N-terminaalinen kinaasi (JNK) [1]. JNK:n aktivoituminen edellyttää TPY-aktivointisilmukan motiivissa olevien treoniini- ja tyrosiinijäämien fosforylaatiota [2, 3], ja se voidaan kumota poistamalla jompikumpi fosfaattiryhmä. JNK-fosfataaseja, mukaan lukien kaksoispesifisyysfosfataaseja [4, 5], on tunnistettu lukuisia. Monet ärsykkeet aktivoivat JNK:ta lisäämällä sen fosforylaationopeutta; JNK:n defosforylaatio kuitenkin estyy soluissa lämpöshokin jälkeen [6], mikä viittaa siihen, että JNK-fosfataasi(t) on inaktivoitu. M3/6 on JNK:lle selektiivinen kaksoispesifinen fosfataasi [7, 8]. Olemme aiemmin ilmentäneet M3/6:a hiiren luuydinsolulinjassa BAF3 osoittaaksemme, että IL-3:n aiheuttama JNK:n aktivoituminen on välttämätöntä solujen selviytymiselle ja lisääntymiselle [9]. Tässä raportoimme, että M3/6 dissosioituu JNK:sta ja esiintyy liukenemattomassa fraktiossa lämpöshokin jälkeen. Nämä tiedot tunnistavat M3/6:n JNK-fosfataasiksi, joka inaktivoituu lämpöshokin vaikutuksesta, ja tarjoavat molekyylimekanismin JNK:n aktivoitumiselle lämpöshokin vaikutuksesta.</w:t>
      </w:r>
    </w:p>
    <w:p>
      <w:r>
        <w:rPr>
          <w:b/>
        </w:rPr>
        <w:t xml:space="preserve">Tulos</w:t>
      </w:r>
    </w:p>
    <w:p>
      <w:r>
        <w:t xml:space="preserve">Mihin proteiiniin dusp8:n aktivoituminen vaikuttaa?</w:t>
      </w:r>
    </w:p>
    <w:p>
      <w:r>
        <w:rPr>
          <w:b/>
        </w:rPr>
        <w:t xml:space="preserve">Esimerkki 6.2959</w:t>
      </w:r>
    </w:p>
    <w:p>
      <w:r>
        <w:t xml:space="preserve">Canon de 75 mle TR oli kenttätykki, jota Belgia käytti ensimmäisen ja toisen maailmansodan aikana. Se oli lisenssillä valmistettu kopio Kruppin M 1905 -tykistä.</w:t>
      </w:r>
    </w:p>
    <w:p>
      <w:r>
        <w:rPr>
          <w:b/>
        </w:rPr>
        <w:t xml:space="preserve">Tulos</w:t>
      </w:r>
    </w:p>
    <w:p>
      <w:r>
        <w:t xml:space="preserve">Minä vuonna Canon de 75 mle TR valmistettiin?</w:t>
      </w:r>
    </w:p>
    <w:p>
      <w:r>
        <w:rPr>
          <w:b/>
        </w:rPr>
        <w:t xml:space="preserve">Esimerkki 6.2960</w:t>
      </w:r>
    </w:p>
    <w:p>
      <w:r>
        <w:t xml:space="preserve">Elena Wexler-Kreindler (15. lokakuuta 1931 - elokuu 2002) oli romanialainen matemaatikko.</w:t>
      </w:r>
    </w:p>
    <w:p>
      <w:r>
        <w:rPr>
          <w:b/>
        </w:rPr>
        <w:t xml:space="preserve">Tulos</w:t>
      </w:r>
    </w:p>
    <w:p>
      <w:r>
        <w:t xml:space="preserve">Eléna Wexler-Kreindlerin syntymäaika on?</w:t>
      </w:r>
    </w:p>
    <w:p>
      <w:r>
        <w:rPr>
          <w:b/>
        </w:rPr>
        <w:t xml:space="preserve">Esimerkki 6.2961</w:t>
      </w:r>
    </w:p>
    <w:p>
      <w:r>
        <w:t xml:space="preserve">HD 79447, joka tunnetaan myös nimellä i Carinae (i Car), on tähti Carinan tähdistössä.</w:t>
      </w:r>
    </w:p>
    <w:p>
      <w:r>
        <w:rPr>
          <w:b/>
        </w:rPr>
        <w:t xml:space="preserve">Tulos</w:t>
      </w:r>
    </w:p>
    <w:p>
      <w:r>
        <w:t xml:space="preserve">Mihin tähtikuvioon HD 79447 kuuluu?</w:t>
      </w:r>
    </w:p>
    <w:p>
      <w:r>
        <w:rPr>
          <w:b/>
        </w:rPr>
        <w:t xml:space="preserve">Esimerkki 6.2962</w:t>
      </w:r>
    </w:p>
    <w:p>
      <w:r>
        <w:t xml:space="preserve">CHEK2 sijaitsee kromosomin 22 pitkällä (q) varrella.</w:t>
      </w:r>
    </w:p>
    <w:p>
      <w:r>
        <w:rPr>
          <w:b/>
        </w:rPr>
        <w:t xml:space="preserve">Tulos</w:t>
      </w:r>
    </w:p>
    <w:p>
      <w:r>
        <w:t xml:space="preserve">Mihin kromosomiin CHEK2 liittyy?</w:t>
      </w:r>
    </w:p>
    <w:p>
      <w:r>
        <w:rPr>
          <w:b/>
        </w:rPr>
        <w:t xml:space="preserve">Esimerkki 6.2963</w:t>
      </w:r>
    </w:p>
    <w:p>
      <w:r>
        <w:t xml:space="preserve">Davidsonin trauma-asteikon kiinankielinen versio (DTS-C) kehitettiin vastaamaan kiinankielisten henkilöiden tarpeisiin. DTS on validoitu itsearviointiasteikko, jota käytetään traumaperäisen stressihäiriön (PTSD) diagnosoinnissa. DTS-C on käännetty DTS:stä kaksivaiheisen käännöksen avulla. Koehenkilöt poimittiin 210:stä 21. syyskuuta 1999 tapahtuneesta Chi-Chi-maanjäristyksestä selvinneestä henkilöstä koostuvasta otoksesta. Asteikko osoitti hyvää sisäistä johdonmukaisuutta (Cronbachin alfa = 0,97) ja testin ja uusintatestin luotettavuutta (r = 0,88). Rinnakkaisvaliditeetti saatiin kliinisen diagnostisen haastattelun kanssa, ja diagnostinen tarkkuus oli 0,85, kun DTS-C:n pistemäärä oli 44. Sensitiivisyys oli 0,9, spesifisyys 0,81, positiivinen todennäköisyyssuhde 4,74 ja negatiivinen todennäköisyyssuhde 0,12. Suositeltavat osituskohtaiset todennäköisyyssuhteet olivat 0,10 (95 % CI: 0,05-0,20) pistelukualueella 0-39, 4 (2,22-7,23) pistelukualueella 40-59 ja 6,14 (3,42-11,02) yli 60 pistettä. PTSD-diagnoosin saaneilla koehenkilöillä faktorirakenteet muistuttivat läheisesti DSM-IV:n PTSD-oireiden ryhmittelyä. DTS-C:n psykometrinen vahvuus on luotettava sen tulevaa käyttöä varten, erityisesti sellaisten henkilöiden seulonnassa, joilla on mahdollinen PTSD-diagnoosi.</w:t>
      </w:r>
    </w:p>
    <w:p>
      <w:r>
        <w:rPr>
          <w:b/>
        </w:rPr>
        <w:t xml:space="preserve">Tulos</w:t>
      </w:r>
    </w:p>
    <w:p>
      <w:r>
        <w:t xml:space="preserve">Minkä häiriön oireita arvioidaan Davidsonin trauma-asteikolla?</w:t>
      </w:r>
    </w:p>
    <w:p>
      <w:r>
        <w:rPr>
          <w:b/>
        </w:rPr>
        <w:t xml:space="preserve">Esimerkki 6.2964</w:t>
      </w:r>
    </w:p>
    <w:p>
      <w:r>
        <w:t xml:space="preserve">Marie Louis Adolphe Guillaumat (4. tammikuuta 1863 - Nantes, 18. toukokuuta 1940) oli Ranskan armeijan kenraali ensimmäisessä maailmansodassa.</w:t>
      </w:r>
    </w:p>
    <w:p>
      <w:r>
        <w:rPr>
          <w:b/>
        </w:rPr>
        <w:t xml:space="preserve">Tulos</w:t>
      </w:r>
    </w:p>
    <w:p>
      <w:r>
        <w:t xml:space="preserve">Missä Adolphe Guillaumat asui kuollessaan?</w:t>
      </w:r>
    </w:p>
    <w:p>
      <w:r>
        <w:rPr>
          <w:b/>
        </w:rPr>
        <w:t xml:space="preserve">Esimerkki 6.2965</w:t>
      </w:r>
    </w:p>
    <w:p>
      <w:r>
        <w:t xml:space="preserve">Varjoina kuljemme kuolleiden maassa (''As Shadows We Walk in the Land of the Dead'') on suomalaisen pakanametalliyhtye Moonsorrow'n kuudes täyspitkä albumi.</w:t>
      </w:r>
    </w:p>
    <w:p>
      <w:r>
        <w:rPr>
          <w:b/>
        </w:rPr>
        <w:t xml:space="preserve">Tulos</w:t>
      </w:r>
    </w:p>
    <w:p>
      <w:r>
        <w:t xml:space="preserve">Kuka loi Varjoina kuljemme kuolleiden maassa?</w:t>
      </w:r>
    </w:p>
    <w:p>
      <w:r>
        <w:rPr>
          <w:b/>
        </w:rPr>
        <w:t xml:space="preserve">Esimerkki 6.2966</w:t>
      </w:r>
    </w:p>
    <w:p>
      <w:r>
        <w:t xml:space="preserve">Tätä ei ole koskaan todettu, koska ei ole todistajia, jotka olisivat todistaneet mitään sananvaihtoa, eikä Susan Newell ole koskaan tunnustanut syyllisyyttään (hän syytti ensin miestään ja vetosi sitten mielenvikaisuuteen kertomatta yksityiskohtia murhasta).</w:t>
      </w:r>
    </w:p>
    <w:p>
      <w:r>
        <w:rPr>
          <w:b/>
        </w:rPr>
        <w:t xml:space="preserve">Tulos</w:t>
      </w:r>
    </w:p>
    <w:p>
      <w:r>
        <w:t xml:space="preserve">Mikä rikos johti Susan Newellin tuomitsemiseen?</w:t>
      </w:r>
    </w:p>
    <w:p>
      <w:r>
        <w:rPr>
          <w:b/>
        </w:rPr>
        <w:t xml:space="preserve">Esimerkki 6.2967</w:t>
      </w:r>
    </w:p>
    <w:p>
      <w:r>
        <w:t xml:space="preserve">Myoma Nyeinin uskottiin tehneen itsemurhan vuonna 1955 46-vuotiaana kävelemällä kuorma-auton eteen.</w:t>
      </w:r>
    </w:p>
    <w:p>
      <w:r>
        <w:rPr>
          <w:b/>
        </w:rPr>
        <w:t xml:space="preserve">Tulos</w:t>
      </w:r>
    </w:p>
    <w:p>
      <w:r>
        <w:t xml:space="preserve">Miten Myoma Nyein kuoli?</w:t>
      </w:r>
    </w:p>
    <w:p>
      <w:r>
        <w:rPr>
          <w:b/>
        </w:rPr>
        <w:t xml:space="preserve">Esimerkki 6.2968</w:t>
      </w:r>
    </w:p>
    <w:p>
      <w:r>
        <w:t xml:space="preserve">Language Matters with Bob Holman on vuonna 2015 valmistunut dokumenttielokuva, jossa keskitytään monien maapallon ihmiskielten nopeaan sukupuuttoon kuolemiseen ja moninaisiin ponnisteluihin ja ponnisteluihin niiden pelastamiseksi ja säilyttämiseksi.</w:t>
      </w:r>
    </w:p>
    <w:p>
      <w:r>
        <w:rPr>
          <w:b/>
        </w:rPr>
        <w:t xml:space="preserve">Tulos</w:t>
      </w:r>
    </w:p>
    <w:p>
      <w:r>
        <w:t xml:space="preserve">Minä vuonna Language Matters ja Bob Holman luotiin?</w:t>
      </w:r>
    </w:p>
    <w:p>
      <w:r>
        <w:rPr>
          <w:b/>
        </w:rPr>
        <w:t xml:space="preserve">Esimerkki 6.2969</w:t>
      </w:r>
    </w:p>
    <w:p>
      <w:r>
        <w:t xml:space="preserve">Ehlers-Danlosin oireyhtymä on heterogeeninen ryhmä perinnöllisiä sidekudossairauksia, joille on ominaista erilaisten muiden kuin kiinteytyneiden kudosten lisääntynyt hauraus. Se todetaan yleensä ihon epänormaalin rakenteen, arpikomplikaatioiden, verisuonten haurastumisen tai kroonisten oireiden, kuten väsymyksen ja tuki- ja liikuntaelinten kipujen, perusteella. Joskus Ehlers-Danlosin oireyhtymä jää havaitsematta, kunnes potilaalla, yleensä lapsi-iässä, ilmenee laajoja tai vakavia limakalvovammoja vain pienten traumojen jälkeen. Tässä tilanteessa Ehlers-Danlosin oireyhtymä voidaan diagnosoida väärin lasten hyväksikäytön yhteydessä, kuten kirjallisuudessa on toisinaan raportoitu. Viime aikoina maallikot ovat kiinnittäneet enemmän huomiota Ehlers-Danlosin oireyhtymän ja luun haurastumisen mahdolliseen yhteyteen. Kirjallisuus ja henkilökohtainen kokemus osoittavat, että Ehlers-Danlosin oireyhtymän, yleistyneen nivelten hypermobiliteetin ja heikentyneen luun massatiheyden välillä on vahva yhteys vanhemmilla lapsilla ja aikuisilla, erityisesti hedelmällisillä naisilla. Ehlers-Danlosin oireyhtymän todellisen lisääntyneen murtumariskin olemassaolosta keskustellaan edelleen lapsilla ja aikuisilla, ja siitä on vain vähän ja ristiriitaista näyttöä. Epäiltäessä lasten kaltoinkohtelua Ehlers-Danlosin oireyhtymä on varmasti erotusdiagnoosissa mustelmien osalta, erityisesti EDS-tyypeillä, joilla on selvä iho- ja kapillaarivaurio. Lasten kaltoinkohteluepäilyissä on rutiininomaista tutkia huolellisesti indeksitapaus ja hänen laajempi perheensä sekä sulkea pois muut sairaudet, kuten osteogenesis imperfecta. Ehlers-Danlosin oireyhtymä on edelleen spekulatiivinen vaihtoehto lapsuusiän murtumien selittäjäksi.</w:t>
      </w:r>
    </w:p>
    <w:p>
      <w:r>
        <w:rPr>
          <w:b/>
        </w:rPr>
        <w:t xml:space="preserve">Tulos</w:t>
      </w:r>
    </w:p>
    <w:p>
      <w:r>
        <w:t xml:space="preserve">Mihin kudokseen Ehlers-Danlosin oireyhtymä vaikuttaa eniten?</w:t>
      </w:r>
    </w:p>
    <w:p>
      <w:r>
        <w:rPr>
          <w:b/>
        </w:rPr>
        <w:t xml:space="preserve">Esimerkki 6.2970</w:t>
      </w:r>
    </w:p>
    <w:p>
      <w:r>
        <w:t xml:space="preserve">Leonardo Ghiraldini (s. 26. joulukuuta 1984 Padova) on italialainen rugby union -pelaaja, joka pelaa Leicester Tigersissa Aviva Premiershipissä.</w:t>
      </w:r>
    </w:p>
    <w:p>
      <w:r>
        <w:rPr>
          <w:b/>
        </w:rPr>
        <w:t xml:space="preserve">Tulos</w:t>
      </w:r>
    </w:p>
    <w:p>
      <w:r>
        <w:t xml:space="preserve">Missä joukkueessa Leonardo Ghiraldini pelaa?</w:t>
      </w:r>
    </w:p>
    <w:p>
      <w:r>
        <w:rPr>
          <w:b/>
        </w:rPr>
        <w:t xml:space="preserve">Esimerkki 6.2971</w:t>
      </w:r>
    </w:p>
    <w:p>
      <w:r>
        <w:t xml:space="preserve">FOXP2:n mutaatiot aiheuttavat kehityksellistä verbaalista dyspraksiaa (DVD), mutta vain muutamia tapauksia on kuvattu. Kuvaamme 13 potilasta, joilla on DVD - 5:llä oli isän puolisyngootti deletio, joka ulottui FOXP2-geenin alueelle, yhdellä oli translokaatio, joka keskeytti FOXP2:n, ja lopuilla 7:llä oli äidin kromosomin 7 uniparentaalinen disomia (UPD7), ja heillä oli myös Silver-Russellin oireyhtymä (SRS) -diagnoosi. Näistä henkilöistä, joilla oli DVD, kaikilla 12:lla, joiden vanhempien DNA oli saatavilla, ei ollut isänpuoleista FOXP2-kopiota. Lisäksi kuvataan viisi muuta henkilöä, joilla oli isänpuoleisesti periytyvän FOXP2:n deletioita, mutta joiden kliiniset tiedot olivat puutteelliset tai fenotyypit liian monimutkaisia, jotta niitä voitaisiin arvioida asianmukaisesti. Neljä DVD-potilaista täyttää myös autismin kirjon häiriön kriteerit. Henkilöillä, joilla on isänpuoleinen UPD7 tai osittainen äidinpuoleinen UPD7 tai FOXP2:n alavirtaan alkava deleetio, ei ole DVD:tä. Käyttämällä kvantitatiivista reaaliaikaista polymeraasiketjureaktiota osoitamme, että äidinpuoleisesti periytyvä FOXP2 on verrattain aliekspressoitunut. Tuloksemme osoittavat, että isän FOXP2:n puuttuminen on syy DVD:hen SRS-potilailla, joilla on äidin UPD7. Tiedot viittaavat myös siihen, että FOXP2:n vanhemman alkuperän mukaisella eriytyneellä ilmentymisellä on merkitystä ihmisen puheen kehityksessä.</w:t>
      </w:r>
    </w:p>
    <w:p>
      <w:r>
        <w:rPr>
          <w:b/>
        </w:rPr>
        <w:t xml:space="preserve">Tulos</w:t>
      </w:r>
    </w:p>
    <w:p>
      <w:r>
        <w:t xml:space="preserve">Mikä geeni on vastuussa oikeasta puheen kehityksestä?</w:t>
      </w:r>
    </w:p>
    <w:p>
      <w:r>
        <w:rPr>
          <w:b/>
        </w:rPr>
        <w:t xml:space="preserve">Esimerkki 6.2972</w:t>
      </w:r>
    </w:p>
    <w:p>
      <w:r>
        <w:t xml:space="preserve">L-DOPA:n aiheuttama dyskinesia on yleinen sivuvaikutus, joka kehittyy Parkinsonin taudin kroonisen 3,4-dihydroksifenyyli-l-alaniinihoidon (l-DOPA) jälkeen. Tämän haittavaikutuksen biologisia mekanismeja ei täysin ymmärretä, vaikka dopaminergisten, serotonergisten ja glutamatergisten järjestelmien osallisuutta on ehdotettu. Tässä tutkimuksessa käytetään in vivo -amperometriaa tutkimaan yksipuolisen 6-hydroksidopamiinin vaurioiden ja l-DOPA: n (4 mg / kg, mukaan lukien benseratsidi 15 mg / kg) -indusoidun dyskineettisen käyttäytymisen vaikutusta striatumin solunulkoisen glutamaatin peruskonsentraatioon ja kaliumin aiheuttamaan glutamaatin vapautumiseen virtsanesteetillä nukutetuilla rotilla. Tallennukset suoritettiin ennen ja jälkeen paikallisen L-DOPA-sovelluksen striatumissa. Lisäksi arvioitiin 5-HT(1A) -reseptoriagonistin (2R)-(+)-8-hydroksi-2-(di-n-propyyliamino)tetraliinihydrobromidin (8-OHDPAT; 1 mg / kg) vaikutuksia glutamaatin vapautumiseen ja dyskineettiseen käyttäytymiseen. Tulokset osoittivat, että solunulkoisen glutamaatin peruspitoisuus väheni molemminpuolisesti 30 prosenttia ja kaliumin aiheuttama glutamaatin vapautuminen heikkeni yksipuolisen dopamiinin poiston jälkeen L-DOPA-naivissa eläimissä. Dyskineettisillä koehenkilöillä glutamaatin peruspitoisuus oli verrattavissa normaaleihin kontrolleihin, vaikka kaliumin aiheuttama glutamaatin vapautuminen väheni samankaltaiselle tasolle kuin lääkkeettömillä dopamiinin naiiveilla eläimillä. Lisäksi akuutti striataalinen L-DOPA:n anto heikensi glutamaatin vapautumista kaikissa ryhmissä, lukuun ottamatta dyskineettisten eläinten dopamiini-lesioiduissa striatumissa. 8-OHDPAT:n ja L-DOPA:n samanaikainen anto vähensi dyskinesiaa dopamiinileesioiduissa eläimissä, mutta ei vaikuttanut kaliumin aiheuttamaan glutamaatin vapautumiseen, joka havaittiin normaaleissa eläimissä. Nämä havainnot viittaavat muuttuneeseen glutamaatin siirtoon dopamiinin poiston ja dyskinesian yhteydessä.</w:t>
      </w:r>
    </w:p>
    <w:p>
      <w:r>
        <w:rPr>
          <w:b/>
        </w:rPr>
        <w:t xml:space="preserve">Tulos</w:t>
      </w:r>
    </w:p>
    <w:p>
      <w:r>
        <w:t xml:space="preserve">Minkä lääkkeen kanssa benseratsidia yleensä annetaan samanaikaisesti?</w:t>
      </w:r>
    </w:p>
    <w:p>
      <w:r>
        <w:rPr>
          <w:b/>
        </w:rPr>
        <w:t xml:space="preserve">Esimerkki 6.2973</w:t>
      </w:r>
    </w:p>
    <w:p>
      <w:r>
        <w:t xml:space="preserve">Monta vuosisataa sitten otetuista sormenjäljistä on tallenteita. Muinaiset babylonialaiset painoivat sormenjälkiensä kärjet saveen kirjatakseen ylös liikekauppaa. Kiinalaiset käyttivät musteella paperille painettuja sormenjälkiä liiketoimintaa varten. Sormenjälkiä käytettiin kuitenkin rikollisten tunnistamismenetelmänä vasta 1800-luvulla. Vuonna 1858 Sir William Herschel työskenteli virkailijana Hooghlyn piirissä Jungipoorissa Intiassa. vähentääkseen petoksia hän laittoi piirin asukkaat tallentamaan sormenjälkensä allekirjoittaessaan liikeasiakirjoja. Muutamaa vuotta myöhemmin skotlantilainen lääkäri Henry Faulds työskenteli Japanissa, kun hän löysi taiteilijoiden jättämiä sormenjälkiä muinaisiin savikappaleisiin.Tämä löytö innoitti häntä aloittamaan sormenjälkien tutkimisen.Vuonna 1880 Faulds kirjoitti serkulleen, kuuluisalle luonnontieteilijälle Charles Darwinille, ja pyysi apua sormenjälkien luokittelujärjestelmän kehittämisessä.Darwin kieltäytyi, mutta lähetti kirjeen serkulleen, sir Francis Gallonille, joka oli eugeniikan tutkija . Gallon alkoi kerätä sormenjälkiä ja keräsi lopulta noin 8 000 erilaista näytettä analysoitavaksi. Vuonna 1892 hän julkaisi kirjan nimeltä "Fingerprints", jossa hän hahmotteli sormenjälkien luokittelujärjestelmän - ensimmäisen olemassa olevan. Samoihin aikoihin Juan Vucetich, poliisi Buenos Airesissa, Argentiinassa, kehitti omaa versiotaan sormenjälkien luokittelujärjestelmästä. 1892 Vucetich kutsuttiin avustamaan Buenos Airesin lähellä sijaitsevassa Necochen kylässä murhatun kahden pojan tutkinnassa. Heidän äitinsä Francisca Rojas syytti naapuria nimeltä Velasquez. Mutta kun Vucetich vertasi murhapaikalta löytyneitä sormenjälkiä sekä Velasquezin että Rojasin sormenjälkiin, _ ne täsmäsivät täsmälleen Rojasin sormenjälkiin. _ Hän myönsi rikoksensa. Tämä oli ensimmäinen kerta, kun sormenjälkiä käytettiin rikostutkinnassa.Vucetich kutsui järjestelmäänsä vertailevaksi daktyloskoopiaksi . Sitä käytetään edelleen monissa espanjankielisissä maissa. Lontoon Metropolitan-poliisia johtava Sir Edward Henry kiinnostui pian käyttämään sormenjälkiä rikollisten kiinniottamiseen. Vuonna 1896 hän täydensi Gallonin tekniikkaa luomalla oman luokittelujärjestelmänsä, Henryn luokittelujärjestelmän. Se on ensisijainen sormenjälkien luokittelumenetelmä suurimmassa osassa maailmaa.</w:t>
      </w:r>
    </w:p>
    <w:p>
      <w:r>
        <w:rPr>
          <w:b/>
        </w:rPr>
        <w:t xml:space="preserve">Tulos</w:t>
      </w:r>
    </w:p>
    <w:p>
      <w:r>
        <w:t xml:space="preserve">Kuka keksi ensimmäisenä idean sormenjälkien luokittelujärjestelmän luomisesta?</w:t>
      </w:r>
    </w:p>
    <w:p>
      <w:r>
        <w:rPr>
          <w:b/>
        </w:rPr>
        <w:t xml:space="preserve">Esimerkki 6.2974</w:t>
      </w:r>
    </w:p>
    <w:p>
      <w:r>
        <w:t xml:space="preserve">Akuuttia sepelvaltimotautioireyhtymää sairastavilla potilailla suoritettu VISTA-16-tutkimus, joka koski varespladibia, erittävän fosfolipaasi A2:n (sPLA2) estäjää, lopetettiin ennenaikaisesti hyödyttömyyden ja haitallisuuden vuoksi. Näistä lannistavista tuloksista huolimatta tulehdukseen kohdistuvat hoidot, joilla muutetaan aterogeneesiin vaikuttavia reittejä, ovat edelleen aktiivisen tutkimuksen kohteena.</w:t>
      </w:r>
    </w:p>
    <w:p>
      <w:r>
        <w:rPr>
          <w:b/>
        </w:rPr>
        <w:t xml:space="preserve">Tulos</w:t>
      </w:r>
    </w:p>
    <w:p>
      <w:r>
        <w:t xml:space="preserve">Mitä entsyymiä Varespladib estää?</w:t>
      </w:r>
    </w:p>
    <w:p>
      <w:r>
        <w:rPr>
          <w:b/>
        </w:rPr>
        <w:t xml:space="preserve">Esimerkki 6.2975</w:t>
      </w:r>
    </w:p>
    <w:p>
      <w:r>
        <w:t xml:space="preserve">Yhdysvalloissa peruna on yksi eniten kulutetuista viljelykasveista. Ranskalaisia perunoita on yleisesti tyypillisissä amerikkalaisissa pikaruokapaikoissa ja kahviloissa. Ranskalaiset perunat tulivat Yhdysvaltoihin, kun Thomas Jefferson tarjoili niitä Valkoisessa talossa presidenttikaudellaan vuosina 1801-1809. Myös perunalastut ovat kuluttajien suosiossa. Nöyrä peruna on muutakin kuin pelkkä ruoka-aine. Se on monin tavoin osa amerikkalaista popkulttuuria. Tutustutaanpa muutamiin popkulttuurin perunoihin. Perunamuusitanssi Perunamuusitanssi on villitys, joka alkoi vuonna 1962. Tanssin nimi tuli sen säestämästä kappaleesta Mashed Potato Time, jonka esitti amerikkalainen R&amp;B-laulaja Dee Dee Sharp. Liike muistuttaa hämärästi Sharpin philadelphialaisen kollegan Chubby Checkerin Twist-tanssityyliä. Hot Potato! Hot Potato! on vuonna 2001 julkaistu toimintapuzzle-videopeli. Pelissä pelaajan on ajettava bussia ja raivattava tie muukalaisista perunaolennoista. Perunaolennot ovat joko punaisia tai sinisiä; kun kaksi samanväristä perunaa koskettaa toisiaan, ne katoavat. .vuosien varrella Hot Potato! on saanut kriitikoilta enimmäkseen myönteisen vastaanoton. Mr. Potato Head Mr. Potato Head on yhdysvaltalainen lelu, jonka George Lerner keksi vuonna 1949. Lelu koostuu muovisesta perunamallista ja erilaisista muoviosista, kuten käsistä, jaloista, korvista ja suusta. Vuonna 1952 Mr. Potato Head oli ensimmäinen lelu, jota mainostettiin televisiossa. Tämä mainos mullisti markkinoinnin ja aiheutti buumin, joka vakiinnutti lelun paikan amerikkalaisessa popkulttuurissa.</w:t>
      </w:r>
    </w:p>
    <w:p>
      <w:r>
        <w:rPr>
          <w:b/>
        </w:rPr>
        <w:t xml:space="preserve">Tulos</w:t>
      </w:r>
    </w:p>
    <w:p>
      <w:r>
        <w:t xml:space="preserve">Mikä on uusin amerikkalaisessa popkulttuurissa?</w:t>
      </w:r>
    </w:p>
    <w:p>
      <w:r>
        <w:rPr>
          <w:b/>
        </w:rPr>
        <w:t xml:space="preserve">Esimerkki 6.2976</w:t>
      </w:r>
    </w:p>
    <w:p>
      <w:r>
        <w:t xml:space="preserve">Atomit, joiden ydin on epävakaa, ovat radioaktiivisia. Jotta ytimet muuttuisivat vakaammiksi, ne hajoavat radioaktiivisesti. Radioaktiivisessa hajoamisessa ytimistä vapautuu energiaa ja yleensä myös ainehiukkasia. Radioaktiivista hajoamista on useita eri tyyppejä, kuten alfa-, beeta- ja gammahajoaminen. Kaikissa kolmessa hajoamistyypissä vapautuu energiaa, mutta vain alfa- ja beetahajoamisessa vapautuu myös hiukkasia. Beetahajoaminen tapahtuu, kun epävakaa ydin lähettää beetahiukkasen ja energiaa. Beetahiukkanen on joko elektroni tai positroni. Elektroni on negatiivisesti varautunut hiukkanen, ja positroni on positiivisesti varautunut elektroni (tai antielektroni). Kun beetahiukkanen on elektroni, hajoamista kutsutaan beeta-miinushajoamiseksi. Kun beetahiukkanen on positroni, hajoamista kutsutaan beetaplus-hajoamiseksi. Beta-minushajoaminen tapahtuu, kun ytimessä on liikaa neutroneita suhteessa protoneihin, ja beta-plus-hajoaminen tapahtuu, kun ytimessä on liian vähän neutroneita suhteessa protoneihin. Kysymys: Ytimet sisältävät vain protoneja ja neutroneita, joten miten ydin voi lähettää elektronin beetaminushajoamisessa tai positronin beetaplus-hajoamisessa? V: Beetahajoaminen alkaa protonista tai neutronista. Voit nähdä, miten se tapahtuu kuvassa 1.1. K: Miten beetahajoaminen muuttaa atomin eri alkuaineeksi? V: Beeta-miinus-hajoamisessa atomi saa protonin ja beeta-plus-hajoamisessa se menettää protonin. Kummassakin tapauksessa atomista tulee eri alkuaine, koska sillä on eri määrä protoneja. Radioaktiiviset ytimet ja hiukkaset esitetään ydinsymboleilla... Esimerkiksi beeta-miinus-hiukkanen (elektroni) esitetään symbolilla 01 e. Alaindeksi -1 edustaa hiukkasen varausta, ja yläindeksi 0 osoittaa, että hiukkasella ei ole käytännössä lainkaan massaa (ei protoneja tai neutroneita). Toinen esimerkki on torium-234:n radioaktiivinen ydin. Sitä edustaa symboli 234 90 Th, jossa alaindeksi 90 tarkoittaa protonien lukumäärää ja yläindeksi 234 protonien ja neutronien lukumäärää. Ydinsymboleja käytetään radioaktiivisen hajoamisen ydinyhtälöiden kirjoittamiseen. Tarkastellaan esimerkkinä torium-234:n beeta-miinus hajoamista protactinium-234:ksi. Tämä reaktio esitetään yhtälöllä: 234 Th 90 0 234 91 Pa + 1 e + energia Yhtälöstä nähdään, että torium-234:stä tulee protaktinium-234 ja se menettää beetahiukkasen ja energiaa. Reaktiossa syntyvä protactinium-234 on myös radioaktiivinen, joten sekin hajoaa. Ydinyhtälö on tasapainossa, jos protonien ja neutronien kokonaismäärät ovat samat nuolen molemmin puolin. Jos verrataan yllä olevan yhtälön molemmin puolin olevia ala- ja yläindeksejä, huomaat, että ne ovat samat. Kysymys: Mitä tapahtuu yllä olevassa reaktiossa syntyneelle elektronille? V: Yhdessä toisen elektronin kanssa se voi yhdistyä alfahiukkasen kanssa ja muodostaa heliumatomin. Alfahiukkanen, joka syntyy alfahajoamisen aikana, koostuu kahdesta protonista ja kahdesta neutronista. Kysymys: Yritä tasapainottaa seuraava ydinyhtälö beeta-miinus-hajoamista varten täyttämällä puuttuvat ala- ja yläindeksit. 131 I 53 ?? Xe + 01 e + energia A: Xe:n indeksi on 54 ja ylinumero on 131. Beetahiukkaset voivat kulkea ilmassa noin metrin matkan. Ne voivat kulkea paperiarkin tai kangaskerroksen läpi, mutta eivät alumiinilevyn tai muutaman senttimetrin pituisen puun läpi. Ne voivat myös läpäistä ihon ja vahingoittaa sen alla olevia kudoksia. Vielä haitallisempia ne ovat, jos niitä niellään tai hengitetään.</w:t>
      </w:r>
    </w:p>
    <w:p>
      <w:r>
        <w:rPr>
          <w:b/>
        </w:rPr>
        <w:t xml:space="preserve">Tulos</w:t>
      </w:r>
    </w:p>
    <w:p>
      <w:r>
        <w:t xml:space="preserve">Mitä ylinumero edustaa seuraavassa beeta-miinus-hiukkasen symbolista?</w:t>
      </w:r>
    </w:p>
    <w:p>
      <w:r>
        <w:rPr>
          <w:b/>
        </w:rPr>
        <w:t xml:space="preserve">Esimerkki 6.2977</w:t>
      </w:r>
    </w:p>
    <w:p>
      <w:r>
        <w:t xml:space="preserve">Liu Rushi (kiinaksi ; pinyin: Liu Rushi; Wade--Giles: Liu Ju-shih; 1618--1664), joka tunnettiin myös nimillä Liu Shi, Liu Yin ja Yang Yin, oli kiinalainen kurtisaani ja runoilija Ming-dynastian loppupuolella, joka meni naimisiin Qian Qianyin kanssa 25-vuotiaana.</w:t>
      </w:r>
    </w:p>
    <w:p>
      <w:r>
        <w:rPr>
          <w:b/>
        </w:rPr>
        <w:t xml:space="preserve">Tulos</w:t>
      </w:r>
    </w:p>
    <w:p>
      <w:r>
        <w:t xml:space="preserve">Mikä on Liu Rushin puolison nimi?</w:t>
      </w:r>
    </w:p>
    <w:p>
      <w:r>
        <w:rPr>
          <w:b/>
        </w:rPr>
        <w:t xml:space="preserve">Esimerkki 6.2978</w:t>
      </w:r>
    </w:p>
    <w:p>
      <w:r>
        <w:t xml:space="preserve">Osoitamme, että Polo-like kinaasi 4:n (Plk4) yliekspressio ihmissoluissa saa aikaan sentrosomien monistumisen luomalla samanaikaisesti useita prosentrioleja, jotka liittyvät kuhunkin vanhemman sentrioliin. Tämä tarjosi mahdollisuuden sentriolien kokoamisen analysointiin ja kokoamisen välituotteiden karakterisointiin. Kriittiset komponentit tunnistettiin ja järjestettiin kokoonpanopoluksi siRNA:n avulla ja lokalisoitiin immunoelektronimikroskopian avulla. Plk4, hSas-6, CPAP, Cep135, gamma-tubuliini ja CP110 olivat välttämättömiä prosentriolin muodostumisen eri vaiheissa ja eri sentriolarirakenteiden yhteydessä. Huomionarvoista on, että hSas-6 assosioitui vain ohimenevästi syntymässä oleviin prosentrioleihin, kun taas Cep135 ja CPAP muodostivat ydinrakenteen sekä vanhempien että syntymässä olevien sentriolien proksimaalisessa luumenissa. Lopuksi CP110 rekrytoitui varhain ja liittyi sitten kasvaviin distaalisiin kärkiin, mikä viittaa siihen, että sentriolit pidentyvät alfa-/beta-tubuliinin asettumisen kautta CP110-kannen alle. Nämä tiedot antavat kokonaisvaltaisen kuvan sentriolien biogeneesin taustalla olevasta kokoonpanopolusta ihmissoluissa.</w:t>
      </w:r>
    </w:p>
    <w:p>
      <w:r>
        <w:rPr>
          <w:b/>
        </w:rPr>
        <w:t xml:space="preserve">Tulos</w:t>
      </w:r>
    </w:p>
    <w:p>
      <w:r>
        <w:t xml:space="preserve">Mistä solussa löytyy proteiini Cep135?</w:t>
      </w:r>
    </w:p>
    <w:p>
      <w:r>
        <w:rPr>
          <w:b/>
        </w:rPr>
        <w:t xml:space="preserve">Esimerkki 6.2979</w:t>
      </w:r>
    </w:p>
    <w:p>
      <w:r>
        <w:t xml:space="preserve">Neurodegeneratiivisissa sairauksissa on edelleen epäselvää, miksi tietyt aivoalueet ovat valikoivasti alttiita proteiinien aggregaatiolle. Ihmisen A53T -synukleiinia ilmentävissä siirtogeenisissä hiirissä aivorunkoon ja selkäytimeen kehittyy selvimmin -synukleiinisulkeumia, jotka korreloivat iästä riippuvan motorisen toimintahäiriön kanssa. Tässä esitämme uuden havainnon, jonka mukaan tämä valikoiva aggregaatio on osittain riippuvainen siitä, että chaperonivälitteinen autofagia (CMA) ei kykene tehokkaasti hajottamaan -synukleiinia näillä aivoalueilla. Lysosomaaliset määritykset osoittivat, että CMA:n aktiivisuus väheni merkittävästi aggregaatiolle alttiilla alueilla verrattuna aivojen muihin osiin. Aiemmin on osoitettu, että CMA-aktiivisuus on verrannollinen CMA-reseptori Lamp-2a:n tasoihin. Käyttämällä vasta-aineita, Lamp-2a-nolla-hiirten aivokudosta, entsymaattista deglykosylaatiota ja massaspektrometriaa tunnistimme Lamp2a:n uudeksi 72 kda:n glykoproteiiniksi hiiren aivoissa. Lamp-2a-tasojen tarkastelu paljasti eroja ilmentymisessä eri aivoalueilla. Aivorungossa ja selkäytimessä Lamp-2a:n määrä oli yli kolminkertainen verrattuna alueisiin, jotka eivät ole yhtä alttiita aggregaatiolle, ja Lamp-2a:n määrä lisääntyi valikoivasti -synukleiinin sulkeumien kehittymisen aikana. Tästä Lamp-2a:n dynaamisesta vasteesta huolimatta aivojen lysosomeihin sitoutuneiden substraattien määrät sekä substraatin otto- ja hajoamisnopeudet eivät olleet verrannollisia Lamp-2a:n tasoihin. Näitä alueellisia eroja CMA-aktiivisuudessa ja Lamp-2a:n ilmentymisessä havaittiin sekä ei-transgeenisillä hiirillä että A53T -syn-hiirillä. Kyseessä ovat siis luontaiset vaihtelut eivätkä siirtogeenikohtaiset vaikutukset. Erot CMA-aktiivisuudessa voivat kuitenkin tehdä valituista aivoalueista alttiita homeostaattiselle toimintahäiriölle stressitekijöiden, kuten ihmisen A53T -synin yliekspression, yhteydessä. Kokonaisuudessaan tiedot tarjoavat mahdollisen mekanismin selittämään haavoittuvuuden tai vastustuskyvyn kahtiajakoa, joka on aivoalueiden taustalla aggregaatin muodostumisen aikana neurodegeneratiivisessa sairaudessa.</w:t>
      </w:r>
    </w:p>
    <w:p>
      <w:r>
        <w:rPr>
          <w:b/>
        </w:rPr>
        <w:t xml:space="preserve">Tulos</w:t>
      </w:r>
    </w:p>
    <w:p>
      <w:r>
        <w:t xml:space="preserve">Mikä on chaperonivälitteisen autofagian substraattien reseptori?</w:t>
      </w:r>
    </w:p>
    <w:p>
      <w:r>
        <w:rPr>
          <w:b/>
        </w:rPr>
        <w:t xml:space="preserve">Esimerkki 6.2980</w:t>
      </w:r>
    </w:p>
    <w:p>
      <w:r>
        <w:t xml:space="preserve">Kansalaisvalinta (ital. Scelta Civica, SC) on Mario Montin perustama Italian keskustalainen ja liberaali poliittinen puolue.</w:t>
      </w:r>
    </w:p>
    <w:p>
      <w:r>
        <w:rPr>
          <w:b/>
        </w:rPr>
        <w:t xml:space="preserve">Tulos</w:t>
      </w:r>
    </w:p>
    <w:p>
      <w:r>
        <w:t xml:space="preserve">Kuka johti Civic Choicea?</w:t>
      </w:r>
    </w:p>
    <w:p>
      <w:r>
        <w:rPr>
          <w:b/>
        </w:rPr>
        <w:t xml:space="preserve">Esimerkki 6.2981</w:t>
      </w:r>
    </w:p>
    <w:p>
      <w:r>
        <w:t xml:space="preserve">Vuonna 1992 valmistui uusi kanava, Reinin ja Tonavan välinen kanava, jonka satama sijaitsee Furthissa, ja se loi laivayhteyden Rotterdamin Reinin suistosta Tonavan suistoon Mustallamerellä.</w:t>
      </w:r>
    </w:p>
    <w:p>
      <w:r>
        <w:rPr>
          <w:b/>
        </w:rPr>
        <w:t xml:space="preserve">Tulos</w:t>
      </w:r>
    </w:p>
    <w:p>
      <w:r>
        <w:t xml:space="preserve">Minkä vesistön vieressä Fürth sijaitsi?</w:t>
      </w:r>
    </w:p>
    <w:p>
      <w:r>
        <w:rPr>
          <w:b/>
        </w:rPr>
        <w:t xml:space="preserve">Esimerkki 6.2982</w:t>
      </w:r>
    </w:p>
    <w:p>
      <w:r>
        <w:t xml:space="preserve">Aina ei tiedetty, että fossiilit olivat elävien organismien osia. Vuonna 1666 nuori lääkäri nimeltä Nicholas Steno leikkeli valtavan valkohain pään, jonka kalastaja oli saanut saaliiksi Firenzen lähellä Italiassa. Steno hämmästyi hain hampaiden samankaltaisuudesta sisämaan vuorilla ja kukkuloilla löydettyjen fossiilien kanssa (kuva 1.1). Useimmat ihmiset eivät tuolloin uskoneet, että fossiilit olivat aikoinaan osa eläviä olentoja. Tuon ajan kirjoittajat ajattelivat, että korkeilta vuorilta, kilometrien päästä merestä löytyneet merieläinten fossiilit voitiin selittää kahdella tavalla: Kuoret huuhtoutuivat ylös raamatullisen tulvan aikana. (Tämä selitys ei pystynyt selittämään sitä, että fossiileja löytyi paitsi vuorilta myös vuorten sisältä, syvältä maanpinnan alta louhituista kivistä.) Fossiilit muodostuivat kivien sisällä salaperäisten voimien seurauksena. Stenolle oli kuitenkin mahdotonta jättää huomiotta fossiilien ja nykyisten eliöiden läheistä samankaltaisuutta. Sen sijaan, että Steno olisi vedonnut yliluonnollisiin voimiin, hän päätteli, että fossiilit olivat aikoinaan elävien olentojen osia. Fossiilinen hainhammas (vasemmalla) ja moderni hainhammas (oikealla). Fossiili on muinaisen eliön jäänteitä tai jälkiä. Fossiileihin kuuluvat ruumiin fossiilit, jotka ovat jääneet jäljelle pehmeiden osien hajottua, ja jälkifossiilit, kuten kolohaudat, jäljet tai fossiiliset koproliitit (ulosteet). Fossiilikokoelmia kutsutaan fossiilikokoelmiksi. Klikkaa vasemmalla olevaa kuvaa tai käytä alla olevaa URL-osoitetta. URL: Fossiiliksi tuleminen ei ole helppoa. Vain pieni prosenttiosuus koskaan eläneistä eliöistä muuttuu fossiileiksi. Miksi luulet, että vain pieni osa elävistä eliöistä muuttuu kuolemansa jälkeen fossiileiksi? Ajattele antilooppia, joka kuolee Afrikan tasangolla (kuva 1.2). Hyeenat ja muut haaskaeläimet syövät suurimman osan sen ruumiista, ja jäljelle jäävän lihan syövät hyönteiset ja bakteerit. Jäljelle jäävät vain luut. Vuosien kuluessa luut hajoavat ja pirstoutuvat pieniksi palasiksi ja muuttuvat lopulta pölyksi. Jäljelle jääneet ravinteet palaavat maaperään. Tämä antilooppi ei säily fossiilina. Onko todennäköisempää, että meren eliöstä tulee fossiili? Kun simpukat, osterit ja muut äyriäiset kuolevat, pehmeät osat hajoavat nopeasti, ja kuoret hajoavat. Matalassa vedessä aallokko jauhaa ne hiekan kokoisiksi paloiksi. Kuoriin hyökkäävät myös madot, sienet ja muut eläimet (kuva 1.3). Entä pehmeärunkoinen eliö? Tuleeko kovia kuoria tai luita vailla olevasta olennosta fossiili? Pehmeärunkoisista eliöistä, kuten meduusoista, matoista tai etanoista, ei ole käytännössä lainkaan fossiileja. Hyönteisiä, jotka ovat ylivoimaisesti yleisimpiä maaeläimiä, löytyy fossiileina vain harvoin (kuva 1.4). Näistä ongelmista huolimatta fossiiliaineisto on rikas. Miten eliö fossiilisoituu? Harvinainen hyönteisfossiili. Yleensä vain sen kovat osat fossiilisoituvat. Fossiilirekisteri koostuu lähes kokonaan eläinten kuorista, luista tai muista kovista osista. Nisäkkäiden hampaat ovat paljon kestävämpiä kuin muut luut, joten suuri osa nisäkkäiden fossiileista koostuu hampaista. Myös merieläinten kuoret ovat yleisiä. Nopea hautaaminen on välttämätöntä, koska suurin osa hajoamisesta ja pirstoutumisesta tapahtuu pinnalla. Jokisuiston lähellä kuolleet merieläimet voivat hautautua nopeasti jokisedimenttien alle. Myrsky merellä voi siirtää merenpohjan sedimenttiä, joka peittää ruumiin ja auttaa säilyttämään sen luurangon jäännökset (kuva 1.5). Tämä kala hautautui nopeasti sedimenttiin fossiiliksi. Nopea hautautuminen on harvinaista maalla, joten maaeläinten ja -kasvien fossiilit ovat harvinaisempia kuin merifossiilit. Maa Ihmiset hautautuivat Vesuviuksen äärimmäisen kuuman tuhka- ja kaasupurkauksen seurauksena vuonna 79 jKr. Epätavalliset olosuhteet voivat johtaa erilaisten fossiilien säilymiseen, kuten Kalifornian Los Angelesissa sijaitsevissa La Brea Tar Pits -teerikuopissa. Vaikka La Brean tervahaudan loukkuun jääneet eläimet kärsivät todennäköisesti hitaan ja kurjan kuoleman, niiden luut säilyivät täydellisesti tahmeassa tervassa (kuva 1.7). Taiteilijan käsitys La Brea Tar Pitsin ympärillä olevista eläimistä.</w:t>
      </w:r>
    </w:p>
    <w:p>
      <w:r>
        <w:rPr>
          <w:b/>
        </w:rPr>
        <w:t xml:space="preserve">Tulos</w:t>
      </w:r>
    </w:p>
    <w:p>
      <w:r>
        <w:t xml:space="preserve">______ fossiili jää jäljelle, kun pehmeät osat ovat hajonneet pois.</w:t>
      </w:r>
    </w:p>
    <w:p>
      <w:r>
        <w:rPr>
          <w:b/>
        </w:rPr>
        <w:t xml:space="preserve">Esimerkki 6.2983</w:t>
      </w:r>
    </w:p>
    <w:p>
      <w:r>
        <w:t xml:space="preserve">Nisäkkäiden rapamysiinin kohdetta (mTOR) on ehdotettu säteilyherkistyksen kohteeksi. Koska sädehoito on glioblastooman (GBM) ensisijainen hoitomuoto ja koska mTOR on usein häiriintynyt GBM:ssä, tämän tutkimuksen tavoitteena oli määrittää AZD2014:n, kaksois- mTORC1/2-estäjän, vaikutukset GBM:n kantasolujen (GSC) sädeherkkyyteen. mTORC1- ja mTORC2-aktiivisuus määriteltiin immunoblot-analyysillä. Tämän mTOR-inhibiittorin vaikutukset GSC-solujen in vitro-säteilyherkkyyteen määritettiin klonogeneettisellä määrityksellä. DNA:n kaksoisjuostekatkoksia arvioitiin H2AX-fokusten perusteella. GSC:istä käynnistettyjä ortotooppisia ksenotransplantaatioita käytettiin in vivo -vasteen määrittämiseksi AZD2014:lle ja säteilylle. GSC:iden altistaminen AZD2014:lle johti mTORC1- ja 2-toiminnan estämiseen. Klonogeenisen eloonjäämisanalyysin perusteella AZD2014:n lisääminen viljelymediaan 1 tunti ennen säteilytystä lisäsi CD133+ ja CD15+ GSC-solulinjojen säteilyherkkyyttä. Vaikka AZD2014-käsittelyllä ei ollut vaikutusta H2AX-fokusten alkuperäiseen tasoon, säteilyn aiheuttamien H2AX-fokusten hajaantuminen viivästyi merkittävästi. Lopuksi AZD2014:n ja säteilyn yhdistelmä, joka annettiin hiirille, joilla oli GSC:n käynnistämiä ortotooppisia ksenotrofteja, pidensi merkittävästi elossaoloaikaa verrattuna yksittäisiin hoitoihin. Nämä tiedot osoittavat, että AZD2014 parantaa GSC:iden säteilyherkkyyttä sekä in vitro että ortotooppisissa in vivo -olosuhteissa, ja viittaavat siihen, että tähän vaikutukseen liittyy DNA:n korjauksen estäminen. Lisäksi nämä tulokset viittaavat siihen, että tämä kaksoismTORC1/2-inhibiittori voi olla GBM:n hoitoon soveltuva säteilyherkistävä aine.</w:t>
      </w:r>
    </w:p>
    <w:p>
      <w:r>
        <w:rPr>
          <w:b/>
        </w:rPr>
        <w:t xml:space="preserve">Tulos</w:t>
      </w:r>
    </w:p>
    <w:p>
      <w:r>
        <w:t xml:space="preserve">Mitä mTOR tarkoittaa?</w:t>
      </w:r>
    </w:p>
    <w:p>
      <w:r>
        <w:rPr>
          <w:b/>
        </w:rPr>
        <w:t xml:space="preserve">Esimerkki 6.2984</w:t>
      </w:r>
    </w:p>
    <w:p>
      <w:r>
        <w:t xml:space="preserve">Maanviljelijä Vincent Smith (Rory Calhoun) ja hänen nuorempi ylipainoinen siskonsa Ida (Nancy Parsons) asuvat maatilalla, jonka yhteydessä on motelli nimeämättömässä syvän etelän osavaltiossa. Motellin nimi on "Motel Hello", mutta kyltissä oleva O-kirjain vilkkuu jatkuvasti päälle ja pois päältä (tästä juontaa juurensa alkutekstin nimi "Motel Hell"). Vincent valmistaa savustettua lihaa, jonka sanotaan olevan lähialueen herkullisinta. Vincentin salaisuus on ihmisliha, ja Vincent on sirotellut eristyksissä olevan motellinsa ympärille erilaisia ansoja uhrien pyydystämiseksi. Uhrit sijoitetaan "salaiseen puutarhaan", jossa heidät haudataan kaulaansa myöten, ja heidän äänihuulensa katkaistaan, jotta he eivät voi huutaa; Vincent pitää heitä maassa ja syöttää heille erikoisruokaa, kunnes he ovat valmiita, ja tappaa heidät sitten. Ida auttaa ja näyttää nauttivan siitä, kun taas Vincent vaikuttaa melko rauhalliselta ja varmalta siinä uskossaan, ettei hän tee mitään väärää. Vincent kutsuu vangitsemiaan ihmisiä jopa "eläimiksi." Elokuva alkaa, kun Vincent lähtee eräänä yönä ulos ja ampuu pariskunnan moottoripyörän renkaat puhki: Miespuolinen mies (Bo) laitetaan puutarhaan, mutta Vincent ihastuu nuoreen naispuoliseen tyttöön (Terry) ja tuo hänet motelliin auttamaan häntä toipumaan vammoistaan Idan harmiksi. Seuraavana aamuna paikalle saapuu Vincentin naiivi ja lempeä nuorempi veli, sheriffi Bruce (Paul Linke), joka toisin kuin Ida ei tiedä veljensä salaisuudesta, ja Vincent kertoo Terrylle, että hänen poikaystävänsä kuoli onnettomuudessa ja että hän hautasi hänet: retki hautausmaalle paljastaa Vincentin sinne asettaman karkean hautamerkin. Koska Terryllä ei ole muuta paikkaa, minne mennä, hän päättää jäädä motelliin.Suurin osa elokuvasta koostuu siitä, että Vincent (Idan avustuksella) pyydystää lisää uhreja puutarhaansa. Yksi ensimmäisistä näytettävistä uhreista on Vincentin sikojen paikallinen terveystarkastaja, joka sattumalta näkee piilotetun puutarhan, lähtee tutkimaan sitä ja tulee sitten osaksi sitä. Seuraavana iltana motellin alueen ohi ajaa pakettiauto täynnä huumepäissään olevia bändin jäseniä, joiden renkaat Vincent puhaltaa puhki asettamalla tielle piikkejä ja ottaa heidät kiinni. Samaan aikaan Vincent käyttää kansanomaista charmiaan kosiskellakseen Terryä, mikä ei miellytä Brucea, joka yrittää itsekin kosiskella Terryä siinä kuitenkaan onnistumatta.Toisena iltana myöhemmin Vincent vangitsee lisää uhreja asettamalla tielle pahvilauman lehmiä. Kun auto, jossa on kaksi naista, ajaa ohi, toinen nousee ulos, ja kun hän lähtee siirtämään lehmiä, Vincent kaasuttaa hänet. Toinen nainen nousee kuljettajan istuimelle ja kyntää pahvilehmien läpi ja yrittää paeta. Vincent lähtee naisen perään lava-autollaan, josta seuraa pitkä takaa-ajo. Autossa istuva nainen ilmeisesti pyörtyy kauhunsa aiheuttamasta stressistä, jolloin hänen autonsa ajautuu tieltä läheiseen lampeen, jossa hän hukkuu. Sillä välin Bruce yrittää jälleen kosiskella Terryä viemällä hänet paikalliseen drive-in-teatteriin, jossa he yrittävät katsoa elokuvaa valkokankaalta, mutta Bruce kuulee, kun toinen nainen yrittää poliisiauton CB-radion välityksellä kutsua apua, koska häntä jahdataan. Bruce yrittää käynnistää auton, mutta se juuttuu mutaan. Bruce putoaa lopulta mutalammikkoon yrittäessään työntää autonsa irti.Samana iltana mutapeitteinen Bruce vie Terryn takaisin motelliin, jossa hän kyselee Vincentiltä ja Idalta CB-radion salaperäisestä höpötyksestä, ja Vincent vihjaa, että se oli vain teinipoikien kepponen. Brucen lähdettyä motelliin ilmestyy pari parinvaihtomiestä, jotka ilmoittavat motellin olevan parinvaihtomiesten paratiisi, jonka nimi on "Vincentin motelli". Laitettuaan Terryn nukkumaan Vincent ja Ida menevät pariskunnan motellihuoneeseen, jossa he kaasuttavat molemmat ja lisäävät heidät takapihalleen. seuraavana päivänä Vincent ehdottaa, että hän voisi opettaa Terrylle, miten lihaa poltetaan. Terry on halukas kiertämään Vincentin savustamon takapihalla ja lisää:</w:t>
      </w:r>
    </w:p>
    <w:p>
      <w:r>
        <w:rPr>
          <w:b/>
        </w:rPr>
        <w:t xml:space="preserve">Tulos</w:t>
      </w:r>
    </w:p>
    <w:p>
      <w:r>
        <w:t xml:space="preserve">Kuka ehdottaa motellin polttamista väittäen sen olevan paha?</w:t>
      </w:r>
    </w:p>
    <w:p>
      <w:r>
        <w:rPr>
          <w:b/>
        </w:rPr>
        <w:t xml:space="preserve">Esimerkki 6.2985</w:t>
      </w:r>
    </w:p>
    <w:p>
      <w:r>
        <w:t xml:space="preserve">Neurofibromatoosi tyyppi 1 (NF1) on yleinen perinnöllinen sairaus, joka johtuu NF1-kasvainsuppressorigeenin haploinsuffisiensista. Erilaisia patogeneettisiä mekanismeja on tunnistettu, ja suurin osa (95 %) aiheuttaa intragenisia vaurioita. Yhden tai useamman eksonin NF1-kopiomuutoksia esiintyy noin 2 prosentilla potilaista, mutta näiden intragenisten deletioiden taustalla olevista molekyylimekanismeista tiedetään vain vähän. Raportoimme tässä uuden NF1:n multieksonisen deleetion molekyylitason karakterisoinnista. Soveltamalla monitieteistä lähestymistapaa, johon kuuluu multiplex-ligatointi-riippuvainen koettimen monistaminen, alleelien segregaatioanalyysi ja fluoresoiva in situ -hybridisaatio, pystyimme kartoittamaan murtokohdat IVS27b:ssä ja IVS48:ssa. Lisäksi murtumakohdan risteyskohta karakterisoitiin sekvensoimalla. Bioinformatiivisen analyysin avulla tunnistimme joitakin rekombinogeenisia motiiveja sentromeeristen ja telomeeristen murtumispisteiden läheisyydessä ja ennustimme, että kyseessä on mutaatio, joka on poistettu eksonien 28 ja 48 väliltä ja joka koodaa neurofibromiinia, josta puuttuu joitakin sen toiminnalle välttämättömiä domeeneja. Mutatoidun alleelin ilmentyminen varmistettiin käänteisellä transkriptaasipolymeraasiketjureaktiolla, joka osoitti eksonien 27b ja 49 välisen risteyskohdan, ja odotetusti se ei ollut alttiina nonsense-välitteiselle hajoamiselle. Multieksoniset deleetiot edustavat 2 prosenttia NF1-mutaatioista, ja tähän mennessä murtokohta on tunnistettu vain muutamissa tapauksissa. Multieksonisten deleetioiden hieno karakterisointi laajentaa NF1-geenin mutaatiorepertuaaria, mikä mahdollistaa NF1:n aiheuttavien erilaisten patogeneettisten mekanismien tunnistamisen.</w:t>
      </w:r>
    </w:p>
    <w:p>
      <w:r>
        <w:rPr>
          <w:b/>
        </w:rPr>
        <w:t xml:space="preserve">Tulos</w:t>
      </w:r>
    </w:p>
    <w:p>
      <w:r>
        <w:t xml:space="preserve">Mikä geeni on mutaantunut tyypin 1 neurofibromatoosissa?</w:t>
      </w:r>
    </w:p>
    <w:p>
      <w:r>
        <w:rPr>
          <w:b/>
        </w:rPr>
        <w:t xml:space="preserve">Esimerkki 6.2986</w:t>
      </w:r>
    </w:p>
    <w:p>
      <w:r>
        <w:t xml:space="preserve">SWR1-kompleksi korvaa kanonisen histoni H2A:n muunnoksella H2A.Z (hiivassa Htz1) tietyillä kromatiinialueilla. Tämä dynaaminen muutos nukleosomirakenteessa tarjoaa molekulaarisen mekanismin, jolla säädellään transkriptiota, geenien vaimentamista, kromosomien segregaatiota ja DNA:n korjausta. Tässä osoitamme, että geneettinen epävakaus, herkkyys eri soluprosesseja heikentäville lääkkeille ja genominlaajuinen transkription vääränlainen säätely htz1Deltassa voidaan tukahduttaa osittain tai kokonaan, jos SWR1:tä ei muodostu (swr1Delta), jos se muodostuu, mutta ei pysty sitoutumaan kromatiiniin (swc2Delta), tai jos se sitoutuu kromatiiniin, mutta siltä puuttuu histonien korvausaktiivisuus (swc5Delta ja ATP-kuollut swr1-K727G). Nämä tulokset viittaavat siihen, että htz1Deltassa SWR1:n nukleosomien uudelleenmuokkausaktiivisuus vaikuttaa kromatiinin eheyteen, koska H2A:ta yritetään korvata Htz1:llä, kun jälkimmäistä ei ole. Tämä heikentäisi transkriptiota ja joko suoraan tai välillisesti muita soluprosesseja. Erityisesti osoitamme, että htz1Deltassa SWR1-kompleksi aiheuttaa rekombinogeenisten DNA-vaurioiden kasaantumista mekanismilla, joka on riippuvainen H2A:n fosforylaatiosta Ser129:ssä, joka on modifikaatio, joka tapahtuu vastauksena DNA-vaurioon, mikä viittaa siihen, että SWR1-kompleksi heikentää spontaanien DNA-vaurioiden korjaamista htz1Deltassa. Lisäksi SWR1 aiheuttaa DSB-herkkyyttä htz1Deltassa; johdonmukaisesti Htz1:n puuttuessa SWR1-kompleksi, joka on sidottu lähelle endonukleaasi HO:n indusoimaa DSB:tä parittelutyypin (MAT) lokuksessa, heikentää DSB:n indusoimaa tarkistuspisteen aktivoitumista. Tuloksemme tukevat vaiheittaista mekanismia H2A:n korvaamiseksi Htz1:llä ja osoittavat, että tämän mekanismin tiukka valvonta on välttämätöntä kromatiinin dynamiikan säätelemiseksi mutta myös epätäydellisen nukleosomien uudelleenmuokkauksen haitallisten seurausten estämiseksi.</w:t>
      </w:r>
    </w:p>
    <w:p>
      <w:r>
        <w:rPr>
          <w:b/>
        </w:rPr>
        <w:t xml:space="preserve">Tulos</w:t>
      </w:r>
    </w:p>
    <w:p>
      <w:r>
        <w:t xml:space="preserve">Mikä proteiini välittää H2A:n korvaamista H2A.Z:llä hiivassa Saccharomyces cerevisiae?</w:t>
      </w:r>
    </w:p>
    <w:p>
      <w:r>
        <w:rPr>
          <w:b/>
        </w:rPr>
        <w:t xml:space="preserve">Esimerkki 6.2987</w:t>
      </w:r>
    </w:p>
    <w:p>
      <w:r>
        <w:t xml:space="preserve">Jozef Cyrek (s. 13. syyskuuta 1904 Bysina; k. 2. syyskuuta 1940 Auschwitzissa) oli puolalainen kirjailija ja roomalaiskatolinen pappi, Jeesuksen seuran jäsen, joka oli mukana uskonnollisessa kustannustoiminnassa. Pian natsien hyökkäyksen jälkeen Gestapo pidätti hänet, hän oli vangittuna useissa eri paikoissa ja karkotettiin lopulta Auschwitzin keskitysleirille, jossa hänet murhattiin.</w:t>
      </w:r>
    </w:p>
    <w:p>
      <w:r>
        <w:rPr>
          <w:b/>
        </w:rPr>
        <w:t xml:space="preserve">Tulos</w:t>
      </w:r>
    </w:p>
    <w:p>
      <w:r>
        <w:t xml:space="preserve">Mihin uskontokuntaan Józef Cyrek kuului?</w:t>
      </w:r>
    </w:p>
    <w:p>
      <w:r>
        <w:rPr>
          <w:b/>
        </w:rPr>
        <w:t xml:space="preserve">Esimerkki 6.2988</w:t>
      </w:r>
    </w:p>
    <w:p>
      <w:r>
        <w:t xml:space="preserve">Syklosporiini välittää immunosuppressiivisen vaikutuksensa estämällä lymfokiini-mRNA:n synteesin T-lymfosyyttien aktivaatioprosessin aikana. Vaikka yksityiskohtaista molekyylimekanismia, jolla CsA saavuttaa tämän vaikutuksen, ei tunneta, kaksi proteiinia on tunnistettu oletetuiksi solunsisäisiksi CsA-reseptoriproteiineiksi. Toinen näistä, kalmoduliini, on tärkeä Ca++:aa sitova proteiini ja entsyymikofaktori, ja toinen, syklofiliini, on uusi proteiini, jolla on raportoitu olevan proteiinikinaasiaktiivisuutta. Tässä tutkimuksessa näiden kahden proteiinin CsA-sitomiskykyä on arvioitu CsA:lla päällystetyillä ELISA-levyillä ja CsA-affiniteettigeelimatriiseilla. CsA:n sitoutumista osoitti syklofiliini, kun taas CsA:n ja kalmoduliinin sitoutumista ei voitu havaita samanlaisissa olosuhteissa. Syklofiliiniin liittyvää proteiinikinaasiaktiivisuutta ei kuitenkaan voitu osoittaa. Jurkat-soluja tutkittiin CsA:han sitoutuvien proteiinien esiintymisen varalta käyttäen CsA-affiniteettigeelimatriisia; 17 KD:n proteiini, todennäköisesti syklofiliini, tunnistettiin tärkeimmäksi CsA:han sitoutuvaksi proteiiniksi. Lisäksi 32P-merkityistä Jurkat-soluista saostettiin aiemmin tunnistamaton CsA:han sitoutuva 45 KD:n fosfoproteiini. Nämä tulokset tukevat sitä, että syklofiliini on CsA:n tärkein, ellei ainoa, solunsisäinen reseptoriproteiini. CsA:n sitoutumisen syklofiliiniin ja/tai 45 KD:n fosfoproteiiniin ja CsA:n immunosuppressiivisten vaikutusten välistä yhteyttä ei kuitenkaan vielä tunneta.</w:t>
      </w:r>
    </w:p>
    <w:p>
      <w:r>
        <w:rPr>
          <w:b/>
        </w:rPr>
        <w:t xml:space="preserve">Tulos</w:t>
      </w:r>
    </w:p>
    <w:p>
      <w:r>
        <w:t xml:space="preserve">Mikä on immunosuppressiivisen syklosporiini A:n (CsA) reseptori?</w:t>
      </w:r>
    </w:p>
    <w:p>
      <w:r>
        <w:rPr>
          <w:b/>
        </w:rPr>
        <w:t xml:space="preserve">Esimerkki 6.2989</w:t>
      </w:r>
    </w:p>
    <w:p>
      <w:r>
        <w:t xml:space="preserve">Tuomari ja metsä (bulgar. Sledovatelyat i gorata) on Rangel Vulchanovin ohjaama bulgarialainen draamaelokuva vuodelta 1975.</w:t>
      </w:r>
    </w:p>
    <w:p>
      <w:r>
        <w:rPr>
          <w:b/>
        </w:rPr>
        <w:t xml:space="preserve">Tulos</w:t>
      </w:r>
    </w:p>
    <w:p>
      <w:r>
        <w:t xml:space="preserve">Mikä oli Tuomari ja metsä -elokuvan valmistumisvuosi?</w:t>
      </w:r>
    </w:p>
    <w:p>
      <w:r>
        <w:rPr>
          <w:b/>
        </w:rPr>
        <w:t xml:space="preserve">Esimerkki 6.2990</w:t>
      </w:r>
    </w:p>
    <w:p>
      <w:r>
        <w:t xml:space="preserve">Aivokuoren kehityshäiriö (MCD) on tunnettu syy lääkkeille vastustuskykyiseen epilepsiaan, ja fokaalinen kortikaalinen dysplasia (FCD) on yleisin neuropatologinen löydös lääkkeille vastustuskykyisten epilepsiapotilaiden leikkausnäytteissä. Palminin vuonna 2004 ehdottamaa luokitusta käytetään nykyään laajalti FCD:n luokittelussa. Äskettäin Blumcke ja muut suosittelivat kuitenkin vuonna 2011 uutta järjestelmää FCD:n luokittelemiseksi. Sovelsimme uutta luokittelujärjestelmää käytännön diagnostiikassa 117 potilaan otokseen, joille tehtiin neurokirurgisia leikkauksia lääkkeille resistentin epilepsian vuoksi Severance Hospitalissa Soulissa, Koreassa. Kaikkiaan 117 tapauksesta 16 tapausta siirrettiin uuden luokittelujärjestelmän mukaisesti muihin FCD-alatyyppeihin. Viisi tapausta luokiteltiin uudelleen tyyppiin IIIa ja viisi tapausta luokiteltiin kaksoispatologiaan. Muut kuusi tapausta muutettiin tyypin I luokkaan. Merkittävimmät muutokset uudessa luokitusjärjestelmässä ovat kaksoispatologian ja tyypin III FCD:n tulo. Näin ollen patologien ja lääkäreiden on erittäin tärkeää erottaa nämä uudet luokat toisistaan. Tyypin I tautiluokituksen muutosten kliinisen vaikutuksen selvittämiseksi on tehtävä laajamittaisempia tutkimuksia. Vaikka uudella FCD-luokitusjärjestelmällä on useita etuja aiempaan verrattuna, korrelaatio kliinisten ominaisuuksien kanssa ei ole vielä selvä.</w:t>
      </w:r>
    </w:p>
    <w:p>
      <w:r>
        <w:rPr>
          <w:b/>
        </w:rPr>
        <w:t xml:space="preserve">Tulos</w:t>
      </w:r>
    </w:p>
    <w:p>
      <w:r>
        <w:t xml:space="preserve">Mikä häiriö luokitellaan Palminin luokituksen mukaan?</w:t>
      </w:r>
    </w:p>
    <w:p>
      <w:r>
        <w:rPr>
          <w:b/>
        </w:rPr>
        <w:t xml:space="preserve">Esimerkki 6.2991</w:t>
      </w:r>
    </w:p>
    <w:p>
      <w:r>
        <w:t xml:space="preserve">HD 114837 on tähti Kentauruksen tähdistössä.</w:t>
      </w:r>
    </w:p>
    <w:p>
      <w:r>
        <w:rPr>
          <w:b/>
        </w:rPr>
        <w:t xml:space="preserve">Tulos</w:t>
      </w:r>
    </w:p>
    <w:p>
      <w:r>
        <w:t xml:space="preserve">Tähti HD 114837 kuuluu tähdistöön, joka tunnetaan nimellä mikä?</w:t>
      </w:r>
    </w:p>
    <w:p>
      <w:r>
        <w:rPr>
          <w:b/>
        </w:rPr>
        <w:t xml:space="preserve">Esimerkki 6.2992</w:t>
      </w:r>
    </w:p>
    <w:p>
      <w:r>
        <w:t xml:space="preserve">The British Museum Kuvaus: British Museum on Lontoossa sijaitseva museo, joka on yksi maailman suurimmista ihmiskunnan historian ja kulttuurin museoista. Sen yli 13 miljoonan esineen kokoelmat kuuluvat maailman suurimpiin ja kattavimpiin, ja ne ovat peräisin kaikilta mantereilta ja kuvaavat ja dokumentoivat ihmiskunnan kulttuurin tarinaa sen alusta nykypäivään. British Museum perustettiin vuonna 1753, ja se perustui suurelta osin lääkäri ja tiedemies Sir Hans Sloanen kokoelmiin. Museo avattiin yleisölle ensimmäisen kerran 15. tammikuuta 1759 Montagu Housessa Bloomsburyssa, nykyisen museorakennuksen paikalla. Museon laajeneminen seuraavien kahden ja puolen vuosisadan aikana oli suurelta osin seurausta Britannian siirtomaavallan laajentumisesta, ja se on johtanut useiden sivuliikkeiden perustamiseen. Vuoteen 1997 asti, jolloin British Library (aiemmin Round Reading Roomissa sijainnut) muutti uuteen paikkaan, British Museum toimi samassa rakennuksessa sekä kansallisena antiikkimuseona että kansalliskirjastona. Museo on kulttuuri-, media- ja urheiluministeriön (Department for Culture, Media and Sport) rahoittama julkinen elin. Vuodesta 2002 lähtien museon johtajana on toiminut Neil MacGregor. Pääsymaksu ja aukioloajat: Museo on avoinna joka päivä klo 10-18 (perjantaisin klo 10-17.30), eikä se peri pääsymaksua, paitsi lainanäyttelyistä. Miten sinne pääsee: Junalla: 7:00-18:30 joka päivä. Metrolla: 8:00-18:30 joka päivä. Bussilla: 7:30-18:30 joka päivä. Linja-autolla: 7:00-19:30 joka päivä. Lähimmät metroasemat: Tottenham Court Road (500 m) Holborn (500 m) Russell Square (800 m).</w:t>
      </w:r>
    </w:p>
    <w:p>
      <w:r>
        <w:rPr>
          <w:b/>
        </w:rPr>
        <w:t xml:space="preserve">Tulos</w:t>
      </w:r>
    </w:p>
    <w:p>
      <w:r>
        <w:t xml:space="preserve">Olet museossa seitsemältä illalla ja haluat palata Oxfordiin. Minkä liikennevälineen valitset?</w:t>
      </w:r>
    </w:p>
    <w:p>
      <w:r>
        <w:rPr>
          <w:b/>
        </w:rPr>
        <w:t xml:space="preserve">Esimerkki 6.2993</w:t>
      </w:r>
    </w:p>
    <w:p>
      <w:r>
        <w:t xml:space="preserve">Peter Coutts opiskeli Melbournen yliopistossa sähkötekniikkaa, mutta myöhemmin hän opiskeli jatko-opiskelijana Australian kansallisen yliopiston yleisten opintojen laitoksella.</w:t>
      </w:r>
    </w:p>
    <w:p>
      <w:r>
        <w:rPr>
          <w:b/>
        </w:rPr>
        <w:t xml:space="preserve">Tulos</w:t>
      </w:r>
    </w:p>
    <w:p>
      <w:r>
        <w:t xml:space="preserve">Mikä korkeakoulu tai yliopisto liittyy Peter Couttsiin?</w:t>
      </w:r>
    </w:p>
    <w:p>
      <w:r>
        <w:rPr>
          <w:b/>
        </w:rPr>
        <w:t xml:space="preserve">Esimerkki 6.2994</w:t>
      </w:r>
    </w:p>
    <w:p>
      <w:r>
        <w:t xml:space="preserve">Mowat-Wilsonin oireyhtymälle (MWS) on ominaista vaikea älyllinen jälkeenjääneisyys, johon liittyy kouristuksia, spesifinen kasvojen dysmorfismi, Hirschsprungin tauti, aivokurkiaisen (corpus callosum) poikkeavuudet sekä virtsa- ja sukupuolielinten ja sydämen epämuodostumat. MWS:n syy on de novo -mutaatio ZEB2-geenissä. Tässä raportissa kuvataan turkkilaispoika, jolla todettiin kliinisesti MWS ja jonka diagnoosi vahvistettiin ZEB2-geenin molekyylianalyysillä. Tutkimuksessa tunnistettiin heterotsygoottinen kompleksinen uudelleenjärjestely ZEB2:n eksonissa 8, erityisesti 48 nukleotidin deleetio ja 44 nukleotidin insertio, joka aiheutti frameshiftin. MWS on suhteellisen äskettäin tunnistettu sairaus, ja jopa MWS-potilaat, joilla ei ole Hirschsprungin tautia, voidaan diagnosoida helposti pelkkien kliinisten löydösten perusteella.</w:t>
      </w:r>
    </w:p>
    <w:p>
      <w:r>
        <w:rPr>
          <w:b/>
        </w:rPr>
        <w:t xml:space="preserve">Tulos</w:t>
      </w:r>
    </w:p>
    <w:p>
      <w:r>
        <w:t xml:space="preserve">Mikä geeni on vastuussa Mowat-Wilsonin oireyhtymän kehittymisestä?</w:t>
      </w:r>
    </w:p>
    <w:p>
      <w:r>
        <w:rPr>
          <w:b/>
        </w:rPr>
        <w:t xml:space="preserve">Esimerkki 6.2995</w:t>
      </w:r>
    </w:p>
    <w:p>
      <w:r>
        <w:t xml:space="preserve">Isova on Kreikassa Peloponnesoksella sijaitseva fransiskaaniluostarin raunio, joka rakennettiin neljännen ristiretken jälkeen ja jossa asui sisarkirkon munkkeja.</w:t>
      </w:r>
    </w:p>
    <w:p>
      <w:r>
        <w:rPr>
          <w:b/>
        </w:rPr>
        <w:t xml:space="preserve">Tulos</w:t>
      </w:r>
    </w:p>
    <w:p>
      <w:r>
        <w:t xml:space="preserve">Mihin uskontokuntaan Isova kuului?</w:t>
      </w:r>
    </w:p>
    <w:p>
      <w:r>
        <w:rPr>
          <w:b/>
        </w:rPr>
        <w:t xml:space="preserve">Esimerkki 6.2996</w:t>
      </w:r>
    </w:p>
    <w:p>
      <w:r>
        <w:t xml:space="preserve">Sytoplasmista polyadenylaatioelementtiä sitovan proteiinin (CPEB) fosforylaatio säätelee proteiinisynteesiä hippokampuksen dendriiteissä. CPEB sitoutuu sytoplasman mRNA:iden 3' kääntämättömään alueeseen (UTR), ja fosforyloidessaan se käynnistää mRNA:n polyadenylaation ja translaation. Raportoimme, että hippokampuksessa synaptisen plastisuuden aikana aktivoituneista proteiinikinaaseista kalsium/kalmoduliini-riippuvainen proteiinikinaasi II (CaMKII) fosforyloi voimakkaasti CPEB:n säätelykohtaa (treoniini 171) in vitro. Postsynaptisissa tiheysfraktioissa tai hippokampuksen neuroneissa CPEB:n fosforylaatio lisääntyi, kun CaMKII aktivoitui. Näitä CPEB-fosforylaation lisäyksiä vaimensi CaMKII:n spesifinen peptidi-inhibiittori ja yleinen CaM-kinaasi-inhibiittori KN-93. Proteiinifosfataasi 1:n estäjät lisäsivät CPEB:n perusfosforylaatiota neuroneissa; CaM-kinaasin estäjä vaimensi myös tätä. Sen määrittämiseksi, sääteleekö CaM-kinaasiaktiivisuus CPEB-riippuvaista mRNA:n translaatiota, hippokampuksen neuronit transfektoitiin luciferaasilla, joka oli fuusioitu CPE:tä sitovia elementtejä sisältävään 3' UTR:ään. Neuronien depolarisaatio stimuloi luciferaasin synteesiä; tämä kumoutui proteiinisynteesin, mRNA-polyadenylaation ja CaMKII:n estäjillä. Nämä tulokset osoittavat, että CaMKII-aktiivisuus säätelee CPEB-fosforylaatiota ja translaatiota, ja ne tarjoavat mahdollisen mekanismin sille, miten dendriittistä proteiinisynteesiä hippokampuksessa voidaan stimuloida synaptisen plastisuuden aikana.</w:t>
      </w:r>
    </w:p>
    <w:p>
      <w:r>
        <w:rPr>
          <w:b/>
        </w:rPr>
        <w:t xml:space="preserve">Tulos</w:t>
      </w:r>
    </w:p>
    <w:p>
      <w:r>
        <w:t xml:space="preserve">Mitä kinaasia pieni molekyyli KN-93 estää?</w:t>
      </w:r>
    </w:p>
    <w:p>
      <w:r>
        <w:rPr>
          <w:b/>
        </w:rPr>
        <w:t xml:space="preserve">Esimerkki 6.2997</w:t>
      </w:r>
    </w:p>
    <w:p>
      <w:r>
        <w:t xml:space="preserve">Espanjan perimyssota oli 1700-luvun alun eurooppalainen konflikti, joka sai alkunsa Espanjan lapsettoman Kaarle II:n kuolemasta marraskuussa 1700. Hänen lähimmät perillisensä olivat Itävallan Habsburgien ja Ranskan Bourbonien sukujen jäseniä; jakamattoman Espanjan imperiumin tai monarkian saaminen jommallekummalle uhkasi Euroopan valtatasapainoa. Kaarle jätti valtaistuimensa Ludvig XIV:n pojanpojalle Filipille, joka julistautui Espanjan kuninkaaksi 16. marraskuuta 1700. Kiistat Espanjan ja Ranskan kruunujen erottamisesta, alueiden jakamisesta ja kaupallisista oikeuksista johtivat vuonna 1701 sotaan Ranskan ja Espanjan Bourbonien ja Suuren liiton välillä, jonka ehdokkaana oli Habsburgien keisari Leopoldin nuorempi poika, arkkiherttua Kaarle. Vuoteen 1710 mennessä taistelut olivat ajautuneet umpikujaan; liittoutuneiden voitot Italiassa ja Alankomaissa olivat ajaneet ranskalaiset takaisin rajoilleen, mutta ne eivät kyenneet saavuttamaan ratkaisevaa läpimurtoa, kun Filip oli turvassa Espanjassa. Kun arkkiherttua Kaarle seurasi veljeään Joosef I:tä keisarina vuonna 1711, Britannia vetäytyi tosiasiallisesti, mikä pakotti liittolaiset solmimaan rauhan ja johti Utrechtin sopimukseen vuonna 1713, jota seurasi vuonna 1714 Rastattin ja Badenin sopimus. Filip vahvistettiin Espanjan kuninkaaksi ja hän luopui Ranskan valtaistuimesta; Espanja säilytti suurimman osan sotaa edeltäneistä alueistaan Euroopan ulkopuolella, ja sen eurooppalaiset alueet jaettiin Itävallan, Britannian ja Savoijin kesken. Pitkän aikavälin vaikutuksiin kuuluivat Britannian nousu johtavaksi meri- ja kauppavallaksi, Alankomaiden tasavallan rappion alkaminen, keskitetyn Espanjan valtion luominen ja Pyhän saksalais-roomalaisen keisarikunnan hajoamisen nopeutuminen.</w:t>
      </w:r>
    </w:p>
    <w:p>
      <w:r>
        <w:rPr>
          <w:b/>
        </w:rPr>
        <w:t xml:space="preserve">Tulos</w:t>
      </w:r>
    </w:p>
    <w:p>
      <w:r>
        <w:t xml:space="preserve">Kumpi oli ensin keisari, arkkiherttua Kaarle vai hänen veljensä Joosef I?</w:t>
      </w:r>
    </w:p>
    <w:p>
      <w:r>
        <w:rPr>
          <w:b/>
        </w:rPr>
        <w:t xml:space="preserve">Esimerkki 6.2998</w:t>
      </w:r>
    </w:p>
    <w:p>
      <w:r>
        <w:t xml:space="preserve">Imatinibimesylaatti (STI571, Glivec, Glivec) on kroonisesta myelooisesta leukemiasta (CML) vastaavan onkoproteiinin Bcr-Ablin tyrosiinikinaasiaktiivisuuden voimakas estäjä. Lääke on erittäin tehokas kroonisessa vaiheessa, mutta se ei ole yhtä tehokas ylläpitämään hematologista remissiota blastikriisipotilailla. Ryhmämme on aiemmin kuvannut useita imatinibille resistenttejä solulinjoja. Tutkimme nyt kysymystä ristiresistenssistä muille CML:ssä käytettäville kemoterapeuttisille lääkkeille. Neljä paritettua imatinibille herkkää/resistenttiä CML-solulinjaa arvioitiin kaspaasi-3- ja MTS-määrityksillä niiden proliferatiivisen vasteen osalta sytosiiniarabinosidille (Ara-C), daunorubisiinille (DNR), homoharringtoniinille (HHT) ja hydroksiurealle (HU) joko yksinään tai yhdessä imatinibin kanssa. Pitkälle edenneen vaiheen CML-potilaiden primaarisia blasteja, jotka olivat refraktorisia imatinibihoidolle, tutkittiin puolikiinteällä väliaineella tehtävillä klonogeneettisillä määrityksillä. Havaitsimme, että nämä lääkkeet kykenevät yleensä estämään merkittävästi CML-solulinjojen proliferaatiota, vaikka joidenkin herkkien ja resistenttien solulinjaparien välillä havaittiin erilaisia vasteita DNR:lle ja HHT:lle, mikä viittaa siihen, että imatinibiresistenssi voi antaa kasvuedun tällaisissa olosuhteissa. Nämä neljä lääkettä estivät myös tehokkaasti CML-potilaiden progenitorisolupesäkkeiden muodostumisen sekä ennen imatinibihoitoa että lääkkeen käytön uusiutumisen jälkeen. Isobolografinen analyysi osoitti, että nämä lääkkeet yhdistyvät yleensä hyvin imatinibin kanssa, ja joissakin tapauksissa ne ovat synergistisiä. Päätelmämme on, että Ara-C, DNR tai HHT joko yksinään tai yhdistelmänä imatinibin kanssa ovat todennäköisesti parhaita terapeuttisia vaihtoehtoja niiden potilaiden hoidossa, jotka tulevat resistenteiksi imatinibimonoterapialle.</w:t>
      </w:r>
    </w:p>
    <w:p>
      <w:r>
        <w:rPr>
          <w:b/>
        </w:rPr>
        <w:t xml:space="preserve">Tulos</w:t>
      </w:r>
    </w:p>
    <w:p>
      <w:r>
        <w:t xml:space="preserve">Mikä Philadelphia-kromosomipositiiviseen krooniseen myelogeeniseen leukemiaan osallistuva tyrosiinikinaasi on imatinibin (Glivecin) kohde?</w:t>
      </w:r>
    </w:p>
    <w:p>
      <w:r>
        <w:rPr>
          <w:b/>
        </w:rPr>
        <w:t xml:space="preserve">Esimerkki 6.2999</w:t>
      </w:r>
    </w:p>
    <w:p>
      <w:r>
        <w:t xml:space="preserve">Haiman duktaalinen adenokarsinooma (PDAC) on yksi maailman tappavimmista syövistä. Vaikka viime vuosikymmeninä on tapahtunut merkittävää edistystä, tämän syövän alkuperä on edelleen epäselvä eikä tehokasta hoitoa ole olemassa. PDAC ei synny de novo: kolme huomattavan erilaista haimavauriotyyppiä voi kehittyä haimasyöväksi. Näitä esiastemuutoksia ovat mm: Haiman sisäiset epiteelin sisäiset kasvaimet (Pancreatic intraepithelial neoplasia, PanIN), jotka ovat haiman mikroskooppisia vaurioita, intraduktaaliset papillaariset limakalvomaiset kasvaimet (Intraductal Papillary Mucinous Neoplasms, IPMN) ja limakalvomaiset kystiset kasvaimet (Mucinous Cystic Neoplasms, MCN), jotka ovat molemmat makroskooppisia vaurioita. Näiden leesioiden soluperä on kuitenkin edelleen kiistanalainen kysymys. Klassisesti kasvaimen synty tai eteneminen johtuu useista geneettisistä ja epigeneettisistä muutoksista. Tämän katsauksen tavoitteena on koota yhteen nykyiset tiedot geneettisistä mutaatioista ja epigeneettisistä häiriöistä, jotka vaikuttavat geeneihin haimakarsinogeneesin aikana. Lisäksi keskustelemme geneettisten ja epigeneettisten muutosten merkityksestä PDAC:n diagnoosin ja ennusteen kannalta. Suuret geneettiset muutokset (kromosomien deleetio/amplifikaatio) ja yksittäiset pistemutaatiot on kuvattu hyvin karsinogeneesin aiheuttajiksi. Mutaatioita esiintyy tavallisesti genomin keskeisillä alueilla. Seuraukset ovat erilaisia, ja niihin kuuluu mitogeenisten reittien aktivoituminen tai apoptoottisten prosessien vaimentuminen. K-RAS-, P16- ja DPC4-geenien muutoksia havaitaan usein PDAC-näytteissä, ja niiden on kuvattu syntyvän vähitellen karsinogeneesin aikana. DNA-metylaatio on epigeneettinen prosessi, joka osallistuu imprintointiin ja X-kromosomin inaktivointiin. DNA-metylaatiomallien muuttuminen johtaa geeniekspression deregulaatioon ilman mutaatiota. Sekä geneettiset että epigeneettiset tapahtumat vaikuttavat geenien ja ei-koodaavan RNA:n ilmentymiseen, ja niillä on dramaattisia vaikutuksia proliferaatioon, eloonjäämiseen ja invaasioon. Sen lisäksi, että PDAC:n kehittymistä koskevan perustavanlaatuisen ymmärryksemme parantaminen, haimakarsinogeneesissä tapahtuvien molekulaaristen muutosten korostaminen voisi tarjota uusia kliinisiä välineitä PDAC:n varhaiseen diagnosointiin ja molekulaarisen perustan uusien tehokkaiden hoitomuotojen kehittämiselle.</w:t>
      </w:r>
    </w:p>
    <w:p>
      <w:r>
        <w:rPr>
          <w:b/>
        </w:rPr>
        <w:t xml:space="preserve">Tulos</w:t>
      </w:r>
    </w:p>
    <w:p>
      <w:r>
        <w:t xml:space="preserve">Mikä on molekyylimekanismi, joka on syövän K-ras-muutosten taustalla?</w:t>
      </w:r>
    </w:p>
    <w:p>
      <w:r>
        <w:rPr>
          <w:b/>
        </w:rPr>
        <w:t xml:space="preserve">Esimerkki 6.3000</w:t>
      </w:r>
    </w:p>
    <w:p>
      <w:r>
        <w:t xml:space="preserve">Harmillinen ongelma ihmisille, jotka haluavat ylpeillä kaikilla tutkimillamme kaukaisilla planeetoilla ja kuilla, on se, ettemme ole koskaan katsoneet kunnolla suoraan nenämme alle. Maapallon sisäpuoli on suhteellisen lähellä, mutta miten pääsemme sinne? Syvin öljylähde tunkeutuu vain kuuden mailin syvyyteen maankuoren sisään (maapallon keskipiste on noin 4 000 mailia syvemmällä). Venäläiset tiedemiehet kaivoivat syvimmän reiän Siperiassa, mutta pohja oli noin 7,5 mailia pinnan alapuolella. Mohole-hankkeessa, joka oli Yhdysvaltain 1950-luvulla tekemä suunnitelma, oli tarkoitus porata reikä 25 mailin syvyyteen maankuoren kovien kivien ja pehmeän vaipan väliseen rajaan. Valitettavasti hankkeeseen liittyi hallituksen tuki. On yhä vaikeampaa porata syvälle maan sisään, koska kivet muuttuvat yhä pehmeämmiksi. Pinnalla kovat mutta helposti murtuvat kivet muuttuvat plastisiksi syvemmällä, ja maankuoren painon aiheuttama paine - noin 52 800 puntaa neliötuumaa kohti kymmenen mailin syvyydessä - tekee poraamisen jatkamisen mahdottomaksi. Se vähä, mitä tiedämme maan sisältä (kuten se, että maapallolla on kuori, vaippa ja ydin), on peräisin epäsuorista todisteista, kuten maanjäristysten analysoinnista. Ehkä on siis aika kehittää perusteellinen uusi menetelmä, jolla voidaan tutkia maapallon sisintä. Tutkija David Stevenson sanoo, että meidän pitäisi unohtaa reikien poraaminen. Sen sijaan meidän pitäisi avata halkeama . Stevenson ehdottaa noin puolen kilometrin pituisen, metrin levyisen ja puolen kilometrin syvyisen halkeaman kaivamista (ei lapiolla) vaan ydinpommin mittakaavan räjähdyksellä. Seuraavaksi hän kaataisi halkeamaan muutaman satatuhatta tonnia sulaa rautaa robotin kanssa. Ympäröivää kuorta paksumpi rauta liikkuisi alaspäin noin 30 metriä sekunnissa, veisi robotin mukanaan ja avaisi halkeaman yhä syvemmälle ja syvemmälle. Rautamassa putoaisi noin viikon ajan ja 3000 kilometrin matkan maan ytimen ulkoreunaan, ja robotti lähettäisi tietoja maan pinnalle. Stevenson vertaa ideaansa avaruustutkimukseen. "Menemme jonnekin, missä emme ole ennen käyneet", hän sanoo. "Mahdollisesti tulee yllätyksiä." Tämän idean voi luultavasti laittaa laatikkoon, johon on merkitty Isn't Going To Happen. Robotin pitäisi selviytyä lämpötiloissa, jotka sulattaisivat melkein mitä tahansa. Stevensonin idea saattaa kuitenkin inspiroida vanhaan ongelmaan uudenlaisen lähestymistavan. Suuria asioita voi syntyä mahdottomilta tuntuvista ideoista.</w:t>
      </w:r>
    </w:p>
    <w:p>
      <w:r>
        <w:rPr>
          <w:b/>
        </w:rPr>
        <w:t xml:space="preserve">Tulos</w:t>
      </w:r>
    </w:p>
    <w:p>
      <w:r>
        <w:t xml:space="preserve">Kuinka syvälle olemme menneet maan sisään tähän asti?</w:t>
      </w:r>
    </w:p>
    <w:p>
      <w:r>
        <w:rPr>
          <w:b/>
        </w:rPr>
        <w:t xml:space="preserve">Esimerkki 6.3001</w:t>
      </w:r>
    </w:p>
    <w:p>
      <w:r>
        <w:t xml:space="preserve">DNA-vauriot korjataan ensisijaisesti monien aktiivisten geenien transkriptoidussa säikeessä. Vaikka käsite DNA:n korjaamisesta yhdessä transkription kanssa on laajalti hyväksytty, sen mekanismit ovat edelleen hämärän peitossa. Raportoimme äskettäin, että kiinalaisen hamsterin munasarjasoluissa ultraviolettivalon aiheuttamat syklobutaanipyrimidiinidimeerit (CPD) korjataan ensisijaisesti dihydrofolaattireduktaasigeenin transkriboidussa säikeessä, mutta CPD:t korjataan tehokkaasti adeniinifosforibosyylitransferaasin (APRT) lokuksen molemmissa säikeissä, joko transkriboituneessa tai ei-transkriboituneessa APRT-geenissä (1). Nämä tulokset viittasivat siihen, että korjauksen transkriptioriippuvuus voi riippua genomikontekstista. Tämän hypoteesin testaamiseksi rakensimme transfektoituja solulinjoja, jotka sisälsivät yhden, aktiivisesti transkriptoituvan APRT-geenin, joka oli integroitu eri genomikohtiin. CPD-korjauksen kartoitus integroiduissa APRT-geeneissä kolmessa transfektoituneessa solulinjassa paljasti kaksi erilaista korjausmallia, joko CPD:n ensisijainen korjaus transkriboidussa säikeessä tai erittäin heikko korjaus molemmissa säikeissä. Kaikissa kolmessa transfektoituneessa APRT-geenissä ja endogeenisessä APRT-paikassa havaittiin samanlainen mikrokokkinukleaasin pilkkomiskinetiikka. Tuloksemme viittaavat siihen, että genominen konteksti vaikuttaa voimakkaasti aktiivisesti transkriboituvan geenin korjauksen tehokkuuteen ja säikeispesifisyyteen, mutta ne eivät heijasta muutoksia ensimmäisen kertaluvun nukleosomirakenteessa.</w:t>
      </w:r>
    </w:p>
    <w:p>
      <w:r>
        <w:rPr>
          <w:b/>
        </w:rPr>
        <w:t xml:space="preserve">Tulos</w:t>
      </w:r>
    </w:p>
    <w:p>
      <w:r>
        <w:t xml:space="preserve">Mihin geenisäikeeseen transkriptiokytketty korjaus (TCR) kohdistuu?</w:t>
      </w:r>
    </w:p>
    <w:p>
      <w:r>
        <w:rPr>
          <w:b/>
        </w:rPr>
        <w:t xml:space="preserve">Esimerkki 6.3002</w:t>
      </w:r>
    </w:p>
    <w:p>
      <w:r>
        <w:t xml:space="preserve">Myotoninen dystrofia tyyppi 1 on neuromuskulaarinen, rappeuttava ja etenevä sairaus, jolla on autosomaalinen dominantti periytymismalli, vaihteleva ekspressiivisyys ja epätäydellinen penetraatio. Perinnöllinen vika on epävakaa mutaatio, joka johtuu kromosomissa 19q13.3 sijaitsevan DMPK-geenin 3 unstranslatoidun alueen tripletti CTG:n laajentumisesta. Päätavoitteena oli tutkia DM1-mutaation sukupolvien välistä käyttäytymistä, jotta voitaisiin arvioida tämän taudin merkitystä neurologisena ongelmana, joka voisi olla hallittavissa geneettisellä neuvonnalla. Tutkimukseen osallistui 84 potilasta, joilla oli kliininen DM1-diagnoosi, ja heidän sukulaisiaan, jotka vahvistettiin molekyylidiagnoosilla Southern blotilla ja PCR:llä. Tietojen analyysi paljastaa, että mutaation koko korreloi positiivisesti oireiden vakavuuden kanssa ja negatiivisesti sairastumisajan kanssa. DM1-mutaation siirtyminen on sukupuolesta ja koosta riippuvaista costericolaisilla potilailla. Mutaation koko kasvaa merkittävästi sukupolvien välillä, eikä mutaation koossa ole eroja sukupuolen mukaan. DM1-mutaation maailmanlaajuinen sukupolvien välinen käyttäytyminen on samanlaista Costa Ricassa.</w:t>
      </w:r>
    </w:p>
    <w:p>
      <w:r>
        <w:rPr>
          <w:b/>
        </w:rPr>
        <w:t xml:space="preserve">Tulos</w:t>
      </w:r>
    </w:p>
    <w:p>
      <w:r>
        <w:t xml:space="preserve">Miten myotoninen dystrofia periytyy?</w:t>
      </w:r>
    </w:p>
    <w:p>
      <w:r>
        <w:rPr>
          <w:b/>
        </w:rPr>
        <w:t xml:space="preserve">Esimerkki 6.3003</w:t>
      </w:r>
    </w:p>
    <w:p>
      <w:r>
        <w:t xml:space="preserve">Nettoenergia on resurssista saatavissa olevan käyttökelpoisen energian määrä sen jälkeen, kun siitä on vähennetty energiamäärä, joka tarvitaan kyseisen resurssin energian saataville saattamiseen. Esimerkiksi jokaista käyttöön saatua 5 barrelia öljyä kohti tarvitaan 1 barrelin verran öljyn louhintaan ja jalostukseen. Mikä on tämän prosessin nettoenergia? Noin 4 tynnyriä (5 tynnyriä miinus 1 tynnyri). Mitä tapahtuu, jos öljyn louhintaan ja jalostukseen tarvittava energia kasvaa? Miksi näin voisi tapahtua? Energiaresurssin energiakustannukset kasvavat, kun kyseisen resurssin helpot esiintymät on jo kulutettu. Jos esimerkiksi kaikki alueen rannikon läheiset öljyvarat on louhittu, kalliimpia porauksia on tehtävä kauempana merellä (kuva 1.1). Jos energian hankkimisen energiakustannukset nousevat, resurssi käytetään entistä nopeammin. Offshore-porausta tehdään aiempaa syvemmällä vedessä. Syvän porauslautan rakentaminen ja sen käyttäminen vaatii paljon energiaa. Nettoenergiasuhde osoittaa resurssissa käytettävissä olevan energiamäärän ja sen hankkimiseen käytetyn energiamäärän välisen eron. Jos tarvitaan 8 energiayksikköä, jotta 10 energiayksikköä saadaan käyttöön, nettoenergiasuhde on 10/8 eli 1,25. Mitä tarkoittaa nettoenergiasuhde, joka on suurempi kuin 1? Entä jos nettoenergiasuhde on pienempi kuin 1? Jos nettoenergiasuhde on suurempi kuin 1, käyttökelpoista energiaa saadaan nettomääräisesti lisää; jos nettoenergiasuhde on pienempi kuin 1, energiaa menetetään kokonaisuudessaan. Taulukossa 1.1 esitetään eräiden yleisten energialähteiden nettoenergiasuhteet. Energialähde Aurinkoenergia Maakaasu Maaöljy Hiilisähkö Nettoenergiasuhde 5,8 4,9 4,5 2,5-5,1 Taulukosta käy ilmi, että aurinkoenergiasta saadaan paljon enemmän nettoenergiaa kuin muista energialähteistä. Tämä johtuu siitä, että käyttökelpoisen aurinkoenergian saaminen vaatii hyvin vähän energiaa. Auringonpaistetta on runsaasti, eikä sitä tarvitse etsiä, louhia tai kuljettaa kovin kauas. Hiilisähkön vaihteluväli johtuu hiilen kuljetuskustannusten eroista. Mitä tämä viittaa hiilen käyttöön sähköntuotannossa? Hyötysuhde on suurempi alueilla, joilla hiiltä louhitaan paikallisesti eikä sitä tarvitse kuljettaa pitkiä matkoja (kuva 1.2). Hiilen hankkiminen energiaksi vie paljon energiaa. Hiili on löydettävä, louhittava, jalostettava ja kuljetettava. Koska niin suuri osa käyttämästämme energiasta on peräisin fossiilisista polttoaineista, meidän on oltava erityisen huolissamme niiden tehokkaasta käytöstä. Joskus valintamme vaikuttavat energiatehokkuuteen. Esimerkiksi autoilla ja lentokoneilla tapahtuva kuljetus on vähemmän energiatehokasta kuin laivoilla ja junilla tapahtuva kuljetus.</w:t>
      </w:r>
    </w:p>
    <w:p>
      <w:r>
        <w:rPr>
          <w:b/>
        </w:rPr>
        <w:t xml:space="preserve">Tulos</w:t>
      </w:r>
    </w:p>
    <w:p>
      <w:r>
        <w:t xml:space="preserve">Mikä on resurssista saatavissa olevan käyttökelpoisen energian määrä sen jälkeen, kun siitä on vähennetty energiamäärä, joka tarvitaan kyseisen energian saataville saattamiseen?</w:t>
      </w:r>
    </w:p>
    <w:p>
      <w:r>
        <w:rPr>
          <w:b/>
        </w:rPr>
        <w:t xml:space="preserve">Esimerkki 6.3004</w:t>
      </w:r>
    </w:p>
    <w:p>
      <w:r>
        <w:t xml:space="preserve">Yksi Alzheimerin taudin tärkeimmistä histopatologisista tunnusmerkeistä on solunulkoisten -amyloidipeptidien kertyminen aivoihin. Prekliiniset tutkimukset ovat osoittaneet, että glukagonin kaltaiset peptidi 1 (GLP-1) -reseptorit ovat mahdollinen uusi kohde Alzheimerin taudin hoidossa. GLP-1-reseptoriagonistien, kuten eksendiini-4:n ja liraglutidin, on osoitettu edistävän plakkeja alentavia ja muistisairauksia muistuttavia vaikutuksia useissa Alzheimerin taudin kokeellisissa malleissa. Siirtogeenisiä hiirimalleja, joissa on amyloidiproteiinin esiasteen (APP) ja preseniliini-1:n (PS1) geneettisiä mutaatioita, käytetään yleisesti mahdollisten amyloidoosia alentavien ja kognitiivisia kykyjä edistävien yhdisteiden farmakodynamiikan arviointiin. Tässä tutkimuksessa määritettiin pitkäaikaisen liraglutidihoidon vaikutukset kahdessa Alzheimerin taudin kaksois-APP/PS1-siirtogeenisessä hiirimallissa, joissa esiintyy erilaisia kliinisiä APP/PS1-mutaatioita eli APP:n "London"- (hAPPLon/PS1A246E) ja "Swedish"-mutaatiovariantteja (hAPPSwe/PS1E9) ja joissa samanaikaisesti ilmentyy erilaisia PS1-variantteja. Liraglutidia annettiin 5 kuukauden ikäisille hAPPLon/PS1A246E-hiirille 3 kuukauden ajan (100 tai 500 ng/kg/vrk, s.c.) tai 7 kuukauden ikäisille hAPPSwe/PS1E9-hiirille 5 kuukauden ajan (500 ng/kg/vrk, s.c.). Molemmissa malleissa alueellinen plakkikuorma kvantifioitiin koko aivoissa stereologisin menetelmin. Vehikkeliannoksilla annostelluilla hAPPSwe/PS1E9-hiirillä oli huomattavasti suurempi aivojen plakkikuorma kuin hAPPLon/PS1A246E-kontrollihiirillä. Verrattuna ajoneuvoannosteltuihin siirtogeenisiin kontrolleihin liraglutidihoidolla ei ollut vaikutusta plakkitasoihin hAPPLon/PS1A246E- ja hAPPSwe/PS1E9-hiirissä. Johtopäätöksenä voidaan todeta, että pitkäaikainen liraglutidihoito ei vaikuttanut aivojen plakkikuormitukseen kahdessa matala- ja korkea-asteisen amyloidoosin siirtogeenisessä hiirimallissa, mikä viittaa erilaiseen herkkyyteen pitkäaikaiselle liraglutidihoidolle eri siirtogeenisissä hiirimalleissa, jotka jäljittelevät Alzheimerin taudin eri patologisia tunnusmerkkejä.</w:t>
      </w:r>
    </w:p>
    <w:p>
      <w:r>
        <w:rPr>
          <w:b/>
        </w:rPr>
        <w:t xml:space="preserve">Tulos</w:t>
      </w:r>
    </w:p>
    <w:p>
      <w:r>
        <w:t xml:space="preserve">Mihin sairauteen Lontoon mutaatio liittyy?</w:t>
      </w:r>
    </w:p>
    <w:p>
      <w:r>
        <w:rPr>
          <w:b/>
        </w:rPr>
        <w:t xml:space="preserve">Esimerkki 6.3005</w:t>
      </w:r>
    </w:p>
    <w:p>
      <w:r>
        <w:t xml:space="preserve">Eurooppalainen ankerias on erittäin uhanalainen laji.</w:t>
      </w:r>
    </w:p>
    <w:p>
      <w:r>
        <w:rPr>
          <w:b/>
        </w:rPr>
        <w:t xml:space="preserve">Tulos</w:t>
      </w:r>
    </w:p>
    <w:p>
      <w:r>
        <w:t xml:space="preserve">Mikä on ankeriaan tila?</w:t>
      </w:r>
    </w:p>
    <w:p>
      <w:r>
        <w:rPr>
          <w:b/>
        </w:rPr>
        <w:t xml:space="preserve">Esimerkki 6.3006</w:t>
      </w:r>
    </w:p>
    <w:p>
      <w:r>
        <w:t xml:space="preserve">Kielletty paratiisi on yhdysvaltalainen mykkä draamaelokuva vuodelta 1924, jonka on tuottanut Famous Players-Lasky ja levittänyt Paramount Pictures.</w:t>
      </w:r>
    </w:p>
    <w:p>
      <w:r>
        <w:rPr>
          <w:b/>
        </w:rPr>
        <w:t xml:space="preserve">Tulos</w:t>
      </w:r>
    </w:p>
    <w:p>
      <w:r>
        <w:t xml:space="preserve">Mikä studio tuotti Kielletyn paratiisin?</w:t>
      </w:r>
    </w:p>
    <w:p>
      <w:r>
        <w:rPr>
          <w:b/>
        </w:rPr>
        <w:t xml:space="preserve">Esimerkki 6.3007</w:t>
      </w:r>
    </w:p>
    <w:p>
      <w:r>
        <w:t xml:space="preserve">-Synukleiini (Syn), joka muodostaa amyloidifibrillejä, liittyy Parkinsonin taudin hermostopatologiaan, sillä se on Lewyn kappaleiden, taudille tyypillisten sulkeumien, tärkein fibrillakomponentti. Oligomeeriset rakenteet, jotka ovat yhteisiä monille neurodegeneratiivisiin sairauksiin liittyville proteiineille, saattavat itse asiassa olla ensisijainen myrkyllinen laji, kun taas amyloidifibrillit ovat joko vähemmän myrkyllinen umpikuja tai jopa hyödyllinen mekanismi vaurioituneiden proteiinien puhdistamiseksi. Aggregaation etenemisen muuttamiseksi ja prefibrilläärirakenteiden ymmärtämiseksi määritimme hemin vaikutuksen Syn-oligomerisaatioon useilla eri tekniikoilla, kuten natiivilla (ei-denaturoivalla) polyakryyliamidigeelielektroforeesilla, tioflaviini T -fluoresenssilla, transmissioelektronimikroskopialla, atomivoimamikroskopialla, sirkulaaridikroismilla ja kalvojen läpäisevyydellä kalsiinin vapautumismenetelmällä. Aggregoitumisen aikana hemi pystyy sitoutumaan Syniin spesifisellä tavalla, vakauttamaan erillisiä oligomeerikonformaatioita ja edistämään Synin muodostumista rengasmaisiksi rakenteiksi, jolloin fibrilloitumisprosessi viivästyy ja/tai estyy. Nämä tulokset viittaavat siihen, että hemi saattaa olla säätelevässä asemassa Parkinsonin taudin etenemisessä; lisäksi ne tarjoavat tietoa siitä, miten aggregaatioprosessia voidaan muuttaa, mikä voi olla sovellettavissa monien neurodegeneratiivisten sairauksien ymmärtämiseen.</w:t>
      </w:r>
    </w:p>
    <w:p>
      <w:r>
        <w:rPr>
          <w:b/>
        </w:rPr>
        <w:t xml:space="preserve">Tulos</w:t>
      </w:r>
    </w:p>
    <w:p>
      <w:r>
        <w:t xml:space="preserve">Mikä on Lewyn kappaleiden ensisijainen proteiinikomponentti?</w:t>
      </w:r>
    </w:p>
    <w:p>
      <w:r>
        <w:rPr>
          <w:b/>
        </w:rPr>
        <w:t xml:space="preserve">Esimerkki 6.3008</w:t>
      </w:r>
    </w:p>
    <w:p>
      <w:r>
        <w:t xml:space="preserve">Kansainvälinen luonnonsuojeluliitto (IUCN) on sisällyttänyt Antillien kissahain luetteloon, jonka tiedot ovat puutteelliset, koska sen levinneisyysalueella harjoitetusta syvänmeren kalastustoiminnasta tiedetään vain vähän.</w:t>
      </w:r>
    </w:p>
    <w:p>
      <w:r>
        <w:rPr>
          <w:b/>
        </w:rPr>
        <w:t xml:space="preserve">Tulos</w:t>
      </w:r>
    </w:p>
    <w:p>
      <w:r>
        <w:t xml:space="preserve">Mikä on Antillien kissahain asema uhanalaisuusluettelossa?</w:t>
      </w:r>
    </w:p>
    <w:p>
      <w:r>
        <w:rPr>
          <w:b/>
        </w:rPr>
        <w:t xml:space="preserve">Esimerkki 6.3009</w:t>
      </w:r>
    </w:p>
    <w:p>
      <w:r>
        <w:t xml:space="preserve">Imatinibimesylaatti, selektiivinen Bcr-Abl-tyrosiinikinaasin estäjä, on mullistanut Bcr-Abl-positiivisen kroonisen myelooisen leukemian hoidon, ja siitä on tullut tämän taudin hoitokäytäntö. Tämän tutkimuksen tavoitteena oli arvioida ja analysoida sytogeneettistä vastetta eri aikaväleillä ja eri riskiryhmissä sekä löytää yhteys hoitoa edeltävien ominaisuuksien ja myöhemmän suuren sytogeneettisen vasteen saavuttamisen todennäköisyyden välillä. Analysoimme yhteensä 22 aikuispotilasta, joilla oli vastadiagnosoitu Philadelphia-positiivinen varhaisen kroonisen vaiheen krooninen myelooinen leukemia ja joita hoidettiin laitoksessamme kesäkuun 2006 ja joulukuun 2009 välisenä aikana. Potilaiden seuranta-ajan mediaani imatinibihoidon aikana oli 25,7 kuukautta (vaihteluväli 12-42 kuukautta). Täydellinen hematologinen vaste saavutettiin kaikilla analysoiduilla potilailla 6 kuukauden kuluessa hoidon aloittamisesta. Sytogeneettisen vasteen osuus oli 81,8 % ja täydellisen sytogeneettisen vasteen osuus 72,7 %. Potilailla, joilla oli pieni tai kohtalainen suhteellinen riski, oli 75-90 %:n osuus suuren ja täydellisen sytogeneettisen vasteen saavuttamisesta. Monimuuttuja-analyysissä tunnistettiin seuraavat riippumattomat sytogeneettisen vasteen saavuttamisen riippumattomat ennustetekijät: splenomegalian puuttuminen, valkosolujen määrä alle 10 x 10(9)/L, verihiutaleiden määrä alle 450 x 10(9)/L, luuytimen blastien ja basofiilien määrä alle 5 %, blastien puuttuminen perifeerisestä verestä, basofiilien määrä alle 7 % perifeerisestä verestä. Potilailla, jotka saavuttavat varhaisessa vaiheessa täydellisen ja merkittävän sytogeneettisen vasteen, sekä potilailla, joilla on pieni ja kohtalainen suhteellinen riski, on suurempi todennäköisyys saavuttaa ja säilyttää täydellinen sytogeneettinen vaste. Potilaiden ennen hoitoa on myös ominaisuuksia, jotka voivat viitata hoidon tulokseen.</w:t>
      </w:r>
    </w:p>
    <w:p>
      <w:r>
        <w:rPr>
          <w:b/>
        </w:rPr>
        <w:t xml:space="preserve">Tulos</w:t>
      </w:r>
    </w:p>
    <w:p>
      <w:r>
        <w:t xml:space="preserve">Mikä Philadelphia-kromosomipositiiviseen krooniseen myelogeeniseen leukemiaan osallistuva tyrosiinikinaasi on imatinibin (Glivecin) kohde?</w:t>
      </w:r>
    </w:p>
    <w:p>
      <w:r>
        <w:rPr>
          <w:b/>
        </w:rPr>
        <w:t xml:space="preserve">Esimerkki 6.3010</w:t>
      </w:r>
    </w:p>
    <w:p>
      <w:r>
        <w:t xml:space="preserve">Kerran sinisessä kuussa, uudenvuodenaattona. Vuoden 2010 juhlijat saavat nauttia niin sanotusta sinisestä kuusta. Yleisen määritelmän mukaan sininen kuu on kuukauden toinen täysikuu. Älä kuitenkaan odota sen olevan sininen - nimellä ei ole mitään tekemistä lähimmän taivaallisen naapurimme värin kanssa. Täysikuu tapahtui 2. joulukuuta. Se ilmestyy jälleen torstaina uudenvuoden lähtölaskennan aikaan. Uudenvuodenaaton sininen kuu näkyy Yhdysvalloissa, Kanadassa, Euroopassa, Etelä-Amerikassa ja Afrikassa. Australiassa ja Aasiassa juhlijoille täysikuu näkyy vasta uudenvuodenpäivänä, joten tammikuu on heille sinisen kuun kuukausi. Täysikuu on 29,5 päivän välein, ja useimpina vuosina niitä on 12. Keskimäärin ylimääräinen täysikuu - sininen kuu - sattuu kuukaudessa 2,5 vuoden välein. Edellisen kerran kuun kaksoiskuukausi oli toukokuussa 2007. Uudenvuodenaaton siniset kuut ovat harvinaisempia, ja niitä esiintyy 19 vuoden välein. Edellisen kerran kuutamo oli vuonna 1990, ja seuraavan kerran vasta vuonna 2028. "Sinisillä kuilla ei ole mitään tähtitieteellistä merkitystä", sanoo Greg Laughlin, tähtitieteilijä Kalifornian yliopistosta. "'Sininen kuu' on vain nimi samassa merkityksessä kuin 'metsästäjän kuu' (täysikuu syksyllä) tai 'sadonkorjuukuu'", Laughlin sanoi sähköpostitse. Sinisen kuun suosittu määritelmä syntyi, kun Sky &amp; Telescope -lehden kirjoittaja vuonna 1946 tulkitsi väärin Maine Farmer's Almanac -kirjan ja nimesi sinisen kuun kuukauden toiseksi täysikuuksi. Itse asiassa almanakka määritteli sinisen kuun kolmanneksi täysikuuksi kaudella, jolloin on neljä täysikuuta.</w:t>
      </w:r>
    </w:p>
    <w:p>
      <w:r>
        <w:rPr>
          <w:b/>
        </w:rPr>
        <w:t xml:space="preserve">Tulos</w:t>
      </w:r>
    </w:p>
    <w:p>
      <w:r>
        <w:t xml:space="preserve">Mitä täysikuuta pitäisi alkuperäisen määritelmän mukaan kutsua siniseksi kuuksi?</w:t>
      </w:r>
    </w:p>
    <w:p>
      <w:r>
        <w:rPr>
          <w:b/>
        </w:rPr>
        <w:t xml:space="preserve">Esimerkki 6.3011</w:t>
      </w:r>
    </w:p>
    <w:p>
      <w:r>
        <w:t xml:space="preserve">Ei ole yllätys, että Dubaissa on kasvava ongelma traagisuuden kanssa.Paikalliset päättäjät ovat tutkineet kaikkia perinteisiä keinoja saadakseen liikenteen jälleen liikkeelle, mukaan lukien pysäköinnin, polttoaineen ja vakuutusten korkeammat hinnat.Mutta hiljattain Hampurissa pidetyssä konferenssissa Hussain Lootah sanoi, että kaupunki saattaa ottaa käyttöön tiukemman lähestymistavan: asettaa ajoneuvon omistamiselle tulotason. Lootahin lähestymistapaa tuskin kopioidaan laajalti, mutta muiden suurten kaupunkien pormestarit eri puolilla maailmaa ovat alkaneet harkita omien ankarien toimiensa toteuttamista, kuten täydellistä autokieltoa sisäkaupungeissa.Ponnistelut eivät kuitenkaan välttämättä riitä vähentämään liikennettä ja saasteiden määrää.Ongelmat vain pahenevat: IHS Automotiven mukaan maailmanlaajuisesti vuosittain myytävien ajoneuvojen määrä kasvaa nykyisestä noin 80 miljoonasta yli 100 miljoonaan vuosikymmenen loppuun mennessä.[] Maailmassa on jo kourallinen autottomia yhteisöjä, mutta ne ovat tyypillisesti pieniä ja usein turistikohteita, jotka pyrkivät luomaan aikamatkan ajassa taaksepäin, kuten Sarkin saari Englannin kanaalissa.Suurin korvaton kaupunkialue lienee Venetsia, jossa on mahdotonta rakentaa teitä ja siltoja, jotka yhdistäisivät yli 100 pientä saarta, joilla kaupunki sijaitsee. Silti kävelykeskuksia ja muita autottomia alueita syntyy jatkuvasti kaupunkeihin eri puolilla maailmaa.Jotkin kaupungit harkitsevat keinoja rajoittaa keskustan pääsyä "vihreisiin" koneisiin, kuten akkusähköautoihin.Hampuri on ehkä pisimmällä tässä asiassa. Tällaiset äärimmäiset suunnitelmat saattavat olla Hampurin kaltaisessa kaupungissa toimivia, mutta monissa muissa kaupungeissa poliittinen vastustus jopa vähemmän kauaskantoisia toimenpiteitä kohtaan on vaikea voittaa.New Yorkin entinen pormestari Michael Bloomberg yritti kahdesti ottaa käyttöön ruuhkamaksun suurelle osalle Manhattania, mutta osavaltion lainsäätäjät hylkäsivät hänen suunnitelmansa.</w:t>
      </w:r>
    </w:p>
    <w:p>
      <w:r>
        <w:rPr>
          <w:b/>
        </w:rPr>
        <w:t xml:space="preserve">Tulos</w:t>
      </w:r>
    </w:p>
    <w:p>
      <w:r>
        <w:t xml:space="preserve">Mikä sai Michael Bloombergin suunnitelmat kaatumaan?</w:t>
      </w:r>
    </w:p>
    <w:p>
      <w:r>
        <w:rPr>
          <w:b/>
        </w:rPr>
        <w:t xml:space="preserve">Esimerkki 6.3012</w:t>
      </w:r>
    </w:p>
    <w:p>
      <w:r>
        <w:t xml:space="preserve">Selenokysteiini sisällytetään proteiineihin UGA:n "uudelleenkoodauksen" kautta stop-kodonista sense-kodoniksi, mikä edellyttää erityisiä sekundaarirakenteita 3' kääntämättömällä alueella, joita kutsutaan selenokysteiinin sisällyttämissekvenssin (SECIS) elementeiksi, ja niiden rekrytoimia proteiinitekijöitä. Useimmat selenoproteiinien mRNA:t sisältävät yhden UGA-kodonin ja yhden SECIS-elementin, mutta selenoproteiini P -geenit koodaavat useita UGA-kodoneja ja kahta SECIS-elementtiä. Olemme tunnistaneet selenoproteiini P -geeneissä evolutiivisia mukautuksia, jotka vaikuttavat siihen, että useiden selenokysteiinijäämien sisällyttäminen tähän proteiiniin on tehokasta. Ensimmäinen on konservoitunut, tehottomasti purettu UGA-kodoni N-terminaalialueella, joka näyttää toimivan sekä selenokysteiinin sisällyttämiseen tarvittavien tekijöiden läsnäolon tarkastuspisteenä että "pullonkaulana", joka hidastaa pidentyvien ribosomien etenemistä. Toiseen sopeutumiseen liittyy tämän tehottomasti dekoodatun UGA:n alapuolella olevat intronit, jotka antavat mahdollisuuden nonsense-välitteiseen hajoamiseen, kun selenokysteiinin sisällyttämiseen vaadittavat tekijät ovat rajoittavia. Kolmanneksi selenoproteiini P:n mRNA:n kaksi SECIS-elementtiä toimivat eri tehokkuudella, mikä vaikuttaa sekä nopeuteen että tehokkuuteen, jolla eri UGA:t puretaan. Keskustellaan vaikutuksista siihen, miten nämä tekijät edistävät useiden selenokysteiinijäämien dekoodausta.</w:t>
      </w:r>
    </w:p>
    <w:p>
      <w:r>
        <w:rPr>
          <w:b/>
        </w:rPr>
        <w:t xml:space="preserve">Tulos</w:t>
      </w:r>
    </w:p>
    <w:p>
      <w:r>
        <w:t xml:space="preserve">Mikä on ihmisen seleeniproteiini, joka sisältää useita Se-Cys-jäännöksiä?</w:t>
      </w:r>
    </w:p>
    <w:p>
      <w:r>
        <w:rPr>
          <w:b/>
        </w:rPr>
        <w:t xml:space="preserve">Esimerkki 6.3013</w:t>
      </w:r>
    </w:p>
    <w:p>
      <w:r>
        <w:t xml:space="preserve">Scelsi Morning on Marc Ribotin albumi vuodelta 2003, joka julkaistiin Tzadik Recordsilla.</w:t>
      </w:r>
    </w:p>
    <w:p>
      <w:r>
        <w:rPr>
          <w:b/>
        </w:rPr>
        <w:t xml:space="preserve">Tulos</w:t>
      </w:r>
    </w:p>
    <w:p>
      <w:r>
        <w:t xml:space="preserve">Mikä on Scelsi Morningin levy-yhtiön nimi?</w:t>
      </w:r>
    </w:p>
    <w:p>
      <w:r>
        <w:rPr>
          <w:b/>
        </w:rPr>
        <w:t xml:space="preserve">Esimerkki 6.3014</w:t>
      </w:r>
    </w:p>
    <w:p>
      <w:r>
        <w:t xml:space="preserve">Etelä-Aasian helleaalto tappaa lähes 100 DHAKA - Intiassa, Bangladeshissa ja Nepalissa vallitseva helleaalto on tappanut lähes 100 ihmistä kahden viime viikon aikana, kertoivat viranomaiset 3. kesäkuuta 2005. Kolmasosa ihmisistä kuoli Pohjois-Bangladeshissa, enimmäkseen naisia ja lapsia kuivumiseen, lämpöhalvaukseen ja ripuliin. "Saamme raportteja useista helleaallon ja siihen liittyvien sairauksien aiheuttamista kuolemantapauksista lähes päivittäin", sanoi eräs virkamies, kun lämpötila nousi 43 asteeseen. Dhakassa sijaitsevan sääpalvelun mukaan kuuma sää jatkuu vielä viikon, kunnes monsuunisateet alkavat, jotka normaalisti ovat odotettavissa kesäkuun puoliväliin mennessä. Etelä-Intian ankarat lämpöolot ovat tappaneet ainakin 55 ihmistä, kertoivat kahden osavaltion virkamiehet. Lämpötila on laskenut Andhra Pradeshissa korkeimmillaan 45 celsiusasteesta noin 40 celsiusasteeseen, mikä on antanut ihmisille hengähdystauon, mutta Orissan osavaltiossa lämpötila on edelleen nousussa, ja Talcherin kaupungissa lämpötila on 48,5 celsiusastetta, kertoi sääviranomainen. Hallituksen mukaan ainakin viisi ihmistä on kuollut etuliitteessä = st1 / Nepalissa äärimmäiseen kuumuuteen.</w:t>
      </w:r>
    </w:p>
    <w:p>
      <w:r>
        <w:rPr>
          <w:b/>
        </w:rPr>
        <w:t xml:space="preserve">Tulos</w:t>
      </w:r>
    </w:p>
    <w:p>
      <w:r>
        <w:t xml:space="preserve">Mikä paikka on kuumin kesäkuun alussa 2005?</w:t>
      </w:r>
    </w:p>
    <w:p>
      <w:r>
        <w:rPr>
          <w:b/>
        </w:rPr>
        <w:t xml:space="preserve">Esimerkki 6.3015</w:t>
      </w:r>
    </w:p>
    <w:p>
      <w:r>
        <w:t xml:space="preserve">Kroonisessa lymfaattisessa leukemiassa (CLL) B-solureseptorin (BCR) signaaleilla on suuri merkitys taudin kehittymisessä ja etenemisessä. Tämän vuoksi kehitetään edelleen uusia hoitomuotoja, jotka kohdistuvat erityisesti BCR:n jälkeisiin signaalimolekyyleihin. Vaikka ensimmäiset tutkimukset Brutonin tyrosiinikinaasin (Btk) selektiivisestä pienimolekyylisestä estäjästä, ibrutinibistä (PCI-32765), osoittivat, että Btk:n esto herkistää CLL-solut apoptoosille ja muuttaa niiden migraatiokäyttäytymistä, näissä tutkimuksissa ei kuitenkaan käsitelty sitä, onko Btk-välitteinen signalointi osallisena CLL:n leukemogeneesin syntyprosessissa. Tutkiaksemme Btk-signaloinnin vaatimusta CLL:n kehittymiselle moduloimme Btk:n ilmentymistä IgH.ET CLL -hiirimallissa, joka perustuu simian oncovirus SV40 T-antigeenin sporadiseen ilmentymiseen kypsissä B-soluissa. Tätä varten risteytimme IgH.ET-hiiret Btk-puutteelliselle taustalle tai lisäsimme ihmisen Btk-transgeenin (CD19-hBtk). Tässä osoitamme, että Btk:n puute kumoaa täysin CLL:n muodostumisen IgH.ET-hiirissä ja että Btk:n haplo-epäpätevissä hiirissä muodostuneet leukemiat ilmentävät valikoivasti villin tyypin Btk-alleelia aktiivisessa X-kromosomissaan. Sitä vastoin Btk:n yliekspressio nopeutti CLL:n puhkeamista, lisäsi kuolleisuutta ja liittyi ei-stereotyyppisten BCR:ien valikoitumiseen CLL-kloneihin. Kaiken kaikkiaan nämä tiedot osoittavat, että Btk:n ilmentyminen on ehdoton edellytys CLL:n kehittymiselle ja että Btk:n välityksellä tapahtuva signalointi tehostaa leukemogeneesiä hiirissä. Näin ollen voimme päätellä, että CLL:ssä Btk:n ekspressiotaso asettaa kynnyksen pahanlaatuiselle transformaatiolle.</w:t>
      </w:r>
    </w:p>
    <w:p>
      <w:r>
        <w:rPr>
          <w:b/>
        </w:rPr>
        <w:t xml:space="preserve">Tulos</w:t>
      </w:r>
    </w:p>
    <w:p>
      <w:r>
        <w:t xml:space="preserve">Mikä on Brutonin tyrosiinikinaasin estäjän nimi, jota voidaan käyttää kroonisen lymfaattisen leukemian hoitoon?</w:t>
      </w:r>
    </w:p>
    <w:p>
      <w:r>
        <w:rPr>
          <w:b/>
        </w:rPr>
        <w:t xml:space="preserve">Esimerkki 6.3016</w:t>
      </w:r>
    </w:p>
    <w:p>
      <w:r>
        <w:t xml:space="preserve">Luane on sängystä kärsivä luulosairas, musta leski, joka on istunut vuosia puhelinlinjojen verkoston keskellä. Hänen myrkkykielensä levittää juoruja ja vihjailuja kaupungin eri asukkaista. Vuosia sitten Luanen kuollut isä huijaa Peteltä 10 000 dollaria, mutta kuolee ennen kuin ehtii käyttää "sokeria". Rahoja ei koskaan saada takaisin, ja Pete epäilee vahvasti, että Luane on salannut häneltä rahaa. The Pavilion -baarin liiketoiminta on laskussa, joten Pete ja Rags päättävät, että paras tapa saada The Pavilion pois alamäestä on tehdä siitä strippibaari. Pete "löytää" katutyttö Dannie Leen ja suostuttelee hänet strippaamaan. Samaan aikaan huumediileri Bobbie huijaa Ralphin ulos puiston huoltotyöstä ja saa Myran koukkuun hevoseen. Kaikki menee pieleen, kun Luanen aviomies Ralph ihastuu Dannie Leehen ja Pete saa selville, että Myra on neulassa.</w:t>
      </w:r>
    </w:p>
    <w:p>
      <w:r>
        <w:rPr>
          <w:b/>
        </w:rPr>
        <w:t xml:space="preserve">Tulos</w:t>
      </w:r>
    </w:p>
    <w:p>
      <w:r>
        <w:t xml:space="preserve">Mikä on yökerhon nimi?</w:t>
      </w:r>
    </w:p>
    <w:p>
      <w:r>
        <w:rPr>
          <w:b/>
        </w:rPr>
        <w:t xml:space="preserve">Esimerkki 6.3017</w:t>
      </w:r>
    </w:p>
    <w:p>
      <w:r>
        <w:t xml:space="preserve">Transmembraaniproteiini 53 eli TMEM53 on proteiini, joka on koodattu ihmisen kromosomissa 1.</w:t>
      </w:r>
    </w:p>
    <w:p>
      <w:r>
        <w:rPr>
          <w:b/>
        </w:rPr>
        <w:t xml:space="preserve">Tulos</w:t>
      </w:r>
    </w:p>
    <w:p>
      <w:r>
        <w:t xml:space="preserve">Mistä kromosonista löytyy Transmembraaniproteiini 53?</w:t>
      </w:r>
    </w:p>
    <w:p>
      <w:r>
        <w:rPr>
          <w:b/>
        </w:rPr>
        <w:t xml:space="preserve">Esimerkki 6.3018</w:t>
      </w:r>
    </w:p>
    <w:p>
      <w:r>
        <w:t xml:space="preserve">Andrey Atanasov (bulgarialainen ; s. 9. huhtikuuta 1987) on bulgarialainen jalkapalloilija, joka pelaa tällä hetkellä Kreikan Akharnaikosin hyökkääjänä.</w:t>
      </w:r>
    </w:p>
    <w:p>
      <w:r>
        <w:rPr>
          <w:b/>
        </w:rPr>
        <w:t xml:space="preserve">Tulos</w:t>
      </w:r>
    </w:p>
    <w:p>
      <w:r>
        <w:t xml:space="preserve">Mikä oli Andrey Atanasovin erikoisuus heidän ammattiurheilussaan?</w:t>
      </w:r>
    </w:p>
    <w:p>
      <w:r>
        <w:rPr>
          <w:b/>
        </w:rPr>
        <w:t xml:space="preserve">Esimerkki 6.3019</w:t>
      </w:r>
    </w:p>
    <w:p>
      <w:r>
        <w:t xml:space="preserve">Mary Jo Kopechne (/kopkni/; 26. heinäkuuta 1940 - 18. heinäkuuta 1969) oli yhdysvaltalainen opettaja, sihteeri ja poliittisen kampanjan asiantuntija, joka kuoli auto-onnettomuudessa Chappaquiddickin saarella 18. heinäkuuta 1969, kun hän oli matkustajana autossa, jota ajoi pitkäaikainen Yhdysvaltain senaattori Ted Kennedy.</w:t>
      </w:r>
    </w:p>
    <w:p>
      <w:r>
        <w:rPr>
          <w:b/>
        </w:rPr>
        <w:t xml:space="preserve">Tulos</w:t>
      </w:r>
    </w:p>
    <w:p>
      <w:r>
        <w:t xml:space="preserve">Oliko Mary Jo Kopechnen kuolema onnettomuus vai itsemurha?</w:t>
      </w:r>
    </w:p>
    <w:p>
      <w:r>
        <w:rPr>
          <w:b/>
        </w:rPr>
        <w:t xml:space="preserve">Esimerkki 6.3020</w:t>
      </w:r>
    </w:p>
    <w:p>
      <w:r>
        <w:t xml:space="preserve">Nykyajan autoilijat saattavat järkyttyä bensiinin korkeasta hinnasta ajaessaan huoltoasemalle. Autoteollisuudella on kuitenkin teknologia, jolla voidaan ratkaista _ . Se on hybridiauto . Mikä on hybridiauto? Mikä tahansa auto, joka käyttää kahta tai useampaa voimanlähdettä, on hybridiauto. Useimmat tällä hetkellä liikenteessä olevat hybridiautot ovat bensiinisähköhybridejä. Bensiinisähköinen hybridiauto on juuri sitä, miltä se kuulostaa - bensiinikäyttöisen auton ja sähköauton risteytys. Bensiinikäyttöisessä autossa on polttoainesäiliö , joka syöttää bensiiniä moottoriin. Sähköautossa taas on akut, jotka tuottavat sähköä autoon. Jotta autosta olisi hyötyä sinulle tai minulle, sen pitäisi pystyä kulkemaan vähintään 483 kilometriä (300 mailia) ennen tankkausta, sen pitäisi voida tankata nopeasti ja helposti ja sen pitäisi olla riittävän nopea pysyäkseen mukana muussa liikenteessä. Bensiinikäyttöinen auto täyttää nämä vaatimukset, mutta se tuottaa paljon saasteita. Sähköauto sen sijaan ei tuota juuri lainkaan saasteita, mutta se pystyy kulkemaan vain 80-161 km (50-100 mailia) latauksen välillä. Ongelmana on ollut myös se, että sähköauto on hyvin hidas ja hankala ladata. Bensiinisähköautossa yhdistyvät näiden kahden voimanlähteen edut yhdeksi järjestelmäksi, joka käyttää sekä kaasu- että sähkövoimaa. Jotkut asiantuntijat uskovat, että hybridiauto on "älykkäiden autojen seuraava sukupolvi". Hybridiauto voi kulkea jopa 50 prosenttia pidemmälle kuin perinteinen auto samalla bensamäärällä! Se säästää kuljettajan rahaa bensiiniin ja vähentää ilmansaasteita!</w:t>
      </w:r>
    </w:p>
    <w:p>
      <w:r>
        <w:rPr>
          <w:b/>
        </w:rPr>
        <w:t xml:space="preserve">Tulos</w:t>
      </w:r>
    </w:p>
    <w:p>
      <w:r>
        <w:t xml:space="preserve">Kuinka monta voimanlähdettä useimmat hybridiautot käyttävät?</w:t>
      </w:r>
    </w:p>
    <w:p>
      <w:r>
        <w:rPr>
          <w:b/>
        </w:rPr>
        <w:t xml:space="preserve">Esimerkki 6.3021</w:t>
      </w:r>
    </w:p>
    <w:p>
      <w:r>
        <w:t xml:space="preserve">Progress M-10M (venäjäksi -10), jonka NASA on tunnistanut Progress 42:ksi tai 42P:ksi, on Progress-avaruusalus, joka laukaistiin 27. huhtikuuta 2011 toimittamaan täydennystä kansainväliselle avaruusasemalle.</w:t>
      </w:r>
    </w:p>
    <w:p>
      <w:r>
        <w:rPr>
          <w:b/>
        </w:rPr>
        <w:t xml:space="preserve">Tulos</w:t>
      </w:r>
    </w:p>
    <w:p>
      <w:r>
        <w:t xml:space="preserve">Minä päivänä Progress M-10M käynnistettiin?</w:t>
      </w:r>
    </w:p>
    <w:p>
      <w:r>
        <w:rPr>
          <w:b/>
        </w:rPr>
        <w:t xml:space="preserve">Esimerkki 6.3022</w:t>
      </w:r>
    </w:p>
    <w:p>
      <w:r>
        <w:t xml:space="preserve">Lake Champlain Chocolates (LCC) on yksityisomistuksessa oleva suklaanvalmistaja, joka sijaitsee Burlingtonissa, Vermontissa, Yhdysvalloissa.</w:t>
      </w:r>
    </w:p>
    <w:p>
      <w:r>
        <w:rPr>
          <w:b/>
        </w:rPr>
        <w:t xml:space="preserve">Tulos</w:t>
      </w:r>
    </w:p>
    <w:p>
      <w:r>
        <w:t xml:space="preserve">Mistä kaupungista Lake Champlain Chocolates on kotoisin?</w:t>
      </w:r>
    </w:p>
    <w:p>
      <w:r>
        <w:rPr>
          <w:b/>
        </w:rPr>
        <w:t xml:space="preserve">Esimerkki 6.3023</w:t>
      </w:r>
    </w:p>
    <w:p>
      <w:r>
        <w:t xml:space="preserve">Mowat-Wilsonin oireyhtymä (MWS) on hiljattain määritelty kehitysvammaisuuden (MR) ja monien synnynnäisten poikkeavuuksien oireyhtymä, jolle on ominaista tyypillinen kasvonpiirre, vaikea MR, epilepsia ja vaihtelevat synnynnäiset epämuodostumat, mukaan lukien Hirschsprungin tauti (HSCR), sukupuolielinten poikkeavuudet, synnynnäinen sydänsairaus (CHD) ja aivokurkiaisen ageneesi (ACC). Se johtuu de novo heterotsygoottisista mutaatioista tai deleetioista ZFHX1B-geenissä, joka sijaitsee kohdassa 2q22. ZFHX1B koodaa Smad-interacting protein-1:tä (SMADIP1 tai SIP1), joka on transkriptionaalinen korepressori, joka osallistuu transformoivan kasvutekijä-beeta-signalointireittiin. Se on evolutiivisesti hyvin konservoitunut geeni, joka ilmentyy laajalti alkionkehityksessä. Yli 100 mutaatiota on kuvattu kliinisesti tyypillistä MWS:ää sairastavilla potilailla, joilla on lähes aina ZFHX1B:n koko geenin deleetio tai typistävä mutaatio (nonsense tai frameshift), mikä viittaa siihen, että haploinsuffisienssi on MWS-patologian perusta. Selvää genotyypin ja fenotyypin välistä korrelaatiota ei ole toistaiseksi voitu tunnistaa, mutta epätyypillisiä fenotyyppejä on raportoitu ZFHX1B-geenin missense- tai splice-mutaatioiden yhteydessä. Tässä työssä kuvaamme 40 uutta mutaatiota ja teemme yhteenvedon erilaisista mutaatioraporteista, jotka on julkaistu sen jälkeen, kun aiheuttajageeni tunnistettiin.</w:t>
      </w:r>
    </w:p>
    <w:p>
      <w:r>
        <w:rPr>
          <w:b/>
        </w:rPr>
        <w:t xml:space="preserve">Tulos</w:t>
      </w:r>
    </w:p>
    <w:p>
      <w:r>
        <w:t xml:space="preserve">Mikä geeni on vastuussa Mowat-Wilsonin oireyhtymän kehittymisestä?</w:t>
      </w:r>
    </w:p>
    <w:p>
      <w:r>
        <w:rPr>
          <w:b/>
        </w:rPr>
        <w:t xml:space="preserve">Esimerkki 6.3024</w:t>
      </w:r>
    </w:p>
    <w:p>
      <w:r>
        <w:t xml:space="preserve">Iskeemisen tapahtuman jälkeinen kudoksen reperfuusiovaurio on seurausta akuutista tulehdusreaktiosta, joka voi aiheuttaa merkittävää sairastuvuutta ja kuolleisuutta. Sekä synnynnäisen (komplementti, immunoglobuliini, monosyytit ja neutrofiilit) että adaptiivisen (B- ja T-lymfosyytit) immuunijärjestelmän komponenttien on osoitettu välittävän kudosvaurioita. Pernan tyrosiinikinaasi (Syk) vastaa kalvovälitteisestä signaloinnista eri solutyypeissä, kuten B-lymfosyyteissä, makrofageissa ja T-soluissa. Tutkimme pienen lääkkeen Sykin estäjän, R788:n, kykyä suojata hiiriä suoliliepeen iskeemis-reperfuusiosta (I/R) aiheutuvalta paikalliselta (suolisto) ja etäkammiovammalta. Hiiriä ruokittiin Syk-inhibiittoria sisältävällä sapuskalla 6 päivän ajan ennen suoliston I/R:n suorittamista, mikä johti aktiivisen fosforyloidun Sykin ilmentymisen vaimenemiseen. Sykin esto vaimensi merkittävästi sekä paikallista että etäkammiovamman aiheuttamaa keuhkovauriota. Suotuisa vaikutus liittyi IgM:n ja komplementti 3:n laskeuman vähenemiseen kudoksissa ja polymorfonukleaaristen solujen infiltraation merkittävään vähenemiseen. Tietojemme mukaan Syk on edeltäjänä tapahtumissa, jotka johtavat luonnollisten vasta-aineiden sitoutumiseen iskemiakäsiteltyihin kudoksiin, ja ne kannustavat harkitsemaan Sykin estäjien käyttöä iskemialle tai hypoperfuusiolle altistuneiden elinten kudosvaurioiden ehkäisyssä tai parantamisessa.</w:t>
      </w:r>
    </w:p>
    <w:p>
      <w:r>
        <w:rPr>
          <w:b/>
        </w:rPr>
        <w:t xml:space="preserve">Tulos</w:t>
      </w:r>
    </w:p>
    <w:p>
      <w:r>
        <w:t xml:space="preserve">Mitä entsyymiä lääke fostamatinibi estää?</w:t>
      </w:r>
    </w:p>
    <w:p>
      <w:r>
        <w:rPr>
          <w:b/>
        </w:rPr>
        <w:t xml:space="preserve">Esimerkki 6.3025</w:t>
      </w:r>
    </w:p>
    <w:p>
      <w:r>
        <w:t xml:space="preserve">Kaksoissokkoutetussa lumekontrolloidussa prospektiivisessa kliinisessä tutkimuksessa tutkittiin bentsodiatsepiiniantagonistin, flumatseniilin, tehoa ja turvallisuutta. Teho-osastolle otetuille 23 potilaalle, jotka olivat koomassa bentsodiatsepiinien tai muiden rauhoittavien lääkkeiden yliannostuksen vuoksi, annettiin flumatseniilia i.v. (enintään 2 mg tai lumelääkettä). Flumatseniilia saaneiden 13 potilaan Glasgow'n kooma-asteikko (GCS) nousi merkittävästi 4,9:stä 7,8:aan (p alle 0,05). Kuusi näistä 13 potilaasta, joihin kuului pääasiassa bentsodiatsepiinimono-intoksikaatioita, tarvitsi vain yhden injektiosarjan (enintään 1,0 mg flumatseniilia); GCS-arvo nousi tällöin 4,5:stä 10,7:ään enintään 5 minuutissa (p alle 0,01). Lopuilla seitsemällä potilaalla, jotka tarvitsivat kaksi sarjaa flumatseniilipistoksia (enintään 2,0 mg), GCS ei noussut merkittävästi, ja kooma liittyi muiden kuin bentsodiatsepiini-rauhoittavien lääkkeiden, flunitratsepaamin ja yhdellä potilaalla enkefaliitin aiheuttamiin myrkytyksiin. Plaseboa saaneiden 10 potilaan GCS ei muuttunut. GCS:n merkittävä nousu 5,5:stä 10,8:aan (p alle 0,001) havaittiin kuitenkin, kun flumatseniilia (enintään 1,0 mg) annettiin lumelääkkeen jälkeen. Potilailla, joilla oli EEG-seuranta, aaltomuodon muutokset olivat samansuuntaisia kuin kliininen vaste. Vaikutukset voitiin havaita 1-2 minuutin kuluessa flumatseniilipistoksesta, ja ne kestivät jopa 45 minuuttia. Haittavaikutuksia tai bentsodiatsepiinin vieroitusoireita ei esiintynyt. Päätelmämme on, että flumatseniili on tehokas ja turvallinen lääke bentsodiatsepiinien yliannostuksen hoidossa. Flumatseniilin käytöllä on diagnostista arvoa sekamuotoisissa lääkemyrkytyksissä tai tuntematonta alkuperää olevassa koomassa, ja sillä on terapeuttista merkitystä bentsodiatsepiinimyrkytysten kumoamisessa.</w:t>
      </w:r>
    </w:p>
    <w:p>
      <w:r>
        <w:rPr>
          <w:b/>
        </w:rPr>
        <w:t xml:space="preserve">Tulos</w:t>
      </w:r>
    </w:p>
    <w:p>
      <w:r>
        <w:t xml:space="preserve">Mitä lääkettä tulisi käyttää vastalääkkeenä bentsodiatsepiinin yliannostuksessa?</w:t>
      </w:r>
    </w:p>
    <w:p>
      <w:r>
        <w:rPr>
          <w:b/>
        </w:rPr>
        <w:t xml:space="preserve">Esimerkki 6.3026</w:t>
      </w:r>
    </w:p>
    <w:p>
      <w:r>
        <w:t xml:space="preserve">Vain äiti (ruots. Bara en mor) on Alf Sjobergin ohjaama ruotsalainen draamaelokuva vuodelta 1949.</w:t>
      </w:r>
    </w:p>
    <w:p>
      <w:r>
        <w:rPr>
          <w:b/>
        </w:rPr>
        <w:t xml:space="preserve">Tulos</w:t>
      </w:r>
    </w:p>
    <w:p>
      <w:r>
        <w:t xml:space="preserve">Kuka vastasi Only a Mother -elokuvan ohjauksesta?</w:t>
      </w:r>
    </w:p>
    <w:p>
      <w:r>
        <w:rPr>
          <w:b/>
        </w:rPr>
        <w:t xml:space="preserve">Esimerkki 6.3027</w:t>
      </w:r>
    </w:p>
    <w:p>
      <w:r>
        <w:t xml:space="preserve">9134 Encke (4822 P-L) on asteroidivyön asteroidi, jonka Cornelis Johannes van Houten ja Ingrid van Houten-Groeneveld löysivät 24. syyskuuta 1960 Leidenin yliopistossa Palomarin observatorion valokuvauslevyiltä.</w:t>
      </w:r>
    </w:p>
    <w:p>
      <w:r>
        <w:rPr>
          <w:b/>
        </w:rPr>
        <w:t xml:space="preserve">Tulos</w:t>
      </w:r>
    </w:p>
    <w:p>
      <w:r>
        <w:t xml:space="preserve">Mikä on vuosi 9134, jonka Encke löysi?</w:t>
      </w:r>
    </w:p>
    <w:p>
      <w:r>
        <w:rPr>
          <w:b/>
        </w:rPr>
        <w:t xml:space="preserve">Esimerkki 6.3028</w:t>
      </w:r>
    </w:p>
    <w:p>
      <w:r>
        <w:t xml:space="preserve">SketchFighter 4000 Alpha on Mac OS X:lle tarkoitettu rullaava räiskintäpeli, jossa keskitytään tutkimiseen. Pelin on luonut Lost Minds yhdessä Ambrosia Softwaren kanssa.</w:t>
      </w:r>
    </w:p>
    <w:p>
      <w:r>
        <w:rPr>
          <w:b/>
        </w:rPr>
        <w:t xml:space="preserve">Tulos</w:t>
      </w:r>
    </w:p>
    <w:p>
      <w:r>
        <w:t xml:space="preserve">Kuka oli SketchFighter 4000 Alphan julkaisija?</w:t>
      </w:r>
    </w:p>
    <w:p>
      <w:r>
        <w:rPr>
          <w:b/>
        </w:rPr>
        <w:t xml:space="preserve">Esimerkki 6.3029</w:t>
      </w:r>
    </w:p>
    <w:p>
      <w:r>
        <w:t xml:space="preserve">Suojaproteiinilla/katsepsiini A:lla (PPCA) on seriinikarboksipeptidaasiaktiivisuus, jonka fysiologinen tehtävä on tuntematon. Osoitamme nyt, että tämä proteaasiaktiivisuus käynnistää lysosomiin assosioituneen kalvoproteiinin tyyppi 2a (lamp2a), joka on reseptori chaperonivälitteiselle autofagialle (CMA), hajoamisen. Lamp2a:n hajoaminen on tärkeää, koska sen määrä lysosomaalisessa kalvossa on CMA:n nopeutta rajoittava vaihe. PPCA:ssa viallisissa soluissa lamp2a:n hajoaminen on vähäisempää, lamp2a:n määrä on suurempi ja CMA:n määrä suurempi. PPCA-proteaasiaktiivisuuden palauttaminen lisää lamp2a:n hajoamisnopeutta, vähentää lysosomaalisen lamp2a:n määrää ja vähentää CMA:n määrää. PPCA assosioituu lamp2a:n kanssa lysosomaalisella membraanilla ja pilkkoo lamp2a:ta lähellä luminaalisen ja transmembraanisen domeenin välistä rajaa. Sen lisäksi, että PPCA:lla on hyvin tutkittu rooli kahden lysosomaalisen glykosidaasin kohdentamisessa ja suojaamisessa, olemme määritelleet tämän monitoimisen proteolyyttisen proteiinin roolin.</w:t>
      </w:r>
    </w:p>
    <w:p>
      <w:r>
        <w:rPr>
          <w:b/>
        </w:rPr>
        <w:t xml:space="preserve">Tulos</w:t>
      </w:r>
    </w:p>
    <w:p>
      <w:r>
        <w:t xml:space="preserve">Mikä on chaperonivälitteisen autofagian substraattien reseptori?</w:t>
      </w:r>
    </w:p>
    <w:p>
      <w:r>
        <w:rPr>
          <w:b/>
        </w:rPr>
        <w:t xml:space="preserve">Esimerkki 6.3030</w:t>
      </w:r>
    </w:p>
    <w:p>
      <w:r>
        <w:t xml:space="preserve">Vuonna 1865 kaksi ranskalaista katsoi tulevaisuuteen. Historiaa opiskellut Edouard de Laboulaye ihaili suuresti Yhdysvaltoja. Frederic Auguste Bartholdi oli kuuluisa taiteilija. De Laboulaye ajatteli vuotta 1876, jolloin maa, jota hän niin suuresti kunnioitti, juhliisi 100-vuotispäiväänsä. Mikä lahja kelpaisi Ranskan kansalle? Bartholdi ajatteli heti jättimäistä patsasta. Bartholdi jatkoi patsaan miettimistä useiden vuosien ajan. Sitten vuonna 1871 hän vieraili Yhdysvalloissa ja näki täydellisen paikan valtavalle patsaalle. Se oli Bedloe's Island New Yorkissa. Hanke - Vapaudenpatsas - käynnistyi lähes välittömästi, ja Bartholdi palasi kotiin Ranskaan aloittamaan työt. Patsas ei kuitenkaan valmistunut 100-vuotispäiväksi. Yhdysvaltain kongressi hyväksyi Bedloe's Islandin käytön 22. helmikuuta 1877. Satavuotisjuhlallisuuksien aikana vuonna 1876 Philadelphiassa esiteltiin patsaan käsivarsi, joka pitäisi soihtua. Vuonna 1879 valtava pää asetettiin näytteille Ranskaan. Patsaan kasvoja varten Bartholdi käytti mallina äitiään. Patsas valmistui lopulta vuonna 1884. Työ oli ollut tarpeeksi vaikeaa, mutta sitten alkoi todella kova työ. Patsas oli purettava ja pakattava laatikoihin. Vasta toukokuussa 1885 patsas lähti palasina Ranskasta uuteen kotiinsa. Patsas saapui kesäkuussa. Amerikkalaiset jäivät kuitenkin jälkeen omasta osuudestaan hankkeessa. He eivät olleet keränneet tarpeeksi rahaa patsaan jalustan rakentamiseen. Ihmiset ihmettelivät, tarvitsiko tai halusiko maa todella tällaista lahjaa. Lopulta rahat kuitenkin saatiin kokoon ja pohja valmistui. Viimeinen osa patsaasta asetettiin paikalleen 28. lokakuuta 1886.</w:t>
      </w:r>
    </w:p>
    <w:p>
      <w:r>
        <w:rPr>
          <w:b/>
        </w:rPr>
        <w:t xml:space="preserve">Tulos</w:t>
      </w:r>
    </w:p>
    <w:p>
      <w:r>
        <w:t xml:space="preserve">Kuinka monta vuotta kesti, ennen kuin Vapaudenpatsas saatiin jalustalleen sen valmistumisen jälkeen?</w:t>
      </w:r>
    </w:p>
    <w:p>
      <w:r>
        <w:rPr>
          <w:b/>
        </w:rPr>
        <w:t xml:space="preserve">Esimerkki 6.3031</w:t>
      </w:r>
    </w:p>
    <w:p>
      <w:r>
        <w:t xml:space="preserve">Ehlers-Danlosin oireyhtymä on monimutkainen perinnöllinen sidekudossairaus, jolle on ominaista ihon ja nivelten poikkeavuudet sekä viskeraaliset ja neurologiset oireet. Tällä hetkellä tunnistetaan ainakin 11 muotoa niiden kliinisten ominaisuuksien, periytymismenetelmien ja biokemiallisten vikojen perusteella. Neurologisiin ilmenemismuotoihin kuuluvat aivoverisuonitauti, perifeerinen neuropatia, plexopatia, periventrikulaariset subependymaaliset heterotopiat ja epilepsia. Aikaisemmin on raportoitu kahdesta naisesta, joilla oli subependimaalinen periventrikulaarinen heterotopia ja Ehlers-Danlosin oireyhtymä tyyppi 1. Kirjoittajat raportoivat uuden tapauksen 12-vuotiaasta tytöstä, jolla oli samanlaiset kliiniset ja neuroradiologiset piirteet.</w:t>
      </w:r>
    </w:p>
    <w:p>
      <w:r>
        <w:rPr>
          <w:b/>
        </w:rPr>
        <w:t xml:space="preserve">Tulos</w:t>
      </w:r>
    </w:p>
    <w:p>
      <w:r>
        <w:t xml:space="preserve">Mihin kudokseen Ehlers-Danlosin oireyhtymä vaikuttaa eniten?</w:t>
      </w:r>
    </w:p>
    <w:p>
      <w:r>
        <w:rPr>
          <w:b/>
        </w:rPr>
        <w:t xml:space="preserve">Esimerkki 6.3032</w:t>
      </w:r>
    </w:p>
    <w:p>
      <w:r>
        <w:t xml:space="preserve">Tässä tutkimuksessa tutkittiin Davidsonin trauma-asteikon (DTS) 17-kohtaisen hollantilaisen version ja neljän kohdan SPAN-mittarin (Startle, Physiological Arousal, Anger and Numbness) tarkkuutta havaita selviytyjät, joilla on riski traumaperäisen stressihäiriön (PTSD) kehittymiseen kahden ensimmäisen viikon aikana trauman jälkeen. 203 äskettäisestä traumasta selviytynyttä siviilihenkilöä, joilla oli suhteellisen lieviä oireita, täytti DTS-testin keskimäärin 8,7 päivää trauman kokemisen jälkeen. SPAN-pisteet laskettiin DTS:stä. Keskimäärin 64,6 päivää trauman jälkeen 160 vastaajaa arvioitiin PTSD-diagnoosin saamiseksi Structured Interview for PTSD -menetelmällä. Vastaanottajan toimintaominaiskäyrät osoittivat, että DTS:n yleinen seulontatarkkuus oli hyvä (84 %). Kun raja-arvo oli 64, DTS:n herkkyys oli 0,86, spesifisyys 0,70, positiivinen ennustearvo (PPV) 0,12 ja negatiivinen ennustearvo (NPV) 0,98. SPAN:n yleinen tarkkuus oli hyvä (89 %). Kun SPAN:n raja-arvo oli 10, sen herkkyys oli 0,86, spesifisyys 0,86, PPV 0,22 ja NPV 0,98. Alhaiset PPV-arvot johtuivat mahdollisesti siitä, että PTSD:n esiintyvyys näytteessämme oli alhainen (4,4 %). Tämä tutkimus osoittaa, että sekä DTS että SPAN ovat verrattain tarkkoja seulottaessa varhaisessa vaiheessa traumasta selviytyneitä, joilla on riski sairastua PTSD:hen. Hyvin lyhyt, neljä kohtaa sisältävä SPAN saattaa olla parempi kuin pidempi, 17 kohtaa sisältävä DTS, erityisesti tilanteissa, joissa aika ja resurssit ovat rajalliset. Tulevissa tutkimuksissa olisi pyrittävä validoimaan nämä tulokset satunnaisotannalla.</w:t>
      </w:r>
    </w:p>
    <w:p>
      <w:r>
        <w:rPr>
          <w:b/>
        </w:rPr>
        <w:t xml:space="preserve">Tulos</w:t>
      </w:r>
    </w:p>
    <w:p>
      <w:r>
        <w:t xml:space="preserve">Minkä häiriön oireita arvioidaan Davidsonin trauma-asteikolla?</w:t>
      </w:r>
    </w:p>
    <w:p>
      <w:r>
        <w:rPr>
          <w:b/>
        </w:rPr>
        <w:t xml:space="preserve">Esimerkki 6.3033</w:t>
      </w:r>
    </w:p>
    <w:p>
      <w:r>
        <w:t xml:space="preserve">Don Quijote cabalga de nuevo (suomeksi: Don Quijote ratsastaa taas) on Miguel de Cervantesin romaaniin Don Quijote perustuva espanjalais-mexikolainen komediaelokuva vuodelta 1973, jonka ohjasi Roberto Gavaldon. Elokuvan pääosissa nähdään Cantinflas Sancho Panzana, Fernando Fernan Gomez Don Quijotena ja Maria Fernanda D'Ocon Dulcineana.</w:t>
      </w:r>
    </w:p>
    <w:p>
      <w:r>
        <w:rPr>
          <w:b/>
        </w:rPr>
        <w:t xml:space="preserve">Tulos</w:t>
      </w:r>
    </w:p>
    <w:p>
      <w:r>
        <w:t xml:space="preserve">Mihin Don Quijote cabalga de nuevo perustuu?</w:t>
      </w:r>
    </w:p>
    <w:p>
      <w:r>
        <w:rPr>
          <w:b/>
        </w:rPr>
        <w:t xml:space="preserve">Esimerkki 6.3034</w:t>
      </w:r>
    </w:p>
    <w:p>
      <w:r>
        <w:t xml:space="preserve">Miklos Ajtai (s. 2. heinäkuuta 1946) on tietojenkäsittelytieteilijä IBM:n Almadenin tutkimuskeskuksessa Yhdysvalloissa.</w:t>
      </w:r>
    </w:p>
    <w:p>
      <w:r>
        <w:rPr>
          <w:b/>
        </w:rPr>
        <w:t xml:space="preserve">Tulos</w:t>
      </w:r>
    </w:p>
    <w:p>
      <w:r>
        <w:t xml:space="preserve">Mikä on Miklós Ajtain työpaikka?</w:t>
      </w:r>
    </w:p>
    <w:p>
      <w:r>
        <w:rPr>
          <w:b/>
        </w:rPr>
        <w:t xml:space="preserve">Esimerkki 6.3035</w:t>
      </w:r>
    </w:p>
    <w:p>
      <w:r>
        <w:t xml:space="preserve">Viikolla 10 pelattiin kunkin konferenssin kärkisijoilla olevat puolustukset (pihamäärän mukaan), kun Lions isännöi Dolphinsia. Detroit sai nopean alun. Matt Prater potkaisi 26 jaardin kenttämaalin ottelun avauserässä. Myöhemmin ensimmäisellä neljänneksellä Calvin Johnson, joka pelasi ensimmäisen ottelunsa sitten 5. viikon, nappasi 49 jaardin TD-syötön Matthew Staffordilta ja johti 10-0. Miami onnistui 23 jaardin Caleb Sturgisin kenttämaalilla ennen puoliaikaa, jolloin tilanne oli 10-3. Dolphins siirtyi johtoon kolmannessa erässä, joka alkoi Stugisin 50 jaardin kenttämaalilla. Seuraavaksi Earl Mitchell torjui Praterin 42 jaardin kenttäpalloyrityksen, ja Dion Jordan palautti pallon Lionsin kolmen jaardin viivalle. Seuraavassa pelissä Ryan Tannehill ja Mike Wallace tekivät touchdownin, joka vei Miamin 13-10-johtoon. Prater onnistui 50 jaardin kenttäpelissä neljännen neljänneksen alussa ja tasoitti pelin 13-13:een, mutta Sturgisin 20 jaardin kenttäpeli vei Miamin takaisin kolmen pisteen johtoon. Kuten kahdessa edellisessä pelissä, Lionsin oli pakko rynnistää viimeisellä juoksullaan voittaakseen pelin. Aloittaen omalta 26:lta, kun peliä oli jäljellä 3.13, yritys huipentui Staffordin 11 jaardin touchdown-syöttöön Theo Riddickille, joka vei Lionsin lopullisesti 20-16-johtoon. Tämä oli kolmas peräkkäinen peli, jossa Lions jäi kahden minuutin varoitusajalla jälkeen ja meni sitten viimeisellä hyökkäyksellään johtoon. Kyseessä oli toinen kerta kuukauden sisällä, kun Miami hävisi pelin viimeisillä sekunneilla, sen jälkeen kun se hävisi viikon 7 ottelun Green Baylle, jossa viimeinen touchdown tehtiin kolme sekuntia ennen loppua. STATS Inc:n mukaan tämä on ensimmäinen kerta, kun Detroit on aloittanut kauden 7-2 sitten vuoden 1993.</w:t>
      </w:r>
    </w:p>
    <w:p>
      <w:r>
        <w:rPr>
          <w:b/>
        </w:rPr>
        <w:t xml:space="preserve">Tulos</w:t>
      </w:r>
    </w:p>
    <w:p>
      <w:r>
        <w:t xml:space="preserve">Kuka pelaaja heitti ottelun viimeisen touchdown-syötön?</w:t>
      </w:r>
    </w:p>
    <w:p>
      <w:r>
        <w:rPr>
          <w:b/>
        </w:rPr>
        <w:t xml:space="preserve">Esimerkki 6.3036</w:t>
      </w:r>
    </w:p>
    <w:p>
      <w:r>
        <w:t xml:space="preserve">Kehitetään kliiniset säännöt flumatseniilin turvallista ja tehokasta käyttöä varten epäiltäessä bentsodiatsepiinien yliannostusta. Kokosimme retrospektiivisen sarjan 35 peräkkäisestä koomapotilaasta, jotka otettiin lokakuun 1992 ja heinäkuun 1993 välisenä aikana toksikologiseen teho-osastoon oletetulla lääkkeiden yliannostuksen diagnoosilla. Nämä potilaat jaettiin kahteen ryhmään. Ryhmän A (matalan riskin) potilailla oli kliininen kuva, joka sopi komplisoitumattomaan bentsodiatsepiinimyrkytykseen (rauhallinen, ilman pulssin tai verenpaineen poikkeavuuksia, lateralisoivia oireita, hypertoniaa, hyperrefleksiaa tai myoklonusta), eikä heillä ollut ennalta määriteltyjä trisyklisten masennuslääkkeiden tai muiden prokonvulsiivisten lääkkeiden yliannostuksen sähkökardiografisia tai kliinisiä merkkejä eikä heillä ollut saatavilla olevaa anamnestista pitkäaikaista bentsodiatsepiinihoitoa tai taustalla olevaa kouristuskohtaushäiriötä. Ryhmään B ("ei-matala riski") kuuluivat kaikki muut potilaat. Flumatseniilin teho luokiteltiin täydelliseksi heräämiseksi (normaali vireystaso), osittaiseksi heräämiseksi tai ei muutosta vireystasossa. Flumatseniilin turvallisuus määriteltiin sen perusteella, että kouristuksia tai kuolemantapauksia ei esiintynyt. Ryhmässä A (n=4) flumatseniiliin liittyi täydellinen herääminen kolmella potilaalla ja osittainen herääminen yhdellä potilaalla. Kohtauksia ei havaittu. Ryhmässä B (n=31) flumatseniiliin liittyi täydellinen herääminen neljällä potilaalla, osittainen herääminen viidellä potilaalla ja ei vastetta 22 potilaalla. Ryhmässä B esiintyi viisi kouristuskohtausta. Koomapotilailla, joilla on kliiniset tai EKG-kriteerit, joiden katsotaan olevan vasta-aiheisia flumatseniilin käytölle, on kohtuullisen suuri kouristuskohtausten riski tämän lääkkeen antamisen jälkeen. Matalan riskin potilaat voivat ehkä saada flumatseniilia turvallisesti, mutta he voivat olla vain pieni osa koomapotilaista, joilla epäillään yliannostusta.</w:t>
      </w:r>
    </w:p>
    <w:p>
      <w:r>
        <w:rPr>
          <w:b/>
        </w:rPr>
        <w:t xml:space="preserve">Tulos</w:t>
      </w:r>
    </w:p>
    <w:p>
      <w:r>
        <w:t xml:space="preserve">Mitä lääkettä tulisi käyttää vastalääkkeenä bentsodiatsepiinin yliannostuksessa?</w:t>
      </w:r>
    </w:p>
    <w:p>
      <w:r>
        <w:rPr>
          <w:b/>
        </w:rPr>
        <w:t xml:space="preserve">Esimerkki 6.3037</w:t>
      </w:r>
    </w:p>
    <w:p>
      <w:r>
        <w:t xml:space="preserve">Spotlight at Salem Academy and College Academic Camp: Salem Spotlight on suunniteltu herättämään älyllistä uteliaisuutta painottaen yksilön kokemuksia ja kehitystä... (lisää) Lisätietoja Spotlight at Salem Academy and College Caribbean Summer Sea Camp Academic Camp... (lisää) Lisätietoja Spotlight at Salem Academy and College Caribbean Summer Sea Camp Academic Camp: Environmental Education/ Science Camp Osoite Off-Season Address Box 37 North Coast Road PO Box 1461 Little Cayman, BWI Princeton, New Jersey Caymansaaret 08542 USA (609) 933-4559 Caribbean Summer Sea Camp on viikon mittainen seikkailu Little Caymansaarella. Leiriläiset sukeltavat tai snorklaavat tutustuakseen koralliriuttojen ihmeisiin ja katsellakseen monipuolista elämää meressä saaren ympärillä. Rannikkoleiri Headlands Institute Academic Campissa: Ympäristökasvatus/tiedeleiri Osoite Bldg. 1033 Golden Gate National Recreation Area Sausalito, Kalifornia 94965 USA (415) 332-6961 Headlands Instituten rannikkoleirillä yhdistyvät meri- ja rannikkoekologiset teemat käytännönläheisiin opettavaisiin leikkeihin ja jännittäviin mahdollisuuksiin tehdä löytöretkiä luonnossa. Ympäristötyötä edistämällä Coastal Camp antaa lapsille mahdollisuuden kehittyä vastuullisiksi maan kansalaisiksi. Swift Nature Camp Academic Camp: W7471 Ernie Swift Rd 25 Baybrook Minong, Wisconsin 54859 Oak Brook, Illinois USA 60523 (715) 466-5666 (630) 654-8036 Tämä pieni leiri sijaitsee Wisconsinin pohjoisissa metsissä 1 500 hehtaarin järven rannalla, ja se tarjoaa käytännönläheistä luonto-opetusta. Itsensä toteuttamista edistetään ja kilpailu jää taka-alalle: Hevoset, uinti, sukellus, hiihto, purjehdus, melonta, taide- ja käsityöt ja paljon muuta.</w:t>
      </w:r>
    </w:p>
    <w:p>
      <w:r>
        <w:rPr>
          <w:b/>
        </w:rPr>
        <w:t xml:space="preserve">Tulos</w:t>
      </w:r>
    </w:p>
    <w:p>
      <w:r>
        <w:t xml:space="preserve">Alice, 10-vuotias tyttö, toivoo oppivansa lisää ekologiasta pelaamalla pelejä. Mihin puhelinnumeroon hänen pitäisi soittaa?</w:t>
      </w:r>
    </w:p>
    <w:p>
      <w:r>
        <w:rPr>
          <w:b/>
        </w:rPr>
        <w:t xml:space="preserve">Esimerkki 6.3038</w:t>
      </w:r>
    </w:p>
    <w:p>
      <w:r>
        <w:t xml:space="preserve">Imperial Fields on jalkapallostadion Mordenissa, Etelä-Lontoossa, jossa pelaa Tooting &amp; Mitcham United F.C. ja aiemmin Chelsea L.F.C..</w:t>
      </w:r>
    </w:p>
    <w:p>
      <w:r>
        <w:rPr>
          <w:b/>
        </w:rPr>
        <w:t xml:space="preserve">Tulos</w:t>
      </w:r>
    </w:p>
    <w:p>
      <w:r>
        <w:t xml:space="preserve">Mikä joukkue käyttää Imperial Fieldsiä?</w:t>
      </w:r>
    </w:p>
    <w:p>
      <w:r>
        <w:rPr>
          <w:b/>
        </w:rPr>
        <w:t xml:space="preserve">Esimerkki 6.3039</w:t>
      </w:r>
    </w:p>
    <w:p>
      <w:r>
        <w:t xml:space="preserve">Osasto Brandenstein otti 19. huhtikuuta 1918 haltuunsa Lahden kaupungin. Saksalaiset joukot etenivät idästä kaakkoon Nastolan kautta Salpausselän Mustankallion hautausmaan ja Hennalan venäläisten varuskuntien kautta. Taistelu oli vähäinen mutta strategisesti tärkeä, sillä se katkaisi yhteyden läntisen ja itäisen punakaartin välillä. Kaupungissa ja sen ympäristössä käytiin paikallisia taisteluita 22. huhtikuuta ja 1. toukokuuta 1918 välisenä aikana, kun useat tuhannet läntiset punakaartilaiset ja punaiset siviilipakolaiset yrittivät tunkeutua läpi matkalla Venäjälle. Saksalaiset joukot pystyivät pitämään hallussaan suuria osia kaupungista ja pysäyttämään punaisten etenemisen. Kaikkiaan 600 punaista ja 80 saksalaissotilasta menehtyi, ja 30 000 punaista jäi vangiksi Lahdessa ja sen ympäristössä.</w:t>
      </w:r>
    </w:p>
    <w:p>
      <w:r>
        <w:rPr>
          <w:b/>
        </w:rPr>
        <w:t xml:space="preserve">Tulos</w:t>
      </w:r>
    </w:p>
    <w:p>
      <w:r>
        <w:t xml:space="preserve">Minkä kautta saksalaiset joukot etenivät ensin, Hennalan vai Nastolan kautta?</w:t>
      </w:r>
    </w:p>
    <w:p>
      <w:r>
        <w:rPr>
          <w:b/>
        </w:rPr>
        <w:t xml:space="preserve">Esimerkki 6.3040</w:t>
      </w:r>
    </w:p>
    <w:p>
      <w:r>
        <w:t xml:space="preserve">BD GeneOhm -metisilliiniresistentin Staphylococcus aureus (MRSA) -määrityksen tehokkuutta arvioitiin analysoimalla nenänäytteitä ja muista ruumiinosista otettuja näytteitä MRSA:n esiintymisen varalta matalan esiintyvyyden alueella. 681 potilaasta, joilla oli suuri riski MRSA:n kulkeutumiselle, kerättiin 1 601 näytettä, jotka kuljetettiin Amies-agarissa. Erotusanalyysin jälkeen BD GeneOhm MRSA -määrityksen herkkyys, spesifisyys, positiivinen ennustearvo ja negatiivinen ennustearvo olivat 84,3 %, 99,2 %, 88,4 % ja 98,9 % verrattuna viljelyyn.</w:t>
      </w:r>
    </w:p>
    <w:p>
      <w:r>
        <w:rPr>
          <w:b/>
        </w:rPr>
        <w:t xml:space="preserve">Tulos</w:t>
      </w:r>
    </w:p>
    <w:p>
      <w:r>
        <w:t xml:space="preserve">Mikä on MRSA?</w:t>
      </w:r>
    </w:p>
    <w:p>
      <w:r>
        <w:rPr>
          <w:b/>
        </w:rPr>
        <w:t xml:space="preserve">Esimerkki 6.3041</w:t>
      </w:r>
    </w:p>
    <w:p>
      <w:r>
        <w:t xml:space="preserve">Neurofibromatoosi tyyppi 1 (NF1) on autosomaalisesti hallitseva geneettinen sairaus, johon sairastuu yksi henkilö 3500:sta. NF1-geenin mutaatiotiheys on yksi korkeimmista tunnetuista ihmisen geeneistä. Muihin menetelmiin verrattuna proteiinin typistymistesti (PTT) on tehokkaampi menetelmä havaita NF1-mutaatiot, jotka ovat hajallaan koko geenissä, joka kattaa 350 kilobaasia genomista DNA:ta. Olemme soveltaneet PTT:tä ja sitä seuraavaa kloonatun cDNA:n sekvenssianalyysia mutaatioiden tunnistamiseksi NF1-potilailla. Raportoimme tässä kahden uuden (W336X ja Q315X) ja yhden toistuvan (R304X) mutaation tunnistamisesta eksonissa 7 ja osoitamme, että kaikki kolme ennenaikaista terminaatiokodonia johtavat eksoni 7:n ohittamiseen osassa mutaation saaneesta alleelista peräisin olevista transkripteistä. Mahdollisia mutaation aiheuttamia muutoksia RNA:n sekundäärirakenteessa ja niiden vaikutusta NF1-geenin eksonin 7 ohittamiseen tutkitaan ja käsitellään.</w:t>
      </w:r>
    </w:p>
    <w:p>
      <w:r>
        <w:rPr>
          <w:b/>
        </w:rPr>
        <w:t xml:space="preserve">Tulos</w:t>
      </w:r>
    </w:p>
    <w:p>
      <w:r>
        <w:t xml:space="preserve">Mikä geeni on mutaantunut tyypin 1 neurofibromatoosissa?</w:t>
      </w:r>
    </w:p>
    <w:p>
      <w:r>
        <w:rPr>
          <w:b/>
        </w:rPr>
        <w:t xml:space="preserve">Esimerkki 6.3042</w:t>
      </w:r>
    </w:p>
    <w:p>
      <w:r>
        <w:t xml:space="preserve">Tiedätkö ketään, joka käyttää totuutta petokseen ? Kun joku kertoo sinulle jotain, joka on totta, mutta jättää pois tärkeitä tietoja, jotka pitäisi sisällyttää, hän voi antaa sinulle väärän kuvan. Joku voi esimerkiksi sanoa: "Voitin juuri sata dollaria lotossa . Se oli hienoa. Vein tuon dollarin arvan takaisin kauppaan ja vaihdoin sen sataan dollariin!"." Tämä kaveri on voittaja, eikö niin? Ehkä, ehkä ei. Sitten selviää, että hän osti 200 dollarin arvosta lippuja, ja vain yksi niistä voitti. Hän on todella suuri häviäjä! www. .com Hän ei sanonut mitään väärää, mutta jätti tarkoituksella pois tärkeitä tietoja. Sitä kutsutaan puolitotuudeksi. Puolitotuudet eivät ole teknisesti valheita, mutta ne ovat yhtä epärehellisiä. Jotkut poliitikot käyttävät usein tätä temppua. Sanotaan vaikka, että kuvernööri Smithin viimeisen kauden aikana hänen osavaltionsa menetti miljoona työpaikkaa ja sai kolme miljoonaa uutta työpaikkaa. Sitten hän pyrki toiselle kaudelle. Yksi hänen vastustajistaan sanoi: "Kuvernööri Smithin kaudella osavaltio menetti miljoona työpaikkaa!". Se on totta. Rehellinen lausunto olisi kuitenkin ollut: "Kuvernööri Smithin kaudella osavaltio sai nettomääräisesti kaksi miljoonaa työpaikkaa lisää." Hän sanoi, että osavaltio menetti kaksi miljoonaa työpaikkaa. Mainostajat käyttävät joskus puolitotuuksia. Väärien lausuntojen antaminen on lainvastaista, joten he yrittävät johtaa sinua harhaan totuudella. Mainoksessa saatetaan sanoa: "Yhdeksän kymmenestä lääkäristä kehotti potilaitaan ottamaan Yucky Pills -tabletteja hammassäryn hoitoon." Mainoksessa ei mainita, että he kysyivät vain kymmeneltä lääkäriltä, ja yhdeksän heistä työskentelee Yucky-yhtiölle. Tällaista petosta tapahtuu liian usein. Valheet ovat valheita, ja joskus myös totuus voi valehdella, mikä on surullinen tosiasia elämässä.</w:t>
      </w:r>
    </w:p>
    <w:p>
      <w:r>
        <w:rPr>
          <w:b/>
        </w:rPr>
        <w:t xml:space="preserve">Tulos</w:t>
      </w:r>
    </w:p>
    <w:p>
      <w:r>
        <w:t xml:space="preserve">Kuinka paljon lottovoittaja hävisi?</w:t>
      </w:r>
    </w:p>
    <w:p>
      <w:r>
        <w:rPr>
          <w:b/>
        </w:rPr>
        <w:t xml:space="preserve">Esimerkki 6.3043</w:t>
      </w:r>
    </w:p>
    <w:p>
      <w:r>
        <w:t xml:space="preserve">Levottomien jalkojen oireyhtymälle (RLS), joka tunnetaan myös nimellä Willis-Ekbomin tauti, on ominaista jalkojen epänormaalit tuntemukset ja dysestesia. Vaikka RLS:n etiologiaa ei ole vielä selvitetty, se saattaa liittyä systeemiseen tulehdukseen. Neutrofiilien ja lymfosyyttien suhde (NLR) on uusi ja yksinkertainen systeemistä tulehdusta osoittava merkkiaine. Tässä tutkimuksessa pyrittiin selvittämään systeemisen tulehduksen ja RLS:n välistä yhteyttä NLR:n avulla. Tutkimukseen otettiin mukaan yhteensä 75 äskettäin diagnosoitua RLS-potilasta ja 56 tervettä kontrollihenkilöä. Lähtötason NLR laskettiin jakamalla absoluuttinen neutrofiilien määrä absoluuttisella lymfosyyttien määrällä. Kahden ryhmän NLR:ää verrattiin. Sukupuolen ja iän suhteen ei ollut merkittäviä eroja näiden kahden ryhmän välillä. Potilasryhmän NLR oli 1,96 0,66 ja kontrolliryhmän 1,67 0,68 (p = 0,005). Vastaanottajan toimintaominaisuuksien analyysi suoritettiin NLR:n raja-arvon määrittämiseksi RLS:n ennustamiseksi. NLR-arvo oli ennustava 1,58, ja sen herkkyys oli 64 % ja spesifisyys 50 % (95 %:n luottamusväli 0,55-0,74, käyrän alle jäävä pinta-ala 0,648 0,05). NLR:n todettiin olevan tilastollisesti korkeampi RLS-potilailla, ja sitä voidaan käyttää RLS:n ennustamiseen. RLS:n etiologia on edelleen selvittämättä. Tämä tutkimus osoitti, että systeemisellä tulehduksella voi olla merkitystä RLS:ssä. RLS voi kuitenkin liittyä myös systeemisiin tulehdussairauksiin. Tätä yhteyttä tukevat korkeat NLR-arvot, jotka liittyvät krooniseen systeemiseen tulehdukseen.</w:t>
      </w:r>
    </w:p>
    <w:p>
      <w:r>
        <w:rPr>
          <w:b/>
        </w:rPr>
        <w:t xml:space="preserve">Tulos</w:t>
      </w:r>
    </w:p>
    <w:p>
      <w:r>
        <w:t xml:space="preserve">Willis-Ekbomin tauti tunnetaan myös nimellä?</w:t>
      </w:r>
    </w:p>
    <w:p>
      <w:r>
        <w:rPr>
          <w:b/>
        </w:rPr>
        <w:t xml:space="preserve">Esimerkki 6.3044</w:t>
      </w:r>
    </w:p>
    <w:p>
      <w:r>
        <w:t xml:space="preserve">The Ruling Voice on Rowland V. Leen ohjaama yhdysvaltalainen Pre Code -gangsteridraama vuodelta 1931, jonka pääosissa nähdään Walter Huston, Loretta Young ja Doris Kenyon.</w:t>
      </w:r>
    </w:p>
    <w:p>
      <w:r>
        <w:rPr>
          <w:b/>
        </w:rPr>
        <w:t xml:space="preserve">Tulos</w:t>
      </w:r>
    </w:p>
    <w:p>
      <w:r>
        <w:t xml:space="preserve">Missä The Ruling Voice vuonna 1909 amerikkalainen mykkä draamaelokuva ohjannut?</w:t>
      </w:r>
    </w:p>
    <w:p>
      <w:r>
        <w:rPr>
          <w:b/>
        </w:rPr>
        <w:t xml:space="preserve">Esimerkki 6.3045</w:t>
      </w:r>
    </w:p>
    <w:p>
      <w:r>
        <w:t xml:space="preserve">Mowat-Wilsonin oireyhtymä (MWS) on vakava älyllinen kehitysvammaisuus (ID), erottuva kasvojen muoto ja useat synnynnäiset poikkeavuudet sisältävä oireyhtymä, johon liittyy yleisesti mikrokefalia, epilepsia, aivokurkiaisen ageneesi, synnynnäinen sydänvika, urogenitaaliset epämuodostumat ja Hirschsprungin tauti. MWS johtuu de novo heterotsygoottisista mutaatioista ZEB2-geenissä. Suurin osa mutaatioista johtaa haplo-vajaatoimintaan ennenaikaisten stop-kodonien tai suurten geenideleetioiden kautta. Tähän mennessä on raportoitu vain kolme missense-mutaatiota, joista yksikään ei sijaitse ZEB2:n tunnetulla toiminnallisella alueella. Tässä tutkimuksessa raportoimme ja analysoimme kolmen uuden missense-mutaation, p.Tyr1055Cys, p.Ser1071Pro ja p.His1045Arg, jotka on tunnistettu ZEB2:n erittäin konservoituneesta C-sinkkisormi-domeenista (C-ZF), toiminnallisia seurauksia. Potilaiden fenotyyppiin kuului MWS:n kasvojen muoto ja keskivaikea ID, mutta ei mikrokefaliaa, sydänvikoja tai HSCR:ää. In vitro -tutkimukset osoittivat, että kaikki kolme mutaatiota estivät E-kadheriinin promoottorin, ZEB2:n tunnetun kohdegeenin, sitoutumisen ja repression. Hyödyntämällä seeprakalamorfanttiteknologiaa teimme pelastuskokeita käyttäen villityyppisiä (WT) ja mutantteja ihmisen ZEB2-mRNA:ita. Havaittiin vaihtelevaa, mutaatiosta riippuvaista alkioiden pelastumista, joka korreloi potilaiden fenotyypin vakavuuden kanssa. Tietomme osoittavat, että nämä missense-mutaatiot aiheuttavat ZEB2:n osittaisen toimintakadon, mikä viittaa siihen, että sen rooli ei rajoitu E-kadheriinin tukahduttamiseen. Muilla toiminnallisilla domeeneilla kuin C-ZF:llä voi olla merkitystä alkion varhaisessa kehityksessä. Lopuksi nämä havainnot laajentavat ZEB2-mutaatioiden kliinistä kirjoa, mikä osoittaa, että MWS:ää olisi harkittava potilailla, joilla on vähemmän vaikea-asteinen henkilöllisyyshäiriö ja joiden kasvonpiirteet viittaavat siihen, vaikka synnynnäistä epämuodostumaa ei olisikaan.</w:t>
      </w:r>
    </w:p>
    <w:p>
      <w:r>
        <w:rPr>
          <w:b/>
        </w:rPr>
        <w:t xml:space="preserve">Tulos</w:t>
      </w:r>
    </w:p>
    <w:p>
      <w:r>
        <w:t xml:space="preserve">Mikä geeni on vastuussa Mowat-Wilsonin oireyhtymän kehittymisestä?</w:t>
      </w:r>
    </w:p>
    <w:p>
      <w:r>
        <w:rPr>
          <w:b/>
        </w:rPr>
        <w:t xml:space="preserve">Esimerkki 6.3046</w:t>
      </w:r>
    </w:p>
    <w:p>
      <w:r>
        <w:t xml:space="preserve">USS Benefit (1863) oli höyrylaiva, jonka unionin laivasto hankki Yhdysvaltain sisällissodan aikana.</w:t>
      </w:r>
    </w:p>
    <w:p>
      <w:r>
        <w:rPr>
          <w:b/>
        </w:rPr>
        <w:t xml:space="preserve">Tulos</w:t>
      </w:r>
    </w:p>
    <w:p>
      <w:r>
        <w:t xml:space="preserve">Minkä sodan aikana USS Benefit (1863) oli asevoimissa?</w:t>
      </w:r>
    </w:p>
    <w:p>
      <w:r>
        <w:rPr>
          <w:b/>
        </w:rPr>
        <w:t xml:space="preserve">Esimerkki 6.3047</w:t>
      </w:r>
    </w:p>
    <w:p>
      <w:r>
        <w:t xml:space="preserve">BugSat 1 laukaistiin Dnepr-1-raketilla Dombarovskin (lentotukikohta 13) paikalta Venäjältä 19. kesäkuuta 2014.</w:t>
      </w:r>
    </w:p>
    <w:p>
      <w:r>
        <w:rPr>
          <w:b/>
        </w:rPr>
        <w:t xml:space="preserve">Tulos</w:t>
      </w:r>
    </w:p>
    <w:p>
      <w:r>
        <w:t xml:space="preserve">Milloin BugSat 1 laukaistiin?</w:t>
      </w:r>
    </w:p>
    <w:p>
      <w:r>
        <w:rPr>
          <w:b/>
        </w:rPr>
        <w:t xml:space="preserve">Esimerkki 6.3048</w:t>
      </w:r>
    </w:p>
    <w:p>
      <w:r>
        <w:t xml:space="preserve">Meksikolaiset tutkijat ovat juuri aloittaneet uuden tutkimuksen yhdestä maailman suurimmista pyramideista: Meksikon kaupungin pohjoispuolella sijaitsevasta Aurinkopyramidista. He laittavat pyramidin alle paljon pieniä, huipputeknisiä koneita yrittäessään avata joitakin sen salaisuuksia. Tuhansien vuosien ajan ihmiset ovat yrittäneet selvittää pyramidien salaisuuksia. Pyramidien rakentajat tekivät paljon salaisia ovia ja huoneita estääkseen ryöstäjiä löytämästä sisällä olevia aarteita. Historiassa on kuitenkin aina ollut fiksuja varkaita. Nyt lähes kaikki Egyptin pyramidit on ryöstetty, mukaan lukien Khufun suuri pyramidi, joka on maailman suurin pyramidi. Se on ainoa maailman muinaisista ihmeistä, joka on yhä pystyssä. Vuonna 820 jKr. arabikuningas Abdullah AL Manum sai ryhmän työläisiä kaivamaan tiensä Suuren pyramidin sisään ja katsomaan sitä. Pyramidin sisältä he löysivät kolme huonetta --- kuningattaren kammion, suuren gallerian ja kuninkaan kammion. Mutta yllätyksekseen miehet eivät löytäneet haluamiaan aarteita. Kuningattaren ja kuninkaan kammiot olivat molemmat tyhjiä! Missä olivat kuninkaan muumio ja hänen aarteensa? Oliko joku jo vienyt ne pois? Pyramidin sisäänkäynnin valtavat kiviovet olivat yhä kiinni, kun AL Manumin miehet menivät sisään. Miten varkaat olivat päässeet sisään ja ulos? Sittemmin monet ihmiset ovat menneet Suuren pyramidin sisälle katsomaan tai yrittämään viedä tavaroita. Silti muita kammioita tai käytäviä ei ole löydetty. Vuonna 2002 amerikkalainen ryhmä teki viimeisimmän vierailun Suuressa pyramidissa. Tutkijat lähettivät pyramidiin robotin, mutta he löysivät vain salaperäisen lukitun kivioven.</w:t>
      </w:r>
    </w:p>
    <w:p>
      <w:r>
        <w:rPr>
          <w:b/>
        </w:rPr>
        <w:t xml:space="preserve">Tulos</w:t>
      </w:r>
    </w:p>
    <w:p>
      <w:r>
        <w:t xml:space="preserve">Mitä tarkoitusta on tehdä joitakin salaisia ovia pyramideihin?</w:t>
      </w:r>
    </w:p>
    <w:p>
      <w:r>
        <w:rPr>
          <w:b/>
        </w:rPr>
        <w:t xml:space="preserve">Esimerkki 6.3049</w:t>
      </w:r>
    </w:p>
    <w:p>
      <w:r>
        <w:t xml:space="preserve">Greliinin biologinen vaikutus perustuu kasvuhormonin erityksen 1a-reseptoriin (GHS-R1a) sitoutumiseen. Viime aikoina on raportoitu, että greliinillä on anti-apoptoottinen vaikutus useissa solutyypeissä. Greliinin anti-apoptoottisen vaikutuksen taustalla olevat molekyylimekanismit tunnetaan kuitenkin edelleen huonosti. Tässä tutkimuksessa tutkittiin solunsisäisiä mekanismeja, jotka ovat vastuussa greliinin anti-apoptoottisesta vaikutuksesta ihmisen napanuorasuonen endoteelisoluihin (HUVEC). HUVEC:n käsittely greliinillä esti korkean glukoosipitoisuuden aiheuttamaa solujen apoptoosia. Greliini stimuloi nisäkäs rapamysiinin (mTOR), P70S6K:n ja S6:n nopeaa fosforylaatiota. GHS-R1a-spesifinen antagonisti [D-Lys3]-GHRP-6 poisti anti-apoptoottisen vaikutuksen ja esti greliinin indusoiman mTOR:n, P70S6K:n ja S6:n aktivaation. Solujen esikäsittely spesifisellä mTOR:n estäjällä esti greliinin anti-apoptoottisen vaikutuksen. Lisäksi greliini suojasi HUVEC-soluja korkean glukoosipitoisuuden aiheuttamalta apoptoosilta lisäämällä Bcl-2/Bax-suhdetta. Kaiken kaikkiaan tuloksemme osoittavat, että greliini tuottaa suojaavan vaikutuksen HUVEC:iin aktivoimalla GHS-R1a:ta ja mTOR/P70S6K-signalointireitti välittää greliinin vaikutuksen. Nämä havainnot viittaavat siihen, että greliini voi toimia selviytymistekijänä korkean glukoosipitoisuuden aiheuttaman HUVEC-apoptoosin estämisessä.</w:t>
      </w:r>
    </w:p>
    <w:p>
      <w:r>
        <w:rPr>
          <w:b/>
        </w:rPr>
        <w:t xml:space="preserve">Tulos</w:t>
      </w:r>
    </w:p>
    <w:p>
      <w:r>
        <w:t xml:space="preserve">Mitä mTOR tarkoittaa?</w:t>
      </w:r>
    </w:p>
    <w:p>
      <w:r>
        <w:rPr>
          <w:b/>
        </w:rPr>
        <w:t xml:space="preserve">Esimerkki 6.3050</w:t>
      </w:r>
    </w:p>
    <w:p>
      <w:r>
        <w:t xml:space="preserve">Mikä saisi Michael Jordonin, yhden historian suurimmista koripalloilijoista, vuodattamaan kyyneleitä? Se oli, kun hänestä tuli koripallon Hall of Famen jäsen syyskuun 11. päivänä. Hall sijaitsee Springfieldissä, Massachusettsissa, ja siinä kunnioitetaan parhaita koripalloilijoita, suurimpia valmentajia ja muita pelin tekijöitä. "Koripallo on ollut minulle kaikki kaikessa", Jordan, 46, sanoi. "Se on paikka, jonne olen aina mennyt, kun olen tarvinnut lohtua ja rauhaa." Jordan vetäytyi kahdesti 15-vuotisen uransa aikana ja viimeisteli 32292 pistettä, mikä on NBA:n historian kolmanneksi eniten pisteitä Kareem Abdul-Jabbarin ja Karl Malonen jälkeen. Hänen 30,12 pisteen keskiarvonsa ottelua kohden on liigan paras. "Jonain päivänä saatat nähdä minut pelaamassa peliä 50-vuotiaana", Jordan sanoi. "Koska rajat, kuten pelotkin, ovat usein vain illuusio." Toisin sanoen, se oli motivaatio, joka teki Jordanista niin menestyvän... Hieno ura ei tarkoittanut tasaista uraa. Hänen lukiovalmentajansa leikkasi hänet joukkueesta pitemmän pelaajan hyväksi, kun Jordan oli 10. luokalla. Hänen yliopistovalmentajansa ei päästänyt häntä Sports Illustration -lehden kanteen vuonna 1981 North Carolinan neljän muun pelaajan kanssa, koska Jordan oli fuksi. Hänen ensimmäisessä NBA:n All-Star-pelissään vanhemmat NBA-tähdet eivät heittäneet hänelle palloa kateuden vuoksi. "Se poltti minua", Jordan sanoi. "Mutta _ ei tarvitse estää sinua. Jos törmäät seinään, älä käänny ympäri ja luovuta. Keksi, miten voit kiivetä sen yli, mennä sen läpi tai kiertää sen."</w:t>
      </w:r>
    </w:p>
    <w:p>
      <w:r>
        <w:rPr>
          <w:b/>
        </w:rPr>
        <w:t xml:space="preserve">Tulos</w:t>
      </w:r>
    </w:p>
    <w:p>
      <w:r>
        <w:t xml:space="preserve">Kuka teki eniten pisteitä NBA:n historiassa?</w:t>
      </w:r>
    </w:p>
    <w:p>
      <w:r>
        <w:rPr>
          <w:b/>
        </w:rPr>
        <w:t xml:space="preserve">Esimerkki 6.3051</w:t>
      </w:r>
    </w:p>
    <w:p>
      <w:r>
        <w:t xml:space="preserve">Uusien monikäyttöisten ennaltaehkäisyteknologioiden kehittäminen naisten lisääntymisterveyden tarpeisiin on erittäin kiinnostavaa. Tässä tutkimuksessa kuvataan SILCS-pessaariin perustuvaa innovatiivista ehkäisyvälinettä, joka myös mahdollistaa pitkäaikaisen kontrolloidun vapautumisen johtavasta HIV:n mikrobilääkkeestä, dapiviriinistä. Diafragmalaitteet, jotka koostuvat erilaisista dapiviriinilla ladatuista polymeerijousisydämistä, jotka on valettu lääkkeettömällä silikonielastomeerivaipalla, valmistettiin ruiskuvaluprosessilla. Laitteille tehtiin in vitro -vapautumistestaus, lämpöanalyysi ja mekaaninen karakterisointi. Kalvolaite, joka sisälsi polyoksimetyleenijousisydämen, johon oli ladattu 10 painoprosenttia dapiviriinia, vapautti dapiviriinia jatkuvasti ja hallitusti kuuden kuukauden ajan, ja keskimääräinen in vitro -vuorokautinen vapautumisnopeus oli 174 mcg/vrk. Uuden kalvon mekaaniset ominaisuudet vastasivat läheisesti SILCS-kalvoa. Tutkimus osoittaa, että dapiviriinia vapauttavan kalvon konsepti on todistettu, ja sen päivittäiset vapautumismäärät voivat mahdollisesti estää HIV:n tarttumisen. Jatkuvassa kliinisessä käytössä dapiviriinin vapautumista voidaan helposti pidentää yhden tai useamman vuoden ajan.</w:t>
      </w:r>
    </w:p>
    <w:p>
      <w:r>
        <w:rPr>
          <w:b/>
        </w:rPr>
        <w:t xml:space="preserve">Tulos</w:t>
      </w:r>
    </w:p>
    <w:p>
      <w:r>
        <w:t xml:space="preserve">Mikä infektio voidaan ehkäistä dapiviriinillä?</w:t>
      </w:r>
    </w:p>
    <w:p>
      <w:r>
        <w:rPr>
          <w:b/>
        </w:rPr>
        <w:t xml:space="preserve">Esimerkki 6.3052</w:t>
      </w:r>
    </w:p>
    <w:p>
      <w:r>
        <w:t xml:space="preserve">Kaukasuksen alueella Venäjällä lähes 50 ihmistä 100 000:sta elää 100-vuotissyntymäpäiväänsä, ja monet eivät lopeta 100-vuotiaina! Vertailun vuoksi mainittakoon, että Amerikassa vain 3 ihmistä 100 000:sta täyttää 100 vuotta. Mutta nämä venäläiset vanhukset eivät ole yksin. Myös Pakistanilaiset, jotka asuvat korkealla Himalajan vuoristossa, ja Andeilla asuvat ecuadorilaiset näyttävät jakavan pitkän elämän salaisuuden. Nämä ihmiset pysyvät terveinä ruumiillisesti ja henkisesti ajan kulumisesta huolimatta. Kun monet teollisten yhteiskuntien iäkkäät ihmiset heikkenevät ja sairastuvat 60- ja 70-vuotiaina, jotkut 100-140-vuotiaat valkoihoiset työskentelevät pelloilla lapsenlapsensa vieressä. Jopa ajatus vanhenemisesta on heille vieras. Kun heiltä kysyttiin "Missä iässä nuoruus loppuu?", useimmat näistä vanhuksista eivät osanneet vastata. Useat vastasivat: "No, ehkä 80-vuotiaana." Mikä selittää tämän kyvyn selviytyä näin vanhaksi ja vieläpä niin hyvin?Ensinnäkin kova fyysinen työ on kaikkien näiden pitkäikäisten ihmisten elämäntapa. He aloittavat pitkät fyysisen työn päivät jo lapsena eivätkä tunnu koskaan lopettavan. Esimerkiksi Rustam Mamedov on 142-vuotias. Hänen vaimonsa on 116-vuotias. He ovat olleet naimisissa 90 vuotta. Herra Mamedov ei aio jäädä eläkkeelle maanviljelijän elämästä. "Miksi?Mitä muuta tekisin?" hän kysyy. Kaikki nämä ihmiset saavat terveellistä palkkaa ympäristöstä, jossa he työskentelevät. He kaikki ovat kotoisin vuoristoalueilta. He asuvat ja työskentelevät 1 660-1 000 metrin korkeudessa merenpinnasta. Ilmassa on vähemmän happea ja se on saasteetonta. Tämä vähähappinen ympäristö vahvistaa sydän- ja verisuonijärjestelmää. Toinen tekijä, joka voi vaikuttaa näiden ihmisten hyvään terveyteen, on heidän eristyneisyytensä. He ovat suurelta osin erossa teollisen yhteiskunnan paineista ja huolista. Myös perinnöllisillä tekijöillä on merkitystä. Useimmilla pisimpään eläneillä ihmisillä oli vanhemmat ja isovanhemmat, jotka myös saavuttivat hyvin korkean iän. Hyvät perimägeenit voivat siis olla yksi tekijä pidempään elämiseen.</w:t>
      </w:r>
    </w:p>
    <w:p>
      <w:r>
        <w:rPr>
          <w:b/>
        </w:rPr>
        <w:t xml:space="preserve">Tulos</w:t>
      </w:r>
    </w:p>
    <w:p>
      <w:r>
        <w:t xml:space="preserve">Mikä on kaikkien näiden pitkäikäisten ihmisten pääasiallinen elämäntapa?</w:t>
      </w:r>
    </w:p>
    <w:p>
      <w:r>
        <w:rPr>
          <w:b/>
        </w:rPr>
        <w:t xml:space="preserve">Esimerkki 6.3053</w:t>
      </w:r>
    </w:p>
    <w:p>
      <w:r>
        <w:t xml:space="preserve">Syöpätutkimuksessa mutaatiomäärien taustamalleja on kalibroitu laajasti koodaavilla alueilla, mikä on johtanut monien sellaisten ajurigeenien tunnistamiseen, jotka mutaantuvat toistuvasti odotettua enemmän. Myös koodaamattomat alueet liittyvät sairauksiin, mutta niiden taustamalleja ei ole tutkittu yhtä yksityiskohtaisesti. Tämä johtuu osittain siitä, että ei-koodaavien alueiden toiminnallinen annotointi on vähäistä. Lisäksi suuri mutaatioiden heterogeenisuus ja mahdolliset korrelaatiot naapurialueiden välillä aiheuttavat huomattavaa ylidispersiota mutaatioiden määrässä, mikä johtaa ongelmalliseen taustanopeuden arviointiin. Tässä käsitellään näitä ongelmia uudella laskennallisella kehyksellä, jota kutsutaan LARVA:ksi. Se yhdistää variantit kattavaan joukkoon ei-koodaavia toiminnallisia elementtejä ja mallintaa elementtien mutaatiomäärät -binomijakaumalla ylihajonnan käsittelemiseksi. LARVA käyttää lisäksi alueellisia genomin piirteitä, kuten replikaatioajankohtaa, arvioidakseen paremmin paikallisia mutaatiomääriä ja mutaatiokeskittymiä. Osoitamme LARVA:n tehokkuuden 760 koko genomin kasvainsekvenssillä ja osoitamme, että se tunnistaa tunnetut ei-koodaavat ajurit, kuten mutaatiot TERT-promoottorissa. Lisäksi LARVA nostaa esiin useita uusia, voimakkaasti mutatoituneita säätelykohteita, jotka voivat mahdollisesti olla ei-koodaavia ajureita. Tarjoamme LARVA:n saataville ohjelmistotyökaluna ja julkaisemme vahvasti mutatoituneet annotaatiomme online-resurssina (larva.gersteinlab.org).</w:t>
      </w:r>
    </w:p>
    <w:p>
      <w:r>
        <w:rPr>
          <w:b/>
        </w:rPr>
        <w:t xml:space="preserve">Tulos</w:t>
      </w:r>
    </w:p>
    <w:p>
      <w:r>
        <w:t xml:space="preserve">Mitä työkalua käytetään toistuvien varianttien tunnistamiseen ei-koodaavilla alueilla?</w:t>
      </w:r>
    </w:p>
    <w:p>
      <w:r>
        <w:rPr>
          <w:b/>
        </w:rPr>
        <w:t xml:space="preserve">Esimerkki 6.3054</w:t>
      </w:r>
    </w:p>
    <w:p>
      <w:r>
        <w:t xml:space="preserve">Alzheimerin taudin keskeinen piirre on amyloidin esiaste-proteiinin (APP) pilkkominen beeta-amyloidipeptidiksi (Abeta) beetasekretaasi- ja gammasekretaasientsyymien avulla. Vaikka tämän on osoitettu tapahtuvan APP:n endosytoosin jälkeen solun pinnalta, APP:n prosessoinnin tarkkoja lokeroita ei ole tarkkaan määritelty. Olemme aiemmin osoittaneet, että APP- ja gammasekretaasiproteiinit ja -aktiivisuus rikastuvat voimakkaasti puhdistetuissa rotan maksan lysosomeissa. Tutkiaksemme APP:n lysosomaalista jakautumista ja kulkeutumista viljellyissä soluissa, tuotimme konstruktioita, jotka sisälsivät APP:n, joka oli fuusioitu C-terminaaliseen fluoresoivaan proteiinimerkkiin ja N-terminaaliseen HA-epitooppimerkkiin. Nämä transfektoitiin yhdessä fluoresenssiproteiinilla merkittyjen lokeromarkkereiden kanssa. Tässä osoitamme laserkeilaavalla konfokaalimikroskopialla, että vaikka APP on läsnä koko endosomaalisessa/lyysosomaalisessa järjestelmässä transfektoiduissa Cos7- ja neuronaalisissa SN56-solulinjoissa sekä immunovärjätyissä viljellyissä hiiren neuroneissa, se on rikastunut lysosomissa. Osoitamme myös, että Ruotsin ja Lontoon mutaatiot vähentävät APP:n määrää lysosomissa. Yllättäen havaitsimme, että odotetun kulkeutumisen lisäksi solun pinnalta varhaisiin ja sitten myöhäisiin endosomeihin solupinnalla leimattu APP kulkeutuu nopeasti ja suoraan solun pinnalta lysosomeihin sekä Cos7- että SN56-soluissa. Nopea siirtyminen lysosomiin estyy, jos soluissa on joko London- tai Swedish-mutaatioita. Nämä tulokset osoittavat, että on olemassa uusi, nopea ja spesifinen kuljetusreitti solun pinnalta lysosomeihin. Tämä viittaa siihen, että lysosomaalisen liikenteen säätely voisi säädellä APP:n prosessointia ja että lysosomilla voisi olla keskeinen rooli Alzheimerin taudin patofysiologiassa.</w:t>
      </w:r>
    </w:p>
    <w:p>
      <w:r>
        <w:rPr>
          <w:b/>
        </w:rPr>
        <w:t xml:space="preserve">Tulos</w:t>
      </w:r>
    </w:p>
    <w:p>
      <w:r>
        <w:t xml:space="preserve">Mihin sairauteen Lontoon mutaatio liittyy?</w:t>
      </w:r>
    </w:p>
    <w:p>
      <w:r>
        <w:rPr>
          <w:b/>
          <w:u w:val="single"/>
        </w:rPr>
        <w:t xml:space="preserve">Tehtävä numero 7</w:t>
      </w:r>
    </w:p>
    <w:p>
      <w:r>
        <w:t xml:space="preserve">Tässä tehtävässä sinulle annetaan avoin kysymys, johon voidaan vastata faktatietojen perusteella. Tehtävänäsi on antaa \*lyhyt\* vastaus (vain muutamalla sanalla) annettuun kysymykseen. Lyhyt vastaus voi olla yksi tai useampi kokonaisuus tai se voi olla myös booleeninen \*yes\* tai \*no\*.</w:t>
      </w:r>
    </w:p>
    <w:p>
      <w:r>
        <w:rPr>
          <w:b/>
        </w:rPr>
        <w:t xml:space="preserve">Esimerkki 7.0</w:t>
      </w:r>
    </w:p>
    <w:p>
      <w:r>
        <w:t xml:space="preserve">missä he kuvasivat Hot Tub Time Machine</w:t>
      </w:r>
    </w:p>
    <w:p>
      <w:r>
        <w:rPr>
          <w:b/>
        </w:rPr>
        <w:t xml:space="preserve">Tulos</w:t>
      </w:r>
    </w:p>
    <w:p>
      <w:r>
        <w:t xml:space="preserve">Fernie Alpine Resort</w:t>
      </w:r>
    </w:p>
    <w:p>
      <w:r>
        <w:rPr>
          <w:b/>
        </w:rPr>
        <w:t xml:space="preserve">Esimerkki 7.1</w:t>
      </w:r>
    </w:p>
    <w:p>
      <w:r>
        <w:t xml:space="preserve">kenellä on etuajo-oikeus kansainvälisillä vesillä</w:t>
      </w:r>
    </w:p>
    <w:p>
      <w:r>
        <w:rPr>
          <w:b/>
        </w:rPr>
        <w:t xml:space="preserve">Tulos</w:t>
      </w:r>
    </w:p>
    <w:p>
      <w:r>
        <w:t xml:space="preserve">Kumpikaan alus</w:t>
      </w:r>
    </w:p>
    <w:p>
      <w:r>
        <w:rPr>
          <w:b/>
        </w:rPr>
        <w:t xml:space="preserve">Esimerkki 7.2</w:t>
      </w:r>
    </w:p>
    <w:p>
      <w:r>
        <w:t xml:space="preserve">Kenelle Annie työskentelee Attack on Titanissa?</w:t>
      </w:r>
    </w:p>
    <w:p>
      <w:r>
        <w:rPr>
          <w:b/>
        </w:rPr>
        <w:t xml:space="preserve">Tulos</w:t>
      </w:r>
    </w:p>
    <w:p>
      <w:r>
        <w:t xml:space="preserve">Marley</w:t>
      </w:r>
    </w:p>
    <w:p>
      <w:r>
        <w:rPr>
          <w:b/>
        </w:rPr>
        <w:t xml:space="preserve">Esimerkki 7.3</w:t>
      </w:r>
    </w:p>
    <w:p>
      <w:r>
        <w:t xml:space="preserve">Milloin maahanmuuttoa koskeva uudistus- ja valvontalaki hyväksyttiin?</w:t>
      </w:r>
    </w:p>
    <w:p>
      <w:r>
        <w:rPr>
          <w:b/>
        </w:rPr>
        <w:t xml:space="preserve">Tulos</w:t>
      </w:r>
    </w:p>
    <w:p>
      <w:r>
        <w:t xml:space="preserve">6. marraskuuta 1986</w:t>
      </w:r>
    </w:p>
    <w:p>
      <w:r>
        <w:rPr>
          <w:b/>
        </w:rPr>
        <w:t xml:space="preserve">Esimerkki 7.4</w:t>
      </w:r>
    </w:p>
    <w:p>
      <w:r>
        <w:t xml:space="preserve">Milloin Puerto Rico liitettiin Yhdysvaltoihin?</w:t>
      </w:r>
    </w:p>
    <w:p>
      <w:r>
        <w:rPr>
          <w:b/>
        </w:rPr>
        <w:t xml:space="preserve">Tulos</w:t>
      </w:r>
    </w:p>
    <w:p>
      <w:r>
        <w:t xml:space="preserve">1950</w:t>
      </w:r>
    </w:p>
    <w:p>
      <w:r>
        <w:rPr>
          <w:b/>
        </w:rPr>
        <w:t xml:space="preserve">Esimerkki 7.5</w:t>
      </w:r>
    </w:p>
    <w:p>
      <w:r>
        <w:t xml:space="preserve">joka on valittu parhaaksi miessivuosaksi 64:ssä kansallisessa filmfare-palkinnossa.</w:t>
      </w:r>
    </w:p>
    <w:p>
      <w:r>
        <w:rPr>
          <w:b/>
        </w:rPr>
        <w:t xml:space="preserve">Tulos</w:t>
      </w:r>
    </w:p>
    <w:p>
      <w:r>
        <w:t xml:space="preserve">Zaira Wasim</w:t>
      </w:r>
    </w:p>
    <w:p>
      <w:r>
        <w:rPr>
          <w:b/>
        </w:rPr>
        <w:t xml:space="preserve">Esimerkki 7.6</w:t>
      </w:r>
    </w:p>
    <w:p>
      <w:r>
        <w:t xml:space="preserve">kumpi puoli valkoisesta talosta on etupuoli</w:t>
      </w:r>
    </w:p>
    <w:p>
      <w:r>
        <w:rPr>
          <w:b/>
        </w:rPr>
        <w:t xml:space="preserve">Tulos</w:t>
      </w:r>
    </w:p>
    <w:p>
      <w:r>
        <w:t xml:space="preserve">North</w:t>
      </w:r>
    </w:p>
    <w:p>
      <w:r>
        <w:rPr>
          <w:b/>
        </w:rPr>
        <w:t xml:space="preserve">Esimerkki 7.7</w:t>
      </w:r>
    </w:p>
    <w:p>
      <w:r>
        <w:t xml:space="preserve">eteläafrikkalaisten suurkaupunkikuntien nimet</w:t>
      </w:r>
    </w:p>
    <w:p>
      <w:r>
        <w:rPr>
          <w:b/>
        </w:rPr>
        <w:t xml:space="preserve">Tulos</w:t>
      </w:r>
    </w:p>
    <w:p>
      <w:r>
        <w:t xml:space="preserve">Mangaung Metropolitan Municipality</w:t>
      </w:r>
    </w:p>
    <w:p>
      <w:r>
        <w:rPr>
          <w:b/>
        </w:rPr>
        <w:t xml:space="preserve">Tulos</w:t>
      </w:r>
    </w:p>
    <w:p>
      <w:r>
        <w:t xml:space="preserve">Nelson Mandela Bay Metropolitan Municipality</w:t>
      </w:r>
    </w:p>
    <w:p>
      <w:r>
        <w:rPr>
          <w:b/>
        </w:rPr>
        <w:t xml:space="preserve">Tulos</w:t>
      </w:r>
    </w:p>
    <w:p>
      <w:r>
        <w:t xml:space="preserve">eThekwini Metropolitan Municipality</w:t>
      </w:r>
    </w:p>
    <w:p>
      <w:r>
        <w:rPr>
          <w:b/>
        </w:rPr>
        <w:t xml:space="preserve">Tulos</w:t>
      </w:r>
    </w:p>
    <w:p>
      <w:r>
        <w:t xml:space="preserve">Tshwanen kaupunki Metropolitan Municipality</w:t>
      </w:r>
    </w:p>
    <w:p>
      <w:r>
        <w:rPr>
          <w:b/>
        </w:rPr>
        <w:t xml:space="preserve">Tulos</w:t>
      </w:r>
    </w:p>
    <w:p>
      <w:r>
        <w:t xml:space="preserve">Johannesburgin suurkaupungin kunta</w:t>
      </w:r>
    </w:p>
    <w:p>
      <w:r>
        <w:rPr>
          <w:b/>
        </w:rPr>
        <w:t xml:space="preserve">Tulos</w:t>
      </w:r>
    </w:p>
    <w:p>
      <w:r>
        <w:t xml:space="preserve">Buffalo City Metropolitan Municipality</w:t>
      </w:r>
    </w:p>
    <w:p>
      <w:r>
        <w:rPr>
          <w:b/>
        </w:rPr>
        <w:t xml:space="preserve">Tulos</w:t>
      </w:r>
    </w:p>
    <w:p>
      <w:r>
        <w:t xml:space="preserve">Ekurhuleni Metropolitan Municipality -kaupunki</w:t>
      </w:r>
    </w:p>
    <w:p>
      <w:r>
        <w:rPr>
          <w:b/>
        </w:rPr>
        <w:t xml:space="preserve">Esimerkki 7.8</w:t>
      </w:r>
    </w:p>
    <w:p>
      <w:r>
        <w:t xml:space="preserve">kuka isännöi Super Bowlia vuonna 2019</w:t>
      </w:r>
    </w:p>
    <w:p>
      <w:r>
        <w:rPr>
          <w:b/>
        </w:rPr>
        <w:t xml:space="preserve">Tulos</w:t>
      </w:r>
    </w:p>
    <w:p>
      <w:r>
        <w:t xml:space="preserve">Atlanta, Georgia</w:t>
      </w:r>
    </w:p>
    <w:p>
      <w:r>
        <w:rPr>
          <w:b/>
        </w:rPr>
        <w:t xml:space="preserve">Esimerkki 7.9</w:t>
      </w:r>
    </w:p>
    <w:p>
      <w:r>
        <w:t xml:space="preserve">Minä vuonna vivo lanseeraa ensimmäisen puhelimensa Intiassa?</w:t>
      </w:r>
    </w:p>
    <w:p>
      <w:r>
        <w:rPr>
          <w:b/>
        </w:rPr>
        <w:t xml:space="preserve">Tulos</w:t>
      </w:r>
    </w:p>
    <w:p>
      <w:r>
        <w:t xml:space="preserve">2014</w:t>
      </w:r>
    </w:p>
    <w:p>
      <w:r>
        <w:rPr>
          <w:b/>
        </w:rPr>
        <w:t xml:space="preserve">Esimerkki 7.10</w:t>
      </w:r>
    </w:p>
    <w:p>
      <w:r>
        <w:t xml:space="preserve">Missä Raamatussa puhutaan Maria Magdaleenasta?</w:t>
      </w:r>
    </w:p>
    <w:p>
      <w:r>
        <w:rPr>
          <w:b/>
        </w:rPr>
        <w:t xml:space="preserve">Tulos</w:t>
      </w:r>
    </w:p>
    <w:p>
      <w:r>
        <w:t xml:space="preserve">Uusi testamentti</w:t>
      </w:r>
    </w:p>
    <w:p>
      <w:r>
        <w:rPr>
          <w:b/>
        </w:rPr>
        <w:t xml:space="preserve">Esimerkki 7.11</w:t>
      </w:r>
    </w:p>
    <w:p>
      <w:r>
        <w:t xml:space="preserve">joka kantaa ydinpalloa presidentin puolesta</w:t>
      </w:r>
    </w:p>
    <w:p>
      <w:r>
        <w:rPr>
          <w:b/>
        </w:rPr>
        <w:t xml:space="preserve">Tulos</w:t>
      </w:r>
    </w:p>
    <w:p>
      <w:r>
        <w:t xml:space="preserve">adjutantti</w:t>
      </w:r>
    </w:p>
    <w:p>
      <w:r>
        <w:rPr>
          <w:b/>
        </w:rPr>
        <w:t xml:space="preserve">Esimerkki 7.12</w:t>
      </w:r>
    </w:p>
    <w:p>
      <w:r>
        <w:t xml:space="preserve">mikä on nimen Cynthia alkuperä?</w:t>
      </w:r>
    </w:p>
    <w:p>
      <w:r>
        <w:rPr>
          <w:b/>
        </w:rPr>
        <w:t xml:space="preserve">Tulos</w:t>
      </w:r>
    </w:p>
    <w:p>
      <w:r>
        <w:t xml:space="preserve">Kreikkalainen</w:t>
      </w:r>
    </w:p>
    <w:p>
      <w:r>
        <w:rPr>
          <w:b/>
        </w:rPr>
        <w:t xml:space="preserve">Esimerkki 7.13</w:t>
      </w:r>
    </w:p>
    <w:p>
      <w:r>
        <w:t xml:space="preserve">Kuka on kaveri, joka äänesti disney-kanavan ääntä?</w:t>
      </w:r>
    </w:p>
    <w:p>
      <w:r>
        <w:rPr>
          <w:b/>
        </w:rPr>
        <w:t xml:space="preserve">Tulos</w:t>
      </w:r>
    </w:p>
    <w:p>
      <w:r>
        <w:t xml:space="preserve">"Buzz" Brainard</w:t>
      </w:r>
    </w:p>
    <w:p>
      <w:r>
        <w:rPr>
          <w:b/>
        </w:rPr>
        <w:t xml:space="preserve">Tulos</w:t>
      </w:r>
    </w:p>
    <w:p>
      <w:r>
        <w:t xml:space="preserve">Cameron</w:t>
      </w:r>
    </w:p>
    <w:p>
      <w:r>
        <w:rPr>
          <w:b/>
        </w:rPr>
        <w:t xml:space="preserve">Esimerkki 7.14</w:t>
      </w:r>
    </w:p>
    <w:p>
      <w:r>
        <w:t xml:space="preserve">Mikä on laillinen avioliiton ikä New Yorkissa?</w:t>
      </w:r>
    </w:p>
    <w:p>
      <w:r>
        <w:rPr>
          <w:b/>
        </w:rPr>
        <w:t xml:space="preserve">Tulos</w:t>
      </w:r>
    </w:p>
    <w:p>
      <w:r>
        <w:t xml:space="preserve">18</w:t>
      </w:r>
    </w:p>
    <w:p>
      <w:r>
        <w:rPr>
          <w:b/>
        </w:rPr>
        <w:t xml:space="preserve">Esimerkki 7.15</w:t>
      </w:r>
    </w:p>
    <w:p>
      <w:r>
        <w:t xml:space="preserve">Milloin Red Hot Chili Peppers kiertueelle?</w:t>
      </w:r>
    </w:p>
    <w:p>
      <w:r>
        <w:rPr>
          <w:b/>
        </w:rPr>
        <w:t xml:space="preserve">Tulos</w:t>
      </w:r>
    </w:p>
    <w:p>
      <w:r>
        <w:t xml:space="preserve">maaliskuu 2018</w:t>
      </w:r>
    </w:p>
    <w:p>
      <w:r>
        <w:rPr>
          <w:b/>
        </w:rPr>
        <w:t xml:space="preserve">Esimerkki 7.16</w:t>
      </w:r>
    </w:p>
    <w:p>
      <w:r>
        <w:t xml:space="preserve">joka näyttelee Mavisia elokuvassa Hotel Transylvania</w:t>
      </w:r>
    </w:p>
    <w:p>
      <w:r>
        <w:rPr>
          <w:b/>
        </w:rPr>
        <w:t xml:space="preserve">Tulos</w:t>
      </w:r>
    </w:p>
    <w:p>
      <w:r>
        <w:t xml:space="preserve">Sadie Sandler</w:t>
      </w:r>
    </w:p>
    <w:p>
      <w:r>
        <w:rPr>
          <w:b/>
        </w:rPr>
        <w:t xml:space="preserve">Tulos</w:t>
      </w:r>
    </w:p>
    <w:p>
      <w:r>
        <w:t xml:space="preserve">Selena Gomez</w:t>
      </w:r>
    </w:p>
    <w:p>
      <w:r>
        <w:rPr>
          <w:b/>
        </w:rPr>
        <w:t xml:space="preserve">Esimerkki 7.17</w:t>
      </w:r>
    </w:p>
    <w:p>
      <w:r>
        <w:t xml:space="preserve">Mikä on sarjakuvaverkon kanavanumero Spectrumissa?</w:t>
      </w:r>
    </w:p>
    <w:p>
      <w:r>
        <w:rPr>
          <w:b/>
        </w:rPr>
        <w:t xml:space="preserve">Tulos</w:t>
      </w:r>
    </w:p>
    <w:p>
      <w:r>
        <w:t xml:space="preserve">768 (HD)</w:t>
      </w:r>
    </w:p>
    <w:p>
      <w:r>
        <w:rPr>
          <w:b/>
        </w:rPr>
        <w:t xml:space="preserve">Tulos</w:t>
      </w:r>
    </w:p>
    <w:p>
      <w:r>
        <w:t xml:space="preserve">68 (SD)</w:t>
      </w:r>
    </w:p>
    <w:p>
      <w:r>
        <w:rPr>
          <w:b/>
        </w:rPr>
        <w:t xml:space="preserve">Esimerkki 7.18</w:t>
      </w:r>
    </w:p>
    <w:p>
      <w:r>
        <w:t xml:space="preserve">Milloin fa-cupin välierät pelataan?</w:t>
      </w:r>
    </w:p>
    <w:p>
      <w:r>
        <w:rPr>
          <w:b/>
        </w:rPr>
        <w:t xml:space="preserve">Tulos</w:t>
      </w:r>
    </w:p>
    <w:p>
      <w:r>
        <w:t xml:space="preserve">uusi Wembley-stadion</w:t>
      </w:r>
    </w:p>
    <w:p>
      <w:r>
        <w:rPr>
          <w:b/>
        </w:rPr>
        <w:t xml:space="preserve">Esimerkki 7.19</w:t>
      </w:r>
    </w:p>
    <w:p>
      <w:r>
        <w:t xml:space="preserve">Milloin ipod touch 6 gen tuli ulos?</w:t>
      </w:r>
    </w:p>
    <w:p>
      <w:r>
        <w:rPr>
          <w:b/>
        </w:rPr>
        <w:t xml:space="preserve">Tulos</w:t>
      </w:r>
    </w:p>
    <w:p>
      <w:r>
        <w:t xml:space="preserve">15. heinäkuuta 2015</w:t>
      </w:r>
    </w:p>
    <w:p>
      <w:r>
        <w:rPr>
          <w:b/>
        </w:rPr>
        <w:t xml:space="preserve">Esimerkki 7.20</w:t>
      </w:r>
    </w:p>
    <w:p>
      <w:r>
        <w:t xml:space="preserve">west ham-pelaajat vuoden 1966 MM-kisoissa</w:t>
      </w:r>
    </w:p>
    <w:p>
      <w:r>
        <w:rPr>
          <w:b/>
        </w:rPr>
        <w:t xml:space="preserve">Tulos</w:t>
      </w:r>
    </w:p>
    <w:p>
      <w:r>
        <w:t xml:space="preserve">Martin Peters</w:t>
      </w:r>
    </w:p>
    <w:p>
      <w:r>
        <w:rPr>
          <w:b/>
        </w:rPr>
        <w:t xml:space="preserve">Tulos</w:t>
      </w:r>
    </w:p>
    <w:p>
      <w:r>
        <w:t xml:space="preserve">Geoff Hurst</w:t>
      </w:r>
    </w:p>
    <w:p>
      <w:r>
        <w:rPr>
          <w:b/>
        </w:rPr>
        <w:t xml:space="preserve">Tulos</w:t>
      </w:r>
    </w:p>
    <w:p>
      <w:r>
        <w:t xml:space="preserve">Bobby Moore</w:t>
      </w:r>
    </w:p>
    <w:p>
      <w:r>
        <w:rPr>
          <w:b/>
        </w:rPr>
        <w:t xml:space="preserve">Esimerkki 7.21</w:t>
      </w:r>
    </w:p>
    <w:p>
      <w:r>
        <w:t xml:space="preserve">kuka laulaa Miami Vice -elokuvan tunnussävelmän?</w:t>
      </w:r>
    </w:p>
    <w:p>
      <w:r>
        <w:rPr>
          <w:b/>
        </w:rPr>
        <w:t xml:space="preserve">Tulos</w:t>
      </w:r>
    </w:p>
    <w:p>
      <w:r>
        <w:t xml:space="preserve">Jan Hammer</w:t>
      </w:r>
    </w:p>
    <w:p>
      <w:r>
        <w:rPr>
          <w:b/>
        </w:rPr>
        <w:t xml:space="preserve">Esimerkki 7.22</w:t>
      </w:r>
    </w:p>
    <w:p>
      <w:r>
        <w:t xml:space="preserve">jotka laulavat olisi pitänyt nähdä se värillisenä</w:t>
      </w:r>
    </w:p>
    <w:p>
      <w:r>
        <w:rPr>
          <w:b/>
        </w:rPr>
        <w:t xml:space="preserve">Tulos</w:t>
      </w:r>
    </w:p>
    <w:p>
      <w:r>
        <w:t xml:space="preserve">Jamey Johnson</w:t>
      </w:r>
    </w:p>
    <w:p>
      <w:r>
        <w:rPr>
          <w:b/>
        </w:rPr>
        <w:t xml:space="preserve">Esimerkki 7.23</w:t>
      </w:r>
    </w:p>
    <w:p>
      <w:r>
        <w:t xml:space="preserve">joka näytteli elokuvassa Deep Water Horizon.</w:t>
      </w:r>
    </w:p>
    <w:p>
      <w:r>
        <w:rPr>
          <w:b/>
        </w:rPr>
        <w:t xml:space="preserve">Tulos</w:t>
      </w:r>
    </w:p>
    <w:p>
      <w:r>
        <w:t xml:space="preserve">Kurt Russell</w:t>
      </w:r>
    </w:p>
    <w:p>
      <w:r>
        <w:rPr>
          <w:b/>
        </w:rPr>
        <w:t xml:space="preserve">Tulos</w:t>
      </w:r>
    </w:p>
    <w:p>
      <w:r>
        <w:t xml:space="preserve">Dylan O'Brien</w:t>
      </w:r>
    </w:p>
    <w:p>
      <w:r>
        <w:rPr>
          <w:b/>
        </w:rPr>
        <w:t xml:space="preserve">Tulos</w:t>
      </w:r>
    </w:p>
    <w:p>
      <w:r>
        <w:t xml:space="preserve">John Malkovich</w:t>
      </w:r>
    </w:p>
    <w:p>
      <w:r>
        <w:rPr>
          <w:b/>
        </w:rPr>
        <w:t xml:space="preserve">Tulos</w:t>
      </w:r>
    </w:p>
    <w:p>
      <w:r>
        <w:t xml:space="preserve">Kate Hudson</w:t>
      </w:r>
    </w:p>
    <w:p>
      <w:r>
        <w:rPr>
          <w:b/>
        </w:rPr>
        <w:t xml:space="preserve">Tulos</w:t>
      </w:r>
    </w:p>
    <w:p>
      <w:r>
        <w:t xml:space="preserve">Gina Rodriguez</w:t>
      </w:r>
    </w:p>
    <w:p>
      <w:r>
        <w:rPr>
          <w:b/>
        </w:rPr>
        <w:t xml:space="preserve">Tulos</w:t>
      </w:r>
    </w:p>
    <w:p>
      <w:r>
        <w:t xml:space="preserve">Mark Wahlberg</w:t>
      </w:r>
    </w:p>
    <w:p>
      <w:r>
        <w:rPr>
          <w:b/>
        </w:rPr>
        <w:t xml:space="preserve">Esimerkki 7.24</w:t>
      </w:r>
    </w:p>
    <w:p>
      <w:r>
        <w:t xml:space="preserve">Milloin Justin Bieber esiintyi Madison Square Gardenissa?</w:t>
      </w:r>
    </w:p>
    <w:p>
      <w:r>
        <w:rPr>
          <w:b/>
        </w:rPr>
        <w:t xml:space="preserve">Tulos</w:t>
      </w:r>
    </w:p>
    <w:p>
      <w:r>
        <w:t xml:space="preserve">31. elokuuta 2010</w:t>
      </w:r>
    </w:p>
    <w:p>
      <w:r>
        <w:rPr>
          <w:b/>
        </w:rPr>
        <w:t xml:space="preserve">Esimerkki 7.25</w:t>
      </w:r>
    </w:p>
    <w:p>
      <w:r>
        <w:t xml:space="preserve">alkueläinten luokittelu perustui ennen niiden keinoihin, joilla ne</w:t>
      </w:r>
    </w:p>
    <w:p>
      <w:r>
        <w:rPr>
          <w:b/>
        </w:rPr>
        <w:t xml:space="preserve">Tulos</w:t>
      </w:r>
    </w:p>
    <w:p>
      <w:r>
        <w:t xml:space="preserve">liikkuminen</w:t>
      </w:r>
    </w:p>
    <w:p>
      <w:r>
        <w:rPr>
          <w:b/>
        </w:rPr>
        <w:t xml:space="preserve">Esimerkki 7.26</w:t>
      </w:r>
    </w:p>
    <w:p>
      <w:r>
        <w:t xml:space="preserve">kuka muutti ensimmäisenä madinaan?</w:t>
      </w:r>
    </w:p>
    <w:p>
      <w:r>
        <w:rPr>
          <w:b/>
        </w:rPr>
        <w:t xml:space="preserve">Tulos</w:t>
      </w:r>
    </w:p>
    <w:p>
      <w:r>
        <w:t xml:space="preserve">Islamilainen profeetta Muhammad</w:t>
      </w:r>
    </w:p>
    <w:p>
      <w:r>
        <w:rPr>
          <w:b/>
        </w:rPr>
        <w:t xml:space="preserve">Esimerkki 7.27</w:t>
      </w:r>
    </w:p>
    <w:p>
      <w:r>
        <w:t xml:space="preserve">Jäätiköt ja tundra ovat tyypillisiä mille koppen-ilmastoluokalle.</w:t>
      </w:r>
    </w:p>
    <w:p>
      <w:r>
        <w:rPr>
          <w:b/>
        </w:rPr>
        <w:t xml:space="preserve">Tulos</w:t>
      </w:r>
    </w:p>
    <w:p>
      <w:r>
        <w:t xml:space="preserve">polar</w:t>
      </w:r>
    </w:p>
    <w:p>
      <w:r>
        <w:rPr>
          <w:b/>
        </w:rPr>
        <w:t xml:space="preserve">Esimerkki 7.28</w:t>
      </w:r>
    </w:p>
    <w:p>
      <w:r>
        <w:t xml:space="preserve">Mikä on tasasivuisen kolmion kulmien koko?</w:t>
      </w:r>
    </w:p>
    <w:p>
      <w:r>
        <w:rPr>
          <w:b/>
        </w:rPr>
        <w:t xml:space="preserve">Tulos</w:t>
      </w:r>
    </w:p>
    <w:p>
      <w:r>
        <w:t xml:space="preserve">60°</w:t>
      </w:r>
    </w:p>
    <w:p>
      <w:r>
        <w:rPr>
          <w:b/>
        </w:rPr>
        <w:t xml:space="preserve">Esimerkki 7.29</w:t>
      </w:r>
    </w:p>
    <w:p>
      <w:r>
        <w:t xml:space="preserve">milloin Beaty ja peto tapahtuu</w:t>
      </w:r>
    </w:p>
    <w:p>
      <w:r>
        <w:rPr>
          <w:b/>
        </w:rPr>
        <w:t xml:space="preserve">Tulos</w:t>
      </w:r>
    </w:p>
    <w:p>
      <w:r>
        <w:t xml:space="preserve">Roco-aikakausi</w:t>
      </w:r>
    </w:p>
    <w:p>
      <w:r>
        <w:rPr>
          <w:b/>
        </w:rPr>
        <w:t xml:space="preserve">Esimerkki 7.30</w:t>
      </w:r>
    </w:p>
    <w:p>
      <w:r>
        <w:t xml:space="preserve">joka laulaa done for me charlie puthin kanssa</w:t>
      </w:r>
    </w:p>
    <w:p>
      <w:r>
        <w:rPr>
          <w:b/>
        </w:rPr>
        <w:t xml:space="preserve">Tulos</w:t>
      </w:r>
    </w:p>
    <w:p>
      <w:r>
        <w:t xml:space="preserve">Amerikkalainen laulaja Kehlani</w:t>
      </w:r>
    </w:p>
    <w:p>
      <w:r>
        <w:rPr>
          <w:b/>
        </w:rPr>
        <w:t xml:space="preserve">Esimerkki 7.31</w:t>
      </w:r>
    </w:p>
    <w:p>
      <w:r>
        <w:t xml:space="preserve">Mitkä piirikunnat ovat 6. kongressin piirissä Gaissa?</w:t>
      </w:r>
    </w:p>
    <w:p>
      <w:r>
        <w:rPr>
          <w:b/>
        </w:rPr>
        <w:t xml:space="preserve">Tulos</w:t>
      </w:r>
    </w:p>
    <w:p>
      <w:r>
        <w:t xml:space="preserve">Fulton</w:t>
      </w:r>
    </w:p>
    <w:p>
      <w:r>
        <w:rPr>
          <w:b/>
        </w:rPr>
        <w:t xml:space="preserve">Tulos</w:t>
      </w:r>
    </w:p>
    <w:p>
      <w:r>
        <w:t xml:space="preserve">DeKalb</w:t>
      </w:r>
    </w:p>
    <w:p>
      <w:r>
        <w:rPr>
          <w:b/>
        </w:rPr>
        <w:t xml:space="preserve">Tulos</w:t>
      </w:r>
    </w:p>
    <w:p>
      <w:r>
        <w:t xml:space="preserve">Cobb</w:t>
      </w:r>
    </w:p>
    <w:p>
      <w:r>
        <w:rPr>
          <w:b/>
        </w:rPr>
        <w:t xml:space="preserve">Esimerkki 7.32</w:t>
      </w:r>
    </w:p>
    <w:p>
      <w:r>
        <w:t xml:space="preserve">Kuka johti Intian armeijaa Bangladeshin kirjastosodan aikana vuonna 1971?</w:t>
      </w:r>
    </w:p>
    <w:p>
      <w:r>
        <w:rPr>
          <w:b/>
        </w:rPr>
        <w:t xml:space="preserve">Tulos</w:t>
      </w:r>
    </w:p>
    <w:p>
      <w:r>
        <w:t xml:space="preserve">Sam Manekshaw</w:t>
      </w:r>
    </w:p>
    <w:p>
      <w:r>
        <w:rPr>
          <w:b/>
        </w:rPr>
        <w:t xml:space="preserve">Esimerkki 7.33</w:t>
      </w:r>
    </w:p>
    <w:p>
      <w:r>
        <w:t xml:space="preserve">joka kirjoitti musiikin elokuvaan "Jossain ajassa</w:t>
      </w:r>
    </w:p>
    <w:p>
      <w:r>
        <w:rPr>
          <w:b/>
        </w:rPr>
        <w:t xml:space="preserve">Tulos</w:t>
      </w:r>
    </w:p>
    <w:p>
      <w:r>
        <w:t xml:space="preserve">John Barry</w:t>
      </w:r>
    </w:p>
    <w:p>
      <w:r>
        <w:rPr>
          <w:b/>
        </w:rPr>
        <w:t xml:space="preserve">Esimerkki 7.34</w:t>
      </w:r>
    </w:p>
    <w:p>
      <w:r>
        <w:t xml:space="preserve">Kuka laulaa Figaron avioliiton Shawshank-pelastuksessa?</w:t>
      </w:r>
    </w:p>
    <w:p>
      <w:r>
        <w:rPr>
          <w:b/>
        </w:rPr>
        <w:t xml:space="preserve">Tulos</w:t>
      </w:r>
    </w:p>
    <w:p>
      <w:r>
        <w:t xml:space="preserve">Edith Mathis</w:t>
      </w:r>
    </w:p>
    <w:p>
      <w:r>
        <w:rPr>
          <w:b/>
        </w:rPr>
        <w:t xml:space="preserve">Tulos</w:t>
      </w:r>
    </w:p>
    <w:p>
      <w:r>
        <w:t xml:space="preserve">Gundula Janowitz</w:t>
      </w:r>
    </w:p>
    <w:p>
      <w:r>
        <w:rPr>
          <w:b/>
        </w:rPr>
        <w:t xml:space="preserve">Esimerkki 7.35</w:t>
      </w:r>
    </w:p>
    <w:p>
      <w:r>
        <w:t xml:space="preserve">kenen joukkueessa Chris Long pelasi jalkapalloa viime vuonna?</w:t>
      </w:r>
    </w:p>
    <w:p>
      <w:r>
        <w:rPr>
          <w:b/>
        </w:rPr>
        <w:t xml:space="preserve">Tulos</w:t>
      </w:r>
    </w:p>
    <w:p>
      <w:r>
        <w:t xml:space="preserve">Eagles</w:t>
      </w:r>
    </w:p>
    <w:p>
      <w:r>
        <w:rPr>
          <w:b/>
        </w:rPr>
        <w:t xml:space="preserve">Esimerkki 7.36</w:t>
      </w:r>
    </w:p>
    <w:p>
      <w:r>
        <w:t xml:space="preserve">milloin Harry Potter ja kuoleman varjelukset ilmestyivät?</w:t>
      </w:r>
    </w:p>
    <w:p>
      <w:r>
        <w:rPr>
          <w:b/>
        </w:rPr>
        <w:t xml:space="preserve">Tulos</w:t>
      </w:r>
    </w:p>
    <w:p>
      <w:r>
        <w:t xml:space="preserve">21. heinäkuuta 2007</w:t>
      </w:r>
    </w:p>
    <w:p>
      <w:r>
        <w:rPr>
          <w:b/>
        </w:rPr>
        <w:t xml:space="preserve">Esimerkki 7.37</w:t>
      </w:r>
    </w:p>
    <w:p>
      <w:r>
        <w:t xml:space="preserve">kuinka monta jaksoa my hero academia kausi 2</w:t>
      </w:r>
    </w:p>
    <w:p>
      <w:r>
        <w:rPr>
          <w:b/>
        </w:rPr>
        <w:t xml:space="preserve">Tulos</w:t>
      </w:r>
    </w:p>
    <w:p>
      <w:r>
        <w:t xml:space="preserve">25</w:t>
      </w:r>
    </w:p>
    <w:p>
      <w:r>
        <w:rPr>
          <w:b/>
        </w:rPr>
        <w:t xml:space="preserve">Esimerkki 7.38</w:t>
      </w:r>
    </w:p>
    <w:p>
      <w:r>
        <w:t xml:space="preserve">virallisen väittelyn vastaväittelyosuuden aikana, kumpi joukkue puhuu ensin.</w:t>
      </w:r>
    </w:p>
    <w:p>
      <w:r>
        <w:rPr>
          <w:b/>
        </w:rPr>
        <w:t xml:space="preserve">Tulos</w:t>
      </w:r>
    </w:p>
    <w:p>
      <w:r>
        <w:t xml:space="preserve">positiivinen tiimi</w:t>
      </w:r>
    </w:p>
    <w:p>
      <w:r>
        <w:rPr>
          <w:b/>
        </w:rPr>
        <w:t xml:space="preserve">Esimerkki 7.39</w:t>
      </w:r>
    </w:p>
    <w:p>
      <w:r>
        <w:t xml:space="preserve">Milloin Yhdysvaltojen perustuslakiin tehtiin viimeinen muutos?</w:t>
      </w:r>
    </w:p>
    <w:p>
      <w:r>
        <w:rPr>
          <w:b/>
        </w:rPr>
        <w:t xml:space="preserve">Tulos</w:t>
      </w:r>
    </w:p>
    <w:p>
      <w:r>
        <w:t xml:space="preserve">5. toukokuuta 1992</w:t>
      </w:r>
    </w:p>
    <w:p>
      <w:r>
        <w:rPr>
          <w:b/>
        </w:rPr>
        <w:t xml:space="preserve">Esimerkki 7.40</w:t>
      </w:r>
    </w:p>
    <w:p>
      <w:r>
        <w:t xml:space="preserve">tärkkelyspohjainen elintarvike, josta tehdään muovia</w:t>
      </w:r>
    </w:p>
    <w:p>
      <w:r>
        <w:rPr>
          <w:b/>
        </w:rPr>
        <w:t xml:space="preserve">Tulos</w:t>
      </w:r>
    </w:p>
    <w:p>
      <w:r>
        <w:t xml:space="preserve">maissitärkkelys</w:t>
      </w:r>
    </w:p>
    <w:p>
      <w:r>
        <w:rPr>
          <w:b/>
        </w:rPr>
        <w:t xml:space="preserve">Esimerkki 7.41</w:t>
      </w:r>
    </w:p>
    <w:p>
      <w:r>
        <w:t xml:space="preserve">Milloin Pohjois-Korea laukaisi ensimmäisen ohjuksen?</w:t>
      </w:r>
    </w:p>
    <w:p>
      <w:r>
        <w:rPr>
          <w:b/>
        </w:rPr>
        <w:t xml:space="preserve">Tulos</w:t>
      </w:r>
    </w:p>
    <w:p>
      <w:r>
        <w:t xml:space="preserve">1984</w:t>
      </w:r>
    </w:p>
    <w:p>
      <w:r>
        <w:rPr>
          <w:b/>
        </w:rPr>
        <w:t xml:space="preserve">Esimerkki 7.42</w:t>
      </w:r>
    </w:p>
    <w:p>
      <w:r>
        <w:t xml:space="preserve">Mikä mineraali 4 ga:n hiekkakivissä on päivätty maapallon iän määrittämiseksi?</w:t>
      </w:r>
    </w:p>
    <w:p>
      <w:r>
        <w:rPr>
          <w:b/>
        </w:rPr>
        <w:t xml:space="preserve">Tulos</w:t>
      </w:r>
    </w:p>
    <w:p>
      <w:r>
        <w:t xml:space="preserve">zirkoni</w:t>
      </w:r>
    </w:p>
    <w:p>
      <w:r>
        <w:rPr>
          <w:b/>
        </w:rPr>
        <w:t xml:space="preserve">Esimerkki 7.43</w:t>
      </w:r>
    </w:p>
    <w:p>
      <w:r>
        <w:t xml:space="preserve">Milloin Yhdysvalloissa on viimeksi ollut täydellinen auringonpimennys?</w:t>
      </w:r>
    </w:p>
    <w:p>
      <w:r>
        <w:rPr>
          <w:b/>
        </w:rPr>
        <w:t xml:space="preserve">Tulos</w:t>
      </w:r>
    </w:p>
    <w:p>
      <w:r>
        <w:t xml:space="preserve">elokuu 21, 2017</w:t>
      </w:r>
    </w:p>
    <w:p>
      <w:r>
        <w:rPr>
          <w:b/>
        </w:rPr>
        <w:t xml:space="preserve">Esimerkki 7.44</w:t>
      </w:r>
    </w:p>
    <w:p>
      <w:r>
        <w:t xml:space="preserve">Milloin Intia osallistui olympialaisiin ensimmäistä kertaa?</w:t>
      </w:r>
    </w:p>
    <w:p>
      <w:r>
        <w:rPr>
          <w:b/>
        </w:rPr>
        <w:t xml:space="preserve">Tulos</w:t>
      </w:r>
    </w:p>
    <w:p>
      <w:r>
        <w:t xml:space="preserve">1900</w:t>
      </w:r>
    </w:p>
    <w:p>
      <w:r>
        <w:rPr>
          <w:b/>
        </w:rPr>
        <w:t xml:space="preserve">Esimerkki 7.45</w:t>
      </w:r>
    </w:p>
    <w:p>
      <w:r>
        <w:t xml:space="preserve">Milloin paljastuu, että Luke ja Leia ovat sisaruksia?</w:t>
      </w:r>
    </w:p>
    <w:p>
      <w:r>
        <w:rPr>
          <w:b/>
        </w:rPr>
        <w:t xml:space="preserve">Tulos</w:t>
      </w:r>
    </w:p>
    <w:p>
      <w:r>
        <w:t xml:space="preserve">Jedin paluussa</w:t>
      </w:r>
    </w:p>
    <w:p>
      <w:r>
        <w:rPr>
          <w:b/>
        </w:rPr>
        <w:t xml:space="preserve">Esimerkki 7.46</w:t>
      </w:r>
    </w:p>
    <w:p>
      <w:r>
        <w:t xml:space="preserve">Mikä on farmingtonin asukasluku Uudessa Meksikossa?</w:t>
      </w:r>
    </w:p>
    <w:p>
      <w:r>
        <w:rPr>
          <w:b/>
        </w:rPr>
        <w:t xml:space="preserve">Tulos</w:t>
      </w:r>
    </w:p>
    <w:p>
      <w:r>
        <w:t xml:space="preserve">41,629</w:t>
      </w:r>
    </w:p>
    <w:p>
      <w:r>
        <w:rPr>
          <w:b/>
        </w:rPr>
        <w:t xml:space="preserve">Esimerkki 7.47</w:t>
      </w:r>
    </w:p>
    <w:p>
      <w:r>
        <w:t xml:space="preserve">Milloin gmc envoy valmistettiin viimeksi?</w:t>
      </w:r>
    </w:p>
    <w:p>
      <w:r>
        <w:rPr>
          <w:b/>
        </w:rPr>
        <w:t xml:space="preserve">Tulos</w:t>
      </w:r>
    </w:p>
    <w:p>
      <w:r>
        <w:t xml:space="preserve">2008</w:t>
      </w:r>
    </w:p>
    <w:p>
      <w:r>
        <w:rPr>
          <w:b/>
        </w:rPr>
        <w:t xml:space="preserve">Esimerkki 7.48</w:t>
      </w:r>
    </w:p>
    <w:p>
      <w:r>
        <w:t xml:space="preserve">uusi amsterdam oli hollantilaisen siirtomaan tärkein asutuskeskus.</w:t>
      </w:r>
    </w:p>
    <w:p>
      <w:r>
        <w:rPr>
          <w:b/>
        </w:rPr>
        <w:t xml:space="preserve">Tulos</w:t>
      </w:r>
    </w:p>
    <w:p>
      <w:r>
        <w:t xml:space="preserve">Uusi-Netherland</w:t>
      </w:r>
    </w:p>
    <w:p>
      <w:r>
        <w:rPr>
          <w:b/>
        </w:rPr>
        <w:t xml:space="preserve">Esimerkki 7.49</w:t>
      </w:r>
    </w:p>
    <w:p>
      <w:r>
        <w:t xml:space="preserve">Raamatussa, joka heitettiin tuliseen uuniin.</w:t>
      </w:r>
    </w:p>
    <w:p>
      <w:r>
        <w:rPr>
          <w:b/>
        </w:rPr>
        <w:t xml:space="preserve">Tulos</w:t>
      </w:r>
    </w:p>
    <w:p>
      <w:r>
        <w:t xml:space="preserve">Meshach</w:t>
      </w:r>
    </w:p>
    <w:p>
      <w:r>
        <w:rPr>
          <w:b/>
        </w:rPr>
        <w:t xml:space="preserve">Tulos</w:t>
      </w:r>
    </w:p>
    <w:p>
      <w:r>
        <w:t xml:space="preserve">Abednego</w:t>
      </w:r>
    </w:p>
    <w:p>
      <w:r>
        <w:rPr>
          <w:b/>
        </w:rPr>
        <w:t xml:space="preserve">Tulos</w:t>
      </w:r>
    </w:p>
    <w:p>
      <w:r>
        <w:t xml:space="preserve">Shadrach</w:t>
      </w:r>
    </w:p>
    <w:p>
      <w:r>
        <w:rPr>
          <w:b/>
        </w:rPr>
        <w:t xml:space="preserve">Esimerkki 7.50</w:t>
      </w:r>
    </w:p>
    <w:p>
      <w:r>
        <w:t xml:space="preserve">miten suuontelo auttaa ruoansulatuskanavaa?</w:t>
      </w:r>
    </w:p>
    <w:p>
      <w:r>
        <w:rPr>
          <w:b/>
        </w:rPr>
        <w:t xml:space="preserve">Tulos</w:t>
      </w:r>
    </w:p>
    <w:p>
      <w:r>
        <w:t xml:space="preserve">tuottaa voitelevaa limaa</w:t>
      </w:r>
    </w:p>
    <w:p>
      <w:r>
        <w:rPr>
          <w:b/>
        </w:rPr>
        <w:t xml:space="preserve">Esimerkki 7.51</w:t>
      </w:r>
    </w:p>
    <w:p>
      <w:r>
        <w:t xml:space="preserve">kenen kanssa Alf oli naimisissa kotona ja poissa...</w:t>
      </w:r>
    </w:p>
    <w:p>
      <w:r>
        <w:rPr>
          <w:b/>
        </w:rPr>
        <w:t xml:space="preserve">Tulos</w:t>
      </w:r>
    </w:p>
    <w:p>
      <w:r>
        <w:t xml:space="preserve">Ailsa Stewart</w:t>
      </w:r>
    </w:p>
    <w:p>
      <w:r>
        <w:rPr>
          <w:b/>
        </w:rPr>
        <w:t xml:space="preserve">Esimerkki 7.52</w:t>
      </w:r>
    </w:p>
    <w:p>
      <w:r>
        <w:t xml:space="preserve">milloin miss usa voitti viimeksi miss universumin</w:t>
      </w:r>
    </w:p>
    <w:p>
      <w:r>
        <w:rPr>
          <w:b/>
        </w:rPr>
        <w:t xml:space="preserve">Tulos</w:t>
      </w:r>
    </w:p>
    <w:p>
      <w:r>
        <w:t xml:space="preserve">2012</w:t>
      </w:r>
    </w:p>
    <w:p>
      <w:r>
        <w:rPr>
          <w:b/>
        </w:rPr>
        <w:t xml:space="preserve">Esimerkki 7.53</w:t>
      </w:r>
    </w:p>
    <w:p>
      <w:r>
        <w:t xml:space="preserve">Milloin ammuskelu tapahtui Greys Anatomy -elokuvassa?</w:t>
      </w:r>
    </w:p>
    <w:p>
      <w:r>
        <w:rPr>
          <w:b/>
        </w:rPr>
        <w:t xml:space="preserve">Tulos</w:t>
      </w:r>
    </w:p>
    <w:p>
      <w:r>
        <w:t xml:space="preserve">20. toukokuuta 2010</w:t>
      </w:r>
    </w:p>
    <w:p>
      <w:r>
        <w:rPr>
          <w:b/>
        </w:rPr>
        <w:t xml:space="preserve">Esimerkki 7.54</w:t>
      </w:r>
    </w:p>
    <w:p>
      <w:r>
        <w:t xml:space="preserve">joka laulaa elokuvassa There's something about mary</w:t>
      </w:r>
    </w:p>
    <w:p>
      <w:r>
        <w:rPr>
          <w:b/>
        </w:rPr>
        <w:t xml:space="preserve">Tulos</w:t>
      </w:r>
    </w:p>
    <w:p>
      <w:r>
        <w:t xml:space="preserve">Jonathan Richman</w:t>
      </w:r>
    </w:p>
    <w:p>
      <w:r>
        <w:rPr>
          <w:b/>
        </w:rPr>
        <w:t xml:space="preserve">Esimerkki 7.55</w:t>
      </w:r>
    </w:p>
    <w:p>
      <w:r>
        <w:t xml:space="preserve">Milloin uusi Tappan Zee -silta valmistuu?</w:t>
      </w:r>
    </w:p>
    <w:p>
      <w:r>
        <w:rPr>
          <w:b/>
        </w:rPr>
        <w:t xml:space="preserve">Tulos</w:t>
      </w:r>
    </w:p>
    <w:p>
      <w:r>
        <w:t xml:space="preserve">vuoden 2018 lopussa</w:t>
      </w:r>
    </w:p>
    <w:p>
      <w:r>
        <w:rPr>
          <w:b/>
        </w:rPr>
        <w:t xml:space="preserve">Esimerkki 7.56</w:t>
      </w:r>
    </w:p>
    <w:p>
      <w:r>
        <w:t xml:space="preserve">Missä Rio Grande -joki sijaitsee Jamaikalla?</w:t>
      </w:r>
    </w:p>
    <w:p>
      <w:r>
        <w:rPr>
          <w:b/>
        </w:rPr>
        <w:t xml:space="preserve">Tulos</w:t>
      </w:r>
    </w:p>
    <w:p>
      <w:r>
        <w:t xml:space="preserve">Portlandin seurakunta</w:t>
      </w:r>
    </w:p>
    <w:p>
      <w:r>
        <w:rPr>
          <w:b/>
        </w:rPr>
        <w:t xml:space="preserve">Esimerkki 7.57</w:t>
      </w:r>
    </w:p>
    <w:p>
      <w:r>
        <w:t xml:space="preserve">Mistä Yhdysvallat sai vapaudenpatsaan?</w:t>
      </w:r>
    </w:p>
    <w:p>
      <w:r>
        <w:rPr>
          <w:b/>
        </w:rPr>
        <w:t xml:space="preserve">Tulos</w:t>
      </w:r>
    </w:p>
    <w:p>
      <w:r>
        <w:t xml:space="preserve">Ranskan kansa</w:t>
      </w:r>
    </w:p>
    <w:p>
      <w:r>
        <w:rPr>
          <w:b/>
        </w:rPr>
        <w:t xml:space="preserve">Esimerkki 7.58</w:t>
      </w:r>
    </w:p>
    <w:p>
      <w:r>
        <w:t xml:space="preserve">Mihin rakennetaan uusi tottenham-stadion?</w:t>
      </w:r>
    </w:p>
    <w:p>
      <w:r>
        <w:rPr>
          <w:b/>
        </w:rPr>
        <w:t xml:space="preserve">Tulos</w:t>
      </w:r>
    </w:p>
    <w:p>
      <w:r>
        <w:t xml:space="preserve">London Borough of Haringey</w:t>
      </w:r>
    </w:p>
    <w:p>
      <w:r>
        <w:rPr>
          <w:b/>
        </w:rPr>
        <w:t xml:space="preserve">Esimerkki 7.59</w:t>
      </w:r>
    </w:p>
    <w:p>
      <w:r>
        <w:t xml:space="preserve">kuka voitti icc t 20 world cup 2016</w:t>
      </w:r>
    </w:p>
    <w:p>
      <w:r>
        <w:rPr>
          <w:b/>
        </w:rPr>
        <w:t xml:space="preserve">Tulos</w:t>
      </w:r>
    </w:p>
    <w:p>
      <w:r>
        <w:t xml:space="preserve">Länsi-Intia</w:t>
      </w:r>
    </w:p>
    <w:p>
      <w:r>
        <w:rPr>
          <w:b/>
        </w:rPr>
        <w:t xml:space="preserve">Esimerkki 7.60</w:t>
      </w:r>
    </w:p>
    <w:p>
      <w:r>
        <w:t xml:space="preserve">kenen kanssa Jessica menee naimisiin Venetsian kauppias -elokuvassa?</w:t>
      </w:r>
    </w:p>
    <w:p>
      <w:r>
        <w:rPr>
          <w:b/>
        </w:rPr>
        <w:t xml:space="preserve">Tulos</w:t>
      </w:r>
    </w:p>
    <w:p>
      <w:r>
        <w:t xml:space="preserve">Lorenzo</w:t>
      </w:r>
    </w:p>
    <w:p>
      <w:r>
        <w:rPr>
          <w:b/>
        </w:rPr>
        <w:t xml:space="preserve">Esimerkki 7.61</w:t>
      </w:r>
    </w:p>
    <w:p>
      <w:r>
        <w:t xml:space="preserve">Milloin kolmoset syntyivät This is us -ohjelmassa?</w:t>
      </w:r>
    </w:p>
    <w:p>
      <w:r>
        <w:rPr>
          <w:b/>
        </w:rPr>
        <w:t xml:space="preserve">Tulos</w:t>
      </w:r>
    </w:p>
    <w:p>
      <w:r>
        <w:t xml:space="preserve">1980</w:t>
      </w:r>
    </w:p>
    <w:p>
      <w:r>
        <w:rPr>
          <w:b/>
        </w:rPr>
        <w:t xml:space="preserve">Esimerkki 7.62</w:t>
      </w:r>
    </w:p>
    <w:p>
      <w:r>
        <w:t xml:space="preserve">Minkä tutkinnon saa lääketieteellisestä koulusta</w:t>
      </w:r>
    </w:p>
    <w:p>
      <w:r>
        <w:rPr>
          <w:b/>
        </w:rPr>
        <w:t xml:space="preserve">Tulos</w:t>
      </w:r>
    </w:p>
    <w:p>
      <w:r>
        <w:t xml:space="preserve">Lääketieteen tohtori (MD</w:t>
      </w:r>
    </w:p>
    <w:p>
      <w:r>
        <w:rPr>
          <w:b/>
        </w:rPr>
        <w:t xml:space="preserve">Esimerkki 7.63</w:t>
      </w:r>
    </w:p>
    <w:p>
      <w:r>
        <w:t xml:space="preserve">Mikä oli alfahiukkasten lähde Rutherfordin kokeessa?</w:t>
      </w:r>
    </w:p>
    <w:p>
      <w:r>
        <w:rPr>
          <w:b/>
        </w:rPr>
        <w:t xml:space="preserve">Tulos</w:t>
      </w:r>
    </w:p>
    <w:p>
      <w:r>
        <w:t xml:space="preserve">heliumytimet</w:t>
      </w:r>
    </w:p>
    <w:p>
      <w:r>
        <w:rPr>
          <w:b/>
        </w:rPr>
        <w:t xml:space="preserve">Esimerkki 7.64</w:t>
      </w:r>
    </w:p>
    <w:p>
      <w:r>
        <w:t xml:space="preserve">kuka näyttelee Glenniä hyvässä tohtori -elokuvassa jakso 7.</w:t>
      </w:r>
    </w:p>
    <w:p>
      <w:r>
        <w:rPr>
          <w:b/>
        </w:rPr>
        <w:t xml:space="preserve">Tulos</w:t>
      </w:r>
    </w:p>
    <w:p>
      <w:r>
        <w:t xml:space="preserve">Titus Welliver</w:t>
      </w:r>
    </w:p>
    <w:p>
      <w:r>
        <w:rPr>
          <w:b/>
        </w:rPr>
        <w:t xml:space="preserve">Esimerkki 7.65</w:t>
      </w:r>
    </w:p>
    <w:p>
      <w:r>
        <w:t xml:space="preserve">ketä Patrick Stewart näyttelee Star Trekissä?</w:t>
      </w:r>
    </w:p>
    <w:p>
      <w:r>
        <w:rPr>
          <w:b/>
        </w:rPr>
        <w:t xml:space="preserve">Tulos</w:t>
      </w:r>
    </w:p>
    <w:p>
      <w:r>
        <w:t xml:space="preserve">Kapteeni Jean-Luc Picard</w:t>
      </w:r>
    </w:p>
    <w:p>
      <w:r>
        <w:rPr>
          <w:b/>
        </w:rPr>
        <w:t xml:space="preserve">Esimerkki 7.66</w:t>
      </w:r>
    </w:p>
    <w:p>
      <w:r>
        <w:t xml:space="preserve">Harry Potterin Ginny Weasleyn oikea nimi</w:t>
      </w:r>
    </w:p>
    <w:p>
      <w:r>
        <w:rPr>
          <w:b/>
        </w:rPr>
        <w:t xml:space="preserve">Tulos</w:t>
      </w:r>
    </w:p>
    <w:p>
      <w:r>
        <w:t xml:space="preserve">Bonnie Francesca Wright</w:t>
      </w:r>
    </w:p>
    <w:p>
      <w:r>
        <w:rPr>
          <w:b/>
        </w:rPr>
        <w:t xml:space="preserve">Esimerkki 7.67</w:t>
      </w:r>
    </w:p>
    <w:p>
      <w:r>
        <w:t xml:space="preserve">Mikä eläin on herra Big elokuvassa Zootopia?</w:t>
      </w:r>
    </w:p>
    <w:p>
      <w:r>
        <w:rPr>
          <w:b/>
        </w:rPr>
        <w:t xml:space="preserve">Tulos</w:t>
      </w:r>
    </w:p>
    <w:p>
      <w:r>
        <w:t xml:space="preserve">Arktinen pohjantikka</w:t>
      </w:r>
    </w:p>
    <w:p>
      <w:r>
        <w:rPr>
          <w:b/>
        </w:rPr>
        <w:t xml:space="preserve">Esimerkki 7.68</w:t>
      </w:r>
    </w:p>
    <w:p>
      <w:r>
        <w:t xml:space="preserve">joka keksi lauseen "Mitä tapahtuu Vegasissa"...</w:t>
      </w:r>
    </w:p>
    <w:p>
      <w:r>
        <w:rPr>
          <w:b/>
        </w:rPr>
        <w:t xml:space="preserve">Tulos</w:t>
      </w:r>
    </w:p>
    <w:p>
      <w:r>
        <w:t xml:space="preserve">R&amp;R Partners</w:t>
      </w:r>
    </w:p>
    <w:p>
      <w:r>
        <w:rPr>
          <w:b/>
        </w:rPr>
        <w:t xml:space="preserve">Tulos</w:t>
      </w:r>
    </w:p>
    <w:p>
      <w:r>
        <w:t xml:space="preserve">mainostoimisto</w:t>
      </w:r>
    </w:p>
    <w:p>
      <w:r>
        <w:rPr>
          <w:b/>
        </w:rPr>
        <w:t xml:space="preserve">Esimerkki 7.69</w:t>
      </w:r>
    </w:p>
    <w:p>
      <w:r>
        <w:t xml:space="preserve">Milloin Zackin ja Codyn sviitti esitettiin ensimmäisen kerran?</w:t>
      </w:r>
    </w:p>
    <w:p>
      <w:r>
        <w:rPr>
          <w:b/>
        </w:rPr>
        <w:t xml:space="preserve">Tulos</w:t>
      </w:r>
    </w:p>
    <w:p>
      <w:r>
        <w:t xml:space="preserve">18. maaliskuuta 2005</w:t>
      </w:r>
    </w:p>
    <w:p>
      <w:r>
        <w:rPr>
          <w:b/>
        </w:rPr>
        <w:t xml:space="preserve">Esimerkki 7.70</w:t>
      </w:r>
    </w:p>
    <w:p>
      <w:r>
        <w:t xml:space="preserve">joka aloitti raamattujen massapainatuksen viisi vuosisataa sitten -</w:t>
      </w:r>
    </w:p>
    <w:p>
      <w:r>
        <w:rPr>
          <w:b/>
        </w:rPr>
        <w:t xml:space="preserve">Tulos</w:t>
      </w:r>
    </w:p>
    <w:p>
      <w:r>
        <w:t xml:space="preserve">Johannes Gutenberg</w:t>
      </w:r>
    </w:p>
    <w:p>
      <w:r>
        <w:rPr>
          <w:b/>
        </w:rPr>
        <w:t xml:space="preserve">Esimerkki 7.71</w:t>
      </w:r>
    </w:p>
    <w:p>
      <w:r>
        <w:t xml:space="preserve">kuka on seuraava, jos presidentti kuolee</w:t>
      </w:r>
    </w:p>
    <w:p>
      <w:r>
        <w:rPr>
          <w:b/>
        </w:rPr>
        <w:t xml:space="preserve">Tulos</w:t>
      </w:r>
    </w:p>
    <w:p>
      <w:r>
        <w:t xml:space="preserve">varapuheenjohtaja</w:t>
      </w:r>
    </w:p>
    <w:p>
      <w:r>
        <w:rPr>
          <w:b/>
        </w:rPr>
        <w:t xml:space="preserve">Esimerkki 7.72</w:t>
      </w:r>
    </w:p>
    <w:p>
      <w:r>
        <w:t xml:space="preserve">Mikä oli kuuluisan ikkunan nimi Pariisin Notre Damen katedraalissa Ranskassa?</w:t>
      </w:r>
    </w:p>
    <w:p>
      <w:r>
        <w:rPr>
          <w:b/>
        </w:rPr>
        <w:t xml:space="preserve">Tulos</w:t>
      </w:r>
    </w:p>
    <w:p>
      <w:r>
        <w:t xml:space="preserve">ruusuikkuna</w:t>
      </w:r>
    </w:p>
    <w:p>
      <w:r>
        <w:rPr>
          <w:b/>
        </w:rPr>
        <w:t xml:space="preserve">Esimerkki 7.73</w:t>
      </w:r>
    </w:p>
    <w:p>
      <w:r>
        <w:t xml:space="preserve">Mikä on Reaganin tehtävä uudessa tytössä?</w:t>
      </w:r>
    </w:p>
    <w:p>
      <w:r>
        <w:rPr>
          <w:b/>
        </w:rPr>
        <w:t xml:space="preserve">Tulos</w:t>
      </w:r>
    </w:p>
    <w:p>
      <w:r>
        <w:t xml:space="preserve">lääkkeiden myyntiedustaja</w:t>
      </w:r>
    </w:p>
    <w:p>
      <w:r>
        <w:rPr>
          <w:b/>
        </w:rPr>
        <w:t xml:space="preserve">Esimerkki 7.74</w:t>
      </w:r>
    </w:p>
    <w:p>
      <w:r>
        <w:t xml:space="preserve">joka näytteli Raoulia oopperan kummituksessa...</w:t>
      </w:r>
    </w:p>
    <w:p>
      <w:r>
        <w:rPr>
          <w:b/>
        </w:rPr>
        <w:t xml:space="preserve">Tulos</w:t>
      </w:r>
    </w:p>
    <w:p>
      <w:r>
        <w:t xml:space="preserve">Patrick Wilson</w:t>
      </w:r>
    </w:p>
    <w:p>
      <w:r>
        <w:rPr>
          <w:b/>
        </w:rPr>
        <w:t xml:space="preserve">Esimerkki 7.75</w:t>
      </w:r>
    </w:p>
    <w:p>
      <w:r>
        <w:t xml:space="preserve">Mitkä ovat Ranskan kaksi suurinta poliittista puoluetta?</w:t>
      </w:r>
    </w:p>
    <w:p>
      <w:r>
        <w:rPr>
          <w:b/>
        </w:rPr>
        <w:t xml:space="preserve">Tulos</w:t>
      </w:r>
    </w:p>
    <w:p>
      <w:r>
        <w:t xml:space="preserve">Republikaanit</w:t>
      </w:r>
    </w:p>
    <w:p>
      <w:r>
        <w:rPr>
          <w:b/>
        </w:rPr>
        <w:t xml:space="preserve">Tulos</w:t>
      </w:r>
    </w:p>
    <w:p>
      <w:r>
        <w:t xml:space="preserve">sosialistinen puolue</w:t>
      </w:r>
    </w:p>
    <w:p>
      <w:r>
        <w:rPr>
          <w:b/>
        </w:rPr>
        <w:t xml:space="preserve">Esimerkki 7.76</w:t>
      </w:r>
    </w:p>
    <w:p>
      <w:r>
        <w:t xml:space="preserve">Milloin Golden Knights liittyi Nhl:ään?</w:t>
      </w:r>
    </w:p>
    <w:p>
      <w:r>
        <w:rPr>
          <w:b/>
        </w:rPr>
        <w:t xml:space="preserve">Tulos</w:t>
      </w:r>
    </w:p>
    <w:p>
      <w:r>
        <w:t xml:space="preserve">2017</w:t>
      </w:r>
    </w:p>
    <w:p>
      <w:r>
        <w:rPr>
          <w:b/>
        </w:rPr>
        <w:t xml:space="preserve">Esimerkki 7.77</w:t>
      </w:r>
    </w:p>
    <w:p>
      <w:r>
        <w:t xml:space="preserve">kuinka monta jaksoa oc:n 1. kaudella on?</w:t>
      </w:r>
    </w:p>
    <w:p>
      <w:r>
        <w:rPr>
          <w:b/>
        </w:rPr>
        <w:t xml:space="preserve">Tulos</w:t>
      </w:r>
    </w:p>
    <w:p>
      <w:r>
        <w:t xml:space="preserve">27</w:t>
      </w:r>
    </w:p>
    <w:p>
      <w:r>
        <w:rPr>
          <w:b/>
        </w:rPr>
        <w:t xml:space="preserve">Esimerkki 7.78</w:t>
      </w:r>
    </w:p>
    <w:p>
      <w:r>
        <w:t xml:space="preserve">Mistä löytyvät luustolihaksia ohjaavat ylemmät liikehermosolut?</w:t>
      </w:r>
    </w:p>
    <w:p>
      <w:r>
        <w:rPr>
          <w:b/>
        </w:rPr>
        <w:t xml:space="preserve">Tulos</w:t>
      </w:r>
    </w:p>
    <w:p>
      <w:r>
        <w:t xml:space="preserve">precentral gyrus</w:t>
      </w:r>
    </w:p>
    <w:p>
      <w:r>
        <w:rPr>
          <w:b/>
        </w:rPr>
        <w:t xml:space="preserve">Esimerkki 7.79</w:t>
      </w:r>
    </w:p>
    <w:p>
      <w:r>
        <w:t xml:space="preserve">millainen hallintorakenne Yhdysvalloissa on</w:t>
      </w:r>
    </w:p>
    <w:p>
      <w:r>
        <w:rPr>
          <w:b/>
        </w:rPr>
        <w:t xml:space="preserve">Tulos</w:t>
      </w:r>
    </w:p>
    <w:p>
      <w:r>
        <w:t xml:space="preserve">perustuslaillinen tasavalta</w:t>
      </w:r>
    </w:p>
    <w:p>
      <w:r>
        <w:rPr>
          <w:b/>
        </w:rPr>
        <w:t xml:space="preserve">Esimerkki 7.80</w:t>
      </w:r>
    </w:p>
    <w:p>
      <w:r>
        <w:t xml:space="preserve">Milloin Apple Computer muuttui Apple Inc:ksi?</w:t>
      </w:r>
    </w:p>
    <w:p>
      <w:r>
        <w:rPr>
          <w:b/>
        </w:rPr>
        <w:t xml:space="preserve">Tulos</w:t>
      </w:r>
    </w:p>
    <w:p>
      <w:r>
        <w:t xml:space="preserve">tammikuu 9, 2007</w:t>
      </w:r>
    </w:p>
    <w:p>
      <w:r>
        <w:rPr>
          <w:b/>
        </w:rPr>
        <w:t xml:space="preserve">Esimerkki 7.81</w:t>
      </w:r>
    </w:p>
    <w:p>
      <w:r>
        <w:t xml:space="preserve">kuka voitti miesten money in the bank -ottelun?</w:t>
      </w:r>
    </w:p>
    <w:p>
      <w:r>
        <w:rPr>
          <w:b/>
        </w:rPr>
        <w:t xml:space="preserve">Tulos</w:t>
      </w:r>
    </w:p>
    <w:p>
      <w:r>
        <w:t xml:space="preserve">Braun Strowman</w:t>
      </w:r>
    </w:p>
    <w:p>
      <w:r>
        <w:rPr>
          <w:b/>
        </w:rPr>
        <w:t xml:space="preserve">Esimerkki 7.82</w:t>
      </w:r>
    </w:p>
    <w:p>
      <w:r>
        <w:t xml:space="preserve">aallonpohjan syvyys on noin</w:t>
      </w:r>
    </w:p>
    <w:p>
      <w:r>
        <w:rPr>
          <w:b/>
        </w:rPr>
        <w:t xml:space="preserve">Tulos</w:t>
      </w:r>
    </w:p>
    <w:p>
      <w:r>
        <w:t xml:space="preserve">puolet aallonpituudesta</w:t>
      </w:r>
    </w:p>
    <w:p>
      <w:r>
        <w:rPr>
          <w:b/>
        </w:rPr>
        <w:t xml:space="preserve">Esimerkki 7.83</w:t>
      </w:r>
    </w:p>
    <w:p>
      <w:r>
        <w:t xml:space="preserve">kaupungit Washingtonin osavaltiossa, jotka alkavat kirjaimella o</w:t>
      </w:r>
    </w:p>
    <w:p>
      <w:r>
        <w:rPr>
          <w:b/>
        </w:rPr>
        <w:t xml:space="preserve">Tulos</w:t>
      </w:r>
    </w:p>
    <w:p>
      <w:r>
        <w:t xml:space="preserve">Ocean Shores</w:t>
      </w:r>
    </w:p>
    <w:p>
      <w:r>
        <w:rPr>
          <w:b/>
        </w:rPr>
        <w:t xml:space="preserve">Tulos</w:t>
      </w:r>
    </w:p>
    <w:p>
      <w:r>
        <w:t xml:space="preserve">Oak Harbor</w:t>
      </w:r>
    </w:p>
    <w:p>
      <w:r>
        <w:rPr>
          <w:b/>
        </w:rPr>
        <w:t xml:space="preserve">Tulos</w:t>
      </w:r>
    </w:p>
    <w:p>
      <w:r>
        <w:t xml:space="preserve">Orting</w:t>
      </w:r>
    </w:p>
    <w:p>
      <w:r>
        <w:rPr>
          <w:b/>
        </w:rPr>
        <w:t xml:space="preserve">Tulos</w:t>
      </w:r>
    </w:p>
    <w:p>
      <w:r>
        <w:t xml:space="preserve">Othello</w:t>
      </w:r>
    </w:p>
    <w:p>
      <w:r>
        <w:rPr>
          <w:b/>
        </w:rPr>
        <w:t xml:space="preserve">Tulos</w:t>
      </w:r>
    </w:p>
    <w:p>
      <w:r>
        <w:t xml:space="preserve">Olympia</w:t>
      </w:r>
    </w:p>
    <w:p>
      <w:r>
        <w:rPr>
          <w:b/>
        </w:rPr>
        <w:t xml:space="preserve">Tulos</w:t>
      </w:r>
    </w:p>
    <w:p>
      <w:r>
        <w:t xml:space="preserve">Oroville</w:t>
      </w:r>
    </w:p>
    <w:p>
      <w:r>
        <w:rPr>
          <w:b/>
        </w:rPr>
        <w:t xml:space="preserve">Tulos</w:t>
      </w:r>
    </w:p>
    <w:p>
      <w:r>
        <w:t xml:space="preserve">Okanogan</w:t>
      </w:r>
    </w:p>
    <w:p>
      <w:r>
        <w:rPr>
          <w:b/>
        </w:rPr>
        <w:t xml:space="preserve">Tulos</w:t>
      </w:r>
    </w:p>
    <w:p>
      <w:r>
        <w:t xml:space="preserve">Omak</w:t>
      </w:r>
    </w:p>
    <w:p>
      <w:r>
        <w:rPr>
          <w:b/>
        </w:rPr>
        <w:t xml:space="preserve">Tulos</w:t>
      </w:r>
    </w:p>
    <w:p>
      <w:r>
        <w:t xml:space="preserve">Oakville</w:t>
      </w:r>
    </w:p>
    <w:p>
      <w:r>
        <w:rPr>
          <w:b/>
        </w:rPr>
        <w:t xml:space="preserve">Esimerkki 7.84</w:t>
      </w:r>
    </w:p>
    <w:p>
      <w:r>
        <w:t xml:space="preserve">Milloin on tornadokausi Yhdysvalloissa?</w:t>
      </w:r>
    </w:p>
    <w:p>
      <w:r>
        <w:rPr>
          <w:b/>
        </w:rPr>
        <w:t xml:space="preserve">Tulos</w:t>
      </w:r>
    </w:p>
    <w:p>
      <w:r>
        <w:t xml:space="preserve">Maaliskuusta kesäkuuhun</w:t>
      </w:r>
    </w:p>
    <w:p>
      <w:r>
        <w:rPr>
          <w:b/>
        </w:rPr>
        <w:t xml:space="preserve">Esimerkki 7.85</w:t>
      </w:r>
    </w:p>
    <w:p>
      <w:r>
        <w:t xml:space="preserve">Milloin olympialaiset alkoivat järjestetä joka toinen vuosi?</w:t>
      </w:r>
    </w:p>
    <w:p>
      <w:r>
        <w:rPr>
          <w:b/>
        </w:rPr>
        <w:t xml:space="preserve">Tulos</w:t>
      </w:r>
    </w:p>
    <w:p>
      <w:r>
        <w:t xml:space="preserve">1994</w:t>
      </w:r>
    </w:p>
    <w:p>
      <w:r>
        <w:rPr>
          <w:b/>
        </w:rPr>
        <w:t xml:space="preserve">Esimerkki 7.86</w:t>
      </w:r>
    </w:p>
    <w:p>
      <w:r>
        <w:t xml:space="preserve">kuka sanoo, että law and order svu:n avajaiset -</w:t>
      </w:r>
    </w:p>
    <w:p>
      <w:r>
        <w:rPr>
          <w:b/>
        </w:rPr>
        <w:t xml:space="preserve">Tulos</w:t>
      </w:r>
    </w:p>
    <w:p>
      <w:r>
        <w:t xml:space="preserve">Steven M. Zirnkilton</w:t>
      </w:r>
    </w:p>
    <w:p>
      <w:r>
        <w:rPr>
          <w:b/>
        </w:rPr>
        <w:t xml:space="preserve">Esimerkki 7.87</w:t>
      </w:r>
    </w:p>
    <w:p>
      <w:r>
        <w:t xml:space="preserve">kenellä on eniten tilaajia youtubessa?</w:t>
      </w:r>
    </w:p>
    <w:p>
      <w:r>
        <w:rPr>
          <w:b/>
        </w:rPr>
        <w:t xml:space="preserve">Tulos</w:t>
      </w:r>
    </w:p>
    <w:p>
      <w:r>
        <w:t xml:space="preserve">PewDiePie</w:t>
      </w:r>
    </w:p>
    <w:p>
      <w:r>
        <w:rPr>
          <w:b/>
        </w:rPr>
        <w:t xml:space="preserve">Esimerkki 7.88</w:t>
      </w:r>
    </w:p>
    <w:p>
      <w:r>
        <w:t xml:space="preserve">milloin kansainvälinen avaruusasema laukaistiin</w:t>
      </w:r>
    </w:p>
    <w:p>
      <w:r>
        <w:rPr>
          <w:b/>
        </w:rPr>
        <w:t xml:space="preserve">Tulos</w:t>
      </w:r>
    </w:p>
    <w:p>
      <w:r>
        <w:t xml:space="preserve">1998</w:t>
      </w:r>
    </w:p>
    <w:p>
      <w:r>
        <w:rPr>
          <w:b/>
        </w:rPr>
        <w:t xml:space="preserve">Esimerkki 7.89</w:t>
      </w:r>
    </w:p>
    <w:p>
      <w:r>
        <w:t xml:space="preserve">joka esitti Willy Wonkaa alkuperäisessä elokuvassa...</w:t>
      </w:r>
    </w:p>
    <w:p>
      <w:r>
        <w:rPr>
          <w:b/>
        </w:rPr>
        <w:t xml:space="preserve">Tulos</w:t>
      </w:r>
    </w:p>
    <w:p>
      <w:r>
        <w:t xml:space="preserve">Gene Wilder</w:t>
      </w:r>
    </w:p>
    <w:p>
      <w:r>
        <w:rPr>
          <w:b/>
        </w:rPr>
        <w:t xml:space="preserve">Esimerkki 7.90</w:t>
      </w:r>
    </w:p>
    <w:p>
      <w:r>
        <w:t xml:space="preserve">kuka kirjoitti kappaleen I drive your truck</w:t>
      </w:r>
    </w:p>
    <w:p>
      <w:r>
        <w:rPr>
          <w:b/>
        </w:rPr>
        <w:t xml:space="preserve">Tulos</w:t>
      </w:r>
    </w:p>
    <w:p>
      <w:r>
        <w:t xml:space="preserve">Jimmy Yeary</w:t>
      </w:r>
    </w:p>
    <w:p>
      <w:r>
        <w:rPr>
          <w:b/>
        </w:rPr>
        <w:t xml:space="preserve">Tulos</w:t>
      </w:r>
    </w:p>
    <w:p>
      <w:r>
        <w:t xml:space="preserve">Jessi Alexander</w:t>
      </w:r>
    </w:p>
    <w:p>
      <w:r>
        <w:rPr>
          <w:b/>
        </w:rPr>
        <w:t xml:space="preserve">Tulos</w:t>
      </w:r>
    </w:p>
    <w:p>
      <w:r>
        <w:t xml:space="preserve">Connie Harrington</w:t>
      </w:r>
    </w:p>
    <w:p>
      <w:r>
        <w:rPr>
          <w:b/>
        </w:rPr>
        <w:t xml:space="preserve">Esimerkki 7.91</w:t>
      </w:r>
    </w:p>
    <w:p>
      <w:r>
        <w:t xml:space="preserve">mistä ajatus messiaasta on peräisin?</w:t>
      </w:r>
    </w:p>
    <w:p>
      <w:r>
        <w:rPr>
          <w:b/>
        </w:rPr>
        <w:t xml:space="preserve">Tulos</w:t>
      </w:r>
    </w:p>
    <w:p>
      <w:r>
        <w:t xml:space="preserve">Juutalaisuus</w:t>
      </w:r>
    </w:p>
    <w:p>
      <w:r>
        <w:rPr>
          <w:b/>
        </w:rPr>
        <w:t xml:space="preserve">Esimerkki 7.92</w:t>
      </w:r>
    </w:p>
    <w:p>
      <w:r>
        <w:t xml:space="preserve">joka oli elokuvan tulivaunut noin</w:t>
      </w:r>
    </w:p>
    <w:p>
      <w:r>
        <w:rPr>
          <w:b/>
        </w:rPr>
        <w:t xml:space="preserve">Tulos</w:t>
      </w:r>
    </w:p>
    <w:p>
      <w:r>
        <w:t xml:space="preserve">Eric Liddell</w:t>
      </w:r>
    </w:p>
    <w:p>
      <w:r>
        <w:rPr>
          <w:b/>
        </w:rPr>
        <w:t xml:space="preserve">Tulos</w:t>
      </w:r>
    </w:p>
    <w:p>
      <w:r>
        <w:t xml:space="preserve">Harold Abrahams</w:t>
      </w:r>
    </w:p>
    <w:p>
      <w:r>
        <w:rPr>
          <w:b/>
        </w:rPr>
        <w:t xml:space="preserve">Esimerkki 7.93</w:t>
      </w:r>
    </w:p>
    <w:p>
      <w:r>
        <w:t xml:space="preserve">Minkälainen hallitus on oltava Euroopan unionin jäsenyyden edellytyksenä?</w:t>
      </w:r>
    </w:p>
    <w:p>
      <w:r>
        <w:rPr>
          <w:b/>
        </w:rPr>
        <w:t xml:space="preserve">Tulos</w:t>
      </w:r>
    </w:p>
    <w:p>
      <w:r>
        <w:t xml:space="preserve">demokratia</w:t>
      </w:r>
    </w:p>
    <w:p>
      <w:r>
        <w:rPr>
          <w:b/>
        </w:rPr>
        <w:t xml:space="preserve">Esimerkki 7.94</w:t>
      </w:r>
    </w:p>
    <w:p>
      <w:r>
        <w:t xml:space="preserve">milloin Pablon elämä ilmestyi</w:t>
      </w:r>
    </w:p>
    <w:p>
      <w:r>
        <w:rPr>
          <w:b/>
        </w:rPr>
        <w:t xml:space="preserve">Tulos</w:t>
      </w:r>
    </w:p>
    <w:p>
      <w:r>
        <w:t xml:space="preserve">helmikuu 14, 2016</w:t>
      </w:r>
    </w:p>
    <w:p>
      <w:r>
        <w:rPr>
          <w:b/>
        </w:rPr>
        <w:t xml:space="preserve">Esimerkki 7.95</w:t>
      </w:r>
    </w:p>
    <w:p>
      <w:r>
        <w:t xml:space="preserve">joka näytteli Freddy Kruegeria vuoden 2010 Painajainen Elm Streetillä -elokuvassa...</w:t>
      </w:r>
    </w:p>
    <w:p>
      <w:r>
        <w:rPr>
          <w:b/>
        </w:rPr>
        <w:t xml:space="preserve">Tulos</w:t>
      </w:r>
    </w:p>
    <w:p>
      <w:r>
        <w:t xml:space="preserve">Jackie Earle Haley</w:t>
      </w:r>
    </w:p>
    <w:p>
      <w:r>
        <w:rPr>
          <w:b/>
        </w:rPr>
        <w:t xml:space="preserve">Esimerkki 7.96</w:t>
      </w:r>
    </w:p>
    <w:p>
      <w:r>
        <w:t xml:space="preserve">joka laulaa toivotko, että tyttöystäväsi olisi yhtä seksikäs kuin minä?</w:t>
      </w:r>
    </w:p>
    <w:p>
      <w:r>
        <w:rPr>
          <w:b/>
        </w:rPr>
        <w:t xml:space="preserve">Tulos</w:t>
      </w:r>
    </w:p>
    <w:p>
      <w:r>
        <w:t xml:space="preserve">Pussycat Dolls</w:t>
      </w:r>
    </w:p>
    <w:p>
      <w:r>
        <w:rPr>
          <w:b/>
        </w:rPr>
        <w:t xml:space="preserve">Esimerkki 7.97</w:t>
      </w:r>
    </w:p>
    <w:p>
      <w:r>
        <w:t xml:space="preserve">kenessä lebron james pelasi ennen cleveland cavaliersia?</w:t>
      </w:r>
    </w:p>
    <w:p>
      <w:r>
        <w:rPr>
          <w:b/>
        </w:rPr>
        <w:t xml:space="preserve">Tulos</w:t>
      </w:r>
    </w:p>
    <w:p>
      <w:r>
        <w:t xml:space="preserve">Miami Heat</w:t>
      </w:r>
    </w:p>
    <w:p>
      <w:r>
        <w:rPr>
          <w:b/>
        </w:rPr>
        <w:t xml:space="preserve">Esimerkki 7.98</w:t>
      </w:r>
    </w:p>
    <w:p>
      <w:r>
        <w:t xml:space="preserve">mihin saksofonissa menee kieli?</w:t>
      </w:r>
    </w:p>
    <w:p>
      <w:r>
        <w:rPr>
          <w:b/>
        </w:rPr>
        <w:t xml:space="preserve">Tulos</w:t>
      </w:r>
    </w:p>
    <w:p>
      <w:r>
        <w:t xml:space="preserve">suukappale</w:t>
      </w:r>
    </w:p>
    <w:p>
      <w:r>
        <w:rPr>
          <w:b/>
        </w:rPr>
        <w:t xml:space="preserve">Esimerkki 7.99</w:t>
      </w:r>
    </w:p>
    <w:p>
      <w:r>
        <w:t xml:space="preserve">joka näyttelee elokuvassa Serkkuni Rachel...</w:t>
      </w:r>
    </w:p>
    <w:p>
      <w:r>
        <w:rPr>
          <w:b/>
        </w:rPr>
        <w:t xml:space="preserve">Tulos</w:t>
      </w:r>
    </w:p>
    <w:p>
      <w:r>
        <w:t xml:space="preserve">Rachel Weisz</w:t>
      </w:r>
    </w:p>
    <w:p>
      <w:r>
        <w:rPr>
          <w:b/>
        </w:rPr>
        <w:t xml:space="preserve">Tulos</w:t>
      </w:r>
    </w:p>
    <w:p>
      <w:r>
        <w:t xml:space="preserve">Holliday Grainger</w:t>
      </w:r>
    </w:p>
    <w:p>
      <w:r>
        <w:rPr>
          <w:b/>
        </w:rPr>
        <w:t xml:space="preserve">Tulos</w:t>
      </w:r>
    </w:p>
    <w:p>
      <w:r>
        <w:t xml:space="preserve">Pierfrancesco Favino</w:t>
      </w:r>
    </w:p>
    <w:p>
      <w:r>
        <w:rPr>
          <w:b/>
        </w:rPr>
        <w:t xml:space="preserve">Tulos</w:t>
      </w:r>
    </w:p>
    <w:p>
      <w:r>
        <w:t xml:space="preserve">Iain Glen</w:t>
      </w:r>
    </w:p>
    <w:p>
      <w:r>
        <w:rPr>
          <w:b/>
        </w:rPr>
        <w:t xml:space="preserve">Tulos</w:t>
      </w:r>
    </w:p>
    <w:p>
      <w:r>
        <w:t xml:space="preserve">Sam Claflin</w:t>
      </w:r>
    </w:p>
    <w:p>
      <w:r>
        <w:rPr>
          <w:b/>
        </w:rPr>
        <w:t xml:space="preserve">Esimerkki 7.100</w:t>
      </w:r>
    </w:p>
    <w:p>
      <w:r>
        <w:t xml:space="preserve">jotka tutkivat Pohjois-Amerikan länsirannikkoa -</w:t>
      </w:r>
    </w:p>
    <w:p>
      <w:r>
        <w:rPr>
          <w:b/>
        </w:rPr>
        <w:t xml:space="preserve">Tulos</w:t>
      </w:r>
    </w:p>
    <w:p>
      <w:r>
        <w:t xml:space="preserve">Espanjan</w:t>
      </w:r>
    </w:p>
    <w:p>
      <w:r>
        <w:rPr>
          <w:b/>
        </w:rPr>
        <w:t xml:space="preserve">Esimerkki 7.101</w:t>
      </w:r>
    </w:p>
    <w:p>
      <w:r>
        <w:t xml:space="preserve">Milloin New Yorkin metro rakennettiin?</w:t>
      </w:r>
    </w:p>
    <w:p>
      <w:r>
        <w:rPr>
          <w:b/>
        </w:rPr>
        <w:t xml:space="preserve">Tulos</w:t>
      </w:r>
    </w:p>
    <w:p>
      <w:r>
        <w:t xml:space="preserve">27. lokakuuta 1904</w:t>
      </w:r>
    </w:p>
    <w:p>
      <w:r>
        <w:rPr>
          <w:b/>
        </w:rPr>
        <w:t xml:space="preserve">Esimerkki 7.102</w:t>
      </w:r>
    </w:p>
    <w:p>
      <w:r>
        <w:t xml:space="preserve">kapitalismin ja sosialismin sekoitus tunnetaan nimellä</w:t>
      </w:r>
    </w:p>
    <w:p>
      <w:r>
        <w:rPr>
          <w:b/>
        </w:rPr>
        <w:t xml:space="preserve">Tulos</w:t>
      </w:r>
    </w:p>
    <w:p>
      <w:r>
        <w:t xml:space="preserve">Sekatalous</w:t>
      </w:r>
    </w:p>
    <w:p>
      <w:r>
        <w:rPr>
          <w:b/>
        </w:rPr>
        <w:t xml:space="preserve">Esimerkki 7.103</w:t>
      </w:r>
    </w:p>
    <w:p>
      <w:r>
        <w:t xml:space="preserve">milloin "Olipa kerran Venetsiassa" ilmestyi...</w:t>
      </w:r>
    </w:p>
    <w:p>
      <w:r>
        <w:rPr>
          <w:b/>
        </w:rPr>
        <w:t xml:space="preserve">Tulos</w:t>
      </w:r>
    </w:p>
    <w:p>
      <w:r>
        <w:t xml:space="preserve">kesäkuu 16, 2017</w:t>
      </w:r>
    </w:p>
    <w:p>
      <w:r>
        <w:rPr>
          <w:b/>
        </w:rPr>
        <w:t xml:space="preserve">Esimerkki 7.104</w:t>
      </w:r>
    </w:p>
    <w:p>
      <w:r>
        <w:t xml:space="preserve">jotka esiintyvät elokuvassa Linnut ansassa laulavat McKnightia...</w:t>
      </w:r>
    </w:p>
    <w:p>
      <w:r>
        <w:rPr>
          <w:b/>
        </w:rPr>
        <w:t xml:space="preserve">Tulos</w:t>
      </w:r>
    </w:p>
    <w:p>
      <w:r>
        <w:t xml:space="preserve">Kendrick Lamar</w:t>
      </w:r>
    </w:p>
    <w:p>
      <w:r>
        <w:rPr>
          <w:b/>
        </w:rPr>
        <w:t xml:space="preserve">Tulos</w:t>
      </w:r>
    </w:p>
    <w:p>
      <w:r>
        <w:t xml:space="preserve">21 Savage</w:t>
      </w:r>
    </w:p>
    <w:p>
      <w:r>
        <w:rPr>
          <w:b/>
        </w:rPr>
        <w:t xml:space="preserve">Tulos</w:t>
      </w:r>
    </w:p>
    <w:p>
      <w:r>
        <w:t xml:space="preserve">The Weeknd</w:t>
      </w:r>
    </w:p>
    <w:p>
      <w:r>
        <w:rPr>
          <w:b/>
        </w:rPr>
        <w:t xml:space="preserve">Tulos</w:t>
      </w:r>
    </w:p>
    <w:p>
      <w:r>
        <w:t xml:space="preserve">Kid Cudi</w:t>
      </w:r>
    </w:p>
    <w:p>
      <w:r>
        <w:rPr>
          <w:b/>
        </w:rPr>
        <w:t xml:space="preserve">Tulos</w:t>
      </w:r>
    </w:p>
    <w:p>
      <w:r>
        <w:t xml:space="preserve">Blac Youngsta</w:t>
      </w:r>
    </w:p>
    <w:p>
      <w:r>
        <w:rPr>
          <w:b/>
        </w:rPr>
        <w:t xml:space="preserve">Tulos</w:t>
      </w:r>
    </w:p>
    <w:p>
      <w:r>
        <w:t xml:space="preserve">André 3000</w:t>
      </w:r>
    </w:p>
    <w:p>
      <w:r>
        <w:rPr>
          <w:b/>
        </w:rPr>
        <w:t xml:space="preserve">Tulos</w:t>
      </w:r>
    </w:p>
    <w:p>
      <w:r>
        <w:t xml:space="preserve">Nav</w:t>
      </w:r>
    </w:p>
    <w:p>
      <w:r>
        <w:rPr>
          <w:b/>
        </w:rPr>
        <w:t xml:space="preserve">Tulos</w:t>
      </w:r>
    </w:p>
    <w:p>
      <w:r>
        <w:t xml:space="preserve">Young Thug featuring Quavo</w:t>
      </w:r>
    </w:p>
    <w:p>
      <w:r>
        <w:rPr>
          <w:b/>
        </w:rPr>
        <w:t xml:space="preserve">Tulos</w:t>
      </w:r>
    </w:p>
    <w:p>
      <w:r>
        <w:t xml:space="preserve">K. Forest</w:t>
      </w:r>
    </w:p>
    <w:p>
      <w:r>
        <w:rPr>
          <w:b/>
        </w:rPr>
        <w:t xml:space="preserve">Tulos</w:t>
      </w:r>
    </w:p>
    <w:p>
      <w:r>
        <w:t xml:space="preserve">Bryson Tiller</w:t>
      </w:r>
    </w:p>
    <w:p>
      <w:r>
        <w:rPr>
          <w:b/>
        </w:rPr>
        <w:t xml:space="preserve">Esimerkki 7.105</w:t>
      </w:r>
    </w:p>
    <w:p>
      <w:r>
        <w:t xml:space="preserve">Kuinka monta kalvoa gramnegatiivisilla bakteereilla on?</w:t>
      </w:r>
    </w:p>
    <w:p>
      <w:r>
        <w:rPr>
          <w:b/>
        </w:rPr>
        <w:t xml:space="preserve">Tulos</w:t>
      </w:r>
    </w:p>
    <w:p>
      <w:r>
        <w:t xml:space="preserve">kaksi</w:t>
      </w:r>
    </w:p>
    <w:p>
      <w:r>
        <w:rPr>
          <w:b/>
        </w:rPr>
        <w:t xml:space="preserve">Esimerkki 7.106</w:t>
      </w:r>
    </w:p>
    <w:p>
      <w:r>
        <w:t xml:space="preserve">joka pelasi baseballin viimeisen täydellisen pelin -</w:t>
      </w:r>
    </w:p>
    <w:p>
      <w:r>
        <w:rPr>
          <w:b/>
        </w:rPr>
        <w:t xml:space="preserve">Tulos</w:t>
      </w:r>
    </w:p>
    <w:p>
      <w:r>
        <w:t xml:space="preserve">Félix Hernández</w:t>
      </w:r>
    </w:p>
    <w:p>
      <w:r>
        <w:rPr>
          <w:b/>
        </w:rPr>
        <w:t xml:space="preserve">Esimerkki 7.107</w:t>
      </w:r>
    </w:p>
    <w:p>
      <w:r>
        <w:t xml:space="preserve">Milloin flashin seuraava jakso esitetään?</w:t>
      </w:r>
    </w:p>
    <w:p>
      <w:r>
        <w:rPr>
          <w:b/>
        </w:rPr>
        <w:t xml:space="preserve">Tulos</w:t>
      </w:r>
    </w:p>
    <w:p>
      <w:r>
        <w:t xml:space="preserve">lokakuu 10, 2017</w:t>
      </w:r>
    </w:p>
    <w:p>
      <w:r>
        <w:rPr>
          <w:b/>
        </w:rPr>
        <w:t xml:space="preserve">Esimerkki 7.108</w:t>
      </w:r>
    </w:p>
    <w:p>
      <w:r>
        <w:t xml:space="preserve">Milloin merkittäviä määriä happea ilmestyi maapallon ilmakehään?</w:t>
      </w:r>
    </w:p>
    <w:p>
      <w:r>
        <w:rPr>
          <w:b/>
        </w:rPr>
        <w:t xml:space="preserve">Tulos</w:t>
      </w:r>
    </w:p>
    <w:p>
      <w:r>
        <w:t xml:space="preserve">541 miljoonaa vuotta sitten</w:t>
      </w:r>
    </w:p>
    <w:p>
      <w:r>
        <w:rPr>
          <w:b/>
        </w:rPr>
        <w:t xml:space="preserve">Esimerkki 7.109</w:t>
      </w:r>
    </w:p>
    <w:p>
      <w:r>
        <w:t xml:space="preserve">milloin a* otettiin käyttöön a-tasolla</w:t>
      </w:r>
    </w:p>
    <w:p>
      <w:r>
        <w:rPr>
          <w:b/>
        </w:rPr>
        <w:t xml:space="preserve">Tulos</w:t>
      </w:r>
    </w:p>
    <w:p>
      <w:r>
        <w:t xml:space="preserve">2010</w:t>
      </w:r>
    </w:p>
    <w:p>
      <w:r>
        <w:rPr>
          <w:b/>
        </w:rPr>
        <w:t xml:space="preserve">Esimerkki 7.110</w:t>
      </w:r>
    </w:p>
    <w:p>
      <w:r>
        <w:t xml:space="preserve">mistä on peräisin laulu santa claus is coming to town?</w:t>
      </w:r>
    </w:p>
    <w:p>
      <w:r>
        <w:rPr>
          <w:b/>
        </w:rPr>
        <w:t xml:space="preserve">Tulos</w:t>
      </w:r>
    </w:p>
    <w:p>
      <w:r>
        <w:t xml:space="preserve">Eddie Cantorin radio-ohjelma</w:t>
      </w:r>
    </w:p>
    <w:p>
      <w:r>
        <w:rPr>
          <w:b/>
        </w:rPr>
        <w:t xml:space="preserve">Esimerkki 7.111</w:t>
      </w:r>
    </w:p>
    <w:p>
      <w:r>
        <w:t xml:space="preserve">Missä Adam Lambert kävi lukion?</w:t>
      </w:r>
    </w:p>
    <w:p>
      <w:r>
        <w:rPr>
          <w:b/>
        </w:rPr>
        <w:t xml:space="preserve">Tulos</w:t>
      </w:r>
    </w:p>
    <w:p>
      <w:r>
        <w:t xml:space="preserve">Mount Carmel High School</w:t>
      </w:r>
    </w:p>
    <w:p>
      <w:r>
        <w:rPr>
          <w:b/>
        </w:rPr>
        <w:t xml:space="preserve">Esimerkki 7.112</w:t>
      </w:r>
    </w:p>
    <w:p>
      <w:r>
        <w:t xml:space="preserve">joka näytteli Jimmyä High School Musical 3:ssa</w:t>
      </w:r>
    </w:p>
    <w:p>
      <w:r>
        <w:rPr>
          <w:b/>
        </w:rPr>
        <w:t xml:space="preserve">Tulos</w:t>
      </w:r>
    </w:p>
    <w:p>
      <w:r>
        <w:t xml:space="preserve">Matthew Prokop</w:t>
      </w:r>
    </w:p>
    <w:p>
      <w:r>
        <w:rPr>
          <w:b/>
        </w:rPr>
        <w:t xml:space="preserve">Esimerkki 7.113</w:t>
      </w:r>
    </w:p>
    <w:p>
      <w:r>
        <w:t xml:space="preserve">vuoden 1820 uudisasukkaiden maihinnousun muistomerkki.</w:t>
      </w:r>
    </w:p>
    <w:p>
      <w:r>
        <w:rPr>
          <w:b/>
        </w:rPr>
        <w:t xml:space="preserve">Tulos</w:t>
      </w:r>
    </w:p>
    <w:p>
      <w:r>
        <w:t xml:space="preserve">vuoden 1820 uudisasukkaiden kansallinen muistomerkki</w:t>
      </w:r>
    </w:p>
    <w:p>
      <w:r>
        <w:rPr>
          <w:b/>
        </w:rPr>
        <w:t xml:space="preserve">Esimerkki 7.114</w:t>
      </w:r>
    </w:p>
    <w:p>
      <w:r>
        <w:t xml:space="preserve">joka näyttelee Earlia elokuvassa My name is earl.</w:t>
      </w:r>
    </w:p>
    <w:p>
      <w:r>
        <w:rPr>
          <w:b/>
        </w:rPr>
        <w:t xml:space="preserve">Tulos</w:t>
      </w:r>
    </w:p>
    <w:p>
      <w:r>
        <w:t xml:space="preserve">Jason Michael Lee</w:t>
      </w:r>
    </w:p>
    <w:p>
      <w:r>
        <w:rPr>
          <w:b/>
        </w:rPr>
        <w:t xml:space="preserve">Esimerkki 7.115</w:t>
      </w:r>
    </w:p>
    <w:p>
      <w:r>
        <w:t xml:space="preserve">joka laulaa, että pärjään pienellä avustuksella -</w:t>
      </w:r>
    </w:p>
    <w:p>
      <w:r>
        <w:rPr>
          <w:b/>
        </w:rPr>
        <w:t xml:space="preserve">Tulos</w:t>
      </w:r>
    </w:p>
    <w:p>
      <w:r>
        <w:t xml:space="preserve">Ringo Starr</w:t>
      </w:r>
    </w:p>
    <w:p>
      <w:r>
        <w:rPr>
          <w:b/>
        </w:rPr>
        <w:t xml:space="preserve">Esimerkki 7.116</w:t>
      </w:r>
    </w:p>
    <w:p>
      <w:r>
        <w:t xml:space="preserve">Milloin he lopettivat tinatyyppisten valokuvien valmistamisen?</w:t>
      </w:r>
    </w:p>
    <w:p>
      <w:r>
        <w:rPr>
          <w:b/>
        </w:rPr>
        <w:t xml:space="preserve">Tulos</w:t>
      </w:r>
    </w:p>
    <w:p>
      <w:r>
        <w:t xml:space="preserve">1900-luvun alussa</w:t>
      </w:r>
    </w:p>
    <w:p>
      <w:r>
        <w:rPr>
          <w:b/>
        </w:rPr>
        <w:t xml:space="preserve">Esimerkki 7.117</w:t>
      </w:r>
    </w:p>
    <w:p>
      <w:r>
        <w:t xml:space="preserve">joka otti käyttöön käsitteen Alun tarjoamisesta tietokonejärjestelmässä.</w:t>
      </w:r>
    </w:p>
    <w:p>
      <w:r>
        <w:rPr>
          <w:b/>
        </w:rPr>
        <w:t xml:space="preserve">Tulos</w:t>
      </w:r>
    </w:p>
    <w:p>
      <w:r>
        <w:t xml:space="preserve">John von Neumann</w:t>
      </w:r>
    </w:p>
    <w:p>
      <w:r>
        <w:rPr>
          <w:b/>
        </w:rPr>
        <w:t xml:space="preserve">Esimerkki 7.118</w:t>
      </w:r>
    </w:p>
    <w:p>
      <w:r>
        <w:t xml:space="preserve">kuinka monta näppäintä on microsoft windows standard näppäimistö</w:t>
      </w:r>
    </w:p>
    <w:p>
      <w:r>
        <w:rPr>
          <w:b/>
        </w:rPr>
        <w:t xml:space="preserve">Tulos</w:t>
      </w:r>
    </w:p>
    <w:p>
      <w:r>
        <w:t xml:space="preserve">104</w:t>
      </w:r>
    </w:p>
    <w:p>
      <w:r>
        <w:rPr>
          <w:b/>
        </w:rPr>
        <w:t xml:space="preserve">Esimerkki 7.119</w:t>
      </w:r>
    </w:p>
    <w:p>
      <w:r>
        <w:t xml:space="preserve">joka oli Punjabin ensimmäinen pääministeri itsenäistymisen jälkeen.</w:t>
      </w:r>
    </w:p>
    <w:p>
      <w:r>
        <w:rPr>
          <w:b/>
        </w:rPr>
        <w:t xml:space="preserve">Tulos</w:t>
      </w:r>
    </w:p>
    <w:p>
      <w:r>
        <w:t xml:space="preserve">Gopi Chand Bhargava</w:t>
      </w:r>
    </w:p>
    <w:p>
      <w:r>
        <w:rPr>
          <w:b/>
        </w:rPr>
        <w:t xml:space="preserve">Esimerkki 7.120</w:t>
      </w:r>
    </w:p>
    <w:p>
      <w:r>
        <w:t xml:space="preserve">joka näyttelee Andyn veljeä The Officessa.</w:t>
      </w:r>
    </w:p>
    <w:p>
      <w:r>
        <w:rPr>
          <w:b/>
        </w:rPr>
        <w:t xml:space="preserve">Tulos</w:t>
      </w:r>
    </w:p>
    <w:p>
      <w:r>
        <w:t xml:space="preserve">Josh Groban</w:t>
      </w:r>
    </w:p>
    <w:p>
      <w:r>
        <w:rPr>
          <w:b/>
        </w:rPr>
        <w:t xml:space="preserve">Esimerkki 7.121</w:t>
      </w:r>
    </w:p>
    <w:p>
      <w:r>
        <w:t xml:space="preserve">1. Mikä on Eriksonin vaihe varhaislapsuuden ikäryhmässä?</w:t>
      </w:r>
    </w:p>
    <w:p>
      <w:r>
        <w:rPr>
          <w:b/>
        </w:rPr>
        <w:t xml:space="preserve">Tulos</w:t>
      </w:r>
    </w:p>
    <w:p>
      <w:r>
        <w:t xml:space="preserve">2-4 vuotta</w:t>
      </w:r>
    </w:p>
    <w:p>
      <w:r>
        <w:rPr>
          <w:b/>
        </w:rPr>
        <w:t xml:space="preserve">Esimerkki 7.122</w:t>
      </w:r>
    </w:p>
    <w:p>
      <w:r>
        <w:t xml:space="preserve">13 syy miksi kausi 2 jakso 1 julkaisupäivä</w:t>
      </w:r>
    </w:p>
    <w:p>
      <w:r>
        <w:rPr>
          <w:b/>
        </w:rPr>
        <w:t xml:space="preserve">Tulos</w:t>
      </w:r>
    </w:p>
    <w:p>
      <w:r>
        <w:t xml:space="preserve">toukokuu 18, 2018</w:t>
      </w:r>
    </w:p>
    <w:p>
      <w:r>
        <w:rPr>
          <w:b/>
        </w:rPr>
        <w:t xml:space="preserve">Esimerkki 7.123</w:t>
      </w:r>
    </w:p>
    <w:p>
      <w:r>
        <w:t xml:space="preserve">Milloin alkuperäinen My Little Pony ilmestyi?</w:t>
      </w:r>
    </w:p>
    <w:p>
      <w:r>
        <w:rPr>
          <w:b/>
        </w:rPr>
        <w:t xml:space="preserve">Tulos</w:t>
      </w:r>
    </w:p>
    <w:p>
      <w:r>
        <w:t xml:space="preserve">1981</w:t>
      </w:r>
    </w:p>
    <w:p>
      <w:r>
        <w:rPr>
          <w:b/>
        </w:rPr>
        <w:t xml:space="preserve">Esimerkki 7.124</w:t>
      </w:r>
    </w:p>
    <w:p>
      <w:r>
        <w:t xml:space="preserve">Milloin Marvelin The Gifted ilmestyy?</w:t>
      </w:r>
    </w:p>
    <w:p>
      <w:r>
        <w:rPr>
          <w:b/>
        </w:rPr>
        <w:t xml:space="preserve">Tulos</w:t>
      </w:r>
    </w:p>
    <w:p>
      <w:r>
        <w:t xml:space="preserve">lokakuu 2, 2017</w:t>
      </w:r>
    </w:p>
    <w:p>
      <w:r>
        <w:rPr>
          <w:b/>
        </w:rPr>
        <w:t xml:space="preserve">Esimerkki 7.125</w:t>
      </w:r>
    </w:p>
    <w:p>
      <w:r>
        <w:t xml:space="preserve">Kuka voitti Intian ja Bangladeshin välisen krikettiottelun?</w:t>
      </w:r>
    </w:p>
    <w:p>
      <w:r>
        <w:rPr>
          <w:b/>
        </w:rPr>
        <w:t xml:space="preserve">Tulos</w:t>
      </w:r>
    </w:p>
    <w:p>
      <w:r>
        <w:t xml:space="preserve">Intia</w:t>
      </w:r>
    </w:p>
    <w:p>
      <w:r>
        <w:rPr>
          <w:b/>
        </w:rPr>
        <w:t xml:space="preserve">Esimerkki 7.126</w:t>
      </w:r>
    </w:p>
    <w:p>
      <w:r>
        <w:t xml:space="preserve">Missä on Saracensin rugby union -joukkueen kotipaikka?</w:t>
      </w:r>
    </w:p>
    <w:p>
      <w:r>
        <w:rPr>
          <w:b/>
        </w:rPr>
        <w:t xml:space="preserve">Tulos</w:t>
      </w:r>
    </w:p>
    <w:p>
      <w:r>
        <w:t xml:space="preserve">Lontoo,[1] Englanti</w:t>
      </w:r>
    </w:p>
    <w:p>
      <w:r>
        <w:rPr>
          <w:b/>
        </w:rPr>
        <w:t xml:space="preserve">Esimerkki 7.127</w:t>
      </w:r>
    </w:p>
    <w:p>
      <w:r>
        <w:t xml:space="preserve">Mistä termi "karkki tai kepponen" on peräisin?</w:t>
      </w:r>
    </w:p>
    <w:p>
      <w:r>
        <w:rPr>
          <w:b/>
        </w:rPr>
        <w:t xml:space="preserve">Tulos</w:t>
      </w:r>
    </w:p>
    <w:p>
      <w:r>
        <w:t xml:space="preserve">Blackie, Alberta</w:t>
      </w:r>
    </w:p>
    <w:p>
      <w:r>
        <w:rPr>
          <w:b/>
        </w:rPr>
        <w:t xml:space="preserve">Esimerkki 7.128</w:t>
      </w:r>
    </w:p>
    <w:p>
      <w:r>
        <w:t xml:space="preserve">mikä on koulu kuolleiden runoilijoiden seurassa</w:t>
      </w:r>
    </w:p>
    <w:p>
      <w:r>
        <w:rPr>
          <w:b/>
        </w:rPr>
        <w:t xml:space="preserve">Tulos</w:t>
      </w:r>
    </w:p>
    <w:p>
      <w:r>
        <w:t xml:space="preserve">Welton Academy</w:t>
      </w:r>
    </w:p>
    <w:p>
      <w:r>
        <w:rPr>
          <w:b/>
        </w:rPr>
        <w:t xml:space="preserve">Esimerkki 7.129</w:t>
      </w:r>
    </w:p>
    <w:p>
      <w:r>
        <w:t xml:space="preserve">Milloin baseball-pelaaja Jackie Robinson kuoli?</w:t>
      </w:r>
    </w:p>
    <w:p>
      <w:r>
        <w:rPr>
          <w:b/>
        </w:rPr>
        <w:t xml:space="preserve">Tulos</w:t>
      </w:r>
    </w:p>
    <w:p>
      <w:r>
        <w:t xml:space="preserve">24. lokakuuta 1972</w:t>
      </w:r>
    </w:p>
    <w:p>
      <w:r>
        <w:rPr>
          <w:b/>
        </w:rPr>
        <w:t xml:space="preserve">Esimerkki 7.130</w:t>
      </w:r>
    </w:p>
    <w:p>
      <w:r>
        <w:t xml:space="preserve">kuka voitti viimeisimmän miesten kriketin maailmanmestaruuskilpailun?</w:t>
      </w:r>
    </w:p>
    <w:p>
      <w:r>
        <w:rPr>
          <w:b/>
        </w:rPr>
        <w:t xml:space="preserve">Tulos</w:t>
      </w:r>
    </w:p>
    <w:p>
      <w:r>
        <w:t xml:space="preserve">Australia</w:t>
      </w:r>
    </w:p>
    <w:p>
      <w:r>
        <w:rPr>
          <w:b/>
        </w:rPr>
        <w:t xml:space="preserve">Esimerkki 7.131</w:t>
      </w:r>
    </w:p>
    <w:p>
      <w:r>
        <w:t xml:space="preserve">kuka sen tuotti, ei ole vaikea sanoa</w:t>
      </w:r>
    </w:p>
    <w:p>
      <w:r>
        <w:rPr>
          <w:b/>
        </w:rPr>
        <w:t xml:space="preserve">Tulos</w:t>
      </w:r>
    </w:p>
    <w:p>
      <w:r>
        <w:t xml:space="preserve">Suuri professori</w:t>
      </w:r>
    </w:p>
    <w:p>
      <w:r>
        <w:rPr>
          <w:b/>
        </w:rPr>
        <w:t xml:space="preserve">Esimerkki 7.132</w:t>
      </w:r>
    </w:p>
    <w:p>
      <w:r>
        <w:t xml:space="preserve">Mikä on toiseksi suurin osavaltio Yhdysvalloissa?</w:t>
      </w:r>
    </w:p>
    <w:p>
      <w:r>
        <w:rPr>
          <w:b/>
        </w:rPr>
        <w:t xml:space="preserve">Tulos</w:t>
      </w:r>
    </w:p>
    <w:p>
      <w:r>
        <w:t xml:space="preserve">Texas</w:t>
      </w:r>
    </w:p>
    <w:p>
      <w:r>
        <w:rPr>
          <w:b/>
        </w:rPr>
        <w:t xml:space="preserve">Esimerkki 7.133</w:t>
      </w:r>
    </w:p>
    <w:p>
      <w:r>
        <w:t xml:space="preserve">mikä on Himachal Pradeshin osavaltion kukka?</w:t>
      </w:r>
    </w:p>
    <w:p>
      <w:r>
        <w:rPr>
          <w:b/>
        </w:rPr>
        <w:t xml:space="preserve">Tulos</w:t>
      </w:r>
    </w:p>
    <w:p>
      <w:r>
        <w:t xml:space="preserve">Vaaleanpunainen rhododendron</w:t>
      </w:r>
    </w:p>
    <w:p>
      <w:r>
        <w:rPr>
          <w:b/>
        </w:rPr>
        <w:t xml:space="preserve">Esimerkki 7.134</w:t>
      </w:r>
    </w:p>
    <w:p>
      <w:r>
        <w:t xml:space="preserve">Missä on pähkinäpensaslehto pienessä talossa preerialla?</w:t>
      </w:r>
    </w:p>
    <w:p>
      <w:r>
        <w:rPr>
          <w:b/>
        </w:rPr>
        <w:t xml:space="preserve">Tulos</w:t>
      </w:r>
    </w:p>
    <w:p>
      <w:r>
        <w:t xml:space="preserve">Minnesota</w:t>
      </w:r>
    </w:p>
    <w:p>
      <w:r>
        <w:rPr>
          <w:b/>
        </w:rPr>
        <w:t xml:space="preserve">Esimerkki 7.135</w:t>
      </w:r>
    </w:p>
    <w:p>
      <w:r>
        <w:t xml:space="preserve">laulu kuinka suloista on olla sinun rakastamasi sanoitukset</w:t>
      </w:r>
    </w:p>
    <w:p>
      <w:r>
        <w:rPr>
          <w:b/>
        </w:rPr>
        <w:t xml:space="preserve">Tulos</w:t>
      </w:r>
    </w:p>
    <w:p>
      <w:r>
        <w:t xml:space="preserve">Marvin Gaye</w:t>
      </w:r>
    </w:p>
    <w:p>
      <w:r>
        <w:rPr>
          <w:b/>
        </w:rPr>
        <w:t xml:space="preserve">Esimerkki 7.136</w:t>
      </w:r>
    </w:p>
    <w:p>
      <w:r>
        <w:t xml:space="preserve">Mikä on mlb:n ennätys eniten osumia peräkkäin?</w:t>
      </w:r>
    </w:p>
    <w:p>
      <w:r>
        <w:rPr>
          <w:b/>
        </w:rPr>
        <w:t xml:space="preserve">Tulos</w:t>
      </w:r>
    </w:p>
    <w:p>
      <w:r>
        <w:t xml:space="preserve">12</w:t>
      </w:r>
    </w:p>
    <w:p>
      <w:r>
        <w:rPr>
          <w:b/>
        </w:rPr>
        <w:t xml:space="preserve">Esimerkki 7.137</w:t>
      </w:r>
    </w:p>
    <w:p>
      <w:r>
        <w:t xml:space="preserve">Mistä työttömyyskorvauksiin tarkoitetut rahat tulevat?</w:t>
      </w:r>
    </w:p>
    <w:p>
      <w:r>
        <w:rPr>
          <w:b/>
        </w:rPr>
        <w:t xml:space="preserve">Tulos</w:t>
      </w:r>
    </w:p>
    <w:p>
      <w:r>
        <w:t xml:space="preserve">pakollinen valtion vakuutusjärjestelmä</w:t>
      </w:r>
    </w:p>
    <w:p>
      <w:r>
        <w:rPr>
          <w:b/>
        </w:rPr>
        <w:t xml:space="preserve">Esimerkki 7.138</w:t>
      </w:r>
    </w:p>
    <w:p>
      <w:r>
        <w:t xml:space="preserve">joka lauloi sateenkaarella, koska olet ollut poissa...</w:t>
      </w:r>
    </w:p>
    <w:p>
      <w:r>
        <w:rPr>
          <w:b/>
        </w:rPr>
        <w:t xml:space="preserve">Tulos</w:t>
      </w:r>
    </w:p>
    <w:p>
      <w:r>
        <w:t xml:space="preserve">Graham Bonnet</w:t>
      </w:r>
    </w:p>
    <w:p>
      <w:r>
        <w:rPr>
          <w:b/>
        </w:rPr>
        <w:t xml:space="preserve">Esimerkki 7.139</w:t>
      </w:r>
    </w:p>
    <w:p>
      <w:r>
        <w:t xml:space="preserve">Milloin Star Wars viimeinen jedi pelataan?</w:t>
      </w:r>
    </w:p>
    <w:p>
      <w:r>
        <w:rPr>
          <w:b/>
        </w:rPr>
        <w:t xml:space="preserve">Tulos</w:t>
      </w:r>
    </w:p>
    <w:p>
      <w:r>
        <w:t xml:space="preserve">joulukuu 9, 2017</w:t>
      </w:r>
    </w:p>
    <w:p>
      <w:r>
        <w:rPr>
          <w:b/>
        </w:rPr>
        <w:t xml:space="preserve">Esimerkki 7.140</w:t>
      </w:r>
    </w:p>
    <w:p>
      <w:r>
        <w:t xml:space="preserve">joka soitti jadea elämämme päivinä</w:t>
      </w:r>
    </w:p>
    <w:p>
      <w:r>
        <w:rPr>
          <w:b/>
        </w:rPr>
        <w:t xml:space="preserve">Tulos</w:t>
      </w:r>
    </w:p>
    <w:p>
      <w:r>
        <w:t xml:space="preserve">Gabrielle Haugh</w:t>
      </w:r>
    </w:p>
    <w:p>
      <w:r>
        <w:rPr>
          <w:b/>
        </w:rPr>
        <w:t xml:space="preserve">Esimerkki 7.141</w:t>
      </w:r>
    </w:p>
    <w:p>
      <w:r>
        <w:t xml:space="preserve">Missä Mekongjoen suisto sijaitsee Vietnamissa?</w:t>
      </w:r>
    </w:p>
    <w:p>
      <w:r>
        <w:rPr>
          <w:b/>
        </w:rPr>
        <w:t xml:space="preserve">Tulos</w:t>
      </w:r>
    </w:p>
    <w:p>
      <w:r>
        <w:t xml:space="preserve">Lounais-Vietnam</w:t>
      </w:r>
    </w:p>
    <w:p>
      <w:r>
        <w:rPr>
          <w:b/>
        </w:rPr>
        <w:t xml:space="preserve">Esimerkki 7.142</w:t>
      </w:r>
    </w:p>
    <w:p>
      <w:r>
        <w:t xml:space="preserve">mikä on salisyylihapon luonnollinen lähde?</w:t>
      </w:r>
    </w:p>
    <w:p>
      <w:r>
        <w:rPr>
          <w:b/>
        </w:rPr>
        <w:t xml:space="preserve">Tulos</w:t>
      </w:r>
    </w:p>
    <w:p>
      <w:r>
        <w:t xml:space="preserve">paju</w:t>
      </w:r>
    </w:p>
    <w:p>
      <w:r>
        <w:rPr>
          <w:b/>
        </w:rPr>
        <w:t xml:space="preserve">Esimerkki 7.143</w:t>
      </w:r>
    </w:p>
    <w:p>
      <w:r>
        <w:t xml:space="preserve">joka esitti äitiä Partridge Familyssa</w:t>
      </w:r>
    </w:p>
    <w:p>
      <w:r>
        <w:rPr>
          <w:b/>
        </w:rPr>
        <w:t xml:space="preserve">Tulos</w:t>
      </w:r>
    </w:p>
    <w:p>
      <w:r>
        <w:t xml:space="preserve">Shirley Mae Jones</w:t>
      </w:r>
    </w:p>
    <w:p>
      <w:r>
        <w:rPr>
          <w:b/>
        </w:rPr>
        <w:t xml:space="preserve">Esimerkki 7.144</w:t>
      </w:r>
    </w:p>
    <w:p>
      <w:r>
        <w:t xml:space="preserve">joka näytteli Bill Cosbyn poikaa Cosby Show'ssa...</w:t>
      </w:r>
    </w:p>
    <w:p>
      <w:r>
        <w:rPr>
          <w:b/>
        </w:rPr>
        <w:t xml:space="preserve">Tulos</w:t>
      </w:r>
    </w:p>
    <w:p>
      <w:r>
        <w:t xml:space="preserve">Malcolm-Jamal Warner</w:t>
      </w:r>
    </w:p>
    <w:p>
      <w:r>
        <w:rPr>
          <w:b/>
        </w:rPr>
        <w:t xml:space="preserve">Esimerkki 7.145</w:t>
      </w:r>
    </w:p>
    <w:p>
      <w:r>
        <w:t xml:space="preserve">joka näytteli Titaa elokuvassa Like Water for Chocolate</w:t>
      </w:r>
    </w:p>
    <w:p>
      <w:r>
        <w:rPr>
          <w:b/>
        </w:rPr>
        <w:t xml:space="preserve">Tulos</w:t>
      </w:r>
    </w:p>
    <w:p>
      <w:r>
        <w:t xml:space="preserve">Lumi Cavazos</w:t>
      </w:r>
    </w:p>
    <w:p>
      <w:r>
        <w:rPr>
          <w:b/>
        </w:rPr>
        <w:t xml:space="preserve">Esimerkki 7.146</w:t>
      </w:r>
    </w:p>
    <w:p>
      <w:r>
        <w:t xml:space="preserve">joka keksi ajatuksen kesäajasta -</w:t>
      </w:r>
    </w:p>
    <w:p>
      <w:r>
        <w:rPr>
          <w:b/>
        </w:rPr>
        <w:t xml:space="preserve">Tulos</w:t>
      </w:r>
    </w:p>
    <w:p>
      <w:r>
        <w:t xml:space="preserve">George Hudson</w:t>
      </w:r>
    </w:p>
    <w:p>
      <w:r>
        <w:rPr>
          <w:b/>
        </w:rPr>
        <w:t xml:space="preserve">Esimerkki 7.147</w:t>
      </w:r>
    </w:p>
    <w:p>
      <w:r>
        <w:t xml:space="preserve">Milloin he lakkaavat mittaamasta kruunun ja takapuolen välistä etäisyyttä?</w:t>
      </w:r>
    </w:p>
    <w:p>
      <w:r>
        <w:rPr>
          <w:b/>
        </w:rPr>
        <w:t xml:space="preserve">Tulos</w:t>
      </w:r>
    </w:p>
    <w:p>
      <w:r>
        <w:t xml:space="preserve">myöhemmin raskauden aikana</w:t>
      </w:r>
    </w:p>
    <w:p>
      <w:r>
        <w:rPr>
          <w:b/>
        </w:rPr>
        <w:t xml:space="preserve">Esimerkki 7.148</w:t>
      </w:r>
    </w:p>
    <w:p>
      <w:r>
        <w:t xml:space="preserve">kuka on EPL:n paras maalintekijä?</w:t>
      </w:r>
    </w:p>
    <w:p>
      <w:r>
        <w:rPr>
          <w:b/>
        </w:rPr>
        <w:t xml:space="preserve">Tulos</w:t>
      </w:r>
    </w:p>
    <w:p>
      <w:r>
        <w:t xml:space="preserve">Mohamed Salah</w:t>
      </w:r>
    </w:p>
    <w:p>
      <w:r>
        <w:rPr>
          <w:b/>
        </w:rPr>
        <w:t xml:space="preserve">Esimerkki 7.149</w:t>
      </w:r>
    </w:p>
    <w:p>
      <w:r>
        <w:t xml:space="preserve">Minkä yhdysvaltalaisen poliittisen puolueen katsotaan olevan vasemmistolainen?</w:t>
      </w:r>
    </w:p>
    <w:p>
      <w:r>
        <w:rPr>
          <w:b/>
        </w:rPr>
        <w:t xml:space="preserve">Tulos</w:t>
      </w:r>
    </w:p>
    <w:p>
      <w:r>
        <w:t xml:space="preserve">Demokraatit</w:t>
      </w:r>
    </w:p>
    <w:p>
      <w:r>
        <w:rPr>
          <w:b/>
        </w:rPr>
        <w:t xml:space="preserve">Esimerkki 7.150</w:t>
      </w:r>
    </w:p>
    <w:p>
      <w:r>
        <w:t xml:space="preserve">Ketä vastaan Texas Rangers pelasi World Seriesissä?</w:t>
      </w:r>
    </w:p>
    <w:p>
      <w:r>
        <w:rPr>
          <w:b/>
        </w:rPr>
        <w:t xml:space="preserve">Tulos</w:t>
      </w:r>
    </w:p>
    <w:p>
      <w:r>
        <w:t xml:space="preserve">St. Louis Cardinals</w:t>
      </w:r>
    </w:p>
    <w:p>
      <w:r>
        <w:rPr>
          <w:b/>
        </w:rPr>
        <w:t xml:space="preserve">Tulos</w:t>
      </w:r>
    </w:p>
    <w:p>
      <w:r>
        <w:t xml:space="preserve">San Francisco Giants</w:t>
      </w:r>
    </w:p>
    <w:p>
      <w:r>
        <w:rPr>
          <w:b/>
        </w:rPr>
        <w:t xml:space="preserve">Esimerkki 7.151</w:t>
      </w:r>
    </w:p>
    <w:p>
      <w:r>
        <w:t xml:space="preserve">Kuka oli Intian ensimmäinen kenraalikuvernööri?</w:t>
      </w:r>
    </w:p>
    <w:p>
      <w:r>
        <w:rPr>
          <w:b/>
        </w:rPr>
        <w:t xml:space="preserve">Tulos</w:t>
      </w:r>
    </w:p>
    <w:p>
      <w:r>
        <w:t xml:space="preserve">C. Rajagopalachari</w:t>
      </w:r>
    </w:p>
    <w:p>
      <w:r>
        <w:rPr>
          <w:b/>
        </w:rPr>
        <w:t xml:space="preserve">Esimerkki 7.152</w:t>
      </w:r>
    </w:p>
    <w:p>
      <w:r>
        <w:t xml:space="preserve">Milloin Andi Mackin kauden finaali tulee?</w:t>
      </w:r>
    </w:p>
    <w:p>
      <w:r>
        <w:rPr>
          <w:b/>
        </w:rPr>
        <w:t xml:space="preserve">Tulos</w:t>
      </w:r>
    </w:p>
    <w:p>
      <w:r>
        <w:t xml:space="preserve">elokuu 13, 2018</w:t>
      </w:r>
    </w:p>
    <w:p>
      <w:r>
        <w:rPr>
          <w:b/>
        </w:rPr>
        <w:t xml:space="preserve">Esimerkki 7.153</w:t>
      </w:r>
    </w:p>
    <w:p>
      <w:r>
        <w:t xml:space="preserve">kuka on seuraava Englannin kuninkaallisen kruunun perijä?</w:t>
      </w:r>
    </w:p>
    <w:p>
      <w:r>
        <w:rPr>
          <w:b/>
        </w:rPr>
        <w:t xml:space="preserve">Tulos</w:t>
      </w:r>
    </w:p>
    <w:p>
      <w:r>
        <w:t xml:space="preserve">Charles, Walesin prinssi</w:t>
      </w:r>
    </w:p>
    <w:p>
      <w:r>
        <w:rPr>
          <w:b/>
        </w:rPr>
        <w:t xml:space="preserve">Esimerkki 7.154</w:t>
      </w:r>
    </w:p>
    <w:p>
      <w:r>
        <w:t xml:space="preserve">Milloin ensimmäinen Cabbage Patch Kid tehtiin?</w:t>
      </w:r>
    </w:p>
    <w:p>
      <w:r>
        <w:rPr>
          <w:b/>
        </w:rPr>
        <w:t xml:space="preserve">Tulos</w:t>
      </w:r>
    </w:p>
    <w:p>
      <w:r>
        <w:t xml:space="preserve">1982</w:t>
      </w:r>
    </w:p>
    <w:p>
      <w:r>
        <w:rPr>
          <w:b/>
        </w:rPr>
        <w:t xml:space="preserve">Esimerkki 7.155</w:t>
      </w:r>
    </w:p>
    <w:p>
      <w:r>
        <w:t xml:space="preserve">kuka on t rowe price -yhtiön toimitusjohtaja?</w:t>
      </w:r>
    </w:p>
    <w:p>
      <w:r>
        <w:rPr>
          <w:b/>
        </w:rPr>
        <w:t xml:space="preserve">Tulos</w:t>
      </w:r>
    </w:p>
    <w:p>
      <w:r>
        <w:t xml:space="preserve">William Stromberg</w:t>
      </w:r>
    </w:p>
    <w:p>
      <w:r>
        <w:rPr>
          <w:b/>
        </w:rPr>
        <w:t xml:space="preserve">Esimerkki 7.156</w:t>
      </w:r>
    </w:p>
    <w:p>
      <w:r>
        <w:t xml:space="preserve">Milloin neljäs Harry Potter -kirja ilmestyi?</w:t>
      </w:r>
    </w:p>
    <w:p>
      <w:r>
        <w:rPr>
          <w:b/>
        </w:rPr>
        <w:t xml:space="preserve">Tulos</w:t>
      </w:r>
    </w:p>
    <w:p>
      <w:r>
        <w:t xml:space="preserve">8. heinäkuuta 2000</w:t>
      </w:r>
    </w:p>
    <w:p>
      <w:r>
        <w:rPr>
          <w:b/>
        </w:rPr>
        <w:t xml:space="preserve">Esimerkki 7.157</w:t>
      </w:r>
    </w:p>
    <w:p>
      <w:r>
        <w:t xml:space="preserve">joka oli saaria virrassa kirjoitettu</w:t>
      </w:r>
    </w:p>
    <w:p>
      <w:r>
        <w:rPr>
          <w:b/>
        </w:rPr>
        <w:t xml:space="preserve">Tulos</w:t>
      </w:r>
    </w:p>
    <w:p>
      <w:r>
        <w:t xml:space="preserve">Marvin Gaye</w:t>
      </w:r>
    </w:p>
    <w:p>
      <w:r>
        <w:rPr>
          <w:b/>
        </w:rPr>
        <w:t xml:space="preserve">Esimerkki 7.158</w:t>
      </w:r>
    </w:p>
    <w:p>
      <w:r>
        <w:t xml:space="preserve">kuinka monta pakolaiskaupunkia israelilaisten oli määrä muodostaa?</w:t>
      </w:r>
    </w:p>
    <w:p>
      <w:r>
        <w:rPr>
          <w:b/>
        </w:rPr>
        <w:t xml:space="preserve">Tulos</w:t>
      </w:r>
    </w:p>
    <w:p>
      <w:r>
        <w:t xml:space="preserve">kuusi</w:t>
      </w:r>
    </w:p>
    <w:p>
      <w:r>
        <w:rPr>
          <w:b/>
        </w:rPr>
        <w:t xml:space="preserve">Esimerkki 7.159</w:t>
      </w:r>
    </w:p>
    <w:p>
      <w:r>
        <w:t xml:space="preserve">kuka oli ensimmäinen Woodstockissa soittanut yhtye?</w:t>
      </w:r>
    </w:p>
    <w:p>
      <w:r>
        <w:rPr>
          <w:b/>
        </w:rPr>
        <w:t xml:space="preserve">Tulos</w:t>
      </w:r>
    </w:p>
    <w:p>
      <w:r>
        <w:t xml:space="preserve">Richie Havens</w:t>
      </w:r>
    </w:p>
    <w:p>
      <w:r>
        <w:rPr>
          <w:b/>
        </w:rPr>
        <w:t xml:space="preserve">Esimerkki 7.160</w:t>
      </w:r>
    </w:p>
    <w:p>
      <w:r>
        <w:t xml:space="preserve">Mikä oli Amerikan vallankumouksen kolmas taistelu?</w:t>
      </w:r>
    </w:p>
    <w:p>
      <w:r>
        <w:rPr>
          <w:b/>
        </w:rPr>
        <w:t xml:space="preserve">Tulos</w:t>
      </w:r>
    </w:p>
    <w:p>
      <w:r>
        <w:t xml:space="preserve">Lexingtonin ja Concordin taistelut</w:t>
      </w:r>
    </w:p>
    <w:p>
      <w:r>
        <w:rPr>
          <w:b/>
        </w:rPr>
        <w:t xml:space="preserve">Esimerkki 7.161</w:t>
      </w:r>
    </w:p>
    <w:p>
      <w:r>
        <w:t xml:space="preserve">kuka on Atlanta Falconsin aloittava potkaisija?</w:t>
      </w:r>
    </w:p>
    <w:p>
      <w:r>
        <w:rPr>
          <w:b/>
        </w:rPr>
        <w:t xml:space="preserve">Tulos</w:t>
      </w:r>
    </w:p>
    <w:p>
      <w:r>
        <w:t xml:space="preserve">Steven Matt Bryant</w:t>
      </w:r>
    </w:p>
    <w:p>
      <w:r>
        <w:rPr>
          <w:b/>
        </w:rPr>
        <w:t xml:space="preserve">Esimerkki 7.162</w:t>
      </w:r>
    </w:p>
    <w:p>
      <w:r>
        <w:t xml:space="preserve">Mitkä kaksi maata olivat johtavia suurvaltoja kylmän sodan aikana?</w:t>
      </w:r>
    </w:p>
    <w:p>
      <w:r>
        <w:rPr>
          <w:b/>
        </w:rPr>
        <w:t xml:space="preserve">Tulos</w:t>
      </w:r>
    </w:p>
    <w:p>
      <w:r>
        <w:t xml:space="preserve">Neuvostoliitto</w:t>
      </w:r>
    </w:p>
    <w:p>
      <w:r>
        <w:rPr>
          <w:b/>
        </w:rPr>
        <w:t xml:space="preserve">Tulos</w:t>
      </w:r>
    </w:p>
    <w:p>
      <w:r>
        <w:t xml:space="preserve">Yhdysvallat</w:t>
      </w:r>
    </w:p>
    <w:p>
      <w:r>
        <w:rPr>
          <w:b/>
        </w:rPr>
        <w:t xml:space="preserve">Esimerkki 7.163</w:t>
      </w:r>
    </w:p>
    <w:p>
      <w:r>
        <w:t xml:space="preserve">jotka näyttelivät oompa loompoja elokuvassa Charlie ja suklaatehdas...</w:t>
      </w:r>
    </w:p>
    <w:p>
      <w:r>
        <w:rPr>
          <w:b/>
        </w:rPr>
        <w:t xml:space="preserve">Tulos</w:t>
      </w:r>
    </w:p>
    <w:p>
      <w:r>
        <w:t xml:space="preserve">Deep Roy</w:t>
      </w:r>
    </w:p>
    <w:p>
      <w:r>
        <w:rPr>
          <w:b/>
        </w:rPr>
        <w:t xml:space="preserve">Esimerkki 7.164</w:t>
      </w:r>
    </w:p>
    <w:p>
      <w:r>
        <w:t xml:space="preserve">milloin kouluvuosi alkaa Ranskassa</w:t>
      </w:r>
    </w:p>
    <w:p>
      <w:r>
        <w:rPr>
          <w:b/>
        </w:rPr>
        <w:t xml:space="preserve">Tulos</w:t>
      </w:r>
    </w:p>
    <w:p>
      <w:r>
        <w:t xml:space="preserve">syyskuun alussa</w:t>
      </w:r>
    </w:p>
    <w:p>
      <w:r>
        <w:rPr>
          <w:b/>
        </w:rPr>
        <w:t xml:space="preserve">Esimerkki 7.165</w:t>
      </w:r>
    </w:p>
    <w:p>
      <w:r>
        <w:t xml:space="preserve">joka sanoi, että anna minulle vapaus tai anna minulle kuolema.</w:t>
      </w:r>
    </w:p>
    <w:p>
      <w:r>
        <w:rPr>
          <w:b/>
        </w:rPr>
        <w:t xml:space="preserve">Tulos</w:t>
      </w:r>
    </w:p>
    <w:p>
      <w:r>
        <w:t xml:space="preserve">Patrick Henry</w:t>
      </w:r>
    </w:p>
    <w:p>
      <w:r>
        <w:rPr>
          <w:b/>
        </w:rPr>
        <w:t xml:space="preserve">Esimerkki 7.166</w:t>
      </w:r>
    </w:p>
    <w:p>
      <w:r>
        <w:t xml:space="preserve">Milloin aloitimme uskollisuuslupauksen -</w:t>
      </w:r>
    </w:p>
    <w:p>
      <w:r>
        <w:rPr>
          <w:b/>
        </w:rPr>
        <w:t xml:space="preserve">Tulos</w:t>
      </w:r>
    </w:p>
    <w:p>
      <w:r>
        <w:t xml:space="preserve">1942</w:t>
      </w:r>
    </w:p>
    <w:p>
      <w:r>
        <w:rPr>
          <w:b/>
        </w:rPr>
        <w:t xml:space="preserve">Esimerkki 7.167</w:t>
      </w:r>
    </w:p>
    <w:p>
      <w:r>
        <w:t xml:space="preserve">mikä ero on vuoden 1931 ja vuoden 1932 fordin välillä?</w:t>
      </w:r>
    </w:p>
    <w:p>
      <w:r>
        <w:rPr>
          <w:b/>
        </w:rPr>
        <w:t xml:space="preserve">Tulos</w:t>
      </w:r>
    </w:p>
    <w:p>
      <w:r>
        <w:t xml:space="preserve">V8-moottori</w:t>
      </w:r>
    </w:p>
    <w:p>
      <w:r>
        <w:rPr>
          <w:b/>
        </w:rPr>
        <w:t xml:space="preserve">Esimerkki 7.168</w:t>
      </w:r>
    </w:p>
    <w:p>
      <w:r>
        <w:t xml:space="preserve">mikä on unikeko kauneuden oikea nimi</w:t>
      </w:r>
    </w:p>
    <w:p>
      <w:r>
        <w:rPr>
          <w:b/>
        </w:rPr>
        <w:t xml:space="preserve">Tulos</w:t>
      </w:r>
    </w:p>
    <w:p>
      <w:r>
        <w:t xml:space="preserve">Aurora</w:t>
      </w:r>
    </w:p>
    <w:p>
      <w:r>
        <w:rPr>
          <w:b/>
        </w:rPr>
        <w:t xml:space="preserve">Esimerkki 7.169</w:t>
      </w:r>
    </w:p>
    <w:p>
      <w:r>
        <w:t xml:space="preserve">milloin Real Housewives of Orange County alkaa</w:t>
      </w:r>
    </w:p>
    <w:p>
      <w:r>
        <w:rPr>
          <w:b/>
        </w:rPr>
        <w:t xml:space="preserve">Tulos</w:t>
      </w:r>
    </w:p>
    <w:p>
      <w:r>
        <w:t xml:space="preserve">heinäkuu 10, 2017</w:t>
      </w:r>
    </w:p>
    <w:p>
      <w:r>
        <w:rPr>
          <w:b/>
        </w:rPr>
        <w:t xml:space="preserve">Esimerkki 7.170</w:t>
      </w:r>
    </w:p>
    <w:p>
      <w:r>
        <w:t xml:space="preserve">kuka on tehnyt eniten maaleja Valioliigan debyyttikaudella?</w:t>
      </w:r>
    </w:p>
    <w:p>
      <w:r>
        <w:rPr>
          <w:b/>
        </w:rPr>
        <w:t xml:space="preserve">Tulos</w:t>
      </w:r>
    </w:p>
    <w:p>
      <w:r>
        <w:t xml:space="preserve">Kevin Phillips</w:t>
      </w:r>
    </w:p>
    <w:p>
      <w:r>
        <w:rPr>
          <w:b/>
        </w:rPr>
        <w:t xml:space="preserve">Esimerkki 7.171</w:t>
      </w:r>
    </w:p>
    <w:p>
      <w:r>
        <w:t xml:space="preserve">kenellä on enemmän la liga maaleja messi vai ronaldo</w:t>
      </w:r>
    </w:p>
    <w:p>
      <w:r>
        <w:rPr>
          <w:b/>
        </w:rPr>
        <w:t xml:space="preserve">Tulos</w:t>
      </w:r>
    </w:p>
    <w:p>
      <w:r>
        <w:t xml:space="preserve">Messi</w:t>
      </w:r>
    </w:p>
    <w:p>
      <w:r>
        <w:rPr>
          <w:b/>
        </w:rPr>
        <w:t xml:space="preserve">Esimerkki 7.172</w:t>
      </w:r>
    </w:p>
    <w:p>
      <w:r>
        <w:t xml:space="preserve">kuka voitti champions trophy 2017 krikettiturnauksen</w:t>
      </w:r>
    </w:p>
    <w:p>
      <w:r>
        <w:rPr>
          <w:b/>
        </w:rPr>
        <w:t xml:space="preserve">Tulos</w:t>
      </w:r>
    </w:p>
    <w:p>
      <w:r>
        <w:t xml:space="preserve">Pakistan</w:t>
      </w:r>
    </w:p>
    <w:p>
      <w:r>
        <w:rPr>
          <w:b/>
        </w:rPr>
        <w:t xml:space="preserve">Esimerkki 7.173</w:t>
      </w:r>
    </w:p>
    <w:p>
      <w:r>
        <w:t xml:space="preserve">joka laulaa laulun pelasta hevonen ratsasta cowboy ratsastaa</w:t>
      </w:r>
    </w:p>
    <w:p>
      <w:r>
        <w:rPr>
          <w:b/>
        </w:rPr>
        <w:t xml:space="preserve">Tulos</w:t>
      </w:r>
    </w:p>
    <w:p>
      <w:r>
        <w:t xml:space="preserve">Big &amp; Rich</w:t>
      </w:r>
    </w:p>
    <w:p>
      <w:r>
        <w:rPr>
          <w:b/>
        </w:rPr>
        <w:t xml:space="preserve">Esimerkki 7.174</w:t>
      </w:r>
    </w:p>
    <w:p>
      <w:r>
        <w:t xml:space="preserve">mikä on uusimman James Bond -elokuvan nimi?</w:t>
      </w:r>
    </w:p>
    <w:p>
      <w:r>
        <w:rPr>
          <w:b/>
        </w:rPr>
        <w:t xml:space="preserve">Tulos</w:t>
      </w:r>
    </w:p>
    <w:p>
      <w:r>
        <w:t xml:space="preserve">Spectre</w:t>
      </w:r>
    </w:p>
    <w:p>
      <w:r>
        <w:rPr>
          <w:b/>
        </w:rPr>
        <w:t xml:space="preserve">Esimerkki 7.175</w:t>
      </w:r>
    </w:p>
    <w:p>
      <w:r>
        <w:t xml:space="preserve">Milloin tv-sarja Full House alkoi</w:t>
      </w:r>
    </w:p>
    <w:p>
      <w:r>
        <w:rPr>
          <w:b/>
        </w:rPr>
        <w:t xml:space="preserve">Tulos</w:t>
      </w:r>
    </w:p>
    <w:p>
      <w:r>
        <w:t xml:space="preserve">22. syyskuuta 1987</w:t>
      </w:r>
    </w:p>
    <w:p>
      <w:r>
        <w:rPr>
          <w:b/>
        </w:rPr>
        <w:t xml:space="preserve">Esimerkki 7.176</w:t>
      </w:r>
    </w:p>
    <w:p>
      <w:r>
        <w:t xml:space="preserve">Kuka on vastuussa Quanticon pommi-iskusta?</w:t>
      </w:r>
    </w:p>
    <w:p>
      <w:r>
        <w:rPr>
          <w:b/>
        </w:rPr>
        <w:t xml:space="preserve">Tulos</w:t>
      </w:r>
    </w:p>
    <w:p>
      <w:r>
        <w:t xml:space="preserve">valvova koulutusagentti Liam O'Connor</w:t>
      </w:r>
    </w:p>
    <w:p>
      <w:r>
        <w:rPr>
          <w:b/>
        </w:rPr>
        <w:t xml:space="preserve">Esimerkki 7.177</w:t>
      </w:r>
    </w:p>
    <w:p>
      <w:r>
        <w:t xml:space="preserve">otoliittielimissä otoliitit ovat kalsiumkarbonaattihiukkasia, jotka ____</w:t>
      </w:r>
    </w:p>
    <w:p>
      <w:r>
        <w:rPr>
          <w:b/>
        </w:rPr>
        <w:t xml:space="preserve">Tulos</w:t>
      </w:r>
    </w:p>
    <w:p>
      <w:r>
        <w:t xml:space="preserve">havaita lineaarinen kiihtyvyys</w:t>
      </w:r>
    </w:p>
    <w:p>
      <w:r>
        <w:rPr>
          <w:b/>
        </w:rPr>
        <w:t xml:space="preserve">Esimerkki 7.178</w:t>
      </w:r>
    </w:p>
    <w:p>
      <w:r>
        <w:t xml:space="preserve">useimpien kaupunkien keskustoista tuli liiketoiminta-alueita sen jälkeen, kun keksittiin mitä</w:t>
      </w:r>
    </w:p>
    <w:p>
      <w:r>
        <w:rPr>
          <w:b/>
        </w:rPr>
        <w:t xml:space="preserve">Tulos</w:t>
      </w:r>
    </w:p>
    <w:p>
      <w:r>
        <w:t xml:space="preserve">pilvenpiirtäjä</w:t>
      </w:r>
    </w:p>
    <w:p>
      <w:r>
        <w:rPr>
          <w:b/>
        </w:rPr>
        <w:t xml:space="preserve">Esimerkki 7.179</w:t>
      </w:r>
    </w:p>
    <w:p>
      <w:r>
        <w:t xml:space="preserve">Mikä on korkein rakennus Baltimoressa?</w:t>
      </w:r>
    </w:p>
    <w:p>
      <w:r>
        <w:rPr>
          <w:b/>
        </w:rPr>
        <w:t xml:space="preserve">Tulos</w:t>
      </w:r>
    </w:p>
    <w:p>
      <w:r>
        <w:t xml:space="preserve">Transamerica Tower</w:t>
      </w:r>
    </w:p>
    <w:p>
      <w:r>
        <w:rPr>
          <w:b/>
        </w:rPr>
        <w:t xml:space="preserve">Esimerkki 7.180</w:t>
      </w:r>
    </w:p>
    <w:p>
      <w:r>
        <w:t xml:space="preserve">joka näyttelee Anarkalin hahmoa elokuvassa mughal e azam.</w:t>
      </w:r>
    </w:p>
    <w:p>
      <w:r>
        <w:rPr>
          <w:b/>
        </w:rPr>
        <w:t xml:space="preserve">Tulos</w:t>
      </w:r>
    </w:p>
    <w:p>
      <w:r>
        <w:t xml:space="preserve">Madhubala</w:t>
      </w:r>
    </w:p>
    <w:p>
      <w:r>
        <w:rPr>
          <w:b/>
        </w:rPr>
        <w:t xml:space="preserve">Esimerkki 7.181</w:t>
      </w:r>
    </w:p>
    <w:p>
      <w:r>
        <w:t xml:space="preserve">kun oli jos olisit tulossa syksyllä kirjoitettu</w:t>
      </w:r>
    </w:p>
    <w:p>
      <w:r>
        <w:rPr>
          <w:b/>
        </w:rPr>
        <w:t xml:space="preserve">Tulos</w:t>
      </w:r>
    </w:p>
    <w:p>
      <w:r>
        <w:t xml:space="preserve">1890</w:t>
      </w:r>
    </w:p>
    <w:p>
      <w:r>
        <w:rPr>
          <w:b/>
        </w:rPr>
        <w:t xml:space="preserve">Esimerkki 7.182</w:t>
      </w:r>
    </w:p>
    <w:p>
      <w:r>
        <w:t xml:space="preserve">jolla oli oltava positiivisia toimintaohjelmia.</w:t>
      </w:r>
    </w:p>
    <w:p>
      <w:r>
        <w:rPr>
          <w:b/>
        </w:rPr>
        <w:t xml:space="preserve">Tulos</w:t>
      </w:r>
    </w:p>
    <w:p>
      <w:r>
        <w:t xml:space="preserve">yleissopimuksen ratifioineet maat</w:t>
      </w:r>
    </w:p>
    <w:p>
      <w:r>
        <w:rPr>
          <w:b/>
        </w:rPr>
        <w:t xml:space="preserve">Esimerkki 7.183</w:t>
      </w:r>
    </w:p>
    <w:p>
      <w:r>
        <w:t xml:space="preserve">mikä flashin jakso on kriisi maan päällä x</w:t>
      </w:r>
    </w:p>
    <w:p>
      <w:r>
        <w:rPr>
          <w:b/>
        </w:rPr>
        <w:t xml:space="preserve">Tulos</w:t>
      </w:r>
    </w:p>
    <w:p>
      <w:r>
        <w:t xml:space="preserve">Kausi 4, Jakso 8</w:t>
      </w:r>
    </w:p>
    <w:p>
      <w:r>
        <w:rPr>
          <w:b/>
        </w:rPr>
        <w:t xml:space="preserve">Esimerkki 7.184</w:t>
      </w:r>
    </w:p>
    <w:p>
      <w:r>
        <w:t xml:space="preserve">joka keksi ensimmäisen hammaspyöräkäyttöisen laskukoneen.</w:t>
      </w:r>
    </w:p>
    <w:p>
      <w:r>
        <w:rPr>
          <w:b/>
        </w:rPr>
        <w:t xml:space="preserve">Tulos</w:t>
      </w:r>
    </w:p>
    <w:p>
      <w:r>
        <w:t xml:space="preserve">Wilhelm Schickard</w:t>
      </w:r>
    </w:p>
    <w:p>
      <w:r>
        <w:rPr>
          <w:b/>
        </w:rPr>
        <w:t xml:space="preserve">Esimerkki 7.185</w:t>
      </w:r>
    </w:p>
    <w:p>
      <w:r>
        <w:t xml:space="preserve">Kuka laulaa, en voi mennä siihen.</w:t>
      </w:r>
    </w:p>
    <w:p>
      <w:r>
        <w:rPr>
          <w:b/>
        </w:rPr>
        <w:t xml:space="preserve">Tulos</w:t>
      </w:r>
    </w:p>
    <w:p>
      <w:r>
        <w:t xml:space="preserve">Hall &amp; Oates</w:t>
      </w:r>
    </w:p>
    <w:p>
      <w:r>
        <w:rPr>
          <w:b/>
        </w:rPr>
        <w:t xml:space="preserve">Esimerkki 7.186</w:t>
      </w:r>
    </w:p>
    <w:p>
      <w:r>
        <w:t xml:space="preserve">kirjoittaja munkki, joka myi ferrarinsa myi</w:t>
      </w:r>
    </w:p>
    <w:p>
      <w:r>
        <w:rPr>
          <w:b/>
        </w:rPr>
        <w:t xml:space="preserve">Tulos</w:t>
      </w:r>
    </w:p>
    <w:p>
      <w:r>
        <w:t xml:space="preserve">Robin Sharma</w:t>
      </w:r>
    </w:p>
    <w:p>
      <w:r>
        <w:rPr>
          <w:b/>
        </w:rPr>
        <w:t xml:space="preserve">Esimerkki 7.187</w:t>
      </w:r>
    </w:p>
    <w:p>
      <w:r>
        <w:t xml:space="preserve">Milloin on seuraava uusi jakso agents of shield -ohjelmasta?</w:t>
      </w:r>
    </w:p>
    <w:p>
      <w:r>
        <w:rPr>
          <w:b/>
        </w:rPr>
        <w:t xml:space="preserve">Tulos</w:t>
      </w:r>
    </w:p>
    <w:p>
      <w:r>
        <w:t xml:space="preserve">maaliskuu 9, 2018</w:t>
      </w:r>
    </w:p>
    <w:p>
      <w:r>
        <w:rPr>
          <w:b/>
        </w:rPr>
        <w:t xml:space="preserve">Esimerkki 7.188</w:t>
      </w:r>
    </w:p>
    <w:p>
      <w:r>
        <w:t xml:space="preserve">Milloin 3 pisteen heitto alkoi yliopistokoripallossa?</w:t>
      </w:r>
    </w:p>
    <w:p>
      <w:r>
        <w:rPr>
          <w:b/>
        </w:rPr>
        <w:t xml:space="preserve">Tulos</w:t>
      </w:r>
    </w:p>
    <w:p>
      <w:r>
        <w:t xml:space="preserve">1980-81</w:t>
      </w:r>
    </w:p>
    <w:p>
      <w:r>
        <w:rPr>
          <w:b/>
        </w:rPr>
        <w:t xml:space="preserve">Esimerkki 7.189</w:t>
      </w:r>
    </w:p>
    <w:p>
      <w:r>
        <w:t xml:space="preserve">joka näyttelee Al Pacinoa Jack and Jill -elokuvassa.</w:t>
      </w:r>
    </w:p>
    <w:p>
      <w:r>
        <w:rPr>
          <w:b/>
        </w:rPr>
        <w:t xml:space="preserve">Tulos</w:t>
      </w:r>
    </w:p>
    <w:p>
      <w:r>
        <w:t xml:space="preserve">Al Pacino</w:t>
      </w:r>
    </w:p>
    <w:p>
      <w:r>
        <w:rPr>
          <w:b/>
        </w:rPr>
        <w:t xml:space="preserve">Esimerkki 7.190</w:t>
      </w:r>
    </w:p>
    <w:p>
      <w:r>
        <w:t xml:space="preserve">Olipa kerran 7. tuotantokausi jakso 11 julkaisupäivä</w:t>
      </w:r>
    </w:p>
    <w:p>
      <w:r>
        <w:rPr>
          <w:b/>
        </w:rPr>
        <w:t xml:space="preserve">Tulos</w:t>
      </w:r>
    </w:p>
    <w:p>
      <w:r>
        <w:t xml:space="preserve">maaliskuu 9, 2018</w:t>
      </w:r>
    </w:p>
    <w:p>
      <w:r>
        <w:rPr>
          <w:b/>
        </w:rPr>
        <w:t xml:space="preserve">Esimerkki 7.191</w:t>
      </w:r>
    </w:p>
    <w:p>
      <w:r>
        <w:t xml:space="preserve">joka soittaa ilon ääntä Inside Out -elokuvassa</w:t>
      </w:r>
    </w:p>
    <w:p>
      <w:r>
        <w:rPr>
          <w:b/>
        </w:rPr>
        <w:t xml:space="preserve">Tulos</w:t>
      </w:r>
    </w:p>
    <w:p>
      <w:r>
        <w:t xml:space="preserve">Amy Poehler</w:t>
      </w:r>
    </w:p>
    <w:p>
      <w:r>
        <w:rPr>
          <w:b/>
        </w:rPr>
        <w:t xml:space="preserve">Esimerkki 7.192</w:t>
      </w:r>
    </w:p>
    <w:p>
      <w:r>
        <w:t xml:space="preserve">mikä oli ykköslaulu 20. huhtikuuta 2000?</w:t>
      </w:r>
    </w:p>
    <w:p>
      <w:r>
        <w:rPr>
          <w:b/>
        </w:rPr>
        <w:t xml:space="preserve">Tulos</w:t>
      </w:r>
    </w:p>
    <w:p>
      <w:r>
        <w:t xml:space="preserve">Maria Maria</w:t>
      </w:r>
    </w:p>
    <w:p>
      <w:r>
        <w:rPr>
          <w:b/>
        </w:rPr>
        <w:t xml:space="preserve">Esimerkki 7.193</w:t>
      </w:r>
    </w:p>
    <w:p>
      <w:r>
        <w:t xml:space="preserve">joka näyttelee Noahia Naapuripojassa</w:t>
      </w:r>
    </w:p>
    <w:p>
      <w:r>
        <w:rPr>
          <w:b/>
        </w:rPr>
        <w:t xml:space="preserve">Tulos</w:t>
      </w:r>
    </w:p>
    <w:p>
      <w:r>
        <w:t xml:space="preserve">Ryan Guzman</w:t>
      </w:r>
    </w:p>
    <w:p>
      <w:r>
        <w:rPr>
          <w:b/>
        </w:rPr>
        <w:t xml:space="preserve">Esimerkki 7.194</w:t>
      </w:r>
    </w:p>
    <w:p>
      <w:r>
        <w:t xml:space="preserve">joka hallitsi ottomaanien valtakuntaa sen huippuvuosina noin vuonna 1550.</w:t>
      </w:r>
    </w:p>
    <w:p>
      <w:r>
        <w:rPr>
          <w:b/>
        </w:rPr>
        <w:t xml:space="preserve">Tulos</w:t>
      </w:r>
    </w:p>
    <w:p>
      <w:r>
        <w:t xml:space="preserve">Suleiman I</w:t>
      </w:r>
    </w:p>
    <w:p>
      <w:r>
        <w:rPr>
          <w:b/>
        </w:rPr>
        <w:t xml:space="preserve">Esimerkki 7.195</w:t>
      </w:r>
    </w:p>
    <w:p>
      <w:r>
        <w:t xml:space="preserve">Milloin Damonilla on ensimmäiset tunteet Elenaa kohtaan?</w:t>
      </w:r>
    </w:p>
    <w:p>
      <w:r>
        <w:rPr>
          <w:b/>
        </w:rPr>
        <w:t xml:space="preserve">Tulos</w:t>
      </w:r>
    </w:p>
    <w:p>
      <w:r>
        <w:t xml:space="preserve">toinen kausi</w:t>
      </w:r>
    </w:p>
    <w:p>
      <w:r>
        <w:rPr>
          <w:b/>
        </w:rPr>
        <w:t xml:space="preserve">Esimerkki 7.196</w:t>
      </w:r>
    </w:p>
    <w:p>
      <w:r>
        <w:t xml:space="preserve">joka näyttelee Kim Kellyä sarjassa Freaks and Geeks...</w:t>
      </w:r>
    </w:p>
    <w:p>
      <w:r>
        <w:rPr>
          <w:b/>
        </w:rPr>
        <w:t xml:space="preserve">Tulos</w:t>
      </w:r>
    </w:p>
    <w:p>
      <w:r>
        <w:t xml:space="preserve">Kiireinen Philipps</w:t>
      </w:r>
    </w:p>
    <w:p>
      <w:r>
        <w:rPr>
          <w:b/>
        </w:rPr>
        <w:t xml:space="preserve">Esimerkki 7.197</w:t>
      </w:r>
    </w:p>
    <w:p>
      <w:r>
        <w:t xml:space="preserve">joka kirjoitti take it easy by the eagles</w:t>
      </w:r>
    </w:p>
    <w:p>
      <w:r>
        <w:rPr>
          <w:b/>
        </w:rPr>
        <w:t xml:space="preserve">Tulos</w:t>
      </w:r>
    </w:p>
    <w:p>
      <w:r>
        <w:t xml:space="preserve">Glenn Frey</w:t>
      </w:r>
    </w:p>
    <w:p>
      <w:r>
        <w:rPr>
          <w:b/>
        </w:rPr>
        <w:t xml:space="preserve">Tulos</w:t>
      </w:r>
    </w:p>
    <w:p>
      <w:r>
        <w:t xml:space="preserve">Jackson Browne</w:t>
      </w:r>
    </w:p>
    <w:p>
      <w:r>
        <w:rPr>
          <w:b/>
        </w:rPr>
        <w:t xml:space="preserve">Esimerkki 7.198</w:t>
      </w:r>
    </w:p>
    <w:p>
      <w:r>
        <w:t xml:space="preserve">kuinka monta korealaista urheilijaa on talviolympialaisissa 2018?</w:t>
      </w:r>
    </w:p>
    <w:p>
      <w:r>
        <w:rPr>
          <w:b/>
        </w:rPr>
        <w:t xml:space="preserve">Tulos</w:t>
      </w:r>
    </w:p>
    <w:p>
      <w:r>
        <w:t xml:space="preserve">122</w:t>
      </w:r>
    </w:p>
    <w:p>
      <w:r>
        <w:rPr>
          <w:b/>
        </w:rPr>
        <w:t xml:space="preserve">Esimerkki 7.199</w:t>
      </w:r>
    </w:p>
    <w:p>
      <w:r>
        <w:t xml:space="preserve">kuinka paljon Kuuban passin uusiminen maksaa?</w:t>
      </w:r>
    </w:p>
    <w:p>
      <w:r>
        <w:rPr>
          <w:b/>
        </w:rPr>
        <w:t xml:space="preserve">Tulos</w:t>
      </w:r>
    </w:p>
    <w:p>
      <w:r>
        <w:t xml:space="preserve">US$500</w:t>
      </w:r>
    </w:p>
    <w:p>
      <w:r>
        <w:rPr>
          <w:b/>
        </w:rPr>
        <w:t xml:space="preserve">Esimerkki 7.200</w:t>
      </w:r>
    </w:p>
    <w:p>
      <w:r>
        <w:t xml:space="preserve">kuka loi sarjakuvasarjan amar chitra katha?</w:t>
      </w:r>
    </w:p>
    <w:p>
      <w:r>
        <w:rPr>
          <w:b/>
        </w:rPr>
        <w:t xml:space="preserve">Tulos</w:t>
      </w:r>
    </w:p>
    <w:p>
      <w:r>
        <w:t xml:space="preserve">Anant Pai</w:t>
      </w:r>
    </w:p>
    <w:p>
      <w:r>
        <w:rPr>
          <w:b/>
        </w:rPr>
        <w:t xml:space="preserve">Esimerkki 7.201</w:t>
      </w:r>
    </w:p>
    <w:p>
      <w:r>
        <w:t xml:space="preserve">jolla on historian eniten vahvistettuja tarkka-ampujien tappoja.</w:t>
      </w:r>
    </w:p>
    <w:p>
      <w:r>
        <w:rPr>
          <w:b/>
        </w:rPr>
        <w:t xml:space="preserve">Tulos</w:t>
      </w:r>
    </w:p>
    <w:p>
      <w:r>
        <w:t xml:space="preserve">Simo Häyhä</w:t>
      </w:r>
    </w:p>
    <w:p>
      <w:r>
        <w:rPr>
          <w:b/>
        </w:rPr>
        <w:t xml:space="preserve">Esimerkki 7.202</w:t>
      </w:r>
    </w:p>
    <w:p>
      <w:r>
        <w:t xml:space="preserve">Miss World Japan 2016 on entisen pääministerin lapsenlapsi...</w:t>
      </w:r>
    </w:p>
    <w:p>
      <w:r>
        <w:rPr>
          <w:b/>
        </w:rPr>
        <w:t xml:space="preserve">Tulos</w:t>
      </w:r>
    </w:p>
    <w:p>
      <w:r>
        <w:t xml:space="preserve">Länsi-Bengali</w:t>
      </w:r>
    </w:p>
    <w:p>
      <w:r>
        <w:rPr>
          <w:b/>
        </w:rPr>
        <w:t xml:space="preserve">Esimerkki 7.203</w:t>
      </w:r>
    </w:p>
    <w:p>
      <w:r>
        <w:t xml:space="preserve">joka näytteli Barry Gordya Temptations-elokuvassa...</w:t>
      </w:r>
    </w:p>
    <w:p>
      <w:r>
        <w:rPr>
          <w:b/>
        </w:rPr>
        <w:t xml:space="preserve">Tulos</w:t>
      </w:r>
    </w:p>
    <w:p>
      <w:r>
        <w:t xml:space="preserve">Obba Babatundé</w:t>
      </w:r>
    </w:p>
    <w:p>
      <w:r>
        <w:rPr>
          <w:b/>
        </w:rPr>
        <w:t xml:space="preserve">Esimerkki 7.204</w:t>
      </w:r>
    </w:p>
    <w:p>
      <w:r>
        <w:t xml:space="preserve">mistä maasta nimi zoe tulee</w:t>
      </w:r>
    </w:p>
    <w:p>
      <w:r>
        <w:rPr>
          <w:b/>
        </w:rPr>
        <w:t xml:space="preserve">Tulos</w:t>
      </w:r>
    </w:p>
    <w:p>
      <w:r>
        <w:t xml:space="preserve">alun perin kreikan</w:t>
      </w:r>
    </w:p>
    <w:p>
      <w:r>
        <w:rPr>
          <w:b/>
        </w:rPr>
        <w:t xml:space="preserve">Esimerkki 7.205</w:t>
      </w:r>
    </w:p>
    <w:p>
      <w:r>
        <w:t xml:space="preserve">Simban äidin nimi leijonakuninkaassa</w:t>
      </w:r>
    </w:p>
    <w:p>
      <w:r>
        <w:rPr>
          <w:b/>
        </w:rPr>
        <w:t xml:space="preserve">Tulos</w:t>
      </w:r>
    </w:p>
    <w:p>
      <w:r>
        <w:t xml:space="preserve">Sarabi</w:t>
      </w:r>
    </w:p>
    <w:p>
      <w:r>
        <w:rPr>
          <w:b/>
        </w:rPr>
        <w:t xml:space="preserve">Esimerkki 7.206</w:t>
      </w:r>
    </w:p>
    <w:p>
      <w:r>
        <w:t xml:space="preserve">joka voitti baseballin viimeisen kolminkertaisen mestaruuden.</w:t>
      </w:r>
    </w:p>
    <w:p>
      <w:r>
        <w:rPr>
          <w:b/>
        </w:rPr>
        <w:t xml:space="preserve">Tulos</w:t>
      </w:r>
    </w:p>
    <w:p>
      <w:r>
        <w:t xml:space="preserve">Miguel Cabrera</w:t>
      </w:r>
    </w:p>
    <w:p>
      <w:r>
        <w:rPr>
          <w:b/>
        </w:rPr>
        <w:t xml:space="preserve">Esimerkki 7.207</w:t>
      </w:r>
    </w:p>
    <w:p>
      <w:r>
        <w:t xml:space="preserve">Millainen teleskooppi on Chandran observatorio?</w:t>
      </w:r>
    </w:p>
    <w:p>
      <w:r>
        <w:rPr>
          <w:b/>
        </w:rPr>
        <w:t xml:space="preserve">Tulos</w:t>
      </w:r>
    </w:p>
    <w:p>
      <w:r>
        <w:t xml:space="preserve">Röntgenteleskoopit</w:t>
      </w:r>
    </w:p>
    <w:p>
      <w:r>
        <w:rPr>
          <w:b/>
        </w:rPr>
        <w:t xml:space="preserve">Esimerkki 7.208</w:t>
      </w:r>
    </w:p>
    <w:p>
      <w:r>
        <w:t xml:space="preserve">Milloin kulta löydettiin Klondiken alueelta Yukonista?</w:t>
      </w:r>
    </w:p>
    <w:p>
      <w:r>
        <w:rPr>
          <w:b/>
        </w:rPr>
        <w:t xml:space="preserve">Tulos</w:t>
      </w:r>
    </w:p>
    <w:p>
      <w:r>
        <w:t xml:space="preserve">16. elokuuta 1896</w:t>
      </w:r>
    </w:p>
    <w:p>
      <w:r>
        <w:rPr>
          <w:b/>
        </w:rPr>
        <w:t xml:space="preserve">Esimerkki 7.209</w:t>
      </w:r>
    </w:p>
    <w:p>
      <w:r>
        <w:t xml:space="preserve">kuka on Ranskan nykyinen presidentti</w:t>
      </w:r>
    </w:p>
    <w:p>
      <w:r>
        <w:rPr>
          <w:b/>
        </w:rPr>
        <w:t xml:space="preserve">Tulos</w:t>
      </w:r>
    </w:p>
    <w:p>
      <w:r>
        <w:t xml:space="preserve">Emmanuel Macron</w:t>
      </w:r>
    </w:p>
    <w:p>
      <w:r>
        <w:rPr>
          <w:b/>
        </w:rPr>
        <w:t xml:space="preserve">Esimerkki 7.210</w:t>
      </w:r>
    </w:p>
    <w:p>
      <w:r>
        <w:t xml:space="preserve">mediaanien yhteneväisyyspistettä kutsutaan nimellä</w:t>
      </w:r>
    </w:p>
    <w:p>
      <w:r>
        <w:rPr>
          <w:b/>
        </w:rPr>
        <w:t xml:space="preserve">Tulos</w:t>
      </w:r>
    </w:p>
    <w:p>
      <w:r>
        <w:t xml:space="preserve">keskipiste</w:t>
      </w:r>
    </w:p>
    <w:p>
      <w:r>
        <w:rPr>
          <w:b/>
        </w:rPr>
        <w:t xml:space="preserve">Esimerkki 7.211</w:t>
      </w:r>
    </w:p>
    <w:p>
      <w:r>
        <w:t xml:space="preserve">kuinka monta sivua on käsien ja hampaiden metsä?</w:t>
      </w:r>
    </w:p>
    <w:p>
      <w:r>
        <w:rPr>
          <w:b/>
        </w:rPr>
        <w:t xml:space="preserve">Tulos</w:t>
      </w:r>
    </w:p>
    <w:p>
      <w:r>
        <w:t xml:space="preserve">312</w:t>
      </w:r>
    </w:p>
    <w:p>
      <w:r>
        <w:rPr>
          <w:b/>
        </w:rPr>
        <w:t xml:space="preserve">Esimerkki 7.212</w:t>
      </w:r>
    </w:p>
    <w:p>
      <w:r>
        <w:t xml:space="preserve">mistä teollistuminen alkoi Euroopassa</w:t>
      </w:r>
    </w:p>
    <w:p>
      <w:r>
        <w:rPr>
          <w:b/>
        </w:rPr>
        <w:t xml:space="preserve">Tulos</w:t>
      </w:r>
    </w:p>
    <w:p>
      <w:r>
        <w:t xml:space="preserve">Yhdistynyt kuningaskunta</w:t>
      </w:r>
    </w:p>
    <w:p>
      <w:r>
        <w:rPr>
          <w:b/>
        </w:rPr>
        <w:t xml:space="preserve">Esimerkki 7.213</w:t>
      </w:r>
    </w:p>
    <w:p>
      <w:r>
        <w:t xml:space="preserve">Kuinka kauan kestää, kunnes auringonpolttama alkaa kuoriutua?</w:t>
      </w:r>
    </w:p>
    <w:p>
      <w:r>
        <w:rPr>
          <w:b/>
        </w:rPr>
        <w:t xml:space="preserve">Tulos</w:t>
      </w:r>
    </w:p>
    <w:p>
      <w:r>
        <w:t xml:space="preserve">3-8 päivää</w:t>
      </w:r>
    </w:p>
    <w:p>
      <w:r>
        <w:rPr>
          <w:b/>
        </w:rPr>
        <w:t xml:space="preserve">Esimerkki 7.214</w:t>
      </w:r>
    </w:p>
    <w:p>
      <w:r>
        <w:t xml:space="preserve">Mikä oli robottipiian nimi Jetsoneissa?</w:t>
      </w:r>
    </w:p>
    <w:p>
      <w:r>
        <w:rPr>
          <w:b/>
        </w:rPr>
        <w:t xml:space="preserve">Tulos</w:t>
      </w:r>
    </w:p>
    <w:p>
      <w:r>
        <w:t xml:space="preserve">Rosie</w:t>
      </w:r>
    </w:p>
    <w:p>
      <w:r>
        <w:rPr>
          <w:b/>
        </w:rPr>
        <w:t xml:space="preserve">Esimerkki 7.215</w:t>
      </w:r>
    </w:p>
    <w:p>
      <w:r>
        <w:t xml:space="preserve">Milloin pullistuman taistelu alkoi?</w:t>
      </w:r>
    </w:p>
    <w:p>
      <w:r>
        <w:rPr>
          <w:b/>
        </w:rPr>
        <w:t xml:space="preserve">Tulos</w:t>
      </w:r>
    </w:p>
    <w:p>
      <w:r>
        <w:t xml:space="preserve">16. joulukuuta 1944</w:t>
      </w:r>
    </w:p>
    <w:p>
      <w:r>
        <w:rPr>
          <w:b/>
        </w:rPr>
        <w:t xml:space="preserve">Esimerkki 7.216</w:t>
      </w:r>
    </w:p>
    <w:p>
      <w:r>
        <w:t xml:space="preserve">Milloin Skotlanti oli viimeksi maailmanmestaruuskilpailuissa?</w:t>
      </w:r>
    </w:p>
    <w:p>
      <w:r>
        <w:rPr>
          <w:b/>
        </w:rPr>
        <w:t xml:space="preserve">Tulos</w:t>
      </w:r>
    </w:p>
    <w:p>
      <w:r>
        <w:t xml:space="preserve">1998</w:t>
      </w:r>
    </w:p>
    <w:p>
      <w:r>
        <w:rPr>
          <w:b/>
        </w:rPr>
        <w:t xml:space="preserve">Esimerkki 7.217</w:t>
      </w:r>
    </w:p>
    <w:p>
      <w:r>
        <w:t xml:space="preserve">mitkä kansakunnat olivat keskeisiä voimia 1. maailmansodassa?</w:t>
      </w:r>
    </w:p>
    <w:p>
      <w:r>
        <w:rPr>
          <w:b/>
        </w:rPr>
        <w:t xml:space="preserve">Tulos</w:t>
      </w:r>
    </w:p>
    <w:p>
      <w:r>
        <w:t xml:space="preserve">Itävalta-Unkari</w:t>
      </w:r>
    </w:p>
    <w:p>
      <w:r>
        <w:rPr>
          <w:b/>
        </w:rPr>
        <w:t xml:space="preserve">Tulos</w:t>
      </w:r>
    </w:p>
    <w:p>
      <w:r>
        <w:t xml:space="preserve">Osmani</w:t>
      </w:r>
    </w:p>
    <w:p>
      <w:r>
        <w:rPr>
          <w:b/>
        </w:rPr>
        <w:t xml:space="preserve">Tulos</w:t>
      </w:r>
    </w:p>
    <w:p>
      <w:r>
        <w:t xml:space="preserve">Osmanien valtakunta</w:t>
      </w:r>
    </w:p>
    <w:p>
      <w:r>
        <w:rPr>
          <w:b/>
        </w:rPr>
        <w:t xml:space="preserve">Tulos</w:t>
      </w:r>
    </w:p>
    <w:p>
      <w:r>
        <w:t xml:space="preserve">Saksa</w:t>
      </w:r>
    </w:p>
    <w:p>
      <w:r>
        <w:rPr>
          <w:b/>
        </w:rPr>
        <w:t xml:space="preserve">Esimerkki 7.218</w:t>
      </w:r>
    </w:p>
    <w:p>
      <w:r>
        <w:t xml:space="preserve">joka on nimitetty Nalanda-yliopiston uudeksi kansleriksi.</w:t>
      </w:r>
    </w:p>
    <w:p>
      <w:r>
        <w:rPr>
          <w:b/>
        </w:rPr>
        <w:t xml:space="preserve">Tulos</w:t>
      </w:r>
    </w:p>
    <w:p>
      <w:r>
        <w:t xml:space="preserve">Tohtori Vijay Pandurang Bhatkar</w:t>
      </w:r>
    </w:p>
    <w:p>
      <w:r>
        <w:rPr>
          <w:b/>
        </w:rPr>
        <w:t xml:space="preserve">Esimerkki 7.219</w:t>
      </w:r>
    </w:p>
    <w:p>
      <w:r>
        <w:t xml:space="preserve">käytetäänkö Windows Movie Makeria kehitykseen vai toistoon?</w:t>
      </w:r>
    </w:p>
    <w:p>
      <w:r>
        <w:rPr>
          <w:b/>
        </w:rPr>
        <w:t xml:space="preserve">Tulos</w:t>
      </w:r>
    </w:p>
    <w:p>
      <w:r>
        <w:t xml:space="preserve">videoeditointi</w:t>
      </w:r>
    </w:p>
    <w:p>
      <w:r>
        <w:rPr>
          <w:b/>
        </w:rPr>
        <w:t xml:space="preserve">Esimerkki 7.220</w:t>
      </w:r>
    </w:p>
    <w:p>
      <w:r>
        <w:t xml:space="preserve">joka näyttelee Anastasiaa elokuvassa Fifty Shades of Grey.</w:t>
      </w:r>
    </w:p>
    <w:p>
      <w:r>
        <w:rPr>
          <w:b/>
        </w:rPr>
        <w:t xml:space="preserve">Tulos</w:t>
      </w:r>
    </w:p>
    <w:p>
      <w:r>
        <w:t xml:space="preserve">Dakota Mayi Johnson</w:t>
      </w:r>
    </w:p>
    <w:p>
      <w:r>
        <w:rPr>
          <w:b/>
        </w:rPr>
        <w:t xml:space="preserve">Esimerkki 7.221</w:t>
      </w:r>
    </w:p>
    <w:p>
      <w:r>
        <w:t xml:space="preserve">joka on voittanut enemmän Oscareita kuin kukaan muu.</w:t>
      </w:r>
    </w:p>
    <w:p>
      <w:r>
        <w:rPr>
          <w:b/>
        </w:rPr>
        <w:t xml:space="preserve">Tulos</w:t>
      </w:r>
    </w:p>
    <w:p>
      <w:r>
        <w:t xml:space="preserve">Katharine Hepburn</w:t>
      </w:r>
    </w:p>
    <w:p>
      <w:r>
        <w:rPr>
          <w:b/>
        </w:rPr>
        <w:t xml:space="preserve">Esimerkki 7.222</w:t>
      </w:r>
    </w:p>
    <w:p>
      <w:r>
        <w:t xml:space="preserve">joka näyttelee Giseleä elokuvassa Fast and Furious 6.</w:t>
      </w:r>
    </w:p>
    <w:p>
      <w:r>
        <w:rPr>
          <w:b/>
        </w:rPr>
        <w:t xml:space="preserve">Tulos</w:t>
      </w:r>
    </w:p>
    <w:p>
      <w:r>
        <w:t xml:space="preserve">Gal Gadot</w:t>
      </w:r>
    </w:p>
    <w:p>
      <w:r>
        <w:rPr>
          <w:b/>
        </w:rPr>
        <w:t xml:space="preserve">Esimerkki 7.223</w:t>
      </w:r>
    </w:p>
    <w:p>
      <w:r>
        <w:t xml:space="preserve">Mikä oli Anaconda-suunnitelman tarkoitus?</w:t>
      </w:r>
    </w:p>
    <w:p>
      <w:r>
        <w:rPr>
          <w:b/>
        </w:rPr>
        <w:t xml:space="preserve">Tulos</w:t>
      </w:r>
    </w:p>
    <w:p>
      <w:r>
        <w:t xml:space="preserve">jakaa etelän kahtia</w:t>
      </w:r>
    </w:p>
    <w:p>
      <w:r>
        <w:rPr>
          <w:b/>
        </w:rPr>
        <w:t xml:space="preserve">Esimerkki 7.224</w:t>
      </w:r>
    </w:p>
    <w:p>
      <w:r>
        <w:t xml:space="preserve">Mikä on White Soxin puiston nimi?</w:t>
      </w:r>
    </w:p>
    <w:p>
      <w:r>
        <w:rPr>
          <w:b/>
        </w:rPr>
        <w:t xml:space="preserve">Tulos</w:t>
      </w:r>
    </w:p>
    <w:p>
      <w:r>
        <w:t xml:space="preserve">Taattu korko -kenttä</w:t>
      </w:r>
    </w:p>
    <w:p>
      <w:r>
        <w:rPr>
          <w:b/>
        </w:rPr>
        <w:t xml:space="preserve">Esimerkki 7.225</w:t>
      </w:r>
    </w:p>
    <w:p>
      <w:r>
        <w:t xml:space="preserve">kuka oli Jeesus kaikkien aikojen suurimmassa tarinassa?</w:t>
      </w:r>
    </w:p>
    <w:p>
      <w:r>
        <w:rPr>
          <w:b/>
        </w:rPr>
        <w:t xml:space="preserve">Tulos</w:t>
      </w:r>
    </w:p>
    <w:p>
      <w:r>
        <w:t xml:space="preserve">Max von Sydow</w:t>
      </w:r>
    </w:p>
    <w:p>
      <w:r>
        <w:rPr>
          <w:b/>
        </w:rPr>
        <w:t xml:space="preserve">Esimerkki 7.226</w:t>
      </w:r>
    </w:p>
    <w:p>
      <w:r>
        <w:t xml:space="preserve">Milloin sanoitukset muuttuivat o canada -lauluun</w:t>
      </w:r>
    </w:p>
    <w:p>
      <w:r>
        <w:rPr>
          <w:b/>
        </w:rPr>
        <w:t xml:space="preserve">Tulos</w:t>
      </w:r>
    </w:p>
    <w:p>
      <w:r>
        <w:t xml:space="preserve">1980</w:t>
      </w:r>
    </w:p>
    <w:p>
      <w:r>
        <w:rPr>
          <w:b/>
        </w:rPr>
        <w:t xml:space="preserve">Esimerkki 7.227</w:t>
      </w:r>
    </w:p>
    <w:p>
      <w:r>
        <w:t xml:space="preserve">mikä joukkue on kärjessä fifa 2018:ssa?</w:t>
      </w:r>
    </w:p>
    <w:p>
      <w:r>
        <w:rPr>
          <w:b/>
        </w:rPr>
        <w:t xml:space="preserve">Tulos</w:t>
      </w:r>
    </w:p>
    <w:p>
      <w:r>
        <w:t xml:space="preserve">Saksa</w:t>
      </w:r>
    </w:p>
    <w:p>
      <w:r>
        <w:rPr>
          <w:b/>
        </w:rPr>
        <w:t xml:space="preserve">Esimerkki 7.228</w:t>
      </w:r>
    </w:p>
    <w:p>
      <w:r>
        <w:t xml:space="preserve">Milloin uusi dragonball super ilmestyy?</w:t>
      </w:r>
    </w:p>
    <w:p>
      <w:r>
        <w:rPr>
          <w:b/>
        </w:rPr>
        <w:t xml:space="preserve">Tulos</w:t>
      </w:r>
    </w:p>
    <w:p>
      <w:r>
        <w:t xml:space="preserve">TBA</w:t>
      </w:r>
    </w:p>
    <w:p>
      <w:r>
        <w:rPr>
          <w:b/>
        </w:rPr>
        <w:t xml:space="preserve">Esimerkki 7.229</w:t>
      </w:r>
    </w:p>
    <w:p>
      <w:r>
        <w:t xml:space="preserve">vedinen kausi Intiassa on leimannut kehitystä</w:t>
      </w:r>
    </w:p>
    <w:p>
      <w:r>
        <w:rPr>
          <w:b/>
        </w:rPr>
        <w:t xml:space="preserve">Tulos</w:t>
      </w:r>
    </w:p>
    <w:p>
      <w:r>
        <w:t xml:space="preserve">suuret, kaupungistuneet valtiot</w:t>
      </w:r>
    </w:p>
    <w:p>
      <w:r>
        <w:rPr>
          <w:b/>
        </w:rPr>
        <w:t xml:space="preserve">Esimerkki 7.230</w:t>
      </w:r>
    </w:p>
    <w:p>
      <w:r>
        <w:t xml:space="preserve">ketä pelaat pokemon keltainen</w:t>
      </w:r>
    </w:p>
    <w:p>
      <w:r>
        <w:rPr>
          <w:b/>
        </w:rPr>
        <w:t xml:space="preserve">Tulos</w:t>
      </w:r>
    </w:p>
    <w:p>
      <w:r>
        <w:t xml:space="preserve">villi Pikachu</w:t>
      </w:r>
    </w:p>
    <w:p>
      <w:r>
        <w:rPr>
          <w:b/>
        </w:rPr>
        <w:t xml:space="preserve">Esimerkki 7.231</w:t>
      </w:r>
    </w:p>
    <w:p>
      <w:r>
        <w:t xml:space="preserve">joka juoksi ensimmäisen alle neljän minuutin mailin</w:t>
      </w:r>
    </w:p>
    <w:p>
      <w:r>
        <w:rPr>
          <w:b/>
        </w:rPr>
        <w:t xml:space="preserve">Tulos</w:t>
      </w:r>
    </w:p>
    <w:p>
      <w:r>
        <w:t xml:space="preserve">Roger Bannister</w:t>
      </w:r>
    </w:p>
    <w:p>
      <w:r>
        <w:rPr>
          <w:b/>
        </w:rPr>
        <w:t xml:space="preserve">Esimerkki 7.232</w:t>
      </w:r>
    </w:p>
    <w:p>
      <w:r>
        <w:t xml:space="preserve">joka oli turvatalon ensimmäisessä sarjassa</w:t>
      </w:r>
    </w:p>
    <w:p>
      <w:r>
        <w:rPr>
          <w:b/>
        </w:rPr>
        <w:t xml:space="preserve">Tulos</w:t>
      </w:r>
    </w:p>
    <w:p>
      <w:r>
        <w:t xml:space="preserve">Christopher Eccleston Robert Carmichaelina</w:t>
      </w:r>
    </w:p>
    <w:p>
      <w:r>
        <w:rPr>
          <w:b/>
        </w:rPr>
        <w:t xml:space="preserve">Tulos</w:t>
      </w:r>
    </w:p>
    <w:p>
      <w:r>
        <w:t xml:space="preserve">Marsha Thomason Katy Carmichaelina</w:t>
      </w:r>
    </w:p>
    <w:p>
      <w:r>
        <w:rPr>
          <w:b/>
        </w:rPr>
        <w:t xml:space="preserve">Esimerkki 7.233</w:t>
      </w:r>
    </w:p>
    <w:p>
      <w:r>
        <w:t xml:space="preserve">joka näytteli toista kaksosta vanhempien ansassa...</w:t>
      </w:r>
    </w:p>
    <w:p>
      <w:r>
        <w:rPr>
          <w:b/>
        </w:rPr>
        <w:t xml:space="preserve">Tulos</w:t>
      </w:r>
    </w:p>
    <w:p>
      <w:r>
        <w:t xml:space="preserve">Hayley Mills</w:t>
      </w:r>
    </w:p>
    <w:p>
      <w:r>
        <w:rPr>
          <w:b/>
        </w:rPr>
        <w:t xml:space="preserve">Esimerkki 7.234</w:t>
      </w:r>
    </w:p>
    <w:p>
      <w:r>
        <w:t xml:space="preserve">missä on purukumimuuri Seattlessa Washingtonissa?</w:t>
      </w:r>
    </w:p>
    <w:p>
      <w:r>
        <w:rPr>
          <w:b/>
        </w:rPr>
        <w:t xml:space="preserve">Tulos</w:t>
      </w:r>
    </w:p>
    <w:p>
      <w:r>
        <w:t xml:space="preserve">Postikuja</w:t>
      </w:r>
    </w:p>
    <w:p>
      <w:r>
        <w:rPr>
          <w:b/>
        </w:rPr>
        <w:t xml:space="preserve">Esimerkki 7.235</w:t>
      </w:r>
    </w:p>
    <w:p>
      <w:r>
        <w:t xml:space="preserve">minä vuonna joulutarina ilmestyi</w:t>
      </w:r>
    </w:p>
    <w:p>
      <w:r>
        <w:rPr>
          <w:b/>
        </w:rPr>
        <w:t xml:space="preserve">Tulos</w:t>
      </w:r>
    </w:p>
    <w:p>
      <w:r>
        <w:t xml:space="preserve">1983</w:t>
      </w:r>
    </w:p>
    <w:p>
      <w:r>
        <w:rPr>
          <w:b/>
        </w:rPr>
        <w:t xml:space="preserve">Esimerkki 7.236</w:t>
      </w:r>
    </w:p>
    <w:p>
      <w:r>
        <w:t xml:space="preserve">joka näyttelee Rebeccaa elokuvassa Bridget Jones Edge of Reason...</w:t>
      </w:r>
    </w:p>
    <w:p>
      <w:r>
        <w:rPr>
          <w:b/>
        </w:rPr>
        <w:t xml:space="preserve">Tulos</w:t>
      </w:r>
    </w:p>
    <w:p>
      <w:r>
        <w:t xml:space="preserve">Jacinda Barrett</w:t>
      </w:r>
    </w:p>
    <w:p>
      <w:r>
        <w:rPr>
          <w:b/>
        </w:rPr>
        <w:t xml:space="preserve">Esimerkki 7.237</w:t>
      </w:r>
    </w:p>
    <w:p>
      <w:r>
        <w:t xml:space="preserve">kuka voitti Rupaul's Drag Racen 8. kauden?</w:t>
      </w:r>
    </w:p>
    <w:p>
      <w:r>
        <w:rPr>
          <w:b/>
        </w:rPr>
        <w:t xml:space="preserve">Tulos</w:t>
      </w:r>
    </w:p>
    <w:p>
      <w:r>
        <w:t xml:space="preserve">Bob the Drag Queen</w:t>
      </w:r>
    </w:p>
    <w:p>
      <w:r>
        <w:rPr>
          <w:b/>
        </w:rPr>
        <w:t xml:space="preserve">Esimerkki 7.238</w:t>
      </w:r>
    </w:p>
    <w:p>
      <w:r>
        <w:t xml:space="preserve">jotka haluavat olla miljonäärejä voittajat uk</w:t>
      </w:r>
    </w:p>
    <w:p>
      <w:r>
        <w:rPr>
          <w:b/>
        </w:rPr>
        <w:t xml:space="preserve">Tulos</w:t>
      </w:r>
    </w:p>
    <w:p>
      <w:r>
        <w:t xml:space="preserve">Judith Cynthia Aline Keppel</w:t>
      </w:r>
    </w:p>
    <w:p>
      <w:r>
        <w:rPr>
          <w:b/>
        </w:rPr>
        <w:t xml:space="preserve">Tulos</w:t>
      </w:r>
    </w:p>
    <w:p>
      <w:r>
        <w:t xml:space="preserve">Pat Gibson</w:t>
      </w:r>
    </w:p>
    <w:p>
      <w:r>
        <w:rPr>
          <w:b/>
        </w:rPr>
        <w:t xml:space="preserve">Tulos</w:t>
      </w:r>
    </w:p>
    <w:p>
      <w:r>
        <w:t xml:space="preserve">Robert Kempe Brydges</w:t>
      </w:r>
    </w:p>
    <w:p>
      <w:r>
        <w:rPr>
          <w:b/>
        </w:rPr>
        <w:t xml:space="preserve">Tulos</w:t>
      </w:r>
    </w:p>
    <w:p>
      <w:r>
        <w:t xml:space="preserve">Ingram Wilcox</w:t>
      </w:r>
    </w:p>
    <w:p>
      <w:r>
        <w:rPr>
          <w:b/>
        </w:rPr>
        <w:t xml:space="preserve">Tulos</w:t>
      </w:r>
    </w:p>
    <w:p>
      <w:r>
        <w:t xml:space="preserve">David Edwards</w:t>
      </w:r>
    </w:p>
    <w:p>
      <w:r>
        <w:rPr>
          <w:b/>
        </w:rPr>
        <w:t xml:space="preserve">Esimerkki 7.239</w:t>
      </w:r>
    </w:p>
    <w:p>
      <w:r>
        <w:t xml:space="preserve">Kuka puhuu Chuckyn ääntä Chuckyn siemenessä?</w:t>
      </w:r>
    </w:p>
    <w:p>
      <w:r>
        <w:rPr>
          <w:b/>
        </w:rPr>
        <w:t xml:space="preserve">Tulos</w:t>
      </w:r>
    </w:p>
    <w:p>
      <w:r>
        <w:t xml:space="preserve">Brad Dourif</w:t>
      </w:r>
    </w:p>
    <w:p>
      <w:r>
        <w:rPr>
          <w:b/>
        </w:rPr>
        <w:t xml:space="preserve">Esimerkki 7.240</w:t>
      </w:r>
    </w:p>
    <w:p>
      <w:r>
        <w:t xml:space="preserve">Kuka Cody Zeller pelaa NBA:ssa?</w:t>
      </w:r>
    </w:p>
    <w:p>
      <w:r>
        <w:rPr>
          <w:b/>
        </w:rPr>
        <w:t xml:space="preserve">Tulos</w:t>
      </w:r>
    </w:p>
    <w:p>
      <w:r>
        <w:t xml:space="preserve">Charlotte Hornets</w:t>
      </w:r>
    </w:p>
    <w:p>
      <w:r>
        <w:rPr>
          <w:b/>
        </w:rPr>
        <w:t xml:space="preserve">Esimerkki 7.241</w:t>
      </w:r>
    </w:p>
    <w:p>
      <w:r>
        <w:t xml:space="preserve">milloin alkaa ensimmäinen 48:n uusi kausi</w:t>
      </w:r>
    </w:p>
    <w:p>
      <w:r>
        <w:rPr>
          <w:b/>
        </w:rPr>
        <w:t xml:space="preserve">Tulos</w:t>
      </w:r>
    </w:p>
    <w:p>
      <w:r>
        <w:t xml:space="preserve">lokakuu 19, 2017</w:t>
      </w:r>
    </w:p>
    <w:p>
      <w:r>
        <w:rPr>
          <w:b/>
        </w:rPr>
        <w:t xml:space="preserve">Esimerkki 7.242</w:t>
      </w:r>
    </w:p>
    <w:p>
      <w:r>
        <w:t xml:space="preserve">jotka pääsivät ryhmään h vuoden 2018 MM-kisoissa</w:t>
      </w:r>
    </w:p>
    <w:p>
      <w:r>
        <w:rPr>
          <w:b/>
        </w:rPr>
        <w:t xml:space="preserve">Tulos</w:t>
      </w:r>
    </w:p>
    <w:p>
      <w:r>
        <w:t xml:space="preserve">Belgia</w:t>
      </w:r>
    </w:p>
    <w:p>
      <w:r>
        <w:rPr>
          <w:b/>
        </w:rPr>
        <w:t xml:space="preserve">Esimerkki 7.243</w:t>
      </w:r>
    </w:p>
    <w:p>
      <w:r>
        <w:t xml:space="preserve">Kuka on T-rexin ääni hyvässä dinosauruksessa?</w:t>
      </w:r>
    </w:p>
    <w:p>
      <w:r>
        <w:rPr>
          <w:b/>
        </w:rPr>
        <w:t xml:space="preserve">Tulos</w:t>
      </w:r>
    </w:p>
    <w:p>
      <w:r>
        <w:t xml:space="preserve">Sam Elliott</w:t>
      </w:r>
    </w:p>
    <w:p>
      <w:r>
        <w:rPr>
          <w:b/>
        </w:rPr>
        <w:t xml:space="preserve">Esimerkki 7.244</w:t>
      </w:r>
    </w:p>
    <w:p>
      <w:r>
        <w:t xml:space="preserve">kuinka monta jaksoa meripartiota on olemassa?</w:t>
      </w:r>
    </w:p>
    <w:p>
      <w:r>
        <w:rPr>
          <w:b/>
        </w:rPr>
        <w:t xml:space="preserve">Tulos</w:t>
      </w:r>
    </w:p>
    <w:p>
      <w:r>
        <w:t xml:space="preserve">68</w:t>
      </w:r>
    </w:p>
    <w:p>
      <w:r>
        <w:rPr>
          <w:b/>
        </w:rPr>
        <w:t xml:space="preserve">Esimerkki 7.245</w:t>
      </w:r>
    </w:p>
    <w:p>
      <w:r>
        <w:t xml:space="preserve">joka löysi systeemisen verenkiertojärjestelmän ihmiskehossa.</w:t>
      </w:r>
    </w:p>
    <w:p>
      <w:r>
        <w:rPr>
          <w:b/>
        </w:rPr>
        <w:t xml:space="preserve">Tulos</w:t>
      </w:r>
    </w:p>
    <w:p>
      <w:r>
        <w:t xml:space="preserve">William Harvey</w:t>
      </w:r>
    </w:p>
    <w:p>
      <w:r>
        <w:rPr>
          <w:b/>
        </w:rPr>
        <w:t xml:space="preserve">Esimerkki 7.246</w:t>
      </w:r>
    </w:p>
    <w:p>
      <w:r>
        <w:t xml:space="preserve">Mikä on koiran nimi Midsomerin murhissa?</w:t>
      </w:r>
    </w:p>
    <w:p>
      <w:r>
        <w:rPr>
          <w:b/>
        </w:rPr>
        <w:t xml:space="preserve">Tulos</w:t>
      </w:r>
    </w:p>
    <w:p>
      <w:r>
        <w:t xml:space="preserve">Sykes</w:t>
      </w:r>
    </w:p>
    <w:p>
      <w:r>
        <w:rPr>
          <w:b/>
        </w:rPr>
        <w:t xml:space="preserve">Esimerkki 7.247</w:t>
      </w:r>
    </w:p>
    <w:p>
      <w:r>
        <w:t xml:space="preserve">Mihin eläimet muuttuivat Tuhkimossa?</w:t>
      </w:r>
    </w:p>
    <w:p>
      <w:r>
        <w:rPr>
          <w:b/>
        </w:rPr>
        <w:t xml:space="preserve">Tulos</w:t>
      </w:r>
    </w:p>
    <w:p>
      <w:r>
        <w:t xml:space="preserve">hevoset</w:t>
      </w:r>
    </w:p>
    <w:p>
      <w:r>
        <w:rPr>
          <w:b/>
        </w:rPr>
        <w:t xml:space="preserve">Esimerkki 7.248</w:t>
      </w:r>
    </w:p>
    <w:p>
      <w:r>
        <w:t xml:space="preserve">Irakin johtaja Persianlahden sodan aikana oli</w:t>
      </w:r>
    </w:p>
    <w:p>
      <w:r>
        <w:rPr>
          <w:b/>
        </w:rPr>
        <w:t xml:space="preserve">Tulos</w:t>
      </w:r>
    </w:p>
    <w:p>
      <w:r>
        <w:t xml:space="preserve">Saddam Hussein</w:t>
      </w:r>
    </w:p>
    <w:p>
      <w:r>
        <w:rPr>
          <w:b/>
        </w:rPr>
        <w:t xml:space="preserve">Esimerkki 7.249</w:t>
      </w:r>
    </w:p>
    <w:p>
      <w:r>
        <w:t xml:space="preserve">kenen kanssa Quad City River Bandits on tekemisissä?</w:t>
      </w:r>
    </w:p>
    <w:p>
      <w:r>
        <w:rPr>
          <w:b/>
        </w:rPr>
        <w:t xml:space="preserve">Tulos</w:t>
      </w:r>
    </w:p>
    <w:p>
      <w:r>
        <w:t xml:space="preserve">Houston Astros</w:t>
      </w:r>
    </w:p>
    <w:p>
      <w:r>
        <w:rPr>
          <w:b/>
        </w:rPr>
        <w:t xml:space="preserve">Esimerkki 7.250</w:t>
      </w:r>
    </w:p>
    <w:p>
      <w:r>
        <w:t xml:space="preserve">joka näyttelee vulkanuslaista Star Trek Enterprisessa...</w:t>
      </w:r>
    </w:p>
    <w:p>
      <w:r>
        <w:rPr>
          <w:b/>
        </w:rPr>
        <w:t xml:space="preserve">Tulos</w:t>
      </w:r>
    </w:p>
    <w:p>
      <w:r>
        <w:t xml:space="preserve">Jolene Blalock</w:t>
      </w:r>
    </w:p>
    <w:p>
      <w:r>
        <w:rPr>
          <w:b/>
        </w:rPr>
        <w:t xml:space="preserve">Esimerkki 7.251</w:t>
      </w:r>
    </w:p>
    <w:p>
      <w:r>
        <w:t xml:space="preserve">joka voitti ensimmäisen Oscar-palkinnon parhaasta elokuvasta -</w:t>
      </w:r>
    </w:p>
    <w:p>
      <w:r>
        <w:rPr>
          <w:b/>
        </w:rPr>
        <w:t xml:space="preserve">Tulos</w:t>
      </w:r>
    </w:p>
    <w:p>
      <w:r>
        <w:t xml:space="preserve">Siivet</w:t>
      </w:r>
    </w:p>
    <w:p>
      <w:r>
        <w:rPr>
          <w:b/>
        </w:rPr>
        <w:t xml:space="preserve">Esimerkki 7.252</w:t>
      </w:r>
    </w:p>
    <w:p>
      <w:r>
        <w:t xml:space="preserve">kuka teki eniten maaleja yhdellä kaudella La Ligassa?</w:t>
      </w:r>
    </w:p>
    <w:p>
      <w:r>
        <w:rPr>
          <w:b/>
        </w:rPr>
        <w:t xml:space="preserve">Tulos</w:t>
      </w:r>
    </w:p>
    <w:p>
      <w:r>
        <w:t xml:space="preserve">Lionel Messi</w:t>
      </w:r>
    </w:p>
    <w:p>
      <w:r>
        <w:rPr>
          <w:b/>
        </w:rPr>
        <w:t xml:space="preserve">Esimerkki 7.253</w:t>
      </w:r>
    </w:p>
    <w:p>
      <w:r>
        <w:t xml:space="preserve">keneen perustuu sarja all american</w:t>
      </w:r>
    </w:p>
    <w:p>
      <w:r>
        <w:rPr>
          <w:b/>
        </w:rPr>
        <w:t xml:space="preserve">Tulos</w:t>
      </w:r>
    </w:p>
    <w:p>
      <w:r>
        <w:t xml:space="preserve">jalkapalloilija Spencer Paysinger</w:t>
      </w:r>
    </w:p>
    <w:p>
      <w:r>
        <w:rPr>
          <w:b/>
        </w:rPr>
        <w:t xml:space="preserve">Esimerkki 7.254</w:t>
      </w:r>
    </w:p>
    <w:p>
      <w:r>
        <w:t xml:space="preserve">joka voitti viime vuonna naisten NCAA-turnauksen...</w:t>
      </w:r>
    </w:p>
    <w:p>
      <w:r>
        <w:rPr>
          <w:b/>
        </w:rPr>
        <w:t xml:space="preserve">Tulos</w:t>
      </w:r>
    </w:p>
    <w:p>
      <w:r>
        <w:t xml:space="preserve">Etelä-Carolina</w:t>
      </w:r>
    </w:p>
    <w:p>
      <w:r>
        <w:rPr>
          <w:b/>
        </w:rPr>
        <w:t xml:space="preserve">Esimerkki 7.255</w:t>
      </w:r>
    </w:p>
    <w:p>
      <w:r>
        <w:t xml:space="preserve">kuinka monta paikkaa Ontariossa on oltava puolueen asemassa?</w:t>
      </w:r>
    </w:p>
    <w:p>
      <w:r>
        <w:rPr>
          <w:b/>
        </w:rPr>
        <w:t xml:space="preserve">Tulos</w:t>
      </w:r>
    </w:p>
    <w:p>
      <w:r>
        <w:t xml:space="preserve">8 paikkaa</w:t>
      </w:r>
    </w:p>
    <w:p>
      <w:r>
        <w:rPr>
          <w:b/>
        </w:rPr>
        <w:t xml:space="preserve">Esimerkki 7.256</w:t>
      </w:r>
    </w:p>
    <w:p>
      <w:r>
        <w:t xml:space="preserve">Milloin Wrath of the lich king julkaistiin?</w:t>
      </w:r>
    </w:p>
    <w:p>
      <w:r>
        <w:rPr>
          <w:b/>
        </w:rPr>
        <w:t xml:space="preserve">Tulos</w:t>
      </w:r>
    </w:p>
    <w:p>
      <w:r>
        <w:t xml:space="preserve">13. marraskuuta 2008</w:t>
      </w:r>
    </w:p>
    <w:p>
      <w:r>
        <w:rPr>
          <w:b/>
        </w:rPr>
        <w:t xml:space="preserve">Esimerkki 7.257</w:t>
      </w:r>
    </w:p>
    <w:p>
      <w:r>
        <w:t xml:space="preserve">Milloin alkaa suuri jouluvalojen taistelu 2017?</w:t>
      </w:r>
    </w:p>
    <w:p>
      <w:r>
        <w:rPr>
          <w:b/>
        </w:rPr>
        <w:t xml:space="preserve">Tulos</w:t>
      </w:r>
    </w:p>
    <w:p>
      <w:r>
        <w:t xml:space="preserve">joulukuu 4, 2017</w:t>
      </w:r>
    </w:p>
    <w:p>
      <w:r>
        <w:rPr>
          <w:b/>
        </w:rPr>
        <w:t xml:space="preserve">Esimerkki 7.258</w:t>
      </w:r>
    </w:p>
    <w:p>
      <w:r>
        <w:t xml:space="preserve">joka näytteli alkuperäisessä elokuvassa The Magnificent Seven</w:t>
      </w:r>
    </w:p>
    <w:p>
      <w:r>
        <w:rPr>
          <w:b/>
        </w:rPr>
        <w:t xml:space="preserve">Tulos</w:t>
      </w:r>
    </w:p>
    <w:p>
      <w:r>
        <w:t xml:space="preserve">Yul Brynner</w:t>
      </w:r>
    </w:p>
    <w:p>
      <w:r>
        <w:rPr>
          <w:b/>
        </w:rPr>
        <w:t xml:space="preserve">Esimerkki 7.259</w:t>
      </w:r>
    </w:p>
    <w:p>
      <w:r>
        <w:t xml:space="preserve">ketä vastaan Ahma taistelee Originsin lopussa?</w:t>
      </w:r>
    </w:p>
    <w:p>
      <w:r>
        <w:rPr>
          <w:b/>
        </w:rPr>
        <w:t xml:space="preserve">Tulos</w:t>
      </w:r>
    </w:p>
    <w:p>
      <w:r>
        <w:t xml:space="preserve">Ase XI</w:t>
      </w:r>
    </w:p>
    <w:p>
      <w:r>
        <w:rPr>
          <w:b/>
        </w:rPr>
        <w:t xml:space="preserve">Esimerkki 7.260</w:t>
      </w:r>
    </w:p>
    <w:p>
      <w:r>
        <w:t xml:space="preserve">kuka tekee ruokakriitikon äänen Ratatouillessa?</w:t>
      </w:r>
    </w:p>
    <w:p>
      <w:r>
        <w:rPr>
          <w:b/>
        </w:rPr>
        <w:t xml:space="preserve">Tulos</w:t>
      </w:r>
    </w:p>
    <w:p>
      <w:r>
        <w:t xml:space="preserve">Peter O'Toole</w:t>
      </w:r>
    </w:p>
    <w:p>
      <w:r>
        <w:rPr>
          <w:b/>
        </w:rPr>
        <w:t xml:space="preserve">Esimerkki 7.261</w:t>
      </w:r>
    </w:p>
    <w:p>
      <w:r>
        <w:t xml:space="preserve">Milloin meidän on tarkasteltava uudelleen bcp-suunnitelmaa ja -strategiaa?</w:t>
      </w:r>
    </w:p>
    <w:p>
      <w:r>
        <w:rPr>
          <w:b/>
        </w:rPr>
        <w:t xml:space="preserve">Tulos</w:t>
      </w:r>
    </w:p>
    <w:p>
      <w:r>
        <w:t xml:space="preserve">puolivuosittain tai vuosittain</w:t>
      </w:r>
    </w:p>
    <w:p>
      <w:r>
        <w:rPr>
          <w:b/>
        </w:rPr>
        <w:t xml:space="preserve">Esimerkki 7.262</w:t>
      </w:r>
    </w:p>
    <w:p>
      <w:r>
        <w:t xml:space="preserve">kuka voittaa americas next top modelin 2. kauden</w:t>
      </w:r>
    </w:p>
    <w:p>
      <w:r>
        <w:rPr>
          <w:b/>
        </w:rPr>
        <w:t xml:space="preserve">Tulos</w:t>
      </w:r>
    </w:p>
    <w:p>
      <w:r>
        <w:t xml:space="preserve">Saleisha Stowers</w:t>
      </w:r>
    </w:p>
    <w:p>
      <w:r>
        <w:rPr>
          <w:b/>
        </w:rPr>
        <w:t xml:space="preserve">Esimerkki 7.263</w:t>
      </w:r>
    </w:p>
    <w:p>
      <w:r>
        <w:t xml:space="preserve">joka laulaa small town throwdown brantley gilbertin kanssa</w:t>
      </w:r>
    </w:p>
    <w:p>
      <w:r>
        <w:rPr>
          <w:b/>
        </w:rPr>
        <w:t xml:space="preserve">Tulos</w:t>
      </w:r>
    </w:p>
    <w:p>
      <w:r>
        <w:t xml:space="preserve">Justin Moore</w:t>
      </w:r>
    </w:p>
    <w:p>
      <w:r>
        <w:rPr>
          <w:b/>
        </w:rPr>
        <w:t xml:space="preserve">Esimerkki 7.264</w:t>
      </w:r>
    </w:p>
    <w:p>
      <w:r>
        <w:t xml:space="preserve">Neljä jaloa totuutta edellyttivät, mitä kolmea todellisuuden ominaispiirrettä</w:t>
      </w:r>
    </w:p>
    <w:p>
      <w:r>
        <w:rPr>
          <w:b/>
        </w:rPr>
        <w:t xml:space="preserve">Tulos</w:t>
      </w:r>
    </w:p>
    <w:p>
      <w:r>
        <w:t xml:space="preserve">katoavaisuus</w:t>
      </w:r>
    </w:p>
    <w:p>
      <w:r>
        <w:rPr>
          <w:b/>
        </w:rPr>
        <w:t xml:space="preserve">Tulos</w:t>
      </w:r>
    </w:p>
    <w:p>
      <w:r>
        <w:t xml:space="preserve">epätyydyttävyys tai kärsimys</w:t>
      </w:r>
    </w:p>
    <w:p>
      <w:r>
        <w:rPr>
          <w:b/>
        </w:rPr>
        <w:t xml:space="preserve">Tulos</w:t>
      </w:r>
    </w:p>
    <w:p>
      <w:r>
        <w:t xml:space="preserve">ei-itse</w:t>
      </w:r>
    </w:p>
    <w:p>
      <w:r>
        <w:rPr>
          <w:b/>
        </w:rPr>
        <w:t xml:space="preserve">Esimerkki 7.265</w:t>
      </w:r>
    </w:p>
    <w:p>
      <w:r>
        <w:t xml:space="preserve">shmuel poika raidallisessa pyjamassa näyttelijä</w:t>
      </w:r>
    </w:p>
    <w:p>
      <w:r>
        <w:rPr>
          <w:b/>
        </w:rPr>
        <w:t xml:space="preserve">Tulos</w:t>
      </w:r>
    </w:p>
    <w:p>
      <w:r>
        <w:t xml:space="preserve">Jack Charles Scanlon</w:t>
      </w:r>
    </w:p>
    <w:p>
      <w:r>
        <w:rPr>
          <w:b/>
        </w:rPr>
        <w:t xml:space="preserve">Esimerkki 7.266</w:t>
      </w:r>
    </w:p>
    <w:p>
      <w:r>
        <w:t xml:space="preserve">missä sijaitsee suurin osa maapallon makeasta vedestä</w:t>
      </w:r>
    </w:p>
    <w:p>
      <w:r>
        <w:rPr>
          <w:b/>
        </w:rPr>
        <w:t xml:space="preserve">Tulos</w:t>
      </w:r>
    </w:p>
    <w:p>
      <w:r>
        <w:t xml:space="preserve">jääpeitteet</w:t>
      </w:r>
    </w:p>
    <w:p>
      <w:r>
        <w:rPr>
          <w:b/>
        </w:rPr>
        <w:t xml:space="preserve">Esimerkki 7.267</w:t>
      </w:r>
    </w:p>
    <w:p>
      <w:r>
        <w:t xml:space="preserve">jota pidetään usein Amerikan tuotteliaimpana säveltäjänä...</w:t>
      </w:r>
    </w:p>
    <w:p>
      <w:r>
        <w:rPr>
          <w:b/>
        </w:rPr>
        <w:t xml:space="preserve">Tulos</w:t>
      </w:r>
    </w:p>
    <w:p>
      <w:r>
        <w:t xml:space="preserve">Stephen Collins Foster</w:t>
      </w:r>
    </w:p>
    <w:p>
      <w:r>
        <w:rPr>
          <w:b/>
        </w:rPr>
        <w:t xml:space="preserve">Esimerkki 7.268</w:t>
      </w:r>
    </w:p>
    <w:p>
      <w:r>
        <w:t xml:space="preserve">kenellä on pisin voittoputki NBA:ssa?</w:t>
      </w:r>
    </w:p>
    <w:p>
      <w:r>
        <w:rPr>
          <w:b/>
        </w:rPr>
        <w:t xml:space="preserve">Tulos</w:t>
      </w:r>
    </w:p>
    <w:p>
      <w:r>
        <w:t xml:space="preserve">Los Angeles Lakers</w:t>
      </w:r>
    </w:p>
    <w:p>
      <w:r>
        <w:rPr>
          <w:b/>
        </w:rPr>
        <w:t xml:space="preserve">Esimerkki 7.269</w:t>
      </w:r>
    </w:p>
    <w:p>
      <w:r>
        <w:t xml:space="preserve">keskimääräinen tuntipalkka Intiassa Yhdysvaltain dollareina</w:t>
      </w:r>
    </w:p>
    <w:p>
      <w:r>
        <w:rPr>
          <w:b/>
        </w:rPr>
        <w:t xml:space="preserve">Tulos</w:t>
      </w:r>
    </w:p>
    <w:p>
      <w:r>
        <w:t xml:space="preserve">0.31</w:t>
      </w:r>
    </w:p>
    <w:p>
      <w:r>
        <w:rPr>
          <w:b/>
        </w:rPr>
        <w:t xml:space="preserve">Esimerkki 7.270</w:t>
      </w:r>
    </w:p>
    <w:p>
      <w:r>
        <w:t xml:space="preserve">Kahden vektorin pistetulo antaa tulokseksi</w:t>
      </w:r>
    </w:p>
    <w:p>
      <w:r>
        <w:rPr>
          <w:b/>
        </w:rPr>
        <w:t xml:space="preserve">Tulos</w:t>
      </w:r>
    </w:p>
    <w:p>
      <w:r>
        <w:t xml:space="preserve">a-vektori</w:t>
      </w:r>
    </w:p>
    <w:p>
      <w:r>
        <w:rPr>
          <w:b/>
        </w:rPr>
        <w:t xml:space="preserve">Esimerkki 7.271</w:t>
      </w:r>
    </w:p>
    <w:p>
      <w:r>
        <w:t xml:space="preserve">kuinka monta jaksoa on tv-sarjassa yellowstone?</w:t>
      </w:r>
    </w:p>
    <w:p>
      <w:r>
        <w:rPr>
          <w:b/>
        </w:rPr>
        <w:t xml:space="preserve">Tulos</w:t>
      </w:r>
    </w:p>
    <w:p>
      <w:r>
        <w:t xml:space="preserve">9</w:t>
      </w:r>
    </w:p>
    <w:p>
      <w:r>
        <w:rPr>
          <w:b/>
        </w:rPr>
        <w:t xml:space="preserve">Esimerkki 7.272</w:t>
      </w:r>
    </w:p>
    <w:p>
      <w:r>
        <w:t xml:space="preserve">joka järjesti tunnetut elementit sijoittamalla ne kolmen ryhmän ryhmiin, joita kutsuttiin triadeiksi.</w:t>
      </w:r>
    </w:p>
    <w:p>
      <w:r>
        <w:rPr>
          <w:b/>
        </w:rPr>
        <w:t xml:space="preserve">Tulos</w:t>
      </w:r>
    </w:p>
    <w:p>
      <w:r>
        <w:t xml:space="preserve">Johann Wolfgang Dobereiner</w:t>
      </w:r>
    </w:p>
    <w:p>
      <w:r>
        <w:rPr>
          <w:b/>
        </w:rPr>
        <w:t xml:space="preserve">Esimerkki 7.273</w:t>
      </w:r>
    </w:p>
    <w:p>
      <w:r>
        <w:t xml:space="preserve">Milloin Kansasin osavaltionyliopisto oli viimeksi 8 parhaan joukossa?</w:t>
      </w:r>
    </w:p>
    <w:p>
      <w:r>
        <w:rPr>
          <w:b/>
        </w:rPr>
        <w:t xml:space="preserve">Tulos</w:t>
      </w:r>
    </w:p>
    <w:p>
      <w:r>
        <w:t xml:space="preserve">2018</w:t>
      </w:r>
    </w:p>
    <w:p>
      <w:r>
        <w:rPr>
          <w:b/>
        </w:rPr>
        <w:t xml:space="preserve">Esimerkki 7.274</w:t>
      </w:r>
    </w:p>
    <w:p>
      <w:r>
        <w:t xml:space="preserve">Mihin picc-linjan kärki päättyy?</w:t>
      </w:r>
    </w:p>
    <w:p>
      <w:r>
        <w:rPr>
          <w:b/>
        </w:rPr>
        <w:t xml:space="preserve">Tulos</w:t>
      </w:r>
    </w:p>
    <w:p>
      <w:r>
        <w:t xml:space="preserve">ylempi laskimolaskimo</w:t>
      </w:r>
    </w:p>
    <w:p>
      <w:r>
        <w:rPr>
          <w:b/>
        </w:rPr>
        <w:t xml:space="preserve">Esimerkki 7.275</w:t>
      </w:r>
    </w:p>
    <w:p>
      <w:r>
        <w:t xml:space="preserve">Milloin me saimme Filippiinit haltuunsa?</w:t>
      </w:r>
    </w:p>
    <w:p>
      <w:r>
        <w:rPr>
          <w:b/>
        </w:rPr>
        <w:t xml:space="preserve">Tulos</w:t>
      </w:r>
    </w:p>
    <w:p>
      <w:r>
        <w:t xml:space="preserve">10. joulukuuta 1898</w:t>
      </w:r>
    </w:p>
    <w:p>
      <w:r>
        <w:rPr>
          <w:b/>
        </w:rPr>
        <w:t xml:space="preserve">Esimerkki 7.276</w:t>
      </w:r>
    </w:p>
    <w:p>
      <w:r>
        <w:t xml:space="preserve">richard rodgersin ja oscar hammerstein ii:n ensimmäinen yhteistyö oli seuraava</w:t>
      </w:r>
    </w:p>
    <w:p>
      <w:r>
        <w:rPr>
          <w:b/>
        </w:rPr>
        <w:t xml:space="preserve">Tulos</w:t>
      </w:r>
    </w:p>
    <w:p>
      <w:r>
        <w:t xml:space="preserve">Oklahoma!</w:t>
      </w:r>
    </w:p>
    <w:p>
      <w:r>
        <w:rPr>
          <w:b/>
        </w:rPr>
        <w:t xml:space="preserve">Esimerkki 7.277</w:t>
      </w:r>
    </w:p>
    <w:p>
      <w:r>
        <w:t xml:space="preserve">joka kirjoitti kappaleen tavallaan vetää</w:t>
      </w:r>
    </w:p>
    <w:p>
      <w:r>
        <w:rPr>
          <w:b/>
        </w:rPr>
        <w:t xml:space="preserve">Tulos</w:t>
      </w:r>
    </w:p>
    <w:p>
      <w:r>
        <w:t xml:space="preserve">Jim Holvay</w:t>
      </w:r>
    </w:p>
    <w:p>
      <w:r>
        <w:rPr>
          <w:b/>
        </w:rPr>
        <w:t xml:space="preserve">Esimerkki 7.278</w:t>
      </w:r>
    </w:p>
    <w:p>
      <w:r>
        <w:t xml:space="preserve">Milloin viimeksi räjäytettiin ydinpommi?</w:t>
      </w:r>
    </w:p>
    <w:p>
      <w:r>
        <w:rPr>
          <w:b/>
        </w:rPr>
        <w:t xml:space="preserve">Tulos</w:t>
      </w:r>
    </w:p>
    <w:p>
      <w:r>
        <w:t xml:space="preserve">Syyskuu 2017</w:t>
      </w:r>
    </w:p>
    <w:p>
      <w:r>
        <w:rPr>
          <w:b/>
        </w:rPr>
        <w:t xml:space="preserve">Esimerkki 7.279</w:t>
      </w:r>
    </w:p>
    <w:p>
      <w:r>
        <w:t xml:space="preserve">Kuka on se vaaleanpunainen hiuksinen tyttö Sailor Moonissa?</w:t>
      </w:r>
    </w:p>
    <w:p>
      <w:r>
        <w:rPr>
          <w:b/>
        </w:rPr>
        <w:t xml:space="preserve">Tulos</w:t>
      </w:r>
    </w:p>
    <w:p>
      <w:r>
        <w:t xml:space="preserve">Chibiusa</w:t>
      </w:r>
    </w:p>
    <w:p>
      <w:r>
        <w:rPr>
          <w:b/>
        </w:rPr>
        <w:t xml:space="preserve">Esimerkki 7.280</w:t>
      </w:r>
    </w:p>
    <w:p>
      <w:r>
        <w:t xml:space="preserve">kuka on kaikkien aikojen myydyin naisartisti...</w:t>
      </w:r>
    </w:p>
    <w:p>
      <w:r>
        <w:rPr>
          <w:b/>
        </w:rPr>
        <w:t xml:space="preserve">Tulos</w:t>
      </w:r>
    </w:p>
    <w:p>
      <w:r>
        <w:t xml:space="preserve">Madonna</w:t>
      </w:r>
    </w:p>
    <w:p>
      <w:r>
        <w:rPr>
          <w:b/>
        </w:rPr>
        <w:t xml:space="preserve">Esimerkki 7.281</w:t>
      </w:r>
    </w:p>
    <w:p>
      <w:r>
        <w:t xml:space="preserve">milloin Kanadaan lisättiin viimeksi maakunta</w:t>
      </w:r>
    </w:p>
    <w:p>
      <w:r>
        <w:rPr>
          <w:b/>
        </w:rPr>
        <w:t xml:space="preserve">Tulos</w:t>
      </w:r>
    </w:p>
    <w:p>
      <w:r>
        <w:t xml:space="preserve">1. huhtikuuta 1999</w:t>
      </w:r>
    </w:p>
    <w:p>
      <w:r>
        <w:rPr>
          <w:b/>
        </w:rPr>
        <w:t xml:space="preserve">Esimerkki 7.282</w:t>
      </w:r>
    </w:p>
    <w:p>
      <w:r>
        <w:t xml:space="preserve">mikä on ghanan väkirikkain alue?</w:t>
      </w:r>
    </w:p>
    <w:p>
      <w:r>
        <w:rPr>
          <w:b/>
        </w:rPr>
        <w:t xml:space="preserve">Tulos</w:t>
      </w:r>
    </w:p>
    <w:p>
      <w:r>
        <w:t xml:space="preserve">Ashanti</w:t>
      </w:r>
    </w:p>
    <w:p>
      <w:r>
        <w:rPr>
          <w:b/>
        </w:rPr>
        <w:t xml:space="preserve">Esimerkki 7.283</w:t>
      </w:r>
    </w:p>
    <w:p>
      <w:r>
        <w:t xml:space="preserve">Milloin pantterit olivat viimeksi superbowlissa?</w:t>
      </w:r>
    </w:p>
    <w:p>
      <w:r>
        <w:rPr>
          <w:b/>
        </w:rPr>
        <w:t xml:space="preserve">Tulos</w:t>
      </w:r>
    </w:p>
    <w:p>
      <w:r>
        <w:t xml:space="preserve">2015</w:t>
      </w:r>
    </w:p>
    <w:p>
      <w:r>
        <w:rPr>
          <w:b/>
        </w:rPr>
        <w:t xml:space="preserve">Esimerkki 7.284</w:t>
      </w:r>
    </w:p>
    <w:p>
      <w:r>
        <w:t xml:space="preserve">Missä kuvattiin lentokenttäkohtaus elokuvassa Dumb and Dumber?</w:t>
      </w:r>
    </w:p>
    <w:p>
      <w:r>
        <w:rPr>
          <w:b/>
        </w:rPr>
        <w:t xml:space="preserve">Tulos</w:t>
      </w:r>
    </w:p>
    <w:p>
      <w:r>
        <w:t xml:space="preserve">Salt Lake Cityn kansainvälinen lentoasema</w:t>
      </w:r>
    </w:p>
    <w:p>
      <w:r>
        <w:rPr>
          <w:b/>
        </w:rPr>
        <w:t xml:space="preserve">Esimerkki 7.285</w:t>
      </w:r>
    </w:p>
    <w:p>
      <w:r>
        <w:t xml:space="preserve">minkälaista valuuttaa Yhdysvallat käyttää nykyään?</w:t>
      </w:r>
    </w:p>
    <w:p>
      <w:r>
        <w:rPr>
          <w:b/>
        </w:rPr>
        <w:t xml:space="preserve">Tulos</w:t>
      </w:r>
    </w:p>
    <w:p>
      <w:r>
        <w:t xml:space="preserve">dollari</w:t>
      </w:r>
    </w:p>
    <w:p>
      <w:r>
        <w:rPr>
          <w:b/>
        </w:rPr>
        <w:t xml:space="preserve">Esimerkki 7.286</w:t>
      </w:r>
    </w:p>
    <w:p>
      <w:r>
        <w:t xml:space="preserve">Mikä valtio ei kuulunut Yhdistyneiden kansakuntien liittoutuneiden sotilasjoukkoihin Koreassa?</w:t>
      </w:r>
    </w:p>
    <w:p>
      <w:r>
        <w:rPr>
          <w:b/>
        </w:rPr>
        <w:t xml:space="preserve">Tulos</w:t>
      </w:r>
    </w:p>
    <w:p>
      <w:r>
        <w:t xml:space="preserve">Pohjois-Korea</w:t>
      </w:r>
    </w:p>
    <w:p>
      <w:r>
        <w:rPr>
          <w:b/>
        </w:rPr>
        <w:t xml:space="preserve">Esimerkki 7.287</w:t>
      </w:r>
    </w:p>
    <w:p>
      <w:r>
        <w:t xml:space="preserve">kuinka paljon pisteitä teki lavar ball keskimäärin yliopistossa</w:t>
      </w:r>
    </w:p>
    <w:p>
      <w:r>
        <w:rPr>
          <w:b/>
        </w:rPr>
        <w:t xml:space="preserve">Tulos</w:t>
      </w:r>
    </w:p>
    <w:p>
      <w:r>
        <w:t xml:space="preserve">2.2 pistettä</w:t>
      </w:r>
    </w:p>
    <w:p>
      <w:r>
        <w:rPr>
          <w:b/>
        </w:rPr>
        <w:t xml:space="preserve">Esimerkki 7.288</w:t>
      </w:r>
    </w:p>
    <w:p>
      <w:r>
        <w:t xml:space="preserve">kumpi tuo enemmän rahaa nba vai nfl</w:t>
      </w:r>
    </w:p>
    <w:p>
      <w:r>
        <w:rPr>
          <w:b/>
        </w:rPr>
        <w:t xml:space="preserve">Tulos</w:t>
      </w:r>
    </w:p>
    <w:p>
      <w:r>
        <w:t xml:space="preserve">National Football League</w:t>
      </w:r>
    </w:p>
    <w:p>
      <w:r>
        <w:rPr>
          <w:b/>
        </w:rPr>
        <w:t xml:space="preserve">Esimerkki 7.289</w:t>
      </w:r>
    </w:p>
    <w:p>
      <w:r>
        <w:t xml:space="preserve">missä sijaitsee YK:n yleiskokouksen toimisto</w:t>
      </w:r>
    </w:p>
    <w:p>
      <w:r>
        <w:rPr>
          <w:b/>
        </w:rPr>
        <w:t xml:space="preserve">Tulos</w:t>
      </w:r>
    </w:p>
    <w:p>
      <w:r>
        <w:t xml:space="preserve">New York City</w:t>
      </w:r>
    </w:p>
    <w:p>
      <w:r>
        <w:rPr>
          <w:b/>
        </w:rPr>
        <w:t xml:space="preserve">Esimerkki 7.290</w:t>
      </w:r>
    </w:p>
    <w:p>
      <w:r>
        <w:t xml:space="preserve">Mistä on peräisin sanonta eating crow</w:t>
      </w:r>
    </w:p>
    <w:p>
      <w:r>
        <w:rPr>
          <w:b/>
        </w:rPr>
        <w:t xml:space="preserve">Tulos</w:t>
      </w:r>
    </w:p>
    <w:p>
      <w:r>
        <w:t xml:space="preserve">tuntematon</w:t>
      </w:r>
    </w:p>
    <w:p>
      <w:r>
        <w:rPr>
          <w:b/>
        </w:rPr>
        <w:t xml:space="preserve">Esimerkki 7.291</w:t>
      </w:r>
    </w:p>
    <w:p>
      <w:r>
        <w:t xml:space="preserve">näköhermo tunnetaan myös nimellä mikä aivohermo...</w:t>
      </w:r>
    </w:p>
    <w:p>
      <w:r>
        <w:rPr>
          <w:b/>
        </w:rPr>
        <w:t xml:space="preserve">Tulos</w:t>
      </w:r>
    </w:p>
    <w:p>
      <w:r>
        <w:t xml:space="preserve">kallohermo II</w:t>
      </w:r>
    </w:p>
    <w:p>
      <w:r>
        <w:rPr>
          <w:b/>
        </w:rPr>
        <w:t xml:space="preserve">Esimerkki 7.292</w:t>
      </w:r>
    </w:p>
    <w:p>
      <w:r>
        <w:t xml:space="preserve">kenellä on liittovaltion järjestelmässä lopullinen toimivalta</w:t>
      </w:r>
    </w:p>
    <w:p>
      <w:r>
        <w:rPr>
          <w:b/>
        </w:rPr>
        <w:t xml:space="preserve">Tulos</w:t>
      </w:r>
    </w:p>
    <w:p>
      <w:r>
        <w:t xml:space="preserve">korkein oikeus</w:t>
      </w:r>
    </w:p>
    <w:p>
      <w:r>
        <w:rPr>
          <w:b/>
        </w:rPr>
        <w:t xml:space="preserve">Esimerkki 7.293</w:t>
      </w:r>
    </w:p>
    <w:p>
      <w:r>
        <w:t xml:space="preserve">kenen kanssa Sam menee naimisiin Foylen sodassa?</w:t>
      </w:r>
    </w:p>
    <w:p>
      <w:r>
        <w:rPr>
          <w:b/>
        </w:rPr>
        <w:t xml:space="preserve">Tulos</w:t>
      </w:r>
    </w:p>
    <w:p>
      <w:r>
        <w:t xml:space="preserve">Adam Wainwright</w:t>
      </w:r>
    </w:p>
    <w:p>
      <w:r>
        <w:rPr>
          <w:b/>
        </w:rPr>
        <w:t xml:space="preserve">Esimerkki 7.294</w:t>
      </w:r>
    </w:p>
    <w:p>
      <w:r>
        <w:t xml:space="preserve">milloin uusi sarja Dr. Who alkaa 2018</w:t>
      </w:r>
    </w:p>
    <w:p>
      <w:r>
        <w:rPr>
          <w:b/>
        </w:rPr>
        <w:t xml:space="preserve">Tulos</w:t>
      </w:r>
    </w:p>
    <w:p>
      <w:r>
        <w:t xml:space="preserve">7. lokakuuta 2018</w:t>
      </w:r>
    </w:p>
    <w:p>
      <w:r>
        <w:rPr>
          <w:b/>
        </w:rPr>
        <w:t xml:space="preserve">Esimerkki 7.295</w:t>
      </w:r>
    </w:p>
    <w:p>
      <w:r>
        <w:t xml:space="preserve">kuinka monta jaksoa Orange is the new black -sarjan 1. jaksossa on?</w:t>
      </w:r>
    </w:p>
    <w:p>
      <w:r>
        <w:rPr>
          <w:b/>
        </w:rPr>
        <w:t xml:space="preserve">Tulos</w:t>
      </w:r>
    </w:p>
    <w:p>
      <w:r>
        <w:t xml:space="preserve">13</w:t>
      </w:r>
    </w:p>
    <w:p>
      <w:r>
        <w:rPr>
          <w:b/>
        </w:rPr>
        <w:t xml:space="preserve">Esimerkki 7.296</w:t>
      </w:r>
    </w:p>
    <w:p>
      <w:r>
        <w:t xml:space="preserve">Mikä toinen viestimolekyyli vaikuttaa endoplasmiseen verkkokalvoon kalsiumionien vapauttamiseksi?</w:t>
      </w:r>
    </w:p>
    <w:p>
      <w:r>
        <w:rPr>
          <w:b/>
        </w:rPr>
        <w:t xml:space="preserve">Tulos</w:t>
      </w:r>
    </w:p>
    <w:p>
      <w:r>
        <w:t xml:space="preserve">Kalsiumionit</w:t>
      </w:r>
    </w:p>
    <w:p>
      <w:r>
        <w:rPr>
          <w:b/>
        </w:rPr>
        <w:t xml:space="preserve">Esimerkki 7.297</w:t>
      </w:r>
    </w:p>
    <w:p>
      <w:r>
        <w:t xml:space="preserve">joka pitää hallussaan ennätystä eniten kolmen pisteen heittoja finaalipelissä...</w:t>
      </w:r>
    </w:p>
    <w:p>
      <w:r>
        <w:rPr>
          <w:b/>
        </w:rPr>
        <w:t xml:space="preserve">Tulos</w:t>
      </w:r>
    </w:p>
    <w:p>
      <w:r>
        <w:t xml:space="preserve">Ray Allen</w:t>
      </w:r>
    </w:p>
    <w:p>
      <w:r>
        <w:rPr>
          <w:b/>
        </w:rPr>
        <w:t xml:space="preserve">Esimerkki 7.298</w:t>
      </w:r>
    </w:p>
    <w:p>
      <w:r>
        <w:t xml:space="preserve">kuka oli Pakistanin krikettijoukkueen ensimmäinen kapteeni?</w:t>
      </w:r>
    </w:p>
    <w:p>
      <w:r>
        <w:rPr>
          <w:b/>
        </w:rPr>
        <w:t xml:space="preserve">Tulos</w:t>
      </w:r>
    </w:p>
    <w:p>
      <w:r>
        <w:t xml:space="preserve">Abdul Hafeez Kardar</w:t>
      </w:r>
    </w:p>
    <w:p>
      <w:r>
        <w:rPr>
          <w:b/>
        </w:rPr>
        <w:t xml:space="preserve">Esimerkki 7.299</w:t>
      </w:r>
    </w:p>
    <w:p>
      <w:r>
        <w:t xml:space="preserve">joka näyttelee Annaa Elämämme päivinä -elokuvassa</w:t>
      </w:r>
    </w:p>
    <w:p>
      <w:r>
        <w:rPr>
          <w:b/>
        </w:rPr>
        <w:t xml:space="preserve">Tulos</w:t>
      </w:r>
    </w:p>
    <w:p>
      <w:r>
        <w:t xml:space="preserve">Leann Hunley</w:t>
      </w:r>
    </w:p>
    <w:p>
      <w:r>
        <w:rPr>
          <w:b/>
        </w:rPr>
        <w:t xml:space="preserve">Esimerkki 7.300</w:t>
      </w:r>
    </w:p>
    <w:p>
      <w:r>
        <w:t xml:space="preserve">milloin elokuva love me tender julkaistiin</w:t>
      </w:r>
    </w:p>
    <w:p>
      <w:r>
        <w:rPr>
          <w:b/>
        </w:rPr>
        <w:t xml:space="preserve">Tulos</w:t>
      </w:r>
    </w:p>
    <w:p>
      <w:r>
        <w:t xml:space="preserve">15. marraskuuta 1956</w:t>
      </w:r>
    </w:p>
    <w:p>
      <w:r>
        <w:rPr>
          <w:b/>
        </w:rPr>
        <w:t xml:space="preserve">Esimerkki 7.301</w:t>
      </w:r>
    </w:p>
    <w:p>
      <w:r>
        <w:t xml:space="preserve">Milloin tarina tappaa pilkkanokka tapahtui?</w:t>
      </w:r>
    </w:p>
    <w:p>
      <w:r>
        <w:rPr>
          <w:b/>
        </w:rPr>
        <w:t xml:space="preserve">Tulos</w:t>
      </w:r>
    </w:p>
    <w:p>
      <w:r>
        <w:t xml:space="preserve">1936,</w:t>
      </w:r>
    </w:p>
    <w:p>
      <w:r>
        <w:rPr>
          <w:b/>
        </w:rPr>
        <w:t xml:space="preserve">Esimerkki 7.302</w:t>
      </w:r>
    </w:p>
    <w:p>
      <w:r>
        <w:t xml:space="preserve">joka näytteli saarnaajaa elokuvassa "Perikää tuuli".</w:t>
      </w:r>
    </w:p>
    <w:p>
      <w:r>
        <w:rPr>
          <w:b/>
        </w:rPr>
        <w:t xml:space="preserve">Tulos</w:t>
      </w:r>
    </w:p>
    <w:p>
      <w:r>
        <w:t xml:space="preserve">Claude Akins</w:t>
      </w:r>
    </w:p>
    <w:p>
      <w:r>
        <w:rPr>
          <w:b/>
        </w:rPr>
        <w:t xml:space="preserve">Esimerkki 7.303</w:t>
      </w:r>
    </w:p>
    <w:p>
      <w:r>
        <w:t xml:space="preserve">Kanadan monarkki asemaan tulon päivämäärä</w:t>
      </w:r>
    </w:p>
    <w:p>
      <w:r>
        <w:rPr>
          <w:b/>
        </w:rPr>
        <w:t xml:space="preserve">Tulos</w:t>
      </w:r>
    </w:p>
    <w:p>
      <w:r>
        <w:t xml:space="preserve">6. helmikuuta 1952</w:t>
      </w:r>
    </w:p>
    <w:p>
      <w:r>
        <w:rPr>
          <w:b/>
        </w:rPr>
        <w:t xml:space="preserve">Esimerkki 7.304</w:t>
      </w:r>
    </w:p>
    <w:p>
      <w:r>
        <w:t xml:space="preserve">joka kirjoitti ensimmäisen tietokoneviruksen nimeltä elk cloner...</w:t>
      </w:r>
    </w:p>
    <w:p>
      <w:r>
        <w:rPr>
          <w:b/>
        </w:rPr>
        <w:t xml:space="preserve">Tulos</w:t>
      </w:r>
    </w:p>
    <w:p>
      <w:r>
        <w:t xml:space="preserve">Rich Skrenta</w:t>
      </w:r>
    </w:p>
    <w:p>
      <w:r>
        <w:rPr>
          <w:b/>
        </w:rPr>
        <w:t xml:space="preserve">Esimerkki 7.305</w:t>
      </w:r>
    </w:p>
    <w:p>
      <w:r>
        <w:t xml:space="preserve">miksi kutsutaan ketään Uudesta-Guineasta kotoisin olevaa henkilöä</w:t>
      </w:r>
    </w:p>
    <w:p>
      <w:r>
        <w:rPr>
          <w:b/>
        </w:rPr>
        <w:t xml:space="preserve">Tulos</w:t>
      </w:r>
    </w:p>
    <w:p>
      <w:r>
        <w:t xml:space="preserve">Papua</w:t>
      </w:r>
    </w:p>
    <w:p>
      <w:r>
        <w:rPr>
          <w:b/>
        </w:rPr>
        <w:t xml:space="preserve">Esimerkki 7.306</w:t>
      </w:r>
    </w:p>
    <w:p>
      <w:r>
        <w:t xml:space="preserve">kuka on sirujen ääni Kaunottaressa ja hirviössä?</w:t>
      </w:r>
    </w:p>
    <w:p>
      <w:r>
        <w:rPr>
          <w:b/>
        </w:rPr>
        <w:t xml:space="preserve">Tulos</w:t>
      </w:r>
    </w:p>
    <w:p>
      <w:r>
        <w:t xml:space="preserve">Nathan Mack</w:t>
      </w:r>
    </w:p>
    <w:p>
      <w:r>
        <w:rPr>
          <w:b/>
        </w:rPr>
        <w:t xml:space="preserve">Esimerkki 7.307</w:t>
      </w:r>
    </w:p>
    <w:p>
      <w:r>
        <w:t xml:space="preserve">Kuka on Jaken äiti Pimeässä tornissa?</w:t>
      </w:r>
    </w:p>
    <w:p>
      <w:r>
        <w:rPr>
          <w:b/>
        </w:rPr>
        <w:t xml:space="preserve">Tulos</w:t>
      </w:r>
    </w:p>
    <w:p>
      <w:r>
        <w:t xml:space="preserve">Katheryn Winnick: Laurie Chambers (Laurie Chambers)</w:t>
      </w:r>
    </w:p>
    <w:p>
      <w:r>
        <w:rPr>
          <w:b/>
        </w:rPr>
        <w:t xml:space="preserve">Esimerkki 7.308</w:t>
      </w:r>
    </w:p>
    <w:p>
      <w:r>
        <w:t xml:space="preserve">Boylesin laki suhteuttaa kaasun paineen sen</w:t>
      </w:r>
    </w:p>
    <w:p>
      <w:r>
        <w:rPr>
          <w:b/>
        </w:rPr>
        <w:t xml:space="preserve">Tulos</w:t>
      </w:r>
    </w:p>
    <w:p>
      <w:r>
        <w:t xml:space="preserve">säiliön tilavuus pienenee</w:t>
      </w:r>
    </w:p>
    <w:p>
      <w:r>
        <w:rPr>
          <w:b/>
        </w:rPr>
        <w:t xml:space="preserve">Esimerkki 7.309</w:t>
      </w:r>
    </w:p>
    <w:p>
      <w:r>
        <w:t xml:space="preserve">joka näyttelee Angieta siinä 70-luvun sarjassa -</w:t>
      </w:r>
    </w:p>
    <w:p>
      <w:r>
        <w:rPr>
          <w:b/>
        </w:rPr>
        <w:t xml:space="preserve">Tulos</w:t>
      </w:r>
    </w:p>
    <w:p>
      <w:r>
        <w:t xml:space="preserve">Megalyn Echikunwoke</w:t>
      </w:r>
    </w:p>
    <w:p>
      <w:r>
        <w:rPr>
          <w:b/>
        </w:rPr>
        <w:t xml:space="preserve">Esimerkki 7.310</w:t>
      </w:r>
    </w:p>
    <w:p>
      <w:r>
        <w:t xml:space="preserve">missä maailmassa viljellään eniten tupakkaa</w:t>
      </w:r>
    </w:p>
    <w:p>
      <w:r>
        <w:rPr>
          <w:b/>
        </w:rPr>
        <w:t xml:space="preserve">Tulos</w:t>
      </w:r>
    </w:p>
    <w:p>
      <w:r>
        <w:t xml:space="preserve">Kiina</w:t>
      </w:r>
    </w:p>
    <w:p>
      <w:r>
        <w:rPr>
          <w:b/>
        </w:rPr>
        <w:t xml:space="preserve">Esimerkki 7.311</w:t>
      </w:r>
    </w:p>
    <w:p>
      <w:r>
        <w:t xml:space="preserve">kunnon tyyppi, joka selittää, miksi kaikki lajit liittyvät yhteen elämänpuuhun.</w:t>
      </w:r>
    </w:p>
    <w:p>
      <w:r>
        <w:rPr>
          <w:b/>
        </w:rPr>
        <w:t xml:space="preserve">Tulos</w:t>
      </w:r>
    </w:p>
    <w:p>
      <w:r>
        <w:t xml:space="preserve">fylogeneettinen</w:t>
      </w:r>
    </w:p>
    <w:p>
      <w:r>
        <w:rPr>
          <w:b/>
        </w:rPr>
        <w:t xml:space="preserve">Esimerkki 7.312</w:t>
      </w:r>
    </w:p>
    <w:p>
      <w:r>
        <w:t xml:space="preserve">Missä sijaitsee suurin osa maailman maanjäristyksistä?</w:t>
      </w:r>
    </w:p>
    <w:p>
      <w:r>
        <w:rPr>
          <w:b/>
        </w:rPr>
        <w:t xml:space="preserve">Tulos</w:t>
      </w:r>
    </w:p>
    <w:p>
      <w:r>
        <w:t xml:space="preserve">Tulirengas</w:t>
      </w:r>
    </w:p>
    <w:p>
      <w:r>
        <w:rPr>
          <w:b/>
        </w:rPr>
        <w:t xml:space="preserve">Esimerkki 7.313</w:t>
      </w:r>
    </w:p>
    <w:p>
      <w:r>
        <w:t xml:space="preserve">Milloin Kane Brownin Heaven ilmestyi?</w:t>
      </w:r>
    </w:p>
    <w:p>
      <w:r>
        <w:rPr>
          <w:b/>
        </w:rPr>
        <w:t xml:space="preserve">Tulos</w:t>
      </w:r>
    </w:p>
    <w:p>
      <w:r>
        <w:t xml:space="preserve">joulukuu 2, 2016</w:t>
      </w:r>
    </w:p>
    <w:p>
      <w:r>
        <w:rPr>
          <w:b/>
        </w:rPr>
        <w:t xml:space="preserve">Esimerkki 7.314</w:t>
      </w:r>
    </w:p>
    <w:p>
      <w:r>
        <w:t xml:space="preserve">kuka soittaa kitaraa elokuun kiireessä</w:t>
      </w:r>
    </w:p>
    <w:p>
      <w:r>
        <w:rPr>
          <w:b/>
        </w:rPr>
        <w:t xml:space="preserve">Tulos</w:t>
      </w:r>
    </w:p>
    <w:p>
      <w:r>
        <w:t xml:space="preserve">Kaki King</w:t>
      </w:r>
    </w:p>
    <w:p>
      <w:r>
        <w:rPr>
          <w:b/>
        </w:rPr>
        <w:t xml:space="preserve">Esimerkki 7.315</w:t>
      </w:r>
    </w:p>
    <w:p>
      <w:r>
        <w:t xml:space="preserve">joka laulaa, että sanot sen parhaiten, kun et sano mitään.</w:t>
      </w:r>
    </w:p>
    <w:p>
      <w:r>
        <w:rPr>
          <w:b/>
        </w:rPr>
        <w:t xml:space="preserve">Tulos</w:t>
      </w:r>
    </w:p>
    <w:p>
      <w:r>
        <w:t xml:space="preserve">Alison Krauss</w:t>
      </w:r>
    </w:p>
    <w:p>
      <w:r>
        <w:rPr>
          <w:b/>
        </w:rPr>
        <w:t xml:space="preserve">Tulos</w:t>
      </w:r>
    </w:p>
    <w:p>
      <w:r>
        <w:t xml:space="preserve">Ronan Keating</w:t>
      </w:r>
    </w:p>
    <w:p>
      <w:r>
        <w:rPr>
          <w:b/>
        </w:rPr>
        <w:t xml:space="preserve">Tulos</w:t>
      </w:r>
    </w:p>
    <w:p>
      <w:r>
        <w:t xml:space="preserve">Keith Whitley</w:t>
      </w:r>
    </w:p>
    <w:p>
      <w:r>
        <w:rPr>
          <w:b/>
        </w:rPr>
        <w:t xml:space="preserve">Esimerkki 7.316</w:t>
      </w:r>
    </w:p>
    <w:p>
      <w:r>
        <w:t xml:space="preserve">kenellä on pisin voittoputki UFC:ssä?</w:t>
      </w:r>
    </w:p>
    <w:p>
      <w:r>
        <w:rPr>
          <w:b/>
        </w:rPr>
        <w:t xml:space="preserve">Tulos</w:t>
      </w:r>
    </w:p>
    <w:p>
      <w:r>
        <w:t xml:space="preserve">Anderson Silva</w:t>
      </w:r>
    </w:p>
    <w:p>
      <w:r>
        <w:rPr>
          <w:b/>
        </w:rPr>
        <w:t xml:space="preserve">Esimerkki 7.317</w:t>
      </w:r>
    </w:p>
    <w:p>
      <w:r>
        <w:t xml:space="preserve">Kuka näyttelijä esittää Dabbya Disjointed-ohjelmassa...</w:t>
      </w:r>
    </w:p>
    <w:p>
      <w:r>
        <w:rPr>
          <w:b/>
        </w:rPr>
        <w:t xml:space="preserve">Tulos</w:t>
      </w:r>
    </w:p>
    <w:p>
      <w:r>
        <w:t xml:space="preserve">Betsy Sodaro</w:t>
      </w:r>
    </w:p>
    <w:p>
      <w:r>
        <w:rPr>
          <w:b/>
        </w:rPr>
        <w:t xml:space="preserve">Esimerkki 7.318</w:t>
      </w:r>
    </w:p>
    <w:p>
      <w:r>
        <w:t xml:space="preserve">joka kuoli elokuvassa Fast and Furious</w:t>
      </w:r>
    </w:p>
    <w:p>
      <w:r>
        <w:rPr>
          <w:b/>
        </w:rPr>
        <w:t xml:space="preserve">Tulos</w:t>
      </w:r>
    </w:p>
    <w:p>
      <w:r>
        <w:t xml:space="preserve">Paul Walker</w:t>
      </w:r>
    </w:p>
    <w:p>
      <w:r>
        <w:rPr>
          <w:b/>
        </w:rPr>
        <w:t xml:space="preserve">Esimerkki 7.319</w:t>
      </w:r>
    </w:p>
    <w:p>
      <w:r>
        <w:t xml:space="preserve">joka kirjoitti laulun sano et päästä irti</w:t>
      </w:r>
    </w:p>
    <w:p>
      <w:r>
        <w:rPr>
          <w:b/>
        </w:rPr>
        <w:t xml:space="preserve">Tulos</w:t>
      </w:r>
    </w:p>
    <w:p>
      <w:r>
        <w:t xml:space="preserve">James Arthur</w:t>
      </w:r>
    </w:p>
    <w:p>
      <w:r>
        <w:rPr>
          <w:b/>
        </w:rPr>
        <w:t xml:space="preserve">Esimerkki 7.320</w:t>
      </w:r>
    </w:p>
    <w:p>
      <w:r>
        <w:t xml:space="preserve">vuoden 2006 parhaan elokuvan ehdokkaat, jotka hävisivät The Departedille</w:t>
      </w:r>
    </w:p>
    <w:p>
      <w:r>
        <w:rPr>
          <w:b/>
        </w:rPr>
        <w:t xml:space="preserve">Tulos</w:t>
      </w:r>
    </w:p>
    <w:p>
      <w:r>
        <w:t xml:space="preserve">Little Miss Sunshine</w:t>
      </w:r>
    </w:p>
    <w:p>
      <w:r>
        <w:rPr>
          <w:b/>
        </w:rPr>
        <w:t xml:space="preserve">Tulos</w:t>
      </w:r>
    </w:p>
    <w:p>
      <w:r>
        <w:t xml:space="preserve">Babel</w:t>
      </w:r>
    </w:p>
    <w:p>
      <w:r>
        <w:rPr>
          <w:b/>
        </w:rPr>
        <w:t xml:space="preserve">Tulos</w:t>
      </w:r>
    </w:p>
    <w:p>
      <w:r>
        <w:t xml:space="preserve">Kirjeitä Iwo Jimalta</w:t>
      </w:r>
    </w:p>
    <w:p>
      <w:r>
        <w:rPr>
          <w:b/>
        </w:rPr>
        <w:t xml:space="preserve">Tulos</w:t>
      </w:r>
    </w:p>
    <w:p>
      <w:r>
        <w:t xml:space="preserve">Kuningatar</w:t>
      </w:r>
    </w:p>
    <w:p>
      <w:r>
        <w:rPr>
          <w:b/>
        </w:rPr>
        <w:t xml:space="preserve">Esimerkki 7.321</w:t>
      </w:r>
    </w:p>
    <w:p>
      <w:r>
        <w:t xml:space="preserve">Milloin Charmedin uusintaversio ilmestyy?</w:t>
      </w:r>
    </w:p>
    <w:p>
      <w:r>
        <w:rPr>
          <w:b/>
        </w:rPr>
        <w:t xml:space="preserve">Tulos</w:t>
      </w:r>
    </w:p>
    <w:p>
      <w:r>
        <w:t xml:space="preserve">lokakuu 14, 2018</w:t>
      </w:r>
    </w:p>
    <w:p>
      <w:r>
        <w:rPr>
          <w:b/>
        </w:rPr>
        <w:t xml:space="preserve">Esimerkki 7.322</w:t>
      </w:r>
    </w:p>
    <w:p>
      <w:r>
        <w:t xml:space="preserve">joka lauloi baby it's cold outside elokuvassa -</w:t>
      </w:r>
    </w:p>
    <w:p>
      <w:r>
        <w:rPr>
          <w:b/>
        </w:rPr>
        <w:t xml:space="preserve">Tulos</w:t>
      </w:r>
    </w:p>
    <w:p>
      <w:r>
        <w:t xml:space="preserve">Esther Williams</w:t>
      </w:r>
    </w:p>
    <w:p>
      <w:r>
        <w:rPr>
          <w:b/>
        </w:rPr>
        <w:t xml:space="preserve">Tulos</w:t>
      </w:r>
    </w:p>
    <w:p>
      <w:r>
        <w:t xml:space="preserve">Ricardo Montalban</w:t>
      </w:r>
    </w:p>
    <w:p>
      <w:r>
        <w:rPr>
          <w:b/>
        </w:rPr>
        <w:t xml:space="preserve">Esimerkki 7.323</w:t>
      </w:r>
    </w:p>
    <w:p>
      <w:r>
        <w:t xml:space="preserve">Kuka tekee Mabelin äänen Gravity Fallsissa?</w:t>
      </w:r>
    </w:p>
    <w:p>
      <w:r>
        <w:rPr>
          <w:b/>
        </w:rPr>
        <w:t xml:space="preserve">Tulos</w:t>
      </w:r>
    </w:p>
    <w:p>
      <w:r>
        <w:t xml:space="preserve">Kristen Joy Schaal</w:t>
      </w:r>
    </w:p>
    <w:p>
      <w:r>
        <w:rPr>
          <w:b/>
        </w:rPr>
        <w:t xml:space="preserve">Esimerkki 7.324</w:t>
      </w:r>
    </w:p>
    <w:p>
      <w:r>
        <w:t xml:space="preserve">milloin elokuva Inside Out ilmestyi</w:t>
      </w:r>
    </w:p>
    <w:p>
      <w:r>
        <w:rPr>
          <w:b/>
        </w:rPr>
        <w:t xml:space="preserve">Tulos</w:t>
      </w:r>
    </w:p>
    <w:p>
      <w:r>
        <w:t xml:space="preserve">2015</w:t>
      </w:r>
    </w:p>
    <w:p>
      <w:r>
        <w:rPr>
          <w:b/>
        </w:rPr>
        <w:t xml:space="preserve">Esimerkki 7.325</w:t>
      </w:r>
    </w:p>
    <w:p>
      <w:r>
        <w:t xml:space="preserve">mitä tarkoittaa zip-koodissa oleva zip</w:t>
      </w:r>
    </w:p>
    <w:p>
      <w:r>
        <w:rPr>
          <w:b/>
        </w:rPr>
        <w:t xml:space="preserve">Tulos</w:t>
      </w:r>
    </w:p>
    <w:p>
      <w:r>
        <w:t xml:space="preserve">Vyöhykkeen parantamissuunnitelma</w:t>
      </w:r>
    </w:p>
    <w:p>
      <w:r>
        <w:rPr>
          <w:b/>
        </w:rPr>
        <w:t xml:space="preserve">Esimerkki 7.326</w:t>
      </w:r>
    </w:p>
    <w:p>
      <w:r>
        <w:t xml:space="preserve">Mikä oli NCAA-turnauksen avajaisvuosi?</w:t>
      </w:r>
    </w:p>
    <w:p>
      <w:r>
        <w:rPr>
          <w:b/>
        </w:rPr>
        <w:t xml:space="preserve">Tulos</w:t>
      </w:r>
    </w:p>
    <w:p>
      <w:r>
        <w:t xml:space="preserve">1939</w:t>
      </w:r>
    </w:p>
    <w:p>
      <w:r>
        <w:rPr>
          <w:b/>
        </w:rPr>
        <w:t xml:space="preserve">Esimerkki 7.327</w:t>
      </w:r>
    </w:p>
    <w:p>
      <w:r>
        <w:t xml:space="preserve">Missä jaksossa Chimera Ant Arc päättyy?</w:t>
      </w:r>
    </w:p>
    <w:p>
      <w:r>
        <w:rPr>
          <w:b/>
        </w:rPr>
        <w:t xml:space="preserve">Tulos</w:t>
      </w:r>
    </w:p>
    <w:p>
      <w:r>
        <w:t xml:space="preserve">136</w:t>
      </w:r>
    </w:p>
    <w:p>
      <w:r>
        <w:rPr>
          <w:b/>
        </w:rPr>
        <w:t xml:space="preserve">Esimerkki 7.328</w:t>
      </w:r>
    </w:p>
    <w:p>
      <w:r>
        <w:t xml:space="preserve">Missä Colorado-joki päättyy Texasissa?</w:t>
      </w:r>
    </w:p>
    <w:p>
      <w:r>
        <w:rPr>
          <w:b/>
        </w:rPr>
        <w:t xml:space="preserve">Tulos</w:t>
      </w:r>
    </w:p>
    <w:p>
      <w:r>
        <w:t xml:space="preserve">Bay City</w:t>
      </w:r>
    </w:p>
    <w:p>
      <w:r>
        <w:rPr>
          <w:b/>
        </w:rPr>
        <w:t xml:space="preserve">Esimerkki 7.329</w:t>
      </w:r>
    </w:p>
    <w:p>
      <w:r>
        <w:t xml:space="preserve">joka hoitaa Massachusettsin, Pennsylvanian ja Virginian osavaltioiden sihteeristön tehtäviä</w:t>
      </w:r>
    </w:p>
    <w:p>
      <w:r>
        <w:rPr>
          <w:b/>
        </w:rPr>
        <w:t xml:space="preserve">Tulos</w:t>
      </w:r>
    </w:p>
    <w:p>
      <w:r>
        <w:t xml:space="preserve">Pedro Cortés</w:t>
      </w:r>
    </w:p>
    <w:p>
      <w:r>
        <w:rPr>
          <w:b/>
        </w:rPr>
        <w:t xml:space="preserve">Tulos</w:t>
      </w:r>
    </w:p>
    <w:p>
      <w:r>
        <w:t xml:space="preserve">William Galvin</w:t>
      </w:r>
    </w:p>
    <w:p>
      <w:r>
        <w:rPr>
          <w:b/>
        </w:rPr>
        <w:t xml:space="preserve">Tulos</w:t>
      </w:r>
    </w:p>
    <w:p>
      <w:r>
        <w:t xml:space="preserve">Kelly Thomasson</w:t>
      </w:r>
    </w:p>
    <w:p>
      <w:r>
        <w:rPr>
          <w:b/>
        </w:rPr>
        <w:t xml:space="preserve">Esimerkki 7.330</w:t>
      </w:r>
    </w:p>
    <w:p>
      <w:r>
        <w:t xml:space="preserve">mikä on ca s o4:n nimi</w:t>
      </w:r>
    </w:p>
    <w:p>
      <w:r>
        <w:rPr>
          <w:b/>
        </w:rPr>
        <w:t xml:space="preserve">Tulos</w:t>
      </w:r>
    </w:p>
    <w:p>
      <w:r>
        <w:t xml:space="preserve">Kalsiumsulfaatti</w:t>
      </w:r>
    </w:p>
    <w:p>
      <w:r>
        <w:rPr>
          <w:b/>
        </w:rPr>
        <w:t xml:space="preserve">Esimerkki 7.331</w:t>
      </w:r>
    </w:p>
    <w:p>
      <w:r>
        <w:t xml:space="preserve">missä tilassa Nathullan sola on tällä hetkellä?</w:t>
      </w:r>
    </w:p>
    <w:p>
      <w:r>
        <w:rPr>
          <w:b/>
        </w:rPr>
        <w:t xml:space="preserve">Tulos</w:t>
      </w:r>
    </w:p>
    <w:p>
      <w:r>
        <w:t xml:space="preserve">Intian Sikkimin osavaltio</w:t>
      </w:r>
    </w:p>
    <w:p>
      <w:r>
        <w:rPr>
          <w:b/>
        </w:rPr>
        <w:t xml:space="preserve">Esimerkki 7.332</w:t>
      </w:r>
    </w:p>
    <w:p>
      <w:r>
        <w:t xml:space="preserve">miksi kutsutaan jotakuta tšekkiläistä?</w:t>
      </w:r>
    </w:p>
    <w:p>
      <w:r>
        <w:rPr>
          <w:b/>
        </w:rPr>
        <w:t xml:space="preserve">Tulos</w:t>
      </w:r>
    </w:p>
    <w:p>
      <w:r>
        <w:t xml:space="preserve">Tšekit</w:t>
      </w:r>
    </w:p>
    <w:p>
      <w:r>
        <w:rPr>
          <w:b/>
        </w:rPr>
        <w:t xml:space="preserve">Esimerkki 7.333</w:t>
      </w:r>
    </w:p>
    <w:p>
      <w:r>
        <w:t xml:space="preserve">Milloin Turnerin ja Hoochin koira kuoli?</w:t>
      </w:r>
    </w:p>
    <w:p>
      <w:r>
        <w:rPr>
          <w:b/>
        </w:rPr>
        <w:t xml:space="preserve">Tulos</w:t>
      </w:r>
    </w:p>
    <w:p>
      <w:r>
        <w:t xml:space="preserve">1992</w:t>
      </w:r>
    </w:p>
    <w:p>
      <w:r>
        <w:rPr>
          <w:b/>
        </w:rPr>
        <w:t xml:space="preserve">Esimerkki 7.334</w:t>
      </w:r>
    </w:p>
    <w:p>
      <w:r>
        <w:t xml:space="preserve">Milloin lauletaan pyhien litaniaa?</w:t>
      </w:r>
    </w:p>
    <w:p>
      <w:r>
        <w:rPr>
          <w:b/>
        </w:rPr>
        <w:t xml:space="preserve">Tulos</w:t>
      </w:r>
    </w:p>
    <w:p>
      <w:r>
        <w:t xml:space="preserve">pääsiäisvigilian aikana</w:t>
      </w:r>
    </w:p>
    <w:p>
      <w:r>
        <w:rPr>
          <w:b/>
        </w:rPr>
        <w:t xml:space="preserve">Esimerkki 7.335</w:t>
      </w:r>
    </w:p>
    <w:p>
      <w:r>
        <w:t xml:space="preserve">Milloin tilapäisten ulkomaalaisten työntekijöiden ohjelma alkoi?</w:t>
      </w:r>
    </w:p>
    <w:p>
      <w:r>
        <w:rPr>
          <w:b/>
        </w:rPr>
        <w:t xml:space="preserve">Tulos</w:t>
      </w:r>
    </w:p>
    <w:p>
      <w:r>
        <w:t xml:space="preserve">1973</w:t>
      </w:r>
    </w:p>
    <w:p>
      <w:r>
        <w:rPr>
          <w:b/>
        </w:rPr>
        <w:t xml:space="preserve">Esimerkki 7.336</w:t>
      </w:r>
    </w:p>
    <w:p>
      <w:r>
        <w:t xml:space="preserve">missä Raamatussa mainitaan Hengen lahjat?</w:t>
      </w:r>
    </w:p>
    <w:p>
      <w:r>
        <w:rPr>
          <w:b/>
        </w:rPr>
        <w:t xml:space="preserve">Tulos</w:t>
      </w:r>
    </w:p>
    <w:p>
      <w:r>
        <w:t xml:space="preserve">1. Korinttilaiskirje 12</w:t>
      </w:r>
    </w:p>
    <w:p>
      <w:r>
        <w:rPr>
          <w:b/>
        </w:rPr>
        <w:t xml:space="preserve">Tulos</w:t>
      </w:r>
    </w:p>
    <w:p>
      <w:r>
        <w:t xml:space="preserve">Ef 4</w:t>
      </w:r>
    </w:p>
    <w:p>
      <w:r>
        <w:rPr>
          <w:b/>
        </w:rPr>
        <w:t xml:space="preserve">Tulos</w:t>
      </w:r>
    </w:p>
    <w:p>
      <w:r>
        <w:t xml:space="preserve">Roomalaiskirje 12</w:t>
      </w:r>
    </w:p>
    <w:p>
      <w:r>
        <w:rPr>
          <w:b/>
        </w:rPr>
        <w:t xml:space="preserve">Esimerkki 7.337</w:t>
      </w:r>
    </w:p>
    <w:p>
      <w:r>
        <w:t xml:space="preserve">elektronin alin mahdollinen energiataso on nimeltään</w:t>
      </w:r>
    </w:p>
    <w:p>
      <w:r>
        <w:rPr>
          <w:b/>
        </w:rPr>
        <w:t xml:space="preserve">Tulos</w:t>
      </w:r>
    </w:p>
    <w:p>
      <w:r>
        <w:t xml:space="preserve">perustila</w:t>
      </w:r>
    </w:p>
    <w:p>
      <w:r>
        <w:rPr>
          <w:b/>
        </w:rPr>
        <w:t xml:space="preserve">Esimerkki 7.338</w:t>
      </w:r>
    </w:p>
    <w:p>
      <w:r>
        <w:t xml:space="preserve">joka lauloi elämäni parasta aikaa</w:t>
      </w:r>
    </w:p>
    <w:p>
      <w:r>
        <w:rPr>
          <w:b/>
        </w:rPr>
        <w:t xml:space="preserve">Tulos</w:t>
      </w:r>
    </w:p>
    <w:p>
      <w:r>
        <w:t xml:space="preserve">Bill Medley</w:t>
      </w:r>
    </w:p>
    <w:p>
      <w:r>
        <w:rPr>
          <w:b/>
        </w:rPr>
        <w:t xml:space="preserve">Tulos</w:t>
      </w:r>
    </w:p>
    <w:p>
      <w:r>
        <w:t xml:space="preserve">Jennifer Warnes</w:t>
      </w:r>
    </w:p>
    <w:p>
      <w:r>
        <w:rPr>
          <w:b/>
        </w:rPr>
        <w:t xml:space="preserve">Esimerkki 7.339</w:t>
      </w:r>
    </w:p>
    <w:p>
      <w:r>
        <w:t xml:space="preserve">tyttö, joka pelaa galaxyn vartijat -elokuvassa</w:t>
      </w:r>
    </w:p>
    <w:p>
      <w:r>
        <w:rPr>
          <w:b/>
        </w:rPr>
        <w:t xml:space="preserve">Tulos</w:t>
      </w:r>
    </w:p>
    <w:p>
      <w:r>
        <w:t xml:space="preserve">Pom Klementieff</w:t>
      </w:r>
    </w:p>
    <w:p>
      <w:r>
        <w:rPr>
          <w:b/>
        </w:rPr>
        <w:t xml:space="preserve">Esimerkki 7.340</w:t>
      </w:r>
    </w:p>
    <w:p>
      <w:r>
        <w:t xml:space="preserve">minkä ikäinen on maapallon vanhin elävä ihminen?</w:t>
      </w:r>
    </w:p>
    <w:p>
      <w:r>
        <w:rPr>
          <w:b/>
        </w:rPr>
        <w:t xml:space="preserve">Tulos</w:t>
      </w:r>
    </w:p>
    <w:p>
      <w:r>
        <w:t xml:space="preserve">115 vuotta, 301 päivää</w:t>
      </w:r>
    </w:p>
    <w:p>
      <w:r>
        <w:rPr>
          <w:b/>
        </w:rPr>
        <w:t xml:space="preserve">Esimerkki 7.341</w:t>
      </w:r>
    </w:p>
    <w:p>
      <w:r>
        <w:t xml:space="preserve">halloween 6 kuka on mies mustissa</w:t>
      </w:r>
    </w:p>
    <w:p>
      <w:r>
        <w:rPr>
          <w:b/>
        </w:rPr>
        <w:t xml:space="preserve">Tulos</w:t>
      </w:r>
    </w:p>
    <w:p>
      <w:r>
        <w:t xml:space="preserve">Wynn</w:t>
      </w:r>
    </w:p>
    <w:p>
      <w:r>
        <w:rPr>
          <w:b/>
        </w:rPr>
        <w:t xml:space="preserve">Esimerkki 7.342</w:t>
      </w:r>
    </w:p>
    <w:p>
      <w:r>
        <w:t xml:space="preserve">milloin ensimmäinen ipod-video julkaistiin</w:t>
      </w:r>
    </w:p>
    <w:p>
      <w:r>
        <w:rPr>
          <w:b/>
        </w:rPr>
        <w:t xml:space="preserve">Tulos</w:t>
      </w:r>
    </w:p>
    <w:p>
      <w:r>
        <w:t xml:space="preserve">12. syyskuuta 2006</w:t>
      </w:r>
    </w:p>
    <w:p>
      <w:r>
        <w:rPr>
          <w:b/>
        </w:rPr>
        <w:t xml:space="preserve">Esimerkki 7.343</w:t>
      </w:r>
    </w:p>
    <w:p>
      <w:r>
        <w:t xml:space="preserve">Mikä on prinssi nimi unikeko Kaunottaressa?</w:t>
      </w:r>
    </w:p>
    <w:p>
      <w:r>
        <w:rPr>
          <w:b/>
        </w:rPr>
        <w:t xml:space="preserve">Tulos</w:t>
      </w:r>
    </w:p>
    <w:p>
      <w:r>
        <w:t xml:space="preserve">Prinssi Phillip</w:t>
      </w:r>
    </w:p>
    <w:p>
      <w:r>
        <w:rPr>
          <w:b/>
        </w:rPr>
        <w:t xml:space="preserve">Esimerkki 7.344</w:t>
      </w:r>
    </w:p>
    <w:p>
      <w:r>
        <w:t xml:space="preserve">Milloin Star Trek Discovery 2. kausi alkaa?</w:t>
      </w:r>
    </w:p>
    <w:p>
      <w:r>
        <w:rPr>
          <w:b/>
        </w:rPr>
        <w:t xml:space="preserve">Tulos</w:t>
      </w:r>
    </w:p>
    <w:p>
      <w:r>
        <w:t xml:space="preserve">2019</w:t>
      </w:r>
    </w:p>
    <w:p>
      <w:r>
        <w:rPr>
          <w:b/>
        </w:rPr>
        <w:t xml:space="preserve">Esimerkki 7.345</w:t>
      </w:r>
    </w:p>
    <w:p>
      <w:r>
        <w:t xml:space="preserve">Mikä suisto on maailman suurin suisto?</w:t>
      </w:r>
    </w:p>
    <w:p>
      <w:r>
        <w:rPr>
          <w:b/>
        </w:rPr>
        <w:t xml:space="preserve">Tulos</w:t>
      </w:r>
    </w:p>
    <w:p>
      <w:r>
        <w:t xml:space="preserve">Ganges-Brahmaputran suisto</w:t>
      </w:r>
    </w:p>
    <w:p>
      <w:r>
        <w:rPr>
          <w:b/>
        </w:rPr>
        <w:t xml:space="preserve">Esimerkki 7.346</w:t>
      </w:r>
    </w:p>
    <w:p>
      <w:r>
        <w:t xml:space="preserve">missä he kasvattavat vehnää Yhdysvalloissa</w:t>
      </w:r>
    </w:p>
    <w:p>
      <w:r>
        <w:rPr>
          <w:b/>
        </w:rPr>
        <w:t xml:space="preserve">Tulos</w:t>
      </w:r>
    </w:p>
    <w:p>
      <w:r>
        <w:t xml:space="preserve">lähes kaikissa osavaltioissa</w:t>
      </w:r>
    </w:p>
    <w:p>
      <w:r>
        <w:rPr>
          <w:b/>
        </w:rPr>
        <w:t xml:space="preserve">Esimerkki 7.347</w:t>
      </w:r>
    </w:p>
    <w:p>
      <w:r>
        <w:t xml:space="preserve">milloin Game of Thronesin seuraava kirja ilmestyy?</w:t>
      </w:r>
    </w:p>
    <w:p>
      <w:r>
        <w:rPr>
          <w:b/>
        </w:rPr>
        <w:t xml:space="preserve">Tulos</w:t>
      </w:r>
    </w:p>
    <w:p>
      <w:r>
        <w:t xml:space="preserve">2018 tai myöhemmin</w:t>
      </w:r>
    </w:p>
    <w:p>
      <w:r>
        <w:rPr>
          <w:b/>
        </w:rPr>
        <w:t xml:space="preserve">Esimerkki 7.348</w:t>
      </w:r>
    </w:p>
    <w:p>
      <w:r>
        <w:t xml:space="preserve">mitkä ovat äiti Durgan yhdeksän muotoa</w:t>
      </w:r>
    </w:p>
    <w:p>
      <w:r>
        <w:rPr>
          <w:b/>
        </w:rPr>
        <w:t xml:space="preserve">Tulos</w:t>
      </w:r>
    </w:p>
    <w:p>
      <w:r>
        <w:t xml:space="preserve">Mahagauri</w:t>
      </w:r>
    </w:p>
    <w:p>
      <w:r>
        <w:rPr>
          <w:b/>
        </w:rPr>
        <w:t xml:space="preserve">Tulos</w:t>
      </w:r>
    </w:p>
    <w:p>
      <w:r>
        <w:t xml:space="preserve">Skandamata</w:t>
      </w:r>
    </w:p>
    <w:p>
      <w:r>
        <w:rPr>
          <w:b/>
        </w:rPr>
        <w:t xml:space="preserve">Tulos</w:t>
      </w:r>
    </w:p>
    <w:p>
      <w:r>
        <w:t xml:space="preserve">Siddhidhatri</w:t>
      </w:r>
    </w:p>
    <w:p>
      <w:r>
        <w:rPr>
          <w:b/>
        </w:rPr>
        <w:t xml:space="preserve">Tulos</w:t>
      </w:r>
    </w:p>
    <w:p>
      <w:r>
        <w:t xml:space="preserve">Kaalratri</w:t>
      </w:r>
    </w:p>
    <w:p>
      <w:r>
        <w:rPr>
          <w:b/>
        </w:rPr>
        <w:t xml:space="preserve">Tulos</w:t>
      </w:r>
    </w:p>
    <w:p>
      <w:r>
        <w:t xml:space="preserve">Kushmanda</w:t>
      </w:r>
    </w:p>
    <w:p>
      <w:r>
        <w:rPr>
          <w:b/>
        </w:rPr>
        <w:t xml:space="preserve">Tulos</w:t>
      </w:r>
    </w:p>
    <w:p>
      <w:r>
        <w:t xml:space="preserve">Shailaputri</w:t>
      </w:r>
    </w:p>
    <w:p>
      <w:r>
        <w:rPr>
          <w:b/>
        </w:rPr>
        <w:t xml:space="preserve">Tulos</w:t>
      </w:r>
    </w:p>
    <w:p>
      <w:r>
        <w:t xml:space="preserve">Chandraghanta</w:t>
      </w:r>
    </w:p>
    <w:p>
      <w:r>
        <w:rPr>
          <w:b/>
        </w:rPr>
        <w:t xml:space="preserve">Tulos</w:t>
      </w:r>
    </w:p>
    <w:p>
      <w:r>
        <w:t xml:space="preserve">Brahmacharini</w:t>
      </w:r>
    </w:p>
    <w:p>
      <w:r>
        <w:rPr>
          <w:b/>
        </w:rPr>
        <w:t xml:space="preserve">Tulos</w:t>
      </w:r>
    </w:p>
    <w:p>
      <w:r>
        <w:t xml:space="preserve">Katyayini</w:t>
      </w:r>
    </w:p>
    <w:p>
      <w:r>
        <w:rPr>
          <w:b/>
        </w:rPr>
        <w:t xml:space="preserve">Esimerkki 7.349</w:t>
      </w:r>
    </w:p>
    <w:p>
      <w:r>
        <w:t xml:space="preserve">joka näyttelee Helen of Troy Fall of a City -elokuvassa</w:t>
      </w:r>
    </w:p>
    <w:p>
      <w:r>
        <w:rPr>
          <w:b/>
        </w:rPr>
        <w:t xml:space="preserve">Tulos</w:t>
      </w:r>
    </w:p>
    <w:p>
      <w:r>
        <w:t xml:space="preserve">Bella Dayne</w:t>
      </w:r>
    </w:p>
    <w:p>
      <w:r>
        <w:rPr>
          <w:b/>
        </w:rPr>
        <w:t xml:space="preserve">Esimerkki 7.350</w:t>
      </w:r>
    </w:p>
    <w:p>
      <w:r>
        <w:t xml:space="preserve">alle 19-vuotiaiden MM-kisojen 2018 korkein juoksupistemäärä</w:t>
      </w:r>
    </w:p>
    <w:p>
      <w:r>
        <w:rPr>
          <w:b/>
        </w:rPr>
        <w:t xml:space="preserve">Tulos</w:t>
      </w:r>
    </w:p>
    <w:p>
      <w:r>
        <w:t xml:space="preserve">Alick Athanaze</w:t>
      </w:r>
    </w:p>
    <w:p>
      <w:r>
        <w:rPr>
          <w:b/>
        </w:rPr>
        <w:t xml:space="preserve">Esimerkki 7.351</w:t>
      </w:r>
    </w:p>
    <w:p>
      <w:r>
        <w:t xml:space="preserve">joka esitti Hulkia tv-sarjassa</w:t>
      </w:r>
    </w:p>
    <w:p>
      <w:r>
        <w:rPr>
          <w:b/>
        </w:rPr>
        <w:t xml:space="preserve">Tulos</w:t>
      </w:r>
    </w:p>
    <w:p>
      <w:r>
        <w:t xml:space="preserve">Lou Ferrigno</w:t>
      </w:r>
    </w:p>
    <w:p>
      <w:r>
        <w:rPr>
          <w:b/>
        </w:rPr>
        <w:t xml:space="preserve">Esimerkki 7.352</w:t>
      </w:r>
    </w:p>
    <w:p>
      <w:r>
        <w:t xml:space="preserve">Milloin ensimmäinen kameralla varustettu matkapuhelin tuli markkinoille?</w:t>
      </w:r>
    </w:p>
    <w:p>
      <w:r>
        <w:rPr>
          <w:b/>
        </w:rPr>
        <w:t xml:space="preserve">Tulos</w:t>
      </w:r>
    </w:p>
    <w:p>
      <w:r>
        <w:t xml:space="preserve">2000</w:t>
      </w:r>
    </w:p>
    <w:p>
      <w:r>
        <w:rPr>
          <w:b/>
        </w:rPr>
        <w:t xml:space="preserve">Esimerkki 7.353</w:t>
      </w:r>
    </w:p>
    <w:p>
      <w:r>
        <w:t xml:space="preserve">oikea järjestys lukea Game of Thrones kirjoja</w:t>
      </w:r>
    </w:p>
    <w:p>
      <w:r>
        <w:rPr>
          <w:b/>
        </w:rPr>
        <w:t xml:space="preserve">Tulos</w:t>
      </w:r>
    </w:p>
    <w:p>
      <w:r>
        <w:t xml:space="preserve">A Game of Thrones</w:t>
      </w:r>
    </w:p>
    <w:p>
      <w:r>
        <w:rPr>
          <w:b/>
        </w:rPr>
        <w:t xml:space="preserve">Tulos</w:t>
      </w:r>
    </w:p>
    <w:p>
      <w:r>
        <w:t xml:space="preserve">Tanssi lohikäärmeiden kanssa</w:t>
      </w:r>
    </w:p>
    <w:p>
      <w:r>
        <w:rPr>
          <w:b/>
        </w:rPr>
        <w:t xml:space="preserve">Tulos</w:t>
      </w:r>
    </w:p>
    <w:p>
      <w:r>
        <w:t xml:space="preserve">A Feast for Crows</w:t>
      </w:r>
    </w:p>
    <w:p>
      <w:r>
        <w:rPr>
          <w:b/>
        </w:rPr>
        <w:t xml:space="preserve">Tulos</w:t>
      </w:r>
    </w:p>
    <w:p>
      <w:r>
        <w:t xml:space="preserve">Miekkojen myrsky</w:t>
      </w:r>
    </w:p>
    <w:p>
      <w:r>
        <w:rPr>
          <w:b/>
        </w:rPr>
        <w:t xml:space="preserve">Tulos</w:t>
      </w:r>
    </w:p>
    <w:p>
      <w:r>
        <w:t xml:space="preserve">Kuninkaiden yhteenotto</w:t>
      </w:r>
    </w:p>
    <w:p>
      <w:r>
        <w:rPr>
          <w:b/>
        </w:rPr>
        <w:t xml:space="preserve">Esimerkki 7.354</w:t>
      </w:r>
    </w:p>
    <w:p>
      <w:r>
        <w:t xml:space="preserve">Milloin Ariana Granden albumi Sweetener ilmestyy?</w:t>
      </w:r>
    </w:p>
    <w:p>
      <w:r>
        <w:rPr>
          <w:b/>
        </w:rPr>
        <w:t xml:space="preserve">Tulos</w:t>
      </w:r>
    </w:p>
    <w:p>
      <w:r>
        <w:t xml:space="preserve">elokuu 17, 2018</w:t>
      </w:r>
    </w:p>
    <w:p>
      <w:r>
        <w:rPr>
          <w:b/>
        </w:rPr>
        <w:t xml:space="preserve">Esimerkki 7.355</w:t>
      </w:r>
    </w:p>
    <w:p>
      <w:r>
        <w:t xml:space="preserve">Missä on maailman suurin nälänhädästä kärsivä maanosa?</w:t>
      </w:r>
    </w:p>
    <w:p>
      <w:r>
        <w:rPr>
          <w:b/>
        </w:rPr>
        <w:t xml:space="preserve">Tulos</w:t>
      </w:r>
    </w:p>
    <w:p>
      <w:r>
        <w:t xml:space="preserve">Afrikka</w:t>
      </w:r>
    </w:p>
    <w:p>
      <w:r>
        <w:rPr>
          <w:b/>
        </w:rPr>
        <w:t xml:space="preserve">Esimerkki 7.356</w:t>
      </w:r>
    </w:p>
    <w:p>
      <w:r>
        <w:t xml:space="preserve">joka näytteli Freddy Eynsford Hilliä My Fair Ladyssa...</w:t>
      </w:r>
    </w:p>
    <w:p>
      <w:r>
        <w:rPr>
          <w:b/>
        </w:rPr>
        <w:t xml:space="preserve">Tulos</w:t>
      </w:r>
    </w:p>
    <w:p>
      <w:r>
        <w:t xml:space="preserve">Jeremy Brett</w:t>
      </w:r>
    </w:p>
    <w:p>
      <w:r>
        <w:rPr>
          <w:b/>
        </w:rPr>
        <w:t xml:space="preserve">Esimerkki 7.357</w:t>
      </w:r>
    </w:p>
    <w:p>
      <w:r>
        <w:t xml:space="preserve">käyttäytymisteoriaa koskevasta työstään parhaiten tunnettu henkilö on</w:t>
      </w:r>
    </w:p>
    <w:p>
      <w:r>
        <w:rPr>
          <w:b/>
        </w:rPr>
        <w:t xml:space="preserve">Tulos</w:t>
      </w:r>
    </w:p>
    <w:p>
      <w:r>
        <w:t xml:space="preserve">George Casper Homans</w:t>
      </w:r>
    </w:p>
    <w:p>
      <w:r>
        <w:rPr>
          <w:b/>
        </w:rPr>
        <w:t xml:space="preserve">Esimerkki 7.358</w:t>
      </w:r>
    </w:p>
    <w:p>
      <w:r>
        <w:t xml:space="preserve">joka kirjoitti don't stop me now by queen</w:t>
      </w:r>
    </w:p>
    <w:p>
      <w:r>
        <w:rPr>
          <w:b/>
        </w:rPr>
        <w:t xml:space="preserve">Tulos</w:t>
      </w:r>
    </w:p>
    <w:p>
      <w:r>
        <w:t xml:space="preserve">Freddie Mercury</w:t>
      </w:r>
    </w:p>
    <w:p>
      <w:r>
        <w:rPr>
          <w:b/>
        </w:rPr>
        <w:t xml:space="preserve">Esimerkki 7.359</w:t>
      </w:r>
    </w:p>
    <w:p>
      <w:r>
        <w:t xml:space="preserve">totuus Harry Quebertin tapauksesta tv-sarjan julkaisupäivä</w:t>
      </w:r>
    </w:p>
    <w:p>
      <w:r>
        <w:rPr>
          <w:b/>
        </w:rPr>
        <w:t xml:space="preserve">Tulos</w:t>
      </w:r>
    </w:p>
    <w:p>
      <w:r>
        <w:t xml:space="preserve">vuonna 2018</w:t>
      </w:r>
    </w:p>
    <w:p>
      <w:r>
        <w:rPr>
          <w:b/>
        </w:rPr>
        <w:t xml:space="preserve">Esimerkki 7.360</w:t>
      </w:r>
    </w:p>
    <w:p>
      <w:r>
        <w:t xml:space="preserve">kuinka vanha sinun täytyy olla salata kantaa Indianassa</w:t>
      </w:r>
    </w:p>
    <w:p>
      <w:r>
        <w:rPr>
          <w:b/>
        </w:rPr>
        <w:t xml:space="preserve">Tulos</w:t>
      </w:r>
    </w:p>
    <w:p>
      <w:r>
        <w:t xml:space="preserve">18 vuotta</w:t>
      </w:r>
    </w:p>
    <w:p>
      <w:r>
        <w:rPr>
          <w:b/>
        </w:rPr>
        <w:t xml:space="preserve">Esimerkki 7.361</w:t>
      </w:r>
    </w:p>
    <w:p>
      <w:r>
        <w:t xml:space="preserve">elokuva, jossa Will Smith ja Tommy Lee Jones esiintyvät</w:t>
      </w:r>
    </w:p>
    <w:p>
      <w:r>
        <w:rPr>
          <w:b/>
        </w:rPr>
        <w:t xml:space="preserve">Tulos</w:t>
      </w:r>
    </w:p>
    <w:p>
      <w:r>
        <w:t xml:space="preserve">Miehet mustissa</w:t>
      </w:r>
    </w:p>
    <w:p>
      <w:r>
        <w:rPr>
          <w:b/>
        </w:rPr>
        <w:t xml:space="preserve">Esimerkki 7.362</w:t>
      </w:r>
    </w:p>
    <w:p>
      <w:r>
        <w:t xml:space="preserve">kuka voitti kansanäänestyksen vuonna 2012 Yhdysvaltain presidentinvaaleissa</w:t>
      </w:r>
    </w:p>
    <w:p>
      <w:r>
        <w:rPr>
          <w:b/>
        </w:rPr>
        <w:t xml:space="preserve">Tulos</w:t>
      </w:r>
    </w:p>
    <w:p>
      <w:r>
        <w:t xml:space="preserve">Obama</w:t>
      </w:r>
    </w:p>
    <w:p>
      <w:r>
        <w:rPr>
          <w:b/>
        </w:rPr>
        <w:t xml:space="preserve">Esimerkki 7.363</w:t>
      </w:r>
    </w:p>
    <w:p>
      <w:r>
        <w:t xml:space="preserve">joka soittaa won't you be my neighbor -ohjelmassa.</w:t>
      </w:r>
    </w:p>
    <w:p>
      <w:r>
        <w:rPr>
          <w:b/>
        </w:rPr>
        <w:t xml:space="preserve">Tulos</w:t>
      </w:r>
    </w:p>
    <w:p>
      <w:r>
        <w:t xml:space="preserve">Fred Rogers arkistotallenteissa</w:t>
      </w:r>
    </w:p>
    <w:p>
      <w:r>
        <w:rPr>
          <w:b/>
        </w:rPr>
        <w:t xml:space="preserve">Tulos</w:t>
      </w:r>
    </w:p>
    <w:p>
      <w:r>
        <w:t xml:space="preserve">Yo-Yo Ma</w:t>
      </w:r>
    </w:p>
    <w:p>
      <w:r>
        <w:rPr>
          <w:b/>
        </w:rPr>
        <w:t xml:space="preserve">Tulos</w:t>
      </w:r>
    </w:p>
    <w:p>
      <w:r>
        <w:t xml:space="preserve">David Newell</w:t>
      </w:r>
    </w:p>
    <w:p>
      <w:r>
        <w:rPr>
          <w:b/>
        </w:rPr>
        <w:t xml:space="preserve">Tulos</w:t>
      </w:r>
    </w:p>
    <w:p>
      <w:r>
        <w:t xml:space="preserve">McColm Cephas Jr.</w:t>
      </w:r>
    </w:p>
    <w:p>
      <w:r>
        <w:rPr>
          <w:b/>
        </w:rPr>
        <w:t xml:space="preserve">Tulos</w:t>
      </w:r>
    </w:p>
    <w:p>
      <w:r>
        <w:t xml:space="preserve">Kailyn Davis</w:t>
      </w:r>
    </w:p>
    <w:p>
      <w:r>
        <w:rPr>
          <w:b/>
        </w:rPr>
        <w:t xml:space="preserve">Tulos</w:t>
      </w:r>
    </w:p>
    <w:p>
      <w:r>
        <w:t xml:space="preserve">François Scarborough Clemmons</w:t>
      </w:r>
    </w:p>
    <w:p>
      <w:r>
        <w:rPr>
          <w:b/>
        </w:rPr>
        <w:t xml:space="preserve">Tulos</w:t>
      </w:r>
    </w:p>
    <w:p>
      <w:r>
        <w:t xml:space="preserve">Joe Negri</w:t>
      </w:r>
    </w:p>
    <w:p>
      <w:r>
        <w:rPr>
          <w:b/>
        </w:rPr>
        <w:t xml:space="preserve">Tulos</w:t>
      </w:r>
    </w:p>
    <w:p>
      <w:r>
        <w:t xml:space="preserve">Joanne Rogers</w:t>
      </w:r>
    </w:p>
    <w:p>
      <w:r>
        <w:rPr>
          <w:b/>
        </w:rPr>
        <w:t xml:space="preserve">Esimerkki 7.364</w:t>
      </w:r>
    </w:p>
    <w:p>
      <w:r>
        <w:t xml:space="preserve">yö museossa 3 ben stiller hahmot</w:t>
      </w:r>
    </w:p>
    <w:p>
      <w:r>
        <w:rPr>
          <w:b/>
        </w:rPr>
        <w:t xml:space="preserve">Tulos</w:t>
      </w:r>
    </w:p>
    <w:p>
      <w:r>
        <w:t xml:space="preserve">Laaa</w:t>
      </w:r>
    </w:p>
    <w:p>
      <w:r>
        <w:rPr>
          <w:b/>
        </w:rPr>
        <w:t xml:space="preserve">Tulos</w:t>
      </w:r>
    </w:p>
    <w:p>
      <w:r>
        <w:t xml:space="preserve">Larry Daley</w:t>
      </w:r>
    </w:p>
    <w:p>
      <w:r>
        <w:rPr>
          <w:b/>
        </w:rPr>
        <w:t xml:space="preserve">Esimerkki 7.365</w:t>
      </w:r>
    </w:p>
    <w:p>
      <w:r>
        <w:t xml:space="preserve">mikä on suurin puu Yhdysvalloissa?</w:t>
      </w:r>
    </w:p>
    <w:p>
      <w:r>
        <w:rPr>
          <w:b/>
        </w:rPr>
        <w:t xml:space="preserve">Tulos</w:t>
      </w:r>
    </w:p>
    <w:p>
      <w:r>
        <w:t xml:space="preserve">jättiläismäinen mammuttipuu</w:t>
      </w:r>
    </w:p>
    <w:p>
      <w:r>
        <w:rPr>
          <w:b/>
        </w:rPr>
        <w:t xml:space="preserve">Tulos</w:t>
      </w:r>
    </w:p>
    <w:p>
      <w:r>
        <w:t xml:space="preserve">Kenraali Sherman</w:t>
      </w:r>
    </w:p>
    <w:p>
      <w:r>
        <w:rPr>
          <w:b/>
        </w:rPr>
        <w:t xml:space="preserve">Esimerkki 7.366</w:t>
      </w:r>
    </w:p>
    <w:p>
      <w:r>
        <w:t xml:space="preserve">joka laillisti kristinuskon harjoittamisen Rooman valtakunnassa -</w:t>
      </w:r>
    </w:p>
    <w:p>
      <w:r>
        <w:rPr>
          <w:b/>
        </w:rPr>
        <w:t xml:space="preserve">Tulos</w:t>
      </w:r>
    </w:p>
    <w:p>
      <w:r>
        <w:t xml:space="preserve">Constantine</w:t>
      </w:r>
    </w:p>
    <w:p>
      <w:r>
        <w:rPr>
          <w:b/>
        </w:rPr>
        <w:t xml:space="preserve">Esimerkki 7.367</w:t>
      </w:r>
    </w:p>
    <w:p>
      <w:r>
        <w:t xml:space="preserve">minkä tyyppisessä tulostimessa on suuttimen kaltainen tulostuspää?</w:t>
      </w:r>
    </w:p>
    <w:p>
      <w:r>
        <w:rPr>
          <w:b/>
        </w:rPr>
        <w:t xml:space="preserve">Tulos</w:t>
      </w:r>
    </w:p>
    <w:p>
      <w:r>
        <w:t xml:space="preserve">mustesuihku</w:t>
      </w:r>
    </w:p>
    <w:p>
      <w:r>
        <w:rPr>
          <w:b/>
        </w:rPr>
        <w:t xml:space="preserve">Esimerkki 7.368</w:t>
      </w:r>
    </w:p>
    <w:p>
      <w:r>
        <w:t xml:space="preserve">mikä on Big Bang Theoryn maksullinen näyttelijäkaarti?</w:t>
      </w:r>
    </w:p>
    <w:p>
      <w:r>
        <w:rPr>
          <w:b/>
        </w:rPr>
        <w:t xml:space="preserve">Tulos</w:t>
      </w:r>
    </w:p>
    <w:p>
      <w:r>
        <w:t xml:space="preserve">miljoona dollaria</w:t>
      </w:r>
    </w:p>
    <w:p>
      <w:r>
        <w:rPr>
          <w:b/>
        </w:rPr>
        <w:t xml:space="preserve">Esimerkki 7.369</w:t>
      </w:r>
    </w:p>
    <w:p>
      <w:r>
        <w:t xml:space="preserve">Milloin Doritosin mausteinen makea chili tuli markkinoille?</w:t>
      </w:r>
    </w:p>
    <w:p>
      <w:r>
        <w:rPr>
          <w:b/>
        </w:rPr>
        <w:t xml:space="preserve">Tulos</w:t>
      </w:r>
    </w:p>
    <w:p>
      <w:r>
        <w:t xml:space="preserve">Maaliskuu 2008</w:t>
      </w:r>
    </w:p>
    <w:p>
      <w:r>
        <w:rPr>
          <w:b/>
        </w:rPr>
        <w:t xml:space="preserve">Esimerkki 7.370</w:t>
      </w:r>
    </w:p>
    <w:p>
      <w:r>
        <w:t xml:space="preserve">kuka on voittanut eniten titteleitä wwe:ssä?</w:t>
      </w:r>
    </w:p>
    <w:p>
      <w:r>
        <w:rPr>
          <w:b/>
        </w:rPr>
        <w:t xml:space="preserve">Tulos</w:t>
      </w:r>
    </w:p>
    <w:p>
      <w:r>
        <w:t xml:space="preserve">John Cena</w:t>
      </w:r>
    </w:p>
    <w:p>
      <w:r>
        <w:rPr>
          <w:b/>
        </w:rPr>
        <w:t xml:space="preserve">Esimerkki 7.371</w:t>
      </w:r>
    </w:p>
    <w:p>
      <w:r>
        <w:t xml:space="preserve">Milloin Vietnamin sotaa varten alettiin kutsua sotilaita...</w:t>
      </w:r>
    </w:p>
    <w:p>
      <w:r>
        <w:rPr>
          <w:b/>
        </w:rPr>
        <w:t xml:space="preserve">Tulos</w:t>
      </w:r>
    </w:p>
    <w:p>
      <w:r>
        <w:t xml:space="preserve">1. joulukuuta 1969</w:t>
      </w:r>
    </w:p>
    <w:p>
      <w:r>
        <w:rPr>
          <w:b/>
        </w:rPr>
        <w:t xml:space="preserve">Esimerkki 7.372</w:t>
      </w:r>
    </w:p>
    <w:p>
      <w:r>
        <w:t xml:space="preserve">etkö voi nähdä Marshall Tucker bändin albumin?</w:t>
      </w:r>
    </w:p>
    <w:p>
      <w:r>
        <w:rPr>
          <w:b/>
        </w:rPr>
        <w:t xml:space="preserve">Tulos</w:t>
      </w:r>
    </w:p>
    <w:p>
      <w:r>
        <w:t xml:space="preserve">Marshall Tucker Band</w:t>
      </w:r>
    </w:p>
    <w:p>
      <w:r>
        <w:rPr>
          <w:b/>
        </w:rPr>
        <w:t xml:space="preserve">Esimerkki 7.373</w:t>
      </w:r>
    </w:p>
    <w:p>
      <w:r>
        <w:t xml:space="preserve">Milloin hinta on oikea -ohjelma tuli ensi-iltaan?</w:t>
      </w:r>
    </w:p>
    <w:p>
      <w:r>
        <w:rPr>
          <w:b/>
        </w:rPr>
        <w:t xml:space="preserve">Tulos</w:t>
      </w:r>
    </w:p>
    <w:p>
      <w:r>
        <w:t xml:space="preserve">26. marraskuuta 1956</w:t>
      </w:r>
    </w:p>
    <w:p>
      <w:r>
        <w:rPr>
          <w:b/>
        </w:rPr>
        <w:t xml:space="preserve">Esimerkki 7.374</w:t>
      </w:r>
    </w:p>
    <w:p>
      <w:r>
        <w:t xml:space="preserve">Kuinka suuri on neljän lehden apilan löytämisen todennäköisyys?</w:t>
      </w:r>
    </w:p>
    <w:p>
      <w:r>
        <w:rPr>
          <w:b/>
        </w:rPr>
        <w:t xml:space="preserve">Tulos</w:t>
      </w:r>
    </w:p>
    <w:p>
      <w:r>
        <w:t xml:space="preserve">5 000:1</w:t>
      </w:r>
    </w:p>
    <w:p>
      <w:r>
        <w:rPr>
          <w:b/>
        </w:rPr>
        <w:t xml:space="preserve">Esimerkki 7.375</w:t>
      </w:r>
    </w:p>
    <w:p>
      <w:r>
        <w:t xml:space="preserve">joka näyttelee Susania Elämämme päivinä -elokuvassa...</w:t>
      </w:r>
    </w:p>
    <w:p>
      <w:r>
        <w:rPr>
          <w:b/>
        </w:rPr>
        <w:t xml:space="preserve">Tulos</w:t>
      </w:r>
    </w:p>
    <w:p>
      <w:r>
        <w:t xml:space="preserve">Eileen Davidson</w:t>
      </w:r>
    </w:p>
    <w:p>
      <w:r>
        <w:rPr>
          <w:b/>
        </w:rPr>
        <w:t xml:space="preserve">Tulos</w:t>
      </w:r>
    </w:p>
    <w:p>
      <w:r>
        <w:t xml:space="preserve">Brynn Thayer</w:t>
      </w:r>
    </w:p>
    <w:p>
      <w:r>
        <w:rPr>
          <w:b/>
        </w:rPr>
        <w:t xml:space="preserve">Esimerkki 7.376</w:t>
      </w:r>
    </w:p>
    <w:p>
      <w:r>
        <w:t xml:space="preserve">Missä matojen edikti tapahtui?</w:t>
      </w:r>
    </w:p>
    <w:p>
      <w:r>
        <w:rPr>
          <w:b/>
        </w:rPr>
        <w:t xml:space="preserve">Tulos</w:t>
      </w:r>
    </w:p>
    <w:p>
      <w:r>
        <w:t xml:space="preserve">Heylshofin puutarha Wormsissa</w:t>
      </w:r>
    </w:p>
    <w:p>
      <w:r>
        <w:rPr>
          <w:b/>
        </w:rPr>
        <w:t xml:space="preserve">Esimerkki 7.377</w:t>
      </w:r>
    </w:p>
    <w:p>
      <w:r>
        <w:t xml:space="preserve">kenen on tehtävä ilmoitus epäilyttävästä toiminnasta</w:t>
      </w:r>
    </w:p>
    <w:p>
      <w:r>
        <w:rPr>
          <w:b/>
        </w:rPr>
        <w:t xml:space="preserve">Tulos</w:t>
      </w:r>
    </w:p>
    <w:p>
      <w:r>
        <w:t xml:space="preserve">rahoituslaitos</w:t>
      </w:r>
    </w:p>
    <w:p>
      <w:r>
        <w:rPr>
          <w:b/>
        </w:rPr>
        <w:t xml:space="preserve">Esimerkki 7.378</w:t>
      </w:r>
    </w:p>
    <w:p>
      <w:r>
        <w:t xml:space="preserve">mistä ac/dc sai yhtyeen nimen</w:t>
      </w:r>
    </w:p>
    <w:p>
      <w:r>
        <w:rPr>
          <w:b/>
        </w:rPr>
        <w:t xml:space="preserve">Tulos</w:t>
      </w:r>
    </w:p>
    <w:p>
      <w:r>
        <w:t xml:space="preserve">vaihtovirta/suoravirta</w:t>
      </w:r>
    </w:p>
    <w:p>
      <w:r>
        <w:rPr>
          <w:b/>
        </w:rPr>
        <w:t xml:space="preserve">Esimerkki 7.379</w:t>
      </w:r>
    </w:p>
    <w:p>
      <w:r>
        <w:t xml:space="preserve">milloin Jennifer Lopez julkaisi ensimmäisen singlensä</w:t>
      </w:r>
    </w:p>
    <w:p>
      <w:r>
        <w:rPr>
          <w:b/>
        </w:rPr>
        <w:t xml:space="preserve">Tulos</w:t>
      </w:r>
    </w:p>
    <w:p>
      <w:r>
        <w:t xml:space="preserve">toukokuu 1999</w:t>
      </w:r>
    </w:p>
    <w:p>
      <w:r>
        <w:rPr>
          <w:b/>
        </w:rPr>
        <w:t xml:space="preserve">Esimerkki 7.380</w:t>
      </w:r>
    </w:p>
    <w:p>
      <w:r>
        <w:t xml:space="preserve">kenellä on enemmän kansallisia mestaruuksia clemson vai south carolina</w:t>
      </w:r>
    </w:p>
    <w:p>
      <w:r>
        <w:rPr>
          <w:b/>
        </w:rPr>
        <w:t xml:space="preserve">Tulos</w:t>
      </w:r>
    </w:p>
    <w:p>
      <w:r>
        <w:t xml:space="preserve">Etelä-Carolinan yliopisto</w:t>
      </w:r>
    </w:p>
    <w:p>
      <w:r>
        <w:rPr>
          <w:b/>
        </w:rPr>
        <w:t xml:space="preserve">Esimerkki 7.381</w:t>
      </w:r>
    </w:p>
    <w:p>
      <w:r>
        <w:t xml:space="preserve">joka kirjoitti kirjan 31 laulua lempimusiikistaan</w:t>
      </w:r>
    </w:p>
    <w:p>
      <w:r>
        <w:rPr>
          <w:b/>
        </w:rPr>
        <w:t xml:space="preserve">Tulos</w:t>
      </w:r>
    </w:p>
    <w:p>
      <w:r>
        <w:t xml:space="preserve">Nick Hornby</w:t>
      </w:r>
    </w:p>
    <w:p>
      <w:r>
        <w:rPr>
          <w:b/>
        </w:rPr>
        <w:t xml:space="preserve">Esimerkki 7.382</w:t>
      </w:r>
    </w:p>
    <w:p>
      <w:r>
        <w:t xml:space="preserve">joka kirjoitti sanat kappaleeseen You've got a friend</w:t>
      </w:r>
    </w:p>
    <w:p>
      <w:r>
        <w:rPr>
          <w:b/>
        </w:rPr>
        <w:t xml:space="preserve">Tulos</w:t>
      </w:r>
    </w:p>
    <w:p>
      <w:r>
        <w:t xml:space="preserve">Carole King</w:t>
      </w:r>
    </w:p>
    <w:p>
      <w:r>
        <w:rPr>
          <w:b/>
        </w:rPr>
        <w:t xml:space="preserve">Esimerkki 7.383</w:t>
      </w:r>
    </w:p>
    <w:p>
      <w:r>
        <w:t xml:space="preserve">kuch tum kaho kuch hum kahein -elokuvan tähtinäyttelijät</w:t>
      </w:r>
    </w:p>
    <w:p>
      <w:r>
        <w:rPr>
          <w:b/>
        </w:rPr>
        <w:t xml:space="preserve">Tulos</w:t>
      </w:r>
    </w:p>
    <w:p>
      <w:r>
        <w:t xml:space="preserve">Mukesh Tiwari</w:t>
      </w:r>
    </w:p>
    <w:p>
      <w:r>
        <w:rPr>
          <w:b/>
        </w:rPr>
        <w:t xml:space="preserve">Tulos</w:t>
      </w:r>
    </w:p>
    <w:p>
      <w:r>
        <w:t xml:space="preserve">Govind Namdeo</w:t>
      </w:r>
    </w:p>
    <w:p>
      <w:r>
        <w:rPr>
          <w:b/>
        </w:rPr>
        <w:t xml:space="preserve">Tulos</w:t>
      </w:r>
    </w:p>
    <w:p>
      <w:r>
        <w:t xml:space="preserve">Richa Pallod</w:t>
      </w:r>
    </w:p>
    <w:p>
      <w:r>
        <w:rPr>
          <w:b/>
        </w:rPr>
        <w:t xml:space="preserve">Tulos</w:t>
      </w:r>
    </w:p>
    <w:p>
      <w:r>
        <w:t xml:space="preserve">Farida Jalal</w:t>
      </w:r>
    </w:p>
    <w:p>
      <w:r>
        <w:rPr>
          <w:b/>
        </w:rPr>
        <w:t xml:space="preserve">Tulos</w:t>
      </w:r>
    </w:p>
    <w:p>
      <w:r>
        <w:t xml:space="preserve">Fardeen Khan</w:t>
      </w:r>
    </w:p>
    <w:p>
      <w:r>
        <w:rPr>
          <w:b/>
        </w:rPr>
        <w:t xml:space="preserve">Esimerkki 7.384</w:t>
      </w:r>
    </w:p>
    <w:p>
      <w:r>
        <w:t xml:space="preserve">morseaakkosin kirjoitettuna minua edustaa piste viiva ja toinen piste.</w:t>
      </w:r>
    </w:p>
    <w:p>
      <w:r>
        <w:rPr>
          <w:b/>
        </w:rPr>
        <w:t xml:space="preserve">Tulos</w:t>
      </w:r>
    </w:p>
    <w:p>
      <w:r>
        <w:t xml:space="preserve">, r</w:t>
      </w:r>
    </w:p>
    <w:p>
      <w:r>
        <w:rPr>
          <w:b/>
        </w:rPr>
        <w:t xml:space="preserve">Esimerkki 7.385</w:t>
      </w:r>
    </w:p>
    <w:p>
      <w:r>
        <w:t xml:space="preserve">jonka päiväkirja kuvaa Lontoon suurta kulkutautia.</w:t>
      </w:r>
    </w:p>
    <w:p>
      <w:r>
        <w:rPr>
          <w:b/>
        </w:rPr>
        <w:t xml:space="preserve">Tulos</w:t>
      </w:r>
    </w:p>
    <w:p>
      <w:r>
        <w:t xml:space="preserve">Samuel Pepys</w:t>
      </w:r>
    </w:p>
    <w:p>
      <w:r>
        <w:rPr>
          <w:b/>
        </w:rPr>
        <w:t xml:space="preserve">Esimerkki 7.386</w:t>
      </w:r>
    </w:p>
    <w:p>
      <w:r>
        <w:t xml:space="preserve">kuka lähettää Super Bowlin sunnuntaina</w:t>
      </w:r>
    </w:p>
    <w:p>
      <w:r>
        <w:rPr>
          <w:b/>
        </w:rPr>
        <w:t xml:space="preserve">Tulos</w:t>
      </w:r>
    </w:p>
    <w:p>
      <w:r>
        <w:t xml:space="preserve">NBC</w:t>
      </w:r>
    </w:p>
    <w:p>
      <w:r>
        <w:rPr>
          <w:b/>
        </w:rPr>
        <w:t xml:space="preserve">Esimerkki 7.387</w:t>
      </w:r>
    </w:p>
    <w:p>
      <w:r>
        <w:t xml:space="preserve">joka näyttelee Gwen Stacya Hämähäkkimaailmassa...</w:t>
      </w:r>
    </w:p>
    <w:p>
      <w:r>
        <w:rPr>
          <w:b/>
        </w:rPr>
        <w:t xml:space="preserve">Tulos</w:t>
      </w:r>
    </w:p>
    <w:p>
      <w:r>
        <w:t xml:space="preserve">Hailee Steinfeld</w:t>
      </w:r>
    </w:p>
    <w:p>
      <w:r>
        <w:rPr>
          <w:b/>
        </w:rPr>
        <w:t xml:space="preserve">Esimerkki 7.388</w:t>
      </w:r>
    </w:p>
    <w:p>
      <w:r>
        <w:t xml:space="preserve">Minne Frasier meni viimeisessä jaksossa...</w:t>
      </w:r>
    </w:p>
    <w:p>
      <w:r>
        <w:rPr>
          <w:b/>
        </w:rPr>
        <w:t xml:space="preserve">Tulos</w:t>
      </w:r>
    </w:p>
    <w:p>
      <w:r>
        <w:t xml:space="preserve">Chicago</w:t>
      </w:r>
    </w:p>
    <w:p>
      <w:r>
        <w:rPr>
          <w:b/>
        </w:rPr>
        <w:t xml:space="preserve">Esimerkki 7.389</w:t>
      </w:r>
    </w:p>
    <w:p>
      <w:r>
        <w:t xml:space="preserve">yhdysvaltojen presidentin vuosipalkka</w:t>
      </w:r>
    </w:p>
    <w:p>
      <w:r>
        <w:rPr>
          <w:b/>
        </w:rPr>
        <w:t xml:space="preserve">Tulos</w:t>
      </w:r>
    </w:p>
    <w:p>
      <w:r>
        <w:t xml:space="preserve">$400,000</w:t>
      </w:r>
    </w:p>
    <w:p>
      <w:r>
        <w:rPr>
          <w:b/>
        </w:rPr>
        <w:t xml:space="preserve">Esimerkki 7.390</w:t>
      </w:r>
    </w:p>
    <w:p>
      <w:r>
        <w:t xml:space="preserve">kuka lauloi super mario bros super show'n tunnuskappaleen?</w:t>
      </w:r>
    </w:p>
    <w:p>
      <w:r>
        <w:rPr>
          <w:b/>
        </w:rPr>
        <w:t xml:space="preserve">Tulos</w:t>
      </w:r>
    </w:p>
    <w:p>
      <w:r>
        <w:t xml:space="preserve">Lou Albano</w:t>
      </w:r>
    </w:p>
    <w:p>
      <w:r>
        <w:rPr>
          <w:b/>
        </w:rPr>
        <w:t xml:space="preserve">Tulos</w:t>
      </w:r>
    </w:p>
    <w:p>
      <w:r>
        <w:t xml:space="preserve">Lou Albano ja Danny Wells</w:t>
      </w:r>
    </w:p>
    <w:p>
      <w:r>
        <w:rPr>
          <w:b/>
        </w:rPr>
        <w:t xml:space="preserve">Esimerkki 7.391</w:t>
      </w:r>
    </w:p>
    <w:p>
      <w:r>
        <w:t xml:space="preserve">Milloin Intiassa pidettiin perustuslakia säätävän kokouksen vaalit?</w:t>
      </w:r>
    </w:p>
    <w:p>
      <w:r>
        <w:rPr>
          <w:b/>
        </w:rPr>
        <w:t xml:space="preserve">Tulos</w:t>
      </w:r>
    </w:p>
    <w:p>
      <w:r>
        <w:t xml:space="preserve">1946</w:t>
      </w:r>
    </w:p>
    <w:p>
      <w:r>
        <w:rPr>
          <w:b/>
        </w:rPr>
        <w:t xml:space="preserve">Esimerkki 7.392</w:t>
      </w:r>
    </w:p>
    <w:p>
      <w:r>
        <w:t xml:space="preserve">Milloin Batmanin viides jakso ilmestyy Batman the enemy within -elokuvasta?</w:t>
      </w:r>
    </w:p>
    <w:p>
      <w:r>
        <w:rPr>
          <w:b/>
        </w:rPr>
        <w:t xml:space="preserve">Tulos</w:t>
      </w:r>
    </w:p>
    <w:p>
      <w:r>
        <w:t xml:space="preserve">maaliskuu 27, 2018</w:t>
      </w:r>
    </w:p>
    <w:p>
      <w:r>
        <w:rPr>
          <w:b/>
        </w:rPr>
        <w:t xml:space="preserve">Esimerkki 7.393</w:t>
      </w:r>
    </w:p>
    <w:p>
      <w:r>
        <w:t xml:space="preserve">Mikä on keskiyöllä Pariisissa -elokuvan teema?</w:t>
      </w:r>
    </w:p>
    <w:p>
      <w:r>
        <w:rPr>
          <w:b/>
        </w:rPr>
        <w:t xml:space="preserve">Tulos</w:t>
      </w:r>
    </w:p>
    <w:p>
      <w:r>
        <w:t xml:space="preserve">modernismi</w:t>
      </w:r>
    </w:p>
    <w:p>
      <w:r>
        <w:rPr>
          <w:b/>
        </w:rPr>
        <w:t xml:space="preserve">Tulos</w:t>
      </w:r>
    </w:p>
    <w:p>
      <w:r>
        <w:t xml:space="preserve">nostalgia</w:t>
      </w:r>
    </w:p>
    <w:p>
      <w:r>
        <w:rPr>
          <w:b/>
        </w:rPr>
        <w:t xml:space="preserve">Esimerkki 7.394</w:t>
      </w:r>
    </w:p>
    <w:p>
      <w:r>
        <w:t xml:space="preserve">kuka on valittu YK:n seuraavaksi presidentiksi kesäkuun 2018 ensimmäisellä viikolla?</w:t>
      </w:r>
    </w:p>
    <w:p>
      <w:r>
        <w:rPr>
          <w:b/>
        </w:rPr>
        <w:t xml:space="preserve">Tulos</w:t>
      </w:r>
    </w:p>
    <w:p>
      <w:r>
        <w:t xml:space="preserve">María Fernanda Espinosa</w:t>
      </w:r>
    </w:p>
    <w:p>
      <w:r>
        <w:rPr>
          <w:b/>
        </w:rPr>
        <w:t xml:space="preserve">Esimerkki 7.395</w:t>
      </w:r>
    </w:p>
    <w:p>
      <w:r>
        <w:t xml:space="preserve">kuka kirjoitti Etelä-Afrikan kansallislaulun?</w:t>
      </w:r>
    </w:p>
    <w:p>
      <w:r>
        <w:rPr>
          <w:b/>
        </w:rPr>
        <w:t xml:space="preserve">Tulos</w:t>
      </w:r>
    </w:p>
    <w:p>
      <w:r>
        <w:t xml:space="preserve">Enoch Sontonga</w:t>
      </w:r>
    </w:p>
    <w:p>
      <w:r>
        <w:rPr>
          <w:b/>
        </w:rPr>
        <w:t xml:space="preserve">Tulos</w:t>
      </w:r>
    </w:p>
    <w:p>
      <w:r>
        <w:t xml:space="preserve">C. J. Langenhoven</w:t>
      </w:r>
    </w:p>
    <w:p>
      <w:r>
        <w:rPr>
          <w:b/>
        </w:rPr>
        <w:t xml:space="preserve">Esimerkki 7.396</w:t>
      </w:r>
    </w:p>
    <w:p>
      <w:r>
        <w:t xml:space="preserve">joka näytteli Jill Abbottia Nuoret ja levottomat -elokuvassa.</w:t>
      </w:r>
    </w:p>
    <w:p>
      <w:r>
        <w:rPr>
          <w:b/>
        </w:rPr>
        <w:t xml:space="preserve">Tulos</w:t>
      </w:r>
    </w:p>
    <w:p>
      <w:r>
        <w:t xml:space="preserve">Bond Gideon (1980)</w:t>
      </w:r>
    </w:p>
    <w:p>
      <w:r>
        <w:rPr>
          <w:b/>
        </w:rPr>
        <w:t xml:space="preserve">Esimerkki 7.397</w:t>
      </w:r>
    </w:p>
    <w:p>
      <w:r>
        <w:t xml:space="preserve">kuka on Yhdysvaltojen presidentti 2016</w:t>
      </w:r>
    </w:p>
    <w:p>
      <w:r>
        <w:rPr>
          <w:b/>
        </w:rPr>
        <w:t xml:space="preserve">Tulos</w:t>
      </w:r>
    </w:p>
    <w:p>
      <w:r>
        <w:t xml:space="preserve">Barack Obama</w:t>
      </w:r>
    </w:p>
    <w:p>
      <w:r>
        <w:rPr>
          <w:b/>
        </w:rPr>
        <w:t xml:space="preserve">Tulos</w:t>
      </w:r>
    </w:p>
    <w:p>
      <w:r>
        <w:t xml:space="preserve">Donald Trump</w:t>
      </w:r>
    </w:p>
    <w:p>
      <w:r>
        <w:rPr>
          <w:b/>
        </w:rPr>
        <w:t xml:space="preserve">Esimerkki 7.398</w:t>
      </w:r>
    </w:p>
    <w:p>
      <w:r>
        <w:t xml:space="preserve">Mikä on Jaakobin heimon nimi hämärässä?</w:t>
      </w:r>
    </w:p>
    <w:p>
      <w:r>
        <w:rPr>
          <w:b/>
        </w:rPr>
        <w:t xml:space="preserve">Tulos</w:t>
      </w:r>
    </w:p>
    <w:p>
      <w:r>
        <w:t xml:space="preserve">Quileute-heimo</w:t>
      </w:r>
    </w:p>
    <w:p>
      <w:r>
        <w:rPr>
          <w:b/>
        </w:rPr>
        <w:t xml:space="preserve">Esimerkki 7.399</w:t>
      </w:r>
    </w:p>
    <w:p>
      <w:r>
        <w:t xml:space="preserve">alaikäraja presidenttiehdokkuuteen Nigeriassa</w:t>
      </w:r>
    </w:p>
    <w:p>
      <w:r>
        <w:rPr>
          <w:b/>
        </w:rPr>
        <w:t xml:space="preserve">Tulos</w:t>
      </w:r>
    </w:p>
    <w:p>
      <w:r>
        <w:t xml:space="preserve">35</w:t>
      </w:r>
    </w:p>
    <w:p>
      <w:r>
        <w:rPr>
          <w:b/>
        </w:rPr>
        <w:t xml:space="preserve">Esimerkki 7.400</w:t>
      </w:r>
    </w:p>
    <w:p>
      <w:r>
        <w:t xml:space="preserve">missä on elokuva peace love and misunderstanding filmed</w:t>
      </w:r>
    </w:p>
    <w:p>
      <w:r>
        <w:rPr>
          <w:b/>
        </w:rPr>
        <w:t xml:space="preserve">Tulos</w:t>
      </w:r>
    </w:p>
    <w:p>
      <w:r>
        <w:t xml:space="preserve">Woodstock, New York</w:t>
      </w:r>
    </w:p>
    <w:p>
      <w:r>
        <w:rPr>
          <w:b/>
        </w:rPr>
        <w:t xml:space="preserve">Esimerkki 7.401</w:t>
      </w:r>
    </w:p>
    <w:p>
      <w:r>
        <w:t xml:space="preserve">kuka laulaa South Park -elokuvassa sen helvetin laulun?</w:t>
      </w:r>
    </w:p>
    <w:p>
      <w:r>
        <w:rPr>
          <w:b/>
        </w:rPr>
        <w:t xml:space="preserve">Tulos</w:t>
      </w:r>
    </w:p>
    <w:p>
      <w:r>
        <w:t xml:space="preserve">Metallican laulaja James Hetfield</w:t>
      </w:r>
    </w:p>
    <w:p>
      <w:r>
        <w:rPr>
          <w:b/>
        </w:rPr>
        <w:t xml:space="preserve">Esimerkki 7.402</w:t>
      </w:r>
    </w:p>
    <w:p>
      <w:r>
        <w:t xml:space="preserve">missä orkesterissa piano soi</w:t>
      </w:r>
    </w:p>
    <w:p>
      <w:r>
        <w:rPr>
          <w:b/>
        </w:rPr>
        <w:t xml:space="preserve">Tulos</w:t>
      </w:r>
    </w:p>
    <w:p>
      <w:r>
        <w:t xml:space="preserve">Konsertto</w:t>
      </w:r>
    </w:p>
    <w:p>
      <w:r>
        <w:rPr>
          <w:b/>
        </w:rPr>
        <w:t xml:space="preserve">Esimerkki 7.403</w:t>
      </w:r>
    </w:p>
    <w:p>
      <w:r>
        <w:t xml:space="preserve">Missä braves pelasi olympialaisten aikana?</w:t>
      </w:r>
    </w:p>
    <w:p>
      <w:r>
        <w:rPr>
          <w:b/>
        </w:rPr>
        <w:t xml:space="preserve">Tulos</w:t>
      </w:r>
    </w:p>
    <w:p>
      <w:r>
        <w:t xml:space="preserve">Atlanta-Fulton County Stadium</w:t>
      </w:r>
    </w:p>
    <w:p>
      <w:r>
        <w:rPr>
          <w:b/>
        </w:rPr>
        <w:t xml:space="preserve">Esimerkki 7.404</w:t>
      </w:r>
    </w:p>
    <w:p>
      <w:r>
        <w:t xml:space="preserve">kun oli tuo se oli taistelu loppuun asti kuvattu...</w:t>
      </w:r>
    </w:p>
    <w:p>
      <w:r>
        <w:rPr>
          <w:b/>
        </w:rPr>
        <w:t xml:space="preserve">Tulos</w:t>
      </w:r>
    </w:p>
    <w:p>
      <w:r>
        <w:t xml:space="preserve">2009</w:t>
      </w:r>
    </w:p>
    <w:p>
      <w:r>
        <w:rPr>
          <w:b/>
        </w:rPr>
        <w:t xml:space="preserve">Esimerkki 7.405</w:t>
      </w:r>
    </w:p>
    <w:p>
      <w:r>
        <w:t xml:space="preserve">Milloin Charmedin ensimmäinen jakso esitettiin?</w:t>
      </w:r>
    </w:p>
    <w:p>
      <w:r>
        <w:rPr>
          <w:b/>
        </w:rPr>
        <w:t xml:space="preserve">Tulos</w:t>
      </w:r>
    </w:p>
    <w:p>
      <w:r>
        <w:t xml:space="preserve">7. lokakuuta 1998</w:t>
      </w:r>
    </w:p>
    <w:p>
      <w:r>
        <w:rPr>
          <w:b/>
        </w:rPr>
        <w:t xml:space="preserve">Esimerkki 7.406</w:t>
      </w:r>
    </w:p>
    <w:p>
      <w:r>
        <w:t xml:space="preserve">Minkälaisesta kudoksesta hermosolu on peräisin?</w:t>
      </w:r>
    </w:p>
    <w:p>
      <w:r>
        <w:rPr>
          <w:b/>
        </w:rPr>
        <w:t xml:space="preserve">Tulos</w:t>
      </w:r>
    </w:p>
    <w:p>
      <w:r>
        <w:t xml:space="preserve">Hermokudos tai hermokudos</w:t>
      </w:r>
    </w:p>
    <w:p>
      <w:r>
        <w:rPr>
          <w:b/>
        </w:rPr>
        <w:t xml:space="preserve">Esimerkki 7.407</w:t>
      </w:r>
    </w:p>
    <w:p>
      <w:r>
        <w:t xml:space="preserve">korkein maalintekijä nigerian valioliigassa 2017</w:t>
      </w:r>
    </w:p>
    <w:p>
      <w:r>
        <w:rPr>
          <w:b/>
        </w:rPr>
        <w:t xml:space="preserve">Tulos</w:t>
      </w:r>
    </w:p>
    <w:p>
      <w:r>
        <w:t xml:space="preserve">Anthony Okpotu</w:t>
      </w:r>
    </w:p>
    <w:p>
      <w:r>
        <w:rPr>
          <w:b/>
        </w:rPr>
        <w:t xml:space="preserve">Esimerkki 7.408</w:t>
      </w:r>
    </w:p>
    <w:p>
      <w:r>
        <w:t xml:space="preserve">kuka voitti presidentinvaalit 2018 Zimbabwessa?</w:t>
      </w:r>
    </w:p>
    <w:p>
      <w:r>
        <w:rPr>
          <w:b/>
        </w:rPr>
        <w:t xml:space="preserve">Tulos</w:t>
      </w:r>
    </w:p>
    <w:p>
      <w:r>
        <w:t xml:space="preserve">virassa oleva presidentti Emmerson Mnangagwa</w:t>
      </w:r>
    </w:p>
    <w:p>
      <w:r>
        <w:rPr>
          <w:b/>
        </w:rPr>
        <w:t xml:space="preserve">Esimerkki 7.409</w:t>
      </w:r>
    </w:p>
    <w:p>
      <w:r>
        <w:t xml:space="preserve">miksi Dwight pukeutui jouluksi...</w:t>
      </w:r>
    </w:p>
    <w:p>
      <w:r>
        <w:rPr>
          <w:b/>
        </w:rPr>
        <w:t xml:space="preserve">Tulos</w:t>
      </w:r>
    </w:p>
    <w:p>
      <w:r>
        <w:t xml:space="preserve">Belsnickel</w:t>
      </w:r>
    </w:p>
    <w:p>
      <w:r>
        <w:rPr>
          <w:b/>
        </w:rPr>
        <w:t xml:space="preserve">Esimerkki 7.410</w:t>
      </w:r>
    </w:p>
    <w:p>
      <w:r>
        <w:t xml:space="preserve">jossa kyyneleet kuivuvat omasta filmistä.</w:t>
      </w:r>
    </w:p>
    <w:p>
      <w:r>
        <w:rPr>
          <w:b/>
        </w:rPr>
        <w:t xml:space="preserve">Tulos</w:t>
      </w:r>
    </w:p>
    <w:p>
      <w:r>
        <w:t xml:space="preserve">Los Angeles</w:t>
      </w:r>
    </w:p>
    <w:p>
      <w:r>
        <w:rPr>
          <w:b/>
        </w:rPr>
        <w:t xml:space="preserve">Esimerkki 7.411</w:t>
      </w:r>
    </w:p>
    <w:p>
      <w:r>
        <w:t xml:space="preserve">kuka on Berjaya Times Squaren omistaja?</w:t>
      </w:r>
    </w:p>
    <w:p>
      <w:r>
        <w:rPr>
          <w:b/>
        </w:rPr>
        <w:t xml:space="preserve">Tulos</w:t>
      </w:r>
    </w:p>
    <w:p>
      <w:r>
        <w:t xml:space="preserve">Berjaya Group</w:t>
      </w:r>
    </w:p>
    <w:p>
      <w:r>
        <w:rPr>
          <w:b/>
        </w:rPr>
        <w:t xml:space="preserve">Esimerkki 7.412</w:t>
      </w:r>
    </w:p>
    <w:p>
      <w:r>
        <w:t xml:space="preserve">Milloin elokuva The Greatest Show Man ilmestyi?</w:t>
      </w:r>
    </w:p>
    <w:p>
      <w:r>
        <w:rPr>
          <w:b/>
        </w:rPr>
        <w:t xml:space="preserve">Tulos</w:t>
      </w:r>
    </w:p>
    <w:p>
      <w:r>
        <w:t xml:space="preserve">joulukuu 20, 2017</w:t>
      </w:r>
    </w:p>
    <w:p>
      <w:r>
        <w:rPr>
          <w:b/>
        </w:rPr>
        <w:t xml:space="preserve">Esimerkki 7.413</w:t>
      </w:r>
    </w:p>
    <w:p>
      <w:r>
        <w:t xml:space="preserve">Milloin I'll be home for christmas julkaistiin?</w:t>
      </w:r>
    </w:p>
    <w:p>
      <w:r>
        <w:rPr>
          <w:b/>
        </w:rPr>
        <w:t xml:space="preserve">Tulos</w:t>
      </w:r>
    </w:p>
    <w:p>
      <w:r>
        <w:t xml:space="preserve">1943</w:t>
      </w:r>
    </w:p>
    <w:p>
      <w:r>
        <w:rPr>
          <w:b/>
        </w:rPr>
        <w:t xml:space="preserve">Esimerkki 7.414</w:t>
      </w:r>
    </w:p>
    <w:p>
      <w:r>
        <w:t xml:space="preserve">keskiajalla, kuka todennäköisimmin omisti käsikirjoituksen tai kirjan.</w:t>
      </w:r>
    </w:p>
    <w:p>
      <w:r>
        <w:rPr>
          <w:b/>
        </w:rPr>
        <w:t xml:space="preserve">Tulos</w:t>
      </w:r>
    </w:p>
    <w:p>
      <w:r>
        <w:t xml:space="preserve">Luostarit</w:t>
      </w:r>
    </w:p>
    <w:p>
      <w:r>
        <w:rPr>
          <w:b/>
        </w:rPr>
        <w:t xml:space="preserve">Tulos</w:t>
      </w:r>
    </w:p>
    <w:p>
      <w:r>
        <w:t xml:space="preserve">varakkaat yksityishenkilöt</w:t>
      </w:r>
    </w:p>
    <w:p>
      <w:r>
        <w:rPr>
          <w:b/>
        </w:rPr>
        <w:t xml:space="preserve">Tulos</w:t>
      </w:r>
    </w:p>
    <w:p>
      <w:r>
        <w:t xml:space="preserve">hallitsijat</w:t>
      </w:r>
    </w:p>
    <w:p>
      <w:r>
        <w:rPr>
          <w:b/>
        </w:rPr>
        <w:t xml:space="preserve">Esimerkki 7.415</w:t>
      </w:r>
    </w:p>
    <w:p>
      <w:r>
        <w:t xml:space="preserve">kuka näyttelee Pearlia Scarlet Letter -elokuvassa?</w:t>
      </w:r>
    </w:p>
    <w:p>
      <w:r>
        <w:rPr>
          <w:b/>
        </w:rPr>
        <w:t xml:space="preserve">Tulos</w:t>
      </w:r>
    </w:p>
    <w:p>
      <w:r>
        <w:t xml:space="preserve">Tallulah Belle Willis</w:t>
      </w:r>
    </w:p>
    <w:p>
      <w:r>
        <w:rPr>
          <w:b/>
        </w:rPr>
        <w:t xml:space="preserve">Tulos</w:t>
      </w:r>
    </w:p>
    <w:p>
      <w:r>
        <w:t xml:space="preserve">Jodhi May</w:t>
      </w:r>
    </w:p>
    <w:p>
      <w:r>
        <w:rPr>
          <w:b/>
        </w:rPr>
        <w:t xml:space="preserve">Tulos</w:t>
      </w:r>
    </w:p>
    <w:p>
      <w:r>
        <w:t xml:space="preserve">Scout LaRue Willis</w:t>
      </w:r>
    </w:p>
    <w:p>
      <w:r>
        <w:rPr>
          <w:b/>
        </w:rPr>
        <w:t xml:space="preserve">Esimerkki 7.416</w:t>
      </w:r>
    </w:p>
    <w:p>
      <w:r>
        <w:t xml:space="preserve">missä on nhl all-star peli vuonna 2018</w:t>
      </w:r>
    </w:p>
    <w:p>
      <w:r>
        <w:rPr>
          <w:b/>
        </w:rPr>
        <w:t xml:space="preserve">Tulos</w:t>
      </w:r>
    </w:p>
    <w:p>
      <w:r>
        <w:t xml:space="preserve">Amalie Arena Tampassa</w:t>
      </w:r>
    </w:p>
    <w:p>
      <w:r>
        <w:rPr>
          <w:b/>
        </w:rPr>
        <w:t xml:space="preserve">Esimerkki 7.417</w:t>
      </w:r>
    </w:p>
    <w:p>
      <w:r>
        <w:t xml:space="preserve">Mikä kanadalainen verkko on miljoona pientä asiaa on</w:t>
      </w:r>
    </w:p>
    <w:p>
      <w:r>
        <w:rPr>
          <w:b/>
        </w:rPr>
        <w:t xml:space="preserve">Tulos</w:t>
      </w:r>
    </w:p>
    <w:p>
      <w:r>
        <w:t xml:space="preserve">Citytv</w:t>
      </w:r>
    </w:p>
    <w:p>
      <w:r>
        <w:rPr>
          <w:b/>
        </w:rPr>
        <w:t xml:space="preserve">Esimerkki 7.418</w:t>
      </w:r>
    </w:p>
    <w:p>
      <w:r>
        <w:t xml:space="preserve">milloin verovapaa säästötili alkoi</w:t>
      </w:r>
    </w:p>
    <w:p>
      <w:r>
        <w:rPr>
          <w:b/>
        </w:rPr>
        <w:t xml:space="preserve">Tulos</w:t>
      </w:r>
    </w:p>
    <w:p>
      <w:r>
        <w:t xml:space="preserve">1. tammikuuta 2009</w:t>
      </w:r>
    </w:p>
    <w:p>
      <w:r>
        <w:rPr>
          <w:b/>
        </w:rPr>
        <w:t xml:space="preserve">Esimerkki 7.419</w:t>
      </w:r>
    </w:p>
    <w:p>
      <w:r>
        <w:t xml:space="preserve">joka laulaa alkuperäisen King of the roadin</w:t>
      </w:r>
    </w:p>
    <w:p>
      <w:r>
        <w:rPr>
          <w:b/>
        </w:rPr>
        <w:t xml:space="preserve">Tulos</w:t>
      </w:r>
    </w:p>
    <w:p>
      <w:r>
        <w:t xml:space="preserve">kantrilaulaja Roger Miller</w:t>
      </w:r>
    </w:p>
    <w:p>
      <w:r>
        <w:rPr>
          <w:b/>
        </w:rPr>
        <w:t xml:space="preserve">Esimerkki 7.420</w:t>
      </w:r>
    </w:p>
    <w:p>
      <w:r>
        <w:t xml:space="preserve">joka kruunattiin lännen keisariksi vuonna 800 eaa.</w:t>
      </w:r>
    </w:p>
    <w:p>
      <w:r>
        <w:rPr>
          <w:b/>
        </w:rPr>
        <w:t xml:space="preserve">Tulos</w:t>
      </w:r>
    </w:p>
    <w:p>
      <w:r>
        <w:t xml:space="preserve">Charlemagne</w:t>
      </w:r>
    </w:p>
    <w:p>
      <w:r>
        <w:rPr>
          <w:b/>
        </w:rPr>
        <w:t xml:space="preserve">Esimerkki 7.421</w:t>
      </w:r>
    </w:p>
    <w:p>
      <w:r>
        <w:t xml:space="preserve">miehen keskimääräinen elinajanodote Englannissa</w:t>
      </w:r>
    </w:p>
    <w:p>
      <w:r>
        <w:rPr>
          <w:b/>
        </w:rPr>
        <w:t xml:space="preserve">Tulos</w:t>
      </w:r>
    </w:p>
    <w:p>
      <w:r>
        <w:t xml:space="preserve">79.4</w:t>
      </w:r>
    </w:p>
    <w:p>
      <w:r>
        <w:rPr>
          <w:b/>
        </w:rPr>
        <w:t xml:space="preserve">Esimerkki 7.422</w:t>
      </w:r>
    </w:p>
    <w:p>
      <w:r>
        <w:t xml:space="preserve">kuka näyttelee vessaa Bob's Burgerissa...</w:t>
      </w:r>
    </w:p>
    <w:p>
      <w:r>
        <w:rPr>
          <w:b/>
        </w:rPr>
        <w:t xml:space="preserve">Tulos</w:t>
      </w:r>
    </w:p>
    <w:p>
      <w:r>
        <w:t xml:space="preserve">Jon Hamm</w:t>
      </w:r>
    </w:p>
    <w:p>
      <w:r>
        <w:rPr>
          <w:b/>
        </w:rPr>
        <w:t xml:space="preserve">Esimerkki 7.423</w:t>
      </w:r>
    </w:p>
    <w:p>
      <w:r>
        <w:t xml:space="preserve">kuka on voittanut vuoden 2017 Australian avoimen tennisturnauksen miesten kaksinpelin</w:t>
      </w:r>
    </w:p>
    <w:p>
      <w:r>
        <w:rPr>
          <w:b/>
        </w:rPr>
        <w:t xml:space="preserve">Tulos</w:t>
      </w:r>
    </w:p>
    <w:p>
      <w:r>
        <w:t xml:space="preserve">Roger Federer</w:t>
      </w:r>
    </w:p>
    <w:p>
      <w:r>
        <w:rPr>
          <w:b/>
        </w:rPr>
        <w:t xml:space="preserve">Esimerkki 7.424</w:t>
      </w:r>
    </w:p>
    <w:p>
      <w:r>
        <w:t xml:space="preserve">Milloin hämähäkkimiehen kotiinpaluu ilmestyy dvd:llä?</w:t>
      </w:r>
    </w:p>
    <w:p>
      <w:r>
        <w:rPr>
          <w:b/>
        </w:rPr>
        <w:t xml:space="preserve">Tulos</w:t>
      </w:r>
    </w:p>
    <w:p>
      <w:r>
        <w:t xml:space="preserve">lokakuu 17, 2017</w:t>
      </w:r>
    </w:p>
    <w:p>
      <w:r>
        <w:rPr>
          <w:b/>
        </w:rPr>
        <w:t xml:space="preserve">Esimerkki 7.425</w:t>
      </w:r>
    </w:p>
    <w:p>
      <w:r>
        <w:t xml:space="preserve">Keitä ovat äänet puhelimessa kävelevä kuollut</w:t>
      </w:r>
    </w:p>
    <w:p>
      <w:r>
        <w:rPr>
          <w:b/>
        </w:rPr>
        <w:t xml:space="preserve">Tulos</w:t>
      </w:r>
    </w:p>
    <w:p>
      <w:r>
        <w:t xml:space="preserve">ne, jotka ovat kuolleet</w:t>
      </w:r>
    </w:p>
    <w:p>
      <w:r>
        <w:rPr>
          <w:b/>
        </w:rPr>
        <w:t xml:space="preserve">Esimerkki 7.426</w:t>
      </w:r>
    </w:p>
    <w:p>
      <w:r>
        <w:t xml:space="preserve">kuka on 20 dollarin setelissä australia</w:t>
      </w:r>
    </w:p>
    <w:p>
      <w:r>
        <w:rPr>
          <w:b/>
        </w:rPr>
        <w:t xml:space="preserve">Tulos</w:t>
      </w:r>
    </w:p>
    <w:p>
      <w:r>
        <w:t xml:space="preserve">John Flynn</w:t>
      </w:r>
    </w:p>
    <w:p>
      <w:r>
        <w:rPr>
          <w:b/>
        </w:rPr>
        <w:t xml:space="preserve">Tulos</w:t>
      </w:r>
    </w:p>
    <w:p>
      <w:r>
        <w:t xml:space="preserve">Mary Reibey</w:t>
      </w:r>
    </w:p>
    <w:p>
      <w:r>
        <w:rPr>
          <w:b/>
        </w:rPr>
        <w:t xml:space="preserve">Esimerkki 7.427</w:t>
      </w:r>
    </w:p>
    <w:p>
      <w:r>
        <w:t xml:space="preserve">Milloin geologiset merkinnät osoittavat, että maapallo muodostui...</w:t>
      </w:r>
    </w:p>
    <w:p>
      <w:r>
        <w:rPr>
          <w:b/>
        </w:rPr>
        <w:t xml:space="preserve">Tulos</w:t>
      </w:r>
    </w:p>
    <w:p>
      <w:r>
        <w:t xml:space="preserve">noin 4,54 miljardia vuotta sitten</w:t>
      </w:r>
    </w:p>
    <w:p>
      <w:r>
        <w:rPr>
          <w:b/>
        </w:rPr>
        <w:t xml:space="preserve">Esimerkki 7.428</w:t>
      </w:r>
    </w:p>
    <w:p>
      <w:r>
        <w:t xml:space="preserve">mikä on Appalakkien polun eteläinen pää?</w:t>
      </w:r>
    </w:p>
    <w:p>
      <w:r>
        <w:rPr>
          <w:b/>
        </w:rPr>
        <w:t xml:space="preserve">Tulos</w:t>
      </w:r>
    </w:p>
    <w:p>
      <w:r>
        <w:t xml:space="preserve">Springer Mountain</w:t>
      </w:r>
    </w:p>
    <w:p>
      <w:r>
        <w:rPr>
          <w:b/>
        </w:rPr>
        <w:t xml:space="preserve">Esimerkki 7.429</w:t>
      </w:r>
    </w:p>
    <w:p>
      <w:r>
        <w:t xml:space="preserve">Milloin kymmenes tohtori uudistui itsekseen?</w:t>
      </w:r>
    </w:p>
    <w:p>
      <w:r>
        <w:rPr>
          <w:b/>
        </w:rPr>
        <w:t xml:space="preserve">Tulos</w:t>
      </w:r>
    </w:p>
    <w:p>
      <w:r>
        <w:t xml:space="preserve">"Journey's End"</w:t>
      </w:r>
    </w:p>
    <w:p>
      <w:r>
        <w:rPr>
          <w:b/>
        </w:rPr>
        <w:t xml:space="preserve">Esimerkki 7.430</w:t>
      </w:r>
    </w:p>
    <w:p>
      <w:r>
        <w:t xml:space="preserve">mikä joki on saanut nimensä lössimaasta</w:t>
      </w:r>
    </w:p>
    <w:p>
      <w:r>
        <w:rPr>
          <w:b/>
        </w:rPr>
        <w:t xml:space="preserve">Tulos</w:t>
      </w:r>
    </w:p>
    <w:p>
      <w:r>
        <w:t xml:space="preserve">Keltainen joki</w:t>
      </w:r>
    </w:p>
    <w:p>
      <w:r>
        <w:rPr>
          <w:b/>
        </w:rPr>
        <w:t xml:space="preserve">Esimerkki 7.431</w:t>
      </w:r>
    </w:p>
    <w:p>
      <w:r>
        <w:t xml:space="preserve">kuinka monta unkarilaista kuoli vuonna 1956 neuvostojoukkojen toimesta?</w:t>
      </w:r>
    </w:p>
    <w:p>
      <w:r>
        <w:rPr>
          <w:b/>
        </w:rPr>
        <w:t xml:space="preserve">Tulos</w:t>
      </w:r>
    </w:p>
    <w:p>
      <w:r>
        <w:t xml:space="preserve">Yli 2 500</w:t>
      </w:r>
    </w:p>
    <w:p>
      <w:r>
        <w:rPr>
          <w:b/>
        </w:rPr>
        <w:t xml:space="preserve">Esimerkki 7.432</w:t>
      </w:r>
    </w:p>
    <w:p>
      <w:r>
        <w:t xml:space="preserve">Starbucks-myymälöiden lukumäärä Yhdysvalloissa</w:t>
      </w:r>
    </w:p>
    <w:p>
      <w:r>
        <w:rPr>
          <w:b/>
        </w:rPr>
        <w:t xml:space="preserve">Tulos</w:t>
      </w:r>
    </w:p>
    <w:p>
      <w:r>
        <w:t xml:space="preserve">13,327</w:t>
      </w:r>
    </w:p>
    <w:p>
      <w:r>
        <w:rPr>
          <w:b/>
        </w:rPr>
        <w:t xml:space="preserve">Esimerkki 7.433</w:t>
      </w:r>
    </w:p>
    <w:p>
      <w:r>
        <w:t xml:space="preserve">eniten maaleja Mestarien liigan kaudella</w:t>
      </w:r>
    </w:p>
    <w:p>
      <w:r>
        <w:rPr>
          <w:b/>
        </w:rPr>
        <w:t xml:space="preserve">Tulos</w:t>
      </w:r>
    </w:p>
    <w:p>
      <w:r>
        <w:t xml:space="preserve">17</w:t>
      </w:r>
    </w:p>
    <w:p>
      <w:r>
        <w:rPr>
          <w:b/>
        </w:rPr>
        <w:t xml:space="preserve">Esimerkki 7.434</w:t>
      </w:r>
    </w:p>
    <w:p>
      <w:r>
        <w:t xml:space="preserve">Mikä on maailman pisin kilparata?</w:t>
      </w:r>
    </w:p>
    <w:p>
      <w:r>
        <w:rPr>
          <w:b/>
        </w:rPr>
        <w:t xml:space="preserve">Tulos</w:t>
      </w:r>
    </w:p>
    <w:p>
      <w:r>
        <w:t xml:space="preserve">Self-Transcendence 3100 mailia</w:t>
      </w:r>
    </w:p>
    <w:p>
      <w:r>
        <w:rPr>
          <w:b/>
        </w:rPr>
        <w:t xml:space="preserve">Esimerkki 7.435</w:t>
      </w:r>
    </w:p>
    <w:p>
      <w:r>
        <w:t xml:space="preserve">ketkä pelaajat ovat nrl-palkinnon pelaajia?</w:t>
      </w:r>
    </w:p>
    <w:p>
      <w:r>
        <w:rPr>
          <w:b/>
        </w:rPr>
        <w:t xml:space="preserve">Tulos</w:t>
      </w:r>
    </w:p>
    <w:p>
      <w:r>
        <w:t xml:space="preserve">Norm Provan</w:t>
      </w:r>
    </w:p>
    <w:p>
      <w:r>
        <w:rPr>
          <w:b/>
        </w:rPr>
        <w:t xml:space="preserve">Tulos</w:t>
      </w:r>
    </w:p>
    <w:p>
      <w:r>
        <w:t xml:space="preserve">Haasteet</w:t>
      </w:r>
    </w:p>
    <w:p>
      <w:r>
        <w:rPr>
          <w:b/>
        </w:rPr>
        <w:t xml:space="preserve">Esimerkki 7.436</w:t>
      </w:r>
    </w:p>
    <w:p>
      <w:r>
        <w:t xml:space="preserve">mistä Saturnuksen renkaat ovat enimmäkseen koostuneet?</w:t>
      </w:r>
    </w:p>
    <w:p>
      <w:r>
        <w:rPr>
          <w:b/>
        </w:rPr>
        <w:t xml:space="preserve">Tulos</w:t>
      </w:r>
    </w:p>
    <w:p>
      <w:r>
        <w:t xml:space="preserve">kiviaines</w:t>
      </w:r>
    </w:p>
    <w:p>
      <w:r>
        <w:rPr>
          <w:b/>
        </w:rPr>
        <w:t xml:space="preserve">Tulos</w:t>
      </w:r>
    </w:p>
    <w:p>
      <w:r>
        <w:t xml:space="preserve">vesijää</w:t>
      </w:r>
    </w:p>
    <w:p>
      <w:r>
        <w:rPr>
          <w:b/>
        </w:rPr>
        <w:t xml:space="preserve">Esimerkki 7.437</w:t>
      </w:r>
    </w:p>
    <w:p>
      <w:r>
        <w:t xml:space="preserve">Mikä on absoluuttisen nollapisteen arvo celsiusasteikolla?</w:t>
      </w:r>
    </w:p>
    <w:p>
      <w:r>
        <w:rPr>
          <w:b/>
        </w:rPr>
        <w:t xml:space="preserve">Tulos</w:t>
      </w:r>
    </w:p>
    <w:p>
      <w:r>
        <w:t xml:space="preserve">-273.15</w:t>
      </w:r>
    </w:p>
    <w:p>
      <w:r>
        <w:rPr>
          <w:b/>
        </w:rPr>
        <w:t xml:space="preserve">Esimerkki 7.438</w:t>
      </w:r>
    </w:p>
    <w:p>
      <w:r>
        <w:t xml:space="preserve">kuka johti Kiinan laivastotutkimusta tutkimusmatkailun aikakaudella?</w:t>
      </w:r>
    </w:p>
    <w:p>
      <w:r>
        <w:rPr>
          <w:b/>
        </w:rPr>
        <w:t xml:space="preserve">Tulos</w:t>
      </w:r>
    </w:p>
    <w:p>
      <w:r>
        <w:t xml:space="preserve">Zheng He</w:t>
      </w:r>
    </w:p>
    <w:p>
      <w:r>
        <w:rPr>
          <w:b/>
        </w:rPr>
        <w:t xml:space="preserve">Esimerkki 7.439</w:t>
      </w:r>
    </w:p>
    <w:p>
      <w:r>
        <w:t xml:space="preserve">miksi kutsutaan vedessä eläviä eläimiä</w:t>
      </w:r>
    </w:p>
    <w:p>
      <w:r>
        <w:rPr>
          <w:b/>
        </w:rPr>
        <w:t xml:space="preserve">Tulos</w:t>
      </w:r>
    </w:p>
    <w:p>
      <w:r>
        <w:t xml:space="preserve">vesieläin</w:t>
      </w:r>
    </w:p>
    <w:p>
      <w:r>
        <w:rPr>
          <w:b/>
        </w:rPr>
        <w:t xml:space="preserve">Esimerkki 7.440</w:t>
      </w:r>
    </w:p>
    <w:p>
      <w:r>
        <w:t xml:space="preserve">joka voitti parhaan NBA-pelaajan espy-palkinnon.</w:t>
      </w:r>
    </w:p>
    <w:p>
      <w:r>
        <w:rPr>
          <w:b/>
        </w:rPr>
        <w:t xml:space="preserve">Tulos</w:t>
      </w:r>
    </w:p>
    <w:p>
      <w:r>
        <w:t xml:space="preserve">LeBron James</w:t>
      </w:r>
    </w:p>
    <w:p>
      <w:r>
        <w:rPr>
          <w:b/>
        </w:rPr>
        <w:t xml:space="preserve">Esimerkki 7.441</w:t>
      </w:r>
    </w:p>
    <w:p>
      <w:r>
        <w:t xml:space="preserve">keitä ovat kokit Amerikan testikeittiössä?</w:t>
      </w:r>
    </w:p>
    <w:p>
      <w:r>
        <w:rPr>
          <w:b/>
        </w:rPr>
        <w:t xml:space="preserve">Tulos</w:t>
      </w:r>
    </w:p>
    <w:p>
      <w:r>
        <w:t xml:space="preserve">Rebecca "Becky" Hays</w:t>
      </w:r>
    </w:p>
    <w:p>
      <w:r>
        <w:rPr>
          <w:b/>
        </w:rPr>
        <w:t xml:space="preserve">Tulos</w:t>
      </w:r>
    </w:p>
    <w:p>
      <w:r>
        <w:t xml:space="preserve">Sandra Wu</w:t>
      </w:r>
    </w:p>
    <w:p>
      <w:r>
        <w:rPr>
          <w:b/>
        </w:rPr>
        <w:t xml:space="preserve">Tulos</w:t>
      </w:r>
    </w:p>
    <w:p>
      <w:r>
        <w:t xml:space="preserve">Julia Collin Davison</w:t>
      </w:r>
    </w:p>
    <w:p>
      <w:r>
        <w:rPr>
          <w:b/>
        </w:rPr>
        <w:t xml:space="preserve">Tulos</w:t>
      </w:r>
    </w:p>
    <w:p>
      <w:r>
        <w:t xml:space="preserve">Bridget Lancaster</w:t>
      </w:r>
    </w:p>
    <w:p>
      <w:r>
        <w:rPr>
          <w:b/>
        </w:rPr>
        <w:t xml:space="preserve">Tulos</w:t>
      </w:r>
    </w:p>
    <w:p>
      <w:r>
        <w:t xml:space="preserve">Dan Souza</w:t>
      </w:r>
    </w:p>
    <w:p>
      <w:r>
        <w:rPr>
          <w:b/>
        </w:rPr>
        <w:t xml:space="preserve">Tulos</w:t>
      </w:r>
    </w:p>
    <w:p>
      <w:r>
        <w:t xml:space="preserve">Bryan Roof</w:t>
      </w:r>
    </w:p>
    <w:p>
      <w:r>
        <w:rPr>
          <w:b/>
        </w:rPr>
        <w:t xml:space="preserve">Tulos</w:t>
      </w:r>
    </w:p>
    <w:p>
      <w:r>
        <w:t xml:space="preserve">Yvonne Ruperti</w:t>
      </w:r>
    </w:p>
    <w:p>
      <w:r>
        <w:rPr>
          <w:b/>
        </w:rPr>
        <w:t xml:space="preserve">Tulos</w:t>
      </w:r>
    </w:p>
    <w:p>
      <w:r>
        <w:t xml:space="preserve">J. Kenji Lopez-Alt</w:t>
      </w:r>
    </w:p>
    <w:p>
      <w:r>
        <w:rPr>
          <w:b/>
        </w:rPr>
        <w:t xml:space="preserve">Tulos</w:t>
      </w:r>
    </w:p>
    <w:p>
      <w:r>
        <w:t xml:space="preserve">Erika Bruce</w:t>
      </w:r>
    </w:p>
    <w:p>
      <w:r>
        <w:rPr>
          <w:b/>
        </w:rPr>
        <w:t xml:space="preserve">Tulos</w:t>
      </w:r>
    </w:p>
    <w:p>
      <w:r>
        <w:t xml:space="preserve">Kay Rentschler</w:t>
      </w:r>
    </w:p>
    <w:p>
      <w:r>
        <w:rPr>
          <w:b/>
        </w:rPr>
        <w:t xml:space="preserve">Esimerkki 7.442</w:t>
      </w:r>
    </w:p>
    <w:p>
      <w:r>
        <w:t xml:space="preserve">joka näytteli elokuvassa Kuinka naida miljonääri -</w:t>
      </w:r>
    </w:p>
    <w:p>
      <w:r>
        <w:rPr>
          <w:b/>
        </w:rPr>
        <w:t xml:space="preserve">Tulos</w:t>
      </w:r>
    </w:p>
    <w:p>
      <w:r>
        <w:t xml:space="preserve">Betty Grable</w:t>
      </w:r>
    </w:p>
    <w:p>
      <w:r>
        <w:rPr>
          <w:b/>
        </w:rPr>
        <w:t xml:space="preserve">Tulos</w:t>
      </w:r>
    </w:p>
    <w:p>
      <w:r>
        <w:t xml:space="preserve">Lauren Bacall</w:t>
      </w:r>
    </w:p>
    <w:p>
      <w:r>
        <w:rPr>
          <w:b/>
        </w:rPr>
        <w:t xml:space="preserve">Tulos</w:t>
      </w:r>
    </w:p>
    <w:p>
      <w:r>
        <w:t xml:space="preserve">Alex D'Arcy</w:t>
      </w:r>
    </w:p>
    <w:p>
      <w:r>
        <w:rPr>
          <w:b/>
        </w:rPr>
        <w:t xml:space="preserve">Tulos</w:t>
      </w:r>
    </w:p>
    <w:p>
      <w:r>
        <w:t xml:space="preserve">Marilyn Monroe</w:t>
      </w:r>
    </w:p>
    <w:p>
      <w:r>
        <w:rPr>
          <w:b/>
        </w:rPr>
        <w:t xml:space="preserve">Tulos</w:t>
      </w:r>
    </w:p>
    <w:p>
      <w:r>
        <w:t xml:space="preserve">Fred Clark</w:t>
      </w:r>
    </w:p>
    <w:p>
      <w:r>
        <w:rPr>
          <w:b/>
        </w:rPr>
        <w:t xml:space="preserve">Tulos</w:t>
      </w:r>
    </w:p>
    <w:p>
      <w:r>
        <w:t xml:space="preserve">Cameron Mitchell</w:t>
      </w:r>
    </w:p>
    <w:p>
      <w:r>
        <w:rPr>
          <w:b/>
        </w:rPr>
        <w:t xml:space="preserve">Tulos</w:t>
      </w:r>
    </w:p>
    <w:p>
      <w:r>
        <w:t xml:space="preserve">Rory Calhoun</w:t>
      </w:r>
    </w:p>
    <w:p>
      <w:r>
        <w:rPr>
          <w:b/>
        </w:rPr>
        <w:t xml:space="preserve">Tulos</w:t>
      </w:r>
    </w:p>
    <w:p>
      <w:r>
        <w:t xml:space="preserve">David Wayne</w:t>
      </w:r>
    </w:p>
    <w:p>
      <w:r>
        <w:rPr>
          <w:b/>
        </w:rPr>
        <w:t xml:space="preserve">Tulos</w:t>
      </w:r>
    </w:p>
    <w:p>
      <w:r>
        <w:t xml:space="preserve">William Powell</w:t>
      </w:r>
    </w:p>
    <w:p>
      <w:r>
        <w:rPr>
          <w:b/>
        </w:rPr>
        <w:t xml:space="preserve">Esimerkki 7.443</w:t>
      </w:r>
    </w:p>
    <w:p>
      <w:r>
        <w:t xml:space="preserve">joka pelaa Lance Salisbury kotona ja vieraissa</w:t>
      </w:r>
    </w:p>
    <w:p>
      <w:r>
        <w:rPr>
          <w:b/>
        </w:rPr>
        <w:t xml:space="preserve">Tulos</w:t>
      </w:r>
    </w:p>
    <w:p>
      <w:r>
        <w:t xml:space="preserve">Angus McLaren</w:t>
      </w:r>
    </w:p>
    <w:p>
      <w:r>
        <w:rPr>
          <w:b/>
        </w:rPr>
        <w:t xml:space="preserve">Esimerkki 7.444</w:t>
      </w:r>
    </w:p>
    <w:p>
      <w:r>
        <w:t xml:space="preserve">joka kuuluu absurdiin draamakouluun</w:t>
      </w:r>
    </w:p>
    <w:p>
      <w:r>
        <w:rPr>
          <w:b/>
        </w:rPr>
        <w:t xml:space="preserve">Tulos</w:t>
      </w:r>
    </w:p>
    <w:p>
      <w:r>
        <w:t xml:space="preserve">Samuel Beckett</w:t>
      </w:r>
    </w:p>
    <w:p>
      <w:r>
        <w:rPr>
          <w:b/>
        </w:rPr>
        <w:t xml:space="preserve">Esimerkki 7.445</w:t>
      </w:r>
    </w:p>
    <w:p>
      <w:r>
        <w:t xml:space="preserve">ensimmäinen ihminen, joka saavutti Mount Everestin huipun</w:t>
      </w:r>
    </w:p>
    <w:p>
      <w:r>
        <w:rPr>
          <w:b/>
        </w:rPr>
        <w:t xml:space="preserve">Tulos</w:t>
      </w:r>
    </w:p>
    <w:p>
      <w:r>
        <w:t xml:space="preserve">Sir Edmund Percival Hillary</w:t>
      </w:r>
    </w:p>
    <w:p>
      <w:r>
        <w:rPr>
          <w:b/>
        </w:rPr>
        <w:t xml:space="preserve">Tulos</w:t>
      </w:r>
    </w:p>
    <w:p>
      <w:r>
        <w:t xml:space="preserve">Tenzing Norgay</w:t>
      </w:r>
    </w:p>
    <w:p>
      <w:r>
        <w:rPr>
          <w:b/>
        </w:rPr>
        <w:t xml:space="preserve">Esimerkki 7.446</w:t>
      </w:r>
    </w:p>
    <w:p>
      <w:r>
        <w:t xml:space="preserve">Milloin Saksa hävisi viimeksi maailmanmestaruuden?</w:t>
      </w:r>
    </w:p>
    <w:p>
      <w:r>
        <w:rPr>
          <w:b/>
        </w:rPr>
        <w:t xml:space="preserve">Tulos</w:t>
      </w:r>
    </w:p>
    <w:p>
      <w:r>
        <w:t xml:space="preserve">2018</w:t>
      </w:r>
    </w:p>
    <w:p>
      <w:r>
        <w:rPr>
          <w:b/>
        </w:rPr>
        <w:t xml:space="preserve">Esimerkki 7.447</w:t>
      </w:r>
    </w:p>
    <w:p>
      <w:r>
        <w:t xml:space="preserve">mikä on ensimmäinen tunnettu polyfoninen sovitus kaikista messun lauletuista osista tavallinen messu</w:t>
      </w:r>
    </w:p>
    <w:p>
      <w:r>
        <w:rPr>
          <w:b/>
        </w:rPr>
        <w:t xml:space="preserve">Tulos</w:t>
      </w:r>
    </w:p>
    <w:p>
      <w:r>
        <w:t xml:space="preserve">Ivrean koodeksi</w:t>
      </w:r>
    </w:p>
    <w:p>
      <w:r>
        <w:rPr>
          <w:b/>
        </w:rPr>
        <w:t xml:space="preserve">Tulos</w:t>
      </w:r>
    </w:p>
    <w:p>
      <w:r>
        <w:t xml:space="preserve">Apt-koodeksi</w:t>
      </w:r>
    </w:p>
    <w:p>
      <w:r>
        <w:rPr>
          <w:b/>
        </w:rPr>
        <w:t xml:space="preserve">Esimerkki 7.448</w:t>
      </w:r>
    </w:p>
    <w:p>
      <w:r>
        <w:t xml:space="preserve">joka näyttelee haltijatarta Hobitti 2:ssa.</w:t>
      </w:r>
    </w:p>
    <w:p>
      <w:r>
        <w:rPr>
          <w:b/>
        </w:rPr>
        <w:t xml:space="preserve">Tulos</w:t>
      </w:r>
    </w:p>
    <w:p>
      <w:r>
        <w:t xml:space="preserve">Evangeline Lilly</w:t>
      </w:r>
    </w:p>
    <w:p>
      <w:r>
        <w:rPr>
          <w:b/>
        </w:rPr>
        <w:t xml:space="preserve">Esimerkki 7.449</w:t>
      </w:r>
    </w:p>
    <w:p>
      <w:r>
        <w:t xml:space="preserve">joka esitti Hillarya Bel Airin tuoreessa prinssissä...</w:t>
      </w:r>
    </w:p>
    <w:p>
      <w:r>
        <w:rPr>
          <w:b/>
        </w:rPr>
        <w:t xml:space="preserve">Tulos</w:t>
      </w:r>
    </w:p>
    <w:p>
      <w:r>
        <w:t xml:space="preserve">Karyn Parsons-Rockwell</w:t>
      </w:r>
    </w:p>
    <w:p>
      <w:r>
        <w:rPr>
          <w:b/>
        </w:rPr>
        <w:t xml:space="preserve">Esimerkki 7.450</w:t>
      </w:r>
    </w:p>
    <w:p>
      <w:r>
        <w:t xml:space="preserve">Missä on Once Upon a Time in Hollywoodin kuvauspaikka?</w:t>
      </w:r>
    </w:p>
    <w:p>
      <w:r>
        <w:rPr>
          <w:b/>
        </w:rPr>
        <w:t xml:space="preserve">Tulos</w:t>
      </w:r>
    </w:p>
    <w:p>
      <w:r>
        <w:t xml:space="preserve">Los Angeles, Kalifornia</w:t>
      </w:r>
    </w:p>
    <w:p>
      <w:r>
        <w:rPr>
          <w:b/>
        </w:rPr>
        <w:t xml:space="preserve">Esimerkki 7.451</w:t>
      </w:r>
    </w:p>
    <w:p>
      <w:r>
        <w:t xml:space="preserve">joka oli Yhdysvaltain armeijan korkea-arvoisin musta upseeri ensimmäisen maailmansodan alussa.</w:t>
      </w:r>
    </w:p>
    <w:p>
      <w:r>
        <w:rPr>
          <w:b/>
        </w:rPr>
        <w:t xml:space="preserve">Tulos</w:t>
      </w:r>
    </w:p>
    <w:p>
      <w:r>
        <w:t xml:space="preserve">Charles Young</w:t>
      </w:r>
    </w:p>
    <w:p>
      <w:r>
        <w:rPr>
          <w:b/>
        </w:rPr>
        <w:t xml:space="preserve">Esimerkki 7.452</w:t>
      </w:r>
    </w:p>
    <w:p>
      <w:r>
        <w:t xml:space="preserve">joka esitti yksinäistä metsänvartijaa 1950-luvulla -</w:t>
      </w:r>
    </w:p>
    <w:p>
      <w:r>
        <w:rPr>
          <w:b/>
        </w:rPr>
        <w:t xml:space="preserve">Tulos</w:t>
      </w:r>
    </w:p>
    <w:p>
      <w:r>
        <w:t xml:space="preserve">Clayton Moore</w:t>
      </w:r>
    </w:p>
    <w:p>
      <w:r>
        <w:rPr>
          <w:b/>
        </w:rPr>
        <w:t xml:space="preserve">Esimerkki 7.453</w:t>
      </w:r>
    </w:p>
    <w:p>
      <w:r>
        <w:t xml:space="preserve">joka näyttelee miespääosaa elokuvassa Kaukana hullujen joukosta...</w:t>
      </w:r>
    </w:p>
    <w:p>
      <w:r>
        <w:rPr>
          <w:b/>
        </w:rPr>
        <w:t xml:space="preserve">Tulos</w:t>
      </w:r>
    </w:p>
    <w:p>
      <w:r>
        <w:t xml:space="preserve">Carey Mulligan</w:t>
      </w:r>
    </w:p>
    <w:p>
      <w:r>
        <w:rPr>
          <w:b/>
        </w:rPr>
        <w:t xml:space="preserve">Esimerkki 7.454</w:t>
      </w:r>
    </w:p>
    <w:p>
      <w:r>
        <w:t xml:space="preserve">topiramaattia (topamax trokendi) käytetään seuraavien sairauksien hoitoon</w:t>
      </w:r>
    </w:p>
    <w:p>
      <w:r>
        <w:rPr>
          <w:b/>
        </w:rPr>
        <w:t xml:space="preserve">Tulos</w:t>
      </w:r>
    </w:p>
    <w:p>
      <w:r>
        <w:t xml:space="preserve">epilepsia</w:t>
      </w:r>
    </w:p>
    <w:p>
      <w:r>
        <w:rPr>
          <w:b/>
        </w:rPr>
        <w:t xml:space="preserve">Esimerkki 7.455</w:t>
      </w:r>
    </w:p>
    <w:p>
      <w:r>
        <w:t xml:space="preserve">kuka kirjoittaa Guinnessin ennätysten kirjaa</w:t>
      </w:r>
    </w:p>
    <w:p>
      <w:r>
        <w:rPr>
          <w:b/>
        </w:rPr>
        <w:t xml:space="preserve">Tulos</w:t>
      </w:r>
    </w:p>
    <w:p>
      <w:r>
        <w:t xml:space="preserve">Ripley Entertainment</w:t>
      </w:r>
    </w:p>
    <w:p>
      <w:r>
        <w:rPr>
          <w:b/>
        </w:rPr>
        <w:t xml:space="preserve">Esimerkki 7.456</w:t>
      </w:r>
    </w:p>
    <w:p>
      <w:r>
        <w:t xml:space="preserve">Missä hevosen tykinkalvo sijaitsee?</w:t>
      </w:r>
    </w:p>
    <w:p>
      <w:r>
        <w:rPr>
          <w:b/>
        </w:rPr>
        <w:t xml:space="preserve">Tulos</w:t>
      </w:r>
    </w:p>
    <w:p>
      <w:r>
        <w:t xml:space="preserve">Polven alapuolella</w:t>
      </w:r>
    </w:p>
    <w:p>
      <w:r>
        <w:rPr>
          <w:b/>
        </w:rPr>
        <w:t xml:space="preserve">Esimerkki 7.457</w:t>
      </w:r>
    </w:p>
    <w:p>
      <w:r>
        <w:t xml:space="preserve">jotka löysivät sandwich-saaret (nykyään Hawaiian saaret).</w:t>
      </w:r>
    </w:p>
    <w:p>
      <w:r>
        <w:rPr>
          <w:b/>
        </w:rPr>
        <w:t xml:space="preserve">Tulos</w:t>
      </w:r>
    </w:p>
    <w:p>
      <w:r>
        <w:t xml:space="preserve">James Cook</w:t>
      </w:r>
    </w:p>
    <w:p>
      <w:r>
        <w:rPr>
          <w:b/>
        </w:rPr>
        <w:t xml:space="preserve">Esimerkki 7.458</w:t>
      </w:r>
    </w:p>
    <w:p>
      <w:r>
        <w:t xml:space="preserve">Milloin Libya luopui ydinaseistaan?</w:t>
      </w:r>
    </w:p>
    <w:p>
      <w:r>
        <w:rPr>
          <w:b/>
        </w:rPr>
        <w:t xml:space="preserve">Tulos</w:t>
      </w:r>
    </w:p>
    <w:p>
      <w:r>
        <w:t xml:space="preserve">Joulukuu 2003</w:t>
      </w:r>
    </w:p>
    <w:p>
      <w:r>
        <w:rPr>
          <w:b/>
        </w:rPr>
        <w:t xml:space="preserve">Esimerkki 7.459</w:t>
      </w:r>
    </w:p>
    <w:p>
      <w:r>
        <w:t xml:space="preserve">missä osavaltiossa täydellinen auringonpimennys nähdään ensimmäisenä</w:t>
      </w:r>
    </w:p>
    <w:p>
      <w:r>
        <w:rPr>
          <w:b/>
        </w:rPr>
        <w:t xml:space="preserve">Tulos</w:t>
      </w:r>
    </w:p>
    <w:p>
      <w:r>
        <w:t xml:space="preserve">Oregon</w:t>
      </w:r>
    </w:p>
    <w:p>
      <w:r>
        <w:rPr>
          <w:b/>
        </w:rPr>
        <w:t xml:space="preserve">Esimerkki 7.460</w:t>
      </w:r>
    </w:p>
    <w:p>
      <w:r>
        <w:t xml:space="preserve">kuka on edustajainhuoneen puhemies?</w:t>
      </w:r>
    </w:p>
    <w:p>
      <w:r>
        <w:rPr>
          <w:b/>
        </w:rPr>
        <w:t xml:space="preserve">Tulos</w:t>
      </w:r>
    </w:p>
    <w:p>
      <w:r>
        <w:t xml:space="preserve">Paul Ryan</w:t>
      </w:r>
    </w:p>
    <w:p>
      <w:r>
        <w:rPr>
          <w:b/>
        </w:rPr>
        <w:t xml:space="preserve">Esimerkki 7.461</w:t>
      </w:r>
    </w:p>
    <w:p>
      <w:r>
        <w:t xml:space="preserve">Kuka tekee Hogarthin äänen Rautajättiläisessä...</w:t>
      </w:r>
    </w:p>
    <w:p>
      <w:r>
        <w:rPr>
          <w:b/>
        </w:rPr>
        <w:t xml:space="preserve">Tulos</w:t>
      </w:r>
    </w:p>
    <w:p>
      <w:r>
        <w:t xml:space="preserve">Eli Marienthal</w:t>
      </w:r>
    </w:p>
    <w:p>
      <w:r>
        <w:rPr>
          <w:b/>
        </w:rPr>
        <w:t xml:space="preserve">Esimerkki 7.462</w:t>
      </w:r>
    </w:p>
    <w:p>
      <w:r>
        <w:t xml:space="preserve">kuka juoksee nopeimman 40 jaardin juoksun NFL:ssä?</w:t>
      </w:r>
    </w:p>
    <w:p>
      <w:r>
        <w:rPr>
          <w:b/>
        </w:rPr>
        <w:t xml:space="preserve">Tulos</w:t>
      </w:r>
    </w:p>
    <w:p>
      <w:r>
        <w:t xml:space="preserve">John Ross</w:t>
      </w:r>
    </w:p>
    <w:p>
      <w:r>
        <w:rPr>
          <w:b/>
        </w:rPr>
        <w:t xml:space="preserve">Esimerkki 7.463</w:t>
      </w:r>
    </w:p>
    <w:p>
      <w:r>
        <w:t xml:space="preserve">pisin voittoputki baseballin pääsarjan historiassa</w:t>
      </w:r>
    </w:p>
    <w:p>
      <w:r>
        <w:rPr>
          <w:b/>
        </w:rPr>
        <w:t xml:space="preserve">Tulos</w:t>
      </w:r>
    </w:p>
    <w:p>
      <w:r>
        <w:t xml:space="preserve">26</w:t>
      </w:r>
    </w:p>
    <w:p>
      <w:r>
        <w:rPr>
          <w:b/>
        </w:rPr>
        <w:t xml:space="preserve">Esimerkki 7.464</w:t>
      </w:r>
    </w:p>
    <w:p>
      <w:r>
        <w:t xml:space="preserve">kun "älä kysy, älä kerro" oli voimassa.</w:t>
      </w:r>
    </w:p>
    <w:p>
      <w:r>
        <w:rPr>
          <w:b/>
        </w:rPr>
        <w:t xml:space="preserve">Tulos</w:t>
      </w:r>
    </w:p>
    <w:p>
      <w:r>
        <w:t xml:space="preserve">28. helmikuuta 1994</w:t>
      </w:r>
    </w:p>
    <w:p>
      <w:r>
        <w:rPr>
          <w:b/>
        </w:rPr>
        <w:t xml:space="preserve">Esimerkki 7.465</w:t>
      </w:r>
    </w:p>
    <w:p>
      <w:r>
        <w:t xml:space="preserve">kuinka kaukana on Summerville etelä-carolina charlestonista?</w:t>
      </w:r>
    </w:p>
    <w:p>
      <w:r>
        <w:rPr>
          <w:b/>
        </w:rPr>
        <w:t xml:space="preserve">Tulos</w:t>
      </w:r>
    </w:p>
    <w:p>
      <w:r>
        <w:t xml:space="preserve">24 mailia</w:t>
      </w:r>
    </w:p>
    <w:p>
      <w:r>
        <w:rPr>
          <w:b/>
        </w:rPr>
        <w:t xml:space="preserve">Esimerkki 7.466</w:t>
      </w:r>
    </w:p>
    <w:p>
      <w:r>
        <w:t xml:space="preserve">mikä on sosiaaliturvan palkkaperusta</w:t>
      </w:r>
    </w:p>
    <w:p>
      <w:r>
        <w:rPr>
          <w:b/>
        </w:rPr>
        <w:t xml:space="preserve">Tulos</w:t>
      </w:r>
    </w:p>
    <w:p>
      <w:r>
        <w:t xml:space="preserve">$128,400</w:t>
      </w:r>
    </w:p>
    <w:p>
      <w:r>
        <w:rPr>
          <w:b/>
        </w:rPr>
        <w:t xml:space="preserve">Esimerkki 7.467</w:t>
      </w:r>
    </w:p>
    <w:p>
      <w:r>
        <w:t xml:space="preserve">milloin internet keksittiin kotikäyttöön</w:t>
      </w:r>
    </w:p>
    <w:p>
      <w:r>
        <w:rPr>
          <w:b/>
        </w:rPr>
        <w:t xml:space="preserve">Tulos</w:t>
      </w:r>
    </w:p>
    <w:p>
      <w:r>
        <w:t xml:space="preserve">1980-luvun lopulla</w:t>
      </w:r>
    </w:p>
    <w:p>
      <w:r>
        <w:rPr>
          <w:b/>
        </w:rPr>
        <w:t xml:space="preserve">Esimerkki 7.468</w:t>
      </w:r>
    </w:p>
    <w:p>
      <w:r>
        <w:t xml:space="preserve">milloin langaton lataus tuli ulos Samsung</w:t>
      </w:r>
    </w:p>
    <w:p>
      <w:r>
        <w:rPr>
          <w:b/>
        </w:rPr>
        <w:t xml:space="preserve">Tulos</w:t>
      </w:r>
    </w:p>
    <w:p>
      <w:r>
        <w:t xml:space="preserve">maaliskuu 15, 2013</w:t>
      </w:r>
    </w:p>
    <w:p>
      <w:r>
        <w:rPr>
          <w:b/>
        </w:rPr>
        <w:t xml:space="preserve">Esimerkki 7.469</w:t>
      </w:r>
    </w:p>
    <w:p>
      <w:r>
        <w:t xml:space="preserve">Milloin tuli ja haki rakkautesi tuli ulos</w:t>
      </w:r>
    </w:p>
    <w:p>
      <w:r>
        <w:rPr>
          <w:b/>
        </w:rPr>
        <w:t xml:space="preserve">Tulos</w:t>
      </w:r>
    </w:p>
    <w:p>
      <w:r>
        <w:t xml:space="preserve">1974</w:t>
      </w:r>
    </w:p>
    <w:p>
      <w:r>
        <w:rPr>
          <w:b/>
        </w:rPr>
        <w:t xml:space="preserve">Esimerkki 7.470</w:t>
      </w:r>
    </w:p>
    <w:p>
      <w:r>
        <w:t xml:space="preserve">Kuka on tyttö Transformersin Dark Side of the Moon -elokuvassa?</w:t>
      </w:r>
    </w:p>
    <w:p>
      <w:r>
        <w:rPr>
          <w:b/>
        </w:rPr>
        <w:t xml:space="preserve">Tulos</w:t>
      </w:r>
    </w:p>
    <w:p>
      <w:r>
        <w:t xml:space="preserve">Rosie Huntington-Whiteley</w:t>
      </w:r>
    </w:p>
    <w:p>
      <w:r>
        <w:rPr>
          <w:b/>
        </w:rPr>
        <w:t xml:space="preserve">Esimerkki 7.471</w:t>
      </w:r>
    </w:p>
    <w:p>
      <w:r>
        <w:t xml:space="preserve">Missä jaksossa Angelina lähtee kaudella 2</w:t>
      </w:r>
    </w:p>
    <w:p>
      <w:r>
        <w:rPr>
          <w:b/>
        </w:rPr>
        <w:t xml:space="preserve">Tulos</w:t>
      </w:r>
    </w:p>
    <w:p>
      <w:r>
        <w:t xml:space="preserve">10</w:t>
      </w:r>
    </w:p>
    <w:p>
      <w:r>
        <w:rPr>
          <w:b/>
        </w:rPr>
        <w:t xml:space="preserve">Esimerkki 7.472</w:t>
      </w:r>
    </w:p>
    <w:p>
      <w:r>
        <w:t xml:space="preserve">kenellä on eniten superbowl-voittoja afc vai nfc</w:t>
      </w:r>
    </w:p>
    <w:p>
      <w:r>
        <w:rPr>
          <w:b/>
        </w:rPr>
        <w:t xml:space="preserve">Tulos</w:t>
      </w:r>
    </w:p>
    <w:p>
      <w:r>
        <w:t xml:space="preserve">NFC/NFL</w:t>
      </w:r>
    </w:p>
    <w:p>
      <w:r>
        <w:rPr>
          <w:b/>
        </w:rPr>
        <w:t xml:space="preserve">Esimerkki 7.473</w:t>
      </w:r>
    </w:p>
    <w:p>
      <w:r>
        <w:t xml:space="preserve">muiden sanojen alkukirjaimista muodostetut sanat</w:t>
      </w:r>
    </w:p>
    <w:p>
      <w:r>
        <w:rPr>
          <w:b/>
        </w:rPr>
        <w:t xml:space="preserve">Tulos</w:t>
      </w:r>
    </w:p>
    <w:p>
      <w:r>
        <w:t xml:space="preserve">Lyhenne</w:t>
      </w:r>
    </w:p>
    <w:p>
      <w:r>
        <w:rPr>
          <w:b/>
        </w:rPr>
        <w:t xml:space="preserve">Esimerkki 7.474</w:t>
      </w:r>
    </w:p>
    <w:p>
      <w:r>
        <w:t xml:space="preserve">millainen talousjärjestelmä Thaimaalla on</w:t>
      </w:r>
    </w:p>
    <w:p>
      <w:r>
        <w:rPr>
          <w:b/>
        </w:rPr>
        <w:t xml:space="preserve">Tulos</w:t>
      </w:r>
    </w:p>
    <w:p>
      <w:r>
        <w:t xml:space="preserve">voimakkaasti vientiriippuvainen</w:t>
      </w:r>
    </w:p>
    <w:p>
      <w:r>
        <w:rPr>
          <w:b/>
        </w:rPr>
        <w:t xml:space="preserve">Esimerkki 7.475</w:t>
      </w:r>
    </w:p>
    <w:p>
      <w:r>
        <w:t xml:space="preserve">joka kirjoitti sanat kappaleeseen All you need is love...</w:t>
      </w:r>
    </w:p>
    <w:p>
      <w:r>
        <w:rPr>
          <w:b/>
        </w:rPr>
        <w:t xml:space="preserve">Tulos</w:t>
      </w:r>
    </w:p>
    <w:p>
      <w:r>
        <w:t xml:space="preserve">John Lennon</w:t>
      </w:r>
    </w:p>
    <w:p>
      <w:r>
        <w:rPr>
          <w:b/>
        </w:rPr>
        <w:t xml:space="preserve">Esimerkki 7.476</w:t>
      </w:r>
    </w:p>
    <w:p>
      <w:r>
        <w:t xml:space="preserve">täyteen ahdettu kausi 5 jakso 1 jakso</w:t>
      </w:r>
    </w:p>
    <w:p>
      <w:r>
        <w:rPr>
          <w:b/>
        </w:rPr>
        <w:t xml:space="preserve">Tulos</w:t>
      </w:r>
    </w:p>
    <w:p>
      <w:r>
        <w:t xml:space="preserve">Kutsuun vastaaminen</w:t>
      </w:r>
    </w:p>
    <w:p>
      <w:r>
        <w:rPr>
          <w:b/>
        </w:rPr>
        <w:t xml:space="preserve">Esimerkki 7.477</w:t>
      </w:r>
    </w:p>
    <w:p>
      <w:r>
        <w:t xml:space="preserve">viimeisten mohikaanien kuvauspaikat Pohjois-Carolina</w:t>
      </w:r>
    </w:p>
    <w:p>
      <w:r>
        <w:rPr>
          <w:b/>
        </w:rPr>
        <w:t xml:space="preserve">Tulos</w:t>
      </w:r>
    </w:p>
    <w:p>
      <w:r>
        <w:t xml:space="preserve">Triple Falls</w:t>
      </w:r>
    </w:p>
    <w:p>
      <w:r>
        <w:rPr>
          <w:b/>
        </w:rPr>
        <w:t xml:space="preserve">Tulos</w:t>
      </w:r>
    </w:p>
    <w:p>
      <w:r>
        <w:t xml:space="preserve">DuPont State Recreational Forest</w:t>
      </w:r>
    </w:p>
    <w:p>
      <w:r>
        <w:rPr>
          <w:b/>
        </w:rPr>
        <w:t xml:space="preserve">Tulos</w:t>
      </w:r>
    </w:p>
    <w:p>
      <w:r>
        <w:t xml:space="preserve">Bridal Veilin putoukset</w:t>
      </w:r>
    </w:p>
    <w:p>
      <w:r>
        <w:rPr>
          <w:b/>
        </w:rPr>
        <w:t xml:space="preserve">Tulos</w:t>
      </w:r>
    </w:p>
    <w:p>
      <w:r>
        <w:t xml:space="preserve">Blue Ridge Mountains</w:t>
      </w:r>
    </w:p>
    <w:p>
      <w:r>
        <w:rPr>
          <w:b/>
        </w:rPr>
        <w:t xml:space="preserve">Tulos</w:t>
      </w:r>
    </w:p>
    <w:p>
      <w:r>
        <w:t xml:space="preserve">James-järvi</w:t>
      </w:r>
    </w:p>
    <w:p>
      <w:r>
        <w:rPr>
          <w:b/>
        </w:rPr>
        <w:t xml:space="preserve">Tulos</w:t>
      </w:r>
    </w:p>
    <w:p>
      <w:r>
        <w:t xml:space="preserve">Hooker Falls</w:t>
      </w:r>
    </w:p>
    <w:p>
      <w:r>
        <w:rPr>
          <w:b/>
        </w:rPr>
        <w:t xml:space="preserve">Tulos</w:t>
      </w:r>
    </w:p>
    <w:p>
      <w:r>
        <w:t xml:space="preserve">High Falls</w:t>
      </w:r>
    </w:p>
    <w:p>
      <w:r>
        <w:rPr>
          <w:b/>
        </w:rPr>
        <w:t xml:space="preserve">Tulos</w:t>
      </w:r>
    </w:p>
    <w:p>
      <w:r>
        <w:t xml:space="preserve">Chimney Rock Park</w:t>
      </w:r>
    </w:p>
    <w:p>
      <w:r>
        <w:rPr>
          <w:b/>
        </w:rPr>
        <w:t xml:space="preserve">Tulos</w:t>
      </w:r>
    </w:p>
    <w:p>
      <w:r>
        <w:t xml:space="preserve">Biltmore Estate</w:t>
      </w:r>
    </w:p>
    <w:p>
      <w:r>
        <w:rPr>
          <w:b/>
        </w:rPr>
        <w:t xml:space="preserve">Tulos</w:t>
      </w:r>
    </w:p>
    <w:p>
      <w:r>
        <w:t xml:space="preserve">Linville Falls</w:t>
      </w:r>
    </w:p>
    <w:p>
      <w:r>
        <w:rPr>
          <w:b/>
        </w:rPr>
        <w:t xml:space="preserve">Esimerkki 7.478</w:t>
      </w:r>
    </w:p>
    <w:p>
      <w:r>
        <w:t xml:space="preserve">joka on maailman suurin traktorinvalmistaja.</w:t>
      </w:r>
    </w:p>
    <w:p>
      <w:r>
        <w:rPr>
          <w:b/>
        </w:rPr>
        <w:t xml:space="preserve">Tulos</w:t>
      </w:r>
    </w:p>
    <w:p>
      <w:r>
        <w:t xml:space="preserve">Mahindra-traktorit</w:t>
      </w:r>
    </w:p>
    <w:p>
      <w:r>
        <w:rPr>
          <w:b/>
        </w:rPr>
        <w:t xml:space="preserve">Esimerkki 7.479</w:t>
      </w:r>
    </w:p>
    <w:p>
      <w:r>
        <w:t xml:space="preserve">Missä järjestetään yleisurheilun maailmanmestaruuskilpailut?</w:t>
      </w:r>
    </w:p>
    <w:p>
      <w:r>
        <w:rPr>
          <w:b/>
        </w:rPr>
        <w:t xml:space="preserve">Tulos</w:t>
      </w:r>
    </w:p>
    <w:p>
      <w:r>
        <w:t xml:space="preserve">Lontoo</w:t>
      </w:r>
    </w:p>
    <w:p>
      <w:r>
        <w:rPr>
          <w:b/>
        </w:rPr>
        <w:t xml:space="preserve">Esimerkki 7.480</w:t>
      </w:r>
    </w:p>
    <w:p>
      <w:r>
        <w:t xml:space="preserve">Milloin on Perks of being a wallflower tapahtuu</w:t>
      </w:r>
    </w:p>
    <w:p>
      <w:r>
        <w:rPr>
          <w:b/>
        </w:rPr>
        <w:t xml:space="preserve">Tulos</w:t>
      </w:r>
    </w:p>
    <w:p>
      <w:r>
        <w:t xml:space="preserve">1990-luvun alussa</w:t>
      </w:r>
    </w:p>
    <w:p>
      <w:r>
        <w:rPr>
          <w:b/>
        </w:rPr>
        <w:t xml:space="preserve">Esimerkki 7.481</w:t>
      </w:r>
    </w:p>
    <w:p>
      <w:r>
        <w:t xml:space="preserve">Milloin jakso 11 station 19 lähetetään</w:t>
      </w:r>
    </w:p>
    <w:p>
      <w:r>
        <w:rPr>
          <w:b/>
        </w:rPr>
        <w:t xml:space="preserve">Tulos</w:t>
      </w:r>
    </w:p>
    <w:p>
      <w:r>
        <w:t xml:space="preserve">lokakuu 4, 2018</w:t>
      </w:r>
    </w:p>
    <w:p>
      <w:r>
        <w:rPr>
          <w:b/>
        </w:rPr>
        <w:t xml:space="preserve">Esimerkki 7.482</w:t>
      </w:r>
    </w:p>
    <w:p>
      <w:r>
        <w:t xml:space="preserve">joka näyttelee Erica Hahnia Greyn anatomiassa...</w:t>
      </w:r>
    </w:p>
    <w:p>
      <w:r>
        <w:rPr>
          <w:b/>
        </w:rPr>
        <w:t xml:space="preserve">Tulos</w:t>
      </w:r>
    </w:p>
    <w:p>
      <w:r>
        <w:t xml:space="preserve">Brooke Smith</w:t>
      </w:r>
    </w:p>
    <w:p>
      <w:r>
        <w:rPr>
          <w:b/>
        </w:rPr>
        <w:t xml:space="preserve">Esimerkki 7.483</w:t>
      </w:r>
    </w:p>
    <w:p>
      <w:r>
        <w:t xml:space="preserve">kuka teki eniten maaleja yksittäisessä NHL-ottelussa?</w:t>
      </w:r>
    </w:p>
    <w:p>
      <w:r>
        <w:rPr>
          <w:b/>
        </w:rPr>
        <w:t xml:space="preserve">Tulos</w:t>
      </w:r>
    </w:p>
    <w:p>
      <w:r>
        <w:t xml:space="preserve">Joe Malone</w:t>
      </w:r>
    </w:p>
    <w:p>
      <w:r>
        <w:rPr>
          <w:b/>
        </w:rPr>
        <w:t xml:space="preserve">Esimerkki 7.484</w:t>
      </w:r>
    </w:p>
    <w:p>
      <w:r>
        <w:t xml:space="preserve">joka sanoi, että seiso jättiläisten harteilla.</w:t>
      </w:r>
    </w:p>
    <w:p>
      <w:r>
        <w:rPr>
          <w:b/>
        </w:rPr>
        <w:t xml:space="preserve">Tulos</w:t>
      </w:r>
    </w:p>
    <w:p>
      <w:r>
        <w:t xml:space="preserve">Chartresin Bernard</w:t>
      </w:r>
    </w:p>
    <w:p>
      <w:r>
        <w:rPr>
          <w:b/>
        </w:rPr>
        <w:t xml:space="preserve">Esimerkki 7.485</w:t>
      </w:r>
    </w:p>
    <w:p>
      <w:r>
        <w:t xml:space="preserve">ranskalainen tutkimusmatkailija, joka saapui Kanadaan ensimmäisen kerran vuonna 1534.</w:t>
      </w:r>
    </w:p>
    <w:p>
      <w:r>
        <w:rPr>
          <w:b/>
        </w:rPr>
        <w:t xml:space="preserve">Tulos</w:t>
      </w:r>
    </w:p>
    <w:p>
      <w:r>
        <w:t xml:space="preserve">Jacques Cartier</w:t>
      </w:r>
    </w:p>
    <w:p>
      <w:r>
        <w:rPr>
          <w:b/>
        </w:rPr>
        <w:t xml:space="preserve">Esimerkki 7.486</w:t>
      </w:r>
    </w:p>
    <w:p>
      <w:r>
        <w:t xml:space="preserve">Missä on lopullinen valta demokratiassa?</w:t>
      </w:r>
    </w:p>
    <w:p>
      <w:r>
        <w:rPr>
          <w:b/>
        </w:rPr>
        <w:t xml:space="preserve">Tulos</w:t>
      </w:r>
    </w:p>
    <w:p>
      <w:r>
        <w:t xml:space="preserve">kansalaisiinsa</w:t>
      </w:r>
    </w:p>
    <w:p>
      <w:r>
        <w:rPr>
          <w:b/>
        </w:rPr>
        <w:t xml:space="preserve">Esimerkki 7.487</w:t>
      </w:r>
    </w:p>
    <w:p>
      <w:r>
        <w:t xml:space="preserve">Milloin disney Kettu ja koira julkaistiin ensimmäisen kerran?</w:t>
      </w:r>
    </w:p>
    <w:p>
      <w:r>
        <w:rPr>
          <w:b/>
        </w:rPr>
        <w:t xml:space="preserve">Tulos</w:t>
      </w:r>
    </w:p>
    <w:p>
      <w:r>
        <w:t xml:space="preserve">1981</w:t>
      </w:r>
    </w:p>
    <w:p>
      <w:r>
        <w:rPr>
          <w:b/>
        </w:rPr>
        <w:t xml:space="preserve">Esimerkki 7.488</w:t>
      </w:r>
    </w:p>
    <w:p>
      <w:r>
        <w:t xml:space="preserve">Milloin la pazista tuli Bolivian pääkaupunki?</w:t>
      </w:r>
    </w:p>
    <w:p>
      <w:r>
        <w:rPr>
          <w:b/>
        </w:rPr>
        <w:t xml:space="preserve">Tulos</w:t>
      </w:r>
    </w:p>
    <w:p>
      <w:r>
        <w:t xml:space="preserve">1898</w:t>
      </w:r>
    </w:p>
    <w:p>
      <w:r>
        <w:rPr>
          <w:b/>
        </w:rPr>
        <w:t xml:space="preserve">Esimerkki 7.489</w:t>
      </w:r>
    </w:p>
    <w:p>
      <w:r>
        <w:t xml:space="preserve">Kuinka monta prosenttia maapallon pinta-alasta on veden peitossa?</w:t>
      </w:r>
    </w:p>
    <w:p>
      <w:r>
        <w:rPr>
          <w:b/>
        </w:rPr>
        <w:t xml:space="preserve">Tulos</w:t>
      </w:r>
    </w:p>
    <w:p>
      <w:r>
        <w:t xml:space="preserve">71%</w:t>
      </w:r>
    </w:p>
    <w:p>
      <w:r>
        <w:rPr>
          <w:b/>
        </w:rPr>
        <w:t xml:space="preserve">Esimerkki 7.490</w:t>
      </w:r>
    </w:p>
    <w:p>
      <w:r>
        <w:t xml:space="preserve">joka on ryhmässä, miksi emme me</w:t>
      </w:r>
    </w:p>
    <w:p>
      <w:r>
        <w:rPr>
          <w:b/>
        </w:rPr>
        <w:t xml:space="preserve">Tulos</w:t>
      </w:r>
    </w:p>
    <w:p>
      <w:r>
        <w:t xml:space="preserve">Jonah Marais Roth Frantzich</w:t>
      </w:r>
    </w:p>
    <w:p>
      <w:r>
        <w:rPr>
          <w:b/>
        </w:rPr>
        <w:t xml:space="preserve">Tulos</w:t>
      </w:r>
    </w:p>
    <w:p>
      <w:r>
        <w:t xml:space="preserve">Daniel James Seavey</w:t>
      </w:r>
    </w:p>
    <w:p>
      <w:r>
        <w:rPr>
          <w:b/>
        </w:rPr>
        <w:t xml:space="preserve">Tulos</w:t>
      </w:r>
    </w:p>
    <w:p>
      <w:r>
        <w:t xml:space="preserve">Jack Robert Avery</w:t>
      </w:r>
    </w:p>
    <w:p>
      <w:r>
        <w:rPr>
          <w:b/>
        </w:rPr>
        <w:t xml:space="preserve">Tulos</w:t>
      </w:r>
    </w:p>
    <w:p>
      <w:r>
        <w:t xml:space="preserve">Corbyn Matthew Besson</w:t>
      </w:r>
    </w:p>
    <w:p>
      <w:r>
        <w:rPr>
          <w:b/>
        </w:rPr>
        <w:t xml:space="preserve">Tulos</w:t>
      </w:r>
    </w:p>
    <w:p>
      <w:r>
        <w:t xml:space="preserve">Zachary Dean Herron</w:t>
      </w:r>
    </w:p>
    <w:p>
      <w:r>
        <w:rPr>
          <w:b/>
        </w:rPr>
        <w:t xml:space="preserve">Esimerkki 7.491</w:t>
      </w:r>
    </w:p>
    <w:p>
      <w:r>
        <w:t xml:space="preserve">joka näytteli nuorta Janea Jane the virgin -elokuvassa...</w:t>
      </w:r>
    </w:p>
    <w:p>
      <w:r>
        <w:rPr>
          <w:b/>
        </w:rPr>
        <w:t xml:space="preserve">Tulos</w:t>
      </w:r>
    </w:p>
    <w:p>
      <w:r>
        <w:t xml:space="preserve">Jenna Ortega</w:t>
      </w:r>
    </w:p>
    <w:p>
      <w:r>
        <w:rPr>
          <w:b/>
        </w:rPr>
        <w:t xml:space="preserve">Esimerkki 7.492</w:t>
      </w:r>
    </w:p>
    <w:p>
      <w:r>
        <w:t xml:space="preserve">milloin rohkea kausi 1. jakso 10. jakso lähetettiin?</w:t>
      </w:r>
    </w:p>
    <w:p>
      <w:r>
        <w:rPr>
          <w:b/>
        </w:rPr>
        <w:t xml:space="preserve">Tulos</w:t>
      </w:r>
    </w:p>
    <w:p>
      <w:r>
        <w:t xml:space="preserve">tammikuu 8, 2018</w:t>
      </w:r>
    </w:p>
    <w:p>
      <w:r>
        <w:rPr>
          <w:b/>
        </w:rPr>
        <w:t xml:space="preserve">Esimerkki 7.493</w:t>
      </w:r>
    </w:p>
    <w:p>
      <w:r>
        <w:t xml:space="preserve">Milloin Boruton 10. jakso ilmestyy?</w:t>
      </w:r>
    </w:p>
    <w:p>
      <w:r>
        <w:rPr>
          <w:b/>
        </w:rPr>
        <w:t xml:space="preserve">Tulos</w:t>
      </w:r>
    </w:p>
    <w:p>
      <w:r>
        <w:t xml:space="preserve">kesäkuu 7, 2017</w:t>
      </w:r>
    </w:p>
    <w:p>
      <w:r>
        <w:rPr>
          <w:b/>
        </w:rPr>
        <w:t xml:space="preserve">Esimerkki 7.494</w:t>
      </w:r>
    </w:p>
    <w:p>
      <w:r>
        <w:t xml:space="preserve">mitä ar tarkoittaa kiväärissä?</w:t>
      </w:r>
    </w:p>
    <w:p>
      <w:r>
        <w:rPr>
          <w:b/>
        </w:rPr>
        <w:t xml:space="preserve">Tulos</w:t>
      </w:r>
    </w:p>
    <w:p>
      <w:r>
        <w:t xml:space="preserve">ArmaLite kivääri</w:t>
      </w:r>
    </w:p>
    <w:p>
      <w:r>
        <w:rPr>
          <w:b/>
        </w:rPr>
        <w:t xml:space="preserve">Esimerkki 7.495</w:t>
      </w:r>
    </w:p>
    <w:p>
      <w:r>
        <w:t xml:space="preserve">mihin osavaltioon Aleuttien saaret kuuluvat?</w:t>
      </w:r>
    </w:p>
    <w:p>
      <w:r>
        <w:rPr>
          <w:b/>
        </w:rPr>
        <w:t xml:space="preserve">Tulos</w:t>
      </w:r>
    </w:p>
    <w:p>
      <w:r>
        <w:t xml:space="preserve">Alaska</w:t>
      </w:r>
    </w:p>
    <w:p>
      <w:r>
        <w:rPr>
          <w:b/>
        </w:rPr>
        <w:t xml:space="preserve">Esimerkki 7.496</w:t>
      </w:r>
    </w:p>
    <w:p>
      <w:r>
        <w:t xml:space="preserve">Milloin Amerikan lippu liehui ensimmäisen kerran?</w:t>
      </w:r>
    </w:p>
    <w:p>
      <w:r>
        <w:rPr>
          <w:b/>
        </w:rPr>
        <w:t xml:space="preserve">Tulos</w:t>
      </w:r>
    </w:p>
    <w:p>
      <w:r>
        <w:t xml:space="preserve">kesäkuu 1777</w:t>
      </w:r>
    </w:p>
    <w:p>
      <w:r>
        <w:rPr>
          <w:b/>
        </w:rPr>
        <w:t xml:space="preserve">Esimerkki 7.497</w:t>
      </w:r>
    </w:p>
    <w:p>
      <w:r>
        <w:t xml:space="preserve">joka lauloi kuolin juuri syliisi</w:t>
      </w:r>
    </w:p>
    <w:p>
      <w:r>
        <w:rPr>
          <w:b/>
        </w:rPr>
        <w:t xml:space="preserve">Tulos</w:t>
      </w:r>
    </w:p>
    <w:p>
      <w:r>
        <w:t xml:space="preserve">Nick Van Eede</w:t>
      </w:r>
    </w:p>
    <w:p>
      <w:r>
        <w:rPr>
          <w:b/>
        </w:rPr>
        <w:t xml:space="preserve">Esimerkki 7.498</w:t>
      </w:r>
    </w:p>
    <w:p>
      <w:r>
        <w:t xml:space="preserve">Missä jaksossa bleachin fullbring-kaari alkaa?</w:t>
      </w:r>
    </w:p>
    <w:p>
      <w:r>
        <w:rPr>
          <w:b/>
        </w:rPr>
        <w:t xml:space="preserve">Tulos</w:t>
      </w:r>
    </w:p>
    <w:p>
      <w:r>
        <w:t xml:space="preserve">346</w:t>
      </w:r>
    </w:p>
    <w:p>
      <w:r>
        <w:rPr>
          <w:b/>
        </w:rPr>
        <w:t xml:space="preserve">Esimerkki 7.499</w:t>
      </w:r>
    </w:p>
    <w:p>
      <w:r>
        <w:t xml:space="preserve">kuka on bändissä 4 non blondes</w:t>
      </w:r>
    </w:p>
    <w:p>
      <w:r>
        <w:rPr>
          <w:b/>
        </w:rPr>
        <w:t xml:space="preserve">Tulos</w:t>
      </w:r>
    </w:p>
    <w:p>
      <w:r>
        <w:t xml:space="preserve">Wanda Day</w:t>
      </w:r>
    </w:p>
    <w:p>
      <w:r>
        <w:rPr>
          <w:b/>
        </w:rPr>
        <w:t xml:space="preserve">Tulos</w:t>
      </w:r>
    </w:p>
    <w:p>
      <w:r>
        <w:t xml:space="preserve">Linda Perry</w:t>
      </w:r>
    </w:p>
    <w:p>
      <w:r>
        <w:rPr>
          <w:b/>
        </w:rPr>
        <w:t xml:space="preserve">Tulos</w:t>
      </w:r>
    </w:p>
    <w:p>
      <w:r>
        <w:t xml:space="preserve">Roger Rocha</w:t>
      </w:r>
    </w:p>
    <w:p>
      <w:r>
        <w:rPr>
          <w:b/>
        </w:rPr>
        <w:t xml:space="preserve">Tulos</w:t>
      </w:r>
    </w:p>
    <w:p>
      <w:r>
        <w:t xml:space="preserve">Dawn Richardson</w:t>
      </w:r>
    </w:p>
    <w:p>
      <w:r>
        <w:rPr>
          <w:b/>
        </w:rPr>
        <w:t xml:space="preserve">Tulos</w:t>
      </w:r>
    </w:p>
    <w:p>
      <w:r>
        <w:t xml:space="preserve">Christa Hillhouse</w:t>
      </w:r>
    </w:p>
    <w:p>
      <w:r>
        <w:rPr>
          <w:b/>
        </w:rPr>
        <w:t xml:space="preserve">Tulos</w:t>
      </w:r>
    </w:p>
    <w:p>
      <w:r>
        <w:t xml:space="preserve">Shaunna Hall</w:t>
      </w:r>
    </w:p>
    <w:p>
      <w:r>
        <w:rPr>
          <w:b/>
        </w:rPr>
        <w:t xml:space="preserve">Esimerkki 7.500</w:t>
      </w:r>
    </w:p>
    <w:p>
      <w:r>
        <w:t xml:space="preserve">kuka kokki on saanut eniten michelin-tähtiä</w:t>
      </w:r>
    </w:p>
    <w:p>
      <w:r>
        <w:rPr>
          <w:b/>
        </w:rPr>
        <w:t xml:space="preserve">Tulos</w:t>
      </w:r>
    </w:p>
    <w:p>
      <w:r>
        <w:t xml:space="preserve">Joël Robuchon</w:t>
      </w:r>
    </w:p>
    <w:p>
      <w:r>
        <w:rPr>
          <w:b/>
        </w:rPr>
        <w:t xml:space="preserve">Esimerkki 7.501</w:t>
      </w:r>
    </w:p>
    <w:p>
      <w:r>
        <w:t xml:space="preserve">mlb Kuinka monta kertaa joukkueet pelaavat toisiaan vastaan?</w:t>
      </w:r>
    </w:p>
    <w:p>
      <w:r>
        <w:rPr>
          <w:b/>
        </w:rPr>
        <w:t xml:space="preserve">Tulos</w:t>
      </w:r>
    </w:p>
    <w:p>
      <w:r>
        <w:t xml:space="preserve">kolme tai neljä</w:t>
      </w:r>
    </w:p>
    <w:p>
      <w:r>
        <w:rPr>
          <w:b/>
        </w:rPr>
        <w:t xml:space="preserve">Esimerkki 7.502</w:t>
      </w:r>
    </w:p>
    <w:p>
      <w:r>
        <w:t xml:space="preserve">Kuka on tyttö, joka laulaa kuin g6?</w:t>
      </w:r>
    </w:p>
    <w:p>
      <w:r>
        <w:rPr>
          <w:b/>
        </w:rPr>
        <w:t xml:space="preserve">Tulos</w:t>
      </w:r>
    </w:p>
    <w:p>
      <w:r>
        <w:t xml:space="preserve">Dev</w:t>
      </w:r>
    </w:p>
    <w:p>
      <w:r>
        <w:rPr>
          <w:b/>
        </w:rPr>
        <w:t xml:space="preserve">Tulos</w:t>
      </w:r>
    </w:p>
    <w:p>
      <w:r>
        <w:t xml:space="preserve">Devin Star Tailes</w:t>
      </w:r>
    </w:p>
    <w:p>
      <w:r>
        <w:rPr>
          <w:b/>
        </w:rPr>
        <w:t xml:space="preserve">Esimerkki 7.503</w:t>
      </w:r>
    </w:p>
    <w:p>
      <w:r>
        <w:t xml:space="preserve">milloin toinen maailmansota päättyi Euroopassa</w:t>
      </w:r>
    </w:p>
    <w:p>
      <w:r>
        <w:rPr>
          <w:b/>
        </w:rPr>
        <w:t xml:space="preserve">Tulos</w:t>
      </w:r>
    </w:p>
    <w:p>
      <w:r>
        <w:t xml:space="preserve">8. toukokuuta 1945</w:t>
      </w:r>
    </w:p>
    <w:p>
      <w:r>
        <w:rPr>
          <w:b/>
        </w:rPr>
        <w:t xml:space="preserve">Esimerkki 7.504</w:t>
      </w:r>
    </w:p>
    <w:p>
      <w:r>
        <w:t xml:space="preserve">miten ja milloin paperinvalmistuksen tuntemus vakiintui kristilliseen Eurooppaan?</w:t>
      </w:r>
    </w:p>
    <w:p>
      <w:r>
        <w:rPr>
          <w:b/>
        </w:rPr>
        <w:t xml:space="preserve">Tulos</w:t>
      </w:r>
    </w:p>
    <w:p>
      <w:r>
        <w:t xml:space="preserve">1282</w:t>
      </w:r>
    </w:p>
    <w:p>
      <w:r>
        <w:rPr>
          <w:b/>
        </w:rPr>
        <w:t xml:space="preserve">Esimerkki 7.505</w:t>
      </w:r>
    </w:p>
    <w:p>
      <w:r>
        <w:t xml:space="preserve">Kuka lauloi laulun "Haluan virtahevon joululahjaksi"?</w:t>
      </w:r>
    </w:p>
    <w:p>
      <w:r>
        <w:rPr>
          <w:b/>
        </w:rPr>
        <w:t xml:space="preserve">Tulos</w:t>
      </w:r>
    </w:p>
    <w:p>
      <w:r>
        <w:t xml:space="preserve">Gayla Peevey</w:t>
      </w:r>
    </w:p>
    <w:p>
      <w:r>
        <w:rPr>
          <w:b/>
        </w:rPr>
        <w:t xml:space="preserve">Esimerkki 7.506</w:t>
      </w:r>
    </w:p>
    <w:p>
      <w:r>
        <w:t xml:space="preserve">Mitä valtuuksia kenraalikuvernöörillä on Australiassa?</w:t>
      </w:r>
    </w:p>
    <w:p>
      <w:r>
        <w:rPr>
          <w:b/>
        </w:rPr>
        <w:t xml:space="preserve">Tulos</w:t>
      </w:r>
    </w:p>
    <w:p>
      <w:r>
        <w:t xml:space="preserve">nimittäminen</w:t>
      </w:r>
    </w:p>
    <w:p>
      <w:r>
        <w:rPr>
          <w:b/>
        </w:rPr>
        <w:t xml:space="preserve">Esimerkki 7.507</w:t>
      </w:r>
    </w:p>
    <w:p>
      <w:r>
        <w:t xml:space="preserve">kuka on voittanut liigacupin eniten</w:t>
      </w:r>
    </w:p>
    <w:p>
      <w:r>
        <w:rPr>
          <w:b/>
        </w:rPr>
        <w:t xml:space="preserve">Tulos</w:t>
      </w:r>
    </w:p>
    <w:p>
      <w:r>
        <w:t xml:space="preserve">Liverpool</w:t>
      </w:r>
    </w:p>
    <w:p>
      <w:r>
        <w:rPr>
          <w:b/>
        </w:rPr>
        <w:t xml:space="preserve">Esimerkki 7.508</w:t>
      </w:r>
    </w:p>
    <w:p>
      <w:r>
        <w:t xml:space="preserve">Kuka on Eastendersin pitkäaikaisin näyttelijä?</w:t>
      </w:r>
    </w:p>
    <w:p>
      <w:r>
        <w:rPr>
          <w:b/>
        </w:rPr>
        <w:t xml:space="preserve">Tulos</w:t>
      </w:r>
    </w:p>
    <w:p>
      <w:r>
        <w:t xml:space="preserve">Adam Woodyatt</w:t>
      </w:r>
    </w:p>
    <w:p>
      <w:r>
        <w:rPr>
          <w:b/>
        </w:rPr>
        <w:t xml:space="preserve">Esimerkki 7.509</w:t>
      </w:r>
    </w:p>
    <w:p>
      <w:r>
        <w:t xml:space="preserve">kuinka monta jaksoa shokugeki no soma kausi 3</w:t>
      </w:r>
    </w:p>
    <w:p>
      <w:r>
        <w:rPr>
          <w:b/>
        </w:rPr>
        <w:t xml:space="preserve">Tulos</w:t>
      </w:r>
    </w:p>
    <w:p>
      <w:r>
        <w:t xml:space="preserve">12</w:t>
      </w:r>
    </w:p>
    <w:p>
      <w:r>
        <w:rPr>
          <w:b/>
        </w:rPr>
        <w:t xml:space="preserve">Esimerkki 7.510</w:t>
      </w:r>
    </w:p>
    <w:p>
      <w:r>
        <w:t xml:space="preserve">Mitkä ovat scuderia ferrarin kannattajat f1:ssä?</w:t>
      </w:r>
    </w:p>
    <w:p>
      <w:r>
        <w:rPr>
          <w:b/>
        </w:rPr>
        <w:t xml:space="preserve">Tulos</w:t>
      </w:r>
    </w:p>
    <w:p>
      <w:r>
        <w:t xml:space="preserve">tifosi</w:t>
      </w:r>
    </w:p>
    <w:p>
      <w:r>
        <w:rPr>
          <w:b/>
        </w:rPr>
        <w:t xml:space="preserve">Esimerkki 7.511</w:t>
      </w:r>
    </w:p>
    <w:p>
      <w:r>
        <w:t xml:space="preserve">kuinka monta kautta Blue Heelersiä on olemassa?</w:t>
      </w:r>
    </w:p>
    <w:p>
      <w:r>
        <w:rPr>
          <w:b/>
        </w:rPr>
        <w:t xml:space="preserve">Tulos</w:t>
      </w:r>
    </w:p>
    <w:p>
      <w:r>
        <w:t xml:space="preserve">13</w:t>
      </w:r>
    </w:p>
    <w:p>
      <w:r>
        <w:rPr>
          <w:b/>
        </w:rPr>
        <w:t xml:space="preserve">Esimerkki 7.512</w:t>
      </w:r>
    </w:p>
    <w:p>
      <w:r>
        <w:t xml:space="preserve">kuka on voittanut eniten ottelun parhaan pelaajan palkintoja odi:ssa</w:t>
      </w:r>
    </w:p>
    <w:p>
      <w:r>
        <w:rPr>
          <w:b/>
        </w:rPr>
        <w:t xml:space="preserve">Tulos</w:t>
      </w:r>
    </w:p>
    <w:p>
      <w:r>
        <w:t xml:space="preserve">Sachin Tendulkar</w:t>
      </w:r>
    </w:p>
    <w:p>
      <w:r>
        <w:rPr>
          <w:b/>
        </w:rPr>
        <w:t xml:space="preserve">Esimerkki 7.513</w:t>
      </w:r>
    </w:p>
    <w:p>
      <w:r>
        <w:t xml:space="preserve">abby sarjasta miten tapasin äitisi oikea nimi</w:t>
      </w:r>
    </w:p>
    <w:p>
      <w:r>
        <w:rPr>
          <w:b/>
        </w:rPr>
        <w:t xml:space="preserve">Tulos</w:t>
      </w:r>
    </w:p>
    <w:p>
      <w:r>
        <w:t xml:space="preserve">Britney Spears</w:t>
      </w:r>
    </w:p>
    <w:p>
      <w:r>
        <w:rPr>
          <w:b/>
        </w:rPr>
        <w:t xml:space="preserve">Esimerkki 7.514</w:t>
      </w:r>
    </w:p>
    <w:p>
      <w:r>
        <w:t xml:space="preserve">Mikä on niiden pyörien nimi, joissa on makuullaan</w:t>
      </w:r>
    </w:p>
    <w:p>
      <w:r>
        <w:rPr>
          <w:b/>
        </w:rPr>
        <w:t xml:space="preserve">Tulos</w:t>
      </w:r>
    </w:p>
    <w:p>
      <w:r>
        <w:t xml:space="preserve">Makuuasennossa oleva polkupyörä</w:t>
      </w:r>
    </w:p>
    <w:p>
      <w:r>
        <w:rPr>
          <w:b/>
        </w:rPr>
        <w:t xml:space="preserve">Esimerkki 7.515</w:t>
      </w:r>
    </w:p>
    <w:p>
      <w:r>
        <w:t xml:space="preserve">Mihin trofiatasoon kasvinsyöjien saalistajat kuuluvat?</w:t>
      </w:r>
    </w:p>
    <w:p>
      <w:r>
        <w:rPr>
          <w:b/>
        </w:rPr>
        <w:t xml:space="preserve">Tulos</w:t>
      </w:r>
    </w:p>
    <w:p>
      <w:r>
        <w:t xml:space="preserve">Taso 3</w:t>
      </w:r>
    </w:p>
    <w:p>
      <w:r>
        <w:rPr>
          <w:b/>
        </w:rPr>
        <w:t xml:space="preserve">Esimerkki 7.516</w:t>
      </w:r>
    </w:p>
    <w:p>
      <w:r>
        <w:t xml:space="preserve">Kenen kanssa Kelly päätyi yhteen 90210:ssä?</w:t>
      </w:r>
    </w:p>
    <w:p>
      <w:r>
        <w:rPr>
          <w:b/>
        </w:rPr>
        <w:t xml:space="preserve">Tulos</w:t>
      </w:r>
    </w:p>
    <w:p>
      <w:r>
        <w:t xml:space="preserve">Dylan</w:t>
      </w:r>
    </w:p>
    <w:p>
      <w:r>
        <w:rPr>
          <w:b/>
        </w:rPr>
        <w:t xml:space="preserve">Esimerkki 7.517</w:t>
      </w:r>
    </w:p>
    <w:p>
      <w:r>
        <w:t xml:space="preserve">miksi kutsutaan henkilöä, joka on kotoisin Libanonista?</w:t>
      </w:r>
    </w:p>
    <w:p>
      <w:r>
        <w:rPr>
          <w:b/>
        </w:rPr>
        <w:t xml:space="preserve">Tulos</w:t>
      </w:r>
    </w:p>
    <w:p>
      <w:r>
        <w:t xml:space="preserve">Libanonilainen</w:t>
      </w:r>
    </w:p>
    <w:p>
      <w:r>
        <w:rPr>
          <w:b/>
        </w:rPr>
        <w:t xml:space="preserve">Esimerkki 7.518</w:t>
      </w:r>
    </w:p>
    <w:p>
      <w:r>
        <w:t xml:space="preserve">kuinka monta jaksoa american horror story kausi 1</w:t>
      </w:r>
    </w:p>
    <w:p>
      <w:r>
        <w:rPr>
          <w:b/>
        </w:rPr>
        <w:t xml:space="preserve">Tulos</w:t>
      </w:r>
    </w:p>
    <w:p>
      <w:r>
        <w:t xml:space="preserve">12</w:t>
      </w:r>
    </w:p>
    <w:p>
      <w:r>
        <w:rPr>
          <w:b/>
        </w:rPr>
        <w:t xml:space="preserve">Esimerkki 7.519</w:t>
      </w:r>
    </w:p>
    <w:p>
      <w:r>
        <w:t xml:space="preserve">kuka vastaa amerikkalaisesta rahapolitiikasta</w:t>
      </w:r>
    </w:p>
    <w:p>
      <w:r>
        <w:rPr>
          <w:b/>
        </w:rPr>
        <w:t xml:space="preserve">Tulos</w:t>
      </w:r>
    </w:p>
    <w:p>
      <w:r>
        <w:t xml:space="preserve">Yhdysvaltain keskuspankki</w:t>
      </w:r>
    </w:p>
    <w:p>
      <w:r>
        <w:rPr>
          <w:b/>
        </w:rPr>
        <w:t xml:space="preserve">Esimerkki 7.520</w:t>
      </w:r>
    </w:p>
    <w:p>
      <w:r>
        <w:t xml:space="preserve">Mikä on seuraava Jään ja tulen laulu -kirja?</w:t>
      </w:r>
    </w:p>
    <w:p>
      <w:r>
        <w:rPr>
          <w:b/>
        </w:rPr>
        <w:t xml:space="preserve">Tulos</w:t>
      </w:r>
    </w:p>
    <w:p>
      <w:r>
        <w:t xml:space="preserve">Talven tuulet</w:t>
      </w:r>
    </w:p>
    <w:p>
      <w:r>
        <w:rPr>
          <w:b/>
        </w:rPr>
        <w:t xml:space="preserve">Esimerkki 7.521</w:t>
      </w:r>
    </w:p>
    <w:p>
      <w:r>
        <w:t xml:space="preserve">Mikä on postinumero Dallasissa, Texasissa, kaupungin keskustassa?</w:t>
      </w:r>
    </w:p>
    <w:p>
      <w:r>
        <w:rPr>
          <w:b/>
        </w:rPr>
        <w:t xml:space="preserve">Tulos</w:t>
      </w:r>
    </w:p>
    <w:p>
      <w:r>
        <w:t xml:space="preserve">75201</w:t>
      </w:r>
    </w:p>
    <w:p>
      <w:r>
        <w:rPr>
          <w:b/>
        </w:rPr>
        <w:t xml:space="preserve">Tulos</w:t>
      </w:r>
    </w:p>
    <w:p>
      <w:r>
        <w:t xml:space="preserve">75202</w:t>
      </w:r>
    </w:p>
    <w:p>
      <w:r>
        <w:rPr>
          <w:b/>
        </w:rPr>
        <w:t xml:space="preserve">Tulos</w:t>
      </w:r>
    </w:p>
    <w:p>
      <w:r>
        <w:t xml:space="preserve">75270</w:t>
      </w:r>
    </w:p>
    <w:p>
      <w:r>
        <w:rPr>
          <w:b/>
        </w:rPr>
        <w:t xml:space="preserve">Esimerkki 7.522</w:t>
      </w:r>
    </w:p>
    <w:p>
      <w:r>
        <w:t xml:space="preserve">kuinka monta alkuperäistä Harry Potter -kirjaa on olemassa?</w:t>
      </w:r>
    </w:p>
    <w:p>
      <w:r>
        <w:rPr>
          <w:b/>
        </w:rPr>
        <w:t xml:space="preserve">Tulos</w:t>
      </w:r>
    </w:p>
    <w:p>
      <w:r>
        <w:t xml:space="preserve">7</w:t>
      </w:r>
    </w:p>
    <w:p>
      <w:r>
        <w:rPr>
          <w:b/>
        </w:rPr>
        <w:t xml:space="preserve">Esimerkki 7.523</w:t>
      </w:r>
    </w:p>
    <w:p>
      <w:r>
        <w:t xml:space="preserve">mistä sukunimi janse van rensburg on peräisin?</w:t>
      </w:r>
    </w:p>
    <w:p>
      <w:r>
        <w:rPr>
          <w:b/>
        </w:rPr>
        <w:t xml:space="preserve">Tulos</w:t>
      </w:r>
    </w:p>
    <w:p>
      <w:r>
        <w:t xml:space="preserve">Etelä-Afrikkalainen</w:t>
      </w:r>
    </w:p>
    <w:p>
      <w:r>
        <w:rPr>
          <w:b/>
        </w:rPr>
        <w:t xml:space="preserve">Esimerkki 7.524</w:t>
      </w:r>
    </w:p>
    <w:p>
      <w:r>
        <w:t xml:space="preserve">Kuka johti Intian armeijaa vuoden 1971 Bangladeshin sodassa?</w:t>
      </w:r>
    </w:p>
    <w:p>
      <w:r>
        <w:rPr>
          <w:b/>
        </w:rPr>
        <w:t xml:space="preserve">Tulos</w:t>
      </w:r>
    </w:p>
    <w:p>
      <w:r>
        <w:t xml:space="preserve">Kenraaliluutnantti Jagjit Singh Aurora</w:t>
      </w:r>
    </w:p>
    <w:p>
      <w:r>
        <w:rPr>
          <w:b/>
        </w:rPr>
        <w:t xml:space="preserve">Esimerkki 7.525</w:t>
      </w:r>
    </w:p>
    <w:p>
      <w:r>
        <w:t xml:space="preserve">mistä Rio Grande alkaa ja mihin se päättyy?</w:t>
      </w:r>
    </w:p>
    <w:p>
      <w:r>
        <w:rPr>
          <w:b/>
        </w:rPr>
        <w:t xml:space="preserve">Tulos</w:t>
      </w:r>
    </w:p>
    <w:p>
      <w:r>
        <w:t xml:space="preserve">Meksikonlahti</w:t>
      </w:r>
    </w:p>
    <w:p>
      <w:r>
        <w:rPr>
          <w:b/>
        </w:rPr>
        <w:t xml:space="preserve">Esimerkki 7.526</w:t>
      </w:r>
    </w:p>
    <w:p>
      <w:r>
        <w:t xml:space="preserve">Milloin britit valtasivat Kapin siirtokunnan?</w:t>
      </w:r>
    </w:p>
    <w:p>
      <w:r>
        <w:rPr>
          <w:b/>
        </w:rPr>
        <w:t xml:space="preserve">Tulos</w:t>
      </w:r>
    </w:p>
    <w:p>
      <w:r>
        <w:t xml:space="preserve">1795</w:t>
      </w:r>
    </w:p>
    <w:p>
      <w:r>
        <w:rPr>
          <w:b/>
        </w:rPr>
        <w:t xml:space="preserve">Tulos</w:t>
      </w:r>
    </w:p>
    <w:p>
      <w:r>
        <w:t xml:space="preserve">1806</w:t>
      </w:r>
    </w:p>
    <w:p>
      <w:r>
        <w:rPr>
          <w:b/>
        </w:rPr>
        <w:t xml:space="preserve">Esimerkki 7.527</w:t>
      </w:r>
    </w:p>
    <w:p>
      <w:r>
        <w:t xml:space="preserve">joka teki koreografian elokuvaan The Greatest Showman...</w:t>
      </w:r>
    </w:p>
    <w:p>
      <w:r>
        <w:rPr>
          <w:b/>
        </w:rPr>
        <w:t xml:space="preserve">Tulos</w:t>
      </w:r>
    </w:p>
    <w:p>
      <w:r>
        <w:t xml:space="preserve">Ashley Wallen</w:t>
      </w:r>
    </w:p>
    <w:p>
      <w:r>
        <w:rPr>
          <w:b/>
        </w:rPr>
        <w:t xml:space="preserve">Esimerkki 7.528</w:t>
      </w:r>
    </w:p>
    <w:p>
      <w:r>
        <w:t xml:space="preserve">Milloin rauhansopimus allekirjoitettiin toisen maailmansodan aikana?</w:t>
      </w:r>
    </w:p>
    <w:p>
      <w:r>
        <w:rPr>
          <w:b/>
        </w:rPr>
        <w:t xml:space="preserve">Tulos</w:t>
      </w:r>
    </w:p>
    <w:p>
      <w:r>
        <w:t xml:space="preserve">10. helmikuuta 1947</w:t>
      </w:r>
    </w:p>
    <w:p>
      <w:r>
        <w:rPr>
          <w:b/>
        </w:rPr>
        <w:t xml:space="preserve">Esimerkki 7.529</w:t>
      </w:r>
    </w:p>
    <w:p>
      <w:r>
        <w:t xml:space="preserve">mikä oli mohammedaanien anglo-itämainen koulukunta 4 markkaa</w:t>
      </w:r>
    </w:p>
    <w:p>
      <w:r>
        <w:rPr>
          <w:b/>
        </w:rPr>
        <w:t xml:space="preserve">Tulos</w:t>
      </w:r>
    </w:p>
    <w:p>
      <w:r>
        <w:t xml:space="preserve">peruskoulu</w:t>
      </w:r>
    </w:p>
    <w:p>
      <w:r>
        <w:rPr>
          <w:b/>
        </w:rPr>
        <w:t xml:space="preserve">Esimerkki 7.530</w:t>
      </w:r>
    </w:p>
    <w:p>
      <w:r>
        <w:t xml:space="preserve">joka kirjoitti jotain hänen liikkumistapaansa</w:t>
      </w:r>
    </w:p>
    <w:p>
      <w:r>
        <w:rPr>
          <w:b/>
        </w:rPr>
        <w:t xml:space="preserve">Tulos</w:t>
      </w:r>
    </w:p>
    <w:p>
      <w:r>
        <w:t xml:space="preserve">James Taylor</w:t>
      </w:r>
    </w:p>
    <w:p>
      <w:r>
        <w:rPr>
          <w:b/>
        </w:rPr>
        <w:t xml:space="preserve">Esimerkki 7.531</w:t>
      </w:r>
    </w:p>
    <w:p>
      <w:r>
        <w:t xml:space="preserve">milloin elintarvike- ja lääkevirasto perustettiin</w:t>
      </w:r>
    </w:p>
    <w:p>
      <w:r>
        <w:rPr>
          <w:b/>
        </w:rPr>
        <w:t xml:space="preserve">Tulos</w:t>
      </w:r>
    </w:p>
    <w:p>
      <w:r>
        <w:t xml:space="preserve">1927</w:t>
      </w:r>
    </w:p>
    <w:p>
      <w:r>
        <w:rPr>
          <w:b/>
        </w:rPr>
        <w:t xml:space="preserve">Esimerkki 7.532</w:t>
      </w:r>
    </w:p>
    <w:p>
      <w:r>
        <w:t xml:space="preserve">eniten td syöttöjä college football kauden aikana</w:t>
      </w:r>
    </w:p>
    <w:p>
      <w:r>
        <w:rPr>
          <w:b/>
        </w:rPr>
        <w:t xml:space="preserve">Tulos</w:t>
      </w:r>
    </w:p>
    <w:p>
      <w:r>
        <w:t xml:space="preserve">58</w:t>
      </w:r>
    </w:p>
    <w:p>
      <w:r>
        <w:rPr>
          <w:b/>
        </w:rPr>
        <w:t xml:space="preserve">Esimerkki 7.533</w:t>
      </w:r>
    </w:p>
    <w:p>
      <w:r>
        <w:t xml:space="preserve">joka kuoli lento-onnettomuudessa Greys Anatomy -elokuvassa -</w:t>
      </w:r>
    </w:p>
    <w:p>
      <w:r>
        <w:rPr>
          <w:b/>
        </w:rPr>
        <w:t xml:space="preserve">Tulos</w:t>
      </w:r>
    </w:p>
    <w:p>
      <w:r>
        <w:t xml:space="preserve">Tohtori Lexie Grey</w:t>
      </w:r>
    </w:p>
    <w:p>
      <w:r>
        <w:rPr>
          <w:b/>
        </w:rPr>
        <w:t xml:space="preserve">Esimerkki 7.534</w:t>
      </w:r>
    </w:p>
    <w:p>
      <w:r>
        <w:t xml:space="preserve">kuinka monta kertaa Yhdysvaltojen perustuslakia on muutettu?</w:t>
      </w:r>
    </w:p>
    <w:p>
      <w:r>
        <w:rPr>
          <w:b/>
        </w:rPr>
        <w:t xml:space="preserve">Tulos</w:t>
      </w:r>
    </w:p>
    <w:p>
      <w:r>
        <w:t xml:space="preserve">Kaksikymmentäseitsemän</w:t>
      </w:r>
    </w:p>
    <w:p>
      <w:r>
        <w:rPr>
          <w:b/>
        </w:rPr>
        <w:t xml:space="preserve">Esimerkki 7.535</w:t>
      </w:r>
    </w:p>
    <w:p>
      <w:r>
        <w:t xml:space="preserve">joka laulaa niin mukavaa olla kanssasi</w:t>
      </w:r>
    </w:p>
    <w:p>
      <w:r>
        <w:rPr>
          <w:b/>
        </w:rPr>
        <w:t xml:space="preserve">Tulos</w:t>
      </w:r>
    </w:p>
    <w:p>
      <w:r>
        <w:t xml:space="preserve">Galleria</w:t>
      </w:r>
    </w:p>
    <w:p>
      <w:r>
        <w:rPr>
          <w:b/>
        </w:rPr>
        <w:t xml:space="preserve">Esimerkki 7.536</w:t>
      </w:r>
    </w:p>
    <w:p>
      <w:r>
        <w:t xml:space="preserve">joka lauloi alkuperäisen version ilman sinua</w:t>
      </w:r>
    </w:p>
    <w:p>
      <w:r>
        <w:rPr>
          <w:b/>
        </w:rPr>
        <w:t xml:space="preserve">Tulos</w:t>
      </w:r>
    </w:p>
    <w:p>
      <w:r>
        <w:t xml:space="preserve">Pete Ham</w:t>
      </w:r>
    </w:p>
    <w:p>
      <w:r>
        <w:rPr>
          <w:b/>
        </w:rPr>
        <w:t xml:space="preserve">Tulos</w:t>
      </w:r>
    </w:p>
    <w:p>
      <w:r>
        <w:t xml:space="preserve">Tom Evans</w:t>
      </w:r>
    </w:p>
    <w:p>
      <w:r>
        <w:rPr>
          <w:b/>
        </w:rPr>
        <w:t xml:space="preserve">Esimerkki 7.537</w:t>
      </w:r>
    </w:p>
    <w:p>
      <w:r>
        <w:t xml:space="preserve">mikä hindujumala tunnettiin säilyttäjänä?</w:t>
      </w:r>
    </w:p>
    <w:p>
      <w:r>
        <w:rPr>
          <w:b/>
        </w:rPr>
        <w:t xml:space="preserve">Tulos</w:t>
      </w:r>
    </w:p>
    <w:p>
      <w:r>
        <w:t xml:space="preserve">Vishnu</w:t>
      </w:r>
    </w:p>
    <w:p>
      <w:r>
        <w:rPr>
          <w:b/>
        </w:rPr>
        <w:t xml:space="preserve">Esimerkki 7.538</w:t>
      </w:r>
    </w:p>
    <w:p>
      <w:r>
        <w:t xml:space="preserve">joka perusti viimeisen päivän pyhien kirkon</w:t>
      </w:r>
    </w:p>
    <w:p>
      <w:r>
        <w:rPr>
          <w:b/>
        </w:rPr>
        <w:t xml:space="preserve">Tulos</w:t>
      </w:r>
    </w:p>
    <w:p>
      <w:r>
        <w:t xml:space="preserve">Joseph Smith</w:t>
      </w:r>
    </w:p>
    <w:p>
      <w:r>
        <w:rPr>
          <w:b/>
        </w:rPr>
        <w:t xml:space="preserve">Esimerkki 7.539</w:t>
      </w:r>
    </w:p>
    <w:p>
      <w:r>
        <w:t xml:space="preserve">Milloin aloimme maksaa liittovaltion tuloveroa?</w:t>
      </w:r>
    </w:p>
    <w:p>
      <w:r>
        <w:rPr>
          <w:b/>
        </w:rPr>
        <w:t xml:space="preserve">Tulos</w:t>
      </w:r>
    </w:p>
    <w:p>
      <w:r>
        <w:t xml:space="preserve">1913</w:t>
      </w:r>
    </w:p>
    <w:p>
      <w:r>
        <w:rPr>
          <w:b/>
        </w:rPr>
        <w:t xml:space="preserve">Esimerkki 7.540</w:t>
      </w:r>
    </w:p>
    <w:p>
      <w:r>
        <w:t xml:space="preserve">Mikä on termi ensimmäisen kuukautiskierron alkamiselle?</w:t>
      </w:r>
    </w:p>
    <w:p>
      <w:r>
        <w:rPr>
          <w:b/>
        </w:rPr>
        <w:t xml:space="preserve">Tulos</w:t>
      </w:r>
    </w:p>
    <w:p>
      <w:r>
        <w:t xml:space="preserve">Menarche</w:t>
      </w:r>
    </w:p>
    <w:p>
      <w:r>
        <w:rPr>
          <w:b/>
        </w:rPr>
        <w:t xml:space="preserve">Esimerkki 7.541</w:t>
      </w:r>
    </w:p>
    <w:p>
      <w:r>
        <w:t xml:space="preserve">Missä Aaron Judge pelasi baseballia viime vuonna?</w:t>
      </w:r>
    </w:p>
    <w:p>
      <w:r>
        <w:rPr>
          <w:b/>
        </w:rPr>
        <w:t xml:space="preserve">Tulos</w:t>
      </w:r>
    </w:p>
    <w:p>
      <w:r>
        <w:t xml:space="preserve">New York Yankees</w:t>
      </w:r>
    </w:p>
    <w:p>
      <w:r>
        <w:rPr>
          <w:b/>
        </w:rPr>
        <w:t xml:space="preserve">Esimerkki 7.542</w:t>
      </w:r>
    </w:p>
    <w:p>
      <w:r>
        <w:t xml:space="preserve">joka voitti seuraavan Iron Chef -kauden 2. kauden.</w:t>
      </w:r>
    </w:p>
    <w:p>
      <w:r>
        <w:rPr>
          <w:b/>
        </w:rPr>
        <w:t xml:space="preserve">Tulos</w:t>
      </w:r>
    </w:p>
    <w:p>
      <w:r>
        <w:t xml:space="preserve">Jose Garces</w:t>
      </w:r>
    </w:p>
    <w:p>
      <w:r>
        <w:rPr>
          <w:b/>
        </w:rPr>
        <w:t xml:space="preserve">Esimerkki 7.543</w:t>
      </w:r>
    </w:p>
    <w:p>
      <w:r>
        <w:t xml:space="preserve">Mikä on pyramidin huippu</w:t>
      </w:r>
    </w:p>
    <w:p>
      <w:r>
        <w:rPr>
          <w:b/>
        </w:rPr>
        <w:t xml:space="preserve">Tulos</w:t>
      </w:r>
    </w:p>
    <w:p>
      <w:r>
        <w:t xml:space="preserve">pyramidion</w:t>
      </w:r>
    </w:p>
    <w:p>
      <w:r>
        <w:rPr>
          <w:b/>
        </w:rPr>
        <w:t xml:space="preserve">Esimerkki 7.544</w:t>
      </w:r>
    </w:p>
    <w:p>
      <w:r>
        <w:t xml:space="preserve">kuinka monta kertaa Peyton on ollut Super Bowlissa?</w:t>
      </w:r>
    </w:p>
    <w:p>
      <w:r>
        <w:rPr>
          <w:b/>
        </w:rPr>
        <w:t xml:space="preserve">Tulos</w:t>
      </w:r>
    </w:p>
    <w:p>
      <w:r>
        <w:t xml:space="preserve">neljä</w:t>
      </w:r>
    </w:p>
    <w:p>
      <w:r>
        <w:rPr>
          <w:b/>
        </w:rPr>
        <w:t xml:space="preserve">Esimerkki 7.545</w:t>
      </w:r>
    </w:p>
    <w:p>
      <w:r>
        <w:t xml:space="preserve">Milloin paineilmajarruja käytettiin ensimmäisen kerran kuorma-autoissa?</w:t>
      </w:r>
    </w:p>
    <w:p>
      <w:r>
        <w:rPr>
          <w:b/>
        </w:rPr>
        <w:t xml:space="preserve">Tulos</w:t>
      </w:r>
    </w:p>
    <w:p>
      <w:r>
        <w:t xml:space="preserve">1900-luvun alussa</w:t>
      </w:r>
    </w:p>
    <w:p>
      <w:r>
        <w:rPr>
          <w:b/>
        </w:rPr>
        <w:t xml:space="preserve">Esimerkki 7.546</w:t>
      </w:r>
    </w:p>
    <w:p>
      <w:r>
        <w:t xml:space="preserve">Milloin Baltimoressa oli viimeksi republikaanipormestari?</w:t>
      </w:r>
    </w:p>
    <w:p>
      <w:r>
        <w:rPr>
          <w:b/>
        </w:rPr>
        <w:t xml:space="preserve">Tulos</w:t>
      </w:r>
    </w:p>
    <w:p>
      <w:r>
        <w:t xml:space="preserve">1967</w:t>
      </w:r>
    </w:p>
    <w:p>
      <w:r>
        <w:rPr>
          <w:b/>
        </w:rPr>
        <w:t xml:space="preserve">Esimerkki 7.547</w:t>
      </w:r>
    </w:p>
    <w:p>
      <w:r>
        <w:t xml:space="preserve">Mikä on yhdisteen nimi, jonka kaava on kclo?</w:t>
      </w:r>
    </w:p>
    <w:p>
      <w:r>
        <w:rPr>
          <w:b/>
        </w:rPr>
        <w:t xml:space="preserve">Tulos</w:t>
      </w:r>
    </w:p>
    <w:p>
      <w:r>
        <w:t xml:space="preserve">Kaliumkloraatti</w:t>
      </w:r>
    </w:p>
    <w:p>
      <w:r>
        <w:rPr>
          <w:b/>
        </w:rPr>
        <w:t xml:space="preserve">Esimerkki 7.548</w:t>
      </w:r>
    </w:p>
    <w:p>
      <w:r>
        <w:t xml:space="preserve">joka kirjoitti esipuheen Mulk Raj Anands untouchable -teokseen.</w:t>
      </w:r>
    </w:p>
    <w:p>
      <w:r>
        <w:rPr>
          <w:b/>
        </w:rPr>
        <w:t xml:space="preserve">Tulos</w:t>
      </w:r>
    </w:p>
    <w:p>
      <w:r>
        <w:t xml:space="preserve">E. M. Forster</w:t>
      </w:r>
    </w:p>
    <w:p>
      <w:r>
        <w:rPr>
          <w:b/>
        </w:rPr>
        <w:t xml:space="preserve">Esimerkki 7.549</w:t>
      </w:r>
    </w:p>
    <w:p>
      <w:r>
        <w:t xml:space="preserve">missä uudenvuodenaaton konsertti järjestetään</w:t>
      </w:r>
    </w:p>
    <w:p>
      <w:r>
        <w:rPr>
          <w:b/>
        </w:rPr>
        <w:t xml:space="preserve">Tulos</w:t>
      </w:r>
    </w:p>
    <w:p>
      <w:r>
        <w:t xml:space="preserve">Westminster Central Hall</w:t>
      </w:r>
    </w:p>
    <w:p>
      <w:r>
        <w:rPr>
          <w:b/>
        </w:rPr>
        <w:t xml:space="preserve">Esimerkki 7.550</w:t>
      </w:r>
    </w:p>
    <w:p>
      <w:r>
        <w:t xml:space="preserve">Milloin Wichitan osavaltion jalkapallojoukkueen lentokone syöksyi maahan...</w:t>
      </w:r>
    </w:p>
    <w:p>
      <w:r>
        <w:rPr>
          <w:b/>
        </w:rPr>
        <w:t xml:space="preserve">Tulos</w:t>
      </w:r>
    </w:p>
    <w:p>
      <w:r>
        <w:t xml:space="preserve">2. lokakuuta 1970</w:t>
      </w:r>
    </w:p>
    <w:p>
      <w:r>
        <w:rPr>
          <w:b/>
        </w:rPr>
        <w:t xml:space="preserve">Esimerkki 7.551</w:t>
      </w:r>
    </w:p>
    <w:p>
      <w:r>
        <w:t xml:space="preserve">Millaiseen lauluun Schubert erikoistui?</w:t>
      </w:r>
    </w:p>
    <w:p>
      <w:r>
        <w:rPr>
          <w:b/>
        </w:rPr>
        <w:t xml:space="preserve">Tulos</w:t>
      </w:r>
    </w:p>
    <w:p>
      <w:r>
        <w:t xml:space="preserve">Lieder</w:t>
      </w:r>
    </w:p>
    <w:p>
      <w:r>
        <w:rPr>
          <w:b/>
        </w:rPr>
        <w:t xml:space="preserve">Esimerkki 7.552</w:t>
      </w:r>
    </w:p>
    <w:p>
      <w:r>
        <w:t xml:space="preserve">joka näytteli Ellie Walkeria Andy Griffithin show'ssa...</w:t>
      </w:r>
    </w:p>
    <w:p>
      <w:r>
        <w:rPr>
          <w:b/>
        </w:rPr>
        <w:t xml:space="preserve">Tulos</w:t>
      </w:r>
    </w:p>
    <w:p>
      <w:r>
        <w:t xml:space="preserve">Elinor Donahue</w:t>
      </w:r>
    </w:p>
    <w:p>
      <w:r>
        <w:rPr>
          <w:b/>
        </w:rPr>
        <w:t xml:space="preserve">Esimerkki 7.553</w:t>
      </w:r>
    </w:p>
    <w:p>
      <w:r>
        <w:t xml:space="preserve">kenellä on paras lyöntikeskiarvo odi:ssa</w:t>
      </w:r>
    </w:p>
    <w:p>
      <w:r>
        <w:rPr>
          <w:b/>
        </w:rPr>
        <w:t xml:space="preserve">Tulos</w:t>
      </w:r>
    </w:p>
    <w:p>
      <w:r>
        <w:t xml:space="preserve">Ryan ten Doeschate</w:t>
      </w:r>
    </w:p>
    <w:p>
      <w:r>
        <w:rPr>
          <w:b/>
        </w:rPr>
        <w:t xml:space="preserve">Esimerkki 7.554</w:t>
      </w:r>
    </w:p>
    <w:p>
      <w:r>
        <w:t xml:space="preserve">Mikä Yhdysvaltain korkeimman oikeuden tapaus vaati osavaltioita käyttämään poissulkemissääntöä?</w:t>
      </w:r>
    </w:p>
    <w:p>
      <w:r>
        <w:rPr>
          <w:b/>
        </w:rPr>
        <w:t xml:space="preserve">Tulos</w:t>
      </w:r>
    </w:p>
    <w:p>
      <w:r>
        <w:t xml:space="preserve">Mapp v. Ohio</w:t>
      </w:r>
    </w:p>
    <w:p>
      <w:r>
        <w:rPr>
          <w:b/>
        </w:rPr>
        <w:t xml:space="preserve">Esimerkki 7.555</w:t>
      </w:r>
    </w:p>
    <w:p>
      <w:r>
        <w:t xml:space="preserve">milloin tupakointi kiellettiin julkisilla paikoilla</w:t>
      </w:r>
    </w:p>
    <w:p>
      <w:r>
        <w:rPr>
          <w:b/>
        </w:rPr>
        <w:t xml:space="preserve">Tulos</w:t>
      </w:r>
    </w:p>
    <w:p>
      <w:r>
        <w:t xml:space="preserve">Vuonna 1995</w:t>
      </w:r>
    </w:p>
    <w:p>
      <w:r>
        <w:rPr>
          <w:b/>
        </w:rPr>
        <w:t xml:space="preserve">Esimerkki 7.556</w:t>
      </w:r>
    </w:p>
    <w:p>
      <w:r>
        <w:t xml:space="preserve">Milloin in god we trust meni rahaksi</w:t>
      </w:r>
    </w:p>
    <w:p>
      <w:r>
        <w:rPr>
          <w:b/>
        </w:rPr>
        <w:t xml:space="preserve">Tulos</w:t>
      </w:r>
    </w:p>
    <w:p>
      <w:r>
        <w:t xml:space="preserve">1864</w:t>
      </w:r>
    </w:p>
    <w:p>
      <w:r>
        <w:rPr>
          <w:b/>
        </w:rPr>
        <w:t xml:space="preserve">Esimerkki 7.557</w:t>
      </w:r>
    </w:p>
    <w:p>
      <w:r>
        <w:t xml:space="preserve">mikä internet-verkkoportaali muutti nimensä altaba inc:ksi</w:t>
      </w:r>
    </w:p>
    <w:p>
      <w:r>
        <w:rPr>
          <w:b/>
        </w:rPr>
        <w:t xml:space="preserve">Tulos</w:t>
      </w:r>
    </w:p>
    <w:p>
      <w:r>
        <w:t xml:space="preserve">Yahoo! Inc</w:t>
      </w:r>
    </w:p>
    <w:p>
      <w:r>
        <w:rPr>
          <w:b/>
        </w:rPr>
        <w:t xml:space="preserve">Esimerkki 7.558</w:t>
      </w:r>
    </w:p>
    <w:p>
      <w:r>
        <w:t xml:space="preserve">Mikä on Tyynenmeren suolapitoisuus?</w:t>
      </w:r>
    </w:p>
    <w:p>
      <w:r>
        <w:rPr>
          <w:b/>
        </w:rPr>
        <w:t xml:space="preserve">Tulos</w:t>
      </w:r>
    </w:p>
    <w:p>
      <w:r>
        <w:t xml:space="preserve">35</w:t>
      </w:r>
    </w:p>
    <w:p>
      <w:r>
        <w:rPr>
          <w:b/>
        </w:rPr>
        <w:t xml:space="preserve">Esimerkki 7.559</w:t>
      </w:r>
    </w:p>
    <w:p>
      <w:r>
        <w:t xml:space="preserve">Milloin Ginny Weasley liittyi kvidditch-joukkueeseen?</w:t>
      </w:r>
    </w:p>
    <w:p>
      <w:r>
        <w:rPr>
          <w:b/>
        </w:rPr>
        <w:t xml:space="preserve">Tulos</w:t>
      </w:r>
    </w:p>
    <w:p>
      <w:r>
        <w:t xml:space="preserve">Puoliverinen prinssi</w:t>
      </w:r>
    </w:p>
    <w:p>
      <w:r>
        <w:rPr>
          <w:b/>
        </w:rPr>
        <w:t xml:space="preserve">Esimerkki 7.560</w:t>
      </w:r>
    </w:p>
    <w:p>
      <w:r>
        <w:t xml:space="preserve">missä lähteitä muodostuu pohjavesipinnan suhteen?</w:t>
      </w:r>
    </w:p>
    <w:p>
      <w:r>
        <w:rPr>
          <w:b/>
        </w:rPr>
        <w:t xml:space="preserve">Tulos</w:t>
      </w:r>
    </w:p>
    <w:p>
      <w:r>
        <w:t xml:space="preserve">Hillsides</w:t>
      </w:r>
    </w:p>
    <w:p>
      <w:r>
        <w:rPr>
          <w:b/>
        </w:rPr>
        <w:t xml:space="preserve">Esimerkki 7.561</w:t>
      </w:r>
    </w:p>
    <w:p>
      <w:r>
        <w:t xml:space="preserve">erityyppiset öljyt, joita voidaan käyttää oio-objektiivin kanssa</w:t>
      </w:r>
    </w:p>
    <w:p>
      <w:r>
        <w:rPr>
          <w:b/>
        </w:rPr>
        <w:t xml:space="preserve">Tulos</w:t>
      </w:r>
    </w:p>
    <w:p>
      <w:r>
        <w:t xml:space="preserve">synteettiset upotusöljyt</w:t>
      </w:r>
    </w:p>
    <w:p>
      <w:r>
        <w:rPr>
          <w:b/>
        </w:rPr>
        <w:t xml:space="preserve">Tulos</w:t>
      </w:r>
    </w:p>
    <w:p>
      <w:r>
        <w:t xml:space="preserve">seetripuuöljy</w:t>
      </w:r>
    </w:p>
    <w:p>
      <w:r>
        <w:rPr>
          <w:b/>
        </w:rPr>
        <w:t xml:space="preserve">Esimerkki 7.562</w:t>
      </w:r>
    </w:p>
    <w:p>
      <w:r>
        <w:t xml:space="preserve">keneen perustui amerikkalainen tarkka-ampuja -elokuva?</w:t>
      </w:r>
    </w:p>
    <w:p>
      <w:r>
        <w:rPr>
          <w:b/>
        </w:rPr>
        <w:t xml:space="preserve">Tulos</w:t>
      </w:r>
    </w:p>
    <w:p>
      <w:r>
        <w:t xml:space="preserve">Chris Kyle</w:t>
      </w:r>
    </w:p>
    <w:p>
      <w:r>
        <w:rPr>
          <w:b/>
        </w:rPr>
        <w:t xml:space="preserve">Esimerkki 7.563</w:t>
      </w:r>
    </w:p>
    <w:p>
      <w:r>
        <w:t xml:space="preserve">Mikä kaupunki tunnetaan Intian helmikaupunkina?</w:t>
      </w:r>
    </w:p>
    <w:p>
      <w:r>
        <w:rPr>
          <w:b/>
        </w:rPr>
        <w:t xml:space="preserve">Tulos</w:t>
      </w:r>
    </w:p>
    <w:p>
      <w:r>
        <w:t xml:space="preserve">Tuticorin (Thoothukudi)</w:t>
      </w:r>
    </w:p>
    <w:p>
      <w:r>
        <w:rPr>
          <w:b/>
        </w:rPr>
        <w:t xml:space="preserve">Esimerkki 7.564</w:t>
      </w:r>
    </w:p>
    <w:p>
      <w:r>
        <w:t xml:space="preserve">millä autolla Reynolds Woodcock ajaa Phantom-ketjussa?</w:t>
      </w:r>
    </w:p>
    <w:p>
      <w:r>
        <w:rPr>
          <w:b/>
        </w:rPr>
        <w:t xml:space="preserve">Tulos</w:t>
      </w:r>
    </w:p>
    <w:p>
      <w:r>
        <w:t xml:space="preserve">ruskeankeltainen Bristol 405</w:t>
      </w:r>
    </w:p>
    <w:p>
      <w:r>
        <w:rPr>
          <w:b/>
        </w:rPr>
        <w:t xml:space="preserve">Esimerkki 7.565</w:t>
      </w:r>
    </w:p>
    <w:p>
      <w:r>
        <w:t xml:space="preserve">joka puhuu Maxin ääntä hassusta elokuvasta.</w:t>
      </w:r>
    </w:p>
    <w:p>
      <w:r>
        <w:rPr>
          <w:b/>
        </w:rPr>
        <w:t xml:space="preserve">Tulos</w:t>
      </w:r>
    </w:p>
    <w:p>
      <w:r>
        <w:t xml:space="preserve">Jason Marsden</w:t>
      </w:r>
    </w:p>
    <w:p>
      <w:r>
        <w:rPr>
          <w:b/>
        </w:rPr>
        <w:t xml:space="preserve">Esimerkki 7.566</w:t>
      </w:r>
    </w:p>
    <w:p>
      <w:r>
        <w:t xml:space="preserve">mistä Ranskan ympäriajo alkoi vuonna 1954?</w:t>
      </w:r>
    </w:p>
    <w:p>
      <w:r>
        <w:rPr>
          <w:b/>
        </w:rPr>
        <w:t xml:space="preserve">Tulos</w:t>
      </w:r>
    </w:p>
    <w:p>
      <w:r>
        <w:t xml:space="preserve">Amsterdam</w:t>
      </w:r>
    </w:p>
    <w:p>
      <w:r>
        <w:rPr>
          <w:b/>
        </w:rPr>
        <w:t xml:space="preserve">Esimerkki 7.567</w:t>
      </w:r>
    </w:p>
    <w:p>
      <w:r>
        <w:t xml:space="preserve">Missä on Croke Parkin Hogan-katsomo?</w:t>
      </w:r>
    </w:p>
    <w:p>
      <w:r>
        <w:rPr>
          <w:b/>
        </w:rPr>
        <w:t xml:space="preserve">Tulos</w:t>
      </w:r>
    </w:p>
    <w:p>
      <w:r>
        <w:t xml:space="preserve">rautatien päätepysäkki</w:t>
      </w:r>
    </w:p>
    <w:p>
      <w:r>
        <w:rPr>
          <w:b/>
        </w:rPr>
        <w:t xml:space="preserve">Esimerkki 7.568</w:t>
      </w:r>
    </w:p>
    <w:p>
      <w:r>
        <w:t xml:space="preserve">espanjalainen kaupunki Sierra Nevadan juurella</w:t>
      </w:r>
    </w:p>
    <w:p>
      <w:r>
        <w:rPr>
          <w:b/>
        </w:rPr>
        <w:t xml:space="preserve">Tulos</w:t>
      </w:r>
    </w:p>
    <w:p>
      <w:r>
        <w:t xml:space="preserve">Granada</w:t>
      </w:r>
    </w:p>
    <w:p>
      <w:r>
        <w:rPr>
          <w:b/>
        </w:rPr>
        <w:t xml:space="preserve">Esimerkki 7.569</w:t>
      </w:r>
    </w:p>
    <w:p>
      <w:r>
        <w:t xml:space="preserve">joka näyttelee Kikiä Etelän kuningattaressa...</w:t>
      </w:r>
    </w:p>
    <w:p>
      <w:r>
        <w:rPr>
          <w:b/>
        </w:rPr>
        <w:t xml:space="preserve">Tulos</w:t>
      </w:r>
    </w:p>
    <w:p>
      <w:r>
        <w:t xml:space="preserve">Michel Duval</w:t>
      </w:r>
    </w:p>
    <w:p>
      <w:r>
        <w:rPr>
          <w:b/>
        </w:rPr>
        <w:t xml:space="preserve">Esimerkki 7.570</w:t>
      </w:r>
    </w:p>
    <w:p>
      <w:r>
        <w:t xml:space="preserve">kuka on menossa kiertueelle Taylor Swift 2018</w:t>
      </w:r>
    </w:p>
    <w:p>
      <w:r>
        <w:rPr>
          <w:b/>
        </w:rPr>
        <w:t xml:space="preserve">Tulos</w:t>
      </w:r>
    </w:p>
    <w:p>
      <w:r>
        <w:t xml:space="preserve">Charli XCX</w:t>
      </w:r>
    </w:p>
    <w:p>
      <w:r>
        <w:rPr>
          <w:b/>
        </w:rPr>
        <w:t xml:space="preserve">Tulos</w:t>
      </w:r>
    </w:p>
    <w:p>
      <w:r>
        <w:t xml:space="preserve">Camila Cabello</w:t>
      </w:r>
    </w:p>
    <w:p>
      <w:r>
        <w:rPr>
          <w:b/>
        </w:rPr>
        <w:t xml:space="preserve">Esimerkki 7.571</w:t>
      </w:r>
    </w:p>
    <w:p>
      <w:r>
        <w:t xml:space="preserve">milloin kultakuumeen kausi alkaa 2017</w:t>
      </w:r>
    </w:p>
    <w:p>
      <w:r>
        <w:rPr>
          <w:b/>
        </w:rPr>
        <w:t xml:space="preserve">Tulos</w:t>
      </w:r>
    </w:p>
    <w:p>
      <w:r>
        <w:t xml:space="preserve">lokakuu 13, 2017</w:t>
      </w:r>
    </w:p>
    <w:p>
      <w:r>
        <w:rPr>
          <w:b/>
        </w:rPr>
        <w:t xml:space="preserve">Esimerkki 7.572</w:t>
      </w:r>
    </w:p>
    <w:p>
      <w:r>
        <w:t xml:space="preserve">Milloin Los Angeles Dodgers voitti viimeksi World Seriesin?</w:t>
      </w:r>
    </w:p>
    <w:p>
      <w:r>
        <w:rPr>
          <w:b/>
        </w:rPr>
        <w:t xml:space="preserve">Tulos</w:t>
      </w:r>
    </w:p>
    <w:p>
      <w:r>
        <w:t xml:space="preserve">1988</w:t>
      </w:r>
    </w:p>
    <w:p>
      <w:r>
        <w:rPr>
          <w:b/>
        </w:rPr>
        <w:t xml:space="preserve">Esimerkki 7.573</w:t>
      </w:r>
    </w:p>
    <w:p>
      <w:r>
        <w:t xml:space="preserve">milloin rugby unionissa on ryntäyspeli</w:t>
      </w:r>
    </w:p>
    <w:p>
      <w:r>
        <w:rPr>
          <w:b/>
        </w:rPr>
        <w:t xml:space="preserve">Tulos</w:t>
      </w:r>
    </w:p>
    <w:p>
      <w:r>
        <w:t xml:space="preserve">vähäisen rikkomuksen jälkeen</w:t>
      </w:r>
    </w:p>
    <w:p>
      <w:r>
        <w:rPr>
          <w:b/>
        </w:rPr>
        <w:t xml:space="preserve">Esimerkki 7.574</w:t>
      </w:r>
    </w:p>
    <w:p>
      <w:r>
        <w:t xml:space="preserve">Milloin Game of Thrones 7. kausi esitetään?</w:t>
      </w:r>
    </w:p>
    <w:p>
      <w:r>
        <w:rPr>
          <w:b/>
        </w:rPr>
        <w:t xml:space="preserve">Tulos</w:t>
      </w:r>
    </w:p>
    <w:p>
      <w:r>
        <w:t xml:space="preserve">heinäkuu 16, 2017</w:t>
      </w:r>
    </w:p>
    <w:p>
      <w:r>
        <w:rPr>
          <w:b/>
        </w:rPr>
        <w:t xml:space="preserve">Esimerkki 7.575</w:t>
      </w:r>
    </w:p>
    <w:p>
      <w:r>
        <w:t xml:space="preserve">joka näyttelee Jilliä Nuoret ja levottomat -elokuvassa.</w:t>
      </w:r>
    </w:p>
    <w:p>
      <w:r>
        <w:rPr>
          <w:b/>
        </w:rPr>
        <w:t xml:space="preserve">Tulos</w:t>
      </w:r>
    </w:p>
    <w:p>
      <w:r>
        <w:t xml:space="preserve">Jess Walton</w:t>
      </w:r>
    </w:p>
    <w:p>
      <w:r>
        <w:rPr>
          <w:b/>
        </w:rPr>
        <w:t xml:space="preserve">Esimerkki 7.576</w:t>
      </w:r>
    </w:p>
    <w:p>
      <w:r>
        <w:t xml:space="preserve">mikä on yleisin raamatunkäännös englanniksi</w:t>
      </w:r>
    </w:p>
    <w:p>
      <w:r>
        <w:rPr>
          <w:b/>
        </w:rPr>
        <w:t xml:space="preserve">Tulos</w:t>
      </w:r>
    </w:p>
    <w:p>
      <w:r>
        <w:t xml:space="preserve">Kuningas Jaakon versio</w:t>
      </w:r>
    </w:p>
    <w:p>
      <w:r>
        <w:rPr>
          <w:b/>
        </w:rPr>
        <w:t xml:space="preserve">Esimerkki 7.577</w:t>
      </w:r>
    </w:p>
    <w:p>
      <w:r>
        <w:t xml:space="preserve">Mikä on termi happamoituneelle arabialaiselle litteälle leivälle?</w:t>
      </w:r>
    </w:p>
    <w:p>
      <w:r>
        <w:rPr>
          <w:b/>
        </w:rPr>
        <w:t xml:space="preserve">Tulos</w:t>
      </w:r>
    </w:p>
    <w:p>
      <w:r>
        <w:t xml:space="preserve">Khubz Burr</w:t>
      </w:r>
    </w:p>
    <w:p>
      <w:r>
        <w:rPr>
          <w:b/>
        </w:rPr>
        <w:t xml:space="preserve">Tulos</w:t>
      </w:r>
    </w:p>
    <w:p>
      <w:r>
        <w:t xml:space="preserve">Khubz al-nokhalah</w:t>
      </w:r>
    </w:p>
    <w:p>
      <w:r>
        <w:rPr>
          <w:b/>
        </w:rPr>
        <w:t xml:space="preserve">Tulos</w:t>
      </w:r>
    </w:p>
    <w:p>
      <w:r>
        <w:t xml:space="preserve">Khubz Asmr</w:t>
      </w:r>
    </w:p>
    <w:p>
      <w:r>
        <w:rPr>
          <w:b/>
        </w:rPr>
        <w:t xml:space="preserve">Esimerkki 7.578</w:t>
      </w:r>
    </w:p>
    <w:p>
      <w:r>
        <w:t xml:space="preserve">joka näytteli Calebia sarjassa Sarah Plain and Tall...</w:t>
      </w:r>
    </w:p>
    <w:p>
      <w:r>
        <w:rPr>
          <w:b/>
        </w:rPr>
        <w:t xml:space="preserve">Tulos</w:t>
      </w:r>
    </w:p>
    <w:p>
      <w:r>
        <w:t xml:space="preserve">Christopher Bell</w:t>
      </w:r>
    </w:p>
    <w:p>
      <w:r>
        <w:rPr>
          <w:b/>
        </w:rPr>
        <w:t xml:space="preserve">Esimerkki 7.579</w:t>
      </w:r>
    </w:p>
    <w:p>
      <w:r>
        <w:t xml:space="preserve">Mitä tarkoittaa, kun kuulet korkeita ääniä?</w:t>
      </w:r>
    </w:p>
    <w:p>
      <w:r>
        <w:rPr>
          <w:b/>
        </w:rPr>
        <w:t xml:space="preserve">Tulos</w:t>
      </w:r>
    </w:p>
    <w:p>
      <w:r>
        <w:t xml:space="preserve">Tinnitus</w:t>
      </w:r>
    </w:p>
    <w:p>
      <w:r>
        <w:rPr>
          <w:b/>
        </w:rPr>
        <w:t xml:space="preserve">Esimerkki 7.580</w:t>
      </w:r>
    </w:p>
    <w:p>
      <w:r>
        <w:t xml:space="preserve">Milloin roomalainen Colosseum rakennettiin Italiassa?</w:t>
      </w:r>
    </w:p>
    <w:p>
      <w:r>
        <w:rPr>
          <w:b/>
        </w:rPr>
        <w:t xml:space="preserve">Tulos</w:t>
      </w:r>
    </w:p>
    <w:p>
      <w:r>
        <w:t xml:space="preserve">AD 80</w:t>
      </w:r>
    </w:p>
    <w:p>
      <w:r>
        <w:rPr>
          <w:b/>
        </w:rPr>
        <w:t xml:space="preserve">Esimerkki 7.581</w:t>
      </w:r>
    </w:p>
    <w:p>
      <w:r>
        <w:t xml:space="preserve">Kuka äänesti Slinkyn lelutarina 3:ssa?</w:t>
      </w:r>
    </w:p>
    <w:p>
      <w:r>
        <w:rPr>
          <w:b/>
        </w:rPr>
        <w:t xml:space="preserve">Tulos</w:t>
      </w:r>
    </w:p>
    <w:p>
      <w:r>
        <w:t xml:space="preserve">Blake Clark</w:t>
      </w:r>
    </w:p>
    <w:p>
      <w:r>
        <w:rPr>
          <w:b/>
        </w:rPr>
        <w:t xml:space="preserve">Esimerkki 7.582</w:t>
      </w:r>
    </w:p>
    <w:p>
      <w:r>
        <w:t xml:space="preserve">missä kuningas Arthur legenda miekasta ammuttiin?</w:t>
      </w:r>
    </w:p>
    <w:p>
      <w:r>
        <w:rPr>
          <w:b/>
        </w:rPr>
        <w:t xml:space="preserve">Tulos</w:t>
      </w:r>
    </w:p>
    <w:p>
      <w:r>
        <w:t xml:space="preserve">Windsorin suuri puisto</w:t>
      </w:r>
    </w:p>
    <w:p>
      <w:r>
        <w:rPr>
          <w:b/>
        </w:rPr>
        <w:t xml:space="preserve">Tulos</w:t>
      </w:r>
    </w:p>
    <w:p>
      <w:r>
        <w:t xml:space="preserve">Warner Bros. Studios, Leavesden</w:t>
      </w:r>
    </w:p>
    <w:p>
      <w:r>
        <w:rPr>
          <w:b/>
        </w:rPr>
        <w:t xml:space="preserve">Tulos</w:t>
      </w:r>
    </w:p>
    <w:p>
      <w:r>
        <w:t xml:space="preserve">Snowdonia</w:t>
      </w:r>
    </w:p>
    <w:p>
      <w:r>
        <w:rPr>
          <w:b/>
        </w:rPr>
        <w:t xml:space="preserve">Esimerkki 7.583</w:t>
      </w:r>
    </w:p>
    <w:p>
      <w:r>
        <w:t xml:space="preserve">Mitkä ovat Chicagon lipun neljä tähteä?</w:t>
      </w:r>
    </w:p>
    <w:p>
      <w:r>
        <w:rPr>
          <w:b/>
        </w:rPr>
        <w:t xml:space="preserve">Tulos</w:t>
      </w:r>
    </w:p>
    <w:p>
      <w:r>
        <w:t xml:space="preserve">symboloivat historiallisia tapahtumia</w:t>
      </w:r>
    </w:p>
    <w:p>
      <w:r>
        <w:rPr>
          <w:b/>
        </w:rPr>
        <w:t xml:space="preserve">Esimerkki 7.584</w:t>
      </w:r>
    </w:p>
    <w:p>
      <w:r>
        <w:t xml:space="preserve">Mistä sukunimi bermudez tulee?</w:t>
      </w:r>
    </w:p>
    <w:p>
      <w:r>
        <w:rPr>
          <w:b/>
        </w:rPr>
        <w:t xml:space="preserve">Tulos</w:t>
      </w:r>
    </w:p>
    <w:p>
      <w:r>
        <w:t xml:space="preserve">Espanja</w:t>
      </w:r>
    </w:p>
    <w:p>
      <w:r>
        <w:rPr>
          <w:b/>
        </w:rPr>
        <w:t xml:space="preserve">Esimerkki 7.585</w:t>
      </w:r>
    </w:p>
    <w:p>
      <w:r>
        <w:t xml:space="preserve">mikä on maailmanennätys pi:n muistamisessa</w:t>
      </w:r>
    </w:p>
    <w:p>
      <w:r>
        <w:rPr>
          <w:b/>
        </w:rPr>
        <w:t xml:space="preserve">Tulos</w:t>
      </w:r>
    </w:p>
    <w:p>
      <w:r>
        <w:t xml:space="preserve">Akira Haraguchi</w:t>
      </w:r>
    </w:p>
    <w:p>
      <w:r>
        <w:rPr>
          <w:b/>
        </w:rPr>
        <w:t xml:space="preserve">Esimerkki 7.586</w:t>
      </w:r>
    </w:p>
    <w:p>
      <w:r>
        <w:t xml:space="preserve">mikä oli ykkösbiisi 31. elokuuta 2017</w:t>
      </w:r>
    </w:p>
    <w:p>
      <w:r>
        <w:rPr>
          <w:b/>
        </w:rPr>
        <w:t xml:space="preserve">Tulos</w:t>
      </w:r>
    </w:p>
    <w:p>
      <w:r>
        <w:t xml:space="preserve">Despacito</w:t>
      </w:r>
    </w:p>
    <w:p>
      <w:r>
        <w:rPr>
          <w:b/>
        </w:rPr>
        <w:t xml:space="preserve">Esimerkki 7.587</w:t>
      </w:r>
    </w:p>
    <w:p>
      <w:r>
        <w:t xml:space="preserve">kun oli tappaa pilkkalintu tehty -</w:t>
      </w:r>
    </w:p>
    <w:p>
      <w:r>
        <w:rPr>
          <w:b/>
        </w:rPr>
        <w:t xml:space="preserve">Tulos</w:t>
      </w:r>
    </w:p>
    <w:p>
      <w:r>
        <w:t xml:space="preserve">1960</w:t>
      </w:r>
    </w:p>
    <w:p>
      <w:r>
        <w:rPr>
          <w:b/>
        </w:rPr>
        <w:t xml:space="preserve">Esimerkki 7.588</w:t>
      </w:r>
    </w:p>
    <w:p>
      <w:r>
        <w:t xml:space="preserve">Mistä hapettumisfosforylaatioprosessi saa energiaa atp:n muodostamiseen?</w:t>
      </w:r>
    </w:p>
    <w:p>
      <w:r>
        <w:rPr>
          <w:b/>
        </w:rPr>
        <w:t xml:space="preserve">Tulos</w:t>
      </w:r>
    </w:p>
    <w:p>
      <w:r>
        <w:t xml:space="preserve">redox-reaktiot</w:t>
      </w:r>
    </w:p>
    <w:p>
      <w:r>
        <w:rPr>
          <w:b/>
        </w:rPr>
        <w:t xml:space="preserve">Esimerkki 7.589</w:t>
      </w:r>
    </w:p>
    <w:p>
      <w:r>
        <w:t xml:space="preserve">joka tappoi filistealaiset aasin leukaluun avulla...</w:t>
      </w:r>
    </w:p>
    <w:p>
      <w:r>
        <w:rPr>
          <w:b/>
        </w:rPr>
        <w:t xml:space="preserve">Tulos</w:t>
      </w:r>
    </w:p>
    <w:p>
      <w:r>
        <w:t xml:space="preserve">Samson</w:t>
      </w:r>
    </w:p>
    <w:p>
      <w:r>
        <w:rPr>
          <w:b/>
        </w:rPr>
        <w:t xml:space="preserve">Esimerkki 7.590</w:t>
      </w:r>
    </w:p>
    <w:p>
      <w:r>
        <w:t xml:space="preserve">Milloin tyttöystävien avioero-opas kausi 3 alkaa?</w:t>
      </w:r>
    </w:p>
    <w:p>
      <w:r>
        <w:rPr>
          <w:b/>
        </w:rPr>
        <w:t xml:space="preserve">Tulos</w:t>
      </w:r>
    </w:p>
    <w:p>
      <w:r>
        <w:t xml:space="preserve">tammikuu 11, 2017</w:t>
      </w:r>
    </w:p>
    <w:p>
      <w:r>
        <w:rPr>
          <w:b/>
        </w:rPr>
        <w:t xml:space="preserve">Esimerkki 7.591</w:t>
      </w:r>
    </w:p>
    <w:p>
      <w:r>
        <w:t xml:space="preserve">kuinka syvä jää on jääkiekkokaukalossa?</w:t>
      </w:r>
    </w:p>
    <w:p>
      <w:r>
        <w:rPr>
          <w:b/>
        </w:rPr>
        <w:t xml:space="preserve">Tulos</w:t>
      </w:r>
    </w:p>
    <w:p>
      <w:r>
        <w:t xml:space="preserve">1 1/2"</w:t>
      </w:r>
    </w:p>
    <w:p>
      <w:r>
        <w:rPr>
          <w:b/>
        </w:rPr>
        <w:t xml:space="preserve">Esimerkki 7.592</w:t>
      </w:r>
    </w:p>
    <w:p>
      <w:r>
        <w:t xml:space="preserve">Milloin kesäaika otettiin käyttöön Yhdysvalloissa?</w:t>
      </w:r>
    </w:p>
    <w:p>
      <w:r>
        <w:rPr>
          <w:b/>
        </w:rPr>
        <w:t xml:space="preserve">Tulos</w:t>
      </w:r>
    </w:p>
    <w:p>
      <w:r>
        <w:t xml:space="preserve">1918</w:t>
      </w:r>
    </w:p>
    <w:p>
      <w:r>
        <w:rPr>
          <w:b/>
        </w:rPr>
        <w:t xml:space="preserve">Esimerkki 7.593</w:t>
      </w:r>
    </w:p>
    <w:p>
      <w:r>
        <w:t xml:space="preserve">ct:tä tuottavat mitkä kilpirauhasen solut tuottavat sitä.</w:t>
      </w:r>
    </w:p>
    <w:p>
      <w:r>
        <w:rPr>
          <w:b/>
        </w:rPr>
        <w:t xml:space="preserve">Tulos</w:t>
      </w:r>
    </w:p>
    <w:p>
      <w:r>
        <w:t xml:space="preserve">Parafollikulaariset solut</w:t>
      </w:r>
    </w:p>
    <w:p>
      <w:r>
        <w:rPr>
          <w:b/>
        </w:rPr>
        <w:t xml:space="preserve">Esimerkki 7.594</w:t>
      </w:r>
    </w:p>
    <w:p>
      <w:r>
        <w:t xml:space="preserve">mistä termi "pimeä keskiaika" on peräisin</w:t>
      </w:r>
    </w:p>
    <w:p>
      <w:r>
        <w:rPr>
          <w:b/>
        </w:rPr>
        <w:t xml:space="preserve">Tulos</w:t>
      </w:r>
    </w:p>
    <w:p>
      <w:r>
        <w:t xml:space="preserve">Italialainen tutkija Petrarca</w:t>
      </w:r>
    </w:p>
    <w:p>
      <w:r>
        <w:rPr>
          <w:b/>
        </w:rPr>
        <w:t xml:space="preserve">Esimerkki 7.595</w:t>
      </w:r>
    </w:p>
    <w:p>
      <w:r>
        <w:t xml:space="preserve">joka laulaa does he love me with reba kanssa</w:t>
      </w:r>
    </w:p>
    <w:p>
      <w:r>
        <w:rPr>
          <w:b/>
        </w:rPr>
        <w:t xml:space="preserve">Tulos</w:t>
      </w:r>
    </w:p>
    <w:p>
      <w:r>
        <w:t xml:space="preserve">Linda Davis</w:t>
      </w:r>
    </w:p>
    <w:p>
      <w:r>
        <w:rPr>
          <w:b/>
        </w:rPr>
        <w:t xml:space="preserve">Esimerkki 7.596</w:t>
      </w:r>
    </w:p>
    <w:p>
      <w:r>
        <w:t xml:space="preserve">suurin järvi Yhdysvalloissa rajaa mitkä osavaltiot</w:t>
      </w:r>
    </w:p>
    <w:p>
      <w:r>
        <w:rPr>
          <w:b/>
        </w:rPr>
        <w:t xml:space="preserve">Tulos</w:t>
      </w:r>
    </w:p>
    <w:p>
      <w:r>
        <w:t xml:space="preserve">Ontario</w:t>
      </w:r>
    </w:p>
    <w:p>
      <w:r>
        <w:rPr>
          <w:b/>
        </w:rPr>
        <w:t xml:space="preserve">Tulos</w:t>
      </w:r>
    </w:p>
    <w:p>
      <w:r>
        <w:t xml:space="preserve">Wisconsin</w:t>
      </w:r>
    </w:p>
    <w:p>
      <w:r>
        <w:rPr>
          <w:b/>
        </w:rPr>
        <w:t xml:space="preserve">Tulos</w:t>
      </w:r>
    </w:p>
    <w:p>
      <w:r>
        <w:t xml:space="preserve">Michigan</w:t>
      </w:r>
    </w:p>
    <w:p>
      <w:r>
        <w:rPr>
          <w:b/>
        </w:rPr>
        <w:t xml:space="preserve">Tulos</w:t>
      </w:r>
    </w:p>
    <w:p>
      <w:r>
        <w:t xml:space="preserve">Minnesota</w:t>
      </w:r>
    </w:p>
    <w:p>
      <w:r>
        <w:rPr>
          <w:b/>
        </w:rPr>
        <w:t xml:space="preserve">Esimerkki 7.597</w:t>
      </w:r>
    </w:p>
    <w:p>
      <w:r>
        <w:t xml:space="preserve">muutosta, jossa muodostuu uusia tuotteita, kutsutaan nimellä</w:t>
      </w:r>
    </w:p>
    <w:p>
      <w:r>
        <w:rPr>
          <w:b/>
        </w:rPr>
        <w:t xml:space="preserve">Tulos</w:t>
      </w:r>
    </w:p>
    <w:p>
      <w:r>
        <w:t xml:space="preserve">Kemialliset reaktiot</w:t>
      </w:r>
    </w:p>
    <w:p>
      <w:r>
        <w:rPr>
          <w:b/>
        </w:rPr>
        <w:t xml:space="preserve">Esimerkki 7.598</w:t>
      </w:r>
    </w:p>
    <w:p>
      <w:r>
        <w:t xml:space="preserve">kuka oli Gallipolin kampanjan brittikomentaja?</w:t>
      </w:r>
    </w:p>
    <w:p>
      <w:r>
        <w:rPr>
          <w:b/>
        </w:rPr>
        <w:t xml:space="preserve">Tulos</w:t>
      </w:r>
    </w:p>
    <w:p>
      <w:r>
        <w:t xml:space="preserve">Roger Keyes</w:t>
      </w:r>
    </w:p>
    <w:p>
      <w:r>
        <w:rPr>
          <w:b/>
        </w:rPr>
        <w:t xml:space="preserve">Esimerkki 7.599</w:t>
      </w:r>
    </w:p>
    <w:p>
      <w:r>
        <w:t xml:space="preserve">kuinka monta Super Bowl -voittoa Pittsburgh Steelersillä on?</w:t>
      </w:r>
    </w:p>
    <w:p>
      <w:r>
        <w:rPr>
          <w:b/>
        </w:rPr>
        <w:t xml:space="preserve">Tulos</w:t>
      </w:r>
    </w:p>
    <w:p>
      <w:r>
        <w:t xml:space="preserve">kuusi</w:t>
      </w:r>
    </w:p>
    <w:p>
      <w:r>
        <w:rPr>
          <w:b/>
        </w:rPr>
        <w:t xml:space="preserve">Esimerkki 7.600</w:t>
      </w:r>
    </w:p>
    <w:p>
      <w:r>
        <w:t xml:space="preserve">Milloin Pohjois-Irlanti on viimeksi päässyt maailmanmestaruuskisoihin?</w:t>
      </w:r>
    </w:p>
    <w:p>
      <w:r>
        <w:rPr>
          <w:b/>
        </w:rPr>
        <w:t xml:space="preserve">Tulos</w:t>
      </w:r>
    </w:p>
    <w:p>
      <w:r>
        <w:t xml:space="preserve">2018</w:t>
      </w:r>
    </w:p>
    <w:p>
      <w:r>
        <w:rPr>
          <w:b/>
        </w:rPr>
        <w:t xml:space="preserve">Esimerkki 7.601</w:t>
      </w:r>
    </w:p>
    <w:p>
      <w:r>
        <w:t xml:space="preserve">Mikä kaupunki on härkien juoksu?</w:t>
      </w:r>
    </w:p>
    <w:p>
      <w:r>
        <w:rPr>
          <w:b/>
        </w:rPr>
        <w:t xml:space="preserve">Tulos</w:t>
      </w:r>
    </w:p>
    <w:p>
      <w:r>
        <w:t xml:space="preserve">joissakin Meksikon kaupungeissa</w:t>
      </w:r>
    </w:p>
    <w:p>
      <w:r>
        <w:rPr>
          <w:b/>
        </w:rPr>
        <w:t xml:space="preserve">Tulos</w:t>
      </w:r>
    </w:p>
    <w:p>
      <w:r>
        <w:t xml:space="preserve">Etelä-Ranska</w:t>
      </w:r>
    </w:p>
    <w:p>
      <w:r>
        <w:rPr>
          <w:b/>
        </w:rPr>
        <w:t xml:space="preserve">Tulos</w:t>
      </w:r>
    </w:p>
    <w:p>
      <w:r>
        <w:t xml:space="preserve">Pamplona</w:t>
      </w:r>
    </w:p>
    <w:p>
      <w:r>
        <w:rPr>
          <w:b/>
        </w:rPr>
        <w:t xml:space="preserve">Esimerkki 7.602</w:t>
      </w:r>
    </w:p>
    <w:p>
      <w:r>
        <w:t xml:space="preserve">kuka oli ensimmäinen henkilö, jolle myönnettiin bharat ratna...</w:t>
      </w:r>
    </w:p>
    <w:p>
      <w:r>
        <w:rPr>
          <w:b/>
        </w:rPr>
        <w:t xml:space="preserve">Tulos</w:t>
      </w:r>
    </w:p>
    <w:p>
      <w:r>
        <w:t xml:space="preserve">tiedemies C. V. Raman</w:t>
      </w:r>
    </w:p>
    <w:p>
      <w:r>
        <w:rPr>
          <w:b/>
        </w:rPr>
        <w:t xml:space="preserve">Tulos</w:t>
      </w:r>
    </w:p>
    <w:p>
      <w:r>
        <w:t xml:space="preserve">filosofi Sarvepalli Radhakrishnan</w:t>
      </w:r>
    </w:p>
    <w:p>
      <w:r>
        <w:rPr>
          <w:b/>
        </w:rPr>
        <w:t xml:space="preserve">Tulos</w:t>
      </w:r>
    </w:p>
    <w:p>
      <w:r>
        <w:t xml:space="preserve">poliitikko C. Rajagopalachari,</w:t>
      </w:r>
    </w:p>
    <w:p>
      <w:r>
        <w:rPr>
          <w:b/>
        </w:rPr>
        <w:t xml:space="preserve">Esimerkki 7.603</w:t>
      </w:r>
    </w:p>
    <w:p>
      <w:r>
        <w:t xml:space="preserve">dolce ja gabbana perustuu mihin italialaiseen kaupunkiin</w:t>
      </w:r>
    </w:p>
    <w:p>
      <w:r>
        <w:rPr>
          <w:b/>
        </w:rPr>
        <w:t xml:space="preserve">Tulos</w:t>
      </w:r>
    </w:p>
    <w:p>
      <w:r>
        <w:t xml:space="preserve">Milan</w:t>
      </w:r>
    </w:p>
    <w:p>
      <w:r>
        <w:rPr>
          <w:b/>
        </w:rPr>
        <w:t xml:space="preserve">Esimerkki 7.604</w:t>
      </w:r>
    </w:p>
    <w:p>
      <w:r>
        <w:t xml:space="preserve">Mikä on Nigerian presidentin koko nimi?</w:t>
      </w:r>
    </w:p>
    <w:p>
      <w:r>
        <w:rPr>
          <w:b/>
        </w:rPr>
        <w:t xml:space="preserve">Tulos</w:t>
      </w:r>
    </w:p>
    <w:p>
      <w:r>
        <w:t xml:space="preserve">Muhammadu Buhari</w:t>
      </w:r>
    </w:p>
    <w:p>
      <w:r>
        <w:rPr>
          <w:b/>
        </w:rPr>
        <w:t xml:space="preserve">Esimerkki 7.605</w:t>
      </w:r>
    </w:p>
    <w:p>
      <w:r>
        <w:t xml:space="preserve">joka näyttelee Madelinesin tytärtä Big Little Lies -elokuvassa -</w:t>
      </w:r>
    </w:p>
    <w:p>
      <w:r>
        <w:rPr>
          <w:b/>
        </w:rPr>
        <w:t xml:space="preserve">Tulos</w:t>
      </w:r>
    </w:p>
    <w:p>
      <w:r>
        <w:t xml:space="preserve">Kathryn Newton</w:t>
      </w:r>
    </w:p>
    <w:p>
      <w:r>
        <w:rPr>
          <w:b/>
        </w:rPr>
        <w:t xml:space="preserve">Esimerkki 7.606</w:t>
      </w:r>
    </w:p>
    <w:p>
      <w:r>
        <w:t xml:space="preserve">Mikä genre on veri hiki ja kyyneleet bts bts</w:t>
      </w:r>
    </w:p>
    <w:p>
      <w:r>
        <w:rPr>
          <w:b/>
        </w:rPr>
        <w:t xml:space="preserve">Tulos</w:t>
      </w:r>
    </w:p>
    <w:p>
      <w:r>
        <w:t xml:space="preserve">Moombahton</w:t>
      </w:r>
    </w:p>
    <w:p>
      <w:r>
        <w:rPr>
          <w:b/>
        </w:rPr>
        <w:t xml:space="preserve">Tulos</w:t>
      </w:r>
    </w:p>
    <w:p>
      <w:r>
        <w:t xml:space="preserve">ansa</w:t>
      </w:r>
    </w:p>
    <w:p>
      <w:r>
        <w:rPr>
          <w:b/>
        </w:rPr>
        <w:t xml:space="preserve">Esimerkki 7.607</w:t>
      </w:r>
    </w:p>
    <w:p>
      <w:r>
        <w:t xml:space="preserve">Mikä oli Masuli Patnam -nimen toinen nimi?</w:t>
      </w:r>
    </w:p>
    <w:p>
      <w:r>
        <w:rPr>
          <w:b/>
        </w:rPr>
        <w:t xml:space="preserve">Tulos</w:t>
      </w:r>
    </w:p>
    <w:p>
      <w:r>
        <w:t xml:space="preserve">Machilipatnam</w:t>
      </w:r>
    </w:p>
    <w:p>
      <w:r>
        <w:rPr>
          <w:b/>
        </w:rPr>
        <w:t xml:space="preserve">Esimerkki 7.608</w:t>
      </w:r>
    </w:p>
    <w:p>
      <w:r>
        <w:t xml:space="preserve">3. Mille kahdelle liittoutuneelle suurvallalle Britannia tarjosi sodan jälkeen maita Lähi-idässä.</w:t>
      </w:r>
    </w:p>
    <w:p>
      <w:r>
        <w:rPr>
          <w:b/>
        </w:rPr>
        <w:t xml:space="preserve">Tulos</w:t>
      </w:r>
    </w:p>
    <w:p>
      <w:r>
        <w:t xml:space="preserve">Ranskan</w:t>
      </w:r>
    </w:p>
    <w:p>
      <w:r>
        <w:rPr>
          <w:b/>
        </w:rPr>
        <w:t xml:space="preserve">Tulos</w:t>
      </w:r>
    </w:p>
    <w:p>
      <w:r>
        <w:t xml:space="preserve">Brittiläinen</w:t>
      </w:r>
    </w:p>
    <w:p>
      <w:r>
        <w:rPr>
          <w:b/>
        </w:rPr>
        <w:t xml:space="preserve">Esimerkki 7.609</w:t>
      </w:r>
    </w:p>
    <w:p>
      <w:r>
        <w:t xml:space="preserve">1 kunta vastaa kuinka monta neliöjalkaa.</w:t>
      </w:r>
    </w:p>
    <w:p>
      <w:r>
        <w:rPr>
          <w:b/>
        </w:rPr>
        <w:t xml:space="preserve">Tulos</w:t>
      </w:r>
    </w:p>
    <w:p>
      <w:r>
        <w:t xml:space="preserve">1 089 neliöjalkaa</w:t>
      </w:r>
    </w:p>
    <w:p>
      <w:r>
        <w:rPr>
          <w:b/>
        </w:rPr>
        <w:t xml:space="preserve">Esimerkki 7.610</w:t>
      </w:r>
    </w:p>
    <w:p>
      <w:r>
        <w:t xml:space="preserve">Minkä vuoden tienoilla Sir Gawain ja vihreä ritari kirjoitettiin?</w:t>
      </w:r>
    </w:p>
    <w:p>
      <w:r>
        <w:rPr>
          <w:b/>
        </w:rPr>
        <w:t xml:space="preserve">Tulos</w:t>
      </w:r>
    </w:p>
    <w:p>
      <w:r>
        <w:t xml:space="preserve">1300-luvun lopulla</w:t>
      </w:r>
    </w:p>
    <w:p>
      <w:r>
        <w:rPr>
          <w:b/>
        </w:rPr>
        <w:t xml:space="preserve">Esimerkki 7.611</w:t>
      </w:r>
    </w:p>
    <w:p>
      <w:r>
        <w:t xml:space="preserve">Kuka lauloi ensimmäisenä, miltä näytät tänä iltana...</w:t>
      </w:r>
    </w:p>
    <w:p>
      <w:r>
        <w:rPr>
          <w:b/>
        </w:rPr>
        <w:t xml:space="preserve">Tulos</w:t>
      </w:r>
    </w:p>
    <w:p>
      <w:r>
        <w:t xml:space="preserve">Fred Astaire</w:t>
      </w:r>
    </w:p>
    <w:p>
      <w:r>
        <w:rPr>
          <w:b/>
        </w:rPr>
        <w:t xml:space="preserve">Esimerkki 7.612</w:t>
      </w:r>
    </w:p>
    <w:p>
      <w:r>
        <w:t xml:space="preserve">missä on suuntanumero 204 Yhdysvalloissa</w:t>
      </w:r>
    </w:p>
    <w:p>
      <w:r>
        <w:rPr>
          <w:b/>
        </w:rPr>
        <w:t xml:space="preserve">Tulos</w:t>
      </w:r>
    </w:p>
    <w:p>
      <w:r>
        <w:t xml:space="preserve">Kanadan Manitoban maakunta</w:t>
      </w:r>
    </w:p>
    <w:p>
      <w:r>
        <w:rPr>
          <w:b/>
        </w:rPr>
        <w:t xml:space="preserve">Esimerkki 7.613</w:t>
      </w:r>
    </w:p>
    <w:p>
      <w:r>
        <w:t xml:space="preserve">mikä osa mcs:stä tuottaa keulakaikun tutkassa?</w:t>
      </w:r>
    </w:p>
    <w:p>
      <w:r>
        <w:rPr>
          <w:b/>
        </w:rPr>
        <w:t xml:space="preserve">Tulos</w:t>
      </w:r>
    </w:p>
    <w:p>
      <w:r>
        <w:t xml:space="preserve">järjestelmän takaosassa</w:t>
      </w:r>
    </w:p>
    <w:p>
      <w:r>
        <w:rPr>
          <w:b/>
        </w:rPr>
        <w:t xml:space="preserve">Esimerkki 7.614</w:t>
      </w:r>
    </w:p>
    <w:p>
      <w:r>
        <w:t xml:space="preserve">mitä kirjoja sormusten herra-sarjaan kuuluu?</w:t>
      </w:r>
    </w:p>
    <w:p>
      <w:r>
        <w:rPr>
          <w:b/>
        </w:rPr>
        <w:t xml:space="preserve">Tulos</w:t>
      </w:r>
    </w:p>
    <w:p>
      <w:r>
        <w:t xml:space="preserve">Fellowship</w:t>
      </w:r>
    </w:p>
    <w:p>
      <w:r>
        <w:rPr>
          <w:b/>
        </w:rPr>
        <w:t xml:space="preserve">Tulos</w:t>
      </w:r>
    </w:p>
    <w:p>
      <w:r>
        <w:t xml:space="preserve">Sormuksen veljeskunta</w:t>
      </w:r>
    </w:p>
    <w:p>
      <w:r>
        <w:rPr>
          <w:b/>
        </w:rPr>
        <w:t xml:space="preserve">Tulos</w:t>
      </w:r>
    </w:p>
    <w:p>
      <w:r>
        <w:t xml:space="preserve">Kuninkaan paluu</w:t>
      </w:r>
    </w:p>
    <w:p>
      <w:r>
        <w:rPr>
          <w:b/>
        </w:rPr>
        <w:t xml:space="preserve">Esimerkki 7.615</w:t>
      </w:r>
    </w:p>
    <w:p>
      <w:r>
        <w:t xml:space="preserve">minä vuonna elokuva Traffic ilmestyi</w:t>
      </w:r>
    </w:p>
    <w:p>
      <w:r>
        <w:rPr>
          <w:b/>
        </w:rPr>
        <w:t xml:space="preserve">Tulos</w:t>
      </w:r>
    </w:p>
    <w:p>
      <w:r>
        <w:t xml:space="preserve">2000</w:t>
      </w:r>
    </w:p>
    <w:p>
      <w:r>
        <w:rPr>
          <w:b/>
        </w:rPr>
        <w:t xml:space="preserve">Esimerkki 7.616</w:t>
      </w:r>
    </w:p>
    <w:p>
      <w:r>
        <w:t xml:space="preserve">joka näyttelee Caputoa sarjassa Orange is the new black...</w:t>
      </w:r>
    </w:p>
    <w:p>
      <w:r>
        <w:rPr>
          <w:b/>
        </w:rPr>
        <w:t xml:space="preserve">Tulos</w:t>
      </w:r>
    </w:p>
    <w:p>
      <w:r>
        <w:t xml:space="preserve">Nick Sandow</w:t>
      </w:r>
    </w:p>
    <w:p>
      <w:r>
        <w:rPr>
          <w:b/>
        </w:rPr>
        <w:t xml:space="preserve">Esimerkki 7.617</w:t>
      </w:r>
    </w:p>
    <w:p>
      <w:r>
        <w:t xml:space="preserve">joka on haudattu Tennesseen osavaltion pääkaupunkiin -</w:t>
      </w:r>
    </w:p>
    <w:p>
      <w:r>
        <w:rPr>
          <w:b/>
        </w:rPr>
        <w:t xml:space="preserve">Tulos</w:t>
      </w:r>
    </w:p>
    <w:p>
      <w:r>
        <w:t xml:space="preserve">William Strickland</w:t>
      </w:r>
    </w:p>
    <w:p>
      <w:r>
        <w:rPr>
          <w:b/>
        </w:rPr>
        <w:t xml:space="preserve">Esimerkki 7.618</w:t>
      </w:r>
    </w:p>
    <w:p>
      <w:r>
        <w:t xml:space="preserve">chennai express yksi kaksi kolme neljä päästä tanssilattialle tanssija</w:t>
      </w:r>
    </w:p>
    <w:p>
      <w:r>
        <w:rPr>
          <w:b/>
        </w:rPr>
        <w:t xml:space="preserve">Tulos</w:t>
      </w:r>
    </w:p>
    <w:p>
      <w:r>
        <w:t xml:space="preserve">Priya Vasudev Mani Iyer</w:t>
      </w:r>
    </w:p>
    <w:p>
      <w:r>
        <w:rPr>
          <w:b/>
        </w:rPr>
        <w:t xml:space="preserve">Esimerkki 7.619</w:t>
      </w:r>
    </w:p>
    <w:p>
      <w:r>
        <w:t xml:space="preserve">Minkälainen energia on ääni?</w:t>
      </w:r>
    </w:p>
    <w:p>
      <w:r>
        <w:rPr>
          <w:b/>
        </w:rPr>
        <w:t xml:space="preserve">Tulos</w:t>
      </w:r>
    </w:p>
    <w:p>
      <w:r>
        <w:t xml:space="preserve">kineettinen ja potentiaalinen</w:t>
      </w:r>
    </w:p>
    <w:p>
      <w:r>
        <w:rPr>
          <w:b/>
        </w:rPr>
        <w:t xml:space="preserve">Esimerkki 7.620</w:t>
      </w:r>
    </w:p>
    <w:p>
      <w:r>
        <w:t xml:space="preserve">Missä järjestetään Britannian Got Talent -ohjelman semifinaali?</w:t>
      </w:r>
    </w:p>
    <w:p>
      <w:r>
        <w:rPr>
          <w:b/>
        </w:rPr>
        <w:t xml:space="preserve">Tulos</w:t>
      </w:r>
    </w:p>
    <w:p>
      <w:r>
        <w:t xml:space="preserve">Elstree Studios</w:t>
      </w:r>
    </w:p>
    <w:p>
      <w:r>
        <w:rPr>
          <w:b/>
        </w:rPr>
        <w:t xml:space="preserve">Esimerkki 7.621</w:t>
      </w:r>
    </w:p>
    <w:p>
      <w:r>
        <w:t xml:space="preserve">ennätysmäärä ässiä tennisottelussa</w:t>
      </w:r>
    </w:p>
    <w:p>
      <w:r>
        <w:rPr>
          <w:b/>
        </w:rPr>
        <w:t xml:space="preserve">Tulos</w:t>
      </w:r>
    </w:p>
    <w:p>
      <w:r>
        <w:t xml:space="preserve">113</w:t>
      </w:r>
    </w:p>
    <w:p>
      <w:r>
        <w:rPr>
          <w:b/>
        </w:rPr>
        <w:t xml:space="preserve">Esimerkki 7.622</w:t>
      </w:r>
    </w:p>
    <w:p>
      <w:r>
        <w:t xml:space="preserve">joka laulaa En halua menettää rakkauttasi tänä yönä...</w:t>
      </w:r>
    </w:p>
    <w:p>
      <w:r>
        <w:rPr>
          <w:b/>
        </w:rPr>
        <w:t xml:space="preserve">Tulos</w:t>
      </w:r>
    </w:p>
    <w:p>
      <w:r>
        <w:t xml:space="preserve">John O'Banion</w:t>
      </w:r>
    </w:p>
    <w:p>
      <w:r>
        <w:rPr>
          <w:b/>
        </w:rPr>
        <w:t xml:space="preserve">Esimerkki 7.623</w:t>
      </w:r>
    </w:p>
    <w:p>
      <w:r>
        <w:t xml:space="preserve">missä Pikku talo preerialla -elokuvassa</w:t>
      </w:r>
    </w:p>
    <w:p>
      <w:r>
        <w:rPr>
          <w:b/>
        </w:rPr>
        <w:t xml:space="preserve">Tulos</w:t>
      </w:r>
    </w:p>
    <w:p>
      <w:r>
        <w:t xml:space="preserve">Paramount-studiot Los Angelesissa</w:t>
      </w:r>
    </w:p>
    <w:p>
      <w:r>
        <w:rPr>
          <w:b/>
        </w:rPr>
        <w:t xml:space="preserve">Esimerkki 7.624</w:t>
      </w:r>
    </w:p>
    <w:p>
      <w:r>
        <w:t xml:space="preserve">Mikä on Uuden-Seelannin pohjoissaaren pääkaupunki?</w:t>
      </w:r>
    </w:p>
    <w:p>
      <w:r>
        <w:rPr>
          <w:b/>
        </w:rPr>
        <w:t xml:space="preserve">Tulos</w:t>
      </w:r>
    </w:p>
    <w:p>
      <w:r>
        <w:t xml:space="preserve">Wellington</w:t>
      </w:r>
    </w:p>
    <w:p>
      <w:r>
        <w:rPr>
          <w:b/>
        </w:rPr>
        <w:t xml:space="preserve">Esimerkki 7.625</w:t>
      </w:r>
    </w:p>
    <w:p>
      <w:r>
        <w:t xml:space="preserve">joka kirjoitti, että elämä on vain kulhollinen kirsikoita, -</w:t>
      </w:r>
    </w:p>
    <w:p>
      <w:r>
        <w:rPr>
          <w:b/>
        </w:rPr>
        <w:t xml:space="preserve">Tulos</w:t>
      </w:r>
    </w:p>
    <w:p>
      <w:r>
        <w:t xml:space="preserve">musiikki Ray Henderson</w:t>
      </w:r>
    </w:p>
    <w:p>
      <w:r>
        <w:rPr>
          <w:b/>
        </w:rPr>
        <w:t xml:space="preserve">Tulos</w:t>
      </w:r>
    </w:p>
    <w:p>
      <w:r>
        <w:t xml:space="preserve">sanat Lew Brown</w:t>
      </w:r>
    </w:p>
    <w:p>
      <w:r>
        <w:rPr>
          <w:b/>
        </w:rPr>
        <w:t xml:space="preserve">Esimerkki 7.626</w:t>
      </w:r>
    </w:p>
    <w:p>
      <w:r>
        <w:t xml:space="preserve">Milloin maailman väestön odotetaan saavuttavan 8 miljardin rajan?</w:t>
      </w:r>
    </w:p>
    <w:p>
      <w:r>
        <w:rPr>
          <w:b/>
        </w:rPr>
        <w:t xml:space="preserve">Tulos</w:t>
      </w:r>
    </w:p>
    <w:p>
      <w:r>
        <w:t xml:space="preserve">2024</w:t>
      </w:r>
    </w:p>
    <w:p>
      <w:r>
        <w:rPr>
          <w:b/>
        </w:rPr>
        <w:t xml:space="preserve">Esimerkki 7.627</w:t>
      </w:r>
    </w:p>
    <w:p>
      <w:r>
        <w:t xml:space="preserve">Milloin Taylor Swift julkaisi ensimmäisen albuminsa?</w:t>
      </w:r>
    </w:p>
    <w:p>
      <w:r>
        <w:rPr>
          <w:b/>
        </w:rPr>
        <w:t xml:space="preserve">Tulos</w:t>
      </w:r>
    </w:p>
    <w:p>
      <w:r>
        <w:t xml:space="preserve">24. lokakuuta 2006</w:t>
      </w:r>
    </w:p>
    <w:p>
      <w:r>
        <w:rPr>
          <w:b/>
        </w:rPr>
        <w:t xml:space="preserve">Esimerkki 7.628</w:t>
      </w:r>
    </w:p>
    <w:p>
      <w:r>
        <w:t xml:space="preserve">joka näytteli Adam Newmania Nuoret ja levottomat -elokuvassa -</w:t>
      </w:r>
    </w:p>
    <w:p>
      <w:r>
        <w:rPr>
          <w:b/>
        </w:rPr>
        <w:t xml:space="preserve">Tulos</w:t>
      </w:r>
    </w:p>
    <w:p>
      <w:r>
        <w:t xml:space="preserve">Justin Hartley</w:t>
      </w:r>
    </w:p>
    <w:p>
      <w:r>
        <w:rPr>
          <w:b/>
        </w:rPr>
        <w:t xml:space="preserve">Tulos</w:t>
      </w:r>
    </w:p>
    <w:p>
      <w:r>
        <w:t xml:space="preserve">Chris Engen</w:t>
      </w:r>
    </w:p>
    <w:p>
      <w:r>
        <w:rPr>
          <w:b/>
        </w:rPr>
        <w:t xml:space="preserve">Tulos</w:t>
      </w:r>
    </w:p>
    <w:p>
      <w:r>
        <w:t xml:space="preserve">Michael Muhney</w:t>
      </w:r>
    </w:p>
    <w:p>
      <w:r>
        <w:rPr>
          <w:b/>
        </w:rPr>
        <w:t xml:space="preserve">Esimerkki 7.629</w:t>
      </w:r>
    </w:p>
    <w:p>
      <w:r>
        <w:t xml:space="preserve">joka käytti Shermanin kilpailulakia purkaakseen Northern Securities Companyn monopolin.</w:t>
      </w:r>
    </w:p>
    <w:p>
      <w:r>
        <w:rPr>
          <w:b/>
        </w:rPr>
        <w:t xml:space="preserve">Tulos</w:t>
      </w:r>
    </w:p>
    <w:p>
      <w:r>
        <w:t xml:space="preserve">Presidentti Theodore Roosevelt</w:t>
      </w:r>
    </w:p>
    <w:p>
      <w:r>
        <w:rPr>
          <w:b/>
        </w:rPr>
        <w:t xml:space="preserve">Esimerkki 7.630</w:t>
      </w:r>
    </w:p>
    <w:p>
      <w:r>
        <w:t xml:space="preserve">kuka laulaa what's my name elokuvassa descendants 2?</w:t>
      </w:r>
    </w:p>
    <w:p>
      <w:r>
        <w:rPr>
          <w:b/>
        </w:rPr>
        <w:t xml:space="preserve">Tulos</w:t>
      </w:r>
    </w:p>
    <w:p>
      <w:r>
        <w:t xml:space="preserve">Kiina Anne McClain</w:t>
      </w:r>
    </w:p>
    <w:p>
      <w:r>
        <w:rPr>
          <w:b/>
        </w:rPr>
        <w:t xml:space="preserve">Esimerkki 7.631</w:t>
      </w:r>
    </w:p>
    <w:p>
      <w:r>
        <w:t xml:space="preserve">Milloin Etelä-Koreassa järjestettiin kesäolympialaiset?</w:t>
      </w:r>
    </w:p>
    <w:p>
      <w:r>
        <w:rPr>
          <w:b/>
        </w:rPr>
        <w:t xml:space="preserve">Tulos</w:t>
      </w:r>
    </w:p>
    <w:p>
      <w:r>
        <w:t xml:space="preserve">1988</w:t>
      </w:r>
    </w:p>
    <w:p>
      <w:r>
        <w:rPr>
          <w:b/>
        </w:rPr>
        <w:t xml:space="preserve">Esimerkki 7.632</w:t>
      </w:r>
    </w:p>
    <w:p>
      <w:r>
        <w:t xml:space="preserve">missä oli kolme kolikkoa suihkulähteessä kuvattiin</w:t>
      </w:r>
    </w:p>
    <w:p>
      <w:r>
        <w:rPr>
          <w:b/>
        </w:rPr>
        <w:t xml:space="preserve">Tulos</w:t>
      </w:r>
    </w:p>
    <w:p>
      <w:r>
        <w:t xml:space="preserve">Italian kuvauspaikat</w:t>
      </w:r>
    </w:p>
    <w:p>
      <w:r>
        <w:rPr>
          <w:b/>
        </w:rPr>
        <w:t xml:space="preserve">Esimerkki 7.633</w:t>
      </w:r>
    </w:p>
    <w:p>
      <w:r>
        <w:t xml:space="preserve">mikä pato on Intian korkein pato</w:t>
      </w:r>
    </w:p>
    <w:p>
      <w:r>
        <w:rPr>
          <w:b/>
        </w:rPr>
        <w:t xml:space="preserve">Tulos</w:t>
      </w:r>
    </w:p>
    <w:p>
      <w:r>
        <w:t xml:space="preserve">Tehrin pato</w:t>
      </w:r>
    </w:p>
    <w:p>
      <w:r>
        <w:rPr>
          <w:b/>
        </w:rPr>
        <w:t xml:space="preserve">Esimerkki 7.634</w:t>
      </w:r>
    </w:p>
    <w:p>
      <w:r>
        <w:t xml:space="preserve">Kuka on senaatin nykyinen puheenjohtaja?</w:t>
      </w:r>
    </w:p>
    <w:p>
      <w:r>
        <w:rPr>
          <w:b/>
        </w:rPr>
        <w:t xml:space="preserve">Tulos</w:t>
      </w:r>
    </w:p>
    <w:p>
      <w:r>
        <w:t xml:space="preserve">Orrin Hatch</w:t>
      </w:r>
    </w:p>
    <w:p>
      <w:r>
        <w:rPr>
          <w:b/>
        </w:rPr>
        <w:t xml:space="preserve">Esimerkki 7.635</w:t>
      </w:r>
    </w:p>
    <w:p>
      <w:r>
        <w:t xml:space="preserve">Mikä on viimeinen jedi -elokuvan kesto?</w:t>
      </w:r>
    </w:p>
    <w:p>
      <w:r>
        <w:rPr>
          <w:b/>
        </w:rPr>
        <w:t xml:space="preserve">Tulos</w:t>
      </w:r>
    </w:p>
    <w:p>
      <w:r>
        <w:t xml:space="preserve">152 minuuttia</w:t>
      </w:r>
    </w:p>
    <w:p>
      <w:r>
        <w:rPr>
          <w:b/>
        </w:rPr>
        <w:t xml:space="preserve">Esimerkki 7.636</w:t>
      </w:r>
    </w:p>
    <w:p>
      <w:r>
        <w:t xml:space="preserve">mitkä 5 lentoyhtiötä kuuluvat lufthansa-konsernin lentoyhtiöihin?</w:t>
      </w:r>
    </w:p>
    <w:p>
      <w:r>
        <w:rPr>
          <w:b/>
        </w:rPr>
        <w:t xml:space="preserve">Tulos</w:t>
      </w:r>
    </w:p>
    <w:p>
      <w:r>
        <w:t xml:space="preserve">Lufthansa Cargo</w:t>
      </w:r>
    </w:p>
    <w:p>
      <w:r>
        <w:rPr>
          <w:b/>
        </w:rPr>
        <w:t xml:space="preserve">Tulos</w:t>
      </w:r>
    </w:p>
    <w:p>
      <w:r>
        <w:t xml:space="preserve">Swiss International Air Lines</w:t>
      </w:r>
    </w:p>
    <w:p>
      <w:r>
        <w:rPr>
          <w:b/>
        </w:rPr>
        <w:t xml:space="preserve">Tulos</w:t>
      </w:r>
    </w:p>
    <w:p>
      <w:r>
        <w:t xml:space="preserve">Austrian Airlines</w:t>
      </w:r>
    </w:p>
    <w:p>
      <w:r>
        <w:rPr>
          <w:b/>
        </w:rPr>
        <w:t xml:space="preserve">Tulos</w:t>
      </w:r>
    </w:p>
    <w:p>
      <w:r>
        <w:t xml:space="preserve">Eurowings Group</w:t>
      </w:r>
    </w:p>
    <w:p>
      <w:r>
        <w:rPr>
          <w:b/>
        </w:rPr>
        <w:t xml:space="preserve">Tulos</w:t>
      </w:r>
    </w:p>
    <w:p>
      <w:r>
        <w:t xml:space="preserve">Lufthansa Regional</w:t>
      </w:r>
    </w:p>
    <w:p>
      <w:r>
        <w:rPr>
          <w:b/>
        </w:rPr>
        <w:t xml:space="preserve">Esimerkki 7.637</w:t>
      </w:r>
    </w:p>
    <w:p>
      <w:r>
        <w:t xml:space="preserve">Mikä on ensisijainen kaivostoiminnan tyyppi, jota harjoitetaan Bolivian vuoriston alla?</w:t>
      </w:r>
    </w:p>
    <w:p>
      <w:r>
        <w:rPr>
          <w:b/>
        </w:rPr>
        <w:t xml:space="preserve">Tulos</w:t>
      </w:r>
    </w:p>
    <w:p>
      <w:r>
        <w:t xml:space="preserve">hopea</w:t>
      </w:r>
    </w:p>
    <w:p>
      <w:r>
        <w:rPr>
          <w:b/>
        </w:rPr>
        <w:t xml:space="preserve">Esimerkki 7.638</w:t>
      </w:r>
    </w:p>
    <w:p>
      <w:r>
        <w:t xml:space="preserve">Mikä on alkoholin juomisen lakisääteinen ikäraja Australiassa?</w:t>
      </w:r>
    </w:p>
    <w:p>
      <w:r>
        <w:rPr>
          <w:b/>
        </w:rPr>
        <w:t xml:space="preserve">Tulos</w:t>
      </w:r>
    </w:p>
    <w:p>
      <w:r>
        <w:t xml:space="preserve">18</w:t>
      </w:r>
    </w:p>
    <w:p>
      <w:r>
        <w:rPr>
          <w:b/>
        </w:rPr>
        <w:t xml:space="preserve">Esimerkki 7.639</w:t>
      </w:r>
    </w:p>
    <w:p>
      <w:r>
        <w:t xml:space="preserve">joka esitti savuketta polttavaa miestä X-arkistoissa...</w:t>
      </w:r>
    </w:p>
    <w:p>
      <w:r>
        <w:rPr>
          <w:b/>
        </w:rPr>
        <w:t xml:space="preserve">Tulos</w:t>
      </w:r>
    </w:p>
    <w:p>
      <w:r>
        <w:t xml:space="preserve">Kanadalainen näyttelijä William B. Davis</w:t>
      </w:r>
    </w:p>
    <w:p>
      <w:r>
        <w:rPr>
          <w:b/>
        </w:rPr>
        <w:t xml:space="preserve">Esimerkki 7.640</w:t>
      </w:r>
    </w:p>
    <w:p>
      <w:r>
        <w:t xml:space="preserve">Mikä on mustan pantterin mineraalin nimi?</w:t>
      </w:r>
    </w:p>
    <w:p>
      <w:r>
        <w:rPr>
          <w:b/>
        </w:rPr>
        <w:t xml:space="preserve">Tulos</w:t>
      </w:r>
    </w:p>
    <w:p>
      <w:r>
        <w:t xml:space="preserve">vibranium</w:t>
      </w:r>
    </w:p>
    <w:p>
      <w:r>
        <w:rPr>
          <w:b/>
        </w:rPr>
        <w:t xml:space="preserve">Esimerkki 7.641</w:t>
      </w:r>
    </w:p>
    <w:p>
      <w:r>
        <w:t xml:space="preserve">Kuka on coal india limitedin puheenjohtaja?</w:t>
      </w:r>
    </w:p>
    <w:p>
      <w:r>
        <w:rPr>
          <w:b/>
        </w:rPr>
        <w:t xml:space="preserve">Tulos</w:t>
      </w:r>
    </w:p>
    <w:p>
      <w:r>
        <w:t xml:space="preserve">Anil Kumar Jha</w:t>
      </w:r>
    </w:p>
    <w:p>
      <w:r>
        <w:rPr>
          <w:b/>
        </w:rPr>
        <w:t xml:space="preserve">Esimerkki 7.642</w:t>
      </w:r>
    </w:p>
    <w:p>
      <w:r>
        <w:t xml:space="preserve">mikä on uusin versio cards against humanity -pelistä?</w:t>
      </w:r>
    </w:p>
    <w:p>
      <w:r>
        <w:rPr>
          <w:b/>
        </w:rPr>
        <w:t xml:space="preserve">Tulos</w:t>
      </w:r>
    </w:p>
    <w:p>
      <w:r>
        <w:t xml:space="preserve">Kortit vastaan ihmisyyttä hänelle</w:t>
      </w:r>
    </w:p>
    <w:p>
      <w:r>
        <w:rPr>
          <w:b/>
        </w:rPr>
        <w:t xml:space="preserve">Esimerkki 7.643</w:t>
      </w:r>
    </w:p>
    <w:p>
      <w:r>
        <w:t xml:space="preserve">kuinka kauan UPS:n seurantanumero kestää?</w:t>
      </w:r>
    </w:p>
    <w:p>
      <w:r>
        <w:rPr>
          <w:b/>
        </w:rPr>
        <w:t xml:space="preserve">Tulos</w:t>
      </w:r>
    </w:p>
    <w:p>
      <w:r>
        <w:t xml:space="preserve">18 merkkiä</w:t>
      </w:r>
    </w:p>
    <w:p>
      <w:r>
        <w:rPr>
          <w:b/>
        </w:rPr>
        <w:t xml:space="preserve">Esimerkki 7.644</w:t>
      </w:r>
    </w:p>
    <w:p>
      <w:r>
        <w:t xml:space="preserve">Milloin pukujen 7. kauden loppuosa alkaa?</w:t>
      </w:r>
    </w:p>
    <w:p>
      <w:r>
        <w:rPr>
          <w:b/>
        </w:rPr>
        <w:t xml:space="preserve">Tulos</w:t>
      </w:r>
    </w:p>
    <w:p>
      <w:r>
        <w:t xml:space="preserve">maaliskuu 28, 2018</w:t>
      </w:r>
    </w:p>
    <w:p>
      <w:r>
        <w:rPr>
          <w:b/>
        </w:rPr>
        <w:t xml:space="preserve">Esimerkki 7.645</w:t>
      </w:r>
    </w:p>
    <w:p>
      <w:r>
        <w:t xml:space="preserve">joka asettui ehdolle demokraattien ehdokkaana vuonna 2016</w:t>
      </w:r>
    </w:p>
    <w:p>
      <w:r>
        <w:rPr>
          <w:b/>
        </w:rPr>
        <w:t xml:space="preserve">Tulos</w:t>
      </w:r>
    </w:p>
    <w:p>
      <w:r>
        <w:t xml:space="preserve">Bernie Sanders</w:t>
      </w:r>
    </w:p>
    <w:p>
      <w:r>
        <w:rPr>
          <w:b/>
        </w:rPr>
        <w:t xml:space="preserve">Tulos</w:t>
      </w:r>
    </w:p>
    <w:p>
      <w:r>
        <w:t xml:space="preserve">Hillary Clinton</w:t>
      </w:r>
    </w:p>
    <w:p>
      <w:r>
        <w:rPr>
          <w:b/>
        </w:rPr>
        <w:t xml:space="preserve">Esimerkki 7.646</w:t>
      </w:r>
    </w:p>
    <w:p>
      <w:r>
        <w:t xml:space="preserve">joka kirjoitti laulun, Herra siunatkoon ja varjelkoon sinua...</w:t>
      </w:r>
    </w:p>
    <w:p>
      <w:r>
        <w:rPr>
          <w:b/>
        </w:rPr>
        <w:t xml:space="preserve">Tulos</w:t>
      </w:r>
    </w:p>
    <w:p>
      <w:r>
        <w:t xml:space="preserve">Meredith Willson</w:t>
      </w:r>
    </w:p>
    <w:p>
      <w:r>
        <w:rPr>
          <w:b/>
        </w:rPr>
        <w:t xml:space="preserve">Esimerkki 7.647</w:t>
      </w:r>
    </w:p>
    <w:p>
      <w:r>
        <w:t xml:space="preserve">Mikä on veden alla oleva kaupunki Italiassa?</w:t>
      </w:r>
    </w:p>
    <w:p>
      <w:r>
        <w:rPr>
          <w:b/>
        </w:rPr>
        <w:t xml:space="preserve">Tulos</w:t>
      </w:r>
    </w:p>
    <w:p>
      <w:r>
        <w:t xml:space="preserve">Venetsia</w:t>
      </w:r>
    </w:p>
    <w:p>
      <w:r>
        <w:rPr>
          <w:b/>
        </w:rPr>
        <w:t xml:space="preserve">Esimerkki 7.648</w:t>
      </w:r>
    </w:p>
    <w:p>
      <w:r>
        <w:t xml:space="preserve">kuka on vanhin tällä hetkellä pelaava koripalloilija</w:t>
      </w:r>
    </w:p>
    <w:p>
      <w:r>
        <w:rPr>
          <w:b/>
        </w:rPr>
        <w:t xml:space="preserve">Tulos</w:t>
      </w:r>
    </w:p>
    <w:p>
      <w:r>
        <w:t xml:space="preserve">Vince Carter</w:t>
      </w:r>
    </w:p>
    <w:p>
      <w:r>
        <w:rPr>
          <w:b/>
        </w:rPr>
        <w:t xml:space="preserve">Esimerkki 7.649</w:t>
      </w:r>
    </w:p>
    <w:p>
      <w:r>
        <w:t xml:space="preserve">joka sävelsi kuuluisan laulun 'sare jahan se acha'...</w:t>
      </w:r>
    </w:p>
    <w:p>
      <w:r>
        <w:rPr>
          <w:b/>
        </w:rPr>
        <w:t xml:space="preserve">Tulos</w:t>
      </w:r>
    </w:p>
    <w:p>
      <w:r>
        <w:t xml:space="preserve">Muhammad Iqbal</w:t>
      </w:r>
    </w:p>
    <w:p>
      <w:r>
        <w:rPr>
          <w:b/>
        </w:rPr>
        <w:t xml:space="preserve">Esimerkki 7.650</w:t>
      </w:r>
    </w:p>
    <w:p>
      <w:r>
        <w:t xml:space="preserve">Mistä leivät ja kalat tulivat?</w:t>
      </w:r>
    </w:p>
    <w:p>
      <w:r>
        <w:rPr>
          <w:b/>
        </w:rPr>
        <w:t xml:space="preserve">Tulos</w:t>
      </w:r>
    </w:p>
    <w:p>
      <w:r>
        <w:t xml:space="preserve">poika</w:t>
      </w:r>
    </w:p>
    <w:p>
      <w:r>
        <w:rPr>
          <w:b/>
        </w:rPr>
        <w:t xml:space="preserve">Esimerkki 7.651</w:t>
      </w:r>
    </w:p>
    <w:p>
      <w:r>
        <w:t xml:space="preserve">Milloin uusi tv-sarja Young Sheldon alkaa?</w:t>
      </w:r>
    </w:p>
    <w:p>
      <w:r>
        <w:rPr>
          <w:b/>
        </w:rPr>
        <w:t xml:space="preserve">Tulos</w:t>
      </w:r>
    </w:p>
    <w:p>
      <w:r>
        <w:t xml:space="preserve">marraskuu 2, 2017</w:t>
      </w:r>
    </w:p>
    <w:p>
      <w:r>
        <w:rPr>
          <w:b/>
        </w:rPr>
        <w:t xml:space="preserve">Esimerkki 7.652</w:t>
      </w:r>
    </w:p>
    <w:p>
      <w:r>
        <w:t xml:space="preserve">lauseketta, joka testaa arvoa, kutsutaan ____ -lausekkeeksi.</w:t>
      </w:r>
    </w:p>
    <w:p>
      <w:r>
        <w:rPr>
          <w:b/>
        </w:rPr>
        <w:t xml:space="preserve">Tulos</w:t>
      </w:r>
    </w:p>
    <w:p>
      <w:r>
        <w:t xml:space="preserve">ehdollinen</w:t>
      </w:r>
    </w:p>
    <w:p>
      <w:r>
        <w:rPr>
          <w:b/>
        </w:rPr>
        <w:t xml:space="preserve">Esimerkki 7.653</w:t>
      </w:r>
    </w:p>
    <w:p>
      <w:r>
        <w:t xml:space="preserve">kuinka monta jaksoa on kruunun 2. kaudella?</w:t>
      </w:r>
    </w:p>
    <w:p>
      <w:r>
        <w:rPr>
          <w:b/>
        </w:rPr>
        <w:t xml:space="preserve">Tulos</w:t>
      </w:r>
    </w:p>
    <w:p>
      <w:r>
        <w:t xml:space="preserve">10 tunnin mittaista jaksoa</w:t>
      </w:r>
    </w:p>
    <w:p>
      <w:r>
        <w:rPr>
          <w:b/>
        </w:rPr>
        <w:t xml:space="preserve">Esimerkki 7.654</w:t>
      </w:r>
    </w:p>
    <w:p>
      <w:r>
        <w:t xml:space="preserve">milloin kieltolaki alkoi ja päättyi Amerikassa?</w:t>
      </w:r>
    </w:p>
    <w:p>
      <w:r>
        <w:rPr>
          <w:b/>
        </w:rPr>
        <w:t xml:space="preserve">Tulos</w:t>
      </w:r>
    </w:p>
    <w:p>
      <w:r>
        <w:t xml:space="preserve">1920-1933</w:t>
      </w:r>
    </w:p>
    <w:p>
      <w:r>
        <w:rPr>
          <w:b/>
        </w:rPr>
        <w:t xml:space="preserve">Esimerkki 7.655</w:t>
      </w:r>
    </w:p>
    <w:p>
      <w:r>
        <w:t xml:space="preserve">Mikä on Yamaha Blasterin huippunopeus?</w:t>
      </w:r>
    </w:p>
    <w:p>
      <w:r>
        <w:rPr>
          <w:b/>
        </w:rPr>
        <w:t xml:space="preserve">Tulos</w:t>
      </w:r>
    </w:p>
    <w:p>
      <w:r>
        <w:t xml:space="preserve">50-60 mph</w:t>
      </w:r>
    </w:p>
    <w:p>
      <w:r>
        <w:rPr>
          <w:b/>
        </w:rPr>
        <w:t xml:space="preserve">Esimerkki 7.656</w:t>
      </w:r>
    </w:p>
    <w:p>
      <w:r>
        <w:t xml:space="preserve">maat, joiden itsenäisyyspäivä on 15. elokuuta</w:t>
      </w:r>
    </w:p>
    <w:p>
      <w:r>
        <w:rPr>
          <w:b/>
        </w:rPr>
        <w:t xml:space="preserve">Tulos</w:t>
      </w:r>
    </w:p>
    <w:p>
      <w:r>
        <w:t xml:space="preserve">Kongon tasavalta</w:t>
      </w:r>
    </w:p>
    <w:p>
      <w:r>
        <w:rPr>
          <w:b/>
        </w:rPr>
        <w:t xml:space="preserve">Tulos</w:t>
      </w:r>
    </w:p>
    <w:p>
      <w:r>
        <w:t xml:space="preserve">Intia</w:t>
      </w:r>
    </w:p>
    <w:p>
      <w:r>
        <w:rPr>
          <w:b/>
        </w:rPr>
        <w:t xml:space="preserve">Tulos</w:t>
      </w:r>
    </w:p>
    <w:p>
      <w:r>
        <w:t xml:space="preserve">Korea, Pohjois-Korea</w:t>
      </w:r>
    </w:p>
    <w:p>
      <w:r>
        <w:rPr>
          <w:b/>
        </w:rPr>
        <w:t xml:space="preserve">Tulos</w:t>
      </w:r>
    </w:p>
    <w:p>
      <w:r>
        <w:t xml:space="preserve">Korea, Etelä-Korea</w:t>
      </w:r>
    </w:p>
    <w:p>
      <w:r>
        <w:rPr>
          <w:b/>
        </w:rPr>
        <w:t xml:space="preserve">Esimerkki 7.657</w:t>
      </w:r>
    </w:p>
    <w:p>
      <w:r>
        <w:t xml:space="preserve">joka lauloi, että voit saada sen, jos todella haluat...</w:t>
      </w:r>
    </w:p>
    <w:p>
      <w:r>
        <w:rPr>
          <w:b/>
        </w:rPr>
        <w:t xml:space="preserve">Tulos</w:t>
      </w:r>
    </w:p>
    <w:p>
      <w:r>
        <w:t xml:space="preserve">Jimmy Cliff</w:t>
      </w:r>
    </w:p>
    <w:p>
      <w:r>
        <w:rPr>
          <w:b/>
        </w:rPr>
        <w:t xml:space="preserve">Esimerkki 7.658</w:t>
      </w:r>
    </w:p>
    <w:p>
      <w:r>
        <w:t xml:space="preserve">Missä olympialaiset järjestetään vuonna 2020?</w:t>
      </w:r>
    </w:p>
    <w:p>
      <w:r>
        <w:rPr>
          <w:b/>
        </w:rPr>
        <w:t xml:space="preserve">Tulos</w:t>
      </w:r>
    </w:p>
    <w:p>
      <w:r>
        <w:t xml:space="preserve">Tokio</w:t>
      </w:r>
    </w:p>
    <w:p>
      <w:r>
        <w:rPr>
          <w:b/>
        </w:rPr>
        <w:t xml:space="preserve">Esimerkki 7.659</w:t>
      </w:r>
    </w:p>
    <w:p>
      <w:r>
        <w:t xml:space="preserve">mistä easy jet lentää Yhdistyneessä kuningaskunnassa</w:t>
      </w:r>
    </w:p>
    <w:p>
      <w:r>
        <w:rPr>
          <w:b/>
        </w:rPr>
        <w:t xml:space="preserve">Tulos</w:t>
      </w:r>
    </w:p>
    <w:p>
      <w:r>
        <w:t xml:space="preserve">Lontoon Lutonin lentoasema</w:t>
      </w:r>
    </w:p>
    <w:p>
      <w:r>
        <w:rPr>
          <w:b/>
        </w:rPr>
        <w:t xml:space="preserve">Esimerkki 7.660</w:t>
      </w:r>
    </w:p>
    <w:p>
      <w:r>
        <w:t xml:space="preserve">Missä tapahtuu Raisin in the Sun</w:t>
      </w:r>
    </w:p>
    <w:p>
      <w:r>
        <w:rPr>
          <w:b/>
        </w:rPr>
        <w:t xml:space="preserve">Tulos</w:t>
      </w:r>
    </w:p>
    <w:p>
      <w:r>
        <w:t xml:space="preserve">South Side, Chicago</w:t>
      </w:r>
    </w:p>
    <w:p>
      <w:r>
        <w:rPr>
          <w:b/>
        </w:rPr>
        <w:t xml:space="preserve">Esimerkki 7.661</w:t>
      </w:r>
    </w:p>
    <w:p>
      <w:r>
        <w:t xml:space="preserve">joka näyttelee nuorempaa siskoa elokuvassa What's eating gilbert grape...</w:t>
      </w:r>
    </w:p>
    <w:p>
      <w:r>
        <w:rPr>
          <w:b/>
        </w:rPr>
        <w:t xml:space="preserve">Tulos</w:t>
      </w:r>
    </w:p>
    <w:p>
      <w:r>
        <w:t xml:space="preserve">Mary Kate Schellhardt</w:t>
      </w:r>
    </w:p>
    <w:p>
      <w:r>
        <w:rPr>
          <w:b/>
        </w:rPr>
        <w:t xml:space="preserve">Esimerkki 7.662</w:t>
      </w:r>
    </w:p>
    <w:p>
      <w:r>
        <w:t xml:space="preserve">milloin englantilaisessa jalkapallossa käytettiin ensimmäistä kertaa vaihtopelaajia</w:t>
      </w:r>
    </w:p>
    <w:p>
      <w:r>
        <w:rPr>
          <w:b/>
        </w:rPr>
        <w:t xml:space="preserve">Tulos</w:t>
      </w:r>
    </w:p>
    <w:p>
      <w:r>
        <w:t xml:space="preserve">jo 1850-luvulla</w:t>
      </w:r>
    </w:p>
    <w:p>
      <w:r>
        <w:rPr>
          <w:b/>
        </w:rPr>
        <w:t xml:space="preserve">Esimerkki 7.663</w:t>
      </w:r>
    </w:p>
    <w:p>
      <w:r>
        <w:t xml:space="preserve">missä osavaltiossa rastriya rakshak dal perustettiin?</w:t>
      </w:r>
    </w:p>
    <w:p>
      <w:r>
        <w:rPr>
          <w:b/>
        </w:rPr>
        <w:t xml:space="preserve">Tulos</w:t>
      </w:r>
    </w:p>
    <w:p>
      <w:r>
        <w:t xml:space="preserve">Punjab</w:t>
      </w:r>
    </w:p>
    <w:p>
      <w:r>
        <w:rPr>
          <w:b/>
        </w:rPr>
        <w:t xml:space="preserve">Esimerkki 7.664</w:t>
      </w:r>
    </w:p>
    <w:p>
      <w:r>
        <w:t xml:space="preserve">joka näyttelee Woody Guthrieta Alice's Restaurantissa...</w:t>
      </w:r>
    </w:p>
    <w:p>
      <w:r>
        <w:rPr>
          <w:b/>
        </w:rPr>
        <w:t xml:space="preserve">Tulos</w:t>
      </w:r>
    </w:p>
    <w:p>
      <w:r>
        <w:t xml:space="preserve">Joseph Boley</w:t>
      </w:r>
    </w:p>
    <w:p>
      <w:r>
        <w:rPr>
          <w:b/>
        </w:rPr>
        <w:t xml:space="preserve">Esimerkki 7.665</w:t>
      </w:r>
    </w:p>
    <w:p>
      <w:r>
        <w:t xml:space="preserve">mikä on yötaivaan ensimmäinen valo</w:t>
      </w:r>
    </w:p>
    <w:p>
      <w:r>
        <w:rPr>
          <w:b/>
        </w:rPr>
        <w:t xml:space="preserve">Tulos</w:t>
      </w:r>
    </w:p>
    <w:p>
      <w:r>
        <w:t xml:space="preserve">Venus</w:t>
      </w:r>
    </w:p>
    <w:p>
      <w:r>
        <w:rPr>
          <w:b/>
        </w:rPr>
        <w:t xml:space="preserve">Esimerkki 7.666</w:t>
      </w:r>
    </w:p>
    <w:p>
      <w:r>
        <w:t xml:space="preserve">missä kuvattiin elokuva Kaunotar ja hirviö?</w:t>
      </w:r>
    </w:p>
    <w:p>
      <w:r>
        <w:rPr>
          <w:b/>
        </w:rPr>
        <w:t xml:space="preserve">Tulos</w:t>
      </w:r>
    </w:p>
    <w:p>
      <w:r>
        <w:t xml:space="preserve">Surrey, Englanti</w:t>
      </w:r>
    </w:p>
    <w:p>
      <w:r>
        <w:rPr>
          <w:b/>
        </w:rPr>
        <w:t xml:space="preserve">Esimerkki 7.667</w:t>
      </w:r>
    </w:p>
    <w:p>
      <w:r>
        <w:t xml:space="preserve">Milloin dragon ball superin jakso 115 esitetään?</w:t>
      </w:r>
    </w:p>
    <w:p>
      <w:r>
        <w:rPr>
          <w:b/>
        </w:rPr>
        <w:t xml:space="preserve">Tulos</w:t>
      </w:r>
    </w:p>
    <w:p>
      <w:r>
        <w:t xml:space="preserve">marraskuu 12, 2017</w:t>
      </w:r>
    </w:p>
    <w:p>
      <w:r>
        <w:rPr>
          <w:b/>
        </w:rPr>
        <w:t xml:space="preserve">Esimerkki 7.668</w:t>
      </w:r>
    </w:p>
    <w:p>
      <w:r>
        <w:t xml:space="preserve">mikä paranemisvaihe alkaa noin 3 viikon kuluttua vammasta?</w:t>
      </w:r>
    </w:p>
    <w:p>
      <w:r>
        <w:rPr>
          <w:b/>
        </w:rPr>
        <w:t xml:space="preserve">Tulos</w:t>
      </w:r>
    </w:p>
    <w:p>
      <w:r>
        <w:t xml:space="preserve">kypsymisvaihe</w:t>
      </w:r>
    </w:p>
    <w:p>
      <w:r>
        <w:rPr>
          <w:b/>
        </w:rPr>
        <w:t xml:space="preserve">Esimerkki 7.669</w:t>
      </w:r>
    </w:p>
    <w:p>
      <w:r>
        <w:t xml:space="preserve">kuinka monessa osavaltiossa amerikassa on kuolemanrangaistus 2017</w:t>
      </w:r>
    </w:p>
    <w:p>
      <w:r>
        <w:rPr>
          <w:b/>
        </w:rPr>
        <w:t xml:space="preserve">Tulos</w:t>
      </w:r>
    </w:p>
    <w:p>
      <w:r>
        <w:t xml:space="preserve">31</w:t>
      </w:r>
    </w:p>
    <w:p>
      <w:r>
        <w:rPr>
          <w:b/>
        </w:rPr>
        <w:t xml:space="preserve">Esimerkki 7.670</w:t>
      </w:r>
    </w:p>
    <w:p>
      <w:r>
        <w:t xml:space="preserve">joka on Doobie Brothersin laulaja...</w:t>
      </w:r>
    </w:p>
    <w:p>
      <w:r>
        <w:rPr>
          <w:b/>
        </w:rPr>
        <w:t xml:space="preserve">Tulos</w:t>
      </w:r>
    </w:p>
    <w:p>
      <w:r>
        <w:t xml:space="preserve">Tom Johnston</w:t>
      </w:r>
    </w:p>
    <w:p>
      <w:r>
        <w:rPr>
          <w:b/>
        </w:rPr>
        <w:t xml:space="preserve">Esimerkki 7.671</w:t>
      </w:r>
    </w:p>
    <w:p>
      <w:r>
        <w:t xml:space="preserve">Milloin arvaa kuka tulee päivälliselle?</w:t>
      </w:r>
    </w:p>
    <w:p>
      <w:r>
        <w:rPr>
          <w:b/>
        </w:rPr>
        <w:t xml:space="preserve">Tulos</w:t>
      </w:r>
    </w:p>
    <w:p>
      <w:r>
        <w:t xml:space="preserve">1967</w:t>
      </w:r>
    </w:p>
    <w:p>
      <w:r>
        <w:rPr>
          <w:b/>
        </w:rPr>
        <w:t xml:space="preserve">Esimerkki 7.672</w:t>
      </w:r>
    </w:p>
    <w:p>
      <w:r>
        <w:t xml:space="preserve">Mikä on Toronton väestömäärä Ontariossa Kanadassa?</w:t>
      </w:r>
    </w:p>
    <w:p>
      <w:r>
        <w:rPr>
          <w:b/>
        </w:rPr>
        <w:t xml:space="preserve">Tulos</w:t>
      </w:r>
    </w:p>
    <w:p>
      <w:r>
        <w:t xml:space="preserve">2,731,571</w:t>
      </w:r>
    </w:p>
    <w:p>
      <w:r>
        <w:rPr>
          <w:b/>
        </w:rPr>
        <w:t xml:space="preserve">Esimerkki 7.673</w:t>
      </w:r>
    </w:p>
    <w:p>
      <w:r>
        <w:t xml:space="preserve">Milloin McDonald's sai kultaiset kaaret?</w:t>
      </w:r>
    </w:p>
    <w:p>
      <w:r>
        <w:rPr>
          <w:b/>
        </w:rPr>
        <w:t xml:space="preserve">Tulos</w:t>
      </w:r>
    </w:p>
    <w:p>
      <w:r>
        <w:t xml:space="preserve">1962</w:t>
      </w:r>
    </w:p>
    <w:p>
      <w:r>
        <w:rPr>
          <w:b/>
        </w:rPr>
        <w:t xml:space="preserve">Esimerkki 7.674</w:t>
      </w:r>
    </w:p>
    <w:p>
      <w:r>
        <w:t xml:space="preserve">Mikä näyttelijä näytteli Davea elokuvassa Alvin ja pikkuoravat?</w:t>
      </w:r>
    </w:p>
    <w:p>
      <w:r>
        <w:rPr>
          <w:b/>
        </w:rPr>
        <w:t xml:space="preserve">Tulos</w:t>
      </w:r>
    </w:p>
    <w:p>
      <w:r>
        <w:t xml:space="preserve">Jason Michael Lee</w:t>
      </w:r>
    </w:p>
    <w:p>
      <w:r>
        <w:rPr>
          <w:b/>
        </w:rPr>
        <w:t xml:space="preserve">Esimerkki 7.675</w:t>
      </w:r>
    </w:p>
    <w:p>
      <w:r>
        <w:t xml:space="preserve">joka voitti kultamitalin miesten pujottelupujottelussa -</w:t>
      </w:r>
    </w:p>
    <w:p>
      <w:r>
        <w:rPr>
          <w:b/>
        </w:rPr>
        <w:t xml:space="preserve">Tulos</w:t>
      </w:r>
    </w:p>
    <w:p>
      <w:r>
        <w:t xml:space="preserve">Gian Simmen</w:t>
      </w:r>
    </w:p>
    <w:p>
      <w:r>
        <w:rPr>
          <w:b/>
        </w:rPr>
        <w:t xml:space="preserve">Tulos</w:t>
      </w:r>
    </w:p>
    <w:p>
      <w:r>
        <w:t xml:space="preserve">Ross Powers</w:t>
      </w:r>
    </w:p>
    <w:p>
      <w:r>
        <w:rPr>
          <w:b/>
        </w:rPr>
        <w:t xml:space="preserve">Tulos</w:t>
      </w:r>
    </w:p>
    <w:p>
      <w:r>
        <w:t xml:space="preserve">Shaun White</w:t>
      </w:r>
    </w:p>
    <w:p>
      <w:r>
        <w:rPr>
          <w:b/>
        </w:rPr>
        <w:t xml:space="preserve">Tulos</w:t>
      </w:r>
    </w:p>
    <w:p>
      <w:r>
        <w:t xml:space="preserve">Iouri Podladtchikov</w:t>
      </w:r>
    </w:p>
    <w:p>
      <w:r>
        <w:rPr>
          <w:b/>
        </w:rPr>
        <w:t xml:space="preserve">Esimerkki 7.676</w:t>
      </w:r>
    </w:p>
    <w:p>
      <w:r>
        <w:t xml:space="preserve">joka näyttelee Mollya Big Momma House 2:ssa...</w:t>
      </w:r>
    </w:p>
    <w:p>
      <w:r>
        <w:rPr>
          <w:b/>
        </w:rPr>
        <w:t xml:space="preserve">Tulos</w:t>
      </w:r>
    </w:p>
    <w:p>
      <w:r>
        <w:t xml:space="preserve">Kat Dennings</w:t>
      </w:r>
    </w:p>
    <w:p>
      <w:r>
        <w:rPr>
          <w:b/>
        </w:rPr>
        <w:t xml:space="preserve">Esimerkki 7.677</w:t>
      </w:r>
    </w:p>
    <w:p>
      <w:r>
        <w:t xml:space="preserve">kuka laulaa olemmeko ihmisiä vai tanssijoita?</w:t>
      </w:r>
    </w:p>
    <w:p>
      <w:r>
        <w:rPr>
          <w:b/>
        </w:rPr>
        <w:t xml:space="preserve">Tulos</w:t>
      </w:r>
    </w:p>
    <w:p>
      <w:r>
        <w:t xml:space="preserve">Kukat</w:t>
      </w:r>
    </w:p>
    <w:p>
      <w:r>
        <w:rPr>
          <w:b/>
        </w:rPr>
        <w:t xml:space="preserve">Esimerkki 7.678</w:t>
      </w:r>
    </w:p>
    <w:p>
      <w:r>
        <w:t xml:space="preserve">intiaani, joka opetti pyhiinvaeltajia kalastamaan ja istuttamaan viljelykasveja</w:t>
      </w:r>
    </w:p>
    <w:p>
      <w:r>
        <w:rPr>
          <w:b/>
        </w:rPr>
        <w:t xml:space="preserve">Tulos</w:t>
      </w:r>
    </w:p>
    <w:p>
      <w:r>
        <w:t xml:space="preserve">Squanto</w:t>
      </w:r>
    </w:p>
    <w:p>
      <w:r>
        <w:rPr>
          <w:b/>
        </w:rPr>
        <w:t xml:space="preserve">Esimerkki 7.679</w:t>
      </w:r>
    </w:p>
    <w:p>
      <w:r>
        <w:t xml:space="preserve">Milloin Big Brother alkoi kanava 5:llä</w:t>
      </w:r>
    </w:p>
    <w:p>
      <w:r>
        <w:rPr>
          <w:b/>
        </w:rPr>
        <w:t xml:space="preserve">Tulos</w:t>
      </w:r>
    </w:p>
    <w:p>
      <w:r>
        <w:t xml:space="preserve">18 elokuuta 2011</w:t>
      </w:r>
    </w:p>
    <w:p>
      <w:r>
        <w:rPr>
          <w:b/>
        </w:rPr>
        <w:t xml:space="preserve">Esimerkki 7.680</w:t>
      </w:r>
    </w:p>
    <w:p>
      <w:r>
        <w:t xml:space="preserve">kenellä on vähiten rangaistuksia epäkäytännöllisille vitsinikkareille.</w:t>
      </w:r>
    </w:p>
    <w:p>
      <w:r>
        <w:rPr>
          <w:b/>
        </w:rPr>
        <w:t xml:space="preserve">Tulos</w:t>
      </w:r>
    </w:p>
    <w:p>
      <w:r>
        <w:t xml:space="preserve">Joe</w:t>
      </w:r>
    </w:p>
    <w:p>
      <w:r>
        <w:rPr>
          <w:b/>
        </w:rPr>
        <w:t xml:space="preserve">Esimerkki 7.681</w:t>
      </w:r>
    </w:p>
    <w:p>
      <w:r>
        <w:t xml:space="preserve">kuinka monta jaksoa pohjoisen ja etelän kirjassa 1 on?</w:t>
      </w:r>
    </w:p>
    <w:p>
      <w:r>
        <w:rPr>
          <w:b/>
        </w:rPr>
        <w:t xml:space="preserve">Tulos</w:t>
      </w:r>
    </w:p>
    <w:p>
      <w:r>
        <w:t xml:space="preserve">6</w:t>
      </w:r>
    </w:p>
    <w:p>
      <w:r>
        <w:rPr>
          <w:b/>
        </w:rPr>
        <w:t xml:space="preserve">Esimerkki 7.682</w:t>
      </w:r>
    </w:p>
    <w:p>
      <w:r>
        <w:t xml:space="preserve">kummalla puolella tietä ajetaan Ruotsissa</w:t>
      </w:r>
    </w:p>
    <w:p>
      <w:r>
        <w:rPr>
          <w:b/>
        </w:rPr>
        <w:t xml:space="preserve">Tulos</w:t>
      </w:r>
    </w:p>
    <w:p>
      <w:r>
        <w:t xml:space="preserve">oikeanpuoleinen</w:t>
      </w:r>
    </w:p>
    <w:p>
      <w:r>
        <w:rPr>
          <w:b/>
        </w:rPr>
        <w:t xml:space="preserve">Esimerkki 7.683</w:t>
      </w:r>
    </w:p>
    <w:p>
      <w:r>
        <w:t xml:space="preserve">kuka lauloi Super Bowl 2017 puoliaikashow'ssa?</w:t>
      </w:r>
    </w:p>
    <w:p>
      <w:r>
        <w:rPr>
          <w:b/>
        </w:rPr>
        <w:t xml:space="preserve">Tulos</w:t>
      </w:r>
    </w:p>
    <w:p>
      <w:r>
        <w:t xml:space="preserve">Lady Gaga</w:t>
      </w:r>
    </w:p>
    <w:p>
      <w:r>
        <w:rPr>
          <w:b/>
        </w:rPr>
        <w:t xml:space="preserve">Esimerkki 7.684</w:t>
      </w:r>
    </w:p>
    <w:p>
      <w:r>
        <w:t xml:space="preserve">joka näytteli Pai Meitä elokuvassa Kill Bill 2...</w:t>
      </w:r>
    </w:p>
    <w:p>
      <w:r>
        <w:rPr>
          <w:b/>
        </w:rPr>
        <w:t xml:space="preserve">Tulos</w:t>
      </w:r>
    </w:p>
    <w:p>
      <w:r>
        <w:t xml:space="preserve">Gordon Liu</w:t>
      </w:r>
    </w:p>
    <w:p>
      <w:r>
        <w:rPr>
          <w:b/>
        </w:rPr>
        <w:t xml:space="preserve">Esimerkki 7.685</w:t>
      </w:r>
    </w:p>
    <w:p>
      <w:r>
        <w:t xml:space="preserve">Milloin fortnite ilmestyi xbox one -versiolle?</w:t>
      </w:r>
    </w:p>
    <w:p>
      <w:r>
        <w:rPr>
          <w:b/>
        </w:rPr>
        <w:t xml:space="preserve">Tulos</w:t>
      </w:r>
    </w:p>
    <w:p>
      <w:r>
        <w:t xml:space="preserve">2017</w:t>
      </w:r>
    </w:p>
    <w:p>
      <w:r>
        <w:rPr>
          <w:b/>
        </w:rPr>
        <w:t xml:space="preserve">Esimerkki 7.686</w:t>
      </w:r>
    </w:p>
    <w:p>
      <w:r>
        <w:t xml:space="preserve">kuka voitti australian got talent 2011 voittaja</w:t>
      </w:r>
    </w:p>
    <w:p>
      <w:r>
        <w:rPr>
          <w:b/>
        </w:rPr>
        <w:t xml:space="preserve">Tulos</w:t>
      </w:r>
    </w:p>
    <w:p>
      <w:r>
        <w:t xml:space="preserve">Jack Vidgen</w:t>
      </w:r>
    </w:p>
    <w:p>
      <w:r>
        <w:rPr>
          <w:b/>
        </w:rPr>
        <w:t xml:space="preserve">Esimerkki 7.687</w:t>
      </w:r>
    </w:p>
    <w:p>
      <w:r>
        <w:t xml:space="preserve">Mikä paino on conor mcgregor ja mayweather taistelevat klo</w:t>
      </w:r>
    </w:p>
    <w:p>
      <w:r>
        <w:rPr>
          <w:b/>
        </w:rPr>
        <w:t xml:space="preserve">Tulos</w:t>
      </w:r>
    </w:p>
    <w:p>
      <w:r>
        <w:t xml:space="preserve">kevyen keskisarjan</w:t>
      </w:r>
    </w:p>
    <w:p>
      <w:r>
        <w:rPr>
          <w:b/>
        </w:rPr>
        <w:t xml:space="preserve">Esimerkki 7.688</w:t>
      </w:r>
    </w:p>
    <w:p>
      <w:r>
        <w:t xml:space="preserve">Milloin Green Bay Packers pelasi Milwaukeessa?</w:t>
      </w:r>
    </w:p>
    <w:p>
      <w:r>
        <w:rPr>
          <w:b/>
        </w:rPr>
        <w:t xml:space="preserve">Tulos</w:t>
      </w:r>
    </w:p>
    <w:p>
      <w:r>
        <w:t xml:space="preserve">vuodesta 1953 vuoteen 1994</w:t>
      </w:r>
    </w:p>
    <w:p>
      <w:r>
        <w:rPr>
          <w:b/>
        </w:rPr>
        <w:t xml:space="preserve">Esimerkki 7.689</w:t>
      </w:r>
    </w:p>
    <w:p>
      <w:r>
        <w:t xml:space="preserve">kuinka monta jaksoa mr robottia on olemassa?</w:t>
      </w:r>
    </w:p>
    <w:p>
      <w:r>
        <w:rPr>
          <w:b/>
        </w:rPr>
        <w:t xml:space="preserve">Tulos</w:t>
      </w:r>
    </w:p>
    <w:p>
      <w:r>
        <w:t xml:space="preserve">32</w:t>
      </w:r>
    </w:p>
    <w:p>
      <w:r>
        <w:rPr>
          <w:b/>
        </w:rPr>
        <w:t xml:space="preserve">Esimerkki 7.690</w:t>
      </w:r>
    </w:p>
    <w:p>
      <w:r>
        <w:t xml:space="preserve">milloin äiti ja isä -elokuva tulee ulos</w:t>
      </w:r>
    </w:p>
    <w:p>
      <w:r>
        <w:rPr>
          <w:b/>
        </w:rPr>
        <w:t xml:space="preserve">Tulos</w:t>
      </w:r>
    </w:p>
    <w:p>
      <w:r>
        <w:t xml:space="preserve">tammikuu 19, 2018</w:t>
      </w:r>
    </w:p>
    <w:p>
      <w:r>
        <w:rPr>
          <w:b/>
        </w:rPr>
        <w:t xml:space="preserve">Esimerkki 7.691</w:t>
      </w:r>
    </w:p>
    <w:p>
      <w:r>
        <w:t xml:space="preserve">joka lauloi I wanna be like you</w:t>
      </w:r>
    </w:p>
    <w:p>
      <w:r>
        <w:rPr>
          <w:b/>
        </w:rPr>
        <w:t xml:space="preserve">Tulos</w:t>
      </w:r>
    </w:p>
    <w:p>
      <w:r>
        <w:t xml:space="preserve">Louis Prima</w:t>
      </w:r>
    </w:p>
    <w:p>
      <w:r>
        <w:rPr>
          <w:b/>
        </w:rPr>
        <w:t xml:space="preserve">Esimerkki 7.692</w:t>
      </w:r>
    </w:p>
    <w:p>
      <w:r>
        <w:t xml:space="preserve">Mistä Euroopan maasta Jabran tuotemerkki on peräisin?</w:t>
      </w:r>
    </w:p>
    <w:p>
      <w:r>
        <w:rPr>
          <w:b/>
        </w:rPr>
        <w:t xml:space="preserve">Tulos</w:t>
      </w:r>
    </w:p>
    <w:p>
      <w:r>
        <w:t xml:space="preserve">Tanska</w:t>
      </w:r>
    </w:p>
    <w:p>
      <w:r>
        <w:rPr>
          <w:b/>
        </w:rPr>
        <w:t xml:space="preserve">Esimerkki 7.693</w:t>
      </w:r>
    </w:p>
    <w:p>
      <w:r>
        <w:t xml:space="preserve">kenellä on eniten seuraajia Twitterissä maailmassa</w:t>
      </w:r>
    </w:p>
    <w:p>
      <w:r>
        <w:rPr>
          <w:b/>
        </w:rPr>
        <w:t xml:space="preserve">Tulos</w:t>
      </w:r>
    </w:p>
    <w:p>
      <w:r>
        <w:t xml:space="preserve">Katy Perry</w:t>
      </w:r>
    </w:p>
    <w:p>
      <w:r>
        <w:rPr>
          <w:b/>
        </w:rPr>
        <w:t xml:space="preserve">Esimerkki 7.694</w:t>
      </w:r>
    </w:p>
    <w:p>
      <w:r>
        <w:t xml:space="preserve">kuka on Man Booker -palkinnon voittaneen kirjan Life of Pi kirjoittaja?</w:t>
      </w:r>
    </w:p>
    <w:p>
      <w:r>
        <w:rPr>
          <w:b/>
        </w:rPr>
        <w:t xml:space="preserve">Tulos</w:t>
      </w:r>
    </w:p>
    <w:p>
      <w:r>
        <w:t xml:space="preserve">Yann Martel</w:t>
      </w:r>
    </w:p>
    <w:p>
      <w:r>
        <w:rPr>
          <w:b/>
        </w:rPr>
        <w:t xml:space="preserve">Esimerkki 7.695</w:t>
      </w:r>
    </w:p>
    <w:p>
      <w:r>
        <w:t xml:space="preserve">Milloin Yhdysvallat lähetti joukkoja Eurooppaan ensimmäisessä maailmansodassa?</w:t>
      </w:r>
    </w:p>
    <w:p>
      <w:r>
        <w:rPr>
          <w:b/>
        </w:rPr>
        <w:t xml:space="preserve">Tulos</w:t>
      </w:r>
    </w:p>
    <w:p>
      <w:r>
        <w:t xml:space="preserve">1917</w:t>
      </w:r>
    </w:p>
    <w:p>
      <w:r>
        <w:rPr>
          <w:b/>
        </w:rPr>
        <w:t xml:space="preserve">Esimerkki 7.696</w:t>
      </w:r>
    </w:p>
    <w:p>
      <w:r>
        <w:t xml:space="preserve">kenellä on eniten rbi:itä yhdessä pelissä.</w:t>
      </w:r>
    </w:p>
    <w:p>
      <w:r>
        <w:rPr>
          <w:b/>
        </w:rPr>
        <w:t xml:space="preserve">Tulos</w:t>
      </w:r>
    </w:p>
    <w:p>
      <w:r>
        <w:t xml:space="preserve">Hack Wilson</w:t>
      </w:r>
    </w:p>
    <w:p>
      <w:r>
        <w:rPr>
          <w:b/>
        </w:rPr>
        <w:t xml:space="preserve">Esimerkki 7.697</w:t>
      </w:r>
    </w:p>
    <w:p>
      <w:r>
        <w:t xml:space="preserve">joka näyttelee Donna Ladonnaa Carrien päiväkirjoissa...</w:t>
      </w:r>
    </w:p>
    <w:p>
      <w:r>
        <w:rPr>
          <w:b/>
        </w:rPr>
        <w:t xml:space="preserve">Tulos</w:t>
      </w:r>
    </w:p>
    <w:p>
      <w:r>
        <w:t xml:space="preserve">Chloe Suazo</w:t>
      </w:r>
    </w:p>
    <w:p>
      <w:r>
        <w:rPr>
          <w:b/>
        </w:rPr>
        <w:t xml:space="preserve">Esimerkki 7.698</w:t>
      </w:r>
    </w:p>
    <w:p>
      <w:r>
        <w:t xml:space="preserve">joka laulaa Shaggyn kanssa, se olin minä...</w:t>
      </w:r>
    </w:p>
    <w:p>
      <w:r>
        <w:rPr>
          <w:b/>
        </w:rPr>
        <w:t xml:space="preserve">Tulos</w:t>
      </w:r>
    </w:p>
    <w:p>
      <w:r>
        <w:t xml:space="preserve">Englantilais-jamaikalainen laulaja Rikrok</w:t>
      </w:r>
    </w:p>
    <w:p>
      <w:r>
        <w:rPr>
          <w:b/>
        </w:rPr>
        <w:t xml:space="preserve">Esimerkki 7.699</w:t>
      </w:r>
    </w:p>
    <w:p>
      <w:r>
        <w:t xml:space="preserve">joka esitti Barney Fifea Andy Griffithin show'ssa.</w:t>
      </w:r>
    </w:p>
    <w:p>
      <w:r>
        <w:rPr>
          <w:b/>
        </w:rPr>
        <w:t xml:space="preserve">Tulos</w:t>
      </w:r>
    </w:p>
    <w:p>
      <w:r>
        <w:t xml:space="preserve">Jesse Donald Knotts</w:t>
      </w:r>
    </w:p>
    <w:p>
      <w:r>
        <w:rPr>
          <w:b/>
        </w:rPr>
        <w:t xml:space="preserve">Esimerkki 7.700</w:t>
      </w:r>
    </w:p>
    <w:p>
      <w:r>
        <w:t xml:space="preserve">maailman suurin ja syvin makean veden järvi.</w:t>
      </w:r>
    </w:p>
    <w:p>
      <w:r>
        <w:rPr>
          <w:b/>
        </w:rPr>
        <w:t xml:space="preserve">Tulos</w:t>
      </w:r>
    </w:p>
    <w:p>
      <w:r>
        <w:t xml:space="preserve">Baikaljärvi</w:t>
      </w:r>
    </w:p>
    <w:p>
      <w:r>
        <w:rPr>
          <w:b/>
        </w:rPr>
        <w:t xml:space="preserve">Esimerkki 7.701</w:t>
      </w:r>
    </w:p>
    <w:p>
      <w:r>
        <w:t xml:space="preserve">mistä pyhän ristin seurakunta sai alkunsa?</w:t>
      </w:r>
    </w:p>
    <w:p>
      <w:r>
        <w:rPr>
          <w:b/>
        </w:rPr>
        <w:t xml:space="preserve">Tulos</w:t>
      </w:r>
    </w:p>
    <w:p>
      <w:r>
        <w:t xml:space="preserve">Le Mans, Ranska</w:t>
      </w:r>
    </w:p>
    <w:p>
      <w:r>
        <w:rPr>
          <w:b/>
        </w:rPr>
        <w:t xml:space="preserve">Esimerkki 7.702</w:t>
      </w:r>
    </w:p>
    <w:p>
      <w:r>
        <w:t xml:space="preserve">kuinka monta tuomaria istuu Yhdysvaltojen vetoomustuomioistuimessa?</w:t>
      </w:r>
    </w:p>
    <w:p>
      <w:r>
        <w:rPr>
          <w:b/>
        </w:rPr>
        <w:t xml:space="preserve">Tulos</w:t>
      </w:r>
    </w:p>
    <w:p>
      <w:r>
        <w:t xml:space="preserve">179</w:t>
      </w:r>
    </w:p>
    <w:p>
      <w:r>
        <w:rPr>
          <w:b/>
        </w:rPr>
        <w:t xml:space="preserve">Esimerkki 7.703</w:t>
      </w:r>
    </w:p>
    <w:p>
      <w:r>
        <w:t xml:space="preserve">Mitä tapahtui kolmannelle kaverille Nirvanassa?</w:t>
      </w:r>
    </w:p>
    <w:p>
      <w:r>
        <w:rPr>
          <w:b/>
        </w:rPr>
        <w:t xml:space="preserve">Tulos</w:t>
      </w:r>
    </w:p>
    <w:p>
      <w:r>
        <w:t xml:space="preserve">kuolema</w:t>
      </w:r>
    </w:p>
    <w:p>
      <w:r>
        <w:rPr>
          <w:b/>
        </w:rPr>
        <w:t xml:space="preserve">Esimerkki 7.704</w:t>
      </w:r>
    </w:p>
    <w:p>
      <w:r>
        <w:t xml:space="preserve">Milloin lintujen pesä -stadion rakennettiin Pekingin kisoja varten?</w:t>
      </w:r>
    </w:p>
    <w:p>
      <w:r>
        <w:rPr>
          <w:b/>
        </w:rPr>
        <w:t xml:space="preserve">Tulos</w:t>
      </w:r>
    </w:p>
    <w:p>
      <w:r>
        <w:t xml:space="preserve">Syyskuu 2007</w:t>
      </w:r>
    </w:p>
    <w:p>
      <w:r>
        <w:rPr>
          <w:b/>
        </w:rPr>
        <w:t xml:space="preserve">Esimerkki 7.705</w:t>
      </w:r>
    </w:p>
    <w:p>
      <w:r>
        <w:t xml:space="preserve">Mikä on Saharan autiomaan toinen nimi?</w:t>
      </w:r>
    </w:p>
    <w:p>
      <w:r>
        <w:rPr>
          <w:b/>
        </w:rPr>
        <w:t xml:space="preserve">Tulos</w:t>
      </w:r>
    </w:p>
    <w:p>
      <w:r>
        <w:t xml:space="preserve">Suuri autiomaa</w:t>
      </w:r>
    </w:p>
    <w:p>
      <w:r>
        <w:rPr>
          <w:b/>
        </w:rPr>
        <w:t xml:space="preserve">Esimerkki 7.706</w:t>
      </w:r>
    </w:p>
    <w:p>
      <w:r>
        <w:t xml:space="preserve">joka lauloi ensin "It's a wonderful world".</w:t>
      </w:r>
    </w:p>
    <w:p>
      <w:r>
        <w:rPr>
          <w:b/>
        </w:rPr>
        <w:t xml:space="preserve">Tulos</w:t>
      </w:r>
    </w:p>
    <w:p>
      <w:r>
        <w:t xml:space="preserve">Louis Armstrong</w:t>
      </w:r>
    </w:p>
    <w:p>
      <w:r>
        <w:rPr>
          <w:b/>
        </w:rPr>
        <w:t xml:space="preserve">Esimerkki 7.707</w:t>
      </w:r>
    </w:p>
    <w:p>
      <w:r>
        <w:t xml:space="preserve">kuka vastaa tuliryhmän liikkeistä.</w:t>
      </w:r>
    </w:p>
    <w:p>
      <w:r>
        <w:rPr>
          <w:b/>
        </w:rPr>
        <w:t xml:space="preserve">Tulos</w:t>
      </w:r>
    </w:p>
    <w:p>
      <w:r>
        <w:t xml:space="preserve">Ryhmänjohtaja (TL)</w:t>
      </w:r>
    </w:p>
    <w:p>
      <w:r>
        <w:rPr>
          <w:b/>
        </w:rPr>
        <w:t xml:space="preserve">Esimerkki 7.708</w:t>
      </w:r>
    </w:p>
    <w:p>
      <w:r>
        <w:t xml:space="preserve">kuinka paljon on espressolaukaus millilitroina?</w:t>
      </w:r>
    </w:p>
    <w:p>
      <w:r>
        <w:rPr>
          <w:b/>
        </w:rPr>
        <w:t xml:space="preserve">Tulos</w:t>
      </w:r>
    </w:p>
    <w:p>
      <w:r>
        <w:t xml:space="preserve">30 ml</w:t>
      </w:r>
    </w:p>
    <w:p>
      <w:r>
        <w:rPr>
          <w:b/>
        </w:rPr>
        <w:t xml:space="preserve">Esimerkki 7.709</w:t>
      </w:r>
    </w:p>
    <w:p>
      <w:r>
        <w:t xml:space="preserve">Mikä on italialaisen venetsialaisen aukion nimi?</w:t>
      </w:r>
    </w:p>
    <w:p>
      <w:r>
        <w:rPr>
          <w:b/>
        </w:rPr>
        <w:t xml:space="preserve">Tulos</w:t>
      </w:r>
    </w:p>
    <w:p>
      <w:r>
        <w:t xml:space="preserve">Piazza San Marco</w:t>
      </w:r>
    </w:p>
    <w:p>
      <w:r>
        <w:rPr>
          <w:b/>
        </w:rPr>
        <w:t xml:space="preserve">Esimerkki 7.710</w:t>
      </w:r>
    </w:p>
    <w:p>
      <w:r>
        <w:t xml:space="preserve">Milloin Shokugeki no Soma 3. kausi palaa?</w:t>
      </w:r>
    </w:p>
    <w:p>
      <w:r>
        <w:rPr>
          <w:b/>
        </w:rPr>
        <w:t xml:space="preserve">Tulos</w:t>
      </w:r>
    </w:p>
    <w:p>
      <w:r>
        <w:t xml:space="preserve">huhtikuu 9, 2018</w:t>
      </w:r>
    </w:p>
    <w:p>
      <w:r>
        <w:rPr>
          <w:b/>
        </w:rPr>
        <w:t xml:space="preserve">Esimerkki 7.711</w:t>
      </w:r>
    </w:p>
    <w:p>
      <w:r>
        <w:t xml:space="preserve">Big Valley -televisiosarjan näyttelijät</w:t>
      </w:r>
    </w:p>
    <w:p>
      <w:r>
        <w:rPr>
          <w:b/>
        </w:rPr>
        <w:t xml:space="preserve">Tulos</w:t>
      </w:r>
    </w:p>
    <w:p>
      <w:r>
        <w:t xml:space="preserve">Barbara Stanwyck</w:t>
      </w:r>
    </w:p>
    <w:p>
      <w:r>
        <w:rPr>
          <w:b/>
        </w:rPr>
        <w:t xml:space="preserve">Tulos</w:t>
      </w:r>
    </w:p>
    <w:p>
      <w:r>
        <w:t xml:space="preserve">Linda Evans</w:t>
      </w:r>
    </w:p>
    <w:p>
      <w:r>
        <w:rPr>
          <w:b/>
        </w:rPr>
        <w:t xml:space="preserve">Tulos</w:t>
      </w:r>
    </w:p>
    <w:p>
      <w:r>
        <w:t xml:space="preserve">Lee Majors</w:t>
      </w:r>
    </w:p>
    <w:p>
      <w:r>
        <w:rPr>
          <w:b/>
        </w:rPr>
        <w:t xml:space="preserve">Tulos</w:t>
      </w:r>
    </w:p>
    <w:p>
      <w:r>
        <w:t xml:space="preserve">Peter Breck</w:t>
      </w:r>
    </w:p>
    <w:p>
      <w:r>
        <w:rPr>
          <w:b/>
        </w:rPr>
        <w:t xml:space="preserve">Tulos</w:t>
      </w:r>
    </w:p>
    <w:p>
      <w:r>
        <w:t xml:space="preserve">Richard Long</w:t>
      </w:r>
    </w:p>
    <w:p>
      <w:r>
        <w:rPr>
          <w:b/>
        </w:rPr>
        <w:t xml:space="preserve">Esimerkki 7.712</w:t>
      </w:r>
    </w:p>
    <w:p>
      <w:r>
        <w:t xml:space="preserve">Missä talviolympialaiset järjestetään?</w:t>
      </w:r>
    </w:p>
    <w:p>
      <w:r>
        <w:rPr>
          <w:b/>
        </w:rPr>
        <w:t xml:space="preserve">Tulos</w:t>
      </w:r>
    </w:p>
    <w:p>
      <w:r>
        <w:t xml:space="preserve">Pyeongchangin piirikunta, Etelä-Korea</w:t>
      </w:r>
    </w:p>
    <w:p>
      <w:r>
        <w:rPr>
          <w:b/>
        </w:rPr>
        <w:t xml:space="preserve">Esimerkki 7.713</w:t>
      </w:r>
    </w:p>
    <w:p>
      <w:r>
        <w:t xml:space="preserve">Kanadan kuninkaalle nimetty vuori</w:t>
      </w:r>
    </w:p>
    <w:p>
      <w:r>
        <w:rPr>
          <w:b/>
        </w:rPr>
        <w:t xml:space="preserve">Tulos</w:t>
      </w:r>
    </w:p>
    <w:p>
      <w:r>
        <w:t xml:space="preserve">King Edward Peak</w:t>
      </w:r>
    </w:p>
    <w:p>
      <w:r>
        <w:rPr>
          <w:b/>
        </w:rPr>
        <w:t xml:space="preserve">Esimerkki 7.714</w:t>
      </w:r>
    </w:p>
    <w:p>
      <w:r>
        <w:t xml:space="preserve">Milloin San Fernando Valley yritti irrottautua Los Angelesista?</w:t>
      </w:r>
    </w:p>
    <w:p>
      <w:r>
        <w:rPr>
          <w:b/>
        </w:rPr>
        <w:t xml:space="preserve">Tulos</w:t>
      </w:r>
    </w:p>
    <w:p>
      <w:r>
        <w:t xml:space="preserve">2002</w:t>
      </w:r>
    </w:p>
    <w:p>
      <w:r>
        <w:rPr>
          <w:b/>
        </w:rPr>
        <w:t xml:space="preserve">Esimerkki 7.715</w:t>
      </w:r>
    </w:p>
    <w:p>
      <w:r>
        <w:t xml:space="preserve">Kuka keksi television ja milloin se keksittiin?</w:t>
      </w:r>
    </w:p>
    <w:p>
      <w:r>
        <w:rPr>
          <w:b/>
        </w:rPr>
        <w:t xml:space="preserve">Tulos</w:t>
      </w:r>
    </w:p>
    <w:p>
      <w:r>
        <w:t xml:space="preserve">1927</w:t>
      </w:r>
    </w:p>
    <w:p>
      <w:r>
        <w:rPr>
          <w:b/>
        </w:rPr>
        <w:t xml:space="preserve">Tulos</w:t>
      </w:r>
    </w:p>
    <w:p>
      <w:r>
        <w:t xml:space="preserve">Philo Taylor Farnsworth</w:t>
      </w:r>
    </w:p>
    <w:p>
      <w:r>
        <w:rPr>
          <w:b/>
        </w:rPr>
        <w:t xml:space="preserve">Esimerkki 7.716</w:t>
      </w:r>
    </w:p>
    <w:p>
      <w:r>
        <w:t xml:space="preserve">kuinka monta erilaista ionikanavaa on olemassa</w:t>
      </w:r>
    </w:p>
    <w:p>
      <w:r>
        <w:rPr>
          <w:b/>
        </w:rPr>
        <w:t xml:space="preserve">Tulos</w:t>
      </w:r>
    </w:p>
    <w:p>
      <w:r>
        <w:t xml:space="preserve">yli 300</w:t>
      </w:r>
    </w:p>
    <w:p>
      <w:r>
        <w:rPr>
          <w:b/>
        </w:rPr>
        <w:t xml:space="preserve">Esimerkki 7.717</w:t>
      </w:r>
    </w:p>
    <w:p>
      <w:r>
        <w:t xml:space="preserve">minkälaista kiveä on Grand Canyonin kansallispuistossa?</w:t>
      </w:r>
    </w:p>
    <w:p>
      <w:r>
        <w:rPr>
          <w:b/>
        </w:rPr>
        <w:t xml:space="preserve">Tulos</w:t>
      </w:r>
    </w:p>
    <w:p>
      <w:r>
        <w:t xml:space="preserve">sedimenttikivi</w:t>
      </w:r>
    </w:p>
    <w:p>
      <w:r>
        <w:rPr>
          <w:b/>
        </w:rPr>
        <w:t xml:space="preserve">Esimerkki 7.718</w:t>
      </w:r>
    </w:p>
    <w:p>
      <w:r>
        <w:t xml:space="preserve">milloin 2. sukupolven ipad tuli ulos</w:t>
      </w:r>
    </w:p>
    <w:p>
      <w:r>
        <w:rPr>
          <w:b/>
        </w:rPr>
        <w:t xml:space="preserve">Tulos</w:t>
      </w:r>
    </w:p>
    <w:p>
      <w:r>
        <w:t xml:space="preserve">maaliskuu 25, 2011</w:t>
      </w:r>
    </w:p>
    <w:p>
      <w:r>
        <w:rPr>
          <w:b/>
        </w:rPr>
        <w:t xml:space="preserve">Esimerkki 7.719</w:t>
      </w:r>
    </w:p>
    <w:p>
      <w:r>
        <w:t xml:space="preserve">Milloin elton johnin kappaleesi julkaistiin?</w:t>
      </w:r>
    </w:p>
    <w:p>
      <w:r>
        <w:rPr>
          <w:b/>
        </w:rPr>
        <w:t xml:space="preserve">Tulos</w:t>
      </w:r>
    </w:p>
    <w:p>
      <w:r>
        <w:t xml:space="preserve">26. lokakuuta 1970</w:t>
      </w:r>
    </w:p>
    <w:p>
      <w:r>
        <w:rPr>
          <w:b/>
        </w:rPr>
        <w:t xml:space="preserve">Esimerkki 7.720</w:t>
      </w:r>
    </w:p>
    <w:p>
      <w:r>
        <w:t xml:space="preserve">Milloin Go Pro Hero 6 tuli ulos</w:t>
      </w:r>
    </w:p>
    <w:p>
      <w:r>
        <w:rPr>
          <w:b/>
        </w:rPr>
        <w:t xml:space="preserve">Tulos</w:t>
      </w:r>
    </w:p>
    <w:p>
      <w:r>
        <w:t xml:space="preserve">Syyskuu 28, 2017</w:t>
      </w:r>
    </w:p>
    <w:p>
      <w:r>
        <w:rPr>
          <w:b/>
        </w:rPr>
        <w:t xml:space="preserve">Esimerkki 7.721</w:t>
      </w:r>
    </w:p>
    <w:p>
      <w:r>
        <w:t xml:space="preserve">Kuka on näyttelijä, joka esittää kapteeni Amerikkaa...</w:t>
      </w:r>
    </w:p>
    <w:p>
      <w:r>
        <w:rPr>
          <w:b/>
        </w:rPr>
        <w:t xml:space="preserve">Tulos</w:t>
      </w:r>
    </w:p>
    <w:p>
      <w:r>
        <w:t xml:space="preserve">Christopher Robert Evans</w:t>
      </w:r>
    </w:p>
    <w:p>
      <w:r>
        <w:rPr>
          <w:b/>
        </w:rPr>
        <w:t xml:space="preserve">Esimerkki 7.722</w:t>
      </w:r>
    </w:p>
    <w:p>
      <w:r>
        <w:t xml:space="preserve">mitä nimi kristitty tarkoittaa espanjaksi?</w:t>
      </w:r>
    </w:p>
    <w:p>
      <w:r>
        <w:rPr>
          <w:b/>
        </w:rPr>
        <w:t xml:space="preserve">Tulos</w:t>
      </w:r>
    </w:p>
    <w:p>
      <w:r>
        <w:t xml:space="preserve">"Kristuksen seuraaja"</w:t>
      </w:r>
    </w:p>
    <w:p>
      <w:r>
        <w:rPr>
          <w:b/>
        </w:rPr>
        <w:t xml:space="preserve">Esimerkki 7.723</w:t>
      </w:r>
    </w:p>
    <w:p>
      <w:r>
        <w:t xml:space="preserve">milloin iphone 7 plus tuli laittaa</w:t>
      </w:r>
    </w:p>
    <w:p>
      <w:r>
        <w:rPr>
          <w:b/>
        </w:rPr>
        <w:t xml:space="preserve">Tulos</w:t>
      </w:r>
    </w:p>
    <w:p>
      <w:r>
        <w:t xml:space="preserve">syyskuu 16, 2016</w:t>
      </w:r>
    </w:p>
    <w:p>
      <w:r>
        <w:rPr>
          <w:b/>
        </w:rPr>
        <w:t xml:space="preserve">Esimerkki 7.724</w:t>
      </w:r>
    </w:p>
    <w:p>
      <w:r>
        <w:t xml:space="preserve">Mikä on maapallon pyörimissuunta?</w:t>
      </w:r>
    </w:p>
    <w:p>
      <w:r>
        <w:rPr>
          <w:b/>
        </w:rPr>
        <w:t xml:space="preserve">Tulos</w:t>
      </w:r>
    </w:p>
    <w:p>
      <w:r>
        <w:t xml:space="preserve">itään, progradusliikkeessä</w:t>
      </w:r>
    </w:p>
    <w:p>
      <w:r>
        <w:rPr>
          <w:b/>
        </w:rPr>
        <w:t xml:space="preserve">Esimerkki 7.725</w:t>
      </w:r>
    </w:p>
    <w:p>
      <w:r>
        <w:t xml:space="preserve">kuka voitti viimeisimmän Food Network Star 2017 -kilpailun</w:t>
      </w:r>
    </w:p>
    <w:p>
      <w:r>
        <w:rPr>
          <w:b/>
        </w:rPr>
        <w:t xml:space="preserve">Tulos</w:t>
      </w:r>
    </w:p>
    <w:p>
      <w:r>
        <w:t xml:space="preserve">Jason Smith</w:t>
      </w:r>
    </w:p>
    <w:p>
      <w:r>
        <w:rPr>
          <w:b/>
        </w:rPr>
        <w:t xml:space="preserve">Esimerkki 7.726</w:t>
      </w:r>
    </w:p>
    <w:p>
      <w:r>
        <w:t xml:space="preserve">Mikä on Itävallan presidentin nimi?</w:t>
      </w:r>
    </w:p>
    <w:p>
      <w:r>
        <w:rPr>
          <w:b/>
        </w:rPr>
        <w:t xml:space="preserve">Tulos</w:t>
      </w:r>
    </w:p>
    <w:p>
      <w:r>
        <w:t xml:space="preserve">Alexander Van der Bellen</w:t>
      </w:r>
    </w:p>
    <w:p>
      <w:r>
        <w:rPr>
          <w:b/>
        </w:rPr>
        <w:t xml:space="preserve">Esimerkki 7.727</w:t>
      </w:r>
    </w:p>
    <w:p>
      <w:r>
        <w:t xml:space="preserve">joka näytteli Scarlet O'Haraa elokuvassa Mennyt tuulen mukana...</w:t>
      </w:r>
    </w:p>
    <w:p>
      <w:r>
        <w:rPr>
          <w:b/>
        </w:rPr>
        <w:t xml:space="preserve">Tulos</w:t>
      </w:r>
    </w:p>
    <w:p>
      <w:r>
        <w:t xml:space="preserve">Vivien Leigh</w:t>
      </w:r>
    </w:p>
    <w:p>
      <w:r>
        <w:rPr>
          <w:b/>
        </w:rPr>
        <w:t xml:space="preserve">Esimerkki 7.728</w:t>
      </w:r>
    </w:p>
    <w:p>
      <w:r>
        <w:t xml:space="preserve">Minkälainen ilmasto on ominaista Antarktikselle?</w:t>
      </w:r>
    </w:p>
    <w:p>
      <w:r>
        <w:rPr>
          <w:b/>
        </w:rPr>
        <w:t xml:space="preserve">Tulos</w:t>
      </w:r>
    </w:p>
    <w:p>
      <w:r>
        <w:t xml:space="preserve">jääpeitteen polaarinen ilmasto</w:t>
      </w:r>
    </w:p>
    <w:p>
      <w:r>
        <w:rPr>
          <w:b/>
        </w:rPr>
        <w:t xml:space="preserve">Esimerkki 7.729</w:t>
      </w:r>
    </w:p>
    <w:p>
      <w:r>
        <w:t xml:space="preserve">kuinka monen sävelkorkeuden kanssa muusikot joutuvat työskentelemään nykyisessä länsimaisessa musiikkijärjestelmässä?</w:t>
      </w:r>
    </w:p>
    <w:p>
      <w:r>
        <w:rPr>
          <w:b/>
        </w:rPr>
        <w:t xml:space="preserve">Tulos</w:t>
      </w:r>
    </w:p>
    <w:p>
      <w:r>
        <w:t xml:space="preserve">12</w:t>
      </w:r>
    </w:p>
    <w:p>
      <w:r>
        <w:rPr>
          <w:b/>
        </w:rPr>
        <w:t xml:space="preserve">Esimerkki 7.730</w:t>
      </w:r>
    </w:p>
    <w:p>
      <w:r>
        <w:t xml:space="preserve">kuka kuolee elokuvassa Harry Potter ja puoliverinen prinssi?</w:t>
      </w:r>
    </w:p>
    <w:p>
      <w:r>
        <w:rPr>
          <w:b/>
        </w:rPr>
        <w:t xml:space="preserve">Tulos</w:t>
      </w:r>
    </w:p>
    <w:p>
      <w:r>
        <w:t xml:space="preserve">Dumbledore</w:t>
      </w:r>
    </w:p>
    <w:p>
      <w:r>
        <w:rPr>
          <w:b/>
        </w:rPr>
        <w:t xml:space="preserve">Esimerkki 7.731</w:t>
      </w:r>
    </w:p>
    <w:p>
      <w:r>
        <w:t xml:space="preserve">Milloin Orioles voitti World Seriesin?</w:t>
      </w:r>
    </w:p>
    <w:p>
      <w:r>
        <w:rPr>
          <w:b/>
        </w:rPr>
        <w:t xml:space="preserve">Tulos</w:t>
      </w:r>
    </w:p>
    <w:p>
      <w:r>
        <w:t xml:space="preserve">1966</w:t>
      </w:r>
    </w:p>
    <w:p>
      <w:r>
        <w:rPr>
          <w:b/>
        </w:rPr>
        <w:t xml:space="preserve">Tulos</w:t>
      </w:r>
    </w:p>
    <w:p>
      <w:r>
        <w:t xml:space="preserve">1970</w:t>
      </w:r>
    </w:p>
    <w:p>
      <w:r>
        <w:rPr>
          <w:b/>
        </w:rPr>
        <w:t xml:space="preserve">Tulos</w:t>
      </w:r>
    </w:p>
    <w:p>
      <w:r>
        <w:t xml:space="preserve">1983</w:t>
      </w:r>
    </w:p>
    <w:p>
      <w:r>
        <w:rPr>
          <w:b/>
        </w:rPr>
        <w:t xml:space="preserve">Esimerkki 7.732</w:t>
      </w:r>
    </w:p>
    <w:p>
      <w:r>
        <w:t xml:space="preserve">Kuka kruunataan Skotlannin kuninkaaksi Macbethin lopussa?</w:t>
      </w:r>
    </w:p>
    <w:p>
      <w:r>
        <w:rPr>
          <w:b/>
        </w:rPr>
        <w:t xml:space="preserve">Tulos</w:t>
      </w:r>
    </w:p>
    <w:p>
      <w:r>
        <w:t xml:space="preserve">Malcolm</w:t>
      </w:r>
    </w:p>
    <w:p>
      <w:r>
        <w:rPr>
          <w:b/>
        </w:rPr>
        <w:t xml:space="preserve">Esimerkki 7.733</w:t>
      </w:r>
    </w:p>
    <w:p>
      <w:r>
        <w:t xml:space="preserve">Mikä oli sen varhaisen teologin nimi, joka kehitti kirkon käsityksen vapaasta tahdosta?</w:t>
      </w:r>
    </w:p>
    <w:p>
      <w:r>
        <w:rPr>
          <w:b/>
        </w:rPr>
        <w:t xml:space="preserve">Tulos</w:t>
      </w:r>
    </w:p>
    <w:p>
      <w:r>
        <w:t xml:space="preserve">Mortimer Adler</w:t>
      </w:r>
    </w:p>
    <w:p>
      <w:r>
        <w:rPr>
          <w:b/>
        </w:rPr>
        <w:t xml:space="preserve">Esimerkki 7.734</w:t>
      </w:r>
    </w:p>
    <w:p>
      <w:r>
        <w:t xml:space="preserve">Milloin alkuperäinen Clash of the Titans tehtiin?</w:t>
      </w:r>
    </w:p>
    <w:p>
      <w:r>
        <w:rPr>
          <w:b/>
        </w:rPr>
        <w:t xml:space="preserve">Tulos</w:t>
      </w:r>
    </w:p>
    <w:p>
      <w:r>
        <w:t xml:space="preserve">1981</w:t>
      </w:r>
    </w:p>
    <w:p>
      <w:r>
        <w:rPr>
          <w:b/>
        </w:rPr>
        <w:t xml:space="preserve">Esimerkki 7.735</w:t>
      </w:r>
    </w:p>
    <w:p>
      <w:r>
        <w:t xml:space="preserve">kuka voitti sukupuolten välisen taistelun vuonna 1973...</w:t>
      </w:r>
    </w:p>
    <w:p>
      <w:r>
        <w:rPr>
          <w:b/>
        </w:rPr>
        <w:t xml:space="preserve">Tulos</w:t>
      </w:r>
    </w:p>
    <w:p>
      <w:r>
        <w:t xml:space="preserve">Billie Jean King</w:t>
      </w:r>
    </w:p>
    <w:p>
      <w:r>
        <w:rPr>
          <w:b/>
        </w:rPr>
        <w:t xml:space="preserve">Esimerkki 7.736</w:t>
      </w:r>
    </w:p>
    <w:p>
      <w:r>
        <w:t xml:space="preserve">Milloin palkkakatto otettiin käyttöön NBA:ssa?</w:t>
      </w:r>
    </w:p>
    <w:p>
      <w:r>
        <w:rPr>
          <w:b/>
        </w:rPr>
        <w:t xml:space="preserve">Tulos</w:t>
      </w:r>
    </w:p>
    <w:p>
      <w:r>
        <w:t xml:space="preserve">Kausi 1984-85</w:t>
      </w:r>
    </w:p>
    <w:p>
      <w:r>
        <w:rPr>
          <w:b/>
        </w:rPr>
        <w:t xml:space="preserve">Esimerkki 7.737</w:t>
      </w:r>
    </w:p>
    <w:p>
      <w:r>
        <w:t xml:space="preserve">Milloin avioliittokoulutusleirin perhepainos tulee</w:t>
      </w:r>
    </w:p>
    <w:p>
      <w:r>
        <w:rPr>
          <w:b/>
        </w:rPr>
        <w:t xml:space="preserve">Tulos</w:t>
      </w:r>
    </w:p>
    <w:p>
      <w:r>
        <w:t xml:space="preserve">huhtikuu 28, 2017</w:t>
      </w:r>
    </w:p>
    <w:p>
      <w:r>
        <w:rPr>
          <w:b/>
        </w:rPr>
        <w:t xml:space="preserve">Esimerkki 7.738</w:t>
      </w:r>
    </w:p>
    <w:p>
      <w:r>
        <w:t xml:space="preserve">milloin robotti Sophia sai kansalaisuuden</w:t>
      </w:r>
    </w:p>
    <w:p>
      <w:r>
        <w:rPr>
          <w:b/>
        </w:rPr>
        <w:t xml:space="preserve">Tulos</w:t>
      </w:r>
    </w:p>
    <w:p>
      <w:r>
        <w:t xml:space="preserve">25. lokakuuta</w:t>
      </w:r>
    </w:p>
    <w:p>
      <w:r>
        <w:rPr>
          <w:b/>
        </w:rPr>
        <w:t xml:space="preserve">Esimerkki 7.739</w:t>
      </w:r>
    </w:p>
    <w:p>
      <w:r>
        <w:t xml:space="preserve">kuka kirjoitti runon minun on mentävä taas mereen...</w:t>
      </w:r>
    </w:p>
    <w:p>
      <w:r>
        <w:rPr>
          <w:b/>
        </w:rPr>
        <w:t xml:space="preserve">Tulos</w:t>
      </w:r>
    </w:p>
    <w:p>
      <w:r>
        <w:t xml:space="preserve">John Masefield</w:t>
      </w:r>
    </w:p>
    <w:p>
      <w:r>
        <w:rPr>
          <w:b/>
        </w:rPr>
        <w:t xml:space="preserve">Esimerkki 7.740</w:t>
      </w:r>
    </w:p>
    <w:p>
      <w:r>
        <w:t xml:space="preserve">Presidentti saa antaa minkälaisia määräyksiä ilman kongressin hyväksyntää.</w:t>
      </w:r>
    </w:p>
    <w:p>
      <w:r>
        <w:rPr>
          <w:b/>
        </w:rPr>
        <w:t xml:space="preserve">Tulos</w:t>
      </w:r>
    </w:p>
    <w:p>
      <w:r>
        <w:t xml:space="preserve">toimeenpanomääräys</w:t>
      </w:r>
    </w:p>
    <w:p>
      <w:r>
        <w:rPr>
          <w:b/>
        </w:rPr>
        <w:t xml:space="preserve">Esimerkki 7.741</w:t>
      </w:r>
    </w:p>
    <w:p>
      <w:r>
        <w:t xml:space="preserve">Milloin uusi Bobin hampurilaiset ilmestyy?</w:t>
      </w:r>
    </w:p>
    <w:p>
      <w:r>
        <w:rPr>
          <w:b/>
        </w:rPr>
        <w:t xml:space="preserve">Tulos</w:t>
      </w:r>
    </w:p>
    <w:p>
      <w:r>
        <w:t xml:space="preserve">lokakuuta 1, 2017</w:t>
      </w:r>
    </w:p>
    <w:p>
      <w:r>
        <w:rPr>
          <w:b/>
        </w:rPr>
        <w:t xml:space="preserve">Esimerkki 7.742</w:t>
      </w:r>
    </w:p>
    <w:p>
      <w:r>
        <w:t xml:space="preserve">missä elokuvan Players Club tapahtui</w:t>
      </w:r>
    </w:p>
    <w:p>
      <w:r>
        <w:rPr>
          <w:b/>
        </w:rPr>
        <w:t xml:space="preserve">Tulos</w:t>
      </w:r>
    </w:p>
    <w:p>
      <w:r>
        <w:t xml:space="preserve">Pelaajien klubi</w:t>
      </w:r>
    </w:p>
    <w:p>
      <w:r>
        <w:rPr>
          <w:b/>
        </w:rPr>
        <w:t xml:space="preserve">Esimerkki 7.743</w:t>
      </w:r>
    </w:p>
    <w:p>
      <w:r>
        <w:t xml:space="preserve">joka oli toinen syytteeseen asetetuista presidenteistä.</w:t>
      </w:r>
    </w:p>
    <w:p>
      <w:r>
        <w:rPr>
          <w:b/>
        </w:rPr>
        <w:t xml:space="preserve">Tulos</w:t>
      </w:r>
    </w:p>
    <w:p>
      <w:r>
        <w:t xml:space="preserve">Clinton</w:t>
      </w:r>
    </w:p>
    <w:p>
      <w:r>
        <w:rPr>
          <w:b/>
        </w:rPr>
        <w:t xml:space="preserve">Esimerkki 7.744</w:t>
      </w:r>
    </w:p>
    <w:p>
      <w:r>
        <w:t xml:space="preserve">eniten maaleja epl-kaudella joukkueelta</w:t>
      </w:r>
    </w:p>
    <w:p>
      <w:r>
        <w:rPr>
          <w:b/>
        </w:rPr>
        <w:t xml:space="preserve">Tulos</w:t>
      </w:r>
    </w:p>
    <w:p>
      <w:r>
        <w:t xml:space="preserve">106, Manchester City</w:t>
      </w:r>
    </w:p>
    <w:p>
      <w:r>
        <w:rPr>
          <w:b/>
        </w:rPr>
        <w:t xml:space="preserve">Esimerkki 7.745</w:t>
      </w:r>
    </w:p>
    <w:p>
      <w:r>
        <w:t xml:space="preserve">kuinka monta turboa bugatti veyron ss:ssä on?</w:t>
      </w:r>
    </w:p>
    <w:p>
      <w:r>
        <w:rPr>
          <w:b/>
        </w:rPr>
        <w:t xml:space="preserve">Tulos</w:t>
      </w:r>
    </w:p>
    <w:p>
      <w:r>
        <w:t xml:space="preserve">4</w:t>
      </w:r>
    </w:p>
    <w:p>
      <w:r>
        <w:rPr>
          <w:b/>
        </w:rPr>
        <w:t xml:space="preserve">Esimerkki 7.746</w:t>
      </w:r>
    </w:p>
    <w:p>
      <w:r>
        <w:t xml:space="preserve">Minkä tapahtuman jälkeen diapsidit hallitsivat maanpäällistä maisemaa ensimmäistä kertaa?</w:t>
      </w:r>
    </w:p>
    <w:p>
      <w:r>
        <w:rPr>
          <w:b/>
        </w:rPr>
        <w:t xml:space="preserve">Tulos</w:t>
      </w:r>
    </w:p>
    <w:p>
      <w:r>
        <w:t xml:space="preserve">kambrikauden räjähdys</w:t>
      </w:r>
    </w:p>
    <w:p>
      <w:r>
        <w:rPr>
          <w:b/>
        </w:rPr>
        <w:t xml:space="preserve">Esimerkki 7.747</w:t>
      </w:r>
    </w:p>
    <w:p>
      <w:r>
        <w:t xml:space="preserve">minnesota twins logo mitä tarkoittaa c-kirjain?</w:t>
      </w:r>
    </w:p>
    <w:p>
      <w:r>
        <w:rPr>
          <w:b/>
        </w:rPr>
        <w:t xml:space="preserve">Tulos</w:t>
      </w:r>
    </w:p>
    <w:p>
      <w:r>
        <w:t xml:space="preserve">Kaupungit</w:t>
      </w:r>
    </w:p>
    <w:p>
      <w:r>
        <w:rPr>
          <w:b/>
        </w:rPr>
        <w:t xml:space="preserve">Esimerkki 7.748</w:t>
      </w:r>
    </w:p>
    <w:p>
      <w:r>
        <w:t xml:space="preserve">missä on elokuvan lasti perustuu ulos</w:t>
      </w:r>
    </w:p>
    <w:p>
      <w:r>
        <w:rPr>
          <w:b/>
        </w:rPr>
        <w:t xml:space="preserve">Tulos</w:t>
      </w:r>
    </w:p>
    <w:p>
      <w:r>
        <w:t xml:space="preserve">Australia</w:t>
      </w:r>
    </w:p>
    <w:p>
      <w:r>
        <w:rPr>
          <w:b/>
        </w:rPr>
        <w:t xml:space="preserve">Esimerkki 7.749</w:t>
      </w:r>
    </w:p>
    <w:p>
      <w:r>
        <w:t xml:space="preserve">keitä vastaan Yhdysvallat taisteli ensimmäisessä maailmansodassa</w:t>
      </w:r>
    </w:p>
    <w:p>
      <w:r>
        <w:rPr>
          <w:b/>
        </w:rPr>
        <w:t xml:space="preserve">Tulos</w:t>
      </w:r>
    </w:p>
    <w:p>
      <w:r>
        <w:t xml:space="preserve">Keskusvallat</w:t>
      </w:r>
    </w:p>
    <w:p>
      <w:r>
        <w:rPr>
          <w:b/>
        </w:rPr>
        <w:t xml:space="preserve">Esimerkki 7.750</w:t>
      </w:r>
    </w:p>
    <w:p>
      <w:r>
        <w:t xml:space="preserve">joka voitti toisen Marnen taistelun</w:t>
      </w:r>
    </w:p>
    <w:p>
      <w:r>
        <w:rPr>
          <w:b/>
        </w:rPr>
        <w:t xml:space="preserve">Tulos</w:t>
      </w:r>
    </w:p>
    <w:p>
      <w:r>
        <w:t xml:space="preserve">Liittoutuneet</w:t>
      </w:r>
    </w:p>
    <w:p>
      <w:r>
        <w:rPr>
          <w:b/>
        </w:rPr>
        <w:t xml:space="preserve">Esimerkki 7.751</w:t>
      </w:r>
    </w:p>
    <w:p>
      <w:r>
        <w:t xml:space="preserve">mikä lisää fosfaattiryhmän adp:hen muodostaakseen atp:n</w:t>
      </w:r>
    </w:p>
    <w:p>
      <w:r>
        <w:rPr>
          <w:b/>
        </w:rPr>
        <w:t xml:space="preserve">Tulos</w:t>
      </w:r>
    </w:p>
    <w:p>
      <w:r>
        <w:t xml:space="preserve">oksidatiivinen fosforylaatio</w:t>
      </w:r>
    </w:p>
    <w:p>
      <w:r>
        <w:rPr>
          <w:b/>
        </w:rPr>
        <w:t xml:space="preserve">Esimerkki 7.752</w:t>
      </w:r>
    </w:p>
    <w:p>
      <w:r>
        <w:t xml:space="preserve">mikä osa kasvista on sokerijuurikas</w:t>
      </w:r>
    </w:p>
    <w:p>
      <w:r>
        <w:rPr>
          <w:b/>
        </w:rPr>
        <w:t xml:space="preserve">Tulos</w:t>
      </w:r>
    </w:p>
    <w:p>
      <w:r>
        <w:t xml:space="preserve">root</w:t>
      </w:r>
    </w:p>
    <w:p>
      <w:r>
        <w:rPr>
          <w:b/>
        </w:rPr>
        <w:t xml:space="preserve">Esimerkki 7.753</w:t>
      </w:r>
    </w:p>
    <w:p>
      <w:r>
        <w:t xml:space="preserve">kuka on voittanut venekilpailun useammin</w:t>
      </w:r>
    </w:p>
    <w:p>
      <w:r>
        <w:rPr>
          <w:b/>
        </w:rPr>
        <w:t xml:space="preserve">Tulos</w:t>
      </w:r>
    </w:p>
    <w:p>
      <w:r>
        <w:t xml:space="preserve">Cambridge</w:t>
      </w:r>
    </w:p>
    <w:p>
      <w:r>
        <w:rPr>
          <w:b/>
        </w:rPr>
        <w:t xml:space="preserve">Esimerkki 7.754</w:t>
      </w:r>
    </w:p>
    <w:p>
      <w:r>
        <w:t xml:space="preserve">joka soitti rumpuja I won't back down -biisissä...</w:t>
      </w:r>
    </w:p>
    <w:p>
      <w:r>
        <w:rPr>
          <w:b/>
        </w:rPr>
        <w:t xml:space="preserve">Tulos</w:t>
      </w:r>
    </w:p>
    <w:p>
      <w:r>
        <w:t xml:space="preserve">Phil Jones</w:t>
      </w:r>
    </w:p>
    <w:p>
      <w:r>
        <w:rPr>
          <w:b/>
        </w:rPr>
        <w:t xml:space="preserve">Esimerkki 7.755</w:t>
      </w:r>
    </w:p>
    <w:p>
      <w:r>
        <w:t xml:space="preserve">joka laulaa minulle enemmän kuin nainen</w:t>
      </w:r>
    </w:p>
    <w:p>
      <w:r>
        <w:rPr>
          <w:b/>
        </w:rPr>
        <w:t xml:space="preserve">Tulos</w:t>
      </w:r>
    </w:p>
    <w:p>
      <w:r>
        <w:t xml:space="preserve">Bee Gees</w:t>
      </w:r>
    </w:p>
    <w:p>
      <w:r>
        <w:rPr>
          <w:b/>
        </w:rPr>
        <w:t xml:space="preserve">Esimerkki 7.756</w:t>
      </w:r>
    </w:p>
    <w:p>
      <w:r>
        <w:t xml:space="preserve">joka näytteli Bernardoa elokuvassa West Side Story...</w:t>
      </w:r>
    </w:p>
    <w:p>
      <w:r>
        <w:rPr>
          <w:b/>
        </w:rPr>
        <w:t xml:space="preserve">Tulos</w:t>
      </w:r>
    </w:p>
    <w:p>
      <w:r>
        <w:t xml:space="preserve">George Chakiris</w:t>
      </w:r>
    </w:p>
    <w:p>
      <w:r>
        <w:rPr>
          <w:b/>
        </w:rPr>
        <w:t xml:space="preserve">Esimerkki 7.757</w:t>
      </w:r>
    </w:p>
    <w:p>
      <w:r>
        <w:t xml:space="preserve">joka näytteli Larrya elokuvassa Mies talossa</w:t>
      </w:r>
    </w:p>
    <w:p>
      <w:r>
        <w:rPr>
          <w:b/>
        </w:rPr>
        <w:t xml:space="preserve">Tulos</w:t>
      </w:r>
    </w:p>
    <w:p>
      <w:r>
        <w:t xml:space="preserve">Douglas Fisher</w:t>
      </w:r>
    </w:p>
    <w:p>
      <w:r>
        <w:rPr>
          <w:b/>
        </w:rPr>
        <w:t xml:space="preserve">Esimerkki 7.758</w:t>
      </w:r>
    </w:p>
    <w:p>
      <w:r>
        <w:t xml:space="preserve">joka on säveltänyt musiikin elokuvaan Jana Gana Mana.</w:t>
      </w:r>
    </w:p>
    <w:p>
      <w:r>
        <w:rPr>
          <w:b/>
        </w:rPr>
        <w:t xml:space="preserve">Tulos</w:t>
      </w:r>
    </w:p>
    <w:p>
      <w:r>
        <w:t xml:space="preserve">Rabindra Nath Tagore</w:t>
      </w:r>
    </w:p>
    <w:p>
      <w:r>
        <w:rPr>
          <w:b/>
        </w:rPr>
        <w:t xml:space="preserve">Esimerkki 7.759</w:t>
      </w:r>
    </w:p>
    <w:p>
      <w:r>
        <w:t xml:space="preserve">mitä barium tekee ct-kuvauksessa?</w:t>
      </w:r>
    </w:p>
    <w:p>
      <w:r>
        <w:rPr>
          <w:b/>
        </w:rPr>
        <w:t xml:space="preserve">Tulos</w:t>
      </w:r>
    </w:p>
    <w:p>
      <w:r>
        <w:t xml:space="preserve">parantaa visualisointia</w:t>
      </w:r>
    </w:p>
    <w:p>
      <w:r>
        <w:rPr>
          <w:b/>
        </w:rPr>
        <w:t xml:space="preserve">Esimerkki 7.760</w:t>
      </w:r>
    </w:p>
    <w:p>
      <w:r>
        <w:t xml:space="preserve">mitkä ovat haamujen nimet pacmanissa?</w:t>
      </w:r>
    </w:p>
    <w:p>
      <w:r>
        <w:rPr>
          <w:b/>
        </w:rPr>
        <w:t xml:space="preserve">Tulos</w:t>
      </w:r>
    </w:p>
    <w:p>
      <w:r>
        <w:t xml:space="preserve">Clyde</w:t>
      </w:r>
    </w:p>
    <w:p>
      <w:r>
        <w:rPr>
          <w:b/>
        </w:rPr>
        <w:t xml:space="preserve">Tulos</w:t>
      </w:r>
    </w:p>
    <w:p>
      <w:r>
        <w:t xml:space="preserve">Pinky</w:t>
      </w:r>
    </w:p>
    <w:p>
      <w:r>
        <w:rPr>
          <w:b/>
        </w:rPr>
        <w:t xml:space="preserve">Tulos</w:t>
      </w:r>
    </w:p>
    <w:p>
      <w:r>
        <w:t xml:space="preserve">Inky</w:t>
      </w:r>
    </w:p>
    <w:p>
      <w:r>
        <w:rPr>
          <w:b/>
        </w:rPr>
        <w:t xml:space="preserve">Tulos</w:t>
      </w:r>
    </w:p>
    <w:p>
      <w:r>
        <w:t xml:space="preserve">Blinky</w:t>
      </w:r>
    </w:p>
    <w:p>
      <w:r>
        <w:rPr>
          <w:b/>
        </w:rPr>
        <w:t xml:space="preserve">Esimerkki 7.761</w:t>
      </w:r>
    </w:p>
    <w:p>
      <w:r>
        <w:t xml:space="preserve">mitä on sininen neste parturiliikkeessä</w:t>
      </w:r>
    </w:p>
    <w:p>
      <w:r>
        <w:rPr>
          <w:b/>
        </w:rPr>
        <w:t xml:space="preserve">Tulos</w:t>
      </w:r>
    </w:p>
    <w:p>
      <w:r>
        <w:t xml:space="preserve">Barbisidit</w:t>
      </w:r>
    </w:p>
    <w:p>
      <w:r>
        <w:rPr>
          <w:b/>
        </w:rPr>
        <w:t xml:space="preserve">Esimerkki 7.762</w:t>
      </w:r>
    </w:p>
    <w:p>
      <w:r>
        <w:t xml:space="preserve">Milloin Ranska antoi meille vapaudenpatsaan?</w:t>
      </w:r>
    </w:p>
    <w:p>
      <w:r>
        <w:rPr>
          <w:b/>
        </w:rPr>
        <w:t xml:space="preserve">Tulos</w:t>
      </w:r>
    </w:p>
    <w:p>
      <w:r>
        <w:t xml:space="preserve">17. kesäkuuta 1885</w:t>
      </w:r>
    </w:p>
    <w:p>
      <w:r>
        <w:rPr>
          <w:b/>
        </w:rPr>
        <w:t xml:space="preserve">Esimerkki 7.763</w:t>
      </w:r>
    </w:p>
    <w:p>
      <w:r>
        <w:t xml:space="preserve">kuka voitti o'reilly auto parts 500 vuonna 2017</w:t>
      </w:r>
    </w:p>
    <w:p>
      <w:r>
        <w:rPr>
          <w:b/>
        </w:rPr>
        <w:t xml:space="preserve">Tulos</w:t>
      </w:r>
    </w:p>
    <w:p>
      <w:r>
        <w:t xml:space="preserve">Jimmie Johnson</w:t>
      </w:r>
    </w:p>
    <w:p>
      <w:r>
        <w:rPr>
          <w:b/>
        </w:rPr>
        <w:t xml:space="preserve">Esimerkki 7.764</w:t>
      </w:r>
    </w:p>
    <w:p>
      <w:r>
        <w:t xml:space="preserve">kenellä on eniten grand slam-voittoja kaikkien aikojen grand slam-voittoja.</w:t>
      </w:r>
    </w:p>
    <w:p>
      <w:r>
        <w:rPr>
          <w:b/>
        </w:rPr>
        <w:t xml:space="preserve">Tulos</w:t>
      </w:r>
    </w:p>
    <w:p>
      <w:r>
        <w:t xml:space="preserve">Alex Rodriguez</w:t>
      </w:r>
    </w:p>
    <w:p>
      <w:r>
        <w:rPr>
          <w:b/>
        </w:rPr>
        <w:t xml:space="preserve">Esimerkki 7.765</w:t>
      </w:r>
    </w:p>
    <w:p>
      <w:r>
        <w:t xml:space="preserve">Mikä on Rollie Polliesin oikea nimi?</w:t>
      </w:r>
    </w:p>
    <w:p>
      <w:r>
        <w:rPr>
          <w:b/>
        </w:rPr>
        <w:t xml:space="preserve">Tulos</w:t>
      </w:r>
    </w:p>
    <w:p>
      <w:r>
        <w:t xml:space="preserve">Armadillidiidae</w:t>
      </w:r>
    </w:p>
    <w:p>
      <w:r>
        <w:rPr>
          <w:b/>
        </w:rPr>
        <w:t xml:space="preserve">Esimerkki 7.766</w:t>
      </w:r>
    </w:p>
    <w:p>
      <w:r>
        <w:t xml:space="preserve">kuka on numero 1 eniten tilattu henkilö youtubessa?</w:t>
      </w:r>
    </w:p>
    <w:p>
      <w:r>
        <w:rPr>
          <w:b/>
        </w:rPr>
        <w:t xml:space="preserve">Tulos</w:t>
      </w:r>
    </w:p>
    <w:p>
      <w:r>
        <w:t xml:space="preserve">PewDiePie</w:t>
      </w:r>
    </w:p>
    <w:p>
      <w:r>
        <w:rPr>
          <w:b/>
        </w:rPr>
        <w:t xml:space="preserve">Esimerkki 7.767</w:t>
      </w:r>
    </w:p>
    <w:p>
      <w:r>
        <w:t xml:space="preserve">mihin vesistöön Niagaran putoukset laskevat?</w:t>
      </w:r>
    </w:p>
    <w:p>
      <w:r>
        <w:rPr>
          <w:b/>
        </w:rPr>
        <w:t xml:space="preserve">Tulos</w:t>
      </w:r>
    </w:p>
    <w:p>
      <w:r>
        <w:t xml:space="preserve">Niagara-joki</w:t>
      </w:r>
    </w:p>
    <w:p>
      <w:r>
        <w:rPr>
          <w:b/>
        </w:rPr>
        <w:t xml:space="preserve">Esimerkki 7.768</w:t>
      </w:r>
    </w:p>
    <w:p>
      <w:r>
        <w:t xml:space="preserve">jolla on 2 nauhaa 13 syystä, miksi</w:t>
      </w:r>
    </w:p>
    <w:p>
      <w:r>
        <w:rPr>
          <w:b/>
        </w:rPr>
        <w:t xml:space="preserve">Tulos</w:t>
      </w:r>
    </w:p>
    <w:p>
      <w:r>
        <w:t xml:space="preserve">Justin Foley</w:t>
      </w:r>
    </w:p>
    <w:p>
      <w:r>
        <w:rPr>
          <w:b/>
        </w:rPr>
        <w:t xml:space="preserve">Esimerkki 7.769</w:t>
      </w:r>
    </w:p>
    <w:p>
      <w:r>
        <w:t xml:space="preserve">tunnistaa hermosolun osa, joka vapauttaa välittäjäainetta.</w:t>
      </w:r>
    </w:p>
    <w:p>
      <w:r>
        <w:rPr>
          <w:b/>
        </w:rPr>
        <w:t xml:space="preserve">Tulos</w:t>
      </w:r>
    </w:p>
    <w:p>
      <w:r>
        <w:t xml:space="preserve">aksonin pääte</w:t>
      </w:r>
    </w:p>
    <w:p>
      <w:r>
        <w:rPr>
          <w:b/>
        </w:rPr>
        <w:t xml:space="preserve">Esimerkki 7.770</w:t>
      </w:r>
    </w:p>
    <w:p>
      <w:r>
        <w:t xml:space="preserve">kuka voitti tikanheiton Shanghaissa eilen illalla?</w:t>
      </w:r>
    </w:p>
    <w:p>
      <w:r>
        <w:rPr>
          <w:b/>
        </w:rPr>
        <w:t xml:space="preserve">Tulos</w:t>
      </w:r>
    </w:p>
    <w:p>
      <w:r>
        <w:t xml:space="preserve">Michael Smith</w:t>
      </w:r>
    </w:p>
    <w:p>
      <w:r>
        <w:rPr>
          <w:b/>
        </w:rPr>
        <w:t xml:space="preserve">Esimerkki 7.771</w:t>
      </w:r>
    </w:p>
    <w:p>
      <w:r>
        <w:t xml:space="preserve">joka oli pioneeri, joka auttoi rakentamaan erämaatietä.</w:t>
      </w:r>
    </w:p>
    <w:p>
      <w:r>
        <w:rPr>
          <w:b/>
        </w:rPr>
        <w:t xml:space="preserve">Tulos</w:t>
      </w:r>
    </w:p>
    <w:p>
      <w:r>
        <w:t xml:space="preserve">Daniel Boone</w:t>
      </w:r>
    </w:p>
    <w:p>
      <w:r>
        <w:rPr>
          <w:b/>
        </w:rPr>
        <w:t xml:space="preserve">Esimerkki 7.772</w:t>
      </w:r>
    </w:p>
    <w:p>
      <w:r>
        <w:t xml:space="preserve">Milloin pässit muuttivat Saint Louisiin?</w:t>
      </w:r>
    </w:p>
    <w:p>
      <w:r>
        <w:rPr>
          <w:b/>
        </w:rPr>
        <w:t xml:space="preserve">Tulos</w:t>
      </w:r>
    </w:p>
    <w:p>
      <w:r>
        <w:t xml:space="preserve">12. huhtikuuta 1995</w:t>
      </w:r>
    </w:p>
    <w:p>
      <w:r>
        <w:rPr>
          <w:b/>
        </w:rPr>
        <w:t xml:space="preserve">Esimerkki 7.773</w:t>
      </w:r>
    </w:p>
    <w:p>
      <w:r>
        <w:t xml:space="preserve">joka näytteli ensimmäistä Alicea Honeymoonersissa...</w:t>
      </w:r>
    </w:p>
    <w:p>
      <w:r>
        <w:rPr>
          <w:b/>
        </w:rPr>
        <w:t xml:space="preserve">Tulos</w:t>
      </w:r>
    </w:p>
    <w:p>
      <w:r>
        <w:t xml:space="preserve">Pert Kelton</w:t>
      </w:r>
    </w:p>
    <w:p>
      <w:r>
        <w:rPr>
          <w:b/>
        </w:rPr>
        <w:t xml:space="preserve">Esimerkki 7.774</w:t>
      </w:r>
    </w:p>
    <w:p>
      <w:r>
        <w:t xml:space="preserve">jolla on ennätys eniten td-syöttöjä ottelussa -</w:t>
      </w:r>
    </w:p>
    <w:p>
      <w:r>
        <w:rPr>
          <w:b/>
        </w:rPr>
        <w:t xml:space="preserve">Tulos</w:t>
      </w:r>
    </w:p>
    <w:p>
      <w:r>
        <w:t xml:space="preserve">Joe Kapp</w:t>
      </w:r>
    </w:p>
    <w:p>
      <w:r>
        <w:rPr>
          <w:b/>
        </w:rPr>
        <w:t xml:space="preserve">Tulos</w:t>
      </w:r>
    </w:p>
    <w:p>
      <w:r>
        <w:t xml:space="preserve">Drew Brees</w:t>
      </w:r>
    </w:p>
    <w:p>
      <w:r>
        <w:rPr>
          <w:b/>
        </w:rPr>
        <w:t xml:space="preserve">Tulos</w:t>
      </w:r>
    </w:p>
    <w:p>
      <w:r>
        <w:t xml:space="preserve">Adrian Burk</w:t>
      </w:r>
    </w:p>
    <w:p>
      <w:r>
        <w:rPr>
          <w:b/>
        </w:rPr>
        <w:t xml:space="preserve">Tulos</w:t>
      </w:r>
    </w:p>
    <w:p>
      <w:r>
        <w:t xml:space="preserve">Peyton Manning</w:t>
      </w:r>
    </w:p>
    <w:p>
      <w:r>
        <w:rPr>
          <w:b/>
        </w:rPr>
        <w:t xml:space="preserve">Tulos</w:t>
      </w:r>
    </w:p>
    <w:p>
      <w:r>
        <w:t xml:space="preserve">Y. A. Tittle</w:t>
      </w:r>
    </w:p>
    <w:p>
      <w:r>
        <w:rPr>
          <w:b/>
        </w:rPr>
        <w:t xml:space="preserve">Tulos</w:t>
      </w:r>
    </w:p>
    <w:p>
      <w:r>
        <w:t xml:space="preserve">George Blanda</w:t>
      </w:r>
    </w:p>
    <w:p>
      <w:r>
        <w:rPr>
          <w:b/>
        </w:rPr>
        <w:t xml:space="preserve">Tulos</w:t>
      </w:r>
    </w:p>
    <w:p>
      <w:r>
        <w:t xml:space="preserve">Nick Foles</w:t>
      </w:r>
    </w:p>
    <w:p>
      <w:r>
        <w:rPr>
          <w:b/>
        </w:rPr>
        <w:t xml:space="preserve">Tulos</w:t>
      </w:r>
    </w:p>
    <w:p>
      <w:r>
        <w:t xml:space="preserve">Sid Luckman</w:t>
      </w:r>
    </w:p>
    <w:p>
      <w:r>
        <w:rPr>
          <w:b/>
        </w:rPr>
        <w:t xml:space="preserve">Esimerkki 7.775</w:t>
      </w:r>
    </w:p>
    <w:p>
      <w:r>
        <w:t xml:space="preserve">joka yritti tehdä ensimmäisen lentävän auton</w:t>
      </w:r>
    </w:p>
    <w:p>
      <w:r>
        <w:rPr>
          <w:b/>
        </w:rPr>
        <w:t xml:space="preserve">Tulos</w:t>
      </w:r>
    </w:p>
    <w:p>
      <w:r>
        <w:t xml:space="preserve">Molt Taylor</w:t>
      </w:r>
    </w:p>
    <w:p>
      <w:r>
        <w:rPr>
          <w:b/>
        </w:rPr>
        <w:t xml:space="preserve">Esimerkki 7.776</w:t>
      </w:r>
    </w:p>
    <w:p>
      <w:r>
        <w:t xml:space="preserve">joka näyttelee pientä tyttöä elokuvassa Ihme 34. kadulla 1994...</w:t>
      </w:r>
    </w:p>
    <w:p>
      <w:r>
        <w:rPr>
          <w:b/>
        </w:rPr>
        <w:t xml:space="preserve">Tulos</w:t>
      </w:r>
    </w:p>
    <w:p>
      <w:r>
        <w:t xml:space="preserve">Mara Wilson</w:t>
      </w:r>
    </w:p>
    <w:p>
      <w:r>
        <w:rPr>
          <w:b/>
        </w:rPr>
        <w:t xml:space="preserve">Esimerkki 7.777</w:t>
      </w:r>
    </w:p>
    <w:p>
      <w:r>
        <w:t xml:space="preserve">joka nappasi Dan Marinon viimeisen syötön -</w:t>
      </w:r>
    </w:p>
    <w:p>
      <w:r>
        <w:rPr>
          <w:b/>
        </w:rPr>
        <w:t xml:space="preserve">Tulos</w:t>
      </w:r>
    </w:p>
    <w:p>
      <w:r>
        <w:t xml:space="preserve">entinen joukkuetoveri Mark Clayton</w:t>
      </w:r>
    </w:p>
    <w:p>
      <w:r>
        <w:rPr>
          <w:b/>
        </w:rPr>
        <w:t xml:space="preserve">Esimerkki 7.778</w:t>
      </w:r>
    </w:p>
    <w:p>
      <w:r>
        <w:t xml:space="preserve">joka voitti voice-ohjelman ensimmäisen kauden</w:t>
      </w:r>
    </w:p>
    <w:p>
      <w:r>
        <w:rPr>
          <w:b/>
        </w:rPr>
        <w:t xml:space="preserve">Tulos</w:t>
      </w:r>
    </w:p>
    <w:p>
      <w:r>
        <w:t xml:space="preserve">Javier Colon</w:t>
      </w:r>
    </w:p>
    <w:p>
      <w:r>
        <w:rPr>
          <w:b/>
        </w:rPr>
        <w:t xml:space="preserve">Esimerkki 7.779</w:t>
      </w:r>
    </w:p>
    <w:p>
      <w:r>
        <w:t xml:space="preserve">joka näytteli elokuvassa samaan aikaan ensi vuonna -</w:t>
      </w:r>
    </w:p>
    <w:p>
      <w:r>
        <w:rPr>
          <w:b/>
        </w:rPr>
        <w:t xml:space="preserve">Tulos</w:t>
      </w:r>
    </w:p>
    <w:p>
      <w:r>
        <w:t xml:space="preserve">Ellen Burstyn</w:t>
      </w:r>
    </w:p>
    <w:p>
      <w:r>
        <w:rPr>
          <w:b/>
        </w:rPr>
        <w:t xml:space="preserve">Tulos</w:t>
      </w:r>
    </w:p>
    <w:p>
      <w:r>
        <w:t xml:space="preserve">Alan Alda</w:t>
      </w:r>
    </w:p>
    <w:p>
      <w:r>
        <w:rPr>
          <w:b/>
        </w:rPr>
        <w:t xml:space="preserve">Esimerkki 7.780</w:t>
      </w:r>
    </w:p>
    <w:p>
      <w:r>
        <w:t xml:space="preserve">kuinka monta apinoiden planeetta -elokuvaa on olemassa?</w:t>
      </w:r>
    </w:p>
    <w:p>
      <w:r>
        <w:rPr>
          <w:b/>
        </w:rPr>
        <w:t xml:space="preserve">Tulos</w:t>
      </w:r>
    </w:p>
    <w:p>
      <w:r>
        <w:t xml:space="preserve">9</w:t>
      </w:r>
    </w:p>
    <w:p>
      <w:r>
        <w:rPr>
          <w:b/>
        </w:rPr>
        <w:t xml:space="preserve">Esimerkki 7.781</w:t>
      </w:r>
    </w:p>
    <w:p>
      <w:r>
        <w:t xml:space="preserve">joka kirjoitti kappaleen I'll be there</w:t>
      </w:r>
    </w:p>
    <w:p>
      <w:r>
        <w:rPr>
          <w:b/>
        </w:rPr>
        <w:t xml:space="preserve">Tulos</w:t>
      </w:r>
    </w:p>
    <w:p>
      <w:r>
        <w:t xml:space="preserve">Berry Gordy</w:t>
      </w:r>
    </w:p>
    <w:p>
      <w:r>
        <w:rPr>
          <w:b/>
        </w:rPr>
        <w:t xml:space="preserve">Tulos</w:t>
      </w:r>
    </w:p>
    <w:p>
      <w:r>
        <w:t xml:space="preserve">Bob West</w:t>
      </w:r>
    </w:p>
    <w:p>
      <w:r>
        <w:rPr>
          <w:b/>
        </w:rPr>
        <w:t xml:space="preserve">Tulos</w:t>
      </w:r>
    </w:p>
    <w:p>
      <w:r>
        <w:t xml:space="preserve">Hal Davis</w:t>
      </w:r>
    </w:p>
    <w:p>
      <w:r>
        <w:rPr>
          <w:b/>
        </w:rPr>
        <w:t xml:space="preserve">Tulos</w:t>
      </w:r>
    </w:p>
    <w:p>
      <w:r>
        <w:t xml:space="preserve">Willie Hutch</w:t>
      </w:r>
    </w:p>
    <w:p>
      <w:r>
        <w:rPr>
          <w:b/>
        </w:rPr>
        <w:t xml:space="preserve">Esimerkki 7.782</w:t>
      </w:r>
    </w:p>
    <w:p>
      <w:r>
        <w:t xml:space="preserve">Mikä oli suurin joukkosukupuutto geologisessa ajassa?</w:t>
      </w:r>
    </w:p>
    <w:p>
      <w:r>
        <w:rPr>
          <w:b/>
        </w:rPr>
        <w:t xml:space="preserve">Tulos</w:t>
      </w:r>
    </w:p>
    <w:p>
      <w:r>
        <w:t xml:space="preserve">Permin ja triaskauden välinen sukupuuttoon kuoleminen</w:t>
      </w:r>
    </w:p>
    <w:p>
      <w:r>
        <w:rPr>
          <w:b/>
        </w:rPr>
        <w:t xml:space="preserve">Esimerkki 7.783</w:t>
      </w:r>
    </w:p>
    <w:p>
      <w:r>
        <w:t xml:space="preserve">Milloin Trinidadista ja Tobagosta tuli itsenäinen valtio?</w:t>
      </w:r>
    </w:p>
    <w:p>
      <w:r>
        <w:rPr>
          <w:b/>
        </w:rPr>
        <w:t xml:space="preserve">Tulos</w:t>
      </w:r>
    </w:p>
    <w:p>
      <w:r>
        <w:t xml:space="preserve">1962</w:t>
      </w:r>
    </w:p>
    <w:p>
      <w:r>
        <w:rPr>
          <w:b/>
        </w:rPr>
        <w:t xml:space="preserve">Esimerkki 7.784</w:t>
      </w:r>
    </w:p>
    <w:p>
      <w:r>
        <w:t xml:space="preserve">eniten mitaleja Kanada on voittanut talviolympialaisissa</w:t>
      </w:r>
    </w:p>
    <w:p>
      <w:r>
        <w:rPr>
          <w:b/>
        </w:rPr>
        <w:t xml:space="preserve">Tulos</w:t>
      </w:r>
    </w:p>
    <w:p>
      <w:r>
        <w:t xml:space="preserve">29</w:t>
      </w:r>
    </w:p>
    <w:p>
      <w:r>
        <w:rPr>
          <w:b/>
        </w:rPr>
        <w:t xml:space="preserve">Esimerkki 7.785</w:t>
      </w:r>
    </w:p>
    <w:p>
      <w:r>
        <w:t xml:space="preserve">miksi kutsutaan sitä, kun mieliala muuttuu äkillisesti.</w:t>
      </w:r>
    </w:p>
    <w:p>
      <w:r>
        <w:rPr>
          <w:b/>
        </w:rPr>
        <w:t xml:space="preserve">Tulos</w:t>
      </w:r>
    </w:p>
    <w:p>
      <w:r>
        <w:t xml:space="preserve">Mielialan vaihtelu</w:t>
      </w:r>
    </w:p>
    <w:p>
      <w:r>
        <w:rPr>
          <w:b/>
        </w:rPr>
        <w:t xml:space="preserve">Esimerkki 7.786</w:t>
      </w:r>
    </w:p>
    <w:p>
      <w:r>
        <w:t xml:space="preserve">joka oli Family Fuedin alkuperäinen juontaja</w:t>
      </w:r>
    </w:p>
    <w:p>
      <w:r>
        <w:rPr>
          <w:b/>
        </w:rPr>
        <w:t xml:space="preserve">Tulos</w:t>
      </w:r>
    </w:p>
    <w:p>
      <w:r>
        <w:t xml:space="preserve">Richard Dawson</w:t>
      </w:r>
    </w:p>
    <w:p>
      <w:r>
        <w:rPr>
          <w:b/>
        </w:rPr>
        <w:t xml:space="preserve">Esimerkki 7.787</w:t>
      </w:r>
    </w:p>
    <w:p>
      <w:r>
        <w:t xml:space="preserve">Milloin brandy youre a fine girl ilmestyi?</w:t>
      </w:r>
    </w:p>
    <w:p>
      <w:r>
        <w:rPr>
          <w:b/>
        </w:rPr>
        <w:t xml:space="preserve">Tulos</w:t>
      </w:r>
    </w:p>
    <w:p>
      <w:r>
        <w:t xml:space="preserve">18. toukokuuta 1972</w:t>
      </w:r>
    </w:p>
    <w:p>
      <w:r>
        <w:rPr>
          <w:b/>
        </w:rPr>
        <w:t xml:space="preserve">Esimerkki 7.788</w:t>
      </w:r>
    </w:p>
    <w:p>
      <w:r>
        <w:t xml:space="preserve">joka kirjoitti Sanfordin ja pojan tunnussävelmän</w:t>
      </w:r>
    </w:p>
    <w:p>
      <w:r>
        <w:rPr>
          <w:b/>
        </w:rPr>
        <w:t xml:space="preserve">Tulos</w:t>
      </w:r>
    </w:p>
    <w:p>
      <w:r>
        <w:t xml:space="preserve">Quincy Jones</w:t>
      </w:r>
    </w:p>
    <w:p>
      <w:r>
        <w:rPr>
          <w:b/>
        </w:rPr>
        <w:t xml:space="preserve">Esimerkki 7.789</w:t>
      </w:r>
    </w:p>
    <w:p>
      <w:r>
        <w:t xml:space="preserve">missä sijaitsee Cadburyn creme-munatehdas Englannissa?</w:t>
      </w:r>
    </w:p>
    <w:p>
      <w:r>
        <w:rPr>
          <w:b/>
        </w:rPr>
        <w:t xml:space="preserve">Tulos</w:t>
      </w:r>
    </w:p>
    <w:p>
      <w:r>
        <w:t xml:space="preserve">Birmingham</w:t>
      </w:r>
    </w:p>
    <w:p>
      <w:r>
        <w:rPr>
          <w:b/>
        </w:rPr>
        <w:t xml:space="preserve">Esimerkki 7.790</w:t>
      </w:r>
    </w:p>
    <w:p>
      <w:r>
        <w:t xml:space="preserve">Milloin audi a3 sai faceliftin?</w:t>
      </w:r>
    </w:p>
    <w:p>
      <w:r>
        <w:rPr>
          <w:b/>
        </w:rPr>
        <w:t xml:space="preserve">Tulos</w:t>
      </w:r>
    </w:p>
    <w:p>
      <w:r>
        <w:t xml:space="preserve">2016</w:t>
      </w:r>
    </w:p>
    <w:p>
      <w:r>
        <w:rPr>
          <w:b/>
        </w:rPr>
        <w:t xml:space="preserve">Esimerkki 7.791</w:t>
      </w:r>
    </w:p>
    <w:p>
      <w:r>
        <w:t xml:space="preserve">joka kuvasi ensimmäisenä luonnollisten oikeuksien ajatuksen</w:t>
      </w:r>
    </w:p>
    <w:p>
      <w:r>
        <w:rPr>
          <w:b/>
        </w:rPr>
        <w:t xml:space="preserve">Tulos</w:t>
      </w:r>
    </w:p>
    <w:p>
      <w:r>
        <w:t xml:space="preserve">antiikin kreikkalainen filosofia</w:t>
      </w:r>
    </w:p>
    <w:p>
      <w:r>
        <w:rPr>
          <w:b/>
        </w:rPr>
        <w:t xml:space="preserve">Esimerkki 7.792</w:t>
      </w:r>
    </w:p>
    <w:p>
      <w:r>
        <w:t xml:space="preserve">joka näyttelee Morganan ääntä Trollhuntersissa...</w:t>
      </w:r>
    </w:p>
    <w:p>
      <w:r>
        <w:rPr>
          <w:b/>
        </w:rPr>
        <w:t xml:space="preserve">Tulos</w:t>
      </w:r>
    </w:p>
    <w:p>
      <w:r>
        <w:t xml:space="preserve">Lena Headey</w:t>
      </w:r>
    </w:p>
    <w:p>
      <w:r>
        <w:rPr>
          <w:b/>
        </w:rPr>
        <w:t xml:space="preserve">Esimerkki 7.793</w:t>
      </w:r>
    </w:p>
    <w:p>
      <w:r>
        <w:t xml:space="preserve">Minkä Pakistanin pääministerin toimikausi oli lyhin?</w:t>
      </w:r>
    </w:p>
    <w:p>
      <w:r>
        <w:rPr>
          <w:b/>
        </w:rPr>
        <w:t xml:space="preserve">Tulos</w:t>
      </w:r>
    </w:p>
    <w:p>
      <w:r>
        <w:t xml:space="preserve">I.I. Chundrigar</w:t>
      </w:r>
    </w:p>
    <w:p>
      <w:r>
        <w:rPr>
          <w:b/>
        </w:rPr>
        <w:t xml:space="preserve">Esimerkki 7.794</w:t>
      </w:r>
    </w:p>
    <w:p>
      <w:r>
        <w:t xml:space="preserve">joka ensimmäisenä luokitteli galaksit ryhmiin niiden rakenteen mukaan.</w:t>
      </w:r>
    </w:p>
    <w:p>
      <w:r>
        <w:rPr>
          <w:b/>
        </w:rPr>
        <w:t xml:space="preserve">Tulos</w:t>
      </w:r>
    </w:p>
    <w:p>
      <w:r>
        <w:t xml:space="preserve">Edwin Hubble</w:t>
      </w:r>
    </w:p>
    <w:p>
      <w:r>
        <w:rPr>
          <w:b/>
        </w:rPr>
        <w:t xml:space="preserve">Esimerkki 7.795</w:t>
      </w:r>
    </w:p>
    <w:p>
      <w:r>
        <w:t xml:space="preserve">joka kirjoitti laulun she's a lady</w:t>
      </w:r>
    </w:p>
    <w:p>
      <w:r>
        <w:rPr>
          <w:b/>
        </w:rPr>
        <w:t xml:space="preserve">Tulos</w:t>
      </w:r>
    </w:p>
    <w:p>
      <w:r>
        <w:t xml:space="preserve">Paul Anka</w:t>
      </w:r>
    </w:p>
    <w:p>
      <w:r>
        <w:rPr>
          <w:b/>
        </w:rPr>
        <w:t xml:space="preserve">Esimerkki 7.796</w:t>
      </w:r>
    </w:p>
    <w:p>
      <w:r>
        <w:t xml:space="preserve">joka voitti naisten kaksinpelin Wimbledonissa -</w:t>
      </w:r>
    </w:p>
    <w:p>
      <w:r>
        <w:rPr>
          <w:b/>
        </w:rPr>
        <w:t xml:space="preserve">Tulos</w:t>
      </w:r>
    </w:p>
    <w:p>
      <w:r>
        <w:t xml:space="preserve">Garbiñe Muguruza</w:t>
      </w:r>
    </w:p>
    <w:p>
      <w:r>
        <w:rPr>
          <w:b/>
        </w:rPr>
        <w:t xml:space="preserve">Esimerkki 7.797</w:t>
      </w:r>
    </w:p>
    <w:p>
      <w:r>
        <w:t xml:space="preserve">joka näyttelee professori Protonia Big Bang Theoryssa...</w:t>
      </w:r>
    </w:p>
    <w:p>
      <w:r>
        <w:rPr>
          <w:b/>
        </w:rPr>
        <w:t xml:space="preserve">Tulos</w:t>
      </w:r>
    </w:p>
    <w:p>
      <w:r>
        <w:t xml:space="preserve">Bob Newhart</w:t>
      </w:r>
    </w:p>
    <w:p>
      <w:r>
        <w:rPr>
          <w:b/>
        </w:rPr>
        <w:t xml:space="preserve">Esimerkki 7.798</w:t>
      </w:r>
    </w:p>
    <w:p>
      <w:r>
        <w:t xml:space="preserve">Milloin mustat ja punaiset jordanit tulivat markkinoille?</w:t>
      </w:r>
    </w:p>
    <w:p>
      <w:r>
        <w:rPr>
          <w:b/>
        </w:rPr>
        <w:t xml:space="preserve">Tulos</w:t>
      </w:r>
    </w:p>
    <w:p>
      <w:r>
        <w:t xml:space="preserve">1984</w:t>
      </w:r>
    </w:p>
    <w:p>
      <w:r>
        <w:rPr>
          <w:b/>
        </w:rPr>
        <w:t xml:space="preserve">Esimerkki 7.799</w:t>
      </w:r>
    </w:p>
    <w:p>
      <w:r>
        <w:t xml:space="preserve">milloin vietämme maailman ympäristöpäivää ja miksi</w:t>
      </w:r>
    </w:p>
    <w:p>
      <w:r>
        <w:rPr>
          <w:b/>
        </w:rPr>
        <w:t xml:space="preserve">Tulos</w:t>
      </w:r>
    </w:p>
    <w:p>
      <w:r>
        <w:t xml:space="preserve">5. kesäkuuta</w:t>
      </w:r>
    </w:p>
    <w:p>
      <w:r>
        <w:rPr>
          <w:b/>
        </w:rPr>
        <w:t xml:space="preserve">Esimerkki 7.800</w:t>
      </w:r>
    </w:p>
    <w:p>
      <w:r>
        <w:t xml:space="preserve">joka kertoi vanhasta miehestä ja merestä.</w:t>
      </w:r>
    </w:p>
    <w:p>
      <w:r>
        <w:rPr>
          <w:b/>
        </w:rPr>
        <w:t xml:space="preserve">Tulos</w:t>
      </w:r>
    </w:p>
    <w:p>
      <w:r>
        <w:t xml:space="preserve">Spencer Tracy</w:t>
      </w:r>
    </w:p>
    <w:p>
      <w:r>
        <w:rPr>
          <w:b/>
        </w:rPr>
        <w:t xml:space="preserve">Esimerkki 7.801</w:t>
      </w:r>
    </w:p>
    <w:p>
      <w:r>
        <w:t xml:space="preserve">kenet Loyola voitti kansallisessa mestaruuskilpailussa vuonna 1963?</w:t>
      </w:r>
    </w:p>
    <w:p>
      <w:r>
        <w:rPr>
          <w:b/>
        </w:rPr>
        <w:t xml:space="preserve">Tulos</w:t>
      </w:r>
    </w:p>
    <w:p>
      <w:r>
        <w:t xml:space="preserve">Cincinnatin yliopisto</w:t>
      </w:r>
    </w:p>
    <w:p>
      <w:r>
        <w:rPr>
          <w:b/>
        </w:rPr>
        <w:t xml:space="preserve">Esimerkki 7.802</w:t>
      </w:r>
    </w:p>
    <w:p>
      <w:r>
        <w:t xml:space="preserve">mihin suuntaan maa pyörii auringon ympäri</w:t>
      </w:r>
    </w:p>
    <w:p>
      <w:r>
        <w:rPr>
          <w:b/>
        </w:rPr>
        <w:t xml:space="preserve">Tulos</w:t>
      </w:r>
    </w:p>
    <w:p>
      <w:r>
        <w:t xml:space="preserve">itään, progradusliikkeessä</w:t>
      </w:r>
    </w:p>
    <w:p>
      <w:r>
        <w:rPr>
          <w:b/>
        </w:rPr>
        <w:t xml:space="preserve">Esimerkki 7.803</w:t>
      </w:r>
    </w:p>
    <w:p>
      <w:r>
        <w:t xml:space="preserve">Kuka on Koba elokuvassa Dawn of the Planet of the Apes?</w:t>
      </w:r>
    </w:p>
    <w:p>
      <w:r>
        <w:rPr>
          <w:b/>
        </w:rPr>
        <w:t xml:space="preserve">Tulos</w:t>
      </w:r>
    </w:p>
    <w:p>
      <w:r>
        <w:t xml:space="preserve">Toby Kebbell</w:t>
      </w:r>
    </w:p>
    <w:p>
      <w:r>
        <w:rPr>
          <w:b/>
        </w:rPr>
        <w:t xml:space="preserve">Esimerkki 7.804</w:t>
      </w:r>
    </w:p>
    <w:p>
      <w:r>
        <w:t xml:space="preserve">joka laulaa, älä soita meille, me soitamme sinulle.</w:t>
      </w:r>
    </w:p>
    <w:p>
      <w:r>
        <w:rPr>
          <w:b/>
        </w:rPr>
        <w:t xml:space="preserve">Tulos</w:t>
      </w:r>
    </w:p>
    <w:p>
      <w:r>
        <w:t xml:space="preserve">Sugarloaf.</w:t>
      </w:r>
    </w:p>
    <w:p>
      <w:r>
        <w:rPr>
          <w:b/>
        </w:rPr>
        <w:t xml:space="preserve">Esimerkki 7.805</w:t>
      </w:r>
    </w:p>
    <w:p>
      <w:r>
        <w:t xml:space="preserve">kuinka kauan pilkkalinnut pysyvät pesässä?</w:t>
      </w:r>
    </w:p>
    <w:p>
      <w:r>
        <w:rPr>
          <w:b/>
        </w:rPr>
        <w:t xml:space="preserve">Tulos</w:t>
      </w:r>
    </w:p>
    <w:p>
      <w:r>
        <w:t xml:space="preserve">11-13 päivän kuluessa</w:t>
      </w:r>
    </w:p>
    <w:p>
      <w:r>
        <w:rPr>
          <w:b/>
        </w:rPr>
        <w:t xml:space="preserve">Esimerkki 7.806</w:t>
      </w:r>
    </w:p>
    <w:p>
      <w:r>
        <w:t xml:space="preserve">Mikä maa tuki tasavaltalaisia joukkoja sotilaallisella avulla Espanjan sisällissodassa?</w:t>
      </w:r>
    </w:p>
    <w:p>
      <w:r>
        <w:rPr>
          <w:b/>
        </w:rPr>
        <w:t xml:space="preserve">Tulos</w:t>
      </w:r>
    </w:p>
    <w:p>
      <w:r>
        <w:t xml:space="preserve">Meksiko</w:t>
      </w:r>
    </w:p>
    <w:p>
      <w:r>
        <w:rPr>
          <w:b/>
        </w:rPr>
        <w:t xml:space="preserve">Tulos</w:t>
      </w:r>
    </w:p>
    <w:p>
      <w:r>
        <w:t xml:space="preserve">Neuvostoliitto</w:t>
      </w:r>
    </w:p>
    <w:p>
      <w:r>
        <w:rPr>
          <w:b/>
        </w:rPr>
        <w:t xml:space="preserve">Esimerkki 7.807</w:t>
      </w:r>
    </w:p>
    <w:p>
      <w:r>
        <w:t xml:space="preserve">Milloin Ranchin seuraava osa ilmestyy?</w:t>
      </w:r>
    </w:p>
    <w:p>
      <w:r>
        <w:rPr>
          <w:b/>
        </w:rPr>
        <w:t xml:space="preserve">Tulos</w:t>
      </w:r>
    </w:p>
    <w:p>
      <w:r>
        <w:t xml:space="preserve">joulukuu 15, 2017</w:t>
      </w:r>
    </w:p>
    <w:p>
      <w:r>
        <w:rPr>
          <w:b/>
        </w:rPr>
        <w:t xml:space="preserve">Esimerkki 7.808</w:t>
      </w:r>
    </w:p>
    <w:p>
      <w:r>
        <w:t xml:space="preserve">kuinka monta luuta on pikkuvarpaassa?</w:t>
      </w:r>
    </w:p>
    <w:p>
      <w:r>
        <w:rPr>
          <w:b/>
        </w:rPr>
        <w:t xml:space="preserve">Tulos</w:t>
      </w:r>
    </w:p>
    <w:p>
      <w:r>
        <w:t xml:space="preserve">kolme</w:t>
      </w:r>
    </w:p>
    <w:p>
      <w:r>
        <w:rPr>
          <w:b/>
        </w:rPr>
        <w:t xml:space="preserve">Esimerkki 7.809</w:t>
      </w:r>
    </w:p>
    <w:p>
      <w:r>
        <w:t xml:space="preserve">kuka kirjoitti I could fall in love Selenan laulun?</w:t>
      </w:r>
    </w:p>
    <w:p>
      <w:r>
        <w:rPr>
          <w:b/>
        </w:rPr>
        <w:t xml:space="preserve">Tulos</w:t>
      </w:r>
    </w:p>
    <w:p>
      <w:r>
        <w:t xml:space="preserve">Keith Thomas</w:t>
      </w:r>
    </w:p>
    <w:p>
      <w:r>
        <w:rPr>
          <w:b/>
        </w:rPr>
        <w:t xml:space="preserve">Esimerkki 7.810</w:t>
      </w:r>
    </w:p>
    <w:p>
      <w:r>
        <w:t xml:space="preserve">kenen mukaan Luken ilmavoimien tukikohta on nimetty</w:t>
      </w:r>
    </w:p>
    <w:p>
      <w:r>
        <w:rPr>
          <w:b/>
        </w:rPr>
        <w:t xml:space="preserve">Tulos</w:t>
      </w:r>
    </w:p>
    <w:p>
      <w:r>
        <w:t xml:space="preserve">Luutnantti Frank Luke</w:t>
      </w:r>
    </w:p>
    <w:p>
      <w:r>
        <w:rPr>
          <w:b/>
        </w:rPr>
        <w:t xml:space="preserve">Esimerkki 7.811</w:t>
      </w:r>
    </w:p>
    <w:p>
      <w:r>
        <w:t xml:space="preserve">naruto shippuden ultimate ninja storm 4 julkaisupäivä</w:t>
      </w:r>
    </w:p>
    <w:p>
      <w:r>
        <w:rPr>
          <w:b/>
        </w:rPr>
        <w:t xml:space="preserve">Tulos</w:t>
      </w:r>
    </w:p>
    <w:p>
      <w:r>
        <w:t xml:space="preserve">helmikuu 9, 2016</w:t>
      </w:r>
    </w:p>
    <w:p>
      <w:r>
        <w:rPr>
          <w:b/>
        </w:rPr>
        <w:t xml:space="preserve">Esimerkki 7.812</w:t>
      </w:r>
    </w:p>
    <w:p>
      <w:r>
        <w:t xml:space="preserve">joka näytteli elokuvassa Naisen tuoksu -</w:t>
      </w:r>
    </w:p>
    <w:p>
      <w:r>
        <w:rPr>
          <w:b/>
        </w:rPr>
        <w:t xml:space="preserve">Tulos</w:t>
      </w:r>
    </w:p>
    <w:p>
      <w:r>
        <w:t xml:space="preserve">Chris O'Donnell</w:t>
      </w:r>
    </w:p>
    <w:p>
      <w:r>
        <w:rPr>
          <w:b/>
        </w:rPr>
        <w:t xml:space="preserve">Tulos</w:t>
      </w:r>
    </w:p>
    <w:p>
      <w:r>
        <w:t xml:space="preserve">Al Pacino</w:t>
      </w:r>
    </w:p>
    <w:p>
      <w:r>
        <w:rPr>
          <w:b/>
        </w:rPr>
        <w:t xml:space="preserve">Esimerkki 7.813</w:t>
      </w:r>
    </w:p>
    <w:p>
      <w:r>
        <w:t xml:space="preserve">Milloin aloimme laulaa God save the queen -laulua?</w:t>
      </w:r>
    </w:p>
    <w:p>
      <w:r>
        <w:rPr>
          <w:b/>
        </w:rPr>
        <w:t xml:space="preserve">Tulos</w:t>
      </w:r>
    </w:p>
    <w:p>
      <w:r>
        <w:t xml:space="preserve">Syyskuu 1745</w:t>
      </w:r>
    </w:p>
    <w:p>
      <w:r>
        <w:rPr>
          <w:b/>
        </w:rPr>
        <w:t xml:space="preserve">Esimerkki 7.814</w:t>
      </w:r>
    </w:p>
    <w:p>
      <w:r>
        <w:t xml:space="preserve">Milloin Aria rakennettiin Las Vegasiin?</w:t>
      </w:r>
    </w:p>
    <w:p>
      <w:r>
        <w:rPr>
          <w:b/>
        </w:rPr>
        <w:t xml:space="preserve">Tulos</w:t>
      </w:r>
    </w:p>
    <w:p>
      <w:r>
        <w:t xml:space="preserve">joulukuu 16, 2009</w:t>
      </w:r>
    </w:p>
    <w:p>
      <w:r>
        <w:rPr>
          <w:b/>
        </w:rPr>
        <w:t xml:space="preserve">Esimerkki 7.815</w:t>
      </w:r>
    </w:p>
    <w:p>
      <w:r>
        <w:t xml:space="preserve">joka näytteli tyttöämme ensimmäisessä sarjassa</w:t>
      </w:r>
    </w:p>
    <w:p>
      <w:r>
        <w:rPr>
          <w:b/>
        </w:rPr>
        <w:t xml:space="preserve">Tulos</w:t>
      </w:r>
    </w:p>
    <w:p>
      <w:r>
        <w:t xml:space="preserve">Lacey Turner</w:t>
      </w:r>
    </w:p>
    <w:p>
      <w:r>
        <w:rPr>
          <w:b/>
        </w:rPr>
        <w:t xml:space="preserve">Esimerkki 7.816</w:t>
      </w:r>
    </w:p>
    <w:p>
      <w:r>
        <w:t xml:space="preserve">Milloin El Chapon uusi kausi tulee ulos?</w:t>
      </w:r>
    </w:p>
    <w:p>
      <w:r>
        <w:rPr>
          <w:b/>
        </w:rPr>
        <w:t xml:space="preserve">Tulos</w:t>
      </w:r>
    </w:p>
    <w:p>
      <w:r>
        <w:t xml:space="preserve">joulukuu 15, 2017</w:t>
      </w:r>
    </w:p>
    <w:p>
      <w:r>
        <w:rPr>
          <w:b/>
        </w:rPr>
        <w:t xml:space="preserve">Esimerkki 7.817</w:t>
      </w:r>
    </w:p>
    <w:p>
      <w:r>
        <w:t xml:space="preserve">Missä elokuva Great Outdoors tapahtuu?</w:t>
      </w:r>
    </w:p>
    <w:p>
      <w:r>
        <w:rPr>
          <w:b/>
        </w:rPr>
        <w:t xml:space="preserve">Tulos</w:t>
      </w:r>
    </w:p>
    <w:p>
      <w:r>
        <w:t xml:space="preserve">Wisconsin</w:t>
      </w:r>
    </w:p>
    <w:p>
      <w:r>
        <w:rPr>
          <w:b/>
        </w:rPr>
        <w:t xml:space="preserve">Esimerkki 7.818</w:t>
      </w:r>
    </w:p>
    <w:p>
      <w:r>
        <w:t xml:space="preserve">Milloin San Jacinton taistelu tapahtui?</w:t>
      </w:r>
    </w:p>
    <w:p>
      <w:r>
        <w:rPr>
          <w:b/>
        </w:rPr>
        <w:t xml:space="preserve">Tulos</w:t>
      </w:r>
    </w:p>
    <w:p>
      <w:r>
        <w:t xml:space="preserve">huhtikuu 21, 1836</w:t>
      </w:r>
    </w:p>
    <w:p>
      <w:r>
        <w:rPr>
          <w:b/>
        </w:rPr>
        <w:t xml:space="preserve">Esimerkki 7.819</w:t>
      </w:r>
    </w:p>
    <w:p>
      <w:r>
        <w:t xml:space="preserve">joka tunnetaan supernopeana poikana sarjassa uskomaton</w:t>
      </w:r>
    </w:p>
    <w:p>
      <w:r>
        <w:rPr>
          <w:b/>
        </w:rPr>
        <w:t xml:space="preserve">Tulos</w:t>
      </w:r>
    </w:p>
    <w:p>
      <w:r>
        <w:t xml:space="preserve">Dash</w:t>
      </w:r>
    </w:p>
    <w:p>
      <w:r>
        <w:rPr>
          <w:b/>
        </w:rPr>
        <w:t xml:space="preserve">Esimerkki 7.820</w:t>
      </w:r>
    </w:p>
    <w:p>
      <w:r>
        <w:t xml:space="preserve">Mikä on selkäytimen ventraalisen keskiviivan solujen erittämien proteiinien tehtävä?</w:t>
      </w:r>
    </w:p>
    <w:p>
      <w:r>
        <w:rPr>
          <w:b/>
        </w:rPr>
        <w:t xml:space="preserve">Tulos</w:t>
      </w:r>
    </w:p>
    <w:p>
      <w:r>
        <w:t xml:space="preserve">ventriaalisen akselin mallintaminen</w:t>
      </w:r>
    </w:p>
    <w:p>
      <w:r>
        <w:rPr>
          <w:b/>
        </w:rPr>
        <w:t xml:space="preserve">Esimerkki 7.821</w:t>
      </w:r>
    </w:p>
    <w:p>
      <w:r>
        <w:t xml:space="preserve">joka näytteli munkki Tuckia varkaiden prinssissä...</w:t>
      </w:r>
    </w:p>
    <w:p>
      <w:r>
        <w:rPr>
          <w:b/>
        </w:rPr>
        <w:t xml:space="preserve">Tulos</w:t>
      </w:r>
    </w:p>
    <w:p>
      <w:r>
        <w:t xml:space="preserve">Mike McShane</w:t>
      </w:r>
    </w:p>
    <w:p>
      <w:r>
        <w:rPr>
          <w:b/>
        </w:rPr>
        <w:t xml:space="preserve">Esimerkki 7.822</w:t>
      </w:r>
    </w:p>
    <w:p>
      <w:r>
        <w:t xml:space="preserve">joka voitti ensimmäisen olympiakullan lumilautailussa -</w:t>
      </w:r>
    </w:p>
    <w:p>
      <w:r>
        <w:rPr>
          <w:b/>
        </w:rPr>
        <w:t xml:space="preserve">Tulos</w:t>
      </w:r>
    </w:p>
    <w:p>
      <w:r>
        <w:t xml:space="preserve">Kanadalainen Ross Rebagliati</w:t>
      </w:r>
    </w:p>
    <w:p>
      <w:r>
        <w:rPr>
          <w:b/>
        </w:rPr>
        <w:t xml:space="preserve">Esimerkki 7.823</w:t>
      </w:r>
    </w:p>
    <w:p>
      <w:r>
        <w:t xml:space="preserve">Kuka kirjoitti Raamatun Obadjan kirjan?</w:t>
      </w:r>
    </w:p>
    <w:p>
      <w:r>
        <w:rPr>
          <w:b/>
        </w:rPr>
        <w:t xml:space="preserve">Tulos</w:t>
      </w:r>
    </w:p>
    <w:p>
      <w:r>
        <w:t xml:space="preserve">Obadiah</w:t>
      </w:r>
    </w:p>
    <w:p>
      <w:r>
        <w:rPr>
          <w:b/>
        </w:rPr>
        <w:t xml:space="preserve">Esimerkki 7.824</w:t>
      </w:r>
    </w:p>
    <w:p>
      <w:r>
        <w:t xml:space="preserve">joka voitti parhaan näyttelijän Oscarin vuonna 2006.</w:t>
      </w:r>
    </w:p>
    <w:p>
      <w:r>
        <w:rPr>
          <w:b/>
        </w:rPr>
        <w:t xml:space="preserve">Tulos</w:t>
      </w:r>
    </w:p>
    <w:p>
      <w:r>
        <w:t xml:space="preserve">Philip Seymour Hoffman</w:t>
      </w:r>
    </w:p>
    <w:p>
      <w:r>
        <w:rPr>
          <w:b/>
        </w:rPr>
        <w:t xml:space="preserve">Esimerkki 7.825</w:t>
      </w:r>
    </w:p>
    <w:p>
      <w:r>
        <w:t xml:space="preserve">meioosi ii tapahtuu munasolussa vasta sitten, kun</w:t>
      </w:r>
    </w:p>
    <w:p>
      <w:r>
        <w:rPr>
          <w:b/>
        </w:rPr>
        <w:t xml:space="preserve">Tulos</w:t>
      </w:r>
    </w:p>
    <w:p>
      <w:r>
        <w:t xml:space="preserve">lannoitus</w:t>
      </w:r>
    </w:p>
    <w:p>
      <w:r>
        <w:rPr>
          <w:b/>
        </w:rPr>
        <w:t xml:space="preserve">Esimerkki 7.826</w:t>
      </w:r>
    </w:p>
    <w:p>
      <w:r>
        <w:t xml:space="preserve">kuinka paljon Dallas Cowboysin stadionin rakentaminen maksoi?</w:t>
      </w:r>
    </w:p>
    <w:p>
      <w:r>
        <w:rPr>
          <w:b/>
        </w:rPr>
        <w:t xml:space="preserve">Tulos</w:t>
      </w:r>
    </w:p>
    <w:p>
      <w:r>
        <w:t xml:space="preserve">1,15 miljardia dollaria</w:t>
      </w:r>
    </w:p>
    <w:p>
      <w:r>
        <w:rPr>
          <w:b/>
        </w:rPr>
        <w:t xml:space="preserve">Esimerkki 7.827</w:t>
      </w:r>
    </w:p>
    <w:p>
      <w:r>
        <w:t xml:space="preserve">joka tuottaa eniten hiiltä maailmassa</w:t>
      </w:r>
    </w:p>
    <w:p>
      <w:r>
        <w:rPr>
          <w:b/>
        </w:rPr>
        <w:t xml:space="preserve">Tulos</w:t>
      </w:r>
    </w:p>
    <w:p>
      <w:r>
        <w:t xml:space="preserve">Kiina</w:t>
      </w:r>
    </w:p>
    <w:p>
      <w:r>
        <w:rPr>
          <w:b/>
        </w:rPr>
        <w:t xml:space="preserve">Esimerkki 7.828</w:t>
      </w:r>
    </w:p>
    <w:p>
      <w:r>
        <w:t xml:space="preserve">joka näyttelee Damon Wayansin vaimoa Tappava ase -sarjassa...</w:t>
      </w:r>
    </w:p>
    <w:p>
      <w:r>
        <w:rPr>
          <w:b/>
        </w:rPr>
        <w:t xml:space="preserve">Tulos</w:t>
      </w:r>
    </w:p>
    <w:p>
      <w:r>
        <w:t xml:space="preserve">Keesha Sharp</w:t>
      </w:r>
    </w:p>
    <w:p>
      <w:r>
        <w:rPr>
          <w:b/>
        </w:rPr>
        <w:t xml:space="preserve">Esimerkki 7.829</w:t>
      </w:r>
    </w:p>
    <w:p>
      <w:r>
        <w:t xml:space="preserve">Kenet Ava Jerome tappoi General Hospitalissa?</w:t>
      </w:r>
    </w:p>
    <w:p>
      <w:r>
        <w:rPr>
          <w:b/>
        </w:rPr>
        <w:t xml:space="preserve">Tulos</w:t>
      </w:r>
    </w:p>
    <w:p>
      <w:r>
        <w:t xml:space="preserve">Connie Falconeri</w:t>
      </w:r>
    </w:p>
    <w:p>
      <w:r>
        <w:rPr>
          <w:b/>
        </w:rPr>
        <w:t xml:space="preserve">Esimerkki 7.830</w:t>
      </w:r>
    </w:p>
    <w:p>
      <w:r>
        <w:t xml:space="preserve">mistä Hill Country Fare -kananliha on peräisin</w:t>
      </w:r>
    </w:p>
    <w:p>
      <w:r>
        <w:rPr>
          <w:b/>
        </w:rPr>
        <w:t xml:space="preserve">Tulos</w:t>
      </w:r>
    </w:p>
    <w:p>
      <w:r>
        <w:t xml:space="preserve">H-E-B</w:t>
      </w:r>
    </w:p>
    <w:p>
      <w:r>
        <w:rPr>
          <w:b/>
        </w:rPr>
        <w:t xml:space="preserve">Esimerkki 7.831</w:t>
      </w:r>
    </w:p>
    <w:p>
      <w:r>
        <w:t xml:space="preserve">Milloin Wantedin 3. kausi ilmestyy?</w:t>
      </w:r>
    </w:p>
    <w:p>
      <w:r>
        <w:rPr>
          <w:b/>
        </w:rPr>
        <w:t xml:space="preserve">Tulos</w:t>
      </w:r>
    </w:p>
    <w:p>
      <w:r>
        <w:t xml:space="preserve">vuonna 2018</w:t>
      </w:r>
    </w:p>
    <w:p>
      <w:r>
        <w:rPr>
          <w:b/>
        </w:rPr>
        <w:t xml:space="preserve">Esimerkki 7.832</w:t>
      </w:r>
    </w:p>
    <w:p>
      <w:r>
        <w:t xml:space="preserve">Missä on James Scott elokuvasta Days of Our Lives?</w:t>
      </w:r>
    </w:p>
    <w:p>
      <w:r>
        <w:rPr>
          <w:b/>
        </w:rPr>
        <w:t xml:space="preserve">Tulos</w:t>
      </w:r>
    </w:p>
    <w:p>
      <w:r>
        <w:t xml:space="preserve">muut yritykset</w:t>
      </w:r>
    </w:p>
    <w:p>
      <w:r>
        <w:rPr>
          <w:b/>
        </w:rPr>
        <w:t xml:space="preserve">Esimerkki 7.833</w:t>
      </w:r>
    </w:p>
    <w:p>
      <w:r>
        <w:t xml:space="preserve">milloin kingdom hearts 1 ilmestyi amerikassa?</w:t>
      </w:r>
    </w:p>
    <w:p>
      <w:r>
        <w:rPr>
          <w:b/>
        </w:rPr>
        <w:t xml:space="preserve">Tulos</w:t>
      </w:r>
    </w:p>
    <w:p>
      <w:r>
        <w:t xml:space="preserve">17. syyskuuta 2002</w:t>
      </w:r>
    </w:p>
    <w:p>
      <w:r>
        <w:rPr>
          <w:b/>
        </w:rPr>
        <w:t xml:space="preserve">Esimerkki 7.834</w:t>
      </w:r>
    </w:p>
    <w:p>
      <w:r>
        <w:t xml:space="preserve">joka johtaa lainsäädäntöneuvoston kokousta</w:t>
      </w:r>
    </w:p>
    <w:p>
      <w:r>
        <w:rPr>
          <w:b/>
        </w:rPr>
        <w:t xml:space="preserve">Tulos</w:t>
      </w:r>
    </w:p>
    <w:p>
      <w:r>
        <w:t xml:space="preserve">Lainsäädäntöneuvoston puheenjohtaja</w:t>
      </w:r>
    </w:p>
    <w:p>
      <w:r>
        <w:rPr>
          <w:b/>
        </w:rPr>
        <w:t xml:space="preserve">Esimerkki 7.835</w:t>
      </w:r>
    </w:p>
    <w:p>
      <w:r>
        <w:t xml:space="preserve">Milloin on Game of Thronesin 7. kauden ensi-ilta?</w:t>
      </w:r>
    </w:p>
    <w:p>
      <w:r>
        <w:rPr>
          <w:b/>
        </w:rPr>
        <w:t xml:space="preserve">Tulos</w:t>
      </w:r>
    </w:p>
    <w:p>
      <w:r>
        <w:t xml:space="preserve">heinäkuu 16, 2017</w:t>
      </w:r>
    </w:p>
    <w:p>
      <w:r>
        <w:rPr>
          <w:b/>
        </w:rPr>
        <w:t xml:space="preserve">Esimerkki 7.836</w:t>
      </w:r>
    </w:p>
    <w:p>
      <w:r>
        <w:t xml:space="preserve">kuka näyttelee John Wickiä valkokankaalla?</w:t>
      </w:r>
    </w:p>
    <w:p>
      <w:r>
        <w:rPr>
          <w:b/>
        </w:rPr>
        <w:t xml:space="preserve">Tulos</w:t>
      </w:r>
    </w:p>
    <w:p>
      <w:r>
        <w:t xml:space="preserve">Keanu Charles Reeves</w:t>
      </w:r>
    </w:p>
    <w:p>
      <w:r>
        <w:rPr>
          <w:b/>
        </w:rPr>
        <w:t xml:space="preserve">Esimerkki 7.837</w:t>
      </w:r>
    </w:p>
    <w:p>
      <w:r>
        <w:t xml:space="preserve">joka oli "ottelun paras mies" Intian voittaessa maailmanmestaruuden finaalissa 1983.</w:t>
      </w:r>
    </w:p>
    <w:p>
      <w:r>
        <w:rPr>
          <w:b/>
        </w:rPr>
        <w:t xml:space="preserve">Tulos</w:t>
      </w:r>
    </w:p>
    <w:p>
      <w:r>
        <w:t xml:space="preserve">Amarnath</w:t>
      </w:r>
    </w:p>
    <w:p>
      <w:r>
        <w:rPr>
          <w:b/>
        </w:rPr>
        <w:t xml:space="preserve">Esimerkki 7.838</w:t>
      </w:r>
    </w:p>
    <w:p>
      <w:r>
        <w:t xml:space="preserve">Milloin Kansas City Chiefs voitti viimeksi Superbowlin?</w:t>
      </w:r>
    </w:p>
    <w:p>
      <w:r>
        <w:rPr>
          <w:b/>
        </w:rPr>
        <w:t xml:space="preserve">Tulos</w:t>
      </w:r>
    </w:p>
    <w:p>
      <w:r>
        <w:t xml:space="preserve">11. tammikuuta 1970</w:t>
      </w:r>
    </w:p>
    <w:p>
      <w:r>
        <w:rPr>
          <w:b/>
        </w:rPr>
        <w:t xml:space="preserve">Esimerkki 7.839</w:t>
      </w:r>
    </w:p>
    <w:p>
      <w:r>
        <w:t xml:space="preserve">joka näyttelee Robinin äitiä elokuvassa How I met your mother...</w:t>
      </w:r>
    </w:p>
    <w:p>
      <w:r>
        <w:rPr>
          <w:b/>
        </w:rPr>
        <w:t xml:space="preserve">Tulos</w:t>
      </w:r>
    </w:p>
    <w:p>
      <w:r>
        <w:t xml:space="preserve">Tracey Ullman</w:t>
      </w:r>
    </w:p>
    <w:p>
      <w:r>
        <w:rPr>
          <w:b/>
        </w:rPr>
        <w:t xml:space="preserve">Esimerkki 7.840</w:t>
      </w:r>
    </w:p>
    <w:p>
      <w:r>
        <w:t xml:space="preserve">joka lauloi olemme nuoria 80-luvulla</w:t>
      </w:r>
    </w:p>
    <w:p>
      <w:r>
        <w:rPr>
          <w:b/>
        </w:rPr>
        <w:t xml:space="preserve">Tulos</w:t>
      </w:r>
    </w:p>
    <w:p>
      <w:r>
        <w:t xml:space="preserve">Hauskuus featuring Janelle Monáe</w:t>
      </w:r>
    </w:p>
    <w:p>
      <w:r>
        <w:rPr>
          <w:b/>
        </w:rPr>
        <w:t xml:space="preserve">Esimerkki 7.841</w:t>
      </w:r>
    </w:p>
    <w:p>
      <w:r>
        <w:t xml:space="preserve">Mikä on laamaryhmän nimi?</w:t>
      </w:r>
    </w:p>
    <w:p>
      <w:r>
        <w:rPr>
          <w:b/>
        </w:rPr>
        <w:t xml:space="preserve">Tulos</w:t>
      </w:r>
    </w:p>
    <w:p>
      <w:r>
        <w:t xml:space="preserve">lauma</w:t>
      </w:r>
    </w:p>
    <w:p>
      <w:r>
        <w:rPr>
          <w:b/>
        </w:rPr>
        <w:t xml:space="preserve">Esimerkki 7.842</w:t>
      </w:r>
    </w:p>
    <w:p>
      <w:r>
        <w:t xml:space="preserve">Minkä tyyppinen kudos on ihon ylin kerros?</w:t>
      </w:r>
    </w:p>
    <w:p>
      <w:r>
        <w:rPr>
          <w:b/>
        </w:rPr>
        <w:t xml:space="preserve">Tulos</w:t>
      </w:r>
    </w:p>
    <w:p>
      <w:r>
        <w:t xml:space="preserve">epidermis</w:t>
      </w:r>
    </w:p>
    <w:p>
      <w:r>
        <w:rPr>
          <w:b/>
        </w:rPr>
        <w:t xml:space="preserve">Esimerkki 7.843</w:t>
      </w:r>
    </w:p>
    <w:p>
      <w:r>
        <w:t xml:space="preserve">kuinka pitkä on puoliaika Super Bowlissa?</w:t>
      </w:r>
    </w:p>
    <w:p>
      <w:r>
        <w:rPr>
          <w:b/>
        </w:rPr>
        <w:t xml:space="preserve">Tulos</w:t>
      </w:r>
    </w:p>
    <w:p>
      <w:r>
        <w:t xml:space="preserve">noin 30 minuuttia</w:t>
      </w:r>
    </w:p>
    <w:p>
      <w:r>
        <w:rPr>
          <w:b/>
        </w:rPr>
        <w:t xml:space="preserve">Esimerkki 7.844</w:t>
      </w:r>
    </w:p>
    <w:p>
      <w:r>
        <w:t xml:space="preserve">Mikä on New Yorkin korkeimman rakennuksen nimi?</w:t>
      </w:r>
    </w:p>
    <w:p>
      <w:r>
        <w:rPr>
          <w:b/>
        </w:rPr>
        <w:t xml:space="preserve">Tulos</w:t>
      </w:r>
    </w:p>
    <w:p>
      <w:r>
        <w:t xml:space="preserve">One World Trade Center</w:t>
      </w:r>
    </w:p>
    <w:p>
      <w:r>
        <w:rPr>
          <w:b/>
        </w:rPr>
        <w:t xml:space="preserve">Esimerkki 7.845</w:t>
      </w:r>
    </w:p>
    <w:p>
      <w:r>
        <w:t xml:space="preserve">milloin vuoden 1937 puolueettomuuslaki hyväksyttiin</w:t>
      </w:r>
    </w:p>
    <w:p>
      <w:r>
        <w:rPr>
          <w:b/>
        </w:rPr>
        <w:t xml:space="preserve">Tulos</w:t>
      </w:r>
    </w:p>
    <w:p>
      <w:r>
        <w:t xml:space="preserve">toukokuussa</w:t>
      </w:r>
    </w:p>
    <w:p>
      <w:r>
        <w:rPr>
          <w:b/>
        </w:rPr>
        <w:t xml:space="preserve">Esimerkki 7.846</w:t>
      </w:r>
    </w:p>
    <w:p>
      <w:r>
        <w:t xml:space="preserve">Kuka teki Annan äänen Frozenissa?</w:t>
      </w:r>
    </w:p>
    <w:p>
      <w:r>
        <w:rPr>
          <w:b/>
        </w:rPr>
        <w:t xml:space="preserve">Tulos</w:t>
      </w:r>
    </w:p>
    <w:p>
      <w:r>
        <w:t xml:space="preserve">Kristen Bell</w:t>
      </w:r>
    </w:p>
    <w:p>
      <w:r>
        <w:rPr>
          <w:b/>
        </w:rPr>
        <w:t xml:space="preserve">Tulos</w:t>
      </w:r>
    </w:p>
    <w:p>
      <w:r>
        <w:t xml:space="preserve">Livvy Stubenrauch</w:t>
      </w:r>
    </w:p>
    <w:p>
      <w:r>
        <w:rPr>
          <w:b/>
        </w:rPr>
        <w:t xml:space="preserve">Tulos</w:t>
      </w:r>
    </w:p>
    <w:p>
      <w:r>
        <w:t xml:space="preserve">Agatha Lee Monn</w:t>
      </w:r>
    </w:p>
    <w:p>
      <w:r>
        <w:rPr>
          <w:b/>
        </w:rPr>
        <w:t xml:space="preserve">Tulos</w:t>
      </w:r>
    </w:p>
    <w:p>
      <w:r>
        <w:t xml:space="preserve">Katie Lopez</w:t>
      </w:r>
    </w:p>
    <w:p>
      <w:r>
        <w:rPr>
          <w:b/>
        </w:rPr>
        <w:t xml:space="preserve">Esimerkki 7.847</w:t>
      </w:r>
    </w:p>
    <w:p>
      <w:r>
        <w:t xml:space="preserve">Milloin Rupauls Drag Race kausi 10 alkaa?</w:t>
      </w:r>
    </w:p>
    <w:p>
      <w:r>
        <w:rPr>
          <w:b/>
        </w:rPr>
        <w:t xml:space="preserve">Tulos</w:t>
      </w:r>
    </w:p>
    <w:p>
      <w:r>
        <w:t xml:space="preserve">joskus keväällä 2018</w:t>
      </w:r>
    </w:p>
    <w:p>
      <w:r>
        <w:rPr>
          <w:b/>
        </w:rPr>
        <w:t xml:space="preserve">Esimerkki 7.848</w:t>
      </w:r>
    </w:p>
    <w:p>
      <w:r>
        <w:t xml:space="preserve">world of winx kausi 3 jakso 1 julkaisupäivä</w:t>
      </w:r>
    </w:p>
    <w:p>
      <w:r>
        <w:rPr>
          <w:b/>
        </w:rPr>
        <w:t xml:space="preserve">Tulos</w:t>
      </w:r>
    </w:p>
    <w:p>
      <w:r>
        <w:t xml:space="preserve">Syyskuu 2018</w:t>
      </w:r>
    </w:p>
    <w:p>
      <w:r>
        <w:rPr>
          <w:b/>
        </w:rPr>
        <w:t xml:space="preserve">Esimerkki 7.849</w:t>
      </w:r>
    </w:p>
    <w:p>
      <w:r>
        <w:t xml:space="preserve">Milloin Ranskassa alettiin ajaa oikealla</w:t>
      </w:r>
    </w:p>
    <w:p>
      <w:r>
        <w:rPr>
          <w:b/>
        </w:rPr>
        <w:t xml:space="preserve">Tulos</w:t>
      </w:r>
    </w:p>
    <w:p>
      <w:r>
        <w:t xml:space="preserve">1792</w:t>
      </w:r>
    </w:p>
    <w:p>
      <w:r>
        <w:rPr>
          <w:b/>
        </w:rPr>
        <w:t xml:space="preserve">Esimerkki 7.850</w:t>
      </w:r>
    </w:p>
    <w:p>
      <w:r>
        <w:t xml:space="preserve">Arabianmeri on osa mitä valtamerta</w:t>
      </w:r>
    </w:p>
    <w:p>
      <w:r>
        <w:rPr>
          <w:b/>
        </w:rPr>
        <w:t xml:space="preserve">Tulos</w:t>
      </w:r>
    </w:p>
    <w:p>
      <w:r>
        <w:t xml:space="preserve">Intian valtameri</w:t>
      </w:r>
    </w:p>
    <w:p>
      <w:r>
        <w:rPr>
          <w:b/>
        </w:rPr>
        <w:t xml:space="preserve">Esimerkki 7.851</w:t>
      </w:r>
    </w:p>
    <w:p>
      <w:r>
        <w:t xml:space="preserve">Mikä sota syttyi sen jälkeen, kun Texasista tuli 28. osavaltio?</w:t>
      </w:r>
    </w:p>
    <w:p>
      <w:r>
        <w:rPr>
          <w:b/>
        </w:rPr>
        <w:t xml:space="preserve">Tulos</w:t>
      </w:r>
    </w:p>
    <w:p>
      <w:r>
        <w:t xml:space="preserve">Meksikon ja Amerikan sota</w:t>
      </w:r>
    </w:p>
    <w:p>
      <w:r>
        <w:rPr>
          <w:b/>
        </w:rPr>
        <w:t xml:space="preserve">Esimerkki 7.852</w:t>
      </w:r>
    </w:p>
    <w:p>
      <w:r>
        <w:t xml:space="preserve">Milloin Peru on viimeksi päässyt maailmanmestaruuskisoihin?</w:t>
      </w:r>
    </w:p>
    <w:p>
      <w:r>
        <w:rPr>
          <w:b/>
        </w:rPr>
        <w:t xml:space="preserve">Tulos</w:t>
      </w:r>
    </w:p>
    <w:p>
      <w:r>
        <w:t xml:space="preserve">2018</w:t>
      </w:r>
    </w:p>
    <w:p>
      <w:r>
        <w:rPr>
          <w:b/>
        </w:rPr>
        <w:t xml:space="preserve">Esimerkki 7.853</w:t>
      </w:r>
    </w:p>
    <w:p>
      <w:r>
        <w:t xml:space="preserve">Mikä kausi on se on ansa perhe kaveri...</w:t>
      </w:r>
    </w:p>
    <w:p>
      <w:r>
        <w:rPr>
          <w:b/>
        </w:rPr>
        <w:t xml:space="preserve">Tulos</w:t>
      </w:r>
    </w:p>
    <w:p>
      <w:r>
        <w:t xml:space="preserve">yhdeksäs kausi</w:t>
      </w:r>
    </w:p>
    <w:p>
      <w:r>
        <w:rPr>
          <w:b/>
        </w:rPr>
        <w:t xml:space="preserve">Esimerkki 7.854</w:t>
      </w:r>
    </w:p>
    <w:p>
      <w:r>
        <w:t xml:space="preserve">urin standardin kaksi puolta kuvaavat seuraavia asioita.</w:t>
      </w:r>
    </w:p>
    <w:p>
      <w:r>
        <w:rPr>
          <w:b/>
        </w:rPr>
        <w:t xml:space="preserve">Tulos</w:t>
      </w:r>
    </w:p>
    <w:p>
      <w:r>
        <w:t xml:space="preserve">sota ja rauha</w:t>
      </w:r>
    </w:p>
    <w:p>
      <w:r>
        <w:rPr>
          <w:b/>
        </w:rPr>
        <w:t xml:space="preserve">Esimerkki 7.855</w:t>
      </w:r>
    </w:p>
    <w:p>
      <w:r>
        <w:t xml:space="preserve">Milloin Game of Thronesin 7. kausi julkaistaan?</w:t>
      </w:r>
    </w:p>
    <w:p>
      <w:r>
        <w:rPr>
          <w:b/>
        </w:rPr>
        <w:t xml:space="preserve">Tulos</w:t>
      </w:r>
    </w:p>
    <w:p>
      <w:r>
        <w:t xml:space="preserve">elokuu 27, 2017</w:t>
      </w:r>
    </w:p>
    <w:p>
      <w:r>
        <w:rPr>
          <w:b/>
        </w:rPr>
        <w:t xml:space="preserve">Esimerkki 7.856</w:t>
      </w:r>
    </w:p>
    <w:p>
      <w:r>
        <w:t xml:space="preserve">joka kirjoitti merivoiman vaikutuksesta historiaan</w:t>
      </w:r>
    </w:p>
    <w:p>
      <w:r>
        <w:rPr>
          <w:b/>
        </w:rPr>
        <w:t xml:space="preserve">Tulos</w:t>
      </w:r>
    </w:p>
    <w:p>
      <w:r>
        <w:t xml:space="preserve">Alfred Thayer Mahan</w:t>
      </w:r>
    </w:p>
    <w:p>
      <w:r>
        <w:rPr>
          <w:b/>
        </w:rPr>
        <w:t xml:space="preserve">Esimerkki 7.857</w:t>
      </w:r>
    </w:p>
    <w:p>
      <w:r>
        <w:t xml:space="preserve">mitä metallia käytetään ohuena kalvona makeisten päällä</w:t>
      </w:r>
    </w:p>
    <w:p>
      <w:r>
        <w:rPr>
          <w:b/>
        </w:rPr>
        <w:t xml:space="preserve">Tulos</w:t>
      </w:r>
    </w:p>
    <w:p>
      <w:r>
        <w:t xml:space="preserve">hopea</w:t>
      </w:r>
    </w:p>
    <w:p>
      <w:r>
        <w:rPr>
          <w:b/>
        </w:rPr>
        <w:t xml:space="preserve">Tulos</w:t>
      </w:r>
    </w:p>
    <w:p>
      <w:r>
        <w:t xml:space="preserve">kulta</w:t>
      </w:r>
    </w:p>
    <w:p>
      <w:r>
        <w:rPr>
          <w:b/>
        </w:rPr>
        <w:t xml:space="preserve">Esimerkki 7.858</w:t>
      </w:r>
    </w:p>
    <w:p>
      <w:r>
        <w:t xml:space="preserve">fe on minkä alkuaineen kemiallinen symboli</w:t>
      </w:r>
    </w:p>
    <w:p>
      <w:r>
        <w:rPr>
          <w:b/>
        </w:rPr>
        <w:t xml:space="preserve">Tulos</w:t>
      </w:r>
    </w:p>
    <w:p>
      <w:r>
        <w:t xml:space="preserve">Rauta</w:t>
      </w:r>
    </w:p>
    <w:p>
      <w:r>
        <w:rPr>
          <w:b/>
        </w:rPr>
        <w:t xml:space="preserve">Esimerkki 7.859</w:t>
      </w:r>
    </w:p>
    <w:p>
      <w:r>
        <w:t xml:space="preserve">kuka voitti vuoden 2017 formula 1:n Espanjan Grand Prix -kilpailun?</w:t>
      </w:r>
    </w:p>
    <w:p>
      <w:r>
        <w:rPr>
          <w:b/>
        </w:rPr>
        <w:t xml:space="preserve">Tulos</w:t>
      </w:r>
    </w:p>
    <w:p>
      <w:r>
        <w:t xml:space="preserve">Lewis Hamilton</w:t>
      </w:r>
    </w:p>
    <w:p>
      <w:r>
        <w:rPr>
          <w:b/>
        </w:rPr>
        <w:t xml:space="preserve">Esimerkki 7.860</w:t>
      </w:r>
    </w:p>
    <w:p>
      <w:r>
        <w:t xml:space="preserve">Milloin reaaliaika Bill Maherin kanssa palaa?</w:t>
      </w:r>
    </w:p>
    <w:p>
      <w:r>
        <w:rPr>
          <w:b/>
        </w:rPr>
        <w:t xml:space="preserve">Tulos</w:t>
      </w:r>
    </w:p>
    <w:p>
      <w:r>
        <w:t xml:space="preserve">marraskuu 9, 2018</w:t>
      </w:r>
    </w:p>
    <w:p>
      <w:r>
        <w:rPr>
          <w:b/>
        </w:rPr>
        <w:t xml:space="preserve">Esimerkki 7.861</w:t>
      </w:r>
    </w:p>
    <w:p>
      <w:r>
        <w:t xml:space="preserve">mikä osa kanasta on yleistä Tso-kanaa?</w:t>
      </w:r>
    </w:p>
    <w:p>
      <w:r>
        <w:rPr>
          <w:b/>
        </w:rPr>
        <w:t xml:space="preserve">Tulos</w:t>
      </w:r>
    </w:p>
    <w:p>
      <w:r>
        <w:t xml:space="preserve">reisiliha</w:t>
      </w:r>
    </w:p>
    <w:p>
      <w:r>
        <w:rPr>
          <w:b/>
        </w:rPr>
        <w:t xml:space="preserve">Esimerkki 7.862</w:t>
      </w:r>
    </w:p>
    <w:p>
      <w:r>
        <w:t xml:space="preserve">tämä diktaattori ja chilen armeijan komentaja hallitsi maata vuosina 1973-1990.</w:t>
      </w:r>
    </w:p>
    <w:p>
      <w:r>
        <w:rPr>
          <w:b/>
        </w:rPr>
        <w:t xml:space="preserve">Tulos</w:t>
      </w:r>
    </w:p>
    <w:p>
      <w:r>
        <w:t xml:space="preserve">Kenraali Augusto Pinochet</w:t>
      </w:r>
    </w:p>
    <w:p>
      <w:r>
        <w:rPr>
          <w:b/>
        </w:rPr>
        <w:t xml:space="preserve">Esimerkki 7.863</w:t>
      </w:r>
    </w:p>
    <w:p>
      <w:r>
        <w:t xml:space="preserve">joka näyttelee Albus Potteria Kirotussa lapsessa...</w:t>
      </w:r>
    </w:p>
    <w:p>
      <w:r>
        <w:rPr>
          <w:b/>
        </w:rPr>
        <w:t xml:space="preserve">Tulos</w:t>
      </w:r>
    </w:p>
    <w:p>
      <w:r>
        <w:t xml:space="preserve">Alex Price</w:t>
      </w:r>
    </w:p>
    <w:p>
      <w:r>
        <w:rPr>
          <w:b/>
        </w:rPr>
        <w:t xml:space="preserve">Esimerkki 7.864</w:t>
      </w:r>
    </w:p>
    <w:p>
      <w:r>
        <w:t xml:space="preserve">Missä järjestetään naisten rugbyn maailmanmestaruuskilpailut?</w:t>
      </w:r>
    </w:p>
    <w:p>
      <w:r>
        <w:rPr>
          <w:b/>
        </w:rPr>
        <w:t xml:space="preserve">Tulos</w:t>
      </w:r>
    </w:p>
    <w:p>
      <w:r>
        <w:t xml:space="preserve">Irlanti</w:t>
      </w:r>
    </w:p>
    <w:p>
      <w:r>
        <w:rPr>
          <w:b/>
        </w:rPr>
        <w:t xml:space="preserve">Esimerkki 7.865</w:t>
      </w:r>
    </w:p>
    <w:p>
      <w:r>
        <w:t xml:space="preserve">Mitkä ovat solun tai plasmakalvon neljä tehtävää?</w:t>
      </w:r>
    </w:p>
    <w:p>
      <w:r>
        <w:rPr>
          <w:b/>
        </w:rPr>
        <w:t xml:space="preserve">Tulos</w:t>
      </w:r>
    </w:p>
    <w:p>
      <w:r>
        <w:t xml:space="preserve">ohjaa aineiden liikkumista</w:t>
      </w:r>
    </w:p>
    <w:p>
      <w:r>
        <w:rPr>
          <w:b/>
        </w:rPr>
        <w:t xml:space="preserve">Esimerkki 7.866</w:t>
      </w:r>
    </w:p>
    <w:p>
      <w:r>
        <w:t xml:space="preserve">mikä ominaisuus johti Playstation 2:n suurimpaan myyntiin?</w:t>
      </w:r>
    </w:p>
    <w:p>
      <w:r>
        <w:rPr>
          <w:b/>
        </w:rPr>
        <w:t xml:space="preserve">Tulos</w:t>
      </w:r>
    </w:p>
    <w:p>
      <w:r>
        <w:t xml:space="preserve">taaksepäin yhteensopivuus</w:t>
      </w:r>
    </w:p>
    <w:p>
      <w:r>
        <w:rPr>
          <w:b/>
        </w:rPr>
        <w:t xml:space="preserve">Esimerkki 7.867</w:t>
      </w:r>
    </w:p>
    <w:p>
      <w:r>
        <w:t xml:space="preserve">joka näytteli kyttyräselkää Notre Damen kyttyräselässä...</w:t>
      </w:r>
    </w:p>
    <w:p>
      <w:r>
        <w:rPr>
          <w:b/>
        </w:rPr>
        <w:t xml:space="preserve">Tulos</w:t>
      </w:r>
    </w:p>
    <w:p>
      <w:r>
        <w:t xml:space="preserve">Charles Laughton</w:t>
      </w:r>
    </w:p>
    <w:p>
      <w:r>
        <w:rPr>
          <w:b/>
        </w:rPr>
        <w:t xml:space="preserve">Esimerkki 7.868</w:t>
      </w:r>
    </w:p>
    <w:p>
      <w:r>
        <w:t xml:space="preserve">milloin Raamattuun lisättiin jakeita ja lukuja?</w:t>
      </w:r>
    </w:p>
    <w:p>
      <w:r>
        <w:rPr>
          <w:b/>
        </w:rPr>
        <w:t xml:space="preserve">Tulos</w:t>
      </w:r>
    </w:p>
    <w:p>
      <w:r>
        <w:t xml:space="preserve">1200-luvun alussa</w:t>
      </w:r>
    </w:p>
    <w:p>
      <w:r>
        <w:rPr>
          <w:b/>
        </w:rPr>
        <w:t xml:space="preserve">Esimerkki 7.869</w:t>
      </w:r>
    </w:p>
    <w:p>
      <w:r>
        <w:t xml:space="preserve">toimisto kausi 6 jakso 1 vierailevat tähdet</w:t>
      </w:r>
    </w:p>
    <w:p>
      <w:r>
        <w:rPr>
          <w:b/>
        </w:rPr>
        <w:t xml:space="preserve">Tulos</w:t>
      </w:r>
    </w:p>
    <w:p>
      <w:r>
        <w:t xml:space="preserve">Elvy Yost</w:t>
      </w:r>
    </w:p>
    <w:p>
      <w:r>
        <w:rPr>
          <w:b/>
        </w:rPr>
        <w:t xml:space="preserve">Tulos</w:t>
      </w:r>
    </w:p>
    <w:p>
      <w:r>
        <w:t xml:space="preserve">Max Carver</w:t>
      </w:r>
    </w:p>
    <w:p>
      <w:r>
        <w:rPr>
          <w:b/>
        </w:rPr>
        <w:t xml:space="preserve">Tulos</w:t>
      </w:r>
    </w:p>
    <w:p>
      <w:r>
        <w:t xml:space="preserve">Keli'i</w:t>
      </w:r>
    </w:p>
    <w:p>
      <w:r>
        <w:rPr>
          <w:b/>
        </w:rPr>
        <w:t xml:space="preserve">Esimerkki 7.870</w:t>
      </w:r>
    </w:p>
    <w:p>
      <w:r>
        <w:t xml:space="preserve">mikä on Nek Chandin panos taiteen maailmaan</w:t>
      </w:r>
    </w:p>
    <w:p>
      <w:r>
        <w:rPr>
          <w:b/>
        </w:rPr>
        <w:t xml:space="preserve">Tulos</w:t>
      </w:r>
    </w:p>
    <w:p>
      <w:r>
        <w:t xml:space="preserve">Chandigarhin kalliopuutarha</w:t>
      </w:r>
    </w:p>
    <w:p>
      <w:r>
        <w:rPr>
          <w:b/>
        </w:rPr>
        <w:t xml:space="preserve">Esimerkki 7.871</w:t>
      </w:r>
    </w:p>
    <w:p>
      <w:r>
        <w:t xml:space="preserve">joka voitti ncaa-koripallomestaruuden vuonna 1989</w:t>
      </w:r>
    </w:p>
    <w:p>
      <w:r>
        <w:rPr>
          <w:b/>
        </w:rPr>
        <w:t xml:space="preserve">Tulos</w:t>
      </w:r>
    </w:p>
    <w:p>
      <w:r>
        <w:t xml:space="preserve">Michigan</w:t>
      </w:r>
    </w:p>
    <w:p>
      <w:r>
        <w:rPr>
          <w:b/>
        </w:rPr>
        <w:t xml:space="preserve">Esimerkki 7.872</w:t>
      </w:r>
    </w:p>
    <w:p>
      <w:r>
        <w:t xml:space="preserve">Milloin Santa Clara de Asisin lähetysasema rakennettiin uudelleen?</w:t>
      </w:r>
    </w:p>
    <w:p>
      <w:r>
        <w:rPr>
          <w:b/>
        </w:rPr>
        <w:t xml:space="preserve">Tulos</w:t>
      </w:r>
    </w:p>
    <w:p>
      <w:r>
        <w:t xml:space="preserve">1929</w:t>
      </w:r>
    </w:p>
    <w:p>
      <w:r>
        <w:rPr>
          <w:b/>
        </w:rPr>
        <w:t xml:space="preserve">Esimerkki 7.873</w:t>
      </w:r>
    </w:p>
    <w:p>
      <w:r>
        <w:t xml:space="preserve">Mistä nimi kellogg's on peräisin?</w:t>
      </w:r>
    </w:p>
    <w:p>
      <w:r>
        <w:rPr>
          <w:b/>
        </w:rPr>
        <w:t xml:space="preserve">Tulos</w:t>
      </w:r>
    </w:p>
    <w:p>
      <w:r>
        <w:t xml:space="preserve">Will Keith Kellogg</w:t>
      </w:r>
    </w:p>
    <w:p>
      <w:r>
        <w:rPr>
          <w:b/>
        </w:rPr>
        <w:t xml:space="preserve">Esimerkki 7.874</w:t>
      </w:r>
    </w:p>
    <w:p>
      <w:r>
        <w:t xml:space="preserve">Milloin Ranchin 4. kausi ilmestyy netflixissä?</w:t>
      </w:r>
    </w:p>
    <w:p>
      <w:r>
        <w:rPr>
          <w:b/>
        </w:rPr>
        <w:t xml:space="preserve">Tulos</w:t>
      </w:r>
    </w:p>
    <w:p>
      <w:r>
        <w:t xml:space="preserve">joulukuu 15, 2017</w:t>
      </w:r>
    </w:p>
    <w:p>
      <w:r>
        <w:rPr>
          <w:b/>
        </w:rPr>
        <w:t xml:space="preserve">Esimerkki 7.875</w:t>
      </w:r>
    </w:p>
    <w:p>
      <w:r>
        <w:t xml:space="preserve">kuinka monta jaksoa on wentworthin vankilan 5. kaudella?</w:t>
      </w:r>
    </w:p>
    <w:p>
      <w:r>
        <w:rPr>
          <w:b/>
        </w:rPr>
        <w:t xml:space="preserve">Tulos</w:t>
      </w:r>
    </w:p>
    <w:p>
      <w:r>
        <w:t xml:space="preserve">12</w:t>
      </w:r>
    </w:p>
    <w:p>
      <w:r>
        <w:rPr>
          <w:b/>
        </w:rPr>
        <w:t xml:space="preserve">Esimerkki 7.876</w:t>
      </w:r>
    </w:p>
    <w:p>
      <w:r>
        <w:t xml:space="preserve">milloin amerikka laskeutui ensimmäisen kerran kuuhun</w:t>
      </w:r>
    </w:p>
    <w:p>
      <w:r>
        <w:rPr>
          <w:b/>
        </w:rPr>
        <w:t xml:space="preserve">Tulos</w:t>
      </w:r>
    </w:p>
    <w:p>
      <w:r>
        <w:t xml:space="preserve">20. heinäkuuta 1969</w:t>
      </w:r>
    </w:p>
    <w:p>
      <w:r>
        <w:rPr>
          <w:b/>
        </w:rPr>
        <w:t xml:space="preserve">Esimerkki 7.877</w:t>
      </w:r>
    </w:p>
    <w:p>
      <w:r>
        <w:t xml:space="preserve">mitä e/m tarkoittaa lääketieteellisesti</w:t>
      </w:r>
    </w:p>
    <w:p>
      <w:r>
        <w:rPr>
          <w:b/>
        </w:rPr>
        <w:t xml:space="preserve">Tulos</w:t>
      </w:r>
    </w:p>
    <w:p>
      <w:r>
        <w:t xml:space="preserve">Arviointi ja hallinta</w:t>
      </w:r>
    </w:p>
    <w:p>
      <w:r>
        <w:rPr>
          <w:b/>
        </w:rPr>
        <w:t xml:space="preserve">Esimerkki 7.878</w:t>
      </w:r>
    </w:p>
    <w:p>
      <w:r>
        <w:t xml:space="preserve">ikuisen avunannon naisen juhlapäivä</w:t>
      </w:r>
    </w:p>
    <w:p>
      <w:r>
        <w:rPr>
          <w:b/>
        </w:rPr>
        <w:t xml:space="preserve">Tulos</w:t>
      </w:r>
    </w:p>
    <w:p>
      <w:r>
        <w:t xml:space="preserve">27. kesäkuuta</w:t>
      </w:r>
    </w:p>
    <w:p>
      <w:r>
        <w:rPr>
          <w:b/>
        </w:rPr>
        <w:t xml:space="preserve">Esimerkki 7.879</w:t>
      </w:r>
    </w:p>
    <w:p>
      <w:r>
        <w:t xml:space="preserve">mistä Vegasin jääkiekkojoukkue on peräisin?</w:t>
      </w:r>
    </w:p>
    <w:p>
      <w:r>
        <w:rPr>
          <w:b/>
        </w:rPr>
        <w:t xml:space="preserve">Tulos</w:t>
      </w:r>
    </w:p>
    <w:p>
      <w:r>
        <w:t xml:space="preserve">Vegas</w:t>
      </w:r>
    </w:p>
    <w:p>
      <w:r>
        <w:rPr>
          <w:b/>
        </w:rPr>
        <w:t xml:space="preserve">Esimerkki 7.880</w:t>
      </w:r>
    </w:p>
    <w:p>
      <w:r>
        <w:t xml:space="preserve">mihin kansalliskaarti voidaan lähettää</w:t>
      </w:r>
    </w:p>
    <w:p>
      <w:r>
        <w:rPr>
          <w:b/>
        </w:rPr>
        <w:t xml:space="preserve">Tulos</w:t>
      </w:r>
    </w:p>
    <w:p>
      <w:r>
        <w:t xml:space="preserve">sekä kotimaassa että ulkomailla</w:t>
      </w:r>
    </w:p>
    <w:p>
      <w:r>
        <w:rPr>
          <w:b/>
        </w:rPr>
        <w:t xml:space="preserve">Esimerkki 7.881</w:t>
      </w:r>
    </w:p>
    <w:p>
      <w:r>
        <w:t xml:space="preserve">mistä lontoolainen vesijohtovesi tulee</w:t>
      </w:r>
    </w:p>
    <w:p>
      <w:r>
        <w:rPr>
          <w:b/>
        </w:rPr>
        <w:t xml:space="preserve">Tulos</w:t>
      </w:r>
    </w:p>
    <w:p>
      <w:r>
        <w:t xml:space="preserve">otettu maanalaisista lähteistä</w:t>
      </w:r>
    </w:p>
    <w:p>
      <w:r>
        <w:rPr>
          <w:b/>
        </w:rPr>
        <w:t xml:space="preserve">Esimerkki 7.882</w:t>
      </w:r>
    </w:p>
    <w:p>
      <w:r>
        <w:t xml:space="preserve">milloin sri lanka lähti brittiläisestä imperiumista?</w:t>
      </w:r>
    </w:p>
    <w:p>
      <w:r>
        <w:rPr>
          <w:b/>
        </w:rPr>
        <w:t xml:space="preserve">Tulos</w:t>
      </w:r>
    </w:p>
    <w:p>
      <w:r>
        <w:t xml:space="preserve">4. helmikuuta 1948</w:t>
      </w:r>
    </w:p>
    <w:p>
      <w:r>
        <w:rPr>
          <w:b/>
        </w:rPr>
        <w:t xml:space="preserve">Esimerkki 7.883</w:t>
      </w:r>
    </w:p>
    <w:p>
      <w:r>
        <w:t xml:space="preserve">Milloin Fast Times at Ridgemont High tehtiin?</w:t>
      </w:r>
    </w:p>
    <w:p>
      <w:r>
        <w:rPr>
          <w:b/>
        </w:rPr>
        <w:t xml:space="preserve">Tulos</w:t>
      </w:r>
    </w:p>
    <w:p>
      <w:r>
        <w:t xml:space="preserve">1982</w:t>
      </w:r>
    </w:p>
    <w:p>
      <w:r>
        <w:rPr>
          <w:b/>
        </w:rPr>
        <w:t xml:space="preserve">Esimerkki 7.884</w:t>
      </w:r>
    </w:p>
    <w:p>
      <w:r>
        <w:t xml:space="preserve">Mikä on kukkien tärkein tehtävä kasvissa?</w:t>
      </w:r>
    </w:p>
    <w:p>
      <w:r>
        <w:rPr>
          <w:b/>
        </w:rPr>
        <w:t xml:space="preserve">Tulos</w:t>
      </w:r>
    </w:p>
    <w:p>
      <w:r>
        <w:t xml:space="preserve">vaikutuksen toistaminen</w:t>
      </w:r>
    </w:p>
    <w:p>
      <w:r>
        <w:rPr>
          <w:b/>
        </w:rPr>
        <w:t xml:space="preserve">Esimerkki 7.885</w:t>
      </w:r>
    </w:p>
    <w:p>
      <w:r>
        <w:t xml:space="preserve">Kuka oli ensimmäinen joukkue, joka voitti Skotlannin cupin?</w:t>
      </w:r>
    </w:p>
    <w:p>
      <w:r>
        <w:rPr>
          <w:b/>
        </w:rPr>
        <w:t xml:space="preserve">Tulos</w:t>
      </w:r>
    </w:p>
    <w:p>
      <w:r>
        <w:t xml:space="preserve">Queen's Park</w:t>
      </w:r>
    </w:p>
    <w:p>
      <w:r>
        <w:rPr>
          <w:b/>
        </w:rPr>
        <w:t xml:space="preserve">Esimerkki 7.886</w:t>
      </w:r>
    </w:p>
    <w:p>
      <w:r>
        <w:t xml:space="preserve">kuinka monta kautta svu law and orderia on olemassa?</w:t>
      </w:r>
    </w:p>
    <w:p>
      <w:r>
        <w:rPr>
          <w:b/>
        </w:rPr>
        <w:t xml:space="preserve">Tulos</w:t>
      </w:r>
    </w:p>
    <w:p>
      <w:r>
        <w:t xml:space="preserve">20</w:t>
      </w:r>
    </w:p>
    <w:p>
      <w:r>
        <w:rPr>
          <w:b/>
        </w:rPr>
        <w:t xml:space="preserve">Esimerkki 7.887</w:t>
      </w:r>
    </w:p>
    <w:p>
      <w:r>
        <w:t xml:space="preserve">Milloin Pohjois-Amerikan vapaakauppasopimus allekirjoitettiin?</w:t>
      </w:r>
    </w:p>
    <w:p>
      <w:r>
        <w:rPr>
          <w:b/>
        </w:rPr>
        <w:t xml:space="preserve">Tulos</w:t>
      </w:r>
    </w:p>
    <w:p>
      <w:r>
        <w:t xml:space="preserve">17. joulukuuta 1992</w:t>
      </w:r>
    </w:p>
    <w:p>
      <w:r>
        <w:rPr>
          <w:b/>
        </w:rPr>
        <w:t xml:space="preserve">Esimerkki 7.888</w:t>
      </w:r>
    </w:p>
    <w:p>
      <w:r>
        <w:t xml:space="preserve">joka oli viimeinen elossa oleva sisällissodan sotilas...</w:t>
      </w:r>
    </w:p>
    <w:p>
      <w:r>
        <w:rPr>
          <w:b/>
        </w:rPr>
        <w:t xml:space="preserve">Tulos</w:t>
      </w:r>
    </w:p>
    <w:p>
      <w:r>
        <w:t xml:space="preserve">Albert Henry Woolson</w:t>
      </w:r>
    </w:p>
    <w:p>
      <w:r>
        <w:rPr>
          <w:b/>
        </w:rPr>
        <w:t xml:space="preserve">Esimerkki 7.889</w:t>
      </w:r>
    </w:p>
    <w:p>
      <w:r>
        <w:t xml:space="preserve">Milloin jaguaari e pace tuli markkinoille?</w:t>
      </w:r>
    </w:p>
    <w:p>
      <w:r>
        <w:rPr>
          <w:b/>
        </w:rPr>
        <w:t xml:space="preserve">Tulos</w:t>
      </w:r>
    </w:p>
    <w:p>
      <w:r>
        <w:t xml:space="preserve">13 heinäkuuta 2017</w:t>
      </w:r>
    </w:p>
    <w:p>
      <w:r>
        <w:rPr>
          <w:b/>
        </w:rPr>
        <w:t xml:space="preserve">Esimerkki 7.890</w:t>
      </w:r>
    </w:p>
    <w:p>
      <w:r>
        <w:t xml:space="preserve">kuka on se palvelija, jonka kautta allah toimitti koraanin?</w:t>
      </w:r>
    </w:p>
    <w:p>
      <w:r>
        <w:rPr>
          <w:b/>
        </w:rPr>
        <w:t xml:space="preserve">Tulos</w:t>
      </w:r>
    </w:p>
    <w:p>
      <w:r>
        <w:t xml:space="preserve">Muhammad</w:t>
      </w:r>
    </w:p>
    <w:p>
      <w:r>
        <w:rPr>
          <w:b/>
        </w:rPr>
        <w:t xml:space="preserve">Esimerkki 7.891</w:t>
      </w:r>
    </w:p>
    <w:p>
      <w:r>
        <w:t xml:space="preserve">kuinka monta jaksoa on amerikkalainen rikollisuus kausi 2</w:t>
      </w:r>
    </w:p>
    <w:p>
      <w:r>
        <w:rPr>
          <w:b/>
        </w:rPr>
        <w:t xml:space="preserve">Tulos</w:t>
      </w:r>
    </w:p>
    <w:p>
      <w:r>
        <w:t xml:space="preserve">10</w:t>
      </w:r>
    </w:p>
    <w:p>
      <w:r>
        <w:rPr>
          <w:b/>
        </w:rPr>
        <w:t xml:space="preserve">Esimerkki 7.892</w:t>
      </w:r>
    </w:p>
    <w:p>
      <w:r>
        <w:t xml:space="preserve">Missä Itävalta-Preussin sota käytiin?</w:t>
      </w:r>
    </w:p>
    <w:p>
      <w:r>
        <w:rPr>
          <w:b/>
        </w:rPr>
        <w:t xml:space="preserve">Tulos</w:t>
      </w:r>
    </w:p>
    <w:p>
      <w:r>
        <w:t xml:space="preserve">Italia</w:t>
      </w:r>
    </w:p>
    <w:p>
      <w:r>
        <w:rPr>
          <w:b/>
        </w:rPr>
        <w:t xml:space="preserve">Tulos</w:t>
      </w:r>
    </w:p>
    <w:p>
      <w:r>
        <w:t xml:space="preserve">Adrianmeri</w:t>
      </w:r>
    </w:p>
    <w:p>
      <w:r>
        <w:rPr>
          <w:b/>
        </w:rPr>
        <w:t xml:space="preserve">Tulos</w:t>
      </w:r>
    </w:p>
    <w:p>
      <w:r>
        <w:t xml:space="preserve">Saksa</w:t>
      </w:r>
    </w:p>
    <w:p>
      <w:r>
        <w:rPr>
          <w:b/>
        </w:rPr>
        <w:t xml:space="preserve">Tulos</w:t>
      </w:r>
    </w:p>
    <w:p>
      <w:r>
        <w:t xml:space="preserve">Bohemia</w:t>
      </w:r>
    </w:p>
    <w:p>
      <w:r>
        <w:rPr>
          <w:b/>
        </w:rPr>
        <w:t xml:space="preserve">Esimerkki 7.893</w:t>
      </w:r>
    </w:p>
    <w:p>
      <w:r>
        <w:t xml:space="preserve">joka näytteli Sloanea Ferris Buellerin vapaapäivässä...</w:t>
      </w:r>
    </w:p>
    <w:p>
      <w:r>
        <w:rPr>
          <w:b/>
        </w:rPr>
        <w:t xml:space="preserve">Tulos</w:t>
      </w:r>
    </w:p>
    <w:p>
      <w:r>
        <w:t xml:space="preserve">Mia Sarapochiello</w:t>
      </w:r>
    </w:p>
    <w:p>
      <w:r>
        <w:rPr>
          <w:b/>
        </w:rPr>
        <w:t xml:space="preserve">Esimerkki 7.894</w:t>
      </w:r>
    </w:p>
    <w:p>
      <w:r>
        <w:t xml:space="preserve">Missä olympialaiset ovat olleet Yhdysvalloissa?</w:t>
      </w:r>
    </w:p>
    <w:p>
      <w:r>
        <w:rPr>
          <w:b/>
        </w:rPr>
        <w:t xml:space="preserve">Tulos</w:t>
      </w:r>
    </w:p>
    <w:p>
      <w:r>
        <w:t xml:space="preserve">Squaw Valley</w:t>
      </w:r>
    </w:p>
    <w:p>
      <w:r>
        <w:rPr>
          <w:b/>
        </w:rPr>
        <w:t xml:space="preserve">Tulos</w:t>
      </w:r>
    </w:p>
    <w:p>
      <w:r>
        <w:t xml:space="preserve">Lake Placid</w:t>
      </w:r>
    </w:p>
    <w:p>
      <w:r>
        <w:rPr>
          <w:b/>
        </w:rPr>
        <w:t xml:space="preserve">Tulos</w:t>
      </w:r>
    </w:p>
    <w:p>
      <w:r>
        <w:t xml:space="preserve">St. Louis</w:t>
      </w:r>
    </w:p>
    <w:p>
      <w:r>
        <w:rPr>
          <w:b/>
        </w:rPr>
        <w:t xml:space="preserve">Tulos</w:t>
      </w:r>
    </w:p>
    <w:p>
      <w:r>
        <w:t xml:space="preserve">Atlanta</w:t>
      </w:r>
    </w:p>
    <w:p>
      <w:r>
        <w:rPr>
          <w:b/>
        </w:rPr>
        <w:t xml:space="preserve">Tulos</w:t>
      </w:r>
    </w:p>
    <w:p>
      <w:r>
        <w:t xml:space="preserve">Los Angeles</w:t>
      </w:r>
    </w:p>
    <w:p>
      <w:r>
        <w:rPr>
          <w:b/>
        </w:rPr>
        <w:t xml:space="preserve">Tulos</w:t>
      </w:r>
    </w:p>
    <w:p>
      <w:r>
        <w:t xml:space="preserve">Salt Lake City</w:t>
      </w:r>
    </w:p>
    <w:p>
      <w:r>
        <w:rPr>
          <w:b/>
        </w:rPr>
        <w:t xml:space="preserve">Esimerkki 7.895</w:t>
      </w:r>
    </w:p>
    <w:p>
      <w:r>
        <w:t xml:space="preserve">Mikä on laillinen ikä saada tatuointi Virginiassa?</w:t>
      </w:r>
    </w:p>
    <w:p>
      <w:r>
        <w:rPr>
          <w:b/>
        </w:rPr>
        <w:t xml:space="preserve">Tulos</w:t>
      </w:r>
    </w:p>
    <w:p>
      <w:r>
        <w:t xml:space="preserve">18 vuotta tai vanhempi</w:t>
      </w:r>
    </w:p>
    <w:p>
      <w:r>
        <w:rPr>
          <w:b/>
        </w:rPr>
        <w:t xml:space="preserve">Esimerkki 7.896</w:t>
      </w:r>
    </w:p>
    <w:p>
      <w:r>
        <w:t xml:space="preserve">joka vahvistaa kansalaisten kansalaistamista koskevat säännöt.</w:t>
      </w:r>
    </w:p>
    <w:p>
      <w:r>
        <w:rPr>
          <w:b/>
        </w:rPr>
        <w:t xml:space="preserve">Tulos</w:t>
      </w:r>
    </w:p>
    <w:p>
      <w:r>
        <w:t xml:space="preserve">Kongressi</w:t>
      </w:r>
    </w:p>
    <w:p>
      <w:r>
        <w:rPr>
          <w:b/>
        </w:rPr>
        <w:t xml:space="preserve">Esimerkki 7.897</w:t>
      </w:r>
    </w:p>
    <w:p>
      <w:r>
        <w:t xml:space="preserve">jotka olivat shudras oli omistettu kenelle</w:t>
      </w:r>
    </w:p>
    <w:p>
      <w:r>
        <w:rPr>
          <w:b/>
        </w:rPr>
        <w:t xml:space="preserve">Tulos</w:t>
      </w:r>
    </w:p>
    <w:p>
      <w:r>
        <w:t xml:space="preserve">Jyotirao Phule</w:t>
      </w:r>
    </w:p>
    <w:p>
      <w:r>
        <w:rPr>
          <w:b/>
        </w:rPr>
        <w:t xml:space="preserve">Esimerkki 7.898</w:t>
      </w:r>
    </w:p>
    <w:p>
      <w:r>
        <w:t xml:space="preserve">joka kirjoitti: "Kaikki mitä tarvitsen on sinä</w:t>
      </w:r>
    </w:p>
    <w:p>
      <w:r>
        <w:rPr>
          <w:b/>
        </w:rPr>
        <w:t xml:space="preserve">Tulos</w:t>
      </w:r>
    </w:p>
    <w:p>
      <w:r>
        <w:t xml:space="preserve">Jimmy Holiday ja Eddie Reeves</w:t>
      </w:r>
    </w:p>
    <w:p>
      <w:r>
        <w:rPr>
          <w:b/>
        </w:rPr>
        <w:t xml:space="preserve">Esimerkki 7.899</w:t>
      </w:r>
    </w:p>
    <w:p>
      <w:r>
        <w:t xml:space="preserve">Milloin viimeksi Cinco de Mayo osui lauantaille?</w:t>
      </w:r>
    </w:p>
    <w:p>
      <w:r>
        <w:rPr>
          <w:b/>
        </w:rPr>
        <w:t xml:space="preserve">Tulos</w:t>
      </w:r>
    </w:p>
    <w:p>
      <w:r>
        <w:t xml:space="preserve">2012</w:t>
      </w:r>
    </w:p>
    <w:p>
      <w:r>
        <w:rPr>
          <w:b/>
        </w:rPr>
        <w:t xml:space="preserve">Esimerkki 7.900</w:t>
      </w:r>
    </w:p>
    <w:p>
      <w:r>
        <w:t xml:space="preserve">Milloin ensimmäinen disney incredibles ilmestyi?</w:t>
      </w:r>
    </w:p>
    <w:p>
      <w:r>
        <w:rPr>
          <w:b/>
        </w:rPr>
        <w:t xml:space="preserve">Tulos</w:t>
      </w:r>
    </w:p>
    <w:p>
      <w:r>
        <w:t xml:space="preserve">5. marraskuuta 2004</w:t>
      </w:r>
    </w:p>
    <w:p>
      <w:r>
        <w:rPr>
          <w:b/>
        </w:rPr>
        <w:t xml:space="preserve">Esimerkki 7.901</w:t>
      </w:r>
    </w:p>
    <w:p>
      <w:r>
        <w:t xml:space="preserve">minne rubiinikurkkukolibrit menevät talvella?</w:t>
      </w:r>
    </w:p>
    <w:p>
      <w:r>
        <w:rPr>
          <w:b/>
        </w:rPr>
        <w:t xml:space="preserve">Tulos</w:t>
      </w:r>
    </w:p>
    <w:p>
      <w:r>
        <w:t xml:space="preserve">Keski-Amerikka</w:t>
      </w:r>
    </w:p>
    <w:p>
      <w:r>
        <w:rPr>
          <w:b/>
        </w:rPr>
        <w:t xml:space="preserve">Esimerkki 7.902</w:t>
      </w:r>
    </w:p>
    <w:p>
      <w:r>
        <w:t xml:space="preserve">joka kirjoitti "Kolmannen lajin läheiset kohtaamiset".</w:t>
      </w:r>
    </w:p>
    <w:p>
      <w:r>
        <w:rPr>
          <w:b/>
        </w:rPr>
        <w:t xml:space="preserve">Tulos</w:t>
      </w:r>
    </w:p>
    <w:p>
      <w:r>
        <w:t xml:space="preserve">Steven Spielberg</w:t>
      </w:r>
    </w:p>
    <w:p>
      <w:r>
        <w:rPr>
          <w:b/>
        </w:rPr>
        <w:t xml:space="preserve">Esimerkki 7.903</w:t>
      </w:r>
    </w:p>
    <w:p>
      <w:r>
        <w:t xml:space="preserve">Kuka kirjoitti kappaleen Milloin näen sinut taas?</w:t>
      </w:r>
    </w:p>
    <w:p>
      <w:r>
        <w:rPr>
          <w:b/>
        </w:rPr>
        <w:t xml:space="preserve">Tulos</w:t>
      </w:r>
    </w:p>
    <w:p>
      <w:r>
        <w:t xml:space="preserve">Kenny Gamble ja Leon Huff</w:t>
      </w:r>
    </w:p>
    <w:p>
      <w:r>
        <w:rPr>
          <w:b/>
        </w:rPr>
        <w:t xml:space="preserve">Esimerkki 7.904</w:t>
      </w:r>
    </w:p>
    <w:p>
      <w:r>
        <w:t xml:space="preserve">Missä Lacklandin ilmavoimien tukikohta sijaitsee Texasissa?</w:t>
      </w:r>
    </w:p>
    <w:p>
      <w:r>
        <w:rPr>
          <w:b/>
        </w:rPr>
        <w:t xml:space="preserve">Tulos</w:t>
      </w:r>
    </w:p>
    <w:p>
      <w:r>
        <w:t xml:space="preserve">Bexarin piirikunta</w:t>
      </w:r>
    </w:p>
    <w:p>
      <w:r>
        <w:rPr>
          <w:b/>
        </w:rPr>
        <w:t xml:space="preserve">Esimerkki 7.905</w:t>
      </w:r>
    </w:p>
    <w:p>
      <w:r>
        <w:t xml:space="preserve">missä espanja asettui siirtomaaksi uudessa maailmassa?</w:t>
      </w:r>
    </w:p>
    <w:p>
      <w:r>
        <w:rPr>
          <w:b/>
        </w:rPr>
        <w:t xml:space="preserve">Tulos</w:t>
      </w:r>
    </w:p>
    <w:p>
      <w:r>
        <w:t xml:space="preserve">puolet Etelä-Amerikasta</w:t>
      </w:r>
    </w:p>
    <w:p>
      <w:r>
        <w:rPr>
          <w:b/>
        </w:rPr>
        <w:t xml:space="preserve">Tulos</w:t>
      </w:r>
    </w:p>
    <w:p>
      <w:r>
        <w:t xml:space="preserve">suurin osa Keski-Amerikasta</w:t>
      </w:r>
    </w:p>
    <w:p>
      <w:r>
        <w:rPr>
          <w:b/>
        </w:rPr>
        <w:t xml:space="preserve">Tulos</w:t>
      </w:r>
    </w:p>
    <w:p>
      <w:r>
        <w:t xml:space="preserve">Karibian saarilla</w:t>
      </w:r>
    </w:p>
    <w:p>
      <w:r>
        <w:rPr>
          <w:b/>
        </w:rPr>
        <w:t xml:space="preserve">Esimerkki 7.906</w:t>
      </w:r>
    </w:p>
    <w:p>
      <w:r>
        <w:t xml:space="preserve">asia, joka yhdistää kielen suun pohjaan.</w:t>
      </w:r>
    </w:p>
    <w:p>
      <w:r>
        <w:rPr>
          <w:b/>
        </w:rPr>
        <w:t xml:space="preserve">Tulos</w:t>
      </w:r>
    </w:p>
    <w:p>
      <w:r>
        <w:t xml:space="preserve">kielen kielihaarake</w:t>
      </w:r>
    </w:p>
    <w:p>
      <w:r>
        <w:rPr>
          <w:b/>
        </w:rPr>
        <w:t xml:space="preserve">Esimerkki 7.907</w:t>
      </w:r>
    </w:p>
    <w:p>
      <w:r>
        <w:t xml:space="preserve">joka näytteli Elävien kuolleiden yössä</w:t>
      </w:r>
    </w:p>
    <w:p>
      <w:r>
        <w:rPr>
          <w:b/>
        </w:rPr>
        <w:t xml:space="preserve">Tulos</w:t>
      </w:r>
    </w:p>
    <w:p>
      <w:r>
        <w:t xml:space="preserve">Judith O'Dea</w:t>
      </w:r>
    </w:p>
    <w:p>
      <w:r>
        <w:rPr>
          <w:b/>
        </w:rPr>
        <w:t xml:space="preserve">Tulos</w:t>
      </w:r>
    </w:p>
    <w:p>
      <w:r>
        <w:t xml:space="preserve">Duane Jones</w:t>
      </w:r>
    </w:p>
    <w:p>
      <w:r>
        <w:rPr>
          <w:b/>
        </w:rPr>
        <w:t xml:space="preserve">Esimerkki 7.908</w:t>
      </w:r>
    </w:p>
    <w:p>
      <w:r>
        <w:t xml:space="preserve">mistä vapauden patsas on tehty?</w:t>
      </w:r>
    </w:p>
    <w:p>
      <w:r>
        <w:rPr>
          <w:b/>
        </w:rPr>
        <w:t xml:space="preserve">Tulos</w:t>
      </w:r>
    </w:p>
    <w:p>
      <w:r>
        <w:t xml:space="preserve">kupari</w:t>
      </w:r>
    </w:p>
    <w:p>
      <w:r>
        <w:rPr>
          <w:b/>
        </w:rPr>
        <w:t xml:space="preserve">Esimerkki 7.909</w:t>
      </w:r>
    </w:p>
    <w:p>
      <w:r>
        <w:t xml:space="preserve">kuka on naiskuljettaja grand tourilla</w:t>
      </w:r>
    </w:p>
    <w:p>
      <w:r>
        <w:rPr>
          <w:b/>
        </w:rPr>
        <w:t xml:space="preserve">Tulos</w:t>
      </w:r>
    </w:p>
    <w:p>
      <w:r>
        <w:t xml:space="preserve">Abigail "Abbie" Eaton</w:t>
      </w:r>
    </w:p>
    <w:p>
      <w:r>
        <w:rPr>
          <w:b/>
        </w:rPr>
        <w:t xml:space="preserve">Esimerkki 7.910</w:t>
      </w:r>
    </w:p>
    <w:p>
      <w:r>
        <w:t xml:space="preserve">joka tappoi Dennis Rickmanin Eastendersissä vuonna 2005...</w:t>
      </w:r>
    </w:p>
    <w:p>
      <w:r>
        <w:rPr>
          <w:b/>
        </w:rPr>
        <w:t xml:space="preserve">Tulos</w:t>
      </w:r>
    </w:p>
    <w:p>
      <w:r>
        <w:t xml:space="preserve">Danny Moon</w:t>
      </w:r>
    </w:p>
    <w:p>
      <w:r>
        <w:rPr>
          <w:b/>
        </w:rPr>
        <w:t xml:space="preserve">Esimerkki 7.911</w:t>
      </w:r>
    </w:p>
    <w:p>
      <w:r>
        <w:t xml:space="preserve">mikä on virallinen kieli Dominikaanisessa tasavallassa?</w:t>
      </w:r>
    </w:p>
    <w:p>
      <w:r>
        <w:rPr>
          <w:b/>
        </w:rPr>
        <w:t xml:space="preserve">Tulos</w:t>
      </w:r>
    </w:p>
    <w:p>
      <w:r>
        <w:t xml:space="preserve">Espanjan</w:t>
      </w:r>
    </w:p>
    <w:p>
      <w:r>
        <w:rPr>
          <w:b/>
        </w:rPr>
        <w:t xml:space="preserve">Esimerkki 7.912</w:t>
      </w:r>
    </w:p>
    <w:p>
      <w:r>
        <w:t xml:space="preserve">joka leikki esiruusua toukokuun ihanissa nupuissa.</w:t>
      </w:r>
    </w:p>
    <w:p>
      <w:r>
        <w:rPr>
          <w:b/>
        </w:rPr>
        <w:t xml:space="preserve">Tulos</w:t>
      </w:r>
    </w:p>
    <w:p>
      <w:r>
        <w:t xml:space="preserve">Abigail Rokison-Woodall</w:t>
      </w:r>
    </w:p>
    <w:p>
      <w:r>
        <w:rPr>
          <w:b/>
        </w:rPr>
        <w:t xml:space="preserve">Esimerkki 7.913</w:t>
      </w:r>
    </w:p>
    <w:p>
      <w:r>
        <w:t xml:space="preserve">Milloin Lara Croft Tomb Raider ilmestyy?</w:t>
      </w:r>
    </w:p>
    <w:p>
      <w:r>
        <w:rPr>
          <w:b/>
        </w:rPr>
        <w:t xml:space="preserve">Tulos</w:t>
      </w:r>
    </w:p>
    <w:p>
      <w:r>
        <w:t xml:space="preserve">maaliskuu 16, 2018</w:t>
      </w:r>
    </w:p>
    <w:p>
      <w:r>
        <w:rPr>
          <w:b/>
        </w:rPr>
        <w:t xml:space="preserve">Esimerkki 7.914</w:t>
      </w:r>
    </w:p>
    <w:p>
      <w:r>
        <w:t xml:space="preserve">joka näytteli elokuvassa Breakfast at Tiffany's 1961...</w:t>
      </w:r>
    </w:p>
    <w:p>
      <w:r>
        <w:rPr>
          <w:b/>
        </w:rPr>
        <w:t xml:space="preserve">Tulos</w:t>
      </w:r>
    </w:p>
    <w:p>
      <w:r>
        <w:t xml:space="preserve">Buddy Ebsen</w:t>
      </w:r>
    </w:p>
    <w:p>
      <w:r>
        <w:rPr>
          <w:b/>
        </w:rPr>
        <w:t xml:space="preserve">Tulos</w:t>
      </w:r>
    </w:p>
    <w:p>
      <w:r>
        <w:t xml:space="preserve">Martin Balsam</w:t>
      </w:r>
    </w:p>
    <w:p>
      <w:r>
        <w:rPr>
          <w:b/>
        </w:rPr>
        <w:t xml:space="preserve">Tulos</w:t>
      </w:r>
    </w:p>
    <w:p>
      <w:r>
        <w:t xml:space="preserve">Mickey Rooney</w:t>
      </w:r>
    </w:p>
    <w:p>
      <w:r>
        <w:rPr>
          <w:b/>
        </w:rPr>
        <w:t xml:space="preserve">Tulos</w:t>
      </w:r>
    </w:p>
    <w:p>
      <w:r>
        <w:t xml:space="preserve">George Peppard</w:t>
      </w:r>
    </w:p>
    <w:p>
      <w:r>
        <w:rPr>
          <w:b/>
        </w:rPr>
        <w:t xml:space="preserve">Tulos</w:t>
      </w:r>
    </w:p>
    <w:p>
      <w:r>
        <w:t xml:space="preserve">Audrey Hepburn</w:t>
      </w:r>
    </w:p>
    <w:p>
      <w:r>
        <w:rPr>
          <w:b/>
        </w:rPr>
        <w:t xml:space="preserve">Tulos</w:t>
      </w:r>
    </w:p>
    <w:p>
      <w:r>
        <w:t xml:space="preserve">Patricia Neal</w:t>
      </w:r>
    </w:p>
    <w:p>
      <w:r>
        <w:rPr>
          <w:b/>
        </w:rPr>
        <w:t xml:space="preserve">Esimerkki 7.915</w:t>
      </w:r>
    </w:p>
    <w:p>
      <w:r>
        <w:t xml:space="preserve">milloin alkaa live pd:n 3. kausi</w:t>
      </w:r>
    </w:p>
    <w:p>
      <w:r>
        <w:rPr>
          <w:b/>
        </w:rPr>
        <w:t xml:space="preserve">Tulos</w:t>
      </w:r>
    </w:p>
    <w:p>
      <w:r>
        <w:t xml:space="preserve">Syyskuu 21, 2018</w:t>
      </w:r>
    </w:p>
    <w:p>
      <w:r>
        <w:rPr>
          <w:b/>
        </w:rPr>
        <w:t xml:space="preserve">Esimerkki 7.916</w:t>
      </w:r>
    </w:p>
    <w:p>
      <w:r>
        <w:t xml:space="preserve">mikä on Kenian korkein vuorenhuippu</w:t>
      </w:r>
    </w:p>
    <w:p>
      <w:r>
        <w:rPr>
          <w:b/>
        </w:rPr>
        <w:t xml:space="preserve">Tulos</w:t>
      </w:r>
    </w:p>
    <w:p>
      <w:r>
        <w:t xml:space="preserve">Batian</w:t>
      </w:r>
    </w:p>
    <w:p>
      <w:r>
        <w:rPr>
          <w:b/>
        </w:rPr>
        <w:t xml:space="preserve">Esimerkki 7.917</w:t>
      </w:r>
    </w:p>
    <w:p>
      <w:r>
        <w:t xml:space="preserve">Missä on yleinen paikka pulssin mittaamiseksi?</w:t>
      </w:r>
    </w:p>
    <w:p>
      <w:r>
        <w:rPr>
          <w:b/>
        </w:rPr>
        <w:t xml:space="preserve">Tulos</w:t>
      </w:r>
    </w:p>
    <w:p>
      <w:r>
        <w:t xml:space="preserve">kyynärpään sisäpuoli</w:t>
      </w:r>
    </w:p>
    <w:p>
      <w:r>
        <w:rPr>
          <w:b/>
        </w:rPr>
        <w:t xml:space="preserve">Tulos</w:t>
      </w:r>
    </w:p>
    <w:p>
      <w:r>
        <w:t xml:space="preserve">jalkaisin</w:t>
      </w:r>
    </w:p>
    <w:p>
      <w:r>
        <w:rPr>
          <w:b/>
        </w:rPr>
        <w:t xml:space="preserve">Tulos</w:t>
      </w:r>
    </w:p>
    <w:p>
      <w:r>
        <w:t xml:space="preserve">kaula</w:t>
      </w:r>
    </w:p>
    <w:p>
      <w:r>
        <w:rPr>
          <w:b/>
        </w:rPr>
        <w:t xml:space="preserve">Tulos</w:t>
      </w:r>
    </w:p>
    <w:p>
      <w:r>
        <w:t xml:space="preserve">nivuset</w:t>
      </w:r>
    </w:p>
    <w:p>
      <w:r>
        <w:rPr>
          <w:b/>
        </w:rPr>
        <w:t xml:space="preserve">Tulos</w:t>
      </w:r>
    </w:p>
    <w:p>
      <w:r>
        <w:t xml:space="preserve">polven takana</w:t>
      </w:r>
    </w:p>
    <w:p>
      <w:r>
        <w:rPr>
          <w:b/>
        </w:rPr>
        <w:t xml:space="preserve">Tulos</w:t>
      </w:r>
    </w:p>
    <w:p>
      <w:r>
        <w:t xml:space="preserve">ranne</w:t>
      </w:r>
    </w:p>
    <w:p>
      <w:r>
        <w:rPr>
          <w:b/>
        </w:rPr>
        <w:t xml:space="preserve">Tulos</w:t>
      </w:r>
    </w:p>
    <w:p>
      <w:r>
        <w:t xml:space="preserve">lähellä nilkkaniveltä</w:t>
      </w:r>
    </w:p>
    <w:p>
      <w:r>
        <w:rPr>
          <w:b/>
        </w:rPr>
        <w:t xml:space="preserve">Esimerkki 7.918</w:t>
      </w:r>
    </w:p>
    <w:p>
      <w:r>
        <w:t xml:space="preserve">joka näyttelee Claire Underwoodin äitiä House of Cardsissa.</w:t>
      </w:r>
    </w:p>
    <w:p>
      <w:r>
        <w:rPr>
          <w:b/>
        </w:rPr>
        <w:t xml:space="preserve">Tulos</w:t>
      </w:r>
    </w:p>
    <w:p>
      <w:r>
        <w:t xml:space="preserve">Ellen Burstyn</w:t>
      </w:r>
    </w:p>
    <w:p>
      <w:r>
        <w:rPr>
          <w:b/>
        </w:rPr>
        <w:t xml:space="preserve">Esimerkki 7.919</w:t>
      </w:r>
    </w:p>
    <w:p>
      <w:r>
        <w:t xml:space="preserve">joka voitti viime vuonna kansallisen mestaruuden yliopistojalkapallossa -</w:t>
      </w:r>
    </w:p>
    <w:p>
      <w:r>
        <w:rPr>
          <w:b/>
        </w:rPr>
        <w:t xml:space="preserve">Tulos</w:t>
      </w:r>
    </w:p>
    <w:p>
      <w:r>
        <w:t xml:space="preserve">Clemson</w:t>
        <w:br/>
        <w:t xml:space="preserve">1</w:t>
      </w:r>
    </w:p>
    <w:p>
      <w:r>
        <w:rPr>
          <w:b/>
        </w:rPr>
        <w:t xml:space="preserve">Esimerkki 7.920</w:t>
      </w:r>
    </w:p>
    <w:p>
      <w:r>
        <w:t xml:space="preserve">irakin hyökkäys kuwaitiin johti konfliktiin, joka tunnettiin nimellä</w:t>
      </w:r>
    </w:p>
    <w:p>
      <w:r>
        <w:rPr>
          <w:b/>
        </w:rPr>
        <w:t xml:space="preserve">Tulos</w:t>
      </w:r>
    </w:p>
    <w:p>
      <w:r>
        <w:t xml:space="preserve">ensimmäinen Persianlahden sota</w:t>
      </w:r>
    </w:p>
    <w:p>
      <w:r>
        <w:rPr>
          <w:b/>
        </w:rPr>
        <w:t xml:space="preserve">Esimerkki 7.921</w:t>
      </w:r>
    </w:p>
    <w:p>
      <w:r>
        <w:t xml:space="preserve">kuka vastaa amerikan julkisista kouluista?</w:t>
      </w:r>
    </w:p>
    <w:p>
      <w:r>
        <w:rPr>
          <w:b/>
        </w:rPr>
        <w:t xml:space="preserve">Tulos</w:t>
      </w:r>
    </w:p>
    <w:p>
      <w:r>
        <w:t xml:space="preserve">Osavaltioiden hallitukset</w:t>
      </w:r>
    </w:p>
    <w:p>
      <w:r>
        <w:rPr>
          <w:b/>
        </w:rPr>
        <w:t xml:space="preserve">Esimerkki 7.922</w:t>
      </w:r>
    </w:p>
    <w:p>
      <w:r>
        <w:t xml:space="preserve">Milloin Naruto Shippudenin viimeinen jakso esitettiin?</w:t>
      </w:r>
    </w:p>
    <w:p>
      <w:r>
        <w:rPr>
          <w:b/>
        </w:rPr>
        <w:t xml:space="preserve">Tulos</w:t>
      </w:r>
    </w:p>
    <w:p>
      <w:r>
        <w:t xml:space="preserve">maaliskuu 23, 2017</w:t>
      </w:r>
    </w:p>
    <w:p>
      <w:r>
        <w:rPr>
          <w:b/>
        </w:rPr>
        <w:t xml:space="preserve">Esimerkki 7.923</w:t>
      </w:r>
    </w:p>
    <w:p>
      <w:r>
        <w:t xml:space="preserve">joka lauloi Elämä on kuin sirkus.</w:t>
      </w:r>
    </w:p>
    <w:p>
      <w:r>
        <w:rPr>
          <w:b/>
        </w:rPr>
        <w:t xml:space="preserve">Tulos</w:t>
      </w:r>
    </w:p>
    <w:p>
      <w:r>
        <w:t xml:space="preserve">Barry Biggs</w:t>
      </w:r>
    </w:p>
    <w:p>
      <w:r>
        <w:rPr>
          <w:b/>
        </w:rPr>
        <w:t xml:space="preserve">Tulos</w:t>
      </w:r>
    </w:p>
    <w:p>
      <w:r>
        <w:t xml:space="preserve">Yorkville Grind</w:t>
      </w:r>
    </w:p>
    <w:p>
      <w:r>
        <w:rPr>
          <w:b/>
        </w:rPr>
        <w:t xml:space="preserve">Tulos</w:t>
      </w:r>
    </w:p>
    <w:p>
      <w:r>
        <w:t xml:space="preserve">Sininen taika</w:t>
      </w:r>
    </w:p>
    <w:p>
      <w:r>
        <w:rPr>
          <w:b/>
        </w:rPr>
        <w:t xml:space="preserve">Tulos</w:t>
      </w:r>
    </w:p>
    <w:p>
      <w:r>
        <w:t xml:space="preserve">Beady Eye</w:t>
      </w:r>
    </w:p>
    <w:p>
      <w:r>
        <w:rPr>
          <w:b/>
        </w:rPr>
        <w:t xml:space="preserve">Esimerkki 7.924</w:t>
      </w:r>
    </w:p>
    <w:p>
      <w:r>
        <w:t xml:space="preserve">Mikä oli rintamalinjan juoksuhauta ww1:ssä?</w:t>
      </w:r>
    </w:p>
    <w:p>
      <w:r>
        <w:rPr>
          <w:b/>
        </w:rPr>
        <w:t xml:space="preserve">Tulos</w:t>
      </w:r>
    </w:p>
    <w:p>
      <w:r>
        <w:t xml:space="preserve">Länsirintama</w:t>
      </w:r>
    </w:p>
    <w:p>
      <w:r>
        <w:rPr>
          <w:b/>
        </w:rPr>
        <w:t xml:space="preserve">Esimerkki 7.925</w:t>
      </w:r>
    </w:p>
    <w:p>
      <w:r>
        <w:t xml:space="preserve">joka kirjoitti Nanny McPhee ja Big Bang -kirjan</w:t>
      </w:r>
    </w:p>
    <w:p>
      <w:r>
        <w:rPr>
          <w:b/>
        </w:rPr>
        <w:t xml:space="preserve">Tulos</w:t>
      </w:r>
    </w:p>
    <w:p>
      <w:r>
        <w:t xml:space="preserve">Emma Thompson</w:t>
      </w:r>
    </w:p>
    <w:p>
      <w:r>
        <w:rPr>
          <w:b/>
        </w:rPr>
        <w:t xml:space="preserve">Esimerkki 7.926</w:t>
      </w:r>
    </w:p>
    <w:p>
      <w:r>
        <w:t xml:space="preserve">missä järjestetään vuoden 2018 final four -kilpailut</w:t>
      </w:r>
    </w:p>
    <w:p>
      <w:r>
        <w:rPr>
          <w:b/>
        </w:rPr>
        <w:t xml:space="preserve">Tulos</w:t>
      </w:r>
    </w:p>
    <w:p>
      <w:r>
        <w:t xml:space="preserve">San Antonio</w:t>
      </w:r>
    </w:p>
    <w:p>
      <w:r>
        <w:rPr>
          <w:b/>
        </w:rPr>
        <w:t xml:space="preserve">Esimerkki 7.927</w:t>
      </w:r>
    </w:p>
    <w:p>
      <w:r>
        <w:t xml:space="preserve">a touch of frost kausi 5 jakso 4</w:t>
      </w:r>
    </w:p>
    <w:p>
      <w:r>
        <w:rPr>
          <w:b/>
        </w:rPr>
        <w:t xml:space="preserve">Tulos</w:t>
      </w:r>
    </w:p>
    <w:p>
      <w:r>
        <w:t xml:space="preserve">"Ei muuta rakkautta"</w:t>
      </w:r>
    </w:p>
    <w:p>
      <w:r>
        <w:rPr>
          <w:b/>
        </w:rPr>
        <w:t xml:space="preserve">Esimerkki 7.928</w:t>
      </w:r>
    </w:p>
    <w:p>
      <w:r>
        <w:t xml:space="preserve">yritysten yhteiskuntavastuu (csr) tunnetaan myös nimellä</w:t>
      </w:r>
    </w:p>
    <w:p>
      <w:r>
        <w:rPr>
          <w:b/>
        </w:rPr>
        <w:t xml:space="preserve">Tulos</w:t>
      </w:r>
    </w:p>
    <w:p>
      <w:r>
        <w:t xml:space="preserve">vastuullinen liiketoiminta</w:t>
      </w:r>
    </w:p>
    <w:p>
      <w:r>
        <w:rPr>
          <w:b/>
        </w:rPr>
        <w:t xml:space="preserve">Tulos</w:t>
      </w:r>
    </w:p>
    <w:p>
      <w:r>
        <w:t xml:space="preserve">yrityksen kestävä kehitys</w:t>
      </w:r>
    </w:p>
    <w:p>
      <w:r>
        <w:rPr>
          <w:b/>
        </w:rPr>
        <w:t xml:space="preserve">Tulos</w:t>
      </w:r>
    </w:p>
    <w:p>
      <w:r>
        <w:t xml:space="preserve">yrityskansalaisuus</w:t>
      </w:r>
    </w:p>
    <w:p>
      <w:r>
        <w:rPr>
          <w:b/>
        </w:rPr>
        <w:t xml:space="preserve">Tulos</w:t>
      </w:r>
    </w:p>
    <w:p>
      <w:r>
        <w:t xml:space="preserve">kestävä liiketoiminta</w:t>
      </w:r>
    </w:p>
    <w:p>
      <w:r>
        <w:rPr>
          <w:b/>
        </w:rPr>
        <w:t xml:space="preserve">Tulos</w:t>
      </w:r>
    </w:p>
    <w:p>
      <w:r>
        <w:t xml:space="preserve">yrityksen omatunto</w:t>
      </w:r>
    </w:p>
    <w:p>
      <w:r>
        <w:rPr>
          <w:b/>
        </w:rPr>
        <w:t xml:space="preserve">Esimerkki 7.929</w:t>
      </w:r>
    </w:p>
    <w:p>
      <w:r>
        <w:t xml:space="preserve">vuoden 2011 väestönlaskennan mukaan se on harvaan asuttu valtio.</w:t>
      </w:r>
    </w:p>
    <w:p>
      <w:r>
        <w:rPr>
          <w:b/>
        </w:rPr>
        <w:t xml:space="preserve">Tulos</w:t>
      </w:r>
    </w:p>
    <w:p>
      <w:r>
        <w:t xml:space="preserve">Arunachal Pradesh</w:t>
      </w:r>
    </w:p>
    <w:p>
      <w:r>
        <w:rPr>
          <w:b/>
        </w:rPr>
        <w:t xml:space="preserve">Esimerkki 7.930</w:t>
      </w:r>
    </w:p>
    <w:p>
      <w:r>
        <w:t xml:space="preserve">Mikä oli suurin voittomarginaali presidentinvaaleissa? - Mikä oli suurin voittomarginaali presidentinvaaleissa?</w:t>
      </w:r>
    </w:p>
    <w:p>
      <w:r>
        <w:rPr>
          <w:b/>
        </w:rPr>
        <w:t xml:space="preserve">Tulos</w:t>
      </w:r>
    </w:p>
    <w:p>
      <w:r>
        <w:t xml:space="preserve">1.000</w:t>
      </w:r>
    </w:p>
    <w:p>
      <w:r>
        <w:rPr>
          <w:b/>
        </w:rPr>
        <w:t xml:space="preserve">Esimerkki 7.931</w:t>
      </w:r>
    </w:p>
    <w:p>
      <w:r>
        <w:t xml:space="preserve">kuka oli merenneito merirosvot karibian merirosvot 4:ssä?</w:t>
      </w:r>
    </w:p>
    <w:p>
      <w:r>
        <w:rPr>
          <w:b/>
        </w:rPr>
        <w:t xml:space="preserve">Tulos</w:t>
      </w:r>
    </w:p>
    <w:p>
      <w:r>
        <w:t xml:space="preserve">Àstrid Bergès-Frisbey</w:t>
      </w:r>
    </w:p>
    <w:p>
      <w:r>
        <w:rPr>
          <w:b/>
        </w:rPr>
        <w:t xml:space="preserve">Esimerkki 7.932</w:t>
      </w:r>
    </w:p>
    <w:p>
      <w:r>
        <w:t xml:space="preserve">jotka näyttelevät Draupadin roolia Mahabharatissa -</w:t>
      </w:r>
    </w:p>
    <w:p>
      <w:r>
        <w:rPr>
          <w:b/>
        </w:rPr>
        <w:t xml:space="preserve">Tulos</w:t>
      </w:r>
    </w:p>
    <w:p>
      <w:r>
        <w:t xml:space="preserve">Pooja Sharma</w:t>
      </w:r>
    </w:p>
    <w:p>
      <w:r>
        <w:rPr>
          <w:b/>
        </w:rPr>
        <w:t xml:space="preserve">Esimerkki 7.933</w:t>
      </w:r>
    </w:p>
    <w:p>
      <w:r>
        <w:t xml:space="preserve">Milloin Saint Elmon tulipalo ilmestyi?</w:t>
      </w:r>
    </w:p>
    <w:p>
      <w:r>
        <w:rPr>
          <w:b/>
        </w:rPr>
        <w:t xml:space="preserve">Tulos</w:t>
      </w:r>
    </w:p>
    <w:p>
      <w:r>
        <w:t xml:space="preserve">1985</w:t>
      </w:r>
    </w:p>
    <w:p>
      <w:r>
        <w:rPr>
          <w:b/>
        </w:rPr>
        <w:t xml:space="preserve">Esimerkki 7.934</w:t>
      </w:r>
    </w:p>
    <w:p>
      <w:r>
        <w:t xml:space="preserve">Milloin uusi jakso this is us tulee ulos?</w:t>
      </w:r>
    </w:p>
    <w:p>
      <w:r>
        <w:rPr>
          <w:b/>
        </w:rPr>
        <w:t xml:space="preserve">Tulos</w:t>
      </w:r>
    </w:p>
    <w:p>
      <w:r>
        <w:t xml:space="preserve">26. syyskuuta 2017</w:t>
      </w:r>
    </w:p>
    <w:p>
      <w:r>
        <w:rPr>
          <w:b/>
        </w:rPr>
        <w:t xml:space="preserve">Esimerkki 7.935</w:t>
      </w:r>
    </w:p>
    <w:p>
      <w:r>
        <w:t xml:space="preserve">Mikä oli sen hampurilaismiehen nimi Kippari-sarjassa?</w:t>
      </w:r>
    </w:p>
    <w:p>
      <w:r>
        <w:rPr>
          <w:b/>
        </w:rPr>
        <w:t xml:space="preserve">Tulos</w:t>
      </w:r>
    </w:p>
    <w:p>
      <w:r>
        <w:t xml:space="preserve">Wimpy</w:t>
      </w:r>
    </w:p>
    <w:p>
      <w:r>
        <w:rPr>
          <w:b/>
        </w:rPr>
        <w:t xml:space="preserve">Esimerkki 7.936</w:t>
      </w:r>
    </w:p>
    <w:p>
      <w:r>
        <w:t xml:space="preserve">joka tunnetaan karnatakan musiikin isänä</w:t>
      </w:r>
    </w:p>
    <w:p>
      <w:r>
        <w:rPr>
          <w:b/>
        </w:rPr>
        <w:t xml:space="preserve">Tulos</w:t>
      </w:r>
    </w:p>
    <w:p>
      <w:r>
        <w:t xml:space="preserve">Purandara Dāsa</w:t>
      </w:r>
    </w:p>
    <w:p>
      <w:r>
        <w:rPr>
          <w:b/>
        </w:rPr>
        <w:t xml:space="preserve">Esimerkki 7.937</w:t>
      </w:r>
    </w:p>
    <w:p>
      <w:r>
        <w:t xml:space="preserve">kuka on tällä hetkellä Lok Sabhan puhemies?</w:t>
      </w:r>
    </w:p>
    <w:p>
      <w:r>
        <w:rPr>
          <w:b/>
        </w:rPr>
        <w:t xml:space="preserve">Tulos</w:t>
      </w:r>
    </w:p>
    <w:p>
      <w:r>
        <w:t xml:space="preserve">Sumitra Mahajan</w:t>
      </w:r>
    </w:p>
    <w:p>
      <w:r>
        <w:rPr>
          <w:b/>
        </w:rPr>
        <w:t xml:space="preserve">Esimerkki 7.938</w:t>
      </w:r>
    </w:p>
    <w:p>
      <w:r>
        <w:t xml:space="preserve">Milloin yliluonnolliset Scooby Doon jaksot tulevat ulos?</w:t>
      </w:r>
    </w:p>
    <w:p>
      <w:r>
        <w:rPr>
          <w:b/>
        </w:rPr>
        <w:t xml:space="preserve">Tulos</w:t>
      </w:r>
    </w:p>
    <w:p>
      <w:r>
        <w:t xml:space="preserve">maaliskuu 29, 2018</w:t>
      </w:r>
    </w:p>
    <w:p>
      <w:r>
        <w:rPr>
          <w:b/>
        </w:rPr>
        <w:t xml:space="preserve">Esimerkki 7.939</w:t>
      </w:r>
    </w:p>
    <w:p>
      <w:r>
        <w:t xml:space="preserve">kuinka monta Pirates of the carribean -elokuvaa on olemassa?</w:t>
      </w:r>
    </w:p>
    <w:p>
      <w:r>
        <w:rPr>
          <w:b/>
        </w:rPr>
        <w:t xml:space="preserve">Tulos</w:t>
      </w:r>
    </w:p>
    <w:p>
      <w:r>
        <w:t xml:space="preserve">5 elokuvaa</w:t>
      </w:r>
    </w:p>
    <w:p>
      <w:r>
        <w:rPr>
          <w:b/>
        </w:rPr>
        <w:t xml:space="preserve">Esimerkki 7.940</w:t>
      </w:r>
    </w:p>
    <w:p>
      <w:r>
        <w:t xml:space="preserve">milloin Yhdysvaltain dollari ei ole kullan tukema</w:t>
      </w:r>
    </w:p>
    <w:p>
      <w:r>
        <w:rPr>
          <w:b/>
        </w:rPr>
        <w:t xml:space="preserve">Tulos</w:t>
      </w:r>
    </w:p>
    <w:p>
      <w:r>
        <w:t xml:space="preserve">1971</w:t>
      </w:r>
    </w:p>
    <w:p>
      <w:r>
        <w:rPr>
          <w:b/>
        </w:rPr>
        <w:t xml:space="preserve">Esimerkki 7.941</w:t>
      </w:r>
    </w:p>
    <w:p>
      <w:r>
        <w:t xml:space="preserve">korkeat verensokeritasot stimuloivat vapautumista</w:t>
      </w:r>
    </w:p>
    <w:p>
      <w:r>
        <w:rPr>
          <w:b/>
        </w:rPr>
        <w:t xml:space="preserve">Tulos</w:t>
      </w:r>
    </w:p>
    <w:p>
      <w:r>
        <w:t xml:space="preserve">insuliini</w:t>
      </w:r>
    </w:p>
    <w:p>
      <w:r>
        <w:rPr>
          <w:b/>
        </w:rPr>
        <w:t xml:space="preserve">Esimerkki 7.942</w:t>
      </w:r>
    </w:p>
    <w:p>
      <w:r>
        <w:t xml:space="preserve">kuka liittyy termiin loknayak Intiassa?</w:t>
      </w:r>
    </w:p>
    <w:p>
      <w:r>
        <w:rPr>
          <w:b/>
        </w:rPr>
        <w:t xml:space="preserve">Tulos</w:t>
      </w:r>
    </w:p>
    <w:p>
      <w:r>
        <w:t xml:space="preserve">Jayaprakash Narayan</w:t>
      </w:r>
    </w:p>
    <w:p>
      <w:r>
        <w:rPr>
          <w:b/>
        </w:rPr>
        <w:t xml:space="preserve">Esimerkki 7.943</w:t>
      </w:r>
    </w:p>
    <w:p>
      <w:r>
        <w:t xml:space="preserve">Kuinka monta hertsiä vastaa 1 kilohertsi?</w:t>
      </w:r>
    </w:p>
    <w:p>
      <w:r>
        <w:rPr>
          <w:b/>
        </w:rPr>
        <w:t xml:space="preserve">Tulos</w:t>
      </w:r>
    </w:p>
    <w:p>
      <w:r>
        <w:t xml:space="preserve">103 Hz</w:t>
      </w:r>
    </w:p>
    <w:p>
      <w:r>
        <w:rPr>
          <w:b/>
        </w:rPr>
        <w:t xml:space="preserve">Esimerkki 7.944</w:t>
      </w:r>
    </w:p>
    <w:p>
      <w:r>
        <w:t xml:space="preserve">kuka hallitsi vietnamia 1800-luvun lopusta vuoteen 1954 asti?</w:t>
      </w:r>
    </w:p>
    <w:p>
      <w:r>
        <w:rPr>
          <w:b/>
        </w:rPr>
        <w:t xml:space="preserve">Tulos</w:t>
      </w:r>
    </w:p>
    <w:p>
      <w:r>
        <w:t xml:space="preserve">Nguyễn-dynastia</w:t>
      </w:r>
    </w:p>
    <w:p>
      <w:r>
        <w:rPr>
          <w:b/>
        </w:rPr>
        <w:t xml:space="preserve">Esimerkki 7.945</w:t>
      </w:r>
    </w:p>
    <w:p>
      <w:r>
        <w:t xml:space="preserve">kuka sanoo, että olet ilkeä, herra Grinch, ikonisessa vuoden 1966 animaatioelokuvassa.</w:t>
      </w:r>
    </w:p>
    <w:p>
      <w:r>
        <w:rPr>
          <w:b/>
        </w:rPr>
        <w:t xml:space="preserve">Tulos</w:t>
      </w:r>
    </w:p>
    <w:p>
      <w:r>
        <w:t xml:space="preserve">Thurl Ravenscroft</w:t>
      </w:r>
    </w:p>
    <w:p>
      <w:r>
        <w:rPr>
          <w:b/>
        </w:rPr>
        <w:t xml:space="preserve">Esimerkki 7.946</w:t>
      </w:r>
    </w:p>
    <w:p>
      <w:r>
        <w:t xml:space="preserve">jolla on ennätys eniten levypalloja NBA:ssa...</w:t>
      </w:r>
    </w:p>
    <w:p>
      <w:r>
        <w:rPr>
          <w:b/>
        </w:rPr>
        <w:t xml:space="preserve">Tulos</w:t>
      </w:r>
    </w:p>
    <w:p>
      <w:r>
        <w:t xml:space="preserve">Wilt Chamberlain</w:t>
      </w:r>
    </w:p>
    <w:p>
      <w:r>
        <w:rPr>
          <w:b/>
        </w:rPr>
        <w:t xml:space="preserve">Esimerkki 7.947</w:t>
      </w:r>
    </w:p>
    <w:p>
      <w:r>
        <w:t xml:space="preserve">joka näyttelee Rorya elokuvassa Lapsenvahtini on vampyyri...</w:t>
      </w:r>
    </w:p>
    <w:p>
      <w:r>
        <w:rPr>
          <w:b/>
        </w:rPr>
        <w:t xml:space="preserve">Tulos</w:t>
      </w:r>
    </w:p>
    <w:p>
      <w:r>
        <w:t xml:space="preserve">Cameron Kennedy</w:t>
      </w:r>
    </w:p>
    <w:p>
      <w:r>
        <w:rPr>
          <w:b/>
        </w:rPr>
        <w:t xml:space="preserve">Esimerkki 7.948</w:t>
      </w:r>
    </w:p>
    <w:p>
      <w:r>
        <w:t xml:space="preserve">joka selostaa tämän illan World Seriesin ottelun.</w:t>
      </w:r>
    </w:p>
    <w:p>
      <w:r>
        <w:rPr>
          <w:b/>
        </w:rPr>
        <w:t xml:space="preserve">Tulos</w:t>
      </w:r>
    </w:p>
    <w:p>
      <w:r>
        <w:t xml:space="preserve">Joe Buck</w:t>
      </w:r>
    </w:p>
    <w:p>
      <w:r>
        <w:rPr>
          <w:b/>
        </w:rPr>
        <w:t xml:space="preserve">Esimerkki 7.949</w:t>
      </w:r>
    </w:p>
    <w:p>
      <w:r>
        <w:t xml:space="preserve">mistä 6 astetta eroa on peräisin</w:t>
      </w:r>
    </w:p>
    <w:p>
      <w:r>
        <w:rPr>
          <w:b/>
        </w:rPr>
        <w:t xml:space="preserve">Tulos</w:t>
      </w:r>
    </w:p>
    <w:p>
      <w:r>
        <w:t xml:space="preserve">Frigyes Karinthy vuonna 1929</w:t>
      </w:r>
    </w:p>
    <w:p>
      <w:r>
        <w:rPr>
          <w:b/>
        </w:rPr>
        <w:t xml:space="preserve">Esimerkki 7.950</w:t>
      </w:r>
    </w:p>
    <w:p>
      <w:r>
        <w:t xml:space="preserve">minkälainen käärme on vihreä ja musta</w:t>
      </w:r>
    </w:p>
    <w:p>
      <w:r>
        <w:rPr>
          <w:b/>
        </w:rPr>
        <w:t xml:space="preserve">Tulos</w:t>
      </w:r>
    </w:p>
    <w:p>
      <w:r>
        <w:t xml:space="preserve">mamba</w:t>
      </w:r>
    </w:p>
    <w:p>
      <w:r>
        <w:rPr>
          <w:b/>
        </w:rPr>
        <w:t xml:space="preserve">Esimerkki 7.951</w:t>
      </w:r>
    </w:p>
    <w:p>
      <w:r>
        <w:t xml:space="preserve">Missä he kuvaavat kuninkaallisia E:ssä?</w:t>
      </w:r>
    </w:p>
    <w:p>
      <w:r>
        <w:rPr>
          <w:b/>
        </w:rPr>
        <w:t xml:space="preserve">Tulos</w:t>
      </w:r>
    </w:p>
    <w:p>
      <w:r>
        <w:t xml:space="preserve">Yhdistynyt kuningaskunta</w:t>
      </w:r>
    </w:p>
    <w:p>
      <w:r>
        <w:rPr>
          <w:b/>
        </w:rPr>
        <w:t xml:space="preserve">Tulos</w:t>
      </w:r>
    </w:p>
    <w:p>
      <w:r>
        <w:t xml:space="preserve">Englanti</w:t>
      </w:r>
    </w:p>
    <w:p>
      <w:r>
        <w:rPr>
          <w:b/>
        </w:rPr>
        <w:t xml:space="preserve">Tulos</w:t>
      </w:r>
    </w:p>
    <w:p>
      <w:r>
        <w:t xml:space="preserve">Lontoo</w:t>
      </w:r>
    </w:p>
    <w:p>
      <w:r>
        <w:rPr>
          <w:b/>
        </w:rPr>
        <w:t xml:space="preserve">Esimerkki 7.952</w:t>
      </w:r>
    </w:p>
    <w:p>
      <w:r>
        <w:t xml:space="preserve">missä tapahtuu "She's the man</w:t>
      </w:r>
    </w:p>
    <w:p>
      <w:r>
        <w:rPr>
          <w:b/>
        </w:rPr>
        <w:t xml:space="preserve">Tulos</w:t>
      </w:r>
    </w:p>
    <w:p>
      <w:r>
        <w:t xml:space="preserve">Cornwall College</w:t>
      </w:r>
    </w:p>
    <w:p>
      <w:r>
        <w:rPr>
          <w:b/>
        </w:rPr>
        <w:t xml:space="preserve">Esimerkki 7.953</w:t>
      </w:r>
    </w:p>
    <w:p>
      <w:r>
        <w:t xml:space="preserve">kenelle Romeo Miller pelasi koripalloa yliopistossa?</w:t>
      </w:r>
    </w:p>
    <w:p>
      <w:r>
        <w:rPr>
          <w:b/>
        </w:rPr>
        <w:t xml:space="preserve">Tulos</w:t>
      </w:r>
    </w:p>
    <w:p>
      <w:r>
        <w:t xml:space="preserve">Merritt College</w:t>
      </w:r>
    </w:p>
    <w:p>
      <w:r>
        <w:rPr>
          <w:b/>
        </w:rPr>
        <w:t xml:space="preserve">Esimerkki 7.954</w:t>
      </w:r>
    </w:p>
    <w:p>
      <w:r>
        <w:t xml:space="preserve">joka kirjoitti, ettet tiedä, millaista on rakastaa jotakuta -</w:t>
      </w:r>
    </w:p>
    <w:p>
      <w:r>
        <w:rPr>
          <w:b/>
        </w:rPr>
        <w:t xml:space="preserve">Tulos</w:t>
      </w:r>
    </w:p>
    <w:p>
      <w:r>
        <w:t xml:space="preserve">Barry Gibb</w:t>
      </w:r>
    </w:p>
    <w:p>
      <w:r>
        <w:rPr>
          <w:b/>
        </w:rPr>
        <w:t xml:space="preserve">Tulos</w:t>
      </w:r>
    </w:p>
    <w:p>
      <w:r>
        <w:t xml:space="preserve">Robin Gibb</w:t>
      </w:r>
    </w:p>
    <w:p>
      <w:r>
        <w:rPr>
          <w:b/>
        </w:rPr>
        <w:t xml:space="preserve">Esimerkki 7.955</w:t>
      </w:r>
    </w:p>
    <w:p>
      <w:r>
        <w:t xml:space="preserve">Kuinka monessa paikassa israelilaiset leiriytyivät erämaassa?</w:t>
      </w:r>
    </w:p>
    <w:p>
      <w:r>
        <w:rPr>
          <w:b/>
        </w:rPr>
        <w:t xml:space="preserve">Tulos</w:t>
      </w:r>
    </w:p>
    <w:p>
      <w:r>
        <w:t xml:space="preserve">42</w:t>
      </w:r>
    </w:p>
    <w:p>
      <w:r>
        <w:rPr>
          <w:b/>
        </w:rPr>
        <w:t xml:space="preserve">Esimerkki 7.956</w:t>
      </w:r>
    </w:p>
    <w:p>
      <w:r>
        <w:t xml:space="preserve">Milloin musta salama ep 6 ilmestyy</w:t>
      </w:r>
    </w:p>
    <w:p>
      <w:r>
        <w:rPr>
          <w:b/>
        </w:rPr>
        <w:t xml:space="preserve">Tulos</w:t>
      </w:r>
    </w:p>
    <w:p>
      <w:r>
        <w:t xml:space="preserve">helmikuu 27, 2018</w:t>
      </w:r>
    </w:p>
    <w:p>
      <w:r>
        <w:rPr>
          <w:b/>
        </w:rPr>
        <w:t xml:space="preserve">Esimerkki 7.957</w:t>
      </w:r>
    </w:p>
    <w:p>
      <w:r>
        <w:t xml:space="preserve">milloin Yhdistyneen kuningaskunnan äänestysikäraja laskettiin 18 vuoteen</w:t>
      </w:r>
    </w:p>
    <w:p>
      <w:r>
        <w:rPr>
          <w:b/>
        </w:rPr>
        <w:t xml:space="preserve">Tulos</w:t>
      </w:r>
    </w:p>
    <w:p>
      <w:r>
        <w:t xml:space="preserve">1970</w:t>
      </w:r>
    </w:p>
    <w:p>
      <w:r>
        <w:rPr>
          <w:b/>
        </w:rPr>
        <w:t xml:space="preserve">Esimerkki 7.958</w:t>
      </w:r>
    </w:p>
    <w:p>
      <w:r>
        <w:t xml:space="preserve">milloin he allekirjoittivat itsenäisyysjulistuksen</w:t>
      </w:r>
    </w:p>
    <w:p>
      <w:r>
        <w:rPr>
          <w:b/>
        </w:rPr>
        <w:t xml:space="preserve">Tulos</w:t>
      </w:r>
    </w:p>
    <w:p>
      <w:r>
        <w:t xml:space="preserve">2. elokuuta 1776</w:t>
      </w:r>
    </w:p>
    <w:p>
      <w:r>
        <w:rPr>
          <w:b/>
        </w:rPr>
        <w:t xml:space="preserve">Esimerkki 7.959</w:t>
      </w:r>
    </w:p>
    <w:p>
      <w:r>
        <w:t xml:space="preserve">Kuka tekee Bobin äänen Bob's Burgersista?</w:t>
      </w:r>
    </w:p>
    <w:p>
      <w:r>
        <w:rPr>
          <w:b/>
        </w:rPr>
        <w:t xml:space="preserve">Tulos</w:t>
      </w:r>
    </w:p>
    <w:p>
      <w:r>
        <w:t xml:space="preserve">H. Jon Benjamin</w:t>
      </w:r>
    </w:p>
    <w:p>
      <w:r>
        <w:rPr>
          <w:b/>
        </w:rPr>
        <w:t xml:space="preserve">Esimerkki 7.960</w:t>
      </w:r>
    </w:p>
    <w:p>
      <w:r>
        <w:t xml:space="preserve">Kuka tekee äänet Sofia ensimmäiselle</w:t>
      </w:r>
    </w:p>
    <w:p>
      <w:r>
        <w:rPr>
          <w:b/>
        </w:rPr>
        <w:t xml:space="preserve">Tulos</w:t>
      </w:r>
    </w:p>
    <w:p>
      <w:r>
        <w:t xml:space="preserve">Ariel Winter</w:t>
      </w:r>
    </w:p>
    <w:p>
      <w:r>
        <w:rPr>
          <w:b/>
        </w:rPr>
        <w:t xml:space="preserve">Esimerkki 7.961</w:t>
      </w:r>
    </w:p>
    <w:p>
      <w:r>
        <w:t xml:space="preserve">milloin minimipalkka nousee ab:ssa</w:t>
      </w:r>
    </w:p>
    <w:p>
      <w:r>
        <w:rPr>
          <w:b/>
        </w:rPr>
        <w:t xml:space="preserve">Tulos</w:t>
      </w:r>
    </w:p>
    <w:p>
      <w:r>
        <w:t xml:space="preserve">1. lokakuuta 2016</w:t>
      </w:r>
    </w:p>
    <w:p>
      <w:r>
        <w:rPr>
          <w:b/>
        </w:rPr>
        <w:t xml:space="preserve">Esimerkki 7.962</w:t>
      </w:r>
    </w:p>
    <w:p>
      <w:r>
        <w:t xml:space="preserve">mistä maalämpöenergiaa saadaan?</w:t>
      </w:r>
    </w:p>
    <w:p>
      <w:r>
        <w:rPr>
          <w:b/>
        </w:rPr>
        <w:t xml:space="preserve">Tulos</w:t>
      </w:r>
    </w:p>
    <w:p>
      <w:r>
        <w:t xml:space="preserve">mineraalien radioaktiivinen hajoaminen</w:t>
      </w:r>
    </w:p>
    <w:p>
      <w:r>
        <w:rPr>
          <w:b/>
        </w:rPr>
        <w:t xml:space="preserve">Esimerkki 7.963</w:t>
      </w:r>
    </w:p>
    <w:p>
      <w:r>
        <w:t xml:space="preserve">kumpi oli ensin roger moore vai sean connery?</w:t>
      </w:r>
    </w:p>
    <w:p>
      <w:r>
        <w:rPr>
          <w:b/>
        </w:rPr>
        <w:t xml:space="preserve">Tulos</w:t>
      </w:r>
    </w:p>
    <w:p>
      <w:r>
        <w:t xml:space="preserve">Sean Connery</w:t>
      </w:r>
    </w:p>
    <w:p>
      <w:r>
        <w:rPr>
          <w:b/>
        </w:rPr>
        <w:t xml:space="preserve">Esimerkki 7.964</w:t>
      </w:r>
    </w:p>
    <w:p>
      <w:r>
        <w:t xml:space="preserve">Han-dynastia suosi tätä uskontoa ja perusti virkamiestutkinnot siihen</w:t>
      </w:r>
    </w:p>
    <w:p>
      <w:r>
        <w:rPr>
          <w:b/>
        </w:rPr>
        <w:t xml:space="preserve">Tulos</w:t>
      </w:r>
    </w:p>
    <w:p>
      <w:r>
        <w:t xml:space="preserve">Neokonfutselaisuus</w:t>
      </w:r>
    </w:p>
    <w:p>
      <w:r>
        <w:rPr>
          <w:b/>
        </w:rPr>
        <w:t xml:space="preserve">Esimerkki 7.965</w:t>
      </w:r>
    </w:p>
    <w:p>
      <w:r>
        <w:t xml:space="preserve">joka näyttelee Olivia Bensonia Lain ja järjestyksen sarjassa...</w:t>
      </w:r>
    </w:p>
    <w:p>
      <w:r>
        <w:rPr>
          <w:b/>
        </w:rPr>
        <w:t xml:space="preserve">Tulos</w:t>
      </w:r>
    </w:p>
    <w:p>
      <w:r>
        <w:t xml:space="preserve">Mariska Magdolna Hargitay</w:t>
      </w:r>
    </w:p>
    <w:p>
      <w:r>
        <w:rPr>
          <w:b/>
        </w:rPr>
        <w:t xml:space="preserve">Esimerkki 7.966</w:t>
      </w:r>
    </w:p>
    <w:p>
      <w:r>
        <w:t xml:space="preserve">Milloin lastensuojelulaki tuli voimaan?</w:t>
      </w:r>
    </w:p>
    <w:p>
      <w:r>
        <w:rPr>
          <w:b/>
        </w:rPr>
        <w:t xml:space="preserve">Tulos</w:t>
      </w:r>
    </w:p>
    <w:p>
      <w:r>
        <w:t xml:space="preserve">2005</w:t>
      </w:r>
    </w:p>
    <w:p>
      <w:r>
        <w:rPr>
          <w:b/>
        </w:rPr>
        <w:t xml:space="preserve">Esimerkki 7.967</w:t>
      </w:r>
    </w:p>
    <w:p>
      <w:r>
        <w:t xml:space="preserve">kuka laulaa olet ilkeä herra Grinch -laulun?</w:t>
      </w:r>
    </w:p>
    <w:p>
      <w:r>
        <w:rPr>
          <w:b/>
        </w:rPr>
        <w:t xml:space="preserve">Tulos</w:t>
      </w:r>
    </w:p>
    <w:p>
      <w:r>
        <w:t xml:space="preserve">Thurl Ravenscroft</w:t>
      </w:r>
    </w:p>
    <w:p>
      <w:r>
        <w:rPr>
          <w:b/>
        </w:rPr>
        <w:t xml:space="preserve">Esimerkki 7.968</w:t>
      </w:r>
    </w:p>
    <w:p>
      <w:r>
        <w:t xml:space="preserve">kenellä on eniten finaalisormuksia NBA:ssa?</w:t>
      </w:r>
    </w:p>
    <w:p>
      <w:r>
        <w:rPr>
          <w:b/>
        </w:rPr>
        <w:t xml:space="preserve">Tulos</w:t>
      </w:r>
    </w:p>
    <w:p>
      <w:r>
        <w:t xml:space="preserve">Bill Russell</w:t>
      </w:r>
    </w:p>
    <w:p>
      <w:r>
        <w:rPr>
          <w:b/>
        </w:rPr>
        <w:t xml:space="preserve">Esimerkki 7.969</w:t>
      </w:r>
    </w:p>
    <w:p>
      <w:r>
        <w:t xml:space="preserve">missä sijaitsevat Full Housen talot</w:t>
      </w:r>
    </w:p>
    <w:p>
      <w:r>
        <w:rPr>
          <w:b/>
        </w:rPr>
        <w:t xml:space="preserve">Tulos</w:t>
      </w:r>
    </w:p>
    <w:p>
      <w:r>
        <w:t xml:space="preserve">Alamo Square Park</w:t>
      </w:r>
    </w:p>
    <w:p>
      <w:r>
        <w:rPr>
          <w:b/>
        </w:rPr>
        <w:t xml:space="preserve">Esimerkki 7.970</w:t>
      </w:r>
    </w:p>
    <w:p>
      <w:r>
        <w:t xml:space="preserve">Milloin Versaillesin linna rakennettiin?</w:t>
      </w:r>
    </w:p>
    <w:p>
      <w:r>
        <w:rPr>
          <w:b/>
        </w:rPr>
        <w:t xml:space="preserve">Tulos</w:t>
      </w:r>
    </w:p>
    <w:p>
      <w:r>
        <w:t xml:space="preserve">1969</w:t>
      </w:r>
    </w:p>
    <w:p>
      <w:r>
        <w:rPr>
          <w:b/>
        </w:rPr>
        <w:t xml:space="preserve">Esimerkki 7.971</w:t>
      </w:r>
    </w:p>
    <w:p>
      <w:r>
        <w:t xml:space="preserve">mitä american's got talent -kilpailun voittaja saa?</w:t>
      </w:r>
    </w:p>
    <w:p>
      <w:r>
        <w:rPr>
          <w:b/>
        </w:rPr>
        <w:t xml:space="preserve">Tulos</w:t>
      </w:r>
    </w:p>
    <w:p>
      <w:r>
        <w:t xml:space="preserve">miljoona dollaria</w:t>
      </w:r>
    </w:p>
    <w:p>
      <w:r>
        <w:rPr>
          <w:b/>
        </w:rPr>
        <w:t xml:space="preserve">Esimerkki 7.972</w:t>
      </w:r>
    </w:p>
    <w:p>
      <w:r>
        <w:t xml:space="preserve">Minkälainen kirjoitus muistuttaa eniten omaelämäkertaa a. runous b. novelli c. romaani d. muistelmat</w:t>
      </w:r>
    </w:p>
    <w:p>
      <w:r>
        <w:rPr>
          <w:b/>
        </w:rPr>
        <w:t xml:space="preserve">Tulos</w:t>
      </w:r>
    </w:p>
    <w:p>
      <w:r>
        <w:t xml:space="preserve">muistelmat</w:t>
      </w:r>
    </w:p>
    <w:p>
      <w:r>
        <w:rPr>
          <w:b/>
        </w:rPr>
        <w:t xml:space="preserve">Esimerkki 7.973</w:t>
      </w:r>
    </w:p>
    <w:p>
      <w:r>
        <w:t xml:space="preserve">Milloin shine on you crazy diamond kirjoitettiin?</w:t>
      </w:r>
    </w:p>
    <w:p>
      <w:r>
        <w:rPr>
          <w:b/>
        </w:rPr>
        <w:t xml:space="preserve">Tulos</w:t>
      </w:r>
    </w:p>
    <w:p>
      <w:r>
        <w:t xml:space="preserve">tammi-heinäkuu 1975</w:t>
      </w:r>
    </w:p>
    <w:p>
      <w:r>
        <w:rPr>
          <w:b/>
        </w:rPr>
        <w:t xml:space="preserve">Esimerkki 7.974</w:t>
      </w:r>
    </w:p>
    <w:p>
      <w:r>
        <w:t xml:space="preserve">Missä asetettiin asioita, joiden tiedän olevan totta</w:t>
      </w:r>
    </w:p>
    <w:p>
      <w:r>
        <w:rPr>
          <w:b/>
        </w:rPr>
        <w:t xml:space="preserve">Tulos</w:t>
      </w:r>
    </w:p>
    <w:p>
      <w:r>
        <w:t xml:space="preserve">Adelaide, Australia</w:t>
      </w:r>
    </w:p>
    <w:p>
      <w:r>
        <w:rPr>
          <w:b/>
        </w:rPr>
        <w:t xml:space="preserve">Esimerkki 7.975</w:t>
      </w:r>
    </w:p>
    <w:p>
      <w:r>
        <w:t xml:space="preserve">Mistä keuhkovaltimossa oleva veri tulee?</w:t>
      </w:r>
    </w:p>
    <w:p>
      <w:r>
        <w:rPr>
          <w:b/>
        </w:rPr>
        <w:t xml:space="preserve">Tulos</w:t>
      </w:r>
    </w:p>
    <w:p>
      <w:r>
        <w:t xml:space="preserve">keuhkot</w:t>
      </w:r>
    </w:p>
    <w:p>
      <w:r>
        <w:rPr>
          <w:b/>
        </w:rPr>
        <w:t xml:space="preserve">Esimerkki 7.976</w:t>
      </w:r>
    </w:p>
    <w:p>
      <w:r>
        <w:t xml:space="preserve">joka laulaa King of Queensin tunnussävelen.</w:t>
      </w:r>
    </w:p>
    <w:p>
      <w:r>
        <w:rPr>
          <w:b/>
        </w:rPr>
        <w:t xml:space="preserve">Tulos</w:t>
      </w:r>
    </w:p>
    <w:p>
      <w:r>
        <w:t xml:space="preserve">Vera</w:t>
      </w:r>
    </w:p>
    <w:p>
      <w:r>
        <w:rPr>
          <w:b/>
        </w:rPr>
        <w:t xml:space="preserve">Esimerkki 7.977</w:t>
      </w:r>
    </w:p>
    <w:p>
      <w:r>
        <w:t xml:space="preserve">joka kirjoitti laulun Born to be wild</w:t>
      </w:r>
    </w:p>
    <w:p>
      <w:r>
        <w:rPr>
          <w:b/>
        </w:rPr>
        <w:t xml:space="preserve">Tulos</w:t>
      </w:r>
    </w:p>
    <w:p>
      <w:r>
        <w:t xml:space="preserve">Mars Bonfire</w:t>
      </w:r>
    </w:p>
    <w:p>
      <w:r>
        <w:rPr>
          <w:b/>
        </w:rPr>
        <w:t xml:space="preserve">Esimerkki 7.978</w:t>
      </w:r>
    </w:p>
    <w:p>
      <w:r>
        <w:t xml:space="preserve">missä israelin pääministeri asuu</w:t>
      </w:r>
    </w:p>
    <w:p>
      <w:r>
        <w:rPr>
          <w:b/>
        </w:rPr>
        <w:t xml:space="preserve">Tulos</w:t>
      </w:r>
    </w:p>
    <w:p>
      <w:r>
        <w:t xml:space="preserve">Jerusalem</w:t>
      </w:r>
    </w:p>
    <w:p>
      <w:r>
        <w:rPr>
          <w:b/>
        </w:rPr>
        <w:t xml:space="preserve">Esimerkki 7.979</w:t>
      </w:r>
    </w:p>
    <w:p>
      <w:r>
        <w:t xml:space="preserve">Milloin uskollisuuslupaus lisättiin jumalan alaisuuteen.</w:t>
      </w:r>
    </w:p>
    <w:p>
      <w:r>
        <w:rPr>
          <w:b/>
        </w:rPr>
        <w:t xml:space="preserve">Tulos</w:t>
      </w:r>
    </w:p>
    <w:p>
      <w:r>
        <w:t xml:space="preserve">Liputuspäivä vuonna 1954</w:t>
      </w:r>
    </w:p>
    <w:p>
      <w:r>
        <w:rPr>
          <w:b/>
        </w:rPr>
        <w:t xml:space="preserve">Esimerkki 7.980</w:t>
      </w:r>
    </w:p>
    <w:p>
      <w:r>
        <w:t xml:space="preserve">Milloin Fred Hollows sai vuoden australialaisen palkinnon?</w:t>
      </w:r>
    </w:p>
    <w:p>
      <w:r>
        <w:rPr>
          <w:b/>
        </w:rPr>
        <w:t xml:space="preserve">Tulos</w:t>
      </w:r>
    </w:p>
    <w:p>
      <w:r>
        <w:t xml:space="preserve">1990</w:t>
      </w:r>
    </w:p>
    <w:p>
      <w:r>
        <w:rPr>
          <w:b/>
        </w:rPr>
        <w:t xml:space="preserve">Esimerkki 7.981</w:t>
      </w:r>
    </w:p>
    <w:p>
      <w:r>
        <w:t xml:space="preserve">milloin jalkapallojoukkueet käyttävät kolmatta peliasua</w:t>
      </w:r>
    </w:p>
    <w:p>
      <w:r>
        <w:rPr>
          <w:b/>
        </w:rPr>
        <w:t xml:space="preserve">Tulos</w:t>
      </w:r>
    </w:p>
    <w:p>
      <w:r>
        <w:t xml:space="preserve">syihin samaistuminen</w:t>
      </w:r>
    </w:p>
    <w:p>
      <w:r>
        <w:rPr>
          <w:b/>
        </w:rPr>
        <w:t xml:space="preserve">Tulos</w:t>
      </w:r>
    </w:p>
    <w:p>
      <w:r>
        <w:t xml:space="preserve">liian samankaltainen pelattavaksi helposti</w:t>
      </w:r>
    </w:p>
    <w:p>
      <w:r>
        <w:rPr>
          <w:b/>
        </w:rPr>
        <w:t xml:space="preserve">Tulos</w:t>
      </w:r>
    </w:p>
    <w:p>
      <w:r>
        <w:t xml:space="preserve">tuottamaan tuloja</w:t>
      </w:r>
    </w:p>
    <w:p>
      <w:r>
        <w:rPr>
          <w:b/>
        </w:rPr>
        <w:t xml:space="preserve">Esimerkki 7.982</w:t>
      </w:r>
    </w:p>
    <w:p>
      <w:r>
        <w:t xml:space="preserve">kuinka monta valioliigapokaalia Man City on voittanut?</w:t>
      </w:r>
    </w:p>
    <w:p>
      <w:r>
        <w:rPr>
          <w:b/>
        </w:rPr>
        <w:t xml:space="preserve">Tulos</w:t>
      </w:r>
    </w:p>
    <w:p>
      <w:r>
        <w:t xml:space="preserve">5</w:t>
      </w:r>
    </w:p>
    <w:p>
      <w:r>
        <w:rPr>
          <w:b/>
        </w:rPr>
        <w:t xml:space="preserve">Esimerkki 7.983</w:t>
      </w:r>
    </w:p>
    <w:p>
      <w:r>
        <w:t xml:space="preserve">kuka on uusi tyttö Price is Right -ohjelmassa</w:t>
      </w:r>
    </w:p>
    <w:p>
      <w:r>
        <w:rPr>
          <w:b/>
        </w:rPr>
        <w:t xml:space="preserve">Tulos</w:t>
      </w:r>
    </w:p>
    <w:p>
      <w:r>
        <w:t xml:space="preserve">Amanda Shiflett</w:t>
      </w:r>
    </w:p>
    <w:p>
      <w:r>
        <w:rPr>
          <w:b/>
        </w:rPr>
        <w:t xml:space="preserve">Esimerkki 7.984</w:t>
      </w:r>
    </w:p>
    <w:p>
      <w:r>
        <w:t xml:space="preserve">Missä Big Brother -talo sijaitsee Etelä-Afrikassa?</w:t>
      </w:r>
    </w:p>
    <w:p>
      <w:r>
        <w:rPr>
          <w:b/>
        </w:rPr>
        <w:t xml:space="preserve">Tulos</w:t>
      </w:r>
    </w:p>
    <w:p>
      <w:r>
        <w:t xml:space="preserve">Highlands North, Johannesburg</w:t>
      </w:r>
    </w:p>
    <w:p>
      <w:r>
        <w:rPr>
          <w:b/>
        </w:rPr>
        <w:t xml:space="preserve">Esimerkki 7.985</w:t>
      </w:r>
    </w:p>
    <w:p>
      <w:r>
        <w:t xml:space="preserve">pitääkö sinun näyttää henkilöllisyystodistuksesi poliisille Va:ssa?</w:t>
      </w:r>
    </w:p>
    <w:p>
      <w:r>
        <w:rPr>
          <w:b/>
        </w:rPr>
        <w:t xml:space="preserve">Tulos</w:t>
      </w:r>
    </w:p>
    <w:p>
      <w:r>
        <w:t xml:space="preserve">ei tarvitse esittää henkilöllisyystodistusta</w:t>
      </w:r>
    </w:p>
    <w:p>
      <w:r>
        <w:rPr>
          <w:b/>
        </w:rPr>
        <w:t xml:space="preserve">Esimerkki 7.986</w:t>
      </w:r>
    </w:p>
    <w:p>
      <w:r>
        <w:t xml:space="preserve">joka näyttelee Lois'n ääntä Family Guyssa...</w:t>
      </w:r>
    </w:p>
    <w:p>
      <w:r>
        <w:rPr>
          <w:b/>
        </w:rPr>
        <w:t xml:space="preserve">Tulos</w:t>
      </w:r>
    </w:p>
    <w:p>
      <w:r>
        <w:t xml:space="preserve">Alex Borstein</w:t>
      </w:r>
    </w:p>
    <w:p>
      <w:r>
        <w:rPr>
          <w:b/>
        </w:rPr>
        <w:t xml:space="preserve">Esimerkki 7.987</w:t>
      </w:r>
    </w:p>
    <w:p>
      <w:r>
        <w:t xml:space="preserve">Milloin tehtiin ensimmäinen Death Wish -elokuva?</w:t>
      </w:r>
    </w:p>
    <w:p>
      <w:r>
        <w:rPr>
          <w:b/>
        </w:rPr>
        <w:t xml:space="preserve">Tulos</w:t>
      </w:r>
    </w:p>
    <w:p>
      <w:r>
        <w:t xml:space="preserve">1974</w:t>
      </w:r>
    </w:p>
    <w:p>
      <w:r>
        <w:rPr>
          <w:b/>
        </w:rPr>
        <w:t xml:space="preserve">Esimerkki 7.988</w:t>
      </w:r>
    </w:p>
    <w:p>
      <w:r>
        <w:t xml:space="preserve">joka kehitti alan standardina pidetyn sosiopatian arviointi- ja diagnoosimenetelmän.</w:t>
      </w:r>
    </w:p>
    <w:p>
      <w:r>
        <w:rPr>
          <w:b/>
        </w:rPr>
        <w:t xml:space="preserve">Tulos</w:t>
      </w:r>
    </w:p>
    <w:p>
      <w:r>
        <w:t xml:space="preserve">Robert D. Hare</w:t>
      </w:r>
    </w:p>
    <w:p>
      <w:r>
        <w:rPr>
          <w:b/>
        </w:rPr>
        <w:t xml:space="preserve">Esimerkki 7.989</w:t>
      </w:r>
    </w:p>
    <w:p>
      <w:r>
        <w:t xml:space="preserve">Missä juggalojen kokoontuminen pidetään tänä vuonna?</w:t>
      </w:r>
    </w:p>
    <w:p>
      <w:r>
        <w:rPr>
          <w:b/>
        </w:rPr>
        <w:t xml:space="preserve">Tulos</w:t>
      </w:r>
    </w:p>
    <w:p>
      <w:r>
        <w:t xml:space="preserve">Oklahoma City, Oklahoma</w:t>
      </w:r>
    </w:p>
    <w:p>
      <w:r>
        <w:rPr>
          <w:b/>
        </w:rPr>
        <w:t xml:space="preserve">Esimerkki 7.990</w:t>
      </w:r>
    </w:p>
    <w:p>
      <w:r>
        <w:t xml:space="preserve">Mikä presidentti oli unionin armeijan kenraali sisällissodan aikana?</w:t>
      </w:r>
    </w:p>
    <w:p>
      <w:r>
        <w:rPr>
          <w:b/>
        </w:rPr>
        <w:t xml:space="preserve">Tulos</w:t>
      </w:r>
    </w:p>
    <w:p>
      <w:r>
        <w:t xml:space="preserve">Grant</w:t>
      </w:r>
    </w:p>
    <w:p>
      <w:r>
        <w:rPr>
          <w:b/>
        </w:rPr>
        <w:t xml:space="preserve">Esimerkki 7.991</w:t>
      </w:r>
    </w:p>
    <w:p>
      <w:r>
        <w:t xml:space="preserve">kuka näyttelee Jemiä elokuvassa Tappaa pilkkanokka...</w:t>
      </w:r>
    </w:p>
    <w:p>
      <w:r>
        <w:rPr>
          <w:b/>
        </w:rPr>
        <w:t xml:space="preserve">Tulos</w:t>
      </w:r>
    </w:p>
    <w:p>
      <w:r>
        <w:t xml:space="preserve">Phillip Alford</w:t>
      </w:r>
    </w:p>
    <w:p>
      <w:r>
        <w:rPr>
          <w:b/>
        </w:rPr>
        <w:t xml:space="preserve">Esimerkki 7.992</w:t>
      </w:r>
    </w:p>
    <w:p>
      <w:r>
        <w:t xml:space="preserve">joka määräsi temppeliritareiden kuoleman -</w:t>
      </w:r>
    </w:p>
    <w:p>
      <w:r>
        <w:rPr>
          <w:b/>
        </w:rPr>
        <w:t xml:space="preserve">Tulos</w:t>
      </w:r>
    </w:p>
    <w:p>
      <w:r>
        <w:t xml:space="preserve">Kuningas Philip</w:t>
      </w:r>
    </w:p>
    <w:p>
      <w:r>
        <w:rPr>
          <w:b/>
        </w:rPr>
        <w:t xml:space="preserve">Esimerkki 7.993</w:t>
      </w:r>
    </w:p>
    <w:p>
      <w:r>
        <w:t xml:space="preserve">Tyttö junassa -kirjan kirjoittaja</w:t>
      </w:r>
    </w:p>
    <w:p>
      <w:r>
        <w:rPr>
          <w:b/>
        </w:rPr>
        <w:t xml:space="preserve">Tulos</w:t>
      </w:r>
    </w:p>
    <w:p>
      <w:r>
        <w:t xml:space="preserve">Paula Hawkins</w:t>
      </w:r>
    </w:p>
    <w:p>
      <w:r>
        <w:rPr>
          <w:b/>
        </w:rPr>
        <w:t xml:space="preserve">Esimerkki 7.994</w:t>
      </w:r>
    </w:p>
    <w:p>
      <w:r>
        <w:t xml:space="preserve">tähtien eri spektrityyppien väliset erot johtuvat pääasiassa siitä, että</w:t>
      </w:r>
    </w:p>
    <w:p>
      <w:r>
        <w:rPr>
          <w:b/>
        </w:rPr>
        <w:t xml:space="preserve">Tulos</w:t>
      </w:r>
    </w:p>
    <w:p>
      <w:r>
        <w:t xml:space="preserve">ionisaatiotila</w:t>
      </w:r>
    </w:p>
    <w:p>
      <w:r>
        <w:rPr>
          <w:b/>
        </w:rPr>
        <w:t xml:space="preserve">Esimerkki 7.995</w:t>
      </w:r>
    </w:p>
    <w:p>
      <w:r>
        <w:t xml:space="preserve">Eniten pisteitä La Ligassa kauden aikana</w:t>
      </w:r>
    </w:p>
    <w:p>
      <w:r>
        <w:rPr>
          <w:b/>
        </w:rPr>
        <w:t xml:space="preserve">Tulos</w:t>
      </w:r>
    </w:p>
    <w:p>
      <w:r>
        <w:t xml:space="preserve">100</w:t>
      </w:r>
    </w:p>
    <w:p>
      <w:r>
        <w:rPr>
          <w:b/>
        </w:rPr>
        <w:t xml:space="preserve">Esimerkki 7.996</w:t>
      </w:r>
    </w:p>
    <w:p>
      <w:r>
        <w:t xml:space="preserve">joka näyttelee Eddietä häpeämättömän 8. kaudella...</w:t>
      </w:r>
    </w:p>
    <w:p>
      <w:r>
        <w:rPr>
          <w:b/>
        </w:rPr>
        <w:t xml:space="preserve">Tulos</w:t>
      </w:r>
    </w:p>
    <w:p>
      <w:r>
        <w:t xml:space="preserve">Levy Tran</w:t>
      </w:r>
    </w:p>
    <w:p>
      <w:r>
        <w:rPr>
          <w:b/>
        </w:rPr>
        <w:t xml:space="preserve">Esimerkki 7.997</w:t>
      </w:r>
    </w:p>
    <w:p>
      <w:r>
        <w:t xml:space="preserve">Milloin he lopettivat Dodge Viperin valmistuksen?</w:t>
      </w:r>
    </w:p>
    <w:p>
      <w:r>
        <w:rPr>
          <w:b/>
        </w:rPr>
        <w:t xml:space="preserve">Tulos</w:t>
      </w:r>
    </w:p>
    <w:p>
      <w:r>
        <w:t xml:space="preserve">2017</w:t>
      </w:r>
    </w:p>
    <w:p>
      <w:r>
        <w:rPr>
          <w:b/>
        </w:rPr>
        <w:t xml:space="preserve">Esimerkki 7.998</w:t>
      </w:r>
    </w:p>
    <w:p>
      <w:r>
        <w:t xml:space="preserve">orgaaniset molekyylit, jotka päättyvät pääteeseen ase</w:t>
      </w:r>
    </w:p>
    <w:p>
      <w:r>
        <w:rPr>
          <w:b/>
        </w:rPr>
        <w:t xml:space="preserve">Tulos</w:t>
      </w:r>
    </w:p>
    <w:p>
      <w:r>
        <w:t xml:space="preserve">entsyymit</w:t>
      </w:r>
    </w:p>
    <w:p>
      <w:r>
        <w:rPr>
          <w:b/>
        </w:rPr>
        <w:t xml:space="preserve">Esimerkki 7.999</w:t>
      </w:r>
    </w:p>
    <w:p>
      <w:r>
        <w:t xml:space="preserve">Milloin Carolina Panthersista tuli joukkue?</w:t>
      </w:r>
    </w:p>
    <w:p>
      <w:r>
        <w:rPr>
          <w:b/>
        </w:rPr>
        <w:t xml:space="preserve">Tulos</w:t>
      </w:r>
    </w:p>
    <w:p>
      <w:r>
        <w:t xml:space="preserve">26. lokakuuta 1993</w:t>
      </w:r>
    </w:p>
    <w:p>
      <w:r>
        <w:rPr>
          <w:b/>
        </w:rPr>
        <w:t xml:space="preserve">Esimerkki 7.1000</w:t>
      </w:r>
    </w:p>
    <w:p>
      <w:r>
        <w:t xml:space="preserve">Intian ensimmäinen junayhteys kulki vuonna 1853 mumbaista mumbaihin.</w:t>
      </w:r>
    </w:p>
    <w:p>
      <w:r>
        <w:rPr>
          <w:b/>
        </w:rPr>
        <w:t xml:space="preserve">Tulos</w:t>
      </w:r>
    </w:p>
    <w:p>
      <w:r>
        <w:t xml:space="preserve">Thane</w:t>
      </w:r>
    </w:p>
    <w:p>
      <w:r>
        <w:rPr>
          <w:b/>
        </w:rPr>
        <w:t xml:space="preserve">Esimerkki 7.1001</w:t>
      </w:r>
    </w:p>
    <w:p>
      <w:r>
        <w:t xml:space="preserve">ensimmäinen Arizonan alueella hirtetty nainen</w:t>
      </w:r>
    </w:p>
    <w:p>
      <w:r>
        <w:rPr>
          <w:b/>
        </w:rPr>
        <w:t xml:space="preserve">Tulos</w:t>
      </w:r>
    </w:p>
    <w:p>
      <w:r>
        <w:t xml:space="preserve">Eva Dugan</w:t>
      </w:r>
    </w:p>
    <w:p>
      <w:r>
        <w:rPr>
          <w:b/>
        </w:rPr>
        <w:t xml:space="preserve">Esimerkki 7.1002</w:t>
      </w:r>
    </w:p>
    <w:p>
      <w:r>
        <w:t xml:space="preserve">joka voitti ensimmäisen kultamitalin Kansainyhteisön kisoissa 2018</w:t>
      </w:r>
    </w:p>
    <w:p>
      <w:r>
        <w:rPr>
          <w:b/>
        </w:rPr>
        <w:t xml:space="preserve">Tulos</w:t>
      </w:r>
    </w:p>
    <w:p>
      <w:r>
        <w:t xml:space="preserve">Saikhom Mirabai Chanu</w:t>
      </w:r>
    </w:p>
    <w:p>
      <w:r>
        <w:rPr>
          <w:b/>
        </w:rPr>
        <w:t xml:space="preserve">Esimerkki 7.1003</w:t>
      </w:r>
    </w:p>
    <w:p>
      <w:r>
        <w:t xml:space="preserve">Milloin tulee 2. kausi sarjasta valitettavia tapahtumia?</w:t>
      </w:r>
    </w:p>
    <w:p>
      <w:r>
        <w:rPr>
          <w:b/>
        </w:rPr>
        <w:t xml:space="preserve">Tulos</w:t>
      </w:r>
    </w:p>
    <w:p>
      <w:r>
        <w:t xml:space="preserve">maaliskuu 30, 2018</w:t>
      </w:r>
    </w:p>
    <w:p>
      <w:r>
        <w:rPr>
          <w:b/>
        </w:rPr>
        <w:t xml:space="preserve">Esimerkki 7.1004</w:t>
      </w:r>
    </w:p>
    <w:p>
      <w:r>
        <w:t xml:space="preserve">joka kirjoitti "Ole kiltti, isä, älä juo tänä jouluna" -</w:t>
      </w:r>
    </w:p>
    <w:p>
      <w:r>
        <w:rPr>
          <w:b/>
        </w:rPr>
        <w:t xml:space="preserve">Tulos</w:t>
      </w:r>
    </w:p>
    <w:p>
      <w:r>
        <w:t xml:space="preserve">Bill Danoff</w:t>
      </w:r>
    </w:p>
    <w:p>
      <w:r>
        <w:rPr>
          <w:b/>
        </w:rPr>
        <w:t xml:space="preserve">Tulos</w:t>
      </w:r>
    </w:p>
    <w:p>
      <w:r>
        <w:t xml:space="preserve">Taffy Danoff</w:t>
      </w:r>
    </w:p>
    <w:p>
      <w:r>
        <w:rPr>
          <w:b/>
        </w:rPr>
        <w:t xml:space="preserve">Esimerkki 7.1005</w:t>
      </w:r>
    </w:p>
    <w:p>
      <w:r>
        <w:t xml:space="preserve">joka laulaa, että teen sinusta miehen.</w:t>
      </w:r>
    </w:p>
    <w:p>
      <w:r>
        <w:rPr>
          <w:b/>
        </w:rPr>
        <w:t xml:space="preserve">Tulos</w:t>
      </w:r>
    </w:p>
    <w:p>
      <w:r>
        <w:t xml:space="preserve">Donny Osmond</w:t>
      </w:r>
    </w:p>
    <w:p>
      <w:r>
        <w:rPr>
          <w:b/>
        </w:rPr>
        <w:t xml:space="preserve">Esimerkki 7.1006</w:t>
      </w:r>
    </w:p>
    <w:p>
      <w:r>
        <w:t xml:space="preserve">kuka on tehnyt eniten omia maaleja valioliigassa?</w:t>
      </w:r>
    </w:p>
    <w:p>
      <w:r>
        <w:rPr>
          <w:b/>
        </w:rPr>
        <w:t xml:space="preserve">Tulos</w:t>
      </w:r>
    </w:p>
    <w:p>
      <w:r>
        <w:t xml:space="preserve">Richard Dunne</w:t>
      </w:r>
    </w:p>
    <w:p>
      <w:r>
        <w:rPr>
          <w:b/>
        </w:rPr>
        <w:t xml:space="preserve">Esimerkki 7.1007</w:t>
      </w:r>
    </w:p>
    <w:p>
      <w:r>
        <w:t xml:space="preserve">Milloin kolme penniä poistui liikkeestä?</w:t>
      </w:r>
    </w:p>
    <w:p>
      <w:r>
        <w:rPr>
          <w:b/>
        </w:rPr>
        <w:t xml:space="preserve">Tulos</w:t>
      </w:r>
    </w:p>
    <w:p>
      <w:r>
        <w:t xml:space="preserve">31. elokuuta 1971</w:t>
      </w:r>
    </w:p>
    <w:p>
      <w:r>
        <w:rPr>
          <w:b/>
        </w:rPr>
        <w:t xml:space="preserve">Esimerkki 7.1008</w:t>
      </w:r>
    </w:p>
    <w:p>
      <w:r>
        <w:t xml:space="preserve">mitä tarkoittaa r-merkki hvacr-järjestelmissä?</w:t>
      </w:r>
    </w:p>
    <w:p>
      <w:r>
        <w:rPr>
          <w:b/>
        </w:rPr>
        <w:t xml:space="preserve">Tulos</w:t>
      </w:r>
    </w:p>
    <w:p>
      <w:r>
        <w:t xml:space="preserve">Jäähdytys</w:t>
      </w:r>
    </w:p>
    <w:p>
      <w:r>
        <w:rPr>
          <w:b/>
        </w:rPr>
        <w:t xml:space="preserve">Esimerkki 7.1009</w:t>
      </w:r>
    </w:p>
    <w:p>
      <w:r>
        <w:t xml:space="preserve">miksi kutsutaan sitä, kun joku tarvitsee aina huomiota</w:t>
      </w:r>
    </w:p>
    <w:p>
      <w:r>
        <w:rPr>
          <w:b/>
        </w:rPr>
        <w:t xml:space="preserve">Tulos</w:t>
      </w:r>
    </w:p>
    <w:p>
      <w:r>
        <w:t xml:space="preserve">Histriooninen persoonallisuushäiriö</w:t>
      </w:r>
    </w:p>
    <w:p>
      <w:r>
        <w:rPr>
          <w:b/>
        </w:rPr>
        <w:t xml:space="preserve">Esimerkki 7.1010</w:t>
      </w:r>
    </w:p>
    <w:p>
      <w:r>
        <w:t xml:space="preserve">millainen kissa on maneki neko?</w:t>
      </w:r>
    </w:p>
    <w:p>
      <w:r>
        <w:rPr>
          <w:b/>
        </w:rPr>
        <w:t xml:space="preserve">Tulos</w:t>
      </w:r>
    </w:p>
    <w:p>
      <w:r>
        <w:t xml:space="preserve">perinteisesti calico Japanese Bobtail</w:t>
      </w:r>
    </w:p>
    <w:p>
      <w:r>
        <w:rPr>
          <w:b/>
        </w:rPr>
        <w:t xml:space="preserve">Esimerkki 7.1011</w:t>
      </w:r>
    </w:p>
    <w:p>
      <w:r>
        <w:t xml:space="preserve">ketä Jim Carrey näyttelee Grinchissä?</w:t>
      </w:r>
    </w:p>
    <w:p>
      <w:r>
        <w:rPr>
          <w:b/>
        </w:rPr>
        <w:t xml:space="preserve">Tulos</w:t>
      </w:r>
    </w:p>
    <w:p>
      <w:r>
        <w:t xml:space="preserve">Grinch</w:t>
      </w:r>
    </w:p>
    <w:p>
      <w:r>
        <w:rPr>
          <w:b/>
        </w:rPr>
        <w:t xml:space="preserve">Esimerkki 7.1012</w:t>
      </w:r>
    </w:p>
    <w:p>
      <w:r>
        <w:t xml:space="preserve">kun oli happy days are here again kirjoitettu</w:t>
      </w:r>
    </w:p>
    <w:p>
      <w:r>
        <w:rPr>
          <w:b/>
        </w:rPr>
        <w:t xml:space="preserve">Tulos</w:t>
      </w:r>
    </w:p>
    <w:p>
      <w:r>
        <w:t xml:space="preserve">1929</w:t>
      </w:r>
    </w:p>
    <w:p>
      <w:r>
        <w:rPr>
          <w:b/>
        </w:rPr>
        <w:t xml:space="preserve">Esimerkki 7.1013</w:t>
      </w:r>
    </w:p>
    <w:p>
      <w:r>
        <w:t xml:space="preserve">Mikä on pedon nimi elokuvassa Kaunotar ja peto?</w:t>
      </w:r>
    </w:p>
    <w:p>
      <w:r>
        <w:rPr>
          <w:b/>
        </w:rPr>
        <w:t xml:space="preserve">Tulos</w:t>
      </w:r>
    </w:p>
    <w:p>
      <w:r>
        <w:t xml:space="preserve">Prinssi Adam</w:t>
      </w:r>
    </w:p>
    <w:p>
      <w:r>
        <w:rPr>
          <w:b/>
        </w:rPr>
        <w:t xml:space="preserve">Tulos</w:t>
      </w:r>
    </w:p>
    <w:p>
      <w:r>
        <w:t xml:space="preserve">Linnan isäntä</w:t>
      </w:r>
    </w:p>
    <w:p>
      <w:r>
        <w:rPr>
          <w:b/>
        </w:rPr>
        <w:t xml:space="preserve">Esimerkki 7.1014</w:t>
      </w:r>
    </w:p>
    <w:p>
      <w:r>
        <w:t xml:space="preserve">sidekudoksessa esiintyvät kolme proteiinikuitujen perustyyppiä ovat seuraavat</w:t>
      </w:r>
    </w:p>
    <w:p>
      <w:r>
        <w:rPr>
          <w:b/>
        </w:rPr>
        <w:t xml:space="preserve">Tulos</w:t>
      </w:r>
    </w:p>
    <w:p>
      <w:r>
        <w:t xml:space="preserve">Elastiset kuidut</w:t>
      </w:r>
    </w:p>
    <w:p>
      <w:r>
        <w:rPr>
          <w:b/>
        </w:rPr>
        <w:t xml:space="preserve">Tulos</w:t>
      </w:r>
    </w:p>
    <w:p>
      <w:r>
        <w:t xml:space="preserve">Kollageeniset kuidut</w:t>
      </w:r>
    </w:p>
    <w:p>
      <w:r>
        <w:rPr>
          <w:b/>
        </w:rPr>
        <w:t xml:space="preserve">Tulos</w:t>
      </w:r>
    </w:p>
    <w:p>
      <w:r>
        <w:t xml:space="preserve">Verkkokuidut</w:t>
      </w:r>
    </w:p>
    <w:p>
      <w:r>
        <w:rPr>
          <w:b/>
        </w:rPr>
        <w:t xml:space="preserve">Esimerkki 7.1015</w:t>
      </w:r>
    </w:p>
    <w:p>
      <w:r>
        <w:t xml:space="preserve">kuinka monta helmeä on mala rannerengas</w:t>
      </w:r>
    </w:p>
    <w:p>
      <w:r>
        <w:rPr>
          <w:b/>
        </w:rPr>
        <w:t xml:space="preserve">Tulos</w:t>
      </w:r>
    </w:p>
    <w:p>
      <w:r>
        <w:t xml:space="preserve">108</w:t>
      </w:r>
    </w:p>
    <w:p>
      <w:r>
        <w:rPr>
          <w:b/>
        </w:rPr>
        <w:t xml:space="preserve">Esimerkki 7.1016</w:t>
      </w:r>
    </w:p>
    <w:p>
      <w:r>
        <w:t xml:space="preserve">kenellä on eniten Grammy-palkintoja kaikkien aikojen</w:t>
      </w:r>
    </w:p>
    <w:p>
      <w:r>
        <w:rPr>
          <w:b/>
        </w:rPr>
        <w:t xml:space="preserve">Tulos</w:t>
      </w:r>
    </w:p>
    <w:p>
      <w:r>
        <w:t xml:space="preserve">Sir Georg Solti</w:t>
      </w:r>
    </w:p>
    <w:p>
      <w:r>
        <w:rPr>
          <w:b/>
        </w:rPr>
        <w:t xml:space="preserve">Esimerkki 7.1017</w:t>
      </w:r>
    </w:p>
    <w:p>
      <w:r>
        <w:t xml:space="preserve">kuka on tiilen ääni Lego Batmanissa?</w:t>
      </w:r>
    </w:p>
    <w:p>
      <w:r>
        <w:rPr>
          <w:b/>
        </w:rPr>
        <w:t xml:space="preserve">Tulos</w:t>
      </w:r>
    </w:p>
    <w:p>
      <w:r>
        <w:t xml:space="preserve">Ellie Kemper</w:t>
      </w:r>
    </w:p>
    <w:p>
      <w:r>
        <w:rPr>
          <w:b/>
        </w:rPr>
        <w:t xml:space="preserve">Esimerkki 7.1018</w:t>
      </w:r>
    </w:p>
    <w:p>
      <w:r>
        <w:t xml:space="preserve">joka lauloi I love the way you move</w:t>
      </w:r>
    </w:p>
    <w:p>
      <w:r>
        <w:rPr>
          <w:b/>
        </w:rPr>
        <w:t xml:space="preserve">Tulos</w:t>
      </w:r>
    </w:p>
    <w:p>
      <w:r>
        <w:t xml:space="preserve">Big Boi</w:t>
      </w:r>
    </w:p>
    <w:p>
      <w:r>
        <w:rPr>
          <w:b/>
        </w:rPr>
        <w:t xml:space="preserve">Tulos</w:t>
      </w:r>
    </w:p>
    <w:p>
      <w:r>
        <w:t xml:space="preserve">Sleepy Brown</w:t>
      </w:r>
    </w:p>
    <w:p>
      <w:r>
        <w:rPr>
          <w:b/>
        </w:rPr>
        <w:t xml:space="preserve">Esimerkki 7.1019</w:t>
      </w:r>
    </w:p>
    <w:p>
      <w:r>
        <w:t xml:space="preserve">Kuka näyttelee Alfsin vaimoa Marthaa elokuvassa "Home and away"?</w:t>
      </w:r>
    </w:p>
    <w:p>
      <w:r>
        <w:rPr>
          <w:b/>
        </w:rPr>
        <w:t xml:space="preserve">Tulos</w:t>
      </w:r>
    </w:p>
    <w:p>
      <w:r>
        <w:t xml:space="preserve">Belinda Giblin</w:t>
      </w:r>
    </w:p>
    <w:p>
      <w:r>
        <w:rPr>
          <w:b/>
        </w:rPr>
        <w:t xml:space="preserve">Tulos</w:t>
      </w:r>
    </w:p>
    <w:p>
      <w:r>
        <w:t xml:space="preserve">Alison Mulvaney</w:t>
      </w:r>
    </w:p>
    <w:p>
      <w:r>
        <w:rPr>
          <w:b/>
        </w:rPr>
        <w:t xml:space="preserve">Esimerkki 7.1020</w:t>
      </w:r>
    </w:p>
    <w:p>
      <w:r>
        <w:t xml:space="preserve">San Andreasin vika on esimerkki minkä tyyppisestä viasta?</w:t>
      </w:r>
    </w:p>
    <w:p>
      <w:r>
        <w:rPr>
          <w:b/>
        </w:rPr>
        <w:t xml:space="preserve">Tulos</w:t>
      </w:r>
    </w:p>
    <w:p>
      <w:r>
        <w:t xml:space="preserve">muunnos</w:t>
      </w:r>
    </w:p>
    <w:p>
      <w:r>
        <w:rPr>
          <w:b/>
        </w:rPr>
        <w:t xml:space="preserve">Esimerkki 7.1021</w:t>
      </w:r>
    </w:p>
    <w:p>
      <w:r>
        <w:t xml:space="preserve">kuka on valittu Intian uudeksi varapresidentiksi</w:t>
      </w:r>
    </w:p>
    <w:p>
      <w:r>
        <w:rPr>
          <w:b/>
        </w:rPr>
        <w:t xml:space="preserve">Tulos</w:t>
      </w:r>
    </w:p>
    <w:p>
      <w:r>
        <w:t xml:space="preserve">Venkaiah Naidu</w:t>
      </w:r>
    </w:p>
    <w:p>
      <w:r>
        <w:rPr>
          <w:b/>
        </w:rPr>
        <w:t xml:space="preserve">Esimerkki 7.1022</w:t>
      </w:r>
    </w:p>
    <w:p>
      <w:r>
        <w:t xml:space="preserve">Mikä on acre:n pituus ja leveys?</w:t>
      </w:r>
    </w:p>
    <w:p>
      <w:r>
        <w:rPr>
          <w:b/>
        </w:rPr>
        <w:t xml:space="preserve">Tulos</w:t>
      </w:r>
    </w:p>
    <w:p>
      <w:r>
        <w:t xml:space="preserve">66 x 660 jalkaa</w:t>
      </w:r>
    </w:p>
    <w:p>
      <w:r>
        <w:rPr>
          <w:b/>
        </w:rPr>
        <w:t xml:space="preserve">Esimerkki 7.1023</w:t>
      </w:r>
    </w:p>
    <w:p>
      <w:r>
        <w:t xml:space="preserve">joka toimi edustajakokouksen puheenjohtajana vuonna 1946.</w:t>
      </w:r>
    </w:p>
    <w:p>
      <w:r>
        <w:rPr>
          <w:b/>
        </w:rPr>
        <w:t xml:space="preserve">Tulos</w:t>
      </w:r>
    </w:p>
    <w:p>
      <w:r>
        <w:t xml:space="preserve">Sachchidananda Sinha</w:t>
      </w:r>
    </w:p>
    <w:p>
      <w:r>
        <w:rPr>
          <w:b/>
        </w:rPr>
        <w:t xml:space="preserve">Esimerkki 7.1024</w:t>
      </w:r>
    </w:p>
    <w:p>
      <w:r>
        <w:t xml:space="preserve">kuka on Nigerian terveysvaltuutettu?</w:t>
      </w:r>
    </w:p>
    <w:p>
      <w:r>
        <w:rPr>
          <w:b/>
        </w:rPr>
        <w:t xml:space="preserve">Tulos</w:t>
      </w:r>
    </w:p>
    <w:p>
      <w:r>
        <w:t xml:space="preserve">Prof. Isaac Folorunso Adewole</w:t>
      </w:r>
    </w:p>
    <w:p>
      <w:r>
        <w:rPr>
          <w:b/>
        </w:rPr>
        <w:t xml:space="preserve">Esimerkki 7.1025</w:t>
      </w:r>
    </w:p>
    <w:p>
      <w:r>
        <w:t xml:space="preserve">Mikä on nykyinen maailmanennätys kuulantyönnössä</w:t>
      </w:r>
    </w:p>
    <w:p>
      <w:r>
        <w:rPr>
          <w:b/>
        </w:rPr>
        <w:t xml:space="preserve">Tulos</w:t>
      </w:r>
    </w:p>
    <w:p>
      <w:r>
        <w:t xml:space="preserve">23.12 m</w:t>
      </w:r>
    </w:p>
    <w:p>
      <w:r>
        <w:rPr>
          <w:b/>
        </w:rPr>
        <w:t xml:space="preserve">Esimerkki 7.1026</w:t>
      </w:r>
    </w:p>
    <w:p>
      <w:r>
        <w:t xml:space="preserve">Missä sijaitsee Intian vanhin jalostamo?</w:t>
      </w:r>
    </w:p>
    <w:p>
      <w:r>
        <w:rPr>
          <w:b/>
        </w:rPr>
        <w:t xml:space="preserve">Tulos</w:t>
      </w:r>
    </w:p>
    <w:p>
      <w:r>
        <w:t xml:space="preserve">Digboi</w:t>
      </w:r>
    </w:p>
    <w:p>
      <w:r>
        <w:rPr>
          <w:b/>
        </w:rPr>
        <w:t xml:space="preserve">Esimerkki 7.1027</w:t>
      </w:r>
    </w:p>
    <w:p>
      <w:r>
        <w:t xml:space="preserve">Mikä on Joy'n tehtävä elokuvassa What happens in vegas?</w:t>
      </w:r>
    </w:p>
    <w:p>
      <w:r>
        <w:rPr>
          <w:b/>
        </w:rPr>
        <w:t xml:space="preserve">Tulos</w:t>
      </w:r>
    </w:p>
    <w:p>
      <w:r>
        <w:t xml:space="preserve">osakekauppias</w:t>
      </w:r>
    </w:p>
    <w:p>
      <w:r>
        <w:rPr>
          <w:b/>
        </w:rPr>
        <w:t xml:space="preserve">Esimerkki 7.1028</w:t>
      </w:r>
    </w:p>
    <w:p>
      <w:r>
        <w:t xml:space="preserve">Mikä on muinaisen egyptiläisen kirjoituksen nimi?</w:t>
      </w:r>
    </w:p>
    <w:p>
      <w:r>
        <w:rPr>
          <w:b/>
        </w:rPr>
        <w:t xml:space="preserve">Tulos</w:t>
      </w:r>
    </w:p>
    <w:p>
      <w:r>
        <w:t xml:space="preserve">hieroglyfit</w:t>
      </w:r>
    </w:p>
    <w:p>
      <w:r>
        <w:rPr>
          <w:b/>
        </w:rPr>
        <w:t xml:space="preserve">Esimerkki 7.1029</w:t>
      </w:r>
    </w:p>
    <w:p>
      <w:r>
        <w:t xml:space="preserve">Mikä on Zoey 101:n tunnari? Mikä on Zoey 101:n tunnari?</w:t>
      </w:r>
    </w:p>
    <w:p>
      <w:r>
        <w:rPr>
          <w:b/>
        </w:rPr>
        <w:t xml:space="preserve">Tulos</w:t>
      </w:r>
    </w:p>
    <w:p>
      <w:r>
        <w:t xml:space="preserve">Seuraa minua</w:t>
      </w:r>
    </w:p>
    <w:p>
      <w:r>
        <w:rPr>
          <w:b/>
        </w:rPr>
        <w:t xml:space="preserve">Esimerkki 7.1030</w:t>
      </w:r>
    </w:p>
    <w:p>
      <w:r>
        <w:t xml:space="preserve">Milloin Walk on the Wild Side kirjoitettiin?</w:t>
      </w:r>
    </w:p>
    <w:p>
      <w:r>
        <w:rPr>
          <w:b/>
        </w:rPr>
        <w:t xml:space="preserve">Tulos</w:t>
      </w:r>
    </w:p>
    <w:p>
      <w:r>
        <w:t xml:space="preserve">1972</w:t>
      </w:r>
    </w:p>
    <w:p>
      <w:r>
        <w:rPr>
          <w:b/>
        </w:rPr>
        <w:t xml:space="preserve">Esimerkki 7.1031</w:t>
      </w:r>
    </w:p>
    <w:p>
      <w:r>
        <w:t xml:space="preserve">Mistä sinilevät saavat energiansa?</w:t>
      </w:r>
    </w:p>
    <w:p>
      <w:r>
        <w:rPr>
          <w:b/>
        </w:rPr>
        <w:t xml:space="preserve">Tulos</w:t>
      </w:r>
    </w:p>
    <w:p>
      <w:r>
        <w:t xml:space="preserve">fotosynteesi</w:t>
      </w:r>
    </w:p>
    <w:p>
      <w:r>
        <w:rPr>
          <w:b/>
        </w:rPr>
        <w:t xml:space="preserve">Esimerkki 7.1032</w:t>
      </w:r>
    </w:p>
    <w:p>
      <w:r>
        <w:t xml:space="preserve">Milloin musikaali Mama Mia ilmestyi?</w:t>
      </w:r>
    </w:p>
    <w:p>
      <w:r>
        <w:rPr>
          <w:b/>
        </w:rPr>
        <w:t xml:space="preserve">Tulos</w:t>
      </w:r>
    </w:p>
    <w:p>
      <w:r>
        <w:t xml:space="preserve">6. huhtikuuta 1999</w:t>
      </w:r>
    </w:p>
    <w:p>
      <w:r>
        <w:rPr>
          <w:b/>
        </w:rPr>
        <w:t xml:space="preserve">Esimerkki 7.1033</w:t>
      </w:r>
    </w:p>
    <w:p>
      <w:r>
        <w:t xml:space="preserve">joka näytteli Gerry Bertieriä elokuvassa Muistakaa titaanit...</w:t>
      </w:r>
    </w:p>
    <w:p>
      <w:r>
        <w:rPr>
          <w:b/>
        </w:rPr>
        <w:t xml:space="preserve">Tulos</w:t>
      </w:r>
    </w:p>
    <w:p>
      <w:r>
        <w:t xml:space="preserve">Ryan Douglas Hurst</w:t>
      </w:r>
    </w:p>
    <w:p>
      <w:r>
        <w:rPr>
          <w:b/>
        </w:rPr>
        <w:t xml:space="preserve">Esimerkki 7.1034</w:t>
      </w:r>
    </w:p>
    <w:p>
      <w:r>
        <w:t xml:space="preserve">ketä Jason Sudeikis näyttelee Cleveland Show'ssa?</w:t>
      </w:r>
    </w:p>
    <w:p>
      <w:r>
        <w:rPr>
          <w:b/>
        </w:rPr>
        <w:t xml:space="preserve">Tulos</w:t>
      </w:r>
    </w:p>
    <w:p>
      <w:r>
        <w:t xml:space="preserve">Jason Sudeikis</w:t>
      </w:r>
    </w:p>
    <w:p>
      <w:r>
        <w:rPr>
          <w:b/>
        </w:rPr>
        <w:t xml:space="preserve">Esimerkki 7.1035</w:t>
      </w:r>
    </w:p>
    <w:p>
      <w:r>
        <w:t xml:space="preserve">Mitä nämä pienet valkoiset pallot kurkussani ovat?</w:t>
      </w:r>
    </w:p>
    <w:p>
      <w:r>
        <w:rPr>
          <w:b/>
        </w:rPr>
        <w:t xml:space="preserve">Tulos</w:t>
      </w:r>
    </w:p>
    <w:p>
      <w:r>
        <w:t xml:space="preserve">Tonsilloliitit</w:t>
      </w:r>
    </w:p>
    <w:p>
      <w:r>
        <w:rPr>
          <w:b/>
        </w:rPr>
        <w:t xml:space="preserve">Tulos</w:t>
      </w:r>
    </w:p>
    <w:p>
      <w:r>
        <w:t xml:space="preserve">nielurisakivet</w:t>
      </w:r>
    </w:p>
    <w:p>
      <w:r>
        <w:rPr>
          <w:b/>
        </w:rPr>
        <w:t xml:space="preserve">Esimerkki 7.1036</w:t>
      </w:r>
    </w:p>
    <w:p>
      <w:r>
        <w:t xml:space="preserve">joka näytteli Faramiria Kuninkaan paluussa...</w:t>
      </w:r>
    </w:p>
    <w:p>
      <w:r>
        <w:rPr>
          <w:b/>
        </w:rPr>
        <w:t xml:space="preserve">Tulos</w:t>
      </w:r>
    </w:p>
    <w:p>
      <w:r>
        <w:t xml:space="preserve">David Wenham</w:t>
      </w:r>
    </w:p>
    <w:p>
      <w:r>
        <w:rPr>
          <w:b/>
        </w:rPr>
        <w:t xml:space="preserve">Esimerkki 7.1037</w:t>
      </w:r>
    </w:p>
    <w:p>
      <w:r>
        <w:t xml:space="preserve">Milloin DC antoi maata takaisin Virginialle?</w:t>
      </w:r>
    </w:p>
    <w:p>
      <w:r>
        <w:rPr>
          <w:b/>
        </w:rPr>
        <w:t xml:space="preserve">Tulos</w:t>
      </w:r>
    </w:p>
    <w:p>
      <w:r>
        <w:t xml:space="preserve">1846</w:t>
      </w:r>
    </w:p>
    <w:p>
      <w:r>
        <w:rPr>
          <w:b/>
        </w:rPr>
        <w:t xml:space="preserve">Esimerkki 7.1038</w:t>
      </w:r>
    </w:p>
    <w:p>
      <w:r>
        <w:t xml:space="preserve">joka edustaa Fresnoa Kalifornian yleiskokouksessa ja osavaltion senaatissa.</w:t>
      </w:r>
    </w:p>
    <w:p>
      <w:r>
        <w:rPr>
          <w:b/>
        </w:rPr>
        <w:t xml:space="preserve">Tulos</w:t>
      </w:r>
    </w:p>
    <w:p>
      <w:r>
        <w:t xml:space="preserve">Demokraatti Joaquin Arambula</w:t>
      </w:r>
    </w:p>
    <w:p>
      <w:r>
        <w:rPr>
          <w:b/>
        </w:rPr>
        <w:t xml:space="preserve">Esimerkki 7.1039</w:t>
      </w:r>
    </w:p>
    <w:p>
      <w:r>
        <w:t xml:space="preserve">joka laulaa Kaunotar ja hirviö -elokuvan Ariana Granden kanssa -</w:t>
      </w:r>
    </w:p>
    <w:p>
      <w:r>
        <w:rPr>
          <w:b/>
        </w:rPr>
        <w:t xml:space="preserve">Tulos</w:t>
      </w:r>
    </w:p>
    <w:p>
      <w:r>
        <w:t xml:space="preserve">John Legend</w:t>
      </w:r>
    </w:p>
    <w:p>
      <w:r>
        <w:rPr>
          <w:b/>
        </w:rPr>
        <w:t xml:space="preserve">Esimerkki 7.1040</w:t>
      </w:r>
    </w:p>
    <w:p>
      <w:r>
        <w:t xml:space="preserve">joka rakensi maailman ensimmäisen digitaalisen binääritietokoneen z1</w:t>
      </w:r>
    </w:p>
    <w:p>
      <w:r>
        <w:rPr>
          <w:b/>
        </w:rPr>
        <w:t xml:space="preserve">Tulos</w:t>
      </w:r>
    </w:p>
    <w:p>
      <w:r>
        <w:t xml:space="preserve">Konrad Zuse</w:t>
      </w:r>
    </w:p>
    <w:p>
      <w:r>
        <w:rPr>
          <w:b/>
        </w:rPr>
        <w:t xml:space="preserve">Esimerkki 7.1041</w:t>
      </w:r>
    </w:p>
    <w:p>
      <w:r>
        <w:t xml:space="preserve">joka löysi atomin aliatomihiukkaset -</w:t>
      </w:r>
    </w:p>
    <w:p>
      <w:r>
        <w:rPr>
          <w:b/>
        </w:rPr>
        <w:t xml:space="preserve">Tulos</w:t>
      </w:r>
    </w:p>
    <w:p>
      <w:r>
        <w:t xml:space="preserve">James Chadwick</w:t>
      </w:r>
    </w:p>
    <w:p>
      <w:r>
        <w:rPr>
          <w:b/>
        </w:rPr>
        <w:t xml:space="preserve">Tulos</w:t>
      </w:r>
    </w:p>
    <w:p>
      <w:r>
        <w:t xml:space="preserve">Ernest Rutherford</w:t>
      </w:r>
    </w:p>
    <w:p>
      <w:r>
        <w:rPr>
          <w:b/>
        </w:rPr>
        <w:t xml:space="preserve">Tulos</w:t>
      </w:r>
    </w:p>
    <w:p>
      <w:r>
        <w:t xml:space="preserve">J. J. Thomson</w:t>
      </w:r>
    </w:p>
    <w:p>
      <w:r>
        <w:rPr>
          <w:b/>
        </w:rPr>
        <w:t xml:space="preserve">Esimerkki 7.1042</w:t>
      </w:r>
    </w:p>
    <w:p>
      <w:r>
        <w:t xml:space="preserve">Mikä kaupunki oli Rooman valtakunnan keisarillisen elämän keskus viidennen vuosisadan alussa?</w:t>
      </w:r>
    </w:p>
    <w:p>
      <w:r>
        <w:rPr>
          <w:b/>
        </w:rPr>
        <w:t xml:space="preserve">Tulos</w:t>
      </w:r>
    </w:p>
    <w:p>
      <w:r>
        <w:t xml:space="preserve">Rooma</w:t>
      </w:r>
    </w:p>
    <w:p>
      <w:r>
        <w:rPr>
          <w:b/>
        </w:rPr>
        <w:t xml:space="preserve">Esimerkki 7.1043</w:t>
      </w:r>
    </w:p>
    <w:p>
      <w:r>
        <w:t xml:space="preserve">Milloin on Kansainyhteisön kisojen 2018 päättäjäiset?</w:t>
      </w:r>
    </w:p>
    <w:p>
      <w:r>
        <w:rPr>
          <w:b/>
        </w:rPr>
        <w:t xml:space="preserve">Tulos</w:t>
      </w:r>
    </w:p>
    <w:p>
      <w:r>
        <w:t xml:space="preserve">15 huhtikuuta 2018</w:t>
      </w:r>
    </w:p>
    <w:p>
      <w:r>
        <w:rPr>
          <w:b/>
        </w:rPr>
        <w:t xml:space="preserve">Esimerkki 7.1044</w:t>
      </w:r>
    </w:p>
    <w:p>
      <w:r>
        <w:t xml:space="preserve">joka suunnitteli veteraanien muistomerkin Washington DC:ssä</w:t>
      </w:r>
    </w:p>
    <w:p>
      <w:r>
        <w:rPr>
          <w:b/>
        </w:rPr>
        <w:t xml:space="preserve">Tulos</w:t>
      </w:r>
    </w:p>
    <w:p>
      <w:r>
        <w:t xml:space="preserve">Maya Ying Lin</w:t>
      </w:r>
    </w:p>
    <w:p>
      <w:r>
        <w:rPr>
          <w:b/>
        </w:rPr>
        <w:t xml:space="preserve">Esimerkki 7.1045</w:t>
      </w:r>
    </w:p>
    <w:p>
      <w:r>
        <w:t xml:space="preserve">Kenen roolissa pelaat halo 5:ssä</w:t>
      </w:r>
    </w:p>
    <w:p>
      <w:r>
        <w:rPr>
          <w:b/>
        </w:rPr>
        <w:t xml:space="preserve">Tulos</w:t>
      </w:r>
    </w:p>
    <w:p>
      <w:r>
        <w:t xml:space="preserve">spartalainen</w:t>
      </w:r>
    </w:p>
    <w:p>
      <w:r>
        <w:rPr>
          <w:b/>
        </w:rPr>
        <w:t xml:space="preserve">Esimerkki 7.1046</w:t>
      </w:r>
    </w:p>
    <w:p>
      <w:r>
        <w:t xml:space="preserve">Milloin kappale can't touch this ilmestyi?</w:t>
      </w:r>
    </w:p>
    <w:p>
      <w:r>
        <w:rPr>
          <w:b/>
        </w:rPr>
        <w:t xml:space="preserve">Tulos</w:t>
      </w:r>
    </w:p>
    <w:p>
      <w:r>
        <w:t xml:space="preserve">13. tammikuuta 1990</w:t>
      </w:r>
    </w:p>
    <w:p>
      <w:r>
        <w:rPr>
          <w:b/>
        </w:rPr>
        <w:t xml:space="preserve">Esimerkki 7.1047</w:t>
      </w:r>
    </w:p>
    <w:p>
      <w:r>
        <w:t xml:space="preserve">kuinka monta MM-kisapaikkaa Saksalla on?</w:t>
      </w:r>
    </w:p>
    <w:p>
      <w:r>
        <w:rPr>
          <w:b/>
        </w:rPr>
        <w:t xml:space="preserve">Tulos</w:t>
      </w:r>
    </w:p>
    <w:p>
      <w:r>
        <w:t xml:space="preserve">19</w:t>
      </w:r>
    </w:p>
    <w:p>
      <w:r>
        <w:rPr>
          <w:b/>
        </w:rPr>
        <w:t xml:space="preserve">Esimerkki 7.1048</w:t>
      </w:r>
    </w:p>
    <w:p>
      <w:r>
        <w:t xml:space="preserve">Milloin taifuuni Yolanda laskeutui Filippiineille?</w:t>
      </w:r>
    </w:p>
    <w:p>
      <w:r>
        <w:rPr>
          <w:b/>
        </w:rPr>
        <w:t xml:space="preserve">Tulos</w:t>
      </w:r>
    </w:p>
    <w:p>
      <w:r>
        <w:t xml:space="preserve">Tyynenmeren taifuunikausi 2013</w:t>
      </w:r>
    </w:p>
    <w:p>
      <w:r>
        <w:rPr>
          <w:b/>
        </w:rPr>
        <w:t xml:space="preserve">Esimerkki 7.1049</w:t>
      </w:r>
    </w:p>
    <w:p>
      <w:r>
        <w:t xml:space="preserve">atomin osa, jolla ei ole varausta</w:t>
      </w:r>
    </w:p>
    <w:p>
      <w:r>
        <w:rPr>
          <w:b/>
        </w:rPr>
        <w:t xml:space="preserve">Tulos</w:t>
      </w:r>
    </w:p>
    <w:p>
      <w:r>
        <w:t xml:space="preserve">neutronit</w:t>
      </w:r>
    </w:p>
    <w:p>
      <w:r>
        <w:rPr>
          <w:b/>
        </w:rPr>
        <w:t xml:space="preserve">Esimerkki 7.1050</w:t>
      </w:r>
    </w:p>
    <w:p>
      <w:r>
        <w:t xml:space="preserve">kuinka monta edustajainhuoneessa on tällä hetkellä</w:t>
      </w:r>
    </w:p>
    <w:p>
      <w:r>
        <w:rPr>
          <w:b/>
        </w:rPr>
        <w:t xml:space="preserve">Tulos</w:t>
      </w:r>
    </w:p>
    <w:p>
      <w:r>
        <w:t xml:space="preserve">435</w:t>
      </w:r>
    </w:p>
    <w:p>
      <w:r>
        <w:rPr>
          <w:b/>
        </w:rPr>
        <w:t xml:space="preserve">Esimerkki 7.1051</w:t>
      </w:r>
    </w:p>
    <w:p>
      <w:r>
        <w:t xml:space="preserve">kuka on voittanut eniten kolmoisvoittoja skotlantilaisessa jalkapallossa?</w:t>
      </w:r>
    </w:p>
    <w:p>
      <w:r>
        <w:rPr>
          <w:b/>
        </w:rPr>
        <w:t xml:space="preserve">Tulos</w:t>
      </w:r>
    </w:p>
    <w:p>
      <w:r>
        <w:t xml:space="preserve">Celtic</w:t>
      </w:r>
    </w:p>
    <w:p>
      <w:r>
        <w:rPr>
          <w:b/>
        </w:rPr>
        <w:t xml:space="preserve">Esimerkki 7.1052</w:t>
      </w:r>
    </w:p>
    <w:p>
      <w:r>
        <w:t xml:space="preserve">Missä luotiin ensimmäinen kuumailmapallo?</w:t>
      </w:r>
    </w:p>
    <w:p>
      <w:r>
        <w:rPr>
          <w:b/>
        </w:rPr>
        <w:t xml:space="preserve">Tulos</w:t>
      </w:r>
    </w:p>
    <w:p>
      <w:r>
        <w:t xml:space="preserve">Pariisi, Ranska</w:t>
      </w:r>
    </w:p>
    <w:p>
      <w:r>
        <w:rPr>
          <w:b/>
        </w:rPr>
        <w:t xml:space="preserve">Esimerkki 7.1053</w:t>
      </w:r>
    </w:p>
    <w:p>
      <w:r>
        <w:t xml:space="preserve">joka näyttelee Smidgeä Trollsissa The beat goes on...</w:t>
      </w:r>
    </w:p>
    <w:p>
      <w:r>
        <w:rPr>
          <w:b/>
        </w:rPr>
        <w:t xml:space="preserve">Tulos</w:t>
      </w:r>
    </w:p>
    <w:p>
      <w:r>
        <w:t xml:space="preserve">Kevin Michael Richardson</w:t>
      </w:r>
    </w:p>
    <w:p>
      <w:r>
        <w:rPr>
          <w:b/>
        </w:rPr>
        <w:t xml:space="preserve">Esimerkki 7.1054</w:t>
      </w:r>
    </w:p>
    <w:p>
      <w:r>
        <w:t xml:space="preserve">Kuinka monta sotilasta Australia lähetti Koreaan?</w:t>
      </w:r>
    </w:p>
    <w:p>
      <w:r>
        <w:rPr>
          <w:b/>
        </w:rPr>
        <w:t xml:space="preserve">Tulos</w:t>
      </w:r>
    </w:p>
    <w:p>
      <w:r>
        <w:t xml:space="preserve">17,000</w:t>
      </w:r>
    </w:p>
    <w:p>
      <w:r>
        <w:rPr>
          <w:b/>
        </w:rPr>
        <w:t xml:space="preserve">Esimerkki 7.1055</w:t>
      </w:r>
    </w:p>
    <w:p>
      <w:r>
        <w:t xml:space="preserve">kuka omistaa Willy Wonkan ja suklaatehtaan?</w:t>
      </w:r>
    </w:p>
    <w:p>
      <w:r>
        <w:rPr>
          <w:b/>
        </w:rPr>
        <w:t xml:space="preserve">Tulos</w:t>
      </w:r>
    </w:p>
    <w:p>
      <w:r>
        <w:t xml:space="preserve">Warner Bros.</w:t>
      </w:r>
    </w:p>
    <w:p>
      <w:r>
        <w:rPr>
          <w:b/>
        </w:rPr>
        <w:t xml:space="preserve">Esimerkki 7.1056</w:t>
      </w:r>
    </w:p>
    <w:p>
      <w:r>
        <w:t xml:space="preserve">kuka oli Intian krikettijoukkueen valmentaja vuonna 2011?</w:t>
      </w:r>
    </w:p>
    <w:p>
      <w:r>
        <w:rPr>
          <w:b/>
        </w:rPr>
        <w:t xml:space="preserve">Tulos</w:t>
      </w:r>
    </w:p>
    <w:p>
      <w:r>
        <w:t xml:space="preserve">Duncan Fletcher</w:t>
      </w:r>
    </w:p>
    <w:p>
      <w:r>
        <w:rPr>
          <w:b/>
        </w:rPr>
        <w:t xml:space="preserve">Esimerkki 7.1057</w:t>
      </w:r>
    </w:p>
    <w:p>
      <w:r>
        <w:t xml:space="preserve">kuinka monta kilometriä on Floridan länsirannikolta Floridan itärannikolle?</w:t>
      </w:r>
    </w:p>
    <w:p>
      <w:r>
        <w:rPr>
          <w:b/>
        </w:rPr>
        <w:t xml:space="preserve">Tulos</w:t>
      </w:r>
    </w:p>
    <w:p>
      <w:r>
        <w:t xml:space="preserve">447 mailia</w:t>
      </w:r>
    </w:p>
    <w:p>
      <w:r>
        <w:rPr>
          <w:b/>
        </w:rPr>
        <w:t xml:space="preserve">Esimerkki 7.1058</w:t>
      </w:r>
    </w:p>
    <w:p>
      <w:r>
        <w:t xml:space="preserve">joka keksi ensimmäisen modernin astianpesukoneen vuonna 1924 Englannissa.</w:t>
      </w:r>
    </w:p>
    <w:p>
      <w:r>
        <w:rPr>
          <w:b/>
        </w:rPr>
        <w:t xml:space="preserve">Tulos</w:t>
      </w:r>
    </w:p>
    <w:p>
      <w:r>
        <w:t xml:space="preserve">William Howard Livens</w:t>
      </w:r>
    </w:p>
    <w:p>
      <w:r>
        <w:rPr>
          <w:b/>
        </w:rPr>
        <w:t xml:space="preserve">Esimerkki 7.1059</w:t>
      </w:r>
    </w:p>
    <w:p>
      <w:r>
        <w:t xml:space="preserve">kuka voitti pormestarinvaalit Cincinnatissa Ohiossa?</w:t>
      </w:r>
    </w:p>
    <w:p>
      <w:r>
        <w:rPr>
          <w:b/>
        </w:rPr>
        <w:t xml:space="preserve">Tulos</w:t>
      </w:r>
    </w:p>
    <w:p>
      <w:r>
        <w:t xml:space="preserve">John Cranley</w:t>
      </w:r>
    </w:p>
    <w:p>
      <w:r>
        <w:rPr>
          <w:b/>
        </w:rPr>
        <w:t xml:space="preserve">Esimerkki 7.1060</w:t>
      </w:r>
    </w:p>
    <w:p>
      <w:r>
        <w:t xml:space="preserve">Milloin iphone 5 julkaistiin ensimmäisen kerran?</w:t>
      </w:r>
    </w:p>
    <w:p>
      <w:r>
        <w:rPr>
          <w:b/>
        </w:rPr>
        <w:t xml:space="preserve">Tulos</w:t>
      </w:r>
    </w:p>
    <w:p>
      <w:r>
        <w:t xml:space="preserve">21. syyskuuta 2012</w:t>
      </w:r>
    </w:p>
    <w:p>
      <w:r>
        <w:rPr>
          <w:b/>
        </w:rPr>
        <w:t xml:space="preserve">Esimerkki 7.1061</w:t>
      </w:r>
    </w:p>
    <w:p>
      <w:r>
        <w:t xml:space="preserve">ketä Ian Nelson näyttelee Nälkäpeleissä?</w:t>
      </w:r>
    </w:p>
    <w:p>
      <w:r>
        <w:rPr>
          <w:b/>
        </w:rPr>
        <w:t xml:space="preserve">Tulos</w:t>
      </w:r>
    </w:p>
    <w:p>
      <w:r>
        <w:t xml:space="preserve">Piirin 3 miespuolinen kunnianosoitus</w:t>
      </w:r>
    </w:p>
    <w:p>
      <w:r>
        <w:rPr>
          <w:b/>
        </w:rPr>
        <w:t xml:space="preserve">Esimerkki 7.1062</w:t>
      </w:r>
    </w:p>
    <w:p>
      <w:r>
        <w:t xml:space="preserve">mikä on 5. aalto-sarjan ensimmäinen kirja?</w:t>
      </w:r>
    </w:p>
    <w:p>
      <w:r>
        <w:rPr>
          <w:b/>
        </w:rPr>
        <w:t xml:space="preserve">Tulos</w:t>
      </w:r>
    </w:p>
    <w:p>
      <w:r>
        <w:t xml:space="preserve">Viides aalto</w:t>
      </w:r>
    </w:p>
    <w:p>
      <w:r>
        <w:rPr>
          <w:b/>
        </w:rPr>
        <w:t xml:space="preserve">Esimerkki 7.1063</w:t>
      </w:r>
    </w:p>
    <w:p>
      <w:r>
        <w:t xml:space="preserve">Mikä on koiran nimi pikku veijareissa?</w:t>
      </w:r>
    </w:p>
    <w:p>
      <w:r>
        <w:rPr>
          <w:b/>
        </w:rPr>
        <w:t xml:space="preserve">Tulos</w:t>
      </w:r>
    </w:p>
    <w:p>
      <w:r>
        <w:t xml:space="preserve">Pete-pentu</w:t>
      </w:r>
    </w:p>
    <w:p>
      <w:r>
        <w:rPr>
          <w:b/>
        </w:rPr>
        <w:t xml:space="preserve">Esimerkki 7.1064</w:t>
      </w:r>
    </w:p>
    <w:p>
      <w:r>
        <w:t xml:space="preserve">joka näyttelee Arturoa Nuoret ja levottomat -elokuvassa -</w:t>
      </w:r>
    </w:p>
    <w:p>
      <w:r>
        <w:rPr>
          <w:b/>
        </w:rPr>
        <w:t xml:space="preserve">Tulos</w:t>
      </w:r>
    </w:p>
    <w:p>
      <w:r>
        <w:t xml:space="preserve">Jason Canela</w:t>
      </w:r>
    </w:p>
    <w:p>
      <w:r>
        <w:rPr>
          <w:b/>
        </w:rPr>
        <w:t xml:space="preserve">Esimerkki 7.1065</w:t>
      </w:r>
    </w:p>
    <w:p>
      <w:r>
        <w:t xml:space="preserve">Britannian liberaalidemokraattien johtajan etunimi</w:t>
      </w:r>
    </w:p>
    <w:p>
      <w:r>
        <w:rPr>
          <w:b/>
        </w:rPr>
        <w:t xml:space="preserve">Tulos</w:t>
      </w:r>
    </w:p>
    <w:p>
      <w:r>
        <w:t xml:space="preserve">Vince Cable</w:t>
      </w:r>
    </w:p>
    <w:p>
      <w:r>
        <w:rPr>
          <w:b/>
        </w:rPr>
        <w:t xml:space="preserve">Esimerkki 7.1066</w:t>
      </w:r>
    </w:p>
    <w:p>
      <w:r>
        <w:t xml:space="preserve">joka näyttelee Dysonin poikaa Lost Girlissä...</w:t>
      </w:r>
    </w:p>
    <w:p>
      <w:r>
        <w:rPr>
          <w:b/>
        </w:rPr>
        <w:t xml:space="preserve">Tulos</w:t>
      </w:r>
    </w:p>
    <w:p>
      <w:r>
        <w:t xml:space="preserve">Luke Bilyk</w:t>
      </w:r>
    </w:p>
    <w:p>
      <w:r>
        <w:rPr>
          <w:b/>
        </w:rPr>
        <w:t xml:space="preserve">Esimerkki 7.1067</w:t>
      </w:r>
    </w:p>
    <w:p>
      <w:r>
        <w:t xml:space="preserve">Kuka on Raising Cane'sin toimitusjohtaja?</w:t>
      </w:r>
    </w:p>
    <w:p>
      <w:r>
        <w:rPr>
          <w:b/>
        </w:rPr>
        <w:t xml:space="preserve">Tulos</w:t>
      </w:r>
    </w:p>
    <w:p>
      <w:r>
        <w:t xml:space="preserve">Todd Graves</w:t>
      </w:r>
    </w:p>
    <w:p>
      <w:r>
        <w:rPr>
          <w:b/>
        </w:rPr>
        <w:t xml:space="preserve">Esimerkki 7.1068</w:t>
      </w:r>
    </w:p>
    <w:p>
      <w:r>
        <w:t xml:space="preserve">Milloin seuraava Fosterin jakso ilmestyy?</w:t>
      </w:r>
    </w:p>
    <w:p>
      <w:r>
        <w:rPr>
          <w:b/>
        </w:rPr>
        <w:t xml:space="preserve">Tulos</w:t>
      </w:r>
    </w:p>
    <w:p>
      <w:r>
        <w:t xml:space="preserve">kesäkuu 4, 2018</w:t>
      </w:r>
    </w:p>
    <w:p>
      <w:r>
        <w:rPr>
          <w:b/>
        </w:rPr>
        <w:t xml:space="preserve">Esimerkki 7.1069</w:t>
      </w:r>
    </w:p>
    <w:p>
      <w:r>
        <w:t xml:space="preserve">kuinka vanha Aisha oli, kun profeetta Muhammed meni naimisiin hänen kanssaan?</w:t>
      </w:r>
    </w:p>
    <w:p>
      <w:r>
        <w:rPr>
          <w:b/>
        </w:rPr>
        <w:t xml:space="preserve">Tulos</w:t>
      </w:r>
    </w:p>
    <w:p>
      <w:r>
        <w:t xml:space="preserve">kuusi tai seitsemän</w:t>
      </w:r>
    </w:p>
    <w:p>
      <w:r>
        <w:rPr>
          <w:b/>
        </w:rPr>
        <w:t xml:space="preserve">Esimerkki 7.1070</w:t>
      </w:r>
    </w:p>
    <w:p>
      <w:r>
        <w:t xml:space="preserve">missä Savannahin taistelu käytiin taistelukentän sijainti</w:t>
      </w:r>
    </w:p>
    <w:p>
      <w:r>
        <w:rPr>
          <w:b/>
        </w:rPr>
        <w:t xml:space="preserve">Tulos</w:t>
      </w:r>
    </w:p>
    <w:p>
      <w:r>
        <w:t xml:space="preserve">Savannah, Georgia</w:t>
      </w:r>
    </w:p>
    <w:p>
      <w:r>
        <w:rPr>
          <w:b/>
        </w:rPr>
        <w:t xml:space="preserve">Esimerkki 7.1071</w:t>
      </w:r>
    </w:p>
    <w:p>
      <w:r>
        <w:t xml:space="preserve">Missä järjestetään seuraavat jalkapallon maailmanmestaruuskilpailut?</w:t>
      </w:r>
    </w:p>
    <w:p>
      <w:r>
        <w:rPr>
          <w:b/>
        </w:rPr>
        <w:t xml:space="preserve">Tulos</w:t>
      </w:r>
    </w:p>
    <w:p>
      <w:r>
        <w:t xml:space="preserve">Qatar</w:t>
      </w:r>
    </w:p>
    <w:p>
      <w:r>
        <w:rPr>
          <w:b/>
        </w:rPr>
        <w:t xml:space="preserve">Esimerkki 7.1072</w:t>
      </w:r>
    </w:p>
    <w:p>
      <w:r>
        <w:t xml:space="preserve">missä sijaitsee lähdeosoite ipv4-otsakkeessa?</w:t>
      </w:r>
    </w:p>
    <w:p>
      <w:r>
        <w:rPr>
          <w:b/>
        </w:rPr>
        <w:t xml:space="preserve">Tulos</w:t>
      </w:r>
    </w:p>
    <w:p>
      <w:r>
        <w:t xml:space="preserve">Otsikko</w:t>
      </w:r>
    </w:p>
    <w:p>
      <w:r>
        <w:rPr>
          <w:b/>
        </w:rPr>
        <w:t xml:space="preserve">Esimerkki 7.1073</w:t>
      </w:r>
    </w:p>
    <w:p>
      <w:r>
        <w:t xml:space="preserve">mitä nimi amelia tarkoittaa englanniksi</w:t>
      </w:r>
    </w:p>
    <w:p>
      <w:r>
        <w:rPr>
          <w:b/>
        </w:rPr>
        <w:t xml:space="preserve">Tulos</w:t>
      </w:r>
    </w:p>
    <w:p>
      <w:r>
        <w:t xml:space="preserve">Ahkera</w:t>
      </w:r>
    </w:p>
    <w:p>
      <w:r>
        <w:rPr>
          <w:b/>
        </w:rPr>
        <w:t xml:space="preserve">Esimerkki 7.1074</w:t>
      </w:r>
    </w:p>
    <w:p>
      <w:r>
        <w:t xml:space="preserve">Missä he kuvasivat elokuvan Mökkikuume</w:t>
      </w:r>
    </w:p>
    <w:p>
      <w:r>
        <w:rPr>
          <w:b/>
        </w:rPr>
        <w:t xml:space="preserve">Tulos</w:t>
      </w:r>
    </w:p>
    <w:p>
      <w:r>
        <w:t xml:space="preserve">Portland, Oregon</w:t>
      </w:r>
    </w:p>
    <w:p>
      <w:r>
        <w:rPr>
          <w:b/>
        </w:rPr>
        <w:t xml:space="preserve">Esimerkki 7.1075</w:t>
      </w:r>
    </w:p>
    <w:p>
      <w:r>
        <w:t xml:space="preserve">Milloin Jane the Virgin jakso 18 tulee ulos?</w:t>
      </w:r>
    </w:p>
    <w:p>
      <w:r>
        <w:rPr>
          <w:b/>
        </w:rPr>
        <w:t xml:space="preserve">Tulos</w:t>
      </w:r>
    </w:p>
    <w:p>
      <w:r>
        <w:t xml:space="preserve">huhtikuu 13, 2015</w:t>
      </w:r>
    </w:p>
    <w:p>
      <w:r>
        <w:rPr>
          <w:b/>
        </w:rPr>
        <w:t xml:space="preserve">Esimerkki 7.1076</w:t>
      </w:r>
    </w:p>
    <w:p>
      <w:r>
        <w:t xml:space="preserve">jokainen haluaa hallita maailmaa mistä kappale kertoo?</w:t>
      </w:r>
    </w:p>
    <w:p>
      <w:r>
        <w:rPr>
          <w:b/>
        </w:rPr>
        <w:t xml:space="preserve">Tulos</w:t>
      </w:r>
    </w:p>
    <w:p>
      <w:r>
        <w:t xml:space="preserve">kaikki haluavat valtaa</w:t>
      </w:r>
    </w:p>
    <w:p>
      <w:r>
        <w:rPr>
          <w:b/>
        </w:rPr>
        <w:t xml:space="preserve">Esimerkki 7.1077</w:t>
      </w:r>
    </w:p>
    <w:p>
      <w:r>
        <w:t xml:space="preserve">Milloin Jersey Shore Perheloma jakso 3 ilmaa</w:t>
      </w:r>
    </w:p>
    <w:p>
      <w:r>
        <w:rPr>
          <w:b/>
        </w:rPr>
        <w:t xml:space="preserve">Tulos</w:t>
      </w:r>
    </w:p>
    <w:p>
      <w:r>
        <w:t xml:space="preserve">huhtikuu 12, 2018</w:t>
      </w:r>
    </w:p>
    <w:p>
      <w:r>
        <w:rPr>
          <w:b/>
        </w:rPr>
        <w:t xml:space="preserve">Esimerkki 7.1078</w:t>
      </w:r>
    </w:p>
    <w:p>
      <w:r>
        <w:t xml:space="preserve">joka soitti kitarasoolon Midnight at the Oasis -biisissä...</w:t>
      </w:r>
    </w:p>
    <w:p>
      <w:r>
        <w:rPr>
          <w:b/>
        </w:rPr>
        <w:t xml:space="preserve">Tulos</w:t>
      </w:r>
    </w:p>
    <w:p>
      <w:r>
        <w:t xml:space="preserve">Amos Garrett</w:t>
      </w:r>
    </w:p>
    <w:p>
      <w:r>
        <w:rPr>
          <w:b/>
        </w:rPr>
        <w:t xml:space="preserve">Esimerkki 7.1079</w:t>
      </w:r>
    </w:p>
    <w:p>
      <w:r>
        <w:t xml:space="preserve">kuinka monta pistettä leicester voitti valioliigan?</w:t>
      </w:r>
    </w:p>
    <w:p>
      <w:r>
        <w:rPr>
          <w:b/>
        </w:rPr>
        <w:t xml:space="preserve">Tulos</w:t>
      </w:r>
    </w:p>
    <w:p>
      <w:r>
        <w:t xml:space="preserve">67</w:t>
      </w:r>
    </w:p>
    <w:p>
      <w:r>
        <w:rPr>
          <w:b/>
        </w:rPr>
        <w:t xml:space="preserve">Esimerkki 7.1080</w:t>
      </w:r>
    </w:p>
    <w:p>
      <w:r>
        <w:t xml:space="preserve">Milloin terveydenhuollon työntekijät käyttivät ensimmäistä kertaa klooriliuosta käsien puhdistamiseen?</w:t>
      </w:r>
    </w:p>
    <w:p>
      <w:r>
        <w:rPr>
          <w:b/>
        </w:rPr>
        <w:t xml:space="preserve">Tulos</w:t>
      </w:r>
    </w:p>
    <w:p>
      <w:r>
        <w:t xml:space="preserve">1847</w:t>
      </w:r>
    </w:p>
    <w:p>
      <w:r>
        <w:rPr>
          <w:b/>
        </w:rPr>
        <w:t xml:space="preserve">Esimerkki 7.1081</w:t>
      </w:r>
    </w:p>
    <w:p>
      <w:r>
        <w:t xml:space="preserve">mikä dynastia kuvasi itseään brahma kshatriyaksi</w:t>
      </w:r>
    </w:p>
    <w:p>
      <w:r>
        <w:rPr>
          <w:b/>
        </w:rPr>
        <w:t xml:space="preserve">Tulos</w:t>
      </w:r>
    </w:p>
    <w:p>
      <w:r>
        <w:t xml:space="preserve">Sena</w:t>
      </w:r>
    </w:p>
    <w:p>
      <w:r>
        <w:rPr>
          <w:b/>
        </w:rPr>
        <w:t xml:space="preserve">Esimerkki 7.1082</w:t>
      </w:r>
    </w:p>
    <w:p>
      <w:r>
        <w:t xml:space="preserve">kenellä on valtuudet perustaa valtion poliisilaitos.</w:t>
      </w:r>
    </w:p>
    <w:p>
      <w:r>
        <w:rPr>
          <w:b/>
        </w:rPr>
        <w:t xml:space="preserve">Tulos</w:t>
      </w:r>
    </w:p>
    <w:p>
      <w:r>
        <w:t xml:space="preserve">Yhdysvaltain osavaltiot</w:t>
      </w:r>
    </w:p>
    <w:p>
      <w:r>
        <w:rPr>
          <w:b/>
        </w:rPr>
        <w:t xml:space="preserve">Esimerkki 7.1083</w:t>
      </w:r>
    </w:p>
    <w:p>
      <w:r>
        <w:t xml:space="preserve">Kuka rakastuu Mariaan West Side Storyssa?</w:t>
      </w:r>
    </w:p>
    <w:p>
      <w:r>
        <w:rPr>
          <w:b/>
        </w:rPr>
        <w:t xml:space="preserve">Tulos</w:t>
      </w:r>
    </w:p>
    <w:p>
      <w:r>
        <w:t xml:space="preserve">Tony</w:t>
      </w:r>
    </w:p>
    <w:p>
      <w:r>
        <w:rPr>
          <w:b/>
        </w:rPr>
        <w:t xml:space="preserve">Esimerkki 7.1084</w:t>
      </w:r>
    </w:p>
    <w:p>
      <w:r>
        <w:t xml:space="preserve">kuka loi ensimmäisen laadukkaan katumakeisen ja missä kauppa oli?</w:t>
      </w:r>
    </w:p>
    <w:p>
      <w:r>
        <w:rPr>
          <w:b/>
        </w:rPr>
        <w:t xml:space="preserve">Tulos</w:t>
      </w:r>
    </w:p>
    <w:p>
      <w:r>
        <w:t xml:space="preserve">John Mackintosh</w:t>
      </w:r>
    </w:p>
    <w:p>
      <w:r>
        <w:rPr>
          <w:b/>
        </w:rPr>
        <w:t xml:space="preserve">Esimerkki 7.1085</w:t>
      </w:r>
    </w:p>
    <w:p>
      <w:r>
        <w:t xml:space="preserve">milloin Vietnamin sota alkoi meille</w:t>
      </w:r>
    </w:p>
    <w:p>
      <w:r>
        <w:rPr>
          <w:b/>
        </w:rPr>
        <w:t xml:space="preserve">Tulos</w:t>
      </w:r>
    </w:p>
    <w:p>
      <w:r>
        <w:t xml:space="preserve">1965</w:t>
      </w:r>
    </w:p>
    <w:p>
      <w:r>
        <w:rPr>
          <w:b/>
        </w:rPr>
        <w:t xml:space="preserve">Esimerkki 7.1086</w:t>
      </w:r>
    </w:p>
    <w:p>
      <w:r>
        <w:t xml:space="preserve">joka kirjoitti kirjan Se on ihmeellinen elämä...</w:t>
      </w:r>
    </w:p>
    <w:p>
      <w:r>
        <w:rPr>
          <w:b/>
        </w:rPr>
        <w:t xml:space="preserve">Tulos</w:t>
      </w:r>
    </w:p>
    <w:p>
      <w:r>
        <w:t xml:space="preserve">Philip Van Doren Stern</w:t>
      </w:r>
    </w:p>
    <w:p>
      <w:r>
        <w:rPr>
          <w:b/>
        </w:rPr>
        <w:t xml:space="preserve">Esimerkki 7.1087</w:t>
      </w:r>
    </w:p>
    <w:p>
      <w:r>
        <w:t xml:space="preserve">Kuka tekee Joe Swansonin äänen Family Guyssa?</w:t>
      </w:r>
    </w:p>
    <w:p>
      <w:r>
        <w:rPr>
          <w:b/>
        </w:rPr>
        <w:t xml:space="preserve">Tulos</w:t>
      </w:r>
    </w:p>
    <w:p>
      <w:r>
        <w:t xml:space="preserve">Patrick John Warburton</w:t>
      </w:r>
    </w:p>
    <w:p>
      <w:r>
        <w:rPr>
          <w:b/>
        </w:rPr>
        <w:t xml:space="preserve">Esimerkki 7.1088</w:t>
      </w:r>
    </w:p>
    <w:p>
      <w:r>
        <w:t xml:space="preserve">mikä on tärkein kivääri Yhdysvaltain armeijan</w:t>
      </w:r>
    </w:p>
    <w:p>
      <w:r>
        <w:rPr>
          <w:b/>
        </w:rPr>
        <w:t xml:space="preserve">Tulos</w:t>
      </w:r>
    </w:p>
    <w:p>
      <w:r>
        <w:t xml:space="preserve">M4</w:t>
      </w:r>
    </w:p>
    <w:p>
      <w:r>
        <w:rPr>
          <w:b/>
        </w:rPr>
        <w:t xml:space="preserve">Esimerkki 7.1089</w:t>
      </w:r>
    </w:p>
    <w:p>
      <w:r>
        <w:t xml:space="preserve">arkkitehti, joka toi italialaisen renessanssin arkkitehtuurin Englantiin ristisanatehtävä</w:t>
      </w:r>
    </w:p>
    <w:p>
      <w:r>
        <w:rPr>
          <w:b/>
        </w:rPr>
        <w:t xml:space="preserve">Tulos</w:t>
      </w:r>
    </w:p>
    <w:p>
      <w:r>
        <w:t xml:space="preserve">John Nash</w:t>
      </w:r>
    </w:p>
    <w:p>
      <w:r>
        <w:rPr>
          <w:b/>
        </w:rPr>
        <w:t xml:space="preserve">Esimerkki 7.1090</w:t>
      </w:r>
    </w:p>
    <w:p>
      <w:r>
        <w:t xml:space="preserve">Milloin seitsemän kuolemansyntiä 2. kausi ilmestyi?</w:t>
      </w:r>
    </w:p>
    <w:p>
      <w:r>
        <w:rPr>
          <w:b/>
        </w:rPr>
        <w:t xml:space="preserve">Tulos</w:t>
      </w:r>
    </w:p>
    <w:p>
      <w:r>
        <w:t xml:space="preserve">tammikuu 13, 2018</w:t>
      </w:r>
    </w:p>
    <w:p>
      <w:r>
        <w:rPr>
          <w:b/>
        </w:rPr>
        <w:t xml:space="preserve">Esimerkki 7.1091</w:t>
      </w:r>
    </w:p>
    <w:p>
      <w:r>
        <w:t xml:space="preserve">Milloin alle 20-vuotiaiden rugbyn maailmanmestaruuskilpailut alkavat?</w:t>
      </w:r>
    </w:p>
    <w:p>
      <w:r>
        <w:rPr>
          <w:b/>
        </w:rPr>
        <w:t xml:space="preserve">Tulos</w:t>
      </w:r>
    </w:p>
    <w:p>
      <w:r>
        <w:t xml:space="preserve">30 toukokuuta</w:t>
      </w:r>
    </w:p>
    <w:p>
      <w:r>
        <w:rPr>
          <w:b/>
        </w:rPr>
        <w:t xml:space="preserve">Esimerkki 7.1092</w:t>
      </w:r>
    </w:p>
    <w:p>
      <w:r>
        <w:t xml:space="preserve">Milloin he lopettivat kaikkien hopeisten puolikkaiden tekemisen</w:t>
      </w:r>
    </w:p>
    <w:p>
      <w:r>
        <w:rPr>
          <w:b/>
        </w:rPr>
        <w:t xml:space="preserve">Tulos</w:t>
      </w:r>
    </w:p>
    <w:p>
      <w:r>
        <w:t xml:space="preserve">1970</w:t>
      </w:r>
    </w:p>
    <w:p>
      <w:r>
        <w:rPr>
          <w:b/>
        </w:rPr>
        <w:t xml:space="preserve">Esimerkki 7.1093</w:t>
      </w:r>
    </w:p>
    <w:p>
      <w:r>
        <w:t xml:space="preserve">muoto, jolla on äärellinen tilavuus ja ääretön pinta-ala</w:t>
      </w:r>
    </w:p>
    <w:p>
      <w:r>
        <w:rPr>
          <w:b/>
        </w:rPr>
        <w:t xml:space="preserve">Tulos</w:t>
      </w:r>
    </w:p>
    <w:p>
      <w:r>
        <w:t xml:space="preserve">Gabrielin sarvi</w:t>
      </w:r>
    </w:p>
    <w:p>
      <w:r>
        <w:rPr>
          <w:b/>
        </w:rPr>
        <w:t xml:space="preserve">Esimerkki 7.1094</w:t>
      </w:r>
    </w:p>
    <w:p>
      <w:r>
        <w:t xml:space="preserve">ketkä ovat Yhdysvaltain korkeimman oikeuden nykyisiä jäseniä?</w:t>
      </w:r>
    </w:p>
    <w:p>
      <w:r>
        <w:rPr>
          <w:b/>
        </w:rPr>
        <w:t xml:space="preserve">Tulos</w:t>
      </w:r>
    </w:p>
    <w:p>
      <w:r>
        <w:t xml:space="preserve">Sonia Sotomayor</w:t>
      </w:r>
    </w:p>
    <w:p>
      <w:r>
        <w:rPr>
          <w:b/>
        </w:rPr>
        <w:t xml:space="preserve">Tulos</w:t>
      </w:r>
    </w:p>
    <w:p>
      <w:r>
        <w:t xml:space="preserve">Neil Gorsuch</w:t>
      </w:r>
    </w:p>
    <w:p>
      <w:r>
        <w:rPr>
          <w:b/>
        </w:rPr>
        <w:t xml:space="preserve">Tulos</w:t>
      </w:r>
    </w:p>
    <w:p>
      <w:r>
        <w:t xml:space="preserve">Samuel Alito</w:t>
      </w:r>
    </w:p>
    <w:p>
      <w:r>
        <w:rPr>
          <w:b/>
        </w:rPr>
        <w:t xml:space="preserve">Tulos</w:t>
      </w:r>
    </w:p>
    <w:p>
      <w:r>
        <w:t xml:space="preserve">Clarence Thomas</w:t>
      </w:r>
    </w:p>
    <w:p>
      <w:r>
        <w:rPr>
          <w:b/>
        </w:rPr>
        <w:t xml:space="preserve">Tulos</w:t>
      </w:r>
    </w:p>
    <w:p>
      <w:r>
        <w:t xml:space="preserve">Elena Kagan</w:t>
      </w:r>
    </w:p>
    <w:p>
      <w:r>
        <w:rPr>
          <w:b/>
        </w:rPr>
        <w:t xml:space="preserve">Tulos</w:t>
      </w:r>
    </w:p>
    <w:p>
      <w:r>
        <w:t xml:space="preserve">Stephen Breyer</w:t>
      </w:r>
    </w:p>
    <w:p>
      <w:r>
        <w:rPr>
          <w:b/>
        </w:rPr>
        <w:t xml:space="preserve">Tulos</w:t>
      </w:r>
    </w:p>
    <w:p>
      <w:r>
        <w:t xml:space="preserve">Ruth Bader Ginsburg</w:t>
      </w:r>
    </w:p>
    <w:p>
      <w:r>
        <w:rPr>
          <w:b/>
        </w:rPr>
        <w:t xml:space="preserve">Tulos</w:t>
      </w:r>
    </w:p>
    <w:p>
      <w:r>
        <w:t xml:space="preserve">John Roberts</w:t>
      </w:r>
    </w:p>
    <w:p>
      <w:r>
        <w:rPr>
          <w:b/>
        </w:rPr>
        <w:t xml:space="preserve">Esimerkki 7.1095</w:t>
      </w:r>
    </w:p>
    <w:p>
      <w:r>
        <w:t xml:space="preserve">kenellä on eniten maaleja urallaan ronaldon ja messin välillä</w:t>
      </w:r>
    </w:p>
    <w:p>
      <w:r>
        <w:rPr>
          <w:b/>
        </w:rPr>
        <w:t xml:space="preserve">Tulos</w:t>
      </w:r>
    </w:p>
    <w:p>
      <w:r>
        <w:t xml:space="preserve">Cristiano Ronaldo</w:t>
      </w:r>
    </w:p>
    <w:p>
      <w:r>
        <w:rPr>
          <w:b/>
        </w:rPr>
        <w:t xml:space="preserve">Esimerkki 7.1096</w:t>
      </w:r>
    </w:p>
    <w:p>
      <w:r>
        <w:t xml:space="preserve">Missä sijaitsee maailman syvin kaivos?</w:t>
      </w:r>
    </w:p>
    <w:p>
      <w:r>
        <w:rPr>
          <w:b/>
        </w:rPr>
        <w:t xml:space="preserve">Tulos</w:t>
      </w:r>
    </w:p>
    <w:p>
      <w:r>
        <w:t xml:space="preserve">Etelä-Afrikka</w:t>
      </w:r>
    </w:p>
    <w:p>
      <w:r>
        <w:rPr>
          <w:b/>
        </w:rPr>
        <w:t xml:space="preserve">Esimerkki 7.1097</w:t>
      </w:r>
    </w:p>
    <w:p>
      <w:r>
        <w:t xml:space="preserve">kuka kruunataan Skotlannin uudeksi kuninkaaksi näytöksen V lopussa?</w:t>
      </w:r>
    </w:p>
    <w:p>
      <w:r>
        <w:rPr>
          <w:b/>
        </w:rPr>
        <w:t xml:space="preserve">Tulos</w:t>
      </w:r>
    </w:p>
    <w:p>
      <w:r>
        <w:t xml:space="preserve">Malcolm</w:t>
      </w:r>
    </w:p>
    <w:p>
      <w:r>
        <w:rPr>
          <w:b/>
        </w:rPr>
        <w:t xml:space="preserve">Esimerkki 7.1098</w:t>
      </w:r>
    </w:p>
    <w:p>
      <w:r>
        <w:t xml:space="preserve">mitä Las Vegasin kiinteistöjä Caesar's omistaa?</w:t>
      </w:r>
    </w:p>
    <w:p>
      <w:r>
        <w:rPr>
          <w:b/>
        </w:rPr>
        <w:t xml:space="preserve">Tulos</w:t>
      </w:r>
    </w:p>
    <w:p>
      <w:r>
        <w:t xml:space="preserve">Cromwell Las Vegas</w:t>
      </w:r>
    </w:p>
    <w:p>
      <w:r>
        <w:rPr>
          <w:b/>
        </w:rPr>
        <w:t xml:space="preserve">Tulos</w:t>
      </w:r>
    </w:p>
    <w:p>
      <w:r>
        <w:t xml:space="preserve">Planet Hollywood Resort ja kasino</w:t>
      </w:r>
    </w:p>
    <w:p>
      <w:r>
        <w:rPr>
          <w:b/>
        </w:rPr>
        <w:t xml:space="preserve">Tulos</w:t>
      </w:r>
    </w:p>
    <w:p>
      <w:r>
        <w:t xml:space="preserve">Flamingo Las Vegas</w:t>
      </w:r>
    </w:p>
    <w:p>
      <w:r>
        <w:rPr>
          <w:b/>
        </w:rPr>
        <w:t xml:space="preserve">Tulos</w:t>
      </w:r>
    </w:p>
    <w:p>
      <w:r>
        <w:t xml:space="preserve">Paris Las Vegas</w:t>
      </w:r>
    </w:p>
    <w:p>
      <w:r>
        <w:rPr>
          <w:b/>
        </w:rPr>
        <w:t xml:space="preserve">Tulos</w:t>
      </w:r>
    </w:p>
    <w:p>
      <w:r>
        <w:t xml:space="preserve">Linq</w:t>
      </w:r>
    </w:p>
    <w:p>
      <w:r>
        <w:rPr>
          <w:b/>
        </w:rPr>
        <w:t xml:space="preserve">Esimerkki 7.1099</w:t>
      </w:r>
    </w:p>
    <w:p>
      <w:r>
        <w:t xml:space="preserve">kenellä on valta julistaa laki perustuslain vastaiseksi?</w:t>
      </w:r>
    </w:p>
    <w:p>
      <w:r>
        <w:rPr>
          <w:b/>
        </w:rPr>
        <w:t xml:space="preserve">Tulos</w:t>
      </w:r>
    </w:p>
    <w:p>
      <w:r>
        <w:t xml:space="preserve">korkein oikeus</w:t>
      </w:r>
    </w:p>
    <w:p>
      <w:r>
        <w:rPr>
          <w:b/>
        </w:rPr>
        <w:t xml:space="preserve">Esimerkki 7.1100</w:t>
      </w:r>
    </w:p>
    <w:p>
      <w:r>
        <w:t xml:space="preserve">mihin cliff richard tuli euroviisuissa?</w:t>
      </w:r>
    </w:p>
    <w:p>
      <w:r>
        <w:rPr>
          <w:b/>
        </w:rPr>
        <w:t xml:space="preserve">Tulos</w:t>
      </w:r>
    </w:p>
    <w:p>
      <w:r>
        <w:t xml:space="preserve">toinen</w:t>
      </w:r>
    </w:p>
    <w:p>
      <w:r>
        <w:rPr>
          <w:b/>
        </w:rPr>
        <w:t xml:space="preserve">Esimerkki 7.1101</w:t>
      </w:r>
    </w:p>
    <w:p>
      <w:r>
        <w:t xml:space="preserve">joka on kirkkaat silmät rakastetuissa</w:t>
      </w:r>
    </w:p>
    <w:p>
      <w:r>
        <w:rPr>
          <w:b/>
        </w:rPr>
        <w:t xml:space="preserve">Tulos</w:t>
      </w:r>
    </w:p>
    <w:p>
      <w:r>
        <w:t xml:space="preserve">Anne Scott-Pendlebury</w:t>
      </w:r>
    </w:p>
    <w:p>
      <w:r>
        <w:rPr>
          <w:b/>
        </w:rPr>
        <w:t xml:space="preserve">Esimerkki 7.1102</w:t>
      </w:r>
    </w:p>
    <w:p>
      <w:r>
        <w:t xml:space="preserve">Mikä on sir gawainin säkeistömuoto, jota käytetään nimellä sir gawain.</w:t>
      </w:r>
    </w:p>
    <w:p>
      <w:r>
        <w:rPr>
          <w:b/>
        </w:rPr>
        <w:t xml:space="preserve">Tulos</w:t>
      </w:r>
    </w:p>
    <w:p>
      <w:r>
        <w:t xml:space="preserve">"Alliteratiivinen herätys" tyyli</w:t>
      </w:r>
    </w:p>
    <w:p>
      <w:r>
        <w:rPr>
          <w:b/>
        </w:rPr>
        <w:t xml:space="preserve">Esimerkki 7.1103</w:t>
      </w:r>
    </w:p>
    <w:p>
      <w:r>
        <w:t xml:space="preserve">joka lauloi I got my eyes on you</w:t>
      </w:r>
    </w:p>
    <w:p>
      <w:r>
        <w:rPr>
          <w:b/>
        </w:rPr>
        <w:t xml:space="preserve">Tulos</w:t>
      </w:r>
    </w:p>
    <w:p>
      <w:r>
        <w:t xml:space="preserve">R&amp;B-lauluryhmä, Tänään</w:t>
      </w:r>
    </w:p>
    <w:p>
      <w:r>
        <w:rPr>
          <w:b/>
        </w:rPr>
        <w:t xml:space="preserve">Esimerkki 7.1104</w:t>
      </w:r>
    </w:p>
    <w:p>
      <w:r>
        <w:t xml:space="preserve">Minkä sillan yli juostaan lontoon maraton</w:t>
      </w:r>
    </w:p>
    <w:p>
      <w:r>
        <w:rPr>
          <w:b/>
        </w:rPr>
        <w:t xml:space="preserve">Tulos</w:t>
      </w:r>
    </w:p>
    <w:p>
      <w:r>
        <w:t xml:space="preserve">Tornin silta</w:t>
      </w:r>
    </w:p>
    <w:p>
      <w:r>
        <w:rPr>
          <w:b/>
        </w:rPr>
        <w:t xml:space="preserve">Esimerkki 7.1105</w:t>
      </w:r>
    </w:p>
    <w:p>
      <w:r>
        <w:t xml:space="preserve">Mitkä ovat cinque-satamien nimet?</w:t>
      </w:r>
    </w:p>
    <w:p>
      <w:r>
        <w:rPr>
          <w:b/>
        </w:rPr>
        <w:t xml:space="preserve">Tulos</w:t>
      </w:r>
    </w:p>
    <w:p>
      <w:r>
        <w:t xml:space="preserve">Hythe</w:t>
      </w:r>
    </w:p>
    <w:p>
      <w:r>
        <w:rPr>
          <w:b/>
        </w:rPr>
        <w:t xml:space="preserve">Tulos</w:t>
      </w:r>
    </w:p>
    <w:p>
      <w:r>
        <w:t xml:space="preserve">Voileipä</w:t>
      </w:r>
    </w:p>
    <w:p>
      <w:r>
        <w:rPr>
          <w:b/>
        </w:rPr>
        <w:t xml:space="preserve">Tulos</w:t>
      </w:r>
    </w:p>
    <w:p>
      <w:r>
        <w:t xml:space="preserve">Uusi Romney</w:t>
      </w:r>
    </w:p>
    <w:p>
      <w:r>
        <w:rPr>
          <w:b/>
        </w:rPr>
        <w:t xml:space="preserve">Tulos</w:t>
      </w:r>
    </w:p>
    <w:p>
      <w:r>
        <w:t xml:space="preserve">Hastings</w:t>
      </w:r>
    </w:p>
    <w:p>
      <w:r>
        <w:rPr>
          <w:b/>
        </w:rPr>
        <w:t xml:space="preserve">Tulos</w:t>
      </w:r>
    </w:p>
    <w:p>
      <w:r>
        <w:t xml:space="preserve">Dover</w:t>
      </w:r>
    </w:p>
    <w:p>
      <w:r>
        <w:rPr>
          <w:b/>
        </w:rPr>
        <w:t xml:space="preserve">Esimerkki 7.1106</w:t>
      </w:r>
    </w:p>
    <w:p>
      <w:r>
        <w:t xml:space="preserve">mikä on suurin pistemäärä, joka on saavutettu Super Bowlin ensimmäisellä neljänneksellä?</w:t>
      </w:r>
    </w:p>
    <w:p>
      <w:r>
        <w:rPr>
          <w:b/>
        </w:rPr>
        <w:t xml:space="preserve">Tulos</w:t>
      </w:r>
    </w:p>
    <w:p>
      <w:r>
        <w:t xml:space="preserve">14</w:t>
      </w:r>
    </w:p>
    <w:p>
      <w:r>
        <w:rPr>
          <w:b/>
        </w:rPr>
        <w:t xml:space="preserve">Esimerkki 7.1107</w:t>
      </w:r>
    </w:p>
    <w:p>
      <w:r>
        <w:t xml:space="preserve">kuinka monta mitalia singapore voitti vuoden 2015 merikisoissa?</w:t>
      </w:r>
    </w:p>
    <w:p>
      <w:r>
        <w:rPr>
          <w:b/>
        </w:rPr>
        <w:t xml:space="preserve">Tulos</w:t>
      </w:r>
    </w:p>
    <w:p>
      <w:r>
        <w:t xml:space="preserve">259</w:t>
      </w:r>
    </w:p>
    <w:p>
      <w:r>
        <w:rPr>
          <w:b/>
        </w:rPr>
        <w:t xml:space="preserve">Esimerkki 7.1108</w:t>
      </w:r>
    </w:p>
    <w:p>
      <w:r>
        <w:t xml:space="preserve">joka puhuu Mashaa elokuvassa Masha ja karhu.</w:t>
      </w:r>
    </w:p>
    <w:p>
      <w:r>
        <w:rPr>
          <w:b/>
        </w:rPr>
        <w:t xml:space="preserve">Tulos</w:t>
      </w:r>
    </w:p>
    <w:p>
      <w:r>
        <w:t xml:space="preserve">Giulia De Carvalho</w:t>
      </w:r>
    </w:p>
    <w:p>
      <w:r>
        <w:rPr>
          <w:b/>
        </w:rPr>
        <w:t xml:space="preserve">Tulos</w:t>
      </w:r>
    </w:p>
    <w:p>
      <w:r>
        <w:t xml:space="preserve">Kaitlyn McCormick</w:t>
      </w:r>
    </w:p>
    <w:p>
      <w:r>
        <w:rPr>
          <w:b/>
        </w:rPr>
        <w:t xml:space="preserve">Esimerkki 7.1109</w:t>
      </w:r>
    </w:p>
    <w:p>
      <w:r>
        <w:t xml:space="preserve">Milloin Englanti ei viimeksi päässyt MM-kisoihin?</w:t>
      </w:r>
    </w:p>
    <w:p>
      <w:r>
        <w:rPr>
          <w:b/>
        </w:rPr>
        <w:t xml:space="preserve">Tulos</w:t>
      </w:r>
    </w:p>
    <w:p>
      <w:r>
        <w:t xml:space="preserve">1994</w:t>
      </w:r>
    </w:p>
    <w:p>
      <w:r>
        <w:rPr>
          <w:b/>
        </w:rPr>
        <w:t xml:space="preserve">Esimerkki 7.1110</w:t>
      </w:r>
    </w:p>
    <w:p>
      <w:r>
        <w:t xml:space="preserve">joka on only you:n alkuperäinen laulaja</w:t>
      </w:r>
    </w:p>
    <w:p>
      <w:r>
        <w:rPr>
          <w:b/>
        </w:rPr>
        <w:t xml:space="preserve">Tulos</w:t>
      </w:r>
    </w:p>
    <w:p>
      <w:r>
        <w:t xml:space="preserve">Yazoo</w:t>
      </w:r>
    </w:p>
    <w:p>
      <w:r>
        <w:rPr>
          <w:b/>
        </w:rPr>
        <w:t xml:space="preserve">Esimerkki 7.1111</w:t>
      </w:r>
    </w:p>
    <w:p>
      <w:r>
        <w:t xml:space="preserve">joka sanoi, että kaksi esinettä ei voi olla samassa tilassa samaan aikaan...</w:t>
      </w:r>
    </w:p>
    <w:p>
      <w:r>
        <w:rPr>
          <w:b/>
        </w:rPr>
        <w:t xml:space="preserve">Tulos</w:t>
      </w:r>
    </w:p>
    <w:p>
      <w:r>
        <w:t xml:space="preserve">Wolfgang Pauli</w:t>
      </w:r>
    </w:p>
    <w:p>
      <w:r>
        <w:rPr>
          <w:b/>
        </w:rPr>
        <w:t xml:space="preserve">Esimerkki 7.1112</w:t>
      </w:r>
    </w:p>
    <w:p>
      <w:r>
        <w:t xml:space="preserve">Milloin Boeing 747:ää käytettiin ensimmäisen kerran kaupallisessa liikenteessä?</w:t>
      </w:r>
    </w:p>
    <w:p>
      <w:r>
        <w:rPr>
          <w:b/>
        </w:rPr>
        <w:t xml:space="preserve">Tulos</w:t>
      </w:r>
    </w:p>
    <w:p>
      <w:r>
        <w:t xml:space="preserve">1970</w:t>
      </w:r>
    </w:p>
    <w:p>
      <w:r>
        <w:rPr>
          <w:b/>
        </w:rPr>
        <w:t xml:space="preserve">Esimerkki 7.1113</w:t>
      </w:r>
    </w:p>
    <w:p>
      <w:r>
        <w:t xml:space="preserve">kuinka monta jaksoa kaudella 1 the good fight</w:t>
      </w:r>
    </w:p>
    <w:p>
      <w:r>
        <w:rPr>
          <w:b/>
        </w:rPr>
        <w:t xml:space="preserve">Tulos</w:t>
      </w:r>
    </w:p>
    <w:p>
      <w:r>
        <w:t xml:space="preserve">10</w:t>
      </w:r>
    </w:p>
    <w:p>
      <w:r>
        <w:rPr>
          <w:b/>
        </w:rPr>
        <w:t xml:space="preserve">Esimerkki 7.1114</w:t>
      </w:r>
    </w:p>
    <w:p>
      <w:r>
        <w:t xml:space="preserve">joka näyttelee Nickin isää New Girlissä...</w:t>
      </w:r>
    </w:p>
    <w:p>
      <w:r>
        <w:rPr>
          <w:b/>
        </w:rPr>
        <w:t xml:space="preserve">Tulos</w:t>
      </w:r>
    </w:p>
    <w:p>
      <w:r>
        <w:t xml:space="preserve">Dennis Farina</w:t>
      </w:r>
    </w:p>
    <w:p>
      <w:r>
        <w:rPr>
          <w:b/>
        </w:rPr>
        <w:t xml:space="preserve">Esimerkki 7.1115</w:t>
      </w:r>
    </w:p>
    <w:p>
      <w:r>
        <w:t xml:space="preserve">eniten valioliigamaaleja kauden aikana pelaajalta</w:t>
      </w:r>
    </w:p>
    <w:p>
      <w:r>
        <w:rPr>
          <w:b/>
        </w:rPr>
        <w:t xml:space="preserve">Tulos</w:t>
      </w:r>
    </w:p>
    <w:p>
      <w:r>
        <w:t xml:space="preserve">Mohamed Salah</w:t>
      </w:r>
    </w:p>
    <w:p>
      <w:r>
        <w:rPr>
          <w:b/>
        </w:rPr>
        <w:t xml:space="preserve">Esimerkki 7.1116</w:t>
      </w:r>
    </w:p>
    <w:p>
      <w:r>
        <w:t xml:space="preserve">joka ajoi Skoal Bandit -autoa Nascarissa -</w:t>
      </w:r>
    </w:p>
    <w:p>
      <w:r>
        <w:rPr>
          <w:b/>
        </w:rPr>
        <w:t xml:space="preserve">Tulos</w:t>
      </w:r>
    </w:p>
    <w:p>
      <w:r>
        <w:t xml:space="preserve">Harold Phil Gant</w:t>
      </w:r>
    </w:p>
    <w:p>
      <w:r>
        <w:rPr>
          <w:b/>
        </w:rPr>
        <w:t xml:space="preserve">Esimerkki 7.1117</w:t>
      </w:r>
    </w:p>
    <w:p>
      <w:r>
        <w:t xml:space="preserve">milloin tehtiin ensimmäinen musiikkikappale</w:t>
      </w:r>
    </w:p>
    <w:p>
      <w:r>
        <w:rPr>
          <w:b/>
        </w:rPr>
        <w:t xml:space="preserve">Tulos</w:t>
      </w:r>
    </w:p>
    <w:p>
      <w:r>
        <w:t xml:space="preserve">tuntematon</w:t>
      </w:r>
    </w:p>
    <w:p>
      <w:r>
        <w:rPr>
          <w:b/>
        </w:rPr>
        <w:t xml:space="preserve">Esimerkki 7.1118</w:t>
      </w:r>
    </w:p>
    <w:p>
      <w:r>
        <w:t xml:space="preserve">Mistä Las Vegas -järven vesi tulee?</w:t>
      </w:r>
    </w:p>
    <w:p>
      <w:r>
        <w:rPr>
          <w:b/>
        </w:rPr>
        <w:t xml:space="preserve">Tulos</w:t>
      </w:r>
    </w:p>
    <w:p>
      <w:r>
        <w:t xml:space="preserve">Las Vegasin pesu</w:t>
      </w:r>
    </w:p>
    <w:p>
      <w:r>
        <w:rPr>
          <w:b/>
        </w:rPr>
        <w:t xml:space="preserve">Esimerkki 7.1119</w:t>
      </w:r>
    </w:p>
    <w:p>
      <w:r>
        <w:t xml:space="preserve">missä elokuva viimeinen kappale kuvattiin</w:t>
      </w:r>
    </w:p>
    <w:p>
      <w:r>
        <w:rPr>
          <w:b/>
        </w:rPr>
        <w:t xml:space="preserve">Tulos</w:t>
      </w:r>
    </w:p>
    <w:p>
      <w:r>
        <w:t xml:space="preserve">Georgia</w:t>
      </w:r>
    </w:p>
    <w:p>
      <w:r>
        <w:rPr>
          <w:b/>
        </w:rPr>
        <w:t xml:space="preserve">Esimerkki 7.1120</w:t>
      </w:r>
    </w:p>
    <w:p>
      <w:r>
        <w:t xml:space="preserve">Milloin Intia voitti ensimmäisen kriketin maailmanmestaruuden?</w:t>
      </w:r>
    </w:p>
    <w:p>
      <w:r>
        <w:rPr>
          <w:b/>
        </w:rPr>
        <w:t xml:space="preserve">Tulos</w:t>
      </w:r>
    </w:p>
    <w:p>
      <w:r>
        <w:t xml:space="preserve">1983</w:t>
      </w:r>
    </w:p>
    <w:p>
      <w:r>
        <w:rPr>
          <w:b/>
        </w:rPr>
        <w:t xml:space="preserve">Esimerkki 7.1121</w:t>
      </w:r>
    </w:p>
    <w:p>
      <w:r>
        <w:t xml:space="preserve">Milloin Brad Johnson pelasi viikingeissä?</w:t>
      </w:r>
    </w:p>
    <w:p>
      <w:r>
        <w:rPr>
          <w:b/>
        </w:rPr>
        <w:t xml:space="preserve">Tulos</w:t>
      </w:r>
    </w:p>
    <w:p>
      <w:r>
        <w:t xml:space="preserve">1992-1998</w:t>
      </w:r>
    </w:p>
    <w:p>
      <w:r>
        <w:rPr>
          <w:b/>
        </w:rPr>
        <w:t xml:space="preserve">Tulos</w:t>
      </w:r>
    </w:p>
    <w:p>
      <w:r>
        <w:t xml:space="preserve">2005-2006</w:t>
      </w:r>
    </w:p>
    <w:p>
      <w:r>
        <w:rPr>
          <w:b/>
        </w:rPr>
        <w:t xml:space="preserve">Esimerkki 7.1122</w:t>
      </w:r>
    </w:p>
    <w:p>
      <w:r>
        <w:t xml:space="preserve">eniten osumia pelaajalla yksittäisessä mlb-ottelussa</w:t>
      </w:r>
    </w:p>
    <w:p>
      <w:r>
        <w:rPr>
          <w:b/>
        </w:rPr>
        <w:t xml:space="preserve">Tulos</w:t>
      </w:r>
    </w:p>
    <w:p>
      <w:r>
        <w:t xml:space="preserve">yhdeksän</w:t>
      </w:r>
    </w:p>
    <w:p>
      <w:r>
        <w:rPr>
          <w:b/>
        </w:rPr>
        <w:t xml:space="preserve">Esimerkki 7.1123</w:t>
      </w:r>
    </w:p>
    <w:p>
      <w:r>
        <w:t xml:space="preserve">Mikä on laillinen ikä äänestää Kanadassa?</w:t>
      </w:r>
    </w:p>
    <w:p>
      <w:r>
        <w:rPr>
          <w:b/>
        </w:rPr>
        <w:t xml:space="preserve">Tulos</w:t>
      </w:r>
    </w:p>
    <w:p>
      <w:r>
        <w:t xml:space="preserve">18</w:t>
      </w:r>
    </w:p>
    <w:p>
      <w:r>
        <w:rPr>
          <w:b/>
        </w:rPr>
        <w:t xml:space="preserve">Esimerkki 7.1124</w:t>
      </w:r>
    </w:p>
    <w:p>
      <w:r>
        <w:t xml:space="preserve">surffaaja tyttö käsivarsi purettu pois hai elokuva</w:t>
      </w:r>
    </w:p>
    <w:p>
      <w:r>
        <w:rPr>
          <w:b/>
        </w:rPr>
        <w:t xml:space="preserve">Tulos</w:t>
      </w:r>
    </w:p>
    <w:p>
      <w:r>
        <w:t xml:space="preserve">Soul Surfer</w:t>
      </w:r>
    </w:p>
    <w:p>
      <w:r>
        <w:rPr>
          <w:b/>
        </w:rPr>
        <w:t xml:space="preserve">Esimerkki 7.1125</w:t>
      </w:r>
    </w:p>
    <w:p>
      <w:r>
        <w:t xml:space="preserve">mistä osavaltiosta New England Patriots -jalkapallojoukkue on kotoisin?</w:t>
      </w:r>
    </w:p>
    <w:p>
      <w:r>
        <w:rPr>
          <w:b/>
        </w:rPr>
        <w:t xml:space="preserve">Tulos</w:t>
      </w:r>
    </w:p>
    <w:p>
      <w:r>
        <w:t xml:space="preserve">Massachusetts</w:t>
      </w:r>
    </w:p>
    <w:p>
      <w:r>
        <w:rPr>
          <w:b/>
        </w:rPr>
        <w:t xml:space="preserve">Esimerkki 7.1126</w:t>
      </w:r>
    </w:p>
    <w:p>
      <w:r>
        <w:t xml:space="preserve">Mistä on peräisin ajatus siitä, että kissoilla on yhdeksän elämää?</w:t>
      </w:r>
    </w:p>
    <w:p>
      <w:r>
        <w:rPr>
          <w:b/>
        </w:rPr>
        <w:t xml:space="preserve">Tulos</w:t>
      </w:r>
    </w:p>
    <w:p>
      <w:r>
        <w:t xml:space="preserve">yleinen myytti</w:t>
      </w:r>
    </w:p>
    <w:p>
      <w:r>
        <w:rPr>
          <w:b/>
        </w:rPr>
        <w:t xml:space="preserve">Esimerkki 7.1127</w:t>
      </w:r>
    </w:p>
    <w:p>
      <w:r>
        <w:t xml:space="preserve">joka näyttelee Wonder Womanin roolia</w:t>
      </w:r>
    </w:p>
    <w:p>
      <w:r>
        <w:rPr>
          <w:b/>
        </w:rPr>
        <w:t xml:space="preserve">Tulos</w:t>
      </w:r>
    </w:p>
    <w:p>
      <w:r>
        <w:t xml:space="preserve">Gal Gadot</w:t>
      </w:r>
    </w:p>
    <w:p>
      <w:r>
        <w:rPr>
          <w:b/>
        </w:rPr>
        <w:t xml:space="preserve">Esimerkki 7.1128</w:t>
      </w:r>
    </w:p>
    <w:p>
      <w:r>
        <w:t xml:space="preserve">milloin Game of Thrones kausi 7 alkaa</w:t>
      </w:r>
    </w:p>
    <w:p>
      <w:r>
        <w:rPr>
          <w:b/>
        </w:rPr>
        <w:t xml:space="preserve">Tulos</w:t>
      </w:r>
    </w:p>
    <w:p>
      <w:r>
        <w:t xml:space="preserve">heinäkuu 16, 2017</w:t>
      </w:r>
    </w:p>
    <w:p>
      <w:r>
        <w:rPr>
          <w:b/>
        </w:rPr>
        <w:t xml:space="preserve">Esimerkki 7.1129</w:t>
      </w:r>
    </w:p>
    <w:p>
      <w:r>
        <w:t xml:space="preserve">Milloin rock and roll hall of fame rakennettiin?</w:t>
      </w:r>
    </w:p>
    <w:p>
      <w:r>
        <w:rPr>
          <w:b/>
        </w:rPr>
        <w:t xml:space="preserve">Tulos</w:t>
      </w:r>
    </w:p>
    <w:p>
      <w:r>
        <w:t xml:space="preserve">Syyskuu 1995</w:t>
      </w:r>
    </w:p>
    <w:p>
      <w:r>
        <w:rPr>
          <w:b/>
        </w:rPr>
        <w:t xml:space="preserve">Esimerkki 7.1130</w:t>
      </w:r>
    </w:p>
    <w:p>
      <w:r>
        <w:t xml:space="preserve">Milloin termiä mielisairaus käytettiin ensimmäisen kerran?</w:t>
      </w:r>
    </w:p>
    <w:p>
      <w:r>
        <w:rPr>
          <w:b/>
        </w:rPr>
        <w:t xml:space="preserve">Tulos</w:t>
      </w:r>
    </w:p>
    <w:p>
      <w:r>
        <w:t xml:space="preserve">1900-luvun alussa</w:t>
      </w:r>
    </w:p>
    <w:p>
      <w:r>
        <w:rPr>
          <w:b/>
        </w:rPr>
        <w:t xml:space="preserve">Esimerkki 7.1131</w:t>
      </w:r>
    </w:p>
    <w:p>
      <w:r>
        <w:t xml:space="preserve">Milloin kotipalvelusta tuli radio 4</w:t>
      </w:r>
    </w:p>
    <w:p>
      <w:r>
        <w:rPr>
          <w:b/>
        </w:rPr>
        <w:t xml:space="preserve">Tulos</w:t>
      </w:r>
    </w:p>
    <w:p>
      <w:r>
        <w:t xml:space="preserve">1967</w:t>
      </w:r>
    </w:p>
    <w:p>
      <w:r>
        <w:rPr>
          <w:b/>
        </w:rPr>
        <w:t xml:space="preserve">Esimerkki 7.1132</w:t>
      </w:r>
    </w:p>
    <w:p>
      <w:r>
        <w:t xml:space="preserve">Milloin Madden 2018 ilmestyy PlayStation 4:lle?</w:t>
      </w:r>
    </w:p>
    <w:p>
      <w:r>
        <w:rPr>
          <w:b/>
        </w:rPr>
        <w:t xml:space="preserve">Tulos</w:t>
      </w:r>
    </w:p>
    <w:p>
      <w:r>
        <w:t xml:space="preserve">elokuu 25, 2017</w:t>
      </w:r>
    </w:p>
    <w:p>
      <w:r>
        <w:rPr>
          <w:b/>
        </w:rPr>
        <w:t xml:space="preserve">Esimerkki 7.1133</w:t>
      </w:r>
    </w:p>
    <w:p>
      <w:r>
        <w:t xml:space="preserve">joka johti ensimmäistä maailmanympärimatkaa...</w:t>
      </w:r>
    </w:p>
    <w:p>
      <w:r>
        <w:rPr>
          <w:b/>
        </w:rPr>
        <w:t xml:space="preserve">Tulos</w:t>
      </w:r>
    </w:p>
    <w:p>
      <w:r>
        <w:t xml:space="preserve">Juan Sebastián Elcano</w:t>
      </w:r>
    </w:p>
    <w:p>
      <w:r>
        <w:rPr>
          <w:b/>
        </w:rPr>
        <w:t xml:space="preserve">Esimerkki 7.1134</w:t>
      </w:r>
    </w:p>
    <w:p>
      <w:r>
        <w:t xml:space="preserve">Milloin Kanada allekirjoitti YK:n julistuksen alkuperäiskansojen oikeuksista?</w:t>
      </w:r>
    </w:p>
    <w:p>
      <w:r>
        <w:rPr>
          <w:b/>
        </w:rPr>
        <w:t xml:space="preserve">Tulos</w:t>
      </w:r>
    </w:p>
    <w:p>
      <w:r>
        <w:t xml:space="preserve">2016</w:t>
      </w:r>
    </w:p>
    <w:p>
      <w:r>
        <w:rPr>
          <w:b/>
        </w:rPr>
        <w:t xml:space="preserve">Esimerkki 7.1135</w:t>
      </w:r>
    </w:p>
    <w:p>
      <w:r>
        <w:t xml:space="preserve">missä rugbyn maailmanmestaruuskilpailut on pidetty</w:t>
      </w:r>
    </w:p>
    <w:p>
      <w:r>
        <w:rPr>
          <w:b/>
        </w:rPr>
        <w:t xml:space="preserve">Tulos</w:t>
      </w:r>
    </w:p>
    <w:p>
      <w:r>
        <w:t xml:space="preserve">Ranska</w:t>
      </w:r>
    </w:p>
    <w:p>
      <w:r>
        <w:rPr>
          <w:b/>
        </w:rPr>
        <w:t xml:space="preserve">Tulos</w:t>
      </w:r>
    </w:p>
    <w:p>
      <w:r>
        <w:t xml:space="preserve">Skotlanti</w:t>
      </w:r>
    </w:p>
    <w:p>
      <w:r>
        <w:rPr>
          <w:b/>
        </w:rPr>
        <w:t xml:space="preserve">Tulos</w:t>
      </w:r>
    </w:p>
    <w:p>
      <w:r>
        <w:t xml:space="preserve">Englanti</w:t>
      </w:r>
    </w:p>
    <w:p>
      <w:r>
        <w:rPr>
          <w:b/>
        </w:rPr>
        <w:t xml:space="preserve">Tulos</w:t>
      </w:r>
    </w:p>
    <w:p>
      <w:r>
        <w:t xml:space="preserve">Etelä-Afrikka</w:t>
      </w:r>
    </w:p>
    <w:p>
      <w:r>
        <w:rPr>
          <w:b/>
        </w:rPr>
        <w:t xml:space="preserve">Tulos</w:t>
      </w:r>
    </w:p>
    <w:p>
      <w:r>
        <w:t xml:space="preserve">Irlanti</w:t>
      </w:r>
    </w:p>
    <w:p>
      <w:r>
        <w:rPr>
          <w:b/>
        </w:rPr>
        <w:t xml:space="preserve">Tulos</w:t>
      </w:r>
    </w:p>
    <w:p>
      <w:r>
        <w:t xml:space="preserve">Australia</w:t>
      </w:r>
    </w:p>
    <w:p>
      <w:r>
        <w:rPr>
          <w:b/>
        </w:rPr>
        <w:t xml:space="preserve">Tulos</w:t>
      </w:r>
    </w:p>
    <w:p>
      <w:r>
        <w:t xml:space="preserve">Uusi-Seelanti</w:t>
      </w:r>
    </w:p>
    <w:p>
      <w:r>
        <w:rPr>
          <w:b/>
        </w:rPr>
        <w:t xml:space="preserve">Tulos</w:t>
      </w:r>
    </w:p>
    <w:p>
      <w:r>
        <w:t xml:space="preserve">Wales</w:t>
      </w:r>
    </w:p>
    <w:p>
      <w:r>
        <w:rPr>
          <w:b/>
        </w:rPr>
        <w:t xml:space="preserve">Esimerkki 7.1136</w:t>
      </w:r>
    </w:p>
    <w:p>
      <w:r>
        <w:t xml:space="preserve">joka näyttelee Abbyn äitiä Tyttöystävien avioero-oppaassa...</w:t>
      </w:r>
    </w:p>
    <w:p>
      <w:r>
        <w:rPr>
          <w:b/>
        </w:rPr>
        <w:t xml:space="preserve">Tulos</w:t>
      </w:r>
    </w:p>
    <w:p>
      <w:r>
        <w:t xml:space="preserve">Lesley Ann Warren</w:t>
      </w:r>
    </w:p>
    <w:p>
      <w:r>
        <w:rPr>
          <w:b/>
        </w:rPr>
        <w:t xml:space="preserve">Esimerkki 7.1137</w:t>
      </w:r>
    </w:p>
    <w:p>
      <w:r>
        <w:t xml:space="preserve">kuka kirjoitti kuka luulet olevasi</w:t>
      </w:r>
    </w:p>
    <w:p>
      <w:r>
        <w:rPr>
          <w:b/>
        </w:rPr>
        <w:t xml:space="preserve">Tulos</w:t>
      </w:r>
    </w:p>
    <w:p>
      <w:r>
        <w:t xml:space="preserve">Paul Wilson</w:t>
      </w:r>
    </w:p>
    <w:p>
      <w:r>
        <w:rPr>
          <w:b/>
        </w:rPr>
        <w:t xml:space="preserve">Tulos</w:t>
      </w:r>
    </w:p>
    <w:p>
      <w:r>
        <w:t xml:space="preserve">Spice Girls</w:t>
      </w:r>
    </w:p>
    <w:p>
      <w:r>
        <w:rPr>
          <w:b/>
        </w:rPr>
        <w:t xml:space="preserve">Tulos</w:t>
      </w:r>
    </w:p>
    <w:p>
      <w:r>
        <w:t xml:space="preserve">Andy Watkins</w:t>
      </w:r>
    </w:p>
    <w:p>
      <w:r>
        <w:rPr>
          <w:b/>
        </w:rPr>
        <w:t xml:space="preserve">Esimerkki 7.1138</w:t>
      </w:r>
    </w:p>
    <w:p>
      <w:r>
        <w:t xml:space="preserve">milloin islamilaisen taiteen museo rakennettiin</w:t>
      </w:r>
    </w:p>
    <w:p>
      <w:r>
        <w:rPr>
          <w:b/>
        </w:rPr>
        <w:t xml:space="preserve">Tulos</w:t>
      </w:r>
    </w:p>
    <w:p>
      <w:r>
        <w:t xml:space="preserve">22. marraskuuta 2008</w:t>
      </w:r>
    </w:p>
    <w:p>
      <w:r>
        <w:rPr>
          <w:b/>
        </w:rPr>
        <w:t xml:space="preserve">Esimerkki 7.1139</w:t>
      </w:r>
    </w:p>
    <w:p>
      <w:r>
        <w:t xml:space="preserve">kuka on Intian olympiayhdistyksen uusi puheenjohtaja?</w:t>
      </w:r>
    </w:p>
    <w:p>
      <w:r>
        <w:rPr>
          <w:b/>
        </w:rPr>
        <w:t xml:space="preserve">Tulos</w:t>
      </w:r>
    </w:p>
    <w:p>
      <w:r>
        <w:t xml:space="preserve">Narinder Dhruv Batra</w:t>
      </w:r>
    </w:p>
    <w:p>
      <w:r>
        <w:rPr>
          <w:b/>
        </w:rPr>
        <w:t xml:space="preserve">Esimerkki 7.1140</w:t>
      </w:r>
    </w:p>
    <w:p>
      <w:r>
        <w:t xml:space="preserve">Milloin Michael Scott sanoi ensimmäisen kerran, että hän sanoi niin...</w:t>
      </w:r>
    </w:p>
    <w:p>
      <w:r>
        <w:rPr>
          <w:b/>
        </w:rPr>
        <w:t xml:space="preserve">Tulos</w:t>
      </w:r>
    </w:p>
    <w:p>
      <w:r>
        <w:t xml:space="preserve">"Seksuaalinen häirintä"</w:t>
      </w:r>
    </w:p>
    <w:p>
      <w:r>
        <w:rPr>
          <w:b/>
        </w:rPr>
        <w:t xml:space="preserve">Esimerkki 7.1141</w:t>
      </w:r>
    </w:p>
    <w:p>
      <w:r>
        <w:t xml:space="preserve">missä gb tuli vuoden 2012 olympialaisissa</w:t>
      </w:r>
    </w:p>
    <w:p>
      <w:r>
        <w:rPr>
          <w:b/>
        </w:rPr>
        <w:t xml:space="preserve">Tulos</w:t>
      </w:r>
    </w:p>
    <w:p>
      <w:r>
        <w:t xml:space="preserve">Kolmas</w:t>
      </w:r>
    </w:p>
    <w:p>
      <w:r>
        <w:rPr>
          <w:b/>
        </w:rPr>
        <w:t xml:space="preserve">Esimerkki 7.1142</w:t>
      </w:r>
    </w:p>
    <w:p>
      <w:r>
        <w:t xml:space="preserve">i perusti psykoanalyysin ja psykodynaamisen ajattelun teorian.</w:t>
      </w:r>
    </w:p>
    <w:p>
      <w:r>
        <w:rPr>
          <w:b/>
        </w:rPr>
        <w:t xml:space="preserve">Tulos</w:t>
      </w:r>
    </w:p>
    <w:p>
      <w:r>
        <w:t xml:space="preserve">Ernst von Brücke</w:t>
      </w:r>
    </w:p>
    <w:p>
      <w:r>
        <w:rPr>
          <w:b/>
        </w:rPr>
        <w:t xml:space="preserve">Esimerkki 7.1143</w:t>
      </w:r>
    </w:p>
    <w:p>
      <w:r>
        <w:t xml:space="preserve">kuka laulaa This is me -elokuvassa</w:t>
      </w:r>
    </w:p>
    <w:p>
      <w:r>
        <w:rPr>
          <w:b/>
        </w:rPr>
        <w:t xml:space="preserve">Tulos</w:t>
      </w:r>
    </w:p>
    <w:p>
      <w:r>
        <w:t xml:space="preserve">Keala Settle</w:t>
      </w:r>
    </w:p>
    <w:p>
      <w:r>
        <w:rPr>
          <w:b/>
        </w:rPr>
        <w:t xml:space="preserve">Esimerkki 7.1144</w:t>
      </w:r>
    </w:p>
    <w:p>
      <w:r>
        <w:t xml:space="preserve">lähin lentokenttä kohteeseen san jose del cabo meksiko</w:t>
      </w:r>
    </w:p>
    <w:p>
      <w:r>
        <w:rPr>
          <w:b/>
        </w:rPr>
        <w:t xml:space="preserve">Tulos</w:t>
      </w:r>
    </w:p>
    <w:p>
      <w:r>
        <w:t xml:space="preserve">Los Cabosin kansainvälinen lentoasema</w:t>
      </w:r>
    </w:p>
    <w:p>
      <w:r>
        <w:rPr>
          <w:b/>
        </w:rPr>
        <w:t xml:space="preserve">Esimerkki 7.1145</w:t>
      </w:r>
    </w:p>
    <w:p>
      <w:r>
        <w:t xml:space="preserve">Milloin Pakistan voitti viimeksi maailmanmestaruuden?</w:t>
      </w:r>
    </w:p>
    <w:p>
      <w:r>
        <w:rPr>
          <w:b/>
        </w:rPr>
        <w:t xml:space="preserve">Tulos</w:t>
      </w:r>
    </w:p>
    <w:p>
      <w:r>
        <w:t xml:space="preserve">1992</w:t>
      </w:r>
    </w:p>
    <w:p>
      <w:r>
        <w:rPr>
          <w:b/>
        </w:rPr>
        <w:t xml:space="preserve">Esimerkki 7.1146</w:t>
      </w:r>
    </w:p>
    <w:p>
      <w:r>
        <w:t xml:space="preserve">mitkä olivat Amerikan sisällissodan syitä?</w:t>
      </w:r>
    </w:p>
    <w:p>
      <w:r>
        <w:rPr>
          <w:b/>
        </w:rPr>
        <w:t xml:space="preserve">Tulos</w:t>
      </w:r>
    </w:p>
    <w:p>
      <w:r>
        <w:t xml:space="preserve">orjuutta koskevat konfliktit</w:t>
      </w:r>
    </w:p>
    <w:p>
      <w:r>
        <w:rPr>
          <w:b/>
        </w:rPr>
        <w:t xml:space="preserve">Esimerkki 7.1147</w:t>
      </w:r>
    </w:p>
    <w:p>
      <w:r>
        <w:t xml:space="preserve">milloin järjestetään seuraavat maailmanmestaruuskilpailut</w:t>
      </w:r>
    </w:p>
    <w:p>
      <w:r>
        <w:rPr>
          <w:b/>
        </w:rPr>
        <w:t xml:space="preserve">Tulos</w:t>
      </w:r>
    </w:p>
    <w:p>
      <w:r>
        <w:t xml:space="preserve">2022</w:t>
      </w:r>
    </w:p>
    <w:p>
      <w:r>
        <w:rPr>
          <w:b/>
        </w:rPr>
        <w:t xml:space="preserve">Esimerkki 7.1148</w:t>
      </w:r>
    </w:p>
    <w:p>
      <w:r>
        <w:t xml:space="preserve">joka näytteli bb 8:aa Voima herää -elokuvassa.</w:t>
      </w:r>
    </w:p>
    <w:p>
      <w:r>
        <w:rPr>
          <w:b/>
        </w:rPr>
        <w:t xml:space="preserve">Tulos</w:t>
      </w:r>
    </w:p>
    <w:p>
      <w:r>
        <w:t xml:space="preserve">Bill Hader</w:t>
      </w:r>
    </w:p>
    <w:p>
      <w:r>
        <w:rPr>
          <w:b/>
        </w:rPr>
        <w:t xml:space="preserve">Tulos</w:t>
      </w:r>
    </w:p>
    <w:p>
      <w:r>
        <w:t xml:space="preserve">Ben Schwartz</w:t>
      </w:r>
    </w:p>
    <w:p>
      <w:r>
        <w:rPr>
          <w:b/>
        </w:rPr>
        <w:t xml:space="preserve">Esimerkki 7.1149</w:t>
      </w:r>
    </w:p>
    <w:p>
      <w:r>
        <w:t xml:space="preserve">Mistä nimi Crohnin tauti on peräisin?</w:t>
      </w:r>
    </w:p>
    <w:p>
      <w:r>
        <w:rPr>
          <w:b/>
        </w:rPr>
        <w:t xml:space="preserve">Tulos</w:t>
      </w:r>
    </w:p>
    <w:p>
      <w:r>
        <w:t xml:space="preserve">Burrill Bernard Crohn</w:t>
      </w:r>
    </w:p>
    <w:p>
      <w:r>
        <w:rPr>
          <w:b/>
        </w:rPr>
        <w:t xml:space="preserve">Esimerkki 7.1150</w:t>
      </w:r>
    </w:p>
    <w:p>
      <w:r>
        <w:t xml:space="preserve">joka teki voittomaalin vuoden 1990 jalkapallon MM-finaalissa.</w:t>
      </w:r>
    </w:p>
    <w:p>
      <w:r>
        <w:rPr>
          <w:b/>
        </w:rPr>
        <w:t xml:space="preserve">Tulos</w:t>
      </w:r>
    </w:p>
    <w:p>
      <w:r>
        <w:t xml:space="preserve">Andreas Brehme</w:t>
      </w:r>
    </w:p>
    <w:p>
      <w:r>
        <w:rPr>
          <w:b/>
        </w:rPr>
        <w:t xml:space="preserve">Esimerkki 7.1151</w:t>
      </w:r>
    </w:p>
    <w:p>
      <w:r>
        <w:t xml:space="preserve">kuka liikkuu ensin shakissa musta vai valkoinen</w:t>
      </w:r>
    </w:p>
    <w:p>
      <w:r>
        <w:rPr>
          <w:b/>
        </w:rPr>
        <w:t xml:space="preserve">Tulos</w:t>
      </w:r>
    </w:p>
    <w:p>
      <w:r>
        <w:t xml:space="preserve">(Valkoinen)</w:t>
      </w:r>
    </w:p>
    <w:p>
      <w:r>
        <w:rPr>
          <w:b/>
        </w:rPr>
        <w:t xml:space="preserve">Esimerkki 7.1152</w:t>
      </w:r>
    </w:p>
    <w:p>
      <w:r>
        <w:t xml:space="preserve">Minkälainen koira on Fang from get smart?</w:t>
      </w:r>
    </w:p>
    <w:p>
      <w:r>
        <w:rPr>
          <w:b/>
        </w:rPr>
        <w:t xml:space="preserve">Tulos</w:t>
      </w:r>
    </w:p>
    <w:p>
      <w:r>
        <w:t xml:space="preserve">Briard-sekoitus</w:t>
      </w:r>
    </w:p>
    <w:p>
      <w:r>
        <w:rPr>
          <w:b/>
        </w:rPr>
        <w:t xml:space="preserve">Esimerkki 7.1153</w:t>
      </w:r>
    </w:p>
    <w:p>
      <w:r>
        <w:t xml:space="preserve">joka valmisti ensimmäisen kaukoputken ja käytti sitä taivaan tarkkailuun.</w:t>
      </w:r>
    </w:p>
    <w:p>
      <w:r>
        <w:rPr>
          <w:b/>
        </w:rPr>
        <w:t xml:space="preserve">Tulos</w:t>
      </w:r>
    </w:p>
    <w:p>
      <w:r>
        <w:t xml:space="preserve">Hans Lippershey</w:t>
      </w:r>
    </w:p>
    <w:p>
      <w:r>
        <w:rPr>
          <w:b/>
        </w:rPr>
        <w:t xml:space="preserve">Esimerkki 7.1154</w:t>
      </w:r>
    </w:p>
    <w:p>
      <w:r>
        <w:t xml:space="preserve">mitä kieltä on Raamatun King James -versio?</w:t>
      </w:r>
    </w:p>
    <w:p>
      <w:r>
        <w:rPr>
          <w:b/>
        </w:rPr>
        <w:t xml:space="preserve">Tulos</w:t>
      </w:r>
    </w:p>
    <w:p>
      <w:r>
        <w:t xml:space="preserve">Englanti</w:t>
      </w:r>
    </w:p>
    <w:p>
      <w:r>
        <w:rPr>
          <w:b/>
        </w:rPr>
        <w:t xml:space="preserve">Esimerkki 7.1155</w:t>
      </w:r>
    </w:p>
    <w:p>
      <w:r>
        <w:t xml:space="preserve">Mikä on pienin vuori Filippiineillä?</w:t>
      </w:r>
    </w:p>
    <w:p>
      <w:r>
        <w:rPr>
          <w:b/>
        </w:rPr>
        <w:t xml:space="preserve">Tulos</w:t>
      </w:r>
    </w:p>
    <w:p>
      <w:r>
        <w:t xml:space="preserve">Mount Kirikite</w:t>
      </w:r>
    </w:p>
    <w:p>
      <w:r>
        <w:rPr>
          <w:b/>
        </w:rPr>
        <w:t xml:space="preserve">Esimerkki 7.1156</w:t>
      </w:r>
    </w:p>
    <w:p>
      <w:r>
        <w:t xml:space="preserve">joka näyttelee äitiä elokuvassa Ystäväni Dahmer</w:t>
      </w:r>
    </w:p>
    <w:p>
      <w:r>
        <w:rPr>
          <w:b/>
        </w:rPr>
        <w:t xml:space="preserve">Tulos</w:t>
      </w:r>
    </w:p>
    <w:p>
      <w:r>
        <w:t xml:space="preserve">Anne Heche</w:t>
      </w:r>
    </w:p>
    <w:p>
      <w:r>
        <w:rPr>
          <w:b/>
        </w:rPr>
        <w:t xml:space="preserve">Esimerkki 7.1157</w:t>
      </w:r>
    </w:p>
    <w:p>
      <w:r>
        <w:t xml:space="preserve">Mitä ilmaisu theres no such thing as free lunch tarkoittaa taloudellisesti?</w:t>
      </w:r>
    </w:p>
    <w:p>
      <w:r>
        <w:rPr>
          <w:b/>
        </w:rPr>
        <w:t xml:space="preserve">Tulos</w:t>
      </w:r>
    </w:p>
    <w:p>
      <w:r>
        <w:t xml:space="preserve">vaihtoehtoiskustannus</w:t>
      </w:r>
    </w:p>
    <w:p>
      <w:r>
        <w:rPr>
          <w:b/>
        </w:rPr>
        <w:t xml:space="preserve">Esimerkki 7.1158</w:t>
      </w:r>
    </w:p>
    <w:p>
      <w:r>
        <w:t xml:space="preserve">joka kirjoitti i'm lovin it mcdonald's...</w:t>
      </w:r>
    </w:p>
    <w:p>
      <w:r>
        <w:rPr>
          <w:b/>
        </w:rPr>
        <w:t xml:space="preserve">Tulos</w:t>
      </w:r>
    </w:p>
    <w:p>
      <w:r>
        <w:t xml:space="preserve">Franco Tortora</w:t>
      </w:r>
    </w:p>
    <w:p>
      <w:r>
        <w:rPr>
          <w:b/>
        </w:rPr>
        <w:t xml:space="preserve">Tulos</w:t>
      </w:r>
    </w:p>
    <w:p>
      <w:r>
        <w:t xml:space="preserve">Pharrell Williams</w:t>
      </w:r>
    </w:p>
    <w:p>
      <w:r>
        <w:rPr>
          <w:b/>
        </w:rPr>
        <w:t xml:space="preserve">Tulos</w:t>
      </w:r>
    </w:p>
    <w:p>
      <w:r>
        <w:t xml:space="preserve">Andreas Forberger</w:t>
      </w:r>
    </w:p>
    <w:p>
      <w:r>
        <w:rPr>
          <w:b/>
        </w:rPr>
        <w:t xml:space="preserve">Tulos</w:t>
      </w:r>
    </w:p>
    <w:p>
      <w:r>
        <w:t xml:space="preserve">Tom Batoy</w:t>
      </w:r>
    </w:p>
    <w:p>
      <w:r>
        <w:rPr>
          <w:b/>
        </w:rPr>
        <w:t xml:space="preserve">Esimerkki 7.1159</w:t>
      </w:r>
    </w:p>
    <w:p>
      <w:r>
        <w:t xml:space="preserve">mitkä joukkueet ovat voittaneet maailmanmestaruuden neljä kertaa</w:t>
      </w:r>
    </w:p>
    <w:p>
      <w:r>
        <w:rPr>
          <w:b/>
        </w:rPr>
        <w:t xml:space="preserve">Tulos</w:t>
      </w:r>
    </w:p>
    <w:p>
      <w:r>
        <w:t xml:space="preserve">Italia</w:t>
      </w:r>
    </w:p>
    <w:p>
      <w:r>
        <w:rPr>
          <w:b/>
        </w:rPr>
        <w:t xml:space="preserve">Tulos</w:t>
      </w:r>
    </w:p>
    <w:p>
      <w:r>
        <w:t xml:space="preserve">Saksa</w:t>
      </w:r>
    </w:p>
    <w:p>
      <w:r>
        <w:rPr>
          <w:b/>
        </w:rPr>
        <w:t xml:space="preserve">Esimerkki 7.1160</w:t>
      </w:r>
    </w:p>
    <w:p>
      <w:r>
        <w:t xml:space="preserve">joka voitti shakin maailmanmestaruuden vuonna 2017 -</w:t>
      </w:r>
    </w:p>
    <w:p>
      <w:r>
        <w:rPr>
          <w:b/>
        </w:rPr>
        <w:t xml:space="preserve">Tulos</w:t>
      </w:r>
    </w:p>
    <w:p>
      <w:r>
        <w:t xml:space="preserve">Armenian suurmestari Levon Aronian</w:t>
      </w:r>
    </w:p>
    <w:p>
      <w:r>
        <w:rPr>
          <w:b/>
        </w:rPr>
        <w:t xml:space="preserve">Esimerkki 7.1161</w:t>
      </w:r>
    </w:p>
    <w:p>
      <w:r>
        <w:t xml:space="preserve">Milloin on viimeinen jakso fosters kausi 5</w:t>
      </w:r>
    </w:p>
    <w:p>
      <w:r>
        <w:rPr>
          <w:b/>
        </w:rPr>
        <w:t xml:space="preserve">Tulos</w:t>
      </w:r>
    </w:p>
    <w:p>
      <w:r>
        <w:t xml:space="preserve">kesäkuu 6, 2018</w:t>
      </w:r>
    </w:p>
    <w:p>
      <w:r>
        <w:rPr>
          <w:b/>
        </w:rPr>
        <w:t xml:space="preserve">Esimerkki 7.1162</w:t>
      </w:r>
    </w:p>
    <w:p>
      <w:r>
        <w:t xml:space="preserve">Milloin kaksoistorneja alettiin rakentaa?</w:t>
      </w:r>
    </w:p>
    <w:p>
      <w:r>
        <w:rPr>
          <w:b/>
        </w:rPr>
        <w:t xml:space="preserve">Tulos</w:t>
      </w:r>
    </w:p>
    <w:p>
      <w:r>
        <w:t xml:space="preserve">elokuu 1968</w:t>
      </w:r>
    </w:p>
    <w:p>
      <w:r>
        <w:rPr>
          <w:b/>
        </w:rPr>
        <w:t xml:space="preserve">Esimerkki 7.1163</w:t>
      </w:r>
    </w:p>
    <w:p>
      <w:r>
        <w:t xml:space="preserve">Tyttö, joka esitti Hilarya Fresh Prince -ohjelmassa, -</w:t>
      </w:r>
    </w:p>
    <w:p>
      <w:r>
        <w:rPr>
          <w:b/>
        </w:rPr>
        <w:t xml:space="preserve">Tulos</w:t>
      </w:r>
    </w:p>
    <w:p>
      <w:r>
        <w:t xml:space="preserve">Karyn Parsons</w:t>
      </w:r>
    </w:p>
    <w:p>
      <w:r>
        <w:rPr>
          <w:b/>
        </w:rPr>
        <w:t xml:space="preserve">Esimerkki 7.1164</w:t>
      </w:r>
    </w:p>
    <w:p>
      <w:r>
        <w:t xml:space="preserve">joka näytteli Dorothy Galea vuoden 1939 elokuvassa...</w:t>
      </w:r>
    </w:p>
    <w:p>
      <w:r>
        <w:rPr>
          <w:b/>
        </w:rPr>
        <w:t xml:space="preserve">Tulos</w:t>
      </w:r>
    </w:p>
    <w:p>
      <w:r>
        <w:t xml:space="preserve">Judy Garland</w:t>
      </w:r>
    </w:p>
    <w:p>
      <w:r>
        <w:rPr>
          <w:b/>
        </w:rPr>
        <w:t xml:space="preserve">Esimerkki 7.1165</w:t>
      </w:r>
    </w:p>
    <w:p>
      <w:r>
        <w:t xml:space="preserve">Mikä oli Saksan hallituksen nimi ensimmäisen maailmansodan jälkeen?</w:t>
      </w:r>
    </w:p>
    <w:p>
      <w:r>
        <w:rPr>
          <w:b/>
        </w:rPr>
        <w:t xml:space="preserve">Tulos</w:t>
      </w:r>
    </w:p>
    <w:p>
      <w:r>
        <w:t xml:space="preserve">Weimarin tasavalta</w:t>
      </w:r>
    </w:p>
    <w:p>
      <w:r>
        <w:rPr>
          <w:b/>
        </w:rPr>
        <w:t xml:space="preserve">Esimerkki 7.1166</w:t>
      </w:r>
    </w:p>
    <w:p>
      <w:r>
        <w:t xml:space="preserve">apinoiden planeetan pääapinan nimi</w:t>
      </w:r>
    </w:p>
    <w:p>
      <w:r>
        <w:rPr>
          <w:b/>
        </w:rPr>
        <w:t xml:space="preserve">Tulos</w:t>
      </w:r>
    </w:p>
    <w:p>
      <w:r>
        <w:t xml:space="preserve">Caesar</w:t>
      </w:r>
    </w:p>
    <w:p>
      <w:r>
        <w:rPr>
          <w:b/>
        </w:rPr>
        <w:t xml:space="preserve">Esimerkki 7.1167</w:t>
      </w:r>
    </w:p>
    <w:p>
      <w:r>
        <w:t xml:space="preserve">joka lauloi yhden vauvalleni ja vielä yhden tielle.</w:t>
      </w:r>
    </w:p>
    <w:p>
      <w:r>
        <w:rPr>
          <w:b/>
        </w:rPr>
        <w:t xml:space="preserve">Tulos</w:t>
      </w:r>
    </w:p>
    <w:p>
      <w:r>
        <w:t xml:space="preserve">Fred Astaire</w:t>
      </w:r>
    </w:p>
    <w:p>
      <w:r>
        <w:rPr>
          <w:b/>
        </w:rPr>
        <w:t xml:space="preserve">Esimerkki 7.1168</w:t>
      </w:r>
    </w:p>
    <w:p>
      <w:r>
        <w:t xml:space="preserve">minä vuonna tietoinen suostumus saavutti virallisen oikeudellisen määritelmän</w:t>
      </w:r>
    </w:p>
    <w:p>
      <w:r>
        <w:rPr>
          <w:b/>
        </w:rPr>
        <w:t xml:space="preserve">Tulos</w:t>
      </w:r>
    </w:p>
    <w:p>
      <w:r>
        <w:t xml:space="preserve">1957</w:t>
      </w:r>
    </w:p>
    <w:p>
      <w:r>
        <w:rPr>
          <w:b/>
        </w:rPr>
        <w:t xml:space="preserve">Esimerkki 7.1169</w:t>
      </w:r>
    </w:p>
    <w:p>
      <w:r>
        <w:t xml:space="preserve">Milloin Game of Thronesin 1. kausi kuvattiin?</w:t>
      </w:r>
    </w:p>
    <w:p>
      <w:r>
        <w:rPr>
          <w:b/>
        </w:rPr>
        <w:t xml:space="preserve">Tulos</w:t>
      </w:r>
    </w:p>
    <w:p>
      <w:r>
        <w:t xml:space="preserve">2009</w:t>
      </w:r>
    </w:p>
    <w:p>
      <w:r>
        <w:rPr>
          <w:b/>
        </w:rPr>
        <w:t xml:space="preserve">Tulos</w:t>
      </w:r>
    </w:p>
    <w:p>
      <w:r>
        <w:t xml:space="preserve">2010</w:t>
      </w:r>
    </w:p>
    <w:p>
      <w:r>
        <w:rPr>
          <w:b/>
        </w:rPr>
        <w:t xml:space="preserve">Esimerkki 7.1170</w:t>
      </w:r>
    </w:p>
    <w:p>
      <w:r>
        <w:t xml:space="preserve">kuka voitti Smackdownin tag team champions -ottelussa Money in the Bank -tapahtumassa</w:t>
      </w:r>
    </w:p>
    <w:p>
      <w:r>
        <w:rPr>
          <w:b/>
        </w:rPr>
        <w:t xml:space="preserve">Tulos</w:t>
      </w:r>
    </w:p>
    <w:p>
      <w:r>
        <w:t xml:space="preserve">Bludgeon Brothers</w:t>
      </w:r>
    </w:p>
    <w:p>
      <w:r>
        <w:rPr>
          <w:b/>
        </w:rPr>
        <w:t xml:space="preserve">Esimerkki 7.1171</w:t>
      </w:r>
    </w:p>
    <w:p>
      <w:r>
        <w:t xml:space="preserve">joka esitti Dogberryä elokuvassa "Paljon melua tyhjästä"...</w:t>
      </w:r>
    </w:p>
    <w:p>
      <w:r>
        <w:rPr>
          <w:b/>
        </w:rPr>
        <w:t xml:space="preserve">Tulos</w:t>
      </w:r>
    </w:p>
    <w:p>
      <w:r>
        <w:t xml:space="preserve">Samuel Johnson</w:t>
      </w:r>
    </w:p>
    <w:p>
      <w:r>
        <w:rPr>
          <w:b/>
        </w:rPr>
        <w:t xml:space="preserve">Esimerkki 7.1172</w:t>
      </w:r>
    </w:p>
    <w:p>
      <w:r>
        <w:t xml:space="preserve">Milloin Yhdysvalloissa rakennettiin viimeinen jalostamo?</w:t>
      </w:r>
    </w:p>
    <w:p>
      <w:r>
        <w:rPr>
          <w:b/>
        </w:rPr>
        <w:t xml:space="preserve">Tulos</w:t>
      </w:r>
    </w:p>
    <w:p>
      <w:r>
        <w:t xml:space="preserve">1976</w:t>
      </w:r>
    </w:p>
    <w:p>
      <w:r>
        <w:rPr>
          <w:b/>
        </w:rPr>
        <w:t xml:space="preserve">Esimerkki 7.1173</w:t>
      </w:r>
    </w:p>
    <w:p>
      <w:r>
        <w:t xml:space="preserve">Milloin Kiina oli viimeksi maailmanmestaruuskisoissa?</w:t>
      </w:r>
    </w:p>
    <w:p>
      <w:r>
        <w:rPr>
          <w:b/>
        </w:rPr>
        <w:t xml:space="preserve">Tulos</w:t>
      </w:r>
    </w:p>
    <w:p>
      <w:r>
        <w:t xml:space="preserve">2002</w:t>
      </w:r>
    </w:p>
    <w:p>
      <w:r>
        <w:rPr>
          <w:b/>
        </w:rPr>
        <w:t xml:space="preserve">Esimerkki 7.1174</w:t>
      </w:r>
    </w:p>
    <w:p>
      <w:r>
        <w:t xml:space="preserve">kenelle on maksettu eniten elokuvasta</w:t>
      </w:r>
    </w:p>
    <w:p>
      <w:r>
        <w:rPr>
          <w:b/>
        </w:rPr>
        <w:t xml:space="preserve">Tulos</w:t>
      </w:r>
    </w:p>
    <w:p>
      <w:r>
        <w:t xml:space="preserve">Keanu Reeves</w:t>
      </w:r>
    </w:p>
    <w:p>
      <w:r>
        <w:rPr>
          <w:b/>
        </w:rPr>
        <w:t xml:space="preserve">Esimerkki 7.1175</w:t>
      </w:r>
    </w:p>
    <w:p>
      <w:r>
        <w:t xml:space="preserve">Milloin uudet Stranger Things -jaksot ilmestyvät?</w:t>
      </w:r>
    </w:p>
    <w:p>
      <w:r>
        <w:rPr>
          <w:b/>
        </w:rPr>
        <w:t xml:space="preserve">Tulos</w:t>
      </w:r>
    </w:p>
    <w:p>
      <w:r>
        <w:t xml:space="preserve">vuoden 2018 lopulla tai vuoden 2019 alussa</w:t>
      </w:r>
    </w:p>
    <w:p>
      <w:r>
        <w:rPr>
          <w:b/>
        </w:rPr>
        <w:t xml:space="preserve">Esimerkki 7.1176</w:t>
      </w:r>
    </w:p>
    <w:p>
      <w:r>
        <w:t xml:space="preserve">Milloin lend lease -laki ulotettiin koskemaan Neuvostoliittoa?</w:t>
      </w:r>
    </w:p>
    <w:p>
      <w:r>
        <w:rPr>
          <w:b/>
        </w:rPr>
        <w:t xml:space="preserve">Tulos</w:t>
      </w:r>
    </w:p>
    <w:p>
      <w:r>
        <w:t xml:space="preserve">1941</w:t>
      </w:r>
    </w:p>
    <w:p>
      <w:r>
        <w:rPr>
          <w:b/>
        </w:rPr>
        <w:t xml:space="preserve">Esimerkki 7.1177</w:t>
      </w:r>
    </w:p>
    <w:p>
      <w:r>
        <w:t xml:space="preserve">Bombayn korkeimman oikeuden ensimmäinen intialainen ylituomari</w:t>
      </w:r>
    </w:p>
    <w:p>
      <w:r>
        <w:rPr>
          <w:b/>
        </w:rPr>
        <w:t xml:space="preserve">Tulos</w:t>
      </w:r>
    </w:p>
    <w:p>
      <w:r>
        <w:t xml:space="preserve">Sir Mathew Richard Sausse</w:t>
      </w:r>
    </w:p>
    <w:p>
      <w:r>
        <w:rPr>
          <w:b/>
        </w:rPr>
        <w:t xml:space="preserve">Esimerkki 7.1178</w:t>
      </w:r>
    </w:p>
    <w:p>
      <w:r>
        <w:t xml:space="preserve">Mikä on Etelä-Amerikan korkeimman vuoren nimi?</w:t>
      </w:r>
    </w:p>
    <w:p>
      <w:r>
        <w:rPr>
          <w:b/>
        </w:rPr>
        <w:t xml:space="preserve">Tulos</w:t>
      </w:r>
    </w:p>
    <w:p>
      <w:r>
        <w:t xml:space="preserve">Aconcagua</w:t>
      </w:r>
    </w:p>
    <w:p>
      <w:r>
        <w:rPr>
          <w:b/>
        </w:rPr>
        <w:t xml:space="preserve">Esimerkki 7.1179</w:t>
      </w:r>
    </w:p>
    <w:p>
      <w:r>
        <w:t xml:space="preserve">kaikki osavaltioiden lainsäädäntöelimet kaikkialla Yhdysvalloissa ovat kaksikamarisia, paitsi tässä osavaltiossa.</w:t>
      </w:r>
    </w:p>
    <w:p>
      <w:r>
        <w:rPr>
          <w:b/>
        </w:rPr>
        <w:t xml:space="preserve">Tulos</w:t>
      </w:r>
    </w:p>
    <w:p>
      <w:r>
        <w:t xml:space="preserve">Nebraska</w:t>
      </w:r>
    </w:p>
    <w:p>
      <w:r>
        <w:rPr>
          <w:b/>
        </w:rPr>
        <w:t xml:space="preserve">Esimerkki 7.1180</w:t>
      </w:r>
    </w:p>
    <w:p>
      <w:r>
        <w:t xml:space="preserve">joka esitti Peteriä Narnian kronikoissa.</w:t>
      </w:r>
    </w:p>
    <w:p>
      <w:r>
        <w:rPr>
          <w:b/>
        </w:rPr>
        <w:t xml:space="preserve">Tulos</w:t>
      </w:r>
    </w:p>
    <w:p>
      <w:r>
        <w:t xml:space="preserve">William Peter Moseley</w:t>
      </w:r>
    </w:p>
    <w:p>
      <w:r>
        <w:rPr>
          <w:b/>
        </w:rPr>
        <w:t xml:space="preserve">Esimerkki 7.1181</w:t>
      </w:r>
    </w:p>
    <w:p>
      <w:r>
        <w:t xml:space="preserve">joka keksi ensimmäisen kameran 1800-luvulla -</w:t>
      </w:r>
    </w:p>
    <w:p>
      <w:r>
        <w:rPr>
          <w:b/>
        </w:rPr>
        <w:t xml:space="preserve">Tulos</w:t>
      </w:r>
    </w:p>
    <w:p>
      <w:r>
        <w:t xml:space="preserve">Nicéphore Niépce</w:t>
      </w:r>
    </w:p>
    <w:p>
      <w:r>
        <w:rPr>
          <w:b/>
        </w:rPr>
        <w:t xml:space="preserve">Esimerkki 7.1182</w:t>
      </w:r>
    </w:p>
    <w:p>
      <w:r>
        <w:t xml:space="preserve">joka laati ensimmäiset koripallon säännöt...</w:t>
      </w:r>
    </w:p>
    <w:p>
      <w:r>
        <w:rPr>
          <w:b/>
        </w:rPr>
        <w:t xml:space="preserve">Tulos</w:t>
      </w:r>
    </w:p>
    <w:p>
      <w:r>
        <w:t xml:space="preserve">James Naismith</w:t>
      </w:r>
    </w:p>
    <w:p>
      <w:r>
        <w:rPr>
          <w:b/>
        </w:rPr>
        <w:t xml:space="preserve">Esimerkki 7.1183</w:t>
      </w:r>
    </w:p>
    <w:p>
      <w:r>
        <w:t xml:space="preserve">Milloin turvavyöt ilmestyivät autoihin ensimmäisen kerran?</w:t>
      </w:r>
    </w:p>
    <w:p>
      <w:r>
        <w:rPr>
          <w:b/>
        </w:rPr>
        <w:t xml:space="preserve">Tulos</w:t>
      </w:r>
    </w:p>
    <w:p>
      <w:r>
        <w:t xml:space="preserve">1949</w:t>
      </w:r>
    </w:p>
    <w:p>
      <w:r>
        <w:rPr>
          <w:b/>
        </w:rPr>
        <w:t xml:space="preserve">Esimerkki 7.1184</w:t>
      </w:r>
    </w:p>
    <w:p>
      <w:r>
        <w:t xml:space="preserve">kuka kirjoitti Blake Sheltonin kappaleen she's got a way with words?</w:t>
      </w:r>
    </w:p>
    <w:p>
      <w:r>
        <w:rPr>
          <w:b/>
        </w:rPr>
        <w:t xml:space="preserve">Tulos</w:t>
      </w:r>
    </w:p>
    <w:p>
      <w:r>
        <w:t xml:space="preserve">Marc Beeson</w:t>
      </w:r>
    </w:p>
    <w:p>
      <w:r>
        <w:rPr>
          <w:b/>
        </w:rPr>
        <w:t xml:space="preserve">Tulos</w:t>
      </w:r>
    </w:p>
    <w:p>
      <w:r>
        <w:t xml:space="preserve">Wyatt Earp</w:t>
      </w:r>
    </w:p>
    <w:p>
      <w:r>
        <w:rPr>
          <w:b/>
        </w:rPr>
        <w:t xml:space="preserve">Tulos</w:t>
      </w:r>
    </w:p>
    <w:p>
      <w:r>
        <w:t xml:space="preserve">Andy Albert</w:t>
      </w:r>
    </w:p>
    <w:p>
      <w:r>
        <w:rPr>
          <w:b/>
        </w:rPr>
        <w:t xml:space="preserve">Esimerkki 7.1185</w:t>
      </w:r>
    </w:p>
    <w:p>
      <w:r>
        <w:t xml:space="preserve">joka näyttelee Earlin vaimoa elokuvassa My name is earl...</w:t>
      </w:r>
    </w:p>
    <w:p>
      <w:r>
        <w:rPr>
          <w:b/>
        </w:rPr>
        <w:t xml:space="preserve">Tulos</w:t>
      </w:r>
    </w:p>
    <w:p>
      <w:r>
        <w:t xml:space="preserve">Jaime Pressly</w:t>
      </w:r>
    </w:p>
    <w:p>
      <w:r>
        <w:rPr>
          <w:b/>
        </w:rPr>
        <w:t xml:space="preserve">Esimerkki 7.1186</w:t>
      </w:r>
    </w:p>
    <w:p>
      <w:r>
        <w:t xml:space="preserve">joka soittaa Tomia, kun sydän soittaa</w:t>
      </w:r>
    </w:p>
    <w:p>
      <w:r>
        <w:rPr>
          <w:b/>
        </w:rPr>
        <w:t xml:space="preserve">Tulos</w:t>
      </w:r>
    </w:p>
    <w:p>
      <w:r>
        <w:t xml:space="preserve">Max Lloyd-Jones</w:t>
      </w:r>
    </w:p>
    <w:p>
      <w:r>
        <w:rPr>
          <w:b/>
        </w:rPr>
        <w:t xml:space="preserve">Esimerkki 7.1187</w:t>
      </w:r>
    </w:p>
    <w:p>
      <w:r>
        <w:t xml:space="preserve">Milloin The Edge of Seventeen ilmestyy?</w:t>
      </w:r>
    </w:p>
    <w:p>
      <w:r>
        <w:rPr>
          <w:b/>
        </w:rPr>
        <w:t xml:space="preserve">Tulos</w:t>
      </w:r>
    </w:p>
    <w:p>
      <w:r>
        <w:t xml:space="preserve">marraskuu 18, 2016</w:t>
      </w:r>
    </w:p>
    <w:p>
      <w:r>
        <w:rPr>
          <w:b/>
        </w:rPr>
        <w:t xml:space="preserve">Esimerkki 7.1188</w:t>
      </w:r>
    </w:p>
    <w:p>
      <w:r>
        <w:t xml:space="preserve">muinainen Vähä-Aasian alue Egeanmeren saaret mukaan luettuina</w:t>
      </w:r>
    </w:p>
    <w:p>
      <w:r>
        <w:rPr>
          <w:b/>
        </w:rPr>
        <w:t xml:space="preserve">Tulos</w:t>
      </w:r>
    </w:p>
    <w:p>
      <w:r>
        <w:t xml:space="preserve">Anatolia</w:t>
      </w:r>
    </w:p>
    <w:p>
      <w:r>
        <w:rPr>
          <w:b/>
        </w:rPr>
        <w:t xml:space="preserve">Esimerkki 7.1189</w:t>
      </w:r>
    </w:p>
    <w:p>
      <w:r>
        <w:t xml:space="preserve">joka näytteli Ryania Last Man Standingin ensimmäisellä kaudella...</w:t>
      </w:r>
    </w:p>
    <w:p>
      <w:r>
        <w:rPr>
          <w:b/>
        </w:rPr>
        <w:t xml:space="preserve">Tulos</w:t>
      </w:r>
    </w:p>
    <w:p>
      <w:r>
        <w:t xml:space="preserve">Nick Jonas</w:t>
      </w:r>
    </w:p>
    <w:p>
      <w:r>
        <w:rPr>
          <w:b/>
        </w:rPr>
        <w:t xml:space="preserve">Esimerkki 7.1190</w:t>
      </w:r>
    </w:p>
    <w:p>
      <w:r>
        <w:t xml:space="preserve">kuinka vanha u on oltava saada tatuointi Washingtonissa</w:t>
      </w:r>
    </w:p>
    <w:p>
      <w:r>
        <w:rPr>
          <w:b/>
        </w:rPr>
        <w:t xml:space="preserve">Tulos</w:t>
      </w:r>
    </w:p>
    <w:p>
      <w:r>
        <w:t xml:space="preserve">18</w:t>
      </w:r>
    </w:p>
    <w:p>
      <w:r>
        <w:rPr>
          <w:b/>
        </w:rPr>
        <w:t xml:space="preserve">Esimerkki 7.1191</w:t>
      </w:r>
    </w:p>
    <w:p>
      <w:r>
        <w:t xml:space="preserve">mikä oli koulun nimi ihmeessä</w:t>
      </w:r>
    </w:p>
    <w:p>
      <w:r>
        <w:rPr>
          <w:b/>
        </w:rPr>
        <w:t xml:space="preserve">Tulos</w:t>
      </w:r>
    </w:p>
    <w:p>
      <w:r>
        <w:t xml:space="preserve">Beecher Middle School</w:t>
      </w:r>
    </w:p>
    <w:p>
      <w:r>
        <w:rPr>
          <w:b/>
        </w:rPr>
        <w:t xml:space="preserve">Esimerkki 7.1192</w:t>
      </w:r>
    </w:p>
    <w:p>
      <w:r>
        <w:t xml:space="preserve">minä vuonna chevrolet camaro ilmestyi?</w:t>
      </w:r>
    </w:p>
    <w:p>
      <w:r>
        <w:rPr>
          <w:b/>
        </w:rPr>
        <w:t xml:space="preserve">Tulos</w:t>
      </w:r>
    </w:p>
    <w:p>
      <w:r>
        <w:t xml:space="preserve">1967 mallivuosi</w:t>
      </w:r>
    </w:p>
    <w:p>
      <w:r>
        <w:rPr>
          <w:b/>
        </w:rPr>
        <w:t xml:space="preserve">Esimerkki 7.1193</w:t>
      </w:r>
    </w:p>
    <w:p>
      <w:r>
        <w:t xml:space="preserve">Kuka näyttelijä näyttelee nelosta divergentissä?</w:t>
      </w:r>
    </w:p>
    <w:p>
      <w:r>
        <w:rPr>
          <w:b/>
        </w:rPr>
        <w:t xml:space="preserve">Tulos</w:t>
      </w:r>
    </w:p>
    <w:p>
      <w:r>
        <w:t xml:space="preserve">Theodore Peter James Kinnaird Kinnaird Taptiklis</w:t>
      </w:r>
    </w:p>
    <w:p>
      <w:r>
        <w:rPr>
          <w:b/>
        </w:rPr>
        <w:t xml:space="preserve">Tulos</w:t>
      </w:r>
    </w:p>
    <w:p>
      <w:r>
        <w:t xml:space="preserve">Theo James</w:t>
      </w:r>
    </w:p>
    <w:p>
      <w:r>
        <w:rPr>
          <w:b/>
        </w:rPr>
        <w:t xml:space="preserve">Esimerkki 7.1194</w:t>
      </w:r>
    </w:p>
    <w:p>
      <w:r>
        <w:t xml:space="preserve">Milloin Saint Helens -vuori räjäytti huippunsa?</w:t>
      </w:r>
    </w:p>
    <w:p>
      <w:r>
        <w:rPr>
          <w:b/>
        </w:rPr>
        <w:t xml:space="preserve">Tulos</w:t>
      </w:r>
    </w:p>
    <w:p>
      <w:r>
        <w:t xml:space="preserve">18. toukokuuta 1980</w:t>
      </w:r>
    </w:p>
    <w:p>
      <w:r>
        <w:rPr>
          <w:b/>
        </w:rPr>
        <w:t xml:space="preserve">Esimerkki 7.1195</w:t>
      </w:r>
    </w:p>
    <w:p>
      <w:r>
        <w:t xml:space="preserve">joka keksi rokotteen isorokkoa vastaan -</w:t>
      </w:r>
    </w:p>
    <w:p>
      <w:r>
        <w:rPr>
          <w:b/>
        </w:rPr>
        <w:t xml:space="preserve">Tulos</w:t>
      </w:r>
    </w:p>
    <w:p>
      <w:r>
        <w:t xml:space="preserve">Edward Jenner</w:t>
      </w:r>
    </w:p>
    <w:p>
      <w:r>
        <w:rPr>
          <w:b/>
        </w:rPr>
        <w:t xml:space="preserve">Esimerkki 7.1196</w:t>
      </w:r>
    </w:p>
    <w:p>
      <w:r>
        <w:t xml:space="preserve">Milloin sormenjälkiä käytettiin ensimmäisen kerran rikoksen selvittämiseen?</w:t>
      </w:r>
    </w:p>
    <w:p>
      <w:r>
        <w:rPr>
          <w:b/>
        </w:rPr>
        <w:t xml:space="preserve">Tulos</w:t>
      </w:r>
    </w:p>
    <w:p>
      <w:r>
        <w:t xml:space="preserve">1800-luvun lopulla</w:t>
      </w:r>
    </w:p>
    <w:p>
      <w:r>
        <w:rPr>
          <w:b/>
        </w:rPr>
        <w:t xml:space="preserve">Esimerkki 7.1197</w:t>
      </w:r>
    </w:p>
    <w:p>
      <w:r>
        <w:t xml:space="preserve">Milloin show six palaa</w:t>
      </w:r>
    </w:p>
    <w:p>
      <w:r>
        <w:rPr>
          <w:b/>
        </w:rPr>
        <w:t xml:space="preserve">Tulos</w:t>
      </w:r>
    </w:p>
    <w:p>
      <w:r>
        <w:t xml:space="preserve">toukokuu 28, 2018</w:t>
      </w:r>
    </w:p>
    <w:p>
      <w:r>
        <w:rPr>
          <w:b/>
        </w:rPr>
        <w:t xml:space="preserve">Esimerkki 7.1198</w:t>
      </w:r>
    </w:p>
    <w:p>
      <w:r>
        <w:t xml:space="preserve">Milloin ensimmäinen laivasto saapui Teneriffalle?</w:t>
      </w:r>
    </w:p>
    <w:p>
      <w:r>
        <w:rPr>
          <w:b/>
        </w:rPr>
        <w:t xml:space="preserve">Tulos</w:t>
      </w:r>
    </w:p>
    <w:p>
      <w:r>
        <w:t xml:space="preserve">3. kesäkuuta 1787</w:t>
      </w:r>
    </w:p>
    <w:p>
      <w:r>
        <w:rPr>
          <w:b/>
        </w:rPr>
        <w:t xml:space="preserve">Esimerkki 7.1199</w:t>
      </w:r>
    </w:p>
    <w:p>
      <w:r>
        <w:t xml:space="preserve">kuinka monta prosenttia maatalousmaasta Intiassa on kasteltu?</w:t>
      </w:r>
    </w:p>
    <w:p>
      <w:r>
        <w:rPr>
          <w:b/>
        </w:rPr>
        <w:t xml:space="preserve">Tulos</w:t>
      </w:r>
    </w:p>
    <w:p>
      <w:r>
        <w:t xml:space="preserve">35%</w:t>
      </w:r>
    </w:p>
    <w:p>
      <w:r>
        <w:rPr>
          <w:b/>
        </w:rPr>
        <w:t xml:space="preserve">Esimerkki 7.1200</w:t>
      </w:r>
    </w:p>
    <w:p>
      <w:r>
        <w:t xml:space="preserve">milloin Kultainen kompassi -kirja ilmestyi</w:t>
      </w:r>
    </w:p>
    <w:p>
      <w:r>
        <w:rPr>
          <w:b/>
        </w:rPr>
        <w:t xml:space="preserve">Tulos</w:t>
      </w:r>
    </w:p>
    <w:p>
      <w:r>
        <w:t xml:space="preserve">1995</w:t>
      </w:r>
    </w:p>
    <w:p>
      <w:r>
        <w:rPr>
          <w:b/>
        </w:rPr>
        <w:t xml:space="preserve">Esimerkki 7.1201</w:t>
      </w:r>
    </w:p>
    <w:p>
      <w:r>
        <w:t xml:space="preserve">Milloin Percy Jackson Titaanien kirous ilmestyy?</w:t>
      </w:r>
    </w:p>
    <w:p>
      <w:r>
        <w:rPr>
          <w:b/>
        </w:rPr>
        <w:t xml:space="preserve">Tulos</w:t>
      </w:r>
    </w:p>
    <w:p>
      <w:r>
        <w:t xml:space="preserve">1. toukokuuta 2007</w:t>
      </w:r>
    </w:p>
    <w:p>
      <w:r>
        <w:rPr>
          <w:b/>
        </w:rPr>
        <w:t xml:space="preserve">Esimerkki 7.1202</w:t>
      </w:r>
    </w:p>
    <w:p>
      <w:r>
        <w:t xml:space="preserve">Kuinka monta itsenäistä valtiota syntyi Neuvostoliiton hajoamisen jälkeen?</w:t>
      </w:r>
    </w:p>
    <w:p>
      <w:r>
        <w:rPr>
          <w:b/>
        </w:rPr>
        <w:t xml:space="preserve">Tulos</w:t>
      </w:r>
    </w:p>
    <w:p>
      <w:r>
        <w:t xml:space="preserve">15</w:t>
      </w:r>
    </w:p>
    <w:p>
      <w:r>
        <w:rPr>
          <w:b/>
        </w:rPr>
        <w:t xml:space="preserve">Esimerkki 7.1203</w:t>
      </w:r>
    </w:p>
    <w:p>
      <w:r>
        <w:t xml:space="preserve">kuka pitää ensimmäisen avauspuheenvuoron oikeudenkäynnissä</w:t>
      </w:r>
    </w:p>
    <w:p>
      <w:r>
        <w:rPr>
          <w:b/>
        </w:rPr>
        <w:t xml:space="preserve">Tulos</w:t>
      </w:r>
    </w:p>
    <w:p>
      <w:r>
        <w:t xml:space="preserve">siviiliasian kantaja</w:t>
      </w:r>
    </w:p>
    <w:p>
      <w:r>
        <w:rPr>
          <w:b/>
        </w:rPr>
        <w:t xml:space="preserve">Esimerkki 7.1204</w:t>
      </w:r>
    </w:p>
    <w:p>
      <w:r>
        <w:t xml:space="preserve">Missä kateenkorvan rauhanen on lehmässä?</w:t>
      </w:r>
    </w:p>
    <w:p>
      <w:r>
        <w:rPr>
          <w:b/>
        </w:rPr>
        <w:t xml:space="preserve">Tulos</w:t>
      </w:r>
    </w:p>
    <w:p>
      <w:r>
        <w:t xml:space="preserve">kurkku</w:t>
      </w:r>
    </w:p>
    <w:p>
      <w:r>
        <w:rPr>
          <w:b/>
        </w:rPr>
        <w:t xml:space="preserve">Tulos</w:t>
      </w:r>
    </w:p>
    <w:p>
      <w:r>
        <w:t xml:space="preserve">ruokatorvi</w:t>
      </w:r>
    </w:p>
    <w:p>
      <w:r>
        <w:rPr>
          <w:b/>
        </w:rPr>
        <w:t xml:space="preserve">Tulos</w:t>
      </w:r>
    </w:p>
    <w:p>
      <w:r>
        <w:t xml:space="preserve">kaula</w:t>
      </w:r>
    </w:p>
    <w:p>
      <w:r>
        <w:rPr>
          <w:b/>
        </w:rPr>
        <w:t xml:space="preserve">Esimerkki 7.1205</w:t>
      </w:r>
    </w:p>
    <w:p>
      <w:r>
        <w:t xml:space="preserve">kuka näyttelee Hämähäkkimiestä uudessa Hämähäkkimiehen kotiinpaluu -elokuvassa...</w:t>
      </w:r>
    </w:p>
    <w:p>
      <w:r>
        <w:rPr>
          <w:b/>
        </w:rPr>
        <w:t xml:space="preserve">Tulos</w:t>
      </w:r>
    </w:p>
    <w:p>
      <w:r>
        <w:t xml:space="preserve">Tom Holland</w:t>
      </w:r>
    </w:p>
    <w:p>
      <w:r>
        <w:rPr>
          <w:b/>
        </w:rPr>
        <w:t xml:space="preserve">Esimerkki 7.1206</w:t>
      </w:r>
    </w:p>
    <w:p>
      <w:r>
        <w:t xml:space="preserve">Milloin ystäväni dahmer tulee teattereihin...</w:t>
      </w:r>
    </w:p>
    <w:p>
      <w:r>
        <w:rPr>
          <w:b/>
        </w:rPr>
        <w:t xml:space="preserve">Tulos</w:t>
      </w:r>
    </w:p>
    <w:p>
      <w:r>
        <w:t xml:space="preserve">marraskuu 3, 2017</w:t>
      </w:r>
    </w:p>
    <w:p>
      <w:r>
        <w:rPr>
          <w:b/>
        </w:rPr>
        <w:t xml:space="preserve">Esimerkki 7.1207</w:t>
      </w:r>
    </w:p>
    <w:p>
      <w:r>
        <w:t xml:space="preserve">Milloin on americas got talent 2017 -ohjelman viimeinen lähetys?</w:t>
      </w:r>
    </w:p>
    <w:p>
      <w:r>
        <w:rPr>
          <w:b/>
        </w:rPr>
        <w:t xml:space="preserve">Tulos</w:t>
      </w:r>
    </w:p>
    <w:p>
      <w:r>
        <w:t xml:space="preserve">Syyskuu 20, 2017</w:t>
      </w:r>
    </w:p>
    <w:p>
      <w:r>
        <w:rPr>
          <w:b/>
        </w:rPr>
        <w:t xml:space="preserve">Esimerkki 7.1208</w:t>
      </w:r>
    </w:p>
    <w:p>
      <w:r>
        <w:t xml:space="preserve">Intian korkein kultamitali Kansainyhteisön kisoissa</w:t>
      </w:r>
    </w:p>
    <w:p>
      <w:r>
        <w:rPr>
          <w:b/>
        </w:rPr>
        <w:t xml:space="preserve">Tulos</w:t>
      </w:r>
    </w:p>
    <w:p>
      <w:r>
        <w:t xml:space="preserve">38</w:t>
      </w:r>
    </w:p>
    <w:p>
      <w:r>
        <w:rPr>
          <w:b/>
        </w:rPr>
        <w:t xml:space="preserve">Esimerkki 7.1209</w:t>
      </w:r>
    </w:p>
    <w:p>
      <w:r>
        <w:t xml:space="preserve">Milloin Miamin delfiinit voittivat viimeksi New Englandissa?</w:t>
      </w:r>
    </w:p>
    <w:p>
      <w:r>
        <w:rPr>
          <w:b/>
        </w:rPr>
        <w:t xml:space="preserve">Tulos</w:t>
      </w:r>
    </w:p>
    <w:p>
      <w:r>
        <w:t xml:space="preserve">joulukuu 23, 2017</w:t>
      </w:r>
    </w:p>
    <w:p>
      <w:r>
        <w:rPr>
          <w:b/>
        </w:rPr>
        <w:t xml:space="preserve">Esimerkki 7.1210</w:t>
      </w:r>
    </w:p>
    <w:p>
      <w:r>
        <w:t xml:space="preserve">Missä Cosmopolitan sijaitsee Stripillä?</w:t>
      </w:r>
    </w:p>
    <w:p>
      <w:r>
        <w:rPr>
          <w:b/>
        </w:rPr>
        <w:t xml:space="preserve">Tulos</w:t>
      </w:r>
    </w:p>
    <w:p>
      <w:r>
        <w:t xml:space="preserve">3708 South Las Vegas Boulevard</w:t>
      </w:r>
    </w:p>
    <w:p>
      <w:r>
        <w:rPr>
          <w:b/>
        </w:rPr>
        <w:t xml:space="preserve">Esimerkki 7.1211</w:t>
      </w:r>
    </w:p>
    <w:p>
      <w:r>
        <w:t xml:space="preserve">kuka voitti eniten superbowleja nfl:ssä?</w:t>
      </w:r>
    </w:p>
    <w:p>
      <w:r>
        <w:rPr>
          <w:b/>
        </w:rPr>
        <w:t xml:space="preserve">Tulos</w:t>
      </w:r>
    </w:p>
    <w:p>
      <w:r>
        <w:t xml:space="preserve">Pittsburgh Steelers</w:t>
      </w:r>
    </w:p>
    <w:p>
      <w:r>
        <w:rPr>
          <w:b/>
        </w:rPr>
        <w:t xml:space="preserve">Esimerkki 7.1212</w:t>
      </w:r>
    </w:p>
    <w:p>
      <w:r>
        <w:t xml:space="preserve">Millä Yhdysvaltojen alueella on vakavin kaupunkisumuongelma?</w:t>
      </w:r>
    </w:p>
    <w:p>
      <w:r>
        <w:rPr>
          <w:b/>
        </w:rPr>
        <w:t xml:space="preserve">Tulos</w:t>
      </w:r>
    </w:p>
    <w:p>
      <w:r>
        <w:t xml:space="preserve">Los Angeles</w:t>
      </w:r>
    </w:p>
    <w:p>
      <w:r>
        <w:rPr>
          <w:b/>
        </w:rPr>
        <w:t xml:space="preserve">Esimerkki 7.1213</w:t>
      </w:r>
    </w:p>
    <w:p>
      <w:r>
        <w:t xml:space="preserve">Mikä on termi, jolla kuvataan kausiväriryhmiä ja -yhdistelmiä?</w:t>
      </w:r>
    </w:p>
    <w:p>
      <w:r>
        <w:rPr>
          <w:b/>
        </w:rPr>
        <w:t xml:space="preserve">Tulos</w:t>
      </w:r>
    </w:p>
    <w:p>
      <w:r>
        <w:t xml:space="preserve">Värianalyysi</w:t>
      </w:r>
    </w:p>
    <w:p>
      <w:r>
        <w:rPr>
          <w:b/>
        </w:rPr>
        <w:t xml:space="preserve">Esimerkki 7.1214</w:t>
      </w:r>
    </w:p>
    <w:p>
      <w:r>
        <w:t xml:space="preserve">joka näytteli mini-minää Austin Power -elokuvissa...</w:t>
      </w:r>
    </w:p>
    <w:p>
      <w:r>
        <w:rPr>
          <w:b/>
        </w:rPr>
        <w:t xml:space="preserve">Tulos</w:t>
      </w:r>
    </w:p>
    <w:p>
      <w:r>
        <w:t xml:space="preserve">Verne Jay Troyer</w:t>
      </w:r>
    </w:p>
    <w:p>
      <w:r>
        <w:rPr>
          <w:b/>
        </w:rPr>
        <w:t xml:space="preserve">Esimerkki 7.1215</w:t>
      </w:r>
    </w:p>
    <w:p>
      <w:r>
        <w:t xml:space="preserve">kuinka vanha on Huck Finn Huckleberry Finnin seikkailuissa?</w:t>
      </w:r>
    </w:p>
    <w:p>
      <w:r>
        <w:rPr>
          <w:b/>
        </w:rPr>
        <w:t xml:space="preserve">Tulos</w:t>
      </w:r>
    </w:p>
    <w:p>
      <w:r>
        <w:t xml:space="preserve">kolmetoista tai neljätoista</w:t>
      </w:r>
    </w:p>
    <w:p>
      <w:r>
        <w:rPr>
          <w:b/>
        </w:rPr>
        <w:t xml:space="preserve">Esimerkki 7.1216</w:t>
      </w:r>
    </w:p>
    <w:p>
      <w:r>
        <w:t xml:space="preserve">kuka kirjoitti Raamatun 5 ensimmäistä kirjaa?</w:t>
      </w:r>
    </w:p>
    <w:p>
      <w:r>
        <w:rPr>
          <w:b/>
        </w:rPr>
        <w:t xml:space="preserve">Tulos</w:t>
      </w:r>
    </w:p>
    <w:p>
      <w:r>
        <w:t xml:space="preserve">Moses</w:t>
      </w:r>
    </w:p>
    <w:p>
      <w:r>
        <w:rPr>
          <w:b/>
        </w:rPr>
        <w:t xml:space="preserve">Esimerkki 7.1217</w:t>
      </w:r>
    </w:p>
    <w:p>
      <w:r>
        <w:t xml:space="preserve">Mikä oli viimeinen vuosi, jolloin Chevy valmisti Trailblazerin?</w:t>
      </w:r>
    </w:p>
    <w:p>
      <w:r>
        <w:rPr>
          <w:b/>
        </w:rPr>
        <w:t xml:space="preserve">Tulos</w:t>
      </w:r>
    </w:p>
    <w:p>
      <w:r>
        <w:t xml:space="preserve">2008</w:t>
      </w:r>
    </w:p>
    <w:p>
      <w:r>
        <w:rPr>
          <w:b/>
        </w:rPr>
        <w:t xml:space="preserve">Esimerkki 7.1218</w:t>
      </w:r>
    </w:p>
    <w:p>
      <w:r>
        <w:t xml:space="preserve">Missä tapahtuu natrium- ja kloridi-ionien takaisinimeytyminen?</w:t>
      </w:r>
    </w:p>
    <w:p>
      <w:r>
        <w:rPr>
          <w:b/>
        </w:rPr>
        <w:t xml:space="preserve">Tulos</w:t>
      </w:r>
    </w:p>
    <w:p>
      <w:r>
        <w:t xml:space="preserve">proksimaalinen tubulus</w:t>
      </w:r>
    </w:p>
    <w:p>
      <w:r>
        <w:rPr>
          <w:b/>
        </w:rPr>
        <w:t xml:space="preserve">Esimerkki 7.1219</w:t>
      </w:r>
    </w:p>
    <w:p>
      <w:r>
        <w:t xml:space="preserve">Mikä on Thorin vasaran nimi elokuvassa?</w:t>
      </w:r>
    </w:p>
    <w:p>
      <w:r>
        <w:rPr>
          <w:b/>
        </w:rPr>
        <w:t xml:space="preserve">Tulos</w:t>
      </w:r>
    </w:p>
    <w:p>
      <w:r>
        <w:t xml:space="preserve">Mjolnir</w:t>
      </w:r>
    </w:p>
    <w:p>
      <w:r>
        <w:rPr>
          <w:b/>
        </w:rPr>
        <w:t xml:space="preserve">Esimerkki 7.1220</w:t>
      </w:r>
    </w:p>
    <w:p>
      <w:r>
        <w:t xml:space="preserve">Milloin McDonald's alkoi tarjoilla kalafileitä?</w:t>
      </w:r>
    </w:p>
    <w:p>
      <w:r>
        <w:rPr>
          <w:b/>
        </w:rPr>
        <w:t xml:space="preserve">Tulos</w:t>
      </w:r>
    </w:p>
    <w:p>
      <w:r>
        <w:t xml:space="preserve">1962</w:t>
      </w:r>
    </w:p>
    <w:p>
      <w:r>
        <w:rPr>
          <w:b/>
        </w:rPr>
        <w:t xml:space="preserve">Esimerkki 7.1221</w:t>
      </w:r>
    </w:p>
    <w:p>
      <w:r>
        <w:t xml:space="preserve">joka näytteli Legolasia Sormusten herrasta -elokuvassa.</w:t>
      </w:r>
    </w:p>
    <w:p>
      <w:r>
        <w:rPr>
          <w:b/>
        </w:rPr>
        <w:t xml:space="preserve">Tulos</w:t>
      </w:r>
    </w:p>
    <w:p>
      <w:r>
        <w:t xml:space="preserve">Orlando Jonathan Blanchard Bloom</w:t>
      </w:r>
    </w:p>
    <w:p>
      <w:r>
        <w:rPr>
          <w:b/>
        </w:rPr>
        <w:t xml:space="preserve">Esimerkki 7.1222</w:t>
      </w:r>
    </w:p>
    <w:p>
      <w:r>
        <w:t xml:space="preserve">Milloin meillä oli viimeksi täydellinen auringonpimennys?</w:t>
      </w:r>
    </w:p>
    <w:p>
      <w:r>
        <w:rPr>
          <w:b/>
        </w:rPr>
        <w:t xml:space="preserve">Tulos</w:t>
      </w:r>
    </w:p>
    <w:p>
      <w:r>
        <w:t xml:space="preserve">elokuu 21, 2017</w:t>
      </w:r>
    </w:p>
    <w:p>
      <w:r>
        <w:rPr>
          <w:b/>
        </w:rPr>
        <w:t xml:space="preserve">Esimerkki 7.1223</w:t>
      </w:r>
    </w:p>
    <w:p>
      <w:r>
        <w:t xml:space="preserve">ensimmäinen intialainen, joka voitti grand slam -turnauksen tenniksessä</w:t>
      </w:r>
    </w:p>
    <w:p>
      <w:r>
        <w:rPr>
          <w:b/>
        </w:rPr>
        <w:t xml:space="preserve">Tulos</w:t>
      </w:r>
    </w:p>
    <w:p>
      <w:r>
        <w:t xml:space="preserve">Mahesh Shrinivas Bhupathi</w:t>
      </w:r>
    </w:p>
    <w:p>
      <w:r>
        <w:rPr>
          <w:b/>
        </w:rPr>
        <w:t xml:space="preserve">Esimerkki 7.1224</w:t>
      </w:r>
    </w:p>
    <w:p>
      <w:r>
        <w:t xml:space="preserve">Missä sijaitsee Intian geologisen tutkimuksen päämaja?</w:t>
      </w:r>
    </w:p>
    <w:p>
      <w:r>
        <w:rPr>
          <w:b/>
        </w:rPr>
        <w:t xml:space="preserve">Tulos</w:t>
      </w:r>
    </w:p>
    <w:p>
      <w:r>
        <w:t xml:space="preserve">Kolkata</w:t>
      </w:r>
    </w:p>
    <w:p>
      <w:r>
        <w:rPr>
          <w:b/>
        </w:rPr>
        <w:t xml:space="preserve">Esimerkki 7.1225</w:t>
      </w:r>
    </w:p>
    <w:p>
      <w:r>
        <w:t xml:space="preserve">Milloin Kiinan yhden lapsen politiikka päättyi?</w:t>
      </w:r>
    </w:p>
    <w:p>
      <w:r>
        <w:rPr>
          <w:b/>
        </w:rPr>
        <w:t xml:space="preserve">Tulos</w:t>
      </w:r>
    </w:p>
    <w:p>
      <w:r>
        <w:t xml:space="preserve">lähellä vuoden 2015 loppua</w:t>
      </w:r>
    </w:p>
    <w:p>
      <w:r>
        <w:rPr>
          <w:b/>
        </w:rPr>
        <w:t xml:space="preserve">Esimerkki 7.1226</w:t>
      </w:r>
    </w:p>
    <w:p>
      <w:r>
        <w:t xml:space="preserve">Intian tieliikenne- ja valtatieministeri</w:t>
      </w:r>
    </w:p>
    <w:p>
      <w:r>
        <w:rPr>
          <w:b/>
        </w:rPr>
        <w:t xml:space="preserve">Tulos</w:t>
      </w:r>
    </w:p>
    <w:p>
      <w:r>
        <w:t xml:space="preserve">Nitin Gadkari</w:t>
      </w:r>
    </w:p>
    <w:p>
      <w:r>
        <w:rPr>
          <w:b/>
        </w:rPr>
        <w:t xml:space="preserve">Esimerkki 7.1227</w:t>
      </w:r>
    </w:p>
    <w:p>
      <w:r>
        <w:t xml:space="preserve">joka hoitaa eläimiä eläintarhassa</w:t>
      </w:r>
    </w:p>
    <w:p>
      <w:r>
        <w:rPr>
          <w:b/>
        </w:rPr>
        <w:t xml:space="preserve">Tulos</w:t>
      </w:r>
    </w:p>
    <w:p>
      <w:r>
        <w:t xml:space="preserve">Eläintenhoitaja</w:t>
      </w:r>
    </w:p>
    <w:p>
      <w:r>
        <w:rPr>
          <w:b/>
        </w:rPr>
        <w:t xml:space="preserve">Esimerkki 7.1228</w:t>
      </w:r>
    </w:p>
    <w:p>
      <w:r>
        <w:t xml:space="preserve">16. Mikä Yhdysvaltain korkeimman oikeuden tuomari huolehtii 3. piiristä?</w:t>
      </w:r>
    </w:p>
    <w:p>
      <w:r>
        <w:rPr>
          <w:b/>
        </w:rPr>
        <w:t xml:space="preserve">Tulos</w:t>
      </w:r>
    </w:p>
    <w:p>
      <w:r>
        <w:t xml:space="preserve">Samuel Alito</w:t>
      </w:r>
    </w:p>
    <w:p>
      <w:r>
        <w:rPr>
          <w:b/>
        </w:rPr>
        <w:t xml:space="preserve">Esimerkki 7.1229</w:t>
      </w:r>
    </w:p>
    <w:p>
      <w:r>
        <w:t xml:space="preserve">Mikä maa isännöi kesäolympialaisia vuonna 2020?</w:t>
      </w:r>
    </w:p>
    <w:p>
      <w:r>
        <w:rPr>
          <w:b/>
        </w:rPr>
        <w:t xml:space="preserve">Tulos</w:t>
      </w:r>
    </w:p>
    <w:p>
      <w:r>
        <w:t xml:space="preserve">Tokio</w:t>
      </w:r>
    </w:p>
    <w:p>
      <w:r>
        <w:rPr>
          <w:b/>
        </w:rPr>
        <w:t xml:space="preserve">Esimerkki 7.1230</w:t>
      </w:r>
    </w:p>
    <w:p>
      <w:r>
        <w:t xml:space="preserve">Milloin dinosaurus ratsastaa avattiin Animal Kingdomissa?</w:t>
      </w:r>
    </w:p>
    <w:p>
      <w:r>
        <w:rPr>
          <w:b/>
        </w:rPr>
        <w:t xml:space="preserve">Tulos</w:t>
      </w:r>
    </w:p>
    <w:p>
      <w:r>
        <w:t xml:space="preserve">1998</w:t>
      </w:r>
    </w:p>
    <w:p>
      <w:r>
        <w:rPr>
          <w:b/>
        </w:rPr>
        <w:t xml:space="preserve">Esimerkki 7.1231</w:t>
      </w:r>
    </w:p>
    <w:p>
      <w:r>
        <w:t xml:space="preserve">ajanjakso munasolun hedelmöittymisestä syntymään saakka.</w:t>
      </w:r>
    </w:p>
    <w:p>
      <w:r>
        <w:rPr>
          <w:b/>
        </w:rPr>
        <w:t xml:space="preserve">Tulos</w:t>
      </w:r>
    </w:p>
    <w:p>
      <w:r>
        <w:t xml:space="preserve">Synnytystä edeltävä kehitys</w:t>
      </w:r>
    </w:p>
    <w:p>
      <w:r>
        <w:rPr>
          <w:b/>
        </w:rPr>
        <w:t xml:space="preserve">Esimerkki 7.1232</w:t>
      </w:r>
    </w:p>
    <w:p>
      <w:r>
        <w:t xml:space="preserve">Milloin laki ja järjestys esitettiin ensimmäisen kerran televisiossa</w:t>
      </w:r>
    </w:p>
    <w:p>
      <w:r>
        <w:rPr>
          <w:b/>
        </w:rPr>
        <w:t xml:space="preserve">Tulos</w:t>
      </w:r>
    </w:p>
    <w:p>
      <w:r>
        <w:t xml:space="preserve">13. syyskuuta 1990</w:t>
      </w:r>
    </w:p>
    <w:p>
      <w:r>
        <w:rPr>
          <w:b/>
        </w:rPr>
        <w:t xml:space="preserve">Esimerkki 7.1233</w:t>
      </w:r>
    </w:p>
    <w:p>
      <w:r>
        <w:t xml:space="preserve">efekti, jossa yksi kuva muuttuu toiseksi, tunnetaan nimellä</w:t>
      </w:r>
    </w:p>
    <w:p>
      <w:r>
        <w:rPr>
          <w:b/>
        </w:rPr>
        <w:t xml:space="preserve">Tulos</w:t>
      </w:r>
    </w:p>
    <w:p>
      <w:r>
        <w:t xml:space="preserve">Morphing</w:t>
      </w:r>
    </w:p>
    <w:p>
      <w:r>
        <w:rPr>
          <w:b/>
        </w:rPr>
        <w:t xml:space="preserve">Esimerkki 7.1234</w:t>
      </w:r>
    </w:p>
    <w:p>
      <w:r>
        <w:t xml:space="preserve">Milloin The Handmaid's Tale 2. kausi jakso 10. lähetys</w:t>
      </w:r>
    </w:p>
    <w:p>
      <w:r>
        <w:rPr>
          <w:b/>
        </w:rPr>
        <w:t xml:space="preserve">Tulos</w:t>
      </w:r>
    </w:p>
    <w:p>
      <w:r>
        <w:t xml:space="preserve">kesäkuu 20, 2018</w:t>
      </w:r>
    </w:p>
    <w:p>
      <w:r>
        <w:rPr>
          <w:b/>
        </w:rPr>
        <w:t xml:space="preserve">Esimerkki 7.1235</w:t>
      </w:r>
    </w:p>
    <w:p>
      <w:r>
        <w:t xml:space="preserve">Mitä dominoissa olevat pisteet ovat?</w:t>
      </w:r>
    </w:p>
    <w:p>
      <w:r>
        <w:rPr>
          <w:b/>
        </w:rPr>
        <w:t xml:space="preserve">Tulos</w:t>
      </w:r>
    </w:p>
    <w:p>
      <w:r>
        <w:t xml:space="preserve">paikat</w:t>
      </w:r>
    </w:p>
    <w:p>
      <w:r>
        <w:rPr>
          <w:b/>
        </w:rPr>
        <w:t xml:space="preserve">Esimerkki 7.1236</w:t>
      </w:r>
    </w:p>
    <w:p>
      <w:r>
        <w:t xml:space="preserve">Mikä on uusin versio Adobe Photoshop cs6:sta?</w:t>
      </w:r>
    </w:p>
    <w:p>
      <w:r>
        <w:rPr>
          <w:b/>
        </w:rPr>
        <w:t xml:space="preserve">Tulos</w:t>
      </w:r>
    </w:p>
    <w:p>
      <w:r>
        <w:t xml:space="preserve">13.0.1</w:t>
      </w:r>
    </w:p>
    <w:p>
      <w:r>
        <w:rPr>
          <w:b/>
        </w:rPr>
        <w:t xml:space="preserve">Esimerkki 7.1237</w:t>
      </w:r>
    </w:p>
    <w:p>
      <w:r>
        <w:t xml:space="preserve">Mikä maa voitti icc alle 19-vuotiaiden kriketin maailmanmestaruuskilpailut 2018?</w:t>
      </w:r>
    </w:p>
    <w:p>
      <w:r>
        <w:rPr>
          <w:b/>
        </w:rPr>
        <w:t xml:space="preserve">Tulos</w:t>
      </w:r>
    </w:p>
    <w:p>
      <w:r>
        <w:t xml:space="preserve">Intia</w:t>
      </w:r>
    </w:p>
    <w:p>
      <w:r>
        <w:rPr>
          <w:b/>
        </w:rPr>
        <w:t xml:space="preserve">Esimerkki 7.1238</w:t>
      </w:r>
    </w:p>
    <w:p>
      <w:r>
        <w:t xml:space="preserve">milloin queensland voitti ensimmäisen kerran sheffieldin kilven?</w:t>
      </w:r>
    </w:p>
    <w:p>
      <w:r>
        <w:rPr>
          <w:b/>
        </w:rPr>
        <w:t xml:space="preserve">Tulos</w:t>
      </w:r>
    </w:p>
    <w:p>
      <w:r>
        <w:t xml:space="preserve">kausi 1994/95</w:t>
      </w:r>
    </w:p>
    <w:p>
      <w:r>
        <w:rPr>
          <w:b/>
        </w:rPr>
        <w:t xml:space="preserve">Esimerkki 7.1239</w:t>
      </w:r>
    </w:p>
    <w:p>
      <w:r>
        <w:t xml:space="preserve">joka esitti Judithia kaksi ja puoli -ohjelmassa</w:t>
      </w:r>
    </w:p>
    <w:p>
      <w:r>
        <w:rPr>
          <w:b/>
        </w:rPr>
        <w:t xml:space="preserve">Tulos</w:t>
      </w:r>
    </w:p>
    <w:p>
      <w:r>
        <w:t xml:space="preserve">Marin Elizabeth Hinkle</w:t>
      </w:r>
    </w:p>
    <w:p>
      <w:r>
        <w:rPr>
          <w:b/>
        </w:rPr>
        <w:t xml:space="preserve">Esimerkki 7.1240</w:t>
      </w:r>
    </w:p>
    <w:p>
      <w:r>
        <w:t xml:space="preserve">Kuka näyttelijä näyttelee Draco Malfoyta...</w:t>
      </w:r>
    </w:p>
    <w:p>
      <w:r>
        <w:rPr>
          <w:b/>
        </w:rPr>
        <w:t xml:space="preserve">Tulos</w:t>
      </w:r>
    </w:p>
    <w:p>
      <w:r>
        <w:t xml:space="preserve">Thomas Andrew Felton</w:t>
      </w:r>
    </w:p>
    <w:p>
      <w:r>
        <w:rPr>
          <w:b/>
        </w:rPr>
        <w:t xml:space="preserve">Esimerkki 7.1241</w:t>
      </w:r>
    </w:p>
    <w:p>
      <w:r>
        <w:t xml:space="preserve">joka esitti äiti Fireflya 1000 ruumiin talossa...</w:t>
      </w:r>
    </w:p>
    <w:p>
      <w:r>
        <w:rPr>
          <w:b/>
        </w:rPr>
        <w:t xml:space="preserve">Tulos</w:t>
      </w:r>
    </w:p>
    <w:p>
      <w:r>
        <w:t xml:space="preserve">Leslie Easterbrook toisessa</w:t>
      </w:r>
    </w:p>
    <w:p>
      <w:r>
        <w:rPr>
          <w:b/>
        </w:rPr>
        <w:t xml:space="preserve">Esimerkki 7.1242</w:t>
      </w:r>
    </w:p>
    <w:p>
      <w:r>
        <w:t xml:space="preserve">kuinka monta tuotantokautta seksistä ja coty:sta on olemassa?</w:t>
      </w:r>
    </w:p>
    <w:p>
      <w:r>
        <w:rPr>
          <w:b/>
        </w:rPr>
        <w:t xml:space="preserve">Tulos</w:t>
      </w:r>
    </w:p>
    <w:p>
      <w:r>
        <w:t xml:space="preserve">kuusi</w:t>
      </w:r>
    </w:p>
    <w:p>
      <w:r>
        <w:rPr>
          <w:b/>
        </w:rPr>
        <w:t xml:space="preserve">Esimerkki 7.1243</w:t>
      </w:r>
    </w:p>
    <w:p>
      <w:r>
        <w:t xml:space="preserve">jonka katsotaan johtaneen jaksollisen järjestelmän elektronegatiivisuusarvot.</w:t>
      </w:r>
    </w:p>
    <w:p>
      <w:r>
        <w:rPr>
          <w:b/>
        </w:rPr>
        <w:t xml:space="preserve">Tulos</w:t>
      </w:r>
    </w:p>
    <w:p>
      <w:r>
        <w:t xml:space="preserve">Jöns Jacob Berzelius</w:t>
      </w:r>
    </w:p>
    <w:p>
      <w:r>
        <w:rPr>
          <w:b/>
        </w:rPr>
        <w:t xml:space="preserve">Esimerkki 7.1244</w:t>
      </w:r>
    </w:p>
    <w:p>
      <w:r>
        <w:t xml:space="preserve">Milloin toinen maailmansota päättyi Tyynenmeren alueella?</w:t>
      </w:r>
    </w:p>
    <w:p>
      <w:r>
        <w:rPr>
          <w:b/>
        </w:rPr>
        <w:t xml:space="preserve">Tulos</w:t>
      </w:r>
    </w:p>
    <w:p>
      <w:r>
        <w:t xml:space="preserve">14. ja 15. elokuuta 1945</w:t>
      </w:r>
    </w:p>
    <w:p>
      <w:r>
        <w:rPr>
          <w:b/>
        </w:rPr>
        <w:t xml:space="preserve">Esimerkki 7.1245</w:t>
      </w:r>
    </w:p>
    <w:p>
      <w:r>
        <w:t xml:space="preserve">joka näyttelee keijukaisen tytärtä elokuvassa "Jälkeläiset".</w:t>
      </w:r>
    </w:p>
    <w:p>
      <w:r>
        <w:rPr>
          <w:b/>
        </w:rPr>
        <w:t xml:space="preserve">Tulos</w:t>
      </w:r>
    </w:p>
    <w:p>
      <w:r>
        <w:t xml:space="preserve">Brenna D'Amico</w:t>
      </w:r>
    </w:p>
    <w:p>
      <w:r>
        <w:rPr>
          <w:b/>
        </w:rPr>
        <w:t xml:space="preserve">Esimerkki 7.1246</w:t>
      </w:r>
    </w:p>
    <w:p>
      <w:r>
        <w:t xml:space="preserve">viime viikolla tänä iltana John Oliverin kanssa kausi 5 jakso 16 aiheena</w:t>
      </w:r>
    </w:p>
    <w:p>
      <w:r>
        <w:rPr>
          <w:b/>
        </w:rPr>
        <w:t xml:space="preserve">Tulos</w:t>
      </w:r>
    </w:p>
    <w:p>
      <w:r>
        <w:t xml:space="preserve">Meksikon vaalit 2018</w:t>
      </w:r>
    </w:p>
    <w:p>
      <w:r>
        <w:rPr>
          <w:b/>
        </w:rPr>
        <w:t xml:space="preserve">Esimerkki 7.1247</w:t>
      </w:r>
    </w:p>
    <w:p>
      <w:r>
        <w:t xml:space="preserve">joka näyttelee Oliver Queenin äitiä Arrow'ssa...</w:t>
      </w:r>
    </w:p>
    <w:p>
      <w:r>
        <w:rPr>
          <w:b/>
        </w:rPr>
        <w:t xml:space="preserve">Tulos</w:t>
      </w:r>
    </w:p>
    <w:p>
      <w:r>
        <w:t xml:space="preserve">Susanna Thompson</w:t>
      </w:r>
    </w:p>
    <w:p>
      <w:r>
        <w:rPr>
          <w:b/>
        </w:rPr>
        <w:t xml:space="preserve">Esimerkki 7.1248</w:t>
      </w:r>
    </w:p>
    <w:p>
      <w:r>
        <w:t xml:space="preserve">joka esitti Ericiä elokuvassa Head of the Class</w:t>
      </w:r>
    </w:p>
    <w:p>
      <w:r>
        <w:rPr>
          <w:b/>
        </w:rPr>
        <w:t xml:space="preserve">Tulos</w:t>
      </w:r>
    </w:p>
    <w:p>
      <w:r>
        <w:t xml:space="preserve">Brian Robbins</w:t>
      </w:r>
    </w:p>
    <w:p>
      <w:r>
        <w:rPr>
          <w:b/>
        </w:rPr>
        <w:t xml:space="preserve">Esimerkki 7.1249</w:t>
      </w:r>
    </w:p>
    <w:p>
      <w:r>
        <w:t xml:space="preserve">Milloin keksittiin ensimmäinen autonavigointijärjestelmä?</w:t>
      </w:r>
    </w:p>
    <w:p>
      <w:r>
        <w:rPr>
          <w:b/>
        </w:rPr>
        <w:t xml:space="preserve">Tulos</w:t>
      </w:r>
    </w:p>
    <w:p>
      <w:r>
        <w:t xml:space="preserve">1990</w:t>
      </w:r>
    </w:p>
    <w:p>
      <w:r>
        <w:rPr>
          <w:b/>
        </w:rPr>
        <w:t xml:space="preserve">Esimerkki 7.1250</w:t>
      </w:r>
    </w:p>
    <w:p>
      <w:r>
        <w:t xml:space="preserve">joka on näytellyt Fiyeroa Wickedissä Broadwaylla...</w:t>
      </w:r>
    </w:p>
    <w:p>
      <w:r>
        <w:rPr>
          <w:b/>
        </w:rPr>
        <w:t xml:space="preserve">Tulos</w:t>
      </w:r>
    </w:p>
    <w:p>
      <w:r>
        <w:t xml:space="preserve">Norbert Leo Butz</w:t>
      </w:r>
    </w:p>
    <w:p>
      <w:r>
        <w:rPr>
          <w:b/>
        </w:rPr>
        <w:t xml:space="preserve">Esimerkki 7.1251</w:t>
      </w:r>
    </w:p>
    <w:p>
      <w:r>
        <w:t xml:space="preserve">kuinka monta jaksoa on nimetty selviytyjä kausi 1</w:t>
      </w:r>
    </w:p>
    <w:p>
      <w:r>
        <w:rPr>
          <w:b/>
        </w:rPr>
        <w:t xml:space="preserve">Tulos</w:t>
      </w:r>
    </w:p>
    <w:p>
      <w:r>
        <w:t xml:space="preserve">21</w:t>
      </w:r>
    </w:p>
    <w:p>
      <w:r>
        <w:rPr>
          <w:b/>
        </w:rPr>
        <w:t xml:space="preserve">Esimerkki 7.1252</w:t>
      </w:r>
    </w:p>
    <w:p>
      <w:r>
        <w:t xml:space="preserve">Mitä termiä käytetään kuvaamaan oppilaita, jotka ovat sekä älyllisesti lahjakkaita että oppimisvaikeuksista kärsiviä.</w:t>
      </w:r>
    </w:p>
    <w:p>
      <w:r>
        <w:rPr>
          <w:b/>
        </w:rPr>
        <w:t xml:space="preserve">Tulos</w:t>
      </w:r>
    </w:p>
    <w:p>
      <w:r>
        <w:t xml:space="preserve">kahdesti poikkeuksellinen</w:t>
      </w:r>
    </w:p>
    <w:p>
      <w:r>
        <w:rPr>
          <w:b/>
        </w:rPr>
        <w:t xml:space="preserve">Esimerkki 7.1253</w:t>
      </w:r>
    </w:p>
    <w:p>
      <w:r>
        <w:t xml:space="preserve">Mikä on yksiosaisen hiihtopuvun nimi?</w:t>
      </w:r>
    </w:p>
    <w:p>
      <w:r>
        <w:rPr>
          <w:b/>
        </w:rPr>
        <w:t xml:space="preserve">Tulos</w:t>
      </w:r>
    </w:p>
    <w:p>
      <w:r>
        <w:t xml:space="preserve">haalari</w:t>
      </w:r>
    </w:p>
    <w:p>
      <w:r>
        <w:rPr>
          <w:b/>
        </w:rPr>
        <w:t xml:space="preserve">Esimerkki 7.1254</w:t>
      </w:r>
    </w:p>
    <w:p>
      <w:r>
        <w:t xml:space="preserve">joka lauloi Älä sada paraatiini ensin...</w:t>
      </w:r>
    </w:p>
    <w:p>
      <w:r>
        <w:rPr>
          <w:b/>
        </w:rPr>
        <w:t xml:space="preserve">Tulos</w:t>
      </w:r>
    </w:p>
    <w:p>
      <w:r>
        <w:t xml:space="preserve">Barbra Streisand</w:t>
      </w:r>
    </w:p>
    <w:p>
      <w:r>
        <w:rPr>
          <w:b/>
        </w:rPr>
        <w:t xml:space="preserve">Esimerkki 7.1255</w:t>
      </w:r>
    </w:p>
    <w:p>
      <w:r>
        <w:t xml:space="preserve">joka näyttelee Megaran ääntä Herculeksen elokuvassa.</w:t>
      </w:r>
    </w:p>
    <w:p>
      <w:r>
        <w:rPr>
          <w:b/>
        </w:rPr>
        <w:t xml:space="preserve">Tulos</w:t>
      </w:r>
    </w:p>
    <w:p>
      <w:r>
        <w:t xml:space="preserve">Susan Farrell Egan</w:t>
      </w:r>
    </w:p>
    <w:p>
      <w:r>
        <w:rPr>
          <w:b/>
        </w:rPr>
        <w:t xml:space="preserve">Esimerkki 7.1256</w:t>
      </w:r>
    </w:p>
    <w:p>
      <w:r>
        <w:t xml:space="preserve">joka näytteli Robinia tv-sarjassa Batmania.</w:t>
      </w:r>
    </w:p>
    <w:p>
      <w:r>
        <w:rPr>
          <w:b/>
        </w:rPr>
        <w:t xml:space="preserve">Tulos</w:t>
      </w:r>
    </w:p>
    <w:p>
      <w:r>
        <w:t xml:space="preserve">Burt Ward</w:t>
      </w:r>
    </w:p>
    <w:p>
      <w:r>
        <w:rPr>
          <w:b/>
        </w:rPr>
        <w:t xml:space="preserve">Esimerkki 7.1257</w:t>
      </w:r>
    </w:p>
    <w:p>
      <w:r>
        <w:t xml:space="preserve">synteettisiä lähestymistapoja opetukseen kutsutaan myös nimellä millainen lähestymistapa opetukseen?</w:t>
      </w:r>
    </w:p>
    <w:p>
      <w:r>
        <w:rPr>
          <w:b/>
        </w:rPr>
        <w:t xml:space="preserve">Tulos</w:t>
      </w:r>
    </w:p>
    <w:p>
      <w:r>
        <w:t xml:space="preserve">induktiivinen fonetiikka</w:t>
      </w:r>
    </w:p>
    <w:p>
      <w:r>
        <w:rPr>
          <w:b/>
        </w:rPr>
        <w:t xml:space="preserve">Esimerkki 7.1258</w:t>
      </w:r>
    </w:p>
    <w:p>
      <w:r>
        <w:t xml:space="preserve">joka näytteli hattua elokuvassa Alice lasin läpi...</w:t>
      </w:r>
    </w:p>
    <w:p>
      <w:r>
        <w:rPr>
          <w:b/>
        </w:rPr>
        <w:t xml:space="preserve">Tulos</w:t>
      </w:r>
    </w:p>
    <w:p>
      <w:r>
        <w:t xml:space="preserve">Johnny Depp</w:t>
      </w:r>
    </w:p>
    <w:p>
      <w:r>
        <w:rPr>
          <w:b/>
        </w:rPr>
        <w:t xml:space="preserve">Esimerkki 7.1259</w:t>
      </w:r>
    </w:p>
    <w:p>
      <w:r>
        <w:t xml:space="preserve">joka lauloi I am dreaming of a white christmas (unelmoin valkoisesta joulusta)</w:t>
      </w:r>
    </w:p>
    <w:p>
      <w:r>
        <w:rPr>
          <w:b/>
        </w:rPr>
        <w:t xml:space="preserve">Tulos</w:t>
      </w:r>
    </w:p>
    <w:p>
      <w:r>
        <w:t xml:space="preserve">Bing Crosby</w:t>
      </w:r>
    </w:p>
    <w:p>
      <w:r>
        <w:rPr>
          <w:b/>
        </w:rPr>
        <w:t xml:space="preserve">Esimerkki 7.1260</w:t>
      </w:r>
    </w:p>
    <w:p>
      <w:r>
        <w:t xml:space="preserve">kuka oli American's got talent -ohjelman 1. kauden juontaja?</w:t>
      </w:r>
    </w:p>
    <w:p>
      <w:r>
        <w:rPr>
          <w:b/>
        </w:rPr>
        <w:t xml:space="preserve">Tulos</w:t>
      </w:r>
    </w:p>
    <w:p>
      <w:r>
        <w:t xml:space="preserve">Regis Philbin</w:t>
      </w:r>
    </w:p>
    <w:p>
      <w:r>
        <w:rPr>
          <w:b/>
        </w:rPr>
        <w:t xml:space="preserve">Esimerkki 7.1261</w:t>
      </w:r>
    </w:p>
    <w:p>
      <w:r>
        <w:t xml:space="preserve">Milloin Cedar Pointin dragsteri rakennettiin?</w:t>
      </w:r>
    </w:p>
    <w:p>
      <w:r>
        <w:rPr>
          <w:b/>
        </w:rPr>
        <w:t xml:space="preserve">Tulos</w:t>
      </w:r>
    </w:p>
    <w:p>
      <w:r>
        <w:t xml:space="preserve">2003</w:t>
      </w:r>
    </w:p>
    <w:p>
      <w:r>
        <w:rPr>
          <w:b/>
        </w:rPr>
        <w:t xml:space="preserve">Esimerkki 7.1262</w:t>
      </w:r>
    </w:p>
    <w:p>
      <w:r>
        <w:t xml:space="preserve">missä tornadot tapahtuvat Yhdysvalloissa</w:t>
      </w:r>
    </w:p>
    <w:p>
      <w:r>
        <w:rPr>
          <w:b/>
        </w:rPr>
        <w:t xml:space="preserve">Tulos</w:t>
      </w:r>
    </w:p>
    <w:p>
      <w:r>
        <w:t xml:space="preserve">Mississipin laakso</w:t>
      </w:r>
    </w:p>
    <w:p>
      <w:r>
        <w:rPr>
          <w:b/>
        </w:rPr>
        <w:t xml:space="preserve">Tulos</w:t>
      </w:r>
    </w:p>
    <w:p>
      <w:r>
        <w:t xml:space="preserve">Keskilänsi</w:t>
      </w:r>
    </w:p>
    <w:p>
      <w:r>
        <w:rPr>
          <w:b/>
        </w:rPr>
        <w:t xml:space="preserve">Tulos</w:t>
      </w:r>
    </w:p>
    <w:p>
      <w:r>
        <w:t xml:space="preserve">Yhdysvaltojen eteläiset osavaltiot</w:t>
      </w:r>
    </w:p>
    <w:p>
      <w:r>
        <w:rPr>
          <w:b/>
        </w:rPr>
        <w:t xml:space="preserve">Tulos</w:t>
      </w:r>
    </w:p>
    <w:p>
      <w:r>
        <w:t xml:space="preserve">Suuret tasangot</w:t>
      </w:r>
    </w:p>
    <w:p>
      <w:r>
        <w:rPr>
          <w:b/>
        </w:rPr>
        <w:t xml:space="preserve">Esimerkki 7.1263</w:t>
      </w:r>
    </w:p>
    <w:p>
      <w:r>
        <w:t xml:space="preserve">Milloin Ranska antoi meille vapaudenpatsaan?</w:t>
      </w:r>
    </w:p>
    <w:p>
      <w:r>
        <w:rPr>
          <w:b/>
        </w:rPr>
        <w:t xml:space="preserve">Tulos</w:t>
      </w:r>
    </w:p>
    <w:p>
      <w:r>
        <w:t xml:space="preserve">4. heinäkuuta 1884</w:t>
      </w:r>
    </w:p>
    <w:p>
      <w:r>
        <w:rPr>
          <w:b/>
        </w:rPr>
        <w:t xml:space="preserve">Esimerkki 7.1264</w:t>
      </w:r>
    </w:p>
    <w:p>
      <w:r>
        <w:t xml:space="preserve">Kuka on savivaimo One Tree Hillissä</w:t>
      </w:r>
    </w:p>
    <w:p>
      <w:r>
        <w:rPr>
          <w:b/>
        </w:rPr>
        <w:t xml:space="preserve">Tulos</w:t>
      </w:r>
    </w:p>
    <w:p>
      <w:r>
        <w:t xml:space="preserve">Sara</w:t>
      </w:r>
    </w:p>
    <w:p>
      <w:r>
        <w:rPr>
          <w:b/>
        </w:rPr>
        <w:t xml:space="preserve">Esimerkki 7.1265</w:t>
      </w:r>
    </w:p>
    <w:p>
      <w:r>
        <w:t xml:space="preserve">kuinka monta jaksoa on kausi 6 Mindy Projectin</w:t>
      </w:r>
    </w:p>
    <w:p>
      <w:r>
        <w:rPr>
          <w:b/>
        </w:rPr>
        <w:t xml:space="preserve">Tulos</w:t>
      </w:r>
    </w:p>
    <w:p>
      <w:r>
        <w:t xml:space="preserve">10</w:t>
      </w:r>
    </w:p>
    <w:p>
      <w:r>
        <w:rPr>
          <w:b/>
        </w:rPr>
        <w:t xml:space="preserve">Esimerkki 7.1266</w:t>
      </w:r>
    </w:p>
    <w:p>
      <w:r>
        <w:t xml:space="preserve">Milloin ihmiset alkoivat asua pysyvissä asutuskeskuksissa?</w:t>
      </w:r>
    </w:p>
    <w:p>
      <w:r>
        <w:rPr>
          <w:b/>
        </w:rPr>
        <w:t xml:space="preserve">Tulos</w:t>
      </w:r>
    </w:p>
    <w:p>
      <w:r>
        <w:t xml:space="preserve">noin 17000 eKr.</w:t>
      </w:r>
    </w:p>
    <w:p>
      <w:r>
        <w:rPr>
          <w:b/>
        </w:rPr>
        <w:t xml:space="preserve">Esimerkki 7.1267</w:t>
      </w:r>
    </w:p>
    <w:p>
      <w:r>
        <w:t xml:space="preserve">valiinin sivuketju on luokiteltu seuraavasti</w:t>
      </w:r>
    </w:p>
    <w:p>
      <w:r>
        <w:rPr>
          <w:b/>
        </w:rPr>
        <w:t xml:space="preserve">Tulos</w:t>
      </w:r>
    </w:p>
    <w:p>
      <w:r>
        <w:t xml:space="preserve">isopropyyliryhmä</w:t>
      </w:r>
    </w:p>
    <w:p>
      <w:r>
        <w:rPr>
          <w:b/>
        </w:rPr>
        <w:t xml:space="preserve">Esimerkki 7.1268</w:t>
      </w:r>
    </w:p>
    <w:p>
      <w:r>
        <w:t xml:space="preserve">kuka puhuu Looton puolesta Lelutarina 3:ssa</w:t>
      </w:r>
    </w:p>
    <w:p>
      <w:r>
        <w:rPr>
          <w:b/>
        </w:rPr>
        <w:t xml:space="preserve">Tulos</w:t>
      </w:r>
    </w:p>
    <w:p>
      <w:r>
        <w:t xml:space="preserve">Ned Beatty</w:t>
      </w:r>
    </w:p>
    <w:p>
      <w:r>
        <w:rPr>
          <w:b/>
        </w:rPr>
        <w:t xml:space="preserve">Esimerkki 7.1269</w:t>
      </w:r>
    </w:p>
    <w:p>
      <w:r>
        <w:t xml:space="preserve">Milloin dna:n replikaatio tapahtuu eukaryoottisen solusyklin aikana?</w:t>
      </w:r>
    </w:p>
    <w:p>
      <w:r>
        <w:rPr>
          <w:b/>
        </w:rPr>
        <w:t xml:space="preserve">Tulos</w:t>
      </w:r>
    </w:p>
    <w:p>
      <w:r>
        <w:t xml:space="preserve">mitoosi</w:t>
      </w:r>
    </w:p>
    <w:p>
      <w:r>
        <w:rPr>
          <w:b/>
        </w:rPr>
        <w:t xml:space="preserve">Esimerkki 7.1270</w:t>
      </w:r>
    </w:p>
    <w:p>
      <w:r>
        <w:t xml:space="preserve">Milloin alppihiihto tuli olympialaisiin?</w:t>
      </w:r>
    </w:p>
    <w:p>
      <w:r>
        <w:rPr>
          <w:b/>
        </w:rPr>
        <w:t xml:space="preserve">Tulos</w:t>
      </w:r>
    </w:p>
    <w:p>
      <w:r>
        <w:t xml:space="preserve">1936</w:t>
      </w:r>
    </w:p>
    <w:p>
      <w:r>
        <w:rPr>
          <w:b/>
        </w:rPr>
        <w:t xml:space="preserve">Esimerkki 7.1271</w:t>
      </w:r>
    </w:p>
    <w:p>
      <w:r>
        <w:t xml:space="preserve">joka näytteli Fredaa elokuvassa Dumb and Dumber 2...</w:t>
      </w:r>
    </w:p>
    <w:p>
      <w:r>
        <w:rPr>
          <w:b/>
        </w:rPr>
        <w:t xml:space="preserve">Tulos</w:t>
      </w:r>
    </w:p>
    <w:p>
      <w:r>
        <w:t xml:space="preserve">Kathleen Turner</w:t>
      </w:r>
    </w:p>
    <w:p>
      <w:r>
        <w:rPr>
          <w:b/>
        </w:rPr>
        <w:t xml:space="preserve">Esimerkki 7.1272</w:t>
      </w:r>
    </w:p>
    <w:p>
      <w:r>
        <w:t xml:space="preserve">ohjelmointikieli, jossa oli sisäänrakennettu tuki yksinkertaiselle kirjalliselle ohjelmoinnille.</w:t>
      </w:r>
    </w:p>
    <w:p>
      <w:r>
        <w:rPr>
          <w:b/>
        </w:rPr>
        <w:t xml:space="preserve">Tulos</w:t>
      </w:r>
    </w:p>
    <w:p>
      <w:r>
        <w:t xml:space="preserve">Haskell</w:t>
      </w:r>
    </w:p>
    <w:p>
      <w:r>
        <w:rPr>
          <w:b/>
        </w:rPr>
        <w:t xml:space="preserve">Tulos</w:t>
      </w:r>
    </w:p>
    <w:p>
      <w:r>
        <w:t xml:space="preserve">CoffeeScript</w:t>
      </w:r>
    </w:p>
    <w:p>
      <w:r>
        <w:rPr>
          <w:b/>
        </w:rPr>
        <w:t xml:space="preserve">Esimerkki 7.1273</w:t>
      </w:r>
    </w:p>
    <w:p>
      <w:r>
        <w:t xml:space="preserve">Kuka oli Vietnamin johtaja kylmän sodan aikana?</w:t>
      </w:r>
    </w:p>
    <w:p>
      <w:r>
        <w:rPr>
          <w:b/>
        </w:rPr>
        <w:t xml:space="preserve">Tulos</w:t>
      </w:r>
    </w:p>
    <w:p>
      <w:r>
        <w:t xml:space="preserve">Ho Chi Minh</w:t>
      </w:r>
    </w:p>
    <w:p>
      <w:r>
        <w:rPr>
          <w:b/>
        </w:rPr>
        <w:t xml:space="preserve">Esimerkki 7.1274</w:t>
      </w:r>
    </w:p>
    <w:p>
      <w:r>
        <w:t xml:space="preserve">Missä The Goldbergs -ohjelma tapahtuu?</w:t>
      </w:r>
    </w:p>
    <w:p>
      <w:r>
        <w:rPr>
          <w:b/>
        </w:rPr>
        <w:t xml:space="preserve">Tulos</w:t>
      </w:r>
    </w:p>
    <w:p>
      <w:r>
        <w:t xml:space="preserve">Jenkintown, Pennsylvania</w:t>
      </w:r>
    </w:p>
    <w:p>
      <w:r>
        <w:rPr>
          <w:b/>
        </w:rPr>
        <w:t xml:space="preserve">Esimerkki 7.1275</w:t>
      </w:r>
    </w:p>
    <w:p>
      <w:r>
        <w:t xml:space="preserve">mihin Intian osavaltioon lautasen bisi bele bhath kuuluu?</w:t>
      </w:r>
    </w:p>
    <w:p>
      <w:r>
        <w:rPr>
          <w:b/>
        </w:rPr>
        <w:t xml:space="preserve">Tulos</w:t>
      </w:r>
    </w:p>
    <w:p>
      <w:r>
        <w:t xml:space="preserve">Karnataka</w:t>
      </w:r>
    </w:p>
    <w:p>
      <w:r>
        <w:rPr>
          <w:b/>
        </w:rPr>
        <w:t xml:space="preserve">Esimerkki 7.1276</w:t>
      </w:r>
    </w:p>
    <w:p>
      <w:r>
        <w:t xml:space="preserve">joka lauloi "Yes I'm the great pretender"...</w:t>
      </w:r>
    </w:p>
    <w:p>
      <w:r>
        <w:rPr>
          <w:b/>
        </w:rPr>
        <w:t xml:space="preserve">Tulos</w:t>
      </w:r>
    </w:p>
    <w:p>
      <w:r>
        <w:t xml:space="preserve">The Platters</w:t>
      </w:r>
    </w:p>
    <w:p>
      <w:r>
        <w:rPr>
          <w:b/>
        </w:rPr>
        <w:t xml:space="preserve">Esimerkki 7.1277</w:t>
      </w:r>
    </w:p>
    <w:p>
      <w:r>
        <w:t xml:space="preserve">kuka näytteli Jokeria Batman-tv-sarjassa?</w:t>
      </w:r>
    </w:p>
    <w:p>
      <w:r>
        <w:rPr>
          <w:b/>
        </w:rPr>
        <w:t xml:space="preserve">Tulos</w:t>
      </w:r>
    </w:p>
    <w:p>
      <w:r>
        <w:t xml:space="preserve">Cesar Romero</w:t>
      </w:r>
    </w:p>
    <w:p>
      <w:r>
        <w:rPr>
          <w:b/>
        </w:rPr>
        <w:t xml:space="preserve">Esimerkki 7.1278</w:t>
      </w:r>
    </w:p>
    <w:p>
      <w:r>
        <w:t xml:space="preserve">joka lauloi, en olisi jäänyt siitä mistään hinnasta paitsi.</w:t>
      </w:r>
    </w:p>
    <w:p>
      <w:r>
        <w:rPr>
          <w:b/>
        </w:rPr>
        <w:t xml:space="preserve">Tulos</w:t>
      </w:r>
    </w:p>
    <w:p>
      <w:r>
        <w:t xml:space="preserve">Ronnie Milsap</w:t>
      </w:r>
    </w:p>
    <w:p>
      <w:r>
        <w:rPr>
          <w:b/>
        </w:rPr>
        <w:t xml:space="preserve">Esimerkki 7.1279</w:t>
      </w:r>
    </w:p>
    <w:p>
      <w:r>
        <w:t xml:space="preserve">Milloin musiikin ääni esitettiin ensimmäisen kerran lavalla?</w:t>
      </w:r>
    </w:p>
    <w:p>
      <w:r>
        <w:rPr>
          <w:b/>
        </w:rPr>
        <w:t xml:space="preserve">Tulos</w:t>
      </w:r>
    </w:p>
    <w:p>
      <w:r>
        <w:t xml:space="preserve">1959</w:t>
      </w:r>
    </w:p>
    <w:p>
      <w:r>
        <w:rPr>
          <w:b/>
        </w:rPr>
        <w:t xml:space="preserve">Esimerkki 7.1280</w:t>
      </w:r>
    </w:p>
    <w:p>
      <w:r>
        <w:t xml:space="preserve">kuka näyttelee Doryn isää elokuvassa Doryn löytäminen?</w:t>
      </w:r>
    </w:p>
    <w:p>
      <w:r>
        <w:rPr>
          <w:b/>
        </w:rPr>
        <w:t xml:space="preserve">Tulos</w:t>
      </w:r>
    </w:p>
    <w:p>
      <w:r>
        <w:t xml:space="preserve">Eugene Levy</w:t>
      </w:r>
    </w:p>
    <w:p>
      <w:r>
        <w:rPr>
          <w:b/>
        </w:rPr>
        <w:t xml:space="preserve">Esimerkki 7.1281</w:t>
      </w:r>
    </w:p>
    <w:p>
      <w:r>
        <w:t xml:space="preserve">kroonisen tulehduksellisen suolistosairauden muoto, joka vaikuttaa ileumiin ja/tai paksusuoleen.</w:t>
      </w:r>
    </w:p>
    <w:p>
      <w:r>
        <w:rPr>
          <w:b/>
        </w:rPr>
        <w:t xml:space="preserve">Tulos</w:t>
      </w:r>
    </w:p>
    <w:p>
      <w:r>
        <w:t xml:space="preserve">Tulehduksellinen suolistosairaus</w:t>
      </w:r>
    </w:p>
    <w:p>
      <w:r>
        <w:rPr>
          <w:b/>
        </w:rPr>
        <w:t xml:space="preserve">Esimerkki 7.1282</w:t>
      </w:r>
    </w:p>
    <w:p>
      <w:r>
        <w:t xml:space="preserve">Millainen iq tarvitaan, jotta pääsee Mensaan?</w:t>
      </w:r>
    </w:p>
    <w:p>
      <w:r>
        <w:rPr>
          <w:b/>
        </w:rPr>
        <w:t xml:space="preserve">Tulos</w:t>
      </w:r>
    </w:p>
    <w:p>
      <w:r>
        <w:t xml:space="preserve">148</w:t>
      </w:r>
    </w:p>
    <w:p>
      <w:r>
        <w:rPr>
          <w:b/>
        </w:rPr>
        <w:t xml:space="preserve">Tulos</w:t>
      </w:r>
    </w:p>
    <w:p>
      <w:r>
        <w:t xml:space="preserve">132</w:t>
      </w:r>
    </w:p>
    <w:p>
      <w:r>
        <w:rPr>
          <w:b/>
        </w:rPr>
        <w:t xml:space="preserve">Esimerkki 7.1283</w:t>
      </w:r>
    </w:p>
    <w:p>
      <w:r>
        <w:t xml:space="preserve">kuka näkee Hamletin isän haamun ensimmäisenä?</w:t>
      </w:r>
    </w:p>
    <w:p>
      <w:r>
        <w:rPr>
          <w:b/>
        </w:rPr>
        <w:t xml:space="preserve">Tulos</w:t>
      </w:r>
    </w:p>
    <w:p>
      <w:r>
        <w:t xml:space="preserve">Marcellus</w:t>
      </w:r>
    </w:p>
    <w:p>
      <w:r>
        <w:rPr>
          <w:b/>
        </w:rPr>
        <w:t xml:space="preserve">Tulos</w:t>
      </w:r>
    </w:p>
    <w:p>
      <w:r>
        <w:t xml:space="preserve">Horatio</w:t>
      </w:r>
    </w:p>
    <w:p>
      <w:r>
        <w:rPr>
          <w:b/>
        </w:rPr>
        <w:t xml:space="preserve">Tulos</w:t>
      </w:r>
    </w:p>
    <w:p>
      <w:r>
        <w:t xml:space="preserve">Bernardo</w:t>
      </w:r>
    </w:p>
    <w:p>
      <w:r>
        <w:rPr>
          <w:b/>
        </w:rPr>
        <w:t xml:space="preserve">Esimerkki 7.1284</w:t>
      </w:r>
    </w:p>
    <w:p>
      <w:r>
        <w:t xml:space="preserve">mikä on uusin jakso House of Cards</w:t>
      </w:r>
    </w:p>
    <w:p>
      <w:r>
        <w:rPr>
          <w:b/>
        </w:rPr>
        <w:t xml:space="preserve">Tulos</w:t>
      </w:r>
    </w:p>
    <w:p>
      <w:r>
        <w:t xml:space="preserve">toukokuu 30, 2017</w:t>
      </w:r>
    </w:p>
    <w:p>
      <w:r>
        <w:rPr>
          <w:b/>
        </w:rPr>
        <w:t xml:space="preserve">Esimerkki 7.1285</w:t>
      </w:r>
    </w:p>
    <w:p>
      <w:r>
        <w:t xml:space="preserve">kuka on voittanut eniten nappulaliigan maailmanmestaruussarjoja</w:t>
      </w:r>
    </w:p>
    <w:p>
      <w:r>
        <w:rPr>
          <w:b/>
        </w:rPr>
        <w:t xml:space="preserve">Tulos</w:t>
      </w:r>
    </w:p>
    <w:p>
      <w:r>
        <w:t xml:space="preserve">Taiwan</w:t>
      </w:r>
    </w:p>
    <w:p>
      <w:r>
        <w:rPr>
          <w:b/>
        </w:rPr>
        <w:t xml:space="preserve">Esimerkki 7.1286</w:t>
      </w:r>
    </w:p>
    <w:p>
      <w:r>
        <w:t xml:space="preserve">kenet New Orleans Saints voitti Super Bowlissa?</w:t>
      </w:r>
    </w:p>
    <w:p>
      <w:r>
        <w:rPr>
          <w:b/>
        </w:rPr>
        <w:t xml:space="preserve">Tulos</w:t>
      </w:r>
    </w:p>
    <w:p>
      <w:r>
        <w:t xml:space="preserve">Indianapolis Colts</w:t>
      </w:r>
    </w:p>
    <w:p>
      <w:r>
        <w:rPr>
          <w:b/>
        </w:rPr>
        <w:t xml:space="preserve">Esimerkki 7.1287</w:t>
      </w:r>
    </w:p>
    <w:p>
      <w:r>
        <w:t xml:space="preserve">Millainen katto at&amp;t-stadionilla on?</w:t>
      </w:r>
    </w:p>
    <w:p>
      <w:r>
        <w:rPr>
          <w:b/>
        </w:rPr>
        <w:t xml:space="preserve">Tulos</w:t>
      </w:r>
    </w:p>
    <w:p>
      <w:r>
        <w:t xml:space="preserve">sisäänvedettävä</w:t>
      </w:r>
    </w:p>
    <w:p>
      <w:r>
        <w:rPr>
          <w:b/>
        </w:rPr>
        <w:t xml:space="preserve">Esimerkki 7.1288</w:t>
      </w:r>
    </w:p>
    <w:p>
      <w:r>
        <w:t xml:space="preserve">Missä el niño -ilmiö havaittiin ensimmäisen kerran?</w:t>
      </w:r>
    </w:p>
    <w:p>
      <w:r>
        <w:rPr>
          <w:b/>
        </w:rPr>
        <w:t xml:space="preserve">Tulos</w:t>
      </w:r>
    </w:p>
    <w:p>
      <w:r>
        <w:t xml:space="preserve">Peru</w:t>
      </w:r>
    </w:p>
    <w:p>
      <w:r>
        <w:rPr>
          <w:b/>
        </w:rPr>
        <w:t xml:space="preserve">Esimerkki 7.1289</w:t>
      </w:r>
    </w:p>
    <w:p>
      <w:r>
        <w:t xml:space="preserve">Kilpikonnankuoren selkäpuolinen osa on nimeltään</w:t>
      </w:r>
    </w:p>
    <w:p>
      <w:r>
        <w:rPr>
          <w:b/>
        </w:rPr>
        <w:t xml:space="preserve">Tulos</w:t>
      </w:r>
    </w:p>
    <w:p>
      <w:r>
        <w:t xml:space="preserve">Rintakehä</w:t>
      </w:r>
    </w:p>
    <w:p>
      <w:r>
        <w:rPr>
          <w:b/>
        </w:rPr>
        <w:t xml:space="preserve">Esimerkki 7.1290</w:t>
      </w:r>
    </w:p>
    <w:p>
      <w:r>
        <w:t xml:space="preserve">Mikä on hiiren nimi elokuvassa Karhu ja suuri sininen talo?</w:t>
      </w:r>
    </w:p>
    <w:p>
      <w:r>
        <w:rPr>
          <w:b/>
        </w:rPr>
        <w:t xml:space="preserve">Tulos</w:t>
      </w:r>
    </w:p>
    <w:p>
      <w:r>
        <w:t xml:space="preserve">Tutter</w:t>
      </w:r>
    </w:p>
    <w:p>
      <w:r>
        <w:rPr>
          <w:b/>
        </w:rPr>
        <w:t xml:space="preserve">Esimerkki 7.1291</w:t>
      </w:r>
    </w:p>
    <w:p>
      <w:r>
        <w:t xml:space="preserve">missä kaupungissa on eniten väestöä Yhdysvalloissa</w:t>
      </w:r>
    </w:p>
    <w:p>
      <w:r>
        <w:rPr>
          <w:b/>
        </w:rPr>
        <w:t xml:space="preserve">Tulos</w:t>
      </w:r>
    </w:p>
    <w:p>
      <w:r>
        <w:t xml:space="preserve">New York</w:t>
      </w:r>
    </w:p>
    <w:p>
      <w:r>
        <w:rPr>
          <w:b/>
        </w:rPr>
        <w:t xml:space="preserve">Esimerkki 7.1292</w:t>
      </w:r>
    </w:p>
    <w:p>
      <w:r>
        <w:t xml:space="preserve">missä tapahtuu suodattumisen eritys ja imeytyminen?</w:t>
      </w:r>
    </w:p>
    <w:p>
      <w:r>
        <w:rPr>
          <w:b/>
        </w:rPr>
        <w:t xml:space="preserve">Tulos</w:t>
      </w:r>
    </w:p>
    <w:p>
      <w:r>
        <w:t xml:space="preserve">munuaiset</w:t>
      </w:r>
    </w:p>
    <w:p>
      <w:r>
        <w:rPr>
          <w:b/>
        </w:rPr>
        <w:t xml:space="preserve">Esimerkki 7.1293</w:t>
      </w:r>
    </w:p>
    <w:p>
      <w:r>
        <w:t xml:space="preserve">Intian ilmaston osalta läntiset häiriöt saavat alkunsa yli</w:t>
      </w:r>
    </w:p>
    <w:p>
      <w:r>
        <w:rPr>
          <w:b/>
        </w:rPr>
        <w:t xml:space="preserve">Tulos</w:t>
      </w:r>
    </w:p>
    <w:p>
      <w:r>
        <w:t xml:space="preserve">Atlantin valtameri</w:t>
      </w:r>
    </w:p>
    <w:p>
      <w:r>
        <w:rPr>
          <w:b/>
        </w:rPr>
        <w:t xml:space="preserve">Tulos</w:t>
      </w:r>
    </w:p>
    <w:p>
      <w:r>
        <w:t xml:space="preserve">Välimeri</w:t>
      </w:r>
    </w:p>
    <w:p>
      <w:r>
        <w:rPr>
          <w:b/>
        </w:rPr>
        <w:t xml:space="preserve">Esimerkki 7.1294</w:t>
      </w:r>
    </w:p>
    <w:p>
      <w:r>
        <w:t xml:space="preserve">Minkä maan lippu on musta, keltainen ja oranssi</w:t>
      </w:r>
    </w:p>
    <w:p>
      <w:r>
        <w:rPr>
          <w:b/>
        </w:rPr>
        <w:t xml:space="preserve">Tulos</w:t>
      </w:r>
    </w:p>
    <w:p>
      <w:r>
        <w:t xml:space="preserve">Belgia</w:t>
      </w:r>
    </w:p>
    <w:p>
      <w:r>
        <w:rPr>
          <w:b/>
        </w:rPr>
        <w:t xml:space="preserve">Esimerkki 7.1295</w:t>
      </w:r>
    </w:p>
    <w:p>
      <w:r>
        <w:t xml:space="preserve">kuka laulaa l.o.v.e. elokuvassa Vanhempien loukku</w:t>
      </w:r>
    </w:p>
    <w:p>
      <w:r>
        <w:rPr>
          <w:b/>
        </w:rPr>
        <w:t xml:space="preserve">Tulos</w:t>
      </w:r>
    </w:p>
    <w:p>
      <w:r>
        <w:t xml:space="preserve">Nat King Cole</w:t>
      </w:r>
    </w:p>
    <w:p>
      <w:r>
        <w:rPr>
          <w:b/>
        </w:rPr>
        <w:t xml:space="preserve">Esimerkki 7.1296</w:t>
      </w:r>
    </w:p>
    <w:p>
      <w:r>
        <w:t xml:space="preserve">Milloin amerikkalainen uskollisuuslupaus kirjoitettiin?</w:t>
      </w:r>
    </w:p>
    <w:p>
      <w:r>
        <w:rPr>
          <w:b/>
        </w:rPr>
        <w:t xml:space="preserve">Tulos</w:t>
      </w:r>
    </w:p>
    <w:p>
      <w:r>
        <w:t xml:space="preserve">elokuu 1892</w:t>
      </w:r>
    </w:p>
    <w:p>
      <w:r>
        <w:rPr>
          <w:b/>
        </w:rPr>
        <w:t xml:space="preserve">Esimerkki 7.1297</w:t>
      </w:r>
    </w:p>
    <w:p>
      <w:r>
        <w:t xml:space="preserve">joka näyttelee Sonjaa Law and Order -sarjassa...</w:t>
      </w:r>
    </w:p>
    <w:p>
      <w:r>
        <w:rPr>
          <w:b/>
        </w:rPr>
        <w:t xml:space="preserve">Tulos</w:t>
      </w:r>
    </w:p>
    <w:p>
      <w:r>
        <w:t xml:space="preserve">Christine Lahti</w:t>
      </w:r>
    </w:p>
    <w:p>
      <w:r>
        <w:rPr>
          <w:b/>
        </w:rPr>
        <w:t xml:space="preserve">Esimerkki 7.1298</w:t>
      </w:r>
    </w:p>
    <w:p>
      <w:r>
        <w:t xml:space="preserve">joka valitsi muinaisen maailman 7 ihmettä...</w:t>
      </w:r>
    </w:p>
    <w:p>
      <w:r>
        <w:rPr>
          <w:b/>
        </w:rPr>
        <w:t xml:space="preserve">Tulos</w:t>
      </w:r>
    </w:p>
    <w:p>
      <w:r>
        <w:t xml:space="preserve">Herodotos</w:t>
      </w:r>
    </w:p>
    <w:p>
      <w:r>
        <w:rPr>
          <w:b/>
        </w:rPr>
        <w:t xml:space="preserve">Tulos</w:t>
      </w:r>
    </w:p>
    <w:p>
      <w:r>
        <w:t xml:space="preserve">Callimachus</w:t>
      </w:r>
    </w:p>
    <w:p>
      <w:r>
        <w:rPr>
          <w:b/>
        </w:rPr>
        <w:t xml:space="preserve">Esimerkki 7.1299</w:t>
      </w:r>
    </w:p>
    <w:p>
      <w:r>
        <w:t xml:space="preserve">Mikä on eräs mekaanisen aallon liiketyyppi elastisessa väliaineessa?</w:t>
      </w:r>
    </w:p>
    <w:p>
      <w:r>
        <w:rPr>
          <w:b/>
        </w:rPr>
        <w:t xml:space="preserve">Tulos</w:t>
      </w:r>
    </w:p>
    <w:p>
      <w:r>
        <w:t xml:space="preserve">Rayleighin aallot</w:t>
      </w:r>
    </w:p>
    <w:p>
      <w:r>
        <w:rPr>
          <w:b/>
        </w:rPr>
        <w:t xml:space="preserve">Tulos</w:t>
      </w:r>
    </w:p>
    <w:p>
      <w:r>
        <w:t xml:space="preserve">maadoitusvalssi</w:t>
      </w:r>
    </w:p>
    <w:p>
      <w:r>
        <w:rPr>
          <w:b/>
        </w:rPr>
        <w:t xml:space="preserve">Esimerkki 7.1300</w:t>
      </w:r>
    </w:p>
    <w:p>
      <w:r>
        <w:t xml:space="preserve">joka näytteli Winnietä rouva Brownin pojassa.</w:t>
      </w:r>
    </w:p>
    <w:p>
      <w:r>
        <w:rPr>
          <w:b/>
        </w:rPr>
        <w:t xml:space="preserve">Tulos</w:t>
      </w:r>
    </w:p>
    <w:p>
      <w:r>
        <w:t xml:space="preserve">Eilish O'Carroll</w:t>
      </w:r>
    </w:p>
    <w:p>
      <w:r>
        <w:rPr>
          <w:b/>
        </w:rPr>
        <w:t xml:space="preserve">Esimerkki 7.1301</w:t>
      </w:r>
    </w:p>
    <w:p>
      <w:r>
        <w:t xml:space="preserve">Mitä kieltä puhutaan Fidžillä pääasiassa?</w:t>
      </w:r>
    </w:p>
    <w:p>
      <w:r>
        <w:rPr>
          <w:b/>
        </w:rPr>
        <w:t xml:space="preserve">Tulos</w:t>
      </w:r>
    </w:p>
    <w:p>
      <w:r>
        <w:t xml:space="preserve">Englanti</w:t>
      </w:r>
    </w:p>
    <w:p>
      <w:r>
        <w:rPr>
          <w:b/>
        </w:rPr>
        <w:t xml:space="preserve">Esimerkki 7.1302</w:t>
      </w:r>
    </w:p>
    <w:p>
      <w:r>
        <w:t xml:space="preserve">missä sijaitsee saba university school of medicine</w:t>
      </w:r>
    </w:p>
    <w:p>
      <w:r>
        <w:rPr>
          <w:b/>
        </w:rPr>
        <w:t xml:space="preserve">Tulos</w:t>
      </w:r>
    </w:p>
    <w:p>
      <w:r>
        <w:t xml:space="preserve">Saba</w:t>
      </w:r>
    </w:p>
    <w:p>
      <w:r>
        <w:rPr>
          <w:b/>
        </w:rPr>
        <w:t xml:space="preserve">Tulos</w:t>
      </w:r>
    </w:p>
    <w:p>
      <w:r>
        <w:t xml:space="preserve">Karibia</w:t>
      </w:r>
    </w:p>
    <w:p>
      <w:r>
        <w:rPr>
          <w:b/>
        </w:rPr>
        <w:t xml:space="preserve">Esimerkki 7.1303</w:t>
      </w:r>
    </w:p>
    <w:p>
      <w:r>
        <w:t xml:space="preserve">kuka on voittanut maailmanmestaruuden useimmin</w:t>
      </w:r>
    </w:p>
    <w:p>
      <w:r>
        <w:rPr>
          <w:b/>
        </w:rPr>
        <w:t xml:space="preserve">Tulos</w:t>
      </w:r>
    </w:p>
    <w:p>
      <w:r>
        <w:t xml:space="preserve">Brasilia</w:t>
      </w:r>
    </w:p>
    <w:p>
      <w:r>
        <w:rPr>
          <w:b/>
        </w:rPr>
        <w:t xml:space="preserve">Esimerkki 7.1304</w:t>
      </w:r>
    </w:p>
    <w:p>
      <w:r>
        <w:t xml:space="preserve">Milloin ensimmäinen inhimillisen kehityksen raportti julkaistiin?</w:t>
      </w:r>
    </w:p>
    <w:p>
      <w:r>
        <w:rPr>
          <w:b/>
        </w:rPr>
        <w:t xml:space="preserve">Tulos</w:t>
      </w:r>
    </w:p>
    <w:p>
      <w:r>
        <w:t xml:space="preserve">1990</w:t>
      </w:r>
    </w:p>
    <w:p>
      <w:r>
        <w:rPr>
          <w:b/>
        </w:rPr>
        <w:t xml:space="preserve">Esimerkki 7.1305</w:t>
      </w:r>
    </w:p>
    <w:p>
      <w:r>
        <w:t xml:space="preserve">Missä Pietarin piiritys tapahtui?</w:t>
      </w:r>
    </w:p>
    <w:p>
      <w:r>
        <w:rPr>
          <w:b/>
        </w:rPr>
        <w:t xml:space="preserve">Tulos</w:t>
      </w:r>
    </w:p>
    <w:p>
      <w:r>
        <w:t xml:space="preserve">Petersburg, Virginia</w:t>
      </w:r>
    </w:p>
    <w:p>
      <w:r>
        <w:rPr>
          <w:b/>
        </w:rPr>
        <w:t xml:space="preserve">Esimerkki 7.1306</w:t>
      </w:r>
    </w:p>
    <w:p>
      <w:r>
        <w:t xml:space="preserve">joka näytteli Jasonia elokuvassa Perjantai 13. osa 1.</w:t>
      </w:r>
    </w:p>
    <w:p>
      <w:r>
        <w:rPr>
          <w:b/>
        </w:rPr>
        <w:t xml:space="preserve">Tulos</w:t>
      </w:r>
    </w:p>
    <w:p>
      <w:r>
        <w:t xml:space="preserve">Ari Lehman</w:t>
      </w:r>
    </w:p>
    <w:p>
      <w:r>
        <w:rPr>
          <w:b/>
        </w:rPr>
        <w:t xml:space="preserve">Esimerkki 7.1307</w:t>
      </w:r>
    </w:p>
    <w:p>
      <w:r>
        <w:t xml:space="preserve">kuinka monta jaksoa on tulevassa päiväkirjassa?</w:t>
      </w:r>
    </w:p>
    <w:p>
      <w:r>
        <w:rPr>
          <w:b/>
        </w:rPr>
        <w:t xml:space="preserve">Tulos</w:t>
      </w:r>
    </w:p>
    <w:p>
      <w:r>
        <w:t xml:space="preserve">26</w:t>
      </w:r>
    </w:p>
    <w:p>
      <w:r>
        <w:rPr>
          <w:b/>
        </w:rPr>
        <w:t xml:space="preserve">Esimerkki 7.1308</w:t>
      </w:r>
    </w:p>
    <w:p>
      <w:r>
        <w:t xml:space="preserve">kuka oli ensimmäinen intialainen, joka voitti sulkapallon maailmanmestaruuden junioreissa?</w:t>
      </w:r>
    </w:p>
    <w:p>
      <w:r>
        <w:rPr>
          <w:b/>
        </w:rPr>
        <w:t xml:space="preserve">Tulos</w:t>
      </w:r>
    </w:p>
    <w:p>
      <w:r>
        <w:t xml:space="preserve">Nehwal</w:t>
      </w:r>
    </w:p>
    <w:p>
      <w:r>
        <w:rPr>
          <w:b/>
        </w:rPr>
        <w:t xml:space="preserve">Esimerkki 7.1309</w:t>
      </w:r>
    </w:p>
    <w:p>
      <w:r>
        <w:t xml:space="preserve">mikä on kanadalaisen Montrealin suuntanumero?</w:t>
      </w:r>
    </w:p>
    <w:p>
      <w:r>
        <w:rPr>
          <w:b/>
        </w:rPr>
        <w:t xml:space="preserve">Tulos</w:t>
      </w:r>
    </w:p>
    <w:p>
      <w:r>
        <w:t xml:space="preserve">438</w:t>
      </w:r>
    </w:p>
    <w:p>
      <w:r>
        <w:rPr>
          <w:b/>
        </w:rPr>
        <w:t xml:space="preserve">Tulos</w:t>
      </w:r>
    </w:p>
    <w:p>
      <w:r>
        <w:t xml:space="preserve">514</w:t>
      </w:r>
    </w:p>
    <w:p>
      <w:r>
        <w:rPr>
          <w:b/>
        </w:rPr>
        <w:t xml:space="preserve">Esimerkki 7.1310</w:t>
      </w:r>
    </w:p>
    <w:p>
      <w:r>
        <w:t xml:space="preserve">päivä jolloin maa seisoi paikallaan kuuluisa lause</w:t>
      </w:r>
    </w:p>
    <w:p>
      <w:r>
        <w:rPr>
          <w:b/>
        </w:rPr>
        <w:t xml:space="preserve">Tulos</w:t>
      </w:r>
    </w:p>
    <w:p>
      <w:r>
        <w:t xml:space="preserve">Klaatu barada nikto</w:t>
      </w:r>
    </w:p>
    <w:p>
      <w:r>
        <w:rPr>
          <w:b/>
        </w:rPr>
        <w:t xml:space="preserve">Esimerkki 7.1311</w:t>
      </w:r>
    </w:p>
    <w:p>
      <w:r>
        <w:t xml:space="preserve">Milloin Englanti on viimeksi päässyt välieriin MM-kisoissa?</w:t>
      </w:r>
    </w:p>
    <w:p>
      <w:r>
        <w:rPr>
          <w:b/>
        </w:rPr>
        <w:t xml:space="preserve">Tulos</w:t>
      </w:r>
    </w:p>
    <w:p>
      <w:r>
        <w:t xml:space="preserve">2018</w:t>
      </w:r>
    </w:p>
    <w:p>
      <w:r>
        <w:rPr>
          <w:b/>
        </w:rPr>
        <w:t xml:space="preserve">Esimerkki 7.1312</w:t>
      </w:r>
    </w:p>
    <w:p>
      <w:r>
        <w:t xml:space="preserve">Milloin baseball-peli perutaan sateen takia?</w:t>
      </w:r>
    </w:p>
    <w:p>
      <w:r>
        <w:rPr>
          <w:b/>
        </w:rPr>
        <w:t xml:space="preserve">Tulos</w:t>
      </w:r>
    </w:p>
    <w:p>
      <w:r>
        <w:t xml:space="preserve">Sadekatko</w:t>
      </w:r>
    </w:p>
    <w:p>
      <w:r>
        <w:rPr>
          <w:b/>
        </w:rPr>
        <w:t xml:space="preserve">Esimerkki 7.1313</w:t>
      </w:r>
    </w:p>
    <w:p>
      <w:r>
        <w:t xml:space="preserve">diageneesin aikana sedimentissä voi tapahtua ___ muutosta.</w:t>
      </w:r>
    </w:p>
    <w:p>
      <w:r>
        <w:rPr>
          <w:b/>
        </w:rPr>
        <w:t xml:space="preserve">Tulos</w:t>
      </w:r>
    </w:p>
    <w:p>
      <w:r>
        <w:t xml:space="preserve">fyysinen</w:t>
      </w:r>
    </w:p>
    <w:p>
      <w:r>
        <w:rPr>
          <w:b/>
        </w:rPr>
        <w:t xml:space="preserve">Tulos</w:t>
      </w:r>
    </w:p>
    <w:p>
      <w:r>
        <w:t xml:space="preserve">kemikaali</w:t>
      </w:r>
    </w:p>
    <w:p>
      <w:r>
        <w:rPr>
          <w:b/>
        </w:rPr>
        <w:t xml:space="preserve">Tulos</w:t>
      </w:r>
    </w:p>
    <w:p>
      <w:r>
        <w:t xml:space="preserve">biologinen</w:t>
      </w:r>
    </w:p>
    <w:p>
      <w:r>
        <w:rPr>
          <w:b/>
        </w:rPr>
        <w:t xml:space="preserve">Esimerkki 7.1314</w:t>
      </w:r>
    </w:p>
    <w:p>
      <w:r>
        <w:t xml:space="preserve">Missä jaksossa wizards of waverly place -sarjan Juliet joutuu muumion vietäväksi?</w:t>
      </w:r>
    </w:p>
    <w:p>
      <w:r>
        <w:rPr>
          <w:b/>
        </w:rPr>
        <w:t xml:space="preserve">Tulos</w:t>
      </w:r>
    </w:p>
    <w:p>
      <w:r>
        <w:t xml:space="preserve">Yö Lazeramassa</w:t>
      </w:r>
    </w:p>
    <w:p>
      <w:r>
        <w:rPr>
          <w:b/>
        </w:rPr>
        <w:t xml:space="preserve">Esimerkki 7.1315</w:t>
      </w:r>
    </w:p>
    <w:p>
      <w:r>
        <w:t xml:space="preserve">joka näyttelee Emilyä Paholainen pukeutuu Pradaan -elokuvassa -</w:t>
      </w:r>
    </w:p>
    <w:p>
      <w:r>
        <w:rPr>
          <w:b/>
        </w:rPr>
        <w:t xml:space="preserve">Tulos</w:t>
      </w:r>
    </w:p>
    <w:p>
      <w:r>
        <w:t xml:space="preserve">Emily Blunt</w:t>
      </w:r>
    </w:p>
    <w:p>
      <w:r>
        <w:rPr>
          <w:b/>
        </w:rPr>
        <w:t xml:space="preserve">Esimerkki 7.1316</w:t>
      </w:r>
    </w:p>
    <w:p>
      <w:r>
        <w:t xml:space="preserve">Kuka kirjoitti Amerikan yhdysvaltojen perustuslain johdannon?</w:t>
      </w:r>
    </w:p>
    <w:p>
      <w:r>
        <w:rPr>
          <w:b/>
        </w:rPr>
        <w:t xml:space="preserve">Tulos</w:t>
      </w:r>
    </w:p>
    <w:p>
      <w:r>
        <w:t xml:space="preserve">tyylikomitea</w:t>
      </w:r>
    </w:p>
    <w:p>
      <w:r>
        <w:rPr>
          <w:b/>
        </w:rPr>
        <w:t xml:space="preserve">Esimerkki 7.1317</w:t>
      </w:r>
    </w:p>
    <w:p>
      <w:r>
        <w:t xml:space="preserve">joka keksi ensimmäisen hiirikäyttöisen graafisen käyttöliittymän.</w:t>
      </w:r>
    </w:p>
    <w:p>
      <w:r>
        <w:rPr>
          <w:b/>
        </w:rPr>
        <w:t xml:space="preserve">Tulos</w:t>
      </w:r>
    </w:p>
    <w:p>
      <w:r>
        <w:t xml:space="preserve">Douglas Engelbart</w:t>
      </w:r>
    </w:p>
    <w:p>
      <w:r>
        <w:rPr>
          <w:b/>
        </w:rPr>
        <w:t xml:space="preserve">Esimerkki 7.1318</w:t>
      </w:r>
    </w:p>
    <w:p>
      <w:r>
        <w:t xml:space="preserve">kuka tappoi kuningas Joffreyn Game of Thronesissa?</w:t>
      </w:r>
    </w:p>
    <w:p>
      <w:r>
        <w:rPr>
          <w:b/>
        </w:rPr>
        <w:t xml:space="preserve">Tulos</w:t>
      </w:r>
    </w:p>
    <w:p>
      <w:r>
        <w:t xml:space="preserve">Lady Olenna Tyrell</w:t>
      </w:r>
    </w:p>
    <w:p>
      <w:r>
        <w:rPr>
          <w:b/>
        </w:rPr>
        <w:t xml:space="preserve">Tulos</w:t>
      </w:r>
    </w:p>
    <w:p>
      <w:r>
        <w:t xml:space="preserve">Lordi Petyr Baelish</w:t>
      </w:r>
    </w:p>
    <w:p>
      <w:r>
        <w:rPr>
          <w:b/>
        </w:rPr>
        <w:t xml:space="preserve">Tulos</w:t>
      </w:r>
    </w:p>
    <w:p>
      <w:r>
        <w:t xml:space="preserve">Ser Dontos Hollard</w:t>
      </w:r>
    </w:p>
    <w:p>
      <w:r>
        <w:rPr>
          <w:b/>
        </w:rPr>
        <w:t xml:space="preserve">Esimerkki 7.1319</w:t>
      </w:r>
    </w:p>
    <w:p>
      <w:r>
        <w:t xml:space="preserve">The Munsters tänään ja McMillan &amp; vaimon tähti John...</w:t>
      </w:r>
    </w:p>
    <w:p>
      <w:r>
        <w:rPr>
          <w:b/>
        </w:rPr>
        <w:t xml:space="preserve">Tulos</w:t>
      </w:r>
    </w:p>
    <w:p>
      <w:r>
        <w:t xml:space="preserve">Conrad John Schuck, Jr.</w:t>
      </w:r>
    </w:p>
    <w:p>
      <w:r>
        <w:rPr>
          <w:b/>
        </w:rPr>
        <w:t xml:space="preserve">Esimerkki 7.1320</w:t>
      </w:r>
    </w:p>
    <w:p>
      <w:r>
        <w:t xml:space="preserve">viisumivaatimukset Australian kansalaisille, jotka matkustavat Sveitsiin</w:t>
      </w:r>
    </w:p>
    <w:p>
      <w:r>
        <w:rPr>
          <w:b/>
        </w:rPr>
        <w:t xml:space="preserve">Tulos</w:t>
      </w:r>
    </w:p>
    <w:p>
      <w:r>
        <w:t xml:space="preserve">Viisumia ei tarvita</w:t>
      </w:r>
    </w:p>
    <w:p>
      <w:r>
        <w:rPr>
          <w:b/>
        </w:rPr>
        <w:t xml:space="preserve">Esimerkki 7.1321</w:t>
      </w:r>
    </w:p>
    <w:p>
      <w:r>
        <w:t xml:space="preserve">kuka näytteli Mercutiota romaanissa Romeo ja Julia 1996?</w:t>
      </w:r>
    </w:p>
    <w:p>
      <w:r>
        <w:rPr>
          <w:b/>
        </w:rPr>
        <w:t xml:space="preserve">Tulos</w:t>
      </w:r>
    </w:p>
    <w:p>
      <w:r>
        <w:t xml:space="preserve">Harold Perrineau</w:t>
      </w:r>
    </w:p>
    <w:p>
      <w:r>
        <w:rPr>
          <w:b/>
        </w:rPr>
        <w:t xml:space="preserve">Esimerkki 7.1322</w:t>
      </w:r>
    </w:p>
    <w:p>
      <w:r>
        <w:t xml:space="preserve">Milloin Hocus Pocus ilmestyi dvd:llä?</w:t>
      </w:r>
    </w:p>
    <w:p>
      <w:r>
        <w:rPr>
          <w:b/>
        </w:rPr>
        <w:t xml:space="preserve">Tulos</w:t>
      </w:r>
    </w:p>
    <w:p>
      <w:r>
        <w:t xml:space="preserve">4. kesäkuuta 2002</w:t>
      </w:r>
    </w:p>
    <w:p>
      <w:r>
        <w:rPr>
          <w:b/>
        </w:rPr>
        <w:t xml:space="preserve">Esimerkki 7.1323</w:t>
      </w:r>
    </w:p>
    <w:p>
      <w:r>
        <w:t xml:space="preserve">neuromuskulaarisessa liitoksessa aktiivinen välittäjäaine on</w:t>
      </w:r>
    </w:p>
    <w:p>
      <w:r>
        <w:rPr>
          <w:b/>
        </w:rPr>
        <w:t xml:space="preserve">Tulos</w:t>
      </w:r>
    </w:p>
    <w:p>
      <w:r>
        <w:t xml:space="preserve">asetyylikoliini</w:t>
      </w:r>
    </w:p>
    <w:p>
      <w:r>
        <w:rPr>
          <w:b/>
        </w:rPr>
        <w:t xml:space="preserve">Esimerkki 7.1324</w:t>
      </w:r>
    </w:p>
    <w:p>
      <w:r>
        <w:t xml:space="preserve">joka näytteli pahaa noitaa Ozin velhossa...</w:t>
      </w:r>
    </w:p>
    <w:p>
      <w:r>
        <w:rPr>
          <w:b/>
        </w:rPr>
        <w:t xml:space="preserve">Tulos</w:t>
      </w:r>
    </w:p>
    <w:p>
      <w:r>
        <w:t xml:space="preserve">Margaret Brainard Hamilton</w:t>
      </w:r>
    </w:p>
    <w:p>
      <w:r>
        <w:rPr>
          <w:b/>
        </w:rPr>
        <w:t xml:space="preserve">Esimerkki 7.1325</w:t>
      </w:r>
    </w:p>
    <w:p>
      <w:r>
        <w:t xml:space="preserve">Milloin Brasilia voitti viimeksi Miss Universumin?</w:t>
      </w:r>
    </w:p>
    <w:p>
      <w:r>
        <w:rPr>
          <w:b/>
        </w:rPr>
        <w:t xml:space="preserve">Tulos</w:t>
      </w:r>
    </w:p>
    <w:p>
      <w:r>
        <w:t xml:space="preserve">Brasilia</w:t>
      </w:r>
    </w:p>
    <w:p>
      <w:r>
        <w:rPr>
          <w:b/>
        </w:rPr>
        <w:t xml:space="preserve">Esimerkki 7.1326</w:t>
      </w:r>
    </w:p>
    <w:p>
      <w:r>
        <w:t xml:space="preserve">missä on mt midoriyama sijaitsee las vegasissa?</w:t>
      </w:r>
    </w:p>
    <w:p>
      <w:r>
        <w:rPr>
          <w:b/>
        </w:rPr>
        <w:t xml:space="preserve">Tulos</w:t>
      </w:r>
    </w:p>
    <w:p>
      <w:r>
        <w:t xml:space="preserve">Las Vegas Stripillä</w:t>
      </w:r>
    </w:p>
    <w:p>
      <w:r>
        <w:rPr>
          <w:b/>
        </w:rPr>
        <w:t xml:space="preserve">Esimerkki 7.1327</w:t>
      </w:r>
    </w:p>
    <w:p>
      <w:r>
        <w:t xml:space="preserve">joka on Pohjois-Amerikan vanhin sofitel.</w:t>
      </w:r>
    </w:p>
    <w:p>
      <w:r>
        <w:rPr>
          <w:b/>
        </w:rPr>
        <w:t xml:space="preserve">Tulos</w:t>
      </w:r>
    </w:p>
    <w:p>
      <w:r>
        <w:t xml:space="preserve">Minneapolis, Minnesota</w:t>
      </w:r>
    </w:p>
    <w:p>
      <w:r>
        <w:rPr>
          <w:b/>
        </w:rPr>
        <w:t xml:space="preserve">Esimerkki 7.1328</w:t>
      </w:r>
    </w:p>
    <w:p>
      <w:r>
        <w:t xml:space="preserve">Missä elokuvassa Wilson Phillipsin kappale Hold on esiintyy?</w:t>
      </w:r>
    </w:p>
    <w:p>
      <w:r>
        <w:rPr>
          <w:b/>
        </w:rPr>
        <w:t xml:space="preserve">Tulos</w:t>
      </w:r>
    </w:p>
    <w:p>
      <w:r>
        <w:t xml:space="preserve">Morsiusneidot</w:t>
      </w:r>
    </w:p>
    <w:p>
      <w:r>
        <w:rPr>
          <w:b/>
        </w:rPr>
        <w:t xml:space="preserve">Esimerkki 7.1329</w:t>
      </w:r>
    </w:p>
    <w:p>
      <w:r>
        <w:t xml:space="preserve">missä tuotetaan ihmisen koriongonadotropiinia (hcg)?</w:t>
      </w:r>
    </w:p>
    <w:p>
      <w:r>
        <w:rPr>
          <w:b/>
        </w:rPr>
        <w:t xml:space="preserve">Tulos</w:t>
      </w:r>
    </w:p>
    <w:p>
      <w:r>
        <w:t xml:space="preserve">istukka</w:t>
      </w:r>
    </w:p>
    <w:p>
      <w:r>
        <w:rPr>
          <w:b/>
        </w:rPr>
        <w:t xml:space="preserve">Esimerkki 7.1330</w:t>
      </w:r>
    </w:p>
    <w:p>
      <w:r>
        <w:t xml:space="preserve">frsc perustettiin virallisesti parlamentin säädöksellä vuonna 2003.</w:t>
      </w:r>
    </w:p>
    <w:p>
      <w:r>
        <w:rPr>
          <w:b/>
        </w:rPr>
        <w:t xml:space="preserve">Tulos</w:t>
      </w:r>
    </w:p>
    <w:p>
      <w:r>
        <w:t xml:space="preserve">1988</w:t>
      </w:r>
    </w:p>
    <w:p>
      <w:r>
        <w:rPr>
          <w:b/>
        </w:rPr>
        <w:t xml:space="preserve">Esimerkki 7.1331</w:t>
      </w:r>
    </w:p>
    <w:p>
      <w:r>
        <w:t xml:space="preserve">Milloin Billy Elliot -musikaali ilmestyi?</w:t>
      </w:r>
    </w:p>
    <w:p>
      <w:r>
        <w:rPr>
          <w:b/>
        </w:rPr>
        <w:t xml:space="preserve">Tulos</w:t>
      </w:r>
    </w:p>
    <w:p>
      <w:r>
        <w:t xml:space="preserve">2005</w:t>
      </w:r>
    </w:p>
    <w:p>
      <w:r>
        <w:rPr>
          <w:b/>
        </w:rPr>
        <w:t xml:space="preserve">Esimerkki 7.1332</w:t>
      </w:r>
    </w:p>
    <w:p>
      <w:r>
        <w:t xml:space="preserve">kuka on näyttelijä elokuvassa boy meets world</w:t>
      </w:r>
    </w:p>
    <w:p>
      <w:r>
        <w:rPr>
          <w:b/>
        </w:rPr>
        <w:t xml:space="preserve">Tulos</w:t>
      </w:r>
    </w:p>
    <w:p>
      <w:r>
        <w:t xml:space="preserve">Bennett Joseph Savage</w:t>
      </w:r>
    </w:p>
    <w:p>
      <w:r>
        <w:rPr>
          <w:b/>
        </w:rPr>
        <w:t xml:space="preserve">Esimerkki 7.1333</w:t>
      </w:r>
    </w:p>
    <w:p>
      <w:r>
        <w:t xml:space="preserve">Mistä he saivat vibraniumia kapteeni Amerikan kilpeä varten...</w:t>
      </w:r>
    </w:p>
    <w:p>
      <w:r>
        <w:rPr>
          <w:b/>
        </w:rPr>
        <w:t xml:space="preserve">Tulos</w:t>
      </w:r>
    </w:p>
    <w:p>
      <w:r>
        <w:t xml:space="preserve">Wakanda</w:t>
      </w:r>
    </w:p>
    <w:p>
      <w:r>
        <w:rPr>
          <w:b/>
        </w:rPr>
        <w:t xml:space="preserve">Esimerkki 7.1334</w:t>
      </w:r>
    </w:p>
    <w:p>
      <w:r>
        <w:t xml:space="preserve">kuinka monta lukua Alice through the looking glass -kirjassa on?</w:t>
      </w:r>
    </w:p>
    <w:p>
      <w:r>
        <w:rPr>
          <w:b/>
        </w:rPr>
        <w:t xml:space="preserve">Tulos</w:t>
      </w:r>
    </w:p>
    <w:p>
      <w:r>
        <w:t xml:space="preserve">Kaksitoista</w:t>
      </w:r>
    </w:p>
    <w:p>
      <w:r>
        <w:rPr>
          <w:b/>
        </w:rPr>
        <w:t xml:space="preserve">Esimerkki 7.1335</w:t>
      </w:r>
    </w:p>
    <w:p>
      <w:r>
        <w:t xml:space="preserve">joka heitettiin leijonan luolaan -</w:t>
      </w:r>
    </w:p>
    <w:p>
      <w:r>
        <w:rPr>
          <w:b/>
        </w:rPr>
        <w:t xml:space="preserve">Tulos</w:t>
      </w:r>
    </w:p>
    <w:p>
      <w:r>
        <w:t xml:space="preserve">Daniel</w:t>
      </w:r>
    </w:p>
    <w:p>
      <w:r>
        <w:rPr>
          <w:b/>
        </w:rPr>
        <w:t xml:space="preserve">Esimerkki 7.1336</w:t>
      </w:r>
    </w:p>
    <w:p>
      <w:r>
        <w:t xml:space="preserve">joka tappoi cheyennen elokuvassa Olipa kerran länsi...</w:t>
      </w:r>
    </w:p>
    <w:p>
      <w:r>
        <w:rPr>
          <w:b/>
        </w:rPr>
        <w:t xml:space="preserve">Tulos</w:t>
      </w:r>
    </w:p>
    <w:p>
      <w:r>
        <w:t xml:space="preserve">Morton</w:t>
      </w:r>
    </w:p>
    <w:p>
      <w:r>
        <w:rPr>
          <w:b/>
        </w:rPr>
        <w:t xml:space="preserve">Esimerkki 7.1337</w:t>
      </w:r>
    </w:p>
    <w:p>
      <w:r>
        <w:t xml:space="preserve">kolme urheilutapahtumaa, joissa käytetään si-mittausjärjestelmää.</w:t>
      </w:r>
    </w:p>
    <w:p>
      <w:r>
        <w:rPr>
          <w:b/>
        </w:rPr>
        <w:t xml:space="preserve">Tulos</w:t>
      </w:r>
    </w:p>
    <w:p>
      <w:r>
        <w:t xml:space="preserve">Olympiakokeet</w:t>
      </w:r>
    </w:p>
    <w:p>
      <w:r>
        <w:rPr>
          <w:b/>
        </w:rPr>
        <w:t xml:space="preserve">Tulos</w:t>
      </w:r>
    </w:p>
    <w:p>
      <w:r>
        <w:t xml:space="preserve">YHDYSVALTAIN NCAA</w:t>
      </w:r>
    </w:p>
    <w:p>
      <w:r>
        <w:rPr>
          <w:b/>
        </w:rPr>
        <w:t xml:space="preserve">Esimerkki 7.1338</w:t>
      </w:r>
    </w:p>
    <w:p>
      <w:r>
        <w:t xml:space="preserve">joka lauloi Älä unohda minua, kun olen poissa.</w:t>
      </w:r>
    </w:p>
    <w:p>
      <w:r>
        <w:rPr>
          <w:b/>
        </w:rPr>
        <w:t xml:space="preserve">Tulos</w:t>
      </w:r>
    </w:p>
    <w:p>
      <w:r>
        <w:t xml:space="preserve">Lasitiikeri</w:t>
      </w:r>
    </w:p>
    <w:p>
      <w:r>
        <w:rPr>
          <w:b/>
        </w:rPr>
        <w:t xml:space="preserve">Esimerkki 7.1339</w:t>
      </w:r>
    </w:p>
    <w:p>
      <w:r>
        <w:t xml:space="preserve">Milloin Boku no hero academia anime tulee ulos?</w:t>
      </w:r>
    </w:p>
    <w:p>
      <w:r>
        <w:rPr>
          <w:b/>
        </w:rPr>
        <w:t xml:space="preserve">Tulos</w:t>
      </w:r>
    </w:p>
    <w:p>
      <w:r>
        <w:t xml:space="preserve">huhtikuu 1, 2017</w:t>
      </w:r>
    </w:p>
    <w:p>
      <w:r>
        <w:rPr>
          <w:b/>
        </w:rPr>
        <w:t xml:space="preserve">Esimerkki 7.1340</w:t>
      </w:r>
    </w:p>
    <w:p>
      <w:r>
        <w:t xml:space="preserve">kuka teki eniten juoksuja overissa testikriketissä</w:t>
      </w:r>
    </w:p>
    <w:p>
      <w:r>
        <w:rPr>
          <w:b/>
        </w:rPr>
        <w:t xml:space="preserve">Tulos</w:t>
      </w:r>
    </w:p>
    <w:p>
      <w:r>
        <w:t xml:space="preserve">Brian Lara</w:t>
      </w:r>
    </w:p>
    <w:p>
      <w:r>
        <w:rPr>
          <w:b/>
        </w:rPr>
        <w:t xml:space="preserve">Esimerkki 7.1341</w:t>
      </w:r>
    </w:p>
    <w:p>
      <w:r>
        <w:t xml:space="preserve">Mistä sukunimi Fraser tulee</w:t>
      </w:r>
    </w:p>
    <w:p>
      <w:r>
        <w:rPr>
          <w:b/>
        </w:rPr>
        <w:t xml:space="preserve">Tulos</w:t>
      </w:r>
    </w:p>
    <w:p>
      <w:r>
        <w:t xml:space="preserve">Skotlanti</w:t>
      </w:r>
    </w:p>
    <w:p>
      <w:r>
        <w:rPr>
          <w:b/>
        </w:rPr>
        <w:t xml:space="preserve">Esimerkki 7.1342</w:t>
      </w:r>
    </w:p>
    <w:p>
      <w:r>
        <w:t xml:space="preserve">joka kirjoitti "I'm a believer" Monkeesille.</w:t>
      </w:r>
    </w:p>
    <w:p>
      <w:r>
        <w:rPr>
          <w:b/>
        </w:rPr>
        <w:t xml:space="preserve">Tulos</w:t>
      </w:r>
    </w:p>
    <w:p>
      <w:r>
        <w:t xml:space="preserve">Neil Diamond</w:t>
      </w:r>
    </w:p>
    <w:p>
      <w:r>
        <w:rPr>
          <w:b/>
        </w:rPr>
        <w:t xml:space="preserve">Esimerkki 7.1343</w:t>
      </w:r>
    </w:p>
    <w:p>
      <w:r>
        <w:t xml:space="preserve">minkälaista rajaa Berliinin brandenburgin portti merkitsee?</w:t>
      </w:r>
    </w:p>
    <w:p>
      <w:r>
        <w:rPr>
          <w:b/>
        </w:rPr>
        <w:t xml:space="preserve">Tulos</w:t>
      </w:r>
    </w:p>
    <w:p>
      <w:r>
        <w:t xml:space="preserve">Kaupungin portti</w:t>
      </w:r>
    </w:p>
    <w:p>
      <w:r>
        <w:rPr>
          <w:b/>
        </w:rPr>
        <w:t xml:space="preserve">Esimerkki 7.1344</w:t>
      </w:r>
    </w:p>
    <w:p>
      <w:r>
        <w:t xml:space="preserve">Kuka oli viimeinen roomalainen keisari ja mitä hänelle tapahtui?</w:t>
      </w:r>
    </w:p>
    <w:p>
      <w:r>
        <w:rPr>
          <w:b/>
        </w:rPr>
        <w:t xml:space="preserve">Tulos</w:t>
      </w:r>
    </w:p>
    <w:p>
      <w:r>
        <w:t xml:space="preserve">Odoacerin talletus</w:t>
      </w:r>
    </w:p>
    <w:p>
      <w:r>
        <w:rPr>
          <w:b/>
        </w:rPr>
        <w:t xml:space="preserve">Tulos</w:t>
      </w:r>
    </w:p>
    <w:p>
      <w:r>
        <w:t xml:space="preserve">Romulus Augustulus</w:t>
      </w:r>
    </w:p>
    <w:p>
      <w:r>
        <w:rPr>
          <w:b/>
        </w:rPr>
        <w:t xml:space="preserve">Esimerkki 7.1345</w:t>
      </w:r>
    </w:p>
    <w:p>
      <w:r>
        <w:t xml:space="preserve">Milloin travelersin seuraava kausi ilmestyy?</w:t>
      </w:r>
    </w:p>
    <w:p>
      <w:r>
        <w:rPr>
          <w:b/>
        </w:rPr>
        <w:t xml:space="preserve">Tulos</w:t>
      </w:r>
    </w:p>
    <w:p>
      <w:r>
        <w:t xml:space="preserve">lokakuu 16, 2017</w:t>
      </w:r>
    </w:p>
    <w:p>
      <w:r>
        <w:rPr>
          <w:b/>
        </w:rPr>
        <w:t xml:space="preserve">Esimerkki 7.1346</w:t>
      </w:r>
    </w:p>
    <w:p>
      <w:r>
        <w:t xml:space="preserve">joka voitti ensimmäisen bbc:n vuoden urheilupersoonallisuuden palkinnon</w:t>
      </w:r>
    </w:p>
    <w:p>
      <w:r>
        <w:rPr>
          <w:b/>
        </w:rPr>
        <w:t xml:space="preserve">Tulos</w:t>
      </w:r>
    </w:p>
    <w:p>
      <w:r>
        <w:t xml:space="preserve">Christopher Chataway</w:t>
      </w:r>
    </w:p>
    <w:p>
      <w:r>
        <w:rPr>
          <w:b/>
        </w:rPr>
        <w:t xml:space="preserve">Esimerkki 7.1347</w:t>
      </w:r>
    </w:p>
    <w:p>
      <w:r>
        <w:t xml:space="preserve">milloin brooklyn nine nine kausi 5 alkaa?</w:t>
      </w:r>
    </w:p>
    <w:p>
      <w:r>
        <w:rPr>
          <w:b/>
        </w:rPr>
        <w:t xml:space="preserve">Tulos</w:t>
      </w:r>
    </w:p>
    <w:p>
      <w:r>
        <w:t xml:space="preserve">26. syyskuuta 2017</w:t>
      </w:r>
    </w:p>
    <w:p>
      <w:r>
        <w:rPr>
          <w:b/>
        </w:rPr>
        <w:t xml:space="preserve">Esimerkki 7.1348</w:t>
      </w:r>
    </w:p>
    <w:p>
      <w:r>
        <w:t xml:space="preserve">joka oli Kenian toinen pääministeri</w:t>
      </w:r>
    </w:p>
    <w:p>
      <w:r>
        <w:rPr>
          <w:b/>
        </w:rPr>
        <w:t xml:space="preserve">Tulos</w:t>
      </w:r>
    </w:p>
    <w:p>
      <w:r>
        <w:t xml:space="preserve">Raila Odinga</w:t>
      </w:r>
    </w:p>
    <w:p>
      <w:r>
        <w:rPr>
          <w:b/>
        </w:rPr>
        <w:t xml:space="preserve">Esimerkki 7.1349</w:t>
      </w:r>
    </w:p>
    <w:p>
      <w:r>
        <w:t xml:space="preserve">Milloin turvavyöt vaadittiin ensimmäisen kerran autoihin</w:t>
      </w:r>
    </w:p>
    <w:p>
      <w:r>
        <w:rPr>
          <w:b/>
        </w:rPr>
        <w:t xml:space="preserve">Tulos</w:t>
      </w:r>
    </w:p>
    <w:p>
      <w:r>
        <w:t xml:space="preserve">1. tammikuuta 1968</w:t>
      </w:r>
    </w:p>
    <w:p>
      <w:r>
        <w:rPr>
          <w:b/>
        </w:rPr>
        <w:t xml:space="preserve">Esimerkki 7.1350</w:t>
      </w:r>
    </w:p>
    <w:p>
      <w:r>
        <w:t xml:space="preserve">missä pelataan jalkapallon sec-mestaruusottelu</w:t>
      </w:r>
    </w:p>
    <w:p>
      <w:r>
        <w:rPr>
          <w:b/>
        </w:rPr>
        <w:t xml:space="preserve">Tulos</w:t>
      </w:r>
    </w:p>
    <w:p>
      <w:r>
        <w:t xml:space="preserve">Mercedes-Benz-stadion</w:t>
      </w:r>
    </w:p>
    <w:p>
      <w:r>
        <w:rPr>
          <w:b/>
        </w:rPr>
        <w:t xml:space="preserve">Esimerkki 7.1351</w:t>
      </w:r>
    </w:p>
    <w:p>
      <w:r>
        <w:t xml:space="preserve">kuinka monta jaksoa soa:n 4. kaudella on?</w:t>
      </w:r>
    </w:p>
    <w:p>
      <w:r>
        <w:rPr>
          <w:b/>
        </w:rPr>
        <w:t xml:space="preserve">Tulos</w:t>
      </w:r>
    </w:p>
    <w:p>
      <w:r>
        <w:t xml:space="preserve">14</w:t>
      </w:r>
    </w:p>
    <w:p>
      <w:r>
        <w:rPr>
          <w:b/>
        </w:rPr>
        <w:t xml:space="preserve">Esimerkki 7.1352</w:t>
      </w:r>
    </w:p>
    <w:p>
      <w:r>
        <w:t xml:space="preserve">joka kirjoitti, että kaikki vaeltavat eivät ole eksyksissä</w:t>
      </w:r>
    </w:p>
    <w:p>
      <w:r>
        <w:rPr>
          <w:b/>
        </w:rPr>
        <w:t xml:space="preserve">Tulos</w:t>
      </w:r>
    </w:p>
    <w:p>
      <w:r>
        <w:t xml:space="preserve">J. R. R. Tolkien</w:t>
      </w:r>
    </w:p>
    <w:p>
      <w:r>
        <w:rPr>
          <w:b/>
        </w:rPr>
        <w:t xml:space="preserve">Esimerkki 7.1353</w:t>
      </w:r>
    </w:p>
    <w:p>
      <w:r>
        <w:t xml:space="preserve">Milloin on baseball-kauden avajaispäivä?</w:t>
      </w:r>
    </w:p>
    <w:p>
      <w:r>
        <w:rPr>
          <w:b/>
        </w:rPr>
        <w:t xml:space="preserve">Tulos</w:t>
      </w:r>
    </w:p>
    <w:p>
      <w:r>
        <w:t xml:space="preserve">maaliskuu 29, 2018</w:t>
      </w:r>
    </w:p>
    <w:p>
      <w:r>
        <w:rPr>
          <w:b/>
        </w:rPr>
        <w:t xml:space="preserve">Esimerkki 7.1354</w:t>
      </w:r>
    </w:p>
    <w:p>
      <w:r>
        <w:t xml:space="preserve">mikä on Yhdysvaltain miehen keskipituus</w:t>
      </w:r>
    </w:p>
    <w:p>
      <w:r>
        <w:rPr>
          <w:b/>
        </w:rPr>
        <w:t xml:space="preserve">Tulos</w:t>
      </w:r>
    </w:p>
    <w:p>
      <w:r>
        <w:t xml:space="preserve">5 jalkaa 9 1⁄2 tuumaa</w:t>
      </w:r>
    </w:p>
    <w:p>
      <w:r>
        <w:rPr>
          <w:b/>
        </w:rPr>
        <w:t xml:space="preserve">Esimerkki 7.1355</w:t>
      </w:r>
    </w:p>
    <w:p>
      <w:r>
        <w:t xml:space="preserve">Milloin talebanit alkoivat vallata Pakistania?</w:t>
      </w:r>
    </w:p>
    <w:p>
      <w:r>
        <w:rPr>
          <w:b/>
        </w:rPr>
        <w:t xml:space="preserve">Tulos</w:t>
      </w:r>
    </w:p>
    <w:p>
      <w:r>
        <w:t xml:space="preserve">1993-1996</w:t>
      </w:r>
    </w:p>
    <w:p>
      <w:r>
        <w:rPr>
          <w:b/>
        </w:rPr>
        <w:t xml:space="preserve">Esimerkki 7.1356</w:t>
      </w:r>
    </w:p>
    <w:p>
      <w:r>
        <w:t xml:space="preserve">mikä on lomapäivien vähimmäismäärä</w:t>
      </w:r>
    </w:p>
    <w:p>
      <w:r>
        <w:rPr>
          <w:b/>
        </w:rPr>
        <w:t xml:space="preserve">Tulos</w:t>
      </w:r>
    </w:p>
    <w:p>
      <w:r>
        <w:t xml:space="preserve">0</w:t>
      </w:r>
    </w:p>
    <w:p>
      <w:r>
        <w:rPr>
          <w:b/>
        </w:rPr>
        <w:t xml:space="preserve">Esimerkki 7.1357</w:t>
      </w:r>
    </w:p>
    <w:p>
      <w:r>
        <w:t xml:space="preserve">milloin USA:n naisten maajoukkue voitti maailmanmestaruuden?</w:t>
      </w:r>
    </w:p>
    <w:p>
      <w:r>
        <w:rPr>
          <w:b/>
        </w:rPr>
        <w:t xml:space="preserve">Tulos</w:t>
      </w:r>
    </w:p>
    <w:p>
      <w:r>
        <w:t xml:space="preserve">2015</w:t>
      </w:r>
    </w:p>
    <w:p>
      <w:r>
        <w:rPr>
          <w:b/>
        </w:rPr>
        <w:t xml:space="preserve">Tulos</w:t>
      </w:r>
    </w:p>
    <w:p>
      <w:r>
        <w:t xml:space="preserve">1999</w:t>
      </w:r>
    </w:p>
    <w:p>
      <w:r>
        <w:rPr>
          <w:b/>
        </w:rPr>
        <w:t xml:space="preserve">Tulos</w:t>
      </w:r>
    </w:p>
    <w:p>
      <w:r>
        <w:t xml:space="preserve">1991</w:t>
      </w:r>
    </w:p>
    <w:p>
      <w:r>
        <w:rPr>
          <w:b/>
        </w:rPr>
        <w:t xml:space="preserve">Esimerkki 7.1358</w:t>
      </w:r>
    </w:p>
    <w:p>
      <w:r>
        <w:t xml:space="preserve">Milloin Star Trek Voyagerin viimeinen jakso esitettiin?</w:t>
      </w:r>
    </w:p>
    <w:p>
      <w:r>
        <w:rPr>
          <w:b/>
        </w:rPr>
        <w:t xml:space="preserve">Tulos</w:t>
      </w:r>
    </w:p>
    <w:p>
      <w:r>
        <w:t xml:space="preserve">23. toukokuuta 2001</w:t>
      </w:r>
    </w:p>
    <w:p>
      <w:r>
        <w:rPr>
          <w:b/>
        </w:rPr>
        <w:t xml:space="preserve">Esimerkki 7.1359</w:t>
      </w:r>
    </w:p>
    <w:p>
      <w:r>
        <w:t xml:space="preserve">Millä glukoosin funktionaalisella ryhmällä on pelkistäviä ominaisuuksia?</w:t>
      </w:r>
    </w:p>
    <w:p>
      <w:r>
        <w:rPr>
          <w:b/>
        </w:rPr>
        <w:t xml:space="preserve">Tulos</w:t>
      </w:r>
    </w:p>
    <w:p>
      <w:r>
        <w:t xml:space="preserve">aldehydi</w:t>
      </w:r>
    </w:p>
    <w:p>
      <w:r>
        <w:rPr>
          <w:b/>
        </w:rPr>
        <w:t xml:space="preserve">Esimerkki 7.1360</w:t>
      </w:r>
    </w:p>
    <w:p>
      <w:r>
        <w:t xml:space="preserve">vanha 7 maailman ihmettä nimiluettelo</w:t>
      </w:r>
    </w:p>
    <w:p>
      <w:r>
        <w:rPr>
          <w:b/>
        </w:rPr>
        <w:t xml:space="preserve">Tulos</w:t>
      </w:r>
    </w:p>
    <w:p>
      <w:r>
        <w:t xml:space="preserve">Gizan suuri pyramidi</w:t>
      </w:r>
    </w:p>
    <w:p>
      <w:r>
        <w:rPr>
          <w:b/>
        </w:rPr>
        <w:t xml:space="preserve">Tulos</w:t>
      </w:r>
    </w:p>
    <w:p>
      <w:r>
        <w:t xml:space="preserve">Artemiksen temppeli</w:t>
      </w:r>
    </w:p>
    <w:p>
      <w:r>
        <w:rPr>
          <w:b/>
        </w:rPr>
        <w:t xml:space="preserve">Tulos</w:t>
      </w:r>
    </w:p>
    <w:p>
      <w:r>
        <w:t xml:space="preserve">Rodoksen kolossi</w:t>
      </w:r>
    </w:p>
    <w:p>
      <w:r>
        <w:rPr>
          <w:b/>
        </w:rPr>
        <w:t xml:space="preserve">Tulos</w:t>
      </w:r>
    </w:p>
    <w:p>
      <w:r>
        <w:t xml:space="preserve">Alexandrian majakka</w:t>
      </w:r>
    </w:p>
    <w:p>
      <w:r>
        <w:rPr>
          <w:b/>
        </w:rPr>
        <w:t xml:space="preserve">Tulos</w:t>
      </w:r>
    </w:p>
    <w:p>
      <w:r>
        <w:t xml:space="preserve">Babylonin riippuvat puutarhat</w:t>
      </w:r>
    </w:p>
    <w:p>
      <w:r>
        <w:rPr>
          <w:b/>
        </w:rPr>
        <w:t xml:space="preserve">Tulos</w:t>
      </w:r>
    </w:p>
    <w:p>
      <w:r>
        <w:t xml:space="preserve">Zeuksen patsas Olympiassa</w:t>
      </w:r>
    </w:p>
    <w:p>
      <w:r>
        <w:rPr>
          <w:b/>
        </w:rPr>
        <w:t xml:space="preserve">Tulos</w:t>
      </w:r>
    </w:p>
    <w:p>
      <w:r>
        <w:t xml:space="preserve">Halikarnassoksen mausoleumi</w:t>
      </w:r>
    </w:p>
    <w:p>
      <w:r>
        <w:rPr>
          <w:b/>
        </w:rPr>
        <w:t xml:space="preserve">Esimerkki 7.1361</w:t>
      </w:r>
    </w:p>
    <w:p>
      <w:r>
        <w:t xml:space="preserve">joka näyttelee Emma Frostia x-men first class -elokuvassa.</w:t>
      </w:r>
    </w:p>
    <w:p>
      <w:r>
        <w:rPr>
          <w:b/>
        </w:rPr>
        <w:t xml:space="preserve">Tulos</w:t>
      </w:r>
    </w:p>
    <w:p>
      <w:r>
        <w:t xml:space="preserve">Tammikuu Jones</w:t>
      </w:r>
    </w:p>
    <w:p>
      <w:r>
        <w:rPr>
          <w:b/>
        </w:rPr>
        <w:t xml:space="preserve">Esimerkki 7.1362</w:t>
      </w:r>
    </w:p>
    <w:p>
      <w:r>
        <w:t xml:space="preserve">joka teki keskimäärin triplatuplan NBA:ssa -</w:t>
      </w:r>
    </w:p>
    <w:p>
      <w:r>
        <w:rPr>
          <w:b/>
        </w:rPr>
        <w:t xml:space="preserve">Tulos</w:t>
      </w:r>
    </w:p>
    <w:p>
      <w:r>
        <w:t xml:space="preserve">Oscar Robertson</w:t>
      </w:r>
    </w:p>
    <w:p>
      <w:r>
        <w:rPr>
          <w:b/>
        </w:rPr>
        <w:t xml:space="preserve">Tulos</w:t>
      </w:r>
    </w:p>
    <w:p>
      <w:r>
        <w:t xml:space="preserve">Russell Westbrook</w:t>
      </w:r>
    </w:p>
    <w:p>
      <w:r>
        <w:rPr>
          <w:b/>
        </w:rPr>
        <w:t xml:space="preserve">Esimerkki 7.1363</w:t>
      </w:r>
    </w:p>
    <w:p>
      <w:r>
        <w:t xml:space="preserve">kuka voitti NBA:n ensimmäisen kuudennen miehen palkinnon</w:t>
      </w:r>
    </w:p>
    <w:p>
      <w:r>
        <w:rPr>
          <w:b/>
        </w:rPr>
        <w:t xml:space="preserve">Tulos</w:t>
      </w:r>
    </w:p>
    <w:p>
      <w:r>
        <w:t xml:space="preserve">Bobby Jones</w:t>
      </w:r>
    </w:p>
    <w:p>
      <w:r>
        <w:rPr>
          <w:b/>
        </w:rPr>
        <w:t xml:space="preserve">Esimerkki 7.1364</w:t>
      </w:r>
    </w:p>
    <w:p>
      <w:r>
        <w:t xml:space="preserve">kauden 10 todellinen kotiäidit Atlanta valettu</w:t>
      </w:r>
    </w:p>
    <w:p>
      <w:r>
        <w:rPr>
          <w:b/>
        </w:rPr>
        <w:t xml:space="preserve">Tulos</w:t>
      </w:r>
    </w:p>
    <w:p>
      <w:r>
        <w:t xml:space="preserve">Cynthia Bailey</w:t>
      </w:r>
    </w:p>
    <w:p>
      <w:r>
        <w:rPr>
          <w:b/>
        </w:rPr>
        <w:t xml:space="preserve">Tulos</w:t>
      </w:r>
    </w:p>
    <w:p>
      <w:r>
        <w:t xml:space="preserve">Shereé Whitfield</w:t>
      </w:r>
    </w:p>
    <w:p>
      <w:r>
        <w:rPr>
          <w:b/>
        </w:rPr>
        <w:t xml:space="preserve">Tulos</w:t>
      </w:r>
    </w:p>
    <w:p>
      <w:r>
        <w:t xml:space="preserve">NeNe Leakes</w:t>
      </w:r>
    </w:p>
    <w:p>
      <w:r>
        <w:rPr>
          <w:b/>
        </w:rPr>
        <w:t xml:space="preserve">Tulos</w:t>
      </w:r>
    </w:p>
    <w:p>
      <w:r>
        <w:t xml:space="preserve">Kenya Moore</w:t>
      </w:r>
    </w:p>
    <w:p>
      <w:r>
        <w:rPr>
          <w:b/>
        </w:rPr>
        <w:t xml:space="preserve">Tulos</w:t>
      </w:r>
    </w:p>
    <w:p>
      <w:r>
        <w:t xml:space="preserve">Porsha Williams</w:t>
      </w:r>
    </w:p>
    <w:p>
      <w:r>
        <w:rPr>
          <w:b/>
        </w:rPr>
        <w:t xml:space="preserve">Tulos</w:t>
      </w:r>
    </w:p>
    <w:p>
      <w:r>
        <w:t xml:space="preserve">Kandi Burruss</w:t>
      </w:r>
    </w:p>
    <w:p>
      <w:r>
        <w:rPr>
          <w:b/>
        </w:rPr>
        <w:t xml:space="preserve">Esimerkki 7.1365</w:t>
      </w:r>
    </w:p>
    <w:p>
      <w:r>
        <w:t xml:space="preserve">missä on subsolaarinen piste 21. joulukuuta?</w:t>
      </w:r>
    </w:p>
    <w:p>
      <w:r>
        <w:rPr>
          <w:b/>
        </w:rPr>
        <w:t xml:space="preserve">Tulos</w:t>
      </w:r>
    </w:p>
    <w:p>
      <w:r>
        <w:t xml:space="preserve">Kauriin kääntöpiiri</w:t>
      </w:r>
    </w:p>
    <w:p>
      <w:r>
        <w:rPr>
          <w:b/>
        </w:rPr>
        <w:t xml:space="preserve">Esimerkki 7.1366</w:t>
      </w:r>
    </w:p>
    <w:p>
      <w:r>
        <w:t xml:space="preserve">Milloin he lopettivat Crown Victorian valmistuksen?</w:t>
      </w:r>
    </w:p>
    <w:p>
      <w:r>
        <w:rPr>
          <w:b/>
        </w:rPr>
        <w:t xml:space="preserve">Tulos</w:t>
      </w:r>
    </w:p>
    <w:p>
      <w:r>
        <w:t xml:space="preserve">2011</w:t>
      </w:r>
    </w:p>
    <w:p>
      <w:r>
        <w:rPr>
          <w:b/>
        </w:rPr>
        <w:t xml:space="preserve">Esimerkki 7.1367</w:t>
      </w:r>
    </w:p>
    <w:p>
      <w:r>
        <w:t xml:space="preserve">eniten juoksuja joukkue pelissä</w:t>
      </w:r>
    </w:p>
    <w:p>
      <w:r>
        <w:rPr>
          <w:b/>
        </w:rPr>
        <w:t xml:space="preserve">Tulos</w:t>
      </w:r>
    </w:p>
    <w:p>
      <w:r>
        <w:t xml:space="preserve">36</w:t>
      </w:r>
    </w:p>
    <w:p>
      <w:r>
        <w:rPr>
          <w:b/>
        </w:rPr>
        <w:t xml:space="preserve">Esimerkki 7.1368</w:t>
      </w:r>
    </w:p>
    <w:p>
      <w:r>
        <w:t xml:space="preserve">Milloin Great Wolf Lodge avattiin Garden Grovessa?</w:t>
      </w:r>
    </w:p>
    <w:p>
      <w:r>
        <w:rPr>
          <w:b/>
        </w:rPr>
        <w:t xml:space="preserve">Tulos</w:t>
      </w:r>
    </w:p>
    <w:p>
      <w:r>
        <w:t xml:space="preserve">2016</w:t>
      </w:r>
    </w:p>
    <w:p>
      <w:r>
        <w:rPr>
          <w:b/>
        </w:rPr>
        <w:t xml:space="preserve">Esimerkki 7.1369</w:t>
      </w:r>
    </w:p>
    <w:p>
      <w:r>
        <w:t xml:space="preserve">joka laulaa, että emme ota sitä...</w:t>
      </w:r>
    </w:p>
    <w:p>
      <w:r>
        <w:rPr>
          <w:b/>
        </w:rPr>
        <w:t xml:space="preserve">Tulos</w:t>
      </w:r>
    </w:p>
    <w:p>
      <w:r>
        <w:t xml:space="preserve">Twisted Sister</w:t>
      </w:r>
    </w:p>
    <w:p>
      <w:r>
        <w:rPr>
          <w:b/>
        </w:rPr>
        <w:t xml:space="preserve">Esimerkki 7.1370</w:t>
      </w:r>
    </w:p>
    <w:p>
      <w:r>
        <w:t xml:space="preserve">joka laulaa laulun, josta on jo aikaa</w:t>
      </w:r>
    </w:p>
    <w:p>
      <w:r>
        <w:rPr>
          <w:b/>
        </w:rPr>
        <w:t xml:space="preserve">Tulos</w:t>
      </w:r>
    </w:p>
    <w:p>
      <w:r>
        <w:t xml:space="preserve">Amerikkalainen rock-yhtye Staind</w:t>
      </w:r>
    </w:p>
    <w:p>
      <w:r>
        <w:rPr>
          <w:b/>
        </w:rPr>
        <w:t xml:space="preserve">Esimerkki 7.1371</w:t>
      </w:r>
    </w:p>
    <w:p>
      <w:r>
        <w:t xml:space="preserve">joka näyttelee mansettia keskellä juuttuneena.</w:t>
      </w:r>
    </w:p>
    <w:p>
      <w:r>
        <w:rPr>
          <w:b/>
        </w:rPr>
        <w:t xml:space="preserve">Tulos</w:t>
      </w:r>
    </w:p>
    <w:p>
      <w:r>
        <w:t xml:space="preserve">Brett Pierce</w:t>
      </w:r>
    </w:p>
    <w:p>
      <w:r>
        <w:rPr>
          <w:b/>
        </w:rPr>
        <w:t xml:space="preserve">Esimerkki 7.1372</w:t>
      </w:r>
    </w:p>
    <w:p>
      <w:r>
        <w:t xml:space="preserve">joka näyttelee Randallin äitiä sarjassa Jos rakastan sinua on väärin...</w:t>
      </w:r>
    </w:p>
    <w:p>
      <w:r>
        <w:rPr>
          <w:b/>
        </w:rPr>
        <w:t xml:space="preserve">Tulos</w:t>
      </w:r>
    </w:p>
    <w:p>
      <w:r>
        <w:t xml:space="preserve">Andrea Frye</w:t>
      </w:r>
    </w:p>
    <w:p>
      <w:r>
        <w:rPr>
          <w:b/>
        </w:rPr>
        <w:t xml:space="preserve">Esimerkki 7.1373</w:t>
      </w:r>
    </w:p>
    <w:p>
      <w:r>
        <w:t xml:space="preserve">joka lauloi alkuperäisen punaiset ruusut siniselle naiselle -</w:t>
      </w:r>
    </w:p>
    <w:p>
      <w:r>
        <w:rPr>
          <w:b/>
        </w:rPr>
        <w:t xml:space="preserve">Tulos</w:t>
      </w:r>
    </w:p>
    <w:p>
      <w:r>
        <w:t xml:space="preserve">Sid Tepper</w:t>
      </w:r>
    </w:p>
    <w:p>
      <w:r>
        <w:rPr>
          <w:b/>
        </w:rPr>
        <w:t xml:space="preserve">Esimerkki 7.1374</w:t>
      </w:r>
    </w:p>
    <w:p>
      <w:r>
        <w:t xml:space="preserve">milloin uusiseelanti voitti ensimmäisen kerran american's cupin?</w:t>
      </w:r>
    </w:p>
    <w:p>
      <w:r>
        <w:rPr>
          <w:b/>
        </w:rPr>
        <w:t xml:space="preserve">Tulos</w:t>
      </w:r>
    </w:p>
    <w:p>
      <w:r>
        <w:t xml:space="preserve">1995</w:t>
      </w:r>
    </w:p>
    <w:p>
      <w:r>
        <w:rPr>
          <w:b/>
        </w:rPr>
        <w:t xml:space="preserve">Esimerkki 7.1375</w:t>
      </w:r>
    </w:p>
    <w:p>
      <w:r>
        <w:t xml:space="preserve">Milloin mäkihyppy lisättiin olympialaisiin?</w:t>
      </w:r>
    </w:p>
    <w:p>
      <w:r>
        <w:rPr>
          <w:b/>
        </w:rPr>
        <w:t xml:space="preserve">Tulos</w:t>
      </w:r>
    </w:p>
    <w:p>
      <w:r>
        <w:t xml:space="preserve">1992</w:t>
      </w:r>
    </w:p>
    <w:p>
      <w:r>
        <w:rPr>
          <w:b/>
        </w:rPr>
        <w:t xml:space="preserve">Esimerkki 7.1376</w:t>
      </w:r>
    </w:p>
    <w:p>
      <w:r>
        <w:t xml:space="preserve">Mistä sukunimi Turner on peräisin?</w:t>
      </w:r>
    </w:p>
    <w:p>
      <w:r>
        <w:rPr>
          <w:b/>
        </w:rPr>
        <w:t xml:space="preserve">Tulos</w:t>
      </w:r>
    </w:p>
    <w:p>
      <w:r>
        <w:t xml:space="preserve">Normandia, Ranska</w:t>
      </w:r>
    </w:p>
    <w:p>
      <w:r>
        <w:rPr>
          <w:b/>
        </w:rPr>
        <w:t xml:space="preserve">Esimerkki 7.1377</w:t>
      </w:r>
    </w:p>
    <w:p>
      <w:r>
        <w:t xml:space="preserve">Millä keuhkojen alueella hengitys tapahtuu?</w:t>
      </w:r>
    </w:p>
    <w:p>
      <w:r>
        <w:rPr>
          <w:b/>
        </w:rPr>
        <w:t xml:space="preserve">Tulos</w:t>
      </w:r>
    </w:p>
    <w:p>
      <w:r>
        <w:t xml:space="preserve">mikroskooppiset keuhkorakkulat</w:t>
      </w:r>
    </w:p>
    <w:p>
      <w:r>
        <w:rPr>
          <w:b/>
        </w:rPr>
        <w:t xml:space="preserve">Esimerkki 7.1378</w:t>
      </w:r>
    </w:p>
    <w:p>
      <w:r>
        <w:t xml:space="preserve">Mitä alueita Yhdysvallat sai Espanjan ja Amerikan sodan jälkeen?</w:t>
      </w:r>
    </w:p>
    <w:p>
      <w:r>
        <w:rPr>
          <w:b/>
        </w:rPr>
        <w:t xml:space="preserve">Tulos</w:t>
      </w:r>
    </w:p>
    <w:p>
      <w:r>
        <w:t xml:space="preserve">Puerto Rico</w:t>
      </w:r>
    </w:p>
    <w:p>
      <w:r>
        <w:rPr>
          <w:b/>
        </w:rPr>
        <w:t xml:space="preserve">Tulos</w:t>
      </w:r>
    </w:p>
    <w:p>
      <w:r>
        <w:t xml:space="preserve">Guam</w:t>
      </w:r>
    </w:p>
    <w:p>
      <w:r>
        <w:rPr>
          <w:b/>
        </w:rPr>
        <w:t xml:space="preserve">Tulos</w:t>
      </w:r>
    </w:p>
    <w:p>
      <w:r>
        <w:t xml:space="preserve">Kuuba</w:t>
      </w:r>
    </w:p>
    <w:p>
      <w:r>
        <w:rPr>
          <w:b/>
        </w:rPr>
        <w:t xml:space="preserve">Tulos</w:t>
      </w:r>
    </w:p>
    <w:p>
      <w:r>
        <w:t xml:space="preserve">Filippiinien saaret</w:t>
      </w:r>
    </w:p>
    <w:p>
      <w:r>
        <w:rPr>
          <w:b/>
        </w:rPr>
        <w:t xml:space="preserve">Esimerkki 7.1379</w:t>
      </w:r>
    </w:p>
    <w:p>
      <w:r>
        <w:t xml:space="preserve">joka esitti Pepperiä American Horror Storyn turvapaikassa...</w:t>
      </w:r>
    </w:p>
    <w:p>
      <w:r>
        <w:rPr>
          <w:b/>
        </w:rPr>
        <w:t xml:space="preserve">Tulos</w:t>
      </w:r>
    </w:p>
    <w:p>
      <w:r>
        <w:t xml:space="preserve">Naomi Grossman</w:t>
      </w:r>
    </w:p>
    <w:p>
      <w:r>
        <w:rPr>
          <w:b/>
        </w:rPr>
        <w:t xml:space="preserve">Esimerkki 7.1380</w:t>
      </w:r>
    </w:p>
    <w:p>
      <w:r>
        <w:t xml:space="preserve">kenellä on valtuudet asettaa virkamiehet syytteeseen.</w:t>
      </w:r>
    </w:p>
    <w:p>
      <w:r>
        <w:rPr>
          <w:b/>
        </w:rPr>
        <w:t xml:space="preserve">Tulos</w:t>
      </w:r>
    </w:p>
    <w:p>
      <w:r>
        <w:t xml:space="preserve">lainsäätäjä</w:t>
      </w:r>
    </w:p>
    <w:p>
      <w:r>
        <w:rPr>
          <w:b/>
        </w:rPr>
        <w:t xml:space="preserve">Esimerkki 7.1381</w:t>
      </w:r>
    </w:p>
    <w:p>
      <w:r>
        <w:t xml:space="preserve">mistä jälkimmäisen päivän pyhien kirkko sai alkunsa?</w:t>
      </w:r>
    </w:p>
    <w:p>
      <w:r>
        <w:rPr>
          <w:b/>
        </w:rPr>
        <w:t xml:space="preserve">Tulos</w:t>
      </w:r>
    </w:p>
    <w:p>
      <w:r>
        <w:t xml:space="preserve">Länsi-New York</w:t>
      </w:r>
    </w:p>
    <w:p>
      <w:r>
        <w:rPr>
          <w:b/>
        </w:rPr>
        <w:t xml:space="preserve">Esimerkki 7.1382</w:t>
      </w:r>
    </w:p>
    <w:p>
      <w:r>
        <w:t xml:space="preserve">joka näytteli hullua hattua elokuvassa Alice peilin läpi...</w:t>
      </w:r>
    </w:p>
    <w:p>
      <w:r>
        <w:rPr>
          <w:b/>
        </w:rPr>
        <w:t xml:space="preserve">Tulos</w:t>
      </w:r>
    </w:p>
    <w:p>
      <w:r>
        <w:t xml:space="preserve">Johnny Depp</w:t>
      </w:r>
    </w:p>
    <w:p>
      <w:r>
        <w:rPr>
          <w:b/>
        </w:rPr>
        <w:t xml:space="preserve">Esimerkki 7.1383</w:t>
      </w:r>
    </w:p>
    <w:p>
      <w:r>
        <w:t xml:space="preserve">kuka valitsee julkisesti noteeratun yhtiön hallituksen jäsenet</w:t>
      </w:r>
    </w:p>
    <w:p>
      <w:r>
        <w:rPr>
          <w:b/>
        </w:rPr>
        <w:t xml:space="preserve">Tulos</w:t>
      </w:r>
    </w:p>
    <w:p>
      <w:r>
        <w:t xml:space="preserve">osakkeenomistajat</w:t>
      </w:r>
    </w:p>
    <w:p>
      <w:r>
        <w:rPr>
          <w:b/>
        </w:rPr>
        <w:t xml:space="preserve">Esimerkki 7.1384</w:t>
      </w:r>
    </w:p>
    <w:p>
      <w:r>
        <w:t xml:space="preserve">joka piti kuuluisan kultaristipuheen</w:t>
      </w:r>
    </w:p>
    <w:p>
      <w:r>
        <w:rPr>
          <w:b/>
        </w:rPr>
        <w:t xml:space="preserve">Tulos</w:t>
      </w:r>
    </w:p>
    <w:p>
      <w:r>
        <w:t xml:space="preserve">William Jennings Bryan</w:t>
      </w:r>
    </w:p>
    <w:p>
      <w:r>
        <w:rPr>
          <w:b/>
        </w:rPr>
        <w:t xml:space="preserve">Esimerkki 7.1385</w:t>
      </w:r>
    </w:p>
    <w:p>
      <w:r>
        <w:t xml:space="preserve">missä kaupungissa Washington Redskinsin stadion sijaitsee?</w:t>
      </w:r>
    </w:p>
    <w:p>
      <w:r>
        <w:rPr>
          <w:b/>
        </w:rPr>
        <w:t xml:space="preserve">Tulos</w:t>
      </w:r>
    </w:p>
    <w:p>
      <w:r>
        <w:t xml:space="preserve">Landover, Maryland</w:t>
      </w:r>
    </w:p>
    <w:p>
      <w:r>
        <w:rPr>
          <w:b/>
        </w:rPr>
        <w:t xml:space="preserve">Esimerkki 7.1386</w:t>
      </w:r>
    </w:p>
    <w:p>
      <w:r>
        <w:t xml:space="preserve">joka näyttelee koiran sieppaajaa elokuvassa Lady ja kulkuri 2.</w:t>
      </w:r>
    </w:p>
    <w:p>
      <w:r>
        <w:rPr>
          <w:b/>
        </w:rPr>
        <w:t xml:space="preserve">Tulos</w:t>
      </w:r>
    </w:p>
    <w:p>
      <w:r>
        <w:t xml:space="preserve">Jeff Bennett</w:t>
      </w:r>
    </w:p>
    <w:p>
      <w:r>
        <w:rPr>
          <w:b/>
        </w:rPr>
        <w:t xml:space="preserve">Esimerkki 7.1387</w:t>
      </w:r>
    </w:p>
    <w:p>
      <w:r>
        <w:t xml:space="preserve">prison break kuinka monta jaksoa kaudella 1</w:t>
      </w:r>
    </w:p>
    <w:p>
      <w:r>
        <w:rPr>
          <w:b/>
        </w:rPr>
        <w:t xml:space="preserve">Tulos</w:t>
      </w:r>
    </w:p>
    <w:p>
      <w:r>
        <w:t xml:space="preserve">22 jaksoa</w:t>
      </w:r>
    </w:p>
    <w:p>
      <w:r>
        <w:rPr>
          <w:b/>
        </w:rPr>
        <w:t xml:space="preserve">Esimerkki 7.1388</w:t>
      </w:r>
    </w:p>
    <w:p>
      <w:r>
        <w:t xml:space="preserve">joka näyttelee kersanttia Full Metal Jacketissa...</w:t>
      </w:r>
    </w:p>
    <w:p>
      <w:r>
        <w:rPr>
          <w:b/>
        </w:rPr>
        <w:t xml:space="preserve">Tulos</w:t>
      </w:r>
    </w:p>
    <w:p>
      <w:r>
        <w:t xml:space="preserve">Ronald Lee Ermey</w:t>
      </w:r>
    </w:p>
    <w:p>
      <w:r>
        <w:rPr>
          <w:b/>
        </w:rPr>
        <w:t xml:space="preserve">Esimerkki 7.1389</w:t>
      </w:r>
    </w:p>
    <w:p>
      <w:r>
        <w:t xml:space="preserve">mikä joukkue on tehnyt eniten maaleja valioliigan historiassa?</w:t>
      </w:r>
    </w:p>
    <w:p>
      <w:r>
        <w:rPr>
          <w:b/>
        </w:rPr>
        <w:t xml:space="preserve">Tulos</w:t>
      </w:r>
    </w:p>
    <w:p>
      <w:r>
        <w:t xml:space="preserve">Manchester United</w:t>
      </w:r>
    </w:p>
    <w:p>
      <w:r>
        <w:rPr>
          <w:b/>
        </w:rPr>
        <w:t xml:space="preserve">Esimerkki 7.1390</w:t>
      </w:r>
    </w:p>
    <w:p>
      <w:r>
        <w:t xml:space="preserve">umpiluu luusto koostuu luista, jotka ovat</w:t>
      </w:r>
    </w:p>
    <w:p>
      <w:r>
        <w:rPr>
          <w:b/>
        </w:rPr>
        <w:t xml:space="preserve">Tulos</w:t>
      </w:r>
    </w:p>
    <w:p>
      <w:r>
        <w:t xml:space="preserve">liitteet</w:t>
      </w:r>
    </w:p>
    <w:p>
      <w:r>
        <w:rPr>
          <w:b/>
        </w:rPr>
        <w:t xml:space="preserve">Esimerkki 7.1391</w:t>
      </w:r>
    </w:p>
    <w:p>
      <w:r>
        <w:t xml:space="preserve">mikä on sutherland springs texasin väkiluku?</w:t>
      </w:r>
    </w:p>
    <w:p>
      <w:r>
        <w:rPr>
          <w:b/>
        </w:rPr>
        <w:t xml:space="preserve">Tulos</w:t>
      </w:r>
    </w:p>
    <w:p>
      <w:r>
        <w:t xml:space="preserve">600</w:t>
      </w:r>
    </w:p>
    <w:p>
      <w:r>
        <w:rPr>
          <w:b/>
        </w:rPr>
        <w:t xml:space="preserve">Esimerkki 7.1392</w:t>
      </w:r>
    </w:p>
    <w:p>
      <w:r>
        <w:t xml:space="preserve">Mikä on aivoissa olevan nesteen nimi</w:t>
      </w:r>
    </w:p>
    <w:p>
      <w:r>
        <w:rPr>
          <w:b/>
        </w:rPr>
        <w:t xml:space="preserve">Tulos</w:t>
      </w:r>
    </w:p>
    <w:p>
      <w:r>
        <w:t xml:space="preserve">Aivo-selkäydinneste</w:t>
      </w:r>
    </w:p>
    <w:p>
      <w:r>
        <w:rPr>
          <w:b/>
        </w:rPr>
        <w:t xml:space="preserve">Esimerkki 7.1393</w:t>
      </w:r>
    </w:p>
    <w:p>
      <w:r>
        <w:t xml:space="preserve">mikä on maailman luetuin kirja</w:t>
      </w:r>
    </w:p>
    <w:p>
      <w:r>
        <w:rPr>
          <w:b/>
        </w:rPr>
        <w:t xml:space="preserve">Tulos</w:t>
      </w:r>
    </w:p>
    <w:p>
      <w:r>
        <w:t xml:space="preserve">Raamattu</w:t>
      </w:r>
    </w:p>
    <w:p>
      <w:r>
        <w:rPr>
          <w:b/>
        </w:rPr>
        <w:t xml:space="preserve">Esimerkki 7.1394</w:t>
      </w:r>
    </w:p>
    <w:p>
      <w:r>
        <w:t xml:space="preserve">kuka on päällikkö Greyn anatomian 13. kaudella?</w:t>
      </w:r>
    </w:p>
    <w:p>
      <w:r>
        <w:rPr>
          <w:b/>
        </w:rPr>
        <w:t xml:space="preserve">Tulos</w:t>
      </w:r>
    </w:p>
    <w:p>
      <w:r>
        <w:t xml:space="preserve">Miranda Bailey</w:t>
      </w:r>
    </w:p>
    <w:p>
      <w:r>
        <w:rPr>
          <w:b/>
        </w:rPr>
        <w:t xml:space="preserve">Esimerkki 7.1395</w:t>
      </w:r>
    </w:p>
    <w:p>
      <w:r>
        <w:t xml:space="preserve">kumpi on voittanut enemmän pelejä eagles vai cowboys</w:t>
      </w:r>
    </w:p>
    <w:p>
      <w:r>
        <w:rPr>
          <w:b/>
        </w:rPr>
        <w:t xml:space="preserve">Tulos</w:t>
      </w:r>
    </w:p>
    <w:p>
      <w:r>
        <w:t xml:space="preserve">Cowboys</w:t>
      </w:r>
    </w:p>
    <w:p>
      <w:r>
        <w:rPr>
          <w:b/>
        </w:rPr>
        <w:t xml:space="preserve">Esimerkki 7.1396</w:t>
      </w:r>
    </w:p>
    <w:p>
      <w:r>
        <w:t xml:space="preserve">milloin Kansainliitosta tuli Yhdistyneet kansakunnat</w:t>
      </w:r>
    </w:p>
    <w:p>
      <w:r>
        <w:rPr>
          <w:b/>
        </w:rPr>
        <w:t xml:space="preserve">Tulos</w:t>
      </w:r>
    </w:p>
    <w:p>
      <w:r>
        <w:t xml:space="preserve">1919</w:t>
      </w:r>
    </w:p>
    <w:p>
      <w:r>
        <w:rPr>
          <w:b/>
        </w:rPr>
        <w:t xml:space="preserve">Esimerkki 7.1397</w:t>
      </w:r>
    </w:p>
    <w:p>
      <w:r>
        <w:t xml:space="preserve">mikä oli numero 1 kappale tammikuussa 2006</w:t>
      </w:r>
    </w:p>
    <w:p>
      <w:r>
        <w:rPr>
          <w:b/>
        </w:rPr>
        <w:t xml:space="preserve">Tulos</w:t>
      </w:r>
    </w:p>
    <w:p>
      <w:r>
        <w:t xml:space="preserve">Älä unohda meitä</w:t>
      </w:r>
    </w:p>
    <w:p>
      <w:r>
        <w:rPr>
          <w:b/>
        </w:rPr>
        <w:t xml:space="preserve">Tulos</w:t>
      </w:r>
    </w:p>
    <w:p>
      <w:r>
        <w:t xml:space="preserve">Laffy Taffy</w:t>
      </w:r>
    </w:p>
    <w:p>
      <w:r>
        <w:rPr>
          <w:b/>
        </w:rPr>
        <w:t xml:space="preserve">Tulos</w:t>
      </w:r>
    </w:p>
    <w:p>
      <w:r>
        <w:t xml:space="preserve">Grillz</w:t>
      </w:r>
    </w:p>
    <w:p>
      <w:r>
        <w:rPr>
          <w:b/>
        </w:rPr>
        <w:t xml:space="preserve">Esimerkki 7.1398</w:t>
      </w:r>
    </w:p>
    <w:p>
      <w:r>
        <w:t xml:space="preserve">Millainen hevonen mainittiin elokuvassa Like a rolling stone.</w:t>
      </w:r>
    </w:p>
    <w:p>
      <w:r>
        <w:rPr>
          <w:b/>
        </w:rPr>
        <w:t xml:space="preserve">Tulos</w:t>
      </w:r>
    </w:p>
    <w:p>
      <w:r>
        <w:t xml:space="preserve">kromi</w:t>
      </w:r>
    </w:p>
    <w:p>
      <w:r>
        <w:rPr>
          <w:b/>
        </w:rPr>
        <w:t xml:space="preserve">Esimerkki 7.1399</w:t>
      </w:r>
    </w:p>
    <w:p>
      <w:r>
        <w:t xml:space="preserve">mistä Venäjällä on pääsy valtamerelle</w:t>
      </w:r>
    </w:p>
    <w:p>
      <w:r>
        <w:rPr>
          <w:b/>
        </w:rPr>
        <w:t xml:space="preserve">Tulos</w:t>
      </w:r>
    </w:p>
    <w:p>
      <w:r>
        <w:t xml:space="preserve">Itämeri</w:t>
      </w:r>
    </w:p>
    <w:p>
      <w:r>
        <w:rPr>
          <w:b/>
        </w:rPr>
        <w:t xml:space="preserve">Esimerkki 7.1400</w:t>
      </w:r>
    </w:p>
    <w:p>
      <w:r>
        <w:t xml:space="preserve">kuka kirjoitti I put a spell on you sanat</w:t>
      </w:r>
    </w:p>
    <w:p>
      <w:r>
        <w:rPr>
          <w:b/>
        </w:rPr>
        <w:t xml:space="preserve">Tulos</w:t>
      </w:r>
    </w:p>
    <w:p>
      <w:r>
        <w:t xml:space="preserve">Jay Hawkins</w:t>
      </w:r>
    </w:p>
    <w:p>
      <w:r>
        <w:rPr>
          <w:b/>
        </w:rPr>
        <w:t xml:space="preserve">Esimerkki 7.1401</w:t>
      </w:r>
    </w:p>
    <w:p>
      <w:r>
        <w:t xml:space="preserve">Milloin Rachel saa selville, ettei Mike käynytkään Harvardia -</w:t>
      </w:r>
    </w:p>
    <w:p>
      <w:r>
        <w:rPr>
          <w:b/>
        </w:rPr>
        <w:t xml:space="preserve">Tulos</w:t>
      </w:r>
    </w:p>
    <w:p>
      <w:r>
        <w:t xml:space="preserve">"Sota"</w:t>
      </w:r>
    </w:p>
    <w:p>
      <w:r>
        <w:rPr>
          <w:b/>
        </w:rPr>
        <w:t xml:space="preserve">Esimerkki 7.1402</w:t>
      </w:r>
    </w:p>
    <w:p>
      <w:r>
        <w:t xml:space="preserve">mikä aivojen osa ohjaa taistelua tai pakenemista?</w:t>
      </w:r>
    </w:p>
    <w:p>
      <w:r>
        <w:rPr>
          <w:b/>
        </w:rPr>
        <w:t xml:space="preserve">Tulos</w:t>
      </w:r>
    </w:p>
    <w:p>
      <w:r>
        <w:t xml:space="preserve">lisämunuaisen ydin</w:t>
      </w:r>
    </w:p>
    <w:p>
      <w:r>
        <w:rPr>
          <w:b/>
        </w:rPr>
        <w:t xml:space="preserve">Esimerkki 7.1403</w:t>
      </w:r>
    </w:p>
    <w:p>
      <w:r>
        <w:t xml:space="preserve">Milloin luotiin keskinäisen valvonnan järjestelmä?</w:t>
      </w:r>
    </w:p>
    <w:p>
      <w:r>
        <w:rPr>
          <w:b/>
        </w:rPr>
        <w:t xml:space="preserve">Tulos</w:t>
      </w:r>
    </w:p>
    <w:p>
      <w:r>
        <w:t xml:space="preserve">1748</w:t>
      </w:r>
    </w:p>
    <w:p>
      <w:r>
        <w:rPr>
          <w:b/>
        </w:rPr>
        <w:t xml:space="preserve">Esimerkki 7.1404</w:t>
      </w:r>
    </w:p>
    <w:p>
      <w:r>
        <w:t xml:space="preserve">joka näyttelee Mirandaa, laulaa haters back off -elokuvassa.</w:t>
      </w:r>
    </w:p>
    <w:p>
      <w:r>
        <w:rPr>
          <w:b/>
        </w:rPr>
        <w:t xml:space="preserve">Tulos</w:t>
      </w:r>
    </w:p>
    <w:p>
      <w:r>
        <w:t xml:space="preserve">Colleen Ballinger</w:t>
      </w:r>
    </w:p>
    <w:p>
      <w:r>
        <w:rPr>
          <w:b/>
        </w:rPr>
        <w:t xml:space="preserve">Esimerkki 7.1405</w:t>
      </w:r>
    </w:p>
    <w:p>
      <w:r>
        <w:t xml:space="preserve">kuka näyttelee Dwight Eisenhoweria elokuvassa The Longest Day...</w:t>
      </w:r>
    </w:p>
    <w:p>
      <w:r>
        <w:rPr>
          <w:b/>
        </w:rPr>
        <w:t xml:space="preserve">Tulos</w:t>
      </w:r>
    </w:p>
    <w:p>
      <w:r>
        <w:t xml:space="preserve">Henry Grace</w:t>
      </w:r>
    </w:p>
    <w:p>
      <w:r>
        <w:rPr>
          <w:b/>
        </w:rPr>
        <w:t xml:space="preserve">Esimerkki 7.1406</w:t>
      </w:r>
    </w:p>
    <w:p>
      <w:r>
        <w:t xml:space="preserve">pystysuora ura ylähuulen on</w:t>
      </w:r>
    </w:p>
    <w:p>
      <w:r>
        <w:rPr>
          <w:b/>
        </w:rPr>
        <w:t xml:space="preserve">Tulos</w:t>
      </w:r>
    </w:p>
    <w:p>
      <w:r>
        <w:t xml:space="preserve">philtrum</w:t>
      </w:r>
    </w:p>
    <w:p>
      <w:r>
        <w:rPr>
          <w:b/>
        </w:rPr>
        <w:t xml:space="preserve">Esimerkki 7.1407</w:t>
      </w:r>
    </w:p>
    <w:p>
      <w:r>
        <w:t xml:space="preserve">Milloin julkisen palvelun komissio perusti upsc:n alkuperäisen version?</w:t>
      </w:r>
    </w:p>
    <w:p>
      <w:r>
        <w:rPr>
          <w:b/>
        </w:rPr>
        <w:t xml:space="preserve">Tulos</w:t>
      </w:r>
    </w:p>
    <w:p>
      <w:r>
        <w:t xml:space="preserve">1. lokakuuta 1926</w:t>
      </w:r>
    </w:p>
    <w:p>
      <w:r>
        <w:rPr>
          <w:b/>
        </w:rPr>
        <w:t xml:space="preserve">Esimerkki 7.1408</w:t>
      </w:r>
    </w:p>
    <w:p>
      <w:r>
        <w:t xml:space="preserve">Milloin tarina The cask of amontillado tapahtuu?</w:t>
      </w:r>
    </w:p>
    <w:p>
      <w:r>
        <w:rPr>
          <w:b/>
        </w:rPr>
        <w:t xml:space="preserve">Tulos</w:t>
      </w:r>
    </w:p>
    <w:p>
      <w:r>
        <w:t xml:space="preserve">määrittelemättömänä vuonna</w:t>
      </w:r>
    </w:p>
    <w:p>
      <w:r>
        <w:rPr>
          <w:b/>
        </w:rPr>
        <w:t xml:space="preserve">Esimerkki 7.1409</w:t>
      </w:r>
    </w:p>
    <w:p>
      <w:r>
        <w:t xml:space="preserve">kuinka monta jaksoa on superstoren 3. kaudella?</w:t>
      </w:r>
    </w:p>
    <w:p>
      <w:r>
        <w:rPr>
          <w:b/>
        </w:rPr>
        <w:t xml:space="preserve">Tulos</w:t>
      </w:r>
    </w:p>
    <w:p>
      <w:r>
        <w:t xml:space="preserve">22</w:t>
      </w:r>
    </w:p>
    <w:p>
      <w:r>
        <w:rPr>
          <w:b/>
        </w:rPr>
        <w:t xml:space="preserve">Esimerkki 7.1410</w:t>
      </w:r>
    </w:p>
    <w:p>
      <w:r>
        <w:t xml:space="preserve">kumpi on ensin karitsojen hiljaisuus ja hannibal</w:t>
      </w:r>
    </w:p>
    <w:p>
      <w:r>
        <w:rPr>
          <w:b/>
        </w:rPr>
        <w:t xml:space="preserve">Tulos</w:t>
      </w:r>
    </w:p>
    <w:p>
      <w:r>
        <w:t xml:space="preserve">Karitsojen hiljaisuus</w:t>
      </w:r>
    </w:p>
    <w:p>
      <w:r>
        <w:rPr>
          <w:b/>
        </w:rPr>
        <w:t xml:space="preserve">Esimerkki 7.1411</w:t>
      </w:r>
    </w:p>
    <w:p>
      <w:r>
        <w:t xml:space="preserve">Milloin Slender Man elokuva tuli ulos</w:t>
      </w:r>
    </w:p>
    <w:p>
      <w:r>
        <w:rPr>
          <w:b/>
        </w:rPr>
        <w:t xml:space="preserve">Tulos</w:t>
      </w:r>
    </w:p>
    <w:p>
      <w:r>
        <w:t xml:space="preserve">2016</w:t>
      </w:r>
    </w:p>
    <w:p>
      <w:r>
        <w:rPr>
          <w:b/>
        </w:rPr>
        <w:t xml:space="preserve">Esimerkki 7.1412</w:t>
      </w:r>
    </w:p>
    <w:p>
      <w:r>
        <w:t xml:space="preserve">Milloin Harry Potter ja salaisuuksien kammio -kirja ilmestyi?</w:t>
      </w:r>
    </w:p>
    <w:p>
      <w:r>
        <w:rPr>
          <w:b/>
        </w:rPr>
        <w:t xml:space="preserve">Tulos</w:t>
      </w:r>
    </w:p>
    <w:p>
      <w:r>
        <w:t xml:space="preserve">2. heinäkuuta 1998</w:t>
      </w:r>
    </w:p>
    <w:p>
      <w:r>
        <w:rPr>
          <w:b/>
        </w:rPr>
        <w:t xml:space="preserve">Esimerkki 7.1413</w:t>
      </w:r>
    </w:p>
    <w:p>
      <w:r>
        <w:t xml:space="preserve">joka näyttelee Baelfireä sarjassa Olipa kerran -</w:t>
      </w:r>
    </w:p>
    <w:p>
      <w:r>
        <w:rPr>
          <w:b/>
        </w:rPr>
        <w:t xml:space="preserve">Tulos</w:t>
      </w:r>
    </w:p>
    <w:p>
      <w:r>
        <w:t xml:space="preserve">Michael Raymond-James</w:t>
      </w:r>
    </w:p>
    <w:p>
      <w:r>
        <w:rPr>
          <w:b/>
        </w:rPr>
        <w:t xml:space="preserve">Esimerkki 7.1414</w:t>
      </w:r>
    </w:p>
    <w:p>
      <w:r>
        <w:t xml:space="preserve">joka näyttelee opinto-ohjaajaa Goldbergsissa...</w:t>
      </w:r>
    </w:p>
    <w:p>
      <w:r>
        <w:rPr>
          <w:b/>
        </w:rPr>
        <w:t xml:space="preserve">Tulos</w:t>
      </w:r>
    </w:p>
    <w:p>
      <w:r>
        <w:t xml:space="preserve">Tim Meadows</w:t>
      </w:r>
    </w:p>
    <w:p>
      <w:r>
        <w:rPr>
          <w:b/>
        </w:rPr>
        <w:t xml:space="preserve">Esimerkki 7.1415</w:t>
      </w:r>
    </w:p>
    <w:p>
      <w:r>
        <w:t xml:space="preserve">dragon ball super millä kanavalla Intiassa?</w:t>
      </w:r>
    </w:p>
    <w:p>
      <w:r>
        <w:rPr>
          <w:b/>
        </w:rPr>
        <w:t xml:space="preserve">Tulos</w:t>
      </w:r>
    </w:p>
    <w:p>
      <w:r>
        <w:t xml:space="preserve">Toonami</w:t>
      </w:r>
    </w:p>
    <w:p>
      <w:r>
        <w:rPr>
          <w:b/>
        </w:rPr>
        <w:t xml:space="preserve">Esimerkki 7.1416</w:t>
      </w:r>
    </w:p>
    <w:p>
      <w:r>
        <w:t xml:space="preserve">ketä vastaan Houston pelasi World Seriesissä</w:t>
      </w:r>
    </w:p>
    <w:p>
      <w:r>
        <w:rPr>
          <w:b/>
        </w:rPr>
        <w:t xml:space="preserve">Tulos</w:t>
      </w:r>
    </w:p>
    <w:p>
      <w:r>
        <w:t xml:space="preserve">Los Angeles Dodgers</w:t>
      </w:r>
    </w:p>
    <w:p>
      <w:r>
        <w:rPr>
          <w:b/>
        </w:rPr>
        <w:t xml:space="preserve">Tulos</w:t>
      </w:r>
    </w:p>
    <w:p>
      <w:r>
        <w:t xml:space="preserve">Chicago White Sox</w:t>
      </w:r>
    </w:p>
    <w:p>
      <w:r>
        <w:rPr>
          <w:b/>
        </w:rPr>
        <w:t xml:space="preserve">Esimerkki 7.1417</w:t>
      </w:r>
    </w:p>
    <w:p>
      <w:r>
        <w:t xml:space="preserve">katolisen papin nimet Port Harcourtin hiippakunnassa</w:t>
      </w:r>
    </w:p>
    <w:p>
      <w:r>
        <w:rPr>
          <w:b/>
        </w:rPr>
        <w:t xml:space="preserve">Tulos</w:t>
      </w:r>
    </w:p>
    <w:p>
      <w:r>
        <w:t xml:space="preserve">Camillus Archibong Etokudoh</w:t>
      </w:r>
    </w:p>
    <w:p>
      <w:r>
        <w:rPr>
          <w:b/>
        </w:rPr>
        <w:t xml:space="preserve">Tulos</w:t>
      </w:r>
    </w:p>
    <w:p>
      <w:r>
        <w:t xml:space="preserve">Godfrey Okoye, C.S.Sp.</w:t>
      </w:r>
    </w:p>
    <w:p>
      <w:r>
        <w:rPr>
          <w:b/>
        </w:rPr>
        <w:t xml:space="preserve">Tulos</w:t>
      </w:r>
    </w:p>
    <w:p>
      <w:r>
        <w:t xml:space="preserve">Alexius Obabu Makozi</w:t>
      </w:r>
    </w:p>
    <w:p>
      <w:r>
        <w:rPr>
          <w:b/>
        </w:rPr>
        <w:t xml:space="preserve">Esimerkki 7.1418</w:t>
      </w:r>
    </w:p>
    <w:p>
      <w:r>
        <w:t xml:space="preserve">mistä suurin osa Kanadaan tulevista maahanmuuttajista on peräisin?</w:t>
      </w:r>
    </w:p>
    <w:p>
      <w:r>
        <w:rPr>
          <w:b/>
        </w:rPr>
        <w:t xml:space="preserve">Tulos</w:t>
      </w:r>
    </w:p>
    <w:p>
      <w:r>
        <w:t xml:space="preserve">Filippiinit</w:t>
      </w:r>
    </w:p>
    <w:p>
      <w:r>
        <w:rPr>
          <w:b/>
        </w:rPr>
        <w:t xml:space="preserve">Esimerkki 7.1419</w:t>
      </w:r>
    </w:p>
    <w:p>
      <w:r>
        <w:t xml:space="preserve">mikä on oppituntisuunnitelman tarkoitus</w:t>
      </w:r>
    </w:p>
    <w:p>
      <w:r>
        <w:rPr>
          <w:b/>
        </w:rPr>
        <w:t xml:space="preserve">Tulos</w:t>
      </w:r>
    </w:p>
    <w:p>
      <w:r>
        <w:t xml:space="preserve">ohjata luokan oppimista</w:t>
      </w:r>
    </w:p>
    <w:p>
      <w:r>
        <w:rPr>
          <w:b/>
        </w:rPr>
        <w:t xml:space="preserve">Esimerkki 7.1420</w:t>
      </w:r>
    </w:p>
    <w:p>
      <w:r>
        <w:t xml:space="preserve">ketä vastaan Bulls pelasi vuoden 92 finaaleissa?</w:t>
      </w:r>
    </w:p>
    <w:p>
      <w:r>
        <w:rPr>
          <w:b/>
        </w:rPr>
        <w:t xml:space="preserve">Tulos</w:t>
      </w:r>
    </w:p>
    <w:p>
      <w:r>
        <w:t xml:space="preserve">Chicago Stadium</w:t>
      </w:r>
    </w:p>
    <w:p>
      <w:r>
        <w:rPr>
          <w:b/>
        </w:rPr>
        <w:t xml:space="preserve">Esimerkki 7.1421</w:t>
      </w:r>
    </w:p>
    <w:p>
      <w:r>
        <w:t xml:space="preserve">joka esittää Mittensin ääntä Boltissa</w:t>
      </w:r>
    </w:p>
    <w:p>
      <w:r>
        <w:rPr>
          <w:b/>
        </w:rPr>
        <w:t xml:space="preserve">Tulos</w:t>
      </w:r>
    </w:p>
    <w:p>
      <w:r>
        <w:t xml:space="preserve">Susie Essman</w:t>
      </w:r>
    </w:p>
    <w:p>
      <w:r>
        <w:rPr>
          <w:b/>
        </w:rPr>
        <w:t xml:space="preserve">Esimerkki 7.1422</w:t>
      </w:r>
    </w:p>
    <w:p>
      <w:r>
        <w:t xml:space="preserve">joka lauloi Älä anna auringon laskea alaspäin</w:t>
      </w:r>
    </w:p>
    <w:p>
      <w:r>
        <w:rPr>
          <w:b/>
        </w:rPr>
        <w:t xml:space="preserve">Tulos</w:t>
      </w:r>
    </w:p>
    <w:p>
      <w:r>
        <w:t xml:space="preserve">Elton John</w:t>
      </w:r>
    </w:p>
    <w:p>
      <w:r>
        <w:rPr>
          <w:b/>
        </w:rPr>
        <w:t xml:space="preserve">Esimerkki 7.1423</w:t>
      </w:r>
    </w:p>
    <w:p>
      <w:r>
        <w:t xml:space="preserve">Missä Irakin ja Irakin sota käytiin?</w:t>
      </w:r>
    </w:p>
    <w:p>
      <w:r>
        <w:rPr>
          <w:b/>
        </w:rPr>
        <w:t xml:space="preserve">Tulos</w:t>
      </w:r>
    </w:p>
    <w:p>
      <w:r>
        <w:t xml:space="preserve">Iran</w:t>
      </w:r>
    </w:p>
    <w:p>
      <w:r>
        <w:rPr>
          <w:b/>
        </w:rPr>
        <w:t xml:space="preserve">Tulos</w:t>
      </w:r>
    </w:p>
    <w:p>
      <w:r>
        <w:t xml:space="preserve">Persianlahti</w:t>
      </w:r>
    </w:p>
    <w:p>
      <w:r>
        <w:rPr>
          <w:b/>
        </w:rPr>
        <w:t xml:space="preserve">Tulos</w:t>
      </w:r>
    </w:p>
    <w:p>
      <w:r>
        <w:t xml:space="preserve">Irak</w:t>
      </w:r>
    </w:p>
    <w:p>
      <w:r>
        <w:rPr>
          <w:b/>
        </w:rPr>
        <w:t xml:space="preserve">Esimerkki 7.1424</w:t>
      </w:r>
    </w:p>
    <w:p>
      <w:r>
        <w:t xml:space="preserve">jolla oli baseballin historian paras lyöntikeskiarvo -</w:t>
      </w:r>
    </w:p>
    <w:p>
      <w:r>
        <w:rPr>
          <w:b/>
        </w:rPr>
        <w:t xml:space="preserve">Tulos</w:t>
      </w:r>
    </w:p>
    <w:p>
      <w:r>
        <w:t xml:space="preserve">Ty Cobb</w:t>
      </w:r>
    </w:p>
    <w:p>
      <w:r>
        <w:rPr>
          <w:b/>
        </w:rPr>
        <w:t xml:space="preserve">Esimerkki 7.1425</w:t>
      </w:r>
    </w:p>
    <w:p>
      <w:r>
        <w:t xml:space="preserve">joka otetaan baseballin Hall of Fameen vuonna 2018...</w:t>
      </w:r>
    </w:p>
    <w:p>
      <w:r>
        <w:rPr>
          <w:b/>
        </w:rPr>
        <w:t xml:space="preserve">Tulos</w:t>
      </w:r>
    </w:p>
    <w:p>
      <w:r>
        <w:t xml:space="preserve">Chipper Jones</w:t>
      </w:r>
    </w:p>
    <w:p>
      <w:r>
        <w:rPr>
          <w:b/>
        </w:rPr>
        <w:t xml:space="preserve">Tulos</w:t>
      </w:r>
    </w:p>
    <w:p>
      <w:r>
        <w:t xml:space="preserve">Jim Thome</w:t>
      </w:r>
    </w:p>
    <w:p>
      <w:r>
        <w:rPr>
          <w:b/>
        </w:rPr>
        <w:t xml:space="preserve">Tulos</w:t>
      </w:r>
    </w:p>
    <w:p>
      <w:r>
        <w:t xml:space="preserve">Trevor Hoffman</w:t>
      </w:r>
    </w:p>
    <w:p>
      <w:r>
        <w:rPr>
          <w:b/>
        </w:rPr>
        <w:t xml:space="preserve">Tulos</w:t>
      </w:r>
    </w:p>
    <w:p>
      <w:r>
        <w:t xml:space="preserve">Vladimir Guerrero</w:t>
      </w:r>
    </w:p>
    <w:p>
      <w:r>
        <w:rPr>
          <w:b/>
        </w:rPr>
        <w:t xml:space="preserve">Esimerkki 7.1426</w:t>
      </w:r>
    </w:p>
    <w:p>
      <w:r>
        <w:t xml:space="preserve">miten tunnistaa proteiinin aminohapposekvenssi</w:t>
      </w:r>
    </w:p>
    <w:p>
      <w:r>
        <w:rPr>
          <w:b/>
        </w:rPr>
        <w:t xml:space="preserve">Tulos</w:t>
      </w:r>
    </w:p>
    <w:p>
      <w:r>
        <w:t xml:space="preserve">massaspektrometria</w:t>
      </w:r>
    </w:p>
    <w:p>
      <w:r>
        <w:rPr>
          <w:b/>
        </w:rPr>
        <w:t xml:space="preserve">Esimerkki 7.1427</w:t>
      </w:r>
    </w:p>
    <w:p>
      <w:r>
        <w:t xml:space="preserve">Mikä oli ensimmäinen vuosi, jolloin Harley Davidsonilla oli polttoaineen ruiskutusjärjestelmä?</w:t>
      </w:r>
    </w:p>
    <w:p>
      <w:r>
        <w:rPr>
          <w:b/>
        </w:rPr>
        <w:t xml:space="preserve">Tulos</w:t>
      </w:r>
    </w:p>
    <w:p>
      <w:r>
        <w:t xml:space="preserve">1995</w:t>
      </w:r>
    </w:p>
    <w:p>
      <w:r>
        <w:rPr>
          <w:b/>
        </w:rPr>
        <w:t xml:space="preserve">Esimerkki 7.1428</w:t>
      </w:r>
    </w:p>
    <w:p>
      <w:r>
        <w:t xml:space="preserve">vatsan limakalvon tuottama ja erittämä kemikaali on</w:t>
      </w:r>
    </w:p>
    <w:p>
      <w:r>
        <w:rPr>
          <w:b/>
        </w:rPr>
        <w:t xml:space="preserve">Tulos</w:t>
      </w:r>
    </w:p>
    <w:p>
      <w:r>
        <w:t xml:space="preserve">Mahahappo</w:t>
      </w:r>
    </w:p>
    <w:p>
      <w:r>
        <w:rPr>
          <w:b/>
        </w:rPr>
        <w:t xml:space="preserve">Esimerkki 7.1429</w:t>
      </w:r>
    </w:p>
    <w:p>
      <w:r>
        <w:t xml:space="preserve">ketkä olivat tuomareita X Factorissa</w:t>
      </w:r>
    </w:p>
    <w:p>
      <w:r>
        <w:rPr>
          <w:b/>
        </w:rPr>
        <w:t xml:space="preserve">Tulos</w:t>
      </w:r>
    </w:p>
    <w:p>
      <w:r>
        <w:t xml:space="preserve">Britney Spears</w:t>
      </w:r>
    </w:p>
    <w:p>
      <w:r>
        <w:rPr>
          <w:b/>
        </w:rPr>
        <w:t xml:space="preserve">Tulos</w:t>
      </w:r>
    </w:p>
    <w:p>
      <w:r>
        <w:t xml:space="preserve">L.A. Reid</w:t>
      </w:r>
    </w:p>
    <w:p>
      <w:r>
        <w:rPr>
          <w:b/>
        </w:rPr>
        <w:t xml:space="preserve">Tulos</w:t>
      </w:r>
    </w:p>
    <w:p>
      <w:r>
        <w:t xml:space="preserve">Demi Lovato</w:t>
      </w:r>
    </w:p>
    <w:p>
      <w:r>
        <w:rPr>
          <w:b/>
        </w:rPr>
        <w:t xml:space="preserve">Tulos</w:t>
      </w:r>
    </w:p>
    <w:p>
      <w:r>
        <w:t xml:space="preserve">Nicole Scherzinger</w:t>
      </w:r>
    </w:p>
    <w:p>
      <w:r>
        <w:rPr>
          <w:b/>
        </w:rPr>
        <w:t xml:space="preserve">Tulos</w:t>
      </w:r>
    </w:p>
    <w:p>
      <w:r>
        <w:t xml:space="preserve">Paula Abdul</w:t>
      </w:r>
    </w:p>
    <w:p>
      <w:r>
        <w:rPr>
          <w:b/>
        </w:rPr>
        <w:t xml:space="preserve">Tulos</w:t>
      </w:r>
    </w:p>
    <w:p>
      <w:r>
        <w:t xml:space="preserve">Cheryl</w:t>
      </w:r>
    </w:p>
    <w:p>
      <w:r>
        <w:rPr>
          <w:b/>
        </w:rPr>
        <w:t xml:space="preserve">Tulos</w:t>
      </w:r>
    </w:p>
    <w:p>
      <w:r>
        <w:t xml:space="preserve">Simon Cowell</w:t>
      </w:r>
    </w:p>
    <w:p>
      <w:r>
        <w:rPr>
          <w:b/>
        </w:rPr>
        <w:t xml:space="preserve">Tulos</w:t>
      </w:r>
    </w:p>
    <w:p>
      <w:r>
        <w:t xml:space="preserve">Kelly Rowland</w:t>
      </w:r>
    </w:p>
    <w:p>
      <w:r>
        <w:rPr>
          <w:b/>
        </w:rPr>
        <w:t xml:space="preserve">Tulos</w:t>
      </w:r>
    </w:p>
    <w:p>
      <w:r>
        <w:t xml:space="preserve">Paulina Rubio</w:t>
      </w:r>
    </w:p>
    <w:p>
      <w:r>
        <w:rPr>
          <w:b/>
        </w:rPr>
        <w:t xml:space="preserve">Esimerkki 7.1430</w:t>
      </w:r>
    </w:p>
    <w:p>
      <w:r>
        <w:t xml:space="preserve">Mikä vaikutti parlamentin kirjaston ulkoasuun?</w:t>
      </w:r>
    </w:p>
    <w:p>
      <w:r>
        <w:rPr>
          <w:b/>
        </w:rPr>
        <w:t xml:space="preserve">Tulos</w:t>
      </w:r>
    </w:p>
    <w:p>
      <w:r>
        <w:t xml:space="preserve">Viktoriaaninen korkea goottilainen tyyli</w:t>
      </w:r>
    </w:p>
    <w:p>
      <w:r>
        <w:rPr>
          <w:b/>
        </w:rPr>
        <w:t xml:space="preserve">Esimerkki 7.1431</w:t>
      </w:r>
    </w:p>
    <w:p>
      <w:r>
        <w:t xml:space="preserve">joka laati alkuaineiden jaksollisen järjestelmän</w:t>
      </w:r>
    </w:p>
    <w:p>
      <w:r>
        <w:rPr>
          <w:b/>
        </w:rPr>
        <w:t xml:space="preserve">Tulos</w:t>
      </w:r>
    </w:p>
    <w:p>
      <w:r>
        <w:t xml:space="preserve">Dmitri Mendelejev</w:t>
      </w:r>
    </w:p>
    <w:p>
      <w:r>
        <w:rPr>
          <w:b/>
        </w:rPr>
        <w:t xml:space="preserve">Esimerkki 7.1432</w:t>
      </w:r>
    </w:p>
    <w:p>
      <w:r>
        <w:t xml:space="preserve">joka näyttelee kuningas Fergusta elokuvassa Olipa kerran...</w:t>
      </w:r>
    </w:p>
    <w:p>
      <w:r>
        <w:rPr>
          <w:b/>
        </w:rPr>
        <w:t xml:space="preserve">Tulos</w:t>
      </w:r>
    </w:p>
    <w:p>
      <w:r>
        <w:t xml:space="preserve">Glenn Keogh</w:t>
      </w:r>
    </w:p>
    <w:p>
      <w:r>
        <w:rPr>
          <w:b/>
        </w:rPr>
        <w:t xml:space="preserve">Esimerkki 7.1433</w:t>
      </w:r>
    </w:p>
    <w:p>
      <w:r>
        <w:t xml:space="preserve">Mitä tikkataulun numerot tarkoittavat?</w:t>
      </w:r>
    </w:p>
    <w:p>
      <w:r>
        <w:rPr>
          <w:b/>
        </w:rPr>
        <w:t xml:space="preserve">Tulos</w:t>
      </w:r>
    </w:p>
    <w:p>
      <w:r>
        <w:t xml:space="preserve">pisteytyksen eri osa-alueet</w:t>
      </w:r>
    </w:p>
    <w:p>
      <w:r>
        <w:rPr>
          <w:b/>
        </w:rPr>
        <w:t xml:space="preserve">Esimerkki 7.1434</w:t>
      </w:r>
    </w:p>
    <w:p>
      <w:r>
        <w:t xml:space="preserve">milloin kirja leijona, noita ja vaatekaappi julkaistiin?</w:t>
      </w:r>
    </w:p>
    <w:p>
      <w:r>
        <w:rPr>
          <w:b/>
        </w:rPr>
        <w:t xml:space="preserve">Tulos</w:t>
      </w:r>
    </w:p>
    <w:p>
      <w:r>
        <w:t xml:space="preserve">1950</w:t>
      </w:r>
    </w:p>
    <w:p>
      <w:r>
        <w:rPr>
          <w:b/>
        </w:rPr>
        <w:t xml:space="preserve">Esimerkki 7.1435</w:t>
      </w:r>
    </w:p>
    <w:p>
      <w:r>
        <w:t xml:space="preserve">Milloin hiilivero otettiin käyttöön Australiassa?</w:t>
      </w:r>
    </w:p>
    <w:p>
      <w:r>
        <w:rPr>
          <w:b/>
        </w:rPr>
        <w:t xml:space="preserve">Tulos</w:t>
      </w:r>
    </w:p>
    <w:p>
      <w:r>
        <w:t xml:space="preserve">vuonna 2011</w:t>
      </w:r>
    </w:p>
    <w:p>
      <w:r>
        <w:rPr>
          <w:b/>
        </w:rPr>
        <w:t xml:space="preserve">Esimerkki 7.1436</w:t>
      </w:r>
    </w:p>
    <w:p>
      <w:r>
        <w:t xml:space="preserve">kuka lähetti ensimmäiset englantilaiset uudisasukkaat jamestowniin?</w:t>
      </w:r>
    </w:p>
    <w:p>
      <w:r>
        <w:rPr>
          <w:b/>
        </w:rPr>
        <w:t xml:space="preserve">Tulos</w:t>
      </w:r>
    </w:p>
    <w:p>
      <w:r>
        <w:t xml:space="preserve">Virginia Company of London</w:t>
      </w:r>
    </w:p>
    <w:p>
      <w:r>
        <w:rPr>
          <w:b/>
        </w:rPr>
        <w:t xml:space="preserve">Esimerkki 7.1437</w:t>
      </w:r>
    </w:p>
    <w:p>
      <w:r>
        <w:t xml:space="preserve">mikä oli Ranskan päämajan kokoonpano?</w:t>
      </w:r>
    </w:p>
    <w:p>
      <w:r>
        <w:rPr>
          <w:b/>
        </w:rPr>
        <w:t xml:space="preserve">Tulos</w:t>
      </w:r>
    </w:p>
    <w:p>
      <w:r>
        <w:t xml:space="preserve">aatelisto</w:t>
      </w:r>
    </w:p>
    <w:p>
      <w:r>
        <w:rPr>
          <w:b/>
        </w:rPr>
        <w:t xml:space="preserve">Tulos</w:t>
      </w:r>
    </w:p>
    <w:p>
      <w:r>
        <w:t xml:space="preserve">commoners</w:t>
      </w:r>
    </w:p>
    <w:p>
      <w:r>
        <w:rPr>
          <w:b/>
        </w:rPr>
        <w:t xml:space="preserve">Tulos</w:t>
      </w:r>
    </w:p>
    <w:p>
      <w:r>
        <w:t xml:space="preserve">papisto</w:t>
      </w:r>
    </w:p>
    <w:p>
      <w:r>
        <w:rPr>
          <w:b/>
        </w:rPr>
        <w:t xml:space="preserve">Esimerkki 7.1438</w:t>
      </w:r>
    </w:p>
    <w:p>
      <w:r>
        <w:t xml:space="preserve">Milloin Yhdysvaltain rahapaja lopetti 500 dollarin seteleiden valmistuksen?</w:t>
      </w:r>
    </w:p>
    <w:p>
      <w:r>
        <w:rPr>
          <w:b/>
        </w:rPr>
        <w:t xml:space="preserve">Tulos</w:t>
      </w:r>
    </w:p>
    <w:p>
      <w:r>
        <w:t xml:space="preserve">27. joulukuuta 1945</w:t>
      </w:r>
    </w:p>
    <w:p>
      <w:r>
        <w:rPr>
          <w:b/>
        </w:rPr>
        <w:t xml:space="preserve">Esimerkki 7.1439</w:t>
      </w:r>
    </w:p>
    <w:p>
      <w:r>
        <w:t xml:space="preserve">Missä romaani Suuri Gatsby tapahtuu?</w:t>
      </w:r>
    </w:p>
    <w:p>
      <w:r>
        <w:rPr>
          <w:b/>
        </w:rPr>
        <w:t xml:space="preserve">Tulos</w:t>
      </w:r>
    </w:p>
    <w:p>
      <w:r>
        <w:t xml:space="preserve">Long Island</w:t>
      </w:r>
    </w:p>
    <w:p>
      <w:r>
        <w:rPr>
          <w:b/>
        </w:rPr>
        <w:t xml:space="preserve">Esimerkki 7.1440</w:t>
      </w:r>
    </w:p>
    <w:p>
      <w:r>
        <w:t xml:space="preserve">heathcliffin väärinkäyttämän Edgar lintonin sisaren etunimi</w:t>
      </w:r>
    </w:p>
    <w:p>
      <w:r>
        <w:rPr>
          <w:b/>
        </w:rPr>
        <w:t xml:space="preserve">Tulos</w:t>
      </w:r>
    </w:p>
    <w:p>
      <w:r>
        <w:t xml:space="preserve">Isabella</w:t>
      </w:r>
    </w:p>
    <w:p>
      <w:r>
        <w:rPr>
          <w:b/>
        </w:rPr>
        <w:t xml:space="preserve">Esimerkki 7.1441</w:t>
      </w:r>
    </w:p>
    <w:p>
      <w:r>
        <w:t xml:space="preserve">kuka on rajasthanin pääministeri 2017</w:t>
      </w:r>
    </w:p>
    <w:p>
      <w:r>
        <w:rPr>
          <w:b/>
        </w:rPr>
        <w:t xml:space="preserve">Tulos</w:t>
      </w:r>
    </w:p>
    <w:p>
      <w:r>
        <w:t xml:space="preserve">Vasundhara Raje</w:t>
      </w:r>
    </w:p>
    <w:p>
      <w:r>
        <w:rPr>
          <w:b/>
        </w:rPr>
        <w:t xml:space="preserve">Esimerkki 7.1442</w:t>
      </w:r>
    </w:p>
    <w:p>
      <w:r>
        <w:t xml:space="preserve">japanilainen ruokalaji, jossa on suolattuja vihreitä soijapapuja, jotka on keitetty palkoissa.</w:t>
      </w:r>
    </w:p>
    <w:p>
      <w:r>
        <w:rPr>
          <w:b/>
        </w:rPr>
        <w:t xml:space="preserve">Tulos</w:t>
      </w:r>
    </w:p>
    <w:p>
      <w:r>
        <w:t xml:space="preserve">Edamame</w:t>
      </w:r>
    </w:p>
    <w:p>
      <w:r>
        <w:rPr>
          <w:b/>
        </w:rPr>
        <w:t xml:space="preserve">Esimerkki 7.1443</w:t>
      </w:r>
    </w:p>
    <w:p>
      <w:r>
        <w:t xml:space="preserve">joka näytteli Margoa elokuvassa Take the High Road</w:t>
      </w:r>
    </w:p>
    <w:p>
      <w:r>
        <w:rPr>
          <w:b/>
        </w:rPr>
        <w:t xml:space="preserve">Tulos</w:t>
      </w:r>
    </w:p>
    <w:p>
      <w:r>
        <w:t xml:space="preserve">Mandy Matthews</w:t>
      </w:r>
    </w:p>
    <w:p>
      <w:r>
        <w:rPr>
          <w:b/>
        </w:rPr>
        <w:t xml:space="preserve">Esimerkki 7.1444</w:t>
      </w:r>
    </w:p>
    <w:p>
      <w:r>
        <w:t xml:space="preserve">missä kulkee Pohjois- ja Etelä-Amerikan välinen raja?</w:t>
      </w:r>
    </w:p>
    <w:p>
      <w:r>
        <w:rPr>
          <w:b/>
        </w:rPr>
        <w:t xml:space="preserve">Tulos</w:t>
      </w:r>
    </w:p>
    <w:p>
      <w:r>
        <w:t xml:space="preserve">Panaman kannas</w:t>
      </w:r>
    </w:p>
    <w:p>
      <w:r>
        <w:rPr>
          <w:b/>
        </w:rPr>
        <w:t xml:space="preserve">Esimerkki 7.1445</w:t>
      </w:r>
    </w:p>
    <w:p>
      <w:r>
        <w:t xml:space="preserve">joka näyttelee seitsemää yhdeksästä Star Trek Voyagerissa...</w:t>
      </w:r>
    </w:p>
    <w:p>
      <w:r>
        <w:rPr>
          <w:b/>
        </w:rPr>
        <w:t xml:space="preserve">Tulos</w:t>
      </w:r>
    </w:p>
    <w:p>
      <w:r>
        <w:t xml:space="preserve">Jeri Lynn Ryan</w:t>
      </w:r>
    </w:p>
    <w:p>
      <w:r>
        <w:rPr>
          <w:b/>
        </w:rPr>
        <w:t xml:space="preserve">Esimerkki 7.1446</w:t>
      </w:r>
    </w:p>
    <w:p>
      <w:r>
        <w:t xml:space="preserve">Kuka laulaa, miten tämä voi tapahtua minulle</w:t>
      </w:r>
    </w:p>
    <w:p>
      <w:r>
        <w:rPr>
          <w:b/>
        </w:rPr>
        <w:t xml:space="preserve">Tulos</w:t>
      </w:r>
    </w:p>
    <w:p>
      <w:r>
        <w:t xml:space="preserve">Kanadalainen rock-yhtye Simple Plan</w:t>
      </w:r>
    </w:p>
    <w:p>
      <w:r>
        <w:rPr>
          <w:b/>
        </w:rPr>
        <w:t xml:space="preserve">Esimerkki 7.1447</w:t>
      </w:r>
    </w:p>
    <w:p>
      <w:r>
        <w:t xml:space="preserve">yleisimmät maanomistusjärjestelmät Australiassa</w:t>
      </w:r>
    </w:p>
    <w:p>
      <w:r>
        <w:rPr>
          <w:b/>
        </w:rPr>
        <w:t xml:space="preserve">Tulos</w:t>
      </w:r>
    </w:p>
    <w:p>
      <w:r>
        <w:t xml:space="preserve">Torrensin nimi</w:t>
      </w:r>
    </w:p>
    <w:p>
      <w:r>
        <w:rPr>
          <w:b/>
        </w:rPr>
        <w:t xml:space="preserve">Esimerkki 7.1448</w:t>
      </w:r>
    </w:p>
    <w:p>
      <w:r>
        <w:t xml:space="preserve">joka näytteli rampaa tyyppiä shallow halissa...</w:t>
      </w:r>
    </w:p>
    <w:p>
      <w:r>
        <w:rPr>
          <w:b/>
        </w:rPr>
        <w:t xml:space="preserve">Tulos</w:t>
      </w:r>
    </w:p>
    <w:p>
      <w:r>
        <w:t xml:space="preserve">Rene Kirby</w:t>
      </w:r>
    </w:p>
    <w:p>
      <w:r>
        <w:rPr>
          <w:b/>
        </w:rPr>
        <w:t xml:space="preserve">Esimerkki 7.1449</w:t>
      </w:r>
    </w:p>
    <w:p>
      <w:r>
        <w:t xml:space="preserve">joka näyttelee aikuista Alexia Jumanjissa.</w:t>
      </w:r>
    </w:p>
    <w:p>
      <w:r>
        <w:rPr>
          <w:b/>
        </w:rPr>
        <w:t xml:space="preserve">Tulos</w:t>
      </w:r>
    </w:p>
    <w:p>
      <w:r>
        <w:t xml:space="preserve">Colin Hanks</w:t>
      </w:r>
    </w:p>
    <w:p>
      <w:r>
        <w:rPr>
          <w:b/>
        </w:rPr>
        <w:t xml:space="preserve">Esimerkki 7.1450</w:t>
      </w:r>
    </w:p>
    <w:p>
      <w:r>
        <w:t xml:space="preserve">mitä tarkoittaa elämänilon merkitys</w:t>
      </w:r>
    </w:p>
    <w:p>
      <w:r>
        <w:rPr>
          <w:b/>
        </w:rPr>
        <w:t xml:space="preserve">Tulos</w:t>
      </w:r>
    </w:p>
    <w:p>
      <w:r>
        <w:t xml:space="preserve">iloinen elämäniloa</w:t>
      </w:r>
    </w:p>
    <w:p>
      <w:r>
        <w:rPr>
          <w:b/>
        </w:rPr>
        <w:t xml:space="preserve">Tulos</w:t>
      </w:r>
    </w:p>
    <w:p>
      <w:r>
        <w:t xml:space="preserve">hengen riemu</w:t>
      </w:r>
    </w:p>
    <w:p>
      <w:r>
        <w:rPr>
          <w:b/>
        </w:rPr>
        <w:t xml:space="preserve">Esimerkki 7.1451</w:t>
      </w:r>
    </w:p>
    <w:p>
      <w:r>
        <w:t xml:space="preserve">Kuka on tyttö Bon Jovin It's My Life -videolla?</w:t>
      </w:r>
    </w:p>
    <w:p>
      <w:r>
        <w:rPr>
          <w:b/>
        </w:rPr>
        <w:t xml:space="preserve">Tulos</w:t>
      </w:r>
    </w:p>
    <w:p>
      <w:r>
        <w:t xml:space="preserve">Shiri Appleby</w:t>
      </w:r>
    </w:p>
    <w:p>
      <w:r>
        <w:rPr>
          <w:b/>
        </w:rPr>
        <w:t xml:space="preserve">Esimerkki 7.1452</w:t>
      </w:r>
    </w:p>
    <w:p>
      <w:r>
        <w:t xml:space="preserve">mikä on englantilaisen kirjallisuuden ensimmäinen romaani</w:t>
      </w:r>
    </w:p>
    <w:p>
      <w:r>
        <w:rPr>
          <w:b/>
        </w:rPr>
        <w:t xml:space="preserve">Tulos</w:t>
      </w:r>
    </w:p>
    <w:p>
      <w:r>
        <w:t xml:space="preserve">Le Morte d'Arthur</w:t>
      </w:r>
    </w:p>
    <w:p>
      <w:r>
        <w:rPr>
          <w:b/>
        </w:rPr>
        <w:t xml:space="preserve">Esimerkki 7.1453</w:t>
      </w:r>
    </w:p>
    <w:p>
      <w:r>
        <w:t xml:space="preserve">Ilmoita monosakkaridien yleinen molekyylikaava.</w:t>
      </w:r>
    </w:p>
    <w:p>
      <w:r>
        <w:rPr>
          <w:b/>
        </w:rPr>
        <w:t xml:space="preserve">Tulos</w:t>
      </w:r>
    </w:p>
    <w:p>
      <w:r>
        <w:t xml:space="preserve">C</w:t>
        <w:br/>
        <w:t xml:space="preserve">nH</w:t>
        <w:br/>
        <w:t xml:space="preserve">2nO</w:t>
        <w:br/>
        <w:t xml:space="preserve">n</w:t>
      </w:r>
    </w:p>
    <w:p>
      <w:r>
        <w:rPr>
          <w:b/>
        </w:rPr>
        <w:t xml:space="preserve">Esimerkki 7.1454</w:t>
      </w:r>
    </w:p>
    <w:p>
      <w:r>
        <w:t xml:space="preserve">missä oli palmuja lumessa kuvattiin</w:t>
      </w:r>
    </w:p>
    <w:p>
      <w:r>
        <w:rPr>
          <w:b/>
        </w:rPr>
        <w:t xml:space="preserve">Tulos</w:t>
      </w:r>
    </w:p>
    <w:p>
      <w:r>
        <w:t xml:space="preserve">Kanariansaaret</w:t>
      </w:r>
    </w:p>
    <w:p>
      <w:r>
        <w:rPr>
          <w:b/>
        </w:rPr>
        <w:t xml:space="preserve">Tulos</w:t>
      </w:r>
    </w:p>
    <w:p>
      <w:r>
        <w:t xml:space="preserve">Kolumbia</w:t>
      </w:r>
    </w:p>
    <w:p>
      <w:r>
        <w:rPr>
          <w:b/>
        </w:rPr>
        <w:t xml:space="preserve">Tulos</w:t>
      </w:r>
    </w:p>
    <w:p>
      <w:r>
        <w:t xml:space="preserve">Huesca</w:t>
      </w:r>
    </w:p>
    <w:p>
      <w:r>
        <w:rPr>
          <w:b/>
        </w:rPr>
        <w:t xml:space="preserve">Esimerkki 7.1455</w:t>
      </w:r>
    </w:p>
    <w:p>
      <w:r>
        <w:t xml:space="preserve">joka näyttelee Tianan äitiä elokuvassa Olipa kerran...</w:t>
      </w:r>
    </w:p>
    <w:p>
      <w:r>
        <w:rPr>
          <w:b/>
        </w:rPr>
        <w:t xml:space="preserve">Tulos</w:t>
      </w:r>
    </w:p>
    <w:p>
      <w:r>
        <w:t xml:space="preserve">Robin Givens</w:t>
      </w:r>
    </w:p>
    <w:p>
      <w:r>
        <w:rPr>
          <w:b/>
        </w:rPr>
        <w:t xml:space="preserve">Esimerkki 7.1456</w:t>
      </w:r>
    </w:p>
    <w:p>
      <w:r>
        <w:t xml:space="preserve">Milloin epäillylle on luettava hänen Miranda-oikeutensa?</w:t>
      </w:r>
    </w:p>
    <w:p>
      <w:r>
        <w:rPr>
          <w:b/>
        </w:rPr>
        <w:t xml:space="preserve">Tulos</w:t>
      </w:r>
    </w:p>
    <w:p>
      <w:r>
        <w:t xml:space="preserve">ennen kuin häneltä kysytään mitään kysymyksiä</w:t>
      </w:r>
    </w:p>
    <w:p>
      <w:r>
        <w:rPr>
          <w:b/>
        </w:rPr>
        <w:t xml:space="preserve">Esimerkki 7.1457</w:t>
      </w:r>
    </w:p>
    <w:p>
      <w:r>
        <w:t xml:space="preserve">elokuva, jossa mies leikkaa tytöltä kädet ja jalat irti</w:t>
      </w:r>
    </w:p>
    <w:p>
      <w:r>
        <w:rPr>
          <w:b/>
        </w:rPr>
        <w:t xml:space="preserve">Tulos</w:t>
      </w:r>
    </w:p>
    <w:p>
      <w:r>
        <w:t xml:space="preserve">Nyrkkeily Helena</w:t>
      </w:r>
    </w:p>
    <w:p>
      <w:r>
        <w:rPr>
          <w:b/>
        </w:rPr>
        <w:t xml:space="preserve">Esimerkki 7.1458</w:t>
      </w:r>
    </w:p>
    <w:p>
      <w:r>
        <w:t xml:space="preserve">jonka katsotaan keränneen ja kodifioineen keskiaikaisen kirkon lauluja.</w:t>
      </w:r>
    </w:p>
    <w:p>
      <w:r>
        <w:rPr>
          <w:b/>
        </w:rPr>
        <w:t xml:space="preserve">Tulos</w:t>
      </w:r>
    </w:p>
    <w:p>
      <w:r>
        <w:t xml:space="preserve">Paavi Gregorius I</w:t>
      </w:r>
    </w:p>
    <w:p>
      <w:r>
        <w:rPr>
          <w:b/>
        </w:rPr>
        <w:t xml:space="preserve">Esimerkki 7.1459</w:t>
      </w:r>
    </w:p>
    <w:p>
      <w:r>
        <w:t xml:space="preserve">joka laulaa in my feelings -haastekappaleen</w:t>
      </w:r>
    </w:p>
    <w:p>
      <w:r>
        <w:rPr>
          <w:b/>
        </w:rPr>
        <w:t xml:space="preserve">Tulos</w:t>
      </w:r>
    </w:p>
    <w:p>
      <w:r>
        <w:t xml:space="preserve">Drake</w:t>
      </w:r>
    </w:p>
    <w:p>
      <w:r>
        <w:rPr>
          <w:b/>
        </w:rPr>
        <w:t xml:space="preserve">Esimerkki 7.1460</w:t>
      </w:r>
    </w:p>
    <w:p>
      <w:r>
        <w:t xml:space="preserve">Mikä on murmelin nimi murmelipäivän elokuvassa Murmelin päivä?</w:t>
      </w:r>
    </w:p>
    <w:p>
      <w:r>
        <w:rPr>
          <w:b/>
        </w:rPr>
        <w:t xml:space="preserve">Tulos</w:t>
      </w:r>
    </w:p>
    <w:p>
      <w:r>
        <w:t xml:space="preserve">Punxsutawney Phil</w:t>
      </w:r>
    </w:p>
    <w:p>
      <w:r>
        <w:rPr>
          <w:b/>
        </w:rPr>
        <w:t xml:space="preserve">Esimerkki 7.1461</w:t>
      </w:r>
    </w:p>
    <w:p>
      <w:r>
        <w:t xml:space="preserve">kuka on pelannut Big Brotheria eniten</w:t>
      </w:r>
    </w:p>
    <w:p>
      <w:r>
        <w:rPr>
          <w:b/>
        </w:rPr>
        <w:t xml:space="preserve">Tulos</w:t>
      </w:r>
    </w:p>
    <w:p>
      <w:r>
        <w:t xml:space="preserve">Jessie Godderz</w:t>
      </w:r>
    </w:p>
    <w:p>
      <w:r>
        <w:rPr>
          <w:b/>
        </w:rPr>
        <w:t xml:space="preserve">Esimerkki 7.1462</w:t>
      </w:r>
    </w:p>
    <w:p>
      <w:r>
        <w:t xml:space="preserve">joka vahvisti korkeimman oikeuden vaikutusvaltaa -</w:t>
      </w:r>
    </w:p>
    <w:p>
      <w:r>
        <w:rPr>
          <w:b/>
        </w:rPr>
        <w:t xml:space="preserve">Tulos</w:t>
      </w:r>
    </w:p>
    <w:p>
      <w:r>
        <w:t xml:space="preserve">John Marshall</w:t>
      </w:r>
    </w:p>
    <w:p>
      <w:r>
        <w:rPr>
          <w:b/>
        </w:rPr>
        <w:t xml:space="preserve">Esimerkki 7.1463</w:t>
      </w:r>
    </w:p>
    <w:p>
      <w:r>
        <w:t xml:space="preserve">joka antoi tittelin quaid e azamille.</w:t>
      </w:r>
    </w:p>
    <w:p>
      <w:r>
        <w:rPr>
          <w:b/>
        </w:rPr>
        <w:t xml:space="preserve">Tulos</w:t>
      </w:r>
    </w:p>
    <w:p>
      <w:r>
        <w:t xml:space="preserve">Mian Ferozuddin Ahmed</w:t>
      </w:r>
    </w:p>
    <w:p>
      <w:r>
        <w:rPr>
          <w:b/>
        </w:rPr>
        <w:t xml:space="preserve">Esimerkki 7.1464</w:t>
      </w:r>
    </w:p>
    <w:p>
      <w:r>
        <w:t xml:space="preserve">Milloin Englanti on viimeksi päässyt 8 parhaan joukkoon?</w:t>
      </w:r>
    </w:p>
    <w:p>
      <w:r>
        <w:rPr>
          <w:b/>
        </w:rPr>
        <w:t xml:space="preserve">Tulos</w:t>
      </w:r>
    </w:p>
    <w:p>
      <w:r>
        <w:t xml:space="preserve">2018</w:t>
      </w:r>
    </w:p>
    <w:p>
      <w:r>
        <w:rPr>
          <w:b/>
        </w:rPr>
        <w:t xml:space="preserve">Esimerkki 7.1465</w:t>
      </w:r>
    </w:p>
    <w:p>
      <w:r>
        <w:t xml:space="preserve">korttitalo kausi 3 fysioterapeutti näyttelijä</w:t>
      </w:r>
    </w:p>
    <w:p>
      <w:r>
        <w:rPr>
          <w:b/>
        </w:rPr>
        <w:t xml:space="preserve">Tulos</w:t>
      </w:r>
    </w:p>
    <w:p>
      <w:r>
        <w:t xml:space="preserve">Christina Bennett Lind</w:t>
      </w:r>
    </w:p>
    <w:p>
      <w:r>
        <w:rPr>
          <w:b/>
        </w:rPr>
        <w:t xml:space="preserve">Esimerkki 7.1466</w:t>
      </w:r>
    </w:p>
    <w:p>
      <w:r>
        <w:t xml:space="preserve">joka kirjoitti I'll put a spell on you</w:t>
      </w:r>
    </w:p>
    <w:p>
      <w:r>
        <w:rPr>
          <w:b/>
        </w:rPr>
        <w:t xml:space="preserve">Tulos</w:t>
      </w:r>
    </w:p>
    <w:p>
      <w:r>
        <w:t xml:space="preserve">Matt Hales</w:t>
      </w:r>
    </w:p>
    <w:p>
      <w:r>
        <w:rPr>
          <w:b/>
        </w:rPr>
        <w:t xml:space="preserve">Tulos</w:t>
      </w:r>
    </w:p>
    <w:p>
      <w:r>
        <w:t xml:space="preserve">Kim Oliver</w:t>
      </w:r>
    </w:p>
    <w:p>
      <w:r>
        <w:rPr>
          <w:b/>
        </w:rPr>
        <w:t xml:space="preserve">Esimerkki 7.1467</w:t>
      </w:r>
    </w:p>
    <w:p>
      <w:r>
        <w:t xml:space="preserve">milloin samsung s4 note ilmestyi?</w:t>
      </w:r>
    </w:p>
    <w:p>
      <w:r>
        <w:rPr>
          <w:b/>
        </w:rPr>
        <w:t xml:space="preserve">Tulos</w:t>
      </w:r>
    </w:p>
    <w:p>
      <w:r>
        <w:t xml:space="preserve">Lokakuu 2014</w:t>
      </w:r>
    </w:p>
    <w:p>
      <w:r>
        <w:rPr>
          <w:b/>
        </w:rPr>
        <w:t xml:space="preserve">Esimerkki 7.1468</w:t>
      </w:r>
    </w:p>
    <w:p>
      <w:r>
        <w:t xml:space="preserve">joka nousi kansallismielisen puolueen johtoon ja Kiinan hallitsijaksi 1920-luvun lopulla.</w:t>
      </w:r>
    </w:p>
    <w:p>
      <w:r>
        <w:rPr>
          <w:b/>
        </w:rPr>
        <w:t xml:space="preserve">Tulos</w:t>
      </w:r>
    </w:p>
    <w:p>
      <w:r>
        <w:t xml:space="preserve">Chiang Kai-shek</w:t>
      </w:r>
    </w:p>
    <w:p>
      <w:r>
        <w:rPr>
          <w:b/>
        </w:rPr>
        <w:t xml:space="preserve">Esimerkki 7.1469</w:t>
      </w:r>
    </w:p>
    <w:p>
      <w:r>
        <w:t xml:space="preserve">kuka voitti mvp tämän vuoden superbowlissa?</w:t>
      </w:r>
    </w:p>
    <w:p>
      <w:r>
        <w:rPr>
          <w:b/>
        </w:rPr>
        <w:t xml:space="preserve">Tulos</w:t>
      </w:r>
    </w:p>
    <w:p>
      <w:r>
        <w:t xml:space="preserve">Philadelphia Eaglesin pelinrakentaja Nick Foles</w:t>
      </w:r>
    </w:p>
    <w:p>
      <w:r>
        <w:rPr>
          <w:b/>
        </w:rPr>
        <w:t xml:space="preserve">Esimerkki 7.1470</w:t>
      </w:r>
    </w:p>
    <w:p>
      <w:r>
        <w:t xml:space="preserve">Milloin Cardi B pääsi Love and Hiphopiin?</w:t>
      </w:r>
    </w:p>
    <w:p>
      <w:r>
        <w:rPr>
          <w:b/>
        </w:rPr>
        <w:t xml:space="preserve">Tulos</w:t>
      </w:r>
    </w:p>
    <w:p>
      <w:r>
        <w:t xml:space="preserve">kuudes kausi</w:t>
      </w:r>
    </w:p>
    <w:p>
      <w:r>
        <w:rPr>
          <w:b/>
        </w:rPr>
        <w:t xml:space="preserve">Esimerkki 7.1471</w:t>
      </w:r>
    </w:p>
    <w:p>
      <w:r>
        <w:t xml:space="preserve">Milloin elokuva My Little Pony tulee ulos?</w:t>
      </w:r>
    </w:p>
    <w:p>
      <w:r>
        <w:rPr>
          <w:b/>
        </w:rPr>
        <w:t xml:space="preserve">Tulos</w:t>
      </w:r>
    </w:p>
    <w:p>
      <w:r>
        <w:t xml:space="preserve">lokakuu 6, 2017</w:t>
      </w:r>
    </w:p>
    <w:p>
      <w:r>
        <w:rPr>
          <w:b/>
        </w:rPr>
        <w:t xml:space="preserve">Esimerkki 7.1472</w:t>
      </w:r>
    </w:p>
    <w:p>
      <w:r>
        <w:t xml:space="preserve">Milloin Spiderman Homecoming julkaistaan?</w:t>
      </w:r>
    </w:p>
    <w:p>
      <w:r>
        <w:rPr>
          <w:b/>
        </w:rPr>
        <w:t xml:space="preserve">Tulos</w:t>
      </w:r>
    </w:p>
    <w:p>
      <w:r>
        <w:t xml:space="preserve">7. heinäkuuta 2017</w:t>
      </w:r>
    </w:p>
    <w:p>
      <w:r>
        <w:rPr>
          <w:b/>
        </w:rPr>
        <w:t xml:space="preserve">Esimerkki 7.1473</w:t>
      </w:r>
    </w:p>
    <w:p>
      <w:r>
        <w:t xml:space="preserve">kuinka monta subaru-jälleenmyyjää on Yhdysvalloissa?</w:t>
      </w:r>
    </w:p>
    <w:p>
      <w:r>
        <w:rPr>
          <w:b/>
        </w:rPr>
        <w:t xml:space="preserve">Tulos</w:t>
      </w:r>
    </w:p>
    <w:p>
      <w:r>
        <w:t xml:space="preserve">yli 600</w:t>
      </w:r>
    </w:p>
    <w:p>
      <w:r>
        <w:rPr>
          <w:b/>
        </w:rPr>
        <w:t xml:space="preserve">Esimerkki 7.1474</w:t>
      </w:r>
    </w:p>
    <w:p>
      <w:r>
        <w:t xml:space="preserve">rick and morty kausi 3 jakso 7 lähetyspäivämäärä</w:t>
      </w:r>
    </w:p>
    <w:p>
      <w:r>
        <w:rPr>
          <w:b/>
        </w:rPr>
        <w:t xml:space="preserve">Tulos</w:t>
      </w:r>
    </w:p>
    <w:p>
      <w:r>
        <w:t xml:space="preserve">Syyskuu 10, 2017</w:t>
      </w:r>
    </w:p>
    <w:p>
      <w:r>
        <w:rPr>
          <w:b/>
        </w:rPr>
        <w:t xml:space="preserve">Esimerkki 7.1475</w:t>
      </w:r>
    </w:p>
    <w:p>
      <w:r>
        <w:t xml:space="preserve">joka etsi sydäntä Ozin velhossa...</w:t>
      </w:r>
    </w:p>
    <w:p>
      <w:r>
        <w:rPr>
          <w:b/>
        </w:rPr>
        <w:t xml:space="preserve">Tulos</w:t>
      </w:r>
    </w:p>
    <w:p>
      <w:r>
        <w:t xml:space="preserve">Peltiseppä</w:t>
      </w:r>
    </w:p>
    <w:p>
      <w:r>
        <w:rPr>
          <w:b/>
        </w:rPr>
        <w:t xml:space="preserve">Esimerkki 7.1476</w:t>
      </w:r>
    </w:p>
    <w:p>
      <w:r>
        <w:t xml:space="preserve">joka kertoo uudesta Kaunotar ja hirviö -elokuvasta -</w:t>
      </w:r>
    </w:p>
    <w:p>
      <w:r>
        <w:rPr>
          <w:b/>
        </w:rPr>
        <w:t xml:space="preserve">Tulos</w:t>
      </w:r>
    </w:p>
    <w:p>
      <w:r>
        <w:t xml:space="preserve">Hattie Morahan</w:t>
      </w:r>
    </w:p>
    <w:p>
      <w:r>
        <w:rPr>
          <w:b/>
        </w:rPr>
        <w:t xml:space="preserve">Esimerkki 7.1477</w:t>
      </w:r>
    </w:p>
    <w:p>
      <w:r>
        <w:t xml:space="preserve">Mikä on nimitys huoneenlämmössä nestemäisille rasvoille?</w:t>
      </w:r>
    </w:p>
    <w:p>
      <w:r>
        <w:rPr>
          <w:b/>
        </w:rPr>
        <w:t xml:space="preserve">Tulos</w:t>
      </w:r>
    </w:p>
    <w:p>
      <w:r>
        <w:t xml:space="preserve">Öljy</w:t>
      </w:r>
    </w:p>
    <w:p>
      <w:r>
        <w:rPr>
          <w:b/>
        </w:rPr>
        <w:t xml:space="preserve">Esimerkki 7.1478</w:t>
      </w:r>
    </w:p>
    <w:p>
      <w:r>
        <w:t xml:space="preserve">joka johti hebrealaiset pois Egyptin vankeudesta.</w:t>
      </w:r>
    </w:p>
    <w:p>
      <w:r>
        <w:rPr>
          <w:b/>
        </w:rPr>
        <w:t xml:space="preserve">Tulos</w:t>
      </w:r>
    </w:p>
    <w:p>
      <w:r>
        <w:t xml:space="preserve">Moses</w:t>
      </w:r>
    </w:p>
    <w:p>
      <w:r>
        <w:rPr>
          <w:b/>
        </w:rPr>
        <w:t xml:space="preserve">Esimerkki 7.1479</w:t>
      </w:r>
    </w:p>
    <w:p>
      <w:r>
        <w:t xml:space="preserve">kenellä on eniten pisteitä urallaan nba-historiassa</w:t>
      </w:r>
    </w:p>
    <w:p>
      <w:r>
        <w:rPr>
          <w:b/>
        </w:rPr>
        <w:t xml:space="preserve">Tulos</w:t>
      </w:r>
    </w:p>
    <w:p>
      <w:r>
        <w:t xml:space="preserve">Kareem Abdul-Jabbar</w:t>
      </w:r>
    </w:p>
    <w:p>
      <w:r>
        <w:rPr>
          <w:b/>
        </w:rPr>
        <w:t xml:space="preserve">Esimerkki 7.1480</w:t>
      </w:r>
    </w:p>
    <w:p>
      <w:r>
        <w:t xml:space="preserve">Laki ja järjestys -näyttelijä naimisissa jalkapalloilijan kanssa</w:t>
      </w:r>
    </w:p>
    <w:p>
      <w:r>
        <w:rPr>
          <w:b/>
        </w:rPr>
        <w:t xml:space="preserve">Tulos</w:t>
      </w:r>
    </w:p>
    <w:p>
      <w:r>
        <w:t xml:space="preserve">Angela Michelle Harmon</w:t>
      </w:r>
    </w:p>
    <w:p>
      <w:r>
        <w:rPr>
          <w:b/>
        </w:rPr>
        <w:t xml:space="preserve">Esimerkki 7.1481</w:t>
      </w:r>
    </w:p>
    <w:p>
      <w:r>
        <w:t xml:space="preserve">kuka omisti Nevadan ennen kuin siitä tuli osavaltio</w:t>
      </w:r>
    </w:p>
    <w:p>
      <w:r>
        <w:rPr>
          <w:b/>
        </w:rPr>
        <w:t xml:space="preserve">Tulos</w:t>
      </w:r>
    </w:p>
    <w:p>
      <w:r>
        <w:t xml:space="preserve">Meksiko</w:t>
      </w:r>
    </w:p>
    <w:p>
      <w:r>
        <w:rPr>
          <w:b/>
        </w:rPr>
        <w:t xml:space="preserve">Esimerkki 7.1482</w:t>
      </w:r>
    </w:p>
    <w:p>
      <w:r>
        <w:t xml:space="preserve">minkälainen eläin nähdään kaikkien mtm:n televisiotuotantojen lopussa?</w:t>
      </w:r>
    </w:p>
    <w:p>
      <w:r>
        <w:rPr>
          <w:b/>
        </w:rPr>
        <w:t xml:space="preserve">Tulos</w:t>
      </w:r>
    </w:p>
    <w:p>
      <w:r>
        <w:t xml:space="preserve">cat</w:t>
      </w:r>
    </w:p>
    <w:p>
      <w:r>
        <w:rPr>
          <w:b/>
        </w:rPr>
        <w:t xml:space="preserve">Esimerkki 7.1483</w:t>
      </w:r>
    </w:p>
    <w:p>
      <w:r>
        <w:t xml:space="preserve">Milloin kouluissa alettiin lausua uskollisuuslupausta...</w:t>
      </w:r>
    </w:p>
    <w:p>
      <w:r>
        <w:rPr>
          <w:b/>
        </w:rPr>
        <w:t xml:space="preserve">Tulos</w:t>
      </w:r>
    </w:p>
    <w:p>
      <w:r>
        <w:t xml:space="preserve">12. lokakuuta 1892</w:t>
      </w:r>
    </w:p>
    <w:p>
      <w:r>
        <w:rPr>
          <w:b/>
        </w:rPr>
        <w:t xml:space="preserve">Esimerkki 7.1484</w:t>
      </w:r>
    </w:p>
    <w:p>
      <w:r>
        <w:t xml:space="preserve">Milloin Tintin seikkailut tapahtuvat?</w:t>
      </w:r>
    </w:p>
    <w:p>
      <w:r>
        <w:rPr>
          <w:b/>
        </w:rPr>
        <w:t xml:space="preserve">Tulos</w:t>
      </w:r>
    </w:p>
    <w:p>
      <w:r>
        <w:t xml:space="preserve">20. vuosisata</w:t>
      </w:r>
    </w:p>
    <w:p>
      <w:r>
        <w:rPr>
          <w:b/>
        </w:rPr>
        <w:t xml:space="preserve">Esimerkki 7.1485</w:t>
      </w:r>
    </w:p>
    <w:p>
      <w:r>
        <w:t xml:space="preserve">joka on kirjailija, joka on kirjoittanut The Perks of Being a Wallflower -kirjan.</w:t>
      </w:r>
    </w:p>
    <w:p>
      <w:r>
        <w:rPr>
          <w:b/>
        </w:rPr>
        <w:t xml:space="preserve">Tulos</w:t>
      </w:r>
    </w:p>
    <w:p>
      <w:r>
        <w:t xml:space="preserve">Stephen Chbosky</w:t>
      </w:r>
    </w:p>
    <w:p>
      <w:r>
        <w:rPr>
          <w:b/>
        </w:rPr>
        <w:t xml:space="preserve">Esimerkki 7.1486</w:t>
      </w:r>
    </w:p>
    <w:p>
      <w:r>
        <w:t xml:space="preserve">Mikä oli ensimmäisen Marsiin laskeutuneen Roverin nimi?</w:t>
      </w:r>
    </w:p>
    <w:p>
      <w:r>
        <w:rPr>
          <w:b/>
        </w:rPr>
        <w:t xml:space="preserve">Tulos</w:t>
      </w:r>
    </w:p>
    <w:p>
      <w:r>
        <w:t xml:space="preserve">Mars 3</w:t>
      </w:r>
    </w:p>
    <w:p>
      <w:r>
        <w:rPr>
          <w:b/>
        </w:rPr>
        <w:t xml:space="preserve">Esimerkki 7.1487</w:t>
      </w:r>
    </w:p>
    <w:p>
      <w:r>
        <w:t xml:space="preserve">Milloin tohtori Faustuksen traaginen historia kirjoitettiin?</w:t>
      </w:r>
    </w:p>
    <w:p>
      <w:r>
        <w:rPr>
          <w:b/>
        </w:rPr>
        <w:t xml:space="preserve">Tulos</w:t>
      </w:r>
    </w:p>
    <w:p>
      <w:r>
        <w:t xml:space="preserve">Christopher Marlowe</w:t>
      </w:r>
    </w:p>
    <w:p>
      <w:r>
        <w:rPr>
          <w:b/>
        </w:rPr>
        <w:t xml:space="preserve">Esimerkki 7.1488</w:t>
      </w:r>
    </w:p>
    <w:p>
      <w:r>
        <w:t xml:space="preserve">kuinka monta jaksoa Walking Deadin tällä kaudella on?</w:t>
      </w:r>
    </w:p>
    <w:p>
      <w:r>
        <w:rPr>
          <w:b/>
        </w:rPr>
        <w:t xml:space="preserve">Tulos</w:t>
      </w:r>
    </w:p>
    <w:p>
      <w:r>
        <w:t xml:space="preserve">16</w:t>
      </w:r>
    </w:p>
    <w:p>
      <w:r>
        <w:rPr>
          <w:b/>
        </w:rPr>
        <w:t xml:space="preserve">Esimerkki 7.1489</w:t>
      </w:r>
    </w:p>
    <w:p>
      <w:r>
        <w:t xml:space="preserve">joka on säveltänyt musiikin elokuvaan Blade Runner 2049.</w:t>
      </w:r>
    </w:p>
    <w:p>
      <w:r>
        <w:rPr>
          <w:b/>
        </w:rPr>
        <w:t xml:space="preserve">Tulos</w:t>
      </w:r>
    </w:p>
    <w:p>
      <w:r>
        <w:t xml:space="preserve">Hans Zimmer ja Benjamin Wallfisch</w:t>
      </w:r>
    </w:p>
    <w:p>
      <w:r>
        <w:rPr>
          <w:b/>
        </w:rPr>
        <w:t xml:space="preserve">Esimerkki 7.1490</w:t>
      </w:r>
    </w:p>
    <w:p>
      <w:r>
        <w:t xml:space="preserve">joka yritti laajentaa korkeimman oikeuden tuomareiden määrää vuonna 1937 quizlet</w:t>
      </w:r>
    </w:p>
    <w:p>
      <w:r>
        <w:rPr>
          <w:b/>
        </w:rPr>
        <w:t xml:space="preserve">Tulos</w:t>
      </w:r>
    </w:p>
    <w:p>
      <w:r>
        <w:t xml:space="preserve">Yhdysvaltain presidentti Franklin D. Roosevelt</w:t>
      </w:r>
    </w:p>
    <w:p>
      <w:r>
        <w:rPr>
          <w:b/>
        </w:rPr>
        <w:t xml:space="preserve">Esimerkki 7.1491</w:t>
      </w:r>
    </w:p>
    <w:p>
      <w:r>
        <w:t xml:space="preserve">mitä tapahtui Chicagon maailmannäyttelyn rakennuksille?</w:t>
      </w:r>
    </w:p>
    <w:p>
      <w:r>
        <w:rPr>
          <w:b/>
        </w:rPr>
        <w:t xml:space="preserve">Tulos</w:t>
      </w:r>
    </w:p>
    <w:p>
      <w:r>
        <w:t xml:space="preserve">muutettu takaisin puistoalueeksi</w:t>
      </w:r>
    </w:p>
    <w:p>
      <w:r>
        <w:rPr>
          <w:b/>
        </w:rPr>
        <w:t xml:space="preserve">Esimerkki 7.1492</w:t>
      </w:r>
    </w:p>
    <w:p>
      <w:r>
        <w:t xml:space="preserve">missä elokuva cowboyt ja avaruusolennot on kuvattu?</w:t>
      </w:r>
    </w:p>
    <w:p>
      <w:r>
        <w:rPr>
          <w:b/>
        </w:rPr>
        <w:t xml:space="preserve">Tulos</w:t>
      </w:r>
    </w:p>
    <w:p>
      <w:r>
        <w:t xml:space="preserve">Albuquerquen studiot New Mexicossa</w:t>
      </w:r>
    </w:p>
    <w:p>
      <w:r>
        <w:rPr>
          <w:b/>
        </w:rPr>
        <w:t xml:space="preserve">Esimerkki 7.1493</w:t>
      </w:r>
    </w:p>
    <w:p>
      <w:r>
        <w:t xml:space="preserve">kuka otti kuvan windows xp:n taustasta?</w:t>
      </w:r>
    </w:p>
    <w:p>
      <w:r>
        <w:rPr>
          <w:b/>
        </w:rPr>
        <w:t xml:space="preserve">Tulos</w:t>
      </w:r>
    </w:p>
    <w:p>
      <w:r>
        <w:t xml:space="preserve">Charles O'Rear</w:t>
      </w:r>
    </w:p>
    <w:p>
      <w:r>
        <w:rPr>
          <w:b/>
        </w:rPr>
        <w:t xml:space="preserve">Esimerkki 7.1494</w:t>
      </w:r>
    </w:p>
    <w:p>
      <w:r>
        <w:t xml:space="preserve">Millaiselle paperille Raamattu kirjoitettiin?</w:t>
      </w:r>
    </w:p>
    <w:p>
      <w:r>
        <w:rPr>
          <w:b/>
        </w:rPr>
        <w:t xml:space="preserve">Tulos</w:t>
      </w:r>
    </w:p>
    <w:p>
      <w:r>
        <w:t xml:space="preserve">papyrus</w:t>
      </w:r>
    </w:p>
    <w:p>
      <w:r>
        <w:rPr>
          <w:b/>
        </w:rPr>
        <w:t xml:space="preserve">Esimerkki 7.1495</w:t>
      </w:r>
    </w:p>
    <w:p>
      <w:r>
        <w:t xml:space="preserve">joka näytteli Rosannaa elokuvassa As the World Turns</w:t>
      </w:r>
    </w:p>
    <w:p>
      <w:r>
        <w:rPr>
          <w:b/>
        </w:rPr>
        <w:t xml:space="preserve">Tulos</w:t>
      </w:r>
    </w:p>
    <w:p>
      <w:r>
        <w:t xml:space="preserve">Yvonne Perry</w:t>
      </w:r>
    </w:p>
    <w:p>
      <w:r>
        <w:rPr>
          <w:b/>
        </w:rPr>
        <w:t xml:space="preserve">Tulos</w:t>
      </w:r>
    </w:p>
    <w:p>
      <w:r>
        <w:t xml:space="preserve">Cady McClain</w:t>
      </w:r>
    </w:p>
    <w:p>
      <w:r>
        <w:rPr>
          <w:b/>
        </w:rPr>
        <w:t xml:space="preserve">Esimerkki 7.1496</w:t>
      </w:r>
    </w:p>
    <w:p>
      <w:r>
        <w:t xml:space="preserve">kuka on saanut eniten seuraajia instagramissa</w:t>
      </w:r>
    </w:p>
    <w:p>
      <w:r>
        <w:rPr>
          <w:b/>
        </w:rPr>
        <w:t xml:space="preserve">Tulos</w:t>
      </w:r>
    </w:p>
    <w:p>
      <w:r>
        <w:t xml:space="preserve">Instagramin oma tili</w:t>
      </w:r>
    </w:p>
    <w:p>
      <w:r>
        <w:rPr>
          <w:b/>
        </w:rPr>
        <w:t xml:space="preserve">Esimerkki 7.1497</w:t>
      </w:r>
    </w:p>
    <w:p>
      <w:r>
        <w:t xml:space="preserve">kuka tuottaa eniten humalaa maailmassa</w:t>
      </w:r>
    </w:p>
    <w:p>
      <w:r>
        <w:rPr>
          <w:b/>
        </w:rPr>
        <w:t xml:space="preserve">Tulos</w:t>
      </w:r>
    </w:p>
    <w:p>
      <w:r>
        <w:t xml:space="preserve">Saksa</w:t>
      </w:r>
    </w:p>
    <w:p>
      <w:r>
        <w:rPr>
          <w:b/>
        </w:rPr>
        <w:t xml:space="preserve">Esimerkki 7.1498</w:t>
      </w:r>
    </w:p>
    <w:p>
      <w:r>
        <w:t xml:space="preserve">joka esitti Ihmenaista 70-luvun tv-sarjassa...</w:t>
      </w:r>
    </w:p>
    <w:p>
      <w:r>
        <w:rPr>
          <w:b/>
        </w:rPr>
        <w:t xml:space="preserve">Tulos</w:t>
      </w:r>
    </w:p>
    <w:p>
      <w:r>
        <w:t xml:space="preserve">Lynda Carter</w:t>
      </w:r>
    </w:p>
    <w:p>
      <w:r>
        <w:rPr>
          <w:b/>
        </w:rPr>
        <w:t xml:space="preserve">Esimerkki 7.1499</w:t>
      </w:r>
    </w:p>
    <w:p>
      <w:r>
        <w:t xml:space="preserve">Milloin Yhdysvallat sekaantui Vietnamin sotaan?</w:t>
      </w:r>
    </w:p>
    <w:p>
      <w:r>
        <w:rPr>
          <w:b/>
        </w:rPr>
        <w:t xml:space="preserve">Tulos</w:t>
      </w:r>
    </w:p>
    <w:p>
      <w:r>
        <w:t xml:space="preserve">1. marraskuuta 1955</w:t>
      </w:r>
    </w:p>
    <w:p>
      <w:r>
        <w:rPr>
          <w:b/>
        </w:rPr>
        <w:t xml:space="preserve">Esimerkki 7.1500</w:t>
      </w:r>
    </w:p>
    <w:p>
      <w:r>
        <w:t xml:space="preserve">nimeä kaksi polymorfismin muotoa nilviäisissä.</w:t>
      </w:r>
    </w:p>
    <w:p>
      <w:r>
        <w:rPr>
          <w:b/>
        </w:rPr>
        <w:t xml:space="preserve">Tulos</w:t>
      </w:r>
    </w:p>
    <w:p>
      <w:r>
        <w:t xml:space="preserve">polyyppi</w:t>
      </w:r>
    </w:p>
    <w:p>
      <w:r>
        <w:rPr>
          <w:b/>
        </w:rPr>
        <w:t xml:space="preserve">Tulos</w:t>
      </w:r>
    </w:p>
    <w:p>
      <w:r>
        <w:t xml:space="preserve">meduusa</w:t>
      </w:r>
    </w:p>
    <w:p>
      <w:r>
        <w:rPr>
          <w:b/>
        </w:rPr>
        <w:t xml:space="preserve">Esimerkki 7.1501</w:t>
      </w:r>
    </w:p>
    <w:p>
      <w:r>
        <w:t xml:space="preserve">top 10 eniten rahaa tienanneet elokuvat</w:t>
      </w:r>
    </w:p>
    <w:p>
      <w:r>
        <w:rPr>
          <w:b/>
        </w:rPr>
        <w:t xml:space="preserve">Tulos</w:t>
      </w:r>
    </w:p>
    <w:p>
      <w:r>
        <w:t xml:space="preserve">Jurassic World</w:t>
      </w:r>
    </w:p>
    <w:p>
      <w:r>
        <w:rPr>
          <w:b/>
        </w:rPr>
        <w:t xml:space="preserve">Tulos</w:t>
      </w:r>
    </w:p>
    <w:p>
      <w:r>
        <w:t xml:space="preserve">Kostajat</w:t>
      </w:r>
    </w:p>
    <w:p>
      <w:r>
        <w:rPr>
          <w:b/>
        </w:rPr>
        <w:t xml:space="preserve">Tulos</w:t>
      </w:r>
    </w:p>
    <w:p>
      <w:r>
        <w:t xml:space="preserve">Avatar</w:t>
      </w:r>
    </w:p>
    <w:p>
      <w:r>
        <w:rPr>
          <w:b/>
        </w:rPr>
        <w:t xml:space="preserve">Tulos</w:t>
      </w:r>
    </w:p>
    <w:p>
      <w:r>
        <w:t xml:space="preserve">Titanic</w:t>
      </w:r>
    </w:p>
    <w:p>
      <w:r>
        <w:rPr>
          <w:b/>
        </w:rPr>
        <w:t xml:space="preserve">Tulos</w:t>
      </w:r>
    </w:p>
    <w:p>
      <w:r>
        <w:t xml:space="preserve">Furious 7</w:t>
      </w:r>
    </w:p>
    <w:p>
      <w:r>
        <w:rPr>
          <w:b/>
        </w:rPr>
        <w:t xml:space="preserve">Tulos</w:t>
      </w:r>
    </w:p>
    <w:p>
      <w:r>
        <w:t xml:space="preserve">Kostajat: Infinity War</w:t>
      </w:r>
    </w:p>
    <w:p>
      <w:r>
        <w:rPr>
          <w:b/>
        </w:rPr>
        <w:t xml:space="preserve">Tulos</w:t>
      </w:r>
    </w:p>
    <w:p>
      <w:r>
        <w:t xml:space="preserve">Musta Pantteri</w:t>
      </w:r>
    </w:p>
    <w:p>
      <w:r>
        <w:rPr>
          <w:b/>
        </w:rPr>
        <w:t xml:space="preserve">Tulos</w:t>
      </w:r>
    </w:p>
    <w:p>
      <w:r>
        <w:t xml:space="preserve">Kostajat: Age of Ultron</w:t>
      </w:r>
    </w:p>
    <w:p>
      <w:r>
        <w:rPr>
          <w:b/>
        </w:rPr>
        <w:t xml:space="preserve">Esimerkki 7.1502</w:t>
      </w:r>
    </w:p>
    <w:p>
      <w:r>
        <w:t xml:space="preserve">kuka voitti antietamin taistelun liitto vai konfederaatti?</w:t>
      </w:r>
    </w:p>
    <w:p>
      <w:r>
        <w:rPr>
          <w:b/>
        </w:rPr>
        <w:t xml:space="preserve">Tulos</w:t>
      </w:r>
    </w:p>
    <w:p>
      <w:r>
        <w:t xml:space="preserve">Unioni</w:t>
      </w:r>
    </w:p>
    <w:p>
      <w:r>
        <w:rPr>
          <w:b/>
        </w:rPr>
        <w:t xml:space="preserve">Esimerkki 7.1503</w:t>
      </w:r>
    </w:p>
    <w:p>
      <w:r>
        <w:t xml:space="preserve">Mikä on Campinin ilmoituksen tapahtumapaikka?</w:t>
      </w:r>
    </w:p>
    <w:p>
      <w:r>
        <w:rPr>
          <w:b/>
        </w:rPr>
        <w:t xml:space="preserve">Tulos</w:t>
      </w:r>
    </w:p>
    <w:p>
      <w:r>
        <w:t xml:space="preserve">nykyaikainen, kotimainen ympäristö</w:t>
      </w:r>
    </w:p>
    <w:p>
      <w:r>
        <w:rPr>
          <w:b/>
        </w:rPr>
        <w:t xml:space="preserve">Esimerkki 7.1504</w:t>
      </w:r>
    </w:p>
    <w:p>
      <w:r>
        <w:t xml:space="preserve">Kuinka syvää vesi on Gibraltarin salmessa?</w:t>
      </w:r>
    </w:p>
    <w:p>
      <w:r>
        <w:rPr>
          <w:b/>
        </w:rPr>
        <w:t xml:space="preserve">Tulos</w:t>
      </w:r>
    </w:p>
    <w:p>
      <w:r>
        <w:t xml:space="preserve">300-900 metriä</w:t>
      </w:r>
    </w:p>
    <w:p>
      <w:r>
        <w:rPr>
          <w:b/>
        </w:rPr>
        <w:t xml:space="preserve">Esimerkki 7.1505</w:t>
      </w:r>
    </w:p>
    <w:p>
      <w:r>
        <w:t xml:space="preserve">elokuva jalkapalloilijasta, joka sokeutuu</w:t>
      </w:r>
    </w:p>
    <w:p>
      <w:r>
        <w:rPr>
          <w:b/>
        </w:rPr>
        <w:t xml:space="preserve">Tulos</w:t>
      </w:r>
    </w:p>
    <w:p>
      <w:r>
        <w:t xml:space="preserve">23 räjähdys</w:t>
      </w:r>
    </w:p>
    <w:p>
      <w:r>
        <w:rPr>
          <w:b/>
        </w:rPr>
        <w:t xml:space="preserve">Esimerkki 7.1506</w:t>
      </w:r>
    </w:p>
    <w:p>
      <w:r>
        <w:t xml:space="preserve">mistä Huckleberry Finnin seikkailut alkavat?</w:t>
      </w:r>
    </w:p>
    <w:p>
      <w:r>
        <w:rPr>
          <w:b/>
        </w:rPr>
        <w:t xml:space="preserve">Tulos</w:t>
      </w:r>
    </w:p>
    <w:p>
      <w:r>
        <w:t xml:space="preserve">St. Petersburg, Missouri</w:t>
      </w:r>
    </w:p>
    <w:p>
      <w:r>
        <w:rPr>
          <w:b/>
        </w:rPr>
        <w:t xml:space="preserve">Esimerkki 7.1507</w:t>
      </w:r>
    </w:p>
    <w:p>
      <w:r>
        <w:t xml:space="preserve">mistä suurin osa ruokasuolasta tulee</w:t>
      </w:r>
    </w:p>
    <w:p>
      <w:r>
        <w:rPr>
          <w:b/>
        </w:rPr>
        <w:t xml:space="preserve">Tulos</w:t>
      </w:r>
    </w:p>
    <w:p>
      <w:r>
        <w:t xml:space="preserve">merivesi</w:t>
      </w:r>
    </w:p>
    <w:p>
      <w:r>
        <w:rPr>
          <w:b/>
        </w:rPr>
        <w:t xml:space="preserve">Esimerkki 7.1508</w:t>
      </w:r>
    </w:p>
    <w:p>
      <w:r>
        <w:t xml:space="preserve">joka laulaa toto i'll be over you</w:t>
      </w:r>
    </w:p>
    <w:p>
      <w:r>
        <w:rPr>
          <w:b/>
        </w:rPr>
        <w:t xml:space="preserve">Tulos</w:t>
      </w:r>
    </w:p>
    <w:p>
      <w:r>
        <w:t xml:space="preserve">Joseph Williams - taustalaulu</w:t>
      </w:r>
    </w:p>
    <w:p>
      <w:r>
        <w:rPr>
          <w:b/>
        </w:rPr>
        <w:t xml:space="preserve">Esimerkki 7.1509</w:t>
      </w:r>
    </w:p>
    <w:p>
      <w:r>
        <w:t xml:space="preserve">bsf vastaa vartioinnista minkä maiden rajoilla.</w:t>
      </w:r>
    </w:p>
    <w:p>
      <w:r>
        <w:rPr>
          <w:b/>
        </w:rPr>
        <w:t xml:space="preserve">Tulos</w:t>
      </w:r>
    </w:p>
    <w:p>
      <w:r>
        <w:t xml:space="preserve">Intia</w:t>
      </w:r>
    </w:p>
    <w:p>
      <w:r>
        <w:rPr>
          <w:b/>
        </w:rPr>
        <w:t xml:space="preserve">Esimerkki 7.1510</w:t>
      </w:r>
    </w:p>
    <w:p>
      <w:r>
        <w:t xml:space="preserve">kenellä on eniten pisteitä nba-pelissä</w:t>
      </w:r>
    </w:p>
    <w:p>
      <w:r>
        <w:rPr>
          <w:b/>
        </w:rPr>
        <w:t xml:space="preserve">Tulos</w:t>
      </w:r>
    </w:p>
    <w:p>
      <w:r>
        <w:t xml:space="preserve">Wilt Chamberlain</w:t>
      </w:r>
    </w:p>
    <w:p>
      <w:r>
        <w:rPr>
          <w:b/>
        </w:rPr>
        <w:t xml:space="preserve">Esimerkki 7.1511</w:t>
      </w:r>
    </w:p>
    <w:p>
      <w:r>
        <w:t xml:space="preserve">mistä avon-joki alkaa christchurchissa?</w:t>
      </w:r>
    </w:p>
    <w:p>
      <w:r>
        <w:rPr>
          <w:b/>
        </w:rPr>
        <w:t xml:space="preserve">Tulos</w:t>
      </w:r>
    </w:p>
    <w:p>
      <w:r>
        <w:t xml:space="preserve">Avonhead</w:t>
      </w:r>
    </w:p>
    <w:p>
      <w:r>
        <w:rPr>
          <w:b/>
        </w:rPr>
        <w:t xml:space="preserve">Esimerkki 7.1512</w:t>
      </w:r>
    </w:p>
    <w:p>
      <w:r>
        <w:t xml:space="preserve">Mikä on silta lauantai-illan kuumeessa?</w:t>
      </w:r>
    </w:p>
    <w:p>
      <w:r>
        <w:rPr>
          <w:b/>
        </w:rPr>
        <w:t xml:space="preserve">Tulos</w:t>
      </w:r>
    </w:p>
    <w:p>
      <w:r>
        <w:t xml:space="preserve">Verrazano-Narrows-silta</w:t>
      </w:r>
    </w:p>
    <w:p>
      <w:r>
        <w:rPr>
          <w:b/>
        </w:rPr>
        <w:t xml:space="preserve">Esimerkki 7.1513</w:t>
      </w:r>
    </w:p>
    <w:p>
      <w:r>
        <w:t xml:space="preserve">joka esitti Bobby Hilliä Hill Street Bluesissa...</w:t>
      </w:r>
    </w:p>
    <w:p>
      <w:r>
        <w:rPr>
          <w:b/>
        </w:rPr>
        <w:t xml:space="preserve">Tulos</w:t>
      </w:r>
    </w:p>
    <w:p>
      <w:r>
        <w:t xml:space="preserve">Michael Warren</w:t>
      </w:r>
    </w:p>
    <w:p>
      <w:r>
        <w:rPr>
          <w:b/>
        </w:rPr>
        <w:t xml:space="preserve">Esimerkki 7.1514</w:t>
      </w:r>
    </w:p>
    <w:p>
      <w:r>
        <w:t xml:space="preserve">joka laulaa 21 Jump Streetin tunnussävelmän</w:t>
      </w:r>
    </w:p>
    <w:p>
      <w:r>
        <w:rPr>
          <w:b/>
        </w:rPr>
        <w:t xml:space="preserve">Tulos</w:t>
      </w:r>
    </w:p>
    <w:p>
      <w:r>
        <w:t xml:space="preserve">Holly Robinson</w:t>
      </w:r>
    </w:p>
    <w:p>
      <w:r>
        <w:rPr>
          <w:b/>
        </w:rPr>
        <w:t xml:space="preserve">Esimerkki 7.1515</w:t>
      </w:r>
    </w:p>
    <w:p>
      <w:r>
        <w:t xml:space="preserve">Kuka on se tyttö kellarissa elokuvassa Älä hengitä...</w:t>
      </w:r>
    </w:p>
    <w:p>
      <w:r>
        <w:rPr>
          <w:b/>
        </w:rPr>
        <w:t xml:space="preserve">Tulos</w:t>
      </w:r>
    </w:p>
    <w:p>
      <w:r>
        <w:t xml:space="preserve">Cindy Roberts</w:t>
      </w:r>
    </w:p>
    <w:p>
      <w:r>
        <w:rPr>
          <w:b/>
        </w:rPr>
        <w:t xml:space="preserve">Esimerkki 7.1516</w:t>
      </w:r>
    </w:p>
    <w:p>
      <w:r>
        <w:t xml:space="preserve">Milloin tämä kausi on ohi?</w:t>
      </w:r>
    </w:p>
    <w:p>
      <w:r>
        <w:rPr>
          <w:b/>
        </w:rPr>
        <w:t xml:space="preserve">Tulos</w:t>
      </w:r>
    </w:p>
    <w:p>
      <w:r>
        <w:t xml:space="preserve">maaliskuu 13, 2018</w:t>
      </w:r>
    </w:p>
    <w:p>
      <w:r>
        <w:rPr>
          <w:b/>
        </w:rPr>
        <w:t xml:space="preserve">Esimerkki 7.1517</w:t>
      </w:r>
    </w:p>
    <w:p>
      <w:r>
        <w:t xml:space="preserve">kuka on Call of the Wild -elokuvan päähenkilö?</w:t>
      </w:r>
    </w:p>
    <w:p>
      <w:r>
        <w:rPr>
          <w:b/>
        </w:rPr>
        <w:t xml:space="preserve">Tulos</w:t>
      </w:r>
    </w:p>
    <w:p>
      <w:r>
        <w:t xml:space="preserve">koira nimeltä Buck</w:t>
      </w:r>
    </w:p>
    <w:p>
      <w:r>
        <w:rPr>
          <w:b/>
        </w:rPr>
        <w:t xml:space="preserve">Esimerkki 7.1518</w:t>
      </w:r>
    </w:p>
    <w:p>
      <w:r>
        <w:t xml:space="preserve">Missä sijaitsee tv-ohjelma Hell's Kitchen?</w:t>
      </w:r>
    </w:p>
    <w:p>
      <w:r>
        <w:rPr>
          <w:b/>
        </w:rPr>
        <w:t xml:space="preserve">Tulos</w:t>
      </w:r>
    </w:p>
    <w:p>
      <w:r>
        <w:t xml:space="preserve">Los Angeles</w:t>
      </w:r>
    </w:p>
    <w:p>
      <w:r>
        <w:rPr>
          <w:b/>
        </w:rPr>
        <w:t xml:space="preserve">Esimerkki 7.1519</w:t>
      </w:r>
    </w:p>
    <w:p>
      <w:r>
        <w:t xml:space="preserve">joka näyttelee Clairea aikamatkustajan vaimossa...</w:t>
      </w:r>
    </w:p>
    <w:p>
      <w:r>
        <w:rPr>
          <w:b/>
        </w:rPr>
        <w:t xml:space="preserve">Tulos</w:t>
      </w:r>
    </w:p>
    <w:p>
      <w:r>
        <w:t xml:space="preserve">Rachel McAdams</w:t>
      </w:r>
    </w:p>
    <w:p>
      <w:r>
        <w:rPr>
          <w:b/>
        </w:rPr>
        <w:t xml:space="preserve">Esimerkki 7.1520</w:t>
      </w:r>
    </w:p>
    <w:p>
      <w:r>
        <w:t xml:space="preserve">Milloin uusi jakso Pukuja esitetään</w:t>
      </w:r>
    </w:p>
    <w:p>
      <w:r>
        <w:rPr>
          <w:b/>
        </w:rPr>
        <w:t xml:space="preserve">Tulos</w:t>
      </w:r>
    </w:p>
    <w:p>
      <w:r>
        <w:t xml:space="preserve">heinäkuu 18, 2018</w:t>
      </w:r>
    </w:p>
    <w:p>
      <w:r>
        <w:rPr>
          <w:b/>
        </w:rPr>
        <w:t xml:space="preserve">Esimerkki 7.1521</w:t>
      </w:r>
    </w:p>
    <w:p>
      <w:r>
        <w:t xml:space="preserve">Mitkä ovat kolme kreikkalaista pylväsjärjestystä?</w:t>
      </w:r>
    </w:p>
    <w:p>
      <w:r>
        <w:rPr>
          <w:b/>
        </w:rPr>
        <w:t xml:space="preserve">Tulos</w:t>
      </w:r>
    </w:p>
    <w:p>
      <w:r>
        <w:t xml:space="preserve">Ioninen</w:t>
      </w:r>
    </w:p>
    <w:p>
      <w:r>
        <w:rPr>
          <w:b/>
        </w:rPr>
        <w:t xml:space="preserve">Tulos</w:t>
      </w:r>
    </w:p>
    <w:p>
      <w:r>
        <w:t xml:space="preserve">Doric</w:t>
      </w:r>
    </w:p>
    <w:p>
      <w:r>
        <w:rPr>
          <w:b/>
        </w:rPr>
        <w:t xml:space="preserve">Tulos</w:t>
      </w:r>
    </w:p>
    <w:p>
      <w:r>
        <w:t xml:space="preserve">Korinttilainen</w:t>
      </w:r>
    </w:p>
    <w:p>
      <w:r>
        <w:rPr>
          <w:b/>
        </w:rPr>
        <w:t xml:space="preserve">Esimerkki 7.1522</w:t>
      </w:r>
    </w:p>
    <w:p>
      <w:r>
        <w:t xml:space="preserve">joka näytteli isää elokuvassa Kahdeksan riittää</w:t>
      </w:r>
    </w:p>
    <w:p>
      <w:r>
        <w:rPr>
          <w:b/>
        </w:rPr>
        <w:t xml:space="preserve">Tulos</w:t>
      </w:r>
    </w:p>
    <w:p>
      <w:r>
        <w:t xml:space="preserve">Dick Van Patten</w:t>
      </w:r>
    </w:p>
    <w:p>
      <w:r>
        <w:rPr>
          <w:b/>
        </w:rPr>
        <w:t xml:space="preserve">Esimerkki 7.1523</w:t>
      </w:r>
    </w:p>
    <w:p>
      <w:r>
        <w:t xml:space="preserve">joka kukistui toisessa Tarainin taistelussa.</w:t>
      </w:r>
    </w:p>
    <w:p>
      <w:r>
        <w:rPr>
          <w:b/>
        </w:rPr>
        <w:t xml:space="preserve">Tulos</w:t>
      </w:r>
    </w:p>
    <w:p>
      <w:r>
        <w:t xml:space="preserve">Rajput</w:t>
      </w:r>
    </w:p>
    <w:p>
      <w:r>
        <w:rPr>
          <w:b/>
        </w:rPr>
        <w:t xml:space="preserve">Esimerkki 7.1524</w:t>
      </w:r>
    </w:p>
    <w:p>
      <w:r>
        <w:t xml:space="preserve">mikä on Emily sukunimi ruusu emilylle</w:t>
      </w:r>
    </w:p>
    <w:p>
      <w:r>
        <w:rPr>
          <w:b/>
        </w:rPr>
        <w:t xml:space="preserve">Tulos</w:t>
      </w:r>
    </w:p>
    <w:p>
      <w:r>
        <w:t xml:space="preserve">Grierson</w:t>
      </w:r>
    </w:p>
    <w:p>
      <w:r>
        <w:rPr>
          <w:b/>
        </w:rPr>
        <w:t xml:space="preserve">Esimerkki 7.1525</w:t>
      </w:r>
    </w:p>
    <w:p>
      <w:r>
        <w:t xml:space="preserve">mikä on uuden avatar-elokuvan nimi?</w:t>
      </w:r>
    </w:p>
    <w:p>
      <w:r>
        <w:rPr>
          <w:b/>
        </w:rPr>
        <w:t xml:space="preserve">Tulos</w:t>
      </w:r>
    </w:p>
    <w:p>
      <w:r>
        <w:t xml:space="preserve">Avatar 2</w:t>
      </w:r>
    </w:p>
    <w:p>
      <w:r>
        <w:rPr>
          <w:b/>
        </w:rPr>
        <w:t xml:space="preserve">Esimerkki 7.1526</w:t>
      </w:r>
    </w:p>
    <w:p>
      <w:r>
        <w:t xml:space="preserve">minulla on unelma puhe on millaista kirjoittamista</w:t>
      </w:r>
    </w:p>
    <w:p>
      <w:r>
        <w:rPr>
          <w:b/>
        </w:rPr>
        <w:t xml:space="preserve">Tulos</w:t>
      </w:r>
    </w:p>
    <w:p>
      <w:r>
        <w:t xml:space="preserve">retoriikka</w:t>
      </w:r>
    </w:p>
    <w:p>
      <w:r>
        <w:rPr>
          <w:b/>
        </w:rPr>
        <w:t xml:space="preserve">Esimerkki 7.1527</w:t>
      </w:r>
    </w:p>
    <w:p>
      <w:r>
        <w:t xml:space="preserve">joka esitti Calibosia alkuperäisessä Clash of the Titansissa...</w:t>
      </w:r>
    </w:p>
    <w:p>
      <w:r>
        <w:rPr>
          <w:b/>
        </w:rPr>
        <w:t xml:space="preserve">Tulos</w:t>
      </w:r>
    </w:p>
    <w:p>
      <w:r>
        <w:t xml:space="preserve">Neil McCarthy (Calibos)</w:t>
      </w:r>
    </w:p>
    <w:p>
      <w:r>
        <w:rPr>
          <w:b/>
        </w:rPr>
        <w:t xml:space="preserve">Esimerkki 7.1528</w:t>
      </w:r>
    </w:p>
    <w:p>
      <w:r>
        <w:t xml:space="preserve">kuinka monta jaksoa breaking bad kausi 3</w:t>
      </w:r>
    </w:p>
    <w:p>
      <w:r>
        <w:rPr>
          <w:b/>
        </w:rPr>
        <w:t xml:space="preserve">Tulos</w:t>
      </w:r>
    </w:p>
    <w:p>
      <w:r>
        <w:t xml:space="preserve">13</w:t>
      </w:r>
    </w:p>
    <w:p>
      <w:r>
        <w:rPr>
          <w:b/>
        </w:rPr>
        <w:t xml:space="preserve">Esimerkki 7.1529</w:t>
      </w:r>
    </w:p>
    <w:p>
      <w:r>
        <w:t xml:space="preserve">joka on haavoittuneiden soturien projektin perustaja -</w:t>
      </w:r>
    </w:p>
    <w:p>
      <w:r>
        <w:rPr>
          <w:b/>
        </w:rPr>
        <w:t xml:space="preserve">Tulos</w:t>
      </w:r>
    </w:p>
    <w:p>
      <w:r>
        <w:t xml:space="preserve">John Melia</w:t>
      </w:r>
    </w:p>
    <w:p>
      <w:r>
        <w:rPr>
          <w:b/>
        </w:rPr>
        <w:t xml:space="preserve">Esimerkki 7.1530</w:t>
      </w:r>
    </w:p>
    <w:p>
      <w:r>
        <w:t xml:space="preserve">kuinka monta vauvaa Dolly-lampaalla on ollut</w:t>
      </w:r>
    </w:p>
    <w:p>
      <w:r>
        <w:rPr>
          <w:b/>
        </w:rPr>
        <w:t xml:space="preserve">Tulos</w:t>
      </w:r>
    </w:p>
    <w:p>
      <w:r>
        <w:t xml:space="preserve">kuusi</w:t>
      </w:r>
    </w:p>
    <w:p>
      <w:r>
        <w:rPr>
          <w:b/>
        </w:rPr>
        <w:t xml:space="preserve">Esimerkki 7.1531</w:t>
      </w:r>
    </w:p>
    <w:p>
      <w:r>
        <w:t xml:space="preserve">mitä tarkoittaa Guyanan lipun väri</w:t>
      </w:r>
    </w:p>
    <w:p>
      <w:r>
        <w:rPr>
          <w:b/>
        </w:rPr>
        <w:t xml:space="preserve">Tulos</w:t>
      </w:r>
    </w:p>
    <w:p>
      <w:r>
        <w:t xml:space="preserve">punainen merkitsee intoa ja dynaamisuutta</w:t>
      </w:r>
    </w:p>
    <w:p>
      <w:r>
        <w:rPr>
          <w:b/>
        </w:rPr>
        <w:t xml:space="preserve">Tulos</w:t>
      </w:r>
    </w:p>
    <w:p>
      <w:r>
        <w:t xml:space="preserve">vihreä maataloudelle ja metsille</w:t>
      </w:r>
    </w:p>
    <w:p>
      <w:r>
        <w:rPr>
          <w:b/>
        </w:rPr>
        <w:t xml:space="preserve">Tulos</w:t>
      </w:r>
    </w:p>
    <w:p>
      <w:r>
        <w:t xml:space="preserve">kultaa mineraalirikkauksiin</w:t>
      </w:r>
    </w:p>
    <w:p>
      <w:r>
        <w:rPr>
          <w:b/>
        </w:rPr>
        <w:t xml:space="preserve">Tulos</w:t>
      </w:r>
    </w:p>
    <w:p>
      <w:r>
        <w:t xml:space="preserve">musta kestävyyttä varten</w:t>
      </w:r>
    </w:p>
    <w:p>
      <w:r>
        <w:rPr>
          <w:b/>
        </w:rPr>
        <w:t xml:space="preserve">Tulos</w:t>
      </w:r>
    </w:p>
    <w:p>
      <w:r>
        <w:t xml:space="preserve">valkoinen jokien ja vesien osalta</w:t>
      </w:r>
    </w:p>
    <w:p>
      <w:r>
        <w:rPr>
          <w:b/>
        </w:rPr>
        <w:t xml:space="preserve">Esimerkki 7.1532</w:t>
      </w:r>
    </w:p>
    <w:p>
      <w:r>
        <w:t xml:space="preserve">Mistä sydämen sähköinen ärsyke on peräisin?</w:t>
      </w:r>
    </w:p>
    <w:p>
      <w:r>
        <w:rPr>
          <w:b/>
        </w:rPr>
        <w:t xml:space="preserve">Tulos</w:t>
      </w:r>
    </w:p>
    <w:p>
      <w:r>
        <w:t xml:space="preserve">sinusolmuke</w:t>
      </w:r>
    </w:p>
    <w:p>
      <w:r>
        <w:rPr>
          <w:b/>
        </w:rPr>
        <w:t xml:space="preserve">Esimerkki 7.1533</w:t>
      </w:r>
    </w:p>
    <w:p>
      <w:r>
        <w:t xml:space="preserve">hyökkäys titaanin kimppuun kausi 2 dubattu jakso 10 julkaisupäivä</w:t>
      </w:r>
    </w:p>
    <w:p>
      <w:r>
        <w:rPr>
          <w:b/>
        </w:rPr>
        <w:t xml:space="preserve">Tulos</w:t>
      </w:r>
    </w:p>
    <w:p>
      <w:r>
        <w:t xml:space="preserve">8. heinäkuuta 2017</w:t>
      </w:r>
    </w:p>
    <w:p>
      <w:r>
        <w:rPr>
          <w:b/>
        </w:rPr>
        <w:t xml:space="preserve">Esimerkki 7.1534</w:t>
      </w:r>
    </w:p>
    <w:p>
      <w:r>
        <w:t xml:space="preserve">joka esitti Arthur-setää komediassa "Komedia Company".</w:t>
      </w:r>
    </w:p>
    <w:p>
      <w:r>
        <w:rPr>
          <w:b/>
        </w:rPr>
        <w:t xml:space="preserve">Tulos</w:t>
      </w:r>
    </w:p>
    <w:p>
      <w:r>
        <w:t xml:space="preserve">Glenn Robbins</w:t>
      </w:r>
    </w:p>
    <w:p>
      <w:r>
        <w:rPr>
          <w:b/>
        </w:rPr>
        <w:t xml:space="preserve">Esimerkki 7.1535</w:t>
      </w:r>
    </w:p>
    <w:p>
      <w:r>
        <w:t xml:space="preserve">joka on Daily Independent -lehden kustantaja</w:t>
      </w:r>
    </w:p>
    <w:p>
      <w:r>
        <w:rPr>
          <w:b/>
        </w:rPr>
        <w:t xml:space="preserve">Tulos</w:t>
      </w:r>
    </w:p>
    <w:p>
      <w:r>
        <w:t xml:space="preserve">Independent Newspapers Limited</w:t>
      </w:r>
    </w:p>
    <w:p>
      <w:r>
        <w:rPr>
          <w:b/>
        </w:rPr>
        <w:t xml:space="preserve">Esimerkki 7.1536</w:t>
      </w:r>
    </w:p>
    <w:p>
      <w:r>
        <w:t xml:space="preserve">Milloin Ed Sheeranin ensimmäinen albumi julkaistiin?</w:t>
      </w:r>
    </w:p>
    <w:p>
      <w:r>
        <w:rPr>
          <w:b/>
        </w:rPr>
        <w:t xml:space="preserve">Tulos</w:t>
      </w:r>
    </w:p>
    <w:p>
      <w:r>
        <w:t xml:space="preserve">Syyskuu 2011</w:t>
      </w:r>
    </w:p>
    <w:p>
      <w:r>
        <w:rPr>
          <w:b/>
        </w:rPr>
        <w:t xml:space="preserve">Esimerkki 7.1537</w:t>
      </w:r>
    </w:p>
    <w:p>
      <w:r>
        <w:t xml:space="preserve">kenellä on eniten kunnareita Yankeesin joukkueessa.</w:t>
      </w:r>
    </w:p>
    <w:p>
      <w:r>
        <w:rPr>
          <w:b/>
        </w:rPr>
        <w:t xml:space="preserve">Tulos</w:t>
      </w:r>
    </w:p>
    <w:p>
      <w:r>
        <w:t xml:space="preserve">Outfielder Babe Ruth</w:t>
      </w:r>
    </w:p>
    <w:p>
      <w:r>
        <w:rPr>
          <w:b/>
        </w:rPr>
        <w:t xml:space="preserve">Esimerkki 7.1538</w:t>
      </w:r>
    </w:p>
    <w:p>
      <w:r>
        <w:t xml:space="preserve">joka laulaa teemalaulun siitä, että ei saa lähteä ulos</w:t>
      </w:r>
    </w:p>
    <w:p>
      <w:r>
        <w:rPr>
          <w:b/>
        </w:rPr>
        <w:t xml:space="preserve">Tulos</w:t>
      </w:r>
    </w:p>
    <w:p>
      <w:r>
        <w:t xml:space="preserve">Frank Sinatraa imitoiva Stephen Triffitt</w:t>
      </w:r>
    </w:p>
    <w:p>
      <w:r>
        <w:rPr>
          <w:b/>
        </w:rPr>
        <w:t xml:space="preserve">Esimerkki 7.1539</w:t>
      </w:r>
    </w:p>
    <w:p>
      <w:r>
        <w:t xml:space="preserve">kuka oli tulen jumala kreikkalainen mytologia</w:t>
      </w:r>
    </w:p>
    <w:p>
      <w:r>
        <w:rPr>
          <w:b/>
        </w:rPr>
        <w:t xml:space="preserve">Tulos</w:t>
      </w:r>
    </w:p>
    <w:p>
      <w:r>
        <w:t xml:space="preserve">Hephaistos</w:t>
      </w:r>
    </w:p>
    <w:p>
      <w:r>
        <w:rPr>
          <w:b/>
        </w:rPr>
        <w:t xml:space="preserve">Esimerkki 7.1540</w:t>
      </w:r>
    </w:p>
    <w:p>
      <w:r>
        <w:t xml:space="preserve">Milloin Ballersin 2. kausi tulee ulos?</w:t>
      </w:r>
    </w:p>
    <w:p>
      <w:r>
        <w:rPr>
          <w:b/>
        </w:rPr>
        <w:t xml:space="preserve">Tulos</w:t>
      </w:r>
    </w:p>
    <w:p>
      <w:r>
        <w:t xml:space="preserve">heinäkuu 17, 2016</w:t>
      </w:r>
    </w:p>
    <w:p>
      <w:r>
        <w:rPr>
          <w:b/>
        </w:rPr>
        <w:t xml:space="preserve">Esimerkki 7.1541</w:t>
      </w:r>
    </w:p>
    <w:p>
      <w:r>
        <w:t xml:space="preserve">missä lorelai gilmore kävi lukiota?</w:t>
      </w:r>
    </w:p>
    <w:p>
      <w:r>
        <w:rPr>
          <w:b/>
        </w:rPr>
        <w:t xml:space="preserve">Tulos</w:t>
      </w:r>
    </w:p>
    <w:p>
      <w:r>
        <w:t xml:space="preserve">Chilton Preparatory School</w:t>
      </w:r>
    </w:p>
    <w:p>
      <w:r>
        <w:rPr>
          <w:b/>
        </w:rPr>
        <w:t xml:space="preserve">Esimerkki 7.1542</w:t>
      </w:r>
    </w:p>
    <w:p>
      <w:r>
        <w:t xml:space="preserve">joka raportoi presidentin kansliapäällikölle</w:t>
      </w:r>
    </w:p>
    <w:p>
      <w:r>
        <w:rPr>
          <w:b/>
        </w:rPr>
        <w:t xml:space="preserve">Tulos</w:t>
      </w:r>
    </w:p>
    <w:p>
      <w:r>
        <w:t xml:space="preserve">Valkoisen talon viestintäjohtaja</w:t>
      </w:r>
    </w:p>
    <w:p>
      <w:r>
        <w:rPr>
          <w:b/>
        </w:rPr>
        <w:t xml:space="preserve">Esimerkki 7.1543</w:t>
      </w:r>
    </w:p>
    <w:p>
      <w:r>
        <w:t xml:space="preserve">milloin yhdysvallat julisti sodan Saksalle?</w:t>
      </w:r>
    </w:p>
    <w:p>
      <w:r>
        <w:rPr>
          <w:b/>
        </w:rPr>
        <w:t xml:space="preserve">Tulos</w:t>
      </w:r>
    </w:p>
    <w:p>
      <w:r>
        <w:t xml:space="preserve">11. joulukuuta 1941</w:t>
      </w:r>
    </w:p>
    <w:p>
      <w:r>
        <w:rPr>
          <w:b/>
        </w:rPr>
        <w:t xml:space="preserve">Esimerkki 7.1544</w:t>
      </w:r>
    </w:p>
    <w:p>
      <w:r>
        <w:t xml:space="preserve">joka laulaa tunnussävelmän tv-sarjassa Monk...</w:t>
      </w:r>
    </w:p>
    <w:p>
      <w:r>
        <w:rPr>
          <w:b/>
        </w:rPr>
        <w:t xml:space="preserve">Tulos</w:t>
      </w:r>
    </w:p>
    <w:p>
      <w:r>
        <w:t xml:space="preserve">Randy Newman</w:t>
      </w:r>
    </w:p>
    <w:p>
      <w:r>
        <w:rPr>
          <w:b/>
        </w:rPr>
        <w:t xml:space="preserve">Esimerkki 7.1545</w:t>
      </w:r>
    </w:p>
    <w:p>
      <w:r>
        <w:t xml:space="preserve">Mikä on Airbus A380:n hinta?</w:t>
      </w:r>
    </w:p>
    <w:p>
      <w:r>
        <w:rPr>
          <w:b/>
        </w:rPr>
        <w:t xml:space="preserve">Tulos</w:t>
      </w:r>
    </w:p>
    <w:p>
      <w:r>
        <w:t xml:space="preserve">432,6 miljoonaa Yhdysvaltain dollaria</w:t>
      </w:r>
    </w:p>
    <w:p>
      <w:r>
        <w:rPr>
          <w:b/>
        </w:rPr>
        <w:t xml:space="preserve">Esimerkki 7.1546</w:t>
      </w:r>
    </w:p>
    <w:p>
      <w:r>
        <w:t xml:space="preserve">Mikä kaupunki tunnetaan Intian helmikaupunkina?</w:t>
      </w:r>
    </w:p>
    <w:p>
      <w:r>
        <w:rPr>
          <w:b/>
        </w:rPr>
        <w:t xml:space="preserve">Tulos</w:t>
      </w:r>
    </w:p>
    <w:p>
      <w:r>
        <w:t xml:space="preserve">Tuticorin (Thoothukudi)</w:t>
      </w:r>
    </w:p>
    <w:p>
      <w:r>
        <w:rPr>
          <w:b/>
        </w:rPr>
        <w:t xml:space="preserve">Esimerkki 7.1547</w:t>
      </w:r>
    </w:p>
    <w:p>
      <w:r>
        <w:t xml:space="preserve">joka esitti Chip Douglasia Kolme poikaani -elokuvassa -</w:t>
      </w:r>
    </w:p>
    <w:p>
      <w:r>
        <w:rPr>
          <w:b/>
        </w:rPr>
        <w:t xml:space="preserve">Tulos</w:t>
      </w:r>
    </w:p>
    <w:p>
      <w:r>
        <w:t xml:space="preserve">Stanley Livingston</w:t>
      </w:r>
    </w:p>
    <w:p>
      <w:r>
        <w:rPr>
          <w:b/>
        </w:rPr>
        <w:t xml:space="preserve">Esimerkki 7.1548</w:t>
      </w:r>
    </w:p>
    <w:p>
      <w:r>
        <w:t xml:space="preserve">joka näytteli Mark Greenen äitiä Erissä...</w:t>
      </w:r>
    </w:p>
    <w:p>
      <w:r>
        <w:rPr>
          <w:b/>
        </w:rPr>
        <w:t xml:space="preserve">Tulos</w:t>
      </w:r>
    </w:p>
    <w:p>
      <w:r>
        <w:t xml:space="preserve">Bonnie Bartlett</w:t>
      </w:r>
    </w:p>
    <w:p>
      <w:r>
        <w:rPr>
          <w:b/>
        </w:rPr>
        <w:t xml:space="preserve">Esimerkki 7.1549</w:t>
      </w:r>
    </w:p>
    <w:p>
      <w:r>
        <w:t xml:space="preserve">Mikä oli Scooby Doon pakettiauton nimi?</w:t>
      </w:r>
    </w:p>
    <w:p>
      <w:r>
        <w:rPr>
          <w:b/>
        </w:rPr>
        <w:t xml:space="preserve">Tulos</w:t>
      </w:r>
    </w:p>
    <w:p>
      <w:r>
        <w:t xml:space="preserve">Mysteeri kone</w:t>
      </w:r>
    </w:p>
    <w:p>
      <w:r>
        <w:rPr>
          <w:b/>
        </w:rPr>
        <w:t xml:space="preserve">Esimerkki 7.1550</w:t>
      </w:r>
    </w:p>
    <w:p>
      <w:r>
        <w:t xml:space="preserve">Milloin lontoon kellotorni rakennettiin?</w:t>
      </w:r>
    </w:p>
    <w:p>
      <w:r>
        <w:rPr>
          <w:b/>
        </w:rPr>
        <w:t xml:space="preserve">Tulos</w:t>
      </w:r>
    </w:p>
    <w:p>
      <w:r>
        <w:t xml:space="preserve">1859</w:t>
      </w:r>
    </w:p>
    <w:p>
      <w:r>
        <w:rPr>
          <w:b/>
        </w:rPr>
        <w:t xml:space="preserve">Esimerkki 7.1551</w:t>
      </w:r>
    </w:p>
    <w:p>
      <w:r>
        <w:t xml:space="preserve">Milloin Yhdysvalloissa oli viimeksi täydellinen auringonpimennys?</w:t>
      </w:r>
    </w:p>
    <w:p>
      <w:r>
        <w:rPr>
          <w:b/>
        </w:rPr>
        <w:t xml:space="preserve">Tulos</w:t>
      </w:r>
    </w:p>
    <w:p>
      <w:r>
        <w:t xml:space="preserve">elokuu 21, 2017</w:t>
      </w:r>
    </w:p>
    <w:p>
      <w:r>
        <w:rPr>
          <w:b/>
        </w:rPr>
        <w:t xml:space="preserve">Esimerkki 7.1552</w:t>
      </w:r>
    </w:p>
    <w:p>
      <w:r>
        <w:t xml:space="preserve">Kuka voitti Alin ja Frazierin ottelut?</w:t>
      </w:r>
    </w:p>
    <w:p>
      <w:r>
        <w:rPr>
          <w:b/>
        </w:rPr>
        <w:t xml:space="preserve">Tulos</w:t>
      </w:r>
    </w:p>
    <w:p>
      <w:r>
        <w:t xml:space="preserve">Frazier</w:t>
      </w:r>
    </w:p>
    <w:p>
      <w:r>
        <w:rPr>
          <w:b/>
        </w:rPr>
        <w:t xml:space="preserve">Esimerkki 7.1553</w:t>
      </w:r>
    </w:p>
    <w:p>
      <w:r>
        <w:t xml:space="preserve">Mikä on Jurassic Parkin sylkevä dinosaurus?</w:t>
      </w:r>
    </w:p>
    <w:p>
      <w:r>
        <w:rPr>
          <w:b/>
        </w:rPr>
        <w:t xml:space="preserve">Tulos</w:t>
      </w:r>
    </w:p>
    <w:p>
      <w:r>
        <w:t xml:space="preserve">Dilophosaurus</w:t>
      </w:r>
    </w:p>
    <w:p>
      <w:r>
        <w:rPr>
          <w:b/>
        </w:rPr>
        <w:t xml:space="preserve">Esimerkki 7.1554</w:t>
      </w:r>
    </w:p>
    <w:p>
      <w:r>
        <w:t xml:space="preserve">kuinka monta Super Bowlia San Francisco voitti?</w:t>
      </w:r>
    </w:p>
    <w:p>
      <w:r>
        <w:rPr>
          <w:b/>
        </w:rPr>
        <w:t xml:space="preserve">Tulos</w:t>
      </w:r>
    </w:p>
    <w:p>
      <w:r>
        <w:t xml:space="preserve">5</w:t>
      </w:r>
    </w:p>
    <w:p>
      <w:r>
        <w:rPr>
          <w:b/>
        </w:rPr>
        <w:t xml:space="preserve">Esimerkki 7.1555</w:t>
      </w:r>
    </w:p>
    <w:p>
      <w:r>
        <w:t xml:space="preserve">kuinka monta jaksoa 12 apinan neljännellä kaudella on?</w:t>
      </w:r>
    </w:p>
    <w:p>
      <w:r>
        <w:rPr>
          <w:b/>
        </w:rPr>
        <w:t xml:space="preserve">Tulos</w:t>
      </w:r>
    </w:p>
    <w:p>
      <w:r>
        <w:t xml:space="preserve">11</w:t>
      </w:r>
    </w:p>
    <w:p>
      <w:r>
        <w:rPr>
          <w:b/>
        </w:rPr>
        <w:t xml:space="preserve">Esimerkki 7.1556</w:t>
      </w:r>
    </w:p>
    <w:p>
      <w:r>
        <w:t xml:space="preserve">säveltäjä, joka on kuuluisa fuugoistaan, erityisesti kokoelmasta The well-tempered clavier.</w:t>
      </w:r>
    </w:p>
    <w:p>
      <w:r>
        <w:rPr>
          <w:b/>
        </w:rPr>
        <w:t xml:space="preserve">Tulos</w:t>
      </w:r>
    </w:p>
    <w:p>
      <w:r>
        <w:t xml:space="preserve">Johann Sebastian Bach</w:t>
      </w:r>
    </w:p>
    <w:p>
      <w:r>
        <w:rPr>
          <w:b/>
        </w:rPr>
        <w:t xml:space="preserve">Esimerkki 7.1557</w:t>
      </w:r>
    </w:p>
    <w:p>
      <w:r>
        <w:t xml:space="preserve">kuka näyttelee Astridia miten kouluttaa lohikäärmettäsi?</w:t>
      </w:r>
    </w:p>
    <w:p>
      <w:r>
        <w:rPr>
          <w:b/>
        </w:rPr>
        <w:t xml:space="preserve">Tulos</w:t>
      </w:r>
    </w:p>
    <w:p>
      <w:r>
        <w:t xml:space="preserve">America Ferrera</w:t>
      </w:r>
    </w:p>
    <w:p>
      <w:r>
        <w:rPr>
          <w:b/>
        </w:rPr>
        <w:t xml:space="preserve">Esimerkki 7.1558</w:t>
      </w:r>
    </w:p>
    <w:p>
      <w:r>
        <w:t xml:space="preserve">joka oli Orissan Gajapati-dynastian perustaja...</w:t>
      </w:r>
    </w:p>
    <w:p>
      <w:r>
        <w:rPr>
          <w:b/>
        </w:rPr>
        <w:t xml:space="preserve">Tulos</w:t>
      </w:r>
    </w:p>
    <w:p>
      <w:r>
        <w:t xml:space="preserve">Keisari Kapilendra Deva</w:t>
      </w:r>
    </w:p>
    <w:p>
      <w:r>
        <w:rPr>
          <w:b/>
        </w:rPr>
        <w:t xml:space="preserve">Esimerkki 7.1559</w:t>
      </w:r>
    </w:p>
    <w:p>
      <w:r>
        <w:t xml:space="preserve">joka omistaa alkuperäisen Han Solon karboniitissa...</w:t>
      </w:r>
    </w:p>
    <w:p>
      <w:r>
        <w:rPr>
          <w:b/>
        </w:rPr>
        <w:t xml:space="preserve">Tulos</w:t>
      </w:r>
    </w:p>
    <w:p>
      <w:r>
        <w:t xml:space="preserve">Jabba</w:t>
      </w:r>
    </w:p>
    <w:p>
      <w:r>
        <w:rPr>
          <w:b/>
        </w:rPr>
        <w:t xml:space="preserve">Esimerkki 7.1560</w:t>
      </w:r>
    </w:p>
    <w:p>
      <w:r>
        <w:t xml:space="preserve">joka auttaa Gilgameshia tulkitsemaan uniaan uudesta kumppanista.</w:t>
      </w:r>
    </w:p>
    <w:p>
      <w:r>
        <w:rPr>
          <w:b/>
        </w:rPr>
        <w:t xml:space="preserve">Tulos</w:t>
      </w:r>
    </w:p>
    <w:p>
      <w:r>
        <w:t xml:space="preserve">hänen äitinsä Ninsun</w:t>
      </w:r>
    </w:p>
    <w:p>
      <w:r>
        <w:rPr>
          <w:b/>
        </w:rPr>
        <w:t xml:space="preserve">Esimerkki 7.1561</w:t>
      </w:r>
    </w:p>
    <w:p>
      <w:r>
        <w:t xml:space="preserve">joka näyttelee JT Hellstromia sarjassa Young and Restless...</w:t>
      </w:r>
    </w:p>
    <w:p>
      <w:r>
        <w:rPr>
          <w:b/>
        </w:rPr>
        <w:t xml:space="preserve">Tulos</w:t>
      </w:r>
    </w:p>
    <w:p>
      <w:r>
        <w:t xml:space="preserve">Thad Luckinbill</w:t>
      </w:r>
    </w:p>
    <w:p>
      <w:r>
        <w:rPr>
          <w:b/>
        </w:rPr>
        <w:t xml:space="preserve">Esimerkki 7.1562</w:t>
      </w:r>
    </w:p>
    <w:p>
      <w:r>
        <w:t xml:space="preserve">mikä tallentaa metatietoja varsinaisten tietojen sijasta dbms-tietokantaan?</w:t>
      </w:r>
    </w:p>
    <w:p>
      <w:r>
        <w:rPr>
          <w:b/>
        </w:rPr>
        <w:t xml:space="preserve">Tulos</w:t>
      </w:r>
    </w:p>
    <w:p>
      <w:r>
        <w:t xml:space="preserve">metatietovarasto</w:t>
      </w:r>
    </w:p>
    <w:p>
      <w:r>
        <w:rPr>
          <w:b/>
        </w:rPr>
        <w:t xml:space="preserve">Esimerkki 7.1563</w:t>
      </w:r>
    </w:p>
    <w:p>
      <w:r>
        <w:t xml:space="preserve">joka näytteli Guy Gibsonia elokuvassa Dambusters vuodelta 1954.</w:t>
      </w:r>
    </w:p>
    <w:p>
      <w:r>
        <w:rPr>
          <w:b/>
        </w:rPr>
        <w:t xml:space="preserve">Tulos</w:t>
      </w:r>
    </w:p>
    <w:p>
      <w:r>
        <w:t xml:space="preserve">Richard Todd</w:t>
      </w:r>
    </w:p>
    <w:p>
      <w:r>
        <w:rPr>
          <w:b/>
        </w:rPr>
        <w:t xml:space="preserve">Esimerkki 7.1564</w:t>
      </w:r>
    </w:p>
    <w:p>
      <w:r>
        <w:t xml:space="preserve">valon siroamista kolloidisuspensiosta kutsutaan nimellä</w:t>
      </w:r>
    </w:p>
    <w:p>
      <w:r>
        <w:rPr>
          <w:b/>
        </w:rPr>
        <w:t xml:space="preserve">Tulos</w:t>
      </w:r>
    </w:p>
    <w:p>
      <w:r>
        <w:t xml:space="preserve">Willis-Tyndall-sironta</w:t>
      </w:r>
    </w:p>
    <w:p>
      <w:r>
        <w:rPr>
          <w:b/>
        </w:rPr>
        <w:t xml:space="preserve">Tulos</w:t>
      </w:r>
    </w:p>
    <w:p>
      <w:r>
        <w:t xml:space="preserve">Tyndallin vaikutus</w:t>
      </w:r>
    </w:p>
    <w:p>
      <w:r>
        <w:rPr>
          <w:b/>
        </w:rPr>
        <w:t xml:space="preserve">Esimerkki 7.1565</w:t>
      </w:r>
    </w:p>
    <w:p>
      <w:r>
        <w:t xml:space="preserve">joka meni naimisiin vuonna ajattele kuin mies 2</w:t>
      </w:r>
    </w:p>
    <w:p>
      <w:r>
        <w:rPr>
          <w:b/>
        </w:rPr>
        <w:t xml:space="preserve">Tulos</w:t>
      </w:r>
    </w:p>
    <w:p>
      <w:r>
        <w:t xml:space="preserve">Michael</w:t>
      </w:r>
    </w:p>
    <w:p>
      <w:r>
        <w:rPr>
          <w:b/>
        </w:rPr>
        <w:t xml:space="preserve">Tulos</w:t>
      </w:r>
    </w:p>
    <w:p>
      <w:r>
        <w:t xml:space="preserve">Candace</w:t>
      </w:r>
    </w:p>
    <w:p>
      <w:r>
        <w:rPr>
          <w:b/>
        </w:rPr>
        <w:t xml:space="preserve">Esimerkki 7.1566</w:t>
      </w:r>
    </w:p>
    <w:p>
      <w:r>
        <w:t xml:space="preserve">Mikä on Williston North Dakotan väkiluku?</w:t>
      </w:r>
    </w:p>
    <w:p>
      <w:r>
        <w:rPr>
          <w:b/>
        </w:rPr>
        <w:t xml:space="preserve">Tulos</w:t>
      </w:r>
    </w:p>
    <w:p>
      <w:r>
        <w:t xml:space="preserve">26,977</w:t>
      </w:r>
    </w:p>
    <w:p>
      <w:r>
        <w:rPr>
          <w:b/>
        </w:rPr>
        <w:t xml:space="preserve">Esimerkki 7.1567</w:t>
      </w:r>
    </w:p>
    <w:p>
      <w:r>
        <w:t xml:space="preserve">Milloin but im a cheerleader ilmestyi?</w:t>
      </w:r>
    </w:p>
    <w:p>
      <w:r>
        <w:rPr>
          <w:b/>
        </w:rPr>
        <w:t xml:space="preserve">Tulos</w:t>
      </w:r>
    </w:p>
    <w:p>
      <w:r>
        <w:t xml:space="preserve">12. syyskuuta 1999</w:t>
      </w:r>
    </w:p>
    <w:p>
      <w:r>
        <w:rPr>
          <w:b/>
        </w:rPr>
        <w:t xml:space="preserve">Esimerkki 7.1568</w:t>
      </w:r>
    </w:p>
    <w:p>
      <w:r>
        <w:t xml:space="preserve">milloin nebraskan osavaltion messut siirrettiin Grand Islandille?</w:t>
      </w:r>
    </w:p>
    <w:p>
      <w:r>
        <w:rPr>
          <w:b/>
        </w:rPr>
        <w:t xml:space="preserve">Tulos</w:t>
      </w:r>
    </w:p>
    <w:p>
      <w:r>
        <w:t xml:space="preserve">2010</w:t>
      </w:r>
    </w:p>
    <w:p>
      <w:r>
        <w:rPr>
          <w:b/>
        </w:rPr>
        <w:t xml:space="preserve">Esimerkki 7.1569</w:t>
      </w:r>
    </w:p>
    <w:p>
      <w:r>
        <w:t xml:space="preserve">kuinka paljon rahaa Yhdysvallat lähetti Haitille?</w:t>
      </w:r>
    </w:p>
    <w:p>
      <w:r>
        <w:rPr>
          <w:b/>
        </w:rPr>
        <w:t xml:space="preserve">Tulos</w:t>
      </w:r>
    </w:p>
    <w:p>
      <w:r>
        <w:t xml:space="preserve">466,879,506</w:t>
      </w:r>
    </w:p>
    <w:p>
      <w:r>
        <w:rPr>
          <w:b/>
        </w:rPr>
        <w:t xml:space="preserve">Esimerkki 7.1570</w:t>
      </w:r>
    </w:p>
    <w:p>
      <w:r>
        <w:t xml:space="preserve">kenelle Ateenan koulu oli maalattu</w:t>
      </w:r>
    </w:p>
    <w:p>
      <w:r>
        <w:rPr>
          <w:b/>
        </w:rPr>
        <w:t xml:space="preserve">Tulos</w:t>
      </w:r>
    </w:p>
    <w:p>
      <w:r>
        <w:t xml:space="preserve">Apostolinen palatsi Vatikaanissa</w:t>
      </w:r>
    </w:p>
    <w:p>
      <w:r>
        <w:rPr>
          <w:b/>
        </w:rPr>
        <w:t xml:space="preserve">Esimerkki 7.1571</w:t>
      </w:r>
    </w:p>
    <w:p>
      <w:r>
        <w:t xml:space="preserve">Kuka puhuu naispuolisen suklaa-M&amp;M:n ääntä?</w:t>
      </w:r>
    </w:p>
    <w:p>
      <w:r>
        <w:rPr>
          <w:b/>
        </w:rPr>
        <w:t xml:space="preserve">Tulos</w:t>
      </w:r>
    </w:p>
    <w:p>
      <w:r>
        <w:t xml:space="preserve">Vanessa Williams</w:t>
      </w:r>
    </w:p>
    <w:p>
      <w:r>
        <w:rPr>
          <w:b/>
        </w:rPr>
        <w:t xml:space="preserve">Esimerkki 7.1572</w:t>
      </w:r>
    </w:p>
    <w:p>
      <w:r>
        <w:t xml:space="preserve">milloin maapallon väkiluku saavutti 6 miljardia</w:t>
      </w:r>
    </w:p>
    <w:p>
      <w:r>
        <w:rPr>
          <w:b/>
        </w:rPr>
        <w:t xml:space="preserve">Tulos</w:t>
      </w:r>
    </w:p>
    <w:p>
      <w:r>
        <w:t xml:space="preserve">1999</w:t>
      </w:r>
    </w:p>
    <w:p>
      <w:r>
        <w:rPr>
          <w:b/>
        </w:rPr>
        <w:t xml:space="preserve">Esimerkki 7.1573</w:t>
      </w:r>
    </w:p>
    <w:p>
      <w:r>
        <w:t xml:space="preserve">kuka voitti sahitya academy award 2017 hindin kielellä?</w:t>
      </w:r>
    </w:p>
    <w:p>
      <w:r>
        <w:rPr>
          <w:b/>
        </w:rPr>
        <w:t xml:space="preserve">Tulos</w:t>
      </w:r>
    </w:p>
    <w:p>
      <w:r>
        <w:t xml:space="preserve">Ramesh Kuntal</w:t>
      </w:r>
    </w:p>
    <w:p>
      <w:r>
        <w:rPr>
          <w:b/>
        </w:rPr>
        <w:t xml:space="preserve">Esimerkki 7.1574</w:t>
      </w:r>
    </w:p>
    <w:p>
      <w:r>
        <w:t xml:space="preserve">Milloin McDonald's aloitti monopolipelin?</w:t>
      </w:r>
    </w:p>
    <w:p>
      <w:r>
        <w:rPr>
          <w:b/>
        </w:rPr>
        <w:t xml:space="preserve">Tulos</w:t>
      </w:r>
    </w:p>
    <w:p>
      <w:r>
        <w:t xml:space="preserve">1987</w:t>
      </w:r>
    </w:p>
    <w:p>
      <w:r>
        <w:rPr>
          <w:b/>
        </w:rPr>
        <w:t xml:space="preserve">Esimerkki 7.1575</w:t>
      </w:r>
    </w:p>
    <w:p>
      <w:r>
        <w:t xml:space="preserve">kuka oli maailmankauppakeskuksen pääarkkitehti ja milloin hän syntyi?</w:t>
      </w:r>
    </w:p>
    <w:p>
      <w:r>
        <w:rPr>
          <w:b/>
        </w:rPr>
        <w:t xml:space="preserve">Tulos</w:t>
      </w:r>
    </w:p>
    <w:p>
      <w:r>
        <w:t xml:space="preserve">1. joulukuuta 1912</w:t>
      </w:r>
    </w:p>
    <w:p>
      <w:r>
        <w:rPr>
          <w:b/>
        </w:rPr>
        <w:t xml:space="preserve">Tulos</w:t>
      </w:r>
    </w:p>
    <w:p>
      <w:r>
        <w:t xml:space="preserve">Minoru Yamasaki</w:t>
      </w:r>
    </w:p>
    <w:p>
      <w:r>
        <w:rPr>
          <w:b/>
        </w:rPr>
        <w:t xml:space="preserve">Esimerkki 7.1576</w:t>
      </w:r>
    </w:p>
    <w:p>
      <w:r>
        <w:t xml:space="preserve">Kuka oli muinaisen Kiinan tärkein vihollinen, joka asui pohjoisessa?</w:t>
      </w:r>
    </w:p>
    <w:p>
      <w:r>
        <w:rPr>
          <w:b/>
        </w:rPr>
        <w:t xml:space="preserve">Tulos</w:t>
      </w:r>
    </w:p>
    <w:p>
      <w:r>
        <w:t xml:space="preserve">Sui-dynastia</w:t>
      </w:r>
    </w:p>
    <w:p>
      <w:r>
        <w:rPr>
          <w:b/>
        </w:rPr>
        <w:t xml:space="preserve">Esimerkki 7.1577</w:t>
      </w:r>
    </w:p>
    <w:p>
      <w:r>
        <w:t xml:space="preserve">mikä on Amerikan suurin osavaltio kooltaan?</w:t>
      </w:r>
    </w:p>
    <w:p>
      <w:r>
        <w:rPr>
          <w:b/>
        </w:rPr>
        <w:t xml:space="preserve">Tulos</w:t>
      </w:r>
    </w:p>
    <w:p>
      <w:r>
        <w:t xml:space="preserve">Alaska</w:t>
      </w:r>
    </w:p>
    <w:p>
      <w:r>
        <w:rPr>
          <w:b/>
        </w:rPr>
        <w:t xml:space="preserve">Esimerkki 7.1578</w:t>
      </w:r>
    </w:p>
    <w:p>
      <w:r>
        <w:t xml:space="preserve">kuka voitti Britannian Got Talent -ohjelman kahdeksannen kauden?</w:t>
      </w:r>
    </w:p>
    <w:p>
      <w:r>
        <w:rPr>
          <w:b/>
        </w:rPr>
        <w:t xml:space="preserve">Tulos</w:t>
      </w:r>
    </w:p>
    <w:p>
      <w:r>
        <w:t xml:space="preserve">Collabro</w:t>
      </w:r>
    </w:p>
    <w:p>
      <w:r>
        <w:rPr>
          <w:b/>
        </w:rPr>
        <w:t xml:space="preserve">Esimerkki 7.1579</w:t>
      </w:r>
    </w:p>
    <w:p>
      <w:r>
        <w:t xml:space="preserve">ketä vastaan kostajat taistelevat äärettömyyssodassa?</w:t>
      </w:r>
    </w:p>
    <w:p>
      <w:r>
        <w:rPr>
          <w:b/>
        </w:rPr>
        <w:t xml:space="preserve">Tulos</w:t>
      </w:r>
    </w:p>
    <w:p>
      <w:r>
        <w:t xml:space="preserve">Thanos</w:t>
      </w:r>
    </w:p>
    <w:p>
      <w:r>
        <w:rPr>
          <w:b/>
        </w:rPr>
        <w:t xml:space="preserve">Esimerkki 7.1580</w:t>
      </w:r>
    </w:p>
    <w:p>
      <w:r>
        <w:t xml:space="preserve">minä vuonna elokuva alpha tapahtuu</w:t>
      </w:r>
    </w:p>
    <w:p>
      <w:r>
        <w:rPr>
          <w:b/>
        </w:rPr>
        <w:t xml:space="preserve">Tulos</w:t>
      </w:r>
    </w:p>
    <w:p>
      <w:r>
        <w:t xml:space="preserve">20 000 vuotta taaksepäin</w:t>
      </w:r>
    </w:p>
    <w:p>
      <w:r>
        <w:rPr>
          <w:b/>
        </w:rPr>
        <w:t xml:space="preserve">Esimerkki 7.1581</w:t>
      </w:r>
    </w:p>
    <w:p>
      <w:r>
        <w:t xml:space="preserve">milloin tiedonsaantioikeuslaki pantiin täytäntöön</w:t>
      </w:r>
    </w:p>
    <w:p>
      <w:r>
        <w:rPr>
          <w:b/>
        </w:rPr>
        <w:t xml:space="preserve">Tulos</w:t>
      </w:r>
    </w:p>
    <w:p>
      <w:r>
        <w:t xml:space="preserve">12. lokakuuta 2005</w:t>
      </w:r>
    </w:p>
    <w:p>
      <w:r>
        <w:rPr>
          <w:b/>
        </w:rPr>
        <w:t xml:space="preserve">Esimerkki 7.1582</w:t>
      </w:r>
    </w:p>
    <w:p>
      <w:r>
        <w:t xml:space="preserve">Kuka on se tyttö, joka tekee trivagon mainoksen...</w:t>
      </w:r>
    </w:p>
    <w:p>
      <w:r>
        <w:rPr>
          <w:b/>
        </w:rPr>
        <w:t xml:space="preserve">Tulos</w:t>
      </w:r>
    </w:p>
    <w:p>
      <w:r>
        <w:t xml:space="preserve">Gabrielle Miller</w:t>
      </w:r>
    </w:p>
    <w:p>
      <w:r>
        <w:rPr>
          <w:b/>
        </w:rPr>
        <w:t xml:space="preserve">Esimerkki 7.1583</w:t>
      </w:r>
    </w:p>
    <w:p>
      <w:r>
        <w:t xml:space="preserve">kuka on voittanut miesten maailmanmestaruuden</w:t>
      </w:r>
    </w:p>
    <w:p>
      <w:r>
        <w:rPr>
          <w:b/>
        </w:rPr>
        <w:t xml:space="preserve">Tulos</w:t>
      </w:r>
    </w:p>
    <w:p>
      <w:r>
        <w:t xml:space="preserve">Ranska</w:t>
      </w:r>
    </w:p>
    <w:p>
      <w:r>
        <w:rPr>
          <w:b/>
        </w:rPr>
        <w:t xml:space="preserve">Esimerkki 7.1584</w:t>
      </w:r>
    </w:p>
    <w:p>
      <w:r>
        <w:t xml:space="preserve">mikä on cpr:n täysi merkitys ensiapua antaessa</w:t>
      </w:r>
    </w:p>
    <w:p>
      <w:r>
        <w:rPr>
          <w:b/>
        </w:rPr>
        <w:t xml:space="preserve">Tulos</w:t>
      </w:r>
    </w:p>
    <w:p>
      <w:r>
        <w:t xml:space="preserve">Sydän- ja keuhkoelvytys (elvytys)</w:t>
      </w:r>
    </w:p>
    <w:p>
      <w:r>
        <w:rPr>
          <w:b/>
        </w:rPr>
        <w:t xml:space="preserve">Esimerkki 7.1585</w:t>
      </w:r>
    </w:p>
    <w:p>
      <w:r>
        <w:t xml:space="preserve">ketä vastaan Kiina taisteli toisessa maailmansodassa</w:t>
      </w:r>
    </w:p>
    <w:p>
      <w:r>
        <w:rPr>
          <w:b/>
        </w:rPr>
        <w:t xml:space="preserve">Tulos</w:t>
      </w:r>
    </w:p>
    <w:p>
      <w:r>
        <w:t xml:space="preserve">Japanin keisarikunta</w:t>
      </w:r>
    </w:p>
    <w:p>
      <w:r>
        <w:rPr>
          <w:b/>
        </w:rPr>
        <w:t xml:space="preserve">Esimerkki 7.1586</w:t>
      </w:r>
    </w:p>
    <w:p>
      <w:r>
        <w:t xml:space="preserve">joka näytteli Robb Starkin vaimoa Game of Thronesissa...</w:t>
      </w:r>
    </w:p>
    <w:p>
      <w:r>
        <w:rPr>
          <w:b/>
        </w:rPr>
        <w:t xml:space="preserve">Tulos</w:t>
      </w:r>
    </w:p>
    <w:p>
      <w:r>
        <w:t xml:space="preserve">Talisa Maegyr</w:t>
      </w:r>
    </w:p>
    <w:p>
      <w:r>
        <w:rPr>
          <w:b/>
        </w:rPr>
        <w:t xml:space="preserve">Esimerkki 7.1587</w:t>
      </w:r>
    </w:p>
    <w:p>
      <w:r>
        <w:t xml:space="preserve">joka on Alabaman koripallovalmentaja -</w:t>
      </w:r>
    </w:p>
    <w:p>
      <w:r>
        <w:rPr>
          <w:b/>
        </w:rPr>
        <w:t xml:space="preserve">Tulos</w:t>
      </w:r>
    </w:p>
    <w:p>
      <w:r>
        <w:t xml:space="preserve">Avery DeWitt Johnson</w:t>
      </w:r>
    </w:p>
    <w:p>
      <w:r>
        <w:rPr>
          <w:b/>
        </w:rPr>
        <w:t xml:space="preserve">Esimerkki 7.1588</w:t>
      </w:r>
    </w:p>
    <w:p>
      <w:r>
        <w:t xml:space="preserve">Missä tehtiin ensimmäinen öljynkaivuu?</w:t>
      </w:r>
    </w:p>
    <w:p>
      <w:r>
        <w:rPr>
          <w:b/>
        </w:rPr>
        <w:t xml:space="preserve">Tulos</w:t>
      </w:r>
    </w:p>
    <w:p>
      <w:r>
        <w:t xml:space="preserve">28. elokuuta 1859</w:t>
      </w:r>
    </w:p>
    <w:p>
      <w:r>
        <w:rPr>
          <w:b/>
        </w:rPr>
        <w:t xml:space="preserve">Esimerkki 7.1589</w:t>
      </w:r>
    </w:p>
    <w:p>
      <w:r>
        <w:t xml:space="preserve">Milloin elokuva Vain rohkeat ilmestyy?</w:t>
      </w:r>
    </w:p>
    <w:p>
      <w:r>
        <w:rPr>
          <w:b/>
        </w:rPr>
        <w:t xml:space="preserve">Tulos</w:t>
      </w:r>
    </w:p>
    <w:p>
      <w:r>
        <w:t xml:space="preserve">lokakuu 20, 2017</w:t>
      </w:r>
    </w:p>
    <w:p>
      <w:r>
        <w:rPr>
          <w:b/>
        </w:rPr>
        <w:t xml:space="preserve">Esimerkki 7.1590</w:t>
      </w:r>
    </w:p>
    <w:p>
      <w:r>
        <w:t xml:space="preserve">Milloin vetypolttokennoauto keksittiin?</w:t>
      </w:r>
    </w:p>
    <w:p>
      <w:r>
        <w:rPr>
          <w:b/>
        </w:rPr>
        <w:t xml:space="preserve">Tulos</w:t>
      </w:r>
    </w:p>
    <w:p>
      <w:r>
        <w:t xml:space="preserve">vuoden 2014 lopussa</w:t>
      </w:r>
    </w:p>
    <w:p>
      <w:r>
        <w:rPr>
          <w:b/>
        </w:rPr>
        <w:t xml:space="preserve">Esimerkki 7.1591</w:t>
      </w:r>
    </w:p>
    <w:p>
      <w:r>
        <w:t xml:space="preserve">joka keksi pohjoinen etelä itä ja länsi</w:t>
      </w:r>
    </w:p>
    <w:p>
      <w:r>
        <w:rPr>
          <w:b/>
        </w:rPr>
        <w:t xml:space="preserve">Tulos</w:t>
      </w:r>
    </w:p>
    <w:p>
      <w:r>
        <w:t xml:space="preserve">germaaniset kielet</w:t>
      </w:r>
    </w:p>
    <w:p>
      <w:r>
        <w:rPr>
          <w:b/>
        </w:rPr>
        <w:t xml:space="preserve">Esimerkki 7.1592</w:t>
      </w:r>
    </w:p>
    <w:p>
      <w:r>
        <w:t xml:space="preserve">kuka on Supper Dancer 2018 -kilpailun voittaja?</w:t>
      </w:r>
    </w:p>
    <w:p>
      <w:r>
        <w:rPr>
          <w:b/>
        </w:rPr>
        <w:t xml:space="preserve">Tulos</w:t>
      </w:r>
    </w:p>
    <w:p>
      <w:r>
        <w:t xml:space="preserve">Bishal Sharma</w:t>
      </w:r>
    </w:p>
    <w:p>
      <w:r>
        <w:rPr>
          <w:b/>
        </w:rPr>
        <w:t xml:space="preserve">Esimerkki 7.1593</w:t>
      </w:r>
    </w:p>
    <w:p>
      <w:r>
        <w:t xml:space="preserve">milloin elokuva Lake Placid ilmestyi</w:t>
      </w:r>
    </w:p>
    <w:p>
      <w:r>
        <w:rPr>
          <w:b/>
        </w:rPr>
        <w:t xml:space="preserve">Tulos</w:t>
      </w:r>
    </w:p>
    <w:p>
      <w:r>
        <w:t xml:space="preserve">1999</w:t>
      </w:r>
    </w:p>
    <w:p>
      <w:r>
        <w:rPr>
          <w:b/>
        </w:rPr>
        <w:t xml:space="preserve">Esimerkki 7.1594</w:t>
      </w:r>
    </w:p>
    <w:p>
      <w:r>
        <w:t xml:space="preserve">Mikä oli Persianlahden sodan koodinimi?</w:t>
      </w:r>
    </w:p>
    <w:p>
      <w:r>
        <w:rPr>
          <w:b/>
        </w:rPr>
        <w:t xml:space="preserve">Tulos</w:t>
      </w:r>
    </w:p>
    <w:p>
      <w:r>
        <w:t xml:space="preserve">Operaatio Aavikkokilpi</w:t>
      </w:r>
    </w:p>
    <w:p>
      <w:r>
        <w:rPr>
          <w:b/>
        </w:rPr>
        <w:t xml:space="preserve">Esimerkki 7.1595</w:t>
      </w:r>
    </w:p>
    <w:p>
      <w:r>
        <w:t xml:space="preserve">jotka näyttelivät kaksosia vanhempien ansassa.</w:t>
      </w:r>
    </w:p>
    <w:p>
      <w:r>
        <w:rPr>
          <w:b/>
        </w:rPr>
        <w:t xml:space="preserve">Tulos</w:t>
      </w:r>
    </w:p>
    <w:p>
      <w:r>
        <w:t xml:space="preserve">Hayley Mills</w:t>
      </w:r>
    </w:p>
    <w:p>
      <w:r>
        <w:rPr>
          <w:b/>
        </w:rPr>
        <w:t xml:space="preserve">Esimerkki 7.1596</w:t>
      </w:r>
    </w:p>
    <w:p>
      <w:r>
        <w:t xml:space="preserve">joka kirjoitti it is well with my soul hymnin</w:t>
      </w:r>
    </w:p>
    <w:p>
      <w:r>
        <w:rPr>
          <w:b/>
        </w:rPr>
        <w:t xml:space="preserve">Tulos</w:t>
      </w:r>
    </w:p>
    <w:p>
      <w:r>
        <w:t xml:space="preserve">Horatio Spafford</w:t>
      </w:r>
    </w:p>
    <w:p>
      <w:r>
        <w:rPr>
          <w:b/>
        </w:rPr>
        <w:t xml:space="preserve">Esimerkki 7.1597</w:t>
      </w:r>
    </w:p>
    <w:p>
      <w:r>
        <w:t xml:space="preserve">joka näyttelee elokuvassa "A view to a kill</w:t>
      </w:r>
    </w:p>
    <w:p>
      <w:r>
        <w:rPr>
          <w:b/>
        </w:rPr>
        <w:t xml:space="preserve">Tulos</w:t>
      </w:r>
    </w:p>
    <w:p>
      <w:r>
        <w:t xml:space="preserve">Roger Moore</w:t>
      </w:r>
    </w:p>
    <w:p>
      <w:r>
        <w:rPr>
          <w:b/>
        </w:rPr>
        <w:t xml:space="preserve">Tulos</w:t>
      </w:r>
    </w:p>
    <w:p>
      <w:r>
        <w:t xml:space="preserve">Grace Jones</w:t>
      </w:r>
    </w:p>
    <w:p>
      <w:r>
        <w:rPr>
          <w:b/>
        </w:rPr>
        <w:t xml:space="preserve">Tulos</w:t>
      </w:r>
    </w:p>
    <w:p>
      <w:r>
        <w:t xml:space="preserve">Tanya Roberts</w:t>
      </w:r>
    </w:p>
    <w:p>
      <w:r>
        <w:rPr>
          <w:b/>
        </w:rPr>
        <w:t xml:space="preserve">Tulos</w:t>
      </w:r>
    </w:p>
    <w:p>
      <w:r>
        <w:t xml:space="preserve">Christopher Walken</w:t>
      </w:r>
    </w:p>
    <w:p>
      <w:r>
        <w:rPr>
          <w:b/>
        </w:rPr>
        <w:t xml:space="preserve">Tulos</w:t>
      </w:r>
    </w:p>
    <w:p>
      <w:r>
        <w:t xml:space="preserve">Patrick Macnee</w:t>
      </w:r>
    </w:p>
    <w:p>
      <w:r>
        <w:rPr>
          <w:b/>
        </w:rPr>
        <w:t xml:space="preserve">Esimerkki 7.1598</w:t>
      </w:r>
    </w:p>
    <w:p>
      <w:r>
        <w:t xml:space="preserve">Milloin tulee 2. kausi "Valitettavien tapahtumien sarja"?</w:t>
      </w:r>
    </w:p>
    <w:p>
      <w:r>
        <w:rPr>
          <w:b/>
        </w:rPr>
        <w:t xml:space="preserve">Tulos</w:t>
      </w:r>
    </w:p>
    <w:p>
      <w:r>
        <w:t xml:space="preserve">maaliskuu 30, 2018</w:t>
      </w:r>
    </w:p>
    <w:p>
      <w:r>
        <w:rPr>
          <w:b/>
        </w:rPr>
        <w:t xml:space="preserve">Esimerkki 7.1599</w:t>
      </w:r>
    </w:p>
    <w:p>
      <w:r>
        <w:t xml:space="preserve">Mikä on Abian osavaltion kuvernöörin nimi?</w:t>
      </w:r>
    </w:p>
    <w:p>
      <w:r>
        <w:rPr>
          <w:b/>
        </w:rPr>
        <w:t xml:space="preserve">Tulos</w:t>
      </w:r>
    </w:p>
    <w:p>
      <w:r>
        <w:t xml:space="preserve">Okezie Ikpeazu</w:t>
      </w:r>
    </w:p>
    <w:p>
      <w:r>
        <w:rPr>
          <w:b/>
        </w:rPr>
        <w:t xml:space="preserve">Esimerkki 7.1600</w:t>
      </w:r>
    </w:p>
    <w:p>
      <w:r>
        <w:t xml:space="preserve">Milloin Philadelphia Eagles voitti viimeksi Superbowlin?</w:t>
      </w:r>
    </w:p>
    <w:p>
      <w:r>
        <w:rPr>
          <w:b/>
        </w:rPr>
        <w:t xml:space="preserve">Tulos</w:t>
      </w:r>
    </w:p>
    <w:p>
      <w:r>
        <w:t xml:space="preserve">2017</w:t>
      </w:r>
    </w:p>
    <w:p>
      <w:r>
        <w:rPr>
          <w:b/>
        </w:rPr>
        <w:t xml:space="preserve">Esimerkki 7.1601</w:t>
      </w:r>
    </w:p>
    <w:p>
      <w:r>
        <w:t xml:space="preserve">joka näytteli Codya sarjassa When Calls the Heart</w:t>
      </w:r>
    </w:p>
    <w:p>
      <w:r>
        <w:rPr>
          <w:b/>
        </w:rPr>
        <w:t xml:space="preserve">Tulos</w:t>
      </w:r>
    </w:p>
    <w:p>
      <w:r>
        <w:t xml:space="preserve">Carter Ryan Evancic</w:t>
      </w:r>
    </w:p>
    <w:p>
      <w:r>
        <w:rPr>
          <w:b/>
        </w:rPr>
        <w:t xml:space="preserve">Esimerkki 7.1602</w:t>
      </w:r>
    </w:p>
    <w:p>
      <w:r>
        <w:t xml:space="preserve">joka lauloi alun perin The lights went out in Georgia</w:t>
      </w:r>
    </w:p>
    <w:p>
      <w:r>
        <w:rPr>
          <w:b/>
        </w:rPr>
        <w:t xml:space="preserve">Tulos</w:t>
      </w:r>
    </w:p>
    <w:p>
      <w:r>
        <w:t xml:space="preserve">Vicki Lawrence</w:t>
      </w:r>
    </w:p>
    <w:p>
      <w:r>
        <w:rPr>
          <w:b/>
        </w:rPr>
        <w:t xml:space="preserve">Esimerkki 7.1603</w:t>
      </w:r>
    </w:p>
    <w:p>
      <w:r>
        <w:t xml:space="preserve">kuka voitti eniten Grammy-palkintoja maailmassa</w:t>
      </w:r>
    </w:p>
    <w:p>
      <w:r>
        <w:rPr>
          <w:b/>
        </w:rPr>
        <w:t xml:space="preserve">Tulos</w:t>
      </w:r>
    </w:p>
    <w:p>
      <w:r>
        <w:t xml:space="preserve">Sir Georg Solti</w:t>
      </w:r>
    </w:p>
    <w:p>
      <w:r>
        <w:rPr>
          <w:b/>
        </w:rPr>
        <w:t xml:space="preserve">Esimerkki 7.1604</w:t>
      </w:r>
    </w:p>
    <w:p>
      <w:r>
        <w:t xml:space="preserve">kuka on Hull Cityn jalkapalloseuran manageri</w:t>
      </w:r>
    </w:p>
    <w:p>
      <w:r>
        <w:rPr>
          <w:b/>
        </w:rPr>
        <w:t xml:space="preserve">Tulos</w:t>
      </w:r>
    </w:p>
    <w:p>
      <w:r>
        <w:t xml:space="preserve">Nigel Adkins</w:t>
      </w:r>
    </w:p>
    <w:p>
      <w:r>
        <w:rPr>
          <w:b/>
        </w:rPr>
        <w:t xml:space="preserve">Esimerkki 7.1605</w:t>
      </w:r>
    </w:p>
    <w:p>
      <w:r>
        <w:t xml:space="preserve">Milloin Atlantin hurrikaanikausi alkaa ja päättyy?</w:t>
      </w:r>
    </w:p>
    <w:p>
      <w:r>
        <w:rPr>
          <w:b/>
        </w:rPr>
        <w:t xml:space="preserve">Tulos</w:t>
      </w:r>
    </w:p>
    <w:p>
      <w:r>
        <w:t xml:space="preserve">1. kesäkuuta - 30. marraskuuta</w:t>
      </w:r>
    </w:p>
    <w:p>
      <w:r>
        <w:rPr>
          <w:b/>
        </w:rPr>
        <w:t xml:space="preserve">Esimerkki 7.1606</w:t>
      </w:r>
    </w:p>
    <w:p>
      <w:r>
        <w:t xml:space="preserve">Milloin Pittsburgh Penguins liittyi NHL:ään?</w:t>
      </w:r>
    </w:p>
    <w:p>
      <w:r>
        <w:rPr>
          <w:b/>
        </w:rPr>
        <w:t xml:space="preserve">Tulos</w:t>
      </w:r>
    </w:p>
    <w:p>
      <w:r>
        <w:t xml:space="preserve">8. helmikuuta 1966</w:t>
      </w:r>
    </w:p>
    <w:p>
      <w:r>
        <w:rPr>
          <w:b/>
        </w:rPr>
        <w:t xml:space="preserve">Esimerkki 7.1607</w:t>
      </w:r>
    </w:p>
    <w:p>
      <w:r>
        <w:t xml:space="preserve">joka näyttelee Willin isää Karibian merirosvoissa.</w:t>
      </w:r>
    </w:p>
    <w:p>
      <w:r>
        <w:rPr>
          <w:b/>
        </w:rPr>
        <w:t xml:space="preserve">Tulos</w:t>
      </w:r>
    </w:p>
    <w:p>
      <w:r>
        <w:t xml:space="preserve">Stellan Skarsgård</w:t>
      </w:r>
    </w:p>
    <w:p>
      <w:r>
        <w:rPr>
          <w:b/>
        </w:rPr>
        <w:t xml:space="preserve">Esimerkki 7.1608</w:t>
      </w:r>
    </w:p>
    <w:p>
      <w:r>
        <w:t xml:space="preserve">Milloin viimeksi joku käveli kuussa?</w:t>
      </w:r>
    </w:p>
    <w:p>
      <w:r>
        <w:rPr>
          <w:b/>
        </w:rPr>
        <w:t xml:space="preserve">Tulos</w:t>
      </w:r>
    </w:p>
    <w:p>
      <w:r>
        <w:t xml:space="preserve">Apollo 17</w:t>
      </w:r>
    </w:p>
    <w:p>
      <w:r>
        <w:rPr>
          <w:b/>
        </w:rPr>
        <w:t xml:space="preserve">Esimerkki 7.1609</w:t>
      </w:r>
    </w:p>
    <w:p>
      <w:r>
        <w:t xml:space="preserve">Milloin Walking Deadin 8. kausi päättyi?</w:t>
      </w:r>
    </w:p>
    <w:p>
      <w:r>
        <w:rPr>
          <w:b/>
        </w:rPr>
        <w:t xml:space="preserve">Tulos</w:t>
      </w:r>
    </w:p>
    <w:p>
      <w:r>
        <w:t xml:space="preserve">huhtikuu 15, 2018</w:t>
      </w:r>
    </w:p>
    <w:p>
      <w:r>
        <w:rPr>
          <w:b/>
        </w:rPr>
        <w:t xml:space="preserve">Esimerkki 7.1610</w:t>
      </w:r>
    </w:p>
    <w:p>
      <w:r>
        <w:t xml:space="preserve">Missä uudenvuodenaattona vietetään ensimmäistä kertaa?</w:t>
      </w:r>
    </w:p>
    <w:p>
      <w:r>
        <w:rPr>
          <w:b/>
        </w:rPr>
        <w:t xml:space="preserve">Tulos</w:t>
      </w:r>
    </w:p>
    <w:p>
      <w:r>
        <w:t xml:space="preserve">Tonga</w:t>
      </w:r>
    </w:p>
    <w:p>
      <w:r>
        <w:rPr>
          <w:b/>
        </w:rPr>
        <w:t xml:space="preserve">Tulos</w:t>
      </w:r>
    </w:p>
    <w:p>
      <w:r>
        <w:t xml:space="preserve">Samoa</w:t>
      </w:r>
    </w:p>
    <w:p>
      <w:r>
        <w:rPr>
          <w:b/>
        </w:rPr>
        <w:t xml:space="preserve">Esimerkki 7.1611</w:t>
      </w:r>
    </w:p>
    <w:p>
      <w:r>
        <w:t xml:space="preserve">kenet Heat voitti vuoden 2006 finaaleissa</w:t>
      </w:r>
    </w:p>
    <w:p>
      <w:r>
        <w:rPr>
          <w:b/>
        </w:rPr>
        <w:t xml:space="preserve">Tulos</w:t>
      </w:r>
    </w:p>
    <w:p>
      <w:r>
        <w:t xml:space="preserve">Dallas Mavericks</w:t>
      </w:r>
    </w:p>
    <w:p>
      <w:r>
        <w:rPr>
          <w:b/>
        </w:rPr>
        <w:t xml:space="preserve">Esimerkki 7.1612</w:t>
      </w:r>
    </w:p>
    <w:p>
      <w:r>
        <w:t xml:space="preserve">joka näyttelee Lucasia Elämämme päivinä -elokuvassa</w:t>
      </w:r>
    </w:p>
    <w:p>
      <w:r>
        <w:rPr>
          <w:b/>
        </w:rPr>
        <w:t xml:space="preserve">Tulos</w:t>
      </w:r>
    </w:p>
    <w:p>
      <w:r>
        <w:t xml:space="preserve">Bryan Ronald Dattilo</w:t>
      </w:r>
    </w:p>
    <w:p>
      <w:r>
        <w:rPr>
          <w:b/>
        </w:rPr>
        <w:t xml:space="preserve">Esimerkki 7.1613</w:t>
      </w:r>
    </w:p>
    <w:p>
      <w:r>
        <w:t xml:space="preserve">kenestä tuli perheen velho Waverly Placen velhojen sarjassa.</w:t>
      </w:r>
    </w:p>
    <w:p>
      <w:r>
        <w:rPr>
          <w:b/>
        </w:rPr>
        <w:t xml:space="preserve">Tulos</w:t>
      </w:r>
    </w:p>
    <w:p>
      <w:r>
        <w:t xml:space="preserve">Alex</w:t>
      </w:r>
    </w:p>
    <w:p>
      <w:r>
        <w:rPr>
          <w:b/>
        </w:rPr>
        <w:t xml:space="preserve">Esimerkki 7.1614</w:t>
      </w:r>
    </w:p>
    <w:p>
      <w:r>
        <w:t xml:space="preserve">Kuka otti kuvan lipunnostosta Iwo Jimalla?</w:t>
      </w:r>
    </w:p>
    <w:p>
      <w:r>
        <w:rPr>
          <w:b/>
        </w:rPr>
        <w:t xml:space="preserve">Tulos</w:t>
      </w:r>
    </w:p>
    <w:p>
      <w:r>
        <w:t xml:space="preserve">Joe Rosenthal</w:t>
      </w:r>
    </w:p>
    <w:p>
      <w:r>
        <w:rPr>
          <w:b/>
        </w:rPr>
        <w:t xml:space="preserve">Esimerkki 7.1615</w:t>
      </w:r>
    </w:p>
    <w:p>
      <w:r>
        <w:t xml:space="preserve">kuinka pitkälle Kolumbia pääsi vuoden 2014 MM-kisoissa?</w:t>
      </w:r>
    </w:p>
    <w:p>
      <w:r>
        <w:rPr>
          <w:b/>
        </w:rPr>
        <w:t xml:space="preserve">Tulos</w:t>
      </w:r>
    </w:p>
    <w:p>
      <w:r>
        <w:t xml:space="preserve">Neljännesvälierät</w:t>
      </w:r>
    </w:p>
    <w:p>
      <w:r>
        <w:rPr>
          <w:b/>
        </w:rPr>
        <w:t xml:space="preserve">Esimerkki 7.1616</w:t>
      </w:r>
    </w:p>
    <w:p>
      <w:r>
        <w:t xml:space="preserve">joka näyttelee herra Goddardia elokuvassa A place to call home...</w:t>
      </w:r>
    </w:p>
    <w:p>
      <w:r>
        <w:rPr>
          <w:b/>
        </w:rPr>
        <w:t xml:space="preserve">Tulos</w:t>
      </w:r>
    </w:p>
    <w:p>
      <w:r>
        <w:t xml:space="preserve">Robert Coleby</w:t>
      </w:r>
    </w:p>
    <w:p>
      <w:r>
        <w:rPr>
          <w:b/>
        </w:rPr>
        <w:t xml:space="preserve">Esimerkki 7.1617</w:t>
      </w:r>
    </w:p>
    <w:p>
      <w:r>
        <w:t xml:space="preserve">mikä on naaras-aasin nimi</w:t>
      </w:r>
    </w:p>
    <w:p>
      <w:r>
        <w:rPr>
          <w:b/>
        </w:rPr>
        <w:t xml:space="preserve">Tulos</w:t>
      </w:r>
    </w:p>
    <w:p>
      <w:r>
        <w:t xml:space="preserve">jenny tai jennet</w:t>
      </w:r>
    </w:p>
    <w:p>
      <w:r>
        <w:rPr>
          <w:b/>
        </w:rPr>
        <w:t xml:space="preserve">Esimerkki 7.1618</w:t>
      </w:r>
    </w:p>
    <w:p>
      <w:r>
        <w:t xml:space="preserve">mitä tarkoittaa m o s</w:t>
      </w:r>
    </w:p>
    <w:p>
      <w:r>
        <w:rPr>
          <w:b/>
        </w:rPr>
        <w:t xml:space="preserve">Tulos</w:t>
      </w:r>
    </w:p>
    <w:p>
      <w:r>
        <w:t xml:space="preserve">sotilasammattiala</w:t>
      </w:r>
    </w:p>
    <w:p>
      <w:r>
        <w:rPr>
          <w:b/>
        </w:rPr>
        <w:t xml:space="preserve">Esimerkki 7.1619</w:t>
      </w:r>
    </w:p>
    <w:p>
      <w:r>
        <w:t xml:space="preserve">joka näyttelee Leslie Knopea Parks and recreation -ohjelmassa.</w:t>
      </w:r>
    </w:p>
    <w:p>
      <w:r>
        <w:rPr>
          <w:b/>
        </w:rPr>
        <w:t xml:space="preserve">Tulos</w:t>
      </w:r>
    </w:p>
    <w:p>
      <w:r>
        <w:t xml:space="preserve">Amy Poehler</w:t>
      </w:r>
    </w:p>
    <w:p>
      <w:r>
        <w:rPr>
          <w:b/>
        </w:rPr>
        <w:t xml:space="preserve">Esimerkki 7.1620</w:t>
      </w:r>
    </w:p>
    <w:p>
      <w:r>
        <w:t xml:space="preserve">joka laulaa let it rain down on me</w:t>
      </w:r>
    </w:p>
    <w:p>
      <w:r>
        <w:rPr>
          <w:b/>
        </w:rPr>
        <w:t xml:space="preserve">Tulos</w:t>
      </w:r>
    </w:p>
    <w:p>
      <w:r>
        <w:t xml:space="preserve">Phil Collins</w:t>
      </w:r>
    </w:p>
    <w:p>
      <w:r>
        <w:rPr>
          <w:b/>
        </w:rPr>
        <w:t xml:space="preserve">Esimerkki 7.1621</w:t>
      </w:r>
    </w:p>
    <w:p>
      <w:r>
        <w:t xml:space="preserve">kenet Cubs voitti päästäkseen World Seriesiin?</w:t>
      </w:r>
    </w:p>
    <w:p>
      <w:r>
        <w:rPr>
          <w:b/>
        </w:rPr>
        <w:t xml:space="preserve">Tulos</w:t>
      </w:r>
    </w:p>
    <w:p>
      <w:r>
        <w:t xml:space="preserve">Los Angeles Dodgers</w:t>
      </w:r>
    </w:p>
    <w:p>
      <w:r>
        <w:rPr>
          <w:b/>
        </w:rPr>
        <w:t xml:space="preserve">Esimerkki 7.1622</w:t>
      </w:r>
    </w:p>
    <w:p>
      <w:r>
        <w:t xml:space="preserve">joka puhuu vuorisaarnassa</w:t>
      </w:r>
    </w:p>
    <w:p>
      <w:r>
        <w:rPr>
          <w:b/>
        </w:rPr>
        <w:t xml:space="preserve">Tulos</w:t>
      </w:r>
    </w:p>
    <w:p>
      <w:r>
        <w:t xml:space="preserve">Jeesus</w:t>
      </w:r>
    </w:p>
    <w:p>
      <w:r>
        <w:rPr>
          <w:b/>
        </w:rPr>
        <w:t xml:space="preserve">Esimerkki 7.1623</w:t>
      </w:r>
    </w:p>
    <w:p>
      <w:r>
        <w:t xml:space="preserve">joka näyttelee Drew'n aviomiestä yövuorossa -</w:t>
      </w:r>
    </w:p>
    <w:p>
      <w:r>
        <w:rPr>
          <w:b/>
        </w:rPr>
        <w:t xml:space="preserve">Tulos</w:t>
      </w:r>
    </w:p>
    <w:p>
      <w:r>
        <w:t xml:space="preserve">Luke Macfarlane</w:t>
      </w:r>
    </w:p>
    <w:p>
      <w:r>
        <w:rPr>
          <w:b/>
        </w:rPr>
        <w:t xml:space="preserve">Esimerkki 7.1624</w:t>
      </w:r>
    </w:p>
    <w:p>
      <w:r>
        <w:t xml:space="preserve">palkallisten vapaapäivien keskimääräinen määrä vuodessa Yhdysvalloissa</w:t>
      </w:r>
    </w:p>
    <w:p>
      <w:r>
        <w:rPr>
          <w:b/>
        </w:rPr>
        <w:t xml:space="preserve">Tulos</w:t>
      </w:r>
    </w:p>
    <w:p>
      <w:r>
        <w:t xml:space="preserve">17 päivää 10 vuoden jälkeen</w:t>
      </w:r>
    </w:p>
    <w:p>
      <w:r>
        <w:rPr>
          <w:b/>
        </w:rPr>
        <w:t xml:space="preserve">Tulos</w:t>
      </w:r>
    </w:p>
    <w:p>
      <w:r>
        <w:t xml:space="preserve">14 päivää 5 vuoden jälkeen</w:t>
      </w:r>
    </w:p>
    <w:p>
      <w:r>
        <w:rPr>
          <w:b/>
        </w:rPr>
        <w:t xml:space="preserve">Esimerkki 7.1625</w:t>
      </w:r>
    </w:p>
    <w:p>
      <w:r>
        <w:t xml:space="preserve">Mikä on nastan pohja?</w:t>
      </w:r>
    </w:p>
    <w:p>
      <w:r>
        <w:rPr>
          <w:b/>
        </w:rPr>
        <w:t xml:space="preserve">Tulos</w:t>
      </w:r>
    </w:p>
    <w:p>
      <w:r>
        <w:t xml:space="preserve">nastat</w:t>
      </w:r>
    </w:p>
    <w:p>
      <w:r>
        <w:rPr>
          <w:b/>
        </w:rPr>
        <w:t xml:space="preserve">Esimerkki 7.1626</w:t>
      </w:r>
    </w:p>
    <w:p>
      <w:r>
        <w:t xml:space="preserve">joka on näytellyt Mackenzietä Young and the Restless -elokuvassa.</w:t>
      </w:r>
    </w:p>
    <w:p>
      <w:r>
        <w:rPr>
          <w:b/>
        </w:rPr>
        <w:t xml:space="preserve">Tulos</w:t>
      </w:r>
    </w:p>
    <w:p>
      <w:r>
        <w:t xml:space="preserve">Kelly Kruger</w:t>
      </w:r>
    </w:p>
    <w:p>
      <w:r>
        <w:rPr>
          <w:b/>
        </w:rPr>
        <w:t xml:space="preserve">Tulos</w:t>
      </w:r>
    </w:p>
    <w:p>
      <w:r>
        <w:t xml:space="preserve">Clementine Ford</w:t>
      </w:r>
    </w:p>
    <w:p>
      <w:r>
        <w:rPr>
          <w:b/>
        </w:rPr>
        <w:t xml:space="preserve">Tulos</w:t>
      </w:r>
    </w:p>
    <w:p>
      <w:r>
        <w:t xml:space="preserve">Rachel Kimsey</w:t>
      </w:r>
    </w:p>
    <w:p>
      <w:r>
        <w:rPr>
          <w:b/>
        </w:rPr>
        <w:t xml:space="preserve">Tulos</w:t>
      </w:r>
    </w:p>
    <w:p>
      <w:r>
        <w:t xml:space="preserve">Ashley Bashioum</w:t>
      </w:r>
    </w:p>
    <w:p>
      <w:r>
        <w:rPr>
          <w:b/>
        </w:rPr>
        <w:t xml:space="preserve">Esimerkki 7.1627</w:t>
      </w:r>
    </w:p>
    <w:p>
      <w:r>
        <w:t xml:space="preserve">kuinka monta jaksoa Shetlandin sarjasta 3 on jäljellä?</w:t>
      </w:r>
    </w:p>
    <w:p>
      <w:r>
        <w:rPr>
          <w:b/>
        </w:rPr>
        <w:t xml:space="preserve">Tulos</w:t>
      </w:r>
    </w:p>
    <w:p>
      <w:r>
        <w:t xml:space="preserve">6</w:t>
      </w:r>
    </w:p>
    <w:p>
      <w:r>
        <w:rPr>
          <w:b/>
        </w:rPr>
        <w:t xml:space="preserve">Esimerkki 7.1628</w:t>
      </w:r>
    </w:p>
    <w:p>
      <w:r>
        <w:t xml:space="preserve">kuka oli Bullwinklen ääni Rocky and Bullwinkle Show'ssa?</w:t>
      </w:r>
    </w:p>
    <w:p>
      <w:r>
        <w:rPr>
          <w:b/>
        </w:rPr>
        <w:t xml:space="preserve">Tulos</w:t>
      </w:r>
    </w:p>
    <w:p>
      <w:r>
        <w:t xml:space="preserve">Bill Scott</w:t>
      </w:r>
    </w:p>
    <w:p>
      <w:r>
        <w:rPr>
          <w:b/>
        </w:rPr>
        <w:t xml:space="preserve">Esimerkki 7.1629</w:t>
      </w:r>
    </w:p>
    <w:p>
      <w:r>
        <w:t xml:space="preserve">Everglades-lammen vallitsevaan kasvillisuuteen kuuluvat seuraavat kasvillisuuslajit</w:t>
      </w:r>
    </w:p>
    <w:p>
      <w:r>
        <w:rPr>
          <w:b/>
        </w:rPr>
        <w:t xml:space="preserve">Tulos</w:t>
      </w:r>
    </w:p>
    <w:p>
      <w:r>
        <w:t xml:space="preserve">Cypress</w:t>
      </w:r>
    </w:p>
    <w:p>
      <w:r>
        <w:rPr>
          <w:b/>
        </w:rPr>
        <w:t xml:space="preserve">Esimerkki 7.1630</w:t>
      </w:r>
    </w:p>
    <w:p>
      <w:r>
        <w:t xml:space="preserve">Kuka on Yhdysvaltojen FBI:n johtaja?</w:t>
      </w:r>
    </w:p>
    <w:p>
      <w:r>
        <w:rPr>
          <w:b/>
        </w:rPr>
        <w:t xml:space="preserve">Tulos</w:t>
      </w:r>
    </w:p>
    <w:p>
      <w:r>
        <w:t xml:space="preserve">Christopher A. Wray</w:t>
      </w:r>
    </w:p>
    <w:p>
      <w:r>
        <w:rPr>
          <w:b/>
        </w:rPr>
        <w:t xml:space="preserve">Esimerkki 7.1631</w:t>
      </w:r>
    </w:p>
    <w:p>
      <w:r>
        <w:t xml:space="preserve">josta tuli it-yhtiö Vipron toimitusjohtaja vuonna 2016.</w:t>
      </w:r>
    </w:p>
    <w:p>
      <w:r>
        <w:rPr>
          <w:b/>
        </w:rPr>
        <w:t xml:space="preserve">Tulos</w:t>
      </w:r>
    </w:p>
    <w:p>
      <w:r>
        <w:t xml:space="preserve">Abid Ali Neemuchwala</w:t>
      </w:r>
    </w:p>
    <w:p>
      <w:r>
        <w:rPr>
          <w:b/>
        </w:rPr>
        <w:t xml:space="preserve">Esimerkki 7.1632</w:t>
      </w:r>
    </w:p>
    <w:p>
      <w:r>
        <w:t xml:space="preserve">Kuka näyttelijä esittää Carlia Walking Deadissa?</w:t>
      </w:r>
    </w:p>
    <w:p>
      <w:r>
        <w:rPr>
          <w:b/>
        </w:rPr>
        <w:t xml:space="preserve">Tulos</w:t>
      </w:r>
    </w:p>
    <w:p>
      <w:r>
        <w:t xml:space="preserve">Chandler Riggs</w:t>
      </w:r>
    </w:p>
    <w:p>
      <w:r>
        <w:rPr>
          <w:b/>
        </w:rPr>
        <w:t xml:space="preserve">Esimerkki 7.1633</w:t>
      </w:r>
    </w:p>
    <w:p>
      <w:r>
        <w:t xml:space="preserve">mihin aikaan oluen myynti lopetetaan Kaliforniassa vuonna 2017?</w:t>
      </w:r>
    </w:p>
    <w:p>
      <w:r>
        <w:rPr>
          <w:b/>
        </w:rPr>
        <w:t xml:space="preserve">Tulos</w:t>
      </w:r>
    </w:p>
    <w:p>
      <w:r>
        <w:t xml:space="preserve">Kello 2.00.</w:t>
      </w:r>
    </w:p>
    <w:p>
      <w:r>
        <w:rPr>
          <w:b/>
        </w:rPr>
        <w:t xml:space="preserve">Esimerkki 7.1634</w:t>
      </w:r>
    </w:p>
    <w:p>
      <w:r>
        <w:t xml:space="preserve">kuka on erotuomari Super Bowl 52:ssa?</w:t>
      </w:r>
    </w:p>
    <w:p>
      <w:r>
        <w:rPr>
          <w:b/>
        </w:rPr>
        <w:t xml:space="preserve">Tulos</w:t>
      </w:r>
    </w:p>
    <w:p>
      <w:r>
        <w:t xml:space="preserve">Gene Steratore</w:t>
      </w:r>
    </w:p>
    <w:p>
      <w:r>
        <w:rPr>
          <w:b/>
        </w:rPr>
        <w:t xml:space="preserve">Esimerkki 7.1635</w:t>
      </w:r>
    </w:p>
    <w:p>
      <w:r>
        <w:t xml:space="preserve">mikä on beyoncen kuuntelun merkitys?</w:t>
      </w:r>
    </w:p>
    <w:p>
      <w:r>
        <w:rPr>
          <w:b/>
        </w:rPr>
        <w:t xml:space="preserve">Tulos</w:t>
      </w:r>
    </w:p>
    <w:p>
      <w:r>
        <w:t xml:space="preserve">rakkaus</w:t>
      </w:r>
    </w:p>
    <w:p>
      <w:r>
        <w:rPr>
          <w:b/>
        </w:rPr>
        <w:t xml:space="preserve">Tulos</w:t>
      </w:r>
    </w:p>
    <w:p>
      <w:r>
        <w:t xml:space="preserve">nousu kohti mainetta</w:t>
      </w:r>
    </w:p>
    <w:p>
      <w:r>
        <w:rPr>
          <w:b/>
        </w:rPr>
        <w:t xml:space="preserve">Tulos</w:t>
      </w:r>
    </w:p>
    <w:p>
      <w:r>
        <w:t xml:space="preserve">sitkeys</w:t>
      </w:r>
    </w:p>
    <w:p>
      <w:r>
        <w:rPr>
          <w:b/>
        </w:rPr>
        <w:t xml:space="preserve">Tulos</w:t>
      </w:r>
    </w:p>
    <w:p>
      <w:r>
        <w:t xml:space="preserve">kieltäytyminen lykkäämästä unelmia</w:t>
      </w:r>
    </w:p>
    <w:p>
      <w:r>
        <w:rPr>
          <w:b/>
        </w:rPr>
        <w:t xml:space="preserve">Esimerkki 7.1636</w:t>
      </w:r>
    </w:p>
    <w:p>
      <w:r>
        <w:t xml:space="preserve">mikä joukkue teki eniten maaleja maailmanmestaruuskisoissa 2018</w:t>
      </w:r>
    </w:p>
    <w:p>
      <w:r>
        <w:rPr>
          <w:b/>
        </w:rPr>
        <w:t xml:space="preserve">Tulos</w:t>
      </w:r>
    </w:p>
    <w:p>
      <w:r>
        <w:t xml:space="preserve">Belgia</w:t>
      </w:r>
    </w:p>
    <w:p>
      <w:r>
        <w:rPr>
          <w:b/>
        </w:rPr>
        <w:t xml:space="preserve">Esimerkki 7.1637</w:t>
      </w:r>
    </w:p>
    <w:p>
      <w:r>
        <w:t xml:space="preserve">joka näytteli Jason Dilaurentista Pretty Little Liesissä...</w:t>
      </w:r>
    </w:p>
    <w:p>
      <w:r>
        <w:rPr>
          <w:b/>
        </w:rPr>
        <w:t xml:space="preserve">Tulos</w:t>
      </w:r>
    </w:p>
    <w:p>
      <w:r>
        <w:t xml:space="preserve">Drew Van Acker</w:t>
      </w:r>
    </w:p>
    <w:p>
      <w:r>
        <w:rPr>
          <w:b/>
        </w:rPr>
        <w:t xml:space="preserve">Esimerkki 7.1638</w:t>
      </w:r>
    </w:p>
    <w:p>
      <w:r>
        <w:t xml:space="preserve">kuinka kaukana atlanta ga on athens ga:sta athens ga:sta?</w:t>
      </w:r>
    </w:p>
    <w:p>
      <w:r>
        <w:rPr>
          <w:b/>
        </w:rPr>
        <w:t xml:space="preserve">Tulos</w:t>
      </w:r>
    </w:p>
    <w:p>
      <w:r>
        <w:t xml:space="preserve">tunnin ajomatka</w:t>
      </w:r>
    </w:p>
    <w:p>
      <w:r>
        <w:rPr>
          <w:b/>
        </w:rPr>
        <w:t xml:space="preserve">Esimerkki 7.1639</w:t>
      </w:r>
    </w:p>
    <w:p>
      <w:r>
        <w:t xml:space="preserve">Milloin Ku voitti viimeksi mestaruuden?</w:t>
      </w:r>
    </w:p>
    <w:p>
      <w:r>
        <w:rPr>
          <w:b/>
        </w:rPr>
        <w:t xml:space="preserve">Tulos</w:t>
      </w:r>
    </w:p>
    <w:p>
      <w:r>
        <w:t xml:space="preserve">2008</w:t>
      </w:r>
    </w:p>
    <w:p>
      <w:r>
        <w:rPr>
          <w:b/>
        </w:rPr>
        <w:t xml:space="preserve">Esimerkki 7.1640</w:t>
      </w:r>
    </w:p>
    <w:p>
      <w:r>
        <w:t xml:space="preserve">Kuka laulaa Nascarin avajaiset NBC:llä?</w:t>
      </w:r>
    </w:p>
    <w:p>
      <w:r>
        <w:rPr>
          <w:b/>
        </w:rPr>
        <w:t xml:space="preserve">Tulos</w:t>
      </w:r>
    </w:p>
    <w:p>
      <w:r>
        <w:t xml:space="preserve">ZZ Ward</w:t>
      </w:r>
    </w:p>
    <w:p>
      <w:r>
        <w:rPr>
          <w:b/>
        </w:rPr>
        <w:t xml:space="preserve">Tulos</w:t>
      </w:r>
    </w:p>
    <w:p>
      <w:r>
        <w:t xml:space="preserve">Metallica</w:t>
      </w:r>
    </w:p>
    <w:p>
      <w:r>
        <w:rPr>
          <w:b/>
        </w:rPr>
        <w:t xml:space="preserve">Tulos</w:t>
      </w:r>
    </w:p>
    <w:p>
      <w:r>
        <w:t xml:space="preserve">Blake Shelton</w:t>
      </w:r>
    </w:p>
    <w:p>
      <w:r>
        <w:rPr>
          <w:b/>
        </w:rPr>
        <w:t xml:space="preserve">Esimerkki 7.1641</w:t>
      </w:r>
    </w:p>
    <w:p>
      <w:r>
        <w:t xml:space="preserve">mikä on kappale anything you can do alkaen</w:t>
      </w:r>
    </w:p>
    <w:p>
      <w:r>
        <w:rPr>
          <w:b/>
        </w:rPr>
        <w:t xml:space="preserve">Tulos</w:t>
      </w:r>
    </w:p>
    <w:p>
      <w:r>
        <w:t xml:space="preserve">Annie Get Your Gun</w:t>
      </w:r>
    </w:p>
    <w:p>
      <w:r>
        <w:rPr>
          <w:b/>
        </w:rPr>
        <w:t xml:space="preserve">Esimerkki 7.1642</w:t>
      </w:r>
    </w:p>
    <w:p>
      <w:r>
        <w:t xml:space="preserve">Milloin Htgawmin 4. kausi ilmestyy?</w:t>
      </w:r>
    </w:p>
    <w:p>
      <w:r>
        <w:rPr>
          <w:b/>
        </w:rPr>
        <w:t xml:space="preserve">Tulos</w:t>
      </w:r>
    </w:p>
    <w:p>
      <w:r>
        <w:t xml:space="preserve">Syyskuu 28, 2017</w:t>
      </w:r>
    </w:p>
    <w:p>
      <w:r>
        <w:rPr>
          <w:b/>
        </w:rPr>
        <w:t xml:space="preserve">Esimerkki 7.1643</w:t>
      </w:r>
    </w:p>
    <w:p>
      <w:r>
        <w:t xml:space="preserve">kuinka monta osaa waco-sarjassa on</w:t>
      </w:r>
    </w:p>
    <w:p>
      <w:r>
        <w:rPr>
          <w:b/>
        </w:rPr>
        <w:t xml:space="preserve">Tulos</w:t>
      </w:r>
    </w:p>
    <w:p>
      <w:r>
        <w:t xml:space="preserve">kuusi</w:t>
      </w:r>
    </w:p>
    <w:p>
      <w:r>
        <w:rPr>
          <w:b/>
        </w:rPr>
        <w:t xml:space="preserve">Esimerkki 7.1644</w:t>
      </w:r>
    </w:p>
    <w:p>
      <w:r>
        <w:t xml:space="preserve">kuinka monta jaksoa on Ranchin 4. osassa?</w:t>
      </w:r>
    </w:p>
    <w:p>
      <w:r>
        <w:rPr>
          <w:b/>
        </w:rPr>
        <w:t xml:space="preserve">Tulos</w:t>
      </w:r>
    </w:p>
    <w:p>
      <w:r>
        <w:t xml:space="preserve">10</w:t>
      </w:r>
    </w:p>
    <w:p>
      <w:r>
        <w:rPr>
          <w:b/>
        </w:rPr>
        <w:t xml:space="preserve">Esimerkki 7.1645</w:t>
      </w:r>
    </w:p>
    <w:p>
      <w:r>
        <w:t xml:space="preserve">mikä on vaunupultin tarkoitus</w:t>
      </w:r>
    </w:p>
    <w:p>
      <w:r>
        <w:rPr>
          <w:b/>
        </w:rPr>
        <w:t xml:space="preserve">Tulos</w:t>
      </w:r>
    </w:p>
    <w:p>
      <w:r>
        <w:t xml:space="preserve">metallin kiinnittäminen puuhun</w:t>
      </w:r>
    </w:p>
    <w:p>
      <w:r>
        <w:rPr>
          <w:b/>
        </w:rPr>
        <w:t xml:space="preserve">Esimerkki 7.1646</w:t>
      </w:r>
    </w:p>
    <w:p>
      <w:r>
        <w:t xml:space="preserve">mitä varhaisia kansallisia kiistoja ratkaistiin tarpeellisen ja asianmukaisen lausekkeen perusteella?</w:t>
      </w:r>
    </w:p>
    <w:p>
      <w:r>
        <w:rPr>
          <w:b/>
        </w:rPr>
        <w:t xml:space="preserve">Tulos</w:t>
      </w:r>
    </w:p>
    <w:p>
      <w:r>
        <w:t xml:space="preserve">McCulloch v. Maryland</w:t>
      </w:r>
    </w:p>
    <w:p>
      <w:r>
        <w:rPr>
          <w:b/>
        </w:rPr>
        <w:t xml:space="preserve">Esimerkki 7.1647</w:t>
      </w:r>
    </w:p>
    <w:p>
      <w:r>
        <w:t xml:space="preserve">jota pidettiin bluesin isänä</w:t>
      </w:r>
    </w:p>
    <w:p>
      <w:r>
        <w:rPr>
          <w:b/>
        </w:rPr>
        <w:t xml:space="preserve">Tulos</w:t>
      </w:r>
    </w:p>
    <w:p>
      <w:r>
        <w:t xml:space="preserve">William Christopher Handy</w:t>
      </w:r>
    </w:p>
    <w:p>
      <w:r>
        <w:rPr>
          <w:b/>
        </w:rPr>
        <w:t xml:space="preserve">Esimerkki 7.1648</w:t>
      </w:r>
    </w:p>
    <w:p>
      <w:r>
        <w:t xml:space="preserve">jolla on eniten kakkossijoituksia golfin major-joukkueissa</w:t>
      </w:r>
    </w:p>
    <w:p>
      <w:r>
        <w:rPr>
          <w:b/>
        </w:rPr>
        <w:t xml:space="preserve">Tulos</w:t>
      </w:r>
    </w:p>
    <w:p>
      <w:r>
        <w:t xml:space="preserve">Jack Nicklaus</w:t>
      </w:r>
    </w:p>
    <w:p>
      <w:r>
        <w:rPr>
          <w:b/>
        </w:rPr>
        <w:t xml:space="preserve">Esimerkki 7.1649</w:t>
      </w:r>
    </w:p>
    <w:p>
      <w:r>
        <w:t xml:space="preserve">Shawn Mendes mikään ei pidättele minua tyttönimi</w:t>
      </w:r>
    </w:p>
    <w:p>
      <w:r>
        <w:rPr>
          <w:b/>
        </w:rPr>
        <w:t xml:space="preserve">Tulos</w:t>
      </w:r>
    </w:p>
    <w:p>
      <w:r>
        <w:t xml:space="preserve">Ellie Bamber</w:t>
      </w:r>
    </w:p>
    <w:p>
      <w:r>
        <w:rPr>
          <w:b/>
        </w:rPr>
        <w:t xml:space="preserve">Esimerkki 7.1650</w:t>
      </w:r>
    </w:p>
    <w:p>
      <w:r>
        <w:t xml:space="preserve">Milloin internet tuli suuren yleisön saataville?</w:t>
      </w:r>
    </w:p>
    <w:p>
      <w:r>
        <w:rPr>
          <w:b/>
        </w:rPr>
        <w:t xml:space="preserve">Tulos</w:t>
      </w:r>
    </w:p>
    <w:p>
      <w:r>
        <w:t xml:space="preserve">vuoden 1989 puoliväli</w:t>
      </w:r>
    </w:p>
    <w:p>
      <w:r>
        <w:rPr>
          <w:b/>
        </w:rPr>
        <w:t xml:space="preserve">Esimerkki 7.1651</w:t>
      </w:r>
    </w:p>
    <w:p>
      <w:r>
        <w:t xml:space="preserve">kenellä on eniten rahaa NBA:ssa</w:t>
      </w:r>
    </w:p>
    <w:p>
      <w:r>
        <w:rPr>
          <w:b/>
        </w:rPr>
        <w:t xml:space="preserve">Tulos</w:t>
      </w:r>
    </w:p>
    <w:p>
      <w:r>
        <w:t xml:space="preserve">Stephen Curry</w:t>
      </w:r>
    </w:p>
    <w:p>
      <w:r>
        <w:rPr>
          <w:b/>
        </w:rPr>
        <w:t xml:space="preserve">Esimerkki 7.1652</w:t>
      </w:r>
    </w:p>
    <w:p>
      <w:r>
        <w:t xml:space="preserve">joka on maailman rikkain jalkapallo</w:t>
      </w:r>
    </w:p>
    <w:p>
      <w:r>
        <w:rPr>
          <w:b/>
        </w:rPr>
        <w:t xml:space="preserve">Tulos</w:t>
      </w:r>
    </w:p>
    <w:p>
      <w:r>
        <w:t xml:space="preserve">Manchester United</w:t>
      </w:r>
    </w:p>
    <w:p>
      <w:r>
        <w:rPr>
          <w:b/>
        </w:rPr>
        <w:t xml:space="preserve">Esimerkki 7.1653</w:t>
      </w:r>
    </w:p>
    <w:p>
      <w:r>
        <w:t xml:space="preserve">missä on honey i shrunk the audience disney worldissa?</w:t>
      </w:r>
    </w:p>
    <w:p>
      <w:r>
        <w:rPr>
          <w:b/>
        </w:rPr>
        <w:t xml:space="preserve">Tulos</w:t>
      </w:r>
    </w:p>
    <w:p>
      <w:r>
        <w:t xml:space="preserve">Mielikuvitusinstituutin teatteri</w:t>
      </w:r>
    </w:p>
    <w:p>
      <w:r>
        <w:rPr>
          <w:b/>
        </w:rPr>
        <w:t xml:space="preserve">Esimerkki 7.1654</w:t>
      </w:r>
    </w:p>
    <w:p>
      <w:r>
        <w:t xml:space="preserve">mikä on belmont stakesin virallinen kukka?</w:t>
      </w:r>
    </w:p>
    <w:p>
      <w:r>
        <w:rPr>
          <w:b/>
        </w:rPr>
        <w:t xml:space="preserve">Tulos</w:t>
      </w:r>
    </w:p>
    <w:p>
      <w:r>
        <w:t xml:space="preserve">valkoiset neilikat</w:t>
      </w:r>
    </w:p>
    <w:p>
      <w:r>
        <w:rPr>
          <w:b/>
        </w:rPr>
        <w:t xml:space="preserve">Esimerkki 7.1655</w:t>
      </w:r>
    </w:p>
    <w:p>
      <w:r>
        <w:t xml:space="preserve">milloin assassin's creed musta lippu tapahtuu</w:t>
      </w:r>
    </w:p>
    <w:p>
      <w:r>
        <w:rPr>
          <w:b/>
        </w:rPr>
        <w:t xml:space="preserve">Tulos</w:t>
      </w:r>
    </w:p>
    <w:p>
      <w:r>
        <w:t xml:space="preserve">lokakuu 2013</w:t>
      </w:r>
    </w:p>
    <w:p>
      <w:r>
        <w:rPr>
          <w:b/>
        </w:rPr>
        <w:t xml:space="preserve">Esimerkki 7.1656</w:t>
      </w:r>
    </w:p>
    <w:p>
      <w:r>
        <w:t xml:space="preserve">mistä apinan tassu on peräisin?</w:t>
      </w:r>
    </w:p>
    <w:p>
      <w:r>
        <w:rPr>
          <w:b/>
        </w:rPr>
        <w:t xml:space="preserve">Tulos</w:t>
      </w:r>
    </w:p>
    <w:p>
      <w:r>
        <w:t xml:space="preserve">Vääpeli Morris</w:t>
      </w:r>
    </w:p>
    <w:p>
      <w:r>
        <w:rPr>
          <w:b/>
        </w:rPr>
        <w:t xml:space="preserve">Esimerkki 7.1657</w:t>
      </w:r>
    </w:p>
    <w:p>
      <w:r>
        <w:t xml:space="preserve">missä sijaitsee silmän linssi</w:t>
      </w:r>
    </w:p>
    <w:p>
      <w:r>
        <w:rPr>
          <w:b/>
        </w:rPr>
        <w:t xml:space="preserve">Tulos</w:t>
      </w:r>
    </w:p>
    <w:p>
      <w:r>
        <w:t xml:space="preserve">etummainen segmentti</w:t>
      </w:r>
    </w:p>
    <w:p>
      <w:r>
        <w:rPr>
          <w:b/>
        </w:rPr>
        <w:t xml:space="preserve">Esimerkki 7.1658</w:t>
      </w:r>
    </w:p>
    <w:p>
      <w:r>
        <w:t xml:space="preserve">Milloin Bryan Adams kirjoitti Everything I Do -kirjan? Milloin Bryan Adams kirjoitti Everything I Do -kirjan?</w:t>
      </w:r>
    </w:p>
    <w:p>
      <w:r>
        <w:rPr>
          <w:b/>
        </w:rPr>
        <w:t xml:space="preserve">Tulos</w:t>
      </w:r>
    </w:p>
    <w:p>
      <w:r>
        <w:t xml:space="preserve">1991</w:t>
      </w:r>
    </w:p>
    <w:p>
      <w:r>
        <w:rPr>
          <w:b/>
        </w:rPr>
        <w:t xml:space="preserve">Esimerkki 7.1659</w:t>
      </w:r>
    </w:p>
    <w:p>
      <w:r>
        <w:t xml:space="preserve">minne keuhkovaltimo vie verta?</w:t>
      </w:r>
    </w:p>
    <w:p>
      <w:r>
        <w:rPr>
          <w:b/>
        </w:rPr>
        <w:t xml:space="preserve">Tulos</w:t>
      </w:r>
    </w:p>
    <w:p>
      <w:r>
        <w:t xml:space="preserve">keuhkot</w:t>
      </w:r>
    </w:p>
    <w:p>
      <w:r>
        <w:rPr>
          <w:b/>
        </w:rPr>
        <w:t xml:space="preserve">Esimerkki 7.1660</w:t>
      </w:r>
    </w:p>
    <w:p>
      <w:r>
        <w:t xml:space="preserve">joka allekirjoitti vuoden 1900 Bugandan sopimuksen Bugandan puolesta.</w:t>
      </w:r>
    </w:p>
    <w:p>
      <w:r>
        <w:rPr>
          <w:b/>
        </w:rPr>
        <w:t xml:space="preserve">Tulos</w:t>
      </w:r>
    </w:p>
    <w:p>
      <w:r>
        <w:t xml:space="preserve">Katikiro Sir Apolo Kagwa</w:t>
      </w:r>
    </w:p>
    <w:p>
      <w:r>
        <w:rPr>
          <w:b/>
        </w:rPr>
        <w:t xml:space="preserve">Esimerkki 7.1661</w:t>
      </w:r>
    </w:p>
    <w:p>
      <w:r>
        <w:t xml:space="preserve">Mistä sukunimi Harris on peräisin?</w:t>
      </w:r>
    </w:p>
    <w:p>
      <w:r>
        <w:rPr>
          <w:b/>
        </w:rPr>
        <w:t xml:space="preserve">Tulos</w:t>
      </w:r>
    </w:p>
    <w:p>
      <w:r>
        <w:t xml:space="preserve">Englanti</w:t>
      </w:r>
    </w:p>
    <w:p>
      <w:r>
        <w:rPr>
          <w:b/>
        </w:rPr>
        <w:t xml:space="preserve">Esimerkki 7.1662</w:t>
      </w:r>
    </w:p>
    <w:p>
      <w:r>
        <w:t xml:space="preserve">joka laulaa laulun, joka vie hengitykseni pois.</w:t>
      </w:r>
    </w:p>
    <w:p>
      <w:r>
        <w:rPr>
          <w:b/>
        </w:rPr>
        <w:t xml:space="preserve">Tulos</w:t>
      </w:r>
    </w:p>
    <w:p>
      <w:r>
        <w:t xml:space="preserve">Rex Smith</w:t>
      </w:r>
    </w:p>
    <w:p>
      <w:r>
        <w:rPr>
          <w:b/>
        </w:rPr>
        <w:t xml:space="preserve">Esimerkki 7.1663</w:t>
      </w:r>
    </w:p>
    <w:p>
      <w:r>
        <w:t xml:space="preserve">missä badlands sijaitsee badlands osaksi badlands</w:t>
      </w:r>
    </w:p>
    <w:p>
      <w:r>
        <w:rPr>
          <w:b/>
        </w:rPr>
        <w:t xml:space="preserve">Tulos</w:t>
      </w:r>
    </w:p>
    <w:p>
      <w:r>
        <w:t xml:space="preserve">entinen Oklahoman osavaltio</w:t>
      </w:r>
    </w:p>
    <w:p>
      <w:r>
        <w:rPr>
          <w:b/>
        </w:rPr>
        <w:t xml:space="preserve">Esimerkki 7.1664</w:t>
      </w:r>
    </w:p>
    <w:p>
      <w:r>
        <w:t xml:space="preserve">milloin nuoli kausi 6 jakso 11 ilmaa</w:t>
      </w:r>
    </w:p>
    <w:p>
      <w:r>
        <w:rPr>
          <w:b/>
        </w:rPr>
        <w:t xml:space="preserve">Tulos</w:t>
      </w:r>
    </w:p>
    <w:p>
      <w:r>
        <w:t xml:space="preserve">tammikuu 25, 2018</w:t>
      </w:r>
    </w:p>
    <w:p>
      <w:r>
        <w:rPr>
          <w:b/>
        </w:rPr>
        <w:t xml:space="preserve">Esimerkki 7.1665</w:t>
      </w:r>
    </w:p>
    <w:p>
      <w:r>
        <w:t xml:space="preserve">joka voitti viimeisen sarjan t20-mitalin vuonna 2017 -</w:t>
      </w:r>
    </w:p>
    <w:p>
      <w:r>
        <w:rPr>
          <w:b/>
        </w:rPr>
        <w:t xml:space="preserve">Tulos</w:t>
      </w:r>
    </w:p>
    <w:p>
      <w:r>
        <w:t xml:space="preserve">Pakistan</w:t>
      </w:r>
    </w:p>
    <w:p>
      <w:r>
        <w:rPr>
          <w:b/>
        </w:rPr>
        <w:t xml:space="preserve">Esimerkki 7.1666</w:t>
      </w:r>
    </w:p>
    <w:p>
      <w:r>
        <w:t xml:space="preserve">Mikä on Siamin maan nimi nykyään</w:t>
      </w:r>
    </w:p>
    <w:p>
      <w:r>
        <w:rPr>
          <w:b/>
        </w:rPr>
        <w:t xml:space="preserve">Tulos</w:t>
      </w:r>
    </w:p>
    <w:p>
      <w:r>
        <w:t xml:space="preserve">Thaimaa</w:t>
      </w:r>
    </w:p>
    <w:p>
      <w:r>
        <w:rPr>
          <w:b/>
        </w:rPr>
        <w:t xml:space="preserve">Esimerkki 7.1667</w:t>
      </w:r>
    </w:p>
    <w:p>
      <w:r>
        <w:t xml:space="preserve">milloin Mestarien liigan lohkovaiheet alkavat</w:t>
      </w:r>
    </w:p>
    <w:p>
      <w:r>
        <w:rPr>
          <w:b/>
        </w:rPr>
        <w:t xml:space="preserve">Tulos</w:t>
      </w:r>
    </w:p>
    <w:p>
      <w:r>
        <w:t xml:space="preserve">12. syyskuuta</w:t>
      </w:r>
    </w:p>
    <w:p>
      <w:r>
        <w:rPr>
          <w:b/>
        </w:rPr>
        <w:t xml:space="preserve">Esimerkki 7.1668</w:t>
      </w:r>
    </w:p>
    <w:p>
      <w:r>
        <w:t xml:space="preserve">joka toi hevosen takaisin Pohjois-Amerikan tasangoille...</w:t>
      </w:r>
    </w:p>
    <w:p>
      <w:r>
        <w:rPr>
          <w:b/>
        </w:rPr>
        <w:t xml:space="preserve">Tulos</w:t>
      </w:r>
    </w:p>
    <w:p>
      <w:r>
        <w:t xml:space="preserve">espanjalainen</w:t>
      </w:r>
    </w:p>
    <w:p>
      <w:r>
        <w:rPr>
          <w:b/>
        </w:rPr>
        <w:t xml:space="preserve">Esimerkki 7.1669</w:t>
      </w:r>
    </w:p>
    <w:p>
      <w:r>
        <w:t xml:space="preserve">kuinka monta palkintoa One Direction on voittanut yhteensä</w:t>
      </w:r>
    </w:p>
    <w:p>
      <w:r>
        <w:rPr>
          <w:b/>
        </w:rPr>
        <w:t xml:space="preserve">Tulos</w:t>
      </w:r>
    </w:p>
    <w:p>
      <w:r>
        <w:t xml:space="preserve">212</w:t>
      </w:r>
    </w:p>
    <w:p>
      <w:r>
        <w:rPr>
          <w:b/>
        </w:rPr>
        <w:t xml:space="preserve">Esimerkki 7.1670</w:t>
      </w:r>
    </w:p>
    <w:p>
      <w:r>
        <w:t xml:space="preserve">Milloin alkaa live pd:n toinen kausi?</w:t>
      </w:r>
    </w:p>
    <w:p>
      <w:r>
        <w:rPr>
          <w:b/>
        </w:rPr>
        <w:t xml:space="preserve">Tulos</w:t>
      </w:r>
    </w:p>
    <w:p>
      <w:r>
        <w:t xml:space="preserve">lokakuu 2017</w:t>
      </w:r>
    </w:p>
    <w:p>
      <w:r>
        <w:rPr>
          <w:b/>
        </w:rPr>
        <w:t xml:space="preserve">Esimerkki 7.1671</w:t>
      </w:r>
    </w:p>
    <w:p>
      <w:r>
        <w:t xml:space="preserve">james taylor kauan sitten ja kaukana taustalla lauluääni</w:t>
      </w:r>
    </w:p>
    <w:p>
      <w:r>
        <w:rPr>
          <w:b/>
        </w:rPr>
        <w:t xml:space="preserve">Tulos</w:t>
      </w:r>
    </w:p>
    <w:p>
      <w:r>
        <w:t xml:space="preserve">Joni Mitchell</w:t>
      </w:r>
    </w:p>
    <w:p>
      <w:r>
        <w:rPr>
          <w:b/>
        </w:rPr>
        <w:t xml:space="preserve">Esimerkki 7.1672</w:t>
      </w:r>
    </w:p>
    <w:p>
      <w:r>
        <w:t xml:space="preserve">Mikä on Yhdysvaltojen neljänneksi suurin kaupunki?</w:t>
      </w:r>
    </w:p>
    <w:p>
      <w:r>
        <w:rPr>
          <w:b/>
        </w:rPr>
        <w:t xml:space="preserve">Tulos</w:t>
      </w:r>
    </w:p>
    <w:p>
      <w:r>
        <w:t xml:space="preserve">Houston</w:t>
      </w:r>
    </w:p>
    <w:p>
      <w:r>
        <w:rPr>
          <w:b/>
        </w:rPr>
        <w:t xml:space="preserve">Esimerkki 7.1673</w:t>
      </w:r>
    </w:p>
    <w:p>
      <w:r>
        <w:t xml:space="preserve">joka näyttelee Shaun Murphyn veljeä Good Doctorissa.</w:t>
      </w:r>
    </w:p>
    <w:p>
      <w:r>
        <w:rPr>
          <w:b/>
        </w:rPr>
        <w:t xml:space="preserve">Tulos</w:t>
      </w:r>
    </w:p>
    <w:p>
      <w:r>
        <w:t xml:space="preserve">Dylan Kingwell</w:t>
      </w:r>
    </w:p>
    <w:p>
      <w:r>
        <w:rPr>
          <w:b/>
        </w:rPr>
        <w:t xml:space="preserve">Esimerkki 7.1674</w:t>
      </w:r>
    </w:p>
    <w:p>
      <w:r>
        <w:t xml:space="preserve">joka teki kokeita selvittääkseen, kuinka paljon maa painaa.</w:t>
      </w:r>
    </w:p>
    <w:p>
      <w:r>
        <w:rPr>
          <w:b/>
        </w:rPr>
        <w:t xml:space="preserve">Tulos</w:t>
      </w:r>
    </w:p>
    <w:p>
      <w:r>
        <w:t xml:space="preserve">Henry Cavendish</w:t>
      </w:r>
    </w:p>
    <w:p>
      <w:r>
        <w:rPr>
          <w:b/>
        </w:rPr>
        <w:t xml:space="preserve">Esimerkki 7.1675</w:t>
      </w:r>
    </w:p>
    <w:p>
      <w:r>
        <w:t xml:space="preserve">Missä elokuvassa laulun runaround sue oli</w:t>
      </w:r>
    </w:p>
    <w:p>
      <w:r>
        <w:rPr>
          <w:b/>
        </w:rPr>
        <w:t xml:space="preserve">Tulos</w:t>
      </w:r>
    </w:p>
    <w:p>
      <w:r>
        <w:t xml:space="preserve">Eddie and the Cruisers</w:t>
      </w:r>
    </w:p>
    <w:p>
      <w:r>
        <w:rPr>
          <w:b/>
        </w:rPr>
        <w:t xml:space="preserve">Esimerkki 7.1676</w:t>
      </w:r>
    </w:p>
    <w:p>
      <w:r>
        <w:t xml:space="preserve">joka näyttelee Alex Rideria elokuvassa Stormbreaker...</w:t>
      </w:r>
    </w:p>
    <w:p>
      <w:r>
        <w:rPr>
          <w:b/>
        </w:rPr>
        <w:t xml:space="preserve">Tulos</w:t>
      </w:r>
    </w:p>
    <w:p>
      <w:r>
        <w:t xml:space="preserve">Alex Pettyfer</w:t>
      </w:r>
    </w:p>
    <w:p>
      <w:r>
        <w:rPr>
          <w:b/>
        </w:rPr>
        <w:t xml:space="preserve">Esimerkki 7.1677</w:t>
      </w:r>
    </w:p>
    <w:p>
      <w:r>
        <w:t xml:space="preserve">Kuka tekee Optimus Primen äänen Transformersissa?</w:t>
      </w:r>
    </w:p>
    <w:p>
      <w:r>
        <w:rPr>
          <w:b/>
        </w:rPr>
        <w:t xml:space="preserve">Tulos</w:t>
      </w:r>
    </w:p>
    <w:p>
      <w:r>
        <w:t xml:space="preserve">Peter Claver Cullen</w:t>
      </w:r>
    </w:p>
    <w:p>
      <w:r>
        <w:rPr>
          <w:b/>
        </w:rPr>
        <w:t xml:space="preserve">Esimerkki 7.1678</w:t>
      </w:r>
    </w:p>
    <w:p>
      <w:r>
        <w:t xml:space="preserve">Mistä solu saa energiaa aktiiviseen kuljetukseen?</w:t>
      </w:r>
    </w:p>
    <w:p>
      <w:r>
        <w:rPr>
          <w:b/>
        </w:rPr>
        <w:t xml:space="preserve">Tulos</w:t>
      </w:r>
    </w:p>
    <w:p>
      <w:r>
        <w:t xml:space="preserve">sähkökemiallinen gradientti</w:t>
      </w:r>
    </w:p>
    <w:p>
      <w:r>
        <w:rPr>
          <w:b/>
        </w:rPr>
        <w:t xml:space="preserve">Tulos</w:t>
      </w:r>
    </w:p>
    <w:p>
      <w:r>
        <w:t xml:space="preserve">ATP</w:t>
      </w:r>
    </w:p>
    <w:p>
      <w:r>
        <w:rPr>
          <w:b/>
        </w:rPr>
        <w:t xml:space="preserve">Esimerkki 7.1679</w:t>
      </w:r>
    </w:p>
    <w:p>
      <w:r>
        <w:t xml:space="preserve">jotka laulavat laulua älä murehdi ole onnellinen...</w:t>
      </w:r>
    </w:p>
    <w:p>
      <w:r>
        <w:rPr>
          <w:b/>
        </w:rPr>
        <w:t xml:space="preserve">Tulos</w:t>
      </w:r>
    </w:p>
    <w:p>
      <w:r>
        <w:t xml:space="preserve">Bobby McFerrin</w:t>
      </w:r>
    </w:p>
    <w:p>
      <w:r>
        <w:rPr>
          <w:b/>
        </w:rPr>
        <w:t xml:space="preserve">Esimerkki 7.1680</w:t>
      </w:r>
    </w:p>
    <w:p>
      <w:r>
        <w:t xml:space="preserve">Milloin Game Over Man ilmestyy Netflixiin?</w:t>
      </w:r>
    </w:p>
    <w:p>
      <w:r>
        <w:rPr>
          <w:b/>
        </w:rPr>
        <w:t xml:space="preserve">Tulos</w:t>
      </w:r>
    </w:p>
    <w:p>
      <w:r>
        <w:t xml:space="preserve">maaliskuu 23, 2018</w:t>
      </w:r>
    </w:p>
    <w:p>
      <w:r>
        <w:rPr>
          <w:b/>
        </w:rPr>
        <w:t xml:space="preserve">Esimerkki 7.1681</w:t>
      </w:r>
    </w:p>
    <w:p>
      <w:r>
        <w:t xml:space="preserve">maan nimi, joka alkaa y-kirjaimella</w:t>
      </w:r>
    </w:p>
    <w:p>
      <w:r>
        <w:rPr>
          <w:b/>
        </w:rPr>
        <w:t xml:space="preserve">Tulos</w:t>
      </w:r>
    </w:p>
    <w:p>
      <w:r>
        <w:t xml:space="preserve">Jemen</w:t>
      </w:r>
    </w:p>
    <w:p>
      <w:r>
        <w:rPr>
          <w:b/>
        </w:rPr>
        <w:t xml:space="preserve">Esimerkki 7.1682</w:t>
      </w:r>
    </w:p>
    <w:p>
      <w:r>
        <w:t xml:space="preserve">mihin imusolmukkeet ovat keskittyneet kehossa.</w:t>
      </w:r>
    </w:p>
    <w:p>
      <w:r>
        <w:rPr>
          <w:b/>
        </w:rPr>
        <w:t xml:space="preserve">Tulos</w:t>
      </w:r>
    </w:p>
    <w:p>
      <w:r>
        <w:t xml:space="preserve">rungon lähellä ja sisällä</w:t>
      </w:r>
    </w:p>
    <w:p>
      <w:r>
        <w:rPr>
          <w:b/>
        </w:rPr>
        <w:t xml:space="preserve">Esimerkki 7.1683</w:t>
      </w:r>
    </w:p>
    <w:p>
      <w:r>
        <w:t xml:space="preserve">milloin pitkä ja mutkainen tie kirjoitettiin</w:t>
      </w:r>
    </w:p>
    <w:p>
      <w:r>
        <w:rPr>
          <w:b/>
        </w:rPr>
        <w:t xml:space="preserve">Tulos</w:t>
      </w:r>
    </w:p>
    <w:p>
      <w:r>
        <w:t xml:space="preserve">1968</w:t>
      </w:r>
    </w:p>
    <w:p>
      <w:r>
        <w:rPr>
          <w:b/>
        </w:rPr>
        <w:t xml:space="preserve">Esimerkki 7.1684</w:t>
      </w:r>
    </w:p>
    <w:p>
      <w:r>
        <w:t xml:space="preserve">Milloin uusi sarja wentworth tulee ulos?</w:t>
      </w:r>
    </w:p>
    <w:p>
      <w:r>
        <w:rPr>
          <w:b/>
        </w:rPr>
        <w:t xml:space="preserve">Tulos</w:t>
      </w:r>
    </w:p>
    <w:p>
      <w:r>
        <w:t xml:space="preserve">2019</w:t>
      </w:r>
    </w:p>
    <w:p>
      <w:r>
        <w:rPr>
          <w:b/>
        </w:rPr>
        <w:t xml:space="preserve">Esimerkki 7.1685</w:t>
      </w:r>
    </w:p>
    <w:p>
      <w:r>
        <w:t xml:space="preserve">Milloin Michiganissa äänestetään kuvernööristä?</w:t>
      </w:r>
    </w:p>
    <w:p>
      <w:r>
        <w:rPr>
          <w:b/>
        </w:rPr>
        <w:t xml:space="preserve">Tulos</w:t>
      </w:r>
    </w:p>
    <w:p>
      <w:r>
        <w:t xml:space="preserve">marraskuu 6, 2018</w:t>
      </w:r>
    </w:p>
    <w:p>
      <w:r>
        <w:rPr>
          <w:b/>
        </w:rPr>
        <w:t xml:space="preserve">Esimerkki 7.1686</w:t>
      </w:r>
    </w:p>
    <w:p>
      <w:r>
        <w:t xml:space="preserve">Milloin Newcastle voitti viimeksi valioliigan?</w:t>
      </w:r>
    </w:p>
    <w:p>
      <w:r>
        <w:rPr>
          <w:b/>
        </w:rPr>
        <w:t xml:space="preserve">Tulos</w:t>
      </w:r>
    </w:p>
    <w:p>
      <w:r>
        <w:t xml:space="preserve">1926-27</w:t>
      </w:r>
    </w:p>
    <w:p>
      <w:r>
        <w:rPr>
          <w:b/>
        </w:rPr>
        <w:t xml:space="preserve">Esimerkki 7.1687</w:t>
      </w:r>
    </w:p>
    <w:p>
      <w:r>
        <w:t xml:space="preserve">joka ensimmäisenä sanoi, että kaikki on reilua rakkaudessa ja sodassa...</w:t>
      </w:r>
    </w:p>
    <w:p>
      <w:r>
        <w:rPr>
          <w:b/>
        </w:rPr>
        <w:t xml:space="preserve">Tulos</w:t>
      </w:r>
    </w:p>
    <w:p>
      <w:r>
        <w:t xml:space="preserve">John Lyly</w:t>
      </w:r>
    </w:p>
    <w:p>
      <w:r>
        <w:rPr>
          <w:b/>
        </w:rPr>
        <w:t xml:space="preserve">Esimerkki 7.1688</w:t>
      </w:r>
    </w:p>
    <w:p>
      <w:r>
        <w:t xml:space="preserve">Milloin vapaudenpatsas tuotiin meille?</w:t>
      </w:r>
    </w:p>
    <w:p>
      <w:r>
        <w:rPr>
          <w:b/>
        </w:rPr>
        <w:t xml:space="preserve">Tulos</w:t>
      </w:r>
    </w:p>
    <w:p>
      <w:r>
        <w:t xml:space="preserve">17. kesäkuuta 1885</w:t>
      </w:r>
    </w:p>
    <w:p>
      <w:r>
        <w:rPr>
          <w:b/>
        </w:rPr>
        <w:t xml:space="preserve">Esimerkki 7.1689</w:t>
      </w:r>
    </w:p>
    <w:p>
      <w:r>
        <w:t xml:space="preserve">kuinka monta mestaruutta Crimson Tide on voittanut?</w:t>
      </w:r>
    </w:p>
    <w:p>
      <w:r>
        <w:rPr>
          <w:b/>
        </w:rPr>
        <w:t xml:space="preserve">Tulos</w:t>
      </w:r>
    </w:p>
    <w:p>
      <w:r>
        <w:t xml:space="preserve">17</w:t>
      </w:r>
    </w:p>
    <w:p>
      <w:r>
        <w:rPr>
          <w:b/>
        </w:rPr>
        <w:t xml:space="preserve">Esimerkki 7.1690</w:t>
      </w:r>
    </w:p>
    <w:p>
      <w:r>
        <w:t xml:space="preserve">Milloin olympialaiset tulevat Los Angelesiin?</w:t>
      </w:r>
    </w:p>
    <w:p>
      <w:r>
        <w:rPr>
          <w:b/>
        </w:rPr>
        <w:t xml:space="preserve">Tulos</w:t>
      </w:r>
    </w:p>
    <w:p>
      <w:r>
        <w:t xml:space="preserve">2028</w:t>
      </w:r>
    </w:p>
    <w:p>
      <w:r>
        <w:rPr>
          <w:b/>
        </w:rPr>
        <w:t xml:space="preserve">Esimerkki 7.1691</w:t>
      </w:r>
    </w:p>
    <w:p>
      <w:r>
        <w:t xml:space="preserve">Milloin Michigan voitti viimeksi Ohio Statea jalkapallossa?</w:t>
      </w:r>
    </w:p>
    <w:p>
      <w:r>
        <w:rPr>
          <w:b/>
        </w:rPr>
        <w:t xml:space="preserve">Tulos</w:t>
      </w:r>
    </w:p>
    <w:p>
      <w:r>
        <w:t xml:space="preserve">2011</w:t>
      </w:r>
    </w:p>
    <w:p>
      <w:r>
        <w:rPr>
          <w:b/>
        </w:rPr>
        <w:t xml:space="preserve">Esimerkki 7.1692</w:t>
      </w:r>
    </w:p>
    <w:p>
      <w:r>
        <w:t xml:space="preserve">Milloin Legend Quest 2. kausi ilmestyy?</w:t>
      </w:r>
    </w:p>
    <w:p>
      <w:r>
        <w:rPr>
          <w:b/>
        </w:rPr>
        <w:t xml:space="preserve">Tulos</w:t>
      </w:r>
    </w:p>
    <w:p>
      <w:r>
        <w:t xml:space="preserve">2018</w:t>
      </w:r>
    </w:p>
    <w:p>
      <w:r>
        <w:rPr>
          <w:b/>
        </w:rPr>
        <w:t xml:space="preserve">Esimerkki 7.1693</w:t>
      </w:r>
    </w:p>
    <w:p>
      <w:r>
        <w:t xml:space="preserve">joka esitti Freddy Kruegeria painajaisessa Elm Streetillä...</w:t>
      </w:r>
    </w:p>
    <w:p>
      <w:r>
        <w:rPr>
          <w:b/>
        </w:rPr>
        <w:t xml:space="preserve">Tulos</w:t>
      </w:r>
    </w:p>
    <w:p>
      <w:r>
        <w:t xml:space="preserve">Robert Barton Englund</w:t>
      </w:r>
    </w:p>
    <w:p>
      <w:r>
        <w:rPr>
          <w:b/>
        </w:rPr>
        <w:t xml:space="preserve">Esimerkki 7.1694</w:t>
      </w:r>
    </w:p>
    <w:p>
      <w:r>
        <w:t xml:space="preserve">trans siberian orchestra jouluaaton aaveet laulut</w:t>
      </w:r>
    </w:p>
    <w:p>
      <w:r>
        <w:rPr>
          <w:b/>
        </w:rPr>
        <w:t xml:space="preserve">Tulos</w:t>
      </w:r>
    </w:p>
    <w:p>
      <w:r>
        <w:t xml:space="preserve">"Ensilumi"</w:t>
      </w:r>
    </w:p>
    <w:p>
      <w:r>
        <w:rPr>
          <w:b/>
        </w:rPr>
        <w:t xml:space="preserve">Tulos</w:t>
      </w:r>
    </w:p>
    <w:p>
      <w:r>
        <w:t xml:space="preserve">"Music Box Blues"</w:t>
      </w:r>
    </w:p>
    <w:p>
      <w:r>
        <w:rPr>
          <w:b/>
        </w:rPr>
        <w:t xml:space="preserve">Tulos</w:t>
      </w:r>
    </w:p>
    <w:p>
      <w:r>
        <w:t xml:space="preserve">"Lupaukset pitää"</w:t>
      </w:r>
    </w:p>
    <w:p>
      <w:r>
        <w:rPr>
          <w:b/>
        </w:rPr>
        <w:t xml:space="preserve">Tulos</w:t>
      </w:r>
    </w:p>
    <w:p>
      <w:r>
        <w:t xml:space="preserve">"Oi pyhä yö"</w:t>
      </w:r>
    </w:p>
    <w:p>
      <w:r>
        <w:rPr>
          <w:b/>
        </w:rPr>
        <w:t xml:space="preserve">Tulos</w:t>
      </w:r>
    </w:p>
    <w:p>
      <w:r>
        <w:t xml:space="preserve">"Joulukanoni"</w:t>
      </w:r>
    </w:p>
    <w:p>
      <w:r>
        <w:rPr>
          <w:b/>
        </w:rPr>
        <w:t xml:space="preserve">Tulos</w:t>
      </w:r>
    </w:p>
    <w:p>
      <w:r>
        <w:t xml:space="preserve">"Hyvä kuningas ilo"</w:t>
      </w:r>
    </w:p>
    <w:p>
      <w:r>
        <w:rPr>
          <w:b/>
        </w:rPr>
        <w:t xml:space="preserve">Tulos</w:t>
      </w:r>
    </w:p>
    <w:p>
      <w:r>
        <w:t xml:space="preserve">"Tänä joulupäivänä"</w:t>
      </w:r>
    </w:p>
    <w:p>
      <w:r>
        <w:rPr>
          <w:b/>
        </w:rPr>
        <w:t xml:space="preserve">Esimerkki 7.1695</w:t>
      </w:r>
    </w:p>
    <w:p>
      <w:r>
        <w:t xml:space="preserve">mikä on kaikkien aikojen myydyin peli</w:t>
      </w:r>
    </w:p>
    <w:p>
      <w:r>
        <w:rPr>
          <w:b/>
        </w:rPr>
        <w:t xml:space="preserve">Tulos</w:t>
      </w:r>
    </w:p>
    <w:p>
      <w:r>
        <w:t xml:space="preserve">Tetris</w:t>
      </w:r>
    </w:p>
    <w:p>
      <w:r>
        <w:rPr>
          <w:b/>
        </w:rPr>
        <w:t xml:space="preserve">Esimerkki 7.1696</w:t>
      </w:r>
    </w:p>
    <w:p>
      <w:r>
        <w:t xml:space="preserve">punainen lippu on minkä maan sanomalehti</w:t>
      </w:r>
    </w:p>
    <w:p>
      <w:r>
        <w:rPr>
          <w:b/>
        </w:rPr>
        <w:t xml:space="preserve">Tulos</w:t>
      </w:r>
    </w:p>
    <w:p>
      <w:r>
        <w:t xml:space="preserve">Kiina</w:t>
      </w:r>
    </w:p>
    <w:p>
      <w:r>
        <w:rPr>
          <w:b/>
        </w:rPr>
        <w:t xml:space="preserve">Esimerkki 7.1697</w:t>
      </w:r>
    </w:p>
    <w:p>
      <w:r>
        <w:t xml:space="preserve">kuka näyttelee Julietaa alkuperäisessä Romeo ja Julia -elokuvassa?</w:t>
      </w:r>
    </w:p>
    <w:p>
      <w:r>
        <w:rPr>
          <w:b/>
        </w:rPr>
        <w:t xml:space="preserve">Tulos</w:t>
      </w:r>
    </w:p>
    <w:p>
      <w:r>
        <w:t xml:space="preserve">Olivia Hussey</w:t>
      </w:r>
    </w:p>
    <w:p>
      <w:r>
        <w:rPr>
          <w:b/>
        </w:rPr>
        <w:t xml:space="preserve">Esimerkki 7.1698</w:t>
      </w:r>
    </w:p>
    <w:p>
      <w:r>
        <w:t xml:space="preserve">jotka vastustivat nationalismia Itävallan keisarikunnassa 1800-luvulla</w:t>
      </w:r>
    </w:p>
    <w:p>
      <w:r>
        <w:rPr>
          <w:b/>
        </w:rPr>
        <w:t xml:space="preserve">Tulos</w:t>
      </w:r>
    </w:p>
    <w:p>
      <w:r>
        <w:t xml:space="preserve">Kaarle Albert Sardiniasta</w:t>
      </w:r>
    </w:p>
    <w:p>
      <w:r>
        <w:rPr>
          <w:b/>
        </w:rPr>
        <w:t xml:space="preserve">Esimerkki 7.1699</w:t>
      </w:r>
    </w:p>
    <w:p>
      <w:r>
        <w:t xml:space="preserve">Milloin alkavat uudet jaksot Greyn anatomia alkaa</w:t>
      </w:r>
    </w:p>
    <w:p>
      <w:r>
        <w:rPr>
          <w:b/>
        </w:rPr>
        <w:t xml:space="preserve">Tulos</w:t>
      </w:r>
    </w:p>
    <w:p>
      <w:r>
        <w:t xml:space="preserve">marraskuu 8, 2018</w:t>
      </w:r>
    </w:p>
    <w:p>
      <w:r>
        <w:rPr>
          <w:b/>
        </w:rPr>
        <w:t xml:space="preserve">Esimerkki 7.1700</w:t>
      </w:r>
    </w:p>
    <w:p>
      <w:r>
        <w:t xml:space="preserve">Kuka tappoi Missyn elokuvassa The Shack?</w:t>
      </w:r>
    </w:p>
    <w:p>
      <w:r>
        <w:rPr>
          <w:b/>
        </w:rPr>
        <w:t xml:space="preserve">Tulos</w:t>
      </w:r>
    </w:p>
    <w:p>
      <w:r>
        <w:t xml:space="preserve">"Little Ladykiller"</w:t>
      </w:r>
    </w:p>
    <w:p>
      <w:r>
        <w:rPr>
          <w:b/>
        </w:rPr>
        <w:t xml:space="preserve">Esimerkki 7.1701</w:t>
      </w:r>
    </w:p>
    <w:p>
      <w:r>
        <w:t xml:space="preserve">Kuka on sunnuntai-illan jalkapallon naislaulaja?</w:t>
      </w:r>
    </w:p>
    <w:p>
      <w:r>
        <w:rPr>
          <w:b/>
        </w:rPr>
        <w:t xml:space="preserve">Tulos</w:t>
      </w:r>
    </w:p>
    <w:p>
      <w:r>
        <w:t xml:space="preserve">Carrie Underwood</w:t>
      </w:r>
    </w:p>
    <w:p>
      <w:r>
        <w:rPr>
          <w:b/>
        </w:rPr>
        <w:t xml:space="preserve">Esimerkki 7.1702</w:t>
      </w:r>
    </w:p>
    <w:p>
      <w:r>
        <w:t xml:space="preserve">Milloin ensimmäinen musta pelaaja pelasi NFL:ssä?</w:t>
      </w:r>
    </w:p>
    <w:p>
      <w:r>
        <w:rPr>
          <w:b/>
        </w:rPr>
        <w:t xml:space="preserve">Tulos</w:t>
      </w:r>
    </w:p>
    <w:p>
      <w:r>
        <w:t xml:space="preserve">Bobby Marshall</w:t>
      </w:r>
    </w:p>
    <w:p>
      <w:r>
        <w:rPr>
          <w:b/>
        </w:rPr>
        <w:t xml:space="preserve">Tulos</w:t>
      </w:r>
    </w:p>
    <w:p>
      <w:r>
        <w:t xml:space="preserve">Fritz Pollard</w:t>
      </w:r>
    </w:p>
    <w:p>
      <w:r>
        <w:rPr>
          <w:b/>
        </w:rPr>
        <w:t xml:space="preserve">Esimerkki 7.1703</w:t>
      </w:r>
    </w:p>
    <w:p>
      <w:r>
        <w:t xml:space="preserve">pitt-pelaajat nfl:n hall of fameen kuuluvia pelaajia</w:t>
      </w:r>
    </w:p>
    <w:p>
      <w:r>
        <w:rPr>
          <w:b/>
        </w:rPr>
        <w:t xml:space="preserve">Tulos</w:t>
      </w:r>
    </w:p>
    <w:p>
      <w:r>
        <w:t xml:space="preserve">Dan Marino</w:t>
      </w:r>
    </w:p>
    <w:p>
      <w:r>
        <w:rPr>
          <w:b/>
        </w:rPr>
        <w:t xml:space="preserve">Tulos</w:t>
      </w:r>
    </w:p>
    <w:p>
      <w:r>
        <w:t xml:space="preserve">Rickey Jackson</w:t>
      </w:r>
    </w:p>
    <w:p>
      <w:r>
        <w:rPr>
          <w:b/>
        </w:rPr>
        <w:t xml:space="preserve">Tulos</w:t>
      </w:r>
    </w:p>
    <w:p>
      <w:r>
        <w:t xml:space="preserve">Tony Dorsett</w:t>
      </w:r>
    </w:p>
    <w:p>
      <w:r>
        <w:rPr>
          <w:b/>
        </w:rPr>
        <w:t xml:space="preserve">Tulos</w:t>
      </w:r>
    </w:p>
    <w:p>
      <w:r>
        <w:t xml:space="preserve">Russ Grimm</w:t>
      </w:r>
    </w:p>
    <w:p>
      <w:r>
        <w:rPr>
          <w:b/>
        </w:rPr>
        <w:t xml:space="preserve">Tulos</w:t>
      </w:r>
    </w:p>
    <w:p>
      <w:r>
        <w:t xml:space="preserve">Mike Ditka</w:t>
      </w:r>
    </w:p>
    <w:p>
      <w:r>
        <w:rPr>
          <w:b/>
        </w:rPr>
        <w:t xml:space="preserve">Tulos</w:t>
      </w:r>
    </w:p>
    <w:p>
      <w:r>
        <w:t xml:space="preserve">Curtis Martin</w:t>
      </w:r>
    </w:p>
    <w:p>
      <w:r>
        <w:rPr>
          <w:b/>
        </w:rPr>
        <w:t xml:space="preserve">Tulos</w:t>
      </w:r>
    </w:p>
    <w:p>
      <w:r>
        <w:t xml:space="preserve">Chris Doleman</w:t>
      </w:r>
    </w:p>
    <w:p>
      <w:r>
        <w:rPr>
          <w:b/>
        </w:rPr>
        <w:t xml:space="preserve">Tulos</w:t>
      </w:r>
    </w:p>
    <w:p>
      <w:r>
        <w:t xml:space="preserve">Joe Schmidt</w:t>
      </w:r>
    </w:p>
    <w:p>
      <w:r>
        <w:rPr>
          <w:b/>
        </w:rPr>
        <w:t xml:space="preserve">Esimerkki 7.1704</w:t>
      </w:r>
    </w:p>
    <w:p>
      <w:r>
        <w:t xml:space="preserve">Minne suodos menee sen jälkeen, kun se poistuu Bowmanin kapselista?</w:t>
      </w:r>
    </w:p>
    <w:p>
      <w:r>
        <w:rPr>
          <w:b/>
        </w:rPr>
        <w:t xml:space="preserve">Tulos</w:t>
      </w:r>
    </w:p>
    <w:p>
      <w:r>
        <w:t xml:space="preserve">proksimaaliseen kierteiseen tubulukseen</w:t>
      </w:r>
    </w:p>
    <w:p>
      <w:r>
        <w:rPr>
          <w:b/>
        </w:rPr>
        <w:t xml:space="preserve">Esimerkki 7.1705</w:t>
      </w:r>
    </w:p>
    <w:p>
      <w:r>
        <w:t xml:space="preserve">Mistä kirjan osasta löytyy sanasto?</w:t>
      </w:r>
    </w:p>
    <w:p>
      <w:r>
        <w:rPr>
          <w:b/>
        </w:rPr>
        <w:t xml:space="preserve">Tulos</w:t>
      </w:r>
    </w:p>
    <w:p>
      <w:r>
        <w:t xml:space="preserve">lopussa</w:t>
      </w:r>
    </w:p>
    <w:p>
      <w:r>
        <w:rPr>
          <w:b/>
        </w:rPr>
        <w:t xml:space="preserve">Esimerkki 7.1706</w:t>
      </w:r>
    </w:p>
    <w:p>
      <w:r>
        <w:t xml:space="preserve">kuka on maailmanmestaruutta puolustava mestari MM-kisoissa?</w:t>
      </w:r>
    </w:p>
    <w:p>
      <w:r>
        <w:rPr>
          <w:b/>
        </w:rPr>
        <w:t xml:space="preserve">Tulos</w:t>
      </w:r>
    </w:p>
    <w:p>
      <w:r>
        <w:t xml:space="preserve">Brasilia</w:t>
      </w:r>
    </w:p>
    <w:p>
      <w:r>
        <w:rPr>
          <w:b/>
        </w:rPr>
        <w:t xml:space="preserve">Esimerkki 7.1707</w:t>
      </w:r>
    </w:p>
    <w:p>
      <w:r>
        <w:t xml:space="preserve">näkyvän spektrin pisimmät aallonpituudet ovat seuraavat</w:t>
      </w:r>
    </w:p>
    <w:p>
      <w:r>
        <w:rPr>
          <w:b/>
        </w:rPr>
        <w:t xml:space="preserve">Tulos</w:t>
      </w:r>
    </w:p>
    <w:p>
      <w:r>
        <w:t xml:space="preserve">Punainen</w:t>
      </w:r>
    </w:p>
    <w:p>
      <w:r>
        <w:rPr>
          <w:b/>
        </w:rPr>
        <w:t xml:space="preserve">Esimerkki 7.1708</w:t>
      </w:r>
    </w:p>
    <w:p>
      <w:r>
        <w:t xml:space="preserve">Mikä on tv-sarjan s.w.a.t. tunnuskappale?</w:t>
      </w:r>
    </w:p>
    <w:p>
      <w:r>
        <w:rPr>
          <w:b/>
        </w:rPr>
        <w:t xml:space="preserve">Tulos</w:t>
      </w:r>
    </w:p>
    <w:p>
      <w:r>
        <w:t xml:space="preserve">Teema elokuvasta S.W.A.T.</w:t>
      </w:r>
    </w:p>
    <w:p>
      <w:r>
        <w:rPr>
          <w:b/>
        </w:rPr>
        <w:t xml:space="preserve">Esimerkki 7.1709</w:t>
      </w:r>
    </w:p>
    <w:p>
      <w:r>
        <w:t xml:space="preserve">mies, jota pidetään menetelmän perustajana ja siten modernin näyttelemisen isänä, on</w:t>
      </w:r>
    </w:p>
    <w:p>
      <w:r>
        <w:rPr>
          <w:b/>
        </w:rPr>
        <w:t xml:space="preserve">Tulos</w:t>
      </w:r>
    </w:p>
    <w:p>
      <w:r>
        <w:t xml:space="preserve">Konstantin Stanislavski</w:t>
      </w:r>
    </w:p>
    <w:p>
      <w:r>
        <w:rPr>
          <w:b/>
        </w:rPr>
        <w:t xml:space="preserve">Esimerkki 7.1710</w:t>
      </w:r>
    </w:p>
    <w:p>
      <w:r>
        <w:t xml:space="preserve">Milloin 13 reasons why -sarjan toinen kausi ilmestyi?</w:t>
      </w:r>
    </w:p>
    <w:p>
      <w:r>
        <w:rPr>
          <w:b/>
        </w:rPr>
        <w:t xml:space="preserve">Tulos</w:t>
      </w:r>
    </w:p>
    <w:p>
      <w:r>
        <w:t xml:space="preserve">toukokuu 18, 2018</w:t>
      </w:r>
    </w:p>
    <w:p>
      <w:r>
        <w:rPr>
          <w:b/>
        </w:rPr>
        <w:t xml:space="preserve">Esimerkki 7.1711</w:t>
      </w:r>
    </w:p>
    <w:p>
      <w:r>
        <w:t xml:space="preserve">joka esitti Lucasia Elämämme päivinä -elokuvassa</w:t>
      </w:r>
    </w:p>
    <w:p>
      <w:r>
        <w:rPr>
          <w:b/>
        </w:rPr>
        <w:t xml:space="preserve">Tulos</w:t>
      </w:r>
    </w:p>
    <w:p>
      <w:r>
        <w:t xml:space="preserve">Bryan Ronald Dattilo</w:t>
      </w:r>
    </w:p>
    <w:p>
      <w:r>
        <w:rPr>
          <w:b/>
        </w:rPr>
        <w:t xml:space="preserve">Esimerkki 7.1712</w:t>
      </w:r>
    </w:p>
    <w:p>
      <w:r>
        <w:t xml:space="preserve">Milloin monipersoonallisuushäiriöstä tuli dissosiatiivinen identiteettihäiriö?</w:t>
      </w:r>
    </w:p>
    <w:p>
      <w:r>
        <w:rPr>
          <w:b/>
        </w:rPr>
        <w:t xml:space="preserve">Tulos</w:t>
      </w:r>
    </w:p>
    <w:p>
      <w:r>
        <w:t xml:space="preserve">1994</w:t>
      </w:r>
    </w:p>
    <w:p>
      <w:r>
        <w:rPr>
          <w:b/>
        </w:rPr>
        <w:t xml:space="preserve">Esimerkki 7.1713</w:t>
      </w:r>
    </w:p>
    <w:p>
      <w:r>
        <w:t xml:space="preserve">mikä joukkue voitti ncaa-koripallon miesten mestaruuden huhtikuussa 2015?</w:t>
      </w:r>
    </w:p>
    <w:p>
      <w:r>
        <w:rPr>
          <w:b/>
        </w:rPr>
        <w:t xml:space="preserve">Tulos</w:t>
      </w:r>
    </w:p>
    <w:p>
      <w:r>
        <w:t xml:space="preserve">Duke Blue Devils</w:t>
      </w:r>
    </w:p>
    <w:p>
      <w:r>
        <w:rPr>
          <w:b/>
        </w:rPr>
        <w:t xml:space="preserve">Esimerkki 7.1714</w:t>
      </w:r>
    </w:p>
    <w:p>
      <w:r>
        <w:t xml:space="preserve">mikä on Yhdysvaltojen pohjoisin osavaltio</w:t>
      </w:r>
    </w:p>
    <w:p>
      <w:r>
        <w:rPr>
          <w:b/>
        </w:rPr>
        <w:t xml:space="preserve">Tulos</w:t>
      </w:r>
    </w:p>
    <w:p>
      <w:r>
        <w:t xml:space="preserve">Alaska</w:t>
      </w:r>
    </w:p>
    <w:p>
      <w:r>
        <w:rPr>
          <w:b/>
        </w:rPr>
        <w:t xml:space="preserve">Esimerkki 7.1715</w:t>
      </w:r>
    </w:p>
    <w:p>
      <w:r>
        <w:t xml:space="preserve">kuinka monta istuvaa jäsentä on tällä hetkellä Yhdysvaltain korkeimmassa oikeudessa?</w:t>
      </w:r>
    </w:p>
    <w:p>
      <w:r>
        <w:rPr>
          <w:b/>
        </w:rPr>
        <w:t xml:space="preserve">Tulos</w:t>
      </w:r>
    </w:p>
    <w:p>
      <w:r>
        <w:t xml:space="preserve">9</w:t>
      </w:r>
    </w:p>
    <w:p>
      <w:r>
        <w:rPr>
          <w:b/>
        </w:rPr>
        <w:t xml:space="preserve">Esimerkki 7.1716</w:t>
      </w:r>
    </w:p>
    <w:p>
      <w:r>
        <w:t xml:space="preserve">joka laulaa laulun seisomalla horjuvalla pohjalla...</w:t>
      </w:r>
    </w:p>
    <w:p>
      <w:r>
        <w:rPr>
          <w:b/>
        </w:rPr>
        <w:t xml:space="preserve">Tulos</w:t>
      </w:r>
    </w:p>
    <w:p>
      <w:r>
        <w:t xml:space="preserve">The Temptations</w:t>
      </w:r>
    </w:p>
    <w:p>
      <w:r>
        <w:rPr>
          <w:b/>
        </w:rPr>
        <w:t xml:space="preserve">Esimerkki 7.1717</w:t>
      </w:r>
    </w:p>
    <w:p>
      <w:r>
        <w:t xml:space="preserve">joka näyttelee Summer Newmania sarjassa Nuoret ja levottomat...</w:t>
      </w:r>
    </w:p>
    <w:p>
      <w:r>
        <w:rPr>
          <w:b/>
        </w:rPr>
        <w:t xml:space="preserve">Tulos</w:t>
      </w:r>
    </w:p>
    <w:p>
      <w:r>
        <w:t xml:space="preserve">Hunter King</w:t>
      </w:r>
    </w:p>
    <w:p>
      <w:r>
        <w:rPr>
          <w:b/>
        </w:rPr>
        <w:t xml:space="preserve">Esimerkki 7.1718</w:t>
      </w:r>
    </w:p>
    <w:p>
      <w:r>
        <w:t xml:space="preserve">Milloin How to train your dragon 3 tulee netflixiin?</w:t>
      </w:r>
    </w:p>
    <w:p>
      <w:r>
        <w:rPr>
          <w:b/>
        </w:rPr>
        <w:t xml:space="preserve">Tulos</w:t>
      </w:r>
    </w:p>
    <w:p>
      <w:r>
        <w:t xml:space="preserve">kesäkuu 2016</w:t>
      </w:r>
    </w:p>
    <w:p>
      <w:r>
        <w:rPr>
          <w:b/>
        </w:rPr>
        <w:t xml:space="preserve">Esimerkki 7.1719</w:t>
      </w:r>
    </w:p>
    <w:p>
      <w:r>
        <w:t xml:space="preserve">Kuka on se tyttö, joka näyttelee 11:tä Stranger Things -ohjelmassa?</w:t>
      </w:r>
    </w:p>
    <w:p>
      <w:r>
        <w:rPr>
          <w:b/>
        </w:rPr>
        <w:t xml:space="preserve">Tulos</w:t>
      </w:r>
    </w:p>
    <w:p>
      <w:r>
        <w:t xml:space="preserve">Millie Bobby Brown</w:t>
      </w:r>
    </w:p>
    <w:p>
      <w:r>
        <w:rPr>
          <w:b/>
        </w:rPr>
        <w:t xml:space="preserve">Esimerkki 7.1720</w:t>
      </w:r>
    </w:p>
    <w:p>
      <w:r>
        <w:t xml:space="preserve">joka näytteli Bobia Zackin ja Codyn sviitissä...</w:t>
      </w:r>
    </w:p>
    <w:p>
      <w:r>
        <w:rPr>
          <w:b/>
        </w:rPr>
        <w:t xml:space="preserve">Tulos</w:t>
      </w:r>
    </w:p>
    <w:p>
      <w:r>
        <w:t xml:space="preserve">Charlie Stewart</w:t>
      </w:r>
    </w:p>
    <w:p>
      <w:r>
        <w:rPr>
          <w:b/>
        </w:rPr>
        <w:t xml:space="preserve">Esimerkki 7.1721</w:t>
      </w:r>
    </w:p>
    <w:p>
      <w:r>
        <w:t xml:space="preserve">Millä tasolla solisluu on suhteessa kylkiluihin?</w:t>
      </w:r>
    </w:p>
    <w:p>
      <w:r>
        <w:rPr>
          <w:b/>
        </w:rPr>
        <w:t xml:space="preserve">Tulos</w:t>
      </w:r>
    </w:p>
    <w:p>
      <w:r>
        <w:t xml:space="preserve">suoraan ensimmäisen kylkiluun yläpuolella</w:t>
      </w:r>
    </w:p>
    <w:p>
      <w:r>
        <w:rPr>
          <w:b/>
        </w:rPr>
        <w:t xml:space="preserve">Esimerkki 7.1722</w:t>
      </w:r>
    </w:p>
    <w:p>
      <w:r>
        <w:t xml:space="preserve">kuka oli ensimmäinen musta pelinrakentaja NFL:ssä?</w:t>
      </w:r>
    </w:p>
    <w:p>
      <w:r>
        <w:rPr>
          <w:b/>
        </w:rPr>
        <w:t xml:space="preserve">Tulos</w:t>
      </w:r>
    </w:p>
    <w:p>
      <w:r>
        <w:t xml:space="preserve">Harris</w:t>
      </w:r>
    </w:p>
    <w:p>
      <w:r>
        <w:rPr>
          <w:b/>
        </w:rPr>
        <w:t xml:space="preserve">Esimerkki 7.1723</w:t>
      </w:r>
    </w:p>
    <w:p>
      <w:r>
        <w:t xml:space="preserve">Intian perustuslain perusvelvollisuuksien käsite on lainattu mistä maasta.</w:t>
      </w:r>
    </w:p>
    <w:p>
      <w:r>
        <w:rPr>
          <w:b/>
        </w:rPr>
        <w:t xml:space="preserve">Tulos</w:t>
      </w:r>
    </w:p>
    <w:p>
      <w:r>
        <w:t xml:space="preserve">Neuvostoliitto</w:t>
      </w:r>
    </w:p>
    <w:p>
      <w:r>
        <w:rPr>
          <w:b/>
        </w:rPr>
        <w:t xml:space="preserve">Esimerkki 7.1724</w:t>
      </w:r>
    </w:p>
    <w:p>
      <w:r>
        <w:t xml:space="preserve">Kenet populistit asettivat presidenttiehdokkaakseen vuonna 1892?</w:t>
      </w:r>
    </w:p>
    <w:p>
      <w:r>
        <w:rPr>
          <w:b/>
        </w:rPr>
        <w:t xml:space="preserve">Tulos</w:t>
      </w:r>
    </w:p>
    <w:p>
      <w:r>
        <w:t xml:space="preserve">James B. Weaver</w:t>
      </w:r>
    </w:p>
    <w:p>
      <w:r>
        <w:rPr>
          <w:b/>
        </w:rPr>
        <w:t xml:space="preserve">Esimerkki 7.1725</w:t>
      </w:r>
    </w:p>
    <w:p>
      <w:r>
        <w:t xml:space="preserve">joka esitteli väriympyrän edustamaan värien järjestämistä</w:t>
      </w:r>
    </w:p>
    <w:p>
      <w:r>
        <w:rPr>
          <w:b/>
        </w:rPr>
        <w:t xml:space="preserve">Tulos</w:t>
      </w:r>
    </w:p>
    <w:p>
      <w:r>
        <w:t xml:space="preserve">Isaac Newton</w:t>
      </w:r>
    </w:p>
    <w:p>
      <w:r>
        <w:rPr>
          <w:b/>
        </w:rPr>
        <w:t xml:space="preserve">Esimerkki 7.1726</w:t>
      </w:r>
    </w:p>
    <w:p>
      <w:r>
        <w:t xml:space="preserve">missä ensimmäinen in n out avattiin</w:t>
      </w:r>
    </w:p>
    <w:p>
      <w:r>
        <w:rPr>
          <w:b/>
        </w:rPr>
        <w:t xml:space="preserve">Tulos</w:t>
      </w:r>
    </w:p>
    <w:p>
      <w:r>
        <w:t xml:space="preserve">Baldwin Park, Kalifornia</w:t>
      </w:r>
    </w:p>
    <w:p>
      <w:r>
        <w:rPr>
          <w:b/>
        </w:rPr>
        <w:t xml:space="preserve">Esimerkki 7.1727</w:t>
      </w:r>
    </w:p>
    <w:p>
      <w:r>
        <w:t xml:space="preserve">Millainen hai on Chum elokuvasta Nemon löytäminen?</w:t>
      </w:r>
    </w:p>
    <w:p>
      <w:r>
        <w:rPr>
          <w:b/>
        </w:rPr>
        <w:t xml:space="preserve">Tulos</w:t>
      </w:r>
    </w:p>
    <w:p>
      <w:r>
        <w:t xml:space="preserve">makohai</w:t>
      </w:r>
    </w:p>
    <w:p>
      <w:r>
        <w:rPr>
          <w:b/>
        </w:rPr>
        <w:t xml:space="preserve">Esimerkki 7.1728</w:t>
      </w:r>
    </w:p>
    <w:p>
      <w:r>
        <w:t xml:space="preserve">Mitkä ovat 3 entsyymityyppiä ruoansulatuksessa?</w:t>
      </w:r>
    </w:p>
    <w:p>
      <w:r>
        <w:rPr>
          <w:b/>
        </w:rPr>
        <w:t xml:space="preserve">Tulos</w:t>
      </w:r>
    </w:p>
    <w:p>
      <w:r>
        <w:t xml:space="preserve">Proteaasit ja peptidaasit</w:t>
      </w:r>
    </w:p>
    <w:p>
      <w:r>
        <w:rPr>
          <w:b/>
        </w:rPr>
        <w:t xml:space="preserve">Tulos</w:t>
      </w:r>
    </w:p>
    <w:p>
      <w:r>
        <w:t xml:space="preserve">Lipaasit</w:t>
      </w:r>
    </w:p>
    <w:p>
      <w:r>
        <w:rPr>
          <w:b/>
        </w:rPr>
        <w:t xml:space="preserve">Tulos</w:t>
      </w:r>
    </w:p>
    <w:p>
      <w:r>
        <w:t xml:space="preserve">Nukleaasit</w:t>
      </w:r>
    </w:p>
    <w:p>
      <w:r>
        <w:rPr>
          <w:b/>
        </w:rPr>
        <w:t xml:space="preserve">Tulos</w:t>
      </w:r>
    </w:p>
    <w:p>
      <w:r>
        <w:t xml:space="preserve">Amylasit</w:t>
      </w:r>
    </w:p>
    <w:p>
      <w:r>
        <w:rPr>
          <w:b/>
        </w:rPr>
        <w:t xml:space="preserve">Esimerkki 7.1729</w:t>
      </w:r>
    </w:p>
    <w:p>
      <w:r>
        <w:t xml:space="preserve">Milloin agentti A:n 5. luku ilmestyy?</w:t>
      </w:r>
    </w:p>
    <w:p>
      <w:r>
        <w:rPr>
          <w:b/>
        </w:rPr>
        <w:t xml:space="preserve">Tulos</w:t>
      </w:r>
    </w:p>
    <w:p>
      <w:r>
        <w:t xml:space="preserve">myöhemmin tänä vuonna 2018</w:t>
      </w:r>
    </w:p>
    <w:p>
      <w:r>
        <w:rPr>
          <w:b/>
        </w:rPr>
        <w:t xml:space="preserve">Esimerkki 7.1730</w:t>
      </w:r>
    </w:p>
    <w:p>
      <w:r>
        <w:t xml:space="preserve">kaikkien hahmojen todellinen nimi belan wali bahu -elokuvassa</w:t>
      </w:r>
    </w:p>
    <w:p>
      <w:r>
        <w:rPr>
          <w:b/>
        </w:rPr>
        <w:t xml:space="preserve">Tulos</w:t>
      </w:r>
    </w:p>
    <w:p>
      <w:r>
        <w:t xml:space="preserve">Dheeraj Sarna</w:t>
      </w:r>
    </w:p>
    <w:p>
      <w:r>
        <w:rPr>
          <w:b/>
        </w:rPr>
        <w:t xml:space="preserve">Tulos</w:t>
      </w:r>
    </w:p>
    <w:p>
      <w:r>
        <w:t xml:space="preserve">Manish Goplani</w:t>
      </w:r>
    </w:p>
    <w:p>
      <w:r>
        <w:rPr>
          <w:b/>
        </w:rPr>
        <w:t xml:space="preserve">Tulos</w:t>
      </w:r>
    </w:p>
    <w:p>
      <w:r>
        <w:t xml:space="preserve">Mushtaq Khan</w:t>
      </w:r>
    </w:p>
    <w:p>
      <w:r>
        <w:rPr>
          <w:b/>
        </w:rPr>
        <w:t xml:space="preserve">Tulos</w:t>
      </w:r>
    </w:p>
    <w:p>
      <w:r>
        <w:t xml:space="preserve">Sikandar Kharbanda</w:t>
      </w:r>
    </w:p>
    <w:p>
      <w:r>
        <w:rPr>
          <w:b/>
        </w:rPr>
        <w:t xml:space="preserve">Tulos</w:t>
      </w:r>
    </w:p>
    <w:p>
      <w:r>
        <w:t xml:space="preserve">Parijat Atreja</w:t>
      </w:r>
    </w:p>
    <w:p>
      <w:r>
        <w:rPr>
          <w:b/>
        </w:rPr>
        <w:t xml:space="preserve">Tulos</w:t>
      </w:r>
    </w:p>
    <w:p>
      <w:r>
        <w:t xml:space="preserve">Shraddha Jaiswal</w:t>
      </w:r>
    </w:p>
    <w:p>
      <w:r>
        <w:rPr>
          <w:b/>
        </w:rPr>
        <w:t xml:space="preserve">Tulos</w:t>
      </w:r>
    </w:p>
    <w:p>
      <w:r>
        <w:t xml:space="preserve">Bhavana Balsavar</w:t>
      </w:r>
    </w:p>
    <w:p>
      <w:r>
        <w:rPr>
          <w:b/>
        </w:rPr>
        <w:t xml:space="preserve">Tulos</w:t>
      </w:r>
    </w:p>
    <w:p>
      <w:r>
        <w:t xml:space="preserve">Krystle D'Souza</w:t>
      </w:r>
    </w:p>
    <w:p>
      <w:r>
        <w:rPr>
          <w:b/>
        </w:rPr>
        <w:t xml:space="preserve">Tulos</w:t>
      </w:r>
    </w:p>
    <w:p>
      <w:r>
        <w:t xml:space="preserve">Sunayana Fozdar</w:t>
      </w:r>
    </w:p>
    <w:p>
      <w:r>
        <w:rPr>
          <w:b/>
        </w:rPr>
        <w:t xml:space="preserve">Tulos</w:t>
      </w:r>
    </w:p>
    <w:p>
      <w:r>
        <w:t xml:space="preserve">Sudhir Pandey</w:t>
      </w:r>
    </w:p>
    <w:p>
      <w:r>
        <w:rPr>
          <w:b/>
        </w:rPr>
        <w:t xml:space="preserve">Esimerkki 7.1731</w:t>
      </w:r>
    </w:p>
    <w:p>
      <w:r>
        <w:t xml:space="preserve">esimerkki monokootista, jossa varren sekundaarikasvu on havaittavissa, on</w:t>
      </w:r>
    </w:p>
    <w:p>
      <w:r>
        <w:rPr>
          <w:b/>
        </w:rPr>
        <w:t xml:space="preserve">Tulos</w:t>
      </w:r>
    </w:p>
    <w:p>
      <w:r>
        <w:t xml:space="preserve">Yucca</w:t>
      </w:r>
    </w:p>
    <w:p>
      <w:r>
        <w:rPr>
          <w:b/>
        </w:rPr>
        <w:t xml:space="preserve">Esimerkki 7.1732</w:t>
      </w:r>
    </w:p>
    <w:p>
      <w:r>
        <w:t xml:space="preserve">Etelä-Carolinan näyttely ja mielenosoitus julkaistiin vastauksena</w:t>
      </w:r>
    </w:p>
    <w:p>
      <w:r>
        <w:rPr>
          <w:b/>
        </w:rPr>
        <w:t xml:space="preserve">Tulos</w:t>
      </w:r>
    </w:p>
    <w:p>
      <w:r>
        <w:t xml:space="preserve">Vuoden 1828 tariffi</w:t>
      </w:r>
    </w:p>
    <w:p>
      <w:r>
        <w:rPr>
          <w:b/>
        </w:rPr>
        <w:t xml:space="preserve">Esimerkki 7.1733</w:t>
      </w:r>
    </w:p>
    <w:p>
      <w:r>
        <w:t xml:space="preserve">Kuinka monta olympiamitalia Johnny Weir voitti?</w:t>
      </w:r>
    </w:p>
    <w:p>
      <w:r>
        <w:rPr>
          <w:b/>
        </w:rPr>
        <w:t xml:space="preserve">Tulos</w:t>
      </w:r>
    </w:p>
    <w:p>
      <w:r>
        <w:t xml:space="preserve">kaksi</w:t>
      </w:r>
    </w:p>
    <w:p>
      <w:r>
        <w:rPr>
          <w:b/>
        </w:rPr>
        <w:t xml:space="preserve">Esimerkki 7.1734</w:t>
      </w:r>
    </w:p>
    <w:p>
      <w:r>
        <w:t xml:space="preserve">kaveri, joka näyttelee Chrisiä elokuvassa Kaikki vihaavat Chrisiä.</w:t>
      </w:r>
    </w:p>
    <w:p>
      <w:r>
        <w:rPr>
          <w:b/>
        </w:rPr>
        <w:t xml:space="preserve">Tulos</w:t>
      </w:r>
    </w:p>
    <w:p>
      <w:r>
        <w:t xml:space="preserve">Tyler James Williams</w:t>
      </w:r>
    </w:p>
    <w:p>
      <w:r>
        <w:rPr>
          <w:b/>
        </w:rPr>
        <w:t xml:space="preserve">Esimerkki 7.1735</w:t>
      </w:r>
    </w:p>
    <w:p>
      <w:r>
        <w:t xml:space="preserve">mikä oli ykkösbiisi 14. lokakuuta 1989?</w:t>
      </w:r>
    </w:p>
    <w:p>
      <w:r>
        <w:rPr>
          <w:b/>
        </w:rPr>
        <w:t xml:space="preserve">Tulos</w:t>
      </w:r>
    </w:p>
    <w:p>
      <w:r>
        <w:t xml:space="preserve">"Kaipaan sinua paljon"</w:t>
      </w:r>
    </w:p>
    <w:p>
      <w:r>
        <w:rPr>
          <w:b/>
        </w:rPr>
        <w:t xml:space="preserve">Esimerkki 7.1736</w:t>
      </w:r>
    </w:p>
    <w:p>
      <w:r>
        <w:t xml:space="preserve">milloin zidane lähti madridista pelaajana?</w:t>
      </w:r>
    </w:p>
    <w:p>
      <w:r>
        <w:rPr>
          <w:b/>
        </w:rPr>
        <w:t xml:space="preserve">Tulos</w:t>
      </w:r>
    </w:p>
    <w:p>
      <w:r>
        <w:t xml:space="preserve">2006</w:t>
      </w:r>
    </w:p>
    <w:p>
      <w:r>
        <w:rPr>
          <w:b/>
        </w:rPr>
        <w:t xml:space="preserve">Esimerkki 7.1737</w:t>
      </w:r>
    </w:p>
    <w:p>
      <w:r>
        <w:t xml:space="preserve">Kuka tekee Ralphin äänen elokuvassa wreck it ralph?</w:t>
      </w:r>
    </w:p>
    <w:p>
      <w:r>
        <w:rPr>
          <w:b/>
        </w:rPr>
        <w:t xml:space="preserve">Tulos</w:t>
      </w:r>
    </w:p>
    <w:p>
      <w:r>
        <w:t xml:space="preserve">John C. Reilly</w:t>
      </w:r>
    </w:p>
    <w:p>
      <w:r>
        <w:rPr>
          <w:b/>
        </w:rPr>
        <w:t xml:space="preserve">Esimerkki 7.1738</w:t>
      </w:r>
    </w:p>
    <w:p>
      <w:r>
        <w:t xml:space="preserve">joka voitti Master Chef -ohjelman painetestin</w:t>
      </w:r>
    </w:p>
    <w:p>
      <w:r>
        <w:rPr>
          <w:b/>
        </w:rPr>
        <w:t xml:space="preserve">Tulos</w:t>
      </w:r>
    </w:p>
    <w:p>
      <w:r>
        <w:t xml:space="preserve">Ben</w:t>
      </w:r>
    </w:p>
    <w:p>
      <w:r>
        <w:rPr>
          <w:b/>
        </w:rPr>
        <w:t xml:space="preserve">Esimerkki 7.1739</w:t>
      </w:r>
    </w:p>
    <w:p>
      <w:r>
        <w:t xml:space="preserve">Kuka on ensimmäinen ihminen, joka meni kuuhun?</w:t>
      </w:r>
    </w:p>
    <w:p>
      <w:r>
        <w:rPr>
          <w:b/>
        </w:rPr>
        <w:t xml:space="preserve">Tulos</w:t>
      </w:r>
    </w:p>
    <w:p>
      <w:r>
        <w:t xml:space="preserve">Neil Alden Armstrong</w:t>
      </w:r>
    </w:p>
    <w:p>
      <w:r>
        <w:rPr>
          <w:b/>
        </w:rPr>
        <w:t xml:space="preserve">Esimerkki 7.1740</w:t>
      </w:r>
    </w:p>
    <w:p>
      <w:r>
        <w:t xml:space="preserve">Milloin käytettiin ensimmäistä tankkia ensimmäisessä maailmansodassa?</w:t>
      </w:r>
    </w:p>
    <w:p>
      <w:r>
        <w:rPr>
          <w:b/>
        </w:rPr>
        <w:t xml:space="preserve">Tulos</w:t>
      </w:r>
    </w:p>
    <w:p>
      <w:r>
        <w:t xml:space="preserve">15. syyskuuta 1916</w:t>
      </w:r>
    </w:p>
    <w:p>
      <w:r>
        <w:rPr>
          <w:b/>
        </w:rPr>
        <w:t xml:space="preserve">Esimerkki 7.1741</w:t>
      </w:r>
    </w:p>
    <w:p>
      <w:r>
        <w:t xml:space="preserve">Milloin Seal Teamin 10. jakso tulee?</w:t>
      </w:r>
    </w:p>
    <w:p>
      <w:r>
        <w:rPr>
          <w:b/>
        </w:rPr>
        <w:t xml:space="preserve">Tulos</w:t>
      </w:r>
    </w:p>
    <w:p>
      <w:r>
        <w:t xml:space="preserve">tammikuu 3, 2018</w:t>
      </w:r>
    </w:p>
    <w:p>
      <w:r>
        <w:rPr>
          <w:b/>
        </w:rPr>
        <w:t xml:space="preserve">Esimerkki 7.1742</w:t>
      </w:r>
    </w:p>
    <w:p>
      <w:r>
        <w:t xml:space="preserve">joka kehitti käyttökelpoisen värjäysmenetelmän bakteerien tunnistamiseksi.</w:t>
      </w:r>
    </w:p>
    <w:p>
      <w:r>
        <w:rPr>
          <w:b/>
        </w:rPr>
        <w:t xml:space="preserve">Tulos</w:t>
      </w:r>
    </w:p>
    <w:p>
      <w:r>
        <w:t xml:space="preserve">Hans Christian Gram</w:t>
      </w:r>
    </w:p>
    <w:p>
      <w:r>
        <w:rPr>
          <w:b/>
        </w:rPr>
        <w:t xml:space="preserve">Esimerkki 7.1743</w:t>
      </w:r>
    </w:p>
    <w:p>
      <w:r>
        <w:t xml:space="preserve">Mikä on ensimmäinen seitsemästä kuolemansynnistä?</w:t>
      </w:r>
    </w:p>
    <w:p>
      <w:r>
        <w:rPr>
          <w:b/>
        </w:rPr>
        <w:t xml:space="preserve">Tulos</w:t>
      </w:r>
    </w:p>
    <w:p>
      <w:r>
        <w:t xml:space="preserve">ylpeys</w:t>
      </w:r>
    </w:p>
    <w:p>
      <w:r>
        <w:rPr>
          <w:b/>
        </w:rPr>
        <w:t xml:space="preserve">Esimerkki 7.1744</w:t>
      </w:r>
    </w:p>
    <w:p>
      <w:r>
        <w:t xml:space="preserve">mikä antoi meille viimeisenkin maan, jota tarvitsimme laajentuaksemme Tyyneen valtamereen...</w:t>
      </w:r>
    </w:p>
    <w:p>
      <w:r>
        <w:rPr>
          <w:b/>
        </w:rPr>
        <w:t xml:space="preserve">Tulos</w:t>
      </w:r>
    </w:p>
    <w:p>
      <w:r>
        <w:t xml:space="preserve">Oregonin sopimus</w:t>
      </w:r>
    </w:p>
    <w:p>
      <w:r>
        <w:rPr>
          <w:b/>
        </w:rPr>
        <w:t xml:space="preserve">Esimerkki 7.1745</w:t>
      </w:r>
    </w:p>
    <w:p>
      <w:r>
        <w:t xml:space="preserve">joka näyttelee etsivää sarjassa Viisas väkijoukko -</w:t>
      </w:r>
    </w:p>
    <w:p>
      <w:r>
        <w:rPr>
          <w:b/>
        </w:rPr>
        <w:t xml:space="preserve">Tulos</w:t>
      </w:r>
    </w:p>
    <w:p>
      <w:r>
        <w:t xml:space="preserve">Richard T. Jones</w:t>
      </w:r>
    </w:p>
    <w:p>
      <w:r>
        <w:rPr>
          <w:b/>
        </w:rPr>
        <w:t xml:space="preserve">Esimerkki 7.1746</w:t>
      </w:r>
    </w:p>
    <w:p>
      <w:r>
        <w:t xml:space="preserve">kuka on did-kauden 3 voittaja</w:t>
      </w:r>
    </w:p>
    <w:p>
      <w:r>
        <w:rPr>
          <w:b/>
        </w:rPr>
        <w:t xml:space="preserve">Tulos</w:t>
      </w:r>
    </w:p>
    <w:p>
      <w:r>
        <w:t xml:space="preserve">Rajasmita Kar</w:t>
      </w:r>
    </w:p>
    <w:p>
      <w:r>
        <w:rPr>
          <w:b/>
        </w:rPr>
        <w:t xml:space="preserve">Esimerkki 7.1747</w:t>
      </w:r>
    </w:p>
    <w:p>
      <w:r>
        <w:t xml:space="preserve">Mikä Star Wars -elokuva ilmestyi ennen Viimeistä jediä?</w:t>
      </w:r>
    </w:p>
    <w:p>
      <w:r>
        <w:rPr>
          <w:b/>
        </w:rPr>
        <w:t xml:space="preserve">Tulos</w:t>
      </w:r>
    </w:p>
    <w:p>
      <w:r>
        <w:t xml:space="preserve">Imperiumi iskee takaisin</w:t>
      </w:r>
    </w:p>
    <w:p>
      <w:r>
        <w:rPr>
          <w:b/>
        </w:rPr>
        <w:t xml:space="preserve">Esimerkki 7.1748</w:t>
      </w:r>
    </w:p>
    <w:p>
      <w:r>
        <w:t xml:space="preserve">kuka on edustajainhuoneen puhemiehenä</w:t>
      </w:r>
    </w:p>
    <w:p>
      <w:r>
        <w:rPr>
          <w:b/>
        </w:rPr>
        <w:t xml:space="preserve">Tulos</w:t>
      </w:r>
    </w:p>
    <w:p>
      <w:r>
        <w:t xml:space="preserve">Kongressiedustaja Paul Ryan Wisconsinista</w:t>
      </w:r>
    </w:p>
    <w:p>
      <w:r>
        <w:rPr>
          <w:b/>
        </w:rPr>
        <w:t xml:space="preserve">Esimerkki 7.1749</w:t>
      </w:r>
    </w:p>
    <w:p>
      <w:r>
        <w:t xml:space="preserve">Milloin Guardians of the galaxyn 4. jakso ilmestyy?</w:t>
      </w:r>
    </w:p>
    <w:p>
      <w:r>
        <w:rPr>
          <w:b/>
        </w:rPr>
        <w:t xml:space="preserve">Tulos</w:t>
      </w:r>
    </w:p>
    <w:p>
      <w:r>
        <w:t xml:space="preserve">lokakuu 10, 2017</w:t>
      </w:r>
    </w:p>
    <w:p>
      <w:r>
        <w:rPr>
          <w:b/>
        </w:rPr>
        <w:t xml:space="preserve">Esimerkki 7.1750</w:t>
      </w:r>
    </w:p>
    <w:p>
      <w:r>
        <w:t xml:space="preserve">Mikä on kreikkalaisen näytelmän loppu nimeltään</w:t>
      </w:r>
    </w:p>
    <w:p>
      <w:r>
        <w:rPr>
          <w:b/>
        </w:rPr>
        <w:t xml:space="preserve">Tulos</w:t>
      </w:r>
    </w:p>
    <w:p>
      <w:r>
        <w:t xml:space="preserve">exodus (ἔξοδος)</w:t>
      </w:r>
    </w:p>
    <w:p>
      <w:r>
        <w:rPr>
          <w:b/>
        </w:rPr>
        <w:t xml:space="preserve">Esimerkki 7.1751</w:t>
      </w:r>
    </w:p>
    <w:p>
      <w:r>
        <w:t xml:space="preserve">kuinka monta jaksoa pretty little lirsistä on olemassa?</w:t>
      </w:r>
    </w:p>
    <w:p>
      <w:r>
        <w:rPr>
          <w:b/>
        </w:rPr>
        <w:t xml:space="preserve">Tulos</w:t>
      </w:r>
    </w:p>
    <w:p>
      <w:r>
        <w:t xml:space="preserve">160</w:t>
      </w:r>
    </w:p>
    <w:p>
      <w:r>
        <w:rPr>
          <w:b/>
        </w:rPr>
        <w:t xml:space="preserve">Esimerkki 7.1752</w:t>
      </w:r>
    </w:p>
    <w:p>
      <w:r>
        <w:t xml:space="preserve">joka kirjoitti laita kätesi käteen</w:t>
      </w:r>
    </w:p>
    <w:p>
      <w:r>
        <w:rPr>
          <w:b/>
        </w:rPr>
        <w:t xml:space="preserve">Tulos</w:t>
      </w:r>
    </w:p>
    <w:p>
      <w:r>
        <w:t xml:space="preserve">Gene MacLellan</w:t>
      </w:r>
    </w:p>
    <w:p>
      <w:r>
        <w:rPr>
          <w:b/>
        </w:rPr>
        <w:t xml:space="preserve">Esimerkki 7.1753</w:t>
      </w:r>
    </w:p>
    <w:p>
      <w:r>
        <w:t xml:space="preserve">Milloin republikaanit saivat kongressitalon hallintaansa?</w:t>
      </w:r>
    </w:p>
    <w:p>
      <w:r>
        <w:rPr>
          <w:b/>
        </w:rPr>
        <w:t xml:space="preserve">Tulos</w:t>
      </w:r>
    </w:p>
    <w:p>
      <w:r>
        <w:t xml:space="preserve">vuoden 2010 vaalit</w:t>
      </w:r>
    </w:p>
    <w:p>
      <w:r>
        <w:rPr>
          <w:b/>
        </w:rPr>
        <w:t xml:space="preserve">Esimerkki 7.1754</w:t>
      </w:r>
    </w:p>
    <w:p>
      <w:r>
        <w:t xml:space="preserve">Milloin flashin 4. kauden jakso 14 alkaa?</w:t>
      </w:r>
    </w:p>
    <w:p>
      <w:r>
        <w:rPr>
          <w:b/>
        </w:rPr>
        <w:t xml:space="preserve">Tulos</w:t>
      </w:r>
    </w:p>
    <w:p>
      <w:r>
        <w:t xml:space="preserve">helmikuu 27, 2018</w:t>
      </w:r>
    </w:p>
    <w:p>
      <w:r>
        <w:rPr>
          <w:b/>
        </w:rPr>
        <w:t xml:space="preserve">Esimerkki 7.1755</w:t>
      </w:r>
    </w:p>
    <w:p>
      <w:r>
        <w:t xml:space="preserve">Kuka näyttelijä esittää vihreää nuolta?</w:t>
      </w:r>
    </w:p>
    <w:p>
      <w:r>
        <w:rPr>
          <w:b/>
        </w:rPr>
        <w:t xml:space="preserve">Tulos</w:t>
      </w:r>
    </w:p>
    <w:p>
      <w:r>
        <w:t xml:space="preserve">Stephen Adam Amell</w:t>
      </w:r>
    </w:p>
    <w:p>
      <w:r>
        <w:rPr>
          <w:b/>
        </w:rPr>
        <w:t xml:space="preserve">Esimerkki 7.1756</w:t>
      </w:r>
    </w:p>
    <w:p>
      <w:r>
        <w:t xml:space="preserve">minkälainen koira on pikku veijareista.</w:t>
      </w:r>
    </w:p>
    <w:p>
      <w:r>
        <w:rPr>
          <w:b/>
        </w:rPr>
        <w:t xml:space="preserve">Tulos</w:t>
      </w:r>
    </w:p>
    <w:p>
      <w:r>
        <w:t xml:space="preserve">APBT</w:t>
      </w:r>
    </w:p>
    <w:p>
      <w:r>
        <w:rPr>
          <w:b/>
        </w:rPr>
        <w:t xml:space="preserve">Esimerkki 7.1757</w:t>
      </w:r>
    </w:p>
    <w:p>
      <w:r>
        <w:t xml:space="preserve">Milloin tapahtuu mies sedästä</w:t>
      </w:r>
    </w:p>
    <w:p>
      <w:r>
        <w:rPr>
          <w:b/>
        </w:rPr>
        <w:t xml:space="preserve">Tulos</w:t>
      </w:r>
    </w:p>
    <w:p>
      <w:r>
        <w:t xml:space="preserve">1963</w:t>
      </w:r>
    </w:p>
    <w:p>
      <w:r>
        <w:rPr>
          <w:b/>
        </w:rPr>
        <w:t xml:space="preserve">Esimerkki 7.1758</w:t>
      </w:r>
    </w:p>
    <w:p>
      <w:r>
        <w:t xml:space="preserve">Missä sijaitsee Amazonin sademetsä Etelä-Amerikassa?</w:t>
      </w:r>
    </w:p>
    <w:p>
      <w:r>
        <w:rPr>
          <w:b/>
        </w:rPr>
        <w:t xml:space="preserve">Tulos</w:t>
      </w:r>
    </w:p>
    <w:p>
      <w:r>
        <w:t xml:space="preserve">Peru</w:t>
      </w:r>
    </w:p>
    <w:p>
      <w:r>
        <w:rPr>
          <w:b/>
        </w:rPr>
        <w:t xml:space="preserve">Tulos</w:t>
      </w:r>
    </w:p>
    <w:p>
      <w:r>
        <w:t xml:space="preserve">Kolumbia</w:t>
      </w:r>
    </w:p>
    <w:p>
      <w:r>
        <w:rPr>
          <w:b/>
        </w:rPr>
        <w:t xml:space="preserve">Tulos</w:t>
      </w:r>
    </w:p>
    <w:p>
      <w:r>
        <w:t xml:space="preserve">Brasilia</w:t>
      </w:r>
    </w:p>
    <w:p>
      <w:r>
        <w:rPr>
          <w:b/>
        </w:rPr>
        <w:t xml:space="preserve">Esimerkki 7.1759</w:t>
      </w:r>
    </w:p>
    <w:p>
      <w:r>
        <w:t xml:space="preserve">joka näyttelee Jimmyä Ed Eddissä ja Eddyssä...</w:t>
      </w:r>
    </w:p>
    <w:p>
      <w:r>
        <w:rPr>
          <w:b/>
        </w:rPr>
        <w:t xml:space="preserve">Tulos</w:t>
      </w:r>
    </w:p>
    <w:p>
      <w:r>
        <w:t xml:space="preserve">Keenan Christenson</w:t>
      </w:r>
    </w:p>
    <w:p>
      <w:r>
        <w:rPr>
          <w:b/>
        </w:rPr>
        <w:t xml:space="preserve">Esimerkki 7.1760</w:t>
      </w:r>
    </w:p>
    <w:p>
      <w:r>
        <w:t xml:space="preserve">milloin englanti on viimeksi voittanut rugbyunionin maailmanmestaruuden?</w:t>
      </w:r>
    </w:p>
    <w:p>
      <w:r>
        <w:rPr>
          <w:b/>
        </w:rPr>
        <w:t xml:space="preserve">Tulos</w:t>
      </w:r>
    </w:p>
    <w:p>
      <w:r>
        <w:t xml:space="preserve">2003</w:t>
      </w:r>
    </w:p>
    <w:p>
      <w:r>
        <w:rPr>
          <w:b/>
        </w:rPr>
        <w:t xml:space="preserve">Esimerkki 7.1761</w:t>
      </w:r>
    </w:p>
    <w:p>
      <w:r>
        <w:t xml:space="preserve">kuinka kauan mustakarhut elävät äitinsä kanssa?</w:t>
      </w:r>
    </w:p>
    <w:p>
      <w:r>
        <w:rPr>
          <w:b/>
        </w:rPr>
        <w:t xml:space="preserve">Tulos</w:t>
      </w:r>
    </w:p>
    <w:p>
      <w:r>
        <w:t xml:space="preserve">16-18 kuukautta</w:t>
      </w:r>
    </w:p>
    <w:p>
      <w:r>
        <w:rPr>
          <w:b/>
        </w:rPr>
        <w:t xml:space="preserve">Esimerkki 7.1762</w:t>
      </w:r>
    </w:p>
    <w:p>
      <w:r>
        <w:t xml:space="preserve">joka teki eniten pisteitä koripallohistoriassa -</w:t>
      </w:r>
    </w:p>
    <w:p>
      <w:r>
        <w:rPr>
          <w:b/>
        </w:rPr>
        <w:t xml:space="preserve">Tulos</w:t>
      </w:r>
    </w:p>
    <w:p>
      <w:r>
        <w:t xml:space="preserve">Kareem Abdul-Jabbar</w:t>
      </w:r>
    </w:p>
    <w:p>
      <w:r>
        <w:rPr>
          <w:b/>
        </w:rPr>
        <w:t xml:space="preserve">Esimerkki 7.1763</w:t>
      </w:r>
    </w:p>
    <w:p>
      <w:r>
        <w:t xml:space="preserve">Kuka näyttelijä näytteli pikku Rickyä...</w:t>
      </w:r>
    </w:p>
    <w:p>
      <w:r>
        <w:rPr>
          <w:b/>
        </w:rPr>
        <w:t xml:space="preserve">Tulos</w:t>
      </w:r>
    </w:p>
    <w:p>
      <w:r>
        <w:t xml:space="preserve">Keith Thibodeaux</w:t>
      </w:r>
    </w:p>
    <w:p>
      <w:r>
        <w:rPr>
          <w:b/>
        </w:rPr>
        <w:t xml:space="preserve">Esimerkki 7.1764</w:t>
      </w:r>
    </w:p>
    <w:p>
      <w:r>
        <w:t xml:space="preserve">joka juonsi mtv roadies -ohjelman ensimmäisen kauden.</w:t>
      </w:r>
    </w:p>
    <w:p>
      <w:r>
        <w:rPr>
          <w:b/>
        </w:rPr>
        <w:t xml:space="preserve">Tulos</w:t>
      </w:r>
    </w:p>
    <w:p>
      <w:r>
        <w:t xml:space="preserve">Suchit Shah ja Pritika Bedi</w:t>
      </w:r>
    </w:p>
    <w:p>
      <w:r>
        <w:rPr>
          <w:b/>
        </w:rPr>
        <w:t xml:space="preserve">Esimerkki 7.1765</w:t>
      </w:r>
    </w:p>
    <w:p>
      <w:r>
        <w:t xml:space="preserve">ketä Miranda Cosgrove näyttelee elokuvassa Despicable Me?</w:t>
      </w:r>
    </w:p>
    <w:p>
      <w:r>
        <w:rPr>
          <w:b/>
        </w:rPr>
        <w:t xml:space="preserve">Tulos</w:t>
      </w:r>
    </w:p>
    <w:p>
      <w:r>
        <w:t xml:space="preserve">Margo</w:t>
      </w:r>
    </w:p>
    <w:p>
      <w:r>
        <w:rPr>
          <w:b/>
        </w:rPr>
        <w:t xml:space="preserve">Esimerkki 7.1766</w:t>
      </w:r>
    </w:p>
    <w:p>
      <w:r>
        <w:t xml:space="preserve">Milloin Inter Milan oli viimeksi Mestarien liigassa?</w:t>
      </w:r>
    </w:p>
    <w:p>
      <w:r>
        <w:rPr>
          <w:b/>
        </w:rPr>
        <w:t xml:space="preserve">Tulos</w:t>
      </w:r>
    </w:p>
    <w:p>
      <w:r>
        <w:t xml:space="preserve">2018-19</w:t>
      </w:r>
    </w:p>
    <w:p>
      <w:r>
        <w:rPr>
          <w:b/>
        </w:rPr>
        <w:t xml:space="preserve">Esimerkki 7.1767</w:t>
      </w:r>
    </w:p>
    <w:p>
      <w:r>
        <w:t xml:space="preserve">walking dead kausi 8 viimeinen jakson lähetyspäivä</w:t>
      </w:r>
    </w:p>
    <w:p>
      <w:r>
        <w:rPr>
          <w:b/>
        </w:rPr>
        <w:t xml:space="preserve">Tulos</w:t>
      </w:r>
    </w:p>
    <w:p>
      <w:r>
        <w:t xml:space="preserve">huhtikuu 15, 2018</w:t>
      </w:r>
    </w:p>
    <w:p>
      <w:r>
        <w:rPr>
          <w:b/>
        </w:rPr>
        <w:t xml:space="preserve">Esimerkki 7.1768</w:t>
      </w:r>
    </w:p>
    <w:p>
      <w:r>
        <w:t xml:space="preserve">atlantan todelliset kotiäidit kauden 10 näyttelijäkaarti</w:t>
      </w:r>
    </w:p>
    <w:p>
      <w:r>
        <w:rPr>
          <w:b/>
        </w:rPr>
        <w:t xml:space="preserve">Tulos</w:t>
      </w:r>
    </w:p>
    <w:p>
      <w:r>
        <w:t xml:space="preserve">Cynthia Bailey</w:t>
      </w:r>
    </w:p>
    <w:p>
      <w:r>
        <w:rPr>
          <w:b/>
        </w:rPr>
        <w:t xml:space="preserve">Tulos</w:t>
      </w:r>
    </w:p>
    <w:p>
      <w:r>
        <w:t xml:space="preserve">Shereé Whitfield</w:t>
      </w:r>
    </w:p>
    <w:p>
      <w:r>
        <w:rPr>
          <w:b/>
        </w:rPr>
        <w:t xml:space="preserve">Tulos</w:t>
      </w:r>
    </w:p>
    <w:p>
      <w:r>
        <w:t xml:space="preserve">NeNe Leakes</w:t>
      </w:r>
    </w:p>
    <w:p>
      <w:r>
        <w:rPr>
          <w:b/>
        </w:rPr>
        <w:t xml:space="preserve">Tulos</w:t>
      </w:r>
    </w:p>
    <w:p>
      <w:r>
        <w:t xml:space="preserve">Kenya Moore</w:t>
      </w:r>
    </w:p>
    <w:p>
      <w:r>
        <w:rPr>
          <w:b/>
        </w:rPr>
        <w:t xml:space="preserve">Tulos</w:t>
      </w:r>
    </w:p>
    <w:p>
      <w:r>
        <w:t xml:space="preserve">Porsha Williams</w:t>
      </w:r>
    </w:p>
    <w:p>
      <w:r>
        <w:rPr>
          <w:b/>
        </w:rPr>
        <w:t xml:space="preserve">Tulos</w:t>
      </w:r>
    </w:p>
    <w:p>
      <w:r>
        <w:t xml:space="preserve">Kandi Burruss</w:t>
      </w:r>
    </w:p>
    <w:p>
      <w:r>
        <w:rPr>
          <w:b/>
        </w:rPr>
        <w:t xml:space="preserve">Esimerkki 7.1769</w:t>
      </w:r>
    </w:p>
    <w:p>
      <w:r>
        <w:t xml:space="preserve">joka näyttelee sisar Bernadettea sarjassa Call the midwife...</w:t>
      </w:r>
    </w:p>
    <w:p>
      <w:r>
        <w:rPr>
          <w:b/>
        </w:rPr>
        <w:t xml:space="preserve">Tulos</w:t>
      </w:r>
    </w:p>
    <w:p>
      <w:r>
        <w:t xml:space="preserve">Laura Main</w:t>
      </w:r>
    </w:p>
    <w:p>
      <w:r>
        <w:rPr>
          <w:b/>
        </w:rPr>
        <w:t xml:space="preserve">Esimerkki 7.1770</w:t>
      </w:r>
    </w:p>
    <w:p>
      <w:r>
        <w:t xml:space="preserve">joka näytteli Audraa Star Trek - Seuraavan sukupolven elokuvassa.</w:t>
      </w:r>
    </w:p>
    <w:p>
      <w:r>
        <w:rPr>
          <w:b/>
        </w:rPr>
        <w:t xml:space="preserve">Tulos</w:t>
      </w:r>
    </w:p>
    <w:p>
      <w:r>
        <w:t xml:space="preserve">Marta DuBois</w:t>
      </w:r>
    </w:p>
    <w:p>
      <w:r>
        <w:rPr>
          <w:b/>
        </w:rPr>
        <w:t xml:space="preserve">Esimerkki 7.1771</w:t>
      </w:r>
    </w:p>
    <w:p>
      <w:r>
        <w:t xml:space="preserve">milloin ensimmäinen jääkausi elokuva tuli ulos</w:t>
      </w:r>
    </w:p>
    <w:p>
      <w:r>
        <w:rPr>
          <w:b/>
        </w:rPr>
        <w:t xml:space="preserve">Tulos</w:t>
      </w:r>
    </w:p>
    <w:p>
      <w:r>
        <w:t xml:space="preserve">2002</w:t>
      </w:r>
    </w:p>
    <w:p>
      <w:r>
        <w:rPr>
          <w:b/>
        </w:rPr>
        <w:t xml:space="preserve">Esimerkki 7.1772</w:t>
      </w:r>
    </w:p>
    <w:p>
      <w:r>
        <w:t xml:space="preserve">mikä tekee hiekasta valkoista Uudessa Meksikossa</w:t>
      </w:r>
    </w:p>
    <w:p>
      <w:r>
        <w:rPr>
          <w:b/>
        </w:rPr>
        <w:t xml:space="preserve">Tulos</w:t>
      </w:r>
    </w:p>
    <w:p>
      <w:r>
        <w:t xml:space="preserve">kipsi ja kalsiumsulfaatti</w:t>
      </w:r>
    </w:p>
    <w:p>
      <w:r>
        <w:rPr>
          <w:b/>
        </w:rPr>
        <w:t xml:space="preserve">Esimerkki 7.1773</w:t>
      </w:r>
    </w:p>
    <w:p>
      <w:r>
        <w:t xml:space="preserve">kuka oli Fred Flintstonen alkuperäinen ääni?</w:t>
      </w:r>
    </w:p>
    <w:p>
      <w:r>
        <w:rPr>
          <w:b/>
        </w:rPr>
        <w:t xml:space="preserve">Tulos</w:t>
      </w:r>
    </w:p>
    <w:p>
      <w:r>
        <w:t xml:space="preserve">Jackie Gleason</w:t>
      </w:r>
    </w:p>
    <w:p>
      <w:r>
        <w:rPr>
          <w:b/>
        </w:rPr>
        <w:t xml:space="preserve">Esimerkki 7.1774</w:t>
      </w:r>
    </w:p>
    <w:p>
      <w:r>
        <w:t xml:space="preserve">Mistä sukunimi peinado tulee?</w:t>
      </w:r>
    </w:p>
    <w:p>
      <w:r>
        <w:rPr>
          <w:b/>
        </w:rPr>
        <w:t xml:space="preserve">Tulos</w:t>
      </w:r>
    </w:p>
    <w:p>
      <w:r>
        <w:t xml:space="preserve">Espanjan</w:t>
      </w:r>
    </w:p>
    <w:p>
      <w:r>
        <w:rPr>
          <w:b/>
        </w:rPr>
        <w:t xml:space="preserve">Tulos</w:t>
      </w:r>
    </w:p>
    <w:p>
      <w:r>
        <w:t xml:space="preserve">Baskimaan</w:t>
      </w:r>
    </w:p>
    <w:p>
      <w:r>
        <w:rPr>
          <w:b/>
        </w:rPr>
        <w:t xml:space="preserve">Esimerkki 7.1775</w:t>
      </w:r>
    </w:p>
    <w:p>
      <w:r>
        <w:t xml:space="preserve">miksi baguio on filippiinien kesäpääkaupunki?</w:t>
      </w:r>
    </w:p>
    <w:p>
      <w:r>
        <w:rPr>
          <w:b/>
        </w:rPr>
        <w:t xml:space="preserve">Tulos</w:t>
      </w:r>
    </w:p>
    <w:p>
      <w:r>
        <w:t xml:space="preserve">sen viileä ilmasto</w:t>
      </w:r>
    </w:p>
    <w:p>
      <w:r>
        <w:rPr>
          <w:b/>
        </w:rPr>
        <w:t xml:space="preserve">Esimerkki 7.1776</w:t>
      </w:r>
    </w:p>
    <w:p>
      <w:r>
        <w:t xml:space="preserve">joka johti retkikuntaa tutkimaan Louisianan aluetta -</w:t>
      </w:r>
    </w:p>
    <w:p>
      <w:r>
        <w:rPr>
          <w:b/>
        </w:rPr>
        <w:t xml:space="preserve">Tulos</w:t>
      </w:r>
    </w:p>
    <w:p>
      <w:r>
        <w:t xml:space="preserve">Lewis ja Clark</w:t>
      </w:r>
    </w:p>
    <w:p>
      <w:r>
        <w:rPr>
          <w:b/>
        </w:rPr>
        <w:t xml:space="preserve">Esimerkki 7.1777</w:t>
      </w:r>
    </w:p>
    <w:p>
      <w:r>
        <w:t xml:space="preserve">Milloin Luciferin 3. kauden 12. jakso ilmestyy?</w:t>
      </w:r>
    </w:p>
    <w:p>
      <w:r>
        <w:rPr>
          <w:b/>
        </w:rPr>
        <w:t xml:space="preserve">Tulos</w:t>
      </w:r>
    </w:p>
    <w:p>
      <w:r>
        <w:t xml:space="preserve">huhtikuu 18, 2016</w:t>
      </w:r>
    </w:p>
    <w:p>
      <w:r>
        <w:rPr>
          <w:b/>
        </w:rPr>
        <w:t xml:space="preserve">Esimerkki 7.1778</w:t>
      </w:r>
    </w:p>
    <w:p>
      <w:r>
        <w:t xml:space="preserve">kuka on Cleveland Brownin ääni Cleveland Show'ssa?</w:t>
      </w:r>
    </w:p>
    <w:p>
      <w:r>
        <w:rPr>
          <w:b/>
        </w:rPr>
        <w:t xml:space="preserve">Tulos</w:t>
      </w:r>
    </w:p>
    <w:p>
      <w:r>
        <w:t xml:space="preserve">Mike Henry</w:t>
      </w:r>
    </w:p>
    <w:p>
      <w:r>
        <w:rPr>
          <w:b/>
        </w:rPr>
        <w:t xml:space="preserve">Esimerkki 7.1779</w:t>
      </w:r>
    </w:p>
    <w:p>
      <w:r>
        <w:t xml:space="preserve">mistä 4. vaikutus tuli x-tekijässä</w:t>
      </w:r>
    </w:p>
    <w:p>
      <w:r>
        <w:rPr>
          <w:b/>
        </w:rPr>
        <w:t xml:space="preserve">Tulos</w:t>
      </w:r>
    </w:p>
    <w:p>
      <w:r>
        <w:t xml:space="preserve">viides</w:t>
      </w:r>
    </w:p>
    <w:p>
      <w:r>
        <w:rPr>
          <w:b/>
        </w:rPr>
        <w:t xml:space="preserve">Esimerkki 7.1780</w:t>
      </w:r>
    </w:p>
    <w:p>
      <w:r>
        <w:t xml:space="preserve">Brasilia on maailman suurin minkä viljelykasvin viejä.</w:t>
      </w:r>
    </w:p>
    <w:p>
      <w:r>
        <w:rPr>
          <w:b/>
        </w:rPr>
        <w:t xml:space="preserve">Tulos</w:t>
      </w:r>
    </w:p>
    <w:p>
      <w:r>
        <w:t xml:space="preserve">naudanliha</w:t>
      </w:r>
    </w:p>
    <w:p>
      <w:r>
        <w:rPr>
          <w:b/>
        </w:rPr>
        <w:t xml:space="preserve">Tulos</w:t>
      </w:r>
    </w:p>
    <w:p>
      <w:r>
        <w:t xml:space="preserve">soijapavut</w:t>
      </w:r>
    </w:p>
    <w:p>
      <w:r>
        <w:rPr>
          <w:b/>
        </w:rPr>
        <w:t xml:space="preserve">Tulos</w:t>
      </w:r>
    </w:p>
    <w:p>
      <w:r>
        <w:t xml:space="preserve">kahvi</w:t>
      </w:r>
    </w:p>
    <w:p>
      <w:r>
        <w:rPr>
          <w:b/>
        </w:rPr>
        <w:t xml:space="preserve">Tulos</w:t>
      </w:r>
    </w:p>
    <w:p>
      <w:r>
        <w:t xml:space="preserve">satopohjainen etanoli</w:t>
      </w:r>
    </w:p>
    <w:p>
      <w:r>
        <w:rPr>
          <w:b/>
        </w:rPr>
        <w:t xml:space="preserve">Esimerkki 7.1781</w:t>
      </w:r>
    </w:p>
    <w:p>
      <w:r>
        <w:t xml:space="preserve">kenelle Hosean kirja oli kirjoitettu?</w:t>
      </w:r>
    </w:p>
    <w:p>
      <w:r>
        <w:rPr>
          <w:b/>
        </w:rPr>
        <w:t xml:space="preserve">Tulos</w:t>
      </w:r>
    </w:p>
    <w:p>
      <w:r>
        <w:t xml:space="preserve">Juuda ja Pohjois-Israel</w:t>
      </w:r>
    </w:p>
    <w:p>
      <w:r>
        <w:rPr>
          <w:b/>
        </w:rPr>
        <w:t xml:space="preserve">Esimerkki 7.1782</w:t>
      </w:r>
    </w:p>
    <w:p>
      <w:r>
        <w:t xml:space="preserve">Channel 4:n komediasarja valittiin parhaaksi komediaksi vuosien 1996 ja 1999 Baftoissa.</w:t>
      </w:r>
    </w:p>
    <w:p>
      <w:r>
        <w:rPr>
          <w:b/>
        </w:rPr>
        <w:t xml:space="preserve">Tulos</w:t>
      </w:r>
    </w:p>
    <w:p>
      <w:r>
        <w:t xml:space="preserve">Isä Ted</w:t>
      </w:r>
    </w:p>
    <w:p>
      <w:r>
        <w:rPr>
          <w:b/>
        </w:rPr>
        <w:t xml:space="preserve">Esimerkki 7.1783</w:t>
      </w:r>
    </w:p>
    <w:p>
      <w:r>
        <w:t xml:space="preserve">Milloin valmistettiin ensimmäinen polttomoottori?</w:t>
      </w:r>
    </w:p>
    <w:p>
      <w:r>
        <w:rPr>
          <w:b/>
        </w:rPr>
        <w:t xml:space="preserve">Tulos</w:t>
      </w:r>
    </w:p>
    <w:p>
      <w:r>
        <w:t xml:space="preserve">1807</w:t>
      </w:r>
    </w:p>
    <w:p>
      <w:r>
        <w:rPr>
          <w:b/>
        </w:rPr>
        <w:t xml:space="preserve">Esimerkki 7.1784</w:t>
      </w:r>
    </w:p>
    <w:p>
      <w:r>
        <w:t xml:space="preserve">kuinka monta eps ray donovan kausi 5</w:t>
      </w:r>
    </w:p>
    <w:p>
      <w:r>
        <w:rPr>
          <w:b/>
        </w:rPr>
        <w:t xml:space="preserve">Tulos</w:t>
      </w:r>
    </w:p>
    <w:p>
      <w:r>
        <w:t xml:space="preserve">12</w:t>
      </w:r>
    </w:p>
    <w:p>
      <w:r>
        <w:rPr>
          <w:b/>
        </w:rPr>
        <w:t xml:space="preserve">Esimerkki 7.1785</w:t>
      </w:r>
    </w:p>
    <w:p>
      <w:r>
        <w:t xml:space="preserve">kuinka monta kertaa Ranska ottaa maailmanmestaruuden</w:t>
      </w:r>
    </w:p>
    <w:p>
      <w:r>
        <w:rPr>
          <w:b/>
        </w:rPr>
        <w:t xml:space="preserve">Tulos</w:t>
      </w:r>
    </w:p>
    <w:p>
      <w:r>
        <w:t xml:space="preserve">Ranska</w:t>
      </w:r>
    </w:p>
    <w:p>
      <w:r>
        <w:rPr>
          <w:b/>
        </w:rPr>
        <w:t xml:space="preserve">Esimerkki 7.1786</w:t>
      </w:r>
    </w:p>
    <w:p>
      <w:r>
        <w:t xml:space="preserve">milloin tupakointikielto tuli Irlannissa</w:t>
      </w:r>
    </w:p>
    <w:p>
      <w:r>
        <w:rPr>
          <w:b/>
        </w:rPr>
        <w:t xml:space="preserve">Tulos</w:t>
      </w:r>
    </w:p>
    <w:p>
      <w:r>
        <w:t xml:space="preserve">29. maaliskuuta 2004</w:t>
      </w:r>
    </w:p>
    <w:p>
      <w:r>
        <w:rPr>
          <w:b/>
        </w:rPr>
        <w:t xml:space="preserve">Esimerkki 7.1787</w:t>
      </w:r>
    </w:p>
    <w:p>
      <w:r>
        <w:t xml:space="preserve">Milloin rukous poistettiin kouluista?</w:t>
      </w:r>
    </w:p>
    <w:p>
      <w:r>
        <w:rPr>
          <w:b/>
        </w:rPr>
        <w:t xml:space="preserve">Tulos</w:t>
      </w:r>
    </w:p>
    <w:p>
      <w:r>
        <w:t xml:space="preserve">1962</w:t>
      </w:r>
    </w:p>
    <w:p>
      <w:r>
        <w:rPr>
          <w:b/>
        </w:rPr>
        <w:t xml:space="preserve">Esimerkki 7.1788</w:t>
      </w:r>
    </w:p>
    <w:p>
      <w:r>
        <w:t xml:space="preserve">joka kirjoitti, että jos minä olisin puuseppä ja sinä nainen, -</w:t>
      </w:r>
    </w:p>
    <w:p>
      <w:r>
        <w:rPr>
          <w:b/>
        </w:rPr>
        <w:t xml:space="preserve">Tulos</w:t>
      </w:r>
    </w:p>
    <w:p>
      <w:r>
        <w:t xml:space="preserve">Tim Hardin</w:t>
      </w:r>
    </w:p>
    <w:p>
      <w:r>
        <w:rPr>
          <w:b/>
        </w:rPr>
        <w:t xml:space="preserve">Esimerkki 7.1789</w:t>
      </w:r>
    </w:p>
    <w:p>
      <w:r>
        <w:t xml:space="preserve">vuoden 2010 jalkapallon maailmanmestaruuskilpailujen hakuprosessissa oli mukana kolme Afrikan maata, jotka olivat Etelä-Afrikka ja</w:t>
      </w:r>
    </w:p>
    <w:p>
      <w:r>
        <w:rPr>
          <w:b/>
        </w:rPr>
        <w:t xml:space="preserve">Tulos</w:t>
      </w:r>
    </w:p>
    <w:p>
      <w:r>
        <w:t xml:space="preserve">Etelä-Afrikka</w:t>
      </w:r>
    </w:p>
    <w:p>
      <w:r>
        <w:rPr>
          <w:b/>
        </w:rPr>
        <w:t xml:space="preserve">Tulos</w:t>
      </w:r>
    </w:p>
    <w:p>
      <w:r>
        <w:t xml:space="preserve">Egypti</w:t>
      </w:r>
    </w:p>
    <w:p>
      <w:r>
        <w:rPr>
          <w:b/>
        </w:rPr>
        <w:t xml:space="preserve">Tulos</w:t>
      </w:r>
    </w:p>
    <w:p>
      <w:r>
        <w:t xml:space="preserve">Marokko</w:t>
      </w:r>
    </w:p>
    <w:p>
      <w:r>
        <w:rPr>
          <w:b/>
        </w:rPr>
        <w:t xml:space="preserve">Esimerkki 7.1790</w:t>
      </w:r>
    </w:p>
    <w:p>
      <w:r>
        <w:t xml:space="preserve">joka näytteli herra O'Haraa elokuvassa Tuulen viemää...</w:t>
      </w:r>
    </w:p>
    <w:p>
      <w:r>
        <w:rPr>
          <w:b/>
        </w:rPr>
        <w:t xml:space="preserve">Tulos</w:t>
      </w:r>
    </w:p>
    <w:p>
      <w:r>
        <w:t xml:space="preserve">Thomas Mitchell</w:t>
      </w:r>
    </w:p>
    <w:p>
      <w:r>
        <w:rPr>
          <w:b/>
        </w:rPr>
        <w:t xml:space="preserve">Esimerkki 7.1791</w:t>
      </w:r>
    </w:p>
    <w:p>
      <w:r>
        <w:t xml:space="preserve">joka laulaa näin se tuntuu</w:t>
      </w:r>
    </w:p>
    <w:p>
      <w:r>
        <w:rPr>
          <w:b/>
        </w:rPr>
        <w:t xml:space="preserve">Tulos</w:t>
      </w:r>
    </w:p>
    <w:p>
      <w:r>
        <w:t xml:space="preserve">Trevor Guthrie</w:t>
      </w:r>
    </w:p>
    <w:p>
      <w:r>
        <w:rPr>
          <w:b/>
        </w:rPr>
        <w:t xml:space="preserve">Esimerkki 7.1792</w:t>
      </w:r>
    </w:p>
    <w:p>
      <w:r>
        <w:t xml:space="preserve">Minkä Beatlesin kappaleen u2 coveroi rattle and hum -biisissä?</w:t>
      </w:r>
    </w:p>
    <w:p>
      <w:r>
        <w:rPr>
          <w:b/>
        </w:rPr>
        <w:t xml:space="preserve">Tulos</w:t>
      </w:r>
    </w:p>
    <w:p>
      <w:r>
        <w:t xml:space="preserve">"Helter Skelter"</w:t>
      </w:r>
    </w:p>
    <w:p>
      <w:r>
        <w:rPr>
          <w:b/>
        </w:rPr>
        <w:t xml:space="preserve">Esimerkki 7.1793</w:t>
      </w:r>
    </w:p>
    <w:p>
      <w:r>
        <w:t xml:space="preserve">kuinka monta peliä michigan on voittanut ohio statea vastaan?</w:t>
      </w:r>
    </w:p>
    <w:p>
      <w:r>
        <w:rPr>
          <w:b/>
        </w:rPr>
        <w:t xml:space="preserve">Tulos</w:t>
      </w:r>
    </w:p>
    <w:p>
      <w:r>
        <w:t xml:space="preserve">58-48-6</w:t>
      </w:r>
    </w:p>
    <w:p>
      <w:r>
        <w:rPr>
          <w:b/>
        </w:rPr>
        <w:t xml:space="preserve">Esimerkki 7.1794</w:t>
      </w:r>
    </w:p>
    <w:p>
      <w:r>
        <w:t xml:space="preserve">kuinka paljon apua Yhdysvallat antaa muille maille</w:t>
      </w:r>
    </w:p>
    <w:p>
      <w:r>
        <w:rPr>
          <w:b/>
        </w:rPr>
        <w:t xml:space="preserve">Tulos</w:t>
      </w:r>
    </w:p>
    <w:p>
      <w:r>
        <w:t xml:space="preserve">43,10 miljardia dollaria</w:t>
      </w:r>
    </w:p>
    <w:p>
      <w:r>
        <w:rPr>
          <w:b/>
        </w:rPr>
        <w:t xml:space="preserve">Esimerkki 7.1795</w:t>
      </w:r>
    </w:p>
    <w:p>
      <w:r>
        <w:t xml:space="preserve">kuka on voittaja rising star kausi 2</w:t>
      </w:r>
    </w:p>
    <w:p>
      <w:r>
        <w:rPr>
          <w:b/>
        </w:rPr>
        <w:t xml:space="preserve">Tulos</w:t>
      </w:r>
    </w:p>
    <w:p>
      <w:r>
        <w:t xml:space="preserve">Hemant Brijwasi</w:t>
      </w:r>
    </w:p>
    <w:p>
      <w:r>
        <w:rPr>
          <w:b/>
        </w:rPr>
        <w:t xml:space="preserve">Esimerkki 7.1796</w:t>
      </w:r>
    </w:p>
    <w:p>
      <w:r>
        <w:t xml:space="preserve">joka näytteli Dian roolia elokuvassa Aaja Nachle...</w:t>
      </w:r>
    </w:p>
    <w:p>
      <w:r>
        <w:rPr>
          <w:b/>
        </w:rPr>
        <w:t xml:space="preserve">Tulos</w:t>
      </w:r>
    </w:p>
    <w:p>
      <w:r>
        <w:t xml:space="preserve">Madhuri Dixit</w:t>
      </w:r>
    </w:p>
    <w:p>
      <w:r>
        <w:rPr>
          <w:b/>
        </w:rPr>
        <w:t xml:space="preserve">Esimerkki 7.1797</w:t>
      </w:r>
    </w:p>
    <w:p>
      <w:r>
        <w:t xml:space="preserve">kuinka monta erilaista mineraalia Intiassa on?</w:t>
      </w:r>
    </w:p>
    <w:p>
      <w:r>
        <w:rPr>
          <w:b/>
        </w:rPr>
        <w:t xml:space="preserve">Tulos</w:t>
      </w:r>
    </w:p>
    <w:p>
      <w:r>
        <w:t xml:space="preserve">52 ei-metallinen</w:t>
      </w:r>
    </w:p>
    <w:p>
      <w:r>
        <w:rPr>
          <w:b/>
        </w:rPr>
        <w:t xml:space="preserve">Tulos</w:t>
      </w:r>
    </w:p>
    <w:p>
      <w:r>
        <w:t xml:space="preserve">11 metallinen</w:t>
      </w:r>
    </w:p>
    <w:p>
      <w:r>
        <w:rPr>
          <w:b/>
        </w:rPr>
        <w:t xml:space="preserve">Tulos</w:t>
      </w:r>
    </w:p>
    <w:p>
      <w:r>
        <w:t xml:space="preserve">22 vähäiset mineraalit</w:t>
      </w:r>
    </w:p>
    <w:p>
      <w:r>
        <w:rPr>
          <w:b/>
        </w:rPr>
        <w:t xml:space="preserve">Esimerkki 7.1798</w:t>
      </w:r>
    </w:p>
    <w:p>
      <w:r>
        <w:t xml:space="preserve">joka voitti kultaa naisten jääkiekon olympialaisissa -</w:t>
      </w:r>
    </w:p>
    <w:p>
      <w:r>
        <w:rPr>
          <w:b/>
        </w:rPr>
        <w:t xml:space="preserve">Tulos</w:t>
      </w:r>
    </w:p>
    <w:p>
      <w:r>
        <w:t xml:space="preserve">Yhdysvallat (USA)</w:t>
      </w:r>
    </w:p>
    <w:p>
      <w:r>
        <w:rPr>
          <w:b/>
        </w:rPr>
        <w:t xml:space="preserve">Esimerkki 7.1799</w:t>
      </w:r>
    </w:p>
    <w:p>
      <w:r>
        <w:t xml:space="preserve">joka esitti Richard de Veren kartanossa syntynyttä Richard de Verea.</w:t>
      </w:r>
    </w:p>
    <w:p>
      <w:r>
        <w:rPr>
          <w:b/>
        </w:rPr>
        <w:t xml:space="preserve">Tulos</w:t>
      </w:r>
    </w:p>
    <w:p>
      <w:r>
        <w:t xml:space="preserve">Peter Bowles</w:t>
      </w:r>
    </w:p>
    <w:p>
      <w:r>
        <w:rPr>
          <w:b/>
        </w:rPr>
        <w:t xml:space="preserve">Esimerkki 7.1800</w:t>
      </w:r>
    </w:p>
    <w:p>
      <w:r>
        <w:t xml:space="preserve">Milloin ensimmäinen Star Wats -elokuva ilmestyi?</w:t>
      </w:r>
    </w:p>
    <w:p>
      <w:r>
        <w:rPr>
          <w:b/>
        </w:rPr>
        <w:t xml:space="preserve">Tulos</w:t>
      </w:r>
    </w:p>
    <w:p>
      <w:r>
        <w:t xml:space="preserve">1977</w:t>
      </w:r>
    </w:p>
    <w:p>
      <w:r>
        <w:rPr>
          <w:b/>
        </w:rPr>
        <w:t xml:space="preserve">Esimerkki 7.1801</w:t>
      </w:r>
    </w:p>
    <w:p>
      <w:r>
        <w:t xml:space="preserve">vvpat käytettiin ensimmäisen kerran missä vaaleissa Intiassa.</w:t>
      </w:r>
    </w:p>
    <w:p>
      <w:r>
        <w:rPr>
          <w:b/>
        </w:rPr>
        <w:t xml:space="preserve">Tulos</w:t>
      </w:r>
    </w:p>
    <w:p>
      <w:r>
        <w:t xml:space="preserve">Intian parlamenttivaalit, 2014</w:t>
      </w:r>
    </w:p>
    <w:p>
      <w:r>
        <w:rPr>
          <w:b/>
        </w:rPr>
        <w:t xml:space="preserve">Esimerkki 7.1802</w:t>
      </w:r>
    </w:p>
    <w:p>
      <w:r>
        <w:t xml:space="preserve">Mitkä ovat Hannibal Lecterin elokuvat järjestyksessä?</w:t>
      </w:r>
    </w:p>
    <w:p>
      <w:r>
        <w:rPr>
          <w:b/>
        </w:rPr>
        <w:t xml:space="preserve">Tulos</w:t>
      </w:r>
    </w:p>
    <w:p>
      <w:r>
        <w:t xml:space="preserve">Karitsojen hiljaisuus</w:t>
      </w:r>
    </w:p>
    <w:p>
      <w:r>
        <w:rPr>
          <w:b/>
        </w:rPr>
        <w:t xml:space="preserve">Tulos</w:t>
      </w:r>
    </w:p>
    <w:p>
      <w:r>
        <w:t xml:space="preserve">Hannibal Rising</w:t>
      </w:r>
    </w:p>
    <w:p>
      <w:r>
        <w:rPr>
          <w:b/>
        </w:rPr>
        <w:t xml:space="preserve">Tulos</w:t>
      </w:r>
    </w:p>
    <w:p>
      <w:r>
        <w:t xml:space="preserve">Manhunter</w:t>
      </w:r>
    </w:p>
    <w:p>
      <w:r>
        <w:rPr>
          <w:b/>
        </w:rPr>
        <w:t xml:space="preserve">Tulos</w:t>
      </w:r>
    </w:p>
    <w:p>
      <w:r>
        <w:t xml:space="preserve">Punainen lohikäärme</w:t>
      </w:r>
    </w:p>
    <w:p>
      <w:r>
        <w:rPr>
          <w:b/>
        </w:rPr>
        <w:t xml:space="preserve">Tulos</w:t>
      </w:r>
    </w:p>
    <w:p>
      <w:r>
        <w:t xml:space="preserve">Hannibal</w:t>
      </w:r>
    </w:p>
    <w:p>
      <w:r>
        <w:rPr>
          <w:b/>
        </w:rPr>
        <w:t xml:space="preserve">Esimerkki 7.1803</w:t>
      </w:r>
    </w:p>
    <w:p>
      <w:r>
        <w:t xml:space="preserve">hänen New York World -lehtensä käytti keltaista journalismia lietsoakseen tukea Kuuban sodalle</w:t>
      </w:r>
    </w:p>
    <w:p>
      <w:r>
        <w:rPr>
          <w:b/>
        </w:rPr>
        <w:t xml:space="preserve">Tulos</w:t>
      </w:r>
    </w:p>
    <w:p>
      <w:r>
        <w:t xml:space="preserve">Joseph Pulitzer</w:t>
      </w:r>
    </w:p>
    <w:p>
      <w:r>
        <w:rPr>
          <w:b/>
        </w:rPr>
        <w:t xml:space="preserve">Esimerkki 7.1804</w:t>
      </w:r>
    </w:p>
    <w:p>
      <w:r>
        <w:t xml:space="preserve">Milloin Hull fc voitti Challenge Cupin</w:t>
      </w:r>
    </w:p>
    <w:p>
      <w:r>
        <w:rPr>
          <w:b/>
        </w:rPr>
        <w:t xml:space="preserve">Tulos</w:t>
      </w:r>
    </w:p>
    <w:p>
      <w:r>
        <w:t xml:space="preserve">2017</w:t>
      </w:r>
    </w:p>
    <w:p>
      <w:r>
        <w:rPr>
          <w:b/>
        </w:rPr>
        <w:t xml:space="preserve">Esimerkki 7.1805</w:t>
      </w:r>
    </w:p>
    <w:p>
      <w:r>
        <w:t xml:space="preserve">Avengers Assemble kausi 4 jakso 21 lähetyspäivä</w:t>
      </w:r>
    </w:p>
    <w:p>
      <w:r>
        <w:rPr>
          <w:b/>
        </w:rPr>
        <w:t xml:space="preserve">Tulos</w:t>
      </w:r>
    </w:p>
    <w:p>
      <w:r>
        <w:t xml:space="preserve">maaliskuu 4, 2018</w:t>
      </w:r>
    </w:p>
    <w:p>
      <w:r>
        <w:rPr>
          <w:b/>
        </w:rPr>
        <w:t xml:space="preserve">Esimerkki 7.1806</w:t>
      </w:r>
    </w:p>
    <w:p>
      <w:r>
        <w:t xml:space="preserve">Milloin Espanjan perimyssota päättyi?</w:t>
      </w:r>
    </w:p>
    <w:p>
      <w:r>
        <w:rPr>
          <w:b/>
        </w:rPr>
        <w:t xml:space="preserve">Tulos</w:t>
      </w:r>
    </w:p>
    <w:p>
      <w:r>
        <w:t xml:space="preserve">1714</w:t>
      </w:r>
    </w:p>
    <w:p>
      <w:r>
        <w:rPr>
          <w:b/>
        </w:rPr>
        <w:t xml:space="preserve">Esimerkki 7.1807</w:t>
      </w:r>
    </w:p>
    <w:p>
      <w:r>
        <w:t xml:space="preserve">Mitkä kaksi sarjamurhaajaa asuivat Cecil-hotellissa?</w:t>
      </w:r>
    </w:p>
    <w:p>
      <w:r>
        <w:rPr>
          <w:b/>
        </w:rPr>
        <w:t xml:space="preserve">Tulos</w:t>
      </w:r>
    </w:p>
    <w:p>
      <w:r>
        <w:t xml:space="preserve">Richard Ramirez</w:t>
      </w:r>
    </w:p>
    <w:p>
      <w:r>
        <w:rPr>
          <w:b/>
        </w:rPr>
        <w:t xml:space="preserve">Tulos</w:t>
      </w:r>
    </w:p>
    <w:p>
      <w:r>
        <w:t xml:space="preserve">Jack Unterweger</w:t>
      </w:r>
    </w:p>
    <w:p>
      <w:r>
        <w:rPr>
          <w:b/>
        </w:rPr>
        <w:t xml:space="preserve">Esimerkki 7.1808</w:t>
      </w:r>
    </w:p>
    <w:p>
      <w:r>
        <w:t xml:space="preserve">esitteli ajatuksen Intian perustuslakia säätävästä kokouksesta itsenäisyyspäivää edeltävänä aikana.</w:t>
      </w:r>
    </w:p>
    <w:p>
      <w:r>
        <w:rPr>
          <w:b/>
        </w:rPr>
        <w:t xml:space="preserve">Tulos</w:t>
      </w:r>
    </w:p>
    <w:p>
      <w:r>
        <w:t xml:space="preserve">M. N. Roy</w:t>
      </w:r>
    </w:p>
    <w:p>
      <w:r>
        <w:rPr>
          <w:b/>
        </w:rPr>
        <w:t xml:space="preserve">Esimerkki 7.1809</w:t>
      </w:r>
    </w:p>
    <w:p>
      <w:r>
        <w:t xml:space="preserve">Milloin Intia itsenäistyi Britannian vallasta?</w:t>
      </w:r>
    </w:p>
    <w:p>
      <w:r>
        <w:rPr>
          <w:b/>
        </w:rPr>
        <w:t xml:space="preserve">Tulos</w:t>
      </w:r>
    </w:p>
    <w:p>
      <w:r>
        <w:t xml:space="preserve">15. elokuuta 1947</w:t>
      </w:r>
    </w:p>
    <w:p>
      <w:r>
        <w:rPr>
          <w:b/>
        </w:rPr>
        <w:t xml:space="preserve">Esimerkki 7.1810</w:t>
      </w:r>
    </w:p>
    <w:p>
      <w:r>
        <w:t xml:space="preserve">mikä oli ensimmäinen värillinen televisio-ohjelma</w:t>
      </w:r>
    </w:p>
    <w:p>
      <w:r>
        <w:rPr>
          <w:b/>
        </w:rPr>
        <w:t xml:space="preserve">Tulos</w:t>
      </w:r>
    </w:p>
    <w:p>
      <w:r>
        <w:t xml:space="preserve">The Big Record</w:t>
      </w:r>
    </w:p>
    <w:p>
      <w:r>
        <w:rPr>
          <w:b/>
        </w:rPr>
        <w:t xml:space="preserve">Esimerkki 7.1811</w:t>
      </w:r>
    </w:p>
    <w:p>
      <w:r>
        <w:t xml:space="preserve">Mikä on joen nimi Bangkokissa?</w:t>
      </w:r>
    </w:p>
    <w:p>
      <w:r>
        <w:rPr>
          <w:b/>
        </w:rPr>
        <w:t xml:space="preserve">Tulos</w:t>
      </w:r>
    </w:p>
    <w:p>
      <w:r>
        <w:t xml:space="preserve">Chao Phraya</w:t>
      </w:r>
    </w:p>
    <w:p>
      <w:r>
        <w:rPr>
          <w:b/>
        </w:rPr>
        <w:t xml:space="preserve">Esimerkki 7.1812</w:t>
      </w:r>
    </w:p>
    <w:p>
      <w:r>
        <w:t xml:space="preserve">seuratuin henkilö instagramissa maailmassa 2018</w:t>
      </w:r>
    </w:p>
    <w:p>
      <w:r>
        <w:rPr>
          <w:b/>
        </w:rPr>
        <w:t xml:space="preserve">Tulos</w:t>
      </w:r>
    </w:p>
    <w:p>
      <w:r>
        <w:t xml:space="preserve">Selena Gomez</w:t>
      </w:r>
    </w:p>
    <w:p>
      <w:r>
        <w:rPr>
          <w:b/>
        </w:rPr>
        <w:t xml:space="preserve">Esimerkki 7.1813</w:t>
      </w:r>
    </w:p>
    <w:p>
      <w:r>
        <w:t xml:space="preserve">Mikä on korkein rakennus Nashville Tennessee'ssä?</w:t>
      </w:r>
    </w:p>
    <w:p>
      <w:r>
        <w:rPr>
          <w:b/>
        </w:rPr>
        <w:t xml:space="preserve">Tulos</w:t>
      </w:r>
    </w:p>
    <w:p>
      <w:r>
        <w:t xml:space="preserve">AT&amp;T-rakennus</w:t>
      </w:r>
    </w:p>
    <w:p>
      <w:r>
        <w:rPr>
          <w:b/>
        </w:rPr>
        <w:t xml:space="preserve">Esimerkki 7.1814</w:t>
      </w:r>
    </w:p>
    <w:p>
      <w:r>
        <w:t xml:space="preserve">joka oli nbew:n ensimmäinen puheenjohtaja</w:t>
      </w:r>
    </w:p>
    <w:p>
      <w:r>
        <w:rPr>
          <w:b/>
        </w:rPr>
        <w:t xml:space="preserve">Tulos</w:t>
      </w:r>
    </w:p>
    <w:p>
      <w:r>
        <w:t xml:space="preserve">Henry Miller</w:t>
      </w:r>
    </w:p>
    <w:p>
      <w:r>
        <w:rPr>
          <w:b/>
        </w:rPr>
        <w:t xml:space="preserve">Esimerkki 7.1815</w:t>
      </w:r>
    </w:p>
    <w:p>
      <w:r>
        <w:t xml:space="preserve">joka kirjoitti laulun Saturday in the Park...</w:t>
      </w:r>
    </w:p>
    <w:p>
      <w:r>
        <w:rPr>
          <w:b/>
        </w:rPr>
        <w:t xml:space="preserve">Tulos</w:t>
      </w:r>
    </w:p>
    <w:p>
      <w:r>
        <w:t xml:space="preserve">Robert Lamm</w:t>
      </w:r>
    </w:p>
    <w:p>
      <w:r>
        <w:rPr>
          <w:b/>
        </w:rPr>
        <w:t xml:space="preserve">Esimerkki 7.1816</w:t>
      </w:r>
    </w:p>
    <w:p>
      <w:r>
        <w:t xml:space="preserve">Milloin alkuperäinen Alice ihmemaassa ilmestyi?</w:t>
      </w:r>
    </w:p>
    <w:p>
      <w:r>
        <w:rPr>
          <w:b/>
        </w:rPr>
        <w:t xml:space="preserve">Tulos</w:t>
      </w:r>
    </w:p>
    <w:p>
      <w:r>
        <w:t xml:space="preserve">26. heinäkuuta 1951</w:t>
      </w:r>
    </w:p>
    <w:p>
      <w:r>
        <w:rPr>
          <w:b/>
        </w:rPr>
        <w:t xml:space="preserve">Esimerkki 7.1817</w:t>
      </w:r>
    </w:p>
    <w:p>
      <w:r>
        <w:t xml:space="preserve">missä monisukasmadon kasvun aikana voi syntyä uusia segmenttejä?</w:t>
      </w:r>
    </w:p>
    <w:p>
      <w:r>
        <w:rPr>
          <w:b/>
        </w:rPr>
        <w:t xml:space="preserve">Tulos</w:t>
      </w:r>
    </w:p>
    <w:p>
      <w:r>
        <w:t xml:space="preserve">takapää</w:t>
      </w:r>
    </w:p>
    <w:p>
      <w:r>
        <w:rPr>
          <w:b/>
        </w:rPr>
        <w:t xml:space="preserve">Esimerkki 7.1818</w:t>
      </w:r>
    </w:p>
    <w:p>
      <w:r>
        <w:t xml:space="preserve">Mistä on peräisin sanonta "nauriista saa verta"?</w:t>
      </w:r>
    </w:p>
    <w:p>
      <w:r>
        <w:rPr>
          <w:b/>
        </w:rPr>
        <w:t xml:space="preserve">Tulos</w:t>
      </w:r>
    </w:p>
    <w:p>
      <w:r>
        <w:t xml:space="preserve">Matt (Casey) Jones</w:t>
      </w:r>
    </w:p>
    <w:p>
      <w:r>
        <w:rPr>
          <w:b/>
        </w:rPr>
        <w:t xml:space="preserve">Esimerkki 7.1819</w:t>
      </w:r>
    </w:p>
    <w:p>
      <w:r>
        <w:t xml:space="preserve">kuka näytteli Jeesusta elokuvassa Maria Magdaleena?</w:t>
      </w:r>
    </w:p>
    <w:p>
      <w:r>
        <w:rPr>
          <w:b/>
        </w:rPr>
        <w:t xml:space="preserve">Tulos</w:t>
      </w:r>
    </w:p>
    <w:p>
      <w:r>
        <w:t xml:space="preserve">Joaquin Phoenix</w:t>
      </w:r>
    </w:p>
    <w:p>
      <w:r>
        <w:rPr>
          <w:b/>
        </w:rPr>
        <w:t xml:space="preserve">Esimerkki 7.1820</w:t>
      </w:r>
    </w:p>
    <w:p>
      <w:r>
        <w:t xml:space="preserve">kuka oli japanin johtaja toisen maailmansodan aikana</w:t>
      </w:r>
    </w:p>
    <w:p>
      <w:r>
        <w:rPr>
          <w:b/>
        </w:rPr>
        <w:t xml:space="preserve">Tulos</w:t>
      </w:r>
    </w:p>
    <w:p>
      <w:r>
        <w:t xml:space="preserve">Keisari Hirohito</w:t>
      </w:r>
    </w:p>
    <w:p>
      <w:r>
        <w:rPr>
          <w:b/>
        </w:rPr>
        <w:t xml:space="preserve">Esimerkki 7.1821</w:t>
      </w:r>
    </w:p>
    <w:p>
      <w:r>
        <w:t xml:space="preserve">joka on Valkoisen talon esikuntapäällikkö...</w:t>
      </w:r>
    </w:p>
    <w:p>
      <w:r>
        <w:rPr>
          <w:b/>
        </w:rPr>
        <w:t xml:space="preserve">Tulos</w:t>
      </w:r>
    </w:p>
    <w:p>
      <w:r>
        <w:t xml:space="preserve">John F. Kelly</w:t>
      </w:r>
    </w:p>
    <w:p>
      <w:r>
        <w:rPr>
          <w:b/>
        </w:rPr>
        <w:t xml:space="preserve">Esimerkki 7.1822</w:t>
      </w:r>
    </w:p>
    <w:p>
      <w:r>
        <w:t xml:space="preserve">joka lauloi dont go breaking my heart Elton Johnin kanssa...</w:t>
      </w:r>
    </w:p>
    <w:p>
      <w:r>
        <w:rPr>
          <w:b/>
        </w:rPr>
        <w:t xml:space="preserve">Tulos</w:t>
      </w:r>
    </w:p>
    <w:p>
      <w:r>
        <w:t xml:space="preserve">Kiki Dee</w:t>
      </w:r>
    </w:p>
    <w:p>
      <w:r>
        <w:rPr>
          <w:b/>
        </w:rPr>
        <w:t xml:space="preserve">Esimerkki 7.1823</w:t>
      </w:r>
    </w:p>
    <w:p>
      <w:r>
        <w:t xml:space="preserve">joka laulaa laulun raise a little hell</w:t>
      </w:r>
    </w:p>
    <w:p>
      <w:r>
        <w:rPr>
          <w:b/>
        </w:rPr>
        <w:t xml:space="preserve">Tulos</w:t>
      </w:r>
    </w:p>
    <w:p>
      <w:r>
        <w:t xml:space="preserve">Kanadalainen rock-yhtye Trooper</w:t>
      </w:r>
    </w:p>
    <w:p>
      <w:r>
        <w:rPr>
          <w:b/>
        </w:rPr>
        <w:t xml:space="preserve">Esimerkki 7.1824</w:t>
      </w:r>
    </w:p>
    <w:p>
      <w:r>
        <w:t xml:space="preserve">ensimmäinen sivilisaatio Aasiassa muodostui ja jokilaaksojen varrelle noin eaa.</w:t>
      </w:r>
    </w:p>
    <w:p>
      <w:r>
        <w:rPr>
          <w:b/>
        </w:rPr>
        <w:t xml:space="preserve">Tulos</w:t>
      </w:r>
    </w:p>
    <w:p>
      <w:r>
        <w:t xml:space="preserve">Mesopotamia</w:t>
      </w:r>
    </w:p>
    <w:p>
      <w:r>
        <w:rPr>
          <w:b/>
        </w:rPr>
        <w:t xml:space="preserve">Esimerkki 7.1825</w:t>
      </w:r>
    </w:p>
    <w:p>
      <w:r>
        <w:t xml:space="preserve">joka näyttelee vanhinta siskoa Last Man Standing -ohjelmassa</w:t>
      </w:r>
    </w:p>
    <w:p>
      <w:r>
        <w:rPr>
          <w:b/>
        </w:rPr>
        <w:t xml:space="preserve">Tulos</w:t>
      </w:r>
    </w:p>
    <w:p>
      <w:r>
        <w:t xml:space="preserve">Amanda Fuller</w:t>
      </w:r>
    </w:p>
    <w:p>
      <w:r>
        <w:rPr>
          <w:b/>
        </w:rPr>
        <w:t xml:space="preserve">Esimerkki 7.1826</w:t>
      </w:r>
    </w:p>
    <w:p>
      <w:r>
        <w:t xml:space="preserve">joka lauloi minulla on sinulle jotain pientä</w:t>
      </w:r>
    </w:p>
    <w:p>
      <w:r>
        <w:rPr>
          <w:b/>
        </w:rPr>
        <w:t xml:space="preserve">Tulos</w:t>
      </w:r>
    </w:p>
    <w:p>
      <w:r>
        <w:t xml:space="preserve">Brittiläinen R&amp;B-yhtye MN8</w:t>
      </w:r>
    </w:p>
    <w:p>
      <w:r>
        <w:rPr>
          <w:b/>
        </w:rPr>
        <w:t xml:space="preserve">Esimerkki 7.1827</w:t>
      </w:r>
    </w:p>
    <w:p>
      <w:r>
        <w:t xml:space="preserve">Missä maassa on Bombayn kaupunki?</w:t>
      </w:r>
    </w:p>
    <w:p>
      <w:r>
        <w:rPr>
          <w:b/>
        </w:rPr>
        <w:t xml:space="preserve">Tulos</w:t>
      </w:r>
    </w:p>
    <w:p>
      <w:r>
        <w:t xml:space="preserve">Intia</w:t>
      </w:r>
    </w:p>
    <w:p>
      <w:r>
        <w:rPr>
          <w:b/>
        </w:rPr>
        <w:t xml:space="preserve">Esimerkki 7.1828</w:t>
      </w:r>
    </w:p>
    <w:p>
      <w:r>
        <w:t xml:space="preserve">Milloin punapyrstöhaukat lähtevät pesästä?</w:t>
      </w:r>
    </w:p>
    <w:p>
      <w:r>
        <w:rPr>
          <w:b/>
        </w:rPr>
        <w:t xml:space="preserve">Tulos</w:t>
      </w:r>
    </w:p>
    <w:p>
      <w:r>
        <w:t xml:space="preserve">42-46 päivää</w:t>
      </w:r>
    </w:p>
    <w:p>
      <w:r>
        <w:rPr>
          <w:b/>
        </w:rPr>
        <w:t xml:space="preserve">Esimerkki 7.1829</w:t>
      </w:r>
    </w:p>
    <w:p>
      <w:r>
        <w:t xml:space="preserve">Missä jaksossa Grey's Addison menee La:han?</w:t>
      </w:r>
    </w:p>
    <w:p>
      <w:r>
        <w:rPr>
          <w:b/>
        </w:rPr>
        <w:t xml:space="preserve">Tulos</w:t>
      </w:r>
    </w:p>
    <w:p>
      <w:r>
        <w:t xml:space="preserve">Toisen kauden aikana</w:t>
      </w:r>
    </w:p>
    <w:p>
      <w:r>
        <w:rPr>
          <w:b/>
        </w:rPr>
        <w:t xml:space="preserve">Esimerkki 7.1830</w:t>
      </w:r>
    </w:p>
    <w:p>
      <w:r>
        <w:t xml:space="preserve">joka perusti ensimmäisen brittiläisen siirtokunnan uuteen maailmaan Roanoken saarelle...</w:t>
      </w:r>
    </w:p>
    <w:p>
      <w:r>
        <w:rPr>
          <w:b/>
        </w:rPr>
        <w:t xml:space="preserve">Tulos</w:t>
      </w:r>
    </w:p>
    <w:p>
      <w:r>
        <w:t xml:space="preserve">Ralph Lane</w:t>
      </w:r>
    </w:p>
    <w:p>
      <w:r>
        <w:rPr>
          <w:b/>
        </w:rPr>
        <w:t xml:space="preserve">Esimerkki 7.1831</w:t>
      </w:r>
    </w:p>
    <w:p>
      <w:r>
        <w:t xml:space="preserve">kuinka monta Stanley Cupia Edmonton Oilers voitti?</w:t>
      </w:r>
    </w:p>
    <w:p>
      <w:r>
        <w:rPr>
          <w:b/>
        </w:rPr>
        <w:t xml:space="preserve">Tulos</w:t>
      </w:r>
    </w:p>
    <w:p>
      <w:r>
        <w:t xml:space="preserve">5</w:t>
      </w:r>
    </w:p>
    <w:p>
      <w:r>
        <w:rPr>
          <w:b/>
        </w:rPr>
        <w:t xml:space="preserve">Esimerkki 7.1832</w:t>
      </w:r>
    </w:p>
    <w:p>
      <w:r>
        <w:t xml:space="preserve">Milloin Jurassic World the Falled Kingdom ilmestyy?</w:t>
      </w:r>
    </w:p>
    <w:p>
      <w:r>
        <w:rPr>
          <w:b/>
        </w:rPr>
        <w:t xml:space="preserve">Tulos</w:t>
      </w:r>
    </w:p>
    <w:p>
      <w:r>
        <w:t xml:space="preserve">kesäkuu 22, 2018</w:t>
      </w:r>
    </w:p>
    <w:p>
      <w:r>
        <w:rPr>
          <w:b/>
        </w:rPr>
        <w:t xml:space="preserve">Esimerkki 7.1833</w:t>
      </w:r>
    </w:p>
    <w:p>
      <w:r>
        <w:t xml:space="preserve">joka näyttelee oravaa elokuvassa Over the Hedge...</w:t>
      </w:r>
    </w:p>
    <w:p>
      <w:r>
        <w:rPr>
          <w:b/>
        </w:rPr>
        <w:t xml:space="preserve">Tulos</w:t>
      </w:r>
    </w:p>
    <w:p>
      <w:r>
        <w:t xml:space="preserve">Steve Carell</w:t>
      </w:r>
    </w:p>
    <w:p>
      <w:r>
        <w:rPr>
          <w:b/>
        </w:rPr>
        <w:t xml:space="preserve">Esimerkki 7.1834</w:t>
      </w:r>
    </w:p>
    <w:p>
      <w:r>
        <w:t xml:space="preserve">Milloin uusi Wonder Woman elokuva tulee ulos</w:t>
      </w:r>
    </w:p>
    <w:p>
      <w:r>
        <w:rPr>
          <w:b/>
        </w:rPr>
        <w:t xml:space="preserve">Tulos</w:t>
      </w:r>
    </w:p>
    <w:p>
      <w:r>
        <w:t xml:space="preserve">1. marraskuuta 2019</w:t>
      </w:r>
    </w:p>
    <w:p>
      <w:r>
        <w:rPr>
          <w:b/>
        </w:rPr>
        <w:t xml:space="preserve">Esimerkki 7.1835</w:t>
      </w:r>
    </w:p>
    <w:p>
      <w:r>
        <w:t xml:space="preserve">kuka näyttelee uutta pormestaria Blue Bloodsissa...</w:t>
      </w:r>
    </w:p>
    <w:p>
      <w:r>
        <w:rPr>
          <w:b/>
        </w:rPr>
        <w:t xml:space="preserve">Tulos</w:t>
      </w:r>
    </w:p>
    <w:p>
      <w:r>
        <w:t xml:space="preserve">Lorraine Bracco</w:t>
      </w:r>
    </w:p>
    <w:p>
      <w:r>
        <w:rPr>
          <w:b/>
        </w:rPr>
        <w:t xml:space="preserve">Esimerkki 7.1836</w:t>
      </w:r>
    </w:p>
    <w:p>
      <w:r>
        <w:t xml:space="preserve">Mistä elollisissa olentoissa esiintyvä fosfori on peräisin?</w:t>
      </w:r>
    </w:p>
    <w:p>
      <w:r>
        <w:rPr>
          <w:b/>
        </w:rPr>
        <w:t xml:space="preserve">Tulos</w:t>
      </w:r>
    </w:p>
    <w:p>
      <w:r>
        <w:t xml:space="preserve">kivet</w:t>
      </w:r>
    </w:p>
    <w:p>
      <w:r>
        <w:rPr>
          <w:b/>
        </w:rPr>
        <w:t xml:space="preserve">Tulos</w:t>
      </w:r>
    </w:p>
    <w:p>
      <w:r>
        <w:t xml:space="preserve">mineraalit</w:t>
      </w:r>
    </w:p>
    <w:p>
      <w:r>
        <w:rPr>
          <w:b/>
        </w:rPr>
        <w:t xml:space="preserve">Esimerkki 7.1837</w:t>
      </w:r>
    </w:p>
    <w:p>
      <w:r>
        <w:t xml:space="preserve">kuka haluaa olla miljonääri 2018 eniten voittanut</w:t>
      </w:r>
    </w:p>
    <w:p>
      <w:r>
        <w:rPr>
          <w:b/>
        </w:rPr>
        <w:t xml:space="preserve">Tulos</w:t>
      </w:r>
    </w:p>
    <w:p>
      <w:r>
        <w:t xml:space="preserve">1 miljoona puntaa</w:t>
      </w:r>
    </w:p>
    <w:p>
      <w:r>
        <w:rPr>
          <w:b/>
        </w:rPr>
        <w:t xml:space="preserve">Esimerkki 7.1838</w:t>
      </w:r>
    </w:p>
    <w:p>
      <w:r>
        <w:t xml:space="preserve">Kansainyhteisön jäsen, joka ei ollut Britannian siirtomaaksi, on</w:t>
      </w:r>
    </w:p>
    <w:p>
      <w:r>
        <w:rPr>
          <w:b/>
        </w:rPr>
        <w:t xml:space="preserve">Tulos</w:t>
      </w:r>
    </w:p>
    <w:p>
      <w:r>
        <w:t xml:space="preserve">Ruanda</w:t>
      </w:r>
    </w:p>
    <w:p>
      <w:r>
        <w:rPr>
          <w:b/>
        </w:rPr>
        <w:t xml:space="preserve">Tulos</w:t>
      </w:r>
    </w:p>
    <w:p>
      <w:r>
        <w:t xml:space="preserve">Mosambik</w:t>
      </w:r>
    </w:p>
    <w:p>
      <w:r>
        <w:rPr>
          <w:b/>
        </w:rPr>
        <w:t xml:space="preserve">Esimerkki 7.1839</w:t>
      </w:r>
    </w:p>
    <w:p>
      <w:r>
        <w:t xml:space="preserve">Milloin uusi jakso Dynastian tulee ulos?</w:t>
      </w:r>
    </w:p>
    <w:p>
      <w:r>
        <w:rPr>
          <w:b/>
        </w:rPr>
        <w:t xml:space="preserve">Tulos</w:t>
      </w:r>
    </w:p>
    <w:p>
      <w:r>
        <w:t xml:space="preserve">huhtikuu 27, 2018</w:t>
      </w:r>
    </w:p>
    <w:p>
      <w:r>
        <w:rPr>
          <w:b/>
        </w:rPr>
        <w:t xml:space="preserve">Esimerkki 7.1840</w:t>
      </w:r>
    </w:p>
    <w:p>
      <w:r>
        <w:t xml:space="preserve">joka kirjoitti kappaleen bring it on home</w:t>
      </w:r>
    </w:p>
    <w:p>
      <w:r>
        <w:rPr>
          <w:b/>
        </w:rPr>
        <w:t xml:space="preserve">Tulos</w:t>
      </w:r>
    </w:p>
    <w:p>
      <w:r>
        <w:t xml:space="preserve">Willie Dixon</w:t>
      </w:r>
    </w:p>
    <w:p>
      <w:r>
        <w:rPr>
          <w:b/>
        </w:rPr>
        <w:t xml:space="preserve">Esimerkki 7.1841</w:t>
      </w:r>
    </w:p>
    <w:p>
      <w:r>
        <w:t xml:space="preserve">Milloin Goldbergit kausi 5 tulee ulos?</w:t>
      </w:r>
    </w:p>
    <w:p>
      <w:r>
        <w:rPr>
          <w:b/>
        </w:rPr>
        <w:t xml:space="preserve">Tulos</w:t>
      </w:r>
    </w:p>
    <w:p>
      <w:r>
        <w:t xml:space="preserve">Syyskuu 27, 2017</w:t>
      </w:r>
    </w:p>
    <w:p>
      <w:r>
        <w:rPr>
          <w:b/>
        </w:rPr>
        <w:t xml:space="preserve">Esimerkki 7.1842</w:t>
      </w:r>
    </w:p>
    <w:p>
      <w:r>
        <w:t xml:space="preserve">kuinka monta lauluraitaa elokuvassa Lagaan on?</w:t>
      </w:r>
    </w:p>
    <w:p>
      <w:r>
        <w:rPr>
          <w:b/>
        </w:rPr>
        <w:t xml:space="preserve">Tulos</w:t>
      </w:r>
    </w:p>
    <w:p>
      <w:r>
        <w:t xml:space="preserve">8</w:t>
      </w:r>
    </w:p>
    <w:p>
      <w:r>
        <w:rPr>
          <w:b/>
        </w:rPr>
        <w:t xml:space="preserve">Esimerkki 7.1843</w:t>
      </w:r>
    </w:p>
    <w:p>
      <w:r>
        <w:t xml:space="preserve">missä on suuntanumero 905 Yhdysvalloissa</w:t>
      </w:r>
    </w:p>
    <w:p>
      <w:r>
        <w:rPr>
          <w:b/>
        </w:rPr>
        <w:t xml:space="preserve">Tulos</w:t>
      </w:r>
    </w:p>
    <w:p>
      <w:r>
        <w:t xml:space="preserve">Etelä-Ontario, Kanada,</w:t>
      </w:r>
    </w:p>
    <w:p>
      <w:r>
        <w:rPr>
          <w:b/>
        </w:rPr>
        <w:t xml:space="preserve">Esimerkki 7.1844</w:t>
      </w:r>
    </w:p>
    <w:p>
      <w:r>
        <w:t xml:space="preserve">missä avokadoja viljellään Yhdysvalloissa?</w:t>
      </w:r>
    </w:p>
    <w:p>
      <w:r>
        <w:rPr>
          <w:b/>
        </w:rPr>
        <w:t xml:space="preserve">Tulos</w:t>
      </w:r>
    </w:p>
    <w:p>
      <w:r>
        <w:t xml:space="preserve">Florida</w:t>
      </w:r>
    </w:p>
    <w:p>
      <w:r>
        <w:rPr>
          <w:b/>
        </w:rPr>
        <w:t xml:space="preserve">Tulos</w:t>
      </w:r>
    </w:p>
    <w:p>
      <w:r>
        <w:t xml:space="preserve">Puerto Rico</w:t>
      </w:r>
    </w:p>
    <w:p>
      <w:r>
        <w:rPr>
          <w:b/>
        </w:rPr>
        <w:t xml:space="preserve">Tulos</w:t>
      </w:r>
    </w:p>
    <w:p>
      <w:r>
        <w:t xml:space="preserve">Arizona</w:t>
      </w:r>
    </w:p>
    <w:p>
      <w:r>
        <w:rPr>
          <w:b/>
        </w:rPr>
        <w:t xml:space="preserve">Tulos</w:t>
      </w:r>
    </w:p>
    <w:p>
      <w:r>
        <w:t xml:space="preserve">Kalifornia</w:t>
      </w:r>
    </w:p>
    <w:p>
      <w:r>
        <w:rPr>
          <w:b/>
        </w:rPr>
        <w:t xml:space="preserve">Tulos</w:t>
      </w:r>
    </w:p>
    <w:p>
      <w:r>
        <w:t xml:space="preserve">Havaiji</w:t>
      </w:r>
    </w:p>
    <w:p>
      <w:r>
        <w:rPr>
          <w:b/>
        </w:rPr>
        <w:t xml:space="preserve">Tulos</w:t>
      </w:r>
    </w:p>
    <w:p>
      <w:r>
        <w:t xml:space="preserve">Texas</w:t>
      </w:r>
    </w:p>
    <w:p>
      <w:r>
        <w:rPr>
          <w:b/>
        </w:rPr>
        <w:t xml:space="preserve">Esimerkki 7.1845</w:t>
      </w:r>
    </w:p>
    <w:p>
      <w:r>
        <w:t xml:space="preserve">joka kirjoitti laulun, he eivät välitä meistä.</w:t>
      </w:r>
    </w:p>
    <w:p>
      <w:r>
        <w:rPr>
          <w:b/>
        </w:rPr>
        <w:t xml:space="preserve">Tulos</w:t>
      </w:r>
    </w:p>
    <w:p>
      <w:r>
        <w:t xml:space="preserve">Michael Jackson</w:t>
      </w:r>
    </w:p>
    <w:p>
      <w:r>
        <w:rPr>
          <w:b/>
        </w:rPr>
        <w:t xml:space="preserve">Esimerkki 7.1846</w:t>
      </w:r>
    </w:p>
    <w:p>
      <w:r>
        <w:t xml:space="preserve">joka on nyt Englannin pääministeri</w:t>
      </w:r>
    </w:p>
    <w:p>
      <w:r>
        <w:rPr>
          <w:b/>
        </w:rPr>
        <w:t xml:space="preserve">Tulos</w:t>
      </w:r>
    </w:p>
    <w:p>
      <w:r>
        <w:t xml:space="preserve">Theresa May</w:t>
      </w:r>
    </w:p>
    <w:p>
      <w:r>
        <w:rPr>
          <w:b/>
        </w:rPr>
        <w:t xml:space="preserve">Esimerkki 7.1847</w:t>
      </w:r>
    </w:p>
    <w:p>
      <w:r>
        <w:t xml:space="preserve">Missä sijaitsee Intian ulkomaankauppainstituutti?</w:t>
      </w:r>
    </w:p>
    <w:p>
      <w:r>
        <w:rPr>
          <w:b/>
        </w:rPr>
        <w:t xml:space="preserve">Tulos</w:t>
      </w:r>
    </w:p>
    <w:p>
      <w:r>
        <w:t xml:space="preserve">Kolkata</w:t>
      </w:r>
    </w:p>
    <w:p>
      <w:r>
        <w:rPr>
          <w:b/>
        </w:rPr>
        <w:t xml:space="preserve">Tulos</w:t>
      </w:r>
    </w:p>
    <w:p>
      <w:r>
        <w:t xml:space="preserve">New Delhi</w:t>
      </w:r>
    </w:p>
    <w:p>
      <w:r>
        <w:rPr>
          <w:b/>
        </w:rPr>
        <w:t xml:space="preserve">Esimerkki 7.1848</w:t>
      </w:r>
    </w:p>
    <w:p>
      <w:r>
        <w:t xml:space="preserve">joka näyttelee punaista sarjasta Orange is the new black</w:t>
      </w:r>
    </w:p>
    <w:p>
      <w:r>
        <w:rPr>
          <w:b/>
        </w:rPr>
        <w:t xml:space="preserve">Tulos</w:t>
      </w:r>
    </w:p>
    <w:p>
      <w:r>
        <w:t xml:space="preserve">Katherine Kiernan Maria Mulgrew</w:t>
      </w:r>
    </w:p>
    <w:p>
      <w:r>
        <w:rPr>
          <w:b/>
        </w:rPr>
        <w:t xml:space="preserve">Esimerkki 7.1849</w:t>
      </w:r>
    </w:p>
    <w:p>
      <w:r>
        <w:t xml:space="preserve">milloin seuraava handmaid's tale julkaistaan?</w:t>
      </w:r>
    </w:p>
    <w:p>
      <w:r>
        <w:rPr>
          <w:b/>
        </w:rPr>
        <w:t xml:space="preserve">Tulos</w:t>
      </w:r>
    </w:p>
    <w:p>
      <w:r>
        <w:t xml:space="preserve">2018</w:t>
      </w:r>
    </w:p>
    <w:p>
      <w:r>
        <w:rPr>
          <w:b/>
        </w:rPr>
        <w:t xml:space="preserve">Esimerkki 7.1850</w:t>
      </w:r>
    </w:p>
    <w:p>
      <w:r>
        <w:t xml:space="preserve">Missä kuvattiin tappelu selliosasto 99:ssä?</w:t>
      </w:r>
    </w:p>
    <w:p>
      <w:r>
        <w:rPr>
          <w:b/>
        </w:rPr>
        <w:t xml:space="preserve">Tulos</w:t>
      </w:r>
    </w:p>
    <w:p>
      <w:r>
        <w:t xml:space="preserve">New York City</w:t>
      </w:r>
    </w:p>
    <w:p>
      <w:r>
        <w:rPr>
          <w:b/>
        </w:rPr>
        <w:t xml:space="preserve">Esimerkki 7.1851</w:t>
      </w:r>
    </w:p>
    <w:p>
      <w:r>
        <w:t xml:space="preserve">kuka kirjoitti kappaleen uskotko taikuuteen</w:t>
      </w:r>
    </w:p>
    <w:p>
      <w:r>
        <w:rPr>
          <w:b/>
        </w:rPr>
        <w:t xml:space="preserve">Tulos</w:t>
      </w:r>
    </w:p>
    <w:p>
      <w:r>
        <w:t xml:space="preserve">John Sebastian</w:t>
      </w:r>
    </w:p>
    <w:p>
      <w:r>
        <w:rPr>
          <w:b/>
        </w:rPr>
        <w:t xml:space="preserve">Esimerkki 7.1852</w:t>
      </w:r>
    </w:p>
    <w:p>
      <w:r>
        <w:t xml:space="preserve">Milloin Pohjois-Dakotassa lämpiää?</w:t>
      </w:r>
    </w:p>
    <w:p>
      <w:r>
        <w:rPr>
          <w:b/>
        </w:rPr>
        <w:t xml:space="preserve">Tulos</w:t>
      </w:r>
    </w:p>
    <w:p>
      <w:r>
        <w:t xml:space="preserve">loppukevät</w:t>
      </w:r>
    </w:p>
    <w:p>
      <w:r>
        <w:rPr>
          <w:b/>
        </w:rPr>
        <w:t xml:space="preserve">Esimerkki 7.1853</w:t>
      </w:r>
    </w:p>
    <w:p>
      <w:r>
        <w:t xml:space="preserve">milloin miesten maailmanmestaruuskilpailut alkavat</w:t>
      </w:r>
    </w:p>
    <w:p>
      <w:r>
        <w:rPr>
          <w:b/>
        </w:rPr>
        <w:t xml:space="preserve">Tulos</w:t>
      </w:r>
    </w:p>
    <w:p>
      <w:r>
        <w:t xml:space="preserve">2018</w:t>
      </w:r>
    </w:p>
    <w:p>
      <w:r>
        <w:rPr>
          <w:b/>
        </w:rPr>
        <w:t xml:space="preserve">Esimerkki 7.1854</w:t>
      </w:r>
    </w:p>
    <w:p>
      <w:r>
        <w:t xml:space="preserve">ensimmäinen laulaja, joka voitti parhaan playback-laulajan filmfare-palkinnon</w:t>
      </w:r>
    </w:p>
    <w:p>
      <w:r>
        <w:rPr>
          <w:b/>
        </w:rPr>
        <w:t xml:space="preserve">Tulos</w:t>
      </w:r>
    </w:p>
    <w:p>
      <w:r>
        <w:t xml:space="preserve">Mukesh</w:t>
      </w:r>
    </w:p>
    <w:p>
      <w:r>
        <w:rPr>
          <w:b/>
        </w:rPr>
        <w:t xml:space="preserve">Tulos</w:t>
      </w:r>
    </w:p>
    <w:p>
      <w:r>
        <w:t xml:space="preserve">Talat Mahmood</w:t>
      </w:r>
    </w:p>
    <w:p>
      <w:r>
        <w:rPr>
          <w:b/>
        </w:rPr>
        <w:t xml:space="preserve">Esimerkki 7.1855</w:t>
      </w:r>
    </w:p>
    <w:p>
      <w:r>
        <w:t xml:space="preserve">näyttelijä, joka näytteli Emily Waltersia äskettäisessä Hampstead-elokuvassa</w:t>
      </w:r>
    </w:p>
    <w:p>
      <w:r>
        <w:rPr>
          <w:b/>
        </w:rPr>
        <w:t xml:space="preserve">Tulos</w:t>
      </w:r>
    </w:p>
    <w:p>
      <w:r>
        <w:t xml:space="preserve">Diane Keaton</w:t>
      </w:r>
    </w:p>
    <w:p>
      <w:r>
        <w:rPr>
          <w:b/>
        </w:rPr>
        <w:t xml:space="preserve">Esimerkki 7.1856</w:t>
      </w:r>
    </w:p>
    <w:p>
      <w:r>
        <w:t xml:space="preserve">joka voitti vuoden puolustava pelaaja tänä vuonna</w:t>
      </w:r>
    </w:p>
    <w:p>
      <w:r>
        <w:rPr>
          <w:b/>
        </w:rPr>
        <w:t xml:space="preserve">Tulos</w:t>
      </w:r>
    </w:p>
    <w:p>
      <w:r>
        <w:t xml:space="preserve">Draymond Green</w:t>
      </w:r>
    </w:p>
    <w:p>
      <w:r>
        <w:rPr>
          <w:b/>
        </w:rPr>
        <w:t xml:space="preserve">Esimerkki 7.1857</w:t>
      </w:r>
    </w:p>
    <w:p>
      <w:r>
        <w:t xml:space="preserve">joka näytteli Sarahia elokuvassa Deep Impact</w:t>
      </w:r>
    </w:p>
    <w:p>
      <w:r>
        <w:rPr>
          <w:b/>
        </w:rPr>
        <w:t xml:space="preserve">Tulos</w:t>
      </w:r>
    </w:p>
    <w:p>
      <w:r>
        <w:t xml:space="preserve">Leelee Sobieski</w:t>
      </w:r>
    </w:p>
    <w:p>
      <w:r>
        <w:rPr>
          <w:b/>
        </w:rPr>
        <w:t xml:space="preserve">Esimerkki 7.1858</w:t>
      </w:r>
    </w:p>
    <w:p>
      <w:r>
        <w:t xml:space="preserve">vestal neitsyet liittyivät vaurautta, jonka sivilisaatio-</w:t>
      </w:r>
    </w:p>
    <w:p>
      <w:r>
        <w:rPr>
          <w:b/>
        </w:rPr>
        <w:t xml:space="preserve">Tulos</w:t>
      </w:r>
    </w:p>
    <w:p>
      <w:r>
        <w:t xml:space="preserve">antiikin Rooma</w:t>
      </w:r>
    </w:p>
    <w:p>
      <w:r>
        <w:rPr>
          <w:b/>
        </w:rPr>
        <w:t xml:space="preserve">Esimerkki 7.1859</w:t>
      </w:r>
    </w:p>
    <w:p>
      <w:r>
        <w:t xml:space="preserve">Milloin elokuvan Players Club ilmestyi</w:t>
      </w:r>
    </w:p>
    <w:p>
      <w:r>
        <w:rPr>
          <w:b/>
        </w:rPr>
        <w:t xml:space="preserve">Tulos</w:t>
      </w:r>
    </w:p>
    <w:p>
      <w:r>
        <w:t xml:space="preserve">1998</w:t>
      </w:r>
    </w:p>
    <w:p>
      <w:r>
        <w:rPr>
          <w:b/>
        </w:rPr>
        <w:t xml:space="preserve">Esimerkki 7.1860</w:t>
      </w:r>
    </w:p>
    <w:p>
      <w:r>
        <w:t xml:space="preserve">milloin college jalkapallo rekrytointien on allekirjoitettava mennessä</w:t>
      </w:r>
    </w:p>
    <w:p>
      <w:r>
        <w:rPr>
          <w:b/>
        </w:rPr>
        <w:t xml:space="preserve">Tulos</w:t>
      </w:r>
    </w:p>
    <w:p>
      <w:r>
        <w:t xml:space="preserve">helmikuun ensimmäinen keskiviikko</w:t>
      </w:r>
    </w:p>
    <w:p>
      <w:r>
        <w:rPr>
          <w:b/>
        </w:rPr>
        <w:t xml:space="preserve">Esimerkki 7.1861</w:t>
      </w:r>
    </w:p>
    <w:p>
      <w:r>
        <w:t xml:space="preserve">mistä vuoden 2017 Ranskan ympäriajo alkoi</w:t>
      </w:r>
    </w:p>
    <w:p>
      <w:r>
        <w:rPr>
          <w:b/>
        </w:rPr>
        <w:t xml:space="preserve">Tulos</w:t>
      </w:r>
    </w:p>
    <w:p>
      <w:r>
        <w:t xml:space="preserve">1. heinäkuuta</w:t>
      </w:r>
    </w:p>
    <w:p>
      <w:r>
        <w:rPr>
          <w:b/>
        </w:rPr>
        <w:t xml:space="preserve">Esimerkki 7.1862</w:t>
      </w:r>
    </w:p>
    <w:p>
      <w:r>
        <w:t xml:space="preserve">Milloin Pohjois- ja Etelä-Korean sota alkoi?</w:t>
      </w:r>
    </w:p>
    <w:p>
      <w:r>
        <w:rPr>
          <w:b/>
        </w:rPr>
        <w:t xml:space="preserve">Tulos</w:t>
      </w:r>
    </w:p>
    <w:p>
      <w:r>
        <w:t xml:space="preserve">25. kesäkuuta 1950</w:t>
      </w:r>
    </w:p>
    <w:p>
      <w:r>
        <w:rPr>
          <w:b/>
        </w:rPr>
        <w:t xml:space="preserve">Esimerkki 7.1863</w:t>
      </w:r>
    </w:p>
    <w:p>
      <w:r>
        <w:t xml:space="preserve">kuka on pelannut eniten pelejä Carltonissa</w:t>
      </w:r>
    </w:p>
    <w:p>
      <w:r>
        <w:rPr>
          <w:b/>
        </w:rPr>
        <w:t xml:space="preserve">Tulos</w:t>
      </w:r>
    </w:p>
    <w:p>
      <w:r>
        <w:t xml:space="preserve">Craig Bradley</w:t>
      </w:r>
    </w:p>
    <w:p>
      <w:r>
        <w:rPr>
          <w:b/>
        </w:rPr>
        <w:t xml:space="preserve">Esimerkki 7.1864</w:t>
      </w:r>
    </w:p>
    <w:p>
      <w:r>
        <w:t xml:space="preserve">kuka on Intian puolustuspäällikkö</w:t>
      </w:r>
    </w:p>
    <w:p>
      <w:r>
        <w:rPr>
          <w:b/>
        </w:rPr>
        <w:t xml:space="preserve">Tulos</w:t>
      </w:r>
    </w:p>
    <w:p>
      <w:r>
        <w:t xml:space="preserve">Sanjay Mitra</w:t>
      </w:r>
    </w:p>
    <w:p>
      <w:r>
        <w:rPr>
          <w:b/>
        </w:rPr>
        <w:t xml:space="preserve">Esimerkki 7.1865</w:t>
      </w:r>
    </w:p>
    <w:p>
      <w:r>
        <w:t xml:space="preserve">Kuka oli poliisiopiston äänitehostekaveri? Kuka oli poliisiopiston äänitehostekaveri?</w:t>
      </w:r>
    </w:p>
    <w:p>
      <w:r>
        <w:rPr>
          <w:b/>
        </w:rPr>
        <w:t xml:space="preserve">Tulos</w:t>
      </w:r>
    </w:p>
    <w:p>
      <w:r>
        <w:t xml:space="preserve">Michael Leslie Winslow</w:t>
      </w:r>
    </w:p>
    <w:p>
      <w:r>
        <w:rPr>
          <w:b/>
        </w:rPr>
        <w:t xml:space="preserve">Esimerkki 7.1866</w:t>
      </w:r>
    </w:p>
    <w:p>
      <w:r>
        <w:t xml:space="preserve">kuka oli Kiinan kansantasavallan johtaja answers.com</w:t>
      </w:r>
    </w:p>
    <w:p>
      <w:r>
        <w:rPr>
          <w:b/>
        </w:rPr>
        <w:t xml:space="preserve">Tulos</w:t>
      </w:r>
    </w:p>
    <w:p>
      <w:r>
        <w:t xml:space="preserve">Zhu De</w:t>
      </w:r>
    </w:p>
    <w:p>
      <w:r>
        <w:rPr>
          <w:b/>
        </w:rPr>
        <w:t xml:space="preserve">Esimerkki 7.1867</w:t>
      </w:r>
    </w:p>
    <w:p>
      <w:r>
        <w:t xml:space="preserve">kuka on malawin maatalousministeri?</w:t>
      </w:r>
    </w:p>
    <w:p>
      <w:r>
        <w:rPr>
          <w:b/>
        </w:rPr>
        <w:t xml:space="preserve">Tulos</w:t>
      </w:r>
    </w:p>
    <w:p>
      <w:r>
        <w:t xml:space="preserve">Parlamentin jäsen Allan Chiyembekeza Hon.</w:t>
      </w:r>
    </w:p>
    <w:p>
      <w:r>
        <w:rPr>
          <w:b/>
        </w:rPr>
        <w:t xml:space="preserve">Esimerkki 7.1868</w:t>
      </w:r>
    </w:p>
    <w:p>
      <w:r>
        <w:t xml:space="preserve">missä conan on kuvannut conan ilman rajoja -erikoisohjelman</w:t>
      </w:r>
    </w:p>
    <w:p>
      <w:r>
        <w:rPr>
          <w:b/>
        </w:rPr>
        <w:t xml:space="preserve">Tulos</w:t>
      </w:r>
    </w:p>
    <w:p>
      <w:r>
        <w:t xml:space="preserve">Meksiko</w:t>
      </w:r>
    </w:p>
    <w:p>
      <w:r>
        <w:rPr>
          <w:b/>
        </w:rPr>
        <w:t xml:space="preserve">Tulos</w:t>
      </w:r>
    </w:p>
    <w:p>
      <w:r>
        <w:t xml:space="preserve">Israel</w:t>
      </w:r>
    </w:p>
    <w:p>
      <w:r>
        <w:rPr>
          <w:b/>
        </w:rPr>
        <w:t xml:space="preserve">Tulos</w:t>
      </w:r>
    </w:p>
    <w:p>
      <w:r>
        <w:t xml:space="preserve">Haiti</w:t>
      </w:r>
    </w:p>
    <w:p>
      <w:r>
        <w:rPr>
          <w:b/>
        </w:rPr>
        <w:t xml:space="preserve">Esimerkki 7.1869</w:t>
      </w:r>
    </w:p>
    <w:p>
      <w:r>
        <w:t xml:space="preserve">kenellä on paras voittoprosentti NFL:n historiassa?</w:t>
      </w:r>
    </w:p>
    <w:p>
      <w:r>
        <w:rPr>
          <w:b/>
        </w:rPr>
        <w:t xml:space="preserve">Tulos</w:t>
      </w:r>
    </w:p>
    <w:p>
      <w:r>
        <w:t xml:space="preserve">Dallas Cowboys</w:t>
      </w:r>
    </w:p>
    <w:p>
      <w:r>
        <w:rPr>
          <w:b/>
        </w:rPr>
        <w:t xml:space="preserve">Esimerkki 7.1870</w:t>
      </w:r>
    </w:p>
    <w:p>
      <w:r>
        <w:t xml:space="preserve">Milloin viimeksi 24. kesäkuuta oli sunnuntai?</w:t>
      </w:r>
    </w:p>
    <w:p>
      <w:r>
        <w:rPr>
          <w:b/>
        </w:rPr>
        <w:t xml:space="preserve">Tulos</w:t>
      </w:r>
    </w:p>
    <w:p>
      <w:r>
        <w:t xml:space="preserve">2012</w:t>
      </w:r>
    </w:p>
    <w:p>
      <w:r>
        <w:rPr>
          <w:b/>
        </w:rPr>
        <w:t xml:space="preserve">Esimerkki 7.1871</w:t>
      </w:r>
    </w:p>
    <w:p>
      <w:r>
        <w:t xml:space="preserve">joka lauloi laulun monivärinen takki</w:t>
      </w:r>
    </w:p>
    <w:p>
      <w:r>
        <w:rPr>
          <w:b/>
        </w:rPr>
        <w:t xml:space="preserve">Tulos</w:t>
      </w:r>
    </w:p>
    <w:p>
      <w:r>
        <w:t xml:space="preserve">Dolly Parton</w:t>
      </w:r>
    </w:p>
    <w:p>
      <w:r>
        <w:rPr>
          <w:b/>
        </w:rPr>
        <w:t xml:space="preserve">Esimerkki 7.1872</w:t>
      </w:r>
    </w:p>
    <w:p>
      <w:r>
        <w:t xml:space="preserve">milloin Tiger voitti viimeisen golf-turnauksensa</w:t>
      </w:r>
    </w:p>
    <w:p>
      <w:r>
        <w:rPr>
          <w:b/>
        </w:rPr>
        <w:t xml:space="preserve">Tulos</w:t>
      </w:r>
    </w:p>
    <w:p>
      <w:r>
        <w:t xml:space="preserve">2013</w:t>
      </w:r>
    </w:p>
    <w:p>
      <w:r>
        <w:rPr>
          <w:b/>
        </w:rPr>
        <w:t xml:space="preserve">Esimerkki 7.1873</w:t>
      </w:r>
    </w:p>
    <w:p>
      <w:r>
        <w:t xml:space="preserve">joka näyttelee Saulia elokuvissa Ad Kingdom ja Empire...</w:t>
      </w:r>
    </w:p>
    <w:p>
      <w:r>
        <w:rPr>
          <w:b/>
        </w:rPr>
        <w:t xml:space="preserve">Tulos</w:t>
      </w:r>
    </w:p>
    <w:p>
      <w:r>
        <w:t xml:space="preserve">Emmett J. Scanlan</w:t>
      </w:r>
    </w:p>
    <w:p>
      <w:r>
        <w:rPr>
          <w:b/>
        </w:rPr>
        <w:t xml:space="preserve">Esimerkki 7.1874</w:t>
      </w:r>
    </w:p>
    <w:p>
      <w:r>
        <w:t xml:space="preserve">kuinka monta brittiläistä lämpöyksikköä on yhdessä jäähdytystonnissa?</w:t>
      </w:r>
    </w:p>
    <w:p>
      <w:r>
        <w:rPr>
          <w:b/>
        </w:rPr>
        <w:t xml:space="preserve">Tulos</w:t>
      </w:r>
    </w:p>
    <w:p>
      <w:r>
        <w:t xml:space="preserve">12,000 Btu/h</w:t>
      </w:r>
    </w:p>
    <w:p>
      <w:r>
        <w:rPr>
          <w:b/>
        </w:rPr>
        <w:t xml:space="preserve">Esimerkki 7.1875</w:t>
      </w:r>
    </w:p>
    <w:p>
      <w:r>
        <w:t xml:space="preserve">Milloin ja kenen toimesta uskollisuuslupaus kirjoitettiin?</w:t>
      </w:r>
    </w:p>
    <w:p>
      <w:r>
        <w:rPr>
          <w:b/>
        </w:rPr>
        <w:t xml:space="preserve">Tulos</w:t>
      </w:r>
    </w:p>
    <w:p>
      <w:r>
        <w:t xml:space="preserve">Elokuu 1892 Francis Bellamy</w:t>
      </w:r>
    </w:p>
    <w:p>
      <w:r>
        <w:rPr>
          <w:b/>
        </w:rPr>
        <w:t xml:space="preserve">Esimerkki 7.1876</w:t>
      </w:r>
    </w:p>
    <w:p>
      <w:r>
        <w:t xml:space="preserve">Kuka on uusi näyttelijä, joka näyttelee Hopea rohkeassa ja kauniissa sarjassa?</w:t>
      </w:r>
    </w:p>
    <w:p>
      <w:r>
        <w:rPr>
          <w:b/>
        </w:rPr>
        <w:t xml:space="preserve">Tulos</w:t>
      </w:r>
    </w:p>
    <w:p>
      <w:r>
        <w:t xml:space="preserve">Annika Noelle</w:t>
      </w:r>
    </w:p>
    <w:p>
      <w:r>
        <w:rPr>
          <w:b/>
        </w:rPr>
        <w:t xml:space="preserve">Esimerkki 7.1877</w:t>
      </w:r>
    </w:p>
    <w:p>
      <w:r>
        <w:t xml:space="preserve">Kuka oli ensimmäinen saiayalainen, joka taisteli Gokua vastaan?</w:t>
      </w:r>
    </w:p>
    <w:p>
      <w:r>
        <w:rPr>
          <w:b/>
        </w:rPr>
        <w:t xml:space="preserve">Tulos</w:t>
      </w:r>
    </w:p>
    <w:p>
      <w:r>
        <w:t xml:space="preserve">Vegeta</w:t>
      </w:r>
    </w:p>
    <w:p>
      <w:r>
        <w:rPr>
          <w:b/>
        </w:rPr>
        <w:t xml:space="preserve">Esimerkki 7.1878</w:t>
      </w:r>
    </w:p>
    <w:p>
      <w:r>
        <w:t xml:space="preserve">missä osassa Floridaa on Floridan kansainvälinen yliopisto?</w:t>
      </w:r>
    </w:p>
    <w:p>
      <w:r>
        <w:rPr>
          <w:b/>
        </w:rPr>
        <w:t xml:space="preserve">Tulos</w:t>
      </w:r>
    </w:p>
    <w:p>
      <w:r>
        <w:t xml:space="preserve">Suur-Miami, Florida</w:t>
      </w:r>
    </w:p>
    <w:p>
      <w:r>
        <w:rPr>
          <w:b/>
        </w:rPr>
        <w:t xml:space="preserve">Esimerkki 7.1879</w:t>
      </w:r>
    </w:p>
    <w:p>
      <w:r>
        <w:t xml:space="preserve">Milloin happea alkoi kertyä ilmakehään?</w:t>
      </w:r>
    </w:p>
    <w:p>
      <w:r>
        <w:rPr>
          <w:b/>
        </w:rPr>
        <w:t xml:space="preserve">Tulos</w:t>
      </w:r>
    </w:p>
    <w:p>
      <w:r>
        <w:t xml:space="preserve">noin 2,45 miljardia vuotta sitten</w:t>
      </w:r>
    </w:p>
    <w:p>
      <w:r>
        <w:rPr>
          <w:b/>
        </w:rPr>
        <w:t xml:space="preserve">Esimerkki 7.1880</w:t>
      </w:r>
    </w:p>
    <w:p>
      <w:r>
        <w:t xml:space="preserve">Mihin huumausaineryhmään kuuluu monia aineita, jotka ovat kemiallisesti samankaltaisia kuin välittäjäaineet.</w:t>
      </w:r>
    </w:p>
    <w:p>
      <w:r>
        <w:rPr>
          <w:b/>
        </w:rPr>
        <w:t xml:space="preserve">Tulos</w:t>
      </w:r>
    </w:p>
    <w:p>
      <w:r>
        <w:t xml:space="preserve">reseptoriagonistit</w:t>
      </w:r>
    </w:p>
    <w:p>
      <w:r>
        <w:rPr>
          <w:b/>
        </w:rPr>
        <w:t xml:space="preserve">Esimerkki 7.1881</w:t>
      </w:r>
    </w:p>
    <w:p>
      <w:r>
        <w:t xml:space="preserve">Milloin ensimmäinen kultakolikko valmistettiin?</w:t>
      </w:r>
    </w:p>
    <w:p>
      <w:r>
        <w:rPr>
          <w:b/>
        </w:rPr>
        <w:t xml:space="preserve">Tulos</w:t>
      </w:r>
    </w:p>
    <w:p>
      <w:r>
        <w:t xml:space="preserve">1849</w:t>
      </w:r>
    </w:p>
    <w:p>
      <w:r>
        <w:rPr>
          <w:b/>
        </w:rPr>
        <w:t xml:space="preserve">Esimerkki 7.1882</w:t>
      </w:r>
    </w:p>
    <w:p>
      <w:r>
        <w:t xml:space="preserve">jotka perustivat joitakin ensimmäisiä itsenäistä elämää ja vammaisten oikeuksia edistäviä liikkeitä.</w:t>
      </w:r>
    </w:p>
    <w:p>
      <w:r>
        <w:rPr>
          <w:b/>
        </w:rPr>
        <w:t xml:space="preserve">Tulos</w:t>
      </w:r>
    </w:p>
    <w:p>
      <w:r>
        <w:t xml:space="preserve">Ed Roberts</w:t>
      </w:r>
    </w:p>
    <w:p>
      <w:r>
        <w:rPr>
          <w:b/>
        </w:rPr>
        <w:t xml:space="preserve">Tulos</w:t>
      </w:r>
    </w:p>
    <w:p>
      <w:r>
        <w:t xml:space="preserve">Lex Frieden</w:t>
      </w:r>
    </w:p>
    <w:p>
      <w:r>
        <w:rPr>
          <w:b/>
        </w:rPr>
        <w:t xml:space="preserve">Tulos</w:t>
      </w:r>
    </w:p>
    <w:p>
      <w:r>
        <w:t xml:space="preserve">Julie Ann Racino</w:t>
      </w:r>
    </w:p>
    <w:p>
      <w:r>
        <w:rPr>
          <w:b/>
        </w:rPr>
        <w:t xml:space="preserve">Tulos</w:t>
      </w:r>
    </w:p>
    <w:p>
      <w:r>
        <w:t xml:space="preserve">Judith Heumann</w:t>
      </w:r>
    </w:p>
    <w:p>
      <w:r>
        <w:rPr>
          <w:b/>
        </w:rPr>
        <w:t xml:space="preserve">Tulos</w:t>
      </w:r>
    </w:p>
    <w:p>
      <w:r>
        <w:t xml:space="preserve">Peg Nosek</w:t>
      </w:r>
    </w:p>
    <w:p>
      <w:r>
        <w:rPr>
          <w:b/>
        </w:rPr>
        <w:t xml:space="preserve">Esimerkki 7.1883</w:t>
      </w:r>
    </w:p>
    <w:p>
      <w:r>
        <w:t xml:space="preserve">Oliko jenkit pohjoisesta vai etelästä?</w:t>
      </w:r>
    </w:p>
    <w:p>
      <w:r>
        <w:rPr>
          <w:b/>
        </w:rPr>
        <w:t xml:space="preserve">Tulos</w:t>
      </w:r>
    </w:p>
    <w:p>
      <w:r>
        <w:t xml:space="preserve">pohjoisen kannattajat</w:t>
      </w:r>
    </w:p>
    <w:p>
      <w:r>
        <w:rPr>
          <w:b/>
        </w:rPr>
        <w:t xml:space="preserve">Esimerkki 7.1884</w:t>
      </w:r>
    </w:p>
    <w:p>
      <w:r>
        <w:t xml:space="preserve">Kuinka monta kiloa on suurin maapallolta koskaan löydetty meteoriitti?</w:t>
      </w:r>
    </w:p>
    <w:p>
      <w:r>
        <w:rPr>
          <w:b/>
        </w:rPr>
        <w:t xml:space="preserve">Tulos</w:t>
      </w:r>
    </w:p>
    <w:p>
      <w:r>
        <w:t xml:space="preserve">yli 60 tonnia</w:t>
      </w:r>
    </w:p>
    <w:p>
      <w:r>
        <w:rPr>
          <w:b/>
        </w:rPr>
        <w:t xml:space="preserve">Esimerkki 7.1885</w:t>
      </w:r>
    </w:p>
    <w:p>
      <w:r>
        <w:t xml:space="preserve">milloin alkuperäinen Star is born tuotettiin</w:t>
      </w:r>
    </w:p>
    <w:p>
      <w:r>
        <w:rPr>
          <w:b/>
        </w:rPr>
        <w:t xml:space="preserve">Tulos</w:t>
      </w:r>
    </w:p>
    <w:p>
      <w:r>
        <w:t xml:space="preserve">1937</w:t>
      </w:r>
    </w:p>
    <w:p>
      <w:r>
        <w:rPr>
          <w:b/>
        </w:rPr>
        <w:t xml:space="preserve">Esimerkki 7.1886</w:t>
      </w:r>
    </w:p>
    <w:p>
      <w:r>
        <w:t xml:space="preserve">joka näytteli nuorta Richietä alkuperäisessä it:ssä</w:t>
      </w:r>
    </w:p>
    <w:p>
      <w:r>
        <w:rPr>
          <w:b/>
        </w:rPr>
        <w:t xml:space="preserve">Tulos</w:t>
      </w:r>
    </w:p>
    <w:p>
      <w:r>
        <w:t xml:space="preserve">Seth Green</w:t>
      </w:r>
    </w:p>
    <w:p>
      <w:r>
        <w:rPr>
          <w:b/>
        </w:rPr>
        <w:t xml:space="preserve">Esimerkki 7.1887</w:t>
      </w:r>
    </w:p>
    <w:p>
      <w:r>
        <w:t xml:space="preserve">kuinka monta kautta Marvel's Agent of Shield on olemassa?</w:t>
      </w:r>
    </w:p>
    <w:p>
      <w:r>
        <w:rPr>
          <w:b/>
        </w:rPr>
        <w:t xml:space="preserve">Tulos</w:t>
      </w:r>
    </w:p>
    <w:p>
      <w:r>
        <w:t xml:space="preserve">5</w:t>
      </w:r>
    </w:p>
    <w:p>
      <w:r>
        <w:rPr>
          <w:b/>
        </w:rPr>
        <w:t xml:space="preserve">Esimerkki 7.1888</w:t>
      </w:r>
    </w:p>
    <w:p>
      <w:r>
        <w:t xml:space="preserve">Kuinka vanha Telemakos on Odysseuksen alussa?</w:t>
      </w:r>
    </w:p>
    <w:p>
      <w:r>
        <w:rPr>
          <w:b/>
        </w:rPr>
        <w:t xml:space="preserve">Tulos</w:t>
      </w:r>
    </w:p>
    <w:p>
      <w:r>
        <w:t xml:space="preserve">kaksikymmentä</w:t>
      </w:r>
    </w:p>
    <w:p>
      <w:r>
        <w:rPr>
          <w:b/>
        </w:rPr>
        <w:t xml:space="preserve">Esimerkki 7.1889</w:t>
      </w:r>
    </w:p>
    <w:p>
      <w:r>
        <w:t xml:space="preserve">Milloin kappale on kirjoitettu</w:t>
      </w:r>
    </w:p>
    <w:p>
      <w:r>
        <w:rPr>
          <w:b/>
        </w:rPr>
        <w:t xml:space="preserve">Tulos</w:t>
      </w:r>
    </w:p>
    <w:p>
      <w:r>
        <w:t xml:space="preserve">1940</w:t>
      </w:r>
    </w:p>
    <w:p>
      <w:r>
        <w:rPr>
          <w:b/>
        </w:rPr>
        <w:t xml:space="preserve">Esimerkki 7.1890</w:t>
      </w:r>
    </w:p>
    <w:p>
      <w:r>
        <w:t xml:space="preserve">kuvaile Kiinan sisällissodan kahta vaihetta.</w:t>
      </w:r>
    </w:p>
    <w:p>
      <w:r>
        <w:rPr>
          <w:b/>
        </w:rPr>
        <w:t xml:space="preserve">Tulos</w:t>
      </w:r>
    </w:p>
    <w:p>
      <w:r>
        <w:t xml:space="preserve">Valkoinen terrori</w:t>
      </w:r>
    </w:p>
    <w:p>
      <w:r>
        <w:rPr>
          <w:b/>
        </w:rPr>
        <w:t xml:space="preserve">Tulos</w:t>
      </w:r>
    </w:p>
    <w:p>
      <w:r>
        <w:t xml:space="preserve">Toinen kiinalais-japanilainen sota</w:t>
      </w:r>
    </w:p>
    <w:p>
      <w:r>
        <w:rPr>
          <w:b/>
        </w:rPr>
        <w:t xml:space="preserve">Esimerkki 7.1891</w:t>
      </w:r>
    </w:p>
    <w:p>
      <w:r>
        <w:t xml:space="preserve">vakuuttavaan auktoriteettiin, jota tuomarit voivat käyttää tapauksissa, jotka ovat ensivaikutelmaisia.</w:t>
      </w:r>
    </w:p>
    <w:p>
      <w:r>
        <w:rPr>
          <w:b/>
        </w:rPr>
        <w:t xml:space="preserve">Tulos</w:t>
      </w:r>
    </w:p>
    <w:p>
      <w:r>
        <w:t xml:space="preserve">akateemiset lakiarvostelut</w:t>
      </w:r>
    </w:p>
    <w:p>
      <w:r>
        <w:rPr>
          <w:b/>
        </w:rPr>
        <w:t xml:space="preserve">Tulos</w:t>
      </w:r>
    </w:p>
    <w:p>
      <w:r>
        <w:t xml:space="preserve">traktaatteja</w:t>
      </w:r>
    </w:p>
    <w:p>
      <w:r>
        <w:rPr>
          <w:b/>
        </w:rPr>
        <w:t xml:space="preserve">Tulos</w:t>
      </w:r>
    </w:p>
    <w:p>
      <w:r>
        <w:t xml:space="preserve">dicta-lausumat</w:t>
      </w:r>
    </w:p>
    <w:p>
      <w:r>
        <w:rPr>
          <w:b/>
        </w:rPr>
        <w:t xml:space="preserve">Esimerkki 7.1892</w:t>
      </w:r>
    </w:p>
    <w:p>
      <w:r>
        <w:t xml:space="preserve">mitä tekevät mustat raidat jalkapalloilijoiden silmien alla?</w:t>
      </w:r>
    </w:p>
    <w:p>
      <w:r>
        <w:rPr>
          <w:b/>
        </w:rPr>
        <w:t xml:space="preserve">Tulos</w:t>
      </w:r>
    </w:p>
    <w:p>
      <w:r>
        <w:t xml:space="preserve">vähentää häikäisyä</w:t>
      </w:r>
    </w:p>
    <w:p>
      <w:r>
        <w:rPr>
          <w:b/>
        </w:rPr>
        <w:t xml:space="preserve">Esimerkki 7.1893</w:t>
      </w:r>
    </w:p>
    <w:p>
      <w:r>
        <w:t xml:space="preserve">Milloin Total Bellan 3. kauden ensi-ilta alkaa?</w:t>
      </w:r>
    </w:p>
    <w:p>
      <w:r>
        <w:rPr>
          <w:b/>
        </w:rPr>
        <w:t xml:space="preserve">Tulos</w:t>
      </w:r>
    </w:p>
    <w:p>
      <w:r>
        <w:t xml:space="preserve">toukokuu 20, 2018</w:t>
      </w:r>
    </w:p>
    <w:p>
      <w:r>
        <w:rPr>
          <w:b/>
        </w:rPr>
        <w:t xml:space="preserve">Esimerkki 7.1894</w:t>
      </w:r>
    </w:p>
    <w:p>
      <w:r>
        <w:t xml:space="preserve">tyttö, joka soitti Dodieta kolmelle pojalleni.</w:t>
      </w:r>
    </w:p>
    <w:p>
      <w:r>
        <w:rPr>
          <w:b/>
        </w:rPr>
        <w:t xml:space="preserve">Tulos</w:t>
      </w:r>
    </w:p>
    <w:p>
      <w:r>
        <w:t xml:space="preserve">Dawn Lyn Nervik</w:t>
      </w:r>
    </w:p>
    <w:p>
      <w:r>
        <w:rPr>
          <w:b/>
        </w:rPr>
        <w:t xml:space="preserve">Esimerkki 7.1895</w:t>
      </w:r>
    </w:p>
    <w:p>
      <w:r>
        <w:t xml:space="preserve">milloin los angeles kings voitti Stanley Cupin?</w:t>
      </w:r>
    </w:p>
    <w:p>
      <w:r>
        <w:rPr>
          <w:b/>
        </w:rPr>
        <w:t xml:space="preserve">Tulos</w:t>
      </w:r>
    </w:p>
    <w:p>
      <w:r>
        <w:t xml:space="preserve">2013-14</w:t>
      </w:r>
    </w:p>
    <w:p>
      <w:r>
        <w:rPr>
          <w:b/>
        </w:rPr>
        <w:t xml:space="preserve">Tulos</w:t>
      </w:r>
    </w:p>
    <w:p>
      <w:r>
        <w:t xml:space="preserve">2011-12</w:t>
      </w:r>
    </w:p>
    <w:p>
      <w:r>
        <w:rPr>
          <w:b/>
        </w:rPr>
        <w:t xml:space="preserve">Esimerkki 7.1896</w:t>
      </w:r>
    </w:p>
    <w:p>
      <w:r>
        <w:t xml:space="preserve">kuka on näyttelijä Apinoiden planeetan nousussa?</w:t>
      </w:r>
    </w:p>
    <w:p>
      <w:r>
        <w:rPr>
          <w:b/>
        </w:rPr>
        <w:t xml:space="preserve">Tulos</w:t>
      </w:r>
    </w:p>
    <w:p>
      <w:r>
        <w:t xml:space="preserve">Freida Pinto</w:t>
      </w:r>
    </w:p>
    <w:p>
      <w:r>
        <w:rPr>
          <w:b/>
        </w:rPr>
        <w:t xml:space="preserve">Esimerkki 7.1897</w:t>
      </w:r>
    </w:p>
    <w:p>
      <w:r>
        <w:t xml:space="preserve">Mistä termit vasemmisto ja oikeisto ovat peräisin?</w:t>
      </w:r>
    </w:p>
    <w:p>
      <w:r>
        <w:rPr>
          <w:b/>
        </w:rPr>
        <w:t xml:space="preserve">Tulos</w:t>
      </w:r>
    </w:p>
    <w:p>
      <w:r>
        <w:t xml:space="preserve">Ranskan vallankumous</w:t>
      </w:r>
    </w:p>
    <w:p>
      <w:r>
        <w:rPr>
          <w:b/>
        </w:rPr>
        <w:t xml:space="preserve">Esimerkki 7.1898</w:t>
      </w:r>
    </w:p>
    <w:p>
      <w:r>
        <w:t xml:space="preserve">Milloin uudet Riverdale jaksot tulevat ulos?</w:t>
      </w:r>
    </w:p>
    <w:p>
      <w:r>
        <w:rPr>
          <w:b/>
        </w:rPr>
        <w:t xml:space="preserve">Tulos</w:t>
      </w:r>
    </w:p>
    <w:p>
      <w:r>
        <w:t xml:space="preserve">toukokuu 9, 2018</w:t>
      </w:r>
    </w:p>
    <w:p>
      <w:r>
        <w:rPr>
          <w:b/>
        </w:rPr>
        <w:t xml:space="preserve">Tulos</w:t>
      </w:r>
    </w:p>
    <w:p>
      <w:r>
        <w:t xml:space="preserve">toukokuu 2, 2018</w:t>
      </w:r>
    </w:p>
    <w:p>
      <w:r>
        <w:rPr>
          <w:b/>
        </w:rPr>
        <w:t xml:space="preserve">Tulos</w:t>
      </w:r>
    </w:p>
    <w:p>
      <w:r>
        <w:t xml:space="preserve">huhtikuu 25, 2018</w:t>
      </w:r>
    </w:p>
    <w:p>
      <w:r>
        <w:rPr>
          <w:b/>
        </w:rPr>
        <w:t xml:space="preserve">Tulos</w:t>
      </w:r>
    </w:p>
    <w:p>
      <w:r>
        <w:t xml:space="preserve">toukokuu 16, 2018</w:t>
      </w:r>
    </w:p>
    <w:p>
      <w:r>
        <w:rPr>
          <w:b/>
        </w:rPr>
        <w:t xml:space="preserve">Esimerkki 7.1899</w:t>
      </w:r>
    </w:p>
    <w:p>
      <w:r>
        <w:t xml:space="preserve">missä hitchcock esiintyy elokuvassa rope?</w:t>
      </w:r>
    </w:p>
    <w:p>
      <w:r>
        <w:rPr>
          <w:b/>
        </w:rPr>
        <w:t xml:space="preserve">Tulos</w:t>
      </w:r>
    </w:p>
    <w:p>
      <w:r>
        <w:t xml:space="preserve">0:55:00</w:t>
      </w:r>
    </w:p>
    <w:p>
      <w:r>
        <w:rPr>
          <w:b/>
        </w:rPr>
        <w:t xml:space="preserve">Esimerkki 7.1900</w:t>
      </w:r>
    </w:p>
    <w:p>
      <w:r>
        <w:t xml:space="preserve">Kuka oli egyptiläinen kuningatar, josta tuli faarao?</w:t>
      </w:r>
    </w:p>
    <w:p>
      <w:r>
        <w:rPr>
          <w:b/>
        </w:rPr>
        <w:t xml:space="preserve">Tulos</w:t>
      </w:r>
    </w:p>
    <w:p>
      <w:r>
        <w:t xml:space="preserve">Hatshepsut</w:t>
      </w:r>
    </w:p>
    <w:p>
      <w:r>
        <w:rPr>
          <w:b/>
        </w:rPr>
        <w:t xml:space="preserve">Esimerkki 7.1901</w:t>
      </w:r>
    </w:p>
    <w:p>
      <w:r>
        <w:t xml:space="preserve">joka laulaa radiossa ei ole mitään vikaa -</w:t>
      </w:r>
    </w:p>
    <w:p>
      <w:r>
        <w:rPr>
          <w:b/>
        </w:rPr>
        <w:t xml:space="preserve">Tulos</w:t>
      </w:r>
    </w:p>
    <w:p>
      <w:r>
        <w:t xml:space="preserve">Aaron Tippin</w:t>
      </w:r>
    </w:p>
    <w:p>
      <w:r>
        <w:rPr>
          <w:b/>
        </w:rPr>
        <w:t xml:space="preserve">Esimerkki 7.1902</w:t>
      </w:r>
    </w:p>
    <w:p>
      <w:r>
        <w:t xml:space="preserve">Milloin Philadelphia 76ers on viimeksi päässyt pudotuspeleihin?</w:t>
      </w:r>
    </w:p>
    <w:p>
      <w:r>
        <w:rPr>
          <w:b/>
        </w:rPr>
        <w:t xml:space="preserve">Tulos</w:t>
      </w:r>
    </w:p>
    <w:p>
      <w:r>
        <w:t xml:space="preserve">2011-12</w:t>
      </w:r>
    </w:p>
    <w:p>
      <w:r>
        <w:rPr>
          <w:b/>
        </w:rPr>
        <w:t xml:space="preserve">Esimerkki 7.1903</w:t>
      </w:r>
    </w:p>
    <w:p>
      <w:r>
        <w:t xml:space="preserve">amerikkalaisen kabinetin jäsenet nimitetään sen jälkeen, kun</w:t>
      </w:r>
    </w:p>
    <w:p>
      <w:r>
        <w:rPr>
          <w:b/>
        </w:rPr>
        <w:t xml:space="preserve">Tulos</w:t>
      </w:r>
    </w:p>
    <w:p>
      <w:r>
        <w:t xml:space="preserve">Senaatti</w:t>
      </w:r>
    </w:p>
    <w:p>
      <w:r>
        <w:rPr>
          <w:b/>
        </w:rPr>
        <w:t xml:space="preserve">Esimerkki 7.1904</w:t>
      </w:r>
    </w:p>
    <w:p>
      <w:r>
        <w:t xml:space="preserve">miksi sitä kutsutaan, kun kukaan ei voita tic tac toe -peliä...</w:t>
      </w:r>
    </w:p>
    <w:p>
      <w:r>
        <w:rPr>
          <w:b/>
        </w:rPr>
        <w:t xml:space="preserve">Tulos</w:t>
      </w:r>
    </w:p>
    <w:p>
      <w:r>
        <w:t xml:space="preserve">kissan peli</w:t>
      </w:r>
    </w:p>
    <w:p>
      <w:r>
        <w:rPr>
          <w:b/>
        </w:rPr>
        <w:t xml:space="preserve">Esimerkki 7.1905</w:t>
      </w:r>
    </w:p>
    <w:p>
      <w:r>
        <w:t xml:space="preserve">mihin perustettiin tanskalaisen yrityksen ensimmäinen kauppakeskus?</w:t>
      </w:r>
    </w:p>
    <w:p>
      <w:r>
        <w:rPr>
          <w:b/>
        </w:rPr>
        <w:t xml:space="preserve">Tulos</w:t>
      </w:r>
    </w:p>
    <w:p>
      <w:r>
        <w:t xml:space="preserve">Tranquebar</w:t>
      </w:r>
    </w:p>
    <w:p>
      <w:r>
        <w:rPr>
          <w:b/>
        </w:rPr>
        <w:t xml:space="preserve">Esimerkki 7.1906</w:t>
      </w:r>
    </w:p>
    <w:p>
      <w:r>
        <w:t xml:space="preserve">Miksi Hughesin perhe palasi takaisin Family Feud -ohjelmaan?</w:t>
      </w:r>
    </w:p>
    <w:p>
      <w:r>
        <w:rPr>
          <w:b/>
        </w:rPr>
        <w:t xml:space="preserve">Tulos</w:t>
      </w:r>
    </w:p>
    <w:p>
      <w:r>
        <w:t xml:space="preserve">teknisen virheen vuoksi</w:t>
      </w:r>
    </w:p>
    <w:p>
      <w:r>
        <w:rPr>
          <w:b/>
        </w:rPr>
        <w:t xml:space="preserve">Esimerkki 7.1907</w:t>
      </w:r>
    </w:p>
    <w:p>
      <w:r>
        <w:t xml:space="preserve">Milloin Ahs Apocalypse ep 2 ilmestyy?</w:t>
      </w:r>
    </w:p>
    <w:p>
      <w:r>
        <w:rPr>
          <w:b/>
        </w:rPr>
        <w:t xml:space="preserve">Tulos</w:t>
      </w:r>
    </w:p>
    <w:p>
      <w:r>
        <w:t xml:space="preserve">19. syyskuuta 2018</w:t>
      </w:r>
    </w:p>
    <w:p>
      <w:r>
        <w:rPr>
          <w:b/>
        </w:rPr>
        <w:t xml:space="preserve">Esimerkki 7.1908</w:t>
      </w:r>
    </w:p>
    <w:p>
      <w:r>
        <w:t xml:space="preserve">mikä oli Yhdysvaltojen 50. osavaltio? Mikä oli Yhdysvaltojen 50. osavaltio?</w:t>
      </w:r>
    </w:p>
    <w:p>
      <w:r>
        <w:rPr>
          <w:b/>
        </w:rPr>
        <w:t xml:space="preserve">Tulos</w:t>
      </w:r>
    </w:p>
    <w:p>
      <w:r>
        <w:t xml:space="preserve">Havaiji</w:t>
      </w:r>
    </w:p>
    <w:p>
      <w:r>
        <w:rPr>
          <w:b/>
        </w:rPr>
        <w:t xml:space="preserve">Esimerkki 7.1909</w:t>
      </w:r>
    </w:p>
    <w:p>
      <w:r>
        <w:t xml:space="preserve">Mikä todellinen tehtävä palautti näytteen komeetasta?</w:t>
      </w:r>
    </w:p>
    <w:p>
      <w:r>
        <w:rPr>
          <w:b/>
        </w:rPr>
        <w:t xml:space="preserve">Tulos</w:t>
      </w:r>
    </w:p>
    <w:p>
      <w:r>
        <w:t xml:space="preserve">Tähtipöly</w:t>
      </w:r>
    </w:p>
    <w:p>
      <w:r>
        <w:rPr>
          <w:b/>
        </w:rPr>
        <w:t xml:space="preserve">Esimerkki 7.1910</w:t>
      </w:r>
    </w:p>
    <w:p>
      <w:r>
        <w:t xml:space="preserve">Mikä viihdeajelu esiteltiin Columbian maailmannäyttelyssä?</w:t>
      </w:r>
    </w:p>
    <w:p>
      <w:r>
        <w:rPr>
          <w:b/>
        </w:rPr>
        <w:t xml:space="preserve">Tulos</w:t>
      </w:r>
    </w:p>
    <w:p>
      <w:r>
        <w:t xml:space="preserve">Maailmanpyörä</w:t>
      </w:r>
    </w:p>
    <w:p>
      <w:r>
        <w:rPr>
          <w:b/>
        </w:rPr>
        <w:t xml:space="preserve">Esimerkki 7.1911</w:t>
      </w:r>
    </w:p>
    <w:p>
      <w:r>
        <w:t xml:space="preserve">milloin reaaliaika Bill Maherin kanssa alkaa taas 2018</w:t>
      </w:r>
    </w:p>
    <w:p>
      <w:r>
        <w:rPr>
          <w:b/>
        </w:rPr>
        <w:t xml:space="preserve">Tulos</w:t>
      </w:r>
    </w:p>
    <w:p>
      <w:r>
        <w:t xml:space="preserve">tammikuu 19, 2018</w:t>
      </w:r>
    </w:p>
    <w:p>
      <w:r>
        <w:rPr>
          <w:b/>
        </w:rPr>
        <w:t xml:space="preserve">Esimerkki 7.1912</w:t>
      </w:r>
    </w:p>
    <w:p>
      <w:r>
        <w:t xml:space="preserve">Kuka on Intian ensimmäinen lentäjänainen?</w:t>
      </w:r>
    </w:p>
    <w:p>
      <w:r>
        <w:rPr>
          <w:b/>
        </w:rPr>
        <w:t xml:space="preserve">Tulos</w:t>
      </w:r>
    </w:p>
    <w:p>
      <w:r>
        <w:t xml:space="preserve">Sarla Thakral</w:t>
      </w:r>
    </w:p>
    <w:p>
      <w:r>
        <w:rPr>
          <w:b/>
        </w:rPr>
        <w:t xml:space="preserve">Esimerkki 7.1913</w:t>
      </w:r>
    </w:p>
    <w:p>
      <w:r>
        <w:t xml:space="preserve">joka näytteli ampujaa Boyz in the Hoodissa...</w:t>
      </w:r>
    </w:p>
    <w:p>
      <w:r>
        <w:rPr>
          <w:b/>
        </w:rPr>
        <w:t xml:space="preserve">Tulos</w:t>
      </w:r>
    </w:p>
    <w:p>
      <w:r>
        <w:t xml:space="preserve">Lloyd Avery II</w:t>
      </w:r>
    </w:p>
    <w:p>
      <w:r>
        <w:rPr>
          <w:b/>
        </w:rPr>
        <w:t xml:space="preserve">Esimerkki 7.1914</w:t>
      </w:r>
    </w:p>
    <w:p>
      <w:r>
        <w:t xml:space="preserve">Milloin vanha Ebbit Grill Washington DC:ssä avattiin?</w:t>
      </w:r>
    </w:p>
    <w:p>
      <w:r>
        <w:rPr>
          <w:b/>
        </w:rPr>
        <w:t xml:space="preserve">Tulos</w:t>
      </w:r>
    </w:p>
    <w:p>
      <w:r>
        <w:t xml:space="preserve">1856</w:t>
      </w:r>
    </w:p>
    <w:p>
      <w:r>
        <w:rPr>
          <w:b/>
        </w:rPr>
        <w:t xml:space="preserve">Esimerkki 7.1915</w:t>
      </w:r>
    </w:p>
    <w:p>
      <w:r>
        <w:t xml:space="preserve">Milloin kongressin piti kokoontua alkuperäisen perustuslain mukaan?</w:t>
      </w:r>
    </w:p>
    <w:p>
      <w:r>
        <w:rPr>
          <w:b/>
        </w:rPr>
        <w:t xml:space="preserve">Tulos</w:t>
      </w:r>
    </w:p>
    <w:p>
      <w:r>
        <w:t xml:space="preserve">joulukuun ensimmäinen maanantai</w:t>
      </w:r>
    </w:p>
    <w:p>
      <w:r>
        <w:rPr>
          <w:b/>
        </w:rPr>
        <w:t xml:space="preserve">Esimerkki 7.1916</w:t>
      </w:r>
    </w:p>
    <w:p>
      <w:r>
        <w:t xml:space="preserve">joka näyttelee Dina Bergeronia Nuoret ja levottomat -elokuvassa.</w:t>
      </w:r>
    </w:p>
    <w:p>
      <w:r>
        <w:rPr>
          <w:b/>
        </w:rPr>
        <w:t xml:space="preserve">Tulos</w:t>
      </w:r>
    </w:p>
    <w:p>
      <w:r>
        <w:t xml:space="preserve">Marla Adams</w:t>
      </w:r>
    </w:p>
    <w:p>
      <w:r>
        <w:rPr>
          <w:b/>
        </w:rPr>
        <w:t xml:space="preserve">Esimerkki 7.1917</w:t>
      </w:r>
    </w:p>
    <w:p>
      <w:r>
        <w:t xml:space="preserve">Milloin kasvihuoneakatemian toinen kausi alkaa?</w:t>
      </w:r>
    </w:p>
    <w:p>
      <w:r>
        <w:rPr>
          <w:b/>
        </w:rPr>
        <w:t xml:space="preserve">Tulos</w:t>
      </w:r>
    </w:p>
    <w:p>
      <w:r>
        <w:t xml:space="preserve">maaliskuu 2018</w:t>
      </w:r>
    </w:p>
    <w:p>
      <w:r>
        <w:rPr>
          <w:b/>
        </w:rPr>
        <w:t xml:space="preserve">Esimerkki 7.1918</w:t>
      </w:r>
    </w:p>
    <w:p>
      <w:r>
        <w:t xml:space="preserve">kuinka vanha u täytyy olla liittyä tyttö partiolaiset</w:t>
      </w:r>
    </w:p>
    <w:p>
      <w:r>
        <w:rPr>
          <w:b/>
        </w:rPr>
        <w:t xml:space="preserve">Tulos</w:t>
      </w:r>
    </w:p>
    <w:p>
      <w:r>
        <w:t xml:space="preserve">5</w:t>
      </w:r>
    </w:p>
    <w:p>
      <w:r>
        <w:rPr>
          <w:b/>
        </w:rPr>
        <w:t xml:space="preserve">Esimerkki 7.1919</w:t>
      </w:r>
    </w:p>
    <w:p>
      <w:r>
        <w:t xml:space="preserve">milloin ensimmäinen litteänäyttöinen televisio julkaistiin</w:t>
      </w:r>
    </w:p>
    <w:p>
      <w:r>
        <w:rPr>
          <w:b/>
        </w:rPr>
        <w:t xml:space="preserve">Tulos</w:t>
      </w:r>
    </w:p>
    <w:p>
      <w:r>
        <w:t xml:space="preserve">1958</w:t>
      </w:r>
    </w:p>
    <w:p>
      <w:r>
        <w:rPr>
          <w:b/>
        </w:rPr>
        <w:t xml:space="preserve">Esimerkki 7.1920</w:t>
      </w:r>
    </w:p>
    <w:p>
      <w:r>
        <w:t xml:space="preserve">kuka voittaa kultaisen saappaan, jos valioliiga sidottu</w:t>
      </w:r>
    </w:p>
    <w:p>
      <w:r>
        <w:rPr>
          <w:b/>
        </w:rPr>
        <w:t xml:space="preserve">Tulos</w:t>
      </w:r>
    </w:p>
    <w:p>
      <w:r>
        <w:t xml:space="preserve">jaettu</w:t>
      </w:r>
    </w:p>
    <w:p>
      <w:r>
        <w:rPr>
          <w:b/>
        </w:rPr>
        <w:t xml:space="preserve">Esimerkki 7.1921</w:t>
      </w:r>
    </w:p>
    <w:p>
      <w:r>
        <w:t xml:space="preserve">Milloin Browns on viimeksi päässyt pudotuspeleihin?</w:t>
      </w:r>
    </w:p>
    <w:p>
      <w:r>
        <w:rPr>
          <w:b/>
        </w:rPr>
        <w:t xml:space="preserve">Tulos</w:t>
      </w:r>
    </w:p>
    <w:p>
      <w:r>
        <w:t xml:space="preserve">2002</w:t>
      </w:r>
    </w:p>
    <w:p>
      <w:r>
        <w:rPr>
          <w:b/>
        </w:rPr>
        <w:t xml:space="preserve">Esimerkki 7.1922</w:t>
      </w:r>
    </w:p>
    <w:p>
      <w:r>
        <w:t xml:space="preserve">kuinka monta jaksoa tohtori kuka on uudessa sarjassa?</w:t>
      </w:r>
    </w:p>
    <w:p>
      <w:r>
        <w:rPr>
          <w:b/>
        </w:rPr>
        <w:t xml:space="preserve">Tulos</w:t>
      </w:r>
    </w:p>
    <w:p>
      <w:r>
        <w:t xml:space="preserve">10</w:t>
      </w:r>
    </w:p>
    <w:p>
      <w:r>
        <w:rPr>
          <w:b/>
        </w:rPr>
        <w:t xml:space="preserve">Esimerkki 7.1923</w:t>
      </w:r>
    </w:p>
    <w:p>
      <w:r>
        <w:t xml:space="preserve">milloin Destiny 2 laajennus 2 tulee ulos</w:t>
      </w:r>
    </w:p>
    <w:p>
      <w:r>
        <w:rPr>
          <w:b/>
        </w:rPr>
        <w:t xml:space="preserve">Tulos</w:t>
      </w:r>
    </w:p>
    <w:p>
      <w:r>
        <w:t xml:space="preserve">toukokuu 2018</w:t>
      </w:r>
    </w:p>
    <w:p>
      <w:r>
        <w:rPr>
          <w:b/>
        </w:rPr>
        <w:t xml:space="preserve">Esimerkki 7.1924</w:t>
      </w:r>
    </w:p>
    <w:p>
      <w:r>
        <w:t xml:space="preserve">Mikä molekyyli käynnistää syklin pysähtymisen, kun vaurioitunut dna havaitaan g1:ssä?</w:t>
      </w:r>
    </w:p>
    <w:p>
      <w:r>
        <w:rPr>
          <w:b/>
        </w:rPr>
        <w:t xml:space="preserve">Tulos</w:t>
      </w:r>
    </w:p>
    <w:p>
      <w:r>
        <w:t xml:space="preserve">Cdc25A</w:t>
      </w:r>
    </w:p>
    <w:p>
      <w:r>
        <w:rPr>
          <w:b/>
        </w:rPr>
        <w:t xml:space="preserve">Esimerkki 7.1925</w:t>
      </w:r>
    </w:p>
    <w:p>
      <w:r>
        <w:t xml:space="preserve">kuka näyttelee Margaery Tyrelliä Game of Thronesissa?</w:t>
      </w:r>
    </w:p>
    <w:p>
      <w:r>
        <w:rPr>
          <w:b/>
        </w:rPr>
        <w:t xml:space="preserve">Tulos</w:t>
      </w:r>
    </w:p>
    <w:p>
      <w:r>
        <w:t xml:space="preserve">Dormer</w:t>
      </w:r>
    </w:p>
    <w:p>
      <w:r>
        <w:rPr>
          <w:b/>
        </w:rPr>
        <w:t xml:space="preserve">Esimerkki 7.1926</w:t>
      </w:r>
    </w:p>
    <w:p>
      <w:r>
        <w:t xml:space="preserve">joka esitti Bo Bradya Elämämme päivinä -elokuvassa...</w:t>
      </w:r>
    </w:p>
    <w:p>
      <w:r>
        <w:rPr>
          <w:b/>
        </w:rPr>
        <w:t xml:space="preserve">Tulos</w:t>
      </w:r>
    </w:p>
    <w:p>
      <w:r>
        <w:t xml:space="preserve">Robert Kelker-Kelly</w:t>
      </w:r>
    </w:p>
    <w:p>
      <w:r>
        <w:rPr>
          <w:b/>
        </w:rPr>
        <w:t xml:space="preserve">Tulos</w:t>
      </w:r>
    </w:p>
    <w:p>
      <w:r>
        <w:t xml:space="preserve">Peter Reckell</w:t>
      </w:r>
    </w:p>
    <w:p>
      <w:r>
        <w:rPr>
          <w:b/>
        </w:rPr>
        <w:t xml:space="preserve">Esimerkki 7.1927</w:t>
      </w:r>
    </w:p>
    <w:p>
      <w:r>
        <w:t xml:space="preserve">minkä ikäisenä voi äänestää Yhdistyneessä kuningaskunnassa</w:t>
      </w:r>
    </w:p>
    <w:p>
      <w:r>
        <w:rPr>
          <w:b/>
        </w:rPr>
        <w:t xml:space="preserve">Tulos</w:t>
      </w:r>
    </w:p>
    <w:p>
      <w:r>
        <w:t xml:space="preserve">18</w:t>
      </w:r>
    </w:p>
    <w:p>
      <w:r>
        <w:rPr>
          <w:b/>
        </w:rPr>
        <w:t xml:space="preserve">Esimerkki 7.1928</w:t>
      </w:r>
    </w:p>
    <w:p>
      <w:r>
        <w:t xml:space="preserve">joka on Intian toinen kaupunki, joka saa metrojunayhteyden.</w:t>
      </w:r>
    </w:p>
    <w:p>
      <w:r>
        <w:rPr>
          <w:b/>
        </w:rPr>
        <w:t xml:space="preserve">Tulos</w:t>
      </w:r>
    </w:p>
    <w:p>
      <w:r>
        <w:t xml:space="preserve">Delhi Metro</w:t>
      </w:r>
    </w:p>
    <w:p>
      <w:r>
        <w:rPr>
          <w:b/>
        </w:rPr>
        <w:t xml:space="preserve">Esimerkki 7.1929</w:t>
      </w:r>
    </w:p>
    <w:p>
      <w:r>
        <w:t xml:space="preserve">Mikä oli Pohjois-Vietnamin pääkaupunki 1950-luvun puolivälissä?</w:t>
      </w:r>
    </w:p>
    <w:p>
      <w:r>
        <w:rPr>
          <w:b/>
        </w:rPr>
        <w:t xml:space="preserve">Tulos</w:t>
      </w:r>
    </w:p>
    <w:p>
      <w:r>
        <w:t xml:space="preserve">Hanoi</w:t>
      </w:r>
    </w:p>
    <w:p>
      <w:r>
        <w:rPr>
          <w:b/>
        </w:rPr>
        <w:t xml:space="preserve">Esimerkki 7.1930</w:t>
      </w:r>
    </w:p>
    <w:p>
      <w:r>
        <w:t xml:space="preserve">Kuka presidentti järjesti kauppamatkat Japaniin?</w:t>
      </w:r>
    </w:p>
    <w:p>
      <w:r>
        <w:rPr>
          <w:b/>
        </w:rPr>
        <w:t xml:space="preserve">Tulos</w:t>
      </w:r>
    </w:p>
    <w:p>
      <w:r>
        <w:t xml:space="preserve">Millard Fillmore</w:t>
      </w:r>
    </w:p>
    <w:p>
      <w:r>
        <w:rPr>
          <w:b/>
        </w:rPr>
        <w:t xml:space="preserve">Esimerkki 7.1931</w:t>
      </w:r>
    </w:p>
    <w:p>
      <w:r>
        <w:t xml:space="preserve">missä Jeesus paransi Pietarin anopin?</w:t>
      </w:r>
    </w:p>
    <w:p>
      <w:r>
        <w:rPr>
          <w:b/>
        </w:rPr>
        <w:t xml:space="preserve">Tulos</w:t>
      </w:r>
    </w:p>
    <w:p>
      <w:r>
        <w:t xml:space="preserve">Kapernaum</w:t>
      </w:r>
    </w:p>
    <w:p>
      <w:r>
        <w:rPr>
          <w:b/>
        </w:rPr>
        <w:t xml:space="preserve">Esimerkki 7.1932</w:t>
      </w:r>
    </w:p>
    <w:p>
      <w:r>
        <w:t xml:space="preserve">pierrot lunaire perustuu runosarjaan, jonka on kirjoittanut</w:t>
      </w:r>
    </w:p>
    <w:p>
      <w:r>
        <w:rPr>
          <w:b/>
        </w:rPr>
        <w:t xml:space="preserve">Tulos</w:t>
      </w:r>
    </w:p>
    <w:p>
      <w:r>
        <w:t xml:space="preserve">Albert Giraud</w:t>
      </w:r>
    </w:p>
    <w:p>
      <w:r>
        <w:rPr>
          <w:b/>
        </w:rPr>
        <w:t xml:space="preserve">Esimerkki 7.1933</w:t>
      </w:r>
    </w:p>
    <w:p>
      <w:r>
        <w:t xml:space="preserve">kuka on eniten maajoukkuekokoonpanossa pelannut englantilainen jalkapalloilija?</w:t>
      </w:r>
    </w:p>
    <w:p>
      <w:r>
        <w:rPr>
          <w:b/>
        </w:rPr>
        <w:t xml:space="preserve">Tulos</w:t>
      </w:r>
    </w:p>
    <w:p>
      <w:r>
        <w:t xml:space="preserve">Peter Shilton</w:t>
      </w:r>
    </w:p>
    <w:p>
      <w:r>
        <w:rPr>
          <w:b/>
        </w:rPr>
        <w:t xml:space="preserve">Esimerkki 7.1934</w:t>
      </w:r>
    </w:p>
    <w:p>
      <w:r>
        <w:t xml:space="preserve">Milloin Oklahoma on viimeksi äänestänyt demokraattista presidenttiä?</w:t>
      </w:r>
    </w:p>
    <w:p>
      <w:r>
        <w:rPr>
          <w:b/>
        </w:rPr>
        <w:t xml:space="preserve">Tulos</w:t>
      </w:r>
    </w:p>
    <w:p>
      <w:r>
        <w:t xml:space="preserve">1964</w:t>
      </w:r>
    </w:p>
    <w:p>
      <w:r>
        <w:rPr>
          <w:b/>
        </w:rPr>
        <w:t xml:space="preserve">Esimerkki 7.1935</w:t>
      </w:r>
    </w:p>
    <w:p>
      <w:r>
        <w:t xml:space="preserve">jolla on ennätys baseballin nopeimmasta syötöstä -</w:t>
      </w:r>
    </w:p>
    <w:p>
      <w:r>
        <w:rPr>
          <w:b/>
        </w:rPr>
        <w:t xml:space="preserve">Tulos</w:t>
      </w:r>
    </w:p>
    <w:p>
      <w:r>
        <w:t xml:space="preserve">Aroldis Chapman</w:t>
      </w:r>
    </w:p>
    <w:p>
      <w:r>
        <w:rPr>
          <w:b/>
        </w:rPr>
        <w:t xml:space="preserve">Esimerkki 7.1936</w:t>
      </w:r>
    </w:p>
    <w:p>
      <w:r>
        <w:t xml:space="preserve">kuka palaa Greyn anatomian 14. kauteen?</w:t>
      </w:r>
    </w:p>
    <w:p>
      <w:r>
        <w:rPr>
          <w:b/>
        </w:rPr>
        <w:t xml:space="preserve">Tulos</w:t>
      </w:r>
    </w:p>
    <w:p>
      <w:r>
        <w:t xml:space="preserve">Jessica Capshaw</w:t>
      </w:r>
    </w:p>
    <w:p>
      <w:r>
        <w:rPr>
          <w:b/>
        </w:rPr>
        <w:t xml:space="preserve">Esimerkki 7.1937</w:t>
      </w:r>
    </w:p>
    <w:p>
      <w:r>
        <w:t xml:space="preserve">missä alex karev kävi lääketieteellisen koulun</w:t>
      </w:r>
    </w:p>
    <w:p>
      <w:r>
        <w:rPr>
          <w:b/>
        </w:rPr>
        <w:t xml:space="preserve">Tulos</w:t>
      </w:r>
    </w:p>
    <w:p>
      <w:r>
        <w:t xml:space="preserve">Iowan yliopisto</w:t>
      </w:r>
    </w:p>
    <w:p>
      <w:r>
        <w:rPr>
          <w:b/>
        </w:rPr>
        <w:t xml:space="preserve">Esimerkki 7.1938</w:t>
      </w:r>
    </w:p>
    <w:p>
      <w:r>
        <w:t xml:space="preserve">joka näyttelee näkymätöntä miestä erikoisten herrasmiesten liigassa...</w:t>
      </w:r>
    </w:p>
    <w:p>
      <w:r>
        <w:rPr>
          <w:b/>
        </w:rPr>
        <w:t xml:space="preserve">Tulos</w:t>
      </w:r>
    </w:p>
    <w:p>
      <w:r>
        <w:t xml:space="preserve">Tony Curran</w:t>
      </w:r>
    </w:p>
    <w:p>
      <w:r>
        <w:rPr>
          <w:b/>
        </w:rPr>
        <w:t xml:space="preserve">Esimerkki 7.1939</w:t>
      </w:r>
    </w:p>
    <w:p>
      <w:r>
        <w:t xml:space="preserve">joka kirjoitti Barney Miller -elokuvan tunnussävelmän.</w:t>
      </w:r>
    </w:p>
    <w:p>
      <w:r>
        <w:rPr>
          <w:b/>
        </w:rPr>
        <w:t xml:space="preserve">Tulos</w:t>
      </w:r>
    </w:p>
    <w:p>
      <w:r>
        <w:t xml:space="preserve">Allyn Ferguson</w:t>
      </w:r>
    </w:p>
    <w:p>
      <w:r>
        <w:rPr>
          <w:b/>
        </w:rPr>
        <w:t xml:space="preserve">Tulos</w:t>
      </w:r>
    </w:p>
    <w:p>
      <w:r>
        <w:t xml:space="preserve">Jack Elliott</w:t>
      </w:r>
    </w:p>
    <w:p>
      <w:r>
        <w:rPr>
          <w:b/>
        </w:rPr>
        <w:t xml:space="preserve">Esimerkki 7.1940</w:t>
      </w:r>
    </w:p>
    <w:p>
      <w:r>
        <w:t xml:space="preserve">Missä Gilgameshin eepos tapahtui?</w:t>
      </w:r>
    </w:p>
    <w:p>
      <w:r>
        <w:rPr>
          <w:b/>
        </w:rPr>
        <w:t xml:space="preserve">Tulos</w:t>
      </w:r>
    </w:p>
    <w:p>
      <w:r>
        <w:t xml:space="preserve">muinainen Mesopotamia</w:t>
      </w:r>
    </w:p>
    <w:p>
      <w:r>
        <w:rPr>
          <w:b/>
        </w:rPr>
        <w:t xml:space="preserve">Esimerkki 7.1941</w:t>
      </w:r>
    </w:p>
    <w:p>
      <w:r>
        <w:t xml:space="preserve">Missä sijaitsee maailman korkein vesiputous?</w:t>
      </w:r>
    </w:p>
    <w:p>
      <w:r>
        <w:rPr>
          <w:b/>
        </w:rPr>
        <w:t xml:space="preserve">Tulos</w:t>
      </w:r>
    </w:p>
    <w:p>
      <w:r>
        <w:t xml:space="preserve">Canaiman kansallispuisto, Bolívar</w:t>
      </w:r>
    </w:p>
    <w:p>
      <w:r>
        <w:rPr>
          <w:b/>
        </w:rPr>
        <w:t xml:space="preserve">Esimerkki 7.1942</w:t>
      </w:r>
    </w:p>
    <w:p>
      <w:r>
        <w:t xml:space="preserve">joka näyttelee Tarzania Tarzanin legendassa...</w:t>
      </w:r>
    </w:p>
    <w:p>
      <w:r>
        <w:rPr>
          <w:b/>
        </w:rPr>
        <w:t xml:space="preserve">Tulos</w:t>
      </w:r>
    </w:p>
    <w:p>
      <w:r>
        <w:t xml:space="preserve">Alexander Skarsgård</w:t>
      </w:r>
    </w:p>
    <w:p>
      <w:r>
        <w:rPr>
          <w:b/>
        </w:rPr>
        <w:t xml:space="preserve">Esimerkki 7.1943</w:t>
      </w:r>
    </w:p>
    <w:p>
      <w:r>
        <w:t xml:space="preserve">kuun maasta elokuvan näyttelijät</w:t>
      </w:r>
    </w:p>
    <w:p>
      <w:r>
        <w:rPr>
          <w:b/>
        </w:rPr>
        <w:t xml:space="preserve">Tulos</w:t>
      </w:r>
    </w:p>
    <w:p>
      <w:r>
        <w:t xml:space="preserve">Jihwan Kim</w:t>
      </w:r>
    </w:p>
    <w:p>
      <w:r>
        <w:rPr>
          <w:b/>
        </w:rPr>
        <w:t xml:space="preserve">Tulos</w:t>
      </w:r>
    </w:p>
    <w:p>
      <w:r>
        <w:t xml:space="preserve">Brigitte Roüan</w:t>
      </w:r>
    </w:p>
    <w:p>
      <w:r>
        <w:rPr>
          <w:b/>
        </w:rPr>
        <w:t xml:space="preserve">Tulos</w:t>
      </w:r>
    </w:p>
    <w:p>
      <w:r>
        <w:t xml:space="preserve">Louis Garrel</w:t>
      </w:r>
    </w:p>
    <w:p>
      <w:r>
        <w:rPr>
          <w:b/>
        </w:rPr>
        <w:t xml:space="preserve">Tulos</w:t>
      </w:r>
    </w:p>
    <w:p>
      <w:r>
        <w:t xml:space="preserve">Victor Quilichini</w:t>
      </w:r>
    </w:p>
    <w:p>
      <w:r>
        <w:rPr>
          <w:b/>
        </w:rPr>
        <w:t xml:space="preserve">Tulos</w:t>
      </w:r>
    </w:p>
    <w:p>
      <w:r>
        <w:t xml:space="preserve">Àlex Brendemühl</w:t>
      </w:r>
    </w:p>
    <w:p>
      <w:r>
        <w:rPr>
          <w:b/>
        </w:rPr>
        <w:t xml:space="preserve">Tulos</w:t>
      </w:r>
    </w:p>
    <w:p>
      <w:r>
        <w:t xml:space="preserve">Marion Cotillard</w:t>
      </w:r>
    </w:p>
    <w:p>
      <w:r>
        <w:rPr>
          <w:b/>
        </w:rPr>
        <w:t xml:space="preserve">Tulos</w:t>
      </w:r>
    </w:p>
    <w:p>
      <w:r>
        <w:t xml:space="preserve">Daniel Para</w:t>
      </w:r>
    </w:p>
    <w:p>
      <w:r>
        <w:rPr>
          <w:b/>
        </w:rPr>
        <w:t xml:space="preserve">Tulos</w:t>
      </w:r>
    </w:p>
    <w:p>
      <w:r>
        <w:t xml:space="preserve">Victoire Du Bois</w:t>
      </w:r>
    </w:p>
    <w:p>
      <w:r>
        <w:rPr>
          <w:b/>
        </w:rPr>
        <w:t xml:space="preserve">Tulos</w:t>
      </w:r>
    </w:p>
    <w:p>
      <w:r>
        <w:t xml:space="preserve">Aloïse Sauvage</w:t>
      </w:r>
    </w:p>
    <w:p>
      <w:r>
        <w:rPr>
          <w:b/>
        </w:rPr>
        <w:t xml:space="preserve">Esimerkki 7.1944</w:t>
      </w:r>
    </w:p>
    <w:p>
      <w:r>
        <w:t xml:space="preserve">joka esitti gorillaa Cadburyn mainoksessa...</w:t>
      </w:r>
    </w:p>
    <w:p>
      <w:r>
        <w:rPr>
          <w:b/>
        </w:rPr>
        <w:t xml:space="preserve">Tulos</w:t>
      </w:r>
    </w:p>
    <w:p>
      <w:r>
        <w:t xml:space="preserve">Garon Michael</w:t>
      </w:r>
    </w:p>
    <w:p>
      <w:r>
        <w:rPr>
          <w:b/>
        </w:rPr>
        <w:t xml:space="preserve">Esimerkki 7.1945</w:t>
      </w:r>
    </w:p>
    <w:p>
      <w:r>
        <w:t xml:space="preserve">hormonit, jotka säätelevät muiden sisäeritysrauhasten toimintaa, erittyvät hormoneista.</w:t>
      </w:r>
    </w:p>
    <w:p>
      <w:r>
        <w:rPr>
          <w:b/>
        </w:rPr>
        <w:t xml:space="preserve">Tulos</w:t>
      </w:r>
    </w:p>
    <w:p>
      <w:r>
        <w:t xml:space="preserve">trooppiset hormonit</w:t>
      </w:r>
    </w:p>
    <w:p>
      <w:r>
        <w:rPr>
          <w:b/>
        </w:rPr>
        <w:t xml:space="preserve">Esimerkki 7.1946</w:t>
      </w:r>
    </w:p>
    <w:p>
      <w:r>
        <w:t xml:space="preserve">tyttö, joka näyttelee Violetia amerikkalaisessa kauhutarinassa, -</w:t>
      </w:r>
    </w:p>
    <w:p>
      <w:r>
        <w:rPr>
          <w:b/>
        </w:rPr>
        <w:t xml:space="preserve">Tulos</w:t>
      </w:r>
    </w:p>
    <w:p>
      <w:r>
        <w:t xml:space="preserve">Taissa Farmiga</w:t>
      </w:r>
    </w:p>
    <w:p>
      <w:r>
        <w:rPr>
          <w:b/>
        </w:rPr>
        <w:t xml:space="preserve">Esimerkki 7.1947</w:t>
      </w:r>
    </w:p>
    <w:p>
      <w:r>
        <w:t xml:space="preserve">kuka valitsee Georgian osavaltion koulujen ylitarkastajan?</w:t>
      </w:r>
    </w:p>
    <w:p>
      <w:r>
        <w:rPr>
          <w:b/>
        </w:rPr>
        <w:t xml:space="preserve">Tulos</w:t>
      </w:r>
    </w:p>
    <w:p>
      <w:r>
        <w:t xml:space="preserve">julkisesti valittu virka</w:t>
      </w:r>
    </w:p>
    <w:p>
      <w:r>
        <w:rPr>
          <w:b/>
        </w:rPr>
        <w:t xml:space="preserve">Esimerkki 7.1948</w:t>
      </w:r>
    </w:p>
    <w:p>
      <w:r>
        <w:t xml:space="preserve">milloin rodan and fields aloitti suoramyynnin</w:t>
      </w:r>
    </w:p>
    <w:p>
      <w:r>
        <w:rPr>
          <w:b/>
        </w:rPr>
        <w:t xml:space="preserve">Tulos</w:t>
      </w:r>
    </w:p>
    <w:p>
      <w:r>
        <w:t xml:space="preserve">2002</w:t>
      </w:r>
    </w:p>
    <w:p>
      <w:r>
        <w:rPr>
          <w:b/>
        </w:rPr>
        <w:t xml:space="preserve">Esimerkki 7.1949</w:t>
      </w:r>
    </w:p>
    <w:p>
      <w:r>
        <w:t xml:space="preserve">Milloin Ranska ja Iso-Britannia julistivat sodan Saksalle?</w:t>
      </w:r>
    </w:p>
    <w:p>
      <w:r>
        <w:rPr>
          <w:b/>
        </w:rPr>
        <w:t xml:space="preserve">Tulos</w:t>
      </w:r>
    </w:p>
    <w:p>
      <w:r>
        <w:t xml:space="preserve">3. syyskuuta 1939</w:t>
      </w:r>
    </w:p>
    <w:p>
      <w:r>
        <w:rPr>
          <w:b/>
        </w:rPr>
        <w:t xml:space="preserve">Esimerkki 7.1950</w:t>
      </w:r>
    </w:p>
    <w:p>
      <w:r>
        <w:t xml:space="preserve">Milloin etelä julisti sodan pohjoista vastaan?</w:t>
      </w:r>
    </w:p>
    <w:p>
      <w:r>
        <w:rPr>
          <w:b/>
        </w:rPr>
        <w:t xml:space="preserve">Tulos</w:t>
      </w:r>
    </w:p>
    <w:p>
      <w:r>
        <w:t xml:space="preserve">huhtikuu 1861</w:t>
      </w:r>
    </w:p>
    <w:p>
      <w:r>
        <w:rPr>
          <w:b/>
        </w:rPr>
        <w:t xml:space="preserve">Esimerkki 7.1951</w:t>
      </w:r>
    </w:p>
    <w:p>
      <w:r>
        <w:t xml:space="preserve">Milloin Jane the Virgin aloittaa 4. kauden?</w:t>
      </w:r>
    </w:p>
    <w:p>
      <w:r>
        <w:rPr>
          <w:b/>
        </w:rPr>
        <w:t xml:space="preserve">Tulos</w:t>
      </w:r>
    </w:p>
    <w:p>
      <w:r>
        <w:t xml:space="preserve">lokakuu 13, 2017</w:t>
      </w:r>
    </w:p>
    <w:p>
      <w:r>
        <w:rPr>
          <w:b/>
        </w:rPr>
        <w:t xml:space="preserve">Esimerkki 7.1952</w:t>
      </w:r>
    </w:p>
    <w:p>
      <w:r>
        <w:t xml:space="preserve">joka voitti Oscarin elokuvasta The Help.</w:t>
      </w:r>
    </w:p>
    <w:p>
      <w:r>
        <w:rPr>
          <w:b/>
        </w:rPr>
        <w:t xml:space="preserve">Tulos</w:t>
      </w:r>
    </w:p>
    <w:p>
      <w:r>
        <w:t xml:space="preserve">Octavia Spencer</w:t>
      </w:r>
    </w:p>
    <w:p>
      <w:r>
        <w:rPr>
          <w:b/>
        </w:rPr>
        <w:t xml:space="preserve">Esimerkki 7.1953</w:t>
      </w:r>
    </w:p>
    <w:p>
      <w:r>
        <w:t xml:space="preserve">Tilaa, jossa miehen kivekset eivät laskeudu kivespussiin, kutsutaan nimellä</w:t>
      </w:r>
    </w:p>
    <w:p>
      <w:r>
        <w:rPr>
          <w:b/>
        </w:rPr>
        <w:t xml:space="preserve">Tulos</w:t>
      </w:r>
    </w:p>
    <w:p>
      <w:r>
        <w:t xml:space="preserve">Kryptorchidismi</w:t>
      </w:r>
    </w:p>
    <w:p>
      <w:r>
        <w:rPr>
          <w:b/>
        </w:rPr>
        <w:t xml:space="preserve">Esimerkki 7.1954</w:t>
      </w:r>
    </w:p>
    <w:p>
      <w:r>
        <w:t xml:space="preserve">joka näytteli vauvaa Baby's Day Out -elokuvassa.</w:t>
      </w:r>
    </w:p>
    <w:p>
      <w:r>
        <w:rPr>
          <w:b/>
        </w:rPr>
        <w:t xml:space="preserve">Tulos</w:t>
      </w:r>
    </w:p>
    <w:p>
      <w:r>
        <w:t xml:space="preserve">Jacob Joseph Worton</w:t>
      </w:r>
    </w:p>
    <w:p>
      <w:r>
        <w:rPr>
          <w:b/>
        </w:rPr>
        <w:t xml:space="preserve">Tulos</w:t>
      </w:r>
    </w:p>
    <w:p>
      <w:r>
        <w:t xml:space="preserve">Adam Robert</w:t>
      </w:r>
    </w:p>
    <w:p>
      <w:r>
        <w:rPr>
          <w:b/>
        </w:rPr>
        <w:t xml:space="preserve">Esimerkki 7.1955</w:t>
      </w:r>
    </w:p>
    <w:p>
      <w:r>
        <w:t xml:space="preserve">missä kesäkisat järjestetään vuonna 2012</w:t>
      </w:r>
    </w:p>
    <w:p>
      <w:r>
        <w:rPr>
          <w:b/>
        </w:rPr>
        <w:t xml:space="preserve">Tulos</w:t>
      </w:r>
    </w:p>
    <w:p>
      <w:r>
        <w:t xml:space="preserve">Lontoo</w:t>
      </w:r>
    </w:p>
    <w:p>
      <w:r>
        <w:rPr>
          <w:b/>
        </w:rPr>
        <w:t xml:space="preserve">Esimerkki 7.1956</w:t>
      </w:r>
    </w:p>
    <w:p>
      <w:r>
        <w:t xml:space="preserve">joka laulaa taustalaulua Ride like the wind -biisissä</w:t>
      </w:r>
    </w:p>
    <w:p>
      <w:r>
        <w:rPr>
          <w:b/>
        </w:rPr>
        <w:t xml:space="preserve">Tulos</w:t>
      </w:r>
    </w:p>
    <w:p>
      <w:r>
        <w:t xml:space="preserve">Michael McDonald</w:t>
      </w:r>
    </w:p>
    <w:p>
      <w:r>
        <w:rPr>
          <w:b/>
        </w:rPr>
        <w:t xml:space="preserve">Esimerkki 7.1957</w:t>
      </w:r>
    </w:p>
    <w:p>
      <w:r>
        <w:t xml:space="preserve">kuka on ylpeän Maryn alkuperäinen taiteilija</w:t>
      </w:r>
    </w:p>
    <w:p>
      <w:r>
        <w:rPr>
          <w:b/>
        </w:rPr>
        <w:t xml:space="preserve">Tulos</w:t>
      </w:r>
    </w:p>
    <w:p>
      <w:r>
        <w:t xml:space="preserve">John Fogerty</w:t>
      </w:r>
    </w:p>
    <w:p>
      <w:r>
        <w:rPr>
          <w:b/>
        </w:rPr>
        <w:t xml:space="preserve">Esimerkki 7.1958</w:t>
      </w:r>
    </w:p>
    <w:p>
      <w:r>
        <w:t xml:space="preserve">joka näyttelee Alan Dershowitzia Oj Simpson -sarjassa</w:t>
      </w:r>
    </w:p>
    <w:p>
      <w:r>
        <w:rPr>
          <w:b/>
        </w:rPr>
        <w:t xml:space="preserve">Tulos</w:t>
      </w:r>
    </w:p>
    <w:p>
      <w:r>
        <w:t xml:space="preserve">Evan Handler</w:t>
      </w:r>
    </w:p>
    <w:p>
      <w:r>
        <w:rPr>
          <w:b/>
        </w:rPr>
        <w:t xml:space="preserve">Esimerkki 7.1959</w:t>
      </w:r>
    </w:p>
    <w:p>
      <w:r>
        <w:t xml:space="preserve">kuka Robert Griffin kolmas pelata NFL:ssä</w:t>
      </w:r>
    </w:p>
    <w:p>
      <w:r>
        <w:rPr>
          <w:b/>
        </w:rPr>
        <w:t xml:space="preserve">Tulos</w:t>
      </w:r>
    </w:p>
    <w:p>
      <w:r>
        <w:t xml:space="preserve">Baltimore Ravens</w:t>
      </w:r>
    </w:p>
    <w:p>
      <w:r>
        <w:rPr>
          <w:b/>
        </w:rPr>
        <w:t xml:space="preserve">Esimerkki 7.1960</w:t>
      </w:r>
    </w:p>
    <w:p>
      <w:r>
        <w:t xml:space="preserve">miksi perustuslain vastustajat tunnettiin nimellä</w:t>
      </w:r>
    </w:p>
    <w:p>
      <w:r>
        <w:rPr>
          <w:b/>
        </w:rPr>
        <w:t xml:space="preserve">Tulos</w:t>
      </w:r>
    </w:p>
    <w:p>
      <w:r>
        <w:t xml:space="preserve">Anti-federalistit</w:t>
      </w:r>
    </w:p>
    <w:p>
      <w:r>
        <w:rPr>
          <w:b/>
        </w:rPr>
        <w:t xml:space="preserve">Esimerkki 7.1961</w:t>
      </w:r>
    </w:p>
    <w:p>
      <w:r>
        <w:t xml:space="preserve">Milloin delfiinit olivat viimeksi Super Bowlissa?</w:t>
      </w:r>
    </w:p>
    <w:p>
      <w:r>
        <w:rPr>
          <w:b/>
        </w:rPr>
        <w:t xml:space="preserve">Tulos</w:t>
      </w:r>
    </w:p>
    <w:p>
      <w:r>
        <w:t xml:space="preserve">Super Bowl XIX</w:t>
      </w:r>
    </w:p>
    <w:p>
      <w:r>
        <w:rPr>
          <w:b/>
        </w:rPr>
        <w:t xml:space="preserve">Esimerkki 7.1962</w:t>
      </w:r>
    </w:p>
    <w:p>
      <w:r>
        <w:t xml:space="preserve">minä vuonna Intiassa tulee luonnonvaraisten eläinten suojelua koskeva laki voimaan?</w:t>
      </w:r>
    </w:p>
    <w:p>
      <w:r>
        <w:rPr>
          <w:b/>
        </w:rPr>
        <w:t xml:space="preserve">Tulos</w:t>
      </w:r>
    </w:p>
    <w:p>
      <w:r>
        <w:t xml:space="preserve">1972</w:t>
      </w:r>
    </w:p>
    <w:p>
      <w:r>
        <w:rPr>
          <w:b/>
        </w:rPr>
        <w:t xml:space="preserve">Esimerkki 7.1963</w:t>
      </w:r>
    </w:p>
    <w:p>
      <w:r>
        <w:t xml:space="preserve">eteläafrikkalaisen keskuspankin roolit ja tehtävät</w:t>
      </w:r>
    </w:p>
    <w:p>
      <w:r>
        <w:rPr>
          <w:b/>
        </w:rPr>
        <w:t xml:space="preserve">Tulos</w:t>
      </w:r>
    </w:p>
    <w:p>
      <w:r>
        <w:t xml:space="preserve">Pankkijärjestelmän valvonta</w:t>
      </w:r>
    </w:p>
    <w:p>
      <w:r>
        <w:rPr>
          <w:b/>
        </w:rPr>
        <w:t xml:space="preserve">Tulos</w:t>
      </w:r>
    </w:p>
    <w:p>
      <w:r>
        <w:t xml:space="preserve">Rahapolitiikan muotoilu ja täytäntöönpano</w:t>
      </w:r>
    </w:p>
    <w:p>
      <w:r>
        <w:rPr>
          <w:b/>
        </w:rPr>
        <w:t xml:space="preserve">Tulos</w:t>
      </w:r>
    </w:p>
    <w:p>
      <w:r>
        <w:t xml:space="preserve">Seteleiden ja kolikoiden liikkeeseenlasku</w:t>
      </w:r>
    </w:p>
    <w:p>
      <w:r>
        <w:rPr>
          <w:b/>
        </w:rPr>
        <w:t xml:space="preserve">Esimerkki 7.1964</w:t>
      </w:r>
    </w:p>
    <w:p>
      <w:r>
        <w:t xml:space="preserve">Missä syntyivät ja saivat eniten tukea poliittiset koneistot vuosisadan vaihteessa?</w:t>
      </w:r>
    </w:p>
    <w:p>
      <w:r>
        <w:rPr>
          <w:b/>
        </w:rPr>
        <w:t xml:space="preserve">Tulos</w:t>
      </w:r>
    </w:p>
    <w:p>
      <w:r>
        <w:t xml:space="preserve">Yhdysvallat</w:t>
      </w:r>
    </w:p>
    <w:p>
      <w:r>
        <w:rPr>
          <w:b/>
        </w:rPr>
        <w:t xml:space="preserve">Esimerkki 7.1965</w:t>
      </w:r>
    </w:p>
    <w:p>
      <w:r>
        <w:t xml:space="preserve">missä aluksen kapteeni työskentelee</w:t>
      </w:r>
    </w:p>
    <w:p>
      <w:r>
        <w:rPr>
          <w:b/>
        </w:rPr>
        <w:t xml:space="preserve">Tulos</w:t>
      </w:r>
    </w:p>
    <w:p>
      <w:r>
        <w:t xml:space="preserve">Merellä</w:t>
      </w:r>
    </w:p>
    <w:p>
      <w:r>
        <w:rPr>
          <w:b/>
        </w:rPr>
        <w:t xml:space="preserve">Esimerkki 7.1966</w:t>
      </w:r>
    </w:p>
    <w:p>
      <w:r>
        <w:t xml:space="preserve">Kuka sanoi, että tiedän, etten tiedä mitään?</w:t>
      </w:r>
    </w:p>
    <w:p>
      <w:r>
        <w:rPr>
          <w:b/>
        </w:rPr>
        <w:t xml:space="preserve">Tulos</w:t>
      </w:r>
    </w:p>
    <w:p>
      <w:r>
        <w:t xml:space="preserve">Sokrates</w:t>
      </w:r>
    </w:p>
    <w:p>
      <w:r>
        <w:rPr>
          <w:b/>
        </w:rPr>
        <w:t xml:space="preserve">Esimerkki 7.1967</w:t>
      </w:r>
    </w:p>
    <w:p>
      <w:r>
        <w:t xml:space="preserve">joka laulaa lauluja New Kid in Townissa...</w:t>
      </w:r>
    </w:p>
    <w:p>
      <w:r>
        <w:rPr>
          <w:b/>
        </w:rPr>
        <w:t xml:space="preserve">Tulos</w:t>
      </w:r>
    </w:p>
    <w:p>
      <w:r>
        <w:t xml:space="preserve">Glenn Frey</w:t>
      </w:r>
    </w:p>
    <w:p>
      <w:r>
        <w:rPr>
          <w:b/>
        </w:rPr>
        <w:t xml:space="preserve">Esimerkki 7.1968</w:t>
      </w:r>
    </w:p>
    <w:p>
      <w:r>
        <w:t xml:space="preserve">Milloin Searsin tornista tuli Willisin torni?</w:t>
      </w:r>
    </w:p>
    <w:p>
      <w:r>
        <w:rPr>
          <w:b/>
        </w:rPr>
        <w:t xml:space="preserve">Tulos</w:t>
      </w:r>
    </w:p>
    <w:p>
      <w:r>
        <w:t xml:space="preserve">16. heinäkuuta 2009</w:t>
      </w:r>
    </w:p>
    <w:p>
      <w:r>
        <w:rPr>
          <w:b/>
        </w:rPr>
        <w:t xml:space="preserve">Esimerkki 7.1969</w:t>
      </w:r>
    </w:p>
    <w:p>
      <w:r>
        <w:t xml:space="preserve">Mikä alkuaine on maankuoren painon mukaan runsain alkuaine?</w:t>
      </w:r>
    </w:p>
    <w:p>
      <w:r>
        <w:rPr>
          <w:b/>
        </w:rPr>
        <w:t xml:space="preserve">Tulos</w:t>
      </w:r>
    </w:p>
    <w:p>
      <w:r>
        <w:t xml:space="preserve">happi</w:t>
      </w:r>
    </w:p>
    <w:p>
      <w:r>
        <w:rPr>
          <w:b/>
        </w:rPr>
        <w:t xml:space="preserve">Esimerkki 7.1970</w:t>
      </w:r>
    </w:p>
    <w:p>
      <w:r>
        <w:t xml:space="preserve">Milloin Jackie Robinson lopetti baseballin pelaamisen?</w:t>
      </w:r>
    </w:p>
    <w:p>
      <w:r>
        <w:rPr>
          <w:b/>
        </w:rPr>
        <w:t xml:space="preserve">Tulos</w:t>
      </w:r>
    </w:p>
    <w:p>
      <w:r>
        <w:t xml:space="preserve">5. tammikuuta 1957</w:t>
      </w:r>
    </w:p>
    <w:p>
      <w:r>
        <w:rPr>
          <w:b/>
        </w:rPr>
        <w:t xml:space="preserve">Esimerkki 7.1971</w:t>
      </w:r>
    </w:p>
    <w:p>
      <w:r>
        <w:t xml:space="preserve">Sierra Leonen työlainsäädännön alkuperä</w:t>
      </w:r>
    </w:p>
    <w:p>
      <w:r>
        <w:rPr>
          <w:b/>
        </w:rPr>
        <w:t xml:space="preserve">Tulos</w:t>
      </w:r>
    </w:p>
    <w:p>
      <w:r>
        <w:t xml:space="preserve">Sierra Leonen työläiskongressi</w:t>
      </w:r>
    </w:p>
    <w:p>
      <w:r>
        <w:rPr>
          <w:b/>
        </w:rPr>
        <w:t xml:space="preserve">Esimerkki 7.1972</w:t>
      </w:r>
    </w:p>
    <w:p>
      <w:r>
        <w:t xml:space="preserve">joka näyttelee Spikea Buffy the Vampyyrintappajassa.</w:t>
      </w:r>
    </w:p>
    <w:p>
      <w:r>
        <w:rPr>
          <w:b/>
        </w:rPr>
        <w:t xml:space="preserve">Tulos</w:t>
      </w:r>
    </w:p>
    <w:p>
      <w:r>
        <w:t xml:space="preserve">James Wesley Marsters</w:t>
      </w:r>
    </w:p>
    <w:p>
      <w:r>
        <w:rPr>
          <w:b/>
        </w:rPr>
        <w:t xml:space="preserve">Esimerkki 7.1973</w:t>
      </w:r>
    </w:p>
    <w:p>
      <w:r>
        <w:t xml:space="preserve">kuinka monta jaksoa peaky blinders kausi 3 jakso</w:t>
      </w:r>
    </w:p>
    <w:p>
      <w:r>
        <w:rPr>
          <w:b/>
        </w:rPr>
        <w:t xml:space="preserve">Tulos</w:t>
      </w:r>
    </w:p>
    <w:p>
      <w:r>
        <w:t xml:space="preserve">6</w:t>
      </w:r>
    </w:p>
    <w:p>
      <w:r>
        <w:rPr>
          <w:b/>
        </w:rPr>
        <w:t xml:space="preserve">Esimerkki 7.1974</w:t>
      </w:r>
    </w:p>
    <w:p>
      <w:r>
        <w:t xml:space="preserve">joka toivoo naimisiin rohkea ja kaunis</w:t>
      </w:r>
    </w:p>
    <w:p>
      <w:r>
        <w:rPr>
          <w:b/>
        </w:rPr>
        <w:t xml:space="preserve">Tulos</w:t>
      </w:r>
    </w:p>
    <w:p>
      <w:r>
        <w:t xml:space="preserve">Wyatt</w:t>
      </w:r>
    </w:p>
    <w:p>
      <w:r>
        <w:rPr>
          <w:b/>
        </w:rPr>
        <w:t xml:space="preserve">Esimerkki 7.1975</w:t>
      </w:r>
    </w:p>
    <w:p>
      <w:r>
        <w:t xml:space="preserve">Kuka teki äänet Beavisille ja Buttheadille...</w:t>
      </w:r>
    </w:p>
    <w:p>
      <w:r>
        <w:rPr>
          <w:b/>
        </w:rPr>
        <w:t xml:space="preserve">Tulos</w:t>
      </w:r>
    </w:p>
    <w:p>
      <w:r>
        <w:t xml:space="preserve">Tuomari</w:t>
      </w:r>
    </w:p>
    <w:p>
      <w:r>
        <w:rPr>
          <w:b/>
        </w:rPr>
        <w:t xml:space="preserve">Esimerkki 7.1976</w:t>
      </w:r>
    </w:p>
    <w:p>
      <w:r>
        <w:t xml:space="preserve">Mikä oli vuoden 2015 kriketin maailmanmestaruuskilpailujen loppuottelun pelipaikka?</w:t>
      </w:r>
    </w:p>
    <w:p>
      <w:r>
        <w:rPr>
          <w:b/>
        </w:rPr>
        <w:t xml:space="preserve">Tulos</w:t>
      </w:r>
    </w:p>
    <w:p>
      <w:r>
        <w:t xml:space="preserve">Melbourne</w:t>
      </w:r>
    </w:p>
    <w:p>
      <w:r>
        <w:rPr>
          <w:b/>
        </w:rPr>
        <w:t xml:space="preserve">Esimerkki 7.1977</w:t>
      </w:r>
    </w:p>
    <w:p>
      <w:r>
        <w:t xml:space="preserve">missä on oikeus valamiesoikeudenkäyntiin?</w:t>
      </w:r>
    </w:p>
    <w:p>
      <w:r>
        <w:rPr>
          <w:b/>
        </w:rPr>
        <w:t xml:space="preserve">Tulos</w:t>
      </w:r>
    </w:p>
    <w:p>
      <w:r>
        <w:t xml:space="preserve">Kuudes lisäys</w:t>
      </w:r>
    </w:p>
    <w:p>
      <w:r>
        <w:rPr>
          <w:b/>
        </w:rPr>
        <w:t xml:space="preserve">Esimerkki 7.1978</w:t>
      </w:r>
    </w:p>
    <w:p>
      <w:r>
        <w:t xml:space="preserve">Milloin Kobe oli viimeksi pudotuspeleissä?</w:t>
      </w:r>
    </w:p>
    <w:p>
      <w:r>
        <w:rPr>
          <w:b/>
        </w:rPr>
        <w:t xml:space="preserve">Tulos</w:t>
      </w:r>
    </w:p>
    <w:p>
      <w:r>
        <w:t xml:space="preserve">2012</w:t>
      </w:r>
    </w:p>
    <w:p>
      <w:r>
        <w:rPr>
          <w:b/>
        </w:rPr>
        <w:t xml:space="preserve">Esimerkki 7.1979</w:t>
      </w:r>
    </w:p>
    <w:p>
      <w:r>
        <w:t xml:space="preserve">kallohermo ix tunnetaan myös nimellä mikä seuraavista</w:t>
      </w:r>
    </w:p>
    <w:p>
      <w:r>
        <w:rPr>
          <w:b/>
        </w:rPr>
        <w:t xml:space="preserve">Tulos</w:t>
      </w:r>
    </w:p>
    <w:p>
      <w:r>
        <w:t xml:space="preserve">nieluhermo</w:t>
      </w:r>
    </w:p>
    <w:p>
      <w:r>
        <w:rPr>
          <w:b/>
        </w:rPr>
        <w:t xml:space="preserve">Esimerkki 7.1980</w:t>
      </w:r>
    </w:p>
    <w:p>
      <w:r>
        <w:t xml:space="preserve">kuka voittaa taistelun Akhilleuksen ja Hektorin välillä?</w:t>
      </w:r>
    </w:p>
    <w:p>
      <w:r>
        <w:rPr>
          <w:b/>
        </w:rPr>
        <w:t xml:space="preserve">Tulos</w:t>
      </w:r>
    </w:p>
    <w:p>
      <w:r>
        <w:t xml:space="preserve">Hector</w:t>
      </w:r>
    </w:p>
    <w:p>
      <w:r>
        <w:rPr>
          <w:b/>
        </w:rPr>
        <w:t xml:space="preserve">Esimerkki 7.1981</w:t>
      </w:r>
    </w:p>
    <w:p>
      <w:r>
        <w:t xml:space="preserve">joka ohjasi Jerusalemin muurin jälleenrakentamista.</w:t>
      </w:r>
    </w:p>
    <w:p>
      <w:r>
        <w:rPr>
          <w:b/>
        </w:rPr>
        <w:t xml:space="preserve">Tulos</w:t>
      </w:r>
    </w:p>
    <w:p>
      <w:r>
        <w:t xml:space="preserve">Nehemia</w:t>
      </w:r>
    </w:p>
    <w:p>
      <w:r>
        <w:rPr>
          <w:b/>
        </w:rPr>
        <w:t xml:space="preserve">Esimerkki 7.1982</w:t>
      </w:r>
    </w:p>
    <w:p>
      <w:r>
        <w:t xml:space="preserve">Milloin junissa ei enää käytetty hyttejä?</w:t>
      </w:r>
    </w:p>
    <w:p>
      <w:r>
        <w:rPr>
          <w:b/>
        </w:rPr>
        <w:t xml:space="preserve">Tulos</w:t>
      </w:r>
    </w:p>
    <w:p>
      <w:r>
        <w:t xml:space="preserve">1980-luku</w:t>
      </w:r>
    </w:p>
    <w:p>
      <w:r>
        <w:rPr>
          <w:b/>
        </w:rPr>
        <w:t xml:space="preserve">Esimerkki 7.1983</w:t>
      </w:r>
    </w:p>
    <w:p>
      <w:r>
        <w:t xml:space="preserve">kuka on lyönyt eniten grand slameja mlb:n historiassa?</w:t>
      </w:r>
    </w:p>
    <w:p>
      <w:r>
        <w:rPr>
          <w:b/>
        </w:rPr>
        <w:t xml:space="preserve">Tulos</w:t>
      </w:r>
    </w:p>
    <w:p>
      <w:r>
        <w:t xml:space="preserve">Alex Rodriguez</w:t>
      </w:r>
    </w:p>
    <w:p>
      <w:r>
        <w:rPr>
          <w:b/>
        </w:rPr>
        <w:t xml:space="preserve">Esimerkki 7.1984</w:t>
      </w:r>
    </w:p>
    <w:p>
      <w:r>
        <w:t xml:space="preserve">mistä proteiinien hajoaminen alkaa ihmiskehossa</w:t>
      </w:r>
    </w:p>
    <w:p>
      <w:r>
        <w:rPr>
          <w:b/>
        </w:rPr>
        <w:t xml:space="preserve">Tulos</w:t>
      </w:r>
    </w:p>
    <w:p>
      <w:r>
        <w:t xml:space="preserve">vatsa</w:t>
      </w:r>
    </w:p>
    <w:p>
      <w:r>
        <w:rPr>
          <w:b/>
        </w:rPr>
        <w:t xml:space="preserve">Esimerkki 7.1985</w:t>
      </w:r>
    </w:p>
    <w:p>
      <w:r>
        <w:t xml:space="preserve">eniten luovutuksia afl-ottelussa</w:t>
      </w:r>
    </w:p>
    <w:p>
      <w:r>
        <w:rPr>
          <w:b/>
        </w:rPr>
        <w:t xml:space="preserve">Tulos</w:t>
      </w:r>
    </w:p>
    <w:p>
      <w:r>
        <w:t xml:space="preserve">53</w:t>
      </w:r>
    </w:p>
    <w:p>
      <w:r>
        <w:rPr>
          <w:b/>
        </w:rPr>
        <w:t xml:space="preserve">Esimerkki 7.1986</w:t>
      </w:r>
    </w:p>
    <w:p>
      <w:r>
        <w:t xml:space="preserve">kumpi antautui ensin 2. maailmansodassa Japani vai Saksa?</w:t>
      </w:r>
    </w:p>
    <w:p>
      <w:r>
        <w:rPr>
          <w:b/>
        </w:rPr>
        <w:t xml:space="preserve">Tulos</w:t>
      </w:r>
    </w:p>
    <w:p>
      <w:r>
        <w:t xml:space="preserve">Saksa</w:t>
      </w:r>
    </w:p>
    <w:p>
      <w:r>
        <w:rPr>
          <w:b/>
        </w:rPr>
        <w:t xml:space="preserve">Esimerkki 7.1987</w:t>
      </w:r>
    </w:p>
    <w:p>
      <w:r>
        <w:t xml:space="preserve">kuka on wwe 205:n pääjohtaja</w:t>
      </w:r>
    </w:p>
    <w:p>
      <w:r>
        <w:rPr>
          <w:b/>
        </w:rPr>
        <w:t xml:space="preserve">Tulos</w:t>
      </w:r>
    </w:p>
    <w:p>
      <w:r>
        <w:t xml:space="preserve">Drake Maverick</w:t>
      </w:r>
    </w:p>
    <w:p>
      <w:r>
        <w:rPr>
          <w:b/>
        </w:rPr>
        <w:t xml:space="preserve">Esimerkki 7.1988</w:t>
      </w:r>
    </w:p>
    <w:p>
      <w:r>
        <w:t xml:space="preserve">joka kirjoitti yhdeksänkymmentäviisi teesiä kirkon oveen ja loi näin protestanttisuuden.</w:t>
      </w:r>
    </w:p>
    <w:p>
      <w:r>
        <w:rPr>
          <w:b/>
        </w:rPr>
        <w:t xml:space="preserve">Tulos</w:t>
      </w:r>
    </w:p>
    <w:p>
      <w:r>
        <w:t xml:space="preserve">Luther</w:t>
      </w:r>
    </w:p>
    <w:p>
      <w:r>
        <w:rPr>
          <w:b/>
        </w:rPr>
        <w:t xml:space="preserve">Esimerkki 7.1989</w:t>
      </w:r>
    </w:p>
    <w:p>
      <w:r>
        <w:t xml:space="preserve">miksi mimosan lehdet taittuvat, kun niitä kosketetaan?</w:t>
      </w:r>
    </w:p>
    <w:p>
      <w:r>
        <w:rPr>
          <w:b/>
        </w:rPr>
        <w:t xml:space="preserve">Tulos</w:t>
      </w:r>
    </w:p>
    <w:p>
      <w:r>
        <w:t xml:space="preserve">puolustautua vahingoittumiselta</w:t>
      </w:r>
    </w:p>
    <w:p>
      <w:r>
        <w:rPr>
          <w:b/>
        </w:rPr>
        <w:t xml:space="preserve">Esimerkki 7.1990</w:t>
      </w:r>
    </w:p>
    <w:p>
      <w:r>
        <w:t xml:space="preserve">Milloin Yhdysvallat normalisoi suhteet Kiinaan?</w:t>
      </w:r>
    </w:p>
    <w:p>
      <w:r>
        <w:rPr>
          <w:b/>
        </w:rPr>
        <w:t xml:space="preserve">Tulos</w:t>
      </w:r>
    </w:p>
    <w:p>
      <w:r>
        <w:t xml:space="preserve">1. tammikuuta 1979</w:t>
      </w:r>
    </w:p>
    <w:p>
      <w:r>
        <w:rPr>
          <w:b/>
        </w:rPr>
        <w:t xml:space="preserve">Esimerkki 7.1991</w:t>
      </w:r>
    </w:p>
    <w:p>
      <w:r>
        <w:t xml:space="preserve">joka johti metsien kapinoita Red Riverissä vuonna 1870 ja luoteessa vuonna 1885.</w:t>
      </w:r>
    </w:p>
    <w:p>
      <w:r>
        <w:rPr>
          <w:b/>
        </w:rPr>
        <w:t xml:space="preserve">Tulos</w:t>
      </w:r>
    </w:p>
    <w:p>
      <w:r>
        <w:t xml:space="preserve">Louis Riel</w:t>
      </w:r>
    </w:p>
    <w:p>
      <w:r>
        <w:rPr>
          <w:b/>
        </w:rPr>
        <w:t xml:space="preserve">Esimerkki 7.1992</w:t>
      </w:r>
    </w:p>
    <w:p>
      <w:r>
        <w:t xml:space="preserve">missä italian maihinnousu tapahtui?</w:t>
      </w:r>
    </w:p>
    <w:p>
      <w:r>
        <w:rPr>
          <w:b/>
        </w:rPr>
        <w:t xml:space="preserve">Tulos</w:t>
      </w:r>
    </w:p>
    <w:p>
      <w:r>
        <w:t xml:space="preserve">Salernon ympäristössä</w:t>
      </w:r>
    </w:p>
    <w:p>
      <w:r>
        <w:rPr>
          <w:b/>
        </w:rPr>
        <w:t xml:space="preserve">Esimerkki 7.1993</w:t>
      </w:r>
    </w:p>
    <w:p>
      <w:r>
        <w:t xml:space="preserve">kuka on youtube, joka on eniten tilaajia</w:t>
      </w:r>
    </w:p>
    <w:p>
      <w:r>
        <w:rPr>
          <w:b/>
        </w:rPr>
        <w:t xml:space="preserve">Tulos</w:t>
      </w:r>
    </w:p>
    <w:p>
      <w:r>
        <w:t xml:space="preserve">PewDiePie</w:t>
      </w:r>
    </w:p>
    <w:p>
      <w:r>
        <w:rPr>
          <w:b/>
        </w:rPr>
        <w:t xml:space="preserve">Esimerkki 7.1994</w:t>
      </w:r>
    </w:p>
    <w:p>
      <w:r>
        <w:t xml:space="preserve">kuka oli keltaisasilmäinen demoni yliluonnollisessa elokuvassa</w:t>
      </w:r>
    </w:p>
    <w:p>
      <w:r>
        <w:rPr>
          <w:b/>
        </w:rPr>
        <w:t xml:space="preserve">Tulos</w:t>
      </w:r>
    </w:p>
    <w:p>
      <w:r>
        <w:t xml:space="preserve">Azazel</w:t>
      </w:r>
    </w:p>
    <w:p>
      <w:r>
        <w:rPr>
          <w:b/>
        </w:rPr>
        <w:t xml:space="preserve">Esimerkki 7.1995</w:t>
      </w:r>
    </w:p>
    <w:p>
      <w:r>
        <w:t xml:space="preserve">Milloin viimeinen espanjalaisamerikkalainen veteraani kuoli?</w:t>
      </w:r>
    </w:p>
    <w:p>
      <w:r>
        <w:rPr>
          <w:b/>
        </w:rPr>
        <w:t xml:space="preserve">Tulos</w:t>
      </w:r>
    </w:p>
    <w:p>
      <w:r>
        <w:t xml:space="preserve">Jones Morgan</w:t>
      </w:r>
    </w:p>
    <w:p>
      <w:r>
        <w:rPr>
          <w:b/>
        </w:rPr>
        <w:t xml:space="preserve">Esimerkki 7.1996</w:t>
      </w:r>
    </w:p>
    <w:p>
      <w:r>
        <w:t xml:space="preserve">milloin man u voitti viimeksi fa cupin</w:t>
      </w:r>
    </w:p>
    <w:p>
      <w:r>
        <w:rPr>
          <w:b/>
        </w:rPr>
        <w:t xml:space="preserve">Tulos</w:t>
      </w:r>
    </w:p>
    <w:p>
      <w:r>
        <w:t xml:space="preserve">2015-16</w:t>
      </w:r>
    </w:p>
    <w:p>
      <w:r>
        <w:rPr>
          <w:b/>
        </w:rPr>
        <w:t xml:space="preserve">Esimerkki 7.1997</w:t>
      </w:r>
    </w:p>
    <w:p>
      <w:r>
        <w:t xml:space="preserve">mistä cooper's hawk -viini on peräisin?</w:t>
      </w:r>
    </w:p>
    <w:p>
      <w:r>
        <w:rPr>
          <w:b/>
        </w:rPr>
        <w:t xml:space="preserve">Tulos</w:t>
      </w:r>
    </w:p>
    <w:p>
      <w:r>
        <w:t xml:space="preserve">Orland Park, Illinois</w:t>
      </w:r>
    </w:p>
    <w:p>
      <w:r>
        <w:rPr>
          <w:b/>
        </w:rPr>
        <w:t xml:space="preserve">Esimerkki 7.1998</w:t>
      </w:r>
    </w:p>
    <w:p>
      <w:r>
        <w:t xml:space="preserve">mikä portti liittyy dns-palveluun</w:t>
      </w:r>
    </w:p>
    <w:p>
      <w:r>
        <w:rPr>
          <w:b/>
        </w:rPr>
        <w:t xml:space="preserve">Tulos</w:t>
      </w:r>
    </w:p>
    <w:p>
      <w:r>
        <w:t xml:space="preserve">53</w:t>
      </w:r>
    </w:p>
    <w:p>
      <w:r>
        <w:rPr>
          <w:b/>
        </w:rPr>
        <w:t xml:space="preserve">Esimerkki 7.1999</w:t>
      </w:r>
    </w:p>
    <w:p>
      <w:r>
        <w:t xml:space="preserve">joka laulaa laulun näin me teemme sen...</w:t>
      </w:r>
    </w:p>
    <w:p>
      <w:r>
        <w:rPr>
          <w:b/>
        </w:rPr>
        <w:t xml:space="preserve">Tulos</w:t>
      </w:r>
    </w:p>
    <w:p>
      <w:r>
        <w:t xml:space="preserve">Montell Jordan</w:t>
      </w:r>
    </w:p>
    <w:p>
      <w:r>
        <w:rPr>
          <w:b/>
        </w:rPr>
        <w:t xml:space="preserve">Esimerkki 7.2000</w:t>
      </w:r>
    </w:p>
    <w:p>
      <w:r>
        <w:t xml:space="preserve">joka näytteli Anakin Skywalkeria Tähtien sota - Aavemainen uhka -elokuvassa...</w:t>
      </w:r>
    </w:p>
    <w:p>
      <w:r>
        <w:rPr>
          <w:b/>
        </w:rPr>
        <w:t xml:space="preserve">Tulos</w:t>
      </w:r>
    </w:p>
    <w:p>
      <w:r>
        <w:t xml:space="preserve">Jake Matthew Lloyd</w:t>
      </w:r>
    </w:p>
    <w:p>
      <w:r>
        <w:rPr>
          <w:b/>
        </w:rPr>
        <w:t xml:space="preserve">Esimerkki 7.2001</w:t>
      </w:r>
    </w:p>
    <w:p>
      <w:r>
        <w:t xml:space="preserve">joka soitti nuorille ja levottomille -</w:t>
      </w:r>
    </w:p>
    <w:p>
      <w:r>
        <w:rPr>
          <w:b/>
        </w:rPr>
        <w:t xml:space="preserve">Tulos</w:t>
      </w:r>
    </w:p>
    <w:p>
      <w:r>
        <w:t xml:space="preserve">Thaddeus Rowe Luckinbill</w:t>
      </w:r>
    </w:p>
    <w:p>
      <w:r>
        <w:rPr>
          <w:b/>
        </w:rPr>
        <w:t xml:space="preserve">Esimerkki 7.2002</w:t>
      </w:r>
    </w:p>
    <w:p>
      <w:r>
        <w:t xml:space="preserve">Milloin Rooman tasavallasta tuli imperiumi?</w:t>
      </w:r>
    </w:p>
    <w:p>
      <w:r>
        <w:rPr>
          <w:b/>
        </w:rPr>
        <w:t xml:space="preserve">Tulos</w:t>
      </w:r>
    </w:p>
    <w:p>
      <w:r>
        <w:t xml:space="preserve">27 EKR.</w:t>
      </w:r>
    </w:p>
    <w:p>
      <w:r>
        <w:rPr>
          <w:b/>
        </w:rPr>
        <w:t xml:space="preserve">Esimerkki 7.2003</w:t>
      </w:r>
    </w:p>
    <w:p>
      <w:r>
        <w:t xml:space="preserve">Milloin Cubs voitti Takaisin tulevaisuuteen -elokuvassa?</w:t>
      </w:r>
    </w:p>
    <w:p>
      <w:r>
        <w:rPr>
          <w:b/>
        </w:rPr>
        <w:t xml:space="preserve">Tulos</w:t>
      </w:r>
    </w:p>
    <w:p>
      <w:r>
        <w:t xml:space="preserve">2015</w:t>
      </w:r>
    </w:p>
    <w:p>
      <w:r>
        <w:rPr>
          <w:b/>
        </w:rPr>
        <w:t xml:space="preserve">Esimerkki 7.2004</w:t>
      </w:r>
    </w:p>
    <w:p>
      <w:r>
        <w:t xml:space="preserve">kuka putosi pois Pahimmat kokit Amerikassa -ohjelmasta...</w:t>
      </w:r>
    </w:p>
    <w:p>
      <w:r>
        <w:rPr>
          <w:b/>
        </w:rPr>
        <w:t xml:space="preserve">Tulos</w:t>
      </w:r>
    </w:p>
    <w:p>
      <w:r>
        <w:t xml:space="preserve">Catherine Bach</w:t>
      </w:r>
    </w:p>
    <w:p>
      <w:r>
        <w:rPr>
          <w:b/>
        </w:rPr>
        <w:t xml:space="preserve">Tulos</w:t>
      </w:r>
    </w:p>
    <w:p>
      <w:r>
        <w:t xml:space="preserve">Oscar Nunez</w:t>
      </w:r>
    </w:p>
    <w:p>
      <w:r>
        <w:rPr>
          <w:b/>
        </w:rPr>
        <w:t xml:space="preserve">Tulos</w:t>
      </w:r>
    </w:p>
    <w:p>
      <w:r>
        <w:t xml:space="preserve">Nolan Gould</w:t>
      </w:r>
    </w:p>
    <w:p>
      <w:r>
        <w:rPr>
          <w:b/>
        </w:rPr>
        <w:t xml:space="preserve">Tulos</w:t>
      </w:r>
    </w:p>
    <w:p>
      <w:r>
        <w:t xml:space="preserve">Bronson Pinchot</w:t>
      </w:r>
    </w:p>
    <w:p>
      <w:r>
        <w:rPr>
          <w:b/>
        </w:rPr>
        <w:t xml:space="preserve">Tulos</w:t>
      </w:r>
    </w:p>
    <w:p>
      <w:r>
        <w:t xml:space="preserve">Maria Bamford</w:t>
      </w:r>
    </w:p>
    <w:p>
      <w:r>
        <w:rPr>
          <w:b/>
        </w:rPr>
        <w:t xml:space="preserve">Esimerkki 7.2005</w:t>
      </w:r>
    </w:p>
    <w:p>
      <w:r>
        <w:t xml:space="preserve">mitä vaikutuksia kloorikaasulla oli 1. maailmansodassa?</w:t>
      </w:r>
    </w:p>
    <w:p>
      <w:r>
        <w:rPr>
          <w:b/>
        </w:rPr>
        <w:t xml:space="preserve">Tulos</w:t>
      </w:r>
    </w:p>
    <w:p>
      <w:r>
        <w:t xml:space="preserve">tukehtumiskuolema</w:t>
      </w:r>
    </w:p>
    <w:p>
      <w:r>
        <w:rPr>
          <w:b/>
        </w:rPr>
        <w:t xml:space="preserve">Esimerkki 7.2006</w:t>
      </w:r>
    </w:p>
    <w:p>
      <w:r>
        <w:t xml:space="preserve">Missä sijaitsevat Pakistanin rautamalmiesiintymät?</w:t>
      </w:r>
    </w:p>
    <w:p>
      <w:r>
        <w:rPr>
          <w:b/>
        </w:rPr>
        <w:t xml:space="preserve">Tulos</w:t>
      </w:r>
    </w:p>
    <w:p>
      <w:r>
        <w:t xml:space="preserve">Kalabagh</w:t>
      </w:r>
    </w:p>
    <w:p>
      <w:r>
        <w:rPr>
          <w:b/>
        </w:rPr>
        <w:t xml:space="preserve">Tulos</w:t>
      </w:r>
    </w:p>
    <w:p>
      <w:r>
        <w:t xml:space="preserve">muut pohjoiset alueet</w:t>
      </w:r>
    </w:p>
    <w:p>
      <w:r>
        <w:rPr>
          <w:b/>
        </w:rPr>
        <w:t xml:space="preserve">Tulos</w:t>
      </w:r>
    </w:p>
    <w:p>
      <w:r>
        <w:t xml:space="preserve">Nokundi</w:t>
      </w:r>
    </w:p>
    <w:p>
      <w:r>
        <w:rPr>
          <w:b/>
        </w:rPr>
        <w:t xml:space="preserve">Tulos</w:t>
      </w:r>
    </w:p>
    <w:p>
      <w:r>
        <w:t xml:space="preserve">Haripur</w:t>
      </w:r>
    </w:p>
    <w:p>
      <w:r>
        <w:rPr>
          <w:b/>
        </w:rPr>
        <w:t xml:space="preserve">Tulos</w:t>
      </w:r>
    </w:p>
    <w:p>
      <w:r>
        <w:t xml:space="preserve">Chinot</w:t>
      </w:r>
    </w:p>
    <w:p>
      <w:r>
        <w:rPr>
          <w:b/>
        </w:rPr>
        <w:t xml:space="preserve">Esimerkki 7.2007</w:t>
      </w:r>
    </w:p>
    <w:p>
      <w:r>
        <w:t xml:space="preserve">kenellä oli eniten osumia mlb:n historiassa</w:t>
      </w:r>
    </w:p>
    <w:p>
      <w:r>
        <w:rPr>
          <w:b/>
        </w:rPr>
        <w:t xml:space="preserve">Tulos</w:t>
      </w:r>
    </w:p>
    <w:p>
      <w:r>
        <w:t xml:space="preserve">Pete Rose</w:t>
      </w:r>
    </w:p>
    <w:p>
      <w:r>
        <w:rPr>
          <w:b/>
        </w:rPr>
        <w:t xml:space="preserve">Esimerkki 7.2008</w:t>
      </w:r>
    </w:p>
    <w:p>
      <w:r>
        <w:t xml:space="preserve">Missä talviolympialaiset järjestetään helmikuussa?</w:t>
      </w:r>
    </w:p>
    <w:p>
      <w:r>
        <w:rPr>
          <w:b/>
        </w:rPr>
        <w:t xml:space="preserve">Tulos</w:t>
      </w:r>
    </w:p>
    <w:p>
      <w:r>
        <w:t xml:space="preserve">Pyeongchang, Etelä-Korea</w:t>
      </w:r>
    </w:p>
    <w:p>
      <w:r>
        <w:rPr>
          <w:b/>
        </w:rPr>
        <w:t xml:space="preserve">Esimerkki 7.2009</w:t>
      </w:r>
    </w:p>
    <w:p>
      <w:r>
        <w:t xml:space="preserve">joka tunnetaan rikosteknisestä panoksestaan antropometriassa.</w:t>
      </w:r>
    </w:p>
    <w:p>
      <w:r>
        <w:rPr>
          <w:b/>
        </w:rPr>
        <w:t xml:space="preserve">Tulos</w:t>
      </w:r>
    </w:p>
    <w:p>
      <w:r>
        <w:t xml:space="preserve">Alphonse Bertillon</w:t>
      </w:r>
    </w:p>
    <w:p>
      <w:r>
        <w:rPr>
          <w:b/>
        </w:rPr>
        <w:t xml:space="preserve">Esimerkki 7.2010</w:t>
      </w:r>
    </w:p>
    <w:p>
      <w:r>
        <w:t xml:space="preserve">Minä vuonna Dallas Cowboys voitti viimeisen Super Bowlinsa?</w:t>
      </w:r>
    </w:p>
    <w:p>
      <w:r>
        <w:rPr>
          <w:b/>
        </w:rPr>
        <w:t xml:space="preserve">Tulos</w:t>
      </w:r>
    </w:p>
    <w:p>
      <w:r>
        <w:t xml:space="preserve">1995</w:t>
      </w:r>
    </w:p>
    <w:p>
      <w:r>
        <w:rPr>
          <w:b/>
        </w:rPr>
        <w:t xml:space="preserve">Esimerkki 7.2011</w:t>
      </w:r>
    </w:p>
    <w:p>
      <w:r>
        <w:t xml:space="preserve">ketä Meg Ryan näytteli elokuvassa As the World Turns?</w:t>
      </w:r>
    </w:p>
    <w:p>
      <w:r>
        <w:rPr>
          <w:b/>
        </w:rPr>
        <w:t xml:space="preserve">Tulos</w:t>
      </w:r>
    </w:p>
    <w:p>
      <w:r>
        <w:t xml:space="preserve">Betsy Stewart Andropoulos</w:t>
      </w:r>
    </w:p>
    <w:p>
      <w:r>
        <w:rPr>
          <w:b/>
        </w:rPr>
        <w:t xml:space="preserve">Esimerkki 7.2012</w:t>
      </w:r>
    </w:p>
    <w:p>
      <w:r>
        <w:t xml:space="preserve">kuka teki fifan MM-kisojen historian ensimmäisen oman maalin?</w:t>
      </w:r>
    </w:p>
    <w:p>
      <w:r>
        <w:rPr>
          <w:b/>
        </w:rPr>
        <w:t xml:space="preserve">Tulos</w:t>
      </w:r>
    </w:p>
    <w:p>
      <w:r>
        <w:t xml:space="preserve">Manuel Rosas</w:t>
      </w:r>
    </w:p>
    <w:p>
      <w:r>
        <w:rPr>
          <w:b/>
        </w:rPr>
        <w:t xml:space="preserve">Esimerkki 7.2013</w:t>
      </w:r>
    </w:p>
    <w:p>
      <w:r>
        <w:t xml:space="preserve">joka lauloi Castameren sateet Game of Thronesissa.</w:t>
      </w:r>
    </w:p>
    <w:p>
      <w:r>
        <w:rPr>
          <w:b/>
        </w:rPr>
        <w:t xml:space="preserve">Tulos</w:t>
      </w:r>
    </w:p>
    <w:p>
      <w:r>
        <w:t xml:space="preserve">Matt Berninger</w:t>
      </w:r>
    </w:p>
    <w:p>
      <w:r>
        <w:rPr>
          <w:b/>
        </w:rPr>
        <w:t xml:space="preserve">Esimerkki 7.2014</w:t>
      </w:r>
    </w:p>
    <w:p>
      <w:r>
        <w:t xml:space="preserve">Khatron ke khiladi -kauden 8 pudonneet kilpailijat</w:t>
      </w:r>
    </w:p>
    <w:p>
      <w:r>
        <w:rPr>
          <w:b/>
        </w:rPr>
        <w:t xml:space="preserve">Tulos</w:t>
      </w:r>
    </w:p>
    <w:p>
      <w:r>
        <w:t xml:space="preserve">Karan Wahi</w:t>
      </w:r>
    </w:p>
    <w:p>
      <w:r>
        <w:rPr>
          <w:b/>
        </w:rPr>
        <w:t xml:space="preserve">Tulos</w:t>
      </w:r>
    </w:p>
    <w:p>
      <w:r>
        <w:t xml:space="preserve">Shibani Dandekar</w:t>
      </w:r>
    </w:p>
    <w:p>
      <w:r>
        <w:rPr>
          <w:b/>
        </w:rPr>
        <w:t xml:space="preserve">Tulos</w:t>
      </w:r>
    </w:p>
    <w:p>
      <w:r>
        <w:t xml:space="preserve">Lopamudra Raut</w:t>
      </w:r>
    </w:p>
    <w:p>
      <w:r>
        <w:rPr>
          <w:b/>
        </w:rPr>
        <w:t xml:space="preserve">Tulos</w:t>
      </w:r>
    </w:p>
    <w:p>
      <w:r>
        <w:t xml:space="preserve">Rithvik Dhanjani</w:t>
      </w:r>
    </w:p>
    <w:p>
      <w:r>
        <w:rPr>
          <w:b/>
        </w:rPr>
        <w:t xml:space="preserve">Tulos</w:t>
      </w:r>
    </w:p>
    <w:p>
      <w:r>
        <w:t xml:space="preserve">Shiny Doshi</w:t>
      </w:r>
    </w:p>
    <w:p>
      <w:r>
        <w:rPr>
          <w:b/>
        </w:rPr>
        <w:t xml:space="preserve">Tulos</w:t>
      </w:r>
    </w:p>
    <w:p>
      <w:r>
        <w:t xml:space="preserve">Monica Dogra</w:t>
      </w:r>
    </w:p>
    <w:p>
      <w:r>
        <w:rPr>
          <w:b/>
        </w:rPr>
        <w:t xml:space="preserve">Tulos</w:t>
      </w:r>
    </w:p>
    <w:p>
      <w:r>
        <w:t xml:space="preserve">Geeta Phogat</w:t>
      </w:r>
    </w:p>
    <w:p>
      <w:r>
        <w:rPr>
          <w:b/>
        </w:rPr>
        <w:t xml:space="preserve">Tulos</w:t>
      </w:r>
    </w:p>
    <w:p>
      <w:r>
        <w:t xml:space="preserve">Nia Sharma</w:t>
      </w:r>
    </w:p>
    <w:p>
      <w:r>
        <w:rPr>
          <w:b/>
        </w:rPr>
        <w:t xml:space="preserve">Tulos</w:t>
      </w:r>
    </w:p>
    <w:p>
      <w:r>
        <w:t xml:space="preserve">Manveer Gurjar</w:t>
      </w:r>
    </w:p>
    <w:p>
      <w:r>
        <w:rPr>
          <w:b/>
        </w:rPr>
        <w:t xml:space="preserve">Esimerkki 7.2015</w:t>
      </w:r>
    </w:p>
    <w:p>
      <w:r>
        <w:t xml:space="preserve">Minne Carly meni Icarlyn viimeisessä jaksossa?</w:t>
      </w:r>
    </w:p>
    <w:p>
      <w:r>
        <w:rPr>
          <w:b/>
        </w:rPr>
        <w:t xml:space="preserve">Tulos</w:t>
      </w:r>
    </w:p>
    <w:p>
      <w:r>
        <w:t xml:space="preserve">Italia</w:t>
      </w:r>
    </w:p>
    <w:p>
      <w:r>
        <w:rPr>
          <w:b/>
        </w:rPr>
        <w:t xml:space="preserve">Esimerkki 7.2016</w:t>
      </w:r>
    </w:p>
    <w:p>
      <w:r>
        <w:t xml:space="preserve">Milloin ensimmäinen Game of Thrones tehtiin?</w:t>
      </w:r>
    </w:p>
    <w:p>
      <w:r>
        <w:rPr>
          <w:b/>
        </w:rPr>
        <w:t xml:space="preserve">Tulos</w:t>
      </w:r>
    </w:p>
    <w:p>
      <w:r>
        <w:t xml:space="preserve">2009</w:t>
      </w:r>
    </w:p>
    <w:p>
      <w:r>
        <w:rPr>
          <w:b/>
        </w:rPr>
        <w:t xml:space="preserve">Esimerkki 7.2017</w:t>
      </w:r>
    </w:p>
    <w:p>
      <w:r>
        <w:t xml:space="preserve">kun oli unelma pieni unelma minusta kirjoitettu</w:t>
      </w:r>
    </w:p>
    <w:p>
      <w:r>
        <w:rPr>
          <w:b/>
        </w:rPr>
        <w:t xml:space="preserve">Tulos</w:t>
      </w:r>
    </w:p>
    <w:p>
      <w:r>
        <w:t xml:space="preserve">16. helmikuuta 1931</w:t>
      </w:r>
    </w:p>
    <w:p>
      <w:r>
        <w:rPr>
          <w:b/>
        </w:rPr>
        <w:t xml:space="preserve">Esimerkki 7.2018</w:t>
      </w:r>
    </w:p>
    <w:p>
      <w:r>
        <w:t xml:space="preserve">joka näyttelee nimihenkilöä John Wick -elokuvasarjassa.</w:t>
      </w:r>
    </w:p>
    <w:p>
      <w:r>
        <w:rPr>
          <w:b/>
        </w:rPr>
        <w:t xml:space="preserve">Tulos</w:t>
      </w:r>
    </w:p>
    <w:p>
      <w:r>
        <w:t xml:space="preserve">Keanu Reeves</w:t>
      </w:r>
    </w:p>
    <w:p>
      <w:r>
        <w:rPr>
          <w:b/>
        </w:rPr>
        <w:t xml:space="preserve">Esimerkki 7.2019</w:t>
      </w:r>
    </w:p>
    <w:p>
      <w:r>
        <w:t xml:space="preserve">Mistä nimi surukyyhkynen tulee?</w:t>
      </w:r>
    </w:p>
    <w:p>
      <w:r>
        <w:rPr>
          <w:b/>
        </w:rPr>
        <w:t xml:space="preserve">Tulos</w:t>
      </w:r>
    </w:p>
    <w:p>
      <w:r>
        <w:t xml:space="preserve">sen kutsu</w:t>
      </w:r>
    </w:p>
    <w:p>
      <w:r>
        <w:rPr>
          <w:b/>
        </w:rPr>
        <w:t xml:space="preserve">Esimerkki 7.2020</w:t>
      </w:r>
    </w:p>
    <w:p>
      <w:r>
        <w:t xml:space="preserve">joka esitti Artemus Gordonia villissä villissä villissä lännessä...</w:t>
      </w:r>
    </w:p>
    <w:p>
      <w:r>
        <w:rPr>
          <w:b/>
        </w:rPr>
        <w:t xml:space="preserve">Tulos</w:t>
      </w:r>
    </w:p>
    <w:p>
      <w:r>
        <w:t xml:space="preserve">Ross Martin</w:t>
      </w:r>
    </w:p>
    <w:p>
      <w:r>
        <w:rPr>
          <w:b/>
        </w:rPr>
        <w:t xml:space="preserve">Esimerkki 7.2021</w:t>
      </w:r>
    </w:p>
    <w:p>
      <w:r>
        <w:t xml:space="preserve">jota pidettiin amerikkalaisen maantieteen isänä.</w:t>
      </w:r>
    </w:p>
    <w:p>
      <w:r>
        <w:rPr>
          <w:b/>
        </w:rPr>
        <w:t xml:space="preserve">Tulos</w:t>
      </w:r>
    </w:p>
    <w:p>
      <w:r>
        <w:t xml:space="preserve">William Morris Davis</w:t>
      </w:r>
    </w:p>
    <w:p>
      <w:r>
        <w:rPr>
          <w:b/>
        </w:rPr>
        <w:t xml:space="preserve">Esimerkki 7.2022</w:t>
      </w:r>
    </w:p>
    <w:p>
      <w:r>
        <w:t xml:space="preserve">parc v. pennsylvanian osavaltio 1972, jossa myönnettiin vapaa ja asianmukainen julkinen koulutus</w:t>
      </w:r>
    </w:p>
    <w:p>
      <w:r>
        <w:rPr>
          <w:b/>
        </w:rPr>
        <w:t xml:space="preserve">Tulos</w:t>
      </w:r>
    </w:p>
    <w:p>
      <w:r>
        <w:t xml:space="preserve">kaikille lapsille</w:t>
      </w:r>
    </w:p>
    <w:p>
      <w:r>
        <w:rPr>
          <w:b/>
        </w:rPr>
        <w:t xml:space="preserve">Esimerkki 7.2023</w:t>
      </w:r>
    </w:p>
    <w:p>
      <w:r>
        <w:t xml:space="preserve">Kuinka kovaa grafiitti on Mohsin asteikolla?</w:t>
      </w:r>
    </w:p>
    <w:p>
      <w:r>
        <w:rPr>
          <w:b/>
        </w:rPr>
        <w:t xml:space="preserve">Tulos</w:t>
      </w:r>
    </w:p>
    <w:p>
      <w:r>
        <w:t xml:space="preserve">1.5</w:t>
      </w:r>
    </w:p>
    <w:p>
      <w:r>
        <w:rPr>
          <w:b/>
        </w:rPr>
        <w:t xml:space="preserve">Esimerkki 7.2024</w:t>
      </w:r>
    </w:p>
    <w:p>
      <w:r>
        <w:t xml:space="preserve">Mikä on verisuonen lihaskerros?</w:t>
      </w:r>
    </w:p>
    <w:p>
      <w:r>
        <w:rPr>
          <w:b/>
        </w:rPr>
        <w:t xml:space="preserve">Tulos</w:t>
      </w:r>
    </w:p>
    <w:p>
      <w:r>
        <w:t xml:space="preserve">Tunica media</w:t>
      </w:r>
    </w:p>
    <w:p>
      <w:r>
        <w:rPr>
          <w:b/>
        </w:rPr>
        <w:t xml:space="preserve">Tulos</w:t>
      </w:r>
    </w:p>
    <w:p>
      <w:r>
        <w:t xml:space="preserve">Tunica intima</w:t>
      </w:r>
    </w:p>
    <w:p>
      <w:r>
        <w:rPr>
          <w:b/>
        </w:rPr>
        <w:t xml:space="preserve">Tulos</w:t>
      </w:r>
    </w:p>
    <w:p>
      <w:r>
        <w:t xml:space="preserve">Tunica adventitia</w:t>
      </w:r>
    </w:p>
    <w:p>
      <w:r>
        <w:rPr>
          <w:b/>
        </w:rPr>
        <w:t xml:space="preserve">Esimerkki 7.2025</w:t>
      </w:r>
    </w:p>
    <w:p>
      <w:r>
        <w:t xml:space="preserve">joka kirjoitti Älä hikoile pikkuasioista.</w:t>
      </w:r>
    </w:p>
    <w:p>
      <w:r>
        <w:rPr>
          <w:b/>
        </w:rPr>
        <w:t xml:space="preserve">Tulos</w:t>
      </w:r>
    </w:p>
    <w:p>
      <w:r>
        <w:t xml:space="preserve">Richard Carlson</w:t>
      </w:r>
    </w:p>
    <w:p>
      <w:r>
        <w:rPr>
          <w:b/>
        </w:rPr>
        <w:t xml:space="preserve">Esimerkki 7.2026</w:t>
      </w:r>
    </w:p>
    <w:p>
      <w:r>
        <w:t xml:space="preserve">kuka näyttelee Lydiaa bbc:n Ylpeys ja ennakkoluulo -elokuvassa?</w:t>
      </w:r>
    </w:p>
    <w:p>
      <w:r>
        <w:rPr>
          <w:b/>
        </w:rPr>
        <w:t xml:space="preserve">Tulos</w:t>
      </w:r>
    </w:p>
    <w:p>
      <w:r>
        <w:t xml:space="preserve">Julia Sawalha</w:t>
      </w:r>
    </w:p>
    <w:p>
      <w:r>
        <w:rPr>
          <w:b/>
        </w:rPr>
        <w:t xml:space="preserve">Esimerkki 7.2027</w:t>
      </w:r>
    </w:p>
    <w:p>
      <w:r>
        <w:t xml:space="preserve">mistä elokuva The Imitation Game kertoo</w:t>
      </w:r>
    </w:p>
    <w:p>
      <w:r>
        <w:rPr>
          <w:b/>
        </w:rPr>
        <w:t xml:space="preserve">Tulos</w:t>
      </w:r>
    </w:p>
    <w:p>
      <w:r>
        <w:t xml:space="preserve">Brittiläinen salausanalyytikko Alan Turing</w:t>
      </w:r>
    </w:p>
    <w:p>
      <w:r>
        <w:rPr>
          <w:b/>
        </w:rPr>
        <w:t xml:space="preserve">Esimerkki 7.2028</w:t>
      </w:r>
    </w:p>
    <w:p>
      <w:r>
        <w:t xml:space="preserve">Milloin alkaa Rick and Mortyn 3. kauden loppuosa?</w:t>
      </w:r>
    </w:p>
    <w:p>
      <w:r>
        <w:rPr>
          <w:b/>
        </w:rPr>
        <w:t xml:space="preserve">Tulos</w:t>
      </w:r>
    </w:p>
    <w:p>
      <w:r>
        <w:t xml:space="preserve">heinäkuu 30, 2017</w:t>
      </w:r>
    </w:p>
    <w:p>
      <w:r>
        <w:rPr>
          <w:b/>
        </w:rPr>
        <w:t xml:space="preserve">Esimerkki 7.2029</w:t>
      </w:r>
    </w:p>
    <w:p>
      <w:r>
        <w:t xml:space="preserve">Mikä on tetraedrin kunkin sivun muoto?</w:t>
      </w:r>
    </w:p>
    <w:p>
      <w:r>
        <w:rPr>
          <w:b/>
        </w:rPr>
        <w:t xml:space="preserve">Tulos</w:t>
      </w:r>
    </w:p>
    <w:p>
      <w:r>
        <w:t xml:space="preserve">kolmiomainen</w:t>
      </w:r>
    </w:p>
    <w:p>
      <w:r>
        <w:rPr>
          <w:b/>
        </w:rPr>
        <w:t xml:space="preserve">Esimerkki 7.2030</w:t>
      </w:r>
    </w:p>
    <w:p>
      <w:r>
        <w:t xml:space="preserve">Kenen kanssa Samantha päätyy Eriin?</w:t>
      </w:r>
    </w:p>
    <w:p>
      <w:r>
        <w:rPr>
          <w:b/>
        </w:rPr>
        <w:t xml:space="preserve">Tulos</w:t>
      </w:r>
    </w:p>
    <w:p>
      <w:r>
        <w:t xml:space="preserve">Tony</w:t>
      </w:r>
    </w:p>
    <w:p>
      <w:r>
        <w:rPr>
          <w:b/>
        </w:rPr>
        <w:t xml:space="preserve">Esimerkki 7.2031</w:t>
      </w:r>
    </w:p>
    <w:p>
      <w:r>
        <w:t xml:space="preserve">Mikä on symboli supermiehen rinnassa?</w:t>
      </w:r>
    </w:p>
    <w:p>
      <w:r>
        <w:rPr>
          <w:b/>
        </w:rPr>
        <w:t xml:space="preserve">Tulos</w:t>
      </w:r>
    </w:p>
    <w:p>
      <w:r>
        <w:t xml:space="preserve">S-kirjain</w:t>
      </w:r>
    </w:p>
    <w:p>
      <w:r>
        <w:rPr>
          <w:b/>
        </w:rPr>
        <w:t xml:space="preserve">Esimerkki 7.2032</w:t>
      </w:r>
    </w:p>
    <w:p>
      <w:r>
        <w:t xml:space="preserve">mitä t tarkoittaa tanakhissa</w:t>
      </w:r>
    </w:p>
    <w:p>
      <w:r>
        <w:rPr>
          <w:b/>
        </w:rPr>
        <w:t xml:space="preserve">Tulos</w:t>
      </w:r>
    </w:p>
    <w:p>
      <w:r>
        <w:t xml:space="preserve">Toora</w:t>
      </w:r>
    </w:p>
    <w:p>
      <w:r>
        <w:rPr>
          <w:b/>
        </w:rPr>
        <w:t xml:space="preserve">Esimerkki 7.2033</w:t>
      </w:r>
    </w:p>
    <w:p>
      <w:r>
        <w:t xml:space="preserve">joka voitti haasteen viime kauden</w:t>
      </w:r>
    </w:p>
    <w:p>
      <w:r>
        <w:rPr>
          <w:b/>
        </w:rPr>
        <w:t xml:space="preserve">Tulos</w:t>
      </w:r>
    </w:p>
    <w:p>
      <w:r>
        <w:t xml:space="preserve">Cara Maria Sorbello</w:t>
      </w:r>
    </w:p>
    <w:p>
      <w:r>
        <w:rPr>
          <w:b/>
        </w:rPr>
        <w:t xml:space="preserve">Esimerkki 7.2034</w:t>
      </w:r>
    </w:p>
    <w:p>
      <w:r>
        <w:t xml:space="preserve">Kuka on Uman näyttelijä elokuvassa Jälkeläiset 2?</w:t>
      </w:r>
    </w:p>
    <w:p>
      <w:r>
        <w:rPr>
          <w:b/>
        </w:rPr>
        <w:t xml:space="preserve">Tulos</w:t>
      </w:r>
    </w:p>
    <w:p>
      <w:r>
        <w:t xml:space="preserve">Kiina Anne McClain</w:t>
      </w:r>
    </w:p>
    <w:p>
      <w:r>
        <w:rPr>
          <w:b/>
        </w:rPr>
        <w:t xml:space="preserve">Esimerkki 7.2035</w:t>
      </w:r>
    </w:p>
    <w:p>
      <w:r>
        <w:t xml:space="preserve">Missä hgtv:n kotikaupunki -ohjelma on kuvattu?</w:t>
      </w:r>
    </w:p>
    <w:p>
      <w:r>
        <w:rPr>
          <w:b/>
        </w:rPr>
        <w:t xml:space="preserve">Tulos</w:t>
      </w:r>
    </w:p>
    <w:p>
      <w:r>
        <w:t xml:space="preserve">Laurel, Mississippi</w:t>
      </w:r>
    </w:p>
    <w:p>
      <w:r>
        <w:rPr>
          <w:b/>
        </w:rPr>
        <w:t xml:space="preserve">Esimerkki 7.2036</w:t>
      </w:r>
    </w:p>
    <w:p>
      <w:r>
        <w:t xml:space="preserve">joka kirjoitti laulun Pikku rumpalipoika</w:t>
      </w:r>
    </w:p>
    <w:p>
      <w:r>
        <w:rPr>
          <w:b/>
        </w:rPr>
        <w:t xml:space="preserve">Tulos</w:t>
      </w:r>
    </w:p>
    <w:p>
      <w:r>
        <w:t xml:space="preserve">Katherine Kennicott Davis</w:t>
      </w:r>
    </w:p>
    <w:p>
      <w:r>
        <w:rPr>
          <w:b/>
        </w:rPr>
        <w:t xml:space="preserve">Esimerkki 7.2037</w:t>
      </w:r>
    </w:p>
    <w:p>
      <w:r>
        <w:t xml:space="preserve">Miten substraatti sopii entsyymiin?</w:t>
      </w:r>
    </w:p>
    <w:p>
      <w:r>
        <w:rPr>
          <w:b/>
        </w:rPr>
        <w:t xml:space="preserve">Tulos</w:t>
      </w:r>
    </w:p>
    <w:p>
      <w:r>
        <w:t xml:space="preserve">aktiivinen alue</w:t>
      </w:r>
    </w:p>
    <w:p>
      <w:r>
        <w:rPr>
          <w:b/>
        </w:rPr>
        <w:t xml:space="preserve">Esimerkki 7.2038</w:t>
      </w:r>
    </w:p>
    <w:p>
      <w:r>
        <w:t xml:space="preserve">Mikä maa on maailman suurin kookospähkinän tuottaja?</w:t>
      </w:r>
    </w:p>
    <w:p>
      <w:r>
        <w:rPr>
          <w:b/>
        </w:rPr>
        <w:t xml:space="preserve">Tulos</w:t>
      </w:r>
    </w:p>
    <w:p>
      <w:r>
        <w:t xml:space="preserve">Indonesia</w:t>
      </w:r>
    </w:p>
    <w:p>
      <w:r>
        <w:rPr>
          <w:b/>
        </w:rPr>
        <w:t xml:space="preserve">Esimerkki 7.2039</w:t>
      </w:r>
    </w:p>
    <w:p>
      <w:r>
        <w:t xml:space="preserve">milloin on veteraanipäivä milloin on veteraanipäivä</w:t>
      </w:r>
    </w:p>
    <w:p>
      <w:r>
        <w:rPr>
          <w:b/>
        </w:rPr>
        <w:t xml:space="preserve">Tulos</w:t>
      </w:r>
    </w:p>
    <w:p>
      <w:r>
        <w:t xml:space="preserve">11. marraskuuta</w:t>
      </w:r>
    </w:p>
    <w:p>
      <w:r>
        <w:rPr>
          <w:b/>
        </w:rPr>
        <w:t xml:space="preserve">Esimerkki 7.2040</w:t>
      </w:r>
    </w:p>
    <w:p>
      <w:r>
        <w:t xml:space="preserve">Milloin Three Mile Islandin onnettomuus tapahtui?</w:t>
      </w:r>
    </w:p>
    <w:p>
      <w:r>
        <w:rPr>
          <w:b/>
        </w:rPr>
        <w:t xml:space="preserve">Tulos</w:t>
      </w:r>
    </w:p>
    <w:p>
      <w:r>
        <w:t xml:space="preserve">28. maaliskuuta 1979</w:t>
      </w:r>
    </w:p>
    <w:p>
      <w:r>
        <w:rPr>
          <w:b/>
        </w:rPr>
        <w:t xml:space="preserve">Esimerkki 7.2041</w:t>
      </w:r>
    </w:p>
    <w:p>
      <w:r>
        <w:t xml:space="preserve">tieteenala, joka käsittelee elävien olentojen luokittelua.</w:t>
      </w:r>
    </w:p>
    <w:p>
      <w:r>
        <w:rPr>
          <w:b/>
        </w:rPr>
        <w:t xml:space="preserve">Tulos</w:t>
      </w:r>
    </w:p>
    <w:p>
      <w:r>
        <w:t xml:space="preserve">Biologia</w:t>
      </w:r>
    </w:p>
    <w:p>
      <w:r>
        <w:rPr>
          <w:b/>
        </w:rPr>
        <w:t xml:space="preserve">Esimerkki 7.2042</w:t>
      </w:r>
    </w:p>
    <w:p>
      <w:r>
        <w:t xml:space="preserve">joka soitti trumpettisoolon Penny Lanella...</w:t>
      </w:r>
    </w:p>
    <w:p>
      <w:r>
        <w:rPr>
          <w:b/>
        </w:rPr>
        <w:t xml:space="preserve">Tulos</w:t>
      </w:r>
    </w:p>
    <w:p>
      <w:r>
        <w:t xml:space="preserve">David Mason</w:t>
      </w:r>
    </w:p>
    <w:p>
      <w:r>
        <w:rPr>
          <w:b/>
        </w:rPr>
        <w:t xml:space="preserve">Esimerkki 7.2043</w:t>
      </w:r>
    </w:p>
    <w:p>
      <w:r>
        <w:t xml:space="preserve">joka näyttelee Carriea Little House on the Prairie -elokuvassa -</w:t>
      </w:r>
    </w:p>
    <w:p>
      <w:r>
        <w:rPr>
          <w:b/>
        </w:rPr>
        <w:t xml:space="preserve">Tulos</w:t>
      </w:r>
    </w:p>
    <w:p>
      <w:r>
        <w:t xml:space="preserve">Sidney Robyn[1] Danae Bush</w:t>
      </w:r>
    </w:p>
    <w:p>
      <w:r>
        <w:rPr>
          <w:b/>
        </w:rPr>
        <w:t xml:space="preserve">Tulos</w:t>
      </w:r>
    </w:p>
    <w:p>
      <w:r>
        <w:t xml:space="preserve">Rachel Lindsay Rene Bush</w:t>
      </w:r>
    </w:p>
    <w:p>
      <w:r>
        <w:rPr>
          <w:b/>
        </w:rPr>
        <w:t xml:space="preserve">Esimerkki 7.2044</w:t>
      </w:r>
    </w:p>
    <w:p>
      <w:r>
        <w:t xml:space="preserve">Mikä on suurin maahanmuuttajaväestö Australiassa?</w:t>
      </w:r>
    </w:p>
    <w:p>
      <w:r>
        <w:rPr>
          <w:b/>
        </w:rPr>
        <w:t xml:space="preserve">Tulos</w:t>
      </w:r>
    </w:p>
    <w:p>
      <w:r>
        <w:t xml:space="preserve">Englanti</w:t>
      </w:r>
    </w:p>
    <w:p>
      <w:r>
        <w:rPr>
          <w:b/>
        </w:rPr>
        <w:t xml:space="preserve">Esimerkki 7.2045</w:t>
      </w:r>
    </w:p>
    <w:p>
      <w:r>
        <w:t xml:space="preserve">Mikä on Hawaii Five-O:n nykyinen kausi?</w:t>
      </w:r>
    </w:p>
    <w:p>
      <w:r>
        <w:rPr>
          <w:b/>
        </w:rPr>
        <w:t xml:space="preserve">Tulos</w:t>
      </w:r>
    </w:p>
    <w:p>
      <w:r>
        <w:t xml:space="preserve">Seitsemäs kausi</w:t>
      </w:r>
    </w:p>
    <w:p>
      <w:r>
        <w:rPr>
          <w:b/>
        </w:rPr>
        <w:t xml:space="preserve">Esimerkki 7.2046</w:t>
      </w:r>
    </w:p>
    <w:p>
      <w:r>
        <w:t xml:space="preserve">joka näytteli tohtori Ziraa Apinoiden planeetassa...</w:t>
      </w:r>
    </w:p>
    <w:p>
      <w:r>
        <w:rPr>
          <w:b/>
        </w:rPr>
        <w:t xml:space="preserve">Tulos</w:t>
      </w:r>
    </w:p>
    <w:p>
      <w:r>
        <w:t xml:space="preserve">Kim Hunter</w:t>
      </w:r>
    </w:p>
    <w:p>
      <w:r>
        <w:rPr>
          <w:b/>
        </w:rPr>
        <w:t xml:space="preserve">Esimerkki 7.2047</w:t>
      </w:r>
    </w:p>
    <w:p>
      <w:r>
        <w:t xml:space="preserve">Milloin Yhdysvallat jätti kultakannan</w:t>
      </w:r>
    </w:p>
    <w:p>
      <w:r>
        <w:rPr>
          <w:b/>
        </w:rPr>
        <w:t xml:space="preserve">Tulos</w:t>
      </w:r>
    </w:p>
    <w:p>
      <w:r>
        <w:t xml:space="preserve">1785</w:t>
      </w:r>
    </w:p>
    <w:p>
      <w:r>
        <w:rPr>
          <w:b/>
        </w:rPr>
        <w:t xml:space="preserve">Esimerkki 7.2048</w:t>
      </w:r>
    </w:p>
    <w:p>
      <w:r>
        <w:t xml:space="preserve">joka kirjoitti kappaleen sinulla on ystävä</w:t>
      </w:r>
    </w:p>
    <w:p>
      <w:r>
        <w:rPr>
          <w:b/>
        </w:rPr>
        <w:t xml:space="preserve">Tulos</w:t>
      </w:r>
    </w:p>
    <w:p>
      <w:r>
        <w:t xml:space="preserve">Carole King</w:t>
      </w:r>
    </w:p>
    <w:p>
      <w:r>
        <w:rPr>
          <w:b/>
        </w:rPr>
        <w:t xml:space="preserve">Esimerkki 7.2049</w:t>
      </w:r>
    </w:p>
    <w:p>
      <w:r>
        <w:t xml:space="preserve">viimeinen fa-cupin voittanut joukkue, joka ei ole ylemmässä divisioonassa</w:t>
      </w:r>
    </w:p>
    <w:p>
      <w:r>
        <w:rPr>
          <w:b/>
        </w:rPr>
        <w:t xml:space="preserve">Tulos</w:t>
      </w:r>
    </w:p>
    <w:p>
      <w:r>
        <w:t xml:space="preserve">West Ham United</w:t>
      </w:r>
    </w:p>
    <w:p>
      <w:r>
        <w:rPr>
          <w:b/>
        </w:rPr>
        <w:t xml:space="preserve">Esimerkki 7.2050</w:t>
      </w:r>
    </w:p>
    <w:p>
      <w:r>
        <w:t xml:space="preserve">joka ohjaa venettä Styx-joella -</w:t>
      </w:r>
    </w:p>
    <w:p>
      <w:r>
        <w:rPr>
          <w:b/>
        </w:rPr>
        <w:t xml:space="preserve">Tulos</w:t>
      </w:r>
    </w:p>
    <w:p>
      <w:r>
        <w:t xml:space="preserve">Charon tai Kharon</w:t>
      </w:r>
    </w:p>
    <w:p>
      <w:r>
        <w:rPr>
          <w:b/>
        </w:rPr>
        <w:t xml:space="preserve">Esimerkki 7.2051</w:t>
      </w:r>
    </w:p>
    <w:p>
      <w:r>
        <w:t xml:space="preserve">joka esitti Floydia Andy Griffithin show'ssa -</w:t>
      </w:r>
    </w:p>
    <w:p>
      <w:r>
        <w:rPr>
          <w:b/>
        </w:rPr>
        <w:t xml:space="preserve">Tulos</w:t>
      </w:r>
    </w:p>
    <w:p>
      <w:r>
        <w:t xml:space="preserve">Howard Terbell McNear</w:t>
      </w:r>
    </w:p>
    <w:p>
      <w:r>
        <w:rPr>
          <w:b/>
        </w:rPr>
        <w:t xml:space="preserve">Esimerkki 7.2052</w:t>
      </w:r>
    </w:p>
    <w:p>
      <w:r>
        <w:t xml:space="preserve">kuka oli tappaja elokuvassa Lumiukko?</w:t>
      </w:r>
    </w:p>
    <w:p>
      <w:r>
        <w:rPr>
          <w:b/>
        </w:rPr>
        <w:t xml:space="preserve">Tulos</w:t>
      </w:r>
    </w:p>
    <w:p>
      <w:r>
        <w:t xml:space="preserve">Mathias</w:t>
      </w:r>
    </w:p>
    <w:p>
      <w:r>
        <w:rPr>
          <w:b/>
        </w:rPr>
        <w:t xml:space="preserve">Esimerkki 7.2053</w:t>
      </w:r>
    </w:p>
    <w:p>
      <w:r>
        <w:t xml:space="preserve">Milloin despicable me 3 julkaistaan?</w:t>
      </w:r>
    </w:p>
    <w:p>
      <w:r>
        <w:rPr>
          <w:b/>
        </w:rPr>
        <w:t xml:space="preserve">Tulos</w:t>
      </w:r>
    </w:p>
    <w:p>
      <w:r>
        <w:t xml:space="preserve">kesäkuu 30, 2017</w:t>
      </w:r>
    </w:p>
    <w:p>
      <w:r>
        <w:rPr>
          <w:b/>
        </w:rPr>
        <w:t xml:space="preserve">Esimerkki 7.2054</w:t>
      </w:r>
    </w:p>
    <w:p>
      <w:r>
        <w:t xml:space="preserve">kuinka monta jaksoa on seitsemän sekuntia kausi 1</w:t>
      </w:r>
    </w:p>
    <w:p>
      <w:r>
        <w:rPr>
          <w:b/>
        </w:rPr>
        <w:t xml:space="preserve">Tulos</w:t>
      </w:r>
    </w:p>
    <w:p>
      <w:r>
        <w:t xml:space="preserve">10</w:t>
      </w:r>
    </w:p>
    <w:p>
      <w:r>
        <w:rPr>
          <w:b/>
        </w:rPr>
        <w:t xml:space="preserve">Esimerkki 7.2055</w:t>
      </w:r>
    </w:p>
    <w:p>
      <w:r>
        <w:t xml:space="preserve">kuinka monta kerrosta on new yorkin korkein rakennus?</w:t>
      </w:r>
    </w:p>
    <w:p>
      <w:r>
        <w:rPr>
          <w:b/>
        </w:rPr>
        <w:t xml:space="preserve">Tulos</w:t>
      </w:r>
    </w:p>
    <w:p>
      <w:r>
        <w:t xml:space="preserve">104</w:t>
      </w:r>
    </w:p>
    <w:p>
      <w:r>
        <w:rPr>
          <w:b/>
        </w:rPr>
        <w:t xml:space="preserve">Esimerkki 7.2056</w:t>
      </w:r>
    </w:p>
    <w:p>
      <w:r>
        <w:t xml:space="preserve">alkoiko Pokemon pelinä vai sarjana?</w:t>
      </w:r>
    </w:p>
    <w:p>
      <w:r>
        <w:rPr>
          <w:b/>
        </w:rPr>
        <w:t xml:space="preserve">Tulos</w:t>
      </w:r>
    </w:p>
    <w:p>
      <w:r>
        <w:t xml:space="preserve">videopelit</w:t>
      </w:r>
    </w:p>
    <w:p>
      <w:r>
        <w:rPr>
          <w:b/>
        </w:rPr>
        <w:t xml:space="preserve">Esimerkki 7.2057</w:t>
      </w:r>
    </w:p>
    <w:p>
      <w:r>
        <w:t xml:space="preserve">miksi hiekkakivi muuttuu lämmön ja paineen vaikutuksesta?</w:t>
      </w:r>
    </w:p>
    <w:p>
      <w:r>
        <w:rPr>
          <w:b/>
        </w:rPr>
        <w:t xml:space="preserve">Tulos</w:t>
      </w:r>
    </w:p>
    <w:p>
      <w:r>
        <w:t xml:space="preserve">kvartsiitti</w:t>
      </w:r>
    </w:p>
    <w:p>
      <w:r>
        <w:rPr>
          <w:b/>
        </w:rPr>
        <w:t xml:space="preserve">Esimerkki 7.2058</w:t>
      </w:r>
    </w:p>
    <w:p>
      <w:r>
        <w:t xml:space="preserve">ketä Natalie Portman näyttelee Phantom Menace -elokuvassa?</w:t>
      </w:r>
    </w:p>
    <w:p>
      <w:r>
        <w:rPr>
          <w:b/>
        </w:rPr>
        <w:t xml:space="preserve">Tulos</w:t>
      </w:r>
    </w:p>
    <w:p>
      <w:r>
        <w:t xml:space="preserve">Padmé Amidala</w:t>
      </w:r>
    </w:p>
    <w:p>
      <w:r>
        <w:rPr>
          <w:b/>
        </w:rPr>
        <w:t xml:space="preserve">Esimerkki 7.2059</w:t>
      </w:r>
    </w:p>
    <w:p>
      <w:r>
        <w:t xml:space="preserve">Kuka on mies videolla Poika on minun?</w:t>
      </w:r>
    </w:p>
    <w:p>
      <w:r>
        <w:rPr>
          <w:b/>
        </w:rPr>
        <w:t xml:space="preserve">Tulos</w:t>
      </w:r>
    </w:p>
    <w:p>
      <w:r>
        <w:t xml:space="preserve">Mekhi Phifer</w:t>
      </w:r>
    </w:p>
    <w:p>
      <w:r>
        <w:rPr>
          <w:b/>
        </w:rPr>
        <w:t xml:space="preserve">Esimerkki 7.2060</w:t>
      </w:r>
    </w:p>
    <w:p>
      <w:r>
        <w:t xml:space="preserve">Milloin viimeksi juoksija oli 1. valinta NFL:n draftissa?</w:t>
      </w:r>
    </w:p>
    <w:p>
      <w:r>
        <w:rPr>
          <w:b/>
        </w:rPr>
        <w:t xml:space="preserve">Tulos</w:t>
      </w:r>
    </w:p>
    <w:p>
      <w:r>
        <w:t xml:space="preserve">1995</w:t>
      </w:r>
    </w:p>
    <w:p>
      <w:r>
        <w:rPr>
          <w:b/>
        </w:rPr>
        <w:t xml:space="preserve">Esimerkki 7.2061</w:t>
      </w:r>
    </w:p>
    <w:p>
      <w:r>
        <w:t xml:space="preserve">kuka oli lyhin presidentti ja kuinka pitkä hän oli?</w:t>
      </w:r>
    </w:p>
    <w:p>
      <w:r>
        <w:rPr>
          <w:b/>
        </w:rPr>
        <w:t xml:space="preserve">Tulos</w:t>
      </w:r>
    </w:p>
    <w:p>
      <w:r>
        <w:t xml:space="preserve">James Madison</w:t>
      </w:r>
    </w:p>
    <w:p>
      <w:r>
        <w:rPr>
          <w:b/>
        </w:rPr>
        <w:t xml:space="preserve">Esimerkki 7.2062</w:t>
      </w:r>
    </w:p>
    <w:p>
      <w:r>
        <w:t xml:space="preserve">joka kuoli elokuvasta Fresh Prince of Bel Air</w:t>
      </w:r>
    </w:p>
    <w:p>
      <w:r>
        <w:rPr>
          <w:b/>
        </w:rPr>
        <w:t xml:space="preserve">Tulos</w:t>
      </w:r>
    </w:p>
    <w:p>
      <w:r>
        <w:t xml:space="preserve">James LaRue Avery</w:t>
      </w:r>
    </w:p>
    <w:p>
      <w:r>
        <w:rPr>
          <w:b/>
        </w:rPr>
        <w:t xml:space="preserve">Esimerkki 7.2063</w:t>
      </w:r>
    </w:p>
    <w:p>
      <w:r>
        <w:t xml:space="preserve">kuinka monta buffalo wild wings on Yhdysvalloissa?</w:t>
      </w:r>
    </w:p>
    <w:p>
      <w:r>
        <w:rPr>
          <w:b/>
        </w:rPr>
        <w:t xml:space="preserve">Tulos</w:t>
      </w:r>
    </w:p>
    <w:p>
      <w:r>
        <w:t xml:space="preserve">1,237</w:t>
      </w:r>
    </w:p>
    <w:p>
      <w:r>
        <w:rPr>
          <w:b/>
        </w:rPr>
        <w:t xml:space="preserve">Esimerkki 7.2064</w:t>
      </w:r>
    </w:p>
    <w:p>
      <w:r>
        <w:t xml:space="preserve">kuka on lapsuuden ihmelapsi, joka hallitsi mandoliinin soiton...</w:t>
      </w:r>
    </w:p>
    <w:p>
      <w:r>
        <w:rPr>
          <w:b/>
        </w:rPr>
        <w:t xml:space="preserve">Tulos</w:t>
      </w:r>
    </w:p>
    <w:p>
      <w:r>
        <w:t xml:space="preserve">Srinivas</w:t>
      </w:r>
    </w:p>
    <w:p>
      <w:r>
        <w:rPr>
          <w:b/>
        </w:rPr>
        <w:t xml:space="preserve">Esimerkki 7.2065</w:t>
      </w:r>
    </w:p>
    <w:p>
      <w:r>
        <w:t xml:space="preserve">Kuka on Les Miserablesin pahis?</w:t>
      </w:r>
    </w:p>
    <w:p>
      <w:r>
        <w:rPr>
          <w:b/>
        </w:rPr>
        <w:t xml:space="preserve">Tulos</w:t>
      </w:r>
    </w:p>
    <w:p>
      <w:r>
        <w:t xml:space="preserve">Javert</w:t>
      </w:r>
    </w:p>
    <w:p>
      <w:r>
        <w:rPr>
          <w:b/>
        </w:rPr>
        <w:t xml:space="preserve">Esimerkki 7.2066</w:t>
      </w:r>
    </w:p>
    <w:p>
      <w:r>
        <w:t xml:space="preserve">milloin neljännen sukupolven ipad tuli ulos</w:t>
      </w:r>
    </w:p>
    <w:p>
      <w:r>
        <w:rPr>
          <w:b/>
        </w:rPr>
        <w:t xml:space="preserve">Tulos</w:t>
      </w:r>
    </w:p>
    <w:p>
      <w:r>
        <w:t xml:space="preserve">2. marraskuuta 2012</w:t>
      </w:r>
    </w:p>
    <w:p>
      <w:r>
        <w:rPr>
          <w:b/>
        </w:rPr>
        <w:t xml:space="preserve">Esimerkki 7.2067</w:t>
      </w:r>
    </w:p>
    <w:p>
      <w:r>
        <w:t xml:space="preserve">mitä ovat itsenäisyysjulistuksen luovuttamattomat oikeudet?</w:t>
      </w:r>
    </w:p>
    <w:p>
      <w:r>
        <w:rPr>
          <w:b/>
        </w:rPr>
        <w:t xml:space="preserve">Tulos</w:t>
      </w:r>
    </w:p>
    <w:p>
      <w:r>
        <w:t xml:space="preserve">Liberty</w:t>
      </w:r>
    </w:p>
    <w:p>
      <w:r>
        <w:rPr>
          <w:b/>
        </w:rPr>
        <w:t xml:space="preserve">Tulos</w:t>
      </w:r>
    </w:p>
    <w:p>
      <w:r>
        <w:t xml:space="preserve">Life</w:t>
      </w:r>
    </w:p>
    <w:p>
      <w:r>
        <w:rPr>
          <w:b/>
        </w:rPr>
        <w:t xml:space="preserve">Tulos</w:t>
      </w:r>
    </w:p>
    <w:p>
      <w:r>
        <w:t xml:space="preserve">onnellisuuden tavoittelu</w:t>
      </w:r>
    </w:p>
    <w:p>
      <w:r>
        <w:rPr>
          <w:b/>
        </w:rPr>
        <w:t xml:space="preserve">Esimerkki 7.2068</w:t>
      </w:r>
    </w:p>
    <w:p>
      <w:r>
        <w:t xml:space="preserve">joka laulaa jossain sateenkaaren takana You've got mail -elokuvassa.</w:t>
      </w:r>
    </w:p>
    <w:p>
      <w:r>
        <w:rPr>
          <w:b/>
        </w:rPr>
        <w:t xml:space="preserve">Tulos</w:t>
      </w:r>
    </w:p>
    <w:p>
      <w:r>
        <w:t xml:space="preserve">Harry Nilsson</w:t>
      </w:r>
    </w:p>
    <w:p>
      <w:r>
        <w:rPr>
          <w:b/>
        </w:rPr>
        <w:t xml:space="preserve">Esimerkki 7.2069</w:t>
      </w:r>
    </w:p>
    <w:p>
      <w:r>
        <w:t xml:space="preserve">joka on ehdolla Michiganin senaattiin.</w:t>
      </w:r>
    </w:p>
    <w:p>
      <w:r>
        <w:rPr>
          <w:b/>
        </w:rPr>
        <w:t xml:space="preserve">Tulos</w:t>
      </w:r>
    </w:p>
    <w:p>
      <w:r>
        <w:t xml:space="preserve">Marcia Squier</w:t>
      </w:r>
    </w:p>
    <w:p>
      <w:r>
        <w:rPr>
          <w:b/>
        </w:rPr>
        <w:t xml:space="preserve">Tulos</w:t>
      </w:r>
    </w:p>
    <w:p>
      <w:r>
        <w:t xml:space="preserve">John James</w:t>
      </w:r>
    </w:p>
    <w:p>
      <w:r>
        <w:rPr>
          <w:b/>
        </w:rPr>
        <w:t xml:space="preserve">Tulos</w:t>
      </w:r>
    </w:p>
    <w:p>
      <w:r>
        <w:t xml:space="preserve">Debbie Stabenow</w:t>
      </w:r>
    </w:p>
    <w:p>
      <w:r>
        <w:rPr>
          <w:b/>
        </w:rPr>
        <w:t xml:space="preserve">Esimerkki 7.2070</w:t>
      </w:r>
    </w:p>
    <w:p>
      <w:r>
        <w:t xml:space="preserve">Milloin subnautica valmistuu xbox one:lle?</w:t>
      </w:r>
    </w:p>
    <w:p>
      <w:r>
        <w:rPr>
          <w:b/>
        </w:rPr>
        <w:t xml:space="preserve">Tulos</w:t>
      </w:r>
    </w:p>
    <w:p>
      <w:r>
        <w:t xml:space="preserve">toukokuu 2016</w:t>
      </w:r>
    </w:p>
    <w:p>
      <w:r>
        <w:rPr>
          <w:b/>
        </w:rPr>
        <w:t xml:space="preserve">Esimerkki 7.2071</w:t>
      </w:r>
    </w:p>
    <w:p>
      <w:r>
        <w:t xml:space="preserve">kuinka monta jaksoa on metsästys Hitler kausi 3</w:t>
      </w:r>
    </w:p>
    <w:p>
      <w:r>
        <w:rPr>
          <w:b/>
        </w:rPr>
        <w:t xml:space="preserve">Tulos</w:t>
      </w:r>
    </w:p>
    <w:p>
      <w:r>
        <w:t xml:space="preserve">8</w:t>
      </w:r>
    </w:p>
    <w:p>
      <w:r>
        <w:rPr>
          <w:b/>
        </w:rPr>
        <w:t xml:space="preserve">Esimerkki 7.2072</w:t>
      </w:r>
    </w:p>
    <w:p>
      <w:r>
        <w:t xml:space="preserve">Kuinka vanha Anakin Skywalker oli, kun hän tapasi Padmen?</w:t>
      </w:r>
    </w:p>
    <w:p>
      <w:r>
        <w:rPr>
          <w:b/>
        </w:rPr>
        <w:t xml:space="preserve">Tulos</w:t>
      </w:r>
    </w:p>
    <w:p>
      <w:r>
        <w:t xml:space="preserve">yhdeksän</w:t>
      </w:r>
    </w:p>
    <w:p>
      <w:r>
        <w:rPr>
          <w:b/>
        </w:rPr>
        <w:t xml:space="preserve">Esimerkki 7.2073</w:t>
      </w:r>
    </w:p>
    <w:p>
      <w:r>
        <w:t xml:space="preserve">minkä osavaltion väkiluku väheni vuonna 2011</w:t>
      </w:r>
    </w:p>
    <w:p>
      <w:r>
        <w:rPr>
          <w:b/>
        </w:rPr>
        <w:t xml:space="preserve">Tulos</w:t>
      </w:r>
    </w:p>
    <w:p>
      <w:r>
        <w:t xml:space="preserve">Nagaland</w:t>
      </w:r>
    </w:p>
    <w:p>
      <w:r>
        <w:rPr>
          <w:b/>
        </w:rPr>
        <w:t xml:space="preserve">Tulos</w:t>
      </w:r>
    </w:p>
    <w:p>
      <w:r>
        <w:t xml:space="preserve">Andhra Pradesh</w:t>
      </w:r>
    </w:p>
    <w:p>
      <w:r>
        <w:rPr>
          <w:b/>
        </w:rPr>
        <w:t xml:space="preserve">Esimerkki 7.2074</w:t>
      </w:r>
    </w:p>
    <w:p>
      <w:r>
        <w:t xml:space="preserve">joka esitti Elvistä Elvis ja minä -elokuvassa.</w:t>
      </w:r>
    </w:p>
    <w:p>
      <w:r>
        <w:rPr>
          <w:b/>
        </w:rPr>
        <w:t xml:space="preserve">Tulos</w:t>
      </w:r>
    </w:p>
    <w:p>
      <w:r>
        <w:t xml:space="preserve">Dale Midkiff</w:t>
      </w:r>
    </w:p>
    <w:p>
      <w:r>
        <w:rPr>
          <w:b/>
        </w:rPr>
        <w:t xml:space="preserve">Esimerkki 7.2075</w:t>
      </w:r>
    </w:p>
    <w:p>
      <w:r>
        <w:t xml:space="preserve">milloin lukuvuosi päättyy Koreassa</w:t>
      </w:r>
    </w:p>
    <w:p>
      <w:r>
        <w:rPr>
          <w:b/>
        </w:rPr>
        <w:t xml:space="preserve">Tulos</w:t>
      </w:r>
    </w:p>
    <w:p>
      <w:r>
        <w:t xml:space="preserve">heinäkuun puoliväli</w:t>
      </w:r>
    </w:p>
    <w:p>
      <w:r>
        <w:rPr>
          <w:b/>
        </w:rPr>
        <w:t xml:space="preserve">Esimerkki 7.2076</w:t>
      </w:r>
    </w:p>
    <w:p>
      <w:r>
        <w:t xml:space="preserve">joka pakeni elokuvassa Suuri pako</w:t>
      </w:r>
    </w:p>
    <w:p>
      <w:r>
        <w:rPr>
          <w:b/>
        </w:rPr>
        <w:t xml:space="preserve">Tulos</w:t>
      </w:r>
    </w:p>
    <w:p>
      <w:r>
        <w:t xml:space="preserve">Brittiläisen kansainyhteisön sotavangit</w:t>
      </w:r>
    </w:p>
    <w:p>
      <w:r>
        <w:rPr>
          <w:b/>
        </w:rPr>
        <w:t xml:space="preserve">Esimerkki 7.2077</w:t>
      </w:r>
    </w:p>
    <w:p>
      <w:r>
        <w:t xml:space="preserve">onko se la fitness vai l a fitness</w:t>
      </w:r>
    </w:p>
    <w:p>
      <w:r>
        <w:rPr>
          <w:b/>
        </w:rPr>
        <w:t xml:space="preserve">Tulos</w:t>
      </w:r>
    </w:p>
    <w:p>
      <w:r>
        <w:t xml:space="preserve">LA Fitness</w:t>
      </w:r>
    </w:p>
    <w:p>
      <w:r>
        <w:rPr>
          <w:b/>
        </w:rPr>
        <w:t xml:space="preserve">Esimerkki 7.2078</w:t>
      </w:r>
    </w:p>
    <w:p>
      <w:r>
        <w:t xml:space="preserve">joka kirjoitti musiikin elokuvaan In the Heights</w:t>
      </w:r>
    </w:p>
    <w:p>
      <w:r>
        <w:rPr>
          <w:b/>
        </w:rPr>
        <w:t xml:space="preserve">Tulos</w:t>
      </w:r>
    </w:p>
    <w:p>
      <w:r>
        <w:t xml:space="preserve">Lin-Manuel Miranda</w:t>
      </w:r>
    </w:p>
    <w:p>
      <w:r>
        <w:rPr>
          <w:b/>
        </w:rPr>
        <w:t xml:space="preserve">Esimerkki 7.2079</w:t>
      </w:r>
    </w:p>
    <w:p>
      <w:r>
        <w:t xml:space="preserve">Milloin fostersin 5. kausi alkoi?</w:t>
      </w:r>
    </w:p>
    <w:p>
      <w:r>
        <w:rPr>
          <w:b/>
        </w:rPr>
        <w:t xml:space="preserve">Tulos</w:t>
      </w:r>
    </w:p>
    <w:p>
      <w:r>
        <w:t xml:space="preserve">heinäkuu 11, 2017</w:t>
      </w:r>
    </w:p>
    <w:p>
      <w:r>
        <w:rPr>
          <w:b/>
        </w:rPr>
        <w:t xml:space="preserve">Esimerkki 7.2080</w:t>
      </w:r>
    </w:p>
    <w:p>
      <w:r>
        <w:t xml:space="preserve">joka on American Idolin vastaava tuottaja...</w:t>
      </w:r>
    </w:p>
    <w:p>
      <w:r>
        <w:rPr>
          <w:b/>
        </w:rPr>
        <w:t xml:space="preserve">Tulos</w:t>
      </w:r>
    </w:p>
    <w:p>
      <w:r>
        <w:t xml:space="preserve">Trish Kinane</w:t>
      </w:r>
    </w:p>
    <w:p>
      <w:r>
        <w:rPr>
          <w:b/>
        </w:rPr>
        <w:t xml:space="preserve">Tulos</w:t>
      </w:r>
    </w:p>
    <w:p>
      <w:r>
        <w:t xml:space="preserve">Simon Fuller</w:t>
      </w:r>
    </w:p>
    <w:p>
      <w:r>
        <w:rPr>
          <w:b/>
        </w:rPr>
        <w:t xml:space="preserve">Tulos</w:t>
      </w:r>
    </w:p>
    <w:p>
      <w:r>
        <w:t xml:space="preserve">Phil McIntyre</w:t>
      </w:r>
    </w:p>
    <w:p>
      <w:r>
        <w:rPr>
          <w:b/>
        </w:rPr>
        <w:t xml:space="preserve">Tulos</w:t>
      </w:r>
    </w:p>
    <w:p>
      <w:r>
        <w:t xml:space="preserve">Jenniffer Mullin</w:t>
      </w:r>
    </w:p>
    <w:p>
      <w:r>
        <w:rPr>
          <w:b/>
        </w:rPr>
        <w:t xml:space="preserve">Tulos</w:t>
      </w:r>
    </w:p>
    <w:p>
      <w:r>
        <w:t xml:space="preserve">Megan Wolflick</w:t>
      </w:r>
    </w:p>
    <w:p>
      <w:r>
        <w:rPr>
          <w:b/>
        </w:rPr>
        <w:t xml:space="preserve">Tulos</w:t>
      </w:r>
    </w:p>
    <w:p>
      <w:r>
        <w:t xml:space="preserve">Cecile Frot-Coutaz</w:t>
      </w:r>
    </w:p>
    <w:p>
      <w:r>
        <w:rPr>
          <w:b/>
        </w:rPr>
        <w:t xml:space="preserve">Esimerkki 7.2081</w:t>
      </w:r>
    </w:p>
    <w:p>
      <w:r>
        <w:t xml:space="preserve">milloin tiukasti tulevan tanssin tulosnäytös kuvataan?</w:t>
      </w:r>
    </w:p>
    <w:p>
      <w:r>
        <w:rPr>
          <w:b/>
        </w:rPr>
        <w:t xml:space="preserve">Tulos</w:t>
      </w:r>
    </w:p>
    <w:p>
      <w:r>
        <w:t xml:space="preserve">lauantaina</w:t>
      </w:r>
    </w:p>
    <w:p>
      <w:r>
        <w:rPr>
          <w:b/>
        </w:rPr>
        <w:t xml:space="preserve">Esimerkki 7.2082</w:t>
      </w:r>
    </w:p>
    <w:p>
      <w:r>
        <w:t xml:space="preserve">kuka sai vallan Venäjällä lokakuun vallankumouksen jälkeen?</w:t>
      </w:r>
    </w:p>
    <w:p>
      <w:r>
        <w:rPr>
          <w:b/>
        </w:rPr>
        <w:t xml:space="preserve">Tulos</w:t>
      </w:r>
    </w:p>
    <w:p>
      <w:r>
        <w:t xml:space="preserve">Vladimir Lenin</w:t>
      </w:r>
    </w:p>
    <w:p>
      <w:r>
        <w:rPr>
          <w:b/>
        </w:rPr>
        <w:t xml:space="preserve">Esimerkki 7.2083</w:t>
      </w:r>
    </w:p>
    <w:p>
      <w:r>
        <w:t xml:space="preserve">joka hyökkäsi iwo jiman saarelle japaniin</w:t>
      </w:r>
    </w:p>
    <w:p>
      <w:r>
        <w:rPr>
          <w:b/>
        </w:rPr>
        <w:t xml:space="preserve">Tulos</w:t>
      </w:r>
    </w:p>
    <w:p>
      <w:r>
        <w:t xml:space="preserve">Yhdysvaltain merijalkaväki</w:t>
      </w:r>
    </w:p>
    <w:p>
      <w:r>
        <w:rPr>
          <w:b/>
        </w:rPr>
        <w:t xml:space="preserve">Esimerkki 7.2084</w:t>
      </w:r>
    </w:p>
    <w:p>
      <w:r>
        <w:t xml:space="preserve">Minkä poliittisen puolueen perusti Thomas Jefferson, joka kannatti rajoitetumpaa hallintoa?</w:t>
      </w:r>
    </w:p>
    <w:p>
      <w:r>
        <w:rPr>
          <w:b/>
        </w:rPr>
        <w:t xml:space="preserve">Tulos</w:t>
      </w:r>
    </w:p>
    <w:p>
      <w:r>
        <w:t xml:space="preserve">demokraattis-tasavaltalainen puolue</w:t>
      </w:r>
    </w:p>
    <w:p>
      <w:r>
        <w:rPr>
          <w:b/>
        </w:rPr>
        <w:t xml:space="preserve">Esimerkki 7.2085</w:t>
      </w:r>
    </w:p>
    <w:p>
      <w:r>
        <w:t xml:space="preserve">missä sijaitsevat suolasuot Yhdysvalloissa</w:t>
      </w:r>
    </w:p>
    <w:p>
      <w:r>
        <w:rPr>
          <w:b/>
        </w:rPr>
        <w:t xml:space="preserve">Tulos</w:t>
      </w:r>
    </w:p>
    <w:p>
      <w:r>
        <w:t xml:space="preserve">suuri osa itärannikkoa</w:t>
      </w:r>
    </w:p>
    <w:p>
      <w:r>
        <w:rPr>
          <w:b/>
        </w:rPr>
        <w:t xml:space="preserve">Tulos</w:t>
      </w:r>
    </w:p>
    <w:p>
      <w:r>
        <w:t xml:space="preserve">Mississippin suistoalueen joet</w:t>
      </w:r>
    </w:p>
    <w:p>
      <w:r>
        <w:rPr>
          <w:b/>
        </w:rPr>
        <w:t xml:space="preserve">Esimerkki 7.2086</w:t>
      </w:r>
    </w:p>
    <w:p>
      <w:r>
        <w:t xml:space="preserve">kuinka paljon tamileita on Sri Lankassa?</w:t>
      </w:r>
    </w:p>
    <w:p>
      <w:r>
        <w:rPr>
          <w:b/>
        </w:rPr>
        <w:t xml:space="preserve">Tulos</w:t>
      </w:r>
    </w:p>
    <w:p>
      <w:r>
        <w:t xml:space="preserve">2,270,924</w:t>
      </w:r>
    </w:p>
    <w:p>
      <w:r>
        <w:rPr>
          <w:b/>
        </w:rPr>
        <w:t xml:space="preserve">Esimerkki 7.2087</w:t>
      </w:r>
    </w:p>
    <w:p>
      <w:r>
        <w:t xml:space="preserve">selvitä minkä tahansa kahden liikettä osoittavan kasvin nimet.</w:t>
      </w:r>
    </w:p>
    <w:p>
      <w:r>
        <w:rPr>
          <w:b/>
        </w:rPr>
        <w:t xml:space="preserve">Tulos</w:t>
      </w:r>
    </w:p>
    <w:p>
      <w:r>
        <w:t xml:space="preserve">valkoinen mulperipuu</w:t>
      </w:r>
    </w:p>
    <w:p>
      <w:r>
        <w:rPr>
          <w:b/>
        </w:rPr>
        <w:t xml:space="preserve">Tulos</w:t>
      </w:r>
    </w:p>
    <w:p>
      <w:r>
        <w:t xml:space="preserve">Venuskärpäsloukku</w:t>
      </w:r>
    </w:p>
    <w:p>
      <w:r>
        <w:rPr>
          <w:b/>
        </w:rPr>
        <w:t xml:space="preserve">Esimerkki 7.2088</w:t>
      </w:r>
    </w:p>
    <w:p>
      <w:r>
        <w:t xml:space="preserve">missä nykypäivän maassa renessanssi alkoi?</w:t>
      </w:r>
    </w:p>
    <w:p>
      <w:r>
        <w:rPr>
          <w:b/>
        </w:rPr>
        <w:t xml:space="preserve">Tulos</w:t>
      </w:r>
    </w:p>
    <w:p>
      <w:r>
        <w:t xml:space="preserve">Italia</w:t>
      </w:r>
    </w:p>
    <w:p>
      <w:r>
        <w:rPr>
          <w:b/>
        </w:rPr>
        <w:t xml:space="preserve">Esimerkki 7.2089</w:t>
      </w:r>
    </w:p>
    <w:p>
      <w:r>
        <w:t xml:space="preserve">Kuka on vihreä noita elokuvassa Olipa kerran...</w:t>
      </w:r>
    </w:p>
    <w:p>
      <w:r>
        <w:rPr>
          <w:b/>
        </w:rPr>
        <w:t xml:space="preserve">Tulos</w:t>
      </w:r>
    </w:p>
    <w:p>
      <w:r>
        <w:t xml:space="preserve">Zelena</w:t>
      </w:r>
    </w:p>
    <w:p>
      <w:r>
        <w:rPr>
          <w:b/>
        </w:rPr>
        <w:t xml:space="preserve">Esimerkki 7.2090</w:t>
      </w:r>
    </w:p>
    <w:p>
      <w:r>
        <w:t xml:space="preserve">milloin imagine dragonsin seuraava albumi ilmestyy</w:t>
      </w:r>
    </w:p>
    <w:p>
      <w:r>
        <w:rPr>
          <w:b/>
        </w:rPr>
        <w:t xml:space="preserve">Tulos</w:t>
      </w:r>
    </w:p>
    <w:p>
      <w:r>
        <w:t xml:space="preserve">kesäkuu 23, 2017</w:t>
      </w:r>
    </w:p>
    <w:p>
      <w:r>
        <w:rPr>
          <w:b/>
        </w:rPr>
        <w:t xml:space="preserve">Esimerkki 7.2091</w:t>
      </w:r>
    </w:p>
    <w:p>
      <w:r>
        <w:t xml:space="preserve">Milloin empiren viimeinen jakso esitetään?</w:t>
      </w:r>
    </w:p>
    <w:p>
      <w:r>
        <w:rPr>
          <w:b/>
        </w:rPr>
        <w:t xml:space="preserve">Tulos</w:t>
      </w:r>
    </w:p>
    <w:p>
      <w:r>
        <w:t xml:space="preserve">huhtikuu 18, 2018</w:t>
      </w:r>
    </w:p>
    <w:p>
      <w:r>
        <w:rPr>
          <w:b/>
        </w:rPr>
        <w:t xml:space="preserve">Esimerkki 7.2092</w:t>
      </w:r>
    </w:p>
    <w:p>
      <w:r>
        <w:t xml:space="preserve">Milloin McDonald's lopetti keksien laittamisen happy meal -aterioihin?</w:t>
      </w:r>
    </w:p>
    <w:p>
      <w:r>
        <w:rPr>
          <w:b/>
        </w:rPr>
        <w:t xml:space="preserve">Tulos</w:t>
      </w:r>
    </w:p>
    <w:p>
      <w:r>
        <w:t xml:space="preserve">heinäkuu 2011</w:t>
      </w:r>
    </w:p>
    <w:p>
      <w:r>
        <w:rPr>
          <w:b/>
        </w:rPr>
        <w:t xml:space="preserve">Esimerkki 7.2093</w:t>
      </w:r>
    </w:p>
    <w:p>
      <w:r>
        <w:t xml:space="preserve">mitkä mikro-organismit aiheuttavat mycobacterium avium complex (mac) -infektioita.</w:t>
      </w:r>
    </w:p>
    <w:p>
      <w:r>
        <w:rPr>
          <w:b/>
        </w:rPr>
        <w:t xml:space="preserve">Tulos</w:t>
      </w:r>
    </w:p>
    <w:p>
      <w:r>
        <w:t xml:space="preserve">M. chimaera</w:t>
      </w:r>
    </w:p>
    <w:p>
      <w:r>
        <w:rPr>
          <w:b/>
        </w:rPr>
        <w:t xml:space="preserve">Tulos</w:t>
      </w:r>
    </w:p>
    <w:p>
      <w:r>
        <w:t xml:space="preserve">M. intracellulare</w:t>
      </w:r>
    </w:p>
    <w:p>
      <w:r>
        <w:rPr>
          <w:b/>
        </w:rPr>
        <w:t xml:space="preserve">Tulos</w:t>
      </w:r>
    </w:p>
    <w:p>
      <w:r>
        <w:t xml:space="preserve">M. avium</w:t>
      </w:r>
    </w:p>
    <w:p>
      <w:r>
        <w:rPr>
          <w:b/>
        </w:rPr>
        <w:t xml:space="preserve">Esimerkki 7.2094</w:t>
      </w:r>
    </w:p>
    <w:p>
      <w:r>
        <w:t xml:space="preserve">Milloin jouluaatto on ollut sunnuntaina?</w:t>
      </w:r>
    </w:p>
    <w:p>
      <w:r>
        <w:rPr>
          <w:b/>
        </w:rPr>
        <w:t xml:space="preserve">Tulos</w:t>
      </w:r>
    </w:p>
    <w:p>
      <w:r>
        <w:t xml:space="preserve">2017</w:t>
      </w:r>
    </w:p>
    <w:p>
      <w:r>
        <w:rPr>
          <w:b/>
        </w:rPr>
        <w:t xml:space="preserve">Esimerkki 7.2095</w:t>
      </w:r>
    </w:p>
    <w:p>
      <w:r>
        <w:t xml:space="preserve">ensimmäiset maapallolle ilmestyneet elämänmuodot olivat</w:t>
      </w:r>
    </w:p>
    <w:p>
      <w:r>
        <w:rPr>
          <w:b/>
        </w:rPr>
        <w:t xml:space="preserve">Tulos</w:t>
      </w:r>
    </w:p>
    <w:p>
      <w:r>
        <w:t xml:space="preserve">oletetut fossiiliset mikro-organismit</w:t>
      </w:r>
    </w:p>
    <w:p>
      <w:r>
        <w:rPr>
          <w:b/>
        </w:rPr>
        <w:t xml:space="preserve">Esimerkki 7.2096</w:t>
      </w:r>
    </w:p>
    <w:p>
      <w:r>
        <w:t xml:space="preserve">kabinetin jäsenet ovat presidenttijärjestelmässä tilivelvollisia kenelle.</w:t>
      </w:r>
    </w:p>
    <w:p>
      <w:r>
        <w:rPr>
          <w:b/>
        </w:rPr>
        <w:t xml:space="preserve">Tulos</w:t>
      </w:r>
    </w:p>
    <w:p>
      <w:r>
        <w:t xml:space="preserve">presidentti</w:t>
      </w:r>
    </w:p>
    <w:p>
      <w:r>
        <w:rPr>
          <w:b/>
        </w:rPr>
        <w:t xml:space="preserve">Esimerkki 7.2097</w:t>
      </w:r>
    </w:p>
    <w:p>
      <w:r>
        <w:t xml:space="preserve">kuka oli Yhdysvaltojen presidentti vuonna 1954?</w:t>
      </w:r>
    </w:p>
    <w:p>
      <w:r>
        <w:rPr>
          <w:b/>
        </w:rPr>
        <w:t xml:space="preserve">Tulos</w:t>
      </w:r>
    </w:p>
    <w:p>
      <w:r>
        <w:t xml:space="preserve">Dwight D. Eisenhower</w:t>
      </w:r>
    </w:p>
    <w:p>
      <w:r>
        <w:rPr>
          <w:b/>
        </w:rPr>
        <w:t xml:space="preserve">Esimerkki 7.2098</w:t>
      </w:r>
    </w:p>
    <w:p>
      <w:r>
        <w:t xml:space="preserve">kuka äänestää korkeimman oikeuden tuomareiden vahvistamisesta?</w:t>
      </w:r>
    </w:p>
    <w:p>
      <w:r>
        <w:rPr>
          <w:b/>
        </w:rPr>
        <w:t xml:space="preserve">Tulos</w:t>
      </w:r>
    </w:p>
    <w:p>
      <w:r>
        <w:t xml:space="preserve">koko senaatti</w:t>
      </w:r>
    </w:p>
    <w:p>
      <w:r>
        <w:rPr>
          <w:b/>
        </w:rPr>
        <w:t xml:space="preserve">Esimerkki 7.2099</w:t>
      </w:r>
    </w:p>
    <w:p>
      <w:r>
        <w:t xml:space="preserve">joka lauloi, että sinun ei olisi tarvinnut rakastaa minua niin kuin sinä rakastit.</w:t>
      </w:r>
    </w:p>
    <w:p>
      <w:r>
        <w:rPr>
          <w:b/>
        </w:rPr>
        <w:t xml:space="preserve">Tulos</w:t>
      </w:r>
    </w:p>
    <w:p>
      <w:r>
        <w:t xml:space="preserve">Ellie Goulding</w:t>
      </w:r>
    </w:p>
    <w:p>
      <w:r>
        <w:rPr>
          <w:b/>
        </w:rPr>
        <w:t xml:space="preserve">Esimerkki 7.2100</w:t>
      </w:r>
    </w:p>
    <w:p>
      <w:r>
        <w:t xml:space="preserve">joka otteli nyrkkeilyn raskaan sarjan maailmanmestaruudesta vuoden 1974 ottelussa, joka tunnetaan nimellä rumble in the jungle.</w:t>
      </w:r>
    </w:p>
    <w:p>
      <w:r>
        <w:rPr>
          <w:b/>
        </w:rPr>
        <w:t xml:space="preserve">Tulos</w:t>
      </w:r>
    </w:p>
    <w:p>
      <w:r>
        <w:t xml:space="preserve">Muhammad Ali</w:t>
      </w:r>
    </w:p>
    <w:p>
      <w:r>
        <w:rPr>
          <w:b/>
        </w:rPr>
        <w:t xml:space="preserve">Tulos</w:t>
      </w:r>
    </w:p>
    <w:p>
      <w:r>
        <w:t xml:space="preserve">George Foreman</w:t>
      </w:r>
    </w:p>
    <w:p>
      <w:r>
        <w:rPr>
          <w:b/>
        </w:rPr>
        <w:t xml:space="preserve">Esimerkki 7.2101</w:t>
      </w:r>
    </w:p>
    <w:p>
      <w:r>
        <w:t xml:space="preserve">joka näytteli Joe Chilliä Batman vs. Superman -elokuvassa.</w:t>
      </w:r>
    </w:p>
    <w:p>
      <w:r>
        <w:rPr>
          <w:b/>
        </w:rPr>
        <w:t xml:space="preserve">Tulos</w:t>
      </w:r>
    </w:p>
    <w:p>
      <w:r>
        <w:t xml:space="preserve">Damon Caro</w:t>
      </w:r>
    </w:p>
    <w:p>
      <w:r>
        <w:rPr>
          <w:b/>
        </w:rPr>
        <w:t xml:space="preserve">Esimerkki 7.2102</w:t>
      </w:r>
    </w:p>
    <w:p>
      <w:r>
        <w:t xml:space="preserve">kuinka monta jaksoa on Ihmeellinen leppäkerttu 2. kaudella?</w:t>
      </w:r>
    </w:p>
    <w:p>
      <w:r>
        <w:rPr>
          <w:b/>
        </w:rPr>
        <w:t xml:space="preserve">Tulos</w:t>
      </w:r>
    </w:p>
    <w:p>
      <w:r>
        <w:t xml:space="preserve">26</w:t>
      </w:r>
    </w:p>
    <w:p>
      <w:r>
        <w:rPr>
          <w:b/>
        </w:rPr>
        <w:t xml:space="preserve">Esimerkki 7.2103</w:t>
      </w:r>
    </w:p>
    <w:p>
      <w:r>
        <w:t xml:space="preserve">Mikä on Yhdistyneen kuningaskunnan kaukaisin kohta merestä?</w:t>
      </w:r>
    </w:p>
    <w:p>
      <w:r>
        <w:rPr>
          <w:b/>
        </w:rPr>
        <w:t xml:space="preserve">Tulos</w:t>
      </w:r>
    </w:p>
    <w:p>
      <w:r>
        <w:t xml:space="preserve">Coton in the Elms</w:t>
      </w:r>
    </w:p>
    <w:p>
      <w:r>
        <w:rPr>
          <w:b/>
        </w:rPr>
        <w:t xml:space="preserve">Esimerkki 7.2104</w:t>
      </w:r>
    </w:p>
    <w:p>
      <w:r>
        <w:t xml:space="preserve">missä ilmakehän kerroksessa otsonikerros sijaitsee?</w:t>
      </w:r>
    </w:p>
    <w:p>
      <w:r>
        <w:rPr>
          <w:b/>
        </w:rPr>
        <w:t xml:space="preserve">Tulos</w:t>
      </w:r>
    </w:p>
    <w:p>
      <w:r>
        <w:t xml:space="preserve">stratosfääri</w:t>
      </w:r>
    </w:p>
    <w:p>
      <w:r>
        <w:rPr>
          <w:b/>
        </w:rPr>
        <w:t xml:space="preserve">Esimerkki 7.2105</w:t>
      </w:r>
    </w:p>
    <w:p>
      <w:r>
        <w:t xml:space="preserve">Milloin Seattle Metropolitans voitti Stanley Cupin?</w:t>
      </w:r>
    </w:p>
    <w:p>
      <w:r>
        <w:rPr>
          <w:b/>
        </w:rPr>
        <w:t xml:space="preserve">Tulos</w:t>
      </w:r>
    </w:p>
    <w:p>
      <w:r>
        <w:t xml:space="preserve">1917</w:t>
      </w:r>
    </w:p>
    <w:p>
      <w:r>
        <w:rPr>
          <w:b/>
        </w:rPr>
        <w:t xml:space="preserve">Esimerkki 7.2106</w:t>
      </w:r>
    </w:p>
    <w:p>
      <w:r>
        <w:t xml:space="preserve">sq3r on lyhenne tutkimusmenetelmästä, joka sisältää kyselytutkimuskysymyksiä lukea harjoitella ja</w:t>
      </w:r>
    </w:p>
    <w:p>
      <w:r>
        <w:rPr>
          <w:b/>
        </w:rPr>
        <w:t xml:space="preserve">Tulos</w:t>
      </w:r>
    </w:p>
    <w:p>
      <w:r>
        <w:t xml:space="preserve">arvostelu</w:t>
      </w:r>
    </w:p>
    <w:p>
      <w:r>
        <w:rPr>
          <w:b/>
        </w:rPr>
        <w:t xml:space="preserve">Tulos</w:t>
      </w:r>
    </w:p>
    <w:p>
      <w:r>
        <w:t xml:space="preserve">lausua,</w:t>
      </w:r>
    </w:p>
    <w:p>
      <w:r>
        <w:rPr>
          <w:b/>
        </w:rPr>
        <w:t xml:space="preserve">Esimerkki 7.2107</w:t>
      </w:r>
    </w:p>
    <w:p>
      <w:r>
        <w:t xml:space="preserve">suhdetoiminnan pioneeri oli vastuussa vuoden 1929 vapauden soihdusta.</w:t>
      </w:r>
    </w:p>
    <w:p>
      <w:r>
        <w:rPr>
          <w:b/>
        </w:rPr>
        <w:t xml:space="preserve">Tulos</w:t>
      </w:r>
    </w:p>
    <w:p>
      <w:r>
        <w:t xml:space="preserve">Edward Bernays</w:t>
      </w:r>
    </w:p>
    <w:p>
      <w:r>
        <w:rPr>
          <w:b/>
        </w:rPr>
        <w:t xml:space="preserve">Esimerkki 7.2108</w:t>
      </w:r>
    </w:p>
    <w:p>
      <w:r>
        <w:t xml:space="preserve">mittarin kykyä mitata sitä, mitä sen on tarkoitus mitata, kutsutaan nimellä</w:t>
      </w:r>
    </w:p>
    <w:p>
      <w:r>
        <w:rPr>
          <w:b/>
        </w:rPr>
        <w:t xml:space="preserve">Tulos</w:t>
      </w:r>
    </w:p>
    <w:p>
      <w:r>
        <w:t xml:space="preserve">Rakenteen validiteetti</w:t>
      </w:r>
    </w:p>
    <w:p>
      <w:r>
        <w:rPr>
          <w:b/>
        </w:rPr>
        <w:t xml:space="preserve">Esimerkki 7.2109</w:t>
      </w:r>
    </w:p>
    <w:p>
      <w:r>
        <w:t xml:space="preserve">milloin elokuva The Giver ilmestyi</w:t>
      </w:r>
    </w:p>
    <w:p>
      <w:r>
        <w:rPr>
          <w:b/>
        </w:rPr>
        <w:t xml:space="preserve">Tulos</w:t>
      </w:r>
    </w:p>
    <w:p>
      <w:r>
        <w:t xml:space="preserve">15. elokuuta 2014</w:t>
      </w:r>
    </w:p>
    <w:p>
      <w:r>
        <w:rPr>
          <w:b/>
        </w:rPr>
        <w:t xml:space="preserve">Esimerkki 7.2110</w:t>
      </w:r>
    </w:p>
    <w:p>
      <w:r>
        <w:t xml:space="preserve">silmäluomen kirurgiseen korjaukseen liittyvää toimenpidettä kutsutaan nimellä</w:t>
      </w:r>
    </w:p>
    <w:p>
      <w:r>
        <w:rPr>
          <w:b/>
        </w:rPr>
        <w:t xml:space="preserve">Tulos</w:t>
      </w:r>
    </w:p>
    <w:p>
      <w:r>
        <w:t xml:space="preserve">Blefaroplastia</w:t>
      </w:r>
    </w:p>
    <w:p>
      <w:r>
        <w:rPr>
          <w:b/>
        </w:rPr>
        <w:t xml:space="preserve">Tulos</w:t>
      </w:r>
    </w:p>
    <w:p>
      <w:r>
        <w:t xml:space="preserve">Kantektomia</w:t>
      </w:r>
    </w:p>
    <w:p>
      <w:r>
        <w:rPr>
          <w:b/>
        </w:rPr>
        <w:t xml:space="preserve">Tulos</w:t>
      </w:r>
    </w:p>
    <w:p>
      <w:r>
        <w:t xml:space="preserve">Ptosis</w:t>
      </w:r>
    </w:p>
    <w:p>
      <w:r>
        <w:rPr>
          <w:b/>
        </w:rPr>
        <w:t xml:space="preserve">Tulos</w:t>
      </w:r>
    </w:p>
    <w:p>
      <w:r>
        <w:t xml:space="preserve">Tarsorrhaphy</w:t>
      </w:r>
    </w:p>
    <w:p>
      <w:r>
        <w:rPr>
          <w:b/>
        </w:rPr>
        <w:t xml:space="preserve">Esimerkki 7.2111</w:t>
      </w:r>
    </w:p>
    <w:p>
      <w:r>
        <w:t xml:space="preserve">milloin kansallinen arpajaiset muuttui 59 numerot</w:t>
      </w:r>
    </w:p>
    <w:p>
      <w:r>
        <w:rPr>
          <w:b/>
        </w:rPr>
        <w:t xml:space="preserve">Tulos</w:t>
      </w:r>
    </w:p>
    <w:p>
      <w:r>
        <w:t xml:space="preserve">10. lokakuuta 2015</w:t>
      </w:r>
    </w:p>
    <w:p>
      <w:r>
        <w:rPr>
          <w:b/>
        </w:rPr>
        <w:t xml:space="preserve">Esimerkki 7.2112</w:t>
      </w:r>
    </w:p>
    <w:p>
      <w:r>
        <w:t xml:space="preserve">Milloin apple watch 3-sarja tuli ulos?</w:t>
      </w:r>
    </w:p>
    <w:p>
      <w:r>
        <w:rPr>
          <w:b/>
        </w:rPr>
        <w:t xml:space="preserve">Tulos</w:t>
      </w:r>
    </w:p>
    <w:p>
      <w:r>
        <w:t xml:space="preserve">Syyskuu 22, 2017</w:t>
      </w:r>
    </w:p>
    <w:p>
      <w:r>
        <w:rPr>
          <w:b/>
        </w:rPr>
        <w:t xml:space="preserve">Esimerkki 7.2113</w:t>
      </w:r>
    </w:p>
    <w:p>
      <w:r>
        <w:t xml:space="preserve">joka voitti viime vuonna kansallisen jalkapallomestaruuden</w:t>
      </w:r>
    </w:p>
    <w:p>
      <w:r>
        <w:rPr>
          <w:b/>
        </w:rPr>
        <w:t xml:space="preserve">Tulos</w:t>
      </w:r>
    </w:p>
    <w:p>
      <w:r>
        <w:t xml:space="preserve">Alabama Crimson Tide</w:t>
      </w:r>
    </w:p>
    <w:p>
      <w:r>
        <w:rPr>
          <w:b/>
        </w:rPr>
        <w:t xml:space="preserve">Esimerkki 7.2114</w:t>
      </w:r>
    </w:p>
    <w:p>
      <w:r>
        <w:t xml:space="preserve">tatler kirjallisuus- ja seurapiirilehti, jonka aloitti esseisti</w:t>
      </w:r>
    </w:p>
    <w:p>
      <w:r>
        <w:rPr>
          <w:b/>
        </w:rPr>
        <w:t xml:space="preserve">Tulos</w:t>
      </w:r>
    </w:p>
    <w:p>
      <w:r>
        <w:t xml:space="preserve">Richard Steele</w:t>
      </w:r>
    </w:p>
    <w:p>
      <w:r>
        <w:rPr>
          <w:b/>
        </w:rPr>
        <w:t xml:space="preserve">Esimerkki 7.2115</w:t>
      </w:r>
    </w:p>
    <w:p>
      <w:r>
        <w:t xml:space="preserve">joka näytteli vauvan äitiä elokuvassa Likainen tanssi 2017</w:t>
      </w:r>
    </w:p>
    <w:p>
      <w:r>
        <w:rPr>
          <w:b/>
        </w:rPr>
        <w:t xml:space="preserve">Tulos</w:t>
      </w:r>
    </w:p>
    <w:p>
      <w:r>
        <w:t xml:space="preserve">Carole "Kelly" Bishop</w:t>
      </w:r>
    </w:p>
    <w:p>
      <w:r>
        <w:rPr>
          <w:b/>
        </w:rPr>
        <w:t xml:space="preserve">Esimerkki 7.2116</w:t>
      </w:r>
    </w:p>
    <w:p>
      <w:r>
        <w:t xml:space="preserve">Milloin tulee ulos pako yöstä -elokuvan 2. kauden 3. jakso?</w:t>
      </w:r>
    </w:p>
    <w:p>
      <w:r>
        <w:rPr>
          <w:b/>
        </w:rPr>
        <w:t xml:space="preserve">Tulos</w:t>
      </w:r>
    </w:p>
    <w:p>
      <w:r>
        <w:t xml:space="preserve">kesäkuu 28, 2017</w:t>
      </w:r>
    </w:p>
    <w:p>
      <w:r>
        <w:rPr>
          <w:b/>
        </w:rPr>
        <w:t xml:space="preserve">Esimerkki 7.2117</w:t>
      </w:r>
    </w:p>
    <w:p>
      <w:r>
        <w:t xml:space="preserve">joka on tehnyt hattutempun 3 eri seuralle</w:t>
      </w:r>
    </w:p>
    <w:p>
      <w:r>
        <w:rPr>
          <w:b/>
        </w:rPr>
        <w:t xml:space="preserve">Tulos</w:t>
      </w:r>
    </w:p>
    <w:p>
      <w:r>
        <w:t xml:space="preserve">Les Ferdinand</w:t>
      </w:r>
    </w:p>
    <w:p>
      <w:r>
        <w:rPr>
          <w:b/>
        </w:rPr>
        <w:t xml:space="preserve">Tulos</w:t>
      </w:r>
    </w:p>
    <w:p>
      <w:r>
        <w:t xml:space="preserve">Teddy Sheringham</w:t>
      </w:r>
    </w:p>
    <w:p>
      <w:r>
        <w:rPr>
          <w:b/>
        </w:rPr>
        <w:t xml:space="preserve">Tulos</w:t>
      </w:r>
    </w:p>
    <w:p>
      <w:r>
        <w:t xml:space="preserve">Yakubu Aiyegbeni</w:t>
      </w:r>
    </w:p>
    <w:p>
      <w:r>
        <w:rPr>
          <w:b/>
        </w:rPr>
        <w:t xml:space="preserve">Tulos</w:t>
      </w:r>
    </w:p>
    <w:p>
      <w:r>
        <w:t xml:space="preserve">Kevin Campbell</w:t>
      </w:r>
    </w:p>
    <w:p>
      <w:r>
        <w:rPr>
          <w:b/>
        </w:rPr>
        <w:t xml:space="preserve">Tulos</w:t>
      </w:r>
    </w:p>
    <w:p>
      <w:r>
        <w:t xml:space="preserve">Nicolas Anelka</w:t>
      </w:r>
    </w:p>
    <w:p>
      <w:r>
        <w:rPr>
          <w:b/>
        </w:rPr>
        <w:t xml:space="preserve">Esimerkki 7.2118</w:t>
      </w:r>
    </w:p>
    <w:p>
      <w:r>
        <w:t xml:space="preserve">Milloin britit käyttivät kaasua ensimmäisen kerran 1. maailmansodassa?</w:t>
      </w:r>
    </w:p>
    <w:p>
      <w:r>
        <w:rPr>
          <w:b/>
        </w:rPr>
        <w:t xml:space="preserve">Tulos</w:t>
      </w:r>
    </w:p>
    <w:p>
      <w:r>
        <w:t xml:space="preserve">25. syyskuuta 1915</w:t>
      </w:r>
    </w:p>
    <w:p>
      <w:r>
        <w:rPr>
          <w:b/>
        </w:rPr>
        <w:t xml:space="preserve">Esimerkki 7.2119</w:t>
      </w:r>
    </w:p>
    <w:p>
      <w:r>
        <w:t xml:space="preserve">kuka on biharin kuvernööri hindiksi</w:t>
      </w:r>
    </w:p>
    <w:p>
      <w:r>
        <w:rPr>
          <w:b/>
        </w:rPr>
        <w:t xml:space="preserve">Tulos</w:t>
      </w:r>
    </w:p>
    <w:p>
      <w:r>
        <w:t xml:space="preserve">Satya Pal Malik</w:t>
      </w:r>
    </w:p>
    <w:p>
      <w:r>
        <w:rPr>
          <w:b/>
        </w:rPr>
        <w:t xml:space="preserve">Esimerkki 7.2120</w:t>
      </w:r>
    </w:p>
    <w:p>
      <w:r>
        <w:t xml:space="preserve">Missä tebhaga-liike tapahtui vuonna 1946?</w:t>
      </w:r>
    </w:p>
    <w:p>
      <w:r>
        <w:rPr>
          <w:b/>
        </w:rPr>
        <w:t xml:space="preserve">Tulos</w:t>
      </w:r>
    </w:p>
    <w:p>
      <w:r>
        <w:t xml:space="preserve">Bengali</w:t>
      </w:r>
    </w:p>
    <w:p>
      <w:r>
        <w:rPr>
          <w:b/>
        </w:rPr>
        <w:t xml:space="preserve">Esimerkki 7.2121</w:t>
      </w:r>
    </w:p>
    <w:p>
      <w:r>
        <w:t xml:space="preserve">missä kultaa louhitaan Yhdysvalloissa</w:t>
      </w:r>
    </w:p>
    <w:p>
      <w:r>
        <w:rPr>
          <w:b/>
        </w:rPr>
        <w:t xml:space="preserve">Tulos</w:t>
      </w:r>
    </w:p>
    <w:p>
      <w:r>
        <w:t xml:space="preserve">Nevada</w:t>
      </w:r>
    </w:p>
    <w:p>
      <w:r>
        <w:rPr>
          <w:b/>
        </w:rPr>
        <w:t xml:space="preserve">Esimerkki 7.2122</w:t>
      </w:r>
    </w:p>
    <w:p>
      <w:r>
        <w:t xml:space="preserve">Milloin Big Bang Theoryn 11. kausi päättyy?</w:t>
      </w:r>
    </w:p>
    <w:p>
      <w:r>
        <w:rPr>
          <w:b/>
        </w:rPr>
        <w:t xml:space="preserve">Tulos</w:t>
      </w:r>
    </w:p>
    <w:p>
      <w:r>
        <w:t xml:space="preserve">Syyskuu 25, 2017</w:t>
      </w:r>
    </w:p>
    <w:p>
      <w:r>
        <w:rPr>
          <w:b/>
        </w:rPr>
        <w:t xml:space="preserve">Esimerkki 7.2123</w:t>
      </w:r>
    </w:p>
    <w:p>
      <w:r>
        <w:t xml:space="preserve">kuinka monta jaksoa Rupauls Drag Race kausi 1</w:t>
      </w:r>
    </w:p>
    <w:p>
      <w:r>
        <w:rPr>
          <w:b/>
        </w:rPr>
        <w:t xml:space="preserve">Tulos</w:t>
      </w:r>
    </w:p>
    <w:p>
      <w:r>
        <w:t xml:space="preserve">9</w:t>
      </w:r>
    </w:p>
    <w:p>
      <w:r>
        <w:rPr>
          <w:b/>
        </w:rPr>
        <w:t xml:space="preserve">Esimerkki 7.2124</w:t>
      </w:r>
    </w:p>
    <w:p>
      <w:r>
        <w:t xml:space="preserve">Milloin pubit eivät enää sulkeudu iltapäivällä?</w:t>
      </w:r>
    </w:p>
    <w:p>
      <w:r>
        <w:rPr>
          <w:b/>
        </w:rPr>
        <w:t xml:space="preserve">Tulos</w:t>
      </w:r>
    </w:p>
    <w:p>
      <w:r>
        <w:t xml:space="preserve">1980-luvun lopulla</w:t>
      </w:r>
    </w:p>
    <w:p>
      <w:r>
        <w:rPr>
          <w:b/>
        </w:rPr>
        <w:t xml:space="preserve">Esimerkki 7.2125</w:t>
      </w:r>
    </w:p>
    <w:p>
      <w:r>
        <w:t xml:space="preserve">joka näyttelee nunnaa Three Stooges -elokuvassa.</w:t>
      </w:r>
    </w:p>
    <w:p>
      <w:r>
        <w:rPr>
          <w:b/>
        </w:rPr>
        <w:t xml:space="preserve">Tulos</w:t>
      </w:r>
    </w:p>
    <w:p>
      <w:r>
        <w:t xml:space="preserve">(Larry David</w:t>
      </w:r>
    </w:p>
    <w:p>
      <w:r>
        <w:rPr>
          <w:b/>
        </w:rPr>
        <w:t xml:space="preserve">Esimerkki 7.2126</w:t>
      </w:r>
    </w:p>
    <w:p>
      <w:r>
        <w:t xml:space="preserve">kretiini on yksilö, jolta puuttuu mikä hormoni...</w:t>
      </w:r>
    </w:p>
    <w:p>
      <w:r>
        <w:rPr>
          <w:b/>
        </w:rPr>
        <w:t xml:space="preserve">Tulos</w:t>
      </w:r>
    </w:p>
    <w:p>
      <w:r>
        <w:t xml:space="preserve">kilpirauhanen</w:t>
      </w:r>
    </w:p>
    <w:p>
      <w:r>
        <w:rPr>
          <w:b/>
        </w:rPr>
        <w:t xml:space="preserve">Esimerkki 7.2127</w:t>
      </w:r>
    </w:p>
    <w:p>
      <w:r>
        <w:t xml:space="preserve">joka perusti bethelin afrikkalaisen metodistikirkon Philadelphiassa.</w:t>
      </w:r>
    </w:p>
    <w:p>
      <w:r>
        <w:rPr>
          <w:b/>
        </w:rPr>
        <w:t xml:space="preserve">Tulos</w:t>
      </w:r>
    </w:p>
    <w:p>
      <w:r>
        <w:t xml:space="preserve">Piispa Francis Asbury</w:t>
      </w:r>
    </w:p>
    <w:p>
      <w:r>
        <w:rPr>
          <w:b/>
        </w:rPr>
        <w:t xml:space="preserve">Esimerkki 7.2128</w:t>
      </w:r>
    </w:p>
    <w:p>
      <w:r>
        <w:t xml:space="preserve">värähtelyjakson käänteisluku on seuraava</w:t>
      </w:r>
    </w:p>
    <w:p>
      <w:r>
        <w:rPr>
          <w:b/>
        </w:rPr>
        <w:t xml:space="preserve">Tulos</w:t>
      </w:r>
    </w:p>
    <w:p>
      <w:r>
        <w:t xml:space="preserve">Taajuus</w:t>
      </w:r>
    </w:p>
    <w:p>
      <w:r>
        <w:rPr>
          <w:b/>
        </w:rPr>
        <w:t xml:space="preserve">Esimerkki 7.2129</w:t>
      </w:r>
    </w:p>
    <w:p>
      <w:r>
        <w:t xml:space="preserve">Kuinka monta maalia pogba on tehnyt utd:lle?</w:t>
      </w:r>
    </w:p>
    <w:p>
      <w:r>
        <w:rPr>
          <w:b/>
        </w:rPr>
        <w:t xml:space="preserve">Tulos</w:t>
      </w:r>
    </w:p>
    <w:p>
      <w:r>
        <w:t xml:space="preserve">7</w:t>
      </w:r>
    </w:p>
    <w:p>
      <w:r>
        <w:rPr>
          <w:b/>
        </w:rPr>
        <w:t xml:space="preserve">Esimerkki 7.2130</w:t>
      </w:r>
    </w:p>
    <w:p>
      <w:r>
        <w:t xml:space="preserve">Milloin Apple iphone 4 tuli ulos?</w:t>
      </w:r>
    </w:p>
    <w:p>
      <w:r>
        <w:rPr>
          <w:b/>
        </w:rPr>
        <w:t xml:space="preserve">Tulos</w:t>
      </w:r>
    </w:p>
    <w:p>
      <w:r>
        <w:t xml:space="preserve">kesäkuu 24, 2010</w:t>
      </w:r>
    </w:p>
    <w:p>
      <w:r>
        <w:rPr>
          <w:b/>
        </w:rPr>
        <w:t xml:space="preserve">Esimerkki 7.2131</w:t>
      </w:r>
    </w:p>
    <w:p>
      <w:r>
        <w:t xml:space="preserve">mistä se jättiläismäinen kumiankka tuli?</w:t>
      </w:r>
    </w:p>
    <w:p>
      <w:r>
        <w:rPr>
          <w:b/>
        </w:rPr>
        <w:t xml:space="preserve">Tulos</w:t>
      </w:r>
    </w:p>
    <w:p>
      <w:r>
        <w:t xml:space="preserve">Hollantilainen</w:t>
      </w:r>
    </w:p>
    <w:p>
      <w:r>
        <w:rPr>
          <w:b/>
        </w:rPr>
        <w:t xml:space="preserve">Esimerkki 7.2132</w:t>
      </w:r>
    </w:p>
    <w:p>
      <w:r>
        <w:t xml:space="preserve">joka on kaikkien aikojen paras pistemies NBA:ssa...</w:t>
      </w:r>
    </w:p>
    <w:p>
      <w:r>
        <w:rPr>
          <w:b/>
        </w:rPr>
        <w:t xml:space="preserve">Tulos</w:t>
      </w:r>
    </w:p>
    <w:p>
      <w:r>
        <w:t xml:space="preserve">Kareem Abdul-Jabbar</w:t>
      </w:r>
    </w:p>
    <w:p>
      <w:r>
        <w:rPr>
          <w:b/>
        </w:rPr>
        <w:t xml:space="preserve">Esimerkki 7.2133</w:t>
      </w:r>
    </w:p>
    <w:p>
      <w:r>
        <w:t xml:space="preserve">kuka kirjoitti laulun, mikä on niin hauskaa bout peace love and understanding?</w:t>
      </w:r>
    </w:p>
    <w:p>
      <w:r>
        <w:rPr>
          <w:b/>
        </w:rPr>
        <w:t xml:space="preserve">Tulos</w:t>
      </w:r>
    </w:p>
    <w:p>
      <w:r>
        <w:t xml:space="preserve">Nick Lowe</w:t>
      </w:r>
    </w:p>
    <w:p>
      <w:r>
        <w:rPr>
          <w:b/>
        </w:rPr>
        <w:t xml:space="preserve">Esimerkki 7.2134</w:t>
      </w:r>
    </w:p>
    <w:p>
      <w:r>
        <w:t xml:space="preserve">missä Murray-joki laskee mereen</w:t>
      </w:r>
    </w:p>
    <w:p>
      <w:r>
        <w:rPr>
          <w:b/>
        </w:rPr>
        <w:t xml:space="preserve">Tulos</w:t>
      </w:r>
    </w:p>
    <w:p>
      <w:r>
        <w:t xml:space="preserve">Alexandrina-järvi</w:t>
      </w:r>
    </w:p>
    <w:p>
      <w:r>
        <w:rPr>
          <w:b/>
        </w:rPr>
        <w:t xml:space="preserve">Esimerkki 7.2135</w:t>
      </w:r>
    </w:p>
    <w:p>
      <w:r>
        <w:t xml:space="preserve">joka voitti rap-pelin kolmannen kauden</w:t>
      </w:r>
    </w:p>
    <w:p>
      <w:r>
        <w:rPr>
          <w:b/>
        </w:rPr>
        <w:t xml:space="preserve">Tulos</w:t>
      </w:r>
    </w:p>
    <w:p>
      <w:r>
        <w:t xml:space="preserve">Nova</w:t>
      </w:r>
    </w:p>
    <w:p>
      <w:r>
        <w:rPr>
          <w:b/>
        </w:rPr>
        <w:t xml:space="preserve">Esimerkki 7.2136</w:t>
      </w:r>
    </w:p>
    <w:p>
      <w:r>
        <w:t xml:space="preserve">missä kaupungissa on eniten asukkaita Yhdysvalloissa?</w:t>
      </w:r>
    </w:p>
    <w:p>
      <w:r>
        <w:rPr>
          <w:b/>
        </w:rPr>
        <w:t xml:space="preserve">Tulos</w:t>
      </w:r>
    </w:p>
    <w:p>
      <w:r>
        <w:t xml:space="preserve">New York</w:t>
      </w:r>
    </w:p>
    <w:p>
      <w:r>
        <w:rPr>
          <w:b/>
        </w:rPr>
        <w:t xml:space="preserve">Esimerkki 7.2137</w:t>
      </w:r>
    </w:p>
    <w:p>
      <w:r>
        <w:t xml:space="preserve">kuka on ajanut eniten f1-kilpailuja?</w:t>
      </w:r>
    </w:p>
    <w:p>
      <w:r>
        <w:rPr>
          <w:b/>
        </w:rPr>
        <w:t xml:space="preserve">Tulos</w:t>
      </w:r>
    </w:p>
    <w:p>
      <w:r>
        <w:t xml:space="preserve">Rubens Barrichello</w:t>
      </w:r>
    </w:p>
    <w:p>
      <w:r>
        <w:rPr>
          <w:b/>
        </w:rPr>
        <w:t xml:space="preserve">Esimerkki 7.2138</w:t>
      </w:r>
    </w:p>
    <w:p>
      <w:r>
        <w:t xml:space="preserve">missä maakunnassa Virginia Beach Va sijaitsee?</w:t>
      </w:r>
    </w:p>
    <w:p>
      <w:r>
        <w:rPr>
          <w:b/>
        </w:rPr>
        <w:t xml:space="preserve">Tulos</w:t>
      </w:r>
    </w:p>
    <w:p>
      <w:r>
        <w:t xml:space="preserve">Ei ole</w:t>
      </w:r>
    </w:p>
    <w:p>
      <w:r>
        <w:rPr>
          <w:b/>
        </w:rPr>
        <w:t xml:space="preserve">Esimerkki 7.2139</w:t>
      </w:r>
    </w:p>
    <w:p>
      <w:r>
        <w:t xml:space="preserve">Mitkä tekijät määräävät pyörivän tasavirtasähkömoottorin ankkuriin kohdistuvan vääntömomentin määrän?</w:t>
      </w:r>
    </w:p>
    <w:p>
      <w:r>
        <w:rPr>
          <w:b/>
        </w:rPr>
        <w:t xml:space="preserve">Tulos</w:t>
      </w:r>
    </w:p>
    <w:p>
      <w:r>
        <w:t xml:space="preserve">erikseen kiihdytetty kenttä</w:t>
      </w:r>
    </w:p>
    <w:p>
      <w:r>
        <w:rPr>
          <w:b/>
        </w:rPr>
        <w:t xml:space="preserve">Tulos</w:t>
      </w:r>
    </w:p>
    <w:p>
      <w:r>
        <w:t xml:space="preserve">itsestään jännittynyt kenttä</w:t>
      </w:r>
    </w:p>
    <w:p>
      <w:r>
        <w:rPr>
          <w:b/>
        </w:rPr>
        <w:t xml:space="preserve">Tulos</w:t>
      </w:r>
    </w:p>
    <w:p>
      <w:r>
        <w:t xml:space="preserve">pysyvä kenttä</w:t>
      </w:r>
    </w:p>
    <w:p>
      <w:r>
        <w:rPr>
          <w:b/>
        </w:rPr>
        <w:t xml:space="preserve">Esimerkki 7.2140</w:t>
      </w:r>
    </w:p>
    <w:p>
      <w:r>
        <w:t xml:space="preserve">lohikäärmeiden äiti Game of Thronesissa</w:t>
      </w:r>
    </w:p>
    <w:p>
      <w:r>
        <w:rPr>
          <w:b/>
        </w:rPr>
        <w:t xml:space="preserve">Tulos</w:t>
      </w:r>
    </w:p>
    <w:p>
      <w:r>
        <w:t xml:space="preserve">Daenerys</w:t>
      </w:r>
    </w:p>
    <w:p>
      <w:r>
        <w:rPr>
          <w:b/>
        </w:rPr>
        <w:t xml:space="preserve">Esimerkki 7.2141</w:t>
      </w:r>
    </w:p>
    <w:p>
      <w:r>
        <w:t xml:space="preserve">joka on alkuperäisen Nothing compares to you -biisin laulaja.</w:t>
      </w:r>
    </w:p>
    <w:p>
      <w:r>
        <w:rPr>
          <w:b/>
        </w:rPr>
        <w:t xml:space="preserve">Tulos</w:t>
      </w:r>
    </w:p>
    <w:p>
      <w:r>
        <w:t xml:space="preserve">Prinssi</w:t>
      </w:r>
    </w:p>
    <w:p>
      <w:r>
        <w:rPr>
          <w:b/>
        </w:rPr>
        <w:t xml:space="preserve">Esimerkki 7.2142</w:t>
      </w:r>
    </w:p>
    <w:p>
      <w:r>
        <w:t xml:space="preserve">joka näytteli Mantis Guardians of the galaxy 2:ta</w:t>
      </w:r>
    </w:p>
    <w:p>
      <w:r>
        <w:rPr>
          <w:b/>
        </w:rPr>
        <w:t xml:space="preserve">Tulos</w:t>
      </w:r>
    </w:p>
    <w:p>
      <w:r>
        <w:t xml:space="preserve">Pom Klementieff</w:t>
      </w:r>
    </w:p>
    <w:p>
      <w:r>
        <w:rPr>
          <w:b/>
        </w:rPr>
        <w:t xml:space="preserve">Esimerkki 7.2143</w:t>
      </w:r>
    </w:p>
    <w:p>
      <w:r>
        <w:t xml:space="preserve">Kuka näyttelijä näyttelee Koiran koiraa Game of Thronesissa?</w:t>
      </w:r>
    </w:p>
    <w:p>
      <w:r>
        <w:rPr>
          <w:b/>
        </w:rPr>
        <w:t xml:space="preserve">Tulos</w:t>
      </w:r>
    </w:p>
    <w:p>
      <w:r>
        <w:t xml:space="preserve">Rory McCann</w:t>
      </w:r>
    </w:p>
    <w:p>
      <w:r>
        <w:rPr>
          <w:b/>
        </w:rPr>
        <w:t xml:space="preserve">Esimerkki 7.2144</w:t>
      </w:r>
    </w:p>
    <w:p>
      <w:r>
        <w:t xml:space="preserve">missä oli legenda kadonneesta filmistä</w:t>
      </w:r>
    </w:p>
    <w:p>
      <w:r>
        <w:rPr>
          <w:b/>
        </w:rPr>
        <w:t xml:space="preserve">Tulos</w:t>
      </w:r>
    </w:p>
    <w:p>
      <w:r>
        <w:t xml:space="preserve">Libya</w:t>
      </w:r>
    </w:p>
    <w:p>
      <w:r>
        <w:rPr>
          <w:b/>
        </w:rPr>
        <w:t xml:space="preserve">Esimerkki 7.2145</w:t>
      </w:r>
    </w:p>
    <w:p>
      <w:r>
        <w:t xml:space="preserve">Kuka on Bone Thugs N Harmony on allekirjoittanut sopimuksen -</w:t>
      </w:r>
    </w:p>
    <w:p>
      <w:r>
        <w:rPr>
          <w:b/>
        </w:rPr>
        <w:t xml:space="preserve">Tulos</w:t>
      </w:r>
    </w:p>
    <w:p>
      <w:r>
        <w:t xml:space="preserve">eOne Entertainment</w:t>
      </w:r>
    </w:p>
    <w:p>
      <w:r>
        <w:rPr>
          <w:b/>
        </w:rPr>
        <w:t xml:space="preserve">Esimerkki 7.2146</w:t>
      </w:r>
    </w:p>
    <w:p>
      <w:r>
        <w:t xml:space="preserve">valoenergian pakettia tai yksikköä kutsutaan nimellä</w:t>
      </w:r>
    </w:p>
    <w:p>
      <w:r>
        <w:rPr>
          <w:b/>
        </w:rPr>
        <w:t xml:space="preserve">Tulos</w:t>
      </w:r>
    </w:p>
    <w:p>
      <w:r>
        <w:t xml:space="preserve">fotoni</w:t>
      </w:r>
    </w:p>
    <w:p>
      <w:r>
        <w:rPr>
          <w:b/>
        </w:rPr>
        <w:t xml:space="preserve">Esimerkki 7.2147</w:t>
      </w:r>
    </w:p>
    <w:p>
      <w:r>
        <w:t xml:space="preserve">joka näyttelee Caputoa Orange is the new black -elokuvassa.</w:t>
      </w:r>
    </w:p>
    <w:p>
      <w:r>
        <w:rPr>
          <w:b/>
        </w:rPr>
        <w:t xml:space="preserve">Tulos</w:t>
      </w:r>
    </w:p>
    <w:p>
      <w:r>
        <w:t xml:space="preserve">Nick Sandow</w:t>
      </w:r>
    </w:p>
    <w:p>
      <w:r>
        <w:rPr>
          <w:b/>
        </w:rPr>
        <w:t xml:space="preserve">Esimerkki 7.2148</w:t>
      </w:r>
    </w:p>
    <w:p>
      <w:r>
        <w:t xml:space="preserve">kuka on lokayukta lakiesitys esitti kokouksessa -</w:t>
      </w:r>
    </w:p>
    <w:p>
      <w:r>
        <w:rPr>
          <w:b/>
        </w:rPr>
        <w:t xml:space="preserve">Tulos</w:t>
      </w:r>
    </w:p>
    <w:p>
      <w:r>
        <w:t xml:space="preserve">Ramakrishna Hegde</w:t>
      </w:r>
    </w:p>
    <w:p>
      <w:r>
        <w:rPr>
          <w:b/>
        </w:rPr>
        <w:t xml:space="preserve">Esimerkki 7.2149</w:t>
      </w:r>
    </w:p>
    <w:p>
      <w:r>
        <w:t xml:space="preserve">Millä puolella tietä Australiassa ajetaan?</w:t>
      </w:r>
    </w:p>
    <w:p>
      <w:r>
        <w:rPr>
          <w:b/>
        </w:rPr>
        <w:t xml:space="preserve">Tulos</w:t>
      </w:r>
    </w:p>
    <w:p>
      <w:r>
        <w:t xml:space="preserve">vasemmalla</w:t>
      </w:r>
    </w:p>
    <w:p>
      <w:r>
        <w:rPr>
          <w:b/>
        </w:rPr>
        <w:t xml:space="preserve">Esimerkki 7.2150</w:t>
      </w:r>
    </w:p>
    <w:p>
      <w:r>
        <w:t xml:space="preserve">joka näyttelee armeijan tyyppiä Pitch Perfect 3:ssa...</w:t>
      </w:r>
    </w:p>
    <w:p>
      <w:r>
        <w:rPr>
          <w:b/>
        </w:rPr>
        <w:t xml:space="preserve">Tulos</w:t>
      </w:r>
    </w:p>
    <w:p>
      <w:r>
        <w:t xml:space="preserve">Troy Ian Hall</w:t>
      </w:r>
    </w:p>
    <w:p>
      <w:r>
        <w:rPr>
          <w:b/>
        </w:rPr>
        <w:t xml:space="preserve">Tulos</w:t>
      </w:r>
    </w:p>
    <w:p>
      <w:r>
        <w:t xml:space="preserve">Matt Lanter</w:t>
      </w:r>
    </w:p>
    <w:p>
      <w:r>
        <w:rPr>
          <w:b/>
        </w:rPr>
        <w:t xml:space="preserve">Esimerkki 7.2151</w:t>
      </w:r>
    </w:p>
    <w:p>
      <w:r>
        <w:t xml:space="preserve">kenellä on eniten jatkoaikamaaleja NHL:ssä?</w:t>
      </w:r>
    </w:p>
    <w:p>
      <w:r>
        <w:rPr>
          <w:b/>
        </w:rPr>
        <w:t xml:space="preserve">Tulos</w:t>
      </w:r>
    </w:p>
    <w:p>
      <w:r>
        <w:t xml:space="preserve">Alexander Ovechkin</w:t>
      </w:r>
    </w:p>
    <w:p>
      <w:r>
        <w:rPr>
          <w:b/>
        </w:rPr>
        <w:t xml:space="preserve">Esimerkki 7.2152</w:t>
      </w:r>
    </w:p>
    <w:p>
      <w:r>
        <w:t xml:space="preserve">ensimmäinen pelaaja, joka teki hattutempun vuoden 2018 MM-kisoissa</w:t>
      </w:r>
    </w:p>
    <w:p>
      <w:r>
        <w:rPr>
          <w:b/>
        </w:rPr>
        <w:t xml:space="preserve">Tulos</w:t>
      </w:r>
    </w:p>
    <w:p>
      <w:r>
        <w:t xml:space="preserve">Cristiano Ronaldo</w:t>
      </w:r>
    </w:p>
    <w:p>
      <w:r>
        <w:rPr>
          <w:b/>
        </w:rPr>
        <w:t xml:space="preserve">Esimerkki 7.2153</w:t>
      </w:r>
    </w:p>
    <w:p>
      <w:r>
        <w:t xml:space="preserve">kuka voitti so you can dance -kauden 14</w:t>
      </w:r>
    </w:p>
    <w:p>
      <w:r>
        <w:rPr>
          <w:b/>
        </w:rPr>
        <w:t xml:space="preserve">Tulos</w:t>
      </w:r>
    </w:p>
    <w:p>
      <w:r>
        <w:t xml:space="preserve">Lex Ishimoto</w:t>
      </w:r>
    </w:p>
    <w:p>
      <w:r>
        <w:rPr>
          <w:b/>
        </w:rPr>
        <w:t xml:space="preserve">Esimerkki 7.2154</w:t>
      </w:r>
    </w:p>
    <w:p>
      <w:r>
        <w:t xml:space="preserve">joka rakensi maailman ensimmäisen junan</w:t>
      </w:r>
    </w:p>
    <w:p>
      <w:r>
        <w:rPr>
          <w:b/>
        </w:rPr>
        <w:t xml:space="preserve">Tulos</w:t>
      </w:r>
    </w:p>
    <w:p>
      <w:r>
        <w:t xml:space="preserve">Philip Layton</w:t>
      </w:r>
    </w:p>
    <w:p>
      <w:r>
        <w:rPr>
          <w:b/>
        </w:rPr>
        <w:t xml:space="preserve">Esimerkki 7.2155</w:t>
      </w:r>
    </w:p>
    <w:p>
      <w:r>
        <w:t xml:space="preserve">joka näyttelee Hunterin isoäitiä koti- ja vieraskentällä...</w:t>
      </w:r>
    </w:p>
    <w:p>
      <w:r>
        <w:rPr>
          <w:b/>
        </w:rPr>
        <w:t xml:space="preserve">Tulos</w:t>
      </w:r>
    </w:p>
    <w:p>
      <w:r>
        <w:t xml:space="preserve">Caroline Gillmer</w:t>
      </w:r>
    </w:p>
    <w:p>
      <w:r>
        <w:rPr>
          <w:b/>
        </w:rPr>
        <w:t xml:space="preserve">Esimerkki 7.2156</w:t>
      </w:r>
    </w:p>
    <w:p>
      <w:r>
        <w:t xml:space="preserve">Milloin ensimmäinen Jurassic Park -elokuva tehtiin?</w:t>
      </w:r>
    </w:p>
    <w:p>
      <w:r>
        <w:rPr>
          <w:b/>
        </w:rPr>
        <w:t xml:space="preserve">Tulos</w:t>
      </w:r>
    </w:p>
    <w:p>
      <w:r>
        <w:t xml:space="preserve">1993</w:t>
      </w:r>
    </w:p>
    <w:p>
      <w:r>
        <w:rPr>
          <w:b/>
        </w:rPr>
        <w:t xml:space="preserve">Esimerkki 7.2157</w:t>
      </w:r>
    </w:p>
    <w:p>
      <w:r>
        <w:t xml:space="preserve">Milloin Intian perustuslaki tuli voimaan?</w:t>
      </w:r>
    </w:p>
    <w:p>
      <w:r>
        <w:rPr>
          <w:b/>
        </w:rPr>
        <w:t xml:space="preserve">Tulos</w:t>
      </w:r>
    </w:p>
    <w:p>
      <w:r>
        <w:t xml:space="preserve">1950</w:t>
      </w:r>
    </w:p>
    <w:p>
      <w:r>
        <w:rPr>
          <w:b/>
        </w:rPr>
        <w:t xml:space="preserve">Esimerkki 7.2158</w:t>
      </w:r>
    </w:p>
    <w:p>
      <w:r>
        <w:t xml:space="preserve">mitä tpc tarkoittaa tpc sawgrass -tekstissä</w:t>
      </w:r>
    </w:p>
    <w:p>
      <w:r>
        <w:rPr>
          <w:b/>
        </w:rPr>
        <w:t xml:space="preserve">Tulos</w:t>
      </w:r>
    </w:p>
    <w:p>
      <w:r>
        <w:t xml:space="preserve">Turnauksen pelaajien klubi</w:t>
      </w:r>
    </w:p>
    <w:p>
      <w:r>
        <w:rPr>
          <w:b/>
        </w:rPr>
        <w:t xml:space="preserve">Esimerkki 7.2159</w:t>
      </w:r>
    </w:p>
    <w:p>
      <w:r>
        <w:t xml:space="preserve">joka teki Filippiinien kansallislaulun -</w:t>
      </w:r>
    </w:p>
    <w:p>
      <w:r>
        <w:rPr>
          <w:b/>
        </w:rPr>
        <w:t xml:space="preserve">Tulos</w:t>
      </w:r>
    </w:p>
    <w:p>
      <w:r>
        <w:t xml:space="preserve">José Palma</w:t>
      </w:r>
    </w:p>
    <w:p>
      <w:r>
        <w:rPr>
          <w:b/>
        </w:rPr>
        <w:t xml:space="preserve">Tulos</w:t>
      </w:r>
    </w:p>
    <w:p>
      <w:r>
        <w:t xml:space="preserve">Julián Felipe</w:t>
      </w:r>
    </w:p>
    <w:p>
      <w:r>
        <w:rPr>
          <w:b/>
        </w:rPr>
        <w:t xml:space="preserve">Esimerkki 7.2160</w:t>
      </w:r>
    </w:p>
    <w:p>
      <w:r>
        <w:t xml:space="preserve">Milloin El Senor de los cielos 6 alkaa?</w:t>
      </w:r>
    </w:p>
    <w:p>
      <w:r>
        <w:rPr>
          <w:b/>
        </w:rPr>
        <w:t xml:space="preserve">Tulos</w:t>
      </w:r>
    </w:p>
    <w:p>
      <w:r>
        <w:t xml:space="preserve">toukokuu 8 2018</w:t>
      </w:r>
    </w:p>
    <w:p>
      <w:r>
        <w:rPr>
          <w:b/>
        </w:rPr>
        <w:t xml:space="preserve">Esimerkki 7.2161</w:t>
      </w:r>
    </w:p>
    <w:p>
      <w:r>
        <w:t xml:space="preserve">Kuka näyttelee Bee:tä elokuvassa "Where'd you go Bernadette"...</w:t>
      </w:r>
    </w:p>
    <w:p>
      <w:r>
        <w:rPr>
          <w:b/>
        </w:rPr>
        <w:t xml:space="preserve">Tulos</w:t>
      </w:r>
    </w:p>
    <w:p>
      <w:r>
        <w:t xml:space="preserve">Emma Nelson</w:t>
      </w:r>
    </w:p>
    <w:p>
      <w:r>
        <w:rPr>
          <w:b/>
        </w:rPr>
        <w:t xml:space="preserve">Esimerkki 7.2162</w:t>
      </w:r>
    </w:p>
    <w:p>
      <w:r>
        <w:t xml:space="preserve">milloin ensimmäinen samsungin matkapuhelin julkaistiin</w:t>
      </w:r>
    </w:p>
    <w:p>
      <w:r>
        <w:rPr>
          <w:b/>
        </w:rPr>
        <w:t xml:space="preserve">Tulos</w:t>
      </w:r>
    </w:p>
    <w:p>
      <w:r>
        <w:t xml:space="preserve">1988</w:t>
      </w:r>
    </w:p>
    <w:p>
      <w:r>
        <w:rPr>
          <w:b/>
        </w:rPr>
        <w:t xml:space="preserve">Esimerkki 7.2163</w:t>
      </w:r>
    </w:p>
    <w:p>
      <w:r>
        <w:t xml:space="preserve">kuinka paljon täysi kultainen suvereeni painaa</w:t>
      </w:r>
    </w:p>
    <w:p>
      <w:r>
        <w:rPr>
          <w:b/>
        </w:rPr>
        <w:t xml:space="preserve">Tulos</w:t>
      </w:r>
    </w:p>
    <w:p>
      <w:r>
        <w:t xml:space="preserve">160/623 unssia</w:t>
      </w:r>
    </w:p>
    <w:p>
      <w:r>
        <w:rPr>
          <w:b/>
        </w:rPr>
        <w:t xml:space="preserve">Esimerkki 7.2164</w:t>
      </w:r>
    </w:p>
    <w:p>
      <w:r>
        <w:t xml:space="preserve">Mikä oli sen leijonan nimi, jonka Herkules tappoi?</w:t>
      </w:r>
    </w:p>
    <w:p>
      <w:r>
        <w:rPr>
          <w:b/>
        </w:rPr>
        <w:t xml:space="preserve">Tulos</w:t>
      </w:r>
    </w:p>
    <w:p>
      <w:r>
        <w:t xml:space="preserve">Nemean leijona</w:t>
      </w:r>
    </w:p>
    <w:p>
      <w:r>
        <w:rPr>
          <w:b/>
        </w:rPr>
        <w:t xml:space="preserve">Esimerkki 7.2165</w:t>
      </w:r>
    </w:p>
    <w:p>
      <w:r>
        <w:t xml:space="preserve">joka voitti mestaruuspokaalin krikettiottelussa Lontoossa -</w:t>
      </w:r>
    </w:p>
    <w:p>
      <w:r>
        <w:rPr>
          <w:b/>
        </w:rPr>
        <w:t xml:space="preserve">Tulos</w:t>
      </w:r>
    </w:p>
    <w:p>
      <w:r>
        <w:t xml:space="preserve">Pakistan</w:t>
      </w:r>
    </w:p>
    <w:p>
      <w:r>
        <w:rPr>
          <w:b/>
        </w:rPr>
        <w:t xml:space="preserve">Esimerkki 7.2166</w:t>
      </w:r>
    </w:p>
    <w:p>
      <w:r>
        <w:t xml:space="preserve">Mistä sukunimi Cobb tulee</w:t>
      </w:r>
    </w:p>
    <w:p>
      <w:r>
        <w:rPr>
          <w:b/>
        </w:rPr>
        <w:t xml:space="preserve">Tulos</w:t>
      </w:r>
    </w:p>
    <w:p>
      <w:r>
        <w:t xml:space="preserve">Anglosaksinen alkuperä</w:t>
      </w:r>
    </w:p>
    <w:p>
      <w:r>
        <w:rPr>
          <w:b/>
        </w:rPr>
        <w:t xml:space="preserve">Esimerkki 7.2167</w:t>
      </w:r>
    </w:p>
    <w:p>
      <w:r>
        <w:t xml:space="preserve">Mikä oli Dennis the Menace -elokuvan koiran nimi?</w:t>
      </w:r>
    </w:p>
    <w:p>
      <w:r>
        <w:rPr>
          <w:b/>
        </w:rPr>
        <w:t xml:space="preserve">Tulos</w:t>
      </w:r>
    </w:p>
    <w:p>
      <w:r>
        <w:t xml:space="preserve">Ruff Mitchell</w:t>
      </w:r>
    </w:p>
    <w:p>
      <w:r>
        <w:rPr>
          <w:b/>
        </w:rPr>
        <w:t xml:space="preserve">Esimerkki 7.2168</w:t>
      </w:r>
    </w:p>
    <w:p>
      <w:r>
        <w:t xml:space="preserve">joka laulaa Olen tehnyt kaiken puolestasi...</w:t>
      </w:r>
    </w:p>
    <w:p>
      <w:r>
        <w:rPr>
          <w:b/>
        </w:rPr>
        <w:t xml:space="preserve">Tulos</w:t>
      </w:r>
    </w:p>
    <w:p>
      <w:r>
        <w:t xml:space="preserve">Australialainen laulaja Rick Springfield</w:t>
      </w:r>
    </w:p>
    <w:p>
      <w:r>
        <w:rPr>
          <w:b/>
        </w:rPr>
        <w:t xml:space="preserve">Tulos</w:t>
      </w:r>
    </w:p>
    <w:p>
      <w:r>
        <w:t xml:space="preserve">Amerikkalainen rockmuusikko Sammy Hagar</w:t>
      </w:r>
    </w:p>
    <w:p>
      <w:r>
        <w:rPr>
          <w:b/>
        </w:rPr>
        <w:t xml:space="preserve">Esimerkki 7.2169</w:t>
      </w:r>
    </w:p>
    <w:p>
      <w:r>
        <w:t xml:space="preserve">kuka on voittanut icc:n maailmanmestaruuskilpailut 2011</w:t>
      </w:r>
    </w:p>
    <w:p>
      <w:r>
        <w:rPr>
          <w:b/>
        </w:rPr>
        <w:t xml:space="preserve">Tulos</w:t>
      </w:r>
    </w:p>
    <w:p>
      <w:r>
        <w:t xml:space="preserve">Intia</w:t>
      </w:r>
    </w:p>
    <w:p>
      <w:r>
        <w:rPr>
          <w:b/>
        </w:rPr>
        <w:t xml:space="preserve">Esimerkki 7.2170</w:t>
      </w:r>
    </w:p>
    <w:p>
      <w:r>
        <w:t xml:space="preserve">jotka näyttelevät uudessa Power Rangers -elokuvassa</w:t>
      </w:r>
    </w:p>
    <w:p>
      <w:r>
        <w:rPr>
          <w:b/>
        </w:rPr>
        <w:t xml:space="preserve">Tulos</w:t>
      </w:r>
    </w:p>
    <w:p>
      <w:r>
        <w:t xml:space="preserve">Bryan Cranston</w:t>
      </w:r>
    </w:p>
    <w:p>
      <w:r>
        <w:rPr>
          <w:b/>
        </w:rPr>
        <w:t xml:space="preserve">Tulos</w:t>
      </w:r>
    </w:p>
    <w:p>
      <w:r>
        <w:t xml:space="preserve">Bill Hader</w:t>
      </w:r>
    </w:p>
    <w:p>
      <w:r>
        <w:rPr>
          <w:b/>
        </w:rPr>
        <w:t xml:space="preserve">Tulos</w:t>
      </w:r>
    </w:p>
    <w:p>
      <w:r>
        <w:t xml:space="preserve">RJ Cyler</w:t>
      </w:r>
    </w:p>
    <w:p>
      <w:r>
        <w:rPr>
          <w:b/>
        </w:rPr>
        <w:t xml:space="preserve">Tulos</w:t>
      </w:r>
    </w:p>
    <w:p>
      <w:r>
        <w:t xml:space="preserve">Elizabeth Banks</w:t>
      </w:r>
    </w:p>
    <w:p>
      <w:r>
        <w:rPr>
          <w:b/>
        </w:rPr>
        <w:t xml:space="preserve">Tulos</w:t>
      </w:r>
    </w:p>
    <w:p>
      <w:r>
        <w:t xml:space="preserve">Naomi Scott</w:t>
      </w:r>
    </w:p>
    <w:p>
      <w:r>
        <w:rPr>
          <w:b/>
        </w:rPr>
        <w:t xml:space="preserve">Tulos</w:t>
      </w:r>
    </w:p>
    <w:p>
      <w:r>
        <w:t xml:space="preserve">Ludi Lin</w:t>
      </w:r>
    </w:p>
    <w:p>
      <w:r>
        <w:rPr>
          <w:b/>
        </w:rPr>
        <w:t xml:space="preserve">Tulos</w:t>
      </w:r>
    </w:p>
    <w:p>
      <w:r>
        <w:t xml:space="preserve">Dacre Montgomery</w:t>
      </w:r>
    </w:p>
    <w:p>
      <w:r>
        <w:rPr>
          <w:b/>
        </w:rPr>
        <w:t xml:space="preserve">Tulos</w:t>
      </w:r>
    </w:p>
    <w:p>
      <w:r>
        <w:t xml:space="preserve">Becky G</w:t>
      </w:r>
    </w:p>
    <w:p>
      <w:r>
        <w:rPr>
          <w:b/>
        </w:rPr>
        <w:t xml:space="preserve">Esimerkki 7.2171</w:t>
      </w:r>
    </w:p>
    <w:p>
      <w:r>
        <w:t xml:space="preserve">kuinka monta jaksoa on empiren 3. kaudella?</w:t>
      </w:r>
    </w:p>
    <w:p>
      <w:r>
        <w:rPr>
          <w:b/>
        </w:rPr>
        <w:t xml:space="preserve">Tulos</w:t>
      </w:r>
    </w:p>
    <w:p>
      <w:r>
        <w:t xml:space="preserve">18</w:t>
      </w:r>
    </w:p>
    <w:p>
      <w:r>
        <w:rPr>
          <w:b/>
        </w:rPr>
        <w:t xml:space="preserve">Esimerkki 7.2172</w:t>
      </w:r>
    </w:p>
    <w:p>
      <w:r>
        <w:t xml:space="preserve">Mihin entsyymiluokkaan ureaasi kuuluu?</w:t>
      </w:r>
    </w:p>
    <w:p>
      <w:r>
        <w:rPr>
          <w:b/>
        </w:rPr>
        <w:t xml:space="preserve">Tulos</w:t>
      </w:r>
    </w:p>
    <w:p>
      <w:r>
        <w:t xml:space="preserve">metalloentsyymit</w:t>
      </w:r>
    </w:p>
    <w:p>
      <w:r>
        <w:rPr>
          <w:b/>
        </w:rPr>
        <w:t xml:space="preserve">Esimerkki 7.2173</w:t>
      </w:r>
    </w:p>
    <w:p>
      <w:r>
        <w:t xml:space="preserve">joka näyttelee Bryce Loskia elokuvassa Flipped...</w:t>
      </w:r>
    </w:p>
    <w:p>
      <w:r>
        <w:rPr>
          <w:b/>
        </w:rPr>
        <w:t xml:space="preserve">Tulos</w:t>
      </w:r>
    </w:p>
    <w:p>
      <w:r>
        <w:t xml:space="preserve">Callan McAuliffe</w:t>
      </w:r>
    </w:p>
    <w:p>
      <w:r>
        <w:rPr>
          <w:b/>
        </w:rPr>
        <w:t xml:space="preserve">Esimerkki 7.2174</w:t>
      </w:r>
    </w:p>
    <w:p>
      <w:r>
        <w:t xml:space="preserve">Mikä on laivan seinän nimi</w:t>
      </w:r>
    </w:p>
    <w:p>
      <w:r>
        <w:rPr>
          <w:b/>
        </w:rPr>
        <w:t xml:space="preserve">Tulos</w:t>
      </w:r>
    </w:p>
    <w:p>
      <w:r>
        <w:t xml:space="preserve">Laipio</w:t>
      </w:r>
    </w:p>
    <w:p>
      <w:r>
        <w:rPr>
          <w:b/>
        </w:rPr>
        <w:t xml:space="preserve">Esimerkki 7.2175</w:t>
      </w:r>
    </w:p>
    <w:p>
      <w:r>
        <w:t xml:space="preserve">joka esitti Dumbledorea sen jälkeen, kun ensimmäinen kuoli, -</w:t>
      </w:r>
    </w:p>
    <w:p>
      <w:r>
        <w:rPr>
          <w:b/>
        </w:rPr>
        <w:t xml:space="preserve">Tulos</w:t>
      </w:r>
    </w:p>
    <w:p>
      <w:r>
        <w:t xml:space="preserve">Michael Gambon</w:t>
      </w:r>
    </w:p>
    <w:p>
      <w:r>
        <w:rPr>
          <w:b/>
        </w:rPr>
        <w:t xml:space="preserve">Esimerkki 7.2176</w:t>
      </w:r>
    </w:p>
    <w:p>
      <w:r>
        <w:t xml:space="preserve">missä on rock-joen alkuperä</w:t>
      </w:r>
    </w:p>
    <w:p>
      <w:r>
        <w:rPr>
          <w:b/>
        </w:rPr>
        <w:t xml:space="preserve">Tulos</w:t>
      </w:r>
    </w:p>
    <w:p>
      <w:r>
        <w:t xml:space="preserve">Horicon Marsh</w:t>
      </w:r>
    </w:p>
    <w:p>
      <w:r>
        <w:rPr>
          <w:b/>
        </w:rPr>
        <w:t xml:space="preserve">Esimerkki 7.2177</w:t>
      </w:r>
    </w:p>
    <w:p>
      <w:r>
        <w:t xml:space="preserve">Kuka oli Britannian kuningatar ensimmäisen maailmansodan aikana?</w:t>
      </w:r>
    </w:p>
    <w:p>
      <w:r>
        <w:rPr>
          <w:b/>
        </w:rPr>
        <w:t xml:space="preserve">Tulos</w:t>
      </w:r>
    </w:p>
    <w:p>
      <w:r>
        <w:t xml:space="preserve">Yrjö V</w:t>
      </w:r>
    </w:p>
    <w:p>
      <w:r>
        <w:rPr>
          <w:b/>
        </w:rPr>
        <w:t xml:space="preserve">Esimerkki 7.2178</w:t>
      </w:r>
    </w:p>
    <w:p>
      <w:r>
        <w:t xml:space="preserve">joka lauloi Old Man Riveriä elokuvassa Showboat...</w:t>
      </w:r>
    </w:p>
    <w:p>
      <w:r>
        <w:rPr>
          <w:b/>
        </w:rPr>
        <w:t xml:space="preserve">Tulos</w:t>
      </w:r>
    </w:p>
    <w:p>
      <w:r>
        <w:t xml:space="preserve">Paul Robeson</w:t>
      </w:r>
    </w:p>
    <w:p>
      <w:r>
        <w:rPr>
          <w:b/>
        </w:rPr>
        <w:t xml:space="preserve">Esimerkki 7.2179</w:t>
      </w:r>
    </w:p>
    <w:p>
      <w:r>
        <w:t xml:space="preserve">joka esitti Michael Wraithia Tähtiportti Atlantiksessa...</w:t>
      </w:r>
    </w:p>
    <w:p>
      <w:r>
        <w:rPr>
          <w:b/>
        </w:rPr>
        <w:t xml:space="preserve">Tulos</w:t>
      </w:r>
    </w:p>
    <w:p>
      <w:r>
        <w:t xml:space="preserve">Connor Trinneer</w:t>
      </w:r>
    </w:p>
    <w:p>
      <w:r>
        <w:rPr>
          <w:b/>
        </w:rPr>
        <w:t xml:space="preserve">Esimerkki 7.2180</w:t>
      </w:r>
    </w:p>
    <w:p>
      <w:r>
        <w:t xml:space="preserve">Mikä on nopeusrajoitus m5-tiellä?</w:t>
      </w:r>
    </w:p>
    <w:p>
      <w:r>
        <w:rPr>
          <w:b/>
        </w:rPr>
        <w:t xml:space="preserve">Tulos</w:t>
      </w:r>
    </w:p>
    <w:p>
      <w:r>
        <w:t xml:space="preserve">70 mph</w:t>
      </w:r>
    </w:p>
    <w:p>
      <w:r>
        <w:rPr>
          <w:b/>
        </w:rPr>
        <w:t xml:space="preserve">Esimerkki 7.2181</w:t>
      </w:r>
    </w:p>
    <w:p>
      <w:r>
        <w:t xml:space="preserve">Mikä kanadalainen jääkiekkojoukkue on voittanut eniten Stanley Cupeja?</w:t>
      </w:r>
    </w:p>
    <w:p>
      <w:r>
        <w:rPr>
          <w:b/>
        </w:rPr>
        <w:t xml:space="preserve">Tulos</w:t>
      </w:r>
    </w:p>
    <w:p>
      <w:r>
        <w:t xml:space="preserve">Montreal Canadiens</w:t>
      </w:r>
    </w:p>
    <w:p>
      <w:r>
        <w:rPr>
          <w:b/>
        </w:rPr>
        <w:t xml:space="preserve">Esimerkki 7.2182</w:t>
      </w:r>
    </w:p>
    <w:p>
      <w:r>
        <w:t xml:space="preserve">Milloin viimeinen Naruto elokuva tulee ulos</w:t>
      </w:r>
    </w:p>
    <w:p>
      <w:r>
        <w:rPr>
          <w:b/>
        </w:rPr>
        <w:t xml:space="preserve">Tulos</w:t>
      </w:r>
    </w:p>
    <w:p>
      <w:r>
        <w:t xml:space="preserve">6. joulukuuta 2014</w:t>
      </w:r>
    </w:p>
    <w:p>
      <w:r>
        <w:rPr>
          <w:b/>
        </w:rPr>
        <w:t xml:space="preserve">Esimerkki 7.2183</w:t>
      </w:r>
    </w:p>
    <w:p>
      <w:r>
        <w:t xml:space="preserve">kuka voitti vuoden 2018 jalkapallojohtajan</w:t>
      </w:r>
    </w:p>
    <w:p>
      <w:r>
        <w:rPr>
          <w:b/>
        </w:rPr>
        <w:t xml:space="preserve">Tulos</w:t>
      </w:r>
    </w:p>
    <w:p>
      <w:r>
        <w:t xml:space="preserve">Pep Guardiola</w:t>
      </w:r>
    </w:p>
    <w:p>
      <w:r>
        <w:rPr>
          <w:b/>
        </w:rPr>
        <w:t xml:space="preserve">Esimerkki 7.2184</w:t>
      </w:r>
    </w:p>
    <w:p>
      <w:r>
        <w:t xml:space="preserve">joka näyttelee Craigin isää Craig of the Creekissä...</w:t>
      </w:r>
    </w:p>
    <w:p>
      <w:r>
        <w:rPr>
          <w:b/>
        </w:rPr>
        <w:t xml:space="preserve">Tulos</w:t>
      </w:r>
    </w:p>
    <w:p>
      <w:r>
        <w:t xml:space="preserve">Terry Crews</w:t>
      </w:r>
    </w:p>
    <w:p>
      <w:r>
        <w:rPr>
          <w:b/>
        </w:rPr>
        <w:t xml:space="preserve">Esimerkki 7.2185</w:t>
      </w:r>
    </w:p>
    <w:p>
      <w:r>
        <w:t xml:space="preserve">mikä maa on fifa world cup 2014 mestari?</w:t>
      </w:r>
    </w:p>
    <w:p>
      <w:r>
        <w:rPr>
          <w:b/>
        </w:rPr>
        <w:t xml:space="preserve">Tulos</w:t>
      </w:r>
    </w:p>
    <w:p>
      <w:r>
        <w:t xml:space="preserve">Saksa</w:t>
      </w:r>
    </w:p>
    <w:p>
      <w:r>
        <w:rPr>
          <w:b/>
        </w:rPr>
        <w:t xml:space="preserve">Esimerkki 7.2186</w:t>
      </w:r>
    </w:p>
    <w:p>
      <w:r>
        <w:t xml:space="preserve">Kuka kirjoitti kappaleen I love a rainy night?</w:t>
      </w:r>
    </w:p>
    <w:p>
      <w:r>
        <w:rPr>
          <w:b/>
        </w:rPr>
        <w:t xml:space="preserve">Tulos</w:t>
      </w:r>
    </w:p>
    <w:p>
      <w:r>
        <w:t xml:space="preserve">Eddie Rabbitt</w:t>
      </w:r>
    </w:p>
    <w:p>
      <w:r>
        <w:rPr>
          <w:b/>
        </w:rPr>
        <w:t xml:space="preserve">Tulos</w:t>
      </w:r>
    </w:p>
    <w:p>
      <w:r>
        <w:t xml:space="preserve">David Malloy</w:t>
      </w:r>
    </w:p>
    <w:p>
      <w:r>
        <w:rPr>
          <w:b/>
        </w:rPr>
        <w:t xml:space="preserve">Tulos</w:t>
      </w:r>
    </w:p>
    <w:p>
      <w:r>
        <w:t xml:space="preserve">Jopa Stevens</w:t>
      </w:r>
    </w:p>
    <w:p>
      <w:r>
        <w:rPr>
          <w:b/>
        </w:rPr>
        <w:t xml:space="preserve">Esimerkki 7.2187</w:t>
      </w:r>
    </w:p>
    <w:p>
      <w:r>
        <w:t xml:space="preserve">Mikä maa sponsoroi YK:n yleiskokouksen puheenjohtajaa?</w:t>
      </w:r>
    </w:p>
    <w:p>
      <w:r>
        <w:rPr>
          <w:b/>
        </w:rPr>
        <w:t xml:space="preserve">Tulos</w:t>
      </w:r>
    </w:p>
    <w:p>
      <w:r>
        <w:t xml:space="preserve">Slovakia</w:t>
      </w:r>
    </w:p>
    <w:p>
      <w:r>
        <w:rPr>
          <w:b/>
        </w:rPr>
        <w:t xml:space="preserve">Esimerkki 7.2188</w:t>
      </w:r>
    </w:p>
    <w:p>
      <w:r>
        <w:t xml:space="preserve">kuka näyttelee Aquamania uudessa Justice League -elokuvassa?</w:t>
      </w:r>
    </w:p>
    <w:p>
      <w:r>
        <w:rPr>
          <w:b/>
        </w:rPr>
        <w:t xml:space="preserve">Tulos</w:t>
      </w:r>
    </w:p>
    <w:p>
      <w:r>
        <w:t xml:space="preserve">Jason Momoa</w:t>
      </w:r>
    </w:p>
    <w:p>
      <w:r>
        <w:rPr>
          <w:b/>
        </w:rPr>
        <w:t xml:space="preserve">Esimerkki 7.2189</w:t>
      </w:r>
    </w:p>
    <w:p>
      <w:r>
        <w:t xml:space="preserve">missä hyaliinirusto esiintyy elimistössä</w:t>
      </w:r>
    </w:p>
    <w:p>
      <w:r>
        <w:rPr>
          <w:b/>
        </w:rPr>
        <w:t xml:space="preserve">Tulos</w:t>
      </w:r>
    </w:p>
    <w:p>
      <w:r>
        <w:t xml:space="preserve">henkitorvi</w:t>
      </w:r>
    </w:p>
    <w:p>
      <w:r>
        <w:rPr>
          <w:b/>
        </w:rPr>
        <w:t xml:space="preserve">Tulos</w:t>
      </w:r>
    </w:p>
    <w:p>
      <w:r>
        <w:t xml:space="preserve">keuhkoputket</w:t>
      </w:r>
    </w:p>
    <w:p>
      <w:r>
        <w:rPr>
          <w:b/>
        </w:rPr>
        <w:t xml:space="preserve">Tulos</w:t>
      </w:r>
    </w:p>
    <w:p>
      <w:r>
        <w:t xml:space="preserve">kurkunpäässä</w:t>
      </w:r>
    </w:p>
    <w:p>
      <w:r>
        <w:rPr>
          <w:b/>
        </w:rPr>
        <w:t xml:space="preserve">Esimerkki 7.2190</w:t>
      </w:r>
    </w:p>
    <w:p>
      <w:r>
        <w:t xml:space="preserve">jonka veljet myivät Raamatun mukaan.</w:t>
      </w:r>
    </w:p>
    <w:p>
      <w:r>
        <w:rPr>
          <w:b/>
        </w:rPr>
        <w:t xml:space="preserve">Tulos</w:t>
      </w:r>
    </w:p>
    <w:p>
      <w:r>
        <w:t xml:space="preserve">Joseph</w:t>
      </w:r>
    </w:p>
    <w:p>
      <w:r>
        <w:rPr>
          <w:b/>
        </w:rPr>
        <w:t xml:space="preserve">Esimerkki 7.2191</w:t>
      </w:r>
    </w:p>
    <w:p>
      <w:r>
        <w:t xml:space="preserve">Milloin brawl stars ilmestyy ios:lle?</w:t>
      </w:r>
    </w:p>
    <w:p>
      <w:r>
        <w:rPr>
          <w:b/>
        </w:rPr>
        <w:t xml:space="preserve">Tulos</w:t>
      </w:r>
    </w:p>
    <w:p>
      <w:r>
        <w:t xml:space="preserve">kesäkuu 15, 2017</w:t>
      </w:r>
    </w:p>
    <w:p>
      <w:r>
        <w:rPr>
          <w:b/>
        </w:rPr>
        <w:t xml:space="preserve">Esimerkki 7.2192</w:t>
      </w:r>
    </w:p>
    <w:p>
      <w:r>
        <w:t xml:space="preserve">joka näytteli poikaa Sixth sense -elokuvassa.</w:t>
      </w:r>
    </w:p>
    <w:p>
      <w:r>
        <w:rPr>
          <w:b/>
        </w:rPr>
        <w:t xml:space="preserve">Tulos</w:t>
      </w:r>
    </w:p>
    <w:p>
      <w:r>
        <w:t xml:space="preserve">Haley Joel Osment</w:t>
      </w:r>
    </w:p>
    <w:p>
      <w:r>
        <w:rPr>
          <w:b/>
        </w:rPr>
        <w:t xml:space="preserve">Esimerkki 7.2193</w:t>
      </w:r>
    </w:p>
    <w:p>
      <w:r>
        <w:t xml:space="preserve">joka laulaa laulun You don't own me...</w:t>
      </w:r>
    </w:p>
    <w:p>
      <w:r>
        <w:rPr>
          <w:b/>
        </w:rPr>
        <w:t xml:space="preserve">Tulos</w:t>
      </w:r>
    </w:p>
    <w:p>
      <w:r>
        <w:t xml:space="preserve">Lesley Gore</w:t>
      </w:r>
    </w:p>
    <w:p>
      <w:r>
        <w:rPr>
          <w:b/>
        </w:rPr>
        <w:t xml:space="preserve">Esimerkki 7.2194</w:t>
      </w:r>
    </w:p>
    <w:p>
      <w:r>
        <w:t xml:space="preserve">Missä Cornwallissa kuvattiin Ladies in Lavender -elokuvaa?</w:t>
      </w:r>
    </w:p>
    <w:p>
      <w:r>
        <w:rPr>
          <w:b/>
        </w:rPr>
        <w:t xml:space="preserve">Tulos</w:t>
      </w:r>
    </w:p>
    <w:p>
      <w:r>
        <w:t xml:space="preserve">St. Ives</w:t>
      </w:r>
    </w:p>
    <w:p>
      <w:r>
        <w:rPr>
          <w:b/>
        </w:rPr>
        <w:t xml:space="preserve">Tulos</w:t>
      </w:r>
    </w:p>
    <w:p>
      <w:r>
        <w:t xml:space="preserve">Cadgwith</w:t>
      </w:r>
    </w:p>
    <w:p>
      <w:r>
        <w:rPr>
          <w:b/>
        </w:rPr>
        <w:t xml:space="preserve">Tulos</w:t>
      </w:r>
    </w:p>
    <w:p>
      <w:r>
        <w:t xml:space="preserve">Helston</w:t>
      </w:r>
    </w:p>
    <w:p>
      <w:r>
        <w:rPr>
          <w:b/>
        </w:rPr>
        <w:t xml:space="preserve">Tulos</w:t>
      </w:r>
    </w:p>
    <w:p>
      <w:r>
        <w:t xml:space="preserve">Prussia Cove</w:t>
      </w:r>
    </w:p>
    <w:p>
      <w:r>
        <w:rPr>
          <w:b/>
        </w:rPr>
        <w:t xml:space="preserve">Esimerkki 7.2195</w:t>
      </w:r>
    </w:p>
    <w:p>
      <w:r>
        <w:t xml:space="preserve">Minkälainen laattaraja on Etelä-Kalifornian alueella?</w:t>
      </w:r>
    </w:p>
    <w:p>
      <w:r>
        <w:rPr>
          <w:b/>
        </w:rPr>
        <w:t xml:space="preserve">Tulos</w:t>
      </w:r>
    </w:p>
    <w:p>
      <w:r>
        <w:t xml:space="preserve">mannermainen muuntautumisvirhe</w:t>
      </w:r>
    </w:p>
    <w:p>
      <w:r>
        <w:rPr>
          <w:b/>
        </w:rPr>
        <w:t xml:space="preserve">Esimerkki 7.2196</w:t>
      </w:r>
    </w:p>
    <w:p>
      <w:r>
        <w:t xml:space="preserve">kuinka monta kertaa nwankwo kanu voitti vuoden afrikkalaisen pelaajan tittelin?</w:t>
      </w:r>
    </w:p>
    <w:p>
      <w:r>
        <w:rPr>
          <w:b/>
        </w:rPr>
        <w:t xml:space="preserve">Tulos</w:t>
      </w:r>
    </w:p>
    <w:p>
      <w:r>
        <w:t xml:space="preserve">kaksi</w:t>
      </w:r>
    </w:p>
    <w:p>
      <w:r>
        <w:rPr>
          <w:b/>
        </w:rPr>
        <w:t xml:space="preserve">Esimerkki 7.2197</w:t>
      </w:r>
    </w:p>
    <w:p>
      <w:r>
        <w:t xml:space="preserve">kuka voitti Coloradon osavaltion presidentinvaaleissa?</w:t>
      </w:r>
    </w:p>
    <w:p>
      <w:r>
        <w:rPr>
          <w:b/>
        </w:rPr>
        <w:t xml:space="preserve">Tulos</w:t>
      </w:r>
    </w:p>
    <w:p>
      <w:r>
        <w:t xml:space="preserve">Hillary Clinton</w:t>
      </w:r>
    </w:p>
    <w:p>
      <w:r>
        <w:rPr>
          <w:b/>
        </w:rPr>
        <w:t xml:space="preserve">Esimerkki 7.2198</w:t>
      </w:r>
    </w:p>
    <w:p>
      <w:r>
        <w:t xml:space="preserve">Missä tv-sarja Stranger Things on kuvattu?</w:t>
      </w:r>
    </w:p>
    <w:p>
      <w:r>
        <w:rPr>
          <w:b/>
        </w:rPr>
        <w:t xml:space="preserve">Tulos</w:t>
      </w:r>
    </w:p>
    <w:p>
      <w:r>
        <w:t xml:space="preserve">Butts County, Georgia</w:t>
      </w:r>
    </w:p>
    <w:p>
      <w:r>
        <w:rPr>
          <w:b/>
        </w:rPr>
        <w:t xml:space="preserve">Tulos</w:t>
      </w:r>
    </w:p>
    <w:p>
      <w:r>
        <w:t xml:space="preserve">Douglasville, Georgia</w:t>
      </w:r>
    </w:p>
    <w:p>
      <w:r>
        <w:rPr>
          <w:b/>
        </w:rPr>
        <w:t xml:space="preserve">Tulos</w:t>
      </w:r>
    </w:p>
    <w:p>
      <w:r>
        <w:t xml:space="preserve">Palmetto, Georgia</w:t>
      </w:r>
    </w:p>
    <w:p>
      <w:r>
        <w:rPr>
          <w:b/>
        </w:rPr>
        <w:t xml:space="preserve">Tulos</w:t>
      </w:r>
    </w:p>
    <w:p>
      <w:r>
        <w:t xml:space="preserve">Stockbridge, Georgia</w:t>
      </w:r>
    </w:p>
    <w:p>
      <w:r>
        <w:rPr>
          <w:b/>
        </w:rPr>
        <w:t xml:space="preserve">Tulos</w:t>
      </w:r>
    </w:p>
    <w:p>
      <w:r>
        <w:t xml:space="preserve">Fayetteville, Georgia</w:t>
      </w:r>
    </w:p>
    <w:p>
      <w:r>
        <w:rPr>
          <w:b/>
        </w:rPr>
        <w:t xml:space="preserve">Tulos</w:t>
      </w:r>
    </w:p>
    <w:p>
      <w:r>
        <w:t xml:space="preserve">East Point, Georgia</w:t>
      </w:r>
    </w:p>
    <w:p>
      <w:r>
        <w:rPr>
          <w:b/>
        </w:rPr>
        <w:t xml:space="preserve">Tulos</w:t>
      </w:r>
    </w:p>
    <w:p>
      <w:r>
        <w:t xml:space="preserve">Winston, Georgia</w:t>
      </w:r>
    </w:p>
    <w:p>
      <w:r>
        <w:rPr>
          <w:b/>
        </w:rPr>
        <w:t xml:space="preserve">Tulos</w:t>
      </w:r>
    </w:p>
    <w:p>
      <w:r>
        <w:t xml:space="preserve">Atlanta, Georgia</w:t>
      </w:r>
    </w:p>
    <w:p>
      <w:r>
        <w:rPr>
          <w:b/>
        </w:rPr>
        <w:t xml:space="preserve">Esimerkki 7.2199</w:t>
      </w:r>
    </w:p>
    <w:p>
      <w:r>
        <w:t xml:space="preserve">Mikä on maaperän pinnan alapuolella oleva kyllästymisvyöhykkeen yläosa?</w:t>
      </w:r>
    </w:p>
    <w:p>
      <w:r>
        <w:rPr>
          <w:b/>
        </w:rPr>
        <w:t xml:space="preserve">Tulos</w:t>
      </w:r>
    </w:p>
    <w:p>
      <w:r>
        <w:t xml:space="preserve">pohjaveden pinta</w:t>
      </w:r>
    </w:p>
    <w:p>
      <w:r>
        <w:rPr>
          <w:b/>
        </w:rPr>
        <w:t xml:space="preserve">Esimerkki 7.2200</w:t>
      </w:r>
    </w:p>
    <w:p>
      <w:r>
        <w:t xml:space="preserve">Mikä on intialaisten väestö Yhdysvalloissa?</w:t>
      </w:r>
    </w:p>
    <w:p>
      <w:r>
        <w:rPr>
          <w:b/>
        </w:rPr>
        <w:t xml:space="preserve">Tulos</w:t>
      </w:r>
    </w:p>
    <w:p>
      <w:r>
        <w:t xml:space="preserve">3,456,447</w:t>
      </w:r>
    </w:p>
    <w:p>
      <w:r>
        <w:rPr>
          <w:b/>
        </w:rPr>
        <w:t xml:space="preserve">Esimerkki 7.2201</w:t>
      </w:r>
    </w:p>
    <w:p>
      <w:r>
        <w:t xml:space="preserve">biologisen monimuotoisuuden säilyttämistä käsittelevän huippukokouksen paikka ja vuosi oli seuraava</w:t>
      </w:r>
    </w:p>
    <w:p>
      <w:r>
        <w:rPr>
          <w:b/>
        </w:rPr>
        <w:t xml:space="preserve">Tulos</w:t>
      </w:r>
    </w:p>
    <w:p>
      <w:r>
        <w:t xml:space="preserve">3-14 päivänä kesäkuuta 1992</w:t>
      </w:r>
    </w:p>
    <w:p>
      <w:r>
        <w:rPr>
          <w:b/>
        </w:rPr>
        <w:t xml:space="preserve">Tulos</w:t>
      </w:r>
    </w:p>
    <w:p>
      <w:r>
        <w:t xml:space="preserve">Rio de Janeiro</w:t>
      </w:r>
    </w:p>
    <w:p>
      <w:r>
        <w:rPr>
          <w:b/>
        </w:rPr>
        <w:t xml:space="preserve">Esimerkki 7.2202</w:t>
      </w:r>
    </w:p>
    <w:p>
      <w:r>
        <w:t xml:space="preserve">Howard Stark on minkä supersankarin isä...</w:t>
      </w:r>
    </w:p>
    <w:p>
      <w:r>
        <w:rPr>
          <w:b/>
        </w:rPr>
        <w:t xml:space="preserve">Tulos</w:t>
      </w:r>
    </w:p>
    <w:p>
      <w:r>
        <w:t xml:space="preserve">Iron Man</w:t>
      </w:r>
    </w:p>
    <w:p>
      <w:r>
        <w:rPr>
          <w:b/>
        </w:rPr>
        <w:t xml:space="preserve">Esimerkki 7.2203</w:t>
      </w:r>
    </w:p>
    <w:p>
      <w:r>
        <w:t xml:space="preserve">joka tunnetaan parhaiten Sierra Clubin perustajana quizlet-tietokilpailussa.</w:t>
      </w:r>
    </w:p>
    <w:p>
      <w:r>
        <w:rPr>
          <w:b/>
        </w:rPr>
        <w:t xml:space="preserve">Tulos</w:t>
      </w:r>
    </w:p>
    <w:p>
      <w:r>
        <w:t xml:space="preserve">John Muir</w:t>
      </w:r>
    </w:p>
    <w:p>
      <w:r>
        <w:rPr>
          <w:b/>
        </w:rPr>
        <w:t xml:space="preserve">Esimerkki 7.2204</w:t>
      </w:r>
    </w:p>
    <w:p>
      <w:r>
        <w:t xml:space="preserve">Milloin tulee ulos haters back offin 2. kausi?</w:t>
      </w:r>
    </w:p>
    <w:p>
      <w:r>
        <w:rPr>
          <w:b/>
        </w:rPr>
        <w:t xml:space="preserve">Tulos</w:t>
      </w:r>
    </w:p>
    <w:p>
      <w:r>
        <w:t xml:space="preserve">lokakuuta 20, 2017</w:t>
      </w:r>
    </w:p>
    <w:p>
      <w:r>
        <w:rPr>
          <w:b/>
        </w:rPr>
        <w:t xml:space="preserve">Esimerkki 7.2205</w:t>
      </w:r>
    </w:p>
    <w:p>
      <w:r>
        <w:t xml:space="preserve">jotta kiven pitäisi sisältää suurempia määriä nestettä tai kaasua, sen pitäisi olla</w:t>
      </w:r>
    </w:p>
    <w:p>
      <w:r>
        <w:rPr>
          <w:b/>
        </w:rPr>
        <w:t xml:space="preserve">Tulos</w:t>
      </w:r>
    </w:p>
    <w:p>
      <w:r>
        <w:t xml:space="preserve">huokoisuus</w:t>
      </w:r>
    </w:p>
    <w:p>
      <w:r>
        <w:rPr>
          <w:b/>
        </w:rPr>
        <w:t xml:space="preserve">Esimerkki 7.2206</w:t>
      </w:r>
    </w:p>
    <w:p>
      <w:r>
        <w:t xml:space="preserve">Milloin auto luokitellaan Irlannissa vintage-autoksi?</w:t>
      </w:r>
    </w:p>
    <w:p>
      <w:r>
        <w:rPr>
          <w:b/>
        </w:rPr>
        <w:t xml:space="preserve">Tulos</w:t>
      </w:r>
    </w:p>
    <w:p>
      <w:r>
        <w:t xml:space="preserve">vähintään 30 vuotta vanha</w:t>
      </w:r>
    </w:p>
    <w:p>
      <w:r>
        <w:rPr>
          <w:b/>
        </w:rPr>
        <w:t xml:space="preserve">Esimerkki 7.2207</w:t>
      </w:r>
    </w:p>
    <w:p>
      <w:r>
        <w:t xml:space="preserve">mistä löydän Hengen lahjat Raamatusta?</w:t>
      </w:r>
    </w:p>
    <w:p>
      <w:r>
        <w:rPr>
          <w:b/>
        </w:rPr>
        <w:t xml:space="preserve">Tulos</w:t>
      </w:r>
    </w:p>
    <w:p>
      <w:r>
        <w:t xml:space="preserve">1 Pietari 4</w:t>
      </w:r>
    </w:p>
    <w:p>
      <w:r>
        <w:rPr>
          <w:b/>
        </w:rPr>
        <w:t xml:space="preserve">Tulos</w:t>
      </w:r>
    </w:p>
    <w:p>
      <w:r>
        <w:t xml:space="preserve">1. Korinttilaiskirje 12</w:t>
      </w:r>
    </w:p>
    <w:p>
      <w:r>
        <w:rPr>
          <w:b/>
        </w:rPr>
        <w:t xml:space="preserve">Tulos</w:t>
      </w:r>
    </w:p>
    <w:p>
      <w:r>
        <w:t xml:space="preserve">Ef 4</w:t>
      </w:r>
    </w:p>
    <w:p>
      <w:r>
        <w:rPr>
          <w:b/>
        </w:rPr>
        <w:t xml:space="preserve">Tulos</w:t>
      </w:r>
    </w:p>
    <w:p>
      <w:r>
        <w:t xml:space="preserve">Roomalaiskirje 12</w:t>
      </w:r>
    </w:p>
    <w:p>
      <w:r>
        <w:rPr>
          <w:b/>
        </w:rPr>
        <w:t xml:space="preserve">Esimerkki 7.2208</w:t>
      </w:r>
    </w:p>
    <w:p>
      <w:r>
        <w:t xml:space="preserve">Kyproksen ortodoksisen kirkon päämies</w:t>
      </w:r>
    </w:p>
    <w:p>
      <w:r>
        <w:rPr>
          <w:b/>
        </w:rPr>
        <w:t xml:space="preserve">Tulos</w:t>
      </w:r>
    </w:p>
    <w:p>
      <w:r>
        <w:t xml:space="preserve">Chrysostomos II</w:t>
      </w:r>
    </w:p>
    <w:p>
      <w:r>
        <w:rPr>
          <w:b/>
        </w:rPr>
        <w:t xml:space="preserve">Esimerkki 7.2209</w:t>
      </w:r>
    </w:p>
    <w:p>
      <w:r>
        <w:t xml:space="preserve">kuka ääni Sterlingin ääni autoissa 3</w:t>
      </w:r>
    </w:p>
    <w:p>
      <w:r>
        <w:rPr>
          <w:b/>
        </w:rPr>
        <w:t xml:space="preserve">Tulos</w:t>
      </w:r>
    </w:p>
    <w:p>
      <w:r>
        <w:t xml:space="preserve">Nathan Fillion</w:t>
      </w:r>
    </w:p>
    <w:p>
      <w:r>
        <w:rPr>
          <w:b/>
        </w:rPr>
        <w:t xml:space="preserve">Esimerkki 7.2210</w:t>
      </w:r>
    </w:p>
    <w:p>
      <w:r>
        <w:t xml:space="preserve">Milloin tietosuojalaki muuttui siten, että se kattaa kaikki tietokonetallenteet?</w:t>
      </w:r>
    </w:p>
    <w:p>
      <w:r>
        <w:rPr>
          <w:b/>
        </w:rPr>
        <w:t xml:space="preserve">Tulos</w:t>
      </w:r>
    </w:p>
    <w:p>
      <w:r>
        <w:t xml:space="preserve">1998</w:t>
      </w:r>
    </w:p>
    <w:p>
      <w:r>
        <w:rPr>
          <w:b/>
        </w:rPr>
        <w:t xml:space="preserve">Esimerkki 7.2211</w:t>
      </w:r>
    </w:p>
    <w:p>
      <w:r>
        <w:t xml:space="preserve">Kuinka monen desimaalin tarkkuudella on kirjattava nesteen tilavuus vesipullossa?</w:t>
      </w:r>
    </w:p>
    <w:p>
      <w:r>
        <w:rPr>
          <w:b/>
        </w:rPr>
        <w:t xml:space="preserve">Tulos</w:t>
      </w:r>
    </w:p>
    <w:p>
      <w:r>
        <w:t xml:space="preserve">kaksi</w:t>
      </w:r>
    </w:p>
    <w:p>
      <w:r>
        <w:rPr>
          <w:b/>
        </w:rPr>
        <w:t xml:space="preserve">Esimerkki 7.2212</w:t>
      </w:r>
    </w:p>
    <w:p>
      <w:r>
        <w:t xml:space="preserve">joka näytteli Quincyn vaimoa viimeisessä laivassa...</w:t>
      </w:r>
    </w:p>
    <w:p>
      <w:r>
        <w:rPr>
          <w:b/>
        </w:rPr>
        <w:t xml:space="preserve">Tulos</w:t>
      </w:r>
    </w:p>
    <w:p>
      <w:r>
        <w:t xml:space="preserve">Alice Coulthard</w:t>
      </w:r>
    </w:p>
    <w:p>
      <w:r>
        <w:rPr>
          <w:b/>
        </w:rPr>
        <w:t xml:space="preserve">Esimerkki 7.2213</w:t>
      </w:r>
    </w:p>
    <w:p>
      <w:r>
        <w:t xml:space="preserve">kuinka monta Grammy-palkintoa r kellyllä on?</w:t>
      </w:r>
    </w:p>
    <w:p>
      <w:r>
        <w:rPr>
          <w:b/>
        </w:rPr>
        <w:t xml:space="preserve">Tulos</w:t>
      </w:r>
    </w:p>
    <w:p>
      <w:r>
        <w:t xml:space="preserve">kolme</w:t>
      </w:r>
    </w:p>
    <w:p>
      <w:r>
        <w:rPr>
          <w:b/>
        </w:rPr>
        <w:t xml:space="preserve">Esimerkki 7.2214</w:t>
      </w:r>
    </w:p>
    <w:p>
      <w:r>
        <w:t xml:space="preserve">Mikä on Atlantic Cityn lentokenttäkoodi New Jerseyssä?</w:t>
      </w:r>
    </w:p>
    <w:p>
      <w:r>
        <w:rPr>
          <w:b/>
        </w:rPr>
        <w:t xml:space="preserve">Tulos</w:t>
      </w:r>
    </w:p>
    <w:p>
      <w:r>
        <w:t xml:space="preserve">FAA-TUNNUS: ACY</w:t>
      </w:r>
    </w:p>
    <w:p>
      <w:r>
        <w:rPr>
          <w:b/>
        </w:rPr>
        <w:t xml:space="preserve">Tulos</w:t>
      </w:r>
    </w:p>
    <w:p>
      <w:r>
        <w:t xml:space="preserve">IATA: ACY</w:t>
      </w:r>
    </w:p>
    <w:p>
      <w:r>
        <w:rPr>
          <w:b/>
        </w:rPr>
        <w:t xml:space="preserve">Tulos</w:t>
      </w:r>
    </w:p>
    <w:p>
      <w:r>
        <w:t xml:space="preserve">ICAO: KACY</w:t>
      </w:r>
    </w:p>
    <w:p>
      <w:r>
        <w:rPr>
          <w:b/>
        </w:rPr>
        <w:t xml:space="preserve">Esimerkki 7.2215</w:t>
      </w:r>
    </w:p>
    <w:p>
      <w:r>
        <w:t xml:space="preserve">minkä kokoinen sim-kortti ipad 4. sukupolveen</w:t>
      </w:r>
    </w:p>
    <w:p>
      <w:r>
        <w:rPr>
          <w:b/>
        </w:rPr>
        <w:t xml:space="preserve">Tulos</w:t>
      </w:r>
    </w:p>
    <w:p>
      <w:r>
        <w:t xml:space="preserve">Nano-SIM</w:t>
      </w:r>
    </w:p>
    <w:p>
      <w:r>
        <w:rPr>
          <w:b/>
        </w:rPr>
        <w:t xml:space="preserve">Esimerkki 7.2216</w:t>
      </w:r>
    </w:p>
    <w:p>
      <w:r>
        <w:t xml:space="preserve">Milloin tupakointi kiellettiin baareissa Kaliforniassa?</w:t>
      </w:r>
    </w:p>
    <w:p>
      <w:r>
        <w:rPr>
          <w:b/>
        </w:rPr>
        <w:t xml:space="preserve">Tulos</w:t>
      </w:r>
    </w:p>
    <w:p>
      <w:r>
        <w:t xml:space="preserve">1. tammikuuta 1998</w:t>
      </w:r>
    </w:p>
    <w:p>
      <w:r>
        <w:rPr>
          <w:b/>
        </w:rPr>
        <w:t xml:space="preserve">Esimerkki 7.2217</w:t>
      </w:r>
    </w:p>
    <w:p>
      <w:r>
        <w:t xml:space="preserve">kuka on vanhin yhä pelaava kriketinpelaaja</w:t>
      </w:r>
    </w:p>
    <w:p>
      <w:r>
        <w:rPr>
          <w:b/>
        </w:rPr>
        <w:t xml:space="preserve">Tulos</w:t>
      </w:r>
    </w:p>
    <w:p>
      <w:r>
        <w:t xml:space="preserve">Rangana Herath</w:t>
      </w:r>
    </w:p>
    <w:p>
      <w:r>
        <w:rPr>
          <w:b/>
        </w:rPr>
        <w:t xml:space="preserve">Esimerkki 7.2218</w:t>
      </w:r>
    </w:p>
    <w:p>
      <w:r>
        <w:t xml:space="preserve">joka lauloi Leijona nukkuu tänä yönä 70-luvulla -</w:t>
      </w:r>
    </w:p>
    <w:p>
      <w:r>
        <w:rPr>
          <w:b/>
        </w:rPr>
        <w:t xml:space="preserve">Tulos</w:t>
      </w:r>
    </w:p>
    <w:p>
      <w:r>
        <w:t xml:space="preserve">Eric Donaldson</w:t>
      </w:r>
    </w:p>
    <w:p>
      <w:r>
        <w:rPr>
          <w:b/>
        </w:rPr>
        <w:t xml:space="preserve">Tulos</w:t>
      </w:r>
    </w:p>
    <w:p>
      <w:r>
        <w:t xml:space="preserve">Robert John</w:t>
      </w:r>
    </w:p>
    <w:p>
      <w:r>
        <w:rPr>
          <w:b/>
        </w:rPr>
        <w:t xml:space="preserve">Tulos</w:t>
      </w:r>
    </w:p>
    <w:p>
      <w:r>
        <w:t xml:space="preserve">Dave Newman</w:t>
      </w:r>
    </w:p>
    <w:p>
      <w:r>
        <w:rPr>
          <w:b/>
        </w:rPr>
        <w:t xml:space="preserve">Tulos</w:t>
      </w:r>
    </w:p>
    <w:p>
      <w:r>
        <w:t xml:space="preserve">Stilistiikka</w:t>
      </w:r>
    </w:p>
    <w:p>
      <w:r>
        <w:rPr>
          <w:b/>
        </w:rPr>
        <w:t xml:space="preserve">Tulos</w:t>
      </w:r>
    </w:p>
    <w:p>
      <w:r>
        <w:t xml:space="preserve">Brian Eno</w:t>
      </w:r>
    </w:p>
    <w:p>
      <w:r>
        <w:rPr>
          <w:b/>
        </w:rPr>
        <w:t xml:space="preserve">Esimerkki 7.2219</w:t>
      </w:r>
    </w:p>
    <w:p>
      <w:r>
        <w:t xml:space="preserve">mistä suola tulee Utahissa</w:t>
      </w:r>
    </w:p>
    <w:p>
      <w:r>
        <w:rPr>
          <w:b/>
        </w:rPr>
        <w:t xml:space="preserve">Tulos</w:t>
      </w:r>
    </w:p>
    <w:p>
      <w:r>
        <w:t xml:space="preserve">Suuri Suolajärvi</w:t>
      </w:r>
    </w:p>
    <w:p>
      <w:r>
        <w:rPr>
          <w:b/>
        </w:rPr>
        <w:t xml:space="preserve">Esimerkki 7.2220</w:t>
      </w:r>
    </w:p>
    <w:p>
      <w:r>
        <w:t xml:space="preserve">joka istuu villasäkillä herrojen huoneessa...</w:t>
      </w:r>
    </w:p>
    <w:p>
      <w:r>
        <w:rPr>
          <w:b/>
        </w:rPr>
        <w:t xml:space="preserve">Tulos</w:t>
      </w:r>
    </w:p>
    <w:p>
      <w:r>
        <w:t xml:space="preserve">Lord Speaker</w:t>
      </w:r>
    </w:p>
    <w:p>
      <w:r>
        <w:rPr>
          <w:b/>
        </w:rPr>
        <w:t xml:space="preserve">Esimerkki 7.2221</w:t>
      </w:r>
    </w:p>
    <w:p>
      <w:r>
        <w:t xml:space="preserve">joka ehdotti nykyaikaista aurinkokunnan mallia</w:t>
      </w:r>
    </w:p>
    <w:p>
      <w:r>
        <w:rPr>
          <w:b/>
        </w:rPr>
        <w:t xml:space="preserve">Tulos</w:t>
      </w:r>
    </w:p>
    <w:p>
      <w:r>
        <w:t xml:space="preserve">Viktor Safronov</w:t>
      </w:r>
    </w:p>
    <w:p>
      <w:r>
        <w:rPr>
          <w:b/>
        </w:rPr>
        <w:t xml:space="preserve">Esimerkki 7.2222</w:t>
      </w:r>
    </w:p>
    <w:p>
      <w:r>
        <w:t xml:space="preserve">Milloin Detroit Leijonat voitti viimeksi divisioonan mestaruuden?</w:t>
      </w:r>
    </w:p>
    <w:p>
      <w:r>
        <w:rPr>
          <w:b/>
        </w:rPr>
        <w:t xml:space="preserve">Tulos</w:t>
      </w:r>
    </w:p>
    <w:p>
      <w:r>
        <w:t xml:space="preserve">1993</w:t>
      </w:r>
    </w:p>
    <w:p>
      <w:r>
        <w:rPr>
          <w:b/>
        </w:rPr>
        <w:t xml:space="preserve">Esimerkki 7.2223</w:t>
      </w:r>
    </w:p>
    <w:p>
      <w:r>
        <w:t xml:space="preserve">mistä Paavali Raamatussa on peräisin?</w:t>
      </w:r>
    </w:p>
    <w:p>
      <w:r>
        <w:rPr>
          <w:b/>
        </w:rPr>
        <w:t xml:space="preserve">Tulos</w:t>
      </w:r>
    </w:p>
    <w:p>
      <w:r>
        <w:t xml:space="preserve">Tarsoksen kaupunki</w:t>
      </w:r>
    </w:p>
    <w:p>
      <w:r>
        <w:rPr>
          <w:b/>
        </w:rPr>
        <w:t xml:space="preserve">Esimerkki 7.2224</w:t>
      </w:r>
    </w:p>
    <w:p>
      <w:r>
        <w:t xml:space="preserve">Mikä taiteilija loi Rolling Stonen albumin "Sticky fingers" kannen?</w:t>
      </w:r>
    </w:p>
    <w:p>
      <w:r>
        <w:rPr>
          <w:b/>
        </w:rPr>
        <w:t xml:space="preserve">Tulos</w:t>
      </w:r>
    </w:p>
    <w:p>
      <w:r>
        <w:t xml:space="preserve">Billy Nimi</w:t>
      </w:r>
    </w:p>
    <w:p>
      <w:r>
        <w:rPr>
          <w:b/>
        </w:rPr>
        <w:t xml:space="preserve">Tulos</w:t>
      </w:r>
    </w:p>
    <w:p>
      <w:r>
        <w:t xml:space="preserve">Craig Braun</w:t>
      </w:r>
    </w:p>
    <w:p>
      <w:r>
        <w:rPr>
          <w:b/>
        </w:rPr>
        <w:t xml:space="preserve">Tulos</w:t>
      </w:r>
    </w:p>
    <w:p>
      <w:r>
        <w:t xml:space="preserve">Warhol</w:t>
      </w:r>
    </w:p>
    <w:p>
      <w:r>
        <w:rPr>
          <w:b/>
        </w:rPr>
        <w:t xml:space="preserve">Esimerkki 7.2225</w:t>
      </w:r>
    </w:p>
    <w:p>
      <w:r>
        <w:t xml:space="preserve">mitä uskonnollisia ryhmiä asui Uuden-Englannin siirtokunnissa?</w:t>
      </w:r>
    </w:p>
    <w:p>
      <w:r>
        <w:rPr>
          <w:b/>
        </w:rPr>
        <w:t xml:space="preserve">Tulos</w:t>
      </w:r>
    </w:p>
    <w:p>
      <w:r>
        <w:t xml:space="preserve">Puritaanit</w:t>
      </w:r>
    </w:p>
    <w:p>
      <w:r>
        <w:rPr>
          <w:b/>
        </w:rPr>
        <w:t xml:space="preserve">Esimerkki 7.2226</w:t>
      </w:r>
    </w:p>
    <w:p>
      <w:r>
        <w:t xml:space="preserve">joka näyttelee Abby-veljestä tyttöystävien avioero-oppaassa...</w:t>
      </w:r>
    </w:p>
    <w:p>
      <w:r>
        <w:rPr>
          <w:b/>
        </w:rPr>
        <w:t xml:space="preserve">Tulos</w:t>
      </w:r>
    </w:p>
    <w:p>
      <w:r>
        <w:t xml:space="preserve">Patrick Heusinger</w:t>
      </w:r>
    </w:p>
    <w:p>
      <w:r>
        <w:rPr>
          <w:b/>
        </w:rPr>
        <w:t xml:space="preserve">Esimerkki 7.2227</w:t>
      </w:r>
    </w:p>
    <w:p>
      <w:r>
        <w:t xml:space="preserve">Milloin selviää, kuka A on kausi 1?</w:t>
      </w:r>
    </w:p>
    <w:p>
      <w:r>
        <w:rPr>
          <w:b/>
        </w:rPr>
        <w:t xml:space="preserve">Tulos</w:t>
      </w:r>
    </w:p>
    <w:p>
      <w:r>
        <w:t xml:space="preserve">maaliskuu 21, 2011</w:t>
      </w:r>
    </w:p>
    <w:p>
      <w:r>
        <w:rPr>
          <w:b/>
        </w:rPr>
        <w:t xml:space="preserve">Esimerkki 7.2228</w:t>
      </w:r>
    </w:p>
    <w:p>
      <w:r>
        <w:t xml:space="preserve">joka edusti Yhdistynyttä kuningaskuntaa vuoden 1974 euroviisukilpailussa</w:t>
      </w:r>
    </w:p>
    <w:p>
      <w:r>
        <w:rPr>
          <w:b/>
        </w:rPr>
        <w:t xml:space="preserve">Tulos</w:t>
      </w:r>
    </w:p>
    <w:p>
      <w:r>
        <w:t xml:space="preserve">Olivia Newton-John</w:t>
      </w:r>
    </w:p>
    <w:p>
      <w:r>
        <w:rPr>
          <w:b/>
        </w:rPr>
        <w:t xml:space="preserve">Esimerkki 7.2229</w:t>
      </w:r>
    </w:p>
    <w:p>
      <w:r>
        <w:t xml:space="preserve">joka totesi, että kahden esineen joutuessa kosketuksiin toistensa kanssa tapahtuu materiaalien vaihtoa.</w:t>
      </w:r>
    </w:p>
    <w:p>
      <w:r>
        <w:rPr>
          <w:b/>
        </w:rPr>
        <w:t xml:space="preserve">Tulos</w:t>
      </w:r>
    </w:p>
    <w:p>
      <w:r>
        <w:t xml:space="preserve">Tohtori Edmond Locard</w:t>
      </w:r>
    </w:p>
    <w:p>
      <w:r>
        <w:rPr>
          <w:b/>
        </w:rPr>
        <w:t xml:space="preserve">Esimerkki 7.2230</w:t>
      </w:r>
    </w:p>
    <w:p>
      <w:r>
        <w:t xml:space="preserve">Mikä on Ranskan merentakaisten departementtien nimi?</w:t>
      </w:r>
    </w:p>
    <w:p>
      <w:r>
        <w:rPr>
          <w:b/>
        </w:rPr>
        <w:t xml:space="preserve">Tulos</w:t>
      </w:r>
    </w:p>
    <w:p>
      <w:r>
        <w:t xml:space="preserve">Merentakainen Ranska</w:t>
      </w:r>
    </w:p>
    <w:p>
      <w:r>
        <w:rPr>
          <w:b/>
        </w:rPr>
        <w:t xml:space="preserve">Esimerkki 7.2231</w:t>
      </w:r>
    </w:p>
    <w:p>
      <w:r>
        <w:t xml:space="preserve">Milloin viimeksi joku teloitettiin Kalifornian osavaltiossa -</w:t>
      </w:r>
    </w:p>
    <w:p>
      <w:r>
        <w:rPr>
          <w:b/>
        </w:rPr>
        <w:t xml:space="preserve">Tulos</w:t>
      </w:r>
    </w:p>
    <w:p>
      <w:r>
        <w:t xml:space="preserve">2006</w:t>
      </w:r>
    </w:p>
    <w:p>
      <w:r>
        <w:rPr>
          <w:b/>
        </w:rPr>
        <w:t xml:space="preserve">Esimerkki 7.2232</w:t>
      </w:r>
    </w:p>
    <w:p>
      <w:r>
        <w:t xml:space="preserve">joka näyttelee poikaa elokuvassa Matka maan keskipisteeseen...</w:t>
      </w:r>
    </w:p>
    <w:p>
      <w:r>
        <w:rPr>
          <w:b/>
        </w:rPr>
        <w:t xml:space="preserve">Tulos</w:t>
      </w:r>
    </w:p>
    <w:p>
      <w:r>
        <w:t xml:space="preserve">Josh Hutcherson</w:t>
      </w:r>
    </w:p>
    <w:p>
      <w:r>
        <w:rPr>
          <w:b/>
        </w:rPr>
        <w:t xml:space="preserve">Esimerkki 7.2233</w:t>
      </w:r>
    </w:p>
    <w:p>
      <w:r>
        <w:t xml:space="preserve">missä on araw gabin kuvauspaikka?</w:t>
      </w:r>
    </w:p>
    <w:p>
      <w:r>
        <w:rPr>
          <w:b/>
        </w:rPr>
        <w:t xml:space="preserve">Tulos</w:t>
      </w:r>
    </w:p>
    <w:p>
      <w:r>
        <w:t xml:space="preserve">Manila, Filippiinit</w:t>
      </w:r>
    </w:p>
    <w:p>
      <w:r>
        <w:rPr>
          <w:b/>
        </w:rPr>
        <w:t xml:space="preserve">Esimerkki 7.2234</w:t>
      </w:r>
    </w:p>
    <w:p>
      <w:r>
        <w:t xml:space="preserve">kuka kuolee batman v superman dawn of justice -elokuvassa?</w:t>
      </w:r>
    </w:p>
    <w:p>
      <w:r>
        <w:rPr>
          <w:b/>
        </w:rPr>
        <w:t xml:space="preserve">Tulos</w:t>
      </w:r>
    </w:p>
    <w:p>
      <w:r>
        <w:t xml:space="preserve">Teräsmies</w:t>
      </w:r>
    </w:p>
    <w:p>
      <w:r>
        <w:rPr>
          <w:b/>
        </w:rPr>
        <w:t xml:space="preserve">Esimerkki 7.2235</w:t>
      </w:r>
    </w:p>
    <w:p>
      <w:r>
        <w:t xml:space="preserve">Milloin Mountain Between Is ilmestyy?</w:t>
      </w:r>
    </w:p>
    <w:p>
      <w:r>
        <w:rPr>
          <w:b/>
        </w:rPr>
        <w:t xml:space="preserve">Tulos</w:t>
      </w:r>
    </w:p>
    <w:p>
      <w:r>
        <w:t xml:space="preserve">lokakuu 6, 2017</w:t>
      </w:r>
    </w:p>
    <w:p>
      <w:r>
        <w:rPr>
          <w:b/>
        </w:rPr>
        <w:t xml:space="preserve">Esimerkki 7.2236</w:t>
      </w:r>
    </w:p>
    <w:p>
      <w:r>
        <w:t xml:space="preserve">Kuinka monta kautta Bob Rossia oli olemassa?</w:t>
      </w:r>
    </w:p>
    <w:p>
      <w:r>
        <w:rPr>
          <w:b/>
        </w:rPr>
        <w:t xml:space="preserve">Tulos</w:t>
      </w:r>
    </w:p>
    <w:p>
      <w:r>
        <w:t xml:space="preserve">31</w:t>
      </w:r>
    </w:p>
    <w:p>
      <w:r>
        <w:rPr>
          <w:b/>
        </w:rPr>
        <w:t xml:space="preserve">Esimerkki 7.2237</w:t>
      </w:r>
    </w:p>
    <w:p>
      <w:r>
        <w:t xml:space="preserve">missä Kanaan sijaitsee maailmankartalla</w:t>
      </w:r>
    </w:p>
    <w:p>
      <w:r>
        <w:rPr>
          <w:b/>
        </w:rPr>
        <w:t xml:space="preserve">Tulos</w:t>
      </w:r>
    </w:p>
    <w:p>
      <w:r>
        <w:t xml:space="preserve">Eteläinen Levantti</w:t>
      </w:r>
    </w:p>
    <w:p>
      <w:r>
        <w:rPr>
          <w:b/>
        </w:rPr>
        <w:t xml:space="preserve">Esimerkki 7.2238</w:t>
      </w:r>
    </w:p>
    <w:p>
      <w:r>
        <w:t xml:space="preserve">Piaget'n toinen neljästä kognition vaiheesta on toinen.</w:t>
      </w:r>
    </w:p>
    <w:p>
      <w:r>
        <w:rPr>
          <w:b/>
        </w:rPr>
        <w:t xml:space="preserve">Tulos</w:t>
      </w:r>
    </w:p>
    <w:p>
      <w:r>
        <w:t xml:space="preserve">preoperatiivinen vaihe</w:t>
      </w:r>
    </w:p>
    <w:p>
      <w:r>
        <w:rPr>
          <w:b/>
        </w:rPr>
        <w:t xml:space="preserve">Esimerkki 7.2239</w:t>
      </w:r>
    </w:p>
    <w:p>
      <w:r>
        <w:t xml:space="preserve">kuka oli vastuussa Intian vihreästä vallankumouksesta</w:t>
      </w:r>
    </w:p>
    <w:p>
      <w:r>
        <w:rPr>
          <w:b/>
        </w:rPr>
        <w:t xml:space="preserve">Tulos</w:t>
      </w:r>
    </w:p>
    <w:p>
      <w:r>
        <w:t xml:space="preserve">Mankombu Sambasivan Swaminathan Mankombu Sambasivan Swaminathan</w:t>
      </w:r>
    </w:p>
    <w:p>
      <w:r>
        <w:rPr>
          <w:b/>
        </w:rPr>
        <w:t xml:space="preserve">Esimerkki 7.2240</w:t>
      </w:r>
    </w:p>
    <w:p>
      <w:r>
        <w:t xml:space="preserve">mikä maa lähti ensimmäisenä avaruuteen</w:t>
      </w:r>
    </w:p>
    <w:p>
      <w:r>
        <w:rPr>
          <w:b/>
        </w:rPr>
        <w:t xml:space="preserve">Tulos</w:t>
      </w:r>
    </w:p>
    <w:p>
      <w:r>
        <w:t xml:space="preserve">Neuvostoliitto</w:t>
      </w:r>
    </w:p>
    <w:p>
      <w:r>
        <w:rPr>
          <w:b/>
        </w:rPr>
        <w:t xml:space="preserve">Esimerkki 7.2241</w:t>
      </w:r>
    </w:p>
    <w:p>
      <w:r>
        <w:t xml:space="preserve">joka teki keskimäärin eniten levypalloja NBA-historiassa</w:t>
      </w:r>
    </w:p>
    <w:p>
      <w:r>
        <w:rPr>
          <w:b/>
        </w:rPr>
        <w:t xml:space="preserve">Tulos</w:t>
      </w:r>
    </w:p>
    <w:p>
      <w:r>
        <w:t xml:space="preserve">Schayes, Dolph</w:t>
      </w:r>
    </w:p>
    <w:p>
      <w:r>
        <w:rPr>
          <w:b/>
        </w:rPr>
        <w:t xml:space="preserve">Esimerkki 7.2242</w:t>
      </w:r>
    </w:p>
    <w:p>
      <w:r>
        <w:t xml:space="preserve">mitkä ovat ooo base -järjestelmän perusominaisuudet</w:t>
      </w:r>
    </w:p>
    <w:p>
      <w:r>
        <w:rPr>
          <w:b/>
        </w:rPr>
        <w:t xml:space="preserve">Tulos</w:t>
      </w:r>
    </w:p>
    <w:p>
      <w:r>
        <w:t xml:space="preserve">laskentataulukko (Calc)</w:t>
      </w:r>
    </w:p>
    <w:p>
      <w:r>
        <w:rPr>
          <w:b/>
        </w:rPr>
        <w:t xml:space="preserve">Esimerkki 7.2243</w:t>
      </w:r>
    </w:p>
    <w:p>
      <w:r>
        <w:t xml:space="preserve">kuka voitti americas next top model -jakson 21</w:t>
      </w:r>
    </w:p>
    <w:p>
      <w:r>
        <w:rPr>
          <w:b/>
        </w:rPr>
        <w:t xml:space="preserve">Tulos</w:t>
      </w:r>
    </w:p>
    <w:p>
      <w:r>
        <w:t xml:space="preserve">Keith Carlos</w:t>
      </w:r>
    </w:p>
    <w:p>
      <w:r>
        <w:rPr>
          <w:b/>
        </w:rPr>
        <w:t xml:space="preserve">Esimerkki 7.2244</w:t>
      </w:r>
    </w:p>
    <w:p>
      <w:r>
        <w:t xml:space="preserve">milloin ruusutarhasta tuli moda center</w:t>
      </w:r>
    </w:p>
    <w:p>
      <w:r>
        <w:rPr>
          <w:b/>
        </w:rPr>
        <w:t xml:space="preserve">Tulos</w:t>
      </w:r>
    </w:p>
    <w:p>
      <w:r>
        <w:t xml:space="preserve">2013</w:t>
      </w:r>
    </w:p>
    <w:p>
      <w:r>
        <w:rPr>
          <w:b/>
        </w:rPr>
        <w:t xml:space="preserve">Esimerkki 7.2245</w:t>
      </w:r>
    </w:p>
    <w:p>
      <w:r>
        <w:t xml:space="preserve">joka ohjasi yhden lentämään yli käenpesän...</w:t>
      </w:r>
    </w:p>
    <w:p>
      <w:r>
        <w:rPr>
          <w:b/>
        </w:rPr>
        <w:t xml:space="preserve">Tulos</w:t>
      </w:r>
    </w:p>
    <w:p>
      <w:r>
        <w:t xml:space="preserve">Miloš Forman</w:t>
      </w:r>
    </w:p>
    <w:p>
      <w:r>
        <w:rPr>
          <w:b/>
        </w:rPr>
        <w:t xml:space="preserve">Esimerkki 7.2246</w:t>
      </w:r>
    </w:p>
    <w:p>
      <w:r>
        <w:t xml:space="preserve">joka lauloi elämäni parasta aikaa Dirty Dancingissa.</w:t>
      </w:r>
    </w:p>
    <w:p>
      <w:r>
        <w:rPr>
          <w:b/>
        </w:rPr>
        <w:t xml:space="preserve">Tulos</w:t>
      </w:r>
    </w:p>
    <w:p>
      <w:r>
        <w:t xml:space="preserve">Bill Medley</w:t>
      </w:r>
    </w:p>
    <w:p>
      <w:r>
        <w:rPr>
          <w:b/>
        </w:rPr>
        <w:t xml:space="preserve">Tulos</w:t>
      </w:r>
    </w:p>
    <w:p>
      <w:r>
        <w:t xml:space="preserve">Jennifer Warnes</w:t>
      </w:r>
    </w:p>
    <w:p>
      <w:r>
        <w:rPr>
          <w:b/>
        </w:rPr>
        <w:t xml:space="preserve">Esimerkki 7.2247</w:t>
      </w:r>
    </w:p>
    <w:p>
      <w:r>
        <w:t xml:space="preserve">kuka teki My Little Pony Ystävyys on taikaa</w:t>
      </w:r>
    </w:p>
    <w:p>
      <w:r>
        <w:rPr>
          <w:b/>
        </w:rPr>
        <w:t xml:space="preserve">Tulos</w:t>
      </w:r>
    </w:p>
    <w:p>
      <w:r>
        <w:t xml:space="preserve">Lauren Faust</w:t>
      </w:r>
    </w:p>
    <w:p>
      <w:r>
        <w:rPr>
          <w:b/>
        </w:rPr>
        <w:t xml:space="preserve">Esimerkki 7.2248</w:t>
      </w:r>
    </w:p>
    <w:p>
      <w:r>
        <w:t xml:space="preserve">mitä kuvamerkkiä käytetään varoittamaan hapettimien luokkaan kuuluvista kemiallisista vaaroista.</w:t>
      </w:r>
    </w:p>
    <w:p>
      <w:r>
        <w:rPr>
          <w:b/>
        </w:rPr>
        <w:t xml:space="preserve">Tulos</w:t>
      </w:r>
    </w:p>
    <w:p>
      <w:r>
        <w:t xml:space="preserve">GHS03</w:t>
      </w:r>
    </w:p>
    <w:p>
      <w:r>
        <w:rPr>
          <w:b/>
        </w:rPr>
        <w:t xml:space="preserve">Esimerkki 7.2249</w:t>
      </w:r>
    </w:p>
    <w:p>
      <w:r>
        <w:t xml:space="preserve">voitti vuoden 1824 vaalit, mutta ei saanut presidentiksi vaadittavaa äänten enemmistöä.</w:t>
      </w:r>
    </w:p>
    <w:p>
      <w:r>
        <w:rPr>
          <w:b/>
        </w:rPr>
        <w:t xml:space="preserve">Tulos</w:t>
      </w:r>
    </w:p>
    <w:p>
      <w:r>
        <w:t xml:space="preserve">John Quincy Adams</w:t>
      </w:r>
    </w:p>
    <w:p>
      <w:r>
        <w:rPr>
          <w:b/>
        </w:rPr>
        <w:t xml:space="preserve">Esimerkki 7.2250</w:t>
      </w:r>
    </w:p>
    <w:p>
      <w:r>
        <w:t xml:space="preserve">joka toimi Neuvostoliiton johtajana vuosina 1924-1953.</w:t>
      </w:r>
    </w:p>
    <w:p>
      <w:r>
        <w:rPr>
          <w:b/>
        </w:rPr>
        <w:t xml:space="preserve">Tulos</w:t>
      </w:r>
    </w:p>
    <w:p>
      <w:r>
        <w:t xml:space="preserve">Josif Stalin</w:t>
      </w:r>
    </w:p>
    <w:p>
      <w:r>
        <w:rPr>
          <w:b/>
        </w:rPr>
        <w:t xml:space="preserve">Esimerkki 7.2251</w:t>
      </w:r>
    </w:p>
    <w:p>
      <w:r>
        <w:t xml:space="preserve">mitä kaiverruksia Lincolnin muistomerkillä on.</w:t>
      </w:r>
    </w:p>
    <w:p>
      <w:r>
        <w:rPr>
          <w:b/>
        </w:rPr>
        <w:t xml:space="preserve">Tulos</w:t>
      </w:r>
    </w:p>
    <w:p>
      <w:r>
        <w:t xml:space="preserve">Gettysburgin puhe</w:t>
      </w:r>
    </w:p>
    <w:p>
      <w:r>
        <w:rPr>
          <w:b/>
        </w:rPr>
        <w:t xml:space="preserve">Tulos</w:t>
      </w:r>
    </w:p>
    <w:p>
      <w:r>
        <w:t xml:space="preserve">Toinen virkaanastujaispuhe</w:t>
      </w:r>
    </w:p>
    <w:p>
      <w:r>
        <w:rPr>
          <w:b/>
        </w:rPr>
        <w:t xml:space="preserve">Esimerkki 7.2252</w:t>
      </w:r>
    </w:p>
    <w:p>
      <w:r>
        <w:t xml:space="preserve">kumpi myi enemmän levyjä Beatles vai Rolling Stones?</w:t>
      </w:r>
    </w:p>
    <w:p>
      <w:r>
        <w:rPr>
          <w:b/>
        </w:rPr>
        <w:t xml:space="preserve">Tulos</w:t>
      </w:r>
    </w:p>
    <w:p>
      <w:r>
        <w:t xml:space="preserve">The Beatles</w:t>
      </w:r>
    </w:p>
    <w:p>
      <w:r>
        <w:rPr>
          <w:b/>
        </w:rPr>
        <w:t xml:space="preserve">Esimerkki 7.2253</w:t>
      </w:r>
    </w:p>
    <w:p>
      <w:r>
        <w:t xml:space="preserve">kuka näytteli Michael Jordan Michael Jordan -elokuvassa?</w:t>
      </w:r>
    </w:p>
    <w:p>
      <w:r>
        <w:rPr>
          <w:b/>
        </w:rPr>
        <w:t xml:space="preserve">Tulos</w:t>
      </w:r>
    </w:p>
    <w:p>
      <w:r>
        <w:t xml:space="preserve">Michael Jace</w:t>
      </w:r>
    </w:p>
    <w:p>
      <w:r>
        <w:rPr>
          <w:b/>
        </w:rPr>
        <w:t xml:space="preserve">Esimerkki 7.2254</w:t>
      </w:r>
    </w:p>
    <w:p>
      <w:r>
        <w:t xml:space="preserve">kuka voitti american's got talent -kilpailun vuonna 2015?</w:t>
      </w:r>
    </w:p>
    <w:p>
      <w:r>
        <w:rPr>
          <w:b/>
        </w:rPr>
        <w:t xml:space="preserve">Tulos</w:t>
      </w:r>
    </w:p>
    <w:p>
      <w:r>
        <w:t xml:space="preserve">Paul Zerdin</w:t>
      </w:r>
    </w:p>
    <w:p>
      <w:r>
        <w:rPr>
          <w:b/>
        </w:rPr>
        <w:t xml:space="preserve">Esimerkki 7.2255</w:t>
      </w:r>
    </w:p>
    <w:p>
      <w:r>
        <w:t xml:space="preserve">kenellä on eniten voittoja Nascarissa</w:t>
      </w:r>
    </w:p>
    <w:p>
      <w:r>
        <w:rPr>
          <w:b/>
        </w:rPr>
        <w:t xml:space="preserve">Tulos</w:t>
      </w:r>
    </w:p>
    <w:p>
      <w:r>
        <w:t xml:space="preserve">Richard Petty</w:t>
      </w:r>
    </w:p>
    <w:p>
      <w:r>
        <w:rPr>
          <w:b/>
        </w:rPr>
        <w:t xml:space="preserve">Esimerkki 7.2256</w:t>
      </w:r>
    </w:p>
    <w:p>
      <w:r>
        <w:t xml:space="preserve">kuka voitti eniten yliopistojalkapallon kansallisia mestaruuksia</w:t>
      </w:r>
    </w:p>
    <w:p>
      <w:r>
        <w:rPr>
          <w:b/>
        </w:rPr>
        <w:t xml:space="preserve">Tulos</w:t>
      </w:r>
    </w:p>
    <w:p>
      <w:r>
        <w:t xml:space="preserve">Princeton</w:t>
      </w:r>
    </w:p>
    <w:p>
      <w:r>
        <w:rPr>
          <w:b/>
        </w:rPr>
        <w:t xml:space="preserve">Esimerkki 7.2257</w:t>
      </w:r>
    </w:p>
    <w:p>
      <w:r>
        <w:t xml:space="preserve">Luettele neljä etua sähköpostin käytöstä toimistoviestinnässä.</w:t>
      </w:r>
    </w:p>
    <w:p>
      <w:r>
        <w:rPr>
          <w:b/>
        </w:rPr>
        <w:t xml:space="preserve">Tulos</w:t>
      </w:r>
    </w:p>
    <w:p>
      <w:r>
        <w:t xml:space="preserve">Kustannusten vähentäminen</w:t>
      </w:r>
    </w:p>
    <w:p>
      <w:r>
        <w:rPr>
          <w:b/>
        </w:rPr>
        <w:t xml:space="preserve">Tulos</w:t>
      </w:r>
    </w:p>
    <w:p>
      <w:r>
        <w:t xml:space="preserve">Synkronoinnissa auttaminen</w:t>
      </w:r>
    </w:p>
    <w:p>
      <w:r>
        <w:rPr>
          <w:b/>
        </w:rPr>
        <w:t xml:space="preserve">Tulos</w:t>
      </w:r>
    </w:p>
    <w:p>
      <w:r>
        <w:t xml:space="preserve">Nopeuden lisääminen</w:t>
      </w:r>
    </w:p>
    <w:p>
      <w:r>
        <w:rPr>
          <w:b/>
        </w:rPr>
        <w:t xml:space="preserve">Tulos</w:t>
      </w:r>
    </w:p>
    <w:p>
      <w:r>
        <w:t xml:space="preserve">Logistiikan helpottaminen</w:t>
      </w:r>
    </w:p>
    <w:p>
      <w:r>
        <w:rPr>
          <w:b/>
        </w:rPr>
        <w:t xml:space="preserve">Esimerkki 7.2258</w:t>
      </w:r>
    </w:p>
    <w:p>
      <w:r>
        <w:t xml:space="preserve">yksi brittiläinen saari Irlanninmerellä</w:t>
      </w:r>
    </w:p>
    <w:p>
      <w:r>
        <w:rPr>
          <w:b/>
        </w:rPr>
        <w:t xml:space="preserve">Tulos</w:t>
      </w:r>
    </w:p>
    <w:p>
      <w:r>
        <w:t xml:space="preserve">Walneyn saari</w:t>
      </w:r>
    </w:p>
    <w:p>
      <w:r>
        <w:rPr>
          <w:b/>
        </w:rPr>
        <w:t xml:space="preserve">Esimerkki 7.2259</w:t>
      </w:r>
    </w:p>
    <w:p>
      <w:r>
        <w:t xml:space="preserve">Mikä oli New Yorkin nimi ennen kuin se oli New York?</w:t>
      </w:r>
    </w:p>
    <w:p>
      <w:r>
        <w:rPr>
          <w:b/>
        </w:rPr>
        <w:t xml:space="preserve">Tulos</w:t>
      </w:r>
    </w:p>
    <w:p>
      <w:r>
        <w:t xml:space="preserve">New Amsterdam</w:t>
      </w:r>
    </w:p>
    <w:p>
      <w:r>
        <w:rPr>
          <w:b/>
        </w:rPr>
        <w:t xml:space="preserve">Esimerkki 7.2260</w:t>
      </w:r>
    </w:p>
    <w:p>
      <w:r>
        <w:t xml:space="preserve">nielun alempi osa, joka ulottuu nielurisasta ruokatorveen, on ns.</w:t>
      </w:r>
    </w:p>
    <w:p>
      <w:r>
        <w:rPr>
          <w:b/>
        </w:rPr>
        <w:t xml:space="preserve">Tulos</w:t>
      </w:r>
    </w:p>
    <w:p>
      <w:r>
        <w:t xml:space="preserve">laryngofarynx</w:t>
      </w:r>
    </w:p>
    <w:p>
      <w:r>
        <w:rPr>
          <w:b/>
        </w:rPr>
        <w:t xml:space="preserve">Esimerkki 7.2261</w:t>
      </w:r>
    </w:p>
    <w:p>
      <w:r>
        <w:t xml:space="preserve">mikä on ensimmäinen kirja pretty little liarsin ensimmäinen kirja</w:t>
      </w:r>
    </w:p>
    <w:p>
      <w:r>
        <w:rPr>
          <w:b/>
        </w:rPr>
        <w:t xml:space="preserve">Tulos</w:t>
      </w:r>
    </w:p>
    <w:p>
      <w:r>
        <w:t xml:space="preserve">Pretty Little Liars</w:t>
      </w:r>
    </w:p>
    <w:p>
      <w:r>
        <w:rPr>
          <w:b/>
        </w:rPr>
        <w:t xml:space="preserve">Esimerkki 7.2262</w:t>
      </w:r>
    </w:p>
    <w:p>
      <w:r>
        <w:t xml:space="preserve">joka näytteli hirviötä elokuvassa Jeepers Creepers 3.</w:t>
      </w:r>
    </w:p>
    <w:p>
      <w:r>
        <w:rPr>
          <w:b/>
        </w:rPr>
        <w:t xml:space="preserve">Tulos</w:t>
      </w:r>
    </w:p>
    <w:p>
      <w:r>
        <w:t xml:space="preserve">Jonathan Breck</w:t>
      </w:r>
    </w:p>
    <w:p>
      <w:r>
        <w:rPr>
          <w:b/>
        </w:rPr>
        <w:t xml:space="preserve">Esimerkki 7.2263</w:t>
      </w:r>
    </w:p>
    <w:p>
      <w:r>
        <w:t xml:space="preserve">kuka kuoli ensimmäisenä mitä tapahtui maanantaina</w:t>
      </w:r>
    </w:p>
    <w:p>
      <w:r>
        <w:rPr>
          <w:b/>
        </w:rPr>
        <w:t xml:space="preserve">Tulos</w:t>
      </w:r>
    </w:p>
    <w:p>
      <w:r>
        <w:t xml:space="preserve">Sunnuntai</w:t>
      </w:r>
    </w:p>
    <w:p>
      <w:r>
        <w:rPr>
          <w:b/>
        </w:rPr>
        <w:t xml:space="preserve">Esimerkki 7.2264</w:t>
      </w:r>
    </w:p>
    <w:p>
      <w:r>
        <w:t xml:space="preserve">Milloin Philadelphia Eagles voitti viimeksi Super Bowlin?</w:t>
      </w:r>
    </w:p>
    <w:p>
      <w:r>
        <w:rPr>
          <w:b/>
        </w:rPr>
        <w:t xml:space="preserve">Tulos</w:t>
      </w:r>
    </w:p>
    <w:p>
      <w:r>
        <w:t xml:space="preserve">Super Bowl LII</w:t>
      </w:r>
    </w:p>
    <w:p>
      <w:r>
        <w:rPr>
          <w:b/>
        </w:rPr>
        <w:t xml:space="preserve">Esimerkki 7.2265</w:t>
      </w:r>
    </w:p>
    <w:p>
      <w:r>
        <w:t xml:space="preserve">kuka on shakin maailmanmestari</w:t>
      </w:r>
    </w:p>
    <w:p>
      <w:r>
        <w:rPr>
          <w:b/>
        </w:rPr>
        <w:t xml:space="preserve">Tulos</w:t>
      </w:r>
    </w:p>
    <w:p>
      <w:r>
        <w:t xml:space="preserve">Magnus Carlsen</w:t>
      </w:r>
    </w:p>
    <w:p>
      <w:r>
        <w:rPr>
          <w:b/>
        </w:rPr>
        <w:t xml:space="preserve">Esimerkki 7.2266</w:t>
      </w:r>
    </w:p>
    <w:p>
      <w:r>
        <w:t xml:space="preserve">Mahesh Babun koko nimi Bharat ane nenussa</w:t>
      </w:r>
    </w:p>
    <w:p>
      <w:r>
        <w:rPr>
          <w:b/>
        </w:rPr>
        <w:t xml:space="preserve">Tulos</w:t>
      </w:r>
    </w:p>
    <w:p>
      <w:r>
        <w:t xml:space="preserve">Bharat Ram</w:t>
      </w:r>
    </w:p>
    <w:p>
      <w:r>
        <w:rPr>
          <w:b/>
        </w:rPr>
        <w:t xml:space="preserve">Esimerkki 7.2267</w:t>
      </w:r>
    </w:p>
    <w:p>
      <w:r>
        <w:t xml:space="preserve">milloin hämähäkkimies ilmestyi ensimmäisen kerran sarjakuvissa?</w:t>
      </w:r>
    </w:p>
    <w:p>
      <w:r>
        <w:rPr>
          <w:b/>
        </w:rPr>
        <w:t xml:space="preserve">Tulos</w:t>
      </w:r>
    </w:p>
    <w:p>
      <w:r>
        <w:t xml:space="preserve">Elokuu 1962</w:t>
      </w:r>
    </w:p>
    <w:p>
      <w:r>
        <w:rPr>
          <w:b/>
        </w:rPr>
        <w:t xml:space="preserve">Esimerkki 7.2268</w:t>
      </w:r>
    </w:p>
    <w:p>
      <w:r>
        <w:t xml:space="preserve">joka laulaa 70-luvun sarjan tunnussävelmän -</w:t>
      </w:r>
    </w:p>
    <w:p>
      <w:r>
        <w:rPr>
          <w:b/>
        </w:rPr>
        <w:t xml:space="preserve">Tulos</w:t>
      </w:r>
    </w:p>
    <w:p>
      <w:r>
        <w:t xml:space="preserve">Todd Griffin</w:t>
      </w:r>
    </w:p>
    <w:p>
      <w:r>
        <w:rPr>
          <w:b/>
        </w:rPr>
        <w:t xml:space="preserve">Tulos</w:t>
      </w:r>
    </w:p>
    <w:p>
      <w:r>
        <w:t xml:space="preserve">Halpa temppu</w:t>
      </w:r>
    </w:p>
    <w:p>
      <w:r>
        <w:rPr>
          <w:b/>
        </w:rPr>
        <w:t xml:space="preserve">Esimerkki 7.2269</w:t>
      </w:r>
    </w:p>
    <w:p>
      <w:r>
        <w:t xml:space="preserve">joka lauloi kansallishymnin Super Bowlissa viime vuonna</w:t>
      </w:r>
    </w:p>
    <w:p>
      <w:r>
        <w:rPr>
          <w:b/>
        </w:rPr>
        <w:t xml:space="preserve">Tulos</w:t>
      </w:r>
    </w:p>
    <w:p>
      <w:r>
        <w:t xml:space="preserve">Luke Bryan</w:t>
      </w:r>
    </w:p>
    <w:p>
      <w:r>
        <w:rPr>
          <w:b/>
        </w:rPr>
        <w:t xml:space="preserve">Esimerkki 7.2270</w:t>
      </w:r>
    </w:p>
    <w:p>
      <w:r>
        <w:t xml:space="preserve">joka laulaa Bulletproofin tunnusmusiikkia Sky One -kanavalla.</w:t>
      </w:r>
    </w:p>
    <w:p>
      <w:r>
        <w:rPr>
          <w:b/>
        </w:rPr>
        <w:t xml:space="preserve">Tulos</w:t>
      </w:r>
    </w:p>
    <w:p>
      <w:r>
        <w:t xml:space="preserve">Chase &amp; Status</w:t>
      </w:r>
    </w:p>
    <w:p>
      <w:r>
        <w:rPr>
          <w:b/>
        </w:rPr>
        <w:t xml:space="preserve">Tulos</w:t>
      </w:r>
    </w:p>
    <w:p>
      <w:r>
        <w:t xml:space="preserve">Tom Grennan</w:t>
      </w:r>
    </w:p>
    <w:p>
      <w:r>
        <w:rPr>
          <w:b/>
        </w:rPr>
        <w:t xml:space="preserve">Esimerkki 7.2271</w:t>
      </w:r>
    </w:p>
    <w:p>
      <w:r>
        <w:t xml:space="preserve">mihin jänniteohjatut natriumkanavat keskittyvät myelinoiduissa aksoneissa.</w:t>
      </w:r>
    </w:p>
    <w:p>
      <w:r>
        <w:rPr>
          <w:b/>
        </w:rPr>
        <w:t xml:space="preserve">Tulos</w:t>
      </w:r>
    </w:p>
    <w:p>
      <w:r>
        <w:t xml:space="preserve">plasmakalvo</w:t>
      </w:r>
    </w:p>
    <w:p>
      <w:r>
        <w:rPr>
          <w:b/>
        </w:rPr>
        <w:t xml:space="preserve">Esimerkki 7.2272</w:t>
      </w:r>
    </w:p>
    <w:p>
      <w:r>
        <w:t xml:space="preserve">Mitä tarkoittaa e sanassa wile e coyote?</w:t>
      </w:r>
    </w:p>
    <w:p>
      <w:r>
        <w:rPr>
          <w:b/>
        </w:rPr>
        <w:t xml:space="preserve">Tulos</w:t>
      </w:r>
    </w:p>
    <w:p>
      <w:r>
        <w:t xml:space="preserve">Ethelbert</w:t>
      </w:r>
    </w:p>
    <w:p>
      <w:r>
        <w:rPr>
          <w:b/>
        </w:rPr>
        <w:t xml:space="preserve">Esimerkki 7.2273</w:t>
      </w:r>
    </w:p>
    <w:p>
      <w:r>
        <w:t xml:space="preserve">Mikä on sietämättömien tekojen päivämäärä?</w:t>
      </w:r>
    </w:p>
    <w:p>
      <w:r>
        <w:rPr>
          <w:b/>
        </w:rPr>
        <w:t xml:space="preserve">Tulos</w:t>
      </w:r>
    </w:p>
    <w:p>
      <w:r>
        <w:t xml:space="preserve">1774</w:t>
      </w:r>
    </w:p>
    <w:p>
      <w:r>
        <w:rPr>
          <w:b/>
        </w:rPr>
        <w:t xml:space="preserve">Esimerkki 7.2274</w:t>
      </w:r>
    </w:p>
    <w:p>
      <w:r>
        <w:t xml:space="preserve">kuka olen minä olen Intian ensimmäinen keinotekoinen satelliitti</w:t>
      </w:r>
    </w:p>
    <w:p>
      <w:r>
        <w:rPr>
          <w:b/>
        </w:rPr>
        <w:t xml:space="preserve">Tulos</w:t>
      </w:r>
    </w:p>
    <w:p>
      <w:r>
        <w:t xml:space="preserve">Aryabhata</w:t>
      </w:r>
    </w:p>
    <w:p>
      <w:r>
        <w:rPr>
          <w:b/>
        </w:rPr>
        <w:t xml:space="preserve">Esimerkki 7.2275</w:t>
      </w:r>
    </w:p>
    <w:p>
      <w:r>
        <w:t xml:space="preserve">kuka pyrkii New Yorkin pormestariksi?</w:t>
      </w:r>
    </w:p>
    <w:p>
      <w:r>
        <w:rPr>
          <w:b/>
        </w:rPr>
        <w:t xml:space="preserve">Tulos</w:t>
      </w:r>
    </w:p>
    <w:p>
      <w:r>
        <w:t xml:space="preserve">Nicole Malliotakis</w:t>
      </w:r>
    </w:p>
    <w:p>
      <w:r>
        <w:rPr>
          <w:b/>
        </w:rPr>
        <w:t xml:space="preserve">Tulos</w:t>
      </w:r>
    </w:p>
    <w:p>
      <w:r>
        <w:t xml:space="preserve">Bill de Blasio</w:t>
      </w:r>
    </w:p>
    <w:p>
      <w:r>
        <w:rPr>
          <w:b/>
        </w:rPr>
        <w:t xml:space="preserve">Esimerkki 7.2276</w:t>
      </w:r>
    </w:p>
    <w:p>
      <w:r>
        <w:t xml:space="preserve">Milloin uusi dragon ball super -jakso ilmestyy?</w:t>
      </w:r>
    </w:p>
    <w:p>
      <w:r>
        <w:rPr>
          <w:b/>
        </w:rPr>
        <w:t xml:space="preserve">Tulos</w:t>
      </w:r>
    </w:p>
    <w:p>
      <w:r>
        <w:t xml:space="preserve">kesäkuu 16, 2018</w:t>
      </w:r>
    </w:p>
    <w:p>
      <w:r>
        <w:rPr>
          <w:b/>
        </w:rPr>
        <w:t xml:space="preserve">Esimerkki 7.2277</w:t>
      </w:r>
    </w:p>
    <w:p>
      <w:r>
        <w:t xml:space="preserve">millaisia myymälöitä ovat walmart ja target?</w:t>
      </w:r>
    </w:p>
    <w:p>
      <w:r>
        <w:rPr>
          <w:b/>
        </w:rPr>
        <w:t xml:space="preserve">Tulos</w:t>
      </w:r>
    </w:p>
    <w:p>
      <w:r>
        <w:t xml:space="preserve">suurmyymälät</w:t>
      </w:r>
    </w:p>
    <w:p>
      <w:r>
        <w:rPr>
          <w:b/>
        </w:rPr>
        <w:t xml:space="preserve">Esimerkki 7.2278</w:t>
      </w:r>
    </w:p>
    <w:p>
      <w:r>
        <w:t xml:space="preserve">Mikä on Ramaiya vastavaiyan sankarittaren nimi?</w:t>
      </w:r>
    </w:p>
    <w:p>
      <w:r>
        <w:rPr>
          <w:b/>
        </w:rPr>
        <w:t xml:space="preserve">Tulos</w:t>
      </w:r>
    </w:p>
    <w:p>
      <w:r>
        <w:t xml:space="preserve">Sona</w:t>
      </w:r>
    </w:p>
    <w:p>
      <w:r>
        <w:rPr>
          <w:b/>
        </w:rPr>
        <w:t xml:space="preserve">Esimerkki 7.2279</w:t>
      </w:r>
    </w:p>
    <w:p>
      <w:r>
        <w:t xml:space="preserve">missä on u17 MM-kisojen loppuottelu</w:t>
      </w:r>
    </w:p>
    <w:p>
      <w:r>
        <w:rPr>
          <w:b/>
        </w:rPr>
        <w:t xml:space="preserve">Tulos</w:t>
      </w:r>
    </w:p>
    <w:p>
      <w:r>
        <w:t xml:space="preserve">Intia</w:t>
      </w:r>
    </w:p>
    <w:p>
      <w:r>
        <w:rPr>
          <w:b/>
        </w:rPr>
        <w:t xml:space="preserve">Esimerkki 7.2280</w:t>
      </w:r>
    </w:p>
    <w:p>
      <w:r>
        <w:t xml:space="preserve">Missä on pähkinäpensaslehto pienessä talossa preerialla?</w:t>
      </w:r>
    </w:p>
    <w:p>
      <w:r>
        <w:rPr>
          <w:b/>
        </w:rPr>
        <w:t xml:space="preserve">Tulos</w:t>
      </w:r>
    </w:p>
    <w:p>
      <w:r>
        <w:t xml:space="preserve">Minnesota</w:t>
      </w:r>
    </w:p>
    <w:p>
      <w:r>
        <w:rPr>
          <w:b/>
        </w:rPr>
        <w:t xml:space="preserve">Esimerkki 7.2281</w:t>
      </w:r>
    </w:p>
    <w:p>
      <w:r>
        <w:t xml:space="preserve">Kuinka monta perusvelvollisuutta Intian perustuslaissa mainitaan yhteensä?</w:t>
      </w:r>
    </w:p>
    <w:p>
      <w:r>
        <w:rPr>
          <w:b/>
        </w:rPr>
        <w:t xml:space="preserve">Tulos</w:t>
      </w:r>
    </w:p>
    <w:p>
      <w:r>
        <w:t xml:space="preserve">yksitoista</w:t>
      </w:r>
    </w:p>
    <w:p>
      <w:r>
        <w:rPr>
          <w:b/>
        </w:rPr>
        <w:t xml:space="preserve">Esimerkki 7.2282</w:t>
      </w:r>
    </w:p>
    <w:p>
      <w:r>
        <w:t xml:space="preserve">Nimeä Venäjän hallitsija ensimmäisen maailmansodan aikana.</w:t>
      </w:r>
    </w:p>
    <w:p>
      <w:r>
        <w:rPr>
          <w:b/>
        </w:rPr>
        <w:t xml:space="preserve">Tulos</w:t>
      </w:r>
    </w:p>
    <w:p>
      <w:r>
        <w:t xml:space="preserve">Nikolai II</w:t>
      </w:r>
    </w:p>
    <w:p>
      <w:r>
        <w:rPr>
          <w:b/>
        </w:rPr>
        <w:t xml:space="preserve">Esimerkki 7.2283</w:t>
      </w:r>
    </w:p>
    <w:p>
      <w:r>
        <w:t xml:space="preserve">joka näytteli Ben Stonea Law &amp; Orderissa</w:t>
      </w:r>
    </w:p>
    <w:p>
      <w:r>
        <w:rPr>
          <w:b/>
        </w:rPr>
        <w:t xml:space="preserve">Tulos</w:t>
      </w:r>
    </w:p>
    <w:p>
      <w:r>
        <w:t xml:space="preserve">Michael Moriarty</w:t>
      </w:r>
    </w:p>
    <w:p>
      <w:r>
        <w:rPr>
          <w:b/>
        </w:rPr>
        <w:t xml:space="preserve">Esimerkki 7.2284</w:t>
      </w:r>
    </w:p>
    <w:p>
      <w:r>
        <w:t xml:space="preserve">ketkä ovat vanhan testamentin tärkeimmät profeetat?</w:t>
      </w:r>
    </w:p>
    <w:p>
      <w:r>
        <w:rPr>
          <w:b/>
        </w:rPr>
        <w:t xml:space="preserve">Tulos</w:t>
      </w:r>
    </w:p>
    <w:p>
      <w:r>
        <w:t xml:space="preserve">Jesaja</w:t>
      </w:r>
    </w:p>
    <w:p>
      <w:r>
        <w:rPr>
          <w:b/>
        </w:rPr>
        <w:t xml:space="preserve">Tulos</w:t>
      </w:r>
    </w:p>
    <w:p>
      <w:r>
        <w:t xml:space="preserve">Jeremiah</w:t>
      </w:r>
    </w:p>
    <w:p>
      <w:r>
        <w:rPr>
          <w:b/>
        </w:rPr>
        <w:t xml:space="preserve">Tulos</w:t>
      </w:r>
    </w:p>
    <w:p>
      <w:r>
        <w:t xml:space="preserve">Hesekiel</w:t>
      </w:r>
    </w:p>
    <w:p>
      <w:r>
        <w:rPr>
          <w:b/>
        </w:rPr>
        <w:t xml:space="preserve">Tulos</w:t>
      </w:r>
    </w:p>
    <w:p>
      <w:r>
        <w:t xml:space="preserve">Daniel</w:t>
      </w:r>
    </w:p>
    <w:p>
      <w:r>
        <w:rPr>
          <w:b/>
        </w:rPr>
        <w:t xml:space="preserve">Esimerkki 7.2285</w:t>
      </w:r>
    </w:p>
    <w:p>
      <w:r>
        <w:t xml:space="preserve">joka näyttelee varapresidenttiä Homeland-sarjassa 7</w:t>
      </w:r>
    </w:p>
    <w:p>
      <w:r>
        <w:rPr>
          <w:b/>
        </w:rPr>
        <w:t xml:space="preserve">Tulos</w:t>
      </w:r>
    </w:p>
    <w:p>
      <w:r>
        <w:t xml:space="preserve">Beau Bridges</w:t>
      </w:r>
    </w:p>
    <w:p>
      <w:r>
        <w:rPr>
          <w:b/>
        </w:rPr>
        <w:t xml:space="preserve">Esimerkki 7.2286</w:t>
      </w:r>
    </w:p>
    <w:p>
      <w:r>
        <w:t xml:space="preserve">kuka voitti toisen Sabine Passin taistelun</w:t>
      </w:r>
    </w:p>
    <w:p>
      <w:r>
        <w:rPr>
          <w:b/>
        </w:rPr>
        <w:t xml:space="preserve">Tulos</w:t>
      </w:r>
    </w:p>
    <w:p>
      <w:r>
        <w:t xml:space="preserve">Konfederaation</w:t>
      </w:r>
    </w:p>
    <w:p>
      <w:r>
        <w:rPr>
          <w:b/>
        </w:rPr>
        <w:t xml:space="preserve">Esimerkki 7.2287</w:t>
      </w:r>
    </w:p>
    <w:p>
      <w:r>
        <w:t xml:space="preserve">Milloin pidettiin perustuslakia säätävän kokouksen ensimmäinen kokous?</w:t>
      </w:r>
    </w:p>
    <w:p>
      <w:r>
        <w:rPr>
          <w:b/>
        </w:rPr>
        <w:t xml:space="preserve">Tulos</w:t>
      </w:r>
    </w:p>
    <w:p>
      <w:r>
        <w:t xml:space="preserve">9. joulukuuta 1946</w:t>
      </w:r>
    </w:p>
    <w:p>
      <w:r>
        <w:rPr>
          <w:b/>
        </w:rPr>
        <w:t xml:space="preserve">Esimerkki 7.2288</w:t>
      </w:r>
    </w:p>
    <w:p>
      <w:r>
        <w:t xml:space="preserve">kuka näytteli herra Banksia Mary Popins -elokuvassa?</w:t>
      </w:r>
    </w:p>
    <w:p>
      <w:r>
        <w:rPr>
          <w:b/>
        </w:rPr>
        <w:t xml:space="preserve">Tulos</w:t>
      </w:r>
    </w:p>
    <w:p>
      <w:r>
        <w:t xml:space="preserve">David Cecil MacAlister Tomlinson</w:t>
      </w:r>
    </w:p>
    <w:p>
      <w:r>
        <w:rPr>
          <w:b/>
        </w:rPr>
        <w:t xml:space="preserve">Esimerkki 7.2289</w:t>
      </w:r>
    </w:p>
    <w:p>
      <w:r>
        <w:t xml:space="preserve">Viimeinen Yhdysvaltain presidentti, joka on toiminut yli kaksi kautta</w:t>
      </w:r>
    </w:p>
    <w:p>
      <w:r>
        <w:rPr>
          <w:b/>
        </w:rPr>
        <w:t xml:space="preserve">Tulos</w:t>
      </w:r>
    </w:p>
    <w:p>
      <w:r>
        <w:t xml:space="preserve">Franklin D. Roosevelt</w:t>
      </w:r>
    </w:p>
    <w:p>
      <w:r>
        <w:rPr>
          <w:b/>
        </w:rPr>
        <w:t xml:space="preserve">Esimerkki 7.2290</w:t>
      </w:r>
    </w:p>
    <w:p>
      <w:r>
        <w:t xml:space="preserve">kuinka monta jaksoa unohtumattomien kausi 2</w:t>
      </w:r>
    </w:p>
    <w:p>
      <w:r>
        <w:rPr>
          <w:b/>
        </w:rPr>
        <w:t xml:space="preserve">Tulos</w:t>
      </w:r>
    </w:p>
    <w:p>
      <w:r>
        <w:t xml:space="preserve">6</w:t>
      </w:r>
    </w:p>
    <w:p>
      <w:r>
        <w:rPr>
          <w:b/>
        </w:rPr>
        <w:t xml:space="preserve">Esimerkki 7.2291</w:t>
      </w:r>
    </w:p>
    <w:p>
      <w:r>
        <w:t xml:space="preserve">joka on ollut pääministerin virassa pisimpään, -</w:t>
      </w:r>
    </w:p>
    <w:p>
      <w:r>
        <w:rPr>
          <w:b/>
        </w:rPr>
        <w:t xml:space="preserve">Tulos</w:t>
      </w:r>
    </w:p>
    <w:p>
      <w:r>
        <w:t xml:space="preserve">Jyoti Basu</w:t>
      </w:r>
    </w:p>
    <w:p>
      <w:r>
        <w:rPr>
          <w:b/>
        </w:rPr>
        <w:t xml:space="preserve">Esimerkki 7.2292</w:t>
      </w:r>
    </w:p>
    <w:p>
      <w:r>
        <w:t xml:space="preserve">missä on Yare-joen lähde</w:t>
      </w:r>
    </w:p>
    <w:p>
      <w:r>
        <w:rPr>
          <w:b/>
        </w:rPr>
        <w:t xml:space="preserve">Tulos</w:t>
      </w:r>
    </w:p>
    <w:p>
      <w:r>
        <w:t xml:space="preserve">Shipdhamin länsipuolella</w:t>
      </w:r>
    </w:p>
    <w:p>
      <w:r>
        <w:rPr>
          <w:b/>
        </w:rPr>
        <w:t xml:space="preserve">Esimerkki 7.2293</w:t>
      </w:r>
    </w:p>
    <w:p>
      <w:r>
        <w:t xml:space="preserve">kuinka monta maalia Wayne Rooney on valioliigassa?</w:t>
      </w:r>
    </w:p>
    <w:p>
      <w:r>
        <w:rPr>
          <w:b/>
        </w:rPr>
        <w:t xml:space="preserve">Tulos</w:t>
      </w:r>
    </w:p>
    <w:p>
      <w:r>
        <w:t xml:space="preserve">200</w:t>
      </w:r>
    </w:p>
    <w:p>
      <w:r>
        <w:rPr>
          <w:b/>
        </w:rPr>
        <w:t xml:space="preserve">Esimerkki 7.2294</w:t>
      </w:r>
    </w:p>
    <w:p>
      <w:r>
        <w:t xml:space="preserve">Milloin liverpool on viimeksi voittanut suuren pokaalin?</w:t>
      </w:r>
    </w:p>
    <w:p>
      <w:r>
        <w:rPr>
          <w:b/>
        </w:rPr>
        <w:t xml:space="preserve">Tulos</w:t>
      </w:r>
    </w:p>
    <w:p>
      <w:r>
        <w:t xml:space="preserve">2005</w:t>
      </w:r>
    </w:p>
    <w:p>
      <w:r>
        <w:rPr>
          <w:b/>
        </w:rPr>
        <w:t xml:space="preserve">Esimerkki 7.2295</w:t>
      </w:r>
    </w:p>
    <w:p>
      <w:r>
        <w:t xml:space="preserve">joka kirjoitti tunnen itseni luonnolliseksi naiseksi</w:t>
      </w:r>
    </w:p>
    <w:p>
      <w:r>
        <w:rPr>
          <w:b/>
        </w:rPr>
        <w:t xml:space="preserve">Tulos</w:t>
      </w:r>
    </w:p>
    <w:p>
      <w:r>
        <w:t xml:space="preserve">Gerry Goffin</w:t>
      </w:r>
    </w:p>
    <w:p>
      <w:r>
        <w:rPr>
          <w:b/>
        </w:rPr>
        <w:t xml:space="preserve">Tulos</w:t>
      </w:r>
    </w:p>
    <w:p>
      <w:r>
        <w:t xml:space="preserve">Carole King</w:t>
      </w:r>
    </w:p>
    <w:p>
      <w:r>
        <w:rPr>
          <w:b/>
        </w:rPr>
        <w:t xml:space="preserve">Tulos</w:t>
      </w:r>
    </w:p>
    <w:p>
      <w:r>
        <w:t xml:space="preserve">Jerry Wexler</w:t>
      </w:r>
    </w:p>
    <w:p>
      <w:r>
        <w:rPr>
          <w:b/>
        </w:rPr>
        <w:t xml:space="preserve">Esimerkki 7.2296</w:t>
      </w:r>
    </w:p>
    <w:p>
      <w:r>
        <w:t xml:space="preserve">kuinka monta divisioonaa on alaikäisten baseball-liigassa?</w:t>
      </w:r>
    </w:p>
    <w:p>
      <w:r>
        <w:rPr>
          <w:b/>
        </w:rPr>
        <w:t xml:space="preserve">Tulos</w:t>
      </w:r>
    </w:p>
    <w:p>
      <w:r>
        <w:t xml:space="preserve">viisi</w:t>
      </w:r>
    </w:p>
    <w:p>
      <w:r>
        <w:rPr>
          <w:b/>
        </w:rPr>
        <w:t xml:space="preserve">Esimerkki 7.2297</w:t>
      </w:r>
    </w:p>
    <w:p>
      <w:r>
        <w:t xml:space="preserve">joka on NHL-historian nuorin kapteeni</w:t>
      </w:r>
    </w:p>
    <w:p>
      <w:r>
        <w:rPr>
          <w:b/>
        </w:rPr>
        <w:t xml:space="preserve">Tulos</w:t>
      </w:r>
    </w:p>
    <w:p>
      <w:r>
        <w:t xml:space="preserve">Brian Bellows</w:t>
      </w:r>
    </w:p>
    <w:p>
      <w:r>
        <w:rPr>
          <w:b/>
        </w:rPr>
        <w:t xml:space="preserve">Esimerkki 7.2298</w:t>
      </w:r>
    </w:p>
    <w:p>
      <w:r>
        <w:t xml:space="preserve">Mikä on ensimmäinen mykkäelokuva Intiassa?</w:t>
      </w:r>
    </w:p>
    <w:p>
      <w:r>
        <w:rPr>
          <w:b/>
        </w:rPr>
        <w:t xml:space="preserve">Tulos</w:t>
      </w:r>
    </w:p>
    <w:p>
      <w:r>
        <w:t xml:space="preserve">Raja Harishchandra</w:t>
      </w:r>
    </w:p>
    <w:p>
      <w:r>
        <w:rPr>
          <w:b/>
        </w:rPr>
        <w:t xml:space="preserve">Esimerkki 7.2299</w:t>
      </w:r>
    </w:p>
    <w:p>
      <w:r>
        <w:t xml:space="preserve">mistä Afrikan ensimmäinen sivilisaatio alkoi?</w:t>
      </w:r>
    </w:p>
    <w:p>
      <w:r>
        <w:rPr>
          <w:b/>
        </w:rPr>
        <w:t xml:space="preserve">Tulos</w:t>
      </w:r>
    </w:p>
    <w:p>
      <w:r>
        <w:t xml:space="preserve">Kushin kuningaskunta</w:t>
      </w:r>
    </w:p>
    <w:p>
      <w:r>
        <w:rPr>
          <w:b/>
        </w:rPr>
        <w:t xml:space="preserve">Esimerkki 7.2300</w:t>
      </w:r>
    </w:p>
    <w:p>
      <w:r>
        <w:t xml:space="preserve">joka on journeyin nykyinen laulaja</w:t>
      </w:r>
    </w:p>
    <w:p>
      <w:r>
        <w:rPr>
          <w:b/>
        </w:rPr>
        <w:t xml:space="preserve">Tulos</w:t>
      </w:r>
    </w:p>
    <w:p>
      <w:r>
        <w:t xml:space="preserve">Arnel Pineda</w:t>
      </w:r>
    </w:p>
    <w:p>
      <w:r>
        <w:rPr>
          <w:b/>
        </w:rPr>
        <w:t xml:space="preserve">Esimerkki 7.2301</w:t>
      </w:r>
    </w:p>
    <w:p>
      <w:r>
        <w:t xml:space="preserve">Milloin kirjoitettiin, kun ei sanota mitään.</w:t>
      </w:r>
    </w:p>
    <w:p>
      <w:r>
        <w:rPr>
          <w:b/>
        </w:rPr>
        <w:t xml:space="preserve">Tulos</w:t>
      </w:r>
    </w:p>
    <w:p>
      <w:r>
        <w:t xml:space="preserve">1988</w:t>
      </w:r>
    </w:p>
    <w:p>
      <w:r>
        <w:rPr>
          <w:b/>
        </w:rPr>
        <w:t xml:space="preserve">Esimerkki 7.2302</w:t>
      </w:r>
    </w:p>
    <w:p>
      <w:r>
        <w:t xml:space="preserve">Milloin teinititan-elokuva tulee ulos</w:t>
      </w:r>
    </w:p>
    <w:p>
      <w:r>
        <w:rPr>
          <w:b/>
        </w:rPr>
        <w:t xml:space="preserve">Tulos</w:t>
      </w:r>
    </w:p>
    <w:p>
      <w:r>
        <w:t xml:space="preserve">heinäkuu 27, 2018</w:t>
      </w:r>
    </w:p>
    <w:p>
      <w:r>
        <w:rPr>
          <w:b/>
        </w:rPr>
        <w:t xml:space="preserve">Esimerkki 7.2303</w:t>
      </w:r>
    </w:p>
    <w:p>
      <w:r>
        <w:t xml:space="preserve">joka väitti, että ihminen on maanpinnan tuote.</w:t>
      </w:r>
    </w:p>
    <w:p>
      <w:r>
        <w:rPr>
          <w:b/>
        </w:rPr>
        <w:t xml:space="preserve">Tulos</w:t>
      </w:r>
    </w:p>
    <w:p>
      <w:r>
        <w:t xml:space="preserve">Ellen Churchill Semple</w:t>
      </w:r>
    </w:p>
    <w:p>
      <w:r>
        <w:rPr>
          <w:b/>
        </w:rPr>
        <w:t xml:space="preserve">Esimerkki 7.2304</w:t>
      </w:r>
    </w:p>
    <w:p>
      <w:r>
        <w:t xml:space="preserve">joka esitti Casey'tä as the world turns -ohjelmassa</w:t>
      </w:r>
    </w:p>
    <w:p>
      <w:r>
        <w:rPr>
          <w:b/>
        </w:rPr>
        <w:t xml:space="preserve">Tulos</w:t>
      </w:r>
    </w:p>
    <w:p>
      <w:r>
        <w:t xml:space="preserve">Peter Vack</w:t>
      </w:r>
    </w:p>
    <w:p>
      <w:r>
        <w:rPr>
          <w:b/>
        </w:rPr>
        <w:t xml:space="preserve">Tulos</w:t>
      </w:r>
    </w:p>
    <w:p>
      <w:r>
        <w:t xml:space="preserve">Zach Roerig</w:t>
      </w:r>
    </w:p>
    <w:p>
      <w:r>
        <w:rPr>
          <w:b/>
        </w:rPr>
        <w:t xml:space="preserve">Tulos</w:t>
      </w:r>
    </w:p>
    <w:p>
      <w:r>
        <w:t xml:space="preserve">Billy Magnussen</w:t>
      </w:r>
    </w:p>
    <w:p>
      <w:r>
        <w:rPr>
          <w:b/>
        </w:rPr>
        <w:t xml:space="preserve">Tulos</w:t>
      </w:r>
    </w:p>
    <w:p>
      <w:r>
        <w:t xml:space="preserve">Scott Porter</w:t>
      </w:r>
    </w:p>
    <w:p>
      <w:r>
        <w:rPr>
          <w:b/>
        </w:rPr>
        <w:t xml:space="preserve">Tulos</w:t>
      </w:r>
    </w:p>
    <w:p>
      <w:r>
        <w:t xml:space="preserve">Risteily Russo</w:t>
      </w:r>
    </w:p>
    <w:p>
      <w:r>
        <w:rPr>
          <w:b/>
        </w:rPr>
        <w:t xml:space="preserve">Tulos</w:t>
      </w:r>
    </w:p>
    <w:p>
      <w:r>
        <w:t xml:space="preserve">Joseph Cross</w:t>
      </w:r>
    </w:p>
    <w:p>
      <w:r>
        <w:rPr>
          <w:b/>
        </w:rPr>
        <w:t xml:space="preserve">Tulos</w:t>
      </w:r>
    </w:p>
    <w:p>
      <w:r>
        <w:t xml:space="preserve">Ian Boyd</w:t>
      </w:r>
    </w:p>
    <w:p>
      <w:r>
        <w:rPr>
          <w:b/>
        </w:rPr>
        <w:t xml:space="preserve">Esimerkki 7.2305</w:t>
      </w:r>
    </w:p>
    <w:p>
      <w:r>
        <w:t xml:space="preserve">kuka taistelee seuraavassa ufc-tapahtumassa?</w:t>
      </w:r>
    </w:p>
    <w:p>
      <w:r>
        <w:rPr>
          <w:b/>
        </w:rPr>
        <w:t xml:space="preserve">Tulos</w:t>
      </w:r>
    </w:p>
    <w:p>
      <w:r>
        <w:t xml:space="preserve">Khabib</w:t>
      </w:r>
    </w:p>
    <w:p>
      <w:r>
        <w:rPr>
          <w:b/>
        </w:rPr>
        <w:t xml:space="preserve">Tulos</w:t>
      </w:r>
    </w:p>
    <w:p>
      <w:r>
        <w:t xml:space="preserve">Ferguson</w:t>
      </w:r>
    </w:p>
    <w:p>
      <w:r>
        <w:rPr>
          <w:b/>
        </w:rPr>
        <w:t xml:space="preserve">Esimerkki 7.2306</w:t>
      </w:r>
    </w:p>
    <w:p>
      <w:r>
        <w:t xml:space="preserve">missä nukuit viime yönä folk song</w:t>
      </w:r>
    </w:p>
    <w:p>
      <w:r>
        <w:rPr>
          <w:b/>
        </w:rPr>
        <w:t xml:space="preserve">Tulos</w:t>
      </w:r>
    </w:p>
    <w:p>
      <w:r>
        <w:t xml:space="preserve">In the Pines</w:t>
      </w:r>
    </w:p>
    <w:p>
      <w:r>
        <w:rPr>
          <w:b/>
        </w:rPr>
        <w:t xml:space="preserve">Esimerkki 7.2307</w:t>
      </w:r>
    </w:p>
    <w:p>
      <w:r>
        <w:t xml:space="preserve">Milloin Carter 5:n pitäisi tulla markkinoille?</w:t>
      </w:r>
    </w:p>
    <w:p>
      <w:r>
        <w:rPr>
          <w:b/>
        </w:rPr>
        <w:t xml:space="preserve">Tulos</w:t>
      </w:r>
    </w:p>
    <w:p>
      <w:r>
        <w:t xml:space="preserve">Syyskuu 28, 2018</w:t>
      </w:r>
    </w:p>
    <w:p>
      <w:r>
        <w:rPr>
          <w:b/>
        </w:rPr>
        <w:t xml:space="preserve">Esimerkki 7.2308</w:t>
      </w:r>
    </w:p>
    <w:p>
      <w:r>
        <w:t xml:space="preserve">Mikä on Grenadan koko neliökilometreinä?</w:t>
      </w:r>
    </w:p>
    <w:p>
      <w:r>
        <w:rPr>
          <w:b/>
        </w:rPr>
        <w:t xml:space="preserve">Tulos</w:t>
      </w:r>
    </w:p>
    <w:p>
      <w:r>
        <w:t xml:space="preserve">134,6 neliömetriä</w:t>
      </w:r>
    </w:p>
    <w:p>
      <w:r>
        <w:rPr>
          <w:b/>
        </w:rPr>
        <w:t xml:space="preserve">Esimerkki 7.2309</w:t>
      </w:r>
    </w:p>
    <w:p>
      <w:r>
        <w:t xml:space="preserve">Kuka on Venäjän hallituksen päämies?</w:t>
      </w:r>
    </w:p>
    <w:p>
      <w:r>
        <w:rPr>
          <w:b/>
        </w:rPr>
        <w:t xml:space="preserve">Tulos</w:t>
      </w:r>
    </w:p>
    <w:p>
      <w:r>
        <w:t xml:space="preserve">Vladimir Putin</w:t>
      </w:r>
    </w:p>
    <w:p>
      <w:r>
        <w:rPr>
          <w:b/>
        </w:rPr>
        <w:t xml:space="preserve">Esimerkki 7.2310</w:t>
      </w:r>
    </w:p>
    <w:p>
      <w:r>
        <w:t xml:space="preserve">Milloin Ripper Street alkaa bbc 2:lla?</w:t>
      </w:r>
    </w:p>
    <w:p>
      <w:r>
        <w:rPr>
          <w:b/>
        </w:rPr>
        <w:t xml:space="preserve">Tulos</w:t>
      </w:r>
    </w:p>
    <w:p>
      <w:r>
        <w:t xml:space="preserve">22 elokuuta 2016</w:t>
      </w:r>
    </w:p>
    <w:p>
      <w:r>
        <w:rPr>
          <w:b/>
        </w:rPr>
        <w:t xml:space="preserve">Esimerkki 7.2311</w:t>
      </w:r>
    </w:p>
    <w:p>
      <w:r>
        <w:t xml:space="preserve">Milloin alkaa A Place to Call Home 6. kausi?</w:t>
      </w:r>
    </w:p>
    <w:p>
      <w:r>
        <w:rPr>
          <w:b/>
        </w:rPr>
        <w:t xml:space="preserve">Tulos</w:t>
      </w:r>
    </w:p>
    <w:p>
      <w:r>
        <w:t xml:space="preserve">19 elokuuta 2018</w:t>
      </w:r>
    </w:p>
    <w:p>
      <w:r>
        <w:rPr>
          <w:b/>
        </w:rPr>
        <w:t xml:space="preserve">Esimerkki 7.2312</w:t>
      </w:r>
    </w:p>
    <w:p>
      <w:r>
        <w:t xml:space="preserve">Kuka teki jättiläisravun äänen Moanassa?</w:t>
      </w:r>
    </w:p>
    <w:p>
      <w:r>
        <w:rPr>
          <w:b/>
        </w:rPr>
        <w:t xml:space="preserve">Tulos</w:t>
      </w:r>
    </w:p>
    <w:p>
      <w:r>
        <w:t xml:space="preserve">Clement</w:t>
      </w:r>
    </w:p>
    <w:p>
      <w:r>
        <w:rPr>
          <w:b/>
        </w:rPr>
        <w:t xml:space="preserve">Esimerkki 7.2313</w:t>
      </w:r>
    </w:p>
    <w:p>
      <w:r>
        <w:t xml:space="preserve">joka näyttelee Emilyn äitiä Pitch Perfect -elokuvassa.</w:t>
      </w:r>
    </w:p>
    <w:p>
      <w:r>
        <w:rPr>
          <w:b/>
        </w:rPr>
        <w:t xml:space="preserve">Tulos</w:t>
      </w:r>
    </w:p>
    <w:p>
      <w:r>
        <w:t xml:space="preserve">Katey Sagal</w:t>
      </w:r>
    </w:p>
    <w:p>
      <w:r>
        <w:rPr>
          <w:b/>
        </w:rPr>
        <w:t xml:space="preserve">Esimerkki 7.2314</w:t>
      </w:r>
    </w:p>
    <w:p>
      <w:r>
        <w:t xml:space="preserve">minkä henkilön mukaan liverpoolin kaupunki nimesi lentoasemansa vuonna 2001?</w:t>
      </w:r>
    </w:p>
    <w:p>
      <w:r>
        <w:rPr>
          <w:b/>
        </w:rPr>
        <w:t xml:space="preserve">Tulos</w:t>
      </w:r>
    </w:p>
    <w:p>
      <w:r>
        <w:t xml:space="preserve">John Lennon</w:t>
      </w:r>
    </w:p>
    <w:p>
      <w:r>
        <w:rPr>
          <w:b/>
        </w:rPr>
        <w:t xml:space="preserve">Esimerkki 7.2315</w:t>
      </w:r>
    </w:p>
    <w:p>
      <w:r>
        <w:t xml:space="preserve">kenellä on eniten no-hittereitä baseballin suurimmassa liigassa.</w:t>
      </w:r>
    </w:p>
    <w:p>
      <w:r>
        <w:rPr>
          <w:b/>
        </w:rPr>
        <w:t xml:space="preserve">Tulos</w:t>
      </w:r>
    </w:p>
    <w:p>
      <w:r>
        <w:t xml:space="preserve">Nolan Ryan</w:t>
      </w:r>
    </w:p>
    <w:p>
      <w:r>
        <w:rPr>
          <w:b/>
        </w:rPr>
        <w:t xml:space="preserve">Esimerkki 7.2316</w:t>
      </w:r>
    </w:p>
    <w:p>
      <w:r>
        <w:t xml:space="preserve">kuka on vuoden opiskelija elokuvassa</w:t>
      </w:r>
    </w:p>
    <w:p>
      <w:r>
        <w:rPr>
          <w:b/>
        </w:rPr>
        <w:t xml:space="preserve">Tulos</w:t>
      </w:r>
    </w:p>
    <w:p>
      <w:r>
        <w:t xml:space="preserve">Rohan</w:t>
      </w:r>
    </w:p>
    <w:p>
      <w:r>
        <w:rPr>
          <w:b/>
        </w:rPr>
        <w:t xml:space="preserve">Esimerkki 7.2317</w:t>
      </w:r>
    </w:p>
    <w:p>
      <w:r>
        <w:t xml:space="preserve">Mikä on yleisin demokraattinen hallintomuoto?</w:t>
      </w:r>
    </w:p>
    <w:p>
      <w:r>
        <w:rPr>
          <w:b/>
        </w:rPr>
        <w:t xml:space="preserve">Tulos</w:t>
      </w:r>
    </w:p>
    <w:p>
      <w:r>
        <w:t xml:space="preserve">edustuksellinen demokratia</w:t>
      </w:r>
    </w:p>
    <w:p>
      <w:r>
        <w:rPr>
          <w:b/>
        </w:rPr>
        <w:t xml:space="preserve">Esimerkki 7.2318</w:t>
      </w:r>
    </w:p>
    <w:p>
      <w:r>
        <w:t xml:space="preserve">joka laulaa laulun shut up your face</w:t>
      </w:r>
    </w:p>
    <w:p>
      <w:r>
        <w:rPr>
          <w:b/>
        </w:rPr>
        <w:t xml:space="preserve">Tulos</w:t>
      </w:r>
    </w:p>
    <w:p>
      <w:r>
        <w:t xml:space="preserve">Joe Dolce</w:t>
      </w:r>
    </w:p>
    <w:p>
      <w:r>
        <w:rPr>
          <w:b/>
        </w:rPr>
        <w:t xml:space="preserve">Esimerkki 7.2319</w:t>
      </w:r>
    </w:p>
    <w:p>
      <w:r>
        <w:t xml:space="preserve">mikä hallinnonhaara johtaa armeijaa ja laivastoa?</w:t>
      </w:r>
    </w:p>
    <w:p>
      <w:r>
        <w:rPr>
          <w:b/>
        </w:rPr>
        <w:t xml:space="preserve">Tulos</w:t>
      </w:r>
    </w:p>
    <w:p>
      <w:r>
        <w:t xml:space="preserve">toimeenpaneva elin</w:t>
      </w:r>
    </w:p>
    <w:p>
      <w:r>
        <w:rPr>
          <w:b/>
        </w:rPr>
        <w:t xml:space="preserve">Esimerkki 7.2320</w:t>
      </w:r>
    </w:p>
    <w:p>
      <w:r>
        <w:t xml:space="preserve">joka näytteli Georgettea Mary Tyler Moore Show'ssa...</w:t>
      </w:r>
    </w:p>
    <w:p>
      <w:r>
        <w:rPr>
          <w:b/>
        </w:rPr>
        <w:t xml:space="preserve">Tulos</w:t>
      </w:r>
    </w:p>
    <w:p>
      <w:r>
        <w:t xml:space="preserve">Georgia Bright Engel</w:t>
      </w:r>
    </w:p>
    <w:p>
      <w:r>
        <w:rPr>
          <w:b/>
        </w:rPr>
        <w:t xml:space="preserve">Esimerkki 7.2321</w:t>
      </w:r>
    </w:p>
    <w:p>
      <w:r>
        <w:t xml:space="preserve">Kuka kirjoitti, ketä luulette huijaavanne, herra Hitler?</w:t>
      </w:r>
    </w:p>
    <w:p>
      <w:r>
        <w:rPr>
          <w:b/>
        </w:rPr>
        <w:t xml:space="preserve">Tulos</w:t>
      </w:r>
    </w:p>
    <w:p>
      <w:r>
        <w:t xml:space="preserve">Jimmy Perry</w:t>
      </w:r>
    </w:p>
    <w:p>
      <w:r>
        <w:rPr>
          <w:b/>
        </w:rPr>
        <w:t xml:space="preserve">Esimerkki 7.2322</w:t>
      </w:r>
    </w:p>
    <w:p>
      <w:r>
        <w:t xml:space="preserve">joka laulaa, että saat parhaan rakkauteni...</w:t>
      </w:r>
    </w:p>
    <w:p>
      <w:r>
        <w:rPr>
          <w:b/>
        </w:rPr>
        <w:t xml:space="preserve">Tulos</w:t>
      </w:r>
    </w:p>
    <w:p>
      <w:r>
        <w:t xml:space="preserve">Eagles</w:t>
      </w:r>
    </w:p>
    <w:p>
      <w:r>
        <w:rPr>
          <w:b/>
        </w:rPr>
        <w:t xml:space="preserve">Esimerkki 7.2323</w:t>
      </w:r>
    </w:p>
    <w:p>
      <w:r>
        <w:t xml:space="preserve">mahenjodarosta löydetty tanssivan tytön patsas on tehty seuraavista materiaaleista</w:t>
      </w:r>
    </w:p>
    <w:p>
      <w:r>
        <w:rPr>
          <w:b/>
        </w:rPr>
        <w:t xml:space="preserve">Tulos</w:t>
      </w:r>
    </w:p>
    <w:p>
      <w:r>
        <w:t xml:space="preserve">pronssi</w:t>
      </w:r>
    </w:p>
    <w:p>
      <w:r>
        <w:rPr>
          <w:b/>
        </w:rPr>
        <w:t xml:space="preserve">Esimerkki 7.2324</w:t>
      </w:r>
    </w:p>
    <w:p>
      <w:r>
        <w:t xml:space="preserve">mitä sotaa käytiin Wonder Womanissa</w:t>
      </w:r>
    </w:p>
    <w:p>
      <w:r>
        <w:rPr>
          <w:b/>
        </w:rPr>
        <w:t xml:space="preserve">Tulos</w:t>
      </w:r>
    </w:p>
    <w:p>
      <w:r>
        <w:t xml:space="preserve">Maailmansota</w:t>
      </w:r>
    </w:p>
    <w:p>
      <w:r>
        <w:rPr>
          <w:b/>
        </w:rPr>
        <w:t xml:space="preserve">Esimerkki 7.2325</w:t>
      </w:r>
    </w:p>
    <w:p>
      <w:r>
        <w:t xml:space="preserve">joka suunnitteli oudon tilanteen mittaamaan kiintymystä</w:t>
      </w:r>
    </w:p>
    <w:p>
      <w:r>
        <w:rPr>
          <w:b/>
        </w:rPr>
        <w:t xml:space="preserve">Tulos</w:t>
      </w:r>
    </w:p>
    <w:p>
      <w:r>
        <w:t xml:space="preserve">Mary Ainsworth</w:t>
      </w:r>
    </w:p>
    <w:p>
      <w:r>
        <w:rPr>
          <w:b/>
        </w:rPr>
        <w:t xml:space="preserve">Esimerkki 7.2326</w:t>
      </w:r>
    </w:p>
    <w:p>
      <w:r>
        <w:t xml:space="preserve">mikä on selviytyjän nykyisen kauden numero?</w:t>
      </w:r>
    </w:p>
    <w:p>
      <w:r>
        <w:rPr>
          <w:b/>
        </w:rPr>
        <w:t xml:space="preserve">Tulos</w:t>
      </w:r>
    </w:p>
    <w:p>
      <w:r>
        <w:t xml:space="preserve">36.</w:t>
      </w:r>
    </w:p>
    <w:p>
      <w:r>
        <w:rPr>
          <w:b/>
        </w:rPr>
        <w:t xml:space="preserve">Esimerkki 7.2327</w:t>
      </w:r>
    </w:p>
    <w:p>
      <w:r>
        <w:t xml:space="preserve">Kuka delhin cm toimi aikoinaan Haryanan hallituksen nuorimpana ministerinä?</w:t>
      </w:r>
    </w:p>
    <w:p>
      <w:r>
        <w:rPr>
          <w:b/>
        </w:rPr>
        <w:t xml:space="preserve">Tulos</w:t>
      </w:r>
    </w:p>
    <w:p>
      <w:r>
        <w:t xml:space="preserve">Sushma Swaraj</w:t>
      </w:r>
    </w:p>
    <w:p>
      <w:r>
        <w:rPr>
          <w:b/>
        </w:rPr>
        <w:t xml:space="preserve">Esimerkki 7.2328</w:t>
      </w:r>
    </w:p>
    <w:p>
      <w:r>
        <w:t xml:space="preserve">suuret verisuonet, jotka kuljettavat verta pois sydämestä.</w:t>
      </w:r>
    </w:p>
    <w:p>
      <w:r>
        <w:rPr>
          <w:b/>
        </w:rPr>
        <w:t xml:space="preserve">Tulos</w:t>
      </w:r>
    </w:p>
    <w:p>
      <w:r>
        <w:t xml:space="preserve">valtimot</w:t>
      </w:r>
    </w:p>
    <w:p>
      <w:r>
        <w:rPr>
          <w:b/>
        </w:rPr>
        <w:t xml:space="preserve">Esimerkki 7.2329</w:t>
      </w:r>
    </w:p>
    <w:p>
      <w:r>
        <w:t xml:space="preserve">Missä senaatti kokoontuu Washington DC:ssä?</w:t>
      </w:r>
    </w:p>
    <w:p>
      <w:r>
        <w:rPr>
          <w:b/>
        </w:rPr>
        <w:t xml:space="preserve">Tulos</w:t>
      </w:r>
    </w:p>
    <w:p>
      <w:r>
        <w:t xml:space="preserve">Yhdysvaltojen Capitol</w:t>
      </w:r>
    </w:p>
    <w:p>
      <w:r>
        <w:rPr>
          <w:b/>
        </w:rPr>
        <w:t xml:space="preserve">Esimerkki 7.2330</w:t>
      </w:r>
    </w:p>
    <w:p>
      <w:r>
        <w:t xml:space="preserve">kuka lauloi James Bondin tunnuskappaleen "Live and let die"?</w:t>
      </w:r>
    </w:p>
    <w:p>
      <w:r>
        <w:rPr>
          <w:b/>
        </w:rPr>
        <w:t xml:space="preserve">Tulos</w:t>
      </w:r>
    </w:p>
    <w:p>
      <w:r>
        <w:t xml:space="preserve">Siivet</w:t>
      </w:r>
    </w:p>
    <w:p>
      <w:r>
        <w:rPr>
          <w:b/>
        </w:rPr>
        <w:t xml:space="preserve">Esimerkki 7.2331</w:t>
      </w:r>
    </w:p>
    <w:p>
      <w:r>
        <w:t xml:space="preserve">missä maassa asun, jos asun Kaliforniassa?</w:t>
      </w:r>
    </w:p>
    <w:p>
      <w:r>
        <w:rPr>
          <w:b/>
        </w:rPr>
        <w:t xml:space="preserve">Tulos</w:t>
      </w:r>
    </w:p>
    <w:p>
      <w:r>
        <w:t xml:space="preserve">Yhdysvallat</w:t>
      </w:r>
    </w:p>
    <w:p>
      <w:r>
        <w:rPr>
          <w:b/>
        </w:rPr>
        <w:t xml:space="preserve">Esimerkki 7.2332</w:t>
      </w:r>
    </w:p>
    <w:p>
      <w:r>
        <w:t xml:space="preserve">joka näyttelee Belleä alkuperäisessä Kaunottaressa ja hirviössä...</w:t>
      </w:r>
    </w:p>
    <w:p>
      <w:r>
        <w:rPr>
          <w:b/>
        </w:rPr>
        <w:t xml:space="preserve">Tulos</w:t>
      </w:r>
    </w:p>
    <w:p>
      <w:r>
        <w:t xml:space="preserve">Paige O'Hara</w:t>
      </w:r>
    </w:p>
    <w:p>
      <w:r>
        <w:rPr>
          <w:b/>
        </w:rPr>
        <w:t xml:space="preserve">Esimerkki 7.2333</w:t>
      </w:r>
    </w:p>
    <w:p>
      <w:r>
        <w:t xml:space="preserve">Mikä on ghanan presidentin koko nimi?</w:t>
      </w:r>
    </w:p>
    <w:p>
      <w:r>
        <w:rPr>
          <w:b/>
        </w:rPr>
        <w:t xml:space="preserve">Tulos</w:t>
      </w:r>
    </w:p>
    <w:p>
      <w:r>
        <w:t xml:space="preserve">Nana Akufo-Addo</w:t>
      </w:r>
    </w:p>
    <w:p>
      <w:r>
        <w:rPr>
          <w:b/>
        </w:rPr>
        <w:t xml:space="preserve">Esimerkki 7.2334</w:t>
      </w:r>
    </w:p>
    <w:p>
      <w:r>
        <w:t xml:space="preserve">joka lauloi pedon laulun Kaunottaressa ja pedossa...</w:t>
      </w:r>
    </w:p>
    <w:p>
      <w:r>
        <w:rPr>
          <w:b/>
        </w:rPr>
        <w:t xml:space="preserve">Tulos</w:t>
      </w:r>
    </w:p>
    <w:p>
      <w:r>
        <w:t xml:space="preserve">Englantilainen näyttelijä Dan Stevens</w:t>
      </w:r>
    </w:p>
    <w:p>
      <w:r>
        <w:rPr>
          <w:b/>
        </w:rPr>
        <w:t xml:space="preserve">Tulos</w:t>
      </w:r>
    </w:p>
    <w:p>
      <w:r>
        <w:t xml:space="preserve">Amerikkalainen laulaja Josh Groban</w:t>
      </w:r>
    </w:p>
    <w:p>
      <w:r>
        <w:rPr>
          <w:b/>
        </w:rPr>
        <w:t xml:space="preserve">Esimerkki 7.2335</w:t>
      </w:r>
    </w:p>
    <w:p>
      <w:r>
        <w:t xml:space="preserve">joka lauloi lauluäänet Wish You Are Here -kappaleessa.</w:t>
      </w:r>
    </w:p>
    <w:p>
      <w:r>
        <w:rPr>
          <w:b/>
        </w:rPr>
        <w:t xml:space="preserve">Tulos</w:t>
      </w:r>
    </w:p>
    <w:p>
      <w:r>
        <w:t xml:space="preserve">David Gilmour</w:t>
      </w:r>
    </w:p>
    <w:p>
      <w:r>
        <w:rPr>
          <w:b/>
        </w:rPr>
        <w:t xml:space="preserve">Esimerkki 7.2336</w:t>
      </w:r>
    </w:p>
    <w:p>
      <w:r>
        <w:t xml:space="preserve">kuka näyttelee tohtori Smith kadonnut avaruudessa 2018</w:t>
      </w:r>
    </w:p>
    <w:p>
      <w:r>
        <w:rPr>
          <w:b/>
        </w:rPr>
        <w:t xml:space="preserve">Tulos</w:t>
      </w:r>
    </w:p>
    <w:p>
      <w:r>
        <w:t xml:space="preserve">Parker Posey</w:t>
      </w:r>
    </w:p>
    <w:p>
      <w:r>
        <w:rPr>
          <w:b/>
        </w:rPr>
        <w:t xml:space="preserve">Esimerkki 7.2337</w:t>
      </w:r>
    </w:p>
    <w:p>
      <w:r>
        <w:t xml:space="preserve">Milloin aloitimme sodan Afganistanissa?</w:t>
      </w:r>
    </w:p>
    <w:p>
      <w:r>
        <w:rPr>
          <w:b/>
        </w:rPr>
        <w:t xml:space="preserve">Tulos</w:t>
      </w:r>
    </w:p>
    <w:p>
      <w:r>
        <w:t xml:space="preserve">7. lokakuuta 2001</w:t>
      </w:r>
    </w:p>
    <w:p>
      <w:r>
        <w:rPr>
          <w:b/>
        </w:rPr>
        <w:t xml:space="preserve">Esimerkki 7.2338</w:t>
      </w:r>
    </w:p>
    <w:p>
      <w:r>
        <w:t xml:space="preserve">Kuka on Sikkimin nykyinen terveysministeri?</w:t>
      </w:r>
    </w:p>
    <w:p>
      <w:r>
        <w:rPr>
          <w:b/>
        </w:rPr>
        <w:t xml:space="preserve">Tulos</w:t>
      </w:r>
    </w:p>
    <w:p>
      <w:r>
        <w:t xml:space="preserve">Pawan Kumar Chamling</w:t>
      </w:r>
    </w:p>
    <w:p>
      <w:r>
        <w:rPr>
          <w:b/>
        </w:rPr>
        <w:t xml:space="preserve">Esimerkki 7.2339</w:t>
      </w:r>
    </w:p>
    <w:p>
      <w:r>
        <w:t xml:space="preserve">joka esitti laihaa miestä elokuvissa</w:t>
      </w:r>
    </w:p>
    <w:p>
      <w:r>
        <w:rPr>
          <w:b/>
        </w:rPr>
        <w:t xml:space="preserve">Tulos</w:t>
      </w:r>
    </w:p>
    <w:p>
      <w:r>
        <w:t xml:space="preserve">Edward Ellis</w:t>
      </w:r>
    </w:p>
    <w:p>
      <w:r>
        <w:rPr>
          <w:b/>
        </w:rPr>
        <w:t xml:space="preserve">Esimerkki 7.2340</w:t>
      </w:r>
    </w:p>
    <w:p>
      <w:r>
        <w:t xml:space="preserve">Milloin Detroit Tigers voitti World Seriesin?</w:t>
      </w:r>
    </w:p>
    <w:p>
      <w:r>
        <w:rPr>
          <w:b/>
        </w:rPr>
        <w:t xml:space="preserve">Tulos</w:t>
      </w:r>
    </w:p>
    <w:p>
      <w:r>
        <w:t xml:space="preserve">1935</w:t>
      </w:r>
    </w:p>
    <w:p>
      <w:r>
        <w:rPr>
          <w:b/>
        </w:rPr>
        <w:t xml:space="preserve">Tulos</w:t>
      </w:r>
    </w:p>
    <w:p>
      <w:r>
        <w:t xml:space="preserve">1984</w:t>
      </w:r>
    </w:p>
    <w:p>
      <w:r>
        <w:rPr>
          <w:b/>
        </w:rPr>
        <w:t xml:space="preserve">Tulos</w:t>
      </w:r>
    </w:p>
    <w:p>
      <w:r>
        <w:t xml:space="preserve">1945</w:t>
      </w:r>
    </w:p>
    <w:p>
      <w:r>
        <w:rPr>
          <w:b/>
        </w:rPr>
        <w:t xml:space="preserve">Tulos</w:t>
      </w:r>
    </w:p>
    <w:p>
      <w:r>
        <w:t xml:space="preserve">1968</w:t>
      </w:r>
    </w:p>
    <w:p>
      <w:r>
        <w:rPr>
          <w:b/>
        </w:rPr>
        <w:t xml:space="preserve">Esimerkki 7.2341</w:t>
      </w:r>
    </w:p>
    <w:p>
      <w:r>
        <w:t xml:space="preserve">kuka esittää Timiä elokuvassa Never back down 2</w:t>
      </w:r>
    </w:p>
    <w:p>
      <w:r>
        <w:rPr>
          <w:b/>
        </w:rPr>
        <w:t xml:space="preserve">Tulos</w:t>
      </w:r>
    </w:p>
    <w:p>
      <w:r>
        <w:t xml:space="preserve">Todd Duffee</w:t>
      </w:r>
    </w:p>
    <w:p>
      <w:r>
        <w:rPr>
          <w:b/>
        </w:rPr>
        <w:t xml:space="preserve">Esimerkki 7.2342</w:t>
      </w:r>
    </w:p>
    <w:p>
      <w:r>
        <w:t xml:space="preserve">joka sanoi, että hän tuli, hän näki, hän valloitti.</w:t>
      </w:r>
    </w:p>
    <w:p>
      <w:r>
        <w:rPr>
          <w:b/>
        </w:rPr>
        <w:t xml:space="preserve">Tulos</w:t>
      </w:r>
    </w:p>
    <w:p>
      <w:r>
        <w:t xml:space="preserve">Julius Caesar</w:t>
      </w:r>
    </w:p>
    <w:p>
      <w:r>
        <w:rPr>
          <w:b/>
        </w:rPr>
        <w:t xml:space="preserve">Esimerkki 7.2343</w:t>
      </w:r>
    </w:p>
    <w:p>
      <w:r>
        <w:t xml:space="preserve">Mikä on sen yhdisteen nimi, jonka kaava on al(ch3coo)3?</w:t>
      </w:r>
    </w:p>
    <w:p>
      <w:r>
        <w:rPr>
          <w:b/>
        </w:rPr>
        <w:t xml:space="preserve">Tulos</w:t>
      </w:r>
    </w:p>
    <w:p>
      <w:r>
        <w:t xml:space="preserve">alumiiniasetaatti</w:t>
      </w:r>
    </w:p>
    <w:p>
      <w:r>
        <w:rPr>
          <w:b/>
        </w:rPr>
        <w:t xml:space="preserve">Tulos</w:t>
      </w:r>
    </w:p>
    <w:p>
      <w:r>
        <w:t xml:space="preserve">Neutraali alumiinitriasetaatti</w:t>
      </w:r>
    </w:p>
    <w:p>
      <w:r>
        <w:rPr>
          <w:b/>
        </w:rPr>
        <w:t xml:space="preserve">Esimerkki 7.2344</w:t>
      </w:r>
    </w:p>
    <w:p>
      <w:r>
        <w:t xml:space="preserve">joka laulaa, että kaikki ovat viikonloppuna töissä</w:t>
      </w:r>
    </w:p>
    <w:p>
      <w:r>
        <w:rPr>
          <w:b/>
        </w:rPr>
        <w:t xml:space="preserve">Tulos</w:t>
      </w:r>
    </w:p>
    <w:p>
      <w:r>
        <w:t xml:space="preserve">Loverboy</w:t>
      </w:r>
    </w:p>
    <w:p>
      <w:r>
        <w:rPr>
          <w:b/>
        </w:rPr>
        <w:t xml:space="preserve">Esimerkki 7.2345</w:t>
      </w:r>
    </w:p>
    <w:p>
      <w:r>
        <w:t xml:space="preserve">gautam gambhir yhteensä pisteet world cup 2011</w:t>
      </w:r>
    </w:p>
    <w:p>
      <w:r>
        <w:rPr>
          <w:b/>
        </w:rPr>
        <w:t xml:space="preserve">Tulos</w:t>
      </w:r>
    </w:p>
    <w:p>
      <w:r>
        <w:t xml:space="preserve">393</w:t>
      </w:r>
    </w:p>
    <w:p>
      <w:r>
        <w:rPr>
          <w:b/>
        </w:rPr>
        <w:t xml:space="preserve">Esimerkki 7.2346</w:t>
      </w:r>
    </w:p>
    <w:p>
      <w:r>
        <w:t xml:space="preserve">Ketä isä edustaa tuhlaajapojassa?</w:t>
      </w:r>
    </w:p>
    <w:p>
      <w:r>
        <w:rPr>
          <w:b/>
        </w:rPr>
        <w:t xml:space="preserve">Tulos</w:t>
      </w:r>
    </w:p>
    <w:p>
      <w:r>
        <w:t xml:space="preserve">Taivaallinen Isä</w:t>
      </w:r>
    </w:p>
    <w:p>
      <w:r>
        <w:rPr>
          <w:b/>
        </w:rPr>
        <w:t xml:space="preserve">Esimerkki 7.2347</w:t>
      </w:r>
    </w:p>
    <w:p>
      <w:r>
        <w:t xml:space="preserve">god's not dead a light in the darkness julkaisupäivä</w:t>
      </w:r>
    </w:p>
    <w:p>
      <w:r>
        <w:rPr>
          <w:b/>
        </w:rPr>
        <w:t xml:space="preserve">Tulos</w:t>
      </w:r>
    </w:p>
    <w:p>
      <w:r>
        <w:t xml:space="preserve">maaliskuu 30, 2018</w:t>
      </w:r>
    </w:p>
    <w:p>
      <w:r>
        <w:rPr>
          <w:b/>
        </w:rPr>
        <w:t xml:space="preserve">Esimerkki 7.2348</w:t>
      </w:r>
    </w:p>
    <w:p>
      <w:r>
        <w:t xml:space="preserve">missä osassa Filippiinejä Marawin kaupunki sijaitsee?</w:t>
      </w:r>
    </w:p>
    <w:p>
      <w:r>
        <w:rPr>
          <w:b/>
        </w:rPr>
        <w:t xml:space="preserve">Tulos</w:t>
      </w:r>
    </w:p>
    <w:p>
      <w:r>
        <w:t xml:space="preserve">Mindanao</w:t>
      </w:r>
    </w:p>
    <w:p>
      <w:r>
        <w:rPr>
          <w:b/>
        </w:rPr>
        <w:t xml:space="preserve">Esimerkki 7.2349</w:t>
      </w:r>
    </w:p>
    <w:p>
      <w:r>
        <w:t xml:space="preserve">minä kahtena kuukautena (päiväntasauksen aikaan) maapallon kaikissa paikoissa on 12 tuntia päivänvaloa.</w:t>
      </w:r>
    </w:p>
    <w:p>
      <w:r>
        <w:rPr>
          <w:b/>
        </w:rPr>
        <w:t xml:space="preserve">Tulos</w:t>
      </w:r>
    </w:p>
    <w:p>
      <w:r>
        <w:t xml:space="preserve">Syyskuu</w:t>
      </w:r>
    </w:p>
    <w:p>
      <w:r>
        <w:rPr>
          <w:b/>
        </w:rPr>
        <w:t xml:space="preserve">Tulos</w:t>
      </w:r>
    </w:p>
    <w:p>
      <w:r>
        <w:t xml:space="preserve">Maaliskuu</w:t>
      </w:r>
    </w:p>
    <w:p>
      <w:r>
        <w:rPr>
          <w:b/>
        </w:rPr>
        <w:t xml:space="preserve">Esimerkki 7.2350</w:t>
      </w:r>
    </w:p>
    <w:p>
      <w:r>
        <w:t xml:space="preserve">kuka oli wampanoag-heimon jäsen, joka auttoi pyhiinvaeltajia viljelemään wampanoagien tärkeimpiä viljelykasveja.</w:t>
      </w:r>
    </w:p>
    <w:p>
      <w:r>
        <w:rPr>
          <w:b/>
        </w:rPr>
        <w:t xml:space="preserve">Tulos</w:t>
      </w:r>
    </w:p>
    <w:p>
      <w:r>
        <w:t xml:space="preserve">Tisquantum</w:t>
      </w:r>
    </w:p>
    <w:p>
      <w:r>
        <w:rPr>
          <w:b/>
        </w:rPr>
        <w:t xml:space="preserve">Esimerkki 7.2351</w:t>
      </w:r>
    </w:p>
    <w:p>
      <w:r>
        <w:t xml:space="preserve">milloin meihin rakennettiin viimeksi ydinvoimalaitos?</w:t>
      </w:r>
    </w:p>
    <w:p>
      <w:r>
        <w:rPr>
          <w:b/>
        </w:rPr>
        <w:t xml:space="preserve">Tulos</w:t>
      </w:r>
    </w:p>
    <w:p>
      <w:r>
        <w:t xml:space="preserve">Syyskuu 2017</w:t>
      </w:r>
    </w:p>
    <w:p>
      <w:r>
        <w:rPr>
          <w:b/>
        </w:rPr>
        <w:t xml:space="preserve">Esimerkki 7.2352</w:t>
      </w:r>
    </w:p>
    <w:p>
      <w:r>
        <w:t xml:space="preserve">bobin ääni puppy dog pals -ohjelmassa</w:t>
      </w:r>
    </w:p>
    <w:p>
      <w:r>
        <w:rPr>
          <w:b/>
        </w:rPr>
        <w:t xml:space="preserve">Tulos</w:t>
      </w:r>
    </w:p>
    <w:p>
      <w:r>
        <w:t xml:space="preserve">Harland Williams</w:t>
      </w:r>
    </w:p>
    <w:p>
      <w:r>
        <w:rPr>
          <w:b/>
        </w:rPr>
        <w:t xml:space="preserve">Esimerkki 7.2353</w:t>
      </w:r>
    </w:p>
    <w:p>
      <w:r>
        <w:t xml:space="preserve">Kuka on laulaja Avicii hey brotherissa?</w:t>
      </w:r>
    </w:p>
    <w:p>
      <w:r>
        <w:rPr>
          <w:b/>
        </w:rPr>
        <w:t xml:space="preserve">Tulos</w:t>
      </w:r>
    </w:p>
    <w:p>
      <w:r>
        <w:t xml:space="preserve">Amerikkalainen bluegrass-laulaja Dan Tyminski</w:t>
      </w:r>
    </w:p>
    <w:p>
      <w:r>
        <w:rPr>
          <w:b/>
        </w:rPr>
        <w:t xml:space="preserve">Esimerkki 7.2354</w:t>
      </w:r>
    </w:p>
    <w:p>
      <w:r>
        <w:t xml:space="preserve">Milloin Uc pääsi viimeksi 16 parhaan joukkoon?</w:t>
      </w:r>
    </w:p>
    <w:p>
      <w:r>
        <w:rPr>
          <w:b/>
        </w:rPr>
        <w:t xml:space="preserve">Tulos</w:t>
      </w:r>
    </w:p>
    <w:p>
      <w:r>
        <w:t xml:space="preserve">2012</w:t>
      </w:r>
    </w:p>
    <w:p>
      <w:r>
        <w:rPr>
          <w:b/>
        </w:rPr>
        <w:t xml:space="preserve">Esimerkki 7.2355</w:t>
      </w:r>
    </w:p>
    <w:p>
      <w:r>
        <w:t xml:space="preserve">pyörivän nesteen vapaa pinta on</w:t>
      </w:r>
    </w:p>
    <w:p>
      <w:r>
        <w:rPr>
          <w:b/>
        </w:rPr>
        <w:t xml:space="preserve">Tulos</w:t>
      </w:r>
    </w:p>
    <w:p>
      <w:r>
        <w:t xml:space="preserve">paraboloidi</w:t>
      </w:r>
    </w:p>
    <w:p>
      <w:r>
        <w:rPr>
          <w:b/>
        </w:rPr>
        <w:t xml:space="preserve">Esimerkki 7.2356</w:t>
      </w:r>
    </w:p>
    <w:p>
      <w:r>
        <w:t xml:space="preserve">Milloin hold the dark ilmestyy netflixissä?</w:t>
      </w:r>
    </w:p>
    <w:p>
      <w:r>
        <w:rPr>
          <w:b/>
        </w:rPr>
        <w:t xml:space="preserve">Tulos</w:t>
      </w:r>
    </w:p>
    <w:p>
      <w:r>
        <w:t xml:space="preserve">Syyskuu 28, 2018</w:t>
      </w:r>
    </w:p>
    <w:p>
      <w:r>
        <w:rPr>
          <w:b/>
        </w:rPr>
        <w:t xml:space="preserve">Esimerkki 7.2357</w:t>
      </w:r>
    </w:p>
    <w:p>
      <w:r>
        <w:t xml:space="preserve">joka kehitti ja toi markkinoille nykyaikaisen monikanavaisen sisäkorvaistutteen (bioninen korva).</w:t>
      </w:r>
    </w:p>
    <w:p>
      <w:r>
        <w:rPr>
          <w:b/>
        </w:rPr>
        <w:t xml:space="preserve">Tulos</w:t>
      </w:r>
    </w:p>
    <w:p>
      <w:r>
        <w:t xml:space="preserve">Erwin Hochmair</w:t>
      </w:r>
    </w:p>
    <w:p>
      <w:r>
        <w:rPr>
          <w:b/>
        </w:rPr>
        <w:t xml:space="preserve">Tulos</w:t>
      </w:r>
    </w:p>
    <w:p>
      <w:r>
        <w:t xml:space="preserve">Ingeborg Hochmair</w:t>
      </w:r>
    </w:p>
    <w:p>
      <w:r>
        <w:rPr>
          <w:b/>
        </w:rPr>
        <w:t xml:space="preserve">Tulos</w:t>
      </w:r>
    </w:p>
    <w:p>
      <w:r>
        <w:t xml:space="preserve">Graeme Clark</w:t>
      </w:r>
    </w:p>
    <w:p>
      <w:r>
        <w:rPr>
          <w:b/>
        </w:rPr>
        <w:t xml:space="preserve">Esimerkki 7.2358</w:t>
      </w:r>
    </w:p>
    <w:p>
      <w:r>
        <w:t xml:space="preserve">mikä kehittyi keskiajalla organisoimaan jäseniä, joilla oli samanlaiset kiinnostuksen kohteet tai ammatit.</w:t>
      </w:r>
    </w:p>
    <w:p>
      <w:r>
        <w:rPr>
          <w:b/>
        </w:rPr>
        <w:t xml:space="preserve">Tulos</w:t>
      </w:r>
    </w:p>
    <w:p>
      <w:r>
        <w:t xml:space="preserve">yhdistykset</w:t>
      </w:r>
    </w:p>
    <w:p>
      <w:r>
        <w:rPr>
          <w:b/>
        </w:rPr>
        <w:t xml:space="preserve">Esimerkki 7.2359</w:t>
      </w:r>
    </w:p>
    <w:p>
      <w:r>
        <w:t xml:space="preserve">Kuka on Doc Brown elokuvassa Takaisin tulevaisuuteen</w:t>
      </w:r>
    </w:p>
    <w:p>
      <w:r>
        <w:rPr>
          <w:b/>
        </w:rPr>
        <w:t xml:space="preserve">Tulos</w:t>
      </w:r>
    </w:p>
    <w:p>
      <w:r>
        <w:t xml:space="preserve">Christopher Allen Lloyd</w:t>
      </w:r>
    </w:p>
    <w:p>
      <w:r>
        <w:rPr>
          <w:b/>
        </w:rPr>
        <w:t xml:space="preserve">Esimerkki 7.2360</w:t>
      </w:r>
    </w:p>
    <w:p>
      <w:r>
        <w:t xml:space="preserve">joka näyttelee sirun ääntä Kaunottaressa ja hirviössä...</w:t>
      </w:r>
    </w:p>
    <w:p>
      <w:r>
        <w:rPr>
          <w:b/>
        </w:rPr>
        <w:t xml:space="preserve">Tulos</w:t>
      </w:r>
    </w:p>
    <w:p>
      <w:r>
        <w:t xml:space="preserve">Nathan Mack</w:t>
      </w:r>
    </w:p>
    <w:p>
      <w:r>
        <w:rPr>
          <w:b/>
        </w:rPr>
        <w:t xml:space="preserve">Esimerkki 7.2361</w:t>
      </w:r>
    </w:p>
    <w:p>
      <w:r>
        <w:t xml:space="preserve">Ketä Zac Effron näyttelee Loraxissa?</w:t>
      </w:r>
    </w:p>
    <w:p>
      <w:r>
        <w:rPr>
          <w:b/>
        </w:rPr>
        <w:t xml:space="preserve">Tulos</w:t>
      </w:r>
    </w:p>
    <w:p>
      <w:r>
        <w:t xml:space="preserve">Ted Wiggins</w:t>
      </w:r>
    </w:p>
    <w:p>
      <w:r>
        <w:rPr>
          <w:b/>
        </w:rPr>
        <w:t xml:space="preserve">Esimerkki 7.2362</w:t>
      </w:r>
    </w:p>
    <w:p>
      <w:r>
        <w:t xml:space="preserve">Mikä on surah al baqarahin merkitys?</w:t>
      </w:r>
    </w:p>
    <w:p>
      <w:r>
        <w:rPr>
          <w:b/>
        </w:rPr>
        <w:t xml:space="preserve">Tulos</w:t>
      </w:r>
    </w:p>
    <w:p>
      <w:r>
        <w:t xml:space="preserve">Lehmä</w:t>
      </w:r>
    </w:p>
    <w:p>
      <w:r>
        <w:rPr>
          <w:b/>
        </w:rPr>
        <w:t xml:space="preserve">Esimerkki 7.2363</w:t>
      </w:r>
    </w:p>
    <w:p>
      <w:r>
        <w:t xml:space="preserve">Mikä on pinta-alaltaan suurin kaupunki Yhdysvalloissa?</w:t>
      </w:r>
    </w:p>
    <w:p>
      <w:r>
        <w:rPr>
          <w:b/>
        </w:rPr>
        <w:t xml:space="preserve">Tulos</w:t>
      </w:r>
    </w:p>
    <w:p>
      <w:r>
        <w:t xml:space="preserve">Sitka</w:t>
      </w:r>
    </w:p>
    <w:p>
      <w:r>
        <w:rPr>
          <w:b/>
        </w:rPr>
        <w:t xml:space="preserve">Esimerkki 7.2364</w:t>
      </w:r>
    </w:p>
    <w:p>
      <w:r>
        <w:t xml:space="preserve">milloin elokuva 8 sekuntia ilmestyi</w:t>
      </w:r>
    </w:p>
    <w:p>
      <w:r>
        <w:rPr>
          <w:b/>
        </w:rPr>
        <w:t xml:space="preserve">Tulos</w:t>
      </w:r>
    </w:p>
    <w:p>
      <w:r>
        <w:t xml:space="preserve">25. helmikuuta 1994</w:t>
      </w:r>
    </w:p>
    <w:p>
      <w:r>
        <w:rPr>
          <w:b/>
        </w:rPr>
        <w:t xml:space="preserve">Esimerkki 7.2365</w:t>
      </w:r>
    </w:p>
    <w:p>
      <w:r>
        <w:t xml:space="preserve">Mikä kaupunki on kuuluisa suurista cinco de mayo -juhlistaan?</w:t>
      </w:r>
    </w:p>
    <w:p>
      <w:r>
        <w:rPr>
          <w:b/>
        </w:rPr>
        <w:t xml:space="preserve">Tulos</w:t>
      </w:r>
    </w:p>
    <w:p>
      <w:r>
        <w:t xml:space="preserve">Los Angeles</w:t>
      </w:r>
    </w:p>
    <w:p>
      <w:r>
        <w:rPr>
          <w:b/>
        </w:rPr>
        <w:t xml:space="preserve">Esimerkki 7.2366</w:t>
      </w:r>
    </w:p>
    <w:p>
      <w:r>
        <w:t xml:space="preserve">kellonaika juuri auringonlaskun jälkeen...</w:t>
      </w:r>
    </w:p>
    <w:p>
      <w:r>
        <w:rPr>
          <w:b/>
        </w:rPr>
        <w:t xml:space="preserve">Tulos</w:t>
      </w:r>
    </w:p>
    <w:p>
      <w:r>
        <w:t xml:space="preserve">siviilihämärä</w:t>
      </w:r>
    </w:p>
    <w:p>
      <w:r>
        <w:rPr>
          <w:b/>
        </w:rPr>
        <w:t xml:space="preserve">Esimerkki 7.2367</w:t>
      </w:r>
    </w:p>
    <w:p>
      <w:r>
        <w:t xml:space="preserve">Milloin sisäasiainministeriö perustettiin?</w:t>
      </w:r>
    </w:p>
    <w:p>
      <w:r>
        <w:rPr>
          <w:b/>
        </w:rPr>
        <w:t xml:space="preserve">Tulos</w:t>
      </w:r>
    </w:p>
    <w:p>
      <w:r>
        <w:t xml:space="preserve">3. maaliskuuta 1849</w:t>
      </w:r>
    </w:p>
    <w:p>
      <w:r>
        <w:rPr>
          <w:b/>
        </w:rPr>
        <w:t xml:space="preserve">Esimerkki 7.2368</w:t>
      </w:r>
    </w:p>
    <w:p>
      <w:r>
        <w:t xml:space="preserve">Kenet Sweeney Todd tapasi laivalla takaisin Lontooseen?</w:t>
      </w:r>
    </w:p>
    <w:p>
      <w:r>
        <w:rPr>
          <w:b/>
        </w:rPr>
        <w:t xml:space="preserve">Tulos</w:t>
      </w:r>
    </w:p>
    <w:p>
      <w:r>
        <w:t xml:space="preserve">Anthony Hope</w:t>
      </w:r>
    </w:p>
    <w:p>
      <w:r>
        <w:rPr>
          <w:b/>
        </w:rPr>
        <w:t xml:space="preserve">Esimerkki 7.2369</w:t>
      </w:r>
    </w:p>
    <w:p>
      <w:r>
        <w:t xml:space="preserve">joka kirjoitti sanat mustien kansallishymniin.</w:t>
      </w:r>
    </w:p>
    <w:p>
      <w:r>
        <w:rPr>
          <w:b/>
        </w:rPr>
        <w:t xml:space="preserve">Tulos</w:t>
      </w:r>
    </w:p>
    <w:p>
      <w:r>
        <w:t xml:space="preserve">James Weldon Johnson</w:t>
      </w:r>
    </w:p>
    <w:p>
      <w:r>
        <w:rPr>
          <w:b/>
        </w:rPr>
        <w:t xml:space="preserve">Esimerkki 7.2370</w:t>
      </w:r>
    </w:p>
    <w:p>
      <w:r>
        <w:t xml:space="preserve">taipumusta yhteisten resurssien liikakäyttöön kutsutaan nimellä</w:t>
      </w:r>
    </w:p>
    <w:p>
      <w:r>
        <w:rPr>
          <w:b/>
        </w:rPr>
        <w:t xml:space="preserve">Tulos</w:t>
      </w:r>
    </w:p>
    <w:p>
      <w:r>
        <w:t xml:space="preserve">Yhteisten hyödykkeiden tragedia</w:t>
      </w:r>
    </w:p>
    <w:p>
      <w:r>
        <w:rPr>
          <w:b/>
        </w:rPr>
        <w:t xml:space="preserve">Esimerkki 7.2371</w:t>
      </w:r>
    </w:p>
    <w:p>
      <w:r>
        <w:t xml:space="preserve">Mikä on Atlanta Bravesin uuden stadionin nimi?</w:t>
      </w:r>
    </w:p>
    <w:p>
      <w:r>
        <w:rPr>
          <w:b/>
        </w:rPr>
        <w:t xml:space="preserve">Tulos</w:t>
      </w:r>
    </w:p>
    <w:p>
      <w:r>
        <w:t xml:space="preserve">SunTrust Park</w:t>
      </w:r>
    </w:p>
    <w:p>
      <w:r>
        <w:rPr>
          <w:b/>
        </w:rPr>
        <w:t xml:space="preserve">Esimerkki 7.2372</w:t>
      </w:r>
    </w:p>
    <w:p>
      <w:r>
        <w:t xml:space="preserve">Mikä on Miamin nykyinen väkiluku Floridassa?</w:t>
      </w:r>
    </w:p>
    <w:p>
      <w:r>
        <w:rPr>
          <w:b/>
        </w:rPr>
        <w:t xml:space="preserve">Tulos</w:t>
      </w:r>
    </w:p>
    <w:p>
      <w:r>
        <w:t xml:space="preserve">453,579</w:t>
      </w:r>
    </w:p>
    <w:p>
      <w:r>
        <w:rPr>
          <w:b/>
        </w:rPr>
        <w:t xml:space="preserve">Esimerkki 7.2373</w:t>
      </w:r>
    </w:p>
    <w:p>
      <w:r>
        <w:t xml:space="preserve">milloin havaittiin, että aurinko pyörii</w:t>
      </w:r>
    </w:p>
    <w:p>
      <w:r>
        <w:rPr>
          <w:b/>
        </w:rPr>
        <w:t xml:space="preserve">Tulos</w:t>
      </w:r>
    </w:p>
    <w:p>
      <w:r>
        <w:t xml:space="preserve">1630</w:t>
      </w:r>
    </w:p>
    <w:p>
      <w:r>
        <w:rPr>
          <w:b/>
        </w:rPr>
        <w:t xml:space="preserve">Esimerkki 7.2374</w:t>
      </w:r>
    </w:p>
    <w:p>
      <w:r>
        <w:t xml:space="preserve">mikä on saket-nimen merkitys</w:t>
      </w:r>
    </w:p>
    <w:p>
      <w:r>
        <w:rPr>
          <w:b/>
        </w:rPr>
        <w:t xml:space="preserve">Tulos</w:t>
      </w:r>
    </w:p>
    <w:p>
      <w:r>
        <w:t xml:space="preserve">Taivas</w:t>
      </w:r>
    </w:p>
    <w:p>
      <w:r>
        <w:rPr>
          <w:b/>
        </w:rPr>
        <w:t xml:space="preserve">Esimerkki 7.2375</w:t>
      </w:r>
    </w:p>
    <w:p>
      <w:r>
        <w:t xml:space="preserve">mikä on Yhdysvaltojen suurin vankila? Mikä on Yhdysvaltojen suurin vankila?</w:t>
      </w:r>
    </w:p>
    <w:p>
      <w:r>
        <w:rPr>
          <w:b/>
        </w:rPr>
        <w:t xml:space="preserve">Tulos</w:t>
      </w:r>
    </w:p>
    <w:p>
      <w:r>
        <w:t xml:space="preserve">Angola</w:t>
      </w:r>
    </w:p>
    <w:p>
      <w:r>
        <w:rPr>
          <w:b/>
        </w:rPr>
        <w:t xml:space="preserve">Esimerkki 7.2376</w:t>
      </w:r>
    </w:p>
    <w:p>
      <w:r>
        <w:t xml:space="preserve">Milloin sataa eniten Brisbanessa?</w:t>
      </w:r>
    </w:p>
    <w:p>
      <w:r>
        <w:rPr>
          <w:b/>
        </w:rPr>
        <w:t xml:space="preserve">Tulos</w:t>
      </w:r>
    </w:p>
    <w:p>
      <w:r>
        <w:t xml:space="preserve">Jan</w:t>
      </w:r>
    </w:p>
    <w:p>
      <w:r>
        <w:rPr>
          <w:b/>
        </w:rPr>
        <w:t xml:space="preserve">Esimerkki 7.2377</w:t>
      </w:r>
    </w:p>
    <w:p>
      <w:r>
        <w:t xml:space="preserve">mistä osasta Skandinaviaa viikinkien tulivat?</w:t>
      </w:r>
    </w:p>
    <w:p>
      <w:r>
        <w:rPr>
          <w:b/>
        </w:rPr>
        <w:t xml:space="preserve">Tulos</w:t>
      </w:r>
    </w:p>
    <w:p>
      <w:r>
        <w:t xml:space="preserve">Norja</w:t>
      </w:r>
    </w:p>
    <w:p>
      <w:r>
        <w:rPr>
          <w:b/>
        </w:rPr>
        <w:t xml:space="preserve">Tulos</w:t>
      </w:r>
    </w:p>
    <w:p>
      <w:r>
        <w:t xml:space="preserve">Danelaw</w:t>
      </w:r>
    </w:p>
    <w:p>
      <w:r>
        <w:rPr>
          <w:b/>
        </w:rPr>
        <w:t xml:space="preserve">Tulos</w:t>
      </w:r>
    </w:p>
    <w:p>
      <w:r>
        <w:t xml:space="preserve">Ruotsi</w:t>
      </w:r>
    </w:p>
    <w:p>
      <w:r>
        <w:rPr>
          <w:b/>
        </w:rPr>
        <w:t xml:space="preserve">Tulos</w:t>
      </w:r>
    </w:p>
    <w:p>
      <w:r>
        <w:t xml:space="preserve">Skandinaavinen York</w:t>
      </w:r>
    </w:p>
    <w:p>
      <w:r>
        <w:rPr>
          <w:b/>
        </w:rPr>
        <w:t xml:space="preserve">Tulos</w:t>
      </w:r>
    </w:p>
    <w:p>
      <w:r>
        <w:t xml:space="preserve">Northumbria</w:t>
      </w:r>
    </w:p>
    <w:p>
      <w:r>
        <w:rPr>
          <w:b/>
        </w:rPr>
        <w:t xml:space="preserve">Tulos</w:t>
      </w:r>
    </w:p>
    <w:p>
      <w:r>
        <w:t xml:space="preserve">Tanska</w:t>
      </w:r>
    </w:p>
    <w:p>
      <w:r>
        <w:rPr>
          <w:b/>
        </w:rPr>
        <w:t xml:space="preserve">Tulos</w:t>
      </w:r>
    </w:p>
    <w:p>
      <w:r>
        <w:t xml:space="preserve">Mercian osat</w:t>
      </w:r>
    </w:p>
    <w:p>
      <w:r>
        <w:rPr>
          <w:b/>
        </w:rPr>
        <w:t xml:space="preserve">Esimerkki 7.2378</w:t>
      </w:r>
    </w:p>
    <w:p>
      <w:r>
        <w:t xml:space="preserve">Mikä on atlas c1 -nikaman takimmainen rakenne?</w:t>
      </w:r>
    </w:p>
    <w:p>
      <w:r>
        <w:rPr>
          <w:b/>
        </w:rPr>
        <w:t xml:space="preserve">Tulos</w:t>
      </w:r>
    </w:p>
    <w:p>
      <w:r>
        <w:t xml:space="preserve">takakaari</w:t>
      </w:r>
    </w:p>
    <w:p>
      <w:r>
        <w:rPr>
          <w:b/>
        </w:rPr>
        <w:t xml:space="preserve">Esimerkki 7.2379</w:t>
      </w:r>
    </w:p>
    <w:p>
      <w:r>
        <w:t xml:space="preserve">kuinka monta pistettä wilt chamberlain teki nba-urallaan?</w:t>
      </w:r>
    </w:p>
    <w:p>
      <w:r>
        <w:rPr>
          <w:b/>
        </w:rPr>
        <w:t xml:space="preserve">Tulos</w:t>
      </w:r>
    </w:p>
    <w:p>
      <w:r>
        <w:t xml:space="preserve">31,419</w:t>
      </w:r>
    </w:p>
    <w:p>
      <w:r>
        <w:rPr>
          <w:b/>
        </w:rPr>
        <w:t xml:space="preserve">Esimerkki 7.2380</w:t>
      </w:r>
    </w:p>
    <w:p>
      <w:r>
        <w:t xml:space="preserve">missä lana del rey asuu la:ssa</w:t>
      </w:r>
    </w:p>
    <w:p>
      <w:r>
        <w:rPr>
          <w:b/>
        </w:rPr>
        <w:t xml:space="preserve">Tulos</w:t>
      </w:r>
    </w:p>
    <w:p>
      <w:r>
        <w:t xml:space="preserve">Malibu, Kalifornia</w:t>
      </w:r>
    </w:p>
    <w:p>
      <w:r>
        <w:rPr>
          <w:b/>
        </w:rPr>
        <w:t xml:space="preserve">Esimerkki 7.2381</w:t>
      </w:r>
    </w:p>
    <w:p>
      <w:r>
        <w:t xml:space="preserve">milloin musta pantteri debytoi Marvel-elokuvissa?</w:t>
      </w:r>
    </w:p>
    <w:p>
      <w:r>
        <w:rPr>
          <w:b/>
        </w:rPr>
        <w:t xml:space="preserve">Tulos</w:t>
      </w:r>
    </w:p>
    <w:p>
      <w:r>
        <w:t xml:space="preserve">Kapteeni Amerikka: Kansalaissota</w:t>
      </w:r>
    </w:p>
    <w:p>
      <w:r>
        <w:rPr>
          <w:b/>
        </w:rPr>
        <w:t xml:space="preserve">Tulos</w:t>
      </w:r>
    </w:p>
    <w:p>
      <w:r>
        <w:t xml:space="preserve">2016</w:t>
      </w:r>
    </w:p>
    <w:p>
      <w:r>
        <w:rPr>
          <w:b/>
        </w:rPr>
        <w:t xml:space="preserve">Esimerkki 7.2382</w:t>
      </w:r>
    </w:p>
    <w:p>
      <w:r>
        <w:t xml:space="preserve">Milloin munamuffinssi lisättiin ruokalistalle...</w:t>
      </w:r>
    </w:p>
    <w:p>
      <w:r>
        <w:rPr>
          <w:b/>
        </w:rPr>
        <w:t xml:space="preserve">Tulos</w:t>
      </w:r>
    </w:p>
    <w:p>
      <w:r>
        <w:t xml:space="preserve">1972</w:t>
      </w:r>
    </w:p>
    <w:p>
      <w:r>
        <w:rPr>
          <w:b/>
        </w:rPr>
        <w:t xml:space="preserve">Esimerkki 7.2383</w:t>
      </w:r>
    </w:p>
    <w:p>
      <w:r>
        <w:t xml:space="preserve">antipsykoottiset lääkkeet tunnetaan myös kahdella muulla nimellä.</w:t>
      </w:r>
    </w:p>
    <w:p>
      <w:r>
        <w:rPr>
          <w:b/>
        </w:rPr>
        <w:t xml:space="preserve">Tulos</w:t>
      </w:r>
    </w:p>
    <w:p>
      <w:r>
        <w:t xml:space="preserve">neuroleptit tai suuret rauhoittavat lääkkeet</w:t>
      </w:r>
    </w:p>
    <w:p>
      <w:r>
        <w:rPr>
          <w:b/>
        </w:rPr>
        <w:t xml:space="preserve">Esimerkki 7.2384</w:t>
      </w:r>
    </w:p>
    <w:p>
      <w:r>
        <w:t xml:space="preserve">Milloin Harry Dresdenistä tulee talven ritari?</w:t>
      </w:r>
    </w:p>
    <w:p>
      <w:r>
        <w:rPr>
          <w:b/>
        </w:rPr>
        <w:t xml:space="preserve">Tulos</w:t>
      </w:r>
    </w:p>
    <w:p>
      <w:r>
        <w:t xml:space="preserve">Muutokset</w:t>
      </w:r>
    </w:p>
    <w:p>
      <w:r>
        <w:rPr>
          <w:b/>
        </w:rPr>
        <w:t xml:space="preserve">Esimerkki 7.2385</w:t>
      </w:r>
    </w:p>
    <w:p>
      <w:r>
        <w:t xml:space="preserve">Missä Panama-kanava sijaitsee kartalla?</w:t>
      </w:r>
    </w:p>
    <w:p>
      <w:r>
        <w:rPr>
          <w:b/>
        </w:rPr>
        <w:t xml:space="preserve">Tulos</w:t>
      </w:r>
    </w:p>
    <w:p>
      <w:r>
        <w:t xml:space="preserve">Panaman kannas</w:t>
      </w:r>
    </w:p>
    <w:p>
      <w:r>
        <w:rPr>
          <w:b/>
        </w:rPr>
        <w:t xml:space="preserve">Esimerkki 7.2386</w:t>
      </w:r>
    </w:p>
    <w:p>
      <w:r>
        <w:t xml:space="preserve">kuka ääni Robin lego batman -elokuvassa?</w:t>
      </w:r>
    </w:p>
    <w:p>
      <w:r>
        <w:rPr>
          <w:b/>
        </w:rPr>
        <w:t xml:space="preserve">Tulos</w:t>
      </w:r>
    </w:p>
    <w:p>
      <w:r>
        <w:t xml:space="preserve">Michael Cera</w:t>
      </w:r>
    </w:p>
    <w:p>
      <w:r>
        <w:rPr>
          <w:b/>
        </w:rPr>
        <w:t xml:space="preserve">Esimerkki 7.2387</w:t>
      </w:r>
    </w:p>
    <w:p>
      <w:r>
        <w:t xml:space="preserve">missä american horror story season 5 kuvattiin?</w:t>
      </w:r>
    </w:p>
    <w:p>
      <w:r>
        <w:rPr>
          <w:b/>
        </w:rPr>
        <w:t xml:space="preserve">Tulos</w:t>
      </w:r>
    </w:p>
    <w:p>
      <w:r>
        <w:t xml:space="preserve">Los Angeles</w:t>
      </w:r>
    </w:p>
    <w:p>
      <w:r>
        <w:rPr>
          <w:b/>
        </w:rPr>
        <w:t xml:space="preserve">Esimerkki 7.2388</w:t>
      </w:r>
    </w:p>
    <w:p>
      <w:r>
        <w:t xml:space="preserve">milloin Laika-koira lähetettiin avaruuteen</w:t>
      </w:r>
    </w:p>
    <w:p>
      <w:r>
        <w:rPr>
          <w:b/>
        </w:rPr>
        <w:t xml:space="preserve">Tulos</w:t>
      </w:r>
    </w:p>
    <w:p>
      <w:r>
        <w:t xml:space="preserve">3. marraskuuta 1957</w:t>
      </w:r>
    </w:p>
    <w:p>
      <w:r>
        <w:rPr>
          <w:b/>
        </w:rPr>
        <w:t xml:space="preserve">Esimerkki 7.2389</w:t>
      </w:r>
    </w:p>
    <w:p>
      <w:r>
        <w:t xml:space="preserve">milloin oopperan kummitus alkoi Broadwaylla?</w:t>
      </w:r>
    </w:p>
    <w:p>
      <w:r>
        <w:rPr>
          <w:b/>
        </w:rPr>
        <w:t xml:space="preserve">Tulos</w:t>
      </w:r>
    </w:p>
    <w:p>
      <w:r>
        <w:t xml:space="preserve">1986</w:t>
      </w:r>
    </w:p>
    <w:p>
      <w:r>
        <w:rPr>
          <w:b/>
        </w:rPr>
        <w:t xml:space="preserve">Esimerkki 7.2390</w:t>
      </w:r>
    </w:p>
    <w:p>
      <w:r>
        <w:t xml:space="preserve">mistä osavaltiossa Mississippijoki alkaa?</w:t>
      </w:r>
    </w:p>
    <w:p>
      <w:r>
        <w:rPr>
          <w:b/>
        </w:rPr>
        <w:t xml:space="preserve">Tulos</w:t>
      </w:r>
    </w:p>
    <w:p>
      <w:r>
        <w:t xml:space="preserve">Minnesota</w:t>
      </w:r>
    </w:p>
    <w:p>
      <w:r>
        <w:rPr>
          <w:b/>
        </w:rPr>
        <w:t xml:space="preserve">Esimerkki 7.2391</w:t>
      </w:r>
    </w:p>
    <w:p>
      <w:r>
        <w:t xml:space="preserve">milloin uusi pokemon elokuva tuli ulos</w:t>
      </w:r>
    </w:p>
    <w:p>
      <w:r>
        <w:rPr>
          <w:b/>
        </w:rPr>
        <w:t xml:space="preserve">Tulos</w:t>
      </w:r>
    </w:p>
    <w:p>
      <w:r>
        <w:t xml:space="preserve">heinäkuu 15, 2017</w:t>
      </w:r>
    </w:p>
    <w:p>
      <w:r>
        <w:rPr>
          <w:b/>
        </w:rPr>
        <w:t xml:space="preserve">Esimerkki 7.2392</w:t>
      </w:r>
    </w:p>
    <w:p>
      <w:r>
        <w:t xml:space="preserve">kuinka monta emmiä Saturday Night Live voitti?</w:t>
      </w:r>
    </w:p>
    <w:p>
      <w:r>
        <w:rPr>
          <w:b/>
        </w:rPr>
        <w:t xml:space="preserve">Tulos</w:t>
      </w:r>
    </w:p>
    <w:p>
      <w:r>
        <w:t xml:space="preserve">64</w:t>
      </w:r>
    </w:p>
    <w:p>
      <w:r>
        <w:rPr>
          <w:b/>
        </w:rPr>
        <w:t xml:space="preserve">Esimerkki 7.2393</w:t>
      </w:r>
    </w:p>
    <w:p>
      <w:r>
        <w:t xml:space="preserve">tivoliajelu, jossa pysytään kiinni seinässä</w:t>
      </w:r>
    </w:p>
    <w:p>
      <w:r>
        <w:rPr>
          <w:b/>
        </w:rPr>
        <w:t xml:space="preserve">Tulos</w:t>
      </w:r>
    </w:p>
    <w:p>
      <w:r>
        <w:t xml:space="preserve">Roottori</w:t>
      </w:r>
    </w:p>
    <w:p>
      <w:r>
        <w:rPr>
          <w:b/>
        </w:rPr>
        <w:t xml:space="preserve">Esimerkki 7.2394</w:t>
      </w:r>
    </w:p>
    <w:p>
      <w:r>
        <w:t xml:space="preserve">kuka painaa seteleitä ja kolikoita Intiassa</w:t>
      </w:r>
    </w:p>
    <w:p>
      <w:r>
        <w:rPr>
          <w:b/>
        </w:rPr>
        <w:t xml:space="preserve">Tulos</w:t>
      </w:r>
    </w:p>
    <w:p>
      <w:r>
        <w:t xml:space="preserve">Intian keskuspankki</w:t>
      </w:r>
    </w:p>
    <w:p>
      <w:r>
        <w:rPr>
          <w:b/>
        </w:rPr>
        <w:t xml:space="preserve">Esimerkki 7.2395</w:t>
      </w:r>
    </w:p>
    <w:p>
      <w:r>
        <w:t xml:space="preserve">kuka voitti kultaiset kengät fifan maailmanmestaruuskisoissa?</w:t>
      </w:r>
    </w:p>
    <w:p>
      <w:r>
        <w:rPr>
          <w:b/>
        </w:rPr>
        <w:t xml:space="preserve">Tulos</w:t>
      </w:r>
    </w:p>
    <w:p>
      <w:r>
        <w:t xml:space="preserve">Harry Kane</w:t>
      </w:r>
    </w:p>
    <w:p>
      <w:r>
        <w:rPr>
          <w:b/>
        </w:rPr>
        <w:t xml:space="preserve">Esimerkki 7.2396</w:t>
      </w:r>
    </w:p>
    <w:p>
      <w:r>
        <w:t xml:space="preserve">milloin on rakasta itseäsi kyynel tulossa ulos aika</w:t>
      </w:r>
    </w:p>
    <w:p>
      <w:r>
        <w:rPr>
          <w:b/>
        </w:rPr>
        <w:t xml:space="preserve">Tulos</w:t>
      </w:r>
    </w:p>
    <w:p>
      <w:r>
        <w:t xml:space="preserve">toukokuu 27, 2018</w:t>
      </w:r>
    </w:p>
    <w:p>
      <w:r>
        <w:rPr>
          <w:b/>
        </w:rPr>
        <w:t xml:space="preserve">Esimerkki 7.2397</w:t>
      </w:r>
    </w:p>
    <w:p>
      <w:r>
        <w:t xml:space="preserve">joka näyttelee Fezin ystävää kotimaasta.</w:t>
      </w:r>
    </w:p>
    <w:p>
      <w:r>
        <w:rPr>
          <w:b/>
        </w:rPr>
        <w:t xml:space="preserve">Tulos</w:t>
      </w:r>
    </w:p>
    <w:p>
      <w:r>
        <w:t xml:space="preserve">Justin Long</w:t>
      </w:r>
    </w:p>
    <w:p>
      <w:r>
        <w:rPr>
          <w:b/>
        </w:rPr>
        <w:t xml:space="preserve">Esimerkki 7.2398</w:t>
      </w:r>
    </w:p>
    <w:p>
      <w:r>
        <w:t xml:space="preserve">joka voitti naisten 400 metrin juoksun olympialaisissa -</w:t>
      </w:r>
    </w:p>
    <w:p>
      <w:r>
        <w:rPr>
          <w:b/>
        </w:rPr>
        <w:t xml:space="preserve">Tulos</w:t>
      </w:r>
    </w:p>
    <w:p>
      <w:r>
        <w:t xml:space="preserve">Shaunae Miller</w:t>
      </w:r>
    </w:p>
    <w:p>
      <w:r>
        <w:rPr>
          <w:b/>
        </w:rPr>
        <w:t xml:space="preserve">Esimerkki 7.2399</w:t>
      </w:r>
    </w:p>
    <w:p>
      <w:r>
        <w:t xml:space="preserve">tulet kaipaamaan minua, kun olen poissa kuppien kanssa.</w:t>
      </w:r>
    </w:p>
    <w:p>
      <w:r>
        <w:rPr>
          <w:b/>
        </w:rPr>
        <w:t xml:space="preserve">Tulos</w:t>
      </w:r>
    </w:p>
    <w:p>
      <w:r>
        <w:t xml:space="preserve">"Kupit"</w:t>
      </w:r>
    </w:p>
    <w:p>
      <w:r>
        <w:rPr>
          <w:b/>
        </w:rPr>
        <w:t xml:space="preserve">Esimerkki 7.2400</w:t>
      </w:r>
    </w:p>
    <w:p>
      <w:r>
        <w:t xml:space="preserve">Mikä on tyypillinen paine, jolla öljypoltin toimii?</w:t>
      </w:r>
    </w:p>
    <w:p>
      <w:r>
        <w:rPr>
          <w:b/>
        </w:rPr>
        <w:t xml:space="preserve">Tulos</w:t>
      </w:r>
    </w:p>
    <w:p>
      <w:r>
        <w:t xml:space="preserve">yleensä 100psi</w:t>
      </w:r>
    </w:p>
    <w:p>
      <w:r>
        <w:rPr>
          <w:b/>
        </w:rPr>
        <w:t xml:space="preserve">Esimerkki 7.2401</w:t>
      </w:r>
    </w:p>
    <w:p>
      <w:r>
        <w:t xml:space="preserve">Milloin uuden it:n toinen osa ilmestyy?</w:t>
      </w:r>
    </w:p>
    <w:p>
      <w:r>
        <w:rPr>
          <w:b/>
        </w:rPr>
        <w:t xml:space="preserve">Tulos</w:t>
      </w:r>
    </w:p>
    <w:p>
      <w:r>
        <w:t xml:space="preserve">6. syyskuuta 2019</w:t>
      </w:r>
    </w:p>
    <w:p>
      <w:r>
        <w:rPr>
          <w:b/>
        </w:rPr>
        <w:t xml:space="preserve">Esimerkki 7.2402</w:t>
      </w:r>
    </w:p>
    <w:p>
      <w:r>
        <w:t xml:space="preserve">joka jäi junan alle er</w:t>
      </w:r>
    </w:p>
    <w:p>
      <w:r>
        <w:rPr>
          <w:b/>
        </w:rPr>
        <w:t xml:space="preserve">Tulos</w:t>
      </w:r>
    </w:p>
    <w:p>
      <w:r>
        <w:t xml:space="preserve">kirurgian harjoittelija Dennis Gant</w:t>
      </w:r>
    </w:p>
    <w:p>
      <w:r>
        <w:rPr>
          <w:b/>
        </w:rPr>
        <w:t xml:space="preserve">Esimerkki 7.2403</w:t>
      </w:r>
    </w:p>
    <w:p>
      <w:r>
        <w:t xml:space="preserve">kuinka monta ap-kurssia on valittavana</w:t>
      </w:r>
    </w:p>
    <w:p>
      <w:r>
        <w:rPr>
          <w:b/>
        </w:rPr>
        <w:t xml:space="preserve">Tulos</w:t>
      </w:r>
    </w:p>
    <w:p>
      <w:r>
        <w:t xml:space="preserve">38</w:t>
      </w:r>
    </w:p>
    <w:p>
      <w:r>
        <w:rPr>
          <w:b/>
        </w:rPr>
        <w:t xml:space="preserve">Esimerkki 7.2404</w:t>
      </w:r>
    </w:p>
    <w:p>
      <w:r>
        <w:t xml:space="preserve">missä järjestetään vuoden 2020 super bowl</w:t>
      </w:r>
    </w:p>
    <w:p>
      <w:r>
        <w:rPr>
          <w:b/>
        </w:rPr>
        <w:t xml:space="preserve">Tulos</w:t>
      </w:r>
    </w:p>
    <w:p>
      <w:r>
        <w:t xml:space="preserve">Miami Gardens, Florida</w:t>
      </w:r>
    </w:p>
    <w:p>
      <w:r>
        <w:rPr>
          <w:b/>
        </w:rPr>
        <w:t xml:space="preserve">Esimerkki 7.2405</w:t>
      </w:r>
    </w:p>
    <w:p>
      <w:r>
        <w:t xml:space="preserve">Milloin Barbra Streisand esiintyi elokuvassa Tähti syntyy...</w:t>
      </w:r>
    </w:p>
    <w:p>
      <w:r>
        <w:rPr>
          <w:b/>
        </w:rPr>
        <w:t xml:space="preserve">Tulos</w:t>
      </w:r>
    </w:p>
    <w:p>
      <w:r>
        <w:t xml:space="preserve">1976</w:t>
      </w:r>
    </w:p>
    <w:p>
      <w:r>
        <w:rPr>
          <w:b/>
        </w:rPr>
        <w:t xml:space="preserve">Esimerkki 7.2406</w:t>
      </w:r>
    </w:p>
    <w:p>
      <w:r>
        <w:t xml:space="preserve">Milloin vauvaa kutsutaan pikkulapseksi?</w:t>
      </w:r>
    </w:p>
    <w:p>
      <w:r>
        <w:rPr>
          <w:b/>
        </w:rPr>
        <w:t xml:space="preserve">Tulos</w:t>
      </w:r>
    </w:p>
    <w:p>
      <w:r>
        <w:t xml:space="preserve">12-36 kuukautta</w:t>
      </w:r>
    </w:p>
    <w:p>
      <w:r>
        <w:rPr>
          <w:b/>
        </w:rPr>
        <w:t xml:space="preserve">Esimerkki 7.2407</w:t>
      </w:r>
    </w:p>
    <w:p>
      <w:r>
        <w:t xml:space="preserve">joka näyttelee Duckyn avustajaa Caseyta NCIS:ssä.</w:t>
      </w:r>
    </w:p>
    <w:p>
      <w:r>
        <w:rPr>
          <w:b/>
        </w:rPr>
        <w:t xml:space="preserve">Tulos</w:t>
      </w:r>
    </w:p>
    <w:p>
      <w:r>
        <w:t xml:space="preserve">Scott Wolf</w:t>
      </w:r>
    </w:p>
    <w:p>
      <w:r>
        <w:rPr>
          <w:b/>
        </w:rPr>
        <w:t xml:space="preserve">Esimerkki 7.2408</w:t>
      </w:r>
    </w:p>
    <w:p>
      <w:r>
        <w:t xml:space="preserve">joka laulaa tunnusmusiikkia "One foot in the grave" -elokuvaan...</w:t>
      </w:r>
    </w:p>
    <w:p>
      <w:r>
        <w:rPr>
          <w:b/>
        </w:rPr>
        <w:t xml:space="preserve">Tulos</w:t>
      </w:r>
    </w:p>
    <w:p>
      <w:r>
        <w:t xml:space="preserve">Eric Idle</w:t>
      </w:r>
    </w:p>
    <w:p>
      <w:r>
        <w:rPr>
          <w:b/>
        </w:rPr>
        <w:t xml:space="preserve">Esimerkki 7.2409</w:t>
      </w:r>
    </w:p>
    <w:p>
      <w:r>
        <w:t xml:space="preserve">Missä jaksossa Sam ja kissa -ohjelmassa Freddie on mukana?</w:t>
      </w:r>
    </w:p>
    <w:p>
      <w:r>
        <w:rPr>
          <w:b/>
        </w:rPr>
        <w:t xml:space="preserve">Tulos</w:t>
      </w:r>
    </w:p>
    <w:p>
      <w:r>
        <w:t xml:space="preserve">"#ToddlerClimbing"</w:t>
      </w:r>
    </w:p>
    <w:p>
      <w:r>
        <w:rPr>
          <w:b/>
        </w:rPr>
        <w:t xml:space="preserve">Esimerkki 7.2410</w:t>
      </w:r>
    </w:p>
    <w:p>
      <w:r>
        <w:t xml:space="preserve">mihin kaupunkiin 50 harmaan sävyä sijoittuu?</w:t>
      </w:r>
    </w:p>
    <w:p>
      <w:r>
        <w:rPr>
          <w:b/>
        </w:rPr>
        <w:t xml:space="preserve">Tulos</w:t>
      </w:r>
    </w:p>
    <w:p>
      <w:r>
        <w:t xml:space="preserve">Vancouver, Washington</w:t>
      </w:r>
    </w:p>
    <w:p>
      <w:r>
        <w:rPr>
          <w:b/>
        </w:rPr>
        <w:t xml:space="preserve">Esimerkki 7.2411</w:t>
      </w:r>
    </w:p>
    <w:p>
      <w:r>
        <w:t xml:space="preserve">kun oli antaa minulle, että vanhan ajan uskonto kirjoitettu</w:t>
      </w:r>
    </w:p>
    <w:p>
      <w:r>
        <w:rPr>
          <w:b/>
        </w:rPr>
        <w:t xml:space="preserve">Tulos</w:t>
      </w:r>
    </w:p>
    <w:p>
      <w:r>
        <w:t xml:space="preserve">1889</w:t>
      </w:r>
    </w:p>
    <w:p>
      <w:r>
        <w:rPr>
          <w:b/>
        </w:rPr>
        <w:t xml:space="preserve">Esimerkki 7.2412</w:t>
      </w:r>
    </w:p>
    <w:p>
      <w:r>
        <w:t xml:space="preserve">missä sijaitsee kansallinen tieliikenneturvallisuusvirasto (National Highway Traffic Safety Administration)</w:t>
      </w:r>
    </w:p>
    <w:p>
      <w:r>
        <w:rPr>
          <w:b/>
        </w:rPr>
        <w:t xml:space="preserve">Tulos</w:t>
      </w:r>
    </w:p>
    <w:p>
      <w:r>
        <w:t xml:space="preserve">Washington, D.C., Yhdysvallat.</w:t>
      </w:r>
    </w:p>
    <w:p>
      <w:r>
        <w:rPr>
          <w:b/>
        </w:rPr>
        <w:t xml:space="preserve">Esimerkki 7.2413</w:t>
      </w:r>
    </w:p>
    <w:p>
      <w:r>
        <w:t xml:space="preserve">Mikä on elokuva mies korkeassa linnassa -elokuvassa?</w:t>
      </w:r>
    </w:p>
    <w:p>
      <w:r>
        <w:rPr>
          <w:b/>
        </w:rPr>
        <w:t xml:space="preserve">Tulos</w:t>
      </w:r>
    </w:p>
    <w:p>
      <w:r>
        <w:t xml:space="preserve">Heinäsirkka valehtelee raskaasti</w:t>
      </w:r>
    </w:p>
    <w:p>
      <w:r>
        <w:rPr>
          <w:b/>
        </w:rPr>
        <w:t xml:space="preserve">Esimerkki 7.2414</w:t>
      </w:r>
    </w:p>
    <w:p>
      <w:r>
        <w:t xml:space="preserve">Milloin Maryland teki anglikaanisuudesta vakiintuneen uskonnon?</w:t>
      </w:r>
    </w:p>
    <w:p>
      <w:r>
        <w:rPr>
          <w:b/>
        </w:rPr>
        <w:t xml:space="preserve">Tulos</w:t>
      </w:r>
    </w:p>
    <w:p>
      <w:r>
        <w:t xml:space="preserve">21. huhtikuuta 1649</w:t>
      </w:r>
    </w:p>
    <w:p>
      <w:r>
        <w:rPr>
          <w:b/>
        </w:rPr>
        <w:t xml:space="preserve">Esimerkki 7.2415</w:t>
      </w:r>
    </w:p>
    <w:p>
      <w:r>
        <w:t xml:space="preserve">Mikä on Costa Rican korkein vuori?</w:t>
      </w:r>
    </w:p>
    <w:p>
      <w:r>
        <w:rPr>
          <w:b/>
        </w:rPr>
        <w:t xml:space="preserve">Tulos</w:t>
      </w:r>
    </w:p>
    <w:p>
      <w:r>
        <w:t xml:space="preserve">Chirripó-vuori</w:t>
      </w:r>
    </w:p>
    <w:p>
      <w:r>
        <w:rPr>
          <w:b/>
        </w:rPr>
        <w:t xml:space="preserve">Esimerkki 7.2416</w:t>
      </w:r>
    </w:p>
    <w:p>
      <w:r>
        <w:t xml:space="preserve">milloin afl-puolivälierät alkavat 2018</w:t>
      </w:r>
    </w:p>
    <w:p>
      <w:r>
        <w:rPr>
          <w:b/>
        </w:rPr>
        <w:t xml:space="preserve">Tulos</w:t>
      </w:r>
    </w:p>
    <w:p>
      <w:r>
        <w:t xml:space="preserve">Perjantai, 14. syyskuuta</w:t>
      </w:r>
    </w:p>
    <w:p>
      <w:r>
        <w:rPr>
          <w:b/>
        </w:rPr>
        <w:t xml:space="preserve">Esimerkki 7.2417</w:t>
      </w:r>
    </w:p>
    <w:p>
      <w:r>
        <w:t xml:space="preserve">Milloin Samsung Galaxy S8 tuli ulos?</w:t>
      </w:r>
    </w:p>
    <w:p>
      <w:r>
        <w:rPr>
          <w:b/>
        </w:rPr>
        <w:t xml:space="preserve">Tulos</w:t>
      </w:r>
    </w:p>
    <w:p>
      <w:r>
        <w:t xml:space="preserve">29. maaliskuuta 2017</w:t>
      </w:r>
    </w:p>
    <w:p>
      <w:r>
        <w:rPr>
          <w:b/>
        </w:rPr>
        <w:t xml:space="preserve">Esimerkki 7.2418</w:t>
      </w:r>
    </w:p>
    <w:p>
      <w:r>
        <w:t xml:space="preserve">ketkä ovat näyttelijöitä elokuvassa The Craft?</w:t>
      </w:r>
    </w:p>
    <w:p>
      <w:r>
        <w:rPr>
          <w:b/>
        </w:rPr>
        <w:t xml:space="preserve">Tulos</w:t>
      </w:r>
    </w:p>
    <w:p>
      <w:r>
        <w:t xml:space="preserve">Rachel True</w:t>
      </w:r>
    </w:p>
    <w:p>
      <w:r>
        <w:rPr>
          <w:b/>
        </w:rPr>
        <w:t xml:space="preserve">Tulos</w:t>
      </w:r>
    </w:p>
    <w:p>
      <w:r>
        <w:t xml:space="preserve">Neve Campbell</w:t>
      </w:r>
    </w:p>
    <w:p>
      <w:r>
        <w:rPr>
          <w:b/>
        </w:rPr>
        <w:t xml:space="preserve">Tulos</w:t>
      </w:r>
    </w:p>
    <w:p>
      <w:r>
        <w:t xml:space="preserve">Robin Tunney</w:t>
      </w:r>
    </w:p>
    <w:p>
      <w:r>
        <w:rPr>
          <w:b/>
        </w:rPr>
        <w:t xml:space="preserve">Tulos</w:t>
      </w:r>
    </w:p>
    <w:p>
      <w:r>
        <w:t xml:space="preserve">Fairuza Balk</w:t>
      </w:r>
    </w:p>
    <w:p>
      <w:r>
        <w:rPr>
          <w:b/>
        </w:rPr>
        <w:t xml:space="preserve">Esimerkki 7.2419</w:t>
      </w:r>
    </w:p>
    <w:p>
      <w:r>
        <w:t xml:space="preserve">joka esitti Ed Gibbiä 8 simple rules -ohjelmassa</w:t>
      </w:r>
    </w:p>
    <w:p>
      <w:r>
        <w:rPr>
          <w:b/>
        </w:rPr>
        <w:t xml:space="preserve">Tulos</w:t>
      </w:r>
    </w:p>
    <w:p>
      <w:r>
        <w:t xml:space="preserve">Adam Arkin</w:t>
      </w:r>
    </w:p>
    <w:p>
      <w:r>
        <w:rPr>
          <w:b/>
        </w:rPr>
        <w:t xml:space="preserve">Esimerkki 7.2420</w:t>
      </w:r>
    </w:p>
    <w:p>
      <w:r>
        <w:t xml:space="preserve">joka löysi Tyynenmeren 25. syyskuuta 1513.</w:t>
      </w:r>
    </w:p>
    <w:p>
      <w:r>
        <w:rPr>
          <w:b/>
        </w:rPr>
        <w:t xml:space="preserve">Tulos</w:t>
      </w:r>
    </w:p>
    <w:p>
      <w:r>
        <w:t xml:space="preserve">Vasco Núñez de Balboa</w:t>
      </w:r>
    </w:p>
    <w:p>
      <w:r>
        <w:rPr>
          <w:b/>
        </w:rPr>
        <w:t xml:space="preserve">Esimerkki 7.2421</w:t>
      </w:r>
    </w:p>
    <w:p>
      <w:r>
        <w:t xml:space="preserve">piisidosten lukumäärä kolmoissidoksessa</w:t>
      </w:r>
    </w:p>
    <w:p>
      <w:r>
        <w:rPr>
          <w:b/>
        </w:rPr>
        <w:t xml:space="preserve">Tulos</w:t>
      </w:r>
    </w:p>
    <w:p>
      <w:r>
        <w:t xml:space="preserve">kaksi</w:t>
      </w:r>
    </w:p>
    <w:p>
      <w:r>
        <w:rPr>
          <w:b/>
        </w:rPr>
        <w:t xml:space="preserve">Esimerkki 7.2422</w:t>
      </w:r>
    </w:p>
    <w:p>
      <w:r>
        <w:t xml:space="preserve">Mikä on soluhengityksen elektroninkuljetusketjun viimeinen elektronin akseptori?</w:t>
      </w:r>
    </w:p>
    <w:p>
      <w:r>
        <w:rPr>
          <w:b/>
        </w:rPr>
        <w:t xml:space="preserve">Tulos</w:t>
      </w:r>
    </w:p>
    <w:p>
      <w:r>
        <w:t xml:space="preserve">muut epäorgaaniset molekyylit</w:t>
      </w:r>
    </w:p>
    <w:p>
      <w:r>
        <w:rPr>
          <w:b/>
        </w:rPr>
        <w:t xml:space="preserve">Esimerkki 7.2423</w:t>
      </w:r>
    </w:p>
    <w:p>
      <w:r>
        <w:t xml:space="preserve">missä on alhaisin minimipalkka Yhdysvalloissa</w:t>
      </w:r>
    </w:p>
    <w:p>
      <w:r>
        <w:rPr>
          <w:b/>
        </w:rPr>
        <w:t xml:space="preserve">Tulos</w:t>
      </w:r>
    </w:p>
    <w:p>
      <w:r>
        <w:t xml:space="preserve">Georgia</w:t>
      </w:r>
    </w:p>
    <w:p>
      <w:r>
        <w:rPr>
          <w:b/>
        </w:rPr>
        <w:t xml:space="preserve">Tulos</w:t>
      </w:r>
    </w:p>
    <w:p>
      <w:r>
        <w:t xml:space="preserve">Wyoming</w:t>
      </w:r>
    </w:p>
    <w:p>
      <w:r>
        <w:rPr>
          <w:b/>
        </w:rPr>
        <w:t xml:space="preserve">Esimerkki 7.2424</w:t>
      </w:r>
    </w:p>
    <w:p>
      <w:r>
        <w:t xml:space="preserve">minkälainen eläin on hopea Sonic the Hedgehog -elokuvasta?</w:t>
      </w:r>
    </w:p>
    <w:p>
      <w:r>
        <w:rPr>
          <w:b/>
        </w:rPr>
        <w:t xml:space="preserve">Tulos</w:t>
      </w:r>
    </w:p>
    <w:p>
      <w:r>
        <w:t xml:space="preserve">siili</w:t>
      </w:r>
    </w:p>
    <w:p>
      <w:r>
        <w:rPr>
          <w:b/>
        </w:rPr>
        <w:t xml:space="preserve">Esimerkki 7.2425</w:t>
      </w:r>
    </w:p>
    <w:p>
      <w:r>
        <w:t xml:space="preserve">Milloin viimeksi Green Bay Packers ei päässyt pudotuspeleihin?</w:t>
      </w:r>
    </w:p>
    <w:p>
      <w:r>
        <w:rPr>
          <w:b/>
        </w:rPr>
        <w:t xml:space="preserve">Tulos</w:t>
      </w:r>
    </w:p>
    <w:p>
      <w:r>
        <w:t xml:space="preserve">2017</w:t>
      </w:r>
    </w:p>
    <w:p>
      <w:r>
        <w:rPr>
          <w:b/>
        </w:rPr>
        <w:t xml:space="preserve">Esimerkki 7.2426</w:t>
      </w:r>
    </w:p>
    <w:p>
      <w:r>
        <w:t xml:space="preserve">Kuka teki rouva Wolowitzin äänen Big Bang Theoriassa?</w:t>
      </w:r>
    </w:p>
    <w:p>
      <w:r>
        <w:rPr>
          <w:b/>
        </w:rPr>
        <w:t xml:space="preserve">Tulos</w:t>
      </w:r>
    </w:p>
    <w:p>
      <w:r>
        <w:t xml:space="preserve">Carol Ann Susi</w:t>
      </w:r>
    </w:p>
    <w:p>
      <w:r>
        <w:rPr>
          <w:b/>
        </w:rPr>
        <w:t xml:space="preserve">Esimerkki 7.2427</w:t>
      </w:r>
    </w:p>
    <w:p>
      <w:r>
        <w:t xml:space="preserve">Missä imeytyminen tapahtuu ruoansulatuskanavassa?</w:t>
      </w:r>
    </w:p>
    <w:p>
      <w:r>
        <w:rPr>
          <w:b/>
        </w:rPr>
        <w:t xml:space="preserve">Tulos</w:t>
      </w:r>
    </w:p>
    <w:p>
      <w:r>
        <w:t xml:space="preserve">ohutsuolessa</w:t>
      </w:r>
    </w:p>
    <w:p>
      <w:r>
        <w:rPr>
          <w:b/>
        </w:rPr>
        <w:t xml:space="preserve">Esimerkki 7.2428</w:t>
      </w:r>
    </w:p>
    <w:p>
      <w:r>
        <w:t xml:space="preserve">kuka on Spotifyn kuunnelluin numero yksi?</w:t>
      </w:r>
    </w:p>
    <w:p>
      <w:r>
        <w:rPr>
          <w:b/>
        </w:rPr>
        <w:t xml:space="preserve">Tulos</w:t>
      </w:r>
    </w:p>
    <w:p>
      <w:r>
        <w:t xml:space="preserve">Drake</w:t>
      </w:r>
    </w:p>
    <w:p>
      <w:r>
        <w:rPr>
          <w:b/>
        </w:rPr>
        <w:t xml:space="preserve">Esimerkki 7.2429</w:t>
      </w:r>
    </w:p>
    <w:p>
      <w:r>
        <w:t xml:space="preserve">ketä Joseph Campanella näytteli Elämämme päivinä -elokuvassa...</w:t>
      </w:r>
    </w:p>
    <w:p>
      <w:r>
        <w:rPr>
          <w:b/>
        </w:rPr>
        <w:t xml:space="preserve">Tulos</w:t>
      </w:r>
    </w:p>
    <w:p>
      <w:r>
        <w:t xml:space="preserve">Harper Deveraux</w:t>
      </w:r>
    </w:p>
    <w:p>
      <w:r>
        <w:rPr>
          <w:b/>
        </w:rPr>
        <w:t xml:space="preserve">Esimerkki 7.2430</w:t>
      </w:r>
    </w:p>
    <w:p>
      <w:r>
        <w:t xml:space="preserve">ketä Kyle näytteli Little House on the Prairie -elokuvassa...</w:t>
      </w:r>
    </w:p>
    <w:p>
      <w:r>
        <w:rPr>
          <w:b/>
        </w:rPr>
        <w:t xml:space="preserve">Tulos</w:t>
      </w:r>
    </w:p>
    <w:p>
      <w:r>
        <w:t xml:space="preserve">Alicia Sanderson Edwards</w:t>
      </w:r>
    </w:p>
    <w:p>
      <w:r>
        <w:rPr>
          <w:b/>
        </w:rPr>
        <w:t xml:space="preserve">Esimerkki 7.2431</w:t>
      </w:r>
    </w:p>
    <w:p>
      <w:r>
        <w:t xml:space="preserve">Missä elokuva 10 cloverfield lane kuvattiin?</w:t>
      </w:r>
    </w:p>
    <w:p>
      <w:r>
        <w:rPr>
          <w:b/>
        </w:rPr>
        <w:t xml:space="preserve">Tulos</w:t>
      </w:r>
    </w:p>
    <w:p>
      <w:r>
        <w:t xml:space="preserve">Hahnville, Louisiana</w:t>
      </w:r>
    </w:p>
    <w:p>
      <w:r>
        <w:rPr>
          <w:b/>
        </w:rPr>
        <w:t xml:space="preserve">Tulos</w:t>
      </w:r>
    </w:p>
    <w:p>
      <w:r>
        <w:t xml:space="preserve">New Orleans, Louisiana</w:t>
      </w:r>
    </w:p>
    <w:p>
      <w:r>
        <w:rPr>
          <w:b/>
        </w:rPr>
        <w:t xml:space="preserve">Esimerkki 7.2432</w:t>
      </w:r>
    </w:p>
    <w:p>
      <w:r>
        <w:t xml:space="preserve">joka loi ensimmäisen kiinteärunkoisen sähkökitaran</w:t>
      </w:r>
    </w:p>
    <w:p>
      <w:r>
        <w:rPr>
          <w:b/>
        </w:rPr>
        <w:t xml:space="preserve">Tulos</w:t>
      </w:r>
    </w:p>
    <w:p>
      <w:r>
        <w:t xml:space="preserve">Rickenbacker-yhtiö</w:t>
      </w:r>
    </w:p>
    <w:p>
      <w:r>
        <w:rPr>
          <w:b/>
        </w:rPr>
        <w:t xml:space="preserve">Esimerkki 7.2433</w:t>
      </w:r>
    </w:p>
    <w:p>
      <w:r>
        <w:t xml:space="preserve">kenellä on eniten touchdown-syöttöjä yliopistojalkapallossa...</w:t>
      </w:r>
    </w:p>
    <w:p>
      <w:r>
        <w:rPr>
          <w:b/>
        </w:rPr>
        <w:t xml:space="preserve">Tulos</w:t>
      </w:r>
    </w:p>
    <w:p>
      <w:r>
        <w:t xml:space="preserve">Case Keenum</w:t>
      </w:r>
    </w:p>
    <w:p>
      <w:r>
        <w:rPr>
          <w:b/>
        </w:rPr>
        <w:t xml:space="preserve">Esimerkki 7.2434</w:t>
      </w:r>
    </w:p>
    <w:p>
      <w:r>
        <w:t xml:space="preserve">Mikä oli Darwinin julkaiseman kirjan nimi?</w:t>
      </w:r>
    </w:p>
    <w:p>
      <w:r>
        <w:rPr>
          <w:b/>
        </w:rPr>
        <w:t xml:space="preserve">Tulos</w:t>
      </w:r>
    </w:p>
    <w:p>
      <w:r>
        <w:t xml:space="preserve">Lajien alkuperästä</w:t>
      </w:r>
    </w:p>
    <w:p>
      <w:r>
        <w:rPr>
          <w:b/>
        </w:rPr>
        <w:t xml:space="preserve">Esimerkki 7.2435</w:t>
      </w:r>
    </w:p>
    <w:p>
      <w:r>
        <w:t xml:space="preserve">Missä jaksossa Eddie ja Patricia palaavat yhteen?</w:t>
      </w:r>
    </w:p>
    <w:p>
      <w:r>
        <w:rPr>
          <w:b/>
        </w:rPr>
        <w:t xml:space="preserve">Tulos</w:t>
      </w:r>
    </w:p>
    <w:p>
      <w:r>
        <w:t xml:space="preserve">"Sankareiden talo"</w:t>
      </w:r>
    </w:p>
    <w:p>
      <w:r>
        <w:rPr>
          <w:b/>
        </w:rPr>
        <w:t xml:space="preserve">Esimerkki 7.2436</w:t>
      </w:r>
    </w:p>
    <w:p>
      <w:r>
        <w:t xml:space="preserve">kuka näyttelee Juhin roolia Naamkaranissa...</w:t>
      </w:r>
    </w:p>
    <w:p>
      <w:r>
        <w:rPr>
          <w:b/>
        </w:rPr>
        <w:t xml:space="preserve">Tulos</w:t>
      </w:r>
    </w:p>
    <w:p>
      <w:r>
        <w:t xml:space="preserve">Poonam Preet</w:t>
      </w:r>
    </w:p>
    <w:p>
      <w:r>
        <w:rPr>
          <w:b/>
        </w:rPr>
        <w:t xml:space="preserve">Esimerkki 7.2437</w:t>
      </w:r>
    </w:p>
    <w:p>
      <w:r>
        <w:t xml:space="preserve">joka lauloi, että sinulla on rakkautta alun perin...</w:t>
      </w:r>
    </w:p>
    <w:p>
      <w:r>
        <w:rPr>
          <w:b/>
        </w:rPr>
        <w:t xml:space="preserve">Tulos</w:t>
      </w:r>
    </w:p>
    <w:p>
      <w:r>
        <w:t xml:space="preserve">Candi Staton</w:t>
      </w:r>
    </w:p>
    <w:p>
      <w:r>
        <w:rPr>
          <w:b/>
        </w:rPr>
        <w:t xml:space="preserve">Esimerkki 7.2438</w:t>
      </w:r>
    </w:p>
    <w:p>
      <w:r>
        <w:t xml:space="preserve">joka voitti kansallisen mestaruuden viime vuonna koripallossa -</w:t>
      </w:r>
    </w:p>
    <w:p>
      <w:r>
        <w:rPr>
          <w:b/>
        </w:rPr>
        <w:t xml:space="preserve">Tulos</w:t>
      </w:r>
    </w:p>
    <w:p>
      <w:r>
        <w:t xml:space="preserve">Pohjois-Carolina</w:t>
      </w:r>
    </w:p>
    <w:p>
      <w:r>
        <w:rPr>
          <w:b/>
        </w:rPr>
        <w:t xml:space="preserve">Esimerkki 7.2439</w:t>
      </w:r>
    </w:p>
    <w:p>
      <w:r>
        <w:t xml:space="preserve">joka näyttelee Jessietä elokuvassa Pelastettu kellon äärellä...</w:t>
      </w:r>
    </w:p>
    <w:p>
      <w:r>
        <w:rPr>
          <w:b/>
        </w:rPr>
        <w:t xml:space="preserve">Tulos</w:t>
      </w:r>
    </w:p>
    <w:p>
      <w:r>
        <w:t xml:space="preserve">Elizabeth Berkley Lauren</w:t>
      </w:r>
    </w:p>
    <w:p>
      <w:r>
        <w:rPr>
          <w:b/>
        </w:rPr>
        <w:t xml:space="preserve">Esimerkki 7.2440</w:t>
      </w:r>
    </w:p>
    <w:p>
      <w:r>
        <w:t xml:space="preserve">joka ajoi autoa elokuvassa Smokey and the bandit...</w:t>
      </w:r>
    </w:p>
    <w:p>
      <w:r>
        <w:rPr>
          <w:b/>
        </w:rPr>
        <w:t xml:space="preserve">Tulos</w:t>
      </w:r>
    </w:p>
    <w:p>
      <w:r>
        <w:t xml:space="preserve">Reynolds</w:t>
      </w:r>
    </w:p>
    <w:p>
      <w:r>
        <w:rPr>
          <w:b/>
        </w:rPr>
        <w:t xml:space="preserve">Tulos</w:t>
      </w:r>
    </w:p>
    <w:p>
      <w:r>
        <w:t xml:space="preserve">Needham</w:t>
      </w:r>
    </w:p>
    <w:p>
      <w:r>
        <w:rPr>
          <w:b/>
        </w:rPr>
        <w:t xml:space="preserve">Esimerkki 7.2441</w:t>
      </w:r>
    </w:p>
    <w:p>
      <w:r>
        <w:t xml:space="preserve">Mikä oli viimeinen vuosi, jolloin ford teki sport trac -mallin?</w:t>
      </w:r>
    </w:p>
    <w:p>
      <w:r>
        <w:rPr>
          <w:b/>
        </w:rPr>
        <w:t xml:space="preserve">Tulos</w:t>
      </w:r>
    </w:p>
    <w:p>
      <w:r>
        <w:t xml:space="preserve">2010</w:t>
      </w:r>
    </w:p>
    <w:p>
      <w:r>
        <w:rPr>
          <w:b/>
        </w:rPr>
        <w:t xml:space="preserve">Esimerkki 7.2442</w:t>
      </w:r>
    </w:p>
    <w:p>
      <w:r>
        <w:t xml:space="preserve">kuka on lady gagan isä elokuvassa A star is born?</w:t>
      </w:r>
    </w:p>
    <w:p>
      <w:r>
        <w:rPr>
          <w:b/>
        </w:rPr>
        <w:t xml:space="preserve">Tulos</w:t>
      </w:r>
    </w:p>
    <w:p>
      <w:r>
        <w:t xml:space="preserve">Andrew Dice Clay</w:t>
      </w:r>
    </w:p>
    <w:p>
      <w:r>
        <w:rPr>
          <w:b/>
        </w:rPr>
        <w:t xml:space="preserve">Esimerkki 7.2443</w:t>
      </w:r>
    </w:p>
    <w:p>
      <w:r>
        <w:t xml:space="preserve">joka näyttelee hahmoa Irok Ready Player One -elokuvassa...</w:t>
      </w:r>
    </w:p>
    <w:p>
      <w:r>
        <w:rPr>
          <w:b/>
        </w:rPr>
        <w:t xml:space="preserve">Tulos</w:t>
      </w:r>
    </w:p>
    <w:p>
      <w:r>
        <w:t xml:space="preserve">T.J. Miller</w:t>
      </w:r>
    </w:p>
    <w:p>
      <w:r>
        <w:rPr>
          <w:b/>
        </w:rPr>
        <w:t xml:space="preserve">Esimerkki 7.2444</w:t>
      </w:r>
    </w:p>
    <w:p>
      <w:r>
        <w:t xml:space="preserve">joka on ainoa Intian toinen varapresidentti, joka on työskennellyt kolmen eri presidentin alaisuudessa.</w:t>
      </w:r>
    </w:p>
    <w:p>
      <w:r>
        <w:rPr>
          <w:b/>
        </w:rPr>
        <w:t xml:space="preserve">Tulos</w:t>
      </w:r>
    </w:p>
    <w:p>
      <w:r>
        <w:t xml:space="preserve">Mohammad Hamid Ansari</w:t>
      </w:r>
    </w:p>
    <w:p>
      <w:r>
        <w:rPr>
          <w:b/>
        </w:rPr>
        <w:t xml:space="preserve">Esimerkki 7.2445</w:t>
      </w:r>
    </w:p>
    <w:p>
      <w:r>
        <w:t xml:space="preserve">joka näyttelee nuorta Ethania koirien tarkoituksessa</w:t>
      </w:r>
    </w:p>
    <w:p>
      <w:r>
        <w:rPr>
          <w:b/>
        </w:rPr>
        <w:t xml:space="preserve">Tulos</w:t>
      </w:r>
    </w:p>
    <w:p>
      <w:r>
        <w:t xml:space="preserve">Bryce Gheisar</w:t>
      </w:r>
    </w:p>
    <w:p>
      <w:r>
        <w:rPr>
          <w:b/>
        </w:rPr>
        <w:t xml:space="preserve">Tulos</w:t>
      </w:r>
    </w:p>
    <w:p>
      <w:r>
        <w:t xml:space="preserve">KJ Apa</w:t>
      </w:r>
    </w:p>
    <w:p>
      <w:r>
        <w:rPr>
          <w:b/>
        </w:rPr>
        <w:t xml:space="preserve">Esimerkki 7.2446</w:t>
      </w:r>
    </w:p>
    <w:p>
      <w:r>
        <w:t xml:space="preserve">kuka on baby i love your way -kappaleen alkuperäinen laulaja?</w:t>
      </w:r>
    </w:p>
    <w:p>
      <w:r>
        <w:rPr>
          <w:b/>
        </w:rPr>
        <w:t xml:space="preserve">Tulos</w:t>
      </w:r>
    </w:p>
    <w:p>
      <w:r>
        <w:t xml:space="preserve">Peter Frampton</w:t>
      </w:r>
    </w:p>
    <w:p>
      <w:r>
        <w:rPr>
          <w:b/>
        </w:rPr>
        <w:t xml:space="preserve">Esimerkki 7.2447</w:t>
      </w:r>
    </w:p>
    <w:p>
      <w:r>
        <w:t xml:space="preserve">yksi syy niiden tärkeyteen on se, että kaikki b-vitamiinit toimivat kuin</w:t>
      </w:r>
    </w:p>
    <w:p>
      <w:r>
        <w:rPr>
          <w:b/>
        </w:rPr>
        <w:t xml:space="preserve">Tulos</w:t>
      </w:r>
    </w:p>
    <w:p>
      <w:r>
        <w:t xml:space="preserve">solujen aineenvaihdunta</w:t>
      </w:r>
    </w:p>
    <w:p>
      <w:r>
        <w:rPr>
          <w:b/>
        </w:rPr>
        <w:t xml:space="preserve">Esimerkki 7.2448</w:t>
      </w:r>
    </w:p>
    <w:p>
      <w:r>
        <w:t xml:space="preserve">kuka oli vuonna 1914 Kolkatassa pidetyn Intian tiedekongressin ensimmäinen puheenjohtaja?</w:t>
      </w:r>
    </w:p>
    <w:p>
      <w:r>
        <w:rPr>
          <w:b/>
        </w:rPr>
        <w:t xml:space="preserve">Tulos</w:t>
      </w:r>
    </w:p>
    <w:p>
      <w:r>
        <w:t xml:space="preserve">Sir Ashutosh Mukherjee</w:t>
      </w:r>
    </w:p>
    <w:p>
      <w:r>
        <w:rPr>
          <w:b/>
        </w:rPr>
        <w:t xml:space="preserve">Esimerkki 7.2449</w:t>
      </w:r>
    </w:p>
    <w:p>
      <w:r>
        <w:t xml:space="preserve">Mikä on Stripin todellinen kadunnimi Las Vegasissa?</w:t>
      </w:r>
    </w:p>
    <w:p>
      <w:r>
        <w:rPr>
          <w:b/>
        </w:rPr>
        <w:t xml:space="preserve">Tulos</w:t>
      </w:r>
    </w:p>
    <w:p>
      <w:r>
        <w:t xml:space="preserve">Las Vegas Boulevard</w:t>
      </w:r>
    </w:p>
    <w:p>
      <w:r>
        <w:rPr>
          <w:b/>
        </w:rPr>
        <w:t xml:space="preserve">Esimerkki 7.2450</w:t>
      </w:r>
    </w:p>
    <w:p>
      <w:r>
        <w:t xml:space="preserve">kuka on kotijoukkue vuoden 2017 sec-mestaruusottelussa?</w:t>
      </w:r>
    </w:p>
    <w:p>
      <w:r>
        <w:rPr>
          <w:b/>
        </w:rPr>
        <w:t xml:space="preserve">Tulos</w:t>
      </w:r>
    </w:p>
    <w:p>
      <w:r>
        <w:t xml:space="preserve">Georgia Bulldogs</w:t>
      </w:r>
    </w:p>
    <w:p>
      <w:r>
        <w:rPr>
          <w:b/>
        </w:rPr>
        <w:t xml:space="preserve">Esimerkki 7.2451</w:t>
      </w:r>
    </w:p>
    <w:p>
      <w:r>
        <w:t xml:space="preserve">Mitkä ovat kolme kudostyyppiä, joita voi löytyä dermiksestä?</w:t>
      </w:r>
    </w:p>
    <w:p>
      <w:r>
        <w:rPr>
          <w:b/>
        </w:rPr>
        <w:t xml:space="preserve">Tulos</w:t>
      </w:r>
    </w:p>
    <w:p>
      <w:r>
        <w:t xml:space="preserve">makrofagit</w:t>
      </w:r>
    </w:p>
    <w:p>
      <w:r>
        <w:rPr>
          <w:b/>
        </w:rPr>
        <w:t xml:space="preserve">Tulos</w:t>
      </w:r>
    </w:p>
    <w:p>
      <w:r>
        <w:t xml:space="preserve">fibroblastit</w:t>
      </w:r>
    </w:p>
    <w:p>
      <w:r>
        <w:rPr>
          <w:b/>
        </w:rPr>
        <w:t xml:space="preserve">Tulos</w:t>
      </w:r>
    </w:p>
    <w:p>
      <w:r>
        <w:t xml:space="preserve">adiposyytit</w:t>
      </w:r>
    </w:p>
    <w:p>
      <w:r>
        <w:rPr>
          <w:b/>
        </w:rPr>
        <w:t xml:space="preserve">Esimerkki 7.2452</w:t>
      </w:r>
    </w:p>
    <w:p>
      <w:r>
        <w:t xml:space="preserve">joka kirjoitti paremman miehen Little Big Townin</w:t>
      </w:r>
    </w:p>
    <w:p>
      <w:r>
        <w:rPr>
          <w:b/>
        </w:rPr>
        <w:t xml:space="preserve">Tulos</w:t>
      </w:r>
    </w:p>
    <w:p>
      <w:r>
        <w:t xml:space="preserve">Taylor Swift</w:t>
      </w:r>
    </w:p>
    <w:p>
      <w:r>
        <w:rPr>
          <w:b/>
        </w:rPr>
        <w:t xml:space="preserve">Esimerkki 7.2453</w:t>
      </w:r>
    </w:p>
    <w:p>
      <w:r>
        <w:t xml:space="preserve">joka voitti Emmyn parhaana miessivuosanäyttelijänä draamasarjassa -</w:t>
      </w:r>
    </w:p>
    <w:p>
      <w:r>
        <w:rPr>
          <w:b/>
        </w:rPr>
        <w:t xml:space="preserve">Tulos</w:t>
      </w:r>
    </w:p>
    <w:p>
      <w:r>
        <w:t xml:space="preserve">John Lithgow</w:t>
      </w:r>
    </w:p>
    <w:p>
      <w:r>
        <w:rPr>
          <w:b/>
        </w:rPr>
        <w:t xml:space="preserve">Esimerkki 7.2454</w:t>
      </w:r>
    </w:p>
    <w:p>
      <w:r>
        <w:t xml:space="preserve">joka näytteli Shane Sutteria Lain ja järjestyksen sarjassa.</w:t>
      </w:r>
    </w:p>
    <w:p>
      <w:r>
        <w:rPr>
          <w:b/>
        </w:rPr>
        <w:t xml:space="preserve">Tulos</w:t>
      </w:r>
    </w:p>
    <w:p>
      <w:r>
        <w:t xml:space="preserve">Peter Facinelli</w:t>
      </w:r>
    </w:p>
    <w:p>
      <w:r>
        <w:rPr>
          <w:b/>
        </w:rPr>
        <w:t xml:space="preserve">Esimerkki 7.2455</w:t>
      </w:r>
    </w:p>
    <w:p>
      <w:r>
        <w:t xml:space="preserve">Missä elokuva Hacksaw Ridge tapahtuu?</w:t>
      </w:r>
    </w:p>
    <w:p>
      <w:r>
        <w:rPr>
          <w:b/>
        </w:rPr>
        <w:t xml:space="preserve">Tulos</w:t>
      </w:r>
    </w:p>
    <w:p>
      <w:r>
        <w:t xml:space="preserve">Okinawa</w:t>
      </w:r>
    </w:p>
    <w:p>
      <w:r>
        <w:rPr>
          <w:b/>
        </w:rPr>
        <w:t xml:space="preserve">Esimerkki 7.2456</w:t>
      </w:r>
    </w:p>
    <w:p>
      <w:r>
        <w:t xml:space="preserve">Milloin kuolemanrangaistusta on viimeksi käytetty Yhdysvalloissa?</w:t>
      </w:r>
    </w:p>
    <w:p>
      <w:r>
        <w:rPr>
          <w:b/>
        </w:rPr>
        <w:t xml:space="preserve">Tulos</w:t>
      </w:r>
    </w:p>
    <w:p>
      <w:r>
        <w:t xml:space="preserve">2018</w:t>
      </w:r>
    </w:p>
    <w:p>
      <w:r>
        <w:rPr>
          <w:b/>
        </w:rPr>
        <w:t xml:space="preserve">Esimerkki 7.2457</w:t>
      </w:r>
    </w:p>
    <w:p>
      <w:r>
        <w:t xml:space="preserve">kuinka monta kertaa Juventus on voittanut Italian liigan?</w:t>
      </w:r>
    </w:p>
    <w:p>
      <w:r>
        <w:rPr>
          <w:b/>
        </w:rPr>
        <w:t xml:space="preserve">Tulos</w:t>
      </w:r>
    </w:p>
    <w:p>
      <w:r>
        <w:t xml:space="preserve">34</w:t>
      </w:r>
    </w:p>
    <w:p>
      <w:r>
        <w:rPr>
          <w:b/>
        </w:rPr>
        <w:t xml:space="preserve">Esimerkki 7.2458</w:t>
      </w:r>
    </w:p>
    <w:p>
      <w:r>
        <w:t xml:space="preserve">Minkälainen runo on Hickory dickory dock -runo?</w:t>
      </w:r>
    </w:p>
    <w:p>
      <w:r>
        <w:rPr>
          <w:b/>
        </w:rPr>
        <w:t xml:space="preserve">Tulos</w:t>
      </w:r>
    </w:p>
    <w:p>
      <w:r>
        <w:t xml:space="preserve">lastenlaulu</w:t>
      </w:r>
    </w:p>
    <w:p>
      <w:r>
        <w:rPr>
          <w:b/>
        </w:rPr>
        <w:t xml:space="preserve">Esimerkki 7.2459</w:t>
      </w:r>
    </w:p>
    <w:p>
      <w:r>
        <w:t xml:space="preserve">kuinka monta jaksoa Game of Thronesin 7. kaudella on?</w:t>
      </w:r>
    </w:p>
    <w:p>
      <w:r>
        <w:rPr>
          <w:b/>
        </w:rPr>
        <w:t xml:space="preserve">Tulos</w:t>
      </w:r>
    </w:p>
    <w:p>
      <w:r>
        <w:t xml:space="preserve">seitsemän</w:t>
      </w:r>
    </w:p>
    <w:p>
      <w:r>
        <w:rPr>
          <w:b/>
        </w:rPr>
        <w:t xml:space="preserve">Esimerkki 7.2460</w:t>
      </w:r>
    </w:p>
    <w:p>
      <w:r>
        <w:t xml:space="preserve">joka soittaa Howardin äidin ääntä Big Bangissa...</w:t>
      </w:r>
    </w:p>
    <w:p>
      <w:r>
        <w:rPr>
          <w:b/>
        </w:rPr>
        <w:t xml:space="preserve">Tulos</w:t>
      </w:r>
    </w:p>
    <w:p>
      <w:r>
        <w:t xml:space="preserve">Carol Ann Susi</w:t>
      </w:r>
    </w:p>
    <w:p>
      <w:r>
        <w:rPr>
          <w:b/>
        </w:rPr>
        <w:t xml:space="preserve">Esimerkki 7.2461</w:t>
      </w:r>
    </w:p>
    <w:p>
      <w:r>
        <w:t xml:space="preserve">Milloin naisten armeijakunta perustettiin?</w:t>
      </w:r>
    </w:p>
    <w:p>
      <w:r>
        <w:rPr>
          <w:b/>
        </w:rPr>
        <w:t xml:space="preserve">Tulos</w:t>
      </w:r>
    </w:p>
    <w:p>
      <w:r>
        <w:t xml:space="preserve">15 toukokuuta 1942</w:t>
      </w:r>
    </w:p>
    <w:p>
      <w:r>
        <w:rPr>
          <w:b/>
        </w:rPr>
        <w:t xml:space="preserve">Esimerkki 7.2462</w:t>
      </w:r>
    </w:p>
    <w:p>
      <w:r>
        <w:t xml:space="preserve">milloin linq hotelli ja kasino rakennettiin</w:t>
      </w:r>
    </w:p>
    <w:p>
      <w:r>
        <w:rPr>
          <w:b/>
        </w:rPr>
        <w:t xml:space="preserve">Tulos</w:t>
      </w:r>
    </w:p>
    <w:p>
      <w:r>
        <w:t xml:space="preserve">1959</w:t>
      </w:r>
    </w:p>
    <w:p>
      <w:r>
        <w:rPr>
          <w:b/>
        </w:rPr>
        <w:t xml:space="preserve">Esimerkki 7.2463</w:t>
      </w:r>
    </w:p>
    <w:p>
      <w:r>
        <w:t xml:space="preserve">joka näyttelee Z:n kadonnutta kaupunkia</w:t>
      </w:r>
    </w:p>
    <w:p>
      <w:r>
        <w:rPr>
          <w:b/>
        </w:rPr>
        <w:t xml:space="preserve">Tulos</w:t>
      </w:r>
    </w:p>
    <w:p>
      <w:r>
        <w:t xml:space="preserve">Charlie Hunnam</w:t>
      </w:r>
    </w:p>
    <w:p>
      <w:r>
        <w:rPr>
          <w:b/>
        </w:rPr>
        <w:t xml:space="preserve">Tulos</w:t>
      </w:r>
    </w:p>
    <w:p>
      <w:r>
        <w:t xml:space="preserve">Sienna Miller</w:t>
      </w:r>
    </w:p>
    <w:p>
      <w:r>
        <w:rPr>
          <w:b/>
        </w:rPr>
        <w:t xml:space="preserve">Tulos</w:t>
      </w:r>
    </w:p>
    <w:p>
      <w:r>
        <w:t xml:space="preserve">Robert Pattinson</w:t>
      </w:r>
    </w:p>
    <w:p>
      <w:r>
        <w:rPr>
          <w:b/>
        </w:rPr>
        <w:t xml:space="preserve">Tulos</w:t>
      </w:r>
    </w:p>
    <w:p>
      <w:r>
        <w:t xml:space="preserve">Tom Holland</w:t>
      </w:r>
    </w:p>
    <w:p>
      <w:r>
        <w:rPr>
          <w:b/>
        </w:rPr>
        <w:t xml:space="preserve">Esimerkki 7.2464</w:t>
      </w:r>
    </w:p>
    <w:p>
      <w:r>
        <w:t xml:space="preserve">missä kirjassa The Color Purple tapahtuu?</w:t>
      </w:r>
    </w:p>
    <w:p>
      <w:r>
        <w:rPr>
          <w:b/>
        </w:rPr>
        <w:t xml:space="preserve">Tulos</w:t>
      </w:r>
    </w:p>
    <w:p>
      <w:r>
        <w:t xml:space="preserve">enimmäkseen Georgian maaseudulla</w:t>
      </w:r>
    </w:p>
    <w:p>
      <w:r>
        <w:rPr>
          <w:b/>
        </w:rPr>
        <w:t xml:space="preserve">Esimerkki 7.2465</w:t>
      </w:r>
    </w:p>
    <w:p>
      <w:r>
        <w:t xml:space="preserve">hemoglobiinin osa, joka liittyy bilirubiinin tuotantoon.</w:t>
      </w:r>
    </w:p>
    <w:p>
      <w:r>
        <w:rPr>
          <w:b/>
        </w:rPr>
        <w:t xml:space="preserve">Tulos</w:t>
      </w:r>
    </w:p>
    <w:p>
      <w:r>
        <w:t xml:space="preserve">heme</w:t>
      </w:r>
    </w:p>
    <w:p>
      <w:r>
        <w:rPr>
          <w:b/>
        </w:rPr>
        <w:t xml:space="preserve">Esimerkki 7.2466</w:t>
      </w:r>
    </w:p>
    <w:p>
      <w:r>
        <w:t xml:space="preserve">Mikä on Pabst Blue Ribbon -juoman abv-arvo?</w:t>
      </w:r>
    </w:p>
    <w:p>
      <w:r>
        <w:rPr>
          <w:b/>
        </w:rPr>
        <w:t xml:space="preserve">Tulos</w:t>
      </w:r>
    </w:p>
    <w:p>
      <w:r>
        <w:t xml:space="preserve">4.6%</w:t>
      </w:r>
    </w:p>
    <w:p>
      <w:r>
        <w:rPr>
          <w:b/>
        </w:rPr>
        <w:t xml:space="preserve">Esimerkki 7.2467</w:t>
      </w:r>
    </w:p>
    <w:p>
      <w:r>
        <w:t xml:space="preserve">Milloin uusi Jurassic Park -elokuva julkaistaan?</w:t>
      </w:r>
    </w:p>
    <w:p>
      <w:r>
        <w:rPr>
          <w:b/>
        </w:rPr>
        <w:t xml:space="preserve">Tulos</w:t>
      </w:r>
    </w:p>
    <w:p>
      <w:r>
        <w:t xml:space="preserve">kesäkuu 22, 2018</w:t>
      </w:r>
    </w:p>
    <w:p>
      <w:r>
        <w:rPr>
          <w:b/>
        </w:rPr>
        <w:t xml:space="preserve">Esimerkki 7.2468</w:t>
      </w:r>
    </w:p>
    <w:p>
      <w:r>
        <w:t xml:space="preserve">joka näytteli naista Choo Choo Soulissa...</w:t>
      </w:r>
    </w:p>
    <w:p>
      <w:r>
        <w:rPr>
          <w:b/>
        </w:rPr>
        <w:t xml:space="preserve">Tulos</w:t>
      </w:r>
    </w:p>
    <w:p>
      <w:r>
        <w:t xml:space="preserve">Genevieve Goings</w:t>
      </w:r>
    </w:p>
    <w:p>
      <w:r>
        <w:rPr>
          <w:b/>
        </w:rPr>
        <w:t xml:space="preserve">Esimerkki 7.2469</w:t>
      </w:r>
    </w:p>
    <w:p>
      <w:r>
        <w:t xml:space="preserve">kuka on Seattle Seahawksin aloittava pelinrakentaja?</w:t>
      </w:r>
    </w:p>
    <w:p>
      <w:r>
        <w:rPr>
          <w:b/>
        </w:rPr>
        <w:t xml:space="preserve">Tulos</w:t>
      </w:r>
    </w:p>
    <w:p>
      <w:r>
        <w:t xml:space="preserve">Russell Wilson</w:t>
      </w:r>
    </w:p>
    <w:p>
      <w:r>
        <w:rPr>
          <w:b/>
        </w:rPr>
        <w:t xml:space="preserve">Esimerkki 7.2470</w:t>
      </w:r>
    </w:p>
    <w:p>
      <w:r>
        <w:t xml:space="preserve">Kenen vuoro se on alkuperäiset näyttelijät</w:t>
      </w:r>
    </w:p>
    <w:p>
      <w:r>
        <w:rPr>
          <w:b/>
        </w:rPr>
        <w:t xml:space="preserve">Tulos</w:t>
      </w:r>
    </w:p>
    <w:p>
      <w:r>
        <w:t xml:space="preserve">Drew Carey</w:t>
      </w:r>
    </w:p>
    <w:p>
      <w:r>
        <w:rPr>
          <w:b/>
        </w:rPr>
        <w:t xml:space="preserve">Tulos</w:t>
      </w:r>
    </w:p>
    <w:p>
      <w:r>
        <w:t xml:space="preserve">Wayne Brady</w:t>
      </w:r>
    </w:p>
    <w:p>
      <w:r>
        <w:rPr>
          <w:b/>
        </w:rPr>
        <w:t xml:space="preserve">Tulos</w:t>
      </w:r>
    </w:p>
    <w:p>
      <w:r>
        <w:t xml:space="preserve">Ryan Stiles</w:t>
      </w:r>
    </w:p>
    <w:p>
      <w:r>
        <w:rPr>
          <w:b/>
        </w:rPr>
        <w:t xml:space="preserve">Tulos</w:t>
      </w:r>
    </w:p>
    <w:p>
      <w:r>
        <w:t xml:space="preserve">Colin Mochrie</w:t>
      </w:r>
    </w:p>
    <w:p>
      <w:r>
        <w:rPr>
          <w:b/>
        </w:rPr>
        <w:t xml:space="preserve">Esimerkki 7.2471</w:t>
      </w:r>
    </w:p>
    <w:p>
      <w:r>
        <w:t xml:space="preserve">joka näyttelee äitiä epäonnisten tapahtumien sarjassa -</w:t>
      </w:r>
    </w:p>
    <w:p>
      <w:r>
        <w:rPr>
          <w:b/>
        </w:rPr>
        <w:t xml:space="preserve">Tulos</w:t>
      </w:r>
    </w:p>
    <w:p>
      <w:r>
        <w:t xml:space="preserve">Cobie Smulders</w:t>
      </w:r>
    </w:p>
    <w:p>
      <w:r>
        <w:rPr>
          <w:b/>
        </w:rPr>
        <w:t xml:space="preserve">Esimerkki 7.2472</w:t>
      </w:r>
    </w:p>
    <w:p>
      <w:r>
        <w:t xml:space="preserve">mikä varhainen selain oli ensimmäinen, joka toimi useilla tietokonealustoilla, mukaan lukien Windows, ja</w:t>
      </w:r>
    </w:p>
    <w:p>
      <w:r>
        <w:rPr>
          <w:b/>
        </w:rPr>
        <w:t xml:space="preserve">Tulos</w:t>
      </w:r>
    </w:p>
    <w:p>
      <w:r>
        <w:t xml:space="preserve">NCSA Mosaic</w:t>
      </w:r>
    </w:p>
    <w:p>
      <w:r>
        <w:rPr>
          <w:b/>
        </w:rPr>
        <w:t xml:space="preserve">Esimerkki 7.2473</w:t>
      </w:r>
    </w:p>
    <w:p>
      <w:r>
        <w:t xml:space="preserve">Mikä on rapujen nimi elokuvassa moana?</w:t>
      </w:r>
    </w:p>
    <w:p>
      <w:r>
        <w:rPr>
          <w:b/>
        </w:rPr>
        <w:t xml:space="preserve">Tulos</w:t>
      </w:r>
    </w:p>
    <w:p>
      <w:r>
        <w:t xml:space="preserve">Jemaine Clement</w:t>
      </w:r>
    </w:p>
    <w:p>
      <w:r>
        <w:rPr>
          <w:b/>
        </w:rPr>
        <w:t xml:space="preserve">Esimerkki 7.2474</w:t>
      </w:r>
    </w:p>
    <w:p>
      <w:r>
        <w:t xml:space="preserve">joka voitti 4 viimeistä major-turnausta golfissa</w:t>
      </w:r>
    </w:p>
    <w:p>
      <w:r>
        <w:rPr>
          <w:b/>
        </w:rPr>
        <w:t xml:space="preserve">Tulos</w:t>
      </w:r>
    </w:p>
    <w:p>
      <w:r>
        <w:t xml:space="preserve">Patrick Reed</w:t>
      </w:r>
    </w:p>
    <w:p>
      <w:r>
        <w:rPr>
          <w:b/>
        </w:rPr>
        <w:t xml:space="preserve">Tulos</w:t>
      </w:r>
    </w:p>
    <w:p>
      <w:r>
        <w:t xml:space="preserve">Justin Thomas</w:t>
      </w:r>
    </w:p>
    <w:p>
      <w:r>
        <w:rPr>
          <w:b/>
        </w:rPr>
        <w:t xml:space="preserve">Tulos</w:t>
      </w:r>
    </w:p>
    <w:p>
      <w:r>
        <w:t xml:space="preserve">Jordan Spieth</w:t>
      </w:r>
    </w:p>
    <w:p>
      <w:r>
        <w:rPr>
          <w:b/>
        </w:rPr>
        <w:t xml:space="preserve">Tulos</w:t>
      </w:r>
    </w:p>
    <w:p>
      <w:r>
        <w:t xml:space="preserve">Brooks Koepka</w:t>
      </w:r>
    </w:p>
    <w:p>
      <w:r>
        <w:rPr>
          <w:b/>
        </w:rPr>
        <w:t xml:space="preserve">Esimerkki 7.2475</w:t>
      </w:r>
    </w:p>
    <w:p>
      <w:r>
        <w:t xml:space="preserve">Kuka kirjoitti Pyramuksen ja Thisben juhannusyön unessa?</w:t>
      </w:r>
    </w:p>
    <w:p>
      <w:r>
        <w:rPr>
          <w:b/>
        </w:rPr>
        <w:t xml:space="preserve">Tulos</w:t>
      </w:r>
    </w:p>
    <w:p>
      <w:r>
        <w:t xml:space="preserve">Shakespeare</w:t>
      </w:r>
    </w:p>
    <w:p>
      <w:r>
        <w:rPr>
          <w:b/>
        </w:rPr>
        <w:t xml:space="preserve">Esimerkki 7.2476</w:t>
      </w:r>
    </w:p>
    <w:p>
      <w:r>
        <w:t xml:space="preserve">Milloin Ajan rypistys ilmestyy?</w:t>
      </w:r>
    </w:p>
    <w:p>
      <w:r>
        <w:rPr>
          <w:b/>
        </w:rPr>
        <w:t xml:space="preserve">Tulos</w:t>
      </w:r>
    </w:p>
    <w:p>
      <w:r>
        <w:t xml:space="preserve">helmikuu 26, 2018</w:t>
      </w:r>
    </w:p>
    <w:p>
      <w:r>
        <w:rPr>
          <w:b/>
        </w:rPr>
        <w:t xml:space="preserve">Esimerkki 7.2477</w:t>
      </w:r>
    </w:p>
    <w:p>
      <w:r>
        <w:t xml:space="preserve">linden dollarit, jotka on luotu käytettäväksi toisessa elämässä, ovat esimerkki siitä.</w:t>
      </w:r>
    </w:p>
    <w:p>
      <w:r>
        <w:rPr>
          <w:b/>
        </w:rPr>
        <w:t xml:space="preserve">Tulos</w:t>
      </w:r>
    </w:p>
    <w:p>
      <w:r>
        <w:t xml:space="preserve">virtuaalivaluutta</w:t>
      </w:r>
    </w:p>
    <w:p>
      <w:r>
        <w:rPr>
          <w:b/>
        </w:rPr>
        <w:t xml:space="preserve">Esimerkki 7.2478</w:t>
      </w:r>
    </w:p>
    <w:p>
      <w:r>
        <w:t xml:space="preserve">joka esittää hammaskeijua vartijoiden nousussa.</w:t>
      </w:r>
    </w:p>
    <w:p>
      <w:r>
        <w:rPr>
          <w:b/>
        </w:rPr>
        <w:t xml:space="preserve">Tulos</w:t>
      </w:r>
    </w:p>
    <w:p>
      <w:r>
        <w:t xml:space="preserve">Isla Fisher</w:t>
      </w:r>
    </w:p>
    <w:p>
      <w:r>
        <w:rPr>
          <w:b/>
        </w:rPr>
        <w:t xml:space="preserve">Esimerkki 7.2479</w:t>
      </w:r>
    </w:p>
    <w:p>
      <w:r>
        <w:t xml:space="preserve">välttämätön ja asianmukainen lauseke on artikuloitu minkä korkeimman oikeuden tapauksessa</w:t>
      </w:r>
    </w:p>
    <w:p>
      <w:r>
        <w:rPr>
          <w:b/>
        </w:rPr>
        <w:t xml:space="preserve">Tulos</w:t>
      </w:r>
    </w:p>
    <w:p>
      <w:r>
        <w:t xml:space="preserve">McCulloch v. Maryland</w:t>
      </w:r>
    </w:p>
    <w:p>
      <w:r>
        <w:rPr>
          <w:b/>
        </w:rPr>
        <w:t xml:space="preserve">Esimerkki 7.2480</w:t>
      </w:r>
    </w:p>
    <w:p>
      <w:r>
        <w:t xml:space="preserve">patriootit ja ranskalaiset eivät onnistuneet valtaamaan tätä kaupunkia Amerikan vallankumouksen aikana.</w:t>
      </w:r>
    </w:p>
    <w:p>
      <w:r>
        <w:rPr>
          <w:b/>
        </w:rPr>
        <w:t xml:space="preserve">Tulos</w:t>
      </w:r>
    </w:p>
    <w:p>
      <w:r>
        <w:t xml:space="preserve">Newport, Rhode Island</w:t>
      </w:r>
    </w:p>
    <w:p>
      <w:r>
        <w:rPr>
          <w:b/>
        </w:rPr>
        <w:t xml:space="preserve">Esimerkki 7.2481</w:t>
      </w:r>
    </w:p>
    <w:p>
      <w:r>
        <w:t xml:space="preserve">kuinka monta One piece -mangan volyymia on olemassa</w:t>
      </w:r>
    </w:p>
    <w:p>
      <w:r>
        <w:rPr>
          <w:b/>
        </w:rPr>
        <w:t xml:space="preserve">Tulos</w:t>
      </w:r>
    </w:p>
    <w:p>
      <w:r>
        <w:t xml:space="preserve">86</w:t>
      </w:r>
    </w:p>
    <w:p>
      <w:r>
        <w:rPr>
          <w:b/>
        </w:rPr>
        <w:t xml:space="preserve">Esimerkki 7.2482</w:t>
      </w:r>
    </w:p>
    <w:p>
      <w:r>
        <w:t xml:space="preserve">kuka on voittanut eniten mvp-palkintoja NBA:ssa?</w:t>
      </w:r>
    </w:p>
    <w:p>
      <w:r>
        <w:rPr>
          <w:b/>
        </w:rPr>
        <w:t xml:space="preserve">Tulos</w:t>
      </w:r>
    </w:p>
    <w:p>
      <w:r>
        <w:t xml:space="preserve">Kareem Abdul-Jabbar</w:t>
      </w:r>
    </w:p>
    <w:p>
      <w:r>
        <w:rPr>
          <w:b/>
        </w:rPr>
        <w:t xml:space="preserve">Esimerkki 7.2483</w:t>
      </w:r>
    </w:p>
    <w:p>
      <w:r>
        <w:t xml:space="preserve">Kuka on Gujaratin korkeimman oikeuden ylituomari?</w:t>
      </w:r>
    </w:p>
    <w:p>
      <w:r>
        <w:rPr>
          <w:b/>
        </w:rPr>
        <w:t xml:space="preserve">Tulos</w:t>
      </w:r>
    </w:p>
    <w:p>
      <w:r>
        <w:t xml:space="preserve">Tuomari R. Subhash Reddy</w:t>
      </w:r>
    </w:p>
    <w:p>
      <w:r>
        <w:rPr>
          <w:b/>
        </w:rPr>
        <w:t xml:space="preserve">Esimerkki 7.2484</w:t>
      </w:r>
    </w:p>
    <w:p>
      <w:r>
        <w:t xml:space="preserve">kuka on tehnyt eniten La Liigan maaleja ikinä</w:t>
      </w:r>
    </w:p>
    <w:p>
      <w:r>
        <w:rPr>
          <w:b/>
        </w:rPr>
        <w:t xml:space="preserve">Tulos</w:t>
      </w:r>
    </w:p>
    <w:p>
      <w:r>
        <w:t xml:space="preserve">Lionel Messi</w:t>
      </w:r>
    </w:p>
    <w:p>
      <w:r>
        <w:rPr>
          <w:b/>
        </w:rPr>
        <w:t xml:space="preserve">Esimerkki 7.2485</w:t>
      </w:r>
    </w:p>
    <w:p>
      <w:r>
        <w:t xml:space="preserve">Mitä krikettipalloa käytetään Intian testiotteluissa?</w:t>
      </w:r>
    </w:p>
    <w:p>
      <w:r>
        <w:rPr>
          <w:b/>
        </w:rPr>
        <w:t xml:space="preserve">Tulos</w:t>
      </w:r>
    </w:p>
    <w:p>
      <w:r>
        <w:t xml:space="preserve">SG-pallot</w:t>
      </w:r>
    </w:p>
    <w:p>
      <w:r>
        <w:rPr>
          <w:b/>
        </w:rPr>
        <w:t xml:space="preserve">Esimerkki 7.2486</w:t>
      </w:r>
    </w:p>
    <w:p>
      <w:r>
        <w:t xml:space="preserve">joka näytteli Lostissa ja Vampyyripäiväkirjoissa...</w:t>
      </w:r>
    </w:p>
    <w:p>
      <w:r>
        <w:rPr>
          <w:b/>
        </w:rPr>
        <w:t xml:space="preserve">Tulos</w:t>
      </w:r>
    </w:p>
    <w:p>
      <w:r>
        <w:t xml:space="preserve">Ian Joseph Somerhalder</w:t>
      </w:r>
    </w:p>
    <w:p>
      <w:r>
        <w:rPr>
          <w:b/>
        </w:rPr>
        <w:t xml:space="preserve">Esimerkki 7.2487</w:t>
      </w:r>
    </w:p>
    <w:p>
      <w:r>
        <w:t xml:space="preserve">joka laulaa tekevänsä kovasti töitä rahansa eteen</w:t>
      </w:r>
    </w:p>
    <w:p>
      <w:r>
        <w:rPr>
          <w:b/>
        </w:rPr>
        <w:t xml:space="preserve">Tulos</w:t>
      </w:r>
    </w:p>
    <w:p>
      <w:r>
        <w:t xml:space="preserve">Amerikkalainen laulaja Donna Summer</w:t>
      </w:r>
    </w:p>
    <w:p>
      <w:r>
        <w:rPr>
          <w:b/>
        </w:rPr>
        <w:t xml:space="preserve">Esimerkki 7.2488</w:t>
      </w:r>
    </w:p>
    <w:p>
      <w:r>
        <w:t xml:space="preserve">kuinka monta harmaakarhua Montanassa on?</w:t>
      </w:r>
    </w:p>
    <w:p>
      <w:r>
        <w:rPr>
          <w:b/>
        </w:rPr>
        <w:t xml:space="preserve">Tulos</w:t>
      </w:r>
    </w:p>
    <w:p>
      <w:r>
        <w:t xml:space="preserve">noin 800</w:t>
      </w:r>
    </w:p>
    <w:p>
      <w:r>
        <w:rPr>
          <w:b/>
        </w:rPr>
        <w:t xml:space="preserve">Esimerkki 7.2489</w:t>
      </w:r>
    </w:p>
    <w:p>
      <w:r>
        <w:t xml:space="preserve">twenty one pilots kappaleita, jotka alkavat r</w:t>
      </w:r>
    </w:p>
    <w:p>
      <w:r>
        <w:rPr>
          <w:b/>
        </w:rPr>
        <w:t xml:space="preserve">Tulos</w:t>
      </w:r>
    </w:p>
    <w:p>
      <w:r>
        <w:t xml:space="preserve">Ratsastaa</w:t>
      </w:r>
    </w:p>
    <w:p>
      <w:r>
        <w:rPr>
          <w:b/>
        </w:rPr>
        <w:t xml:space="preserve">Esimerkki 7.2490</w:t>
      </w:r>
    </w:p>
    <w:p>
      <w:r>
        <w:t xml:space="preserve">Mitä sydämen kuningatar teki kesäpäivänä lastenlorun mukaan?</w:t>
      </w:r>
    </w:p>
    <w:p>
      <w:r>
        <w:rPr>
          <w:b/>
        </w:rPr>
        <w:t xml:space="preserve">Tulos</w:t>
      </w:r>
    </w:p>
    <w:p>
      <w:r>
        <w:t xml:space="preserve">joitakin torttuja</w:t>
      </w:r>
    </w:p>
    <w:p>
      <w:r>
        <w:rPr>
          <w:b/>
        </w:rPr>
        <w:t xml:space="preserve">Esimerkki 7.2491</w:t>
      </w:r>
    </w:p>
    <w:p>
      <w:r>
        <w:t xml:space="preserve">Missä sijaitsee Ground Zero New Yorkissa?</w:t>
      </w:r>
    </w:p>
    <w:p>
      <w:r>
        <w:rPr>
          <w:b/>
        </w:rPr>
        <w:t xml:space="preserve">Tulos</w:t>
      </w:r>
    </w:p>
    <w:p>
      <w:r>
        <w:t xml:space="preserve">World Trade Centerin alue</w:t>
      </w:r>
    </w:p>
    <w:p>
      <w:r>
        <w:rPr>
          <w:b/>
        </w:rPr>
        <w:t xml:space="preserve">Esimerkki 7.2492</w:t>
      </w:r>
    </w:p>
    <w:p>
      <w:r>
        <w:t xml:space="preserve">jonka feenikialaiset perustivat noin vuonna 800 eKr.</w:t>
      </w:r>
    </w:p>
    <w:p>
      <w:r>
        <w:rPr>
          <w:b/>
        </w:rPr>
        <w:t xml:space="preserve">Tulos</w:t>
      </w:r>
    </w:p>
    <w:p>
      <w:r>
        <w:t xml:space="preserve">Carthage</w:t>
      </w:r>
    </w:p>
    <w:p>
      <w:r>
        <w:rPr>
          <w:b/>
        </w:rPr>
        <w:t xml:space="preserve">Esimerkki 7.2493</w:t>
      </w:r>
    </w:p>
    <w:p>
      <w:r>
        <w:t xml:space="preserve">Mikä on Jupiterin myrskyn nimi?</w:t>
      </w:r>
    </w:p>
    <w:p>
      <w:r>
        <w:rPr>
          <w:b/>
        </w:rPr>
        <w:t xml:space="preserve">Tulos</w:t>
      </w:r>
    </w:p>
    <w:p>
      <w:r>
        <w:t xml:space="preserve">Suuri punainen täplä</w:t>
      </w:r>
    </w:p>
    <w:p>
      <w:r>
        <w:rPr>
          <w:b/>
        </w:rPr>
        <w:t xml:space="preserve">Esimerkki 7.2494</w:t>
      </w:r>
    </w:p>
    <w:p>
      <w:r>
        <w:t xml:space="preserve">Milloin apa loi eettiset säännöt?</w:t>
      </w:r>
    </w:p>
    <w:p>
      <w:r>
        <w:rPr>
          <w:b/>
        </w:rPr>
        <w:t xml:space="preserve">Tulos</w:t>
      </w:r>
    </w:p>
    <w:p>
      <w:r>
        <w:t xml:space="preserve">1953</w:t>
      </w:r>
    </w:p>
    <w:p>
      <w:r>
        <w:rPr>
          <w:b/>
        </w:rPr>
        <w:t xml:space="preserve">Esimerkki 7.2495</w:t>
      </w:r>
    </w:p>
    <w:p>
      <w:r>
        <w:t xml:space="preserve">joka kirjoitti Beverly Hillsin poliisin tunnussävelen.</w:t>
      </w:r>
    </w:p>
    <w:p>
      <w:r>
        <w:rPr>
          <w:b/>
        </w:rPr>
        <w:t xml:space="preserve">Tulos</w:t>
      </w:r>
    </w:p>
    <w:p>
      <w:r>
        <w:t xml:space="preserve">Harold Faltermeyer</w:t>
      </w:r>
    </w:p>
    <w:p>
      <w:r>
        <w:rPr>
          <w:b/>
        </w:rPr>
        <w:t xml:space="preserve">Esimerkki 7.2496</w:t>
      </w:r>
    </w:p>
    <w:p>
      <w:r>
        <w:t xml:space="preserve">Mikä Australian osavaltio tuli osavaltioksi vuonna 1901?</w:t>
      </w:r>
    </w:p>
    <w:p>
      <w:r>
        <w:rPr>
          <w:b/>
        </w:rPr>
        <w:t xml:space="preserve">Tulos</w:t>
      </w:r>
    </w:p>
    <w:p>
      <w:r>
        <w:t xml:space="preserve">Tasmania</w:t>
      </w:r>
    </w:p>
    <w:p>
      <w:r>
        <w:rPr>
          <w:b/>
        </w:rPr>
        <w:t xml:space="preserve">Tulos</w:t>
      </w:r>
    </w:p>
    <w:p>
      <w:r>
        <w:t xml:space="preserve">Uusi Etelä-Wales</w:t>
      </w:r>
    </w:p>
    <w:p>
      <w:r>
        <w:rPr>
          <w:b/>
        </w:rPr>
        <w:t xml:space="preserve">Tulos</w:t>
      </w:r>
    </w:p>
    <w:p>
      <w:r>
        <w:t xml:space="preserve">Länsi-Australia</w:t>
      </w:r>
    </w:p>
    <w:p>
      <w:r>
        <w:rPr>
          <w:b/>
        </w:rPr>
        <w:t xml:space="preserve">Tulos</w:t>
      </w:r>
    </w:p>
    <w:p>
      <w:r>
        <w:t xml:space="preserve">Victoria</w:t>
      </w:r>
    </w:p>
    <w:p>
      <w:r>
        <w:rPr>
          <w:b/>
        </w:rPr>
        <w:t xml:space="preserve">Tulos</w:t>
      </w:r>
    </w:p>
    <w:p>
      <w:r>
        <w:t xml:space="preserve">Etelä-Australia</w:t>
      </w:r>
    </w:p>
    <w:p>
      <w:r>
        <w:rPr>
          <w:b/>
        </w:rPr>
        <w:t xml:space="preserve">Tulos</w:t>
      </w:r>
    </w:p>
    <w:p>
      <w:r>
        <w:t xml:space="preserve">Queensland</w:t>
      </w:r>
    </w:p>
    <w:p>
      <w:r>
        <w:rPr>
          <w:b/>
        </w:rPr>
        <w:t xml:space="preserve">Esimerkki 7.2497</w:t>
      </w:r>
    </w:p>
    <w:p>
      <w:r>
        <w:t xml:space="preserve">joka näytteli Hildaa Sabrina teininoitassa...</w:t>
      </w:r>
    </w:p>
    <w:p>
      <w:r>
        <w:rPr>
          <w:b/>
        </w:rPr>
        <w:t xml:space="preserve">Tulos</w:t>
      </w:r>
    </w:p>
    <w:p>
      <w:r>
        <w:t xml:space="preserve">Caroline Rhea</w:t>
      </w:r>
    </w:p>
    <w:p>
      <w:r>
        <w:rPr>
          <w:b/>
        </w:rPr>
        <w:t xml:space="preserve">Esimerkki 7.2498</w:t>
      </w:r>
    </w:p>
    <w:p>
      <w:r>
        <w:t xml:space="preserve">kuka on korkein maalintekijä konfederaation cupissa 2017</w:t>
      </w:r>
    </w:p>
    <w:p>
      <w:r>
        <w:rPr>
          <w:b/>
        </w:rPr>
        <w:t xml:space="preserve">Tulos</w:t>
      </w:r>
    </w:p>
    <w:p>
      <w:r>
        <w:t xml:space="preserve">Lars Stindl</w:t>
      </w:r>
    </w:p>
    <w:p>
      <w:r>
        <w:rPr>
          <w:b/>
        </w:rPr>
        <w:t xml:space="preserve">Tulos</w:t>
      </w:r>
    </w:p>
    <w:p>
      <w:r>
        <w:t xml:space="preserve">Leon Goretzka</w:t>
      </w:r>
    </w:p>
    <w:p>
      <w:r>
        <w:rPr>
          <w:b/>
        </w:rPr>
        <w:t xml:space="preserve">Tulos</w:t>
      </w:r>
    </w:p>
    <w:p>
      <w:r>
        <w:t xml:space="preserve">Timo Werner</w:t>
      </w:r>
    </w:p>
    <w:p>
      <w:r>
        <w:rPr>
          <w:b/>
        </w:rPr>
        <w:t xml:space="preserve">Esimerkki 7.2499</w:t>
      </w:r>
    </w:p>
    <w:p>
      <w:r>
        <w:t xml:space="preserve">joka esitti Howardia elokuvassa Last of the Summer Wine...</w:t>
      </w:r>
    </w:p>
    <w:p>
      <w:r>
        <w:rPr>
          <w:b/>
        </w:rPr>
        <w:t xml:space="preserve">Tulos</w:t>
      </w:r>
    </w:p>
    <w:p>
      <w:r>
        <w:t xml:space="preserve">Robert Fyfe</w:t>
      </w:r>
    </w:p>
    <w:p>
      <w:r>
        <w:rPr>
          <w:b/>
        </w:rPr>
        <w:t xml:space="preserve">Esimerkki 7.2500</w:t>
      </w:r>
    </w:p>
    <w:p>
      <w:r>
        <w:t xml:space="preserve">kenellä on eniten voittoja maanantai-illan jalkapallo-otteluissa?</w:t>
      </w:r>
    </w:p>
    <w:p>
      <w:r>
        <w:rPr>
          <w:b/>
        </w:rPr>
        <w:t xml:space="preserve">Tulos</w:t>
      </w:r>
    </w:p>
    <w:p>
      <w:r>
        <w:t xml:space="preserve">San Francisco 49ers</w:t>
      </w:r>
    </w:p>
    <w:p>
      <w:r>
        <w:rPr>
          <w:b/>
        </w:rPr>
        <w:t xml:space="preserve">Esimerkki 7.2501</w:t>
      </w:r>
    </w:p>
    <w:p>
      <w:r>
        <w:t xml:space="preserve">Milloin hollantilaiset menivät Etelä-Afrikkaan?</w:t>
      </w:r>
    </w:p>
    <w:p>
      <w:r>
        <w:rPr>
          <w:b/>
        </w:rPr>
        <w:t xml:space="preserve">Tulos</w:t>
      </w:r>
    </w:p>
    <w:p>
      <w:r>
        <w:t xml:space="preserve">1652</w:t>
      </w:r>
    </w:p>
    <w:p>
      <w:r>
        <w:rPr>
          <w:b/>
        </w:rPr>
        <w:t xml:space="preserve">Esimerkki 7.2502</w:t>
      </w:r>
    </w:p>
    <w:p>
      <w:r>
        <w:t xml:space="preserve">kenelle Dwyane Wade pelaa NBA:ssa?</w:t>
      </w:r>
    </w:p>
    <w:p>
      <w:r>
        <w:rPr>
          <w:b/>
        </w:rPr>
        <w:t xml:space="preserve">Tulos</w:t>
      </w:r>
    </w:p>
    <w:p>
      <w:r>
        <w:t xml:space="preserve">Miami Heat</w:t>
      </w:r>
    </w:p>
    <w:p>
      <w:r>
        <w:rPr>
          <w:b/>
        </w:rPr>
        <w:t xml:space="preserve">Esimerkki 7.2503</w:t>
      </w:r>
    </w:p>
    <w:p>
      <w:r>
        <w:t xml:space="preserve">kenellä on enemmän kansainvälisiä maaleja messi vai ronaldo</w:t>
      </w:r>
    </w:p>
    <w:p>
      <w:r>
        <w:rPr>
          <w:b/>
        </w:rPr>
        <w:t xml:space="preserve">Tulos</w:t>
      </w:r>
    </w:p>
    <w:p>
      <w:r>
        <w:t xml:space="preserve">Ronaldo</w:t>
      </w:r>
    </w:p>
    <w:p>
      <w:r>
        <w:rPr>
          <w:b/>
        </w:rPr>
        <w:t xml:space="preserve">Esimerkki 7.2504</w:t>
      </w:r>
    </w:p>
    <w:p>
      <w:r>
        <w:t xml:space="preserve">milloin E Street Band hajosi</w:t>
      </w:r>
    </w:p>
    <w:p>
      <w:r>
        <w:rPr>
          <w:b/>
        </w:rPr>
        <w:t xml:space="preserve">Tulos</w:t>
      </w:r>
    </w:p>
    <w:p>
      <w:r>
        <w:t xml:space="preserve">1989</w:t>
      </w:r>
    </w:p>
    <w:p>
      <w:r>
        <w:rPr>
          <w:b/>
        </w:rPr>
        <w:t xml:space="preserve">Esimerkki 7.2505</w:t>
      </w:r>
    </w:p>
    <w:p>
      <w:r>
        <w:t xml:space="preserve">kuka voitti kauden sarjan Yankeesin ja Red Soxin välillä?</w:t>
      </w:r>
    </w:p>
    <w:p>
      <w:r>
        <w:rPr>
          <w:b/>
        </w:rPr>
        <w:t xml:space="preserve">Tulos</w:t>
      </w:r>
    </w:p>
    <w:p>
      <w:r>
        <w:t xml:space="preserve">Red Sox</w:t>
      </w:r>
    </w:p>
    <w:p>
      <w:r>
        <w:rPr>
          <w:b/>
        </w:rPr>
        <w:t xml:space="preserve">Esimerkki 7.2506</w:t>
      </w:r>
    </w:p>
    <w:p>
      <w:r>
        <w:t xml:space="preserve">minne voit matkustaa passikortilla</w:t>
      </w:r>
    </w:p>
    <w:p>
      <w:r>
        <w:rPr>
          <w:b/>
        </w:rPr>
        <w:t xml:space="preserve">Tulos</w:t>
      </w:r>
    </w:p>
    <w:p>
      <w:r>
        <w:t xml:space="preserve">Meksiko</w:t>
      </w:r>
    </w:p>
    <w:p>
      <w:r>
        <w:rPr>
          <w:b/>
        </w:rPr>
        <w:t xml:space="preserve">Tulos</w:t>
      </w:r>
    </w:p>
    <w:p>
      <w:r>
        <w:t xml:space="preserve">Kanada</w:t>
      </w:r>
    </w:p>
    <w:p>
      <w:r>
        <w:rPr>
          <w:b/>
        </w:rPr>
        <w:t xml:space="preserve">Tulos</w:t>
      </w:r>
    </w:p>
    <w:p>
      <w:r>
        <w:t xml:space="preserve">Bermuda</w:t>
      </w:r>
    </w:p>
    <w:p>
      <w:r>
        <w:rPr>
          <w:b/>
        </w:rPr>
        <w:t xml:space="preserve">Tulos</w:t>
      </w:r>
    </w:p>
    <w:p>
      <w:r>
        <w:t xml:space="preserve">Karibia</w:t>
      </w:r>
    </w:p>
    <w:p>
      <w:r>
        <w:rPr>
          <w:b/>
        </w:rPr>
        <w:t xml:space="preserve">Esimerkki 7.2507</w:t>
      </w:r>
    </w:p>
    <w:p>
      <w:r>
        <w:t xml:space="preserve">Mitä viisi olympiarenkaita tarkoittaa?</w:t>
      </w:r>
    </w:p>
    <w:p>
      <w:r>
        <w:rPr>
          <w:b/>
        </w:rPr>
        <w:t xml:space="preserve">Tulos</w:t>
      </w:r>
    </w:p>
    <w:p>
      <w:r>
        <w:t xml:space="preserve">Aasia</w:t>
      </w:r>
    </w:p>
    <w:p>
      <w:r>
        <w:rPr>
          <w:b/>
        </w:rPr>
        <w:t xml:space="preserve">Tulos</w:t>
      </w:r>
    </w:p>
    <w:p>
      <w:r>
        <w:t xml:space="preserve">Amerikka</w:t>
      </w:r>
    </w:p>
    <w:p>
      <w:r>
        <w:rPr>
          <w:b/>
        </w:rPr>
        <w:t xml:space="preserve">Tulos</w:t>
      </w:r>
    </w:p>
    <w:p>
      <w:r>
        <w:t xml:space="preserve">Afrikka</w:t>
      </w:r>
    </w:p>
    <w:p>
      <w:r>
        <w:rPr>
          <w:b/>
        </w:rPr>
        <w:t xml:space="preserve">Tulos</w:t>
      </w:r>
    </w:p>
    <w:p>
      <w:r>
        <w:t xml:space="preserve">Oseania</w:t>
      </w:r>
    </w:p>
    <w:p>
      <w:r>
        <w:rPr>
          <w:b/>
        </w:rPr>
        <w:t xml:space="preserve">Tulos</w:t>
      </w:r>
    </w:p>
    <w:p>
      <w:r>
        <w:t xml:space="preserve">Eurooppa</w:t>
      </w:r>
    </w:p>
    <w:p>
      <w:r>
        <w:rPr>
          <w:b/>
        </w:rPr>
        <w:t xml:space="preserve">Esimerkki 7.2508</w:t>
      </w:r>
    </w:p>
    <w:p>
      <w:r>
        <w:t xml:space="preserve">kuka näyttelee Henryä sarjassa When Calls the Heart</w:t>
      </w:r>
    </w:p>
    <w:p>
      <w:r>
        <w:rPr>
          <w:b/>
        </w:rPr>
        <w:t xml:space="preserve">Tulos</w:t>
      </w:r>
    </w:p>
    <w:p>
      <w:r>
        <w:t xml:space="preserve">Martin Cummins</w:t>
      </w:r>
    </w:p>
    <w:p>
      <w:r>
        <w:rPr>
          <w:b/>
        </w:rPr>
        <w:t xml:space="preserve">Esimerkki 7.2509</w:t>
      </w:r>
    </w:p>
    <w:p>
      <w:r>
        <w:t xml:space="preserve">Missä on sarja Taarak Mehta ka ooltah chashmah?</w:t>
      </w:r>
    </w:p>
    <w:p>
      <w:r>
        <w:rPr>
          <w:b/>
        </w:rPr>
        <w:t xml:space="preserve">Tulos</w:t>
      </w:r>
    </w:p>
    <w:p>
      <w:r>
        <w:t xml:space="preserve">Gujarat</w:t>
      </w:r>
    </w:p>
    <w:p>
      <w:r>
        <w:rPr>
          <w:b/>
        </w:rPr>
        <w:t xml:space="preserve">Tulos</w:t>
      </w:r>
    </w:p>
    <w:p>
      <w:r>
        <w:t xml:space="preserve">Mumbai</w:t>
      </w:r>
    </w:p>
    <w:p>
      <w:r>
        <w:rPr>
          <w:b/>
        </w:rPr>
        <w:t xml:space="preserve">Tulos</w:t>
      </w:r>
    </w:p>
    <w:p>
      <w:r>
        <w:t xml:space="preserve">Pariisi</w:t>
      </w:r>
    </w:p>
    <w:p>
      <w:r>
        <w:rPr>
          <w:b/>
        </w:rPr>
        <w:t xml:space="preserve">Tulos</w:t>
      </w:r>
    </w:p>
    <w:p>
      <w:r>
        <w:t xml:space="preserve">New Delhi</w:t>
      </w:r>
    </w:p>
    <w:p>
      <w:r>
        <w:rPr>
          <w:b/>
        </w:rPr>
        <w:t xml:space="preserve">Tulos</w:t>
      </w:r>
    </w:p>
    <w:p>
      <w:r>
        <w:t xml:space="preserve">Bryssel</w:t>
      </w:r>
    </w:p>
    <w:p>
      <w:r>
        <w:rPr>
          <w:b/>
        </w:rPr>
        <w:t xml:space="preserve">Tulos</w:t>
      </w:r>
    </w:p>
    <w:p>
      <w:r>
        <w:t xml:space="preserve">Lontoo</w:t>
      </w:r>
    </w:p>
    <w:p>
      <w:r>
        <w:rPr>
          <w:b/>
        </w:rPr>
        <w:t xml:space="preserve">Tulos</w:t>
      </w:r>
    </w:p>
    <w:p>
      <w:r>
        <w:t xml:space="preserve">Goa</w:t>
      </w:r>
    </w:p>
    <w:p>
      <w:r>
        <w:rPr>
          <w:b/>
        </w:rPr>
        <w:t xml:space="preserve">Tulos</w:t>
      </w:r>
    </w:p>
    <w:p>
      <w:r>
        <w:t xml:space="preserve">Hong Kong</w:t>
      </w:r>
    </w:p>
    <w:p>
      <w:r>
        <w:rPr>
          <w:b/>
        </w:rPr>
        <w:t xml:space="preserve">Esimerkki 7.2510</w:t>
      </w:r>
    </w:p>
    <w:p>
      <w:r>
        <w:t xml:space="preserve">joka näyttelee Cami Harrisia Last Man Standing -ohjelmassa -</w:t>
      </w:r>
    </w:p>
    <w:p>
      <w:r>
        <w:rPr>
          <w:b/>
        </w:rPr>
        <w:t xml:space="preserve">Tulos</w:t>
      </w:r>
    </w:p>
    <w:p>
      <w:r>
        <w:t xml:space="preserve">Sarah Gilman</w:t>
      </w:r>
    </w:p>
    <w:p>
      <w:r>
        <w:rPr>
          <w:b/>
        </w:rPr>
        <w:t xml:space="preserve">Esimerkki 7.2511</w:t>
      </w:r>
    </w:p>
    <w:p>
      <w:r>
        <w:t xml:space="preserve">kumpi ilmestyi ensin arkham city vai arkham asylum?</w:t>
      </w:r>
    </w:p>
    <w:p>
      <w:r>
        <w:rPr>
          <w:b/>
        </w:rPr>
        <w:t xml:space="preserve">Tulos</w:t>
      </w:r>
    </w:p>
    <w:p>
      <w:r>
        <w:t xml:space="preserve">Arkham Asylum</w:t>
      </w:r>
    </w:p>
    <w:p>
      <w:r>
        <w:rPr>
          <w:b/>
        </w:rPr>
        <w:t xml:space="preserve">Esimerkki 7.2512</w:t>
      </w:r>
    </w:p>
    <w:p>
      <w:r>
        <w:t xml:space="preserve">joka lauloi laulun Come go with me</w:t>
      </w:r>
    </w:p>
    <w:p>
      <w:r>
        <w:rPr>
          <w:b/>
        </w:rPr>
        <w:t xml:space="preserve">Tulos</w:t>
      </w:r>
    </w:p>
    <w:p>
      <w:r>
        <w:t xml:space="preserve">Del-Vikings</w:t>
      </w:r>
    </w:p>
    <w:p>
      <w:r>
        <w:rPr>
          <w:b/>
        </w:rPr>
        <w:t xml:space="preserve">Esimerkki 7.2513</w:t>
      </w:r>
    </w:p>
    <w:p>
      <w:r>
        <w:t xml:space="preserve">Viimeisin kerta, kun Nhl-joukkue palasi 3-0-tappioasemasta pudotuspeleissä...</w:t>
      </w:r>
    </w:p>
    <w:p>
      <w:r>
        <w:rPr>
          <w:b/>
        </w:rPr>
        <w:t xml:space="preserve">Tulos</w:t>
      </w:r>
    </w:p>
    <w:p>
      <w:r>
        <w:t xml:space="preserve">2014</w:t>
      </w:r>
    </w:p>
    <w:p>
      <w:r>
        <w:rPr>
          <w:b/>
        </w:rPr>
        <w:t xml:space="preserve">Esimerkki 7.2514</w:t>
      </w:r>
    </w:p>
    <w:p>
      <w:r>
        <w:t xml:space="preserve">joka kirjoitti: "Eikö olekin potku päähän"?</w:t>
      </w:r>
    </w:p>
    <w:p>
      <w:r>
        <w:rPr>
          <w:b/>
        </w:rPr>
        <w:t xml:space="preserve">Tulos</w:t>
      </w:r>
    </w:p>
    <w:p>
      <w:r>
        <w:t xml:space="preserve">musiikki Jimmy Van Heusen</w:t>
      </w:r>
    </w:p>
    <w:p>
      <w:r>
        <w:rPr>
          <w:b/>
        </w:rPr>
        <w:t xml:space="preserve">Tulos</w:t>
      </w:r>
    </w:p>
    <w:p>
      <w:r>
        <w:t xml:space="preserve">sanat Sammy Cahn</w:t>
      </w:r>
    </w:p>
    <w:p>
      <w:r>
        <w:rPr>
          <w:b/>
        </w:rPr>
        <w:t xml:space="preserve">Esimerkki 7.2515</w:t>
      </w:r>
    </w:p>
    <w:p>
      <w:r>
        <w:t xml:space="preserve">Milloin Willy Wonka ja suklaatehdas julkaistiin?</w:t>
      </w:r>
    </w:p>
    <w:p>
      <w:r>
        <w:rPr>
          <w:b/>
        </w:rPr>
        <w:t xml:space="preserve">Tulos</w:t>
      </w:r>
    </w:p>
    <w:p>
      <w:r>
        <w:t xml:space="preserve">30. kesäkuuta 1971</w:t>
      </w:r>
    </w:p>
    <w:p>
      <w:r>
        <w:rPr>
          <w:b/>
        </w:rPr>
        <w:t xml:space="preserve">Esimerkki 7.2516</w:t>
      </w:r>
    </w:p>
    <w:p>
      <w:r>
        <w:t xml:space="preserve">joka pelaa uskoa, kun kutsuu sydäntä</w:t>
      </w:r>
    </w:p>
    <w:p>
      <w:r>
        <w:rPr>
          <w:b/>
        </w:rPr>
        <w:t xml:space="preserve">Tulos</w:t>
      </w:r>
    </w:p>
    <w:p>
      <w:r>
        <w:t xml:space="preserve">Andrea Brooks</w:t>
      </w:r>
    </w:p>
    <w:p>
      <w:r>
        <w:rPr>
          <w:b/>
        </w:rPr>
        <w:t xml:space="preserve">Esimerkki 7.2517</w:t>
      </w:r>
    </w:p>
    <w:p>
      <w:r>
        <w:t xml:space="preserve">Mikä kaupunki on nimeltään kukkien kaupunki Pakistanissa?</w:t>
      </w:r>
    </w:p>
    <w:p>
      <w:r>
        <w:rPr>
          <w:b/>
        </w:rPr>
        <w:t xml:space="preserve">Tulos</w:t>
      </w:r>
    </w:p>
    <w:p>
      <w:r>
        <w:t xml:space="preserve">Pattoki</w:t>
      </w:r>
    </w:p>
    <w:p>
      <w:r>
        <w:rPr>
          <w:b/>
        </w:rPr>
        <w:t xml:space="preserve">Esimerkki 7.2518</w:t>
      </w:r>
    </w:p>
    <w:p>
      <w:r>
        <w:t xml:space="preserve">mikä on dallas tx:n suuntanumero?</w:t>
      </w:r>
    </w:p>
    <w:p>
      <w:r>
        <w:rPr>
          <w:b/>
        </w:rPr>
        <w:t xml:space="preserve">Tulos</w:t>
      </w:r>
    </w:p>
    <w:p>
      <w:r>
        <w:t xml:space="preserve">972</w:t>
      </w:r>
    </w:p>
    <w:p>
      <w:r>
        <w:rPr>
          <w:b/>
        </w:rPr>
        <w:t xml:space="preserve">Tulos</w:t>
      </w:r>
    </w:p>
    <w:p>
      <w:r>
        <w:t xml:space="preserve">214</w:t>
      </w:r>
    </w:p>
    <w:p>
      <w:r>
        <w:rPr>
          <w:b/>
        </w:rPr>
        <w:t xml:space="preserve">Tulos</w:t>
      </w:r>
    </w:p>
    <w:p>
      <w:r>
        <w:t xml:space="preserve">469</w:t>
      </w:r>
    </w:p>
    <w:p>
      <w:r>
        <w:rPr>
          <w:b/>
        </w:rPr>
        <w:t xml:space="preserve">Esimerkki 7.2519</w:t>
      </w:r>
    </w:p>
    <w:p>
      <w:r>
        <w:t xml:space="preserve">Kuka ääntelee Jakea seikkailuaikakohtauksissa?</w:t>
      </w:r>
    </w:p>
    <w:p>
      <w:r>
        <w:rPr>
          <w:b/>
        </w:rPr>
        <w:t xml:space="preserve">Tulos</w:t>
      </w:r>
    </w:p>
    <w:p>
      <w:r>
        <w:t xml:space="preserve">John William DiMaggio</w:t>
      </w:r>
    </w:p>
    <w:p>
      <w:r>
        <w:rPr>
          <w:b/>
        </w:rPr>
        <w:t xml:space="preserve">Esimerkki 7.2520</w:t>
      </w:r>
    </w:p>
    <w:p>
      <w:r>
        <w:t xml:space="preserve">kuka laulaa Sesam-kadun 4:ään laskevaa laulua?</w:t>
      </w:r>
    </w:p>
    <w:p>
      <w:r>
        <w:rPr>
          <w:b/>
        </w:rPr>
        <w:t xml:space="preserve">Tulos</w:t>
      </w:r>
    </w:p>
    <w:p>
      <w:r>
        <w:t xml:space="preserve">Feist</w:t>
      </w:r>
    </w:p>
    <w:p>
      <w:r>
        <w:rPr>
          <w:b/>
        </w:rPr>
        <w:t xml:space="preserve">Esimerkki 7.2521</w:t>
      </w:r>
    </w:p>
    <w:p>
      <w:r>
        <w:t xml:space="preserve">joka näyttelee vanhaa Henryä elokuvassa Olipa kerran...</w:t>
      </w:r>
    </w:p>
    <w:p>
      <w:r>
        <w:rPr>
          <w:b/>
        </w:rPr>
        <w:t xml:space="preserve">Tulos</w:t>
      </w:r>
    </w:p>
    <w:p>
      <w:r>
        <w:t xml:space="preserve">Andrew J. West</w:t>
      </w:r>
    </w:p>
    <w:p>
      <w:r>
        <w:rPr>
          <w:b/>
        </w:rPr>
        <w:t xml:space="preserve">Esimerkki 7.2522</w:t>
      </w:r>
    </w:p>
    <w:p>
      <w:r>
        <w:t xml:space="preserve">jolle myönnettiin bharat ratna ennen kuin hänestä tuli Intian presidentti.</w:t>
      </w:r>
    </w:p>
    <w:p>
      <w:r>
        <w:rPr>
          <w:b/>
        </w:rPr>
        <w:t xml:space="preserve">Tulos</w:t>
      </w:r>
    </w:p>
    <w:p>
      <w:r>
        <w:t xml:space="preserve">A. P. J. Abdul Kalam</w:t>
      </w:r>
    </w:p>
    <w:p>
      <w:r>
        <w:rPr>
          <w:b/>
        </w:rPr>
        <w:t xml:space="preserve">Esimerkki 7.2523</w:t>
      </w:r>
    </w:p>
    <w:p>
      <w:r>
        <w:t xml:space="preserve">joka kirjoitti laulun tyttö on minun</w:t>
      </w:r>
    </w:p>
    <w:p>
      <w:r>
        <w:rPr>
          <w:b/>
        </w:rPr>
        <w:t xml:space="preserve">Tulos</w:t>
      </w:r>
    </w:p>
    <w:p>
      <w:r>
        <w:t xml:space="preserve">Michael Jackson</w:t>
      </w:r>
    </w:p>
    <w:p>
      <w:r>
        <w:rPr>
          <w:b/>
        </w:rPr>
        <w:t xml:space="preserve">Esimerkki 7.2524</w:t>
      </w:r>
    </w:p>
    <w:p>
      <w:r>
        <w:t xml:space="preserve">kuka haluaa olla miljonääri ensimmäinen voittaja</w:t>
      </w:r>
    </w:p>
    <w:p>
      <w:r>
        <w:rPr>
          <w:b/>
        </w:rPr>
        <w:t xml:space="preserve">Tulos</w:t>
      </w:r>
    </w:p>
    <w:p>
      <w:r>
        <w:t xml:space="preserve">John Carpenter</w:t>
      </w:r>
    </w:p>
    <w:p>
      <w:r>
        <w:rPr>
          <w:b/>
        </w:rPr>
        <w:t xml:space="preserve">Esimerkki 7.2525</w:t>
      </w:r>
    </w:p>
    <w:p>
      <w:r>
        <w:t xml:space="preserve">joita bakteerit tuottavat ja jotka leikkaavat dna:ta tietyissä kohdissa.</w:t>
      </w:r>
    </w:p>
    <w:p>
      <w:r>
        <w:rPr>
          <w:b/>
        </w:rPr>
        <w:t xml:space="preserve">Tulos</w:t>
      </w:r>
    </w:p>
    <w:p>
      <w:r>
        <w:t xml:space="preserve">restriktioentsyymit</w:t>
      </w:r>
    </w:p>
    <w:p>
      <w:r>
        <w:rPr>
          <w:b/>
        </w:rPr>
        <w:t xml:space="preserve">Esimerkki 7.2526</w:t>
      </w:r>
    </w:p>
    <w:p>
      <w:r>
        <w:t xml:space="preserve">jota kutsutaan vihreän vallankumouksen isäksi</w:t>
      </w:r>
    </w:p>
    <w:p>
      <w:r>
        <w:rPr>
          <w:b/>
        </w:rPr>
        <w:t xml:space="preserve">Tulos</w:t>
      </w:r>
    </w:p>
    <w:p>
      <w:r>
        <w:t xml:space="preserve">Norman Borlaug</w:t>
      </w:r>
    </w:p>
    <w:p>
      <w:r>
        <w:rPr>
          <w:b/>
        </w:rPr>
        <w:t xml:space="preserve">Esimerkki 7.2527</w:t>
      </w:r>
    </w:p>
    <w:p>
      <w:r>
        <w:t xml:space="preserve">Milloin metsälaki säädettiin Britannian aikana?</w:t>
      </w:r>
    </w:p>
    <w:p>
      <w:r>
        <w:rPr>
          <w:b/>
        </w:rPr>
        <w:t xml:space="preserve">Tulos</w:t>
      </w:r>
    </w:p>
    <w:p>
      <w:r>
        <w:t xml:space="preserve">1865</w:t>
      </w:r>
    </w:p>
    <w:p>
      <w:r>
        <w:rPr>
          <w:b/>
        </w:rPr>
        <w:t xml:space="preserve">Esimerkki 7.2528</w:t>
      </w:r>
    </w:p>
    <w:p>
      <w:r>
        <w:t xml:space="preserve">miten sanotaan rauha olkoon kanssasi muslimi</w:t>
      </w:r>
    </w:p>
    <w:p>
      <w:r>
        <w:rPr>
          <w:b/>
        </w:rPr>
        <w:t xml:space="preserve">Tulos</w:t>
      </w:r>
    </w:p>
    <w:p>
      <w:r>
        <w:t xml:space="preserve">As-salāmu ʿalaykum</w:t>
      </w:r>
    </w:p>
    <w:p>
      <w:r>
        <w:rPr>
          <w:b/>
        </w:rPr>
        <w:t xml:space="preserve">Esimerkki 7.2529</w:t>
      </w:r>
    </w:p>
    <w:p>
      <w:r>
        <w:t xml:space="preserve">joka laulaa True Bloodin tunnussävelmän</w:t>
      </w:r>
    </w:p>
    <w:p>
      <w:r>
        <w:rPr>
          <w:b/>
        </w:rPr>
        <w:t xml:space="preserve">Tulos</w:t>
      </w:r>
    </w:p>
    <w:p>
      <w:r>
        <w:t xml:space="preserve">Jace Everett</w:t>
      </w:r>
    </w:p>
    <w:p>
      <w:r>
        <w:rPr>
          <w:b/>
        </w:rPr>
        <w:t xml:space="preserve">Esimerkki 7.2530</w:t>
      </w:r>
    </w:p>
    <w:p>
      <w:r>
        <w:t xml:space="preserve">kuka on korkeimmin palkattu urheilija nba 2017</w:t>
      </w:r>
    </w:p>
    <w:p>
      <w:r>
        <w:rPr>
          <w:b/>
        </w:rPr>
        <w:t xml:space="preserve">Tulos</w:t>
      </w:r>
    </w:p>
    <w:p>
      <w:r>
        <w:t xml:space="preserve">Stephen Curry</w:t>
      </w:r>
    </w:p>
    <w:p>
      <w:r>
        <w:rPr>
          <w:b/>
        </w:rPr>
        <w:t xml:space="preserve">Esimerkki 7.2531</w:t>
      </w:r>
    </w:p>
    <w:p>
      <w:r>
        <w:t xml:space="preserve">oikeudellisesti tärkein syy valitukseen tai syytteeseen</w:t>
      </w:r>
    </w:p>
    <w:p>
      <w:r>
        <w:rPr>
          <w:b/>
        </w:rPr>
        <w:t xml:space="preserve">Tulos</w:t>
      </w:r>
    </w:p>
    <w:p>
      <w:r>
        <w:t xml:space="preserve">Kanteen syy</w:t>
      </w:r>
    </w:p>
    <w:p>
      <w:r>
        <w:rPr>
          <w:b/>
        </w:rPr>
        <w:t xml:space="preserve">Esimerkki 7.2532</w:t>
      </w:r>
    </w:p>
    <w:p>
      <w:r>
        <w:t xml:space="preserve">milloin tupakointi kiellettiin julkisilla paikoilla uk</w:t>
      </w:r>
    </w:p>
    <w:p>
      <w:r>
        <w:rPr>
          <w:b/>
        </w:rPr>
        <w:t xml:space="preserve">Tulos</w:t>
      </w:r>
    </w:p>
    <w:p>
      <w:r>
        <w:t xml:space="preserve">1. heinäkuuta 2007</w:t>
      </w:r>
    </w:p>
    <w:p>
      <w:r>
        <w:rPr>
          <w:b/>
        </w:rPr>
        <w:t xml:space="preserve">Esimerkki 7.2533</w:t>
      </w:r>
    </w:p>
    <w:p>
      <w:r>
        <w:t xml:space="preserve">joka voitti kansanäänestyksen vuoden 1824 vaaleissa -</w:t>
      </w:r>
    </w:p>
    <w:p>
      <w:r>
        <w:rPr>
          <w:b/>
        </w:rPr>
        <w:t xml:space="preserve">Tulos</w:t>
      </w:r>
    </w:p>
    <w:p>
      <w:r>
        <w:t xml:space="preserve">Andrew Jackson</w:t>
      </w:r>
    </w:p>
    <w:p>
      <w:r>
        <w:rPr>
          <w:b/>
        </w:rPr>
        <w:t xml:space="preserve">Esimerkki 7.2534</w:t>
      </w:r>
    </w:p>
    <w:p>
      <w:r>
        <w:t xml:space="preserve">Milloin Keeping Up With The Jones tuli ulos?</w:t>
      </w:r>
    </w:p>
    <w:p>
      <w:r>
        <w:rPr>
          <w:b/>
        </w:rPr>
        <w:t xml:space="preserve">Tulos</w:t>
      </w:r>
    </w:p>
    <w:p>
      <w:r>
        <w:t xml:space="preserve">lokakuu 21, 2016</w:t>
      </w:r>
    </w:p>
    <w:p>
      <w:r>
        <w:rPr>
          <w:b/>
        </w:rPr>
        <w:t xml:space="preserve">Esimerkki 7.2535</w:t>
      </w:r>
    </w:p>
    <w:p>
      <w:r>
        <w:t xml:space="preserve">kenellä on eniten ohitettuja jaardeja nfl:ssä</w:t>
      </w:r>
    </w:p>
    <w:p>
      <w:r>
        <w:rPr>
          <w:b/>
        </w:rPr>
        <w:t xml:space="preserve">Tulos</w:t>
      </w:r>
    </w:p>
    <w:p>
      <w:r>
        <w:t xml:space="preserve">Peyton Manning</w:t>
      </w:r>
    </w:p>
    <w:p>
      <w:r>
        <w:rPr>
          <w:b/>
        </w:rPr>
        <w:t xml:space="preserve">Esimerkki 7.2536</w:t>
      </w:r>
    </w:p>
    <w:p>
      <w:r>
        <w:t xml:space="preserve">ketkä ovat masterchef australia 2017 -kilpailun finalisteja?</w:t>
      </w:r>
    </w:p>
    <w:p>
      <w:r>
        <w:rPr>
          <w:b/>
        </w:rPr>
        <w:t xml:space="preserve">Tulos</w:t>
      </w:r>
    </w:p>
    <w:p>
      <w:r>
        <w:t xml:space="preserve">Ben Ungermann</w:t>
      </w:r>
    </w:p>
    <w:p>
      <w:r>
        <w:rPr>
          <w:b/>
        </w:rPr>
        <w:t xml:space="preserve">Tulos</w:t>
      </w:r>
    </w:p>
    <w:p>
      <w:r>
        <w:t xml:space="preserve">Diana Chan</w:t>
      </w:r>
    </w:p>
    <w:p>
      <w:r>
        <w:rPr>
          <w:b/>
        </w:rPr>
        <w:t xml:space="preserve">Esimerkki 7.2537</w:t>
      </w:r>
    </w:p>
    <w:p>
      <w:r>
        <w:t xml:space="preserve">tähtialus mikään ei pysäytä meitä nyt elokuvaa</w:t>
      </w:r>
    </w:p>
    <w:p>
      <w:r>
        <w:rPr>
          <w:b/>
        </w:rPr>
        <w:t xml:space="preserve">Tulos</w:t>
      </w:r>
    </w:p>
    <w:p>
      <w:r>
        <w:t xml:space="preserve">Mallinukke</w:t>
      </w:r>
    </w:p>
    <w:p>
      <w:r>
        <w:rPr>
          <w:b/>
        </w:rPr>
        <w:t xml:space="preserve">Esimerkki 7.2538</w:t>
      </w:r>
    </w:p>
    <w:p>
      <w:r>
        <w:t xml:space="preserve">joka oli pääosanäyttelijä elokuvassa "Veden muoto".</w:t>
      </w:r>
    </w:p>
    <w:p>
      <w:r>
        <w:rPr>
          <w:b/>
        </w:rPr>
        <w:t xml:space="preserve">Tulos</w:t>
      </w:r>
    </w:p>
    <w:p>
      <w:r>
        <w:t xml:space="preserve">Sally Hawkins</w:t>
      </w:r>
    </w:p>
    <w:p>
      <w:r>
        <w:rPr>
          <w:b/>
        </w:rPr>
        <w:t xml:space="preserve">Esimerkki 7.2539</w:t>
      </w:r>
    </w:p>
    <w:p>
      <w:r>
        <w:t xml:space="preserve">mistä sukunimi hanes tulee</w:t>
      </w:r>
    </w:p>
    <w:p>
      <w:r>
        <w:rPr>
          <w:b/>
        </w:rPr>
        <w:t xml:space="preserve">Tulos</w:t>
      </w:r>
    </w:p>
    <w:p>
      <w:r>
        <w:t xml:space="preserve">Anglosaksinen</w:t>
      </w:r>
    </w:p>
    <w:p>
      <w:r>
        <w:rPr>
          <w:b/>
        </w:rPr>
        <w:t xml:space="preserve">Tulos</w:t>
      </w:r>
    </w:p>
    <w:p>
      <w:r>
        <w:t xml:space="preserve">Vanha norja</w:t>
      </w:r>
    </w:p>
    <w:p>
      <w:r>
        <w:rPr>
          <w:b/>
        </w:rPr>
        <w:t xml:space="preserve">Esimerkki 7.2540</w:t>
      </w:r>
    </w:p>
    <w:p>
      <w:r>
        <w:t xml:space="preserve">kuka on seuraava Englannin kruununperimysjärjestyksessä?</w:t>
      </w:r>
    </w:p>
    <w:p>
      <w:r>
        <w:rPr>
          <w:b/>
        </w:rPr>
        <w:t xml:space="preserve">Tulos</w:t>
      </w:r>
    </w:p>
    <w:p>
      <w:r>
        <w:t xml:space="preserve">Charles, Walesin prinssi</w:t>
      </w:r>
    </w:p>
    <w:p>
      <w:r>
        <w:rPr>
          <w:b/>
        </w:rPr>
        <w:t xml:space="preserve">Esimerkki 7.2541</w:t>
      </w:r>
    </w:p>
    <w:p>
      <w:r>
        <w:t xml:space="preserve">joka nosti Intian kansallislipun ensimmäistä kertaa.</w:t>
      </w:r>
    </w:p>
    <w:p>
      <w:r>
        <w:rPr>
          <w:b/>
        </w:rPr>
        <w:t xml:space="preserve">Tulos</w:t>
      </w:r>
    </w:p>
    <w:p>
      <w:r>
        <w:t xml:space="preserve">Kongressin vapaaehtoiset Nagpurissa</w:t>
      </w:r>
    </w:p>
    <w:p>
      <w:r>
        <w:rPr>
          <w:b/>
        </w:rPr>
        <w:t xml:space="preserve">Esimerkki 7.2542</w:t>
      </w:r>
    </w:p>
    <w:p>
      <w:r>
        <w:t xml:space="preserve">joka sanoo: "Huutakaa tuhoa ja päästäkää sotakoirat valloilleen" -</w:t>
      </w:r>
    </w:p>
    <w:p>
      <w:r>
        <w:rPr>
          <w:b/>
        </w:rPr>
        <w:t xml:space="preserve">Tulos</w:t>
      </w:r>
    </w:p>
    <w:p>
      <w:r>
        <w:t xml:space="preserve">Marcus Antonius</w:t>
      </w:r>
    </w:p>
    <w:p>
      <w:r>
        <w:rPr>
          <w:b/>
        </w:rPr>
        <w:t xml:space="preserve">Esimerkki 7.2543</w:t>
      </w:r>
    </w:p>
    <w:p>
      <w:r>
        <w:t xml:space="preserve">missä on alkueläimen sisällä oleva pellikkeli?</w:t>
      </w:r>
    </w:p>
    <w:p>
      <w:r>
        <w:rPr>
          <w:b/>
        </w:rPr>
        <w:t xml:space="preserve">Tulos</w:t>
      </w:r>
    </w:p>
    <w:p>
      <w:r>
        <w:t xml:space="preserve">solukalvon tukeminen</w:t>
      </w:r>
    </w:p>
    <w:p>
      <w:r>
        <w:rPr>
          <w:b/>
        </w:rPr>
        <w:t xml:space="preserve">Esimerkki 7.2544</w:t>
      </w:r>
    </w:p>
    <w:p>
      <w:r>
        <w:t xml:space="preserve">kuinka monta kautta olipa kerran on olemassa...</w:t>
      </w:r>
    </w:p>
    <w:p>
      <w:r>
        <w:rPr>
          <w:b/>
        </w:rPr>
        <w:t xml:space="preserve">Tulos</w:t>
      </w:r>
    </w:p>
    <w:p>
      <w:r>
        <w:t xml:space="preserve">7</w:t>
      </w:r>
    </w:p>
    <w:p>
      <w:r>
        <w:rPr>
          <w:b/>
        </w:rPr>
        <w:t xml:space="preserve">Esimerkki 7.2545</w:t>
      </w:r>
    </w:p>
    <w:p>
      <w:r>
        <w:t xml:space="preserve">mitä tarkoittaa c jalkapallopelipaidoissa?</w:t>
      </w:r>
    </w:p>
    <w:p>
      <w:r>
        <w:rPr>
          <w:b/>
        </w:rPr>
        <w:t xml:space="preserve">Tulos</w:t>
      </w:r>
    </w:p>
    <w:p>
      <w:r>
        <w:t xml:space="preserve">joukkueen kapteeni</w:t>
      </w:r>
    </w:p>
    <w:p>
      <w:r>
        <w:rPr>
          <w:b/>
        </w:rPr>
        <w:t xml:space="preserve">Esimerkki 7.2546</w:t>
      </w:r>
    </w:p>
    <w:p>
      <w:r>
        <w:t xml:space="preserve">ketä Justin Timberlake näyttelee Shrek 2:ssa?</w:t>
      </w:r>
    </w:p>
    <w:p>
      <w:r>
        <w:rPr>
          <w:b/>
        </w:rPr>
        <w:t xml:space="preserve">Tulos</w:t>
      </w:r>
    </w:p>
    <w:p>
      <w:r>
        <w:t xml:space="preserve">Arthur Pendragon</w:t>
      </w:r>
    </w:p>
    <w:p>
      <w:r>
        <w:rPr>
          <w:b/>
        </w:rPr>
        <w:t xml:space="preserve">Esimerkki 7.2547</w:t>
      </w:r>
    </w:p>
    <w:p>
      <w:r>
        <w:t xml:space="preserve">kuka oli tappaja scream 2 elokuvassa</w:t>
      </w:r>
    </w:p>
    <w:p>
      <w:r>
        <w:rPr>
          <w:b/>
        </w:rPr>
        <w:t xml:space="preserve">Tulos</w:t>
      </w:r>
    </w:p>
    <w:p>
      <w:r>
        <w:t xml:space="preserve">Mickey</w:t>
      </w:r>
    </w:p>
    <w:p>
      <w:r>
        <w:rPr>
          <w:b/>
        </w:rPr>
        <w:t xml:space="preserve">Tulos</w:t>
      </w:r>
    </w:p>
    <w:p>
      <w:r>
        <w:t xml:space="preserve">Debbie Salt</w:t>
      </w:r>
    </w:p>
    <w:p>
      <w:r>
        <w:rPr>
          <w:b/>
        </w:rPr>
        <w:t xml:space="preserve">Esimerkki 7.2548</w:t>
      </w:r>
    </w:p>
    <w:p>
      <w:r>
        <w:t xml:space="preserve">kuka on nimitetty Romanian uudeksi pääministeriksi?</w:t>
      </w:r>
    </w:p>
    <w:p>
      <w:r>
        <w:rPr>
          <w:b/>
        </w:rPr>
        <w:t xml:space="preserve">Tulos</w:t>
      </w:r>
    </w:p>
    <w:p>
      <w:r>
        <w:t xml:space="preserve">Mihai Tudose</w:t>
      </w:r>
    </w:p>
    <w:p>
      <w:r>
        <w:rPr>
          <w:b/>
        </w:rPr>
        <w:t xml:space="preserve">Esimerkki 7.2549</w:t>
      </w:r>
    </w:p>
    <w:p>
      <w:r>
        <w:t xml:space="preserve">Mikä on tasakylkisen kolmion pohja?</w:t>
      </w:r>
    </w:p>
    <w:p>
      <w:r>
        <w:rPr>
          <w:b/>
        </w:rPr>
        <w:t xml:space="preserve">Tulos</w:t>
      </w:r>
    </w:p>
    <w:p>
      <w:r>
        <w:t xml:space="preserve">kolmas puoli</w:t>
      </w:r>
    </w:p>
    <w:p>
      <w:r>
        <w:rPr>
          <w:b/>
        </w:rPr>
        <w:t xml:space="preserve">Esimerkki 7.2550</w:t>
      </w:r>
    </w:p>
    <w:p>
      <w:r>
        <w:t xml:space="preserve">Milloin uusi kausi Family Guy alkaa</w:t>
      </w:r>
    </w:p>
    <w:p>
      <w:r>
        <w:rPr>
          <w:b/>
        </w:rPr>
        <w:t xml:space="preserve">Tulos</w:t>
      </w:r>
    </w:p>
    <w:p>
      <w:r>
        <w:t xml:space="preserve">lokakuu 1, 2017</w:t>
      </w:r>
    </w:p>
    <w:p>
      <w:r>
        <w:rPr>
          <w:b/>
        </w:rPr>
        <w:t xml:space="preserve">Esimerkki 7.2551</w:t>
      </w:r>
    </w:p>
    <w:p>
      <w:r>
        <w:t xml:space="preserve">joka tapetaan suihkussa Psykossa</w:t>
      </w:r>
    </w:p>
    <w:p>
      <w:r>
        <w:rPr>
          <w:b/>
        </w:rPr>
        <w:t xml:space="preserve">Tulos</w:t>
      </w:r>
    </w:p>
    <w:p>
      <w:r>
        <w:t xml:space="preserve">Marion</w:t>
      </w:r>
    </w:p>
    <w:p>
      <w:r>
        <w:rPr>
          <w:b/>
        </w:rPr>
        <w:t xml:space="preserve">Esimerkki 7.2552</w:t>
      </w:r>
    </w:p>
    <w:p>
      <w:r>
        <w:t xml:space="preserve">joka voitti vuoden australialaisen palkinnon vuonna 1998.</w:t>
      </w:r>
    </w:p>
    <w:p>
      <w:r>
        <w:rPr>
          <w:b/>
        </w:rPr>
        <w:t xml:space="preserve">Tulos</w:t>
      </w:r>
    </w:p>
    <w:p>
      <w:r>
        <w:t xml:space="preserve">Cathy Freeman</w:t>
      </w:r>
    </w:p>
    <w:p>
      <w:r>
        <w:rPr>
          <w:b/>
        </w:rPr>
        <w:t xml:space="preserve">Esimerkki 7.2553</w:t>
      </w:r>
    </w:p>
    <w:p>
      <w:r>
        <w:t xml:space="preserve">Missä kuvattiin 1960-luvun Tarzan-televisiosarja?</w:t>
      </w:r>
    </w:p>
    <w:p>
      <w:r>
        <w:rPr>
          <w:b/>
        </w:rPr>
        <w:t xml:space="preserve">Tulos</w:t>
      </w:r>
    </w:p>
    <w:p>
      <w:r>
        <w:t xml:space="preserve">Meksiko</w:t>
      </w:r>
    </w:p>
    <w:p>
      <w:r>
        <w:rPr>
          <w:b/>
        </w:rPr>
        <w:t xml:space="preserve">Tulos</w:t>
      </w:r>
    </w:p>
    <w:p>
      <w:r>
        <w:t xml:space="preserve">Brasilia</w:t>
      </w:r>
    </w:p>
    <w:p>
      <w:r>
        <w:rPr>
          <w:b/>
        </w:rPr>
        <w:t xml:space="preserve">Esimerkki 7.2554</w:t>
      </w:r>
    </w:p>
    <w:p>
      <w:r>
        <w:t xml:space="preserve">kuka on nimitetty cauvery-vesiriitoja käsittelevän tuomioistuimen uudeksi puheenjohtajaksi?</w:t>
      </w:r>
    </w:p>
    <w:p>
      <w:r>
        <w:rPr>
          <w:b/>
        </w:rPr>
        <w:t xml:space="preserve">Tulos</w:t>
      </w:r>
    </w:p>
    <w:p>
      <w:r>
        <w:t xml:space="preserve">Navin Kumar</w:t>
      </w:r>
    </w:p>
    <w:p>
      <w:r>
        <w:rPr>
          <w:b/>
        </w:rPr>
        <w:t xml:space="preserve">Esimerkki 7.2555</w:t>
      </w:r>
    </w:p>
    <w:p>
      <w:r>
        <w:t xml:space="preserve">kuka on tehnyt eniten maaleja manchester unitedille</w:t>
      </w:r>
    </w:p>
    <w:p>
      <w:r>
        <w:rPr>
          <w:b/>
        </w:rPr>
        <w:t xml:space="preserve">Tulos</w:t>
      </w:r>
    </w:p>
    <w:p>
      <w:r>
        <w:t xml:space="preserve">Wayne Rooney</w:t>
      </w:r>
    </w:p>
    <w:p>
      <w:r>
        <w:rPr>
          <w:b/>
        </w:rPr>
        <w:t xml:space="preserve">Esimerkki 7.2556</w:t>
      </w:r>
    </w:p>
    <w:p>
      <w:r>
        <w:t xml:space="preserve">joka näytteli apinaa Oz the great and powerful -elokuvassa...</w:t>
      </w:r>
    </w:p>
    <w:p>
      <w:r>
        <w:rPr>
          <w:b/>
        </w:rPr>
        <w:t xml:space="preserve">Tulos</w:t>
      </w:r>
    </w:p>
    <w:p>
      <w:r>
        <w:t xml:space="preserve">Zach Braff</w:t>
      </w:r>
    </w:p>
    <w:p>
      <w:r>
        <w:rPr>
          <w:b/>
        </w:rPr>
        <w:t xml:space="preserve">Esimerkki 7.2557</w:t>
      </w:r>
    </w:p>
    <w:p>
      <w:r>
        <w:t xml:space="preserve">kenellä on eniten voittoja pga tourilla?</w:t>
      </w:r>
    </w:p>
    <w:p>
      <w:r>
        <w:rPr>
          <w:b/>
        </w:rPr>
        <w:t xml:space="preserve">Tulos</w:t>
      </w:r>
    </w:p>
    <w:p>
      <w:r>
        <w:t xml:space="preserve">Sam Snead</w:t>
      </w:r>
    </w:p>
    <w:p>
      <w:r>
        <w:rPr>
          <w:b/>
        </w:rPr>
        <w:t xml:space="preserve">Esimerkki 7.2558</w:t>
      </w:r>
    </w:p>
    <w:p>
      <w:r>
        <w:t xml:space="preserve">Missä sello istuu orkesterissa?</w:t>
      </w:r>
    </w:p>
    <w:p>
      <w:r>
        <w:rPr>
          <w:b/>
        </w:rPr>
        <w:t xml:space="preserve">Tulos</w:t>
      </w:r>
    </w:p>
    <w:p>
      <w:r>
        <w:t xml:space="preserve">Jousiosa</w:t>
      </w:r>
    </w:p>
    <w:p>
      <w:r>
        <w:rPr>
          <w:b/>
        </w:rPr>
        <w:t xml:space="preserve">Esimerkki 7.2559</w:t>
      </w:r>
    </w:p>
    <w:p>
      <w:r>
        <w:t xml:space="preserve">missä kuvattiin Live free or die hard -elokuvaa</w:t>
      </w:r>
    </w:p>
    <w:p>
      <w:r>
        <w:rPr>
          <w:b/>
        </w:rPr>
        <w:t xml:space="preserve">Tulos</w:t>
      </w:r>
    </w:p>
    <w:p>
      <w:r>
        <w:t xml:space="preserve">Baltimore, Maryland</w:t>
      </w:r>
    </w:p>
    <w:p>
      <w:r>
        <w:rPr>
          <w:b/>
        </w:rPr>
        <w:t xml:space="preserve">Esimerkki 7.2560</w:t>
      </w:r>
    </w:p>
    <w:p>
      <w:r>
        <w:t xml:space="preserve">kenellä oli ensimmäinen rotujenvälinen suudelma televisiossa</w:t>
      </w:r>
    </w:p>
    <w:p>
      <w:r>
        <w:rPr>
          <w:b/>
        </w:rPr>
        <w:t xml:space="preserve">Tulos</w:t>
      </w:r>
    </w:p>
    <w:p>
      <w:r>
        <w:t xml:space="preserve">Lloyd Reckord</w:t>
      </w:r>
    </w:p>
    <w:p>
      <w:r>
        <w:rPr>
          <w:b/>
        </w:rPr>
        <w:t xml:space="preserve">Tulos</w:t>
      </w:r>
    </w:p>
    <w:p>
      <w:r>
        <w:t xml:space="preserve">Elizabeth MacLennan</w:t>
      </w:r>
    </w:p>
    <w:p>
      <w:r>
        <w:rPr>
          <w:b/>
        </w:rPr>
        <w:t xml:space="preserve">Esimerkki 7.2561</w:t>
      </w:r>
    </w:p>
    <w:p>
      <w:r>
        <w:t xml:space="preserve">milloin uusi jakso dragon ball super tulee ulos?</w:t>
      </w:r>
    </w:p>
    <w:p>
      <w:r>
        <w:rPr>
          <w:b/>
        </w:rPr>
        <w:t xml:space="preserve">Tulos</w:t>
      </w:r>
    </w:p>
    <w:p>
      <w:r>
        <w:t xml:space="preserve">kesäkuu 16, 2018</w:t>
      </w:r>
    </w:p>
    <w:p>
      <w:r>
        <w:rPr>
          <w:b/>
        </w:rPr>
        <w:t xml:space="preserve">Esimerkki 7.2562</w:t>
      </w:r>
    </w:p>
    <w:p>
      <w:r>
        <w:t xml:space="preserve">missä jaksossa Mike ja Rachel tapaavat toisensa</w:t>
      </w:r>
    </w:p>
    <w:p>
      <w:r>
        <w:rPr>
          <w:b/>
        </w:rPr>
        <w:t xml:space="preserve">Tulos</w:t>
      </w:r>
    </w:p>
    <w:p>
      <w:r>
        <w:t xml:space="preserve">16</w:t>
      </w:r>
    </w:p>
    <w:p>
      <w:r>
        <w:rPr>
          <w:b/>
        </w:rPr>
        <w:t xml:space="preserve">Esimerkki 7.2563</w:t>
      </w:r>
    </w:p>
    <w:p>
      <w:r>
        <w:t xml:space="preserve">Mikä on lepakon nimi suuressa hiiri-etsivässä?</w:t>
      </w:r>
    </w:p>
    <w:p>
      <w:r>
        <w:rPr>
          <w:b/>
        </w:rPr>
        <w:t xml:space="preserve">Tulos</w:t>
      </w:r>
    </w:p>
    <w:p>
      <w:r>
        <w:t xml:space="preserve">Candy Candido</w:t>
      </w:r>
    </w:p>
    <w:p>
      <w:r>
        <w:rPr>
          <w:b/>
        </w:rPr>
        <w:t xml:space="preserve">Esimerkki 7.2564</w:t>
      </w:r>
    </w:p>
    <w:p>
      <w:r>
        <w:t xml:space="preserve">Milloin tokyo ghoul re:n 2. jakso ilmestyy?</w:t>
      </w:r>
    </w:p>
    <w:p>
      <w:r>
        <w:rPr>
          <w:b/>
        </w:rPr>
        <w:t xml:space="preserve">Tulos</w:t>
      </w:r>
    </w:p>
    <w:p>
      <w:r>
        <w:t xml:space="preserve">huhtikuu 2, 2017</w:t>
      </w:r>
    </w:p>
    <w:p>
      <w:r>
        <w:rPr>
          <w:b/>
        </w:rPr>
        <w:t xml:space="preserve">Esimerkki 7.2565</w:t>
      </w:r>
    </w:p>
    <w:p>
      <w:r>
        <w:t xml:space="preserve">Missä Saturnuksen kuissa on vettä?</w:t>
      </w:r>
    </w:p>
    <w:p>
      <w:r>
        <w:rPr>
          <w:b/>
        </w:rPr>
        <w:t xml:space="preserve">Tulos</w:t>
      </w:r>
    </w:p>
    <w:p>
      <w:r>
        <w:t xml:space="preserve">Enceladus</w:t>
      </w:r>
    </w:p>
    <w:p>
      <w:r>
        <w:rPr>
          <w:b/>
        </w:rPr>
        <w:t xml:space="preserve">Esimerkki 7.2566</w:t>
      </w:r>
    </w:p>
    <w:p>
      <w:r>
        <w:t xml:space="preserve">Kuka on kertoja elokuvassa kadonnut id?</w:t>
      </w:r>
    </w:p>
    <w:p>
      <w:r>
        <w:rPr>
          <w:b/>
        </w:rPr>
        <w:t xml:space="preserve">Tulos</w:t>
      </w:r>
    </w:p>
    <w:p>
      <w:r>
        <w:t xml:space="preserve">Christopher Walker</w:t>
      </w:r>
    </w:p>
    <w:p>
      <w:r>
        <w:rPr>
          <w:b/>
        </w:rPr>
        <w:t xml:space="preserve">Esimerkki 7.2567</w:t>
      </w:r>
    </w:p>
    <w:p>
      <w:r>
        <w:t xml:space="preserve">amerikkalainen komedianäyttelijä, joka näytteli vuoden 1963 versiossa Nutty Professorista.</w:t>
      </w:r>
    </w:p>
    <w:p>
      <w:r>
        <w:rPr>
          <w:b/>
        </w:rPr>
        <w:t xml:space="preserve">Tulos</w:t>
      </w:r>
    </w:p>
    <w:p>
      <w:r>
        <w:t xml:space="preserve">Jerry Lewis</w:t>
      </w:r>
    </w:p>
    <w:p>
      <w:r>
        <w:rPr>
          <w:b/>
        </w:rPr>
        <w:t xml:space="preserve">Esimerkki 7.2568</w:t>
      </w:r>
    </w:p>
    <w:p>
      <w:r>
        <w:t xml:space="preserve">Milloin keksittiin ensimmäinen mekaaninen puuvillankorjuukone?</w:t>
      </w:r>
    </w:p>
    <w:p>
      <w:r>
        <w:rPr>
          <w:b/>
        </w:rPr>
        <w:t xml:space="preserve">Tulos</w:t>
      </w:r>
    </w:p>
    <w:p>
      <w:r>
        <w:t xml:space="preserve">1920-luvun lopulla</w:t>
      </w:r>
    </w:p>
    <w:p>
      <w:r>
        <w:rPr>
          <w:b/>
        </w:rPr>
        <w:t xml:space="preserve">Esimerkki 7.2569</w:t>
      </w:r>
    </w:p>
    <w:p>
      <w:r>
        <w:t xml:space="preserve">joka isännöi Saturday Night Liven 38. kauden ensi-iltaa...</w:t>
      </w:r>
    </w:p>
    <w:p>
      <w:r>
        <w:rPr>
          <w:b/>
        </w:rPr>
        <w:t xml:space="preserve">Tulos</w:t>
      </w:r>
    </w:p>
    <w:p>
      <w:r>
        <w:t xml:space="preserve">Seth MacFarlane</w:t>
      </w:r>
    </w:p>
    <w:p>
      <w:r>
        <w:rPr>
          <w:b/>
        </w:rPr>
        <w:t xml:space="preserve">Esimerkki 7.2570</w:t>
      </w:r>
    </w:p>
    <w:p>
      <w:r>
        <w:t xml:space="preserve">Minkä artiklan mukaan korkeimmalla oikeudella on toimivalta tarkistaa omaa tuomiotaan.</w:t>
      </w:r>
    </w:p>
    <w:p>
      <w:r>
        <w:rPr>
          <w:b/>
        </w:rPr>
        <w:t xml:space="preserve">Tulos</w:t>
      </w:r>
    </w:p>
    <w:p>
      <w:r>
        <w:t xml:space="preserve">Vetoomuksen tarkistaminen</w:t>
      </w:r>
    </w:p>
    <w:p>
      <w:r>
        <w:rPr>
          <w:b/>
        </w:rPr>
        <w:t xml:space="preserve">Esimerkki 7.2571</w:t>
      </w:r>
    </w:p>
    <w:p>
      <w:r>
        <w:t xml:space="preserve">joka kirjoitti kappaleen, kun olin 17</w:t>
      </w:r>
    </w:p>
    <w:p>
      <w:r>
        <w:rPr>
          <w:b/>
        </w:rPr>
        <w:t xml:space="preserve">Tulos</w:t>
      </w:r>
    </w:p>
    <w:p>
      <w:r>
        <w:t xml:space="preserve">Ervin Drake</w:t>
      </w:r>
    </w:p>
    <w:p>
      <w:r>
        <w:rPr>
          <w:b/>
        </w:rPr>
        <w:t xml:space="preserve">Esimerkki 7.2572</w:t>
      </w:r>
    </w:p>
    <w:p>
      <w:r>
        <w:t xml:space="preserve">Milloin maailman väkiluku on noussut 7 miljardiin?</w:t>
      </w:r>
    </w:p>
    <w:p>
      <w:r>
        <w:rPr>
          <w:b/>
        </w:rPr>
        <w:t xml:space="preserve">Tulos</w:t>
      </w:r>
    </w:p>
    <w:p>
      <w:r>
        <w:t xml:space="preserve">lokakuu 2017</w:t>
      </w:r>
    </w:p>
    <w:p>
      <w:r>
        <w:rPr>
          <w:b/>
        </w:rPr>
        <w:t xml:space="preserve">Esimerkki 7.2573</w:t>
      </w:r>
    </w:p>
    <w:p>
      <w:r>
        <w:t xml:space="preserve">mistä Sydneyn satamasillan teräs on peräisin?</w:t>
      </w:r>
    </w:p>
    <w:p>
      <w:r>
        <w:rPr>
          <w:b/>
        </w:rPr>
        <w:t xml:space="preserve">Tulos</w:t>
      </w:r>
    </w:p>
    <w:p>
      <w:r>
        <w:t xml:space="preserve">Newcastle</w:t>
      </w:r>
    </w:p>
    <w:p>
      <w:r>
        <w:rPr>
          <w:b/>
        </w:rPr>
        <w:t xml:space="preserve">Tulos</w:t>
      </w:r>
    </w:p>
    <w:p>
      <w:r>
        <w:t xml:space="preserve">Englanti</w:t>
      </w:r>
    </w:p>
    <w:p>
      <w:r>
        <w:rPr>
          <w:b/>
        </w:rPr>
        <w:t xml:space="preserve">Esimerkki 7.2574</w:t>
      </w:r>
    </w:p>
    <w:p>
      <w:r>
        <w:t xml:space="preserve">Milloin Kanada perusti oman kunniamerkkijärjestelmänsä käytettyään vuosia brittiläisiä kunniamerkkejä?</w:t>
      </w:r>
    </w:p>
    <w:p>
      <w:r>
        <w:rPr>
          <w:b/>
        </w:rPr>
        <w:t xml:space="preserve">Tulos</w:t>
      </w:r>
    </w:p>
    <w:p>
      <w:r>
        <w:t xml:space="preserve">1967</w:t>
      </w:r>
    </w:p>
    <w:p>
      <w:r>
        <w:rPr>
          <w:b/>
        </w:rPr>
        <w:t xml:space="preserve">Esimerkki 7.2575</w:t>
      </w:r>
    </w:p>
    <w:p>
      <w:r>
        <w:t xml:space="preserve">joka esitti Hobbo Hobbdykea elokuvassa Last of the Summer Wine...</w:t>
      </w:r>
    </w:p>
    <w:p>
      <w:r>
        <w:rPr>
          <w:b/>
        </w:rPr>
        <w:t xml:space="preserve">Tulos</w:t>
      </w:r>
    </w:p>
    <w:p>
      <w:r>
        <w:t xml:space="preserve">Russ Abbot</w:t>
      </w:r>
    </w:p>
    <w:p>
      <w:r>
        <w:rPr>
          <w:b/>
        </w:rPr>
        <w:t xml:space="preserve">Esimerkki 7.2576</w:t>
      </w:r>
    </w:p>
    <w:p>
      <w:r>
        <w:t xml:space="preserve">missä kuvattiin elokuva the grey</w:t>
      </w:r>
    </w:p>
    <w:p>
      <w:r>
        <w:rPr>
          <w:b/>
        </w:rPr>
        <w:t xml:space="preserve">Tulos</w:t>
      </w:r>
    </w:p>
    <w:p>
      <w:r>
        <w:t xml:space="preserve">Smithers, Brittiläinen Kolumbia</w:t>
      </w:r>
    </w:p>
    <w:p>
      <w:r>
        <w:rPr>
          <w:b/>
        </w:rPr>
        <w:t xml:space="preserve">Tulos</w:t>
      </w:r>
    </w:p>
    <w:p>
      <w:r>
        <w:t xml:space="preserve">Vancouver</w:t>
      </w:r>
    </w:p>
    <w:p>
      <w:r>
        <w:rPr>
          <w:b/>
        </w:rPr>
        <w:t xml:space="preserve">Esimerkki 7.2577</w:t>
      </w:r>
    </w:p>
    <w:p>
      <w:r>
        <w:t xml:space="preserve">miksi kutsutaan taivaan koordinaattia, joka on samankaltainen kuin maapallon pituuskoordinaatti?</w:t>
      </w:r>
    </w:p>
    <w:p>
      <w:r>
        <w:rPr>
          <w:b/>
        </w:rPr>
        <w:t xml:space="preserve">Tulos</w:t>
      </w:r>
    </w:p>
    <w:p>
      <w:r>
        <w:t xml:space="preserve">deklinaatio</w:t>
      </w:r>
    </w:p>
    <w:p>
      <w:r>
        <w:rPr>
          <w:b/>
        </w:rPr>
        <w:t xml:space="preserve">Esimerkki 7.2578</w:t>
      </w:r>
    </w:p>
    <w:p>
      <w:r>
        <w:t xml:space="preserve">syyt maauudistusohjelman toteuttamiseen Etelä-Afrikassa</w:t>
      </w:r>
    </w:p>
    <w:p>
      <w:r>
        <w:rPr>
          <w:b/>
        </w:rPr>
        <w:t xml:space="preserve">Tulos</w:t>
      </w:r>
    </w:p>
    <w:p>
      <w:r>
        <w:t xml:space="preserve">maan uudelleenjako</w:t>
      </w:r>
    </w:p>
    <w:p>
      <w:r>
        <w:rPr>
          <w:b/>
        </w:rPr>
        <w:t xml:space="preserve">Tulos</w:t>
      </w:r>
    </w:p>
    <w:p>
      <w:r>
        <w:t xml:space="preserve">palautus</w:t>
      </w:r>
    </w:p>
    <w:p>
      <w:r>
        <w:rPr>
          <w:b/>
        </w:rPr>
        <w:t xml:space="preserve">Tulos</w:t>
      </w:r>
    </w:p>
    <w:p>
      <w:r>
        <w:t xml:space="preserve">maanomistusuudistus</w:t>
      </w:r>
    </w:p>
    <w:p>
      <w:r>
        <w:rPr>
          <w:b/>
        </w:rPr>
        <w:t xml:space="preserve">Esimerkki 7.2579</w:t>
      </w:r>
    </w:p>
    <w:p>
      <w:r>
        <w:t xml:space="preserve">joka kirjoitti A wrinkle in time -elokuvan käsikirjoituksen...</w:t>
      </w:r>
    </w:p>
    <w:p>
      <w:r>
        <w:rPr>
          <w:b/>
        </w:rPr>
        <w:t xml:space="preserve">Tulos</w:t>
      </w:r>
    </w:p>
    <w:p>
      <w:r>
        <w:t xml:space="preserve">Jeff Stockwell</w:t>
      </w:r>
    </w:p>
    <w:p>
      <w:r>
        <w:rPr>
          <w:b/>
        </w:rPr>
        <w:t xml:space="preserve">Tulos</w:t>
      </w:r>
    </w:p>
    <w:p>
      <w:r>
        <w:t xml:space="preserve">Jennifer Lee</w:t>
      </w:r>
    </w:p>
    <w:p>
      <w:r>
        <w:rPr>
          <w:b/>
        </w:rPr>
        <w:t xml:space="preserve">Esimerkki 7.2580</w:t>
      </w:r>
    </w:p>
    <w:p>
      <w:r>
        <w:t xml:space="preserve">kuka aloitti kotivaltioliikkeen Intiassa</w:t>
      </w:r>
    </w:p>
    <w:p>
      <w:r>
        <w:rPr>
          <w:b/>
        </w:rPr>
        <w:t xml:space="preserve">Tulos</w:t>
      </w:r>
    </w:p>
    <w:p>
      <w:r>
        <w:t xml:space="preserve">Bal Gangadhar Tilak</w:t>
      </w:r>
    </w:p>
    <w:p>
      <w:r>
        <w:rPr>
          <w:b/>
        </w:rPr>
        <w:t xml:space="preserve">Esimerkki 7.2581</w:t>
      </w:r>
    </w:p>
    <w:p>
      <w:r>
        <w:t xml:space="preserve">missä pelataan vuoden 2018 baseball all-star peliä</w:t>
      </w:r>
    </w:p>
    <w:p>
      <w:r>
        <w:rPr>
          <w:b/>
        </w:rPr>
        <w:t xml:space="preserve">Tulos</w:t>
      </w:r>
    </w:p>
    <w:p>
      <w:r>
        <w:t xml:space="preserve">Nationals Parkissa</w:t>
      </w:r>
    </w:p>
    <w:p>
      <w:r>
        <w:rPr>
          <w:b/>
        </w:rPr>
        <w:t xml:space="preserve">Esimerkki 7.2582</w:t>
      </w:r>
    </w:p>
    <w:p>
      <w:r>
        <w:t xml:space="preserve">kuka maksoi Golden Gate -sillan rakentamisesta</w:t>
      </w:r>
    </w:p>
    <w:p>
      <w:r>
        <w:rPr>
          <w:b/>
        </w:rPr>
        <w:t xml:space="preserve">Tulos</w:t>
      </w:r>
    </w:p>
    <w:p>
      <w:r>
        <w:t xml:space="preserve">Bank of America</w:t>
      </w:r>
    </w:p>
    <w:p>
      <w:r>
        <w:rPr>
          <w:b/>
        </w:rPr>
        <w:t xml:space="preserve">Esimerkki 7.2583</w:t>
      </w:r>
    </w:p>
    <w:p>
      <w:r>
        <w:t xml:space="preserve">joka tunnetaan Haryanan rautamiehenä.</w:t>
      </w:r>
    </w:p>
    <w:p>
      <w:r>
        <w:rPr>
          <w:b/>
        </w:rPr>
        <w:t xml:space="preserve">Tulos</w:t>
      </w:r>
    </w:p>
    <w:p>
      <w:r>
        <w:t xml:space="preserve">Bansi Lal</w:t>
      </w:r>
    </w:p>
    <w:p>
      <w:r>
        <w:rPr>
          <w:b/>
        </w:rPr>
        <w:t xml:space="preserve">Esimerkki 7.2584</w:t>
      </w:r>
    </w:p>
    <w:p>
      <w:r>
        <w:t xml:space="preserve">joka on voittanut eniten parhaan näyttelijän Oscar-palkintoja -</w:t>
      </w:r>
    </w:p>
    <w:p>
      <w:r>
        <w:rPr>
          <w:b/>
        </w:rPr>
        <w:t xml:space="preserve">Tulos</w:t>
      </w:r>
    </w:p>
    <w:p>
      <w:r>
        <w:t xml:space="preserve">Daniel Day-Lewis</w:t>
      </w:r>
    </w:p>
    <w:p>
      <w:r>
        <w:rPr>
          <w:b/>
        </w:rPr>
        <w:t xml:space="preserve">Esimerkki 7.2585</w:t>
      </w:r>
    </w:p>
    <w:p>
      <w:r>
        <w:t xml:space="preserve">milloin Luciferin seuraava jakso julkaistaan?</w:t>
      </w:r>
    </w:p>
    <w:p>
      <w:r>
        <w:rPr>
          <w:b/>
        </w:rPr>
        <w:t xml:space="preserve">Tulos</w:t>
      </w:r>
    </w:p>
    <w:p>
      <w:r>
        <w:t xml:space="preserve">2019</w:t>
      </w:r>
    </w:p>
    <w:p>
      <w:r>
        <w:rPr>
          <w:b/>
        </w:rPr>
        <w:t xml:space="preserve">Esimerkki 7.2586</w:t>
      </w:r>
    </w:p>
    <w:p>
      <w:r>
        <w:t xml:space="preserve">Milloin supernaturalin 13. kauden 14. jakso ilmestyy?</w:t>
      </w:r>
    </w:p>
    <w:p>
      <w:r>
        <w:rPr>
          <w:b/>
        </w:rPr>
        <w:t xml:space="preserve">Tulos</w:t>
      </w:r>
    </w:p>
    <w:p>
      <w:r>
        <w:t xml:space="preserve">maaliskuu 1, 2018</w:t>
      </w:r>
    </w:p>
    <w:p>
      <w:r>
        <w:rPr>
          <w:b/>
        </w:rPr>
        <w:t xml:space="preserve">Esimerkki 7.2587</w:t>
      </w:r>
    </w:p>
    <w:p>
      <w:r>
        <w:t xml:space="preserve">joka näytteli Sara Lancen roolia Arrowin 2. kaudella.</w:t>
      </w:r>
    </w:p>
    <w:p>
      <w:r>
        <w:rPr>
          <w:b/>
        </w:rPr>
        <w:t xml:space="preserve">Tulos</w:t>
      </w:r>
    </w:p>
    <w:p>
      <w:r>
        <w:t xml:space="preserve">Caity Lotz</w:t>
      </w:r>
    </w:p>
    <w:p>
      <w:r>
        <w:rPr>
          <w:b/>
        </w:rPr>
        <w:t xml:space="preserve">Esimerkki 7.2588</w:t>
      </w:r>
    </w:p>
    <w:p>
      <w:r>
        <w:t xml:space="preserve">kuka on voittanut eniten majoreita golfissa.</w:t>
      </w:r>
    </w:p>
    <w:p>
      <w:r>
        <w:rPr>
          <w:b/>
        </w:rPr>
        <w:t xml:space="preserve">Tulos</w:t>
      </w:r>
    </w:p>
    <w:p>
      <w:r>
        <w:t xml:space="preserve">Jack Nicklaus</w:t>
      </w:r>
    </w:p>
    <w:p>
      <w:r>
        <w:rPr>
          <w:b/>
        </w:rPr>
        <w:t xml:space="preserve">Esimerkki 7.2589</w:t>
      </w:r>
    </w:p>
    <w:p>
      <w:r>
        <w:t xml:space="preserve">joka viimeisteli pimeän ritarin jokerina...</w:t>
      </w:r>
    </w:p>
    <w:p>
      <w:r>
        <w:rPr>
          <w:b/>
        </w:rPr>
        <w:t xml:space="preserve">Tulos</w:t>
      </w:r>
    </w:p>
    <w:p>
      <w:r>
        <w:t xml:space="preserve">Ledger</w:t>
      </w:r>
    </w:p>
    <w:p>
      <w:r>
        <w:rPr>
          <w:b/>
        </w:rPr>
        <w:t xml:space="preserve">Esimerkki 7.2590</w:t>
      </w:r>
    </w:p>
    <w:p>
      <w:r>
        <w:t xml:space="preserve">joka lauloi Black Magic Womanin Carlos Santanan kanssa...</w:t>
      </w:r>
    </w:p>
    <w:p>
      <w:r>
        <w:rPr>
          <w:b/>
        </w:rPr>
        <w:t xml:space="preserve">Tulos</w:t>
      </w:r>
    </w:p>
    <w:p>
      <w:r>
        <w:t xml:space="preserve">Gregg Rolie</w:t>
      </w:r>
    </w:p>
    <w:p>
      <w:r>
        <w:rPr>
          <w:b/>
        </w:rPr>
        <w:t xml:space="preserve">Esimerkki 7.2591</w:t>
      </w:r>
    </w:p>
    <w:p>
      <w:r>
        <w:t xml:space="preserve">missä järjestetään seuraavat kesäolympialaiset vuonna 2020?</w:t>
      </w:r>
    </w:p>
    <w:p>
      <w:r>
        <w:rPr>
          <w:b/>
        </w:rPr>
        <w:t xml:space="preserve">Tulos</w:t>
      </w:r>
    </w:p>
    <w:p>
      <w:r>
        <w:t xml:space="preserve">Tokio</w:t>
      </w:r>
    </w:p>
    <w:p>
      <w:r>
        <w:rPr>
          <w:b/>
        </w:rPr>
        <w:t xml:space="preserve">Esimerkki 7.2592</w:t>
      </w:r>
    </w:p>
    <w:p>
      <w:r>
        <w:t xml:space="preserve">kumpi on voittanut enemmän la liga-titteliä real madrid vai barcelona?</w:t>
      </w:r>
    </w:p>
    <w:p>
      <w:r>
        <w:rPr>
          <w:b/>
        </w:rPr>
        <w:t xml:space="preserve">Tulos</w:t>
      </w:r>
    </w:p>
    <w:p>
      <w:r>
        <w:t xml:space="preserve">Real Madrid</w:t>
      </w:r>
    </w:p>
    <w:p>
      <w:r>
        <w:rPr>
          <w:b/>
        </w:rPr>
        <w:t xml:space="preserve">Esimerkki 7.2593</w:t>
      </w:r>
    </w:p>
    <w:p>
      <w:r>
        <w:t xml:space="preserve">Milloin Walking Deadin ensimmäinen kausi alkoi?</w:t>
      </w:r>
    </w:p>
    <w:p>
      <w:r>
        <w:rPr>
          <w:b/>
        </w:rPr>
        <w:t xml:space="preserve">Tulos</w:t>
      </w:r>
    </w:p>
    <w:p>
      <w:r>
        <w:t xml:space="preserve">lokakuu 31, 2010</w:t>
      </w:r>
    </w:p>
    <w:p>
      <w:r>
        <w:rPr>
          <w:b/>
        </w:rPr>
        <w:t xml:space="preserve">Esimerkki 7.2594</w:t>
      </w:r>
    </w:p>
    <w:p>
      <w:r>
        <w:t xml:space="preserve">Milloin New Yorkin osavaltio muutti juomisen ikärajan 21 vuoteen?</w:t>
      </w:r>
    </w:p>
    <w:p>
      <w:r>
        <w:rPr>
          <w:b/>
        </w:rPr>
        <w:t xml:space="preserve">Tulos</w:t>
      </w:r>
    </w:p>
    <w:p>
      <w:r>
        <w:t xml:space="preserve">1. joulukuuta 1985</w:t>
      </w:r>
    </w:p>
    <w:p>
      <w:r>
        <w:rPr>
          <w:b/>
        </w:rPr>
        <w:t xml:space="preserve">Esimerkki 7.2595</w:t>
      </w:r>
    </w:p>
    <w:p>
      <w:r>
        <w:t xml:space="preserve">Milloin Fast and Furious -elokuva tuli ulos?</w:t>
      </w:r>
    </w:p>
    <w:p>
      <w:r>
        <w:rPr>
          <w:b/>
        </w:rPr>
        <w:t xml:space="preserve">Tulos</w:t>
      </w:r>
    </w:p>
    <w:p>
      <w:r>
        <w:t xml:space="preserve">2001</w:t>
      </w:r>
    </w:p>
    <w:p>
      <w:r>
        <w:rPr>
          <w:b/>
        </w:rPr>
        <w:t xml:space="preserve">Esimerkki 7.2596</w:t>
      </w:r>
    </w:p>
    <w:p>
      <w:r>
        <w:t xml:space="preserve">Milloin etnometodologiaa käytettiin ensimmäistä kertaa?</w:t>
      </w:r>
    </w:p>
    <w:p>
      <w:r>
        <w:rPr>
          <w:b/>
        </w:rPr>
        <w:t xml:space="preserve">Tulos</w:t>
      </w:r>
    </w:p>
    <w:p>
      <w:r>
        <w:t xml:space="preserve">1954</w:t>
      </w:r>
    </w:p>
    <w:p>
      <w:r>
        <w:rPr>
          <w:b/>
        </w:rPr>
        <w:t xml:space="preserve">Esimerkki 7.2597</w:t>
      </w:r>
    </w:p>
    <w:p>
      <w:r>
        <w:t xml:space="preserve">Mikä osa Espanjaa on Baskimaan alue?</w:t>
      </w:r>
    </w:p>
    <w:p>
      <w:r>
        <w:rPr>
          <w:b/>
        </w:rPr>
        <w:t xml:space="preserve">Tulos</w:t>
      </w:r>
    </w:p>
    <w:p>
      <w:r>
        <w:t xml:space="preserve">Pyreneiden länsiosassa</w:t>
      </w:r>
    </w:p>
    <w:p>
      <w:r>
        <w:rPr>
          <w:b/>
        </w:rPr>
        <w:t xml:space="preserve">Esimerkki 7.2598</w:t>
      </w:r>
    </w:p>
    <w:p>
      <w:r>
        <w:t xml:space="preserve">kuka oli Intian kenraalikuvernööri vuonna 1857?</w:t>
      </w:r>
    </w:p>
    <w:p>
      <w:r>
        <w:rPr>
          <w:b/>
        </w:rPr>
        <w:t xml:space="preserve">Tulos</w:t>
      </w:r>
    </w:p>
    <w:p>
      <w:r>
        <w:t xml:space="preserve">Varakreivi Canning</w:t>
      </w:r>
    </w:p>
    <w:p>
      <w:r>
        <w:rPr>
          <w:b/>
        </w:rPr>
        <w:t xml:space="preserve">Esimerkki 7.2599</w:t>
      </w:r>
    </w:p>
    <w:p>
      <w:r>
        <w:t xml:space="preserve">joka esitti Ivan Oozea Power Rangers -elokuvassa...</w:t>
      </w:r>
    </w:p>
    <w:p>
      <w:r>
        <w:rPr>
          <w:b/>
        </w:rPr>
        <w:t xml:space="preserve">Tulos</w:t>
      </w:r>
    </w:p>
    <w:p>
      <w:r>
        <w:t xml:space="preserve">Paul Freeman</w:t>
      </w:r>
    </w:p>
    <w:p>
      <w:r>
        <w:rPr>
          <w:b/>
        </w:rPr>
        <w:t xml:space="preserve">Esimerkki 7.2600</w:t>
      </w:r>
    </w:p>
    <w:p>
      <w:r>
        <w:t xml:space="preserve">Intian armeijan korkeussotakoulu sijaitsee -</w:t>
      </w:r>
    </w:p>
    <w:p>
      <w:r>
        <w:rPr>
          <w:b/>
        </w:rPr>
        <w:t xml:space="preserve">Tulos</w:t>
      </w:r>
    </w:p>
    <w:p>
      <w:r>
        <w:t xml:space="preserve">Gulmarg</w:t>
      </w:r>
    </w:p>
    <w:p>
      <w:r>
        <w:rPr>
          <w:b/>
        </w:rPr>
        <w:t xml:space="preserve">Esimerkki 7.2601</w:t>
      </w:r>
    </w:p>
    <w:p>
      <w:r>
        <w:t xml:space="preserve">missä osavaltiossa sijaitsee Yhdysvaltojen suurin osavaltion pääkaupunkirakennus?</w:t>
      </w:r>
    </w:p>
    <w:p>
      <w:r>
        <w:rPr>
          <w:b/>
        </w:rPr>
        <w:t xml:space="preserve">Tulos</w:t>
      </w:r>
    </w:p>
    <w:p>
      <w:r>
        <w:t xml:space="preserve">Texas</w:t>
      </w:r>
    </w:p>
    <w:p>
      <w:r>
        <w:rPr>
          <w:b/>
        </w:rPr>
        <w:t xml:space="preserve">Esimerkki 7.2602</w:t>
      </w:r>
    </w:p>
    <w:p>
      <w:r>
        <w:t xml:space="preserve">milloin auringonpimennyksen pitäisi tapahtua tänä vuonna?</w:t>
      </w:r>
    </w:p>
    <w:p>
      <w:r>
        <w:rPr>
          <w:b/>
        </w:rPr>
        <w:t xml:space="preserve">Tulos</w:t>
      </w:r>
    </w:p>
    <w:p>
      <w:r>
        <w:t xml:space="preserve">elokuu 21, 2017</w:t>
      </w:r>
    </w:p>
    <w:p>
      <w:r>
        <w:rPr>
          <w:b/>
        </w:rPr>
        <w:t xml:space="preserve">Esimerkki 7.2603</w:t>
      </w:r>
    </w:p>
    <w:p>
      <w:r>
        <w:t xml:space="preserve">Kuka on ruumishuoneella työskentelevä henkilö...</w:t>
      </w:r>
    </w:p>
    <w:p>
      <w:r>
        <w:rPr>
          <w:b/>
        </w:rPr>
        <w:t xml:space="preserve">Tulos</w:t>
      </w:r>
    </w:p>
    <w:p>
      <w:r>
        <w:t xml:space="preserve">ruumishuoneen hoitaja</w:t>
      </w:r>
    </w:p>
    <w:p>
      <w:r>
        <w:rPr>
          <w:b/>
        </w:rPr>
        <w:t xml:space="preserve">Tulos</w:t>
      </w:r>
    </w:p>
    <w:p>
      <w:r>
        <w:t xml:space="preserve">ruumiinavausteknikko</w:t>
      </w:r>
    </w:p>
    <w:p>
      <w:r>
        <w:rPr>
          <w:b/>
        </w:rPr>
        <w:t xml:space="preserve">Tulos</w:t>
      </w:r>
    </w:p>
    <w:p>
      <w:r>
        <w:t xml:space="preserve">diener</w:t>
      </w:r>
    </w:p>
    <w:p>
      <w:r>
        <w:rPr>
          <w:b/>
        </w:rPr>
        <w:t xml:space="preserve">Esimerkki 7.2604</w:t>
      </w:r>
    </w:p>
    <w:p>
      <w:r>
        <w:t xml:space="preserve">kuka voitti miesten taitoluistelun olympialaisissa 2018</w:t>
      </w:r>
    </w:p>
    <w:p>
      <w:r>
        <w:rPr>
          <w:b/>
        </w:rPr>
        <w:t xml:space="preserve">Tulos</w:t>
      </w:r>
    </w:p>
    <w:p>
      <w:r>
        <w:t xml:space="preserve">Yuzuru Hanyu</w:t>
      </w:r>
    </w:p>
    <w:p>
      <w:r>
        <w:rPr>
          <w:b/>
        </w:rPr>
        <w:t xml:space="preserve">Esimerkki 7.2605</w:t>
      </w:r>
    </w:p>
    <w:p>
      <w:r>
        <w:t xml:space="preserve">kuka oli roomalainen keisari Jerusalemin tuhoutuessa?</w:t>
      </w:r>
    </w:p>
    <w:p>
      <w:r>
        <w:rPr>
          <w:b/>
        </w:rPr>
        <w:t xml:space="preserve">Tulos</w:t>
      </w:r>
    </w:p>
    <w:p>
      <w:r>
        <w:t xml:space="preserve">Titus</w:t>
      </w:r>
    </w:p>
    <w:p>
      <w:r>
        <w:rPr>
          <w:b/>
        </w:rPr>
        <w:t xml:space="preserve">Esimerkki 7.2606</w:t>
      </w:r>
    </w:p>
    <w:p>
      <w:r>
        <w:t xml:space="preserve">kuka oli itsenäisen Intian Lok Sabhan ensimmäinen puhemies?</w:t>
      </w:r>
    </w:p>
    <w:p>
      <w:r>
        <w:rPr>
          <w:b/>
        </w:rPr>
        <w:t xml:space="preserve">Tulos</w:t>
      </w:r>
    </w:p>
    <w:p>
      <w:r>
        <w:t xml:space="preserve">Ganesh Vasudev Mavlankar</w:t>
      </w:r>
    </w:p>
    <w:p>
      <w:r>
        <w:rPr>
          <w:b/>
        </w:rPr>
        <w:t xml:space="preserve">Esimerkki 7.2607</w:t>
      </w:r>
    </w:p>
    <w:p>
      <w:r>
        <w:t xml:space="preserve">Missä Elisabeth asuu Karibian merirosvoissa?</w:t>
      </w:r>
    </w:p>
    <w:p>
      <w:r>
        <w:rPr>
          <w:b/>
        </w:rPr>
        <w:t xml:space="preserve">Tulos</w:t>
      </w:r>
    </w:p>
    <w:p>
      <w:r>
        <w:t xml:space="preserve">yläluokkainen yhteiskunta</w:t>
      </w:r>
    </w:p>
    <w:p>
      <w:r>
        <w:rPr>
          <w:b/>
        </w:rPr>
        <w:t xml:space="preserve">Esimerkki 7.2608</w:t>
      </w:r>
    </w:p>
    <w:p>
      <w:r>
        <w:t xml:space="preserve">joka saa lapsen 54-vuotiaana</w:t>
      </w:r>
    </w:p>
    <w:p>
      <w:r>
        <w:rPr>
          <w:b/>
        </w:rPr>
        <w:t xml:space="preserve">Tulos</w:t>
      </w:r>
    </w:p>
    <w:p>
      <w:r>
        <w:t xml:space="preserve">Brigitte Nielsen</w:t>
      </w:r>
    </w:p>
    <w:p>
      <w:r>
        <w:rPr>
          <w:b/>
        </w:rPr>
        <w:t xml:space="preserve">Esimerkki 7.2609</w:t>
      </w:r>
    </w:p>
    <w:p>
      <w:r>
        <w:t xml:space="preserve">Mikä on Diggyn oikea nimi Liv and Maddien elokuvasta?</w:t>
      </w:r>
    </w:p>
    <w:p>
      <w:r>
        <w:rPr>
          <w:b/>
        </w:rPr>
        <w:t xml:space="preserve">Tulos</w:t>
      </w:r>
    </w:p>
    <w:p>
      <w:r>
        <w:t xml:space="preserve">Digbert "Diggie" Smalls</w:t>
      </w:r>
    </w:p>
    <w:p>
      <w:r>
        <w:rPr>
          <w:b/>
        </w:rPr>
        <w:t xml:space="preserve">Esimerkki 7.2610</w:t>
      </w:r>
    </w:p>
    <w:p>
      <w:r>
        <w:t xml:space="preserve">ketä Pohjois-Carolina äänesti vuonna 2016?</w:t>
      </w:r>
    </w:p>
    <w:p>
      <w:r>
        <w:rPr>
          <w:b/>
        </w:rPr>
        <w:t xml:space="preserve">Tulos</w:t>
      </w:r>
    </w:p>
    <w:p>
      <w:r>
        <w:t xml:space="preserve">Republikaanien ehdokas Donald Trump</w:t>
      </w:r>
    </w:p>
    <w:p>
      <w:r>
        <w:rPr>
          <w:b/>
        </w:rPr>
        <w:t xml:space="preserve">Esimerkki 7.2611</w:t>
      </w:r>
    </w:p>
    <w:p>
      <w:r>
        <w:t xml:space="preserve">Milloin Game of Thrones -kirjat ilmestyivät?</w:t>
      </w:r>
    </w:p>
    <w:p>
      <w:r>
        <w:rPr>
          <w:b/>
        </w:rPr>
        <w:t xml:space="preserve">Tulos</w:t>
      </w:r>
    </w:p>
    <w:p>
      <w:r>
        <w:t xml:space="preserve">1996</w:t>
      </w:r>
    </w:p>
    <w:p>
      <w:r>
        <w:rPr>
          <w:b/>
        </w:rPr>
        <w:t xml:space="preserve">Tulos</w:t>
      </w:r>
    </w:p>
    <w:p>
      <w:r>
        <w:t xml:space="preserve">2000</w:t>
      </w:r>
    </w:p>
    <w:p>
      <w:r>
        <w:rPr>
          <w:b/>
        </w:rPr>
        <w:t xml:space="preserve">Tulos</w:t>
      </w:r>
    </w:p>
    <w:p>
      <w:r>
        <w:t xml:space="preserve">2011</w:t>
      </w:r>
    </w:p>
    <w:p>
      <w:r>
        <w:rPr>
          <w:b/>
        </w:rPr>
        <w:t xml:space="preserve">Tulos</w:t>
      </w:r>
    </w:p>
    <w:p>
      <w:r>
        <w:t xml:space="preserve">2005</w:t>
      </w:r>
    </w:p>
    <w:p>
      <w:r>
        <w:rPr>
          <w:b/>
        </w:rPr>
        <w:t xml:space="preserve">Tulos</w:t>
      </w:r>
    </w:p>
    <w:p>
      <w:r>
        <w:t xml:space="preserve">1998</w:t>
      </w:r>
    </w:p>
    <w:p>
      <w:r>
        <w:rPr>
          <w:b/>
        </w:rPr>
        <w:t xml:space="preserve">Esimerkki 7.2612</w:t>
      </w:r>
    </w:p>
    <w:p>
      <w:r>
        <w:t xml:space="preserve">Milloin hunnit hyökkäsivät Rooman valtakuntaan?</w:t>
      </w:r>
    </w:p>
    <w:p>
      <w:r>
        <w:rPr>
          <w:b/>
        </w:rPr>
        <w:t xml:space="preserve">Tulos</w:t>
      </w:r>
    </w:p>
    <w:p>
      <w:r>
        <w:t xml:space="preserve">447</w:t>
      </w:r>
    </w:p>
    <w:p>
      <w:r>
        <w:rPr>
          <w:b/>
        </w:rPr>
        <w:t xml:space="preserve">Esimerkki 7.2613</w:t>
      </w:r>
    </w:p>
    <w:p>
      <w:r>
        <w:t xml:space="preserve">Missä Star Wars -elokuvassa Boba Fett oli mukana?</w:t>
      </w:r>
    </w:p>
    <w:p>
      <w:r>
        <w:rPr>
          <w:b/>
        </w:rPr>
        <w:t xml:space="preserve">Tulos</w:t>
      </w:r>
    </w:p>
    <w:p>
      <w:r>
        <w:t xml:space="preserve">Imperiumi iskee takaisin</w:t>
      </w:r>
    </w:p>
    <w:p>
      <w:r>
        <w:rPr>
          <w:b/>
        </w:rPr>
        <w:t xml:space="preserve">Tulos</w:t>
      </w:r>
    </w:p>
    <w:p>
      <w:r>
        <w:t xml:space="preserve">Imperiumi iskee</w:t>
      </w:r>
    </w:p>
    <w:p>
      <w:r>
        <w:rPr>
          <w:b/>
        </w:rPr>
        <w:t xml:space="preserve">Esimerkki 7.2614</w:t>
      </w:r>
    </w:p>
    <w:p>
      <w:r>
        <w:t xml:space="preserve">Milloin ampumavälikohtaukset tapahtuivat Las Vegasissa?</w:t>
      </w:r>
    </w:p>
    <w:p>
      <w:r>
        <w:rPr>
          <w:b/>
        </w:rPr>
        <w:t xml:space="preserve">Tulos</w:t>
      </w:r>
    </w:p>
    <w:p>
      <w:r>
        <w:t xml:space="preserve">lokakuu 1, 2017</w:t>
      </w:r>
    </w:p>
    <w:p>
      <w:r>
        <w:rPr>
          <w:b/>
        </w:rPr>
        <w:t xml:space="preserve">Esimerkki 7.2615</w:t>
      </w:r>
    </w:p>
    <w:p>
      <w:r>
        <w:t xml:space="preserve">milloin ensimmäinen ruoho ilmestyi maan päälle</w:t>
      </w:r>
    </w:p>
    <w:p>
      <w:r>
        <w:rPr>
          <w:b/>
        </w:rPr>
        <w:t xml:space="preserve">Tulos</w:t>
      </w:r>
    </w:p>
    <w:p>
      <w:r>
        <w:t xml:space="preserve">noin 40 miljoonaa vuotta sitten</w:t>
      </w:r>
    </w:p>
    <w:p>
      <w:r>
        <w:rPr>
          <w:b/>
        </w:rPr>
        <w:t xml:space="preserve">Esimerkki 7.2616</w:t>
      </w:r>
    </w:p>
    <w:p>
      <w:r>
        <w:t xml:space="preserve">Milloin uusi flash-jakso ilmestyy?</w:t>
      </w:r>
    </w:p>
    <w:p>
      <w:r>
        <w:rPr>
          <w:b/>
        </w:rPr>
        <w:t xml:space="preserve">Tulos</w:t>
      </w:r>
    </w:p>
    <w:p>
      <w:r>
        <w:t xml:space="preserve">lokakuu 9, 2018</w:t>
      </w:r>
    </w:p>
    <w:p>
      <w:r>
        <w:rPr>
          <w:b/>
        </w:rPr>
        <w:t xml:space="preserve">Esimerkki 7.2617</w:t>
      </w:r>
    </w:p>
    <w:p>
      <w:r>
        <w:t xml:space="preserve">runo vapaudenpatsaan jalustalla</w:t>
      </w:r>
    </w:p>
    <w:p>
      <w:r>
        <w:rPr>
          <w:b/>
        </w:rPr>
        <w:t xml:space="preserve">Tulos</w:t>
      </w:r>
    </w:p>
    <w:p>
      <w:r>
        <w:t xml:space="preserve">"Uusi kolossi"</w:t>
      </w:r>
    </w:p>
    <w:p>
      <w:r>
        <w:rPr>
          <w:b/>
        </w:rPr>
        <w:t xml:space="preserve">Esimerkki 7.2618</w:t>
      </w:r>
    </w:p>
    <w:p>
      <w:r>
        <w:t xml:space="preserve">Mistä suurin sodan rahoituslähde tuli sisällissodan aikana?</w:t>
      </w:r>
    </w:p>
    <w:p>
      <w:r>
        <w:rPr>
          <w:b/>
        </w:rPr>
        <w:t xml:space="preserve">Tulos</w:t>
      </w:r>
    </w:p>
    <w:p>
      <w:r>
        <w:t xml:space="preserve">rahan painaminen</w:t>
      </w:r>
    </w:p>
    <w:p>
      <w:r>
        <w:rPr>
          <w:b/>
        </w:rPr>
        <w:t xml:space="preserve">Esimerkki 7.2619</w:t>
      </w:r>
    </w:p>
    <w:p>
      <w:r>
        <w:t xml:space="preserve">mikä teemapuisto on Wally World lomalla</w:t>
      </w:r>
    </w:p>
    <w:p>
      <w:r>
        <w:rPr>
          <w:b/>
        </w:rPr>
        <w:t xml:space="preserve">Tulos</w:t>
      </w:r>
    </w:p>
    <w:p>
      <w:r>
        <w:t xml:space="preserve">Six Flags Magic Mountain</w:t>
      </w:r>
    </w:p>
    <w:p>
      <w:r>
        <w:rPr>
          <w:b/>
        </w:rPr>
        <w:t xml:space="preserve">Tulos</w:t>
      </w:r>
    </w:p>
    <w:p>
      <w:r>
        <w:t xml:space="preserve">Santa Anita Park</w:t>
      </w:r>
    </w:p>
    <w:p>
      <w:r>
        <w:rPr>
          <w:b/>
        </w:rPr>
        <w:t xml:space="preserve">Esimerkki 7.2620</w:t>
      </w:r>
    </w:p>
    <w:p>
      <w:r>
        <w:t xml:space="preserve">tässä esitetty pompidou-keskus on varhainen esimerkki 1900-luvun tyylistä.</w:t>
      </w:r>
    </w:p>
    <w:p>
      <w:r>
        <w:rPr>
          <w:b/>
        </w:rPr>
        <w:t xml:space="preserve">Tulos</w:t>
      </w:r>
    </w:p>
    <w:p>
      <w:r>
        <w:t xml:space="preserve">korkean teknologian arkkitehtuuri</w:t>
      </w:r>
    </w:p>
    <w:p>
      <w:r>
        <w:rPr>
          <w:b/>
        </w:rPr>
        <w:t xml:space="preserve">Esimerkki 7.2621</w:t>
      </w:r>
    </w:p>
    <w:p>
      <w:r>
        <w:t xml:space="preserve">joka lauloi miksi aina sataa minulle...</w:t>
      </w:r>
    </w:p>
    <w:p>
      <w:r>
        <w:rPr>
          <w:b/>
        </w:rPr>
        <w:t xml:space="preserve">Tulos</w:t>
      </w:r>
    </w:p>
    <w:p>
      <w:r>
        <w:t xml:space="preserve">Travis</w:t>
      </w:r>
    </w:p>
    <w:p>
      <w:r>
        <w:rPr>
          <w:b/>
        </w:rPr>
        <w:t xml:space="preserve">Esimerkki 7.2622</w:t>
      </w:r>
    </w:p>
    <w:p>
      <w:r>
        <w:t xml:space="preserve">joka tunnettiin roomalaisen runouden isänä ja joka kirjoitti eepos Annales Rooman historiasta.</w:t>
      </w:r>
    </w:p>
    <w:p>
      <w:r>
        <w:rPr>
          <w:b/>
        </w:rPr>
        <w:t xml:space="preserve">Tulos</w:t>
      </w:r>
    </w:p>
    <w:p>
      <w:r>
        <w:t xml:space="preserve">Quintus Ennius</w:t>
      </w:r>
    </w:p>
    <w:p>
      <w:r>
        <w:rPr>
          <w:b/>
        </w:rPr>
        <w:t xml:space="preserve">Esimerkki 7.2623</w:t>
      </w:r>
    </w:p>
    <w:p>
      <w:r>
        <w:t xml:space="preserve">Milloin isä kuoli koirakuiskaajasta...</w:t>
      </w:r>
    </w:p>
    <w:p>
      <w:r>
        <w:rPr>
          <w:b/>
        </w:rPr>
        <w:t xml:space="preserve">Tulos</w:t>
      </w:r>
    </w:p>
    <w:p>
      <w:r>
        <w:t xml:space="preserve">2010</w:t>
      </w:r>
    </w:p>
    <w:p>
      <w:r>
        <w:rPr>
          <w:b/>
        </w:rPr>
        <w:t xml:space="preserve">Esimerkki 7.2624</w:t>
      </w:r>
    </w:p>
    <w:p>
      <w:r>
        <w:t xml:space="preserve">Milloin viimeksi u of m voitti march madnessin?</w:t>
      </w:r>
    </w:p>
    <w:p>
      <w:r>
        <w:rPr>
          <w:b/>
        </w:rPr>
        <w:t xml:space="preserve">Tulos</w:t>
      </w:r>
    </w:p>
    <w:p>
      <w:r>
        <w:t xml:space="preserve">1989</w:t>
      </w:r>
    </w:p>
    <w:p>
      <w:r>
        <w:rPr>
          <w:b/>
        </w:rPr>
        <w:t xml:space="preserve">Esimerkki 7.2625</w:t>
      </w:r>
    </w:p>
    <w:p>
      <w:r>
        <w:t xml:space="preserve">Missä sijaitsi ensimmäinen Taco John's?</w:t>
      </w:r>
    </w:p>
    <w:p>
      <w:r>
        <w:rPr>
          <w:b/>
        </w:rPr>
        <w:t xml:space="preserve">Tulos</w:t>
      </w:r>
    </w:p>
    <w:p>
      <w:r>
        <w:t xml:space="preserve">Cheyenne</w:t>
      </w:r>
    </w:p>
    <w:p>
      <w:r>
        <w:rPr>
          <w:b/>
        </w:rPr>
        <w:t xml:space="preserve">Esimerkki 7.2626</w:t>
      </w:r>
    </w:p>
    <w:p>
      <w:r>
        <w:t xml:space="preserve">Missä istutettiin ensimmäiset perunat Pohjois-Amerikassa?</w:t>
      </w:r>
    </w:p>
    <w:p>
      <w:r>
        <w:rPr>
          <w:b/>
        </w:rPr>
        <w:t xml:space="preserve">Tulos</w:t>
      </w:r>
    </w:p>
    <w:p>
      <w:r>
        <w:t xml:space="preserve">Derry New Hampshire</w:t>
      </w:r>
    </w:p>
    <w:p>
      <w:r>
        <w:rPr>
          <w:b/>
        </w:rPr>
        <w:t xml:space="preserve">Esimerkki 7.2627</w:t>
      </w:r>
    </w:p>
    <w:p>
      <w:r>
        <w:t xml:space="preserve">kuka on ohjaaja hinta on oikea</w:t>
      </w:r>
    </w:p>
    <w:p>
      <w:r>
        <w:rPr>
          <w:b/>
        </w:rPr>
        <w:t xml:space="preserve">Tulos</w:t>
      </w:r>
    </w:p>
    <w:p>
      <w:r>
        <w:t xml:space="preserve">Adam Sandler</w:t>
      </w:r>
    </w:p>
    <w:p>
      <w:r>
        <w:rPr>
          <w:b/>
        </w:rPr>
        <w:t xml:space="preserve">Esimerkki 7.2628</w:t>
      </w:r>
    </w:p>
    <w:p>
      <w:r>
        <w:t xml:space="preserve">11. Mikä oli tsaarin Venäjän lainsäädäntökokouksen nimi vuosina 1905-1917?</w:t>
      </w:r>
    </w:p>
    <w:p>
      <w:r>
        <w:rPr>
          <w:b/>
        </w:rPr>
        <w:t xml:space="preserve">Tulos</w:t>
      </w:r>
    </w:p>
    <w:p>
      <w:r>
        <w:t xml:space="preserve">Keisarillinen duuma</w:t>
      </w:r>
    </w:p>
    <w:p>
      <w:r>
        <w:rPr>
          <w:b/>
        </w:rPr>
        <w:t xml:space="preserve">Tulos</w:t>
      </w:r>
    </w:p>
    <w:p>
      <w:r>
        <w:t xml:space="preserve">Valtion duuma</w:t>
      </w:r>
    </w:p>
    <w:p>
      <w:r>
        <w:rPr>
          <w:b/>
        </w:rPr>
        <w:t xml:space="preserve">Esimerkki 7.2629</w:t>
      </w:r>
    </w:p>
    <w:p>
      <w:r>
        <w:t xml:space="preserve">Milloin liittovaltion joukot poistettiin etelästä</w:t>
      </w:r>
    </w:p>
    <w:p>
      <w:r>
        <w:rPr>
          <w:b/>
        </w:rPr>
        <w:t xml:space="preserve">Tulos</w:t>
      </w:r>
    </w:p>
    <w:p>
      <w:r>
        <w:t xml:space="preserve">1877</w:t>
      </w:r>
    </w:p>
    <w:p>
      <w:r>
        <w:rPr>
          <w:b/>
        </w:rPr>
        <w:t xml:space="preserve">Esimerkki 7.2630</w:t>
      </w:r>
    </w:p>
    <w:p>
      <w:r>
        <w:t xml:space="preserve">joka näyttelee ogre-kokkia Shrek 4:ssä.</w:t>
      </w:r>
    </w:p>
    <w:p>
      <w:r>
        <w:rPr>
          <w:b/>
        </w:rPr>
        <w:t xml:space="preserve">Tulos</w:t>
      </w:r>
    </w:p>
    <w:p>
      <w:r>
        <w:t xml:space="preserve">Craig Robinson</w:t>
      </w:r>
    </w:p>
    <w:p>
      <w:r>
        <w:rPr>
          <w:b/>
        </w:rPr>
        <w:t xml:space="preserve">Esimerkki 7.2631</w:t>
      </w:r>
    </w:p>
    <w:p>
      <w:r>
        <w:t xml:space="preserve">Milloin Atwood kirjoitti palvelijattaren tarinan?</w:t>
      </w:r>
    </w:p>
    <w:p>
      <w:r>
        <w:rPr>
          <w:b/>
        </w:rPr>
        <w:t xml:space="preserve">Tulos</w:t>
      </w:r>
    </w:p>
    <w:p>
      <w:r>
        <w:t xml:space="preserve">1985</w:t>
      </w:r>
    </w:p>
    <w:p>
      <w:r>
        <w:rPr>
          <w:b/>
        </w:rPr>
        <w:t xml:space="preserve">Esimerkki 7.2632</w:t>
      </w:r>
    </w:p>
    <w:p>
      <w:r>
        <w:t xml:space="preserve">joka laulaa country-laulun You look good</w:t>
      </w:r>
    </w:p>
    <w:p>
      <w:r>
        <w:rPr>
          <w:b/>
        </w:rPr>
        <w:t xml:space="preserve">Tulos</w:t>
      </w:r>
    </w:p>
    <w:p>
      <w:r>
        <w:t xml:space="preserve">Lady Antebellum</w:t>
      </w:r>
    </w:p>
    <w:p>
      <w:r>
        <w:rPr>
          <w:b/>
        </w:rPr>
        <w:t xml:space="preserve">Esimerkki 7.2633</w:t>
      </w:r>
    </w:p>
    <w:p>
      <w:r>
        <w:t xml:space="preserve">mistä jumala auttaa niitä, jotka auttavat itseään, on peräisin?</w:t>
      </w:r>
    </w:p>
    <w:p>
      <w:r>
        <w:rPr>
          <w:b/>
        </w:rPr>
        <w:t xml:space="preserve">Tulos</w:t>
      </w:r>
    </w:p>
    <w:p>
      <w:r>
        <w:t xml:space="preserve">antiikin Kreikka</w:t>
      </w:r>
    </w:p>
    <w:p>
      <w:r>
        <w:rPr>
          <w:b/>
        </w:rPr>
        <w:t xml:space="preserve">Esimerkki 7.2634</w:t>
      </w:r>
    </w:p>
    <w:p>
      <w:r>
        <w:t xml:space="preserve">Milloin K9 esiintyi ensimmäisen kerran Doctor Who -elokuvassa?</w:t>
      </w:r>
    </w:p>
    <w:p>
      <w:r>
        <w:rPr>
          <w:b/>
        </w:rPr>
        <w:t xml:space="preserve">Tulos</w:t>
      </w:r>
    </w:p>
    <w:p>
      <w:r>
        <w:t xml:space="preserve">1977</w:t>
      </w:r>
    </w:p>
    <w:p>
      <w:r>
        <w:rPr>
          <w:b/>
        </w:rPr>
        <w:t xml:space="preserve">Esimerkki 7.2635</w:t>
      </w:r>
    </w:p>
    <w:p>
      <w:r>
        <w:t xml:space="preserve">kuinka monta väriä Etelä-Afrikan lipussa on?</w:t>
      </w:r>
    </w:p>
    <w:p>
      <w:r>
        <w:rPr>
          <w:b/>
        </w:rPr>
        <w:t xml:space="preserve">Tulos</w:t>
      </w:r>
    </w:p>
    <w:p>
      <w:r>
        <w:t xml:space="preserve">kuusi</w:t>
      </w:r>
    </w:p>
    <w:p>
      <w:r>
        <w:rPr>
          <w:b/>
        </w:rPr>
        <w:t xml:space="preserve">Esimerkki 7.2636</w:t>
      </w:r>
    </w:p>
    <w:p>
      <w:r>
        <w:t xml:space="preserve">Mikä oli Amerikan nimi vallankumoussodan jälkeen?</w:t>
      </w:r>
    </w:p>
    <w:p>
      <w:r>
        <w:rPr>
          <w:b/>
        </w:rPr>
        <w:t xml:space="preserve">Tulos</w:t>
      </w:r>
    </w:p>
    <w:p>
      <w:r>
        <w:t xml:space="preserve">Yhdysvallat</w:t>
      </w:r>
    </w:p>
    <w:p>
      <w:r>
        <w:rPr>
          <w:b/>
        </w:rPr>
        <w:t xml:space="preserve">Esimerkki 7.2637</w:t>
      </w:r>
    </w:p>
    <w:p>
      <w:r>
        <w:t xml:space="preserve">joka näyttelee sokeaa miestä elokuvassa Seven pounds</w:t>
      </w:r>
    </w:p>
    <w:p>
      <w:r>
        <w:rPr>
          <w:b/>
        </w:rPr>
        <w:t xml:space="preserve">Tulos</w:t>
      </w:r>
    </w:p>
    <w:p>
      <w:r>
        <w:t xml:space="preserve">Woody Harrelson</w:t>
      </w:r>
    </w:p>
    <w:p>
      <w:r>
        <w:rPr>
          <w:b/>
        </w:rPr>
        <w:t xml:space="preserve">Esimerkki 7.2638</w:t>
      </w:r>
    </w:p>
    <w:p>
      <w:r>
        <w:t xml:space="preserve">kuka voitti roller derbyn maailmanmestaruuden 2018</w:t>
      </w:r>
    </w:p>
    <w:p>
      <w:r>
        <w:rPr>
          <w:b/>
        </w:rPr>
        <w:t xml:space="preserve">Tulos</w:t>
      </w:r>
    </w:p>
    <w:p>
      <w:r>
        <w:t xml:space="preserve">USA Roller Derby</w:t>
      </w:r>
    </w:p>
    <w:p>
      <w:r>
        <w:rPr>
          <w:b/>
        </w:rPr>
        <w:t xml:space="preserve">Esimerkki 7.2639</w:t>
      </w:r>
    </w:p>
    <w:p>
      <w:r>
        <w:t xml:space="preserve">2000 chevy impala etu- tai takaveto</w:t>
      </w:r>
    </w:p>
    <w:p>
      <w:r>
        <w:rPr>
          <w:b/>
        </w:rPr>
        <w:t xml:space="preserve">Tulos</w:t>
      </w:r>
    </w:p>
    <w:p>
      <w:r>
        <w:t xml:space="preserve">etuveto</w:t>
      </w:r>
    </w:p>
    <w:p>
      <w:r>
        <w:rPr>
          <w:b/>
        </w:rPr>
        <w:t xml:space="preserve">Esimerkki 7.2640</w:t>
      </w:r>
    </w:p>
    <w:p>
      <w:r>
        <w:t xml:space="preserve">missä on fordin teatteri washington dc:ssä?</w:t>
      </w:r>
    </w:p>
    <w:p>
      <w:r>
        <w:rPr>
          <w:b/>
        </w:rPr>
        <w:t xml:space="preserve">Tulos</w:t>
      </w:r>
    </w:p>
    <w:p>
      <w:r>
        <w:t xml:space="preserve">511 10th St, NW</w:t>
      </w:r>
    </w:p>
    <w:p>
      <w:r>
        <w:rPr>
          <w:b/>
        </w:rPr>
        <w:t xml:space="preserve">Esimerkki 7.2641</w:t>
      </w:r>
    </w:p>
    <w:p>
      <w:r>
        <w:t xml:space="preserve">joka näytteli rouva Robinsonia elokuvassa The graduate...</w:t>
      </w:r>
    </w:p>
    <w:p>
      <w:r>
        <w:rPr>
          <w:b/>
        </w:rPr>
        <w:t xml:space="preserve">Tulos</w:t>
      </w:r>
    </w:p>
    <w:p>
      <w:r>
        <w:t xml:space="preserve">Anne Bancroft</w:t>
      </w:r>
    </w:p>
    <w:p>
      <w:r>
        <w:rPr>
          <w:b/>
        </w:rPr>
        <w:t xml:space="preserve">Esimerkki 7.2642</w:t>
      </w:r>
    </w:p>
    <w:p>
      <w:r>
        <w:t xml:space="preserve">joka näytteli tv-sarjassa huone 222</w:t>
      </w:r>
    </w:p>
    <w:p>
      <w:r>
        <w:rPr>
          <w:b/>
        </w:rPr>
        <w:t xml:space="preserve">Tulos</w:t>
      </w:r>
    </w:p>
    <w:p>
      <w:r>
        <w:t xml:space="preserve">Denise Nicholas</w:t>
      </w:r>
    </w:p>
    <w:p>
      <w:r>
        <w:rPr>
          <w:b/>
        </w:rPr>
        <w:t xml:space="preserve">Tulos</w:t>
      </w:r>
    </w:p>
    <w:p>
      <w:r>
        <w:t xml:space="preserve">Karen Valentine</w:t>
      </w:r>
    </w:p>
    <w:p>
      <w:r>
        <w:rPr>
          <w:b/>
        </w:rPr>
        <w:t xml:space="preserve">Tulos</w:t>
      </w:r>
    </w:p>
    <w:p>
      <w:r>
        <w:t xml:space="preserve">Lloyd Haynes</w:t>
      </w:r>
    </w:p>
    <w:p>
      <w:r>
        <w:rPr>
          <w:b/>
        </w:rPr>
        <w:t xml:space="preserve">Tulos</w:t>
      </w:r>
    </w:p>
    <w:p>
      <w:r>
        <w:t xml:space="preserve">Michael Constantine</w:t>
      </w:r>
    </w:p>
    <w:p>
      <w:r>
        <w:rPr>
          <w:b/>
        </w:rPr>
        <w:t xml:space="preserve">Esimerkki 7.2643</w:t>
      </w:r>
    </w:p>
    <w:p>
      <w:r>
        <w:t xml:space="preserve">Milloin Blackburn Rovers voitti valioliigan?</w:t>
      </w:r>
    </w:p>
    <w:p>
      <w:r>
        <w:rPr>
          <w:b/>
        </w:rPr>
        <w:t xml:space="preserve">Tulos</w:t>
      </w:r>
    </w:p>
    <w:p>
      <w:r>
        <w:t xml:space="preserve">1995</w:t>
      </w:r>
    </w:p>
    <w:p>
      <w:r>
        <w:rPr>
          <w:b/>
        </w:rPr>
        <w:t xml:space="preserve">Esimerkki 7.2644</w:t>
      </w:r>
    </w:p>
    <w:p>
      <w:r>
        <w:t xml:space="preserve">kuinka monta sivua on aikaa tappaa</w:t>
      </w:r>
    </w:p>
    <w:p>
      <w:r>
        <w:rPr>
          <w:b/>
        </w:rPr>
        <w:t xml:space="preserve">Tulos</w:t>
      </w:r>
    </w:p>
    <w:p>
      <w:r>
        <w:t xml:space="preserve">515</w:t>
      </w:r>
    </w:p>
    <w:p>
      <w:r>
        <w:rPr>
          <w:b/>
        </w:rPr>
        <w:t xml:space="preserve">Esimerkki 7.2645</w:t>
      </w:r>
    </w:p>
    <w:p>
      <w:r>
        <w:t xml:space="preserve">Mistä on peräisin "omena päivässä pitää lääkärin loitolla"?</w:t>
      </w:r>
    </w:p>
    <w:p>
      <w:r>
        <w:rPr>
          <w:b/>
        </w:rPr>
        <w:t xml:space="preserve">Tulos</w:t>
      </w:r>
    </w:p>
    <w:p>
      <w:r>
        <w:t xml:space="preserve">walesilaista alkuperää oleva sananlasku</w:t>
      </w:r>
    </w:p>
    <w:p>
      <w:r>
        <w:rPr>
          <w:b/>
        </w:rPr>
        <w:t xml:space="preserve">Esimerkki 7.2646</w:t>
      </w:r>
    </w:p>
    <w:p>
      <w:r>
        <w:t xml:space="preserve">Missä oli Kievan Rus ja miksi se on nimetty niin?</w:t>
      </w:r>
    </w:p>
    <w:p>
      <w:r>
        <w:rPr>
          <w:b/>
        </w:rPr>
        <w:t xml:space="preserve">Tulos</w:t>
      </w:r>
    </w:p>
    <w:p>
      <w:r>
        <w:t xml:space="preserve">Eurooppa</w:t>
      </w:r>
    </w:p>
    <w:p>
      <w:r>
        <w:rPr>
          <w:b/>
        </w:rPr>
        <w:t xml:space="preserve">Esimerkki 7.2647</w:t>
      </w:r>
    </w:p>
    <w:p>
      <w:r>
        <w:t xml:space="preserve">mitä nestettä veriviljelypulloissa on</w:t>
      </w:r>
    </w:p>
    <w:p>
      <w:r>
        <w:rPr>
          <w:b/>
        </w:rPr>
        <w:t xml:space="preserve">Tulos</w:t>
      </w:r>
    </w:p>
    <w:p>
      <w:r>
        <w:t xml:space="preserve">tioglykolaattiliemi</w:t>
      </w:r>
    </w:p>
    <w:p>
      <w:r>
        <w:rPr>
          <w:b/>
        </w:rPr>
        <w:t xml:space="preserve">Esimerkki 7.2648</w:t>
      </w:r>
    </w:p>
    <w:p>
      <w:r>
        <w:t xml:space="preserve">Milloin Indianasta tuli oikeus työhön -osavaltio?</w:t>
      </w:r>
    </w:p>
    <w:p>
      <w:r>
        <w:rPr>
          <w:b/>
        </w:rPr>
        <w:t xml:space="preserve">Tulos</w:t>
      </w:r>
    </w:p>
    <w:p>
      <w:r>
        <w:t xml:space="preserve">2012</w:t>
      </w:r>
    </w:p>
    <w:p>
      <w:r>
        <w:rPr>
          <w:b/>
        </w:rPr>
        <w:t xml:space="preserve">Esimerkki 7.2649</w:t>
      </w:r>
    </w:p>
    <w:p>
      <w:r>
        <w:t xml:space="preserve">Milloin Galway voitti viimeksi Irlannin hurling-finaalin?</w:t>
      </w:r>
    </w:p>
    <w:p>
      <w:r>
        <w:rPr>
          <w:b/>
        </w:rPr>
        <w:t xml:space="preserve">Tulos</w:t>
      </w:r>
    </w:p>
    <w:p>
      <w:r>
        <w:t xml:space="preserve">2017</w:t>
      </w:r>
    </w:p>
    <w:p>
      <w:r>
        <w:rPr>
          <w:b/>
        </w:rPr>
        <w:t xml:space="preserve">Esimerkki 7.2650</w:t>
      </w:r>
    </w:p>
    <w:p>
      <w:r>
        <w:t xml:space="preserve">Kuka on Jafitin ääni Orvillessa?</w:t>
      </w:r>
    </w:p>
    <w:p>
      <w:r>
        <w:rPr>
          <w:b/>
        </w:rPr>
        <w:t xml:space="preserve">Tulos</w:t>
      </w:r>
    </w:p>
    <w:p>
      <w:r>
        <w:t xml:space="preserve">Norm Macdonald</w:t>
      </w:r>
    </w:p>
    <w:p>
      <w:r>
        <w:rPr>
          <w:b/>
        </w:rPr>
        <w:t xml:space="preserve">Esimerkki 7.2651</w:t>
      </w:r>
    </w:p>
    <w:p>
      <w:r>
        <w:t xml:space="preserve">Milloin Packers pelasi Camp Randallissa?</w:t>
      </w:r>
    </w:p>
    <w:p>
      <w:r>
        <w:rPr>
          <w:b/>
        </w:rPr>
        <w:t xml:space="preserve">Tulos</w:t>
      </w:r>
    </w:p>
    <w:p>
      <w:r>
        <w:t xml:space="preserve">1999</w:t>
      </w:r>
    </w:p>
    <w:p>
      <w:r>
        <w:rPr>
          <w:b/>
        </w:rPr>
        <w:t xml:space="preserve">Esimerkki 7.2652</w:t>
      </w:r>
    </w:p>
    <w:p>
      <w:r>
        <w:t xml:space="preserve">game of thrones kausi 7 julkaisupäivä</w:t>
      </w:r>
    </w:p>
    <w:p>
      <w:r>
        <w:rPr>
          <w:b/>
        </w:rPr>
        <w:t xml:space="preserve">Tulos</w:t>
      </w:r>
    </w:p>
    <w:p>
      <w:r>
        <w:t xml:space="preserve">heinäkuu 16, 2017</w:t>
      </w:r>
    </w:p>
    <w:p>
      <w:r>
        <w:rPr>
          <w:b/>
        </w:rPr>
        <w:t xml:space="preserve">Esimerkki 7.2653</w:t>
      </w:r>
    </w:p>
    <w:p>
      <w:r>
        <w:t xml:space="preserve">Milloin Kiina otti käyttöön yhden lapsen politiikan?</w:t>
      </w:r>
    </w:p>
    <w:p>
      <w:r>
        <w:rPr>
          <w:b/>
        </w:rPr>
        <w:t xml:space="preserve">Tulos</w:t>
      </w:r>
    </w:p>
    <w:p>
      <w:r>
        <w:t xml:space="preserve">1979</w:t>
      </w:r>
    </w:p>
    <w:p>
      <w:r>
        <w:rPr>
          <w:b/>
        </w:rPr>
        <w:t xml:space="preserve">Esimerkki 7.2654</w:t>
      </w:r>
    </w:p>
    <w:p>
      <w:r>
        <w:t xml:space="preserve">milloin Kuuba pelasi maailmanmestaruuskilpailuissa</w:t>
      </w:r>
    </w:p>
    <w:p>
      <w:r>
        <w:rPr>
          <w:b/>
        </w:rPr>
        <w:t xml:space="preserve">Tulos</w:t>
      </w:r>
    </w:p>
    <w:p>
      <w:r>
        <w:t xml:space="preserve">1938</w:t>
      </w:r>
    </w:p>
    <w:p>
      <w:r>
        <w:rPr>
          <w:b/>
        </w:rPr>
        <w:t xml:space="preserve">Esimerkki 7.2655</w:t>
      </w:r>
    </w:p>
    <w:p>
      <w:r>
        <w:t xml:space="preserve">mitä etuja oppivaksi organisaatioksi ryhtymisestä on</w:t>
      </w:r>
    </w:p>
    <w:p>
      <w:r>
        <w:rPr>
          <w:b/>
        </w:rPr>
        <w:t xml:space="preserve">Tulos</w:t>
      </w:r>
    </w:p>
    <w:p>
      <w:r>
        <w:t xml:space="preserve">tehokkuuden parantaminen</w:t>
      </w:r>
    </w:p>
    <w:p>
      <w:r>
        <w:rPr>
          <w:b/>
        </w:rPr>
        <w:t xml:space="preserve">Esimerkki 7.2656</w:t>
      </w:r>
    </w:p>
    <w:p>
      <w:r>
        <w:t xml:space="preserve">joka lauloi kun olin seitsemänvuotias</w:t>
      </w:r>
    </w:p>
    <w:p>
      <w:r>
        <w:rPr>
          <w:b/>
        </w:rPr>
        <w:t xml:space="preserve">Tulos</w:t>
      </w:r>
    </w:p>
    <w:p>
      <w:r>
        <w:t xml:space="preserve">Lukas Graham</w:t>
      </w:r>
    </w:p>
    <w:p>
      <w:r>
        <w:rPr>
          <w:b/>
        </w:rPr>
        <w:t xml:space="preserve">Esimerkki 7.2657</w:t>
      </w:r>
    </w:p>
    <w:p>
      <w:r>
        <w:t xml:space="preserve">Milloin uusi merirosvot-elokuva tuli ulos</w:t>
      </w:r>
    </w:p>
    <w:p>
      <w:r>
        <w:rPr>
          <w:b/>
        </w:rPr>
        <w:t xml:space="preserve">Tulos</w:t>
      </w:r>
    </w:p>
    <w:p>
      <w:r>
        <w:t xml:space="preserve">toukokuu 26, 2017</w:t>
      </w:r>
    </w:p>
    <w:p>
      <w:r>
        <w:rPr>
          <w:b/>
        </w:rPr>
        <w:t xml:space="preserve">Esimerkki 7.2658</w:t>
      </w:r>
    </w:p>
    <w:p>
      <w:r>
        <w:t xml:space="preserve">the flash kausi 4 jakso 1 traileri julkaisupäivä</w:t>
      </w:r>
    </w:p>
    <w:p>
      <w:r>
        <w:rPr>
          <w:b/>
        </w:rPr>
        <w:t xml:space="preserve">Tulos</w:t>
      </w:r>
    </w:p>
    <w:p>
      <w:r>
        <w:t xml:space="preserve">heinäkuu 2017</w:t>
      </w:r>
    </w:p>
    <w:p>
      <w:r>
        <w:rPr>
          <w:b/>
        </w:rPr>
        <w:t xml:space="preserve">Esimerkki 7.2659</w:t>
      </w:r>
    </w:p>
    <w:p>
      <w:r>
        <w:t xml:space="preserve">rna-molekyylin dna-suuntautunutta synteesiä kutsutaan nimellä</w:t>
      </w:r>
    </w:p>
    <w:p>
      <w:r>
        <w:rPr>
          <w:b/>
        </w:rPr>
        <w:t xml:space="preserve">Tulos</w:t>
      </w:r>
    </w:p>
    <w:p>
      <w:r>
        <w:t xml:space="preserve">Transkriptio</w:t>
      </w:r>
    </w:p>
    <w:p>
      <w:r>
        <w:rPr>
          <w:b/>
        </w:rPr>
        <w:t xml:space="preserve">Esimerkki 7.2660</w:t>
      </w:r>
    </w:p>
    <w:p>
      <w:r>
        <w:t xml:space="preserve">milloin Iso-Britannia julisti sodan Saksalle ww1:ssä</w:t>
      </w:r>
    </w:p>
    <w:p>
      <w:r>
        <w:rPr>
          <w:b/>
        </w:rPr>
        <w:t xml:space="preserve">Tulos</w:t>
      </w:r>
    </w:p>
    <w:p>
      <w:r>
        <w:t xml:space="preserve">4. elokuuta</w:t>
      </w:r>
    </w:p>
    <w:p>
      <w:r>
        <w:rPr>
          <w:b/>
        </w:rPr>
        <w:t xml:space="preserve">Esimerkki 7.2661</w:t>
      </w:r>
    </w:p>
    <w:p>
      <w:r>
        <w:t xml:space="preserve">ketä Elena todella rakastaa vampyyripäiväkirjoissa?</w:t>
      </w:r>
    </w:p>
    <w:p>
      <w:r>
        <w:rPr>
          <w:b/>
        </w:rPr>
        <w:t xml:space="preserve">Tulos</w:t>
      </w:r>
    </w:p>
    <w:p>
      <w:r>
        <w:t xml:space="preserve">Damon</w:t>
      </w:r>
    </w:p>
    <w:p>
      <w:r>
        <w:rPr>
          <w:b/>
        </w:rPr>
        <w:t xml:space="preserve">Esimerkki 7.2662</w:t>
      </w:r>
    </w:p>
    <w:p>
      <w:r>
        <w:t xml:space="preserve">kenellä on eniten ko's nyrkkeilyssä</w:t>
      </w:r>
    </w:p>
    <w:p>
      <w:r>
        <w:rPr>
          <w:b/>
        </w:rPr>
        <w:t xml:space="preserve">Tulos</w:t>
      </w:r>
    </w:p>
    <w:p>
      <w:r>
        <w:t xml:space="preserve">Billy Bird</w:t>
      </w:r>
    </w:p>
    <w:p>
      <w:r>
        <w:rPr>
          <w:b/>
        </w:rPr>
        <w:t xml:space="preserve">Esimerkki 7.2663</w:t>
      </w:r>
    </w:p>
    <w:p>
      <w:r>
        <w:t xml:space="preserve">millä kielellä Uuden testamentin Raamattu alun perin kirjoitettiin?</w:t>
      </w:r>
    </w:p>
    <w:p>
      <w:r>
        <w:rPr>
          <w:b/>
        </w:rPr>
        <w:t xml:space="preserve">Tulos</w:t>
      </w:r>
    </w:p>
    <w:p>
      <w:r>
        <w:t xml:space="preserve">Koine kreikka</w:t>
      </w:r>
    </w:p>
    <w:p>
      <w:r>
        <w:rPr>
          <w:b/>
        </w:rPr>
        <w:t xml:space="preserve">Esimerkki 7.2664</w:t>
      </w:r>
    </w:p>
    <w:p>
      <w:r>
        <w:t xml:space="preserve">Mikä on Jimmy Neutronin koiran nimi?</w:t>
      </w:r>
    </w:p>
    <w:p>
      <w:r>
        <w:rPr>
          <w:b/>
        </w:rPr>
        <w:t xml:space="preserve">Tulos</w:t>
      </w:r>
    </w:p>
    <w:p>
      <w:r>
        <w:t xml:space="preserve">Goddard</w:t>
      </w:r>
    </w:p>
    <w:p>
      <w:r>
        <w:rPr>
          <w:b/>
        </w:rPr>
        <w:t xml:space="preserve">Esimerkki 7.2665</w:t>
      </w:r>
    </w:p>
    <w:p>
      <w:r>
        <w:t xml:space="preserve">Mikä on juomisen laillinen ikä Italiassa?</w:t>
      </w:r>
    </w:p>
    <w:p>
      <w:r>
        <w:rPr>
          <w:b/>
        </w:rPr>
        <w:t xml:space="preserve">Tulos</w:t>
      </w:r>
    </w:p>
    <w:p>
      <w:r>
        <w:t xml:space="preserve">Ei ole</w:t>
      </w:r>
    </w:p>
    <w:p>
      <w:r>
        <w:rPr>
          <w:b/>
        </w:rPr>
        <w:t xml:space="preserve">Esimerkki 7.2666</w:t>
      </w:r>
    </w:p>
    <w:p>
      <w:r>
        <w:t xml:space="preserve">milloin merten harmonia purjehti matkaan</w:t>
      </w:r>
    </w:p>
    <w:p>
      <w:r>
        <w:rPr>
          <w:b/>
        </w:rPr>
        <w:t xml:space="preserve">Tulos</w:t>
      </w:r>
    </w:p>
    <w:p>
      <w:r>
        <w:t xml:space="preserve">15 toukokuuta 2016</w:t>
      </w:r>
    </w:p>
    <w:p>
      <w:r>
        <w:rPr>
          <w:b/>
        </w:rPr>
        <w:t xml:space="preserve">Esimerkki 7.2667</w:t>
      </w:r>
    </w:p>
    <w:p>
      <w:r>
        <w:t xml:space="preserve">missä san francisco giants pelaa baseballia?</w:t>
      </w:r>
    </w:p>
    <w:p>
      <w:r>
        <w:rPr>
          <w:b/>
        </w:rPr>
        <w:t xml:space="preserve">Tulos</w:t>
      </w:r>
    </w:p>
    <w:p>
      <w:r>
        <w:t xml:space="preserve">AT&amp;T Park</w:t>
      </w:r>
    </w:p>
    <w:p>
      <w:r>
        <w:rPr>
          <w:b/>
        </w:rPr>
        <w:t xml:space="preserve">Esimerkki 7.2668</w:t>
      </w:r>
    </w:p>
    <w:p>
      <w:r>
        <w:t xml:space="preserve">Kuka on näyttelijä, joka esitti Opieta Sons of Anarchyssa?</w:t>
      </w:r>
    </w:p>
    <w:p>
      <w:r>
        <w:rPr>
          <w:b/>
        </w:rPr>
        <w:t xml:space="preserve">Tulos</w:t>
      </w:r>
    </w:p>
    <w:p>
      <w:r>
        <w:t xml:space="preserve">Ryan Douglas Hurst</w:t>
      </w:r>
    </w:p>
    <w:p>
      <w:r>
        <w:rPr>
          <w:b/>
        </w:rPr>
        <w:t xml:space="preserve">Esimerkki 7.2669</w:t>
      </w:r>
    </w:p>
    <w:p>
      <w:r>
        <w:t xml:space="preserve">Milloin Espanja vaihtoi valuuttansa euroon?</w:t>
      </w:r>
    </w:p>
    <w:p>
      <w:r>
        <w:rPr>
          <w:b/>
        </w:rPr>
        <w:t xml:space="preserve">Tulos</w:t>
      </w:r>
    </w:p>
    <w:p>
      <w:r>
        <w:t xml:space="preserve">2002</w:t>
      </w:r>
    </w:p>
    <w:p>
      <w:r>
        <w:rPr>
          <w:b/>
        </w:rPr>
        <w:t xml:space="preserve">Esimerkki 7.2670</w:t>
      </w:r>
    </w:p>
    <w:p>
      <w:r>
        <w:t xml:space="preserve">kenellä on eniten splash-hittejä at&amp;t-puistossa?</w:t>
      </w:r>
    </w:p>
    <w:p>
      <w:r>
        <w:rPr>
          <w:b/>
        </w:rPr>
        <w:t xml:space="preserve">Tulos</w:t>
      </w:r>
    </w:p>
    <w:p>
      <w:r>
        <w:t xml:space="preserve">Barry Bonds</w:t>
      </w:r>
    </w:p>
    <w:p>
      <w:r>
        <w:rPr>
          <w:b/>
        </w:rPr>
        <w:t xml:space="preserve">Esimerkki 7.2671</w:t>
      </w:r>
    </w:p>
    <w:p>
      <w:r>
        <w:t xml:space="preserve">Milloin verovapaa säästötili alkoi Kanadassa?</w:t>
      </w:r>
    </w:p>
    <w:p>
      <w:r>
        <w:rPr>
          <w:b/>
        </w:rPr>
        <w:t xml:space="preserve">Tulos</w:t>
      </w:r>
    </w:p>
    <w:p>
      <w:r>
        <w:t xml:space="preserve">1. tammikuuta 2009</w:t>
      </w:r>
    </w:p>
    <w:p>
      <w:r>
        <w:rPr>
          <w:b/>
        </w:rPr>
        <w:t xml:space="preserve">Esimerkki 7.2672</w:t>
      </w:r>
    </w:p>
    <w:p>
      <w:r>
        <w:t xml:space="preserve">joka lauloi titanic-laulun My heart will go on</w:t>
      </w:r>
    </w:p>
    <w:p>
      <w:r>
        <w:rPr>
          <w:b/>
        </w:rPr>
        <w:t xml:space="preserve">Tulos</w:t>
      </w:r>
    </w:p>
    <w:p>
      <w:r>
        <w:t xml:space="preserve">Celine Dion</w:t>
      </w:r>
    </w:p>
    <w:p>
      <w:r>
        <w:rPr>
          <w:b/>
        </w:rPr>
        <w:t xml:space="preserve">Esimerkki 7.2673</w:t>
      </w:r>
    </w:p>
    <w:p>
      <w:r>
        <w:t xml:space="preserve">kenellä on eniten mitaleita olympialaisissa?</w:t>
      </w:r>
    </w:p>
    <w:p>
      <w:r>
        <w:rPr>
          <w:b/>
        </w:rPr>
        <w:t xml:space="preserve">Tulos</w:t>
      </w:r>
    </w:p>
    <w:p>
      <w:r>
        <w:t xml:space="preserve">Yhdysvallat</w:t>
      </w:r>
    </w:p>
    <w:p>
      <w:r>
        <w:rPr>
          <w:b/>
        </w:rPr>
        <w:t xml:space="preserve">Esimerkki 7.2674</w:t>
      </w:r>
    </w:p>
    <w:p>
      <w:r>
        <w:t xml:space="preserve">kuinka monta tynnyriä öljyä Irak tuottaa päivässä?</w:t>
      </w:r>
    </w:p>
    <w:p>
      <w:r>
        <w:rPr>
          <w:b/>
        </w:rPr>
        <w:t xml:space="preserve">Tulos</w:t>
      </w:r>
    </w:p>
    <w:p>
      <w:r>
        <w:t xml:space="preserve">4,451,516</w:t>
      </w:r>
    </w:p>
    <w:p>
      <w:r>
        <w:rPr>
          <w:b/>
        </w:rPr>
        <w:t xml:space="preserve">Esimerkki 7.2675</w:t>
      </w:r>
    </w:p>
    <w:p>
      <w:r>
        <w:t xml:space="preserve">Milloin Dodgers voitti viimeksi kansallisen liigan mestaruuden?</w:t>
      </w:r>
    </w:p>
    <w:p>
      <w:r>
        <w:rPr>
          <w:b/>
        </w:rPr>
        <w:t xml:space="preserve">Tulos</w:t>
      </w:r>
    </w:p>
    <w:p>
      <w:r>
        <w:t xml:space="preserve">2017</w:t>
      </w:r>
    </w:p>
    <w:p>
      <w:r>
        <w:rPr>
          <w:b/>
        </w:rPr>
        <w:t xml:space="preserve">Esimerkki 7.2676</w:t>
      </w:r>
    </w:p>
    <w:p>
      <w:r>
        <w:t xml:space="preserve">Missä he kuvasivat "A good day to die hard" -elokuvan?</w:t>
      </w:r>
    </w:p>
    <w:p>
      <w:r>
        <w:rPr>
          <w:b/>
        </w:rPr>
        <w:t xml:space="preserve">Tulos</w:t>
      </w:r>
    </w:p>
    <w:p>
      <w:r>
        <w:t xml:space="preserve">Budapest</w:t>
      </w:r>
    </w:p>
    <w:p>
      <w:r>
        <w:rPr>
          <w:b/>
        </w:rPr>
        <w:t xml:space="preserve">Tulos</w:t>
      </w:r>
    </w:p>
    <w:p>
      <w:r>
        <w:t xml:space="preserve">Unkari</w:t>
      </w:r>
    </w:p>
    <w:p>
      <w:r>
        <w:rPr>
          <w:b/>
        </w:rPr>
        <w:t xml:space="preserve">Tulos</w:t>
      </w:r>
    </w:p>
    <w:p>
      <w:r>
        <w:t xml:space="preserve">sotilaallinen ampumarata Hajmáskérin lähellä</w:t>
      </w:r>
    </w:p>
    <w:p>
      <w:r>
        <w:rPr>
          <w:b/>
        </w:rPr>
        <w:t xml:space="preserve">Esimerkki 7.2677</w:t>
      </w:r>
    </w:p>
    <w:p>
      <w:r>
        <w:t xml:space="preserve">Missä Raamatussa käytetään sanaa isoäiti?</w:t>
      </w:r>
    </w:p>
    <w:p>
      <w:r>
        <w:rPr>
          <w:b/>
        </w:rPr>
        <w:t xml:space="preserve">Tulos</w:t>
      </w:r>
    </w:p>
    <w:p>
      <w:r>
        <w:t xml:space="preserve">2. Timoteukselle 1:5</w:t>
      </w:r>
    </w:p>
    <w:p>
      <w:r>
        <w:rPr>
          <w:b/>
        </w:rPr>
        <w:t xml:space="preserve">Esimerkki 7.2678</w:t>
      </w:r>
    </w:p>
    <w:p>
      <w:r>
        <w:t xml:space="preserve">näyttelijä, joka näyttelee Charliea elokuvassa It's always sunny...</w:t>
      </w:r>
    </w:p>
    <w:p>
      <w:r>
        <w:rPr>
          <w:b/>
        </w:rPr>
        <w:t xml:space="preserve">Tulos</w:t>
      </w:r>
    </w:p>
    <w:p>
      <w:r>
        <w:t xml:space="preserve">Charles Peckham päivä</w:t>
      </w:r>
    </w:p>
    <w:p>
      <w:r>
        <w:rPr>
          <w:b/>
        </w:rPr>
        <w:t xml:space="preserve">Esimerkki 7.2679</w:t>
      </w:r>
    </w:p>
    <w:p>
      <w:r>
        <w:t xml:space="preserve">Milloin trollhuntersin 2. kausi ilmestyy?</w:t>
      </w:r>
    </w:p>
    <w:p>
      <w:r>
        <w:rPr>
          <w:b/>
        </w:rPr>
        <w:t xml:space="preserve">Tulos</w:t>
      </w:r>
    </w:p>
    <w:p>
      <w:r>
        <w:t xml:space="preserve">joulukuu 15, 2017</w:t>
      </w:r>
    </w:p>
    <w:p>
      <w:r>
        <w:rPr>
          <w:b/>
        </w:rPr>
        <w:t xml:space="preserve">Esimerkki 7.2680</w:t>
      </w:r>
    </w:p>
    <w:p>
      <w:r>
        <w:t xml:space="preserve">ketkä ovat nba-pelaajia uncle drew'ssa?</w:t>
      </w:r>
    </w:p>
    <w:p>
      <w:r>
        <w:rPr>
          <w:b/>
        </w:rPr>
        <w:t xml:space="preserve">Tulos</w:t>
      </w:r>
    </w:p>
    <w:p>
      <w:r>
        <w:t xml:space="preserve">Reggie Miller</w:t>
      </w:r>
    </w:p>
    <w:p>
      <w:r>
        <w:rPr>
          <w:b/>
        </w:rPr>
        <w:t xml:space="preserve">Tulos</w:t>
      </w:r>
    </w:p>
    <w:p>
      <w:r>
        <w:t xml:space="preserve">Shaquille O'Neal</w:t>
      </w:r>
    </w:p>
    <w:p>
      <w:r>
        <w:rPr>
          <w:b/>
        </w:rPr>
        <w:t xml:space="preserve">Tulos</w:t>
      </w:r>
    </w:p>
    <w:p>
      <w:r>
        <w:t xml:space="preserve">Chris Webber</w:t>
      </w:r>
    </w:p>
    <w:p>
      <w:r>
        <w:rPr>
          <w:b/>
        </w:rPr>
        <w:t xml:space="preserve">Tulos</w:t>
      </w:r>
    </w:p>
    <w:p>
      <w:r>
        <w:t xml:space="preserve">Nate Robinson</w:t>
      </w:r>
    </w:p>
    <w:p>
      <w:r>
        <w:rPr>
          <w:b/>
        </w:rPr>
        <w:t xml:space="preserve">Esimerkki 7.2681</w:t>
      </w:r>
    </w:p>
    <w:p>
      <w:r>
        <w:t xml:space="preserve">mistä saan pelimerkkejä kasinolla</w:t>
      </w:r>
    </w:p>
    <w:p>
      <w:r>
        <w:rPr>
          <w:b/>
        </w:rPr>
        <w:t xml:space="preserve">Tulos</w:t>
      </w:r>
    </w:p>
    <w:p>
      <w:r>
        <w:t xml:space="preserve">pelipöydät</w:t>
      </w:r>
    </w:p>
    <w:p>
      <w:r>
        <w:rPr>
          <w:b/>
        </w:rPr>
        <w:t xml:space="preserve">Tulos</w:t>
      </w:r>
    </w:p>
    <w:p>
      <w:r>
        <w:t xml:space="preserve">kassa-asema</w:t>
      </w:r>
    </w:p>
    <w:p>
      <w:r>
        <w:rPr>
          <w:b/>
        </w:rPr>
        <w:t xml:space="preserve">Tulos</w:t>
      </w:r>
    </w:p>
    <w:p>
      <w:r>
        <w:t xml:space="preserve">kasinon häkki</w:t>
      </w:r>
    </w:p>
    <w:p>
      <w:r>
        <w:rPr>
          <w:b/>
        </w:rPr>
        <w:t xml:space="preserve">Esimerkki 7.2682</w:t>
      </w:r>
    </w:p>
    <w:p>
      <w:r>
        <w:t xml:space="preserve">Mitkä ovat laulajien nimet viidennessä harmoniassa?</w:t>
      </w:r>
    </w:p>
    <w:p>
      <w:r>
        <w:rPr>
          <w:b/>
        </w:rPr>
        <w:t xml:space="preserve">Tulos</w:t>
      </w:r>
    </w:p>
    <w:p>
      <w:r>
        <w:t xml:space="preserve">Dinah Jane</w:t>
      </w:r>
    </w:p>
    <w:p>
      <w:r>
        <w:rPr>
          <w:b/>
        </w:rPr>
        <w:t xml:space="preserve">Tulos</w:t>
      </w:r>
    </w:p>
    <w:p>
      <w:r>
        <w:t xml:space="preserve">Normani Kordei</w:t>
      </w:r>
    </w:p>
    <w:p>
      <w:r>
        <w:rPr>
          <w:b/>
        </w:rPr>
        <w:t xml:space="preserve">Tulos</w:t>
      </w:r>
    </w:p>
    <w:p>
      <w:r>
        <w:t xml:space="preserve">Lauren Jauregui</w:t>
      </w:r>
    </w:p>
    <w:p>
      <w:r>
        <w:rPr>
          <w:b/>
        </w:rPr>
        <w:t xml:space="preserve">Tulos</w:t>
      </w:r>
    </w:p>
    <w:p>
      <w:r>
        <w:t xml:space="preserve">Ally Brooke</w:t>
      </w:r>
    </w:p>
    <w:p>
      <w:r>
        <w:rPr>
          <w:b/>
        </w:rPr>
        <w:t xml:space="preserve">Esimerkki 7.2683</w:t>
      </w:r>
    </w:p>
    <w:p>
      <w:r>
        <w:t xml:space="preserve">kuinka monta käärmelajia on Alabamassa?</w:t>
      </w:r>
    </w:p>
    <w:p>
      <w:r>
        <w:rPr>
          <w:b/>
        </w:rPr>
        <w:t xml:space="preserve">Tulos</w:t>
      </w:r>
    </w:p>
    <w:p>
      <w:r>
        <w:t xml:space="preserve">49</w:t>
      </w:r>
    </w:p>
    <w:p>
      <w:r>
        <w:rPr>
          <w:b/>
        </w:rPr>
        <w:t xml:space="preserve">Esimerkki 7.2684</w:t>
      </w:r>
    </w:p>
    <w:p>
      <w:r>
        <w:t xml:space="preserve">2. maailmansodassa kuolleiden määrä</w:t>
      </w:r>
    </w:p>
    <w:p>
      <w:r>
        <w:rPr>
          <w:b/>
        </w:rPr>
        <w:t xml:space="preserve">Tulos</w:t>
      </w:r>
    </w:p>
    <w:p>
      <w:r>
        <w:t xml:space="preserve">Yli 60 miljoonaa ihmistä</w:t>
      </w:r>
    </w:p>
    <w:p>
      <w:r>
        <w:rPr>
          <w:b/>
        </w:rPr>
        <w:t xml:space="preserve">Esimerkki 7.2685</w:t>
      </w:r>
    </w:p>
    <w:p>
      <w:r>
        <w:t xml:space="preserve">kuinka monta tähteä Amerikan lipussa on</w:t>
      </w:r>
    </w:p>
    <w:p>
      <w:r>
        <w:rPr>
          <w:b/>
        </w:rPr>
        <w:t xml:space="preserve">Tulos</w:t>
      </w:r>
    </w:p>
    <w:p>
      <w:r>
        <w:t xml:space="preserve">viisikymmentä</w:t>
      </w:r>
    </w:p>
    <w:p>
      <w:r>
        <w:rPr>
          <w:b/>
        </w:rPr>
        <w:t xml:space="preserve">Esimerkki 7.2686</w:t>
      </w:r>
    </w:p>
    <w:p>
      <w:r>
        <w:t xml:space="preserve">joka voitti ensimmäisen Nobelin rauhanpalkinnon</w:t>
      </w:r>
    </w:p>
    <w:p>
      <w:r>
        <w:rPr>
          <w:b/>
        </w:rPr>
        <w:t xml:space="preserve">Tulos</w:t>
      </w:r>
    </w:p>
    <w:p>
      <w:r>
        <w:t xml:space="preserve">Henry Dunant</w:t>
      </w:r>
    </w:p>
    <w:p>
      <w:r>
        <w:rPr>
          <w:b/>
        </w:rPr>
        <w:t xml:space="preserve">Tulos</w:t>
      </w:r>
    </w:p>
    <w:p>
      <w:r>
        <w:t xml:space="preserve">Frédéric Passy</w:t>
      </w:r>
    </w:p>
    <w:p>
      <w:r>
        <w:rPr>
          <w:b/>
        </w:rPr>
        <w:t xml:space="preserve">Esimerkki 7.2687</w:t>
      </w:r>
    </w:p>
    <w:p>
      <w:r>
        <w:t xml:space="preserve">Milloin uuden muotoinen Audi a6 tuli markkinoille?</w:t>
      </w:r>
    </w:p>
    <w:p>
      <w:r>
        <w:rPr>
          <w:b/>
        </w:rPr>
        <w:t xml:space="preserve">Tulos</w:t>
      </w:r>
    </w:p>
    <w:p>
      <w:r>
        <w:t xml:space="preserve">12. elokuuta 2008</w:t>
      </w:r>
    </w:p>
    <w:p>
      <w:r>
        <w:rPr>
          <w:b/>
        </w:rPr>
        <w:t xml:space="preserve">Esimerkki 7.2688</w:t>
      </w:r>
    </w:p>
    <w:p>
      <w:r>
        <w:t xml:space="preserve">ensimmäinen naispuolinen tuomari Intian korkeimmassa oikeudessa</w:t>
      </w:r>
    </w:p>
    <w:p>
      <w:r>
        <w:rPr>
          <w:b/>
        </w:rPr>
        <w:t xml:space="preserve">Tulos</w:t>
      </w:r>
    </w:p>
    <w:p>
      <w:r>
        <w:t xml:space="preserve">Tuomari Anna Chandy</w:t>
      </w:r>
    </w:p>
    <w:p>
      <w:r>
        <w:rPr>
          <w:b/>
        </w:rPr>
        <w:t xml:space="preserve">Esimerkki 7.2689</w:t>
      </w:r>
    </w:p>
    <w:p>
      <w:r>
        <w:t xml:space="preserve">joka näyttelee mummoa elokuvassa Olipa kerran</w:t>
      </w:r>
    </w:p>
    <w:p>
      <w:r>
        <w:rPr>
          <w:b/>
        </w:rPr>
        <w:t xml:space="preserve">Tulos</w:t>
      </w:r>
    </w:p>
    <w:p>
      <w:r>
        <w:t xml:space="preserve">Beverley Elliott</w:t>
      </w:r>
    </w:p>
    <w:p>
      <w:r>
        <w:rPr>
          <w:b/>
        </w:rPr>
        <w:t xml:space="preserve">Esimerkki 7.2690</w:t>
      </w:r>
    </w:p>
    <w:p>
      <w:r>
        <w:t xml:space="preserve">joka kirjoitti, että kaikki palaa nyt mieleeni</w:t>
      </w:r>
    </w:p>
    <w:p>
      <w:r>
        <w:rPr>
          <w:b/>
        </w:rPr>
        <w:t xml:space="preserve">Tulos</w:t>
      </w:r>
    </w:p>
    <w:p>
      <w:r>
        <w:t xml:space="preserve">Jim Steinman</w:t>
      </w:r>
    </w:p>
    <w:p>
      <w:r>
        <w:rPr>
          <w:b/>
        </w:rPr>
        <w:t xml:space="preserve">Esimerkki 7.2691</w:t>
      </w:r>
    </w:p>
    <w:p>
      <w:r>
        <w:t xml:space="preserve">Mikä on Des Moinesin alueen väkiluku?</w:t>
      </w:r>
    </w:p>
    <w:p>
      <w:r>
        <w:rPr>
          <w:b/>
        </w:rPr>
        <w:t xml:space="preserve">Tulos</w:t>
      </w:r>
    </w:p>
    <w:p>
      <w:r>
        <w:t xml:space="preserve">645,911</w:t>
      </w:r>
    </w:p>
    <w:p>
      <w:r>
        <w:rPr>
          <w:b/>
        </w:rPr>
        <w:t xml:space="preserve">Esimerkki 7.2692</w:t>
      </w:r>
    </w:p>
    <w:p>
      <w:r>
        <w:t xml:space="preserve">kuka on maailmanmestari hot dogin syömisessä</w:t>
      </w:r>
    </w:p>
    <w:p>
      <w:r>
        <w:rPr>
          <w:b/>
        </w:rPr>
        <w:t xml:space="preserve">Tulos</w:t>
      </w:r>
    </w:p>
    <w:p>
      <w:r>
        <w:t xml:space="preserve">Takeru Kobayashi</w:t>
      </w:r>
    </w:p>
    <w:p>
      <w:r>
        <w:rPr>
          <w:b/>
        </w:rPr>
        <w:t xml:space="preserve">Esimerkki 7.2693</w:t>
      </w:r>
    </w:p>
    <w:p>
      <w:r>
        <w:t xml:space="preserve">kenelle Nick Foles pelaa NFL:ssä?</w:t>
      </w:r>
    </w:p>
    <w:p>
      <w:r>
        <w:rPr>
          <w:b/>
        </w:rPr>
        <w:t xml:space="preserve">Tulos</w:t>
      </w:r>
    </w:p>
    <w:p>
      <w:r>
        <w:t xml:space="preserve">Philadelphia Eagles</w:t>
      </w:r>
    </w:p>
    <w:p>
      <w:r>
        <w:rPr>
          <w:b/>
        </w:rPr>
        <w:t xml:space="preserve">Esimerkki 7.2694</w:t>
      </w:r>
    </w:p>
    <w:p>
      <w:r>
        <w:t xml:space="preserve">kuinka monta jaksoa en ole robotti korealainen draama</w:t>
      </w:r>
    </w:p>
    <w:p>
      <w:r>
        <w:rPr>
          <w:b/>
        </w:rPr>
        <w:t xml:space="preserve">Tulos</w:t>
      </w:r>
    </w:p>
    <w:p>
      <w:r>
        <w:t xml:space="preserve">32</w:t>
      </w:r>
    </w:p>
    <w:p>
      <w:r>
        <w:rPr>
          <w:b/>
        </w:rPr>
        <w:t xml:space="preserve">Esimerkki 7.2695</w:t>
      </w:r>
    </w:p>
    <w:p>
      <w:r>
        <w:t xml:space="preserve">Milloin viimeinen navajojen koodinpuhuja kuoli?</w:t>
      </w:r>
    </w:p>
    <w:p>
      <w:r>
        <w:rPr>
          <w:b/>
        </w:rPr>
        <w:t xml:space="preserve">Tulos</w:t>
      </w:r>
    </w:p>
    <w:p>
      <w:r>
        <w:t xml:space="preserve">4. kesäkuuta 2014</w:t>
      </w:r>
    </w:p>
    <w:p>
      <w:r>
        <w:rPr>
          <w:b/>
        </w:rPr>
        <w:t xml:space="preserve">Esimerkki 7.2696</w:t>
      </w:r>
    </w:p>
    <w:p>
      <w:r>
        <w:t xml:space="preserve">Minkä tyyppistä skaalautuvuutta on cpu:n lisääminen yksittäiseen solmuun?</w:t>
      </w:r>
    </w:p>
    <w:p>
      <w:r>
        <w:rPr>
          <w:b/>
        </w:rPr>
        <w:t xml:space="preserve">Tulos</w:t>
      </w:r>
    </w:p>
    <w:p>
      <w:r>
        <w:t xml:space="preserve">pystysuora</w:t>
      </w:r>
    </w:p>
    <w:p>
      <w:r>
        <w:rPr>
          <w:b/>
        </w:rPr>
        <w:t xml:space="preserve">Tulos</w:t>
      </w:r>
    </w:p>
    <w:p>
      <w:r>
        <w:t xml:space="preserve">ylös</w:t>
      </w:r>
    </w:p>
    <w:p>
      <w:r>
        <w:rPr>
          <w:b/>
        </w:rPr>
        <w:t xml:space="preserve">Esimerkki 7.2697</w:t>
      </w:r>
    </w:p>
    <w:p>
      <w:r>
        <w:t xml:space="preserve">joka näytteli pappia Ryan's daughter -elokuvassa -</w:t>
      </w:r>
    </w:p>
    <w:p>
      <w:r>
        <w:rPr>
          <w:b/>
        </w:rPr>
        <w:t xml:space="preserve">Tulos</w:t>
      </w:r>
    </w:p>
    <w:p>
      <w:r>
        <w:t xml:space="preserve">Trevor Howard</w:t>
      </w:r>
    </w:p>
    <w:p>
      <w:r>
        <w:rPr>
          <w:b/>
        </w:rPr>
        <w:t xml:space="preserve">Esimerkki 7.2698</w:t>
      </w:r>
    </w:p>
    <w:p>
      <w:r>
        <w:t xml:space="preserve">joka soitti rumpuja I was made for lovin you -biisissä...</w:t>
      </w:r>
    </w:p>
    <w:p>
      <w:r>
        <w:rPr>
          <w:b/>
        </w:rPr>
        <w:t xml:space="preserve">Tulos</w:t>
      </w:r>
    </w:p>
    <w:p>
      <w:r>
        <w:t xml:space="preserve">Anton Fig</w:t>
      </w:r>
    </w:p>
    <w:p>
      <w:r>
        <w:rPr>
          <w:b/>
        </w:rPr>
        <w:t xml:space="preserve">Esimerkki 7.2699</w:t>
      </w:r>
    </w:p>
    <w:p>
      <w:r>
        <w:t xml:space="preserve">milloin Glenn Miller kirjoitti in the moodin</w:t>
      </w:r>
    </w:p>
    <w:p>
      <w:r>
        <w:rPr>
          <w:b/>
        </w:rPr>
        <w:t xml:space="preserve">Tulos</w:t>
      </w:r>
    </w:p>
    <w:p>
      <w:r>
        <w:t xml:space="preserve">1939</w:t>
      </w:r>
    </w:p>
    <w:p>
      <w:r>
        <w:rPr>
          <w:b/>
        </w:rPr>
        <w:t xml:space="preserve">Esimerkki 7.2700</w:t>
      </w:r>
    </w:p>
    <w:p>
      <w:r>
        <w:t xml:space="preserve">etelän osavaltioiden lukumäärä sisällissodan aikana</w:t>
      </w:r>
    </w:p>
    <w:p>
      <w:r>
        <w:rPr>
          <w:b/>
        </w:rPr>
        <w:t xml:space="preserve">Tulos</w:t>
      </w:r>
    </w:p>
    <w:p>
      <w:r>
        <w:t xml:space="preserve">yksitoista</w:t>
      </w:r>
    </w:p>
    <w:p>
      <w:r>
        <w:rPr>
          <w:b/>
        </w:rPr>
        <w:t xml:space="preserve">Esimerkki 7.2701</w:t>
      </w:r>
    </w:p>
    <w:p>
      <w:r>
        <w:t xml:space="preserve">Milloin merten sinfonia lähti purjehtimaan?</w:t>
      </w:r>
    </w:p>
    <w:p>
      <w:r>
        <w:rPr>
          <w:b/>
        </w:rPr>
        <w:t xml:space="preserve">Tulos</w:t>
      </w:r>
    </w:p>
    <w:p>
      <w:r>
        <w:t xml:space="preserve">7. huhtikuuta 2018</w:t>
      </w:r>
    </w:p>
    <w:p>
      <w:r>
        <w:rPr>
          <w:b/>
        </w:rPr>
        <w:t xml:space="preserve">Esimerkki 7.2702</w:t>
      </w:r>
    </w:p>
    <w:p>
      <w:r>
        <w:t xml:space="preserve">milloin minä olen Jumalan lapsi kirjoitettiin</w:t>
      </w:r>
    </w:p>
    <w:p>
      <w:r>
        <w:rPr>
          <w:b/>
        </w:rPr>
        <w:t xml:space="preserve">Tulos</w:t>
      </w:r>
    </w:p>
    <w:p>
      <w:r>
        <w:t xml:space="preserve">1957</w:t>
      </w:r>
    </w:p>
    <w:p>
      <w:r>
        <w:rPr>
          <w:b/>
        </w:rPr>
        <w:t xml:space="preserve">Esimerkki 7.2703</w:t>
      </w:r>
    </w:p>
    <w:p>
      <w:r>
        <w:t xml:space="preserve">joka on maailman kaikkien aikojen pisimpään hallitseva monarkki...</w:t>
      </w:r>
    </w:p>
    <w:p>
      <w:r>
        <w:rPr>
          <w:b/>
        </w:rPr>
        <w:t xml:space="preserve">Tulos</w:t>
      </w:r>
    </w:p>
    <w:p>
      <w:r>
        <w:t xml:space="preserve">Sobhuza II</w:t>
      </w:r>
    </w:p>
    <w:p>
      <w:r>
        <w:rPr>
          <w:b/>
        </w:rPr>
        <w:t xml:space="preserve">Esimerkki 7.2704</w:t>
      </w:r>
    </w:p>
    <w:p>
      <w:r>
        <w:t xml:space="preserve">mistä sukunimi ugarte tulee</w:t>
      </w:r>
    </w:p>
    <w:p>
      <w:r>
        <w:rPr>
          <w:b/>
        </w:rPr>
        <w:t xml:space="preserve">Tulos</w:t>
      </w:r>
    </w:p>
    <w:p>
      <w:r>
        <w:t xml:space="preserve">Baskimaan</w:t>
      </w:r>
    </w:p>
    <w:p>
      <w:r>
        <w:rPr>
          <w:b/>
        </w:rPr>
        <w:t xml:space="preserve">Esimerkki 7.2705</w:t>
      </w:r>
    </w:p>
    <w:p>
      <w:r>
        <w:t xml:space="preserve">joka näyttelee Tayloria rohkeassa ja kauniissa sarjassa</w:t>
      </w:r>
    </w:p>
    <w:p>
      <w:r>
        <w:rPr>
          <w:b/>
        </w:rPr>
        <w:t xml:space="preserve">Tulos</w:t>
      </w:r>
    </w:p>
    <w:p>
      <w:r>
        <w:t xml:space="preserve">Hunter Tylo</w:t>
      </w:r>
    </w:p>
    <w:p>
      <w:r>
        <w:rPr>
          <w:b/>
        </w:rPr>
        <w:t xml:space="preserve">Esimerkki 7.2706</w:t>
      </w:r>
    </w:p>
    <w:p>
      <w:r>
        <w:t xml:space="preserve">nopeusjakauma pyöreän putken läpi tapahtuvassa laminaarisessa virtauksessa noudattaa lakia, jonka mukaan</w:t>
      </w:r>
    </w:p>
    <w:p>
      <w:r>
        <w:rPr>
          <w:b/>
        </w:rPr>
        <w:t xml:space="preserve">Tulos</w:t>
      </w:r>
    </w:p>
    <w:p>
      <w:r>
        <w:t xml:space="preserve">Hagen-Poiseuille</w:t>
      </w:r>
    </w:p>
    <w:p>
      <w:r>
        <w:rPr>
          <w:b/>
        </w:rPr>
        <w:t xml:space="preserve">Esimerkki 7.2707</w:t>
      </w:r>
    </w:p>
    <w:p>
      <w:r>
        <w:t xml:space="preserve">Kenet Marion Bartoli voitti Wimbledonin finaalissa?</w:t>
      </w:r>
    </w:p>
    <w:p>
      <w:r>
        <w:rPr>
          <w:b/>
        </w:rPr>
        <w:t xml:space="preserve">Tulos</w:t>
      </w:r>
    </w:p>
    <w:p>
      <w:r>
        <w:t xml:space="preserve">Sabine Lisicki</w:t>
      </w:r>
    </w:p>
    <w:p>
      <w:r>
        <w:rPr>
          <w:b/>
        </w:rPr>
        <w:t xml:space="preserve">Esimerkki 7.2708</w:t>
      </w:r>
    </w:p>
    <w:p>
      <w:r>
        <w:t xml:space="preserve">missä on varapresidentti ffa:n asemapaikka?</w:t>
      </w:r>
    </w:p>
    <w:p>
      <w:r>
        <w:rPr>
          <w:b/>
        </w:rPr>
        <w:t xml:space="preserve">Tulos</w:t>
      </w:r>
    </w:p>
    <w:p>
      <w:r>
        <w:t xml:space="preserve">kyntöauran luona</w:t>
      </w:r>
    </w:p>
    <w:p>
      <w:r>
        <w:rPr>
          <w:b/>
        </w:rPr>
        <w:t xml:space="preserve">Esimerkki 7.2709</w:t>
      </w:r>
    </w:p>
    <w:p>
      <w:r>
        <w:t xml:space="preserve">kuka oli äiti Lost in Space -ohjelmassa</w:t>
      </w:r>
    </w:p>
    <w:p>
      <w:r>
        <w:rPr>
          <w:b/>
        </w:rPr>
        <w:t xml:space="preserve">Tulos</w:t>
      </w:r>
    </w:p>
    <w:p>
      <w:r>
        <w:t xml:space="preserve">June Lockhart</w:t>
      </w:r>
    </w:p>
    <w:p>
      <w:r>
        <w:rPr>
          <w:b/>
        </w:rPr>
        <w:t xml:space="preserve">Esimerkki 7.2710</w:t>
      </w:r>
    </w:p>
    <w:p>
      <w:r>
        <w:t xml:space="preserve">Milloin ruohosta tuli laillista virkistyskäyttöön Coloradossa?</w:t>
      </w:r>
    </w:p>
    <w:p>
      <w:r>
        <w:rPr>
          <w:b/>
        </w:rPr>
        <w:t xml:space="preserve">Tulos</w:t>
      </w:r>
    </w:p>
    <w:p>
      <w:r>
        <w:t xml:space="preserve">tammikuu 2014</w:t>
      </w:r>
    </w:p>
    <w:p>
      <w:r>
        <w:rPr>
          <w:b/>
        </w:rPr>
        <w:t xml:space="preserve">Esimerkki 7.2711</w:t>
      </w:r>
    </w:p>
    <w:p>
      <w:r>
        <w:t xml:space="preserve">Missä Kolan niemimaa sijaitsee kartalla?</w:t>
      </w:r>
    </w:p>
    <w:p>
      <w:r>
        <w:rPr>
          <w:b/>
        </w:rPr>
        <w:t xml:space="preserve">Tulos</w:t>
      </w:r>
    </w:p>
    <w:p>
      <w:r>
        <w:t xml:space="preserve">Napapiirin sisäpuolella</w:t>
      </w:r>
    </w:p>
    <w:p>
      <w:r>
        <w:rPr>
          <w:b/>
        </w:rPr>
        <w:t xml:space="preserve">Esimerkki 7.2712</w:t>
      </w:r>
    </w:p>
    <w:p>
      <w:r>
        <w:t xml:space="preserve">Milloin Yhdysvaltain avaruusohjelma jatkuu Challengerin tragedian jälkeen?</w:t>
      </w:r>
    </w:p>
    <w:p>
      <w:r>
        <w:rPr>
          <w:b/>
        </w:rPr>
        <w:t xml:space="preserve">Tulos</w:t>
      </w:r>
    </w:p>
    <w:p>
      <w:r>
        <w:t xml:space="preserve">29. syyskuuta 1988</w:t>
      </w:r>
    </w:p>
    <w:p>
      <w:r>
        <w:rPr>
          <w:b/>
        </w:rPr>
        <w:t xml:space="preserve">Esimerkki 7.2713</w:t>
      </w:r>
    </w:p>
    <w:p>
      <w:r>
        <w:t xml:space="preserve">Milloin Fifty Shades of Grey -elokuva ilmestyi?</w:t>
      </w:r>
    </w:p>
    <w:p>
      <w:r>
        <w:rPr>
          <w:b/>
        </w:rPr>
        <w:t xml:space="preserve">Tulos</w:t>
      </w:r>
    </w:p>
    <w:p>
      <w:r>
        <w:t xml:space="preserve">helmikuu 13, 2015</w:t>
      </w:r>
    </w:p>
    <w:p>
      <w:r>
        <w:rPr>
          <w:b/>
        </w:rPr>
        <w:t xml:space="preserve">Esimerkki 7.2714</w:t>
      </w:r>
    </w:p>
    <w:p>
      <w:r>
        <w:t xml:space="preserve">milloin edustajainhuoneen vaalit pidetään</w:t>
      </w:r>
    </w:p>
    <w:p>
      <w:r>
        <w:rPr>
          <w:b/>
        </w:rPr>
        <w:t xml:space="preserve">Tulos</w:t>
      </w:r>
    </w:p>
    <w:p>
      <w:r>
        <w:t xml:space="preserve">marraskuu 6, 2018</w:t>
      </w:r>
    </w:p>
    <w:p>
      <w:r>
        <w:rPr>
          <w:b/>
        </w:rPr>
        <w:t xml:space="preserve">Esimerkki 7.2715</w:t>
      </w:r>
    </w:p>
    <w:p>
      <w:r>
        <w:t xml:space="preserve">Milloin Morgan palaa takaisin Walking Deadiin?</w:t>
      </w:r>
    </w:p>
    <w:p>
      <w:r>
        <w:rPr>
          <w:b/>
        </w:rPr>
        <w:t xml:space="preserve">Tulos</w:t>
      </w:r>
    </w:p>
    <w:p>
      <w:r>
        <w:t xml:space="preserve">kausi 5</w:t>
      </w:r>
    </w:p>
    <w:p>
      <w:r>
        <w:rPr>
          <w:b/>
        </w:rPr>
        <w:t xml:space="preserve">Esimerkki 7.2716</w:t>
      </w:r>
    </w:p>
    <w:p>
      <w:r>
        <w:t xml:space="preserve">joka laulaa, että voit saada mitä haluat</w:t>
      </w:r>
    </w:p>
    <w:p>
      <w:r>
        <w:rPr>
          <w:b/>
        </w:rPr>
        <w:t xml:space="preserve">Tulos</w:t>
      </w:r>
    </w:p>
    <w:p>
      <w:r>
        <w:t xml:space="preserve">T.I.</w:t>
      </w:r>
    </w:p>
    <w:p>
      <w:r>
        <w:rPr>
          <w:b/>
        </w:rPr>
        <w:t xml:space="preserve">Esimerkki 7.2717</w:t>
      </w:r>
    </w:p>
    <w:p>
      <w:r>
        <w:t xml:space="preserve">joka kirjoitti laulun "Hänen silmänsä on varpusella".</w:t>
      </w:r>
    </w:p>
    <w:p>
      <w:r>
        <w:rPr>
          <w:b/>
        </w:rPr>
        <w:t xml:space="preserve">Tulos</w:t>
      </w:r>
    </w:p>
    <w:p>
      <w:r>
        <w:t xml:space="preserve">Civilla D. Martin</w:t>
      </w:r>
    </w:p>
    <w:p>
      <w:r>
        <w:rPr>
          <w:b/>
        </w:rPr>
        <w:t xml:space="preserve">Esimerkki 7.2718</w:t>
      </w:r>
    </w:p>
    <w:p>
      <w:r>
        <w:t xml:space="preserve">missä osassa Pariisia Notre Dame sijaitsee?</w:t>
      </w:r>
    </w:p>
    <w:p>
      <w:r>
        <w:rPr>
          <w:b/>
        </w:rPr>
        <w:t xml:space="preserve">Tulos</w:t>
      </w:r>
    </w:p>
    <w:p>
      <w:r>
        <w:t xml:space="preserve">Île de la Cité</w:t>
      </w:r>
    </w:p>
    <w:p>
      <w:r>
        <w:rPr>
          <w:b/>
        </w:rPr>
        <w:t xml:space="preserve">Esimerkki 7.2719</w:t>
      </w:r>
    </w:p>
    <w:p>
      <w:r>
        <w:t xml:space="preserve">joka käski olla luovuttamatta laivaa</w:t>
      </w:r>
    </w:p>
    <w:p>
      <w:r>
        <w:rPr>
          <w:b/>
        </w:rPr>
        <w:t xml:space="preserve">Tulos</w:t>
      </w:r>
    </w:p>
    <w:p>
      <w:r>
        <w:t xml:space="preserve">James Lawrence</w:t>
      </w:r>
    </w:p>
    <w:p>
      <w:r>
        <w:rPr>
          <w:b/>
        </w:rPr>
        <w:t xml:space="preserve">Esimerkki 7.2720</w:t>
      </w:r>
    </w:p>
    <w:p>
      <w:r>
        <w:t xml:space="preserve">missä on Last Man Standingin kotipaikka</w:t>
      </w:r>
    </w:p>
    <w:p>
      <w:r>
        <w:rPr>
          <w:b/>
        </w:rPr>
        <w:t xml:space="preserve">Tulos</w:t>
      </w:r>
    </w:p>
    <w:p>
      <w:r>
        <w:t xml:space="preserve">Denver, Colorado</w:t>
      </w:r>
    </w:p>
    <w:p>
      <w:r>
        <w:rPr>
          <w:b/>
        </w:rPr>
        <w:t xml:space="preserve">Esimerkki 7.2721</w:t>
      </w:r>
    </w:p>
    <w:p>
      <w:r>
        <w:t xml:space="preserve">Milloin Australia voitti viimeksi rugbyn maailmanmestaruuden?</w:t>
      </w:r>
    </w:p>
    <w:p>
      <w:r>
        <w:rPr>
          <w:b/>
        </w:rPr>
        <w:t xml:space="preserve">Tulos</w:t>
      </w:r>
    </w:p>
    <w:p>
      <w:r>
        <w:t xml:space="preserve">1999</w:t>
      </w:r>
    </w:p>
    <w:p>
      <w:r>
        <w:rPr>
          <w:b/>
        </w:rPr>
        <w:t xml:space="preserve">Esimerkki 7.2722</w:t>
      </w:r>
    </w:p>
    <w:p>
      <w:r>
        <w:t xml:space="preserve">joka tunnisti korvan ja kurkun yhdistävän putken</w:t>
      </w:r>
    </w:p>
    <w:p>
      <w:r>
        <w:rPr>
          <w:b/>
        </w:rPr>
        <w:t xml:space="preserve">Tulos</w:t>
      </w:r>
    </w:p>
    <w:p>
      <w:r>
        <w:t xml:space="preserve">Bartolomeo Eustachi</w:t>
      </w:r>
    </w:p>
    <w:p>
      <w:r>
        <w:rPr>
          <w:b/>
        </w:rPr>
        <w:t xml:space="preserve">Esimerkki 7.2723</w:t>
      </w:r>
    </w:p>
    <w:p>
      <w:r>
        <w:t xml:space="preserve">Milloin Cardi B pääsi Love and Hip Hopiin?</w:t>
      </w:r>
    </w:p>
    <w:p>
      <w:r>
        <w:rPr>
          <w:b/>
        </w:rPr>
        <w:t xml:space="preserve">Tulos</w:t>
      </w:r>
    </w:p>
    <w:p>
      <w:r>
        <w:t xml:space="preserve">2015</w:t>
      </w:r>
    </w:p>
    <w:p>
      <w:r>
        <w:rPr>
          <w:b/>
        </w:rPr>
        <w:t xml:space="preserve">Esimerkki 7.2724</w:t>
      </w:r>
    </w:p>
    <w:p>
      <w:r>
        <w:t xml:space="preserve">jota kutsutaan Intian lintumieheksi</w:t>
      </w:r>
    </w:p>
    <w:p>
      <w:r>
        <w:rPr>
          <w:b/>
        </w:rPr>
        <w:t xml:space="preserve">Tulos</w:t>
      </w:r>
    </w:p>
    <w:p>
      <w:r>
        <w:t xml:space="preserve">Sálim Moizuddin Abdul Ali</w:t>
      </w:r>
    </w:p>
    <w:p>
      <w:r>
        <w:rPr>
          <w:b/>
        </w:rPr>
        <w:t xml:space="preserve">Esimerkki 7.2725</w:t>
      </w:r>
    </w:p>
    <w:p>
      <w:r>
        <w:t xml:space="preserve">kumpi on tehnyt enemmän maaleja messi vai ronaldo el clasicossa?</w:t>
      </w:r>
    </w:p>
    <w:p>
      <w:r>
        <w:rPr>
          <w:b/>
        </w:rPr>
        <w:t xml:space="preserve">Tulos</w:t>
      </w:r>
    </w:p>
    <w:p>
      <w:r>
        <w:t xml:space="preserve">Lionel Messi</w:t>
      </w:r>
    </w:p>
    <w:p>
      <w:r>
        <w:rPr>
          <w:b/>
        </w:rPr>
        <w:t xml:space="preserve">Esimerkki 7.2726</w:t>
      </w:r>
    </w:p>
    <w:p>
      <w:r>
        <w:t xml:space="preserve">kuinka monta jaksoa a place to call home -ohjelmasta kausi 5?</w:t>
      </w:r>
    </w:p>
    <w:p>
      <w:r>
        <w:rPr>
          <w:b/>
        </w:rPr>
        <w:t xml:space="preserve">Tulos</w:t>
      </w:r>
    </w:p>
    <w:p>
      <w:r>
        <w:t xml:space="preserve">12</w:t>
      </w:r>
    </w:p>
    <w:p>
      <w:r>
        <w:rPr>
          <w:b/>
        </w:rPr>
        <w:t xml:space="preserve">Esimerkki 7.2727</w:t>
      </w:r>
    </w:p>
    <w:p>
      <w:r>
        <w:t xml:space="preserve">kuka laulaa olet paras karatepoika -laulun?</w:t>
      </w:r>
    </w:p>
    <w:p>
      <w:r>
        <w:rPr>
          <w:b/>
        </w:rPr>
        <w:t xml:space="preserve">Tulos</w:t>
      </w:r>
    </w:p>
    <w:p>
      <w:r>
        <w:t xml:space="preserve">Joe Esposito</w:t>
      </w:r>
    </w:p>
    <w:p>
      <w:r>
        <w:rPr>
          <w:b/>
        </w:rPr>
        <w:t xml:space="preserve">Esimerkki 7.2728</w:t>
      </w:r>
    </w:p>
    <w:p>
      <w:r>
        <w:t xml:space="preserve">Kuinka monta kiertokulmaa kahdeksankulmalla on?</w:t>
      </w:r>
    </w:p>
    <w:p>
      <w:r>
        <w:rPr>
          <w:b/>
        </w:rPr>
        <w:t xml:space="preserve">Tulos</w:t>
      </w:r>
    </w:p>
    <w:p>
      <w:r>
        <w:t xml:space="preserve">8</w:t>
      </w:r>
    </w:p>
    <w:p>
      <w:r>
        <w:rPr>
          <w:b/>
        </w:rPr>
        <w:t xml:space="preserve">Esimerkki 7.2729</w:t>
      </w:r>
    </w:p>
    <w:p>
      <w:r>
        <w:t xml:space="preserve">1971 rolling stones albumi, jossa on toimiva vetoketju</w:t>
      </w:r>
    </w:p>
    <w:p>
      <w:r>
        <w:rPr>
          <w:b/>
        </w:rPr>
        <w:t xml:space="preserve">Tulos</w:t>
      </w:r>
    </w:p>
    <w:p>
      <w:r>
        <w:t xml:space="preserve">Tahmeat sormet</w:t>
      </w:r>
    </w:p>
    <w:p>
      <w:r>
        <w:rPr>
          <w:b/>
        </w:rPr>
        <w:t xml:space="preserve">Esimerkki 7.2730</w:t>
      </w:r>
    </w:p>
    <w:p>
      <w:r>
        <w:t xml:space="preserve">Milloin Bendy ja mustekone luku 5 julkaistaan?</w:t>
      </w:r>
    </w:p>
    <w:p>
      <w:r>
        <w:rPr>
          <w:b/>
        </w:rPr>
        <w:t xml:space="preserve">Tulos</w:t>
      </w:r>
    </w:p>
    <w:p>
      <w:r>
        <w:t xml:space="preserve">lokakuu 26, 2018</w:t>
      </w:r>
    </w:p>
    <w:p>
      <w:r>
        <w:rPr>
          <w:b/>
        </w:rPr>
        <w:t xml:space="preserve">Esimerkki 7.2731</w:t>
      </w:r>
    </w:p>
    <w:p>
      <w:r>
        <w:t xml:space="preserve">joka antoi naisille äänioikeuden ensimmäisenä</w:t>
      </w:r>
    </w:p>
    <w:p>
      <w:r>
        <w:rPr>
          <w:b/>
        </w:rPr>
        <w:t xml:space="preserve">Tulos</w:t>
      </w:r>
    </w:p>
    <w:p>
      <w:r>
        <w:t xml:space="preserve">Uuden-Seelannin siirtomaa</w:t>
      </w:r>
    </w:p>
    <w:p>
      <w:r>
        <w:rPr>
          <w:b/>
        </w:rPr>
        <w:t xml:space="preserve">Esimerkki 7.2732</w:t>
      </w:r>
    </w:p>
    <w:p>
      <w:r>
        <w:t xml:space="preserve">Kuka tekee Glorian äänen Madagaskarissa?</w:t>
      </w:r>
    </w:p>
    <w:p>
      <w:r>
        <w:rPr>
          <w:b/>
        </w:rPr>
        <w:t xml:space="preserve">Tulos</w:t>
      </w:r>
    </w:p>
    <w:p>
      <w:r>
        <w:t xml:space="preserve">Jada Pinkett Smith</w:t>
      </w:r>
    </w:p>
    <w:p>
      <w:r>
        <w:rPr>
          <w:b/>
        </w:rPr>
        <w:t xml:space="preserve">Esimerkki 7.2733</w:t>
      </w:r>
    </w:p>
    <w:p>
      <w:r>
        <w:t xml:space="preserve">Mikä on viisumin saapumismaksu Thaimaassa?</w:t>
      </w:r>
    </w:p>
    <w:p>
      <w:r>
        <w:rPr>
          <w:b/>
        </w:rPr>
        <w:t xml:space="preserve">Tulos</w:t>
      </w:r>
    </w:p>
    <w:p>
      <w:r>
        <w:t xml:space="preserve">2,000 bahtia</w:t>
      </w:r>
    </w:p>
    <w:p>
      <w:r>
        <w:rPr>
          <w:b/>
        </w:rPr>
        <w:t xml:space="preserve">Esimerkki 7.2734</w:t>
      </w:r>
    </w:p>
    <w:p>
      <w:r>
        <w:t xml:space="preserve">Intian perustuslain kirjoittaneen jäsenen nimi</w:t>
      </w:r>
    </w:p>
    <w:p>
      <w:r>
        <w:rPr>
          <w:b/>
        </w:rPr>
        <w:t xml:space="preserve">Tulos</w:t>
      </w:r>
    </w:p>
    <w:p>
      <w:r>
        <w:t xml:space="preserve">B. R. Ambedkar</w:t>
      </w:r>
    </w:p>
    <w:p>
      <w:r>
        <w:rPr>
          <w:b/>
        </w:rPr>
        <w:t xml:space="preserve">Esimerkki 7.2735</w:t>
      </w:r>
    </w:p>
    <w:p>
      <w:r>
        <w:t xml:space="preserve">joka käveli köyttä kaksoistornien välissä -</w:t>
      </w:r>
    </w:p>
    <w:p>
      <w:r>
        <w:rPr>
          <w:b/>
        </w:rPr>
        <w:t xml:space="preserve">Tulos</w:t>
      </w:r>
    </w:p>
    <w:p>
      <w:r>
        <w:t xml:space="preserve">Philippe Petit</w:t>
      </w:r>
    </w:p>
    <w:p>
      <w:r>
        <w:rPr>
          <w:b/>
        </w:rPr>
        <w:t xml:space="preserve">Esimerkki 7.2736</w:t>
      </w:r>
    </w:p>
    <w:p>
      <w:r>
        <w:t xml:space="preserve">Kuka on kertoja, joka kertoo tappajapariskunnasta...</w:t>
      </w:r>
    </w:p>
    <w:p>
      <w:r>
        <w:rPr>
          <w:b/>
        </w:rPr>
        <w:t xml:space="preserve">Tulos</w:t>
      </w:r>
    </w:p>
    <w:p>
      <w:r>
        <w:t xml:space="preserve">Sharon Martin</w:t>
      </w:r>
    </w:p>
    <w:p>
      <w:r>
        <w:rPr>
          <w:b/>
        </w:rPr>
        <w:t xml:space="preserve">Tulos</w:t>
      </w:r>
    </w:p>
    <w:p>
      <w:r>
        <w:t xml:space="preserve">Laura San Giacomo</w:t>
      </w:r>
    </w:p>
    <w:p>
      <w:r>
        <w:rPr>
          <w:b/>
        </w:rPr>
        <w:t xml:space="preserve">Esimerkki 7.2737</w:t>
      </w:r>
    </w:p>
    <w:p>
      <w:r>
        <w:t xml:space="preserve">jolla on ylempi arvo kuin kersantilla tai luutnantilla.</w:t>
      </w:r>
    </w:p>
    <w:p>
      <w:r>
        <w:rPr>
          <w:b/>
        </w:rPr>
        <w:t xml:space="preserve">Tulos</w:t>
      </w:r>
    </w:p>
    <w:p>
      <w:r>
        <w:t xml:space="preserve">Luutnantti</w:t>
      </w:r>
    </w:p>
    <w:p>
      <w:r>
        <w:rPr>
          <w:b/>
        </w:rPr>
        <w:t xml:space="preserve">Esimerkki 7.2738</w:t>
      </w:r>
    </w:p>
    <w:p>
      <w:r>
        <w:t xml:space="preserve">joka laulaa tuletko sinä alamaailmasta?</w:t>
      </w:r>
    </w:p>
    <w:p>
      <w:r>
        <w:rPr>
          <w:b/>
        </w:rPr>
        <w:t xml:space="preserve">Tulos</w:t>
      </w:r>
    </w:p>
    <w:p>
      <w:r>
        <w:t xml:space="preserve">Miehet työssä</w:t>
      </w:r>
    </w:p>
    <w:p>
      <w:r>
        <w:rPr>
          <w:b/>
        </w:rPr>
        <w:t xml:space="preserve">Esimerkki 7.2739</w:t>
      </w:r>
    </w:p>
    <w:p>
      <w:r>
        <w:t xml:space="preserve">kuka äänestää Rajya Sabhan jäsenen valinnasta?</w:t>
      </w:r>
    </w:p>
    <w:p>
      <w:r>
        <w:rPr>
          <w:b/>
        </w:rPr>
        <w:t xml:space="preserve">Tulos</w:t>
      </w:r>
    </w:p>
    <w:p>
      <w:r>
        <w:t xml:space="preserve">osavaltioiden ja alueiden lainsäätäjät</w:t>
      </w:r>
    </w:p>
    <w:p>
      <w:r>
        <w:rPr>
          <w:b/>
        </w:rPr>
        <w:t xml:space="preserve">Esimerkki 7.2740</w:t>
      </w:r>
    </w:p>
    <w:p>
      <w:r>
        <w:t xml:space="preserve">kuka voitti icc u19:n maailmanmestaruuskilpailut 2018?</w:t>
      </w:r>
    </w:p>
    <w:p>
      <w:r>
        <w:rPr>
          <w:b/>
        </w:rPr>
        <w:t xml:space="preserve">Tulos</w:t>
      </w:r>
    </w:p>
    <w:p>
      <w:r>
        <w:t xml:space="preserve">Afganistan</w:t>
      </w:r>
    </w:p>
    <w:p>
      <w:r>
        <w:rPr>
          <w:b/>
        </w:rPr>
        <w:t xml:space="preserve">Esimerkki 7.2741</w:t>
      </w:r>
    </w:p>
    <w:p>
      <w:r>
        <w:t xml:space="preserve">ketä Pohjois-Irlanti edustaa olympialaisissa?</w:t>
      </w:r>
    </w:p>
    <w:p>
      <w:r>
        <w:rPr>
          <w:b/>
        </w:rPr>
        <w:t xml:space="preserve">Tulos</w:t>
      </w:r>
    </w:p>
    <w:p>
      <w:r>
        <w:t xml:space="preserve">Team GB</w:t>
      </w:r>
    </w:p>
    <w:p>
      <w:r>
        <w:rPr>
          <w:b/>
        </w:rPr>
        <w:t xml:space="preserve">Esimerkki 7.2742</w:t>
      </w:r>
    </w:p>
    <w:p>
      <w:r>
        <w:t xml:space="preserve">kuinka monta prosenttia kouluista käyttää koulupukuja Yhdysvalloissa?</w:t>
      </w:r>
    </w:p>
    <w:p>
      <w:r>
        <w:rPr>
          <w:b/>
        </w:rPr>
        <w:t xml:space="preserve">Tulos</w:t>
      </w:r>
    </w:p>
    <w:p>
      <w:r>
        <w:t xml:space="preserve">20</w:t>
      </w:r>
    </w:p>
    <w:p>
      <w:r>
        <w:rPr>
          <w:b/>
        </w:rPr>
        <w:t xml:space="preserve">Esimerkki 7.2743</w:t>
      </w:r>
    </w:p>
    <w:p>
      <w:r>
        <w:t xml:space="preserve">kuka on Himachal Pradeshin hallitseva puolue?</w:t>
      </w:r>
    </w:p>
    <w:p>
      <w:r>
        <w:rPr>
          <w:b/>
        </w:rPr>
        <w:t xml:space="preserve">Tulos</w:t>
      </w:r>
    </w:p>
    <w:p>
      <w:r>
        <w:t xml:space="preserve">Bharatiya Janata Party</w:t>
      </w:r>
    </w:p>
    <w:p>
      <w:r>
        <w:rPr>
          <w:b/>
        </w:rPr>
        <w:t xml:space="preserve">Esimerkki 7.2744</w:t>
      </w:r>
    </w:p>
    <w:p>
      <w:r>
        <w:t xml:space="preserve">Mikä on 20-sivuisen monikulmion sisäkulma?</w:t>
      </w:r>
    </w:p>
    <w:p>
      <w:r>
        <w:rPr>
          <w:b/>
        </w:rPr>
        <w:t xml:space="preserve">Tulos</w:t>
      </w:r>
    </w:p>
    <w:p>
      <w:r>
        <w:t xml:space="preserve">162°</w:t>
      </w:r>
    </w:p>
    <w:p>
      <w:r>
        <w:rPr>
          <w:b/>
        </w:rPr>
        <w:t xml:space="preserve">Esimerkki 7.2745</w:t>
      </w:r>
    </w:p>
    <w:p>
      <w:r>
        <w:t xml:space="preserve">Mikä kanava on keskustelussa John Bishopin kanssa?</w:t>
      </w:r>
    </w:p>
    <w:p>
      <w:r>
        <w:rPr>
          <w:b/>
        </w:rPr>
        <w:t xml:space="preserve">Tulos</w:t>
      </w:r>
    </w:p>
    <w:p>
      <w:r>
        <w:t xml:space="preserve">W</w:t>
      </w:r>
    </w:p>
    <w:p>
      <w:r>
        <w:rPr>
          <w:b/>
        </w:rPr>
        <w:t xml:space="preserve">Esimerkki 7.2746</w:t>
      </w:r>
    </w:p>
    <w:p>
      <w:r>
        <w:t xml:space="preserve">kuinka kauan kestää Concorde lentää Pariisista New Yorkiin?</w:t>
      </w:r>
    </w:p>
    <w:p>
      <w:r>
        <w:rPr>
          <w:b/>
        </w:rPr>
        <w:t xml:space="preserve">Tulos</w:t>
      </w:r>
    </w:p>
    <w:p>
      <w:r>
        <w:t xml:space="preserve">hieman alle 3,5 tuntia</w:t>
      </w:r>
    </w:p>
    <w:p>
      <w:r>
        <w:rPr>
          <w:b/>
        </w:rPr>
        <w:t xml:space="preserve">Esimerkki 7.2747</w:t>
      </w:r>
    </w:p>
    <w:p>
      <w:r>
        <w:t xml:space="preserve">joka laulaa, kun on rakastunut kauniiseen naiseen, -</w:t>
      </w:r>
    </w:p>
    <w:p>
      <w:r>
        <w:rPr>
          <w:b/>
        </w:rPr>
        <w:t xml:space="preserve">Tulos</w:t>
      </w:r>
    </w:p>
    <w:p>
      <w:r>
        <w:t xml:space="preserve">Tohtori Hook</w:t>
      </w:r>
    </w:p>
    <w:p>
      <w:r>
        <w:rPr>
          <w:b/>
        </w:rPr>
        <w:t xml:space="preserve">Esimerkki 7.2748</w:t>
      </w:r>
    </w:p>
    <w:p>
      <w:r>
        <w:t xml:space="preserve">kenelle annetaan kunnia kuurojen opetuksen perustamisesta.</w:t>
      </w:r>
    </w:p>
    <w:p>
      <w:r>
        <w:rPr>
          <w:b/>
        </w:rPr>
        <w:t xml:space="preserve">Tulos</w:t>
      </w:r>
    </w:p>
    <w:p>
      <w:r>
        <w:t xml:space="preserve">John Bulwer</w:t>
      </w:r>
    </w:p>
    <w:p>
      <w:r>
        <w:rPr>
          <w:b/>
        </w:rPr>
        <w:t xml:space="preserve">Esimerkki 7.2749</w:t>
      </w:r>
    </w:p>
    <w:p>
      <w:r>
        <w:t xml:space="preserve">mistä Murphy Sam ja Jodi lähettävät lähetyksensä</w:t>
      </w:r>
    </w:p>
    <w:p>
      <w:r>
        <w:rPr>
          <w:b/>
        </w:rPr>
        <w:t xml:space="preserve">Tulos</w:t>
      </w:r>
    </w:p>
    <w:p>
      <w:r>
        <w:t xml:space="preserve">Baton Rouge</w:t>
      </w:r>
    </w:p>
    <w:p>
      <w:r>
        <w:rPr>
          <w:b/>
        </w:rPr>
        <w:t xml:space="preserve">Esimerkki 7.2750</w:t>
      </w:r>
    </w:p>
    <w:p>
      <w:r>
        <w:t xml:space="preserve">50 harmaan sävyä missä se kuvattiin</w:t>
      </w:r>
    </w:p>
    <w:p>
      <w:r>
        <w:rPr>
          <w:b/>
        </w:rPr>
        <w:t xml:space="preserve">Tulos</w:t>
      </w:r>
    </w:p>
    <w:p>
      <w:r>
        <w:t xml:space="preserve">Vancouver, Brittiläinen Kolumbia</w:t>
      </w:r>
    </w:p>
    <w:p>
      <w:r>
        <w:rPr>
          <w:b/>
        </w:rPr>
        <w:t xml:space="preserve">Esimerkki 7.2751</w:t>
      </w:r>
    </w:p>
    <w:p>
      <w:r>
        <w:t xml:space="preserve">joka esitti yksityisjokeria Full Metal Jacketissa</w:t>
      </w:r>
    </w:p>
    <w:p>
      <w:r>
        <w:rPr>
          <w:b/>
        </w:rPr>
        <w:t xml:space="preserve">Tulos</w:t>
      </w:r>
    </w:p>
    <w:p>
      <w:r>
        <w:t xml:space="preserve">Matthew Modine</w:t>
      </w:r>
    </w:p>
    <w:p>
      <w:r>
        <w:rPr>
          <w:b/>
        </w:rPr>
        <w:t xml:space="preserve">Esimerkki 7.2752</w:t>
      </w:r>
    </w:p>
    <w:p>
      <w:r>
        <w:t xml:space="preserve">kuinka monta sisävuoroa World Seriesissä on?</w:t>
      </w:r>
    </w:p>
    <w:p>
      <w:r>
        <w:rPr>
          <w:b/>
        </w:rPr>
        <w:t xml:space="preserve">Tulos</w:t>
      </w:r>
    </w:p>
    <w:p>
      <w:r>
        <w:t xml:space="preserve">yhdeksän</w:t>
      </w:r>
    </w:p>
    <w:p>
      <w:r>
        <w:rPr>
          <w:b/>
        </w:rPr>
        <w:t xml:space="preserve">Esimerkki 7.2753</w:t>
      </w:r>
    </w:p>
    <w:p>
      <w:r>
        <w:t xml:space="preserve">nimihenkilön sukunimi vuosien 1990-1995 amerikkalaisessa komediasarjassa Mayim Bialik blossom (Kukka)</w:t>
      </w:r>
    </w:p>
    <w:p>
      <w:r>
        <w:rPr>
          <w:b/>
        </w:rPr>
        <w:t xml:space="preserve">Tulos</w:t>
      </w:r>
    </w:p>
    <w:p>
      <w:r>
        <w:t xml:space="preserve">Russo</w:t>
      </w:r>
    </w:p>
    <w:p>
      <w:r>
        <w:rPr>
          <w:b/>
        </w:rPr>
        <w:t xml:space="preserve">Esimerkki 7.2754</w:t>
      </w:r>
    </w:p>
    <w:p>
      <w:r>
        <w:t xml:space="preserve">Mikä on maapallon pisin vuoristoalue</w:t>
      </w:r>
    </w:p>
    <w:p>
      <w:r>
        <w:rPr>
          <w:b/>
        </w:rPr>
        <w:t xml:space="preserve">Tulos</w:t>
      </w:r>
    </w:p>
    <w:p>
      <w:r>
        <w:t xml:space="preserve">Andit</w:t>
      </w:r>
    </w:p>
    <w:p>
      <w:r>
        <w:rPr>
          <w:b/>
        </w:rPr>
        <w:t xml:space="preserve">Esimerkki 7.2755</w:t>
      </w:r>
    </w:p>
    <w:p>
      <w:r>
        <w:t xml:space="preserve">planeetan jakson neliö on yhtä suuri kuin mitä on kuutioitu?</w:t>
      </w:r>
    </w:p>
    <w:p>
      <w:r>
        <w:rPr>
          <w:b/>
        </w:rPr>
        <w:t xml:space="preserve">Tulos</w:t>
      </w:r>
    </w:p>
    <w:p>
      <w:r>
        <w:t xml:space="preserve">puolittainen pääakseli</w:t>
      </w:r>
    </w:p>
    <w:p>
      <w:r>
        <w:rPr>
          <w:b/>
        </w:rPr>
        <w:t xml:space="preserve">Esimerkki 7.2756</w:t>
      </w:r>
    </w:p>
    <w:p>
      <w:r>
        <w:t xml:space="preserve">millaisia asioita käsitellään käräjäoikeudessa</w:t>
      </w:r>
    </w:p>
    <w:p>
      <w:r>
        <w:rPr>
          <w:b/>
        </w:rPr>
        <w:t xml:space="preserve">Tulos</w:t>
      </w:r>
    </w:p>
    <w:p>
      <w:r>
        <w:t xml:space="preserve">siviili- ja rikosoikeudelliset</w:t>
      </w:r>
    </w:p>
    <w:p>
      <w:r>
        <w:rPr>
          <w:b/>
        </w:rPr>
        <w:t xml:space="preserve">Esimerkki 7.2757</w:t>
      </w:r>
    </w:p>
    <w:p>
      <w:r>
        <w:t xml:space="preserve">joka kirjoitti vaelsin yksinäisenä kuin pilvi...</w:t>
      </w:r>
    </w:p>
    <w:p>
      <w:r>
        <w:rPr>
          <w:b/>
        </w:rPr>
        <w:t xml:space="preserve">Tulos</w:t>
      </w:r>
    </w:p>
    <w:p>
      <w:r>
        <w:t xml:space="preserve">William Wordsworth</w:t>
      </w:r>
    </w:p>
    <w:p>
      <w:r>
        <w:rPr>
          <w:b/>
        </w:rPr>
        <w:t xml:space="preserve">Esimerkki 7.2758</w:t>
      </w:r>
    </w:p>
    <w:p>
      <w:r>
        <w:t xml:space="preserve">joka näytteli majuri Kiraa Deep Space Ninen sarjassa.</w:t>
      </w:r>
    </w:p>
    <w:p>
      <w:r>
        <w:rPr>
          <w:b/>
        </w:rPr>
        <w:t xml:space="preserve">Tulos</w:t>
      </w:r>
    </w:p>
    <w:p>
      <w:r>
        <w:t xml:space="preserve">Nana Vierailija</w:t>
      </w:r>
    </w:p>
    <w:p>
      <w:r>
        <w:rPr>
          <w:b/>
        </w:rPr>
        <w:t xml:space="preserve">Esimerkki 7.2759</w:t>
      </w:r>
    </w:p>
    <w:p>
      <w:r>
        <w:t xml:space="preserve">joka kirjoitti, että kevät voi todella ripustaa sinut eniten.</w:t>
      </w:r>
    </w:p>
    <w:p>
      <w:r>
        <w:rPr>
          <w:b/>
        </w:rPr>
        <w:t xml:space="preserve">Tulos</w:t>
      </w:r>
    </w:p>
    <w:p>
      <w:r>
        <w:t xml:space="preserve">Tommy Wolf</w:t>
      </w:r>
    </w:p>
    <w:p>
      <w:r>
        <w:rPr>
          <w:b/>
        </w:rPr>
        <w:t xml:space="preserve">Tulos</w:t>
      </w:r>
    </w:p>
    <w:p>
      <w:r>
        <w:t xml:space="preserve">Fran Landesman</w:t>
      </w:r>
    </w:p>
    <w:p>
      <w:r>
        <w:rPr>
          <w:b/>
        </w:rPr>
        <w:t xml:space="preserve">Esimerkki 7.2760</w:t>
      </w:r>
    </w:p>
    <w:p>
      <w:r>
        <w:t xml:space="preserve">Mikä on maailman vuoristoratapääkaupunki?</w:t>
      </w:r>
    </w:p>
    <w:p>
      <w:r>
        <w:rPr>
          <w:b/>
        </w:rPr>
        <w:t xml:space="preserve">Tulos</w:t>
      </w:r>
    </w:p>
    <w:p>
      <w:r>
        <w:t xml:space="preserve">Cedar Point</w:t>
      </w:r>
    </w:p>
    <w:p>
      <w:r>
        <w:rPr>
          <w:b/>
        </w:rPr>
        <w:t xml:space="preserve">Esimerkki 7.2761</w:t>
      </w:r>
    </w:p>
    <w:p>
      <w:r>
        <w:t xml:space="preserve">Kuka on tyttö elokuvassa Grinch, joka varasti joulun?</w:t>
      </w:r>
    </w:p>
    <w:p>
      <w:r>
        <w:rPr>
          <w:b/>
        </w:rPr>
        <w:t xml:space="preserve">Tulos</w:t>
      </w:r>
    </w:p>
    <w:p>
      <w:r>
        <w:t xml:space="preserve">Taylor Michel Momsen</w:t>
      </w:r>
    </w:p>
    <w:p>
      <w:r>
        <w:rPr>
          <w:b/>
        </w:rPr>
        <w:t xml:space="preserve">Esimerkki 7.2762</w:t>
      </w:r>
    </w:p>
    <w:p>
      <w:r>
        <w:t xml:space="preserve">Mikä on synagogan uskonnollisen johtajan nimi?</w:t>
      </w:r>
    </w:p>
    <w:p>
      <w:r>
        <w:rPr>
          <w:b/>
        </w:rPr>
        <w:t xml:space="preserve">Tulos</w:t>
      </w:r>
    </w:p>
    <w:p>
      <w:r>
        <w:t xml:space="preserve">rabbi</w:t>
      </w:r>
    </w:p>
    <w:p>
      <w:r>
        <w:rPr>
          <w:b/>
        </w:rPr>
        <w:t xml:space="preserve">Esimerkki 7.2763</w:t>
      </w:r>
    </w:p>
    <w:p>
      <w:r>
        <w:t xml:space="preserve">Milloin youtube red muuttui youtube premiumiksi?</w:t>
      </w:r>
    </w:p>
    <w:p>
      <w:r>
        <w:rPr>
          <w:b/>
        </w:rPr>
        <w:t xml:space="preserve">Tulos</w:t>
      </w:r>
    </w:p>
    <w:p>
      <w:r>
        <w:t xml:space="preserve">toukokuu 17, 2018</w:t>
      </w:r>
    </w:p>
    <w:p>
      <w:r>
        <w:rPr>
          <w:b/>
        </w:rPr>
        <w:t xml:space="preserve">Esimerkki 7.2764</w:t>
      </w:r>
    </w:p>
    <w:p>
      <w:r>
        <w:t xml:space="preserve">missä yhdysvaltalaisissa kaupungeissa on eniten afrikkalaisamerikkalaista väestöä?</w:t>
      </w:r>
    </w:p>
    <w:p>
      <w:r>
        <w:rPr>
          <w:b/>
        </w:rPr>
        <w:t xml:space="preserve">Tulos</w:t>
      </w:r>
    </w:p>
    <w:p>
      <w:r>
        <w:t xml:space="preserve">Washington, DC</w:t>
      </w:r>
    </w:p>
    <w:p>
      <w:r>
        <w:rPr>
          <w:b/>
        </w:rPr>
        <w:t xml:space="preserve">Tulos</w:t>
      </w:r>
    </w:p>
    <w:p>
      <w:r>
        <w:t xml:space="preserve">Houston, TX</w:t>
      </w:r>
    </w:p>
    <w:p>
      <w:r>
        <w:rPr>
          <w:b/>
        </w:rPr>
        <w:t xml:space="preserve">Tulos</w:t>
      </w:r>
    </w:p>
    <w:p>
      <w:r>
        <w:t xml:space="preserve">Dallas, TX</w:t>
      </w:r>
    </w:p>
    <w:p>
      <w:r>
        <w:rPr>
          <w:b/>
        </w:rPr>
        <w:t xml:space="preserve">Tulos</w:t>
      </w:r>
    </w:p>
    <w:p>
      <w:r>
        <w:t xml:space="preserve">Philadelphia, PA</w:t>
      </w:r>
    </w:p>
    <w:p>
      <w:r>
        <w:rPr>
          <w:b/>
        </w:rPr>
        <w:t xml:space="preserve">Tulos</w:t>
      </w:r>
    </w:p>
    <w:p>
      <w:r>
        <w:t xml:space="preserve">New York, NY</w:t>
      </w:r>
    </w:p>
    <w:p>
      <w:r>
        <w:rPr>
          <w:b/>
        </w:rPr>
        <w:t xml:space="preserve">Tulos</w:t>
      </w:r>
    </w:p>
    <w:p>
      <w:r>
        <w:t xml:space="preserve">Memphis, TN</w:t>
      </w:r>
    </w:p>
    <w:p>
      <w:r>
        <w:rPr>
          <w:b/>
        </w:rPr>
        <w:t xml:space="preserve">Tulos</w:t>
      </w:r>
    </w:p>
    <w:p>
      <w:r>
        <w:t xml:space="preserve">Los Angeles, CA</w:t>
      </w:r>
    </w:p>
    <w:p>
      <w:r>
        <w:rPr>
          <w:b/>
        </w:rPr>
        <w:t xml:space="preserve">Tulos</w:t>
      </w:r>
    </w:p>
    <w:p>
      <w:r>
        <w:t xml:space="preserve">Detroit, MI</w:t>
      </w:r>
    </w:p>
    <w:p>
      <w:r>
        <w:rPr>
          <w:b/>
        </w:rPr>
        <w:t xml:space="preserve">Tulos</w:t>
      </w:r>
    </w:p>
    <w:p>
      <w:r>
        <w:t xml:space="preserve">Baltimore, MD</w:t>
      </w:r>
    </w:p>
    <w:p>
      <w:r>
        <w:rPr>
          <w:b/>
        </w:rPr>
        <w:t xml:space="preserve">Tulos</w:t>
      </w:r>
    </w:p>
    <w:p>
      <w:r>
        <w:t xml:space="preserve">Chicago, IL</w:t>
      </w:r>
    </w:p>
    <w:p>
      <w:r>
        <w:rPr>
          <w:b/>
        </w:rPr>
        <w:t xml:space="preserve">Esimerkki 7.2765</w:t>
      </w:r>
    </w:p>
    <w:p>
      <w:r>
        <w:t xml:space="preserve">1. joka oli kaivostyöläisten kansallisen liiton johtaja.</w:t>
      </w:r>
    </w:p>
    <w:p>
      <w:r>
        <w:rPr>
          <w:b/>
        </w:rPr>
        <w:t xml:space="preserve">Tulos</w:t>
      </w:r>
    </w:p>
    <w:p>
      <w:r>
        <w:t xml:space="preserve">Nicky Wilson</w:t>
      </w:r>
    </w:p>
    <w:p>
      <w:r>
        <w:rPr>
          <w:b/>
        </w:rPr>
        <w:t xml:space="preserve">Esimerkki 7.2766</w:t>
      </w:r>
    </w:p>
    <w:p>
      <w:r>
        <w:t xml:space="preserve">ketkä muodostivat kolmannen vallan Ranskan vallankumouksen aikana?</w:t>
      </w:r>
    </w:p>
    <w:p>
      <w:r>
        <w:rPr>
          <w:b/>
        </w:rPr>
        <w:t xml:space="preserve">Tulos</w:t>
      </w:r>
    </w:p>
    <w:p>
      <w:r>
        <w:t xml:space="preserve">porvaristo</w:t>
      </w:r>
    </w:p>
    <w:p>
      <w:r>
        <w:rPr>
          <w:b/>
        </w:rPr>
        <w:t xml:space="preserve">Tulos</w:t>
      </w:r>
    </w:p>
    <w:p>
      <w:r>
        <w:t xml:space="preserve">talonpojat</w:t>
      </w:r>
    </w:p>
    <w:p>
      <w:r>
        <w:rPr>
          <w:b/>
        </w:rPr>
        <w:t xml:space="preserve">Esimerkki 7.2767</w:t>
      </w:r>
    </w:p>
    <w:p>
      <w:r>
        <w:t xml:space="preserve">joka antoi peliteorian käsitteen ensimmäisenä</w:t>
      </w:r>
    </w:p>
    <w:p>
      <w:r>
        <w:rPr>
          <w:b/>
        </w:rPr>
        <w:t xml:space="preserve">Tulos</w:t>
      </w:r>
    </w:p>
    <w:p>
      <w:r>
        <w:t xml:space="preserve">Charles Waldegrave</w:t>
      </w:r>
    </w:p>
    <w:p>
      <w:r>
        <w:rPr>
          <w:b/>
        </w:rPr>
        <w:t xml:space="preserve">Esimerkki 7.2768</w:t>
      </w:r>
    </w:p>
    <w:p>
      <w:r>
        <w:t xml:space="preserve">mikä oli kahdentoista pöydän tarkoitus Roomassa?</w:t>
      </w:r>
    </w:p>
    <w:p>
      <w:r>
        <w:rPr>
          <w:b/>
        </w:rPr>
        <w:t xml:space="preserve">Tulos</w:t>
      </w:r>
    </w:p>
    <w:p>
      <w:r>
        <w:t xml:space="preserve">Rooman oikeuden perusta</w:t>
      </w:r>
    </w:p>
    <w:p>
      <w:r>
        <w:rPr>
          <w:b/>
        </w:rPr>
        <w:t xml:space="preserve">Esimerkki 7.2769</w:t>
      </w:r>
    </w:p>
    <w:p>
      <w:r>
        <w:t xml:space="preserve">kenellä on nyt pisin World Series -kuivuus.</w:t>
      </w:r>
    </w:p>
    <w:p>
      <w:r>
        <w:rPr>
          <w:b/>
        </w:rPr>
        <w:t xml:space="preserve">Tulos</w:t>
      </w:r>
    </w:p>
    <w:p>
      <w:r>
        <w:t xml:space="preserve">Cleveland Indians</w:t>
      </w:r>
    </w:p>
    <w:p>
      <w:r>
        <w:rPr>
          <w:b/>
        </w:rPr>
        <w:t xml:space="preserve">Esimerkki 7.2770</w:t>
      </w:r>
    </w:p>
    <w:p>
      <w:r>
        <w:t xml:space="preserve">joka kirjoitti i wanna be loved by you</w:t>
      </w:r>
    </w:p>
    <w:p>
      <w:r>
        <w:rPr>
          <w:b/>
        </w:rPr>
        <w:t xml:space="preserve">Tulos</w:t>
      </w:r>
    </w:p>
    <w:p>
      <w:r>
        <w:t xml:space="preserve">Herbert Stothart</w:t>
      </w:r>
    </w:p>
    <w:p>
      <w:r>
        <w:rPr>
          <w:b/>
        </w:rPr>
        <w:t xml:space="preserve">Tulos</w:t>
      </w:r>
    </w:p>
    <w:p>
      <w:r>
        <w:t xml:space="preserve">Harry Ruby</w:t>
      </w:r>
    </w:p>
    <w:p>
      <w:r>
        <w:rPr>
          <w:b/>
        </w:rPr>
        <w:t xml:space="preserve">Esimerkki 7.2771</w:t>
      </w:r>
    </w:p>
    <w:p>
      <w:r>
        <w:t xml:space="preserve">mistä maine coon -kissa on peräisin</w:t>
      </w:r>
    </w:p>
    <w:p>
      <w:r>
        <w:rPr>
          <w:b/>
        </w:rPr>
        <w:t xml:space="preserve">Tulos</w:t>
      </w:r>
    </w:p>
    <w:p>
      <w:r>
        <w:t xml:space="preserve">Maine</w:t>
      </w:r>
    </w:p>
    <w:p>
      <w:r>
        <w:rPr>
          <w:b/>
        </w:rPr>
        <w:t xml:space="preserve">Esimerkki 7.2772</w:t>
      </w:r>
    </w:p>
    <w:p>
      <w:r>
        <w:t xml:space="preserve">kenen kanssa Emily päätyy yhteen Emily Owens MD:ssä?</w:t>
      </w:r>
    </w:p>
    <w:p>
      <w:r>
        <w:rPr>
          <w:b/>
        </w:rPr>
        <w:t xml:space="preserve">Tulos</w:t>
      </w:r>
    </w:p>
    <w:p>
      <w:r>
        <w:t xml:space="preserve">Will</w:t>
      </w:r>
    </w:p>
    <w:p>
      <w:r>
        <w:rPr>
          <w:b/>
        </w:rPr>
        <w:t xml:space="preserve">Esimerkki 7.2773</w:t>
      </w:r>
    </w:p>
    <w:p>
      <w:r>
        <w:t xml:space="preserve">mikä on laitonta vuoden 1990 tietokoneen väärinkäyttöä koskevan lain nojalla?</w:t>
      </w:r>
    </w:p>
    <w:p>
      <w:r>
        <w:rPr>
          <w:b/>
        </w:rPr>
        <w:t xml:space="preserve">Tulos</w:t>
      </w:r>
    </w:p>
    <w:p>
      <w:r>
        <w:t xml:space="preserve">tietokonemateriaalin luvaton muuttaminen</w:t>
      </w:r>
    </w:p>
    <w:p>
      <w:r>
        <w:rPr>
          <w:b/>
        </w:rPr>
        <w:t xml:space="preserve">Tulos</w:t>
      </w:r>
    </w:p>
    <w:p>
      <w:r>
        <w:t xml:space="preserve">luvaton pääsy tietokonemateriaaliin</w:t>
      </w:r>
    </w:p>
    <w:p>
      <w:r>
        <w:rPr>
          <w:b/>
        </w:rPr>
        <w:t xml:space="preserve">Esimerkki 7.2774</w:t>
      </w:r>
    </w:p>
    <w:p>
      <w:r>
        <w:t xml:space="preserve">jotka näyttelivät kyyhkyssisaruksia parittomassa pariskunnassa -</w:t>
      </w:r>
    </w:p>
    <w:p>
      <w:r>
        <w:rPr>
          <w:b/>
        </w:rPr>
        <w:t xml:space="preserve">Tulos</w:t>
      </w:r>
    </w:p>
    <w:p>
      <w:r>
        <w:t xml:space="preserve">Carole Shelley</w:t>
      </w:r>
    </w:p>
    <w:p>
      <w:r>
        <w:rPr>
          <w:b/>
        </w:rPr>
        <w:t xml:space="preserve">Tulos</w:t>
      </w:r>
    </w:p>
    <w:p>
      <w:r>
        <w:t xml:space="preserve">Monica Evans</w:t>
      </w:r>
    </w:p>
    <w:p>
      <w:r>
        <w:rPr>
          <w:b/>
        </w:rPr>
        <w:t xml:space="preserve">Esimerkki 7.2775</w:t>
      </w:r>
    </w:p>
    <w:p>
      <w:r>
        <w:t xml:space="preserve">kuinka monta kerrosta maapallon ytimessä on</w:t>
      </w:r>
    </w:p>
    <w:p>
      <w:r>
        <w:rPr>
          <w:b/>
        </w:rPr>
        <w:t xml:space="preserve">Tulos</w:t>
      </w:r>
    </w:p>
    <w:p>
      <w:r>
        <w:t xml:space="preserve">kaksi</w:t>
      </w:r>
    </w:p>
    <w:p>
      <w:r>
        <w:rPr>
          <w:b/>
        </w:rPr>
        <w:t xml:space="preserve">Esimerkki 7.2776</w:t>
      </w:r>
    </w:p>
    <w:p>
      <w:r>
        <w:t xml:space="preserve">inkluusiokappaleet synsytioiden muodostuminen ja solun muodon muutos ovat esimerkkejä siitä, että</w:t>
      </w:r>
    </w:p>
    <w:p>
      <w:r>
        <w:rPr>
          <w:b/>
        </w:rPr>
        <w:t xml:space="preserve">Tulos</w:t>
      </w:r>
    </w:p>
    <w:p>
      <w:r>
        <w:t xml:space="preserve">Sytopaattinen vaikutus</w:t>
      </w:r>
    </w:p>
    <w:p>
      <w:r>
        <w:rPr>
          <w:b/>
        </w:rPr>
        <w:t xml:space="preserve">Esimerkki 7.2777</w:t>
      </w:r>
    </w:p>
    <w:p>
      <w:r>
        <w:t xml:space="preserve">Milloin Houston Astros oli viimeksi World Seriesissä?</w:t>
      </w:r>
    </w:p>
    <w:p>
      <w:r>
        <w:rPr>
          <w:b/>
        </w:rPr>
        <w:t xml:space="preserve">Tulos</w:t>
      </w:r>
    </w:p>
    <w:p>
      <w:r>
        <w:t xml:space="preserve">2017</w:t>
      </w:r>
    </w:p>
    <w:p>
      <w:r>
        <w:rPr>
          <w:b/>
        </w:rPr>
        <w:t xml:space="preserve">Esimerkki 7.2778</w:t>
      </w:r>
    </w:p>
    <w:p>
      <w:r>
        <w:t xml:space="preserve">Milloin MGM Grand rakennettiin Las Vegasiin?</w:t>
      </w:r>
    </w:p>
    <w:p>
      <w:r>
        <w:rPr>
          <w:b/>
        </w:rPr>
        <w:t xml:space="preserve">Tulos</w:t>
      </w:r>
    </w:p>
    <w:p>
      <w:r>
        <w:t xml:space="preserve">18. joulukuuta 1993</w:t>
      </w:r>
    </w:p>
    <w:p>
      <w:r>
        <w:rPr>
          <w:b/>
        </w:rPr>
        <w:t xml:space="preserve">Esimerkki 7.2779</w:t>
      </w:r>
    </w:p>
    <w:p>
      <w:r>
        <w:t xml:space="preserve">kuinka monta kilometriä Le Mansin rata on</w:t>
      </w:r>
    </w:p>
    <w:p>
      <w:r>
        <w:rPr>
          <w:b/>
        </w:rPr>
        <w:t xml:space="preserve">Tulos</w:t>
      </w:r>
    </w:p>
    <w:p>
      <w:r>
        <w:t xml:space="preserve">8.467 mi</w:t>
      </w:r>
    </w:p>
    <w:p>
      <w:r>
        <w:rPr>
          <w:b/>
        </w:rPr>
        <w:t xml:space="preserve">Esimerkki 7.2780</w:t>
      </w:r>
    </w:p>
    <w:p>
      <w:r>
        <w:t xml:space="preserve">missä on maailman suurin Guinnessin panimo?</w:t>
      </w:r>
    </w:p>
    <w:p>
      <w:r>
        <w:rPr>
          <w:b/>
        </w:rPr>
        <w:t xml:space="preserve">Tulos</w:t>
      </w:r>
    </w:p>
    <w:p>
      <w:r>
        <w:t xml:space="preserve">Irlanti</w:t>
      </w:r>
    </w:p>
    <w:p>
      <w:r>
        <w:rPr>
          <w:b/>
        </w:rPr>
        <w:t xml:space="preserve">Esimerkki 7.2781</w:t>
      </w:r>
    </w:p>
    <w:p>
      <w:r>
        <w:t xml:space="preserve">Milloin Toronto Blue Jays voitti World Seriesin?</w:t>
      </w:r>
    </w:p>
    <w:p>
      <w:r>
        <w:rPr>
          <w:b/>
        </w:rPr>
        <w:t xml:space="preserve">Tulos</w:t>
      </w:r>
    </w:p>
    <w:p>
      <w:r>
        <w:t xml:space="preserve">1993</w:t>
      </w:r>
    </w:p>
    <w:p>
      <w:r>
        <w:rPr>
          <w:b/>
        </w:rPr>
        <w:t xml:space="preserve">Tulos</w:t>
      </w:r>
    </w:p>
    <w:p>
      <w:r>
        <w:t xml:space="preserve">1992</w:t>
      </w:r>
    </w:p>
    <w:p>
      <w:r>
        <w:rPr>
          <w:b/>
        </w:rPr>
        <w:t xml:space="preserve">Esimerkki 7.2782</w:t>
      </w:r>
    </w:p>
    <w:p>
      <w:r>
        <w:t xml:space="preserve">Milloin Orioles pelaa Red Soxia vastaan?</w:t>
      </w:r>
    </w:p>
    <w:p>
      <w:r>
        <w:rPr>
          <w:b/>
        </w:rPr>
        <w:t xml:space="preserve">Tulos</w:t>
      </w:r>
    </w:p>
    <w:p>
      <w:r>
        <w:t xml:space="preserve">1975</w:t>
      </w:r>
    </w:p>
    <w:p>
      <w:r>
        <w:rPr>
          <w:b/>
        </w:rPr>
        <w:t xml:space="preserve">Esimerkki 7.2783</w:t>
      </w:r>
    </w:p>
    <w:p>
      <w:r>
        <w:t xml:space="preserve">mitkä ovat kelpoisuusehdot Illinoisin kuvernööriksi?</w:t>
      </w:r>
    </w:p>
    <w:p>
      <w:r>
        <w:rPr>
          <w:b/>
        </w:rPr>
        <w:t xml:space="preserve">Tulos</w:t>
      </w:r>
    </w:p>
    <w:p>
      <w:r>
        <w:t xml:space="preserve">Yhdysvaltojen kansalainen</w:t>
      </w:r>
    </w:p>
    <w:p>
      <w:r>
        <w:rPr>
          <w:b/>
        </w:rPr>
        <w:t xml:space="preserve">Esimerkki 7.2784</w:t>
      </w:r>
    </w:p>
    <w:p>
      <w:r>
        <w:t xml:space="preserve">kuka on jane's addiction -yhtyeen laulaja?</w:t>
      </w:r>
    </w:p>
    <w:p>
      <w:r>
        <w:rPr>
          <w:b/>
        </w:rPr>
        <w:t xml:space="preserve">Tulos</w:t>
      </w:r>
    </w:p>
    <w:p>
      <w:r>
        <w:t xml:space="preserve">Perry Farrell</w:t>
      </w:r>
    </w:p>
    <w:p>
      <w:r>
        <w:rPr>
          <w:b/>
        </w:rPr>
        <w:t xml:space="preserve">Esimerkki 7.2785</w:t>
      </w:r>
    </w:p>
    <w:p>
      <w:r>
        <w:t xml:space="preserve">joka ohjasi vuonna 1993 Oscar-palkitun elokuvan "The piano".</w:t>
      </w:r>
    </w:p>
    <w:p>
      <w:r>
        <w:rPr>
          <w:b/>
        </w:rPr>
        <w:t xml:space="preserve">Tulos</w:t>
      </w:r>
    </w:p>
    <w:p>
      <w:r>
        <w:t xml:space="preserve">Jane Campion</w:t>
      </w:r>
    </w:p>
    <w:p>
      <w:r>
        <w:rPr>
          <w:b/>
        </w:rPr>
        <w:t xml:space="preserve">Esimerkki 7.2786</w:t>
      </w:r>
    </w:p>
    <w:p>
      <w:r>
        <w:t xml:space="preserve">missä Kentucky-joki yhtyy Ohio-jokeen?</w:t>
      </w:r>
    </w:p>
    <w:p>
      <w:r>
        <w:rPr>
          <w:b/>
        </w:rPr>
        <w:t xml:space="preserve">Tulos</w:t>
      </w:r>
    </w:p>
    <w:p>
      <w:r>
        <w:t xml:space="preserve">Carrolltonissa Carrollin piirikunnassa</w:t>
      </w:r>
    </w:p>
    <w:p>
      <w:r>
        <w:rPr>
          <w:b/>
        </w:rPr>
        <w:t xml:space="preserve">Esimerkki 7.2787</w:t>
      </w:r>
    </w:p>
    <w:p>
      <w:r>
        <w:t xml:space="preserve">Milloin Tom Bradystä tuli Patriotsin aloittaja?</w:t>
      </w:r>
    </w:p>
    <w:p>
      <w:r>
        <w:rPr>
          <w:b/>
        </w:rPr>
        <w:t xml:space="preserve">Tulos</w:t>
      </w:r>
    </w:p>
    <w:p>
      <w:r>
        <w:t xml:space="preserve">2000</w:t>
      </w:r>
    </w:p>
    <w:p>
      <w:r>
        <w:rPr>
          <w:b/>
        </w:rPr>
        <w:t xml:space="preserve">Esimerkki 7.2788</w:t>
      </w:r>
    </w:p>
    <w:p>
      <w:r>
        <w:t xml:space="preserve">kuka ääninäyttelee Hi Fivea Emoji-elokuvassa?</w:t>
      </w:r>
    </w:p>
    <w:p>
      <w:r>
        <w:rPr>
          <w:b/>
        </w:rPr>
        <w:t xml:space="preserve">Tulos</w:t>
      </w:r>
    </w:p>
    <w:p>
      <w:r>
        <w:t xml:space="preserve">James Corden</w:t>
      </w:r>
    </w:p>
    <w:p>
      <w:r>
        <w:rPr>
          <w:b/>
        </w:rPr>
        <w:t xml:space="preserve">Esimerkki 7.2789</w:t>
      </w:r>
    </w:p>
    <w:p>
      <w:r>
        <w:t xml:space="preserve">kuka näytteli Velmaa elokuvassa Scooby Doo Mysteeri alkaa?</w:t>
      </w:r>
    </w:p>
    <w:p>
      <w:r>
        <w:rPr>
          <w:b/>
        </w:rPr>
        <w:t xml:space="preserve">Tulos</w:t>
      </w:r>
    </w:p>
    <w:p>
      <w:r>
        <w:t xml:space="preserve">Hayley Kiyoko</w:t>
      </w:r>
    </w:p>
    <w:p>
      <w:r>
        <w:rPr>
          <w:b/>
        </w:rPr>
        <w:t xml:space="preserve">Esimerkki 7.2790</w:t>
      </w:r>
    </w:p>
    <w:p>
      <w:r>
        <w:t xml:space="preserve">missä jaksossa Jane kuolee breaking bad</w:t>
      </w:r>
    </w:p>
    <w:p>
      <w:r>
        <w:rPr>
          <w:b/>
        </w:rPr>
        <w:t xml:space="preserve">Tulos</w:t>
      </w:r>
    </w:p>
    <w:p>
      <w:r>
        <w:t xml:space="preserve">"Phoenix"</w:t>
      </w:r>
    </w:p>
    <w:p>
      <w:r>
        <w:rPr>
          <w:b/>
        </w:rPr>
        <w:t xml:space="preserve">Esimerkki 7.2791</w:t>
      </w:r>
    </w:p>
    <w:p>
      <w:r>
        <w:t xml:space="preserve">joka voitti parhaan elokuvan Oscarin viime vuonna...</w:t>
      </w:r>
    </w:p>
    <w:p>
      <w:r>
        <w:rPr>
          <w:b/>
        </w:rPr>
        <w:t xml:space="preserve">Tulos</w:t>
      </w:r>
    </w:p>
    <w:p>
      <w:r>
        <w:t xml:space="preserve">The Shape of Water</w:t>
      </w:r>
    </w:p>
    <w:p>
      <w:r>
        <w:rPr>
          <w:b/>
        </w:rPr>
        <w:t xml:space="preserve">Esimerkki 7.2792</w:t>
      </w:r>
    </w:p>
    <w:p>
      <w:r>
        <w:t xml:space="preserve">kuka voitti vuoden 2018 us golf open -mestaruuden</w:t>
      </w:r>
    </w:p>
    <w:p>
      <w:r>
        <w:rPr>
          <w:b/>
        </w:rPr>
        <w:t xml:space="preserve">Tulos</w:t>
      </w:r>
    </w:p>
    <w:p>
      <w:r>
        <w:t xml:space="preserve">Brooks Koepka</w:t>
      </w:r>
    </w:p>
    <w:p>
      <w:r>
        <w:rPr>
          <w:b/>
        </w:rPr>
        <w:t xml:space="preserve">Esimerkki 7.2793</w:t>
      </w:r>
    </w:p>
    <w:p>
      <w:r>
        <w:t xml:space="preserve">Milloin I want a hippo for christmas tuli ulos?</w:t>
      </w:r>
    </w:p>
    <w:p>
      <w:r>
        <w:rPr>
          <w:b/>
        </w:rPr>
        <w:t xml:space="preserve">Tulos</w:t>
      </w:r>
    </w:p>
    <w:p>
      <w:r>
        <w:t xml:space="preserve">11. marraskuuta 1953</w:t>
      </w:r>
    </w:p>
    <w:p>
      <w:r>
        <w:rPr>
          <w:b/>
        </w:rPr>
        <w:t xml:space="preserve">Esimerkki 7.2794</w:t>
      </w:r>
    </w:p>
    <w:p>
      <w:r>
        <w:t xml:space="preserve">Mitkä ovat orionin tähtien nimet?</w:t>
      </w:r>
    </w:p>
    <w:p>
      <w:r>
        <w:rPr>
          <w:b/>
        </w:rPr>
        <w:t xml:space="preserve">Tulos</w:t>
      </w:r>
    </w:p>
    <w:p>
      <w:r>
        <w:t xml:space="preserve">Betelgeuse</w:t>
      </w:r>
    </w:p>
    <w:p>
      <w:r>
        <w:rPr>
          <w:b/>
        </w:rPr>
        <w:t xml:space="preserve">Tulos</w:t>
      </w:r>
    </w:p>
    <w:p>
      <w:r>
        <w:t xml:space="preserve">Alnilam</w:t>
      </w:r>
    </w:p>
    <w:p>
      <w:r>
        <w:rPr>
          <w:b/>
        </w:rPr>
        <w:t xml:space="preserve">Tulos</w:t>
      </w:r>
    </w:p>
    <w:p>
      <w:r>
        <w:t xml:space="preserve">Saiph</w:t>
      </w:r>
    </w:p>
    <w:p>
      <w:r>
        <w:rPr>
          <w:b/>
        </w:rPr>
        <w:t xml:space="preserve">Tulos</w:t>
      </w:r>
    </w:p>
    <w:p>
      <w:r>
        <w:t xml:space="preserve">Rigel</w:t>
      </w:r>
    </w:p>
    <w:p>
      <w:r>
        <w:rPr>
          <w:b/>
        </w:rPr>
        <w:t xml:space="preserve">Tulos</w:t>
      </w:r>
    </w:p>
    <w:p>
      <w:r>
        <w:t xml:space="preserve">Mintaka</w:t>
      </w:r>
    </w:p>
    <w:p>
      <w:r>
        <w:rPr>
          <w:b/>
        </w:rPr>
        <w:t xml:space="preserve">Tulos</w:t>
      </w:r>
    </w:p>
    <w:p>
      <w:r>
        <w:t xml:space="preserve">Alnitak</w:t>
      </w:r>
    </w:p>
    <w:p>
      <w:r>
        <w:rPr>
          <w:b/>
        </w:rPr>
        <w:t xml:space="preserve">Tulos</w:t>
      </w:r>
    </w:p>
    <w:p>
      <w:r>
        <w:t xml:space="preserve">Bellatrix</w:t>
      </w:r>
    </w:p>
    <w:p>
      <w:r>
        <w:rPr>
          <w:b/>
        </w:rPr>
        <w:t xml:space="preserve">Esimerkki 7.2795</w:t>
      </w:r>
    </w:p>
    <w:p>
      <w:r>
        <w:t xml:space="preserve">kuinka monta kansallispuistoa on Englannissa ja Walesissa?</w:t>
      </w:r>
    </w:p>
    <w:p>
      <w:r>
        <w:rPr>
          <w:b/>
        </w:rPr>
        <w:t xml:space="preserve">Tulos</w:t>
      </w:r>
    </w:p>
    <w:p>
      <w:r>
        <w:t xml:space="preserve">kolmetoista</w:t>
      </w:r>
    </w:p>
    <w:p>
      <w:r>
        <w:rPr>
          <w:b/>
        </w:rPr>
        <w:t xml:space="preserve">Esimerkki 7.2796</w:t>
      </w:r>
    </w:p>
    <w:p>
      <w:r>
        <w:t xml:space="preserve">mikä oli Amerikan historian suurin yksittäinen julkisten töiden hanke?</w:t>
      </w:r>
    </w:p>
    <w:p>
      <w:r>
        <w:rPr>
          <w:b/>
        </w:rPr>
        <w:t xml:space="preserve">Tulos</w:t>
      </w:r>
    </w:p>
    <w:p>
      <w:r>
        <w:t xml:space="preserve">Big Dig</w:t>
      </w:r>
    </w:p>
    <w:p>
      <w:r>
        <w:rPr>
          <w:b/>
        </w:rPr>
        <w:t xml:space="preserve">Esimerkki 7.2797</w:t>
      </w:r>
    </w:p>
    <w:p>
      <w:r>
        <w:t xml:space="preserve">Mikä on vanhin yliopisto Filippiineillä?</w:t>
      </w:r>
    </w:p>
    <w:p>
      <w:r>
        <w:rPr>
          <w:b/>
        </w:rPr>
        <w:t xml:space="preserve">Tulos</w:t>
      </w:r>
    </w:p>
    <w:p>
      <w:r>
        <w:t xml:space="preserve">San Carlosin yliopisto</w:t>
      </w:r>
    </w:p>
    <w:p>
      <w:r>
        <w:rPr>
          <w:b/>
        </w:rPr>
        <w:t xml:space="preserve">Esimerkki 7.2798</w:t>
      </w:r>
    </w:p>
    <w:p>
      <w:r>
        <w:t xml:space="preserve">Mikä on ennätys kenttämaali nfl:ssä?</w:t>
      </w:r>
    </w:p>
    <w:p>
      <w:r>
        <w:rPr>
          <w:b/>
        </w:rPr>
        <w:t xml:space="preserve">Tulos</w:t>
      </w:r>
    </w:p>
    <w:p>
      <w:r>
        <w:t xml:space="preserve">64 jaardia</w:t>
      </w:r>
    </w:p>
    <w:p>
      <w:r>
        <w:rPr>
          <w:b/>
        </w:rPr>
        <w:t xml:space="preserve">Esimerkki 7.2799</w:t>
      </w:r>
    </w:p>
    <w:p>
      <w:r>
        <w:t xml:space="preserve">Missä he kuvasivat Eastwickin noitia?</w:t>
      </w:r>
    </w:p>
    <w:p>
      <w:r>
        <w:rPr>
          <w:b/>
        </w:rPr>
        <w:t xml:space="preserve">Tulos</w:t>
      </w:r>
    </w:p>
    <w:p>
      <w:r>
        <w:t xml:space="preserve">Cohasset, Massachusetts</w:t>
      </w:r>
    </w:p>
    <w:p>
      <w:r>
        <w:rPr>
          <w:b/>
        </w:rPr>
        <w:t xml:space="preserve">Esimerkki 7.2800</w:t>
      </w:r>
    </w:p>
    <w:p>
      <w:r>
        <w:t xml:space="preserve">joka kirjoitti kappaleen leader of the pack</w:t>
      </w:r>
    </w:p>
    <w:p>
      <w:r>
        <w:rPr>
          <w:b/>
        </w:rPr>
        <w:t xml:space="preserve">Tulos</w:t>
      </w:r>
    </w:p>
    <w:p>
      <w:r>
        <w:t xml:space="preserve">Ellie Greenwich</w:t>
      </w:r>
    </w:p>
    <w:p>
      <w:r>
        <w:rPr>
          <w:b/>
        </w:rPr>
        <w:t xml:space="preserve">Tulos</w:t>
      </w:r>
    </w:p>
    <w:p>
      <w:r>
        <w:t xml:space="preserve">Jeff Barry</w:t>
      </w:r>
    </w:p>
    <w:p>
      <w:r>
        <w:rPr>
          <w:b/>
        </w:rPr>
        <w:t xml:space="preserve">Tulos</w:t>
      </w:r>
    </w:p>
    <w:p>
      <w:r>
        <w:t xml:space="preserve">George "Shadow" Morton</w:t>
      </w:r>
    </w:p>
    <w:p>
      <w:r>
        <w:rPr>
          <w:b/>
        </w:rPr>
        <w:t xml:space="preserve">Esimerkki 7.2801</w:t>
      </w:r>
    </w:p>
    <w:p>
      <w:r>
        <w:t xml:space="preserve">Kuka on se poika, joka näytteli Big Daddy -elokuvassa...</w:t>
      </w:r>
    </w:p>
    <w:p>
      <w:r>
        <w:rPr>
          <w:b/>
        </w:rPr>
        <w:t xml:space="preserve">Tulos</w:t>
      </w:r>
    </w:p>
    <w:p>
      <w:r>
        <w:t xml:space="preserve">Dylan Thomas Sprouse</w:t>
      </w:r>
    </w:p>
    <w:p>
      <w:r>
        <w:rPr>
          <w:b/>
        </w:rPr>
        <w:t xml:space="preserve">Tulos</w:t>
      </w:r>
    </w:p>
    <w:p>
      <w:r>
        <w:t xml:space="preserve">Cole Mitchell Sprouse</w:t>
      </w:r>
    </w:p>
    <w:p>
      <w:r>
        <w:rPr>
          <w:b/>
        </w:rPr>
        <w:t xml:space="preserve">Esimerkki 7.2802</w:t>
      </w:r>
    </w:p>
    <w:p>
      <w:r>
        <w:t xml:space="preserve">milloin uudet Walking Dead jaksot alkavat</w:t>
      </w:r>
    </w:p>
    <w:p>
      <w:r>
        <w:rPr>
          <w:b/>
        </w:rPr>
        <w:t xml:space="preserve">Tulos</w:t>
      </w:r>
    </w:p>
    <w:p>
      <w:r>
        <w:t xml:space="preserve">lokakuu 22, 2017</w:t>
      </w:r>
    </w:p>
    <w:p>
      <w:r>
        <w:rPr>
          <w:b/>
        </w:rPr>
        <w:t xml:space="preserve">Esimerkki 7.2803</w:t>
      </w:r>
    </w:p>
    <w:p>
      <w:r>
        <w:t xml:space="preserve">mikä Maharashtran osavaltiosta peräisin oleva intialainen juhla liittyy neem-mehuun?</w:t>
      </w:r>
    </w:p>
    <w:p>
      <w:r>
        <w:rPr>
          <w:b/>
        </w:rPr>
        <w:t xml:space="preserve">Tulos</w:t>
      </w:r>
    </w:p>
    <w:p>
      <w:r>
        <w:t xml:space="preserve">Gudi Padva</w:t>
      </w:r>
    </w:p>
    <w:p>
      <w:r>
        <w:rPr>
          <w:b/>
        </w:rPr>
        <w:t xml:space="preserve">Esimerkki 7.2804</w:t>
      </w:r>
    </w:p>
    <w:p>
      <w:r>
        <w:t xml:space="preserve">Mikä on munuaisten mikroskooppinen yksikkö?</w:t>
      </w:r>
    </w:p>
    <w:p>
      <w:r>
        <w:rPr>
          <w:b/>
        </w:rPr>
        <w:t xml:space="preserve">Tulos</w:t>
      </w:r>
    </w:p>
    <w:p>
      <w:r>
        <w:t xml:space="preserve">Nefroni</w:t>
      </w:r>
    </w:p>
    <w:p>
      <w:r>
        <w:rPr>
          <w:b/>
        </w:rPr>
        <w:t xml:space="preserve">Esimerkki 7.2805</w:t>
      </w:r>
    </w:p>
    <w:p>
      <w:r>
        <w:t xml:space="preserve">joka ehdotti planeettojen elliptistä kiertorataa auringon ympäri.</w:t>
      </w:r>
    </w:p>
    <w:p>
      <w:r>
        <w:rPr>
          <w:b/>
        </w:rPr>
        <w:t xml:space="preserve">Tulos</w:t>
      </w:r>
    </w:p>
    <w:p>
      <w:r>
        <w:t xml:space="preserve">Johannes Kepler</w:t>
      </w:r>
    </w:p>
    <w:p>
      <w:r>
        <w:rPr>
          <w:b/>
        </w:rPr>
        <w:t xml:space="preserve">Esimerkki 7.2806</w:t>
      </w:r>
    </w:p>
    <w:p>
      <w:r>
        <w:t xml:space="preserve">Milloin Atlanta Braves voitti World Seriesin?</w:t>
      </w:r>
    </w:p>
    <w:p>
      <w:r>
        <w:rPr>
          <w:b/>
        </w:rPr>
        <w:t xml:space="preserve">Tulos</w:t>
      </w:r>
    </w:p>
    <w:p>
      <w:r>
        <w:t xml:space="preserve">1995</w:t>
      </w:r>
    </w:p>
    <w:p>
      <w:r>
        <w:rPr>
          <w:b/>
        </w:rPr>
        <w:t xml:space="preserve">Esimerkki 7.2807</w:t>
      </w:r>
    </w:p>
    <w:p>
      <w:r>
        <w:t xml:space="preserve">djoser-pyramidi oli ainutlaatuinen vanhassa valtakunnassa, koska se oli</w:t>
      </w:r>
    </w:p>
    <w:p>
      <w:r>
        <w:rPr>
          <w:b/>
        </w:rPr>
        <w:t xml:space="preserve">Tulos</w:t>
      </w:r>
    </w:p>
    <w:p>
      <w:r>
        <w:t xml:space="preserve">Tämä ensimmäinen egyptiläinen pyramidi</w:t>
      </w:r>
    </w:p>
    <w:p>
      <w:r>
        <w:rPr>
          <w:b/>
        </w:rPr>
        <w:t xml:space="preserve">Esimerkki 7.2808</w:t>
      </w:r>
    </w:p>
    <w:p>
      <w:r>
        <w:t xml:space="preserve">Millä puolella sydäntä on kolmiliuskaläppä?</w:t>
      </w:r>
    </w:p>
    <w:p>
      <w:r>
        <w:rPr>
          <w:b/>
        </w:rPr>
        <w:t xml:space="preserve">Tulos</w:t>
      </w:r>
    </w:p>
    <w:p>
      <w:r>
        <w:t xml:space="preserve">oikea selkäpuoli</w:t>
      </w:r>
    </w:p>
    <w:p>
      <w:r>
        <w:rPr>
          <w:b/>
        </w:rPr>
        <w:t xml:space="preserve">Esimerkki 7.2809</w:t>
      </w:r>
    </w:p>
    <w:p>
      <w:r>
        <w:t xml:space="preserve">Kuka on räppäri, jolla on kello?</w:t>
      </w:r>
    </w:p>
    <w:p>
      <w:r>
        <w:rPr>
          <w:b/>
        </w:rPr>
        <w:t xml:space="preserve">Tulos</w:t>
      </w:r>
    </w:p>
    <w:p>
      <w:r>
        <w:t xml:space="preserve">Flavor Flav</w:t>
      </w:r>
    </w:p>
    <w:p>
      <w:r>
        <w:rPr>
          <w:b/>
        </w:rPr>
        <w:t xml:space="preserve">Esimerkki 7.2810</w:t>
      </w:r>
    </w:p>
    <w:p>
      <w:r>
        <w:t xml:space="preserve">tarjouksen ja ostotarjouksen välinen ero osakemarkkinoilla</w:t>
      </w:r>
    </w:p>
    <w:p>
      <w:r>
        <w:rPr>
          <w:b/>
        </w:rPr>
        <w:t xml:space="preserve">Tulos</w:t>
      </w:r>
    </w:p>
    <w:p>
      <w:r>
        <w:t xml:space="preserve">osto- ja myyntitarjousten välinen ero</w:t>
      </w:r>
    </w:p>
    <w:p>
      <w:r>
        <w:rPr>
          <w:b/>
        </w:rPr>
        <w:t xml:space="preserve">Esimerkki 7.2811</w:t>
      </w:r>
    </w:p>
    <w:p>
      <w:r>
        <w:t xml:space="preserve">Georgiassa kuinka vanha sinun täytyy olla saadaksesi tatuoinnin?</w:t>
      </w:r>
    </w:p>
    <w:p>
      <w:r>
        <w:rPr>
          <w:b/>
        </w:rPr>
        <w:t xml:space="preserve">Tulos</w:t>
      </w:r>
    </w:p>
    <w:p>
      <w:r>
        <w:t xml:space="preserve">18</w:t>
      </w:r>
    </w:p>
    <w:p>
      <w:r>
        <w:rPr>
          <w:b/>
        </w:rPr>
        <w:t xml:space="preserve">Esimerkki 7.2812</w:t>
      </w:r>
    </w:p>
    <w:p>
      <w:r>
        <w:t xml:space="preserve">Milloin Itä-Bengalin ja Assamin maakunta perustettiin?</w:t>
      </w:r>
    </w:p>
    <w:p>
      <w:r>
        <w:rPr>
          <w:b/>
        </w:rPr>
        <w:t xml:space="preserve">Tulos</w:t>
      </w:r>
    </w:p>
    <w:p>
      <w:r>
        <w:t xml:space="preserve">1905</w:t>
      </w:r>
    </w:p>
    <w:p>
      <w:r>
        <w:rPr>
          <w:b/>
        </w:rPr>
        <w:t xml:space="preserve">Esimerkki 7.2813</w:t>
      </w:r>
    </w:p>
    <w:p>
      <w:r>
        <w:t xml:space="preserve">Missä oli viimeinen auringonpimennys Yhdysvalloissa?</w:t>
      </w:r>
    </w:p>
    <w:p>
      <w:r>
        <w:rPr>
          <w:b/>
        </w:rPr>
        <w:t xml:space="preserve">Tulos</w:t>
      </w:r>
    </w:p>
    <w:p>
      <w:r>
        <w:t xml:space="preserve">elokuu 21, 2017</w:t>
      </w:r>
    </w:p>
    <w:p>
      <w:r>
        <w:rPr>
          <w:b/>
        </w:rPr>
        <w:t xml:space="preserve">Esimerkki 7.2814</w:t>
      </w:r>
    </w:p>
    <w:p>
      <w:r>
        <w:t xml:space="preserve">joka voitti kansallisen mestaruuden vuonna 2018 koripallossa -</w:t>
      </w:r>
    </w:p>
    <w:p>
      <w:r>
        <w:rPr>
          <w:b/>
        </w:rPr>
        <w:t xml:space="preserve">Tulos</w:t>
      </w:r>
    </w:p>
    <w:p>
      <w:r>
        <w:t xml:space="preserve">Villanova Wildcats</w:t>
      </w:r>
    </w:p>
    <w:p>
      <w:r>
        <w:rPr>
          <w:b/>
        </w:rPr>
        <w:t xml:space="preserve">Esimerkki 7.2815</w:t>
      </w:r>
    </w:p>
    <w:p>
      <w:r>
        <w:t xml:space="preserve">hotellin oikea nimi loistavassa hotellissa</w:t>
      </w:r>
    </w:p>
    <w:p>
      <w:r>
        <w:rPr>
          <w:b/>
        </w:rPr>
        <w:t xml:space="preserve">Tulos</w:t>
      </w:r>
    </w:p>
    <w:p>
      <w:r>
        <w:t xml:space="preserve">Stanley Hotel</w:t>
      </w:r>
    </w:p>
    <w:p>
      <w:r>
        <w:rPr>
          <w:b/>
        </w:rPr>
        <w:t xml:space="preserve">Esimerkki 7.2816</w:t>
      </w:r>
    </w:p>
    <w:p>
      <w:r>
        <w:t xml:space="preserve">Kuka on New York Yankeesin lyöntivalmentaja?</w:t>
      </w:r>
    </w:p>
    <w:p>
      <w:r>
        <w:rPr>
          <w:b/>
        </w:rPr>
        <w:t xml:space="preserve">Tulos</w:t>
      </w:r>
    </w:p>
    <w:p>
      <w:r>
        <w:t xml:space="preserve">Marcus Thames</w:t>
      </w:r>
    </w:p>
    <w:p>
      <w:r>
        <w:rPr>
          <w:b/>
        </w:rPr>
        <w:t xml:space="preserve">Esimerkki 7.2817</w:t>
      </w:r>
    </w:p>
    <w:p>
      <w:r>
        <w:t xml:space="preserve">joka sanoi, että atomissa elektronit sijaitsevat energiatasoilla, -</w:t>
      </w:r>
    </w:p>
    <w:p>
      <w:r>
        <w:rPr>
          <w:b/>
        </w:rPr>
        <w:t xml:space="preserve">Tulos</w:t>
      </w:r>
    </w:p>
    <w:p>
      <w:r>
        <w:t xml:space="preserve">Niels Bohr</w:t>
      </w:r>
    </w:p>
    <w:p>
      <w:r>
        <w:rPr>
          <w:b/>
        </w:rPr>
        <w:t xml:space="preserve">Esimerkki 7.2818</w:t>
      </w:r>
    </w:p>
    <w:p>
      <w:r>
        <w:t xml:space="preserve">Milloin herra Hooper kuoli Sesaminkadulla?</w:t>
      </w:r>
    </w:p>
    <w:p>
      <w:r>
        <w:rPr>
          <w:b/>
        </w:rPr>
        <w:t xml:space="preserve">Tulos</w:t>
      </w:r>
    </w:p>
    <w:p>
      <w:r>
        <w:t xml:space="preserve">Kiitospäivä 1983</w:t>
      </w:r>
    </w:p>
    <w:p>
      <w:r>
        <w:rPr>
          <w:b/>
        </w:rPr>
        <w:t xml:space="preserve">Esimerkki 7.2819</w:t>
      </w:r>
    </w:p>
    <w:p>
      <w:r>
        <w:t xml:space="preserve">junat Kings Crossista Sydneyn keskusasemalle Sydneyyn</w:t>
      </w:r>
    </w:p>
    <w:p>
      <w:r>
        <w:rPr>
          <w:b/>
        </w:rPr>
        <w:t xml:space="preserve">Tulos</w:t>
      </w:r>
    </w:p>
    <w:p>
      <w:r>
        <w:t xml:space="preserve">NSW TrainLink South Coast Line</w:t>
      </w:r>
    </w:p>
    <w:p>
      <w:r>
        <w:rPr>
          <w:b/>
        </w:rPr>
        <w:t xml:space="preserve">Esimerkki 7.2820</w:t>
      </w:r>
    </w:p>
    <w:p>
      <w:r>
        <w:t xml:space="preserve">Milloin Brewers siirtyi kansalliselle liigalle</w:t>
      </w:r>
    </w:p>
    <w:p>
      <w:r>
        <w:rPr>
          <w:b/>
        </w:rPr>
        <w:t xml:space="preserve">Tulos</w:t>
      </w:r>
    </w:p>
    <w:p>
      <w:r>
        <w:t xml:space="preserve">1998</w:t>
      </w:r>
    </w:p>
    <w:p>
      <w:r>
        <w:rPr>
          <w:b/>
        </w:rPr>
        <w:t xml:space="preserve">Esimerkki 7.2821</w:t>
      </w:r>
    </w:p>
    <w:p>
      <w:r>
        <w:t xml:space="preserve">kenellä on eniten pisteitä NBA:ssa tehtyjä pisteitä</w:t>
      </w:r>
    </w:p>
    <w:p>
      <w:r>
        <w:rPr>
          <w:b/>
        </w:rPr>
        <w:t xml:space="preserve">Tulos</w:t>
      </w:r>
    </w:p>
    <w:p>
      <w:r>
        <w:t xml:space="preserve">Kareem Abdul-Jabbar</w:t>
      </w:r>
    </w:p>
    <w:p>
      <w:r>
        <w:rPr>
          <w:b/>
        </w:rPr>
        <w:t xml:space="preserve">Esimerkki 7.2822</w:t>
      </w:r>
    </w:p>
    <w:p>
      <w:r>
        <w:t xml:space="preserve">Milloin sosiaaliturvatunnuksen käyttö tuli pakolliseksi?</w:t>
      </w:r>
    </w:p>
    <w:p>
      <w:r>
        <w:rPr>
          <w:b/>
        </w:rPr>
        <w:t xml:space="preserve">Tulos</w:t>
      </w:r>
    </w:p>
    <w:p>
      <w:r>
        <w:t xml:space="preserve">marraskuu 1935</w:t>
      </w:r>
    </w:p>
    <w:p>
      <w:r>
        <w:rPr>
          <w:b/>
        </w:rPr>
        <w:t xml:space="preserve">Esimerkki 7.2823</w:t>
      </w:r>
    </w:p>
    <w:p>
      <w:r>
        <w:t xml:space="preserve">joka keksi klassisen pas de deux -teoksen rakenteen.</w:t>
      </w:r>
    </w:p>
    <w:p>
      <w:r>
        <w:rPr>
          <w:b/>
        </w:rPr>
        <w:t xml:space="preserve">Tulos</w:t>
      </w:r>
    </w:p>
    <w:p>
      <w:r>
        <w:t xml:space="preserve">Marius Petipa</w:t>
      </w:r>
    </w:p>
    <w:p>
      <w:r>
        <w:rPr>
          <w:b/>
        </w:rPr>
        <w:t xml:space="preserve">Esimerkki 7.2824</w:t>
      </w:r>
    </w:p>
    <w:p>
      <w:r>
        <w:t xml:space="preserve">Milloin laki ja järjestys -ohjelma tulee takaisin...</w:t>
      </w:r>
    </w:p>
    <w:p>
      <w:r>
        <w:rPr>
          <w:b/>
        </w:rPr>
        <w:t xml:space="preserve">Tulos</w:t>
      </w:r>
    </w:p>
    <w:p>
      <w:r>
        <w:t xml:space="preserve">maaliskuu 7, 2018</w:t>
      </w:r>
    </w:p>
    <w:p>
      <w:r>
        <w:rPr>
          <w:b/>
        </w:rPr>
        <w:t xml:space="preserve">Esimerkki 7.2825</w:t>
      </w:r>
    </w:p>
    <w:p>
      <w:r>
        <w:t xml:space="preserve">jota pidettiin johtavana komediakirjailijana Kreikan uuden komedian aikakaudella.</w:t>
      </w:r>
    </w:p>
    <w:p>
      <w:r>
        <w:rPr>
          <w:b/>
        </w:rPr>
        <w:t xml:space="preserve">Tulos</w:t>
      </w:r>
    </w:p>
    <w:p>
      <w:r>
        <w:t xml:space="preserve">Philemon</w:t>
      </w:r>
    </w:p>
    <w:p>
      <w:r>
        <w:rPr>
          <w:b/>
        </w:rPr>
        <w:t xml:space="preserve">Esimerkki 7.2826</w:t>
      </w:r>
    </w:p>
    <w:p>
      <w:r>
        <w:t xml:space="preserve">a(n) on molekyyli, joka voi sitoutua entsyymiin ja estää entsyymin toiminnan.</w:t>
      </w:r>
    </w:p>
    <w:p>
      <w:r>
        <w:rPr>
          <w:b/>
        </w:rPr>
        <w:t xml:space="preserve">Tulos</w:t>
      </w:r>
    </w:p>
    <w:p>
      <w:r>
        <w:t xml:space="preserve">inhibiittori</w:t>
      </w:r>
    </w:p>
    <w:p>
      <w:r>
        <w:rPr>
          <w:b/>
        </w:rPr>
        <w:t xml:space="preserve">Esimerkki 7.2827</w:t>
      </w:r>
    </w:p>
    <w:p>
      <w:r>
        <w:t xml:space="preserve">kuka pelaa Robert-robotti Justinin talossa?</w:t>
      </w:r>
    </w:p>
    <w:p>
      <w:r>
        <w:rPr>
          <w:b/>
        </w:rPr>
        <w:t xml:space="preserve">Tulos</w:t>
      </w:r>
    </w:p>
    <w:p>
      <w:r>
        <w:t xml:space="preserve">Steven "Steve" Kynman</w:t>
      </w:r>
    </w:p>
    <w:p>
      <w:r>
        <w:rPr>
          <w:b/>
        </w:rPr>
        <w:t xml:space="preserve">Esimerkki 7.2828</w:t>
      </w:r>
    </w:p>
    <w:p>
      <w:r>
        <w:t xml:space="preserve">kuka oli isrealin ensimmäinen pääministeri</w:t>
      </w:r>
    </w:p>
    <w:p>
      <w:r>
        <w:rPr>
          <w:b/>
        </w:rPr>
        <w:t xml:space="preserve">Tulos</w:t>
      </w:r>
    </w:p>
    <w:p>
      <w:r>
        <w:t xml:space="preserve">David Ben-Gurion</w:t>
      </w:r>
    </w:p>
    <w:p>
      <w:r>
        <w:rPr>
          <w:b/>
        </w:rPr>
        <w:t xml:space="preserve">Esimerkki 7.2829</w:t>
      </w:r>
    </w:p>
    <w:p>
      <w:r>
        <w:t xml:space="preserve">joka kuoli Kolmen muskettisoturin tekemisen aikana -</w:t>
      </w:r>
    </w:p>
    <w:p>
      <w:r>
        <w:rPr>
          <w:b/>
        </w:rPr>
        <w:t xml:space="preserve">Tulos</w:t>
      </w:r>
    </w:p>
    <w:p>
      <w:r>
        <w:t xml:space="preserve">Roy Mitchell Kinnear</w:t>
      </w:r>
    </w:p>
    <w:p>
      <w:r>
        <w:rPr>
          <w:b/>
        </w:rPr>
        <w:t xml:space="preserve">Esimerkki 7.2830</w:t>
      </w:r>
    </w:p>
    <w:p>
      <w:r>
        <w:t xml:space="preserve">joka on ollut Rajasthanin pitkäaikaisin pääministeri.</w:t>
      </w:r>
    </w:p>
    <w:p>
      <w:r>
        <w:rPr>
          <w:b/>
        </w:rPr>
        <w:t xml:space="preserve">Tulos</w:t>
      </w:r>
    </w:p>
    <w:p>
      <w:r>
        <w:t xml:space="preserve">Mohan Lal Sukhadia</w:t>
      </w:r>
    </w:p>
    <w:p>
      <w:r>
        <w:rPr>
          <w:b/>
        </w:rPr>
        <w:t xml:space="preserve">Esimerkki 7.2831</w:t>
      </w:r>
    </w:p>
    <w:p>
      <w:r>
        <w:t xml:space="preserve">Viimeisin kerta, kun Philadelphia Eagles on ollut Super Bowlissa.</w:t>
      </w:r>
    </w:p>
    <w:p>
      <w:r>
        <w:rPr>
          <w:b/>
        </w:rPr>
        <w:t xml:space="preserve">Tulos</w:t>
      </w:r>
    </w:p>
    <w:p>
      <w:r>
        <w:t xml:space="preserve">2017</w:t>
      </w:r>
    </w:p>
    <w:p>
      <w:r>
        <w:rPr>
          <w:b/>
        </w:rPr>
        <w:t xml:space="preserve">Esimerkki 7.2832</w:t>
      </w:r>
    </w:p>
    <w:p>
      <w:r>
        <w:t xml:space="preserve">joka näytteli Geoffrey Chauceria ritaritarin tarinassa.</w:t>
      </w:r>
    </w:p>
    <w:p>
      <w:r>
        <w:rPr>
          <w:b/>
        </w:rPr>
        <w:t xml:space="preserve">Tulos</w:t>
      </w:r>
    </w:p>
    <w:p>
      <w:r>
        <w:t xml:space="preserve">Paul Bettany</w:t>
      </w:r>
    </w:p>
    <w:p>
      <w:r>
        <w:rPr>
          <w:b/>
        </w:rPr>
        <w:t xml:space="preserve">Esimerkki 7.2833</w:t>
      </w:r>
    </w:p>
    <w:p>
      <w:r>
        <w:t xml:space="preserve">kuinka monta kärkipistettä sivut on suorakulmion on</w:t>
      </w:r>
    </w:p>
    <w:p>
      <w:r>
        <w:rPr>
          <w:b/>
        </w:rPr>
        <w:t xml:space="preserve">Tulos</w:t>
      </w:r>
    </w:p>
    <w:p>
      <w:r>
        <w:t xml:space="preserve">neljä</w:t>
      </w:r>
    </w:p>
    <w:p>
      <w:r>
        <w:rPr>
          <w:b/>
        </w:rPr>
        <w:t xml:space="preserve">Esimerkki 7.2834</w:t>
      </w:r>
    </w:p>
    <w:p>
      <w:r>
        <w:t xml:space="preserve">Kuka laulaa laulun Star Trek Enterprisessa...</w:t>
      </w:r>
    </w:p>
    <w:p>
      <w:r>
        <w:rPr>
          <w:b/>
        </w:rPr>
        <w:t xml:space="preserve">Tulos</w:t>
      </w:r>
    </w:p>
    <w:p>
      <w:r>
        <w:t xml:space="preserve">Russell Watson</w:t>
      </w:r>
    </w:p>
    <w:p>
      <w:r>
        <w:rPr>
          <w:b/>
        </w:rPr>
        <w:t xml:space="preserve">Esimerkki 7.2835</w:t>
      </w:r>
    </w:p>
    <w:p>
      <w:r>
        <w:t xml:space="preserve">joka oli äänenä elokuvassa Rockstar</w:t>
      </w:r>
    </w:p>
    <w:p>
      <w:r>
        <w:rPr>
          <w:b/>
        </w:rPr>
        <w:t xml:space="preserve">Tulos</w:t>
      </w:r>
    </w:p>
    <w:p>
      <w:r>
        <w:t xml:space="preserve">Brian Vander Ark</w:t>
      </w:r>
    </w:p>
    <w:p>
      <w:r>
        <w:rPr>
          <w:b/>
        </w:rPr>
        <w:t xml:space="preserve">Tulos</w:t>
      </w:r>
    </w:p>
    <w:p>
      <w:r>
        <w:t xml:space="preserve">Steelheartin keulahahmo Miljenko Matijevic -</w:t>
      </w:r>
    </w:p>
    <w:p>
      <w:r>
        <w:rPr>
          <w:b/>
        </w:rPr>
        <w:t xml:space="preserve">Esimerkki 7.2836</w:t>
      </w:r>
    </w:p>
    <w:p>
      <w:r>
        <w:t xml:space="preserve">kuinka vanha sinun täytyy olla, jotta voit juoda Wisconsinissa vanhemman kanssa?</w:t>
      </w:r>
    </w:p>
    <w:p>
      <w:r>
        <w:rPr>
          <w:b/>
        </w:rPr>
        <w:t xml:space="preserve">Tulos</w:t>
      </w:r>
    </w:p>
    <w:p>
      <w:r>
        <w:t xml:space="preserve">18-20</w:t>
      </w:r>
    </w:p>
    <w:p>
      <w:r>
        <w:rPr>
          <w:b/>
        </w:rPr>
        <w:t xml:space="preserve">Esimerkki 7.2837</w:t>
      </w:r>
    </w:p>
    <w:p>
      <w:r>
        <w:t xml:space="preserve">joka näyttelee Darlan äitiä Queen Sugarissa.</w:t>
      </w:r>
    </w:p>
    <w:p>
      <w:r>
        <w:rPr>
          <w:b/>
        </w:rPr>
        <w:t xml:space="preserve">Tulos</w:t>
      </w:r>
    </w:p>
    <w:p>
      <w:r>
        <w:t xml:space="preserve">Michael Michele</w:t>
      </w:r>
    </w:p>
    <w:p>
      <w:r>
        <w:rPr>
          <w:b/>
        </w:rPr>
        <w:t xml:space="preserve">Esimerkki 7.2838</w:t>
      </w:r>
    </w:p>
    <w:p>
      <w:r>
        <w:t xml:space="preserve">milloin uusi Bleach-elokuva tulee ulos</w:t>
      </w:r>
    </w:p>
    <w:p>
      <w:r>
        <w:rPr>
          <w:b/>
        </w:rPr>
        <w:t xml:space="preserve">Tulos</w:t>
      </w:r>
    </w:p>
    <w:p>
      <w:r>
        <w:t xml:space="preserve">heinäkuu 20, 2018</w:t>
      </w:r>
    </w:p>
    <w:p>
      <w:r>
        <w:rPr>
          <w:b/>
        </w:rPr>
        <w:t xml:space="preserve">Esimerkki 7.2839</w:t>
      </w:r>
    </w:p>
    <w:p>
      <w:r>
        <w:t xml:space="preserve">kuinka monta velhoa on olemassa sormusten herrasta?</w:t>
      </w:r>
    </w:p>
    <w:p>
      <w:r>
        <w:rPr>
          <w:b/>
        </w:rPr>
        <w:t xml:space="preserve">Tulos</w:t>
      </w:r>
    </w:p>
    <w:p>
      <w:r>
        <w:t xml:space="preserve">viisi</w:t>
      </w:r>
    </w:p>
    <w:p>
      <w:r>
        <w:rPr>
          <w:b/>
        </w:rPr>
        <w:t xml:space="preserve">Esimerkki 7.2840</w:t>
      </w:r>
    </w:p>
    <w:p>
      <w:r>
        <w:t xml:space="preserve">Kuka se tyttö jossain, jonka tunsin ennen, -</w:t>
      </w:r>
    </w:p>
    <w:p>
      <w:r>
        <w:rPr>
          <w:b/>
        </w:rPr>
        <w:t xml:space="preserve">Tulos</w:t>
      </w:r>
    </w:p>
    <w:p>
      <w:r>
        <w:t xml:space="preserve">Kimbra</w:t>
      </w:r>
    </w:p>
    <w:p>
      <w:r>
        <w:rPr>
          <w:b/>
        </w:rPr>
        <w:t xml:space="preserve">Esimerkki 7.2841</w:t>
      </w:r>
    </w:p>
    <w:p>
      <w:r>
        <w:t xml:space="preserve">Kuka laulaa Doc McStuffinsin lelusairaalan teeman?</w:t>
      </w:r>
    </w:p>
    <w:p>
      <w:r>
        <w:rPr>
          <w:b/>
        </w:rPr>
        <w:t xml:space="preserve">Tulos</w:t>
      </w:r>
    </w:p>
    <w:p>
      <w:r>
        <w:t xml:space="preserve">Kiina Anne McClain</w:t>
      </w:r>
    </w:p>
    <w:p>
      <w:r>
        <w:rPr>
          <w:b/>
        </w:rPr>
        <w:t xml:space="preserve">Tulos</w:t>
      </w:r>
    </w:p>
    <w:p>
      <w:r>
        <w:t xml:space="preserve">Amber Riley</w:t>
      </w:r>
    </w:p>
    <w:p>
      <w:r>
        <w:rPr>
          <w:b/>
        </w:rPr>
        <w:t xml:space="preserve">Esimerkki 7.2842</w:t>
      </w:r>
    </w:p>
    <w:p>
      <w:r>
        <w:t xml:space="preserve">Milloin hiihtokausi alkaa Libanonissa?</w:t>
      </w:r>
    </w:p>
    <w:p>
      <w:r>
        <w:rPr>
          <w:b/>
        </w:rPr>
        <w:t xml:space="preserve">Tulos</w:t>
      </w:r>
    </w:p>
    <w:p>
      <w:r>
        <w:t xml:space="preserve">joulukuun puoliväli</w:t>
      </w:r>
    </w:p>
    <w:p>
      <w:r>
        <w:rPr>
          <w:b/>
        </w:rPr>
        <w:t xml:space="preserve">Esimerkki 7.2843</w:t>
      </w:r>
    </w:p>
    <w:p>
      <w:r>
        <w:t xml:space="preserve">Milloin ensimmäiset autot olivat liikenteessä?</w:t>
      </w:r>
    </w:p>
    <w:p>
      <w:r>
        <w:rPr>
          <w:b/>
        </w:rPr>
        <w:t xml:space="preserve">Tulos</w:t>
      </w:r>
    </w:p>
    <w:p>
      <w:r>
        <w:t xml:space="preserve">1886</w:t>
      </w:r>
    </w:p>
    <w:p>
      <w:r>
        <w:rPr>
          <w:b/>
        </w:rPr>
        <w:t xml:space="preserve">Esimerkki 7.2844</w:t>
      </w:r>
    </w:p>
    <w:p>
      <w:r>
        <w:t xml:space="preserve">joka näyttelee Edmond Dantesia Monte Criston kreivissä...</w:t>
      </w:r>
    </w:p>
    <w:p>
      <w:r>
        <w:rPr>
          <w:b/>
        </w:rPr>
        <w:t xml:space="preserve">Tulos</w:t>
      </w:r>
    </w:p>
    <w:p>
      <w:r>
        <w:t xml:space="preserve">Jim Caviezel</w:t>
      </w:r>
    </w:p>
    <w:p>
      <w:r>
        <w:rPr>
          <w:b/>
        </w:rPr>
        <w:t xml:space="preserve">Esimerkki 7.2845</w:t>
      </w:r>
    </w:p>
    <w:p>
      <w:r>
        <w:t xml:space="preserve">jotka hyökkäsivät Kiinaan vuonna 1937 ja valtasivat parhaat viljelysmaat vuoteen 1938 mennessä -</w:t>
      </w:r>
    </w:p>
    <w:p>
      <w:r>
        <w:rPr>
          <w:b/>
        </w:rPr>
        <w:t xml:space="preserve">Tulos</w:t>
      </w:r>
    </w:p>
    <w:p>
      <w:r>
        <w:t xml:space="preserve">Japani</w:t>
      </w:r>
    </w:p>
    <w:p>
      <w:r>
        <w:rPr>
          <w:b/>
        </w:rPr>
        <w:t xml:space="preserve">Esimerkki 7.2846</w:t>
      </w:r>
    </w:p>
    <w:p>
      <w:r>
        <w:t xml:space="preserve">mikä nielun osa-alue sijaitsee suoraan suuontelon takana.</w:t>
      </w:r>
    </w:p>
    <w:p>
      <w:r>
        <w:rPr>
          <w:b/>
        </w:rPr>
        <w:t xml:space="preserve">Tulos</w:t>
      </w:r>
    </w:p>
    <w:p>
      <w:r>
        <w:t xml:space="preserve">Suunielu</w:t>
      </w:r>
    </w:p>
    <w:p>
      <w:r>
        <w:rPr>
          <w:b/>
        </w:rPr>
        <w:t xml:space="preserve">Esimerkki 7.2847</w:t>
      </w:r>
    </w:p>
    <w:p>
      <w:r>
        <w:t xml:space="preserve">Milloin skotlannin jalkapallon siirtoikkuna aukeaa?</w:t>
      </w:r>
    </w:p>
    <w:p>
      <w:r>
        <w:rPr>
          <w:b/>
        </w:rPr>
        <w:t xml:space="preserve">Tulos</w:t>
      </w:r>
    </w:p>
    <w:p>
      <w:r>
        <w:t xml:space="preserve">1. tammikuuta - 1. helmikuuta</w:t>
      </w:r>
    </w:p>
    <w:p>
      <w:r>
        <w:rPr>
          <w:b/>
        </w:rPr>
        <w:t xml:space="preserve">Tulos</w:t>
      </w:r>
    </w:p>
    <w:p>
      <w:r>
        <w:t xml:space="preserve">9. kesäkuuta - 1. syyskuuta</w:t>
      </w:r>
    </w:p>
    <w:p>
      <w:r>
        <w:rPr>
          <w:b/>
        </w:rPr>
        <w:t xml:space="preserve">Esimerkki 7.2848</w:t>
      </w:r>
    </w:p>
    <w:p>
      <w:r>
        <w:t xml:space="preserve">kuka kirjoitti musiikin Chicago-elokuvaan?</w:t>
      </w:r>
    </w:p>
    <w:p>
      <w:r>
        <w:rPr>
          <w:b/>
        </w:rPr>
        <w:t xml:space="preserve">Tulos</w:t>
      </w:r>
    </w:p>
    <w:p>
      <w:r>
        <w:t xml:space="preserve">John Kander</w:t>
      </w:r>
    </w:p>
    <w:p>
      <w:r>
        <w:rPr>
          <w:b/>
        </w:rPr>
        <w:t xml:space="preserve">Esimerkki 7.2849</w:t>
      </w:r>
    </w:p>
    <w:p>
      <w:r>
        <w:t xml:space="preserve">joka näyttelee Whitney Houstonia henkivartija-musikaalissa...</w:t>
      </w:r>
    </w:p>
    <w:p>
      <w:r>
        <w:rPr>
          <w:b/>
        </w:rPr>
        <w:t xml:space="preserve">Tulos</w:t>
      </w:r>
    </w:p>
    <w:p>
      <w:r>
        <w:t xml:space="preserve">Heather Headley</w:t>
      </w:r>
    </w:p>
    <w:p>
      <w:r>
        <w:rPr>
          <w:b/>
        </w:rPr>
        <w:t xml:space="preserve">Tulos</w:t>
      </w:r>
    </w:p>
    <w:p>
      <w:r>
        <w:t xml:space="preserve">Romy Monteiro</w:t>
      </w:r>
    </w:p>
    <w:p>
      <w:r>
        <w:rPr>
          <w:b/>
        </w:rPr>
        <w:t xml:space="preserve">Tulos</w:t>
      </w:r>
    </w:p>
    <w:p>
      <w:r>
        <w:t xml:space="preserve">Deborah Cox</w:t>
      </w:r>
    </w:p>
    <w:p>
      <w:r>
        <w:rPr>
          <w:b/>
        </w:rPr>
        <w:t xml:space="preserve">Tulos</w:t>
      </w:r>
    </w:p>
    <w:p>
      <w:r>
        <w:t xml:space="preserve">Beverley Knight</w:t>
      </w:r>
    </w:p>
    <w:p>
      <w:r>
        <w:rPr>
          <w:b/>
        </w:rPr>
        <w:t xml:space="preserve">Tulos</w:t>
      </w:r>
    </w:p>
    <w:p>
      <w:r>
        <w:t xml:space="preserve">Alexandra Burke</w:t>
      </w:r>
    </w:p>
    <w:p>
      <w:r>
        <w:rPr>
          <w:b/>
        </w:rPr>
        <w:t xml:space="preserve">Esimerkki 7.2850</w:t>
      </w:r>
    </w:p>
    <w:p>
      <w:r>
        <w:t xml:space="preserve">esimerkki yksiulotteisesta tietorakenteesta datarakenteessa</w:t>
      </w:r>
    </w:p>
    <w:p>
      <w:r>
        <w:rPr>
          <w:b/>
        </w:rPr>
        <w:t xml:space="preserve">Tulos</w:t>
      </w:r>
    </w:p>
    <w:p>
      <w:r>
        <w:t xml:space="preserve">Iliffe-vektori</w:t>
      </w:r>
    </w:p>
    <w:p>
      <w:r>
        <w:rPr>
          <w:b/>
        </w:rPr>
        <w:t xml:space="preserve">Esimerkki 7.2851</w:t>
      </w:r>
    </w:p>
    <w:p>
      <w:r>
        <w:t xml:space="preserve">Missä porattiin maailman ensimmäinen kaupallinen maakaasuputki?</w:t>
      </w:r>
    </w:p>
    <w:p>
      <w:r>
        <w:rPr>
          <w:b/>
        </w:rPr>
        <w:t xml:space="preserve">Tulos</w:t>
      </w:r>
    </w:p>
    <w:p>
      <w:r>
        <w:t xml:space="preserve">Oil Creek Pennsylvania</w:t>
      </w:r>
    </w:p>
    <w:p>
      <w:r>
        <w:rPr>
          <w:b/>
        </w:rPr>
        <w:t xml:space="preserve">Esimerkki 7.2852</w:t>
      </w:r>
    </w:p>
    <w:p>
      <w:r>
        <w:t xml:space="preserve">joka voitti parhaan elokuvan Oscarin</w:t>
      </w:r>
    </w:p>
    <w:p>
      <w:r>
        <w:rPr>
          <w:b/>
        </w:rPr>
        <w:t xml:space="preserve">Tulos</w:t>
      </w:r>
    </w:p>
    <w:p>
      <w:r>
        <w:t xml:space="preserve">The Shape of Water</w:t>
      </w:r>
    </w:p>
    <w:p>
      <w:r>
        <w:rPr>
          <w:b/>
        </w:rPr>
        <w:t xml:space="preserve">Esimerkki 7.2853</w:t>
      </w:r>
    </w:p>
    <w:p>
      <w:r>
        <w:t xml:space="preserve">missä kirjassa Scheherazade on tarinankertoja?</w:t>
      </w:r>
    </w:p>
    <w:p>
      <w:r>
        <w:rPr>
          <w:b/>
        </w:rPr>
        <w:t xml:space="preserve">Tulos</w:t>
      </w:r>
    </w:p>
    <w:p>
      <w:r>
        <w:t xml:space="preserve">Tuhat ja yksi yötä</w:t>
      </w:r>
    </w:p>
    <w:p>
      <w:r>
        <w:rPr>
          <w:b/>
        </w:rPr>
        <w:t xml:space="preserve">Esimerkki 7.2854</w:t>
      </w:r>
    </w:p>
    <w:p>
      <w:r>
        <w:t xml:space="preserve">milloin taide- ja käsityötaideteollisuudesta tuli toimintaterapiassa käytettäviä välineitä?</w:t>
      </w:r>
    </w:p>
    <w:p>
      <w:r>
        <w:rPr>
          <w:b/>
        </w:rPr>
        <w:t xml:space="preserve">Tulos</w:t>
      </w:r>
    </w:p>
    <w:p>
      <w:r>
        <w:t xml:space="preserve">vuosina 1860-1910</w:t>
      </w:r>
    </w:p>
    <w:p>
      <w:r>
        <w:rPr>
          <w:b/>
        </w:rPr>
        <w:t xml:space="preserve">Esimerkki 7.2855</w:t>
      </w:r>
    </w:p>
    <w:p>
      <w:r>
        <w:t xml:space="preserve">minä vuonna kuoli viimeinen sisällissodan veteraani</w:t>
      </w:r>
    </w:p>
    <w:p>
      <w:r>
        <w:rPr>
          <w:b/>
        </w:rPr>
        <w:t xml:space="preserve">Tulos</w:t>
      </w:r>
    </w:p>
    <w:p>
      <w:r>
        <w:t xml:space="preserve">2. elokuuta 1956</w:t>
      </w:r>
    </w:p>
    <w:p>
      <w:r>
        <w:rPr>
          <w:b/>
        </w:rPr>
        <w:t xml:space="preserve">Esimerkki 7.2856</w:t>
      </w:r>
    </w:p>
    <w:p>
      <w:r>
        <w:t xml:space="preserve">Kuka tekee Ron Cadillacin äänen Archerissa...</w:t>
      </w:r>
    </w:p>
    <w:p>
      <w:r>
        <w:rPr>
          <w:b/>
        </w:rPr>
        <w:t xml:space="preserve">Tulos</w:t>
      </w:r>
    </w:p>
    <w:p>
      <w:r>
        <w:t xml:space="preserve">Ronald Leibman</w:t>
      </w:r>
    </w:p>
    <w:p>
      <w:r>
        <w:rPr>
          <w:b/>
        </w:rPr>
        <w:t xml:space="preserve">Esimerkki 7.2857</w:t>
      </w:r>
    </w:p>
    <w:p>
      <w:r>
        <w:t xml:space="preserve">Milloin Philadelphia Eagles on viimeksi päässyt pudotuspeleihin?</w:t>
      </w:r>
    </w:p>
    <w:p>
      <w:r>
        <w:rPr>
          <w:b/>
        </w:rPr>
        <w:t xml:space="preserve">Tulos</w:t>
      </w:r>
    </w:p>
    <w:p>
      <w:r>
        <w:t xml:space="preserve">2017</w:t>
      </w:r>
    </w:p>
    <w:p>
      <w:r>
        <w:rPr>
          <w:b/>
        </w:rPr>
        <w:t xml:space="preserve">Esimerkki 7.2858</w:t>
      </w:r>
    </w:p>
    <w:p>
      <w:r>
        <w:t xml:space="preserve">joka on presidentin pääasiallinen avustaja kaikissa puolustusministeriöön liittyvissä asioissa.</w:t>
      </w:r>
    </w:p>
    <w:p>
      <w:r>
        <w:rPr>
          <w:b/>
        </w:rPr>
        <w:t xml:space="preserve">Tulos</w:t>
      </w:r>
    </w:p>
    <w:p>
      <w:r>
        <w:t xml:space="preserve">Puolustusministeri</w:t>
      </w:r>
    </w:p>
    <w:p>
      <w:r>
        <w:rPr>
          <w:b/>
        </w:rPr>
        <w:t xml:space="preserve">Esimerkki 7.2859</w:t>
      </w:r>
    </w:p>
    <w:p>
      <w:r>
        <w:t xml:space="preserve">Mikä on absoluuttinen nollapiste celsiusasteikolla?</w:t>
      </w:r>
    </w:p>
    <w:p>
      <w:r>
        <w:rPr>
          <w:b/>
        </w:rPr>
        <w:t xml:space="preserve">Tulos</w:t>
      </w:r>
    </w:p>
    <w:p>
      <w:r>
        <w:t xml:space="preserve">-273.15°</w:t>
      </w:r>
    </w:p>
    <w:p>
      <w:r>
        <w:rPr>
          <w:b/>
        </w:rPr>
        <w:t xml:space="preserve">Esimerkki 7.2860</w:t>
      </w:r>
    </w:p>
    <w:p>
      <w:r>
        <w:t xml:space="preserve">milloin Yhdysvallat aloitti kaupankäynnin Kiinan kanssa</w:t>
      </w:r>
    </w:p>
    <w:p>
      <w:r>
        <w:rPr>
          <w:b/>
        </w:rPr>
        <w:t xml:space="preserve">Tulos</w:t>
      </w:r>
    </w:p>
    <w:p>
      <w:r>
        <w:t xml:space="preserve">28. helmikuuta 1972</w:t>
      </w:r>
    </w:p>
    <w:p>
      <w:r>
        <w:rPr>
          <w:b/>
        </w:rPr>
        <w:t xml:space="preserve">Esimerkki 7.2861</w:t>
      </w:r>
    </w:p>
    <w:p>
      <w:r>
        <w:t xml:space="preserve">kuinka monta tähteä on Amerikan lipussa 2017</w:t>
      </w:r>
    </w:p>
    <w:p>
      <w:r>
        <w:rPr>
          <w:b/>
        </w:rPr>
        <w:t xml:space="preserve">Tulos</w:t>
      </w:r>
    </w:p>
    <w:p>
      <w:r>
        <w:t xml:space="preserve">viisikymmentä</w:t>
      </w:r>
    </w:p>
    <w:p>
      <w:r>
        <w:rPr>
          <w:b/>
        </w:rPr>
        <w:t xml:space="preserve">Esimerkki 7.2862</w:t>
      </w:r>
    </w:p>
    <w:p>
      <w:r>
        <w:t xml:space="preserve">onko Lontoo vai New York maailman finanssipääkaupunki?</w:t>
      </w:r>
    </w:p>
    <w:p>
      <w:r>
        <w:rPr>
          <w:b/>
        </w:rPr>
        <w:t xml:space="preserve">Tulos</w:t>
      </w:r>
    </w:p>
    <w:p>
      <w:r>
        <w:t xml:space="preserve">Lontoo</w:t>
      </w:r>
    </w:p>
    <w:p>
      <w:r>
        <w:rPr>
          <w:b/>
        </w:rPr>
        <w:t xml:space="preserve">Esimerkki 7.2863</w:t>
      </w:r>
    </w:p>
    <w:p>
      <w:r>
        <w:t xml:space="preserve">joka näytteli Armandia vampyyrin haastattelussa.</w:t>
      </w:r>
    </w:p>
    <w:p>
      <w:r>
        <w:rPr>
          <w:b/>
        </w:rPr>
        <w:t xml:space="preserve">Tulos</w:t>
      </w:r>
    </w:p>
    <w:p>
      <w:r>
        <w:t xml:space="preserve">Antonio Banderas</w:t>
      </w:r>
    </w:p>
    <w:p>
      <w:r>
        <w:rPr>
          <w:b/>
        </w:rPr>
        <w:t xml:space="preserve">Esimerkki 7.2864</w:t>
      </w:r>
    </w:p>
    <w:p>
      <w:r>
        <w:t xml:space="preserve">Milloin on seuraavat kuvernöörin vaalit Mississippissä?</w:t>
      </w:r>
    </w:p>
    <w:p>
      <w:r>
        <w:rPr>
          <w:b/>
        </w:rPr>
        <w:t xml:space="preserve">Tulos</w:t>
      </w:r>
    </w:p>
    <w:p>
      <w:r>
        <w:t xml:space="preserve">5. marraskuuta 2019</w:t>
      </w:r>
    </w:p>
    <w:p>
      <w:r>
        <w:rPr>
          <w:b/>
        </w:rPr>
        <w:t xml:space="preserve">Esimerkki 7.2865</w:t>
      </w:r>
    </w:p>
    <w:p>
      <w:r>
        <w:t xml:space="preserve">journal of physics a matemaattinen ja teoreettinen lyhenne</w:t>
      </w:r>
    </w:p>
    <w:p>
      <w:r>
        <w:rPr>
          <w:b/>
        </w:rPr>
        <w:t xml:space="preserve">Tulos</w:t>
      </w:r>
    </w:p>
    <w:p>
      <w:r>
        <w:t xml:space="preserve">J. Phys. A</w:t>
      </w:r>
    </w:p>
    <w:p>
      <w:r>
        <w:rPr>
          <w:b/>
        </w:rPr>
        <w:t xml:space="preserve">Esimerkki 7.2866</w:t>
      </w:r>
    </w:p>
    <w:p>
      <w:r>
        <w:t xml:space="preserve">Kuka on se kaveri elokuvassa You dont know my name?</w:t>
      </w:r>
    </w:p>
    <w:p>
      <w:r>
        <w:rPr>
          <w:b/>
        </w:rPr>
        <w:t xml:space="preserve">Tulos</w:t>
      </w:r>
    </w:p>
    <w:p>
      <w:r>
        <w:t xml:space="preserve">Mos Def</w:t>
      </w:r>
    </w:p>
    <w:p>
      <w:r>
        <w:rPr>
          <w:b/>
        </w:rPr>
        <w:t xml:space="preserve">Esimerkki 7.2867</w:t>
      </w:r>
    </w:p>
    <w:p>
      <w:r>
        <w:t xml:space="preserve">Mikä maa voitti ensimmäisen kriketin maailmanmestaruuden?</w:t>
      </w:r>
    </w:p>
    <w:p>
      <w:r>
        <w:rPr>
          <w:b/>
        </w:rPr>
        <w:t xml:space="preserve">Tulos</w:t>
      </w:r>
    </w:p>
    <w:p>
      <w:r>
        <w:t xml:space="preserve">Länsi-Intia</w:t>
      </w:r>
    </w:p>
    <w:p>
      <w:r>
        <w:rPr>
          <w:b/>
        </w:rPr>
        <w:t xml:space="preserve">Esimerkki 7.2868</w:t>
      </w:r>
    </w:p>
    <w:p>
      <w:r>
        <w:t xml:space="preserve">joka on modernin psykologian perustajaisä.</w:t>
      </w:r>
    </w:p>
    <w:p>
      <w:r>
        <w:rPr>
          <w:b/>
        </w:rPr>
        <w:t xml:space="preserve">Tulos</w:t>
      </w:r>
    </w:p>
    <w:p>
      <w:r>
        <w:t xml:space="preserve">Wilhelm Maximilian Wundt</w:t>
      </w:r>
    </w:p>
    <w:p>
      <w:r>
        <w:rPr>
          <w:b/>
        </w:rPr>
        <w:t xml:space="preserve">Esimerkki 7.2869</w:t>
      </w:r>
    </w:p>
    <w:p>
      <w:r>
        <w:t xml:space="preserve">kuka tappoi Liljan äidin mehiläisten salaisessa elämässä...</w:t>
      </w:r>
    </w:p>
    <w:p>
      <w:r>
        <w:rPr>
          <w:b/>
        </w:rPr>
        <w:t xml:space="preserve">Tulos</w:t>
      </w:r>
    </w:p>
    <w:p>
      <w:r>
        <w:t xml:space="preserve">Lily</w:t>
      </w:r>
    </w:p>
    <w:p>
      <w:r>
        <w:rPr>
          <w:b/>
        </w:rPr>
        <w:t xml:space="preserve">Esimerkki 7.2870</w:t>
      </w:r>
    </w:p>
    <w:p>
      <w:r>
        <w:t xml:space="preserve">milloin ensimmäinen Star Wars elokuva tuli ulos</w:t>
      </w:r>
    </w:p>
    <w:p>
      <w:r>
        <w:rPr>
          <w:b/>
        </w:rPr>
        <w:t xml:space="preserve">Tulos</w:t>
      </w:r>
    </w:p>
    <w:p>
      <w:r>
        <w:t xml:space="preserve">1977</w:t>
      </w:r>
    </w:p>
    <w:p>
      <w:r>
        <w:rPr>
          <w:b/>
        </w:rPr>
        <w:t xml:space="preserve">Esimerkki 7.2871</w:t>
      </w:r>
    </w:p>
    <w:p>
      <w:r>
        <w:t xml:space="preserve">mikä on vuoden 2017 Doctor Who -jouluspesiaalin nimi?</w:t>
      </w:r>
    </w:p>
    <w:p>
      <w:r>
        <w:rPr>
          <w:b/>
        </w:rPr>
        <w:t xml:space="preserve">Tulos</w:t>
      </w:r>
    </w:p>
    <w:p>
      <w:r>
        <w:t xml:space="preserve">Kahdesti kerrallaan</w:t>
      </w:r>
    </w:p>
    <w:p>
      <w:r>
        <w:rPr>
          <w:b/>
        </w:rPr>
        <w:t xml:space="preserve">Esimerkki 7.2872</w:t>
      </w:r>
    </w:p>
    <w:p>
      <w:r>
        <w:t xml:space="preserve">Missä Salomonin laulu sijaitsee Raamatussa?</w:t>
      </w:r>
    </w:p>
    <w:p>
      <w:r>
        <w:rPr>
          <w:b/>
        </w:rPr>
        <w:t xml:space="preserve">Tulos</w:t>
      </w:r>
    </w:p>
    <w:p>
      <w:r>
        <w:t xml:space="preserve">Vanha testamentti</w:t>
      </w:r>
    </w:p>
    <w:p>
      <w:r>
        <w:rPr>
          <w:b/>
        </w:rPr>
        <w:t xml:space="preserve">Esimerkki 7.2873</w:t>
      </w:r>
    </w:p>
    <w:p>
      <w:r>
        <w:t xml:space="preserve">kuinka monta jaksoa amerikkalainen rikollisuus kausi 1 jakso</w:t>
      </w:r>
    </w:p>
    <w:p>
      <w:r>
        <w:rPr>
          <w:b/>
        </w:rPr>
        <w:t xml:space="preserve">Tulos</w:t>
      </w:r>
    </w:p>
    <w:p>
      <w:r>
        <w:t xml:space="preserve">11</w:t>
      </w:r>
    </w:p>
    <w:p>
      <w:r>
        <w:rPr>
          <w:b/>
        </w:rPr>
        <w:t xml:space="preserve">Esimerkki 7.2874</w:t>
      </w:r>
    </w:p>
    <w:p>
      <w:r>
        <w:t xml:space="preserve">mikä ero on vähemmistö- ja enemmistöhallituksen välillä</w:t>
      </w:r>
    </w:p>
    <w:p>
      <w:r>
        <w:rPr>
          <w:b/>
        </w:rPr>
        <w:t xml:space="preserve">Tulos</w:t>
      </w:r>
    </w:p>
    <w:p>
      <w:r>
        <w:t xml:space="preserve">paljon vähemmän vakaa</w:t>
      </w:r>
    </w:p>
    <w:p>
      <w:r>
        <w:rPr>
          <w:b/>
        </w:rPr>
        <w:t xml:space="preserve">Esimerkki 7.2875</w:t>
      </w:r>
    </w:p>
    <w:p>
      <w:r>
        <w:t xml:space="preserve">Mistä on peräisin sanonta "get outta dodge"?</w:t>
      </w:r>
    </w:p>
    <w:p>
      <w:r>
        <w:rPr>
          <w:b/>
        </w:rPr>
        <w:t xml:space="preserve">Tulos</w:t>
      </w:r>
    </w:p>
    <w:p>
      <w:r>
        <w:t xml:space="preserve">draamasarja Gunsmoke</w:t>
      </w:r>
    </w:p>
    <w:p>
      <w:r>
        <w:rPr>
          <w:b/>
        </w:rPr>
        <w:t xml:space="preserve">Esimerkki 7.2876</w:t>
      </w:r>
    </w:p>
    <w:p>
      <w:r>
        <w:t xml:space="preserve">joka laulaa mulanissa make a man out of you</w:t>
      </w:r>
    </w:p>
    <w:p>
      <w:r>
        <w:rPr>
          <w:b/>
        </w:rPr>
        <w:t xml:space="preserve">Tulos</w:t>
      </w:r>
    </w:p>
    <w:p>
      <w:r>
        <w:t xml:space="preserve">Donny Osmond</w:t>
      </w:r>
    </w:p>
    <w:p>
      <w:r>
        <w:rPr>
          <w:b/>
        </w:rPr>
        <w:t xml:space="preserve">Esimerkki 7.2877</w:t>
      </w:r>
    </w:p>
    <w:p>
      <w:r>
        <w:t xml:space="preserve">milloin vika tähdissämme -elokuva ilmestyi?</w:t>
      </w:r>
    </w:p>
    <w:p>
      <w:r>
        <w:rPr>
          <w:b/>
        </w:rPr>
        <w:t xml:space="preserve">Tulos</w:t>
      </w:r>
    </w:p>
    <w:p>
      <w:r>
        <w:t xml:space="preserve">6. kesäkuuta 2014</w:t>
      </w:r>
    </w:p>
    <w:p>
      <w:r>
        <w:rPr>
          <w:b/>
        </w:rPr>
        <w:t xml:space="preserve">Esimerkki 7.2878</w:t>
      </w:r>
    </w:p>
    <w:p>
      <w:r>
        <w:t xml:space="preserve">milloin mehiläinen elokuva tuli ulos usa</w:t>
      </w:r>
    </w:p>
    <w:p>
      <w:r>
        <w:rPr>
          <w:b/>
        </w:rPr>
        <w:t xml:space="preserve">Tulos</w:t>
      </w:r>
    </w:p>
    <w:p>
      <w:r>
        <w:t xml:space="preserve">2. marraskuuta 2007</w:t>
      </w:r>
    </w:p>
    <w:p>
      <w:r>
        <w:rPr>
          <w:b/>
        </w:rPr>
        <w:t xml:space="preserve">Esimerkki 7.2879</w:t>
      </w:r>
    </w:p>
    <w:p>
      <w:r>
        <w:t xml:space="preserve">satavuotisen sodan lopussa englantilaiset pitivät hallussaan vain -</w:t>
      </w:r>
    </w:p>
    <w:p>
      <w:r>
        <w:rPr>
          <w:b/>
        </w:rPr>
        <w:t xml:space="preserve">Tulos</w:t>
      </w:r>
    </w:p>
    <w:p>
      <w:r>
        <w:t xml:space="preserve">Calais</w:t>
      </w:r>
    </w:p>
    <w:p>
      <w:r>
        <w:rPr>
          <w:b/>
        </w:rPr>
        <w:t xml:space="preserve">Esimerkki 7.2880</w:t>
      </w:r>
    </w:p>
    <w:p>
      <w:r>
        <w:t xml:space="preserve">kuka on tv-sarjan kertoja, joka on kuvattu</w:t>
      </w:r>
    </w:p>
    <w:p>
      <w:r>
        <w:rPr>
          <w:b/>
        </w:rPr>
        <w:t xml:space="preserve">Tulos</w:t>
      </w:r>
    </w:p>
    <w:p>
      <w:r>
        <w:t xml:space="preserve">Sharon Martin</w:t>
      </w:r>
    </w:p>
    <w:p>
      <w:r>
        <w:rPr>
          <w:b/>
        </w:rPr>
        <w:t xml:space="preserve">Tulos</w:t>
      </w:r>
    </w:p>
    <w:p>
      <w:r>
        <w:t xml:space="preserve">Ronnie Farer</w:t>
      </w:r>
    </w:p>
    <w:p>
      <w:r>
        <w:rPr>
          <w:b/>
        </w:rPr>
        <w:t xml:space="preserve">Tulos</w:t>
      </w:r>
    </w:p>
    <w:p>
      <w:r>
        <w:t xml:space="preserve">Laura San Giacomo</w:t>
      </w:r>
    </w:p>
    <w:p>
      <w:r>
        <w:rPr>
          <w:b/>
        </w:rPr>
        <w:t xml:space="preserve">Esimerkki 7.2881</w:t>
      </w:r>
    </w:p>
    <w:p>
      <w:r>
        <w:t xml:space="preserve">Milloin englantilaiset voittivat viimeksi maailmanmestaruuden?</w:t>
      </w:r>
    </w:p>
    <w:p>
      <w:r>
        <w:rPr>
          <w:b/>
        </w:rPr>
        <w:t xml:space="preserve">Tulos</w:t>
      </w:r>
    </w:p>
    <w:p>
      <w:r>
        <w:t xml:space="preserve">1966</w:t>
      </w:r>
    </w:p>
    <w:p>
      <w:r>
        <w:rPr>
          <w:b/>
        </w:rPr>
        <w:t xml:space="preserve">Esimerkki 7.2882</w:t>
      </w:r>
    </w:p>
    <w:p>
      <w:r>
        <w:t xml:space="preserve">joka näytteli Judya elokuvassa Lost in Space</w:t>
      </w:r>
    </w:p>
    <w:p>
      <w:r>
        <w:rPr>
          <w:b/>
        </w:rPr>
        <w:t xml:space="preserve">Tulos</w:t>
      </w:r>
    </w:p>
    <w:p>
      <w:r>
        <w:t xml:space="preserve">Taylor Russell</w:t>
      </w:r>
    </w:p>
    <w:p>
      <w:r>
        <w:rPr>
          <w:b/>
        </w:rPr>
        <w:t xml:space="preserve">Esimerkki 7.2883</w:t>
      </w:r>
    </w:p>
    <w:p>
      <w:r>
        <w:t xml:space="preserve">Kuka tarvitsi aivoja Ozin velhossa?</w:t>
      </w:r>
    </w:p>
    <w:p>
      <w:r>
        <w:rPr>
          <w:b/>
        </w:rPr>
        <w:t xml:space="preserve">Tulos</w:t>
      </w:r>
    </w:p>
    <w:p>
      <w:r>
        <w:t xml:space="preserve">Variksenpelätin</w:t>
      </w:r>
    </w:p>
    <w:p>
      <w:r>
        <w:rPr>
          <w:b/>
        </w:rPr>
        <w:t xml:space="preserve">Esimerkki 7.2884</w:t>
      </w:r>
    </w:p>
    <w:p>
      <w:r>
        <w:t xml:space="preserve">joka näytteli isää alkuperäisessä vanhempien ansassa -</w:t>
      </w:r>
    </w:p>
    <w:p>
      <w:r>
        <w:rPr>
          <w:b/>
        </w:rPr>
        <w:t xml:space="preserve">Tulos</w:t>
      </w:r>
    </w:p>
    <w:p>
      <w:r>
        <w:t xml:space="preserve">Brian Keith</w:t>
      </w:r>
    </w:p>
    <w:p>
      <w:r>
        <w:rPr>
          <w:b/>
        </w:rPr>
        <w:t xml:space="preserve">Esimerkki 7.2885</w:t>
      </w:r>
    </w:p>
    <w:p>
      <w:r>
        <w:t xml:space="preserve">Milloin Little Rockista tuli Arkansasin pääkaupunki?</w:t>
      </w:r>
    </w:p>
    <w:p>
      <w:r>
        <w:rPr>
          <w:b/>
        </w:rPr>
        <w:t xml:space="preserve">Tulos</w:t>
      </w:r>
    </w:p>
    <w:p>
      <w:r>
        <w:t xml:space="preserve">1821</w:t>
      </w:r>
    </w:p>
    <w:p>
      <w:r>
        <w:rPr>
          <w:b/>
        </w:rPr>
        <w:t xml:space="preserve">Esimerkki 7.2886</w:t>
      </w:r>
    </w:p>
    <w:p>
      <w:r>
        <w:t xml:space="preserve">mikä on kallein barrett jacksonissa koskaan myyty auto?</w:t>
      </w:r>
    </w:p>
    <w:p>
      <w:r>
        <w:rPr>
          <w:b/>
        </w:rPr>
        <w:t xml:space="preserve">Tulos</w:t>
      </w:r>
    </w:p>
    <w:p>
      <w:r>
        <w:t xml:space="preserve">Shelby Cobra 427 Super Snake Shelby Cobra 427 Super Snake</w:t>
      </w:r>
    </w:p>
    <w:p>
      <w:r>
        <w:rPr>
          <w:b/>
        </w:rPr>
        <w:t xml:space="preserve">Esimerkki 7.2887</w:t>
      </w:r>
    </w:p>
    <w:p>
      <w:r>
        <w:t xml:space="preserve">jotka lähtivät Pohjois-Amerikasta Ranskan ja intiaanien sodan jälkeen.</w:t>
      </w:r>
    </w:p>
    <w:p>
      <w:r>
        <w:rPr>
          <w:b/>
        </w:rPr>
        <w:t xml:space="preserve">Tulos</w:t>
      </w:r>
    </w:p>
    <w:p>
      <w:r>
        <w:t xml:space="preserve">Ranska</w:t>
      </w:r>
    </w:p>
    <w:p>
      <w:r>
        <w:rPr>
          <w:b/>
        </w:rPr>
        <w:t xml:space="preserve">Esimerkki 7.2888</w:t>
      </w:r>
    </w:p>
    <w:p>
      <w:r>
        <w:t xml:space="preserve">Milloin vanhus Harrison pawn starsista kuoli?</w:t>
      </w:r>
    </w:p>
    <w:p>
      <w:r>
        <w:rPr>
          <w:b/>
        </w:rPr>
        <w:t xml:space="preserve">Tulos</w:t>
      </w:r>
    </w:p>
    <w:p>
      <w:r>
        <w:t xml:space="preserve">kesäkuu 25, 2018</w:t>
      </w:r>
    </w:p>
    <w:p>
      <w:r>
        <w:rPr>
          <w:b/>
        </w:rPr>
        <w:t xml:space="preserve">Esimerkki 7.2889</w:t>
      </w:r>
    </w:p>
    <w:p>
      <w:r>
        <w:t xml:space="preserve">Milloin Georgia on viimeksi voittanut mestaruuden...</w:t>
      </w:r>
    </w:p>
    <w:p>
      <w:r>
        <w:rPr>
          <w:b/>
        </w:rPr>
        <w:t xml:space="preserve">Tulos</w:t>
      </w:r>
    </w:p>
    <w:p>
      <w:r>
        <w:t xml:space="preserve">1980</w:t>
      </w:r>
    </w:p>
    <w:p>
      <w:r>
        <w:rPr>
          <w:b/>
        </w:rPr>
        <w:t xml:space="preserve">Esimerkki 7.2890</w:t>
      </w:r>
    </w:p>
    <w:p>
      <w:r>
        <w:t xml:space="preserve">Mikä on amerikkalaisen liigan ennätys useimpien peräkkäisten voittojen määrässä?</w:t>
      </w:r>
    </w:p>
    <w:p>
      <w:r>
        <w:rPr>
          <w:b/>
        </w:rPr>
        <w:t xml:space="preserve">Tulos</w:t>
      </w:r>
    </w:p>
    <w:p>
      <w:r>
        <w:t xml:space="preserve">2017 Cleveland Indians klo 22</w:t>
      </w:r>
    </w:p>
    <w:p>
      <w:r>
        <w:rPr>
          <w:b/>
        </w:rPr>
        <w:t xml:space="preserve">Esimerkki 7.2891</w:t>
      </w:r>
    </w:p>
    <w:p>
      <w:r>
        <w:t xml:space="preserve">joka pelasi vasenta korvaa italialaisessa työssä</w:t>
      </w:r>
    </w:p>
    <w:p>
      <w:r>
        <w:rPr>
          <w:b/>
        </w:rPr>
        <w:t xml:space="preserve">Tulos</w:t>
      </w:r>
    </w:p>
    <w:p>
      <w:r>
        <w:t xml:space="preserve">Mos Def</w:t>
      </w:r>
    </w:p>
    <w:p>
      <w:r>
        <w:rPr>
          <w:b/>
        </w:rPr>
        <w:t xml:space="preserve">Esimerkki 7.2892</w:t>
      </w:r>
    </w:p>
    <w:p>
      <w:r>
        <w:t xml:space="preserve">milloin disneyn ihmeellinen maailma ilmaantui</w:t>
      </w:r>
    </w:p>
    <w:p>
      <w:r>
        <w:rPr>
          <w:b/>
        </w:rPr>
        <w:t xml:space="preserve">Tulos</w:t>
      </w:r>
    </w:p>
    <w:p>
      <w:r>
        <w:t xml:space="preserve">27. lokakuuta 1954</w:t>
      </w:r>
    </w:p>
    <w:p>
      <w:r>
        <w:rPr>
          <w:b/>
        </w:rPr>
        <w:t xml:space="preserve">Esimerkki 7.2893</w:t>
      </w:r>
    </w:p>
    <w:p>
      <w:r>
        <w:t xml:space="preserve">kuka omistaa maailman suurimmat yritykset</w:t>
      </w:r>
    </w:p>
    <w:p>
      <w:r>
        <w:rPr>
          <w:b/>
        </w:rPr>
        <w:t xml:space="preserve">Tulos</w:t>
      </w:r>
    </w:p>
    <w:p>
      <w:r>
        <w:t xml:space="preserve">Walmart</w:t>
      </w:r>
    </w:p>
    <w:p>
      <w:r>
        <w:rPr>
          <w:b/>
        </w:rPr>
        <w:t xml:space="preserve">Esimerkki 7.2894</w:t>
      </w:r>
    </w:p>
    <w:p>
      <w:r>
        <w:t xml:space="preserve">Mikä oli ensimmäinen kirja, jonka Charles Dickens julkaisi?</w:t>
      </w:r>
    </w:p>
    <w:p>
      <w:r>
        <w:rPr>
          <w:b/>
        </w:rPr>
        <w:t xml:space="preserve">Tulos</w:t>
      </w:r>
    </w:p>
    <w:p>
      <w:r>
        <w:t xml:space="preserve">Pickwickin kirjat</w:t>
      </w:r>
    </w:p>
    <w:p>
      <w:r>
        <w:rPr>
          <w:b/>
        </w:rPr>
        <w:t xml:space="preserve">Esimerkki 7.2895</w:t>
      </w:r>
    </w:p>
    <w:p>
      <w:r>
        <w:t xml:space="preserve">milloin uusi kausi 13 reasons why alkaa</w:t>
      </w:r>
    </w:p>
    <w:p>
      <w:r>
        <w:rPr>
          <w:b/>
        </w:rPr>
        <w:t xml:space="preserve">Tulos</w:t>
      </w:r>
    </w:p>
    <w:p>
      <w:r>
        <w:t xml:space="preserve">ensi-ilta vuonna 2018</w:t>
      </w:r>
    </w:p>
    <w:p>
      <w:r>
        <w:rPr>
          <w:b/>
        </w:rPr>
        <w:t xml:space="preserve">Esimerkki 7.2896</w:t>
      </w:r>
    </w:p>
    <w:p>
      <w:r>
        <w:t xml:space="preserve">Milloin Boston Red Sox voitti viimeksi World Seriesin?</w:t>
      </w:r>
    </w:p>
    <w:p>
      <w:r>
        <w:rPr>
          <w:b/>
        </w:rPr>
        <w:t xml:space="preserve">Tulos</w:t>
      </w:r>
    </w:p>
    <w:p>
      <w:r>
        <w:t xml:space="preserve">2013</w:t>
      </w:r>
    </w:p>
    <w:p>
      <w:r>
        <w:rPr>
          <w:b/>
        </w:rPr>
        <w:t xml:space="preserve">Esimerkki 7.2897</w:t>
      </w:r>
    </w:p>
    <w:p>
      <w:r>
        <w:t xml:space="preserve">missä sijaitsee maalaus Whistlerin äiti.</w:t>
      </w:r>
    </w:p>
    <w:p>
      <w:r>
        <w:rPr>
          <w:b/>
        </w:rPr>
        <w:t xml:space="preserve">Tulos</w:t>
      </w:r>
    </w:p>
    <w:p>
      <w:r>
        <w:t xml:space="preserve">Musée d'Orsay Pariisissa</w:t>
      </w:r>
    </w:p>
    <w:p>
      <w:r>
        <w:rPr>
          <w:b/>
        </w:rPr>
        <w:t xml:space="preserve">Esimerkki 7.2898</w:t>
      </w:r>
    </w:p>
    <w:p>
      <w:r>
        <w:t xml:space="preserve">mistä kertoo kuukauden ensimmäinen päivä -laulu</w:t>
      </w:r>
    </w:p>
    <w:p>
      <w:r>
        <w:rPr>
          <w:b/>
        </w:rPr>
        <w:t xml:space="preserve">Tulos</w:t>
      </w:r>
    </w:p>
    <w:p>
      <w:r>
        <w:t xml:space="preserve">sosiaaliturvamaksut</w:t>
      </w:r>
    </w:p>
    <w:p>
      <w:r>
        <w:rPr>
          <w:b/>
        </w:rPr>
        <w:t xml:space="preserve">Esimerkki 7.2899</w:t>
      </w:r>
    </w:p>
    <w:p>
      <w:r>
        <w:t xml:space="preserve">kuka on voittanut eniten kilpailuja f1:ssä?</w:t>
      </w:r>
    </w:p>
    <w:p>
      <w:r>
        <w:rPr>
          <w:b/>
        </w:rPr>
        <w:t xml:space="preserve">Tulos</w:t>
      </w:r>
    </w:p>
    <w:p>
      <w:r>
        <w:t xml:space="preserve">Michael Schumacher</w:t>
      </w:r>
    </w:p>
    <w:p>
      <w:r>
        <w:rPr>
          <w:b/>
        </w:rPr>
        <w:t xml:space="preserve">Esimerkki 7.2900</w:t>
      </w:r>
    </w:p>
    <w:p>
      <w:r>
        <w:t xml:space="preserve">kuinka monta mitalia Iso-Britannia on voittanut talviolympialaisissa?</w:t>
      </w:r>
    </w:p>
    <w:p>
      <w:r>
        <w:rPr>
          <w:b/>
        </w:rPr>
        <w:t xml:space="preserve">Tulos</w:t>
      </w:r>
    </w:p>
    <w:p>
      <w:r>
        <w:t xml:space="preserve">31</w:t>
      </w:r>
    </w:p>
    <w:p>
      <w:r>
        <w:rPr>
          <w:b/>
        </w:rPr>
        <w:t xml:space="preserve">Esimerkki 7.2901</w:t>
      </w:r>
    </w:p>
    <w:p>
      <w:r>
        <w:t xml:space="preserve">Milloin 8-raitaisten nauhojen valmistus lopetettiin?</w:t>
      </w:r>
    </w:p>
    <w:p>
      <w:r>
        <w:rPr>
          <w:b/>
        </w:rPr>
        <w:t xml:space="preserve">Tulos</w:t>
      </w:r>
    </w:p>
    <w:p>
      <w:r>
        <w:t xml:space="preserve">marraskuu 1988</w:t>
      </w:r>
    </w:p>
    <w:p>
      <w:r>
        <w:rPr>
          <w:b/>
        </w:rPr>
        <w:t xml:space="preserve">Esimerkki 7.2902</w:t>
      </w:r>
    </w:p>
    <w:p>
      <w:r>
        <w:t xml:space="preserve">joka laulaa let it go -laulun lopputeksteissä...</w:t>
      </w:r>
    </w:p>
    <w:p>
      <w:r>
        <w:rPr>
          <w:b/>
        </w:rPr>
        <w:t xml:space="preserve">Tulos</w:t>
      </w:r>
    </w:p>
    <w:p>
      <w:r>
        <w:t xml:space="preserve">Demi Lovato</w:t>
      </w:r>
    </w:p>
    <w:p>
      <w:r>
        <w:rPr>
          <w:b/>
        </w:rPr>
        <w:t xml:space="preserve">Esimerkki 7.2903</w:t>
      </w:r>
    </w:p>
    <w:p>
      <w:r>
        <w:t xml:space="preserve">joka lauloi, että teemme suunnitelmia Nigelin varalle -</w:t>
      </w:r>
    </w:p>
    <w:p>
      <w:r>
        <w:rPr>
          <w:b/>
        </w:rPr>
        <w:t xml:space="preserve">Tulos</w:t>
      </w:r>
    </w:p>
    <w:p>
      <w:r>
        <w:t xml:space="preserve">XTC</w:t>
      </w:r>
    </w:p>
    <w:p>
      <w:r>
        <w:rPr>
          <w:b/>
        </w:rPr>
        <w:t xml:space="preserve">Esimerkki 7.2904</w:t>
      </w:r>
    </w:p>
    <w:p>
      <w:r>
        <w:t xml:space="preserve">kuinka monta jaksoa "She gotta have it" -ohjelmaa on katsottava?</w:t>
      </w:r>
    </w:p>
    <w:p>
      <w:r>
        <w:rPr>
          <w:b/>
        </w:rPr>
        <w:t xml:space="preserve">Tulos</w:t>
      </w:r>
    </w:p>
    <w:p>
      <w:r>
        <w:t xml:space="preserve">Kymmenen</w:t>
      </w:r>
    </w:p>
    <w:p>
      <w:r>
        <w:rPr>
          <w:b/>
        </w:rPr>
        <w:t xml:space="preserve">Esimerkki 7.2905</w:t>
      </w:r>
    </w:p>
    <w:p>
      <w:r>
        <w:t xml:space="preserve">Milloin viimeksi valmistettiin hopeakolikoita?</w:t>
      </w:r>
    </w:p>
    <w:p>
      <w:r>
        <w:rPr>
          <w:b/>
        </w:rPr>
        <w:t xml:space="preserve">Tulos</w:t>
      </w:r>
    </w:p>
    <w:p>
      <w:r>
        <w:t xml:space="preserve">1965</w:t>
      </w:r>
    </w:p>
    <w:p>
      <w:r>
        <w:rPr>
          <w:b/>
        </w:rPr>
        <w:t xml:space="preserve">Esimerkki 7.2906</w:t>
      </w:r>
    </w:p>
    <w:p>
      <w:r>
        <w:t xml:space="preserve">kuka teki eniten maaleja valioliigakaudella</w:t>
      </w:r>
    </w:p>
    <w:p>
      <w:r>
        <w:rPr>
          <w:b/>
        </w:rPr>
        <w:t xml:space="preserve">Tulos</w:t>
      </w:r>
    </w:p>
    <w:p>
      <w:r>
        <w:t xml:space="preserve">Chelsea</w:t>
      </w:r>
    </w:p>
    <w:p>
      <w:r>
        <w:rPr>
          <w:b/>
        </w:rPr>
        <w:t xml:space="preserve">Esimerkki 7.2907</w:t>
      </w:r>
    </w:p>
    <w:p>
      <w:r>
        <w:t xml:space="preserve">joka näytteli yhdessä John Travoltan kanssa Saturday Night Feverissä.</w:t>
      </w:r>
    </w:p>
    <w:p>
      <w:r>
        <w:rPr>
          <w:b/>
        </w:rPr>
        <w:t xml:space="preserve">Tulos</w:t>
      </w:r>
    </w:p>
    <w:p>
      <w:r>
        <w:t xml:space="preserve">Karen Gorney</w:t>
      </w:r>
    </w:p>
    <w:p>
      <w:r>
        <w:rPr>
          <w:b/>
        </w:rPr>
        <w:t xml:space="preserve">Esimerkki 7.2908</w:t>
      </w:r>
    </w:p>
    <w:p>
      <w:r>
        <w:t xml:space="preserve">Milloin minun ding a lingini tuli ulos</w:t>
      </w:r>
    </w:p>
    <w:p>
      <w:r>
        <w:rPr>
          <w:b/>
        </w:rPr>
        <w:t xml:space="preserve">Tulos</w:t>
      </w:r>
    </w:p>
    <w:p>
      <w:r>
        <w:t xml:space="preserve">heinäkuu 1972</w:t>
      </w:r>
    </w:p>
    <w:p>
      <w:r>
        <w:rPr>
          <w:b/>
        </w:rPr>
        <w:t xml:space="preserve">Esimerkki 7.2909</w:t>
      </w:r>
    </w:p>
    <w:p>
      <w:r>
        <w:t xml:space="preserve">ketä Linda Cardellini näyttelee Age of Ultronissa?</w:t>
      </w:r>
    </w:p>
    <w:p>
      <w:r>
        <w:rPr>
          <w:b/>
        </w:rPr>
        <w:t xml:space="preserve">Tulos</w:t>
      </w:r>
    </w:p>
    <w:p>
      <w:r>
        <w:t xml:space="preserve">Laura Barton</w:t>
      </w:r>
    </w:p>
    <w:p>
      <w:r>
        <w:rPr>
          <w:b/>
        </w:rPr>
        <w:t xml:space="preserve">Esimerkki 7.2910</w:t>
      </w:r>
    </w:p>
    <w:p>
      <w:r>
        <w:t xml:space="preserve">joka esitti pientä merenneitoa...</w:t>
      </w:r>
    </w:p>
    <w:p>
      <w:r>
        <w:rPr>
          <w:b/>
        </w:rPr>
        <w:t xml:space="preserve">Tulos</w:t>
      </w:r>
    </w:p>
    <w:p>
      <w:r>
        <w:t xml:space="preserve">Jodi Marie Marzorati Benson</w:t>
      </w:r>
    </w:p>
    <w:p>
      <w:r>
        <w:rPr>
          <w:b/>
        </w:rPr>
        <w:t xml:space="preserve">Esimerkki 7.2911</w:t>
      </w:r>
    </w:p>
    <w:p>
      <w:r>
        <w:t xml:space="preserve">Missä sijaitsee NFL:n Hall of Fame?</w:t>
      </w:r>
    </w:p>
    <w:p>
      <w:r>
        <w:rPr>
          <w:b/>
        </w:rPr>
        <w:t xml:space="preserve">Tulos</w:t>
      </w:r>
    </w:p>
    <w:p>
      <w:r>
        <w:t xml:space="preserve">Canton, Ohio</w:t>
      </w:r>
    </w:p>
    <w:p>
      <w:r>
        <w:rPr>
          <w:b/>
        </w:rPr>
        <w:t xml:space="preserve">Esimerkki 7.2912</w:t>
      </w:r>
    </w:p>
    <w:p>
      <w:r>
        <w:t xml:space="preserve">Milloin metodistikirkosta tuli yhdistynyt metodistikirkko?</w:t>
      </w:r>
    </w:p>
    <w:p>
      <w:r>
        <w:rPr>
          <w:b/>
        </w:rPr>
        <w:t xml:space="preserve">Tulos</w:t>
      </w:r>
    </w:p>
    <w:p>
      <w:r>
        <w:t xml:space="preserve">1968</w:t>
      </w:r>
    </w:p>
    <w:p>
      <w:r>
        <w:rPr>
          <w:b/>
        </w:rPr>
        <w:t xml:space="preserve">Esimerkki 7.2913</w:t>
      </w:r>
    </w:p>
    <w:p>
      <w:r>
        <w:t xml:space="preserve">Milloin fa-cupin välierät siirrettiin Wembleylle?</w:t>
      </w:r>
    </w:p>
    <w:p>
      <w:r>
        <w:rPr>
          <w:b/>
        </w:rPr>
        <w:t xml:space="preserve">Tulos</w:t>
      </w:r>
    </w:p>
    <w:p>
      <w:r>
        <w:t xml:space="preserve">2008</w:t>
      </w:r>
    </w:p>
    <w:p>
      <w:r>
        <w:rPr>
          <w:b/>
        </w:rPr>
        <w:t xml:space="preserve">Esimerkki 7.2914</w:t>
      </w:r>
    </w:p>
    <w:p>
      <w:r>
        <w:t xml:space="preserve">Milloin ensimmäinen Morgan-hopeadollari valmistettiin?</w:t>
      </w:r>
    </w:p>
    <w:p>
      <w:r>
        <w:rPr>
          <w:b/>
        </w:rPr>
        <w:t xml:space="preserve">Tulos</w:t>
      </w:r>
    </w:p>
    <w:p>
      <w:r>
        <w:t xml:space="preserve">1878</w:t>
      </w:r>
    </w:p>
    <w:p>
      <w:r>
        <w:rPr>
          <w:b/>
        </w:rPr>
        <w:t xml:space="preserve">Esimerkki 7.2915</w:t>
      </w:r>
    </w:p>
    <w:p>
      <w:r>
        <w:t xml:space="preserve">Milloin Australiassa siirryttiin 8-numeroisiin puhelinnumeroihin?</w:t>
      </w:r>
    </w:p>
    <w:p>
      <w:r>
        <w:rPr>
          <w:b/>
        </w:rPr>
        <w:t xml:space="preserve">Tulos</w:t>
      </w:r>
    </w:p>
    <w:p>
      <w:r>
        <w:t xml:space="preserve">vuosina 1994-1998</w:t>
      </w:r>
    </w:p>
    <w:p>
      <w:r>
        <w:rPr>
          <w:b/>
        </w:rPr>
        <w:t xml:space="preserve">Esimerkki 7.2916</w:t>
      </w:r>
    </w:p>
    <w:p>
      <w:r>
        <w:t xml:space="preserve">Milloin sokkelojuoksija 2 ilmestyy?</w:t>
      </w:r>
    </w:p>
    <w:p>
      <w:r>
        <w:rPr>
          <w:b/>
        </w:rPr>
        <w:t xml:space="preserve">Tulos</w:t>
      </w:r>
    </w:p>
    <w:p>
      <w:r>
        <w:t xml:space="preserve">Syyskuu 18, 2015</w:t>
      </w:r>
    </w:p>
    <w:p>
      <w:r>
        <w:rPr>
          <w:b/>
        </w:rPr>
        <w:t xml:space="preserve">Esimerkki 7.2917</w:t>
      </w:r>
    </w:p>
    <w:p>
      <w:r>
        <w:t xml:space="preserve">kuinka monta ovea toyota chr:ssä on?</w:t>
      </w:r>
    </w:p>
    <w:p>
      <w:r>
        <w:rPr>
          <w:b/>
        </w:rPr>
        <w:t xml:space="preserve">Tulos</w:t>
      </w:r>
    </w:p>
    <w:p>
      <w:r>
        <w:t xml:space="preserve">5</w:t>
      </w:r>
    </w:p>
    <w:p>
      <w:r>
        <w:rPr>
          <w:b/>
        </w:rPr>
        <w:t xml:space="preserve">Esimerkki 7.2918</w:t>
      </w:r>
    </w:p>
    <w:p>
      <w:r>
        <w:t xml:space="preserve">joka voitti Wimbledonin naisten sarjassa -</w:t>
      </w:r>
    </w:p>
    <w:p>
      <w:r>
        <w:rPr>
          <w:b/>
        </w:rPr>
        <w:t xml:space="preserve">Tulos</w:t>
      </w:r>
    </w:p>
    <w:p>
      <w:r>
        <w:t xml:space="preserve">Garbiñe Muguruza voitti</w:t>
      </w:r>
    </w:p>
    <w:p>
      <w:r>
        <w:rPr>
          <w:b/>
        </w:rPr>
        <w:t xml:space="preserve">Esimerkki 7.2919</w:t>
      </w:r>
    </w:p>
    <w:p>
      <w:r>
        <w:t xml:space="preserve">saksankielinen sana toisten ihmisten kurjuudesta nauttimisesta.</w:t>
      </w:r>
    </w:p>
    <w:p>
      <w:r>
        <w:rPr>
          <w:b/>
        </w:rPr>
        <w:t xml:space="preserve">Tulos</w:t>
      </w:r>
    </w:p>
    <w:p>
      <w:r>
        <w:t xml:space="preserve">Schadenfreude</w:t>
      </w:r>
    </w:p>
    <w:p>
      <w:r>
        <w:rPr>
          <w:b/>
        </w:rPr>
        <w:t xml:space="preserve">Esimerkki 7.2920</w:t>
      </w:r>
    </w:p>
    <w:p>
      <w:r>
        <w:t xml:space="preserve">Kuka on tyttö elokuvassa how you remind me</w:t>
      </w:r>
    </w:p>
    <w:p>
      <w:r>
        <w:rPr>
          <w:b/>
        </w:rPr>
        <w:t xml:space="preserve">Tulos</w:t>
      </w:r>
    </w:p>
    <w:p>
      <w:r>
        <w:t xml:space="preserve">malli Annie Henley</w:t>
      </w:r>
    </w:p>
    <w:p>
      <w:r>
        <w:rPr>
          <w:b/>
        </w:rPr>
        <w:t xml:space="preserve">Esimerkki 7.2921</w:t>
      </w:r>
    </w:p>
    <w:p>
      <w:r>
        <w:t xml:space="preserve">Keitä olivat Englannin sisällissodan kaksi osapuolta?</w:t>
      </w:r>
    </w:p>
    <w:p>
      <w:r>
        <w:rPr>
          <w:b/>
        </w:rPr>
        <w:t xml:space="preserve">Tulos</w:t>
      </w:r>
    </w:p>
    <w:p>
      <w:r>
        <w:t xml:space="preserve">Parlamentaarikot</w:t>
      </w:r>
    </w:p>
    <w:p>
      <w:r>
        <w:rPr>
          <w:b/>
        </w:rPr>
        <w:t xml:space="preserve">Tulos</w:t>
      </w:r>
    </w:p>
    <w:p>
      <w:r>
        <w:t xml:space="preserve">Kuninkaalliset</w:t>
      </w:r>
    </w:p>
    <w:p>
      <w:r>
        <w:rPr>
          <w:b/>
        </w:rPr>
        <w:t xml:space="preserve">Esimerkki 7.2922</w:t>
      </w:r>
    </w:p>
    <w:p>
      <w:r>
        <w:t xml:space="preserve">kuka on vuoden 2017 Asia's got talent -kilpailun voittaja?</w:t>
      </w:r>
    </w:p>
    <w:p>
      <w:r>
        <w:rPr>
          <w:b/>
        </w:rPr>
        <w:t xml:space="preserve">Tulos</w:t>
      </w:r>
    </w:p>
    <w:p>
      <w:r>
        <w:t xml:space="preserve">Pyhä Riana</w:t>
      </w:r>
    </w:p>
    <w:p>
      <w:r>
        <w:rPr>
          <w:b/>
        </w:rPr>
        <w:t xml:space="preserve">Esimerkki 7.2923</w:t>
      </w:r>
    </w:p>
    <w:p>
      <w:r>
        <w:t xml:space="preserve">Milloin Dragon Ball Super 130 ilmaantuu</w:t>
      </w:r>
    </w:p>
    <w:p>
      <w:r>
        <w:rPr>
          <w:b/>
        </w:rPr>
        <w:t xml:space="preserve">Tulos</w:t>
      </w:r>
    </w:p>
    <w:p>
      <w:r>
        <w:t xml:space="preserve">maaliskuu 18, 2018</w:t>
      </w:r>
    </w:p>
    <w:p>
      <w:r>
        <w:rPr>
          <w:b/>
        </w:rPr>
        <w:t xml:space="preserve">Esimerkki 7.2924</w:t>
      </w:r>
    </w:p>
    <w:p>
      <w:r>
        <w:t xml:space="preserve">kuka on lyönyt eniten inside-the-park-kotijuoksuja</w:t>
      </w:r>
    </w:p>
    <w:p>
      <w:r>
        <w:rPr>
          <w:b/>
        </w:rPr>
        <w:t xml:space="preserve">Tulos</w:t>
      </w:r>
    </w:p>
    <w:p>
      <w:r>
        <w:t xml:space="preserve">Jesse Burkett</w:t>
      </w:r>
    </w:p>
    <w:p>
      <w:r>
        <w:rPr>
          <w:b/>
        </w:rPr>
        <w:t xml:space="preserve">Esimerkki 7.2925</w:t>
      </w:r>
    </w:p>
    <w:p>
      <w:r>
        <w:t xml:space="preserve">Milloin kapteeni alushousut -elokuva julkaistaan dvd:llä?</w:t>
      </w:r>
    </w:p>
    <w:p>
      <w:r>
        <w:rPr>
          <w:b/>
        </w:rPr>
        <w:t xml:space="preserve">Tulos</w:t>
      </w:r>
    </w:p>
    <w:p>
      <w:r>
        <w:t xml:space="preserve">Syyskuu 12, 2017</w:t>
      </w:r>
    </w:p>
    <w:p>
      <w:r>
        <w:rPr>
          <w:b/>
        </w:rPr>
        <w:t xml:space="preserve">Esimerkki 7.2926</w:t>
      </w:r>
    </w:p>
    <w:p>
      <w:r>
        <w:t xml:space="preserve">joka oli sattuman ääni kotimatkalla.</w:t>
      </w:r>
    </w:p>
    <w:p>
      <w:r>
        <w:rPr>
          <w:b/>
        </w:rPr>
        <w:t xml:space="preserve">Tulos</w:t>
      </w:r>
    </w:p>
    <w:p>
      <w:r>
        <w:t xml:space="preserve">Michael J. Fox</w:t>
      </w:r>
    </w:p>
    <w:p>
      <w:r>
        <w:rPr>
          <w:b/>
        </w:rPr>
        <w:t xml:space="preserve">Esimerkki 7.2927</w:t>
      </w:r>
    </w:p>
    <w:p>
      <w:r>
        <w:t xml:space="preserve">Mikä on Yhdysvaltojen gini-kerroin?</w:t>
      </w:r>
    </w:p>
    <w:p>
      <w:r>
        <w:rPr>
          <w:b/>
        </w:rPr>
        <w:t xml:space="preserve">Tulos</w:t>
      </w:r>
    </w:p>
    <w:p>
      <w:r>
        <w:t xml:space="preserve">0.469</w:t>
      </w:r>
    </w:p>
    <w:p>
      <w:r>
        <w:rPr>
          <w:b/>
        </w:rPr>
        <w:t xml:space="preserve">Esimerkki 7.2928</w:t>
      </w:r>
    </w:p>
    <w:p>
      <w:r>
        <w:t xml:space="preserve">joka näytteli Rayn äitiä elokuvassa Ray...</w:t>
      </w:r>
    </w:p>
    <w:p>
      <w:r>
        <w:rPr>
          <w:b/>
        </w:rPr>
        <w:t xml:space="preserve">Tulos</w:t>
      </w:r>
    </w:p>
    <w:p>
      <w:r>
        <w:t xml:space="preserve">Warren</w:t>
      </w:r>
    </w:p>
    <w:p>
      <w:r>
        <w:rPr>
          <w:b/>
        </w:rPr>
        <w:t xml:space="preserve">Esimerkki 7.2929</w:t>
      </w:r>
    </w:p>
    <w:p>
      <w:r>
        <w:t xml:space="preserve">Kuka on Nathan Riggs Greyn anatomiassa?</w:t>
      </w:r>
    </w:p>
    <w:p>
      <w:r>
        <w:rPr>
          <w:b/>
        </w:rPr>
        <w:t xml:space="preserve">Tulos</w:t>
      </w:r>
    </w:p>
    <w:p>
      <w:r>
        <w:t xml:space="preserve">näyttelijä Martin Henderson</w:t>
      </w:r>
    </w:p>
    <w:p>
      <w:r>
        <w:rPr>
          <w:b/>
        </w:rPr>
        <w:t xml:space="preserve">Esimerkki 7.2930</w:t>
      </w:r>
    </w:p>
    <w:p>
      <w:r>
        <w:t xml:space="preserve">milloin Englannissa sataa eniten</w:t>
      </w:r>
    </w:p>
    <w:p>
      <w:r>
        <w:rPr>
          <w:b/>
        </w:rPr>
        <w:t xml:space="preserve">Tulos</w:t>
      </w:r>
    </w:p>
    <w:p>
      <w:r>
        <w:t xml:space="preserve">Lokakuu</w:t>
      </w:r>
    </w:p>
    <w:p>
      <w:r>
        <w:rPr>
          <w:b/>
        </w:rPr>
        <w:t xml:space="preserve">Esimerkki 7.2931</w:t>
      </w:r>
    </w:p>
    <w:p>
      <w:r>
        <w:t xml:space="preserve">joka on One Republic -yhtyeen laulaja...</w:t>
      </w:r>
    </w:p>
    <w:p>
      <w:r>
        <w:rPr>
          <w:b/>
        </w:rPr>
        <w:t xml:space="preserve">Tulos</w:t>
      </w:r>
    </w:p>
    <w:p>
      <w:r>
        <w:t xml:space="preserve">Ryan Benjamin Tedder</w:t>
      </w:r>
    </w:p>
    <w:p>
      <w:r>
        <w:rPr>
          <w:b/>
        </w:rPr>
        <w:t xml:space="preserve">Esimerkki 7.2932</w:t>
      </w:r>
    </w:p>
    <w:p>
      <w:r>
        <w:t xml:space="preserve">Mikä on demonin nimi elokuvasta Totuus tai uhma...</w:t>
      </w:r>
    </w:p>
    <w:p>
      <w:r>
        <w:rPr>
          <w:b/>
        </w:rPr>
        <w:t xml:space="preserve">Tulos</w:t>
      </w:r>
    </w:p>
    <w:p>
      <w:r>
        <w:t xml:space="preserve">Calux</w:t>
      </w:r>
    </w:p>
    <w:p>
      <w:r>
        <w:rPr>
          <w:b/>
        </w:rPr>
        <w:t xml:space="preserve">Esimerkki 7.2933</w:t>
      </w:r>
    </w:p>
    <w:p>
      <w:r>
        <w:t xml:space="preserve">missä 1 suunta päättyi x-tekijässä</w:t>
      </w:r>
    </w:p>
    <w:p>
      <w:r>
        <w:rPr>
          <w:b/>
        </w:rPr>
        <w:t xml:space="preserve">Tulos</w:t>
      </w:r>
    </w:p>
    <w:p>
      <w:r>
        <w:t xml:space="preserve">kolmas sija</w:t>
      </w:r>
    </w:p>
    <w:p>
      <w:r>
        <w:rPr>
          <w:b/>
        </w:rPr>
        <w:t xml:space="preserve">Esimerkki 7.2934</w:t>
      </w:r>
    </w:p>
    <w:p>
      <w:r>
        <w:t xml:space="preserve">Mistä termi "hajota ja hallitse" on peräisin?</w:t>
      </w:r>
    </w:p>
    <w:p>
      <w:r>
        <w:rPr>
          <w:b/>
        </w:rPr>
        <w:t xml:space="preserve">Tulos</w:t>
      </w:r>
    </w:p>
    <w:p>
      <w:r>
        <w:t xml:space="preserve">Filippus II Makedonian</w:t>
      </w:r>
    </w:p>
    <w:p>
      <w:r>
        <w:rPr>
          <w:b/>
        </w:rPr>
        <w:t xml:space="preserve">Esimerkki 7.2935</w:t>
      </w:r>
    </w:p>
    <w:p>
      <w:r>
        <w:t xml:space="preserve">joka esittää Kylea seuraavalla kaudella 3</w:t>
      </w:r>
    </w:p>
    <w:p>
      <w:r>
        <w:rPr>
          <w:b/>
        </w:rPr>
        <w:t xml:space="preserve">Tulos</w:t>
      </w:r>
    </w:p>
    <w:p>
      <w:r>
        <w:t xml:space="preserve">Hunter Parrish</w:t>
      </w:r>
    </w:p>
    <w:p>
      <w:r>
        <w:rPr>
          <w:b/>
        </w:rPr>
        <w:t xml:space="preserve">Esimerkki 7.2936</w:t>
      </w:r>
    </w:p>
    <w:p>
      <w:r>
        <w:t xml:space="preserve">milloin New Yorkin osavaltiosta tuli osavaltio</w:t>
      </w:r>
    </w:p>
    <w:p>
      <w:r>
        <w:rPr>
          <w:b/>
        </w:rPr>
        <w:t xml:space="preserve">Tulos</w:t>
      </w:r>
    </w:p>
    <w:p>
      <w:r>
        <w:t xml:space="preserve">26. heinäkuuta 1788</w:t>
      </w:r>
    </w:p>
    <w:p>
      <w:r>
        <w:rPr>
          <w:b/>
        </w:rPr>
        <w:t xml:space="preserve">Esimerkki 7.2937</w:t>
      </w:r>
    </w:p>
    <w:p>
      <w:r>
        <w:t xml:space="preserve">kuka keksi iskulauseen i'm lovin it?</w:t>
      </w:r>
    </w:p>
    <w:p>
      <w:r>
        <w:rPr>
          <w:b/>
        </w:rPr>
        <w:t xml:space="preserve">Tulos</w:t>
      </w:r>
    </w:p>
    <w:p>
      <w:r>
        <w:t xml:space="preserve">Justin Timberlake</w:t>
      </w:r>
    </w:p>
    <w:p>
      <w:r>
        <w:rPr>
          <w:b/>
        </w:rPr>
        <w:t xml:space="preserve">Esimerkki 7.2938</w:t>
      </w:r>
    </w:p>
    <w:p>
      <w:r>
        <w:t xml:space="preserve">Milloin Thor Ragnarok ilmestyy Yhdysvalloissa?</w:t>
      </w:r>
    </w:p>
    <w:p>
      <w:r>
        <w:rPr>
          <w:b/>
        </w:rPr>
        <w:t xml:space="preserve">Tulos</w:t>
      </w:r>
    </w:p>
    <w:p>
      <w:r>
        <w:t xml:space="preserve">marraskuu 3, 2017</w:t>
      </w:r>
    </w:p>
    <w:p>
      <w:r>
        <w:rPr>
          <w:b/>
        </w:rPr>
        <w:t xml:space="preserve">Esimerkki 7.2939</w:t>
      </w:r>
    </w:p>
    <w:p>
      <w:r>
        <w:t xml:space="preserve">joka näyttelee Archieta sarjassa Olipa kerran -</w:t>
      </w:r>
    </w:p>
    <w:p>
      <w:r>
        <w:rPr>
          <w:b/>
        </w:rPr>
        <w:t xml:space="preserve">Tulos</w:t>
      </w:r>
    </w:p>
    <w:p>
      <w:r>
        <w:t xml:space="preserve">Raphael Sbarge</w:t>
      </w:r>
    </w:p>
    <w:p>
      <w:r>
        <w:rPr>
          <w:b/>
        </w:rPr>
        <w:t xml:space="preserve">Esimerkki 7.2940</w:t>
      </w:r>
    </w:p>
    <w:p>
      <w:r>
        <w:t xml:space="preserve">Mitkä ovat kahden Marsia parhaillaan tutkivan Roverin nimet?</w:t>
      </w:r>
    </w:p>
    <w:p>
      <w:r>
        <w:rPr>
          <w:b/>
        </w:rPr>
        <w:t xml:space="preserve">Tulos</w:t>
      </w:r>
    </w:p>
    <w:p>
      <w:r>
        <w:t xml:space="preserve">MER-B Mahdollisuus</w:t>
      </w:r>
    </w:p>
    <w:p>
      <w:r>
        <w:rPr>
          <w:b/>
        </w:rPr>
        <w:t xml:space="preserve">Tulos</w:t>
      </w:r>
    </w:p>
    <w:p>
      <w:r>
        <w:t xml:space="preserve">MER-A Spirit</w:t>
      </w:r>
    </w:p>
    <w:p>
      <w:r>
        <w:rPr>
          <w:b/>
        </w:rPr>
        <w:t xml:space="preserve">Esimerkki 7.2941</w:t>
      </w:r>
    </w:p>
    <w:p>
      <w:r>
        <w:t xml:space="preserve">kuka voitti Malesiassa järjestetyt vuoden 2017 Sultan Azlan Shahin jääkiekkomestaruuskilpailut?</w:t>
      </w:r>
    </w:p>
    <w:p>
      <w:r>
        <w:rPr>
          <w:b/>
        </w:rPr>
        <w:t xml:space="preserve">Tulos</w:t>
      </w:r>
    </w:p>
    <w:p>
      <w:r>
        <w:t xml:space="preserve">Iso-Britannia</w:t>
      </w:r>
    </w:p>
    <w:p>
      <w:r>
        <w:rPr>
          <w:b/>
        </w:rPr>
        <w:t xml:space="preserve">Esimerkki 7.2942</w:t>
      </w:r>
    </w:p>
    <w:p>
      <w:r>
        <w:t xml:space="preserve">joka lähetettiin luoteisalueelle suojelemaan uudisasukkaita -</w:t>
      </w:r>
    </w:p>
    <w:p>
      <w:r>
        <w:rPr>
          <w:b/>
        </w:rPr>
        <w:t xml:space="preserve">Tulos</w:t>
      </w:r>
    </w:p>
    <w:p>
      <w:r>
        <w:t xml:space="preserve">britit</w:t>
      </w:r>
    </w:p>
    <w:p>
      <w:r>
        <w:rPr>
          <w:b/>
        </w:rPr>
        <w:t xml:space="preserve">Esimerkki 7.2943</w:t>
      </w:r>
    </w:p>
    <w:p>
      <w:r>
        <w:t xml:space="preserve">ensimmäinen ufc-ottelija, jolla on ollut kaksi vyötä samanaikaisesti</w:t>
      </w:r>
    </w:p>
    <w:p>
      <w:r>
        <w:rPr>
          <w:b/>
        </w:rPr>
        <w:t xml:space="preserve">Tulos</w:t>
      </w:r>
    </w:p>
    <w:p>
      <w:r>
        <w:t xml:space="preserve">Randall Duane Couture</w:t>
      </w:r>
    </w:p>
    <w:p>
      <w:r>
        <w:rPr>
          <w:b/>
        </w:rPr>
        <w:t xml:space="preserve">Esimerkki 7.2944</w:t>
      </w:r>
    </w:p>
    <w:p>
      <w:r>
        <w:t xml:space="preserve">joka kirjoitti musiikin The Mighty Booshille...</w:t>
      </w:r>
    </w:p>
    <w:p>
      <w:r>
        <w:rPr>
          <w:b/>
        </w:rPr>
        <w:t xml:space="preserve">Tulos</w:t>
      </w:r>
    </w:p>
    <w:p>
      <w:r>
        <w:t xml:space="preserve">Julian Barratt</w:t>
      </w:r>
    </w:p>
    <w:p>
      <w:r>
        <w:rPr>
          <w:b/>
        </w:rPr>
        <w:t xml:space="preserve">Esimerkki 7.2945</w:t>
      </w:r>
    </w:p>
    <w:p>
      <w:r>
        <w:t xml:space="preserve">milloin f14 poistui käytöstä</w:t>
      </w:r>
    </w:p>
    <w:p>
      <w:r>
        <w:rPr>
          <w:b/>
        </w:rPr>
        <w:t xml:space="preserve">Tulos</w:t>
      </w:r>
    </w:p>
    <w:p>
      <w:r>
        <w:t xml:space="preserve">2006</w:t>
      </w:r>
    </w:p>
    <w:p>
      <w:r>
        <w:rPr>
          <w:b/>
        </w:rPr>
        <w:t xml:space="preserve">Esimerkki 7.2946</w:t>
      </w:r>
    </w:p>
    <w:p>
      <w:r>
        <w:t xml:space="preserve">miksi Koebergin voimalaitos rakennettiin Länsi-Kapin niemimaalle?</w:t>
      </w:r>
    </w:p>
    <w:p>
      <w:r>
        <w:rPr>
          <w:b/>
        </w:rPr>
        <w:t xml:space="preserve">Tulos</w:t>
      </w:r>
    </w:p>
    <w:p>
      <w:r>
        <w:t xml:space="preserve">taloudellisempi</w:t>
      </w:r>
    </w:p>
    <w:p>
      <w:r>
        <w:rPr>
          <w:b/>
        </w:rPr>
        <w:t xml:space="preserve">Esimerkki 7.2947</w:t>
      </w:r>
    </w:p>
    <w:p>
      <w:r>
        <w:t xml:space="preserve">Mikä on vuosi heprealaisessa kalenterissa?</w:t>
      </w:r>
    </w:p>
    <w:p>
      <w:r>
        <w:rPr>
          <w:b/>
        </w:rPr>
        <w:t xml:space="preserve">Tulos</w:t>
      </w:r>
    </w:p>
    <w:p>
      <w:r>
        <w:t xml:space="preserve">AM 5778</w:t>
      </w:r>
    </w:p>
    <w:p>
      <w:r>
        <w:rPr>
          <w:b/>
        </w:rPr>
        <w:t xml:space="preserve">Esimerkki 7.2948</w:t>
      </w:r>
    </w:p>
    <w:p>
      <w:r>
        <w:t xml:space="preserve">miten katsella ru pauls drag race all stars kausi 3</w:t>
      </w:r>
    </w:p>
    <w:p>
      <w:r>
        <w:rPr>
          <w:b/>
        </w:rPr>
        <w:t xml:space="preserve">Tulos</w:t>
      </w:r>
    </w:p>
    <w:p>
      <w:r>
        <w:t xml:space="preserve">VH1</w:t>
      </w:r>
    </w:p>
    <w:p>
      <w:r>
        <w:rPr>
          <w:b/>
        </w:rPr>
        <w:t xml:space="preserve">Esimerkki 7.2949</w:t>
      </w:r>
    </w:p>
    <w:p>
      <w:r>
        <w:t xml:space="preserve">Milloin he aloittivat kesäajan</w:t>
      </w:r>
    </w:p>
    <w:p>
      <w:r>
        <w:rPr>
          <w:b/>
        </w:rPr>
        <w:t xml:space="preserve">Tulos</w:t>
      </w:r>
    </w:p>
    <w:p>
      <w:r>
        <w:t xml:space="preserve">huhtikuu 30, 1916</w:t>
      </w:r>
    </w:p>
    <w:p>
      <w:r>
        <w:rPr>
          <w:b/>
        </w:rPr>
        <w:t xml:space="preserve">Esimerkki 7.2950</w:t>
      </w:r>
    </w:p>
    <w:p>
      <w:r>
        <w:t xml:space="preserve">Milloin I know what you did viime kesänä julkaistiin?</w:t>
      </w:r>
    </w:p>
    <w:p>
      <w:r>
        <w:rPr>
          <w:b/>
        </w:rPr>
        <w:t xml:space="preserve">Tulos</w:t>
      </w:r>
    </w:p>
    <w:p>
      <w:r>
        <w:t xml:space="preserve">18. marraskuuta 2015</w:t>
      </w:r>
    </w:p>
    <w:p>
      <w:r>
        <w:rPr>
          <w:b/>
        </w:rPr>
        <w:t xml:space="preserve">Esimerkki 7.2951</w:t>
      </w:r>
    </w:p>
    <w:p>
      <w:r>
        <w:t xml:space="preserve">joka näyttelee Matt Leblancin äitiä elokuvassa Mies jolla on suunnitelma...</w:t>
      </w:r>
    </w:p>
    <w:p>
      <w:r>
        <w:rPr>
          <w:b/>
        </w:rPr>
        <w:t xml:space="preserve">Tulos</w:t>
      </w:r>
    </w:p>
    <w:p>
      <w:r>
        <w:t xml:space="preserve">Liza Snyder</w:t>
      </w:r>
    </w:p>
    <w:p>
      <w:r>
        <w:rPr>
          <w:b/>
        </w:rPr>
        <w:t xml:space="preserve">Esimerkki 7.2952</w:t>
      </w:r>
    </w:p>
    <w:p>
      <w:r>
        <w:t xml:space="preserve">joka näyttelee kummitätiä jälkeläisissä...</w:t>
      </w:r>
    </w:p>
    <w:p>
      <w:r>
        <w:rPr>
          <w:b/>
        </w:rPr>
        <w:t xml:space="preserve">Tulos</w:t>
      </w:r>
    </w:p>
    <w:p>
      <w:r>
        <w:t xml:space="preserve">Melanie Paxson</w:t>
      </w:r>
    </w:p>
    <w:p>
      <w:r>
        <w:rPr>
          <w:b/>
        </w:rPr>
        <w:t xml:space="preserve">Esimerkki 7.2953</w:t>
      </w:r>
    </w:p>
    <w:p>
      <w:r>
        <w:t xml:space="preserve">joka näyttelee Abbyn äitiä Ranchilla...</w:t>
      </w:r>
    </w:p>
    <w:p>
      <w:r>
        <w:rPr>
          <w:b/>
        </w:rPr>
        <w:t xml:space="preserve">Tulos</w:t>
      </w:r>
    </w:p>
    <w:p>
      <w:r>
        <w:t xml:space="preserve">Debra Jo Rupp</w:t>
      </w:r>
    </w:p>
    <w:p>
      <w:r>
        <w:rPr>
          <w:b/>
        </w:rPr>
        <w:t xml:space="preserve">Esimerkki 7.2954</w:t>
      </w:r>
    </w:p>
    <w:p>
      <w:r>
        <w:t xml:space="preserve">joka näyttelee Tuhkimon äitiä vuonna 2015 ilmestyneessä elokuvassa</w:t>
      </w:r>
    </w:p>
    <w:p>
      <w:r>
        <w:rPr>
          <w:b/>
        </w:rPr>
        <w:t xml:space="preserve">Tulos</w:t>
      </w:r>
    </w:p>
    <w:p>
      <w:r>
        <w:t xml:space="preserve">Hayley Atwell</w:t>
      </w:r>
    </w:p>
    <w:p>
      <w:r>
        <w:rPr>
          <w:b/>
        </w:rPr>
        <w:t xml:space="preserve">Esimerkki 7.2955</w:t>
      </w:r>
    </w:p>
    <w:p>
      <w:r>
        <w:t xml:space="preserve">joka taisteli vähemmistöjen kansalaisoikeuksien puolesta Teksasissa.</w:t>
      </w:r>
    </w:p>
    <w:p>
      <w:r>
        <w:rPr>
          <w:b/>
        </w:rPr>
        <w:t xml:space="preserve">Tulos</w:t>
      </w:r>
    </w:p>
    <w:p>
      <w:r>
        <w:t xml:space="preserve">Norris Wright Cuney</w:t>
      </w:r>
    </w:p>
    <w:p>
      <w:r>
        <w:rPr>
          <w:b/>
        </w:rPr>
        <w:t xml:space="preserve">Esimerkki 7.2956</w:t>
      </w:r>
    </w:p>
    <w:p>
      <w:r>
        <w:t xml:space="preserve">Milloin Louvren pyramidi rakennettiin?</w:t>
      </w:r>
    </w:p>
    <w:p>
      <w:r>
        <w:rPr>
          <w:b/>
        </w:rPr>
        <w:t xml:space="preserve">Tulos</w:t>
      </w:r>
    </w:p>
    <w:p>
      <w:r>
        <w:t xml:space="preserve">Valmistui vuonna 1989</w:t>
      </w:r>
    </w:p>
    <w:p>
      <w:r>
        <w:rPr>
          <w:b/>
        </w:rPr>
        <w:t xml:space="preserve">Esimerkki 7.2957</w:t>
      </w:r>
    </w:p>
    <w:p>
      <w:r>
        <w:t xml:space="preserve">Milloin Game of Thrones oli viimeksi esillä?</w:t>
      </w:r>
    </w:p>
    <w:p>
      <w:r>
        <w:rPr>
          <w:b/>
        </w:rPr>
        <w:t xml:space="preserve">Tulos</w:t>
      </w:r>
    </w:p>
    <w:p>
      <w:r>
        <w:t xml:space="preserve">elokuu 27, 2017</w:t>
      </w:r>
    </w:p>
    <w:p>
      <w:r>
        <w:rPr>
          <w:b/>
        </w:rPr>
        <w:t xml:space="preserve">Esimerkki 7.2958</w:t>
      </w:r>
    </w:p>
    <w:p>
      <w:r>
        <w:t xml:space="preserve">kuka on Intian pitkäaikaisin pääministeri?</w:t>
      </w:r>
    </w:p>
    <w:p>
      <w:r>
        <w:rPr>
          <w:b/>
        </w:rPr>
        <w:t xml:space="preserve">Tulos</w:t>
      </w:r>
    </w:p>
    <w:p>
      <w:r>
        <w:t xml:space="preserve">Jawaharlal Nehru</w:t>
      </w:r>
    </w:p>
    <w:p>
      <w:r>
        <w:rPr>
          <w:b/>
        </w:rPr>
        <w:t xml:space="preserve">Esimerkki 7.2959</w:t>
      </w:r>
    </w:p>
    <w:p>
      <w:r>
        <w:t xml:space="preserve">kuinka monta työntekijää pienyrityksessä on</w:t>
      </w:r>
    </w:p>
    <w:p>
      <w:r>
        <w:rPr>
          <w:b/>
        </w:rPr>
        <w:t xml:space="preserve">Tulos</w:t>
      </w:r>
    </w:p>
    <w:p>
      <w:r>
        <w:t xml:space="preserve">alle viisituhatta</w:t>
      </w:r>
    </w:p>
    <w:p>
      <w:r>
        <w:rPr>
          <w:b/>
        </w:rPr>
        <w:t xml:space="preserve">Esimerkki 7.2960</w:t>
      </w:r>
    </w:p>
    <w:p>
      <w:r>
        <w:t xml:space="preserve">missä järjestetään sda:n seuraava yleiskokous?</w:t>
      </w:r>
    </w:p>
    <w:p>
      <w:r>
        <w:rPr>
          <w:b/>
        </w:rPr>
        <w:t xml:space="preserve">Tulos</w:t>
      </w:r>
    </w:p>
    <w:p>
      <w:r>
        <w:t xml:space="preserve">Indianapolis, Indiana</w:t>
      </w:r>
    </w:p>
    <w:p>
      <w:r>
        <w:rPr>
          <w:b/>
        </w:rPr>
        <w:t xml:space="preserve">Esimerkki 7.2961</w:t>
      </w:r>
    </w:p>
    <w:p>
      <w:r>
        <w:t xml:space="preserve">kuka voitti eniten mitaleja vuoden 1936 olympialaisissa?</w:t>
      </w:r>
    </w:p>
    <w:p>
      <w:r>
        <w:rPr>
          <w:b/>
        </w:rPr>
        <w:t xml:space="preserve">Tulos</w:t>
      </w:r>
    </w:p>
    <w:p>
      <w:r>
        <w:t xml:space="preserve">Saksa</w:t>
      </w:r>
    </w:p>
    <w:p>
      <w:r>
        <w:rPr>
          <w:b/>
        </w:rPr>
        <w:t xml:space="preserve">Esimerkki 7.2962</w:t>
      </w:r>
    </w:p>
    <w:p>
      <w:r>
        <w:t xml:space="preserve">joka tyrmäsi Belgian vuoden 2014 MM-kisoissa.</w:t>
      </w:r>
    </w:p>
    <w:p>
      <w:r>
        <w:rPr>
          <w:b/>
        </w:rPr>
        <w:t xml:space="preserve">Tulos</w:t>
      </w:r>
    </w:p>
    <w:p>
      <w:r>
        <w:t xml:space="preserve">Argentiina</w:t>
      </w:r>
    </w:p>
    <w:p>
      <w:r>
        <w:rPr>
          <w:b/>
        </w:rPr>
        <w:t xml:space="preserve">Esimerkki 7.2963</w:t>
      </w:r>
    </w:p>
    <w:p>
      <w:r>
        <w:t xml:space="preserve">joka näytteli kettua galaksin vartijoissa...</w:t>
      </w:r>
    </w:p>
    <w:p>
      <w:r>
        <w:rPr>
          <w:b/>
        </w:rPr>
        <w:t xml:space="preserve">Tulos</w:t>
      </w:r>
    </w:p>
    <w:p>
      <w:r>
        <w:t xml:space="preserve">Bradley Cooper</w:t>
      </w:r>
    </w:p>
    <w:p>
      <w:r>
        <w:rPr>
          <w:b/>
        </w:rPr>
        <w:t xml:space="preserve">Esimerkki 7.2964</w:t>
      </w:r>
    </w:p>
    <w:p>
      <w:r>
        <w:t xml:space="preserve">Mikä oli vuoden 1958 MM-kisojen tulos?</w:t>
      </w:r>
    </w:p>
    <w:p>
      <w:r>
        <w:rPr>
          <w:b/>
        </w:rPr>
        <w:t xml:space="preserve">Tulos</w:t>
      </w:r>
    </w:p>
    <w:p>
      <w:r>
        <w:t xml:space="preserve">5-2</w:t>
      </w:r>
    </w:p>
    <w:p>
      <w:r>
        <w:rPr>
          <w:b/>
        </w:rPr>
        <w:t xml:space="preserve">Esimerkki 7.2965</w:t>
      </w:r>
    </w:p>
    <w:p>
      <w:r>
        <w:t xml:space="preserve">Kuka teki Mackin äänen autoissa</w:t>
      </w:r>
    </w:p>
    <w:p>
      <w:r>
        <w:rPr>
          <w:b/>
        </w:rPr>
        <w:t xml:space="preserve">Tulos</w:t>
      </w:r>
    </w:p>
    <w:p>
      <w:r>
        <w:t xml:space="preserve">John Dezso Ratzenberger</w:t>
      </w:r>
    </w:p>
    <w:p>
      <w:r>
        <w:rPr>
          <w:b/>
        </w:rPr>
        <w:t xml:space="preserve">Esimerkki 7.2966</w:t>
      </w:r>
    </w:p>
    <w:p>
      <w:r>
        <w:t xml:space="preserve">minä vuosina Trinidad ja Tobago voitti Miss Universumin?</w:t>
      </w:r>
    </w:p>
    <w:p>
      <w:r>
        <w:rPr>
          <w:b/>
        </w:rPr>
        <w:t xml:space="preserve">Tulos</w:t>
      </w:r>
    </w:p>
    <w:p>
      <w:r>
        <w:t xml:space="preserve">1977</w:t>
      </w:r>
    </w:p>
    <w:p>
      <w:r>
        <w:rPr>
          <w:b/>
        </w:rPr>
        <w:t xml:space="preserve">Tulos</w:t>
      </w:r>
    </w:p>
    <w:p>
      <w:r>
        <w:t xml:space="preserve">1998</w:t>
      </w:r>
    </w:p>
    <w:p>
      <w:r>
        <w:rPr>
          <w:b/>
        </w:rPr>
        <w:t xml:space="preserve">Esimerkki 7.2967</w:t>
      </w:r>
    </w:p>
    <w:p>
      <w:r>
        <w:t xml:space="preserve">Milloin talviolympialaiset alkavat vuonna 2018?</w:t>
      </w:r>
    </w:p>
    <w:p>
      <w:r>
        <w:rPr>
          <w:b/>
        </w:rPr>
        <w:t xml:space="preserve">Tulos</w:t>
      </w:r>
    </w:p>
    <w:p>
      <w:r>
        <w:t xml:space="preserve">8 helmikuuta 2018</w:t>
      </w:r>
    </w:p>
    <w:p>
      <w:r>
        <w:rPr>
          <w:b/>
        </w:rPr>
        <w:t xml:space="preserve">Esimerkki 7.2968</w:t>
      </w:r>
    </w:p>
    <w:p>
      <w:r>
        <w:t xml:space="preserve">missä on love it or list it -elokuva hgtv:llä</w:t>
      </w:r>
    </w:p>
    <w:p>
      <w:r>
        <w:rPr>
          <w:b/>
        </w:rPr>
        <w:t xml:space="preserve">Tulos</w:t>
      </w:r>
    </w:p>
    <w:p>
      <w:r>
        <w:t xml:space="preserve">Pohjois-Carolina</w:t>
      </w:r>
    </w:p>
    <w:p>
      <w:r>
        <w:rPr>
          <w:b/>
        </w:rPr>
        <w:t xml:space="preserve">Esimerkki 7.2969</w:t>
      </w:r>
    </w:p>
    <w:p>
      <w:r>
        <w:t xml:space="preserve">mikä on tyypillisen julisteen koko</w:t>
      </w:r>
    </w:p>
    <w:p>
      <w:r>
        <w:rPr>
          <w:b/>
        </w:rPr>
        <w:t xml:space="preserve">Tulos</w:t>
      </w:r>
    </w:p>
    <w:p>
      <w:r>
        <w:t xml:space="preserve">50 cm × 70 cm</w:t>
      </w:r>
    </w:p>
    <w:p>
      <w:r>
        <w:rPr>
          <w:b/>
        </w:rPr>
        <w:t xml:space="preserve">Esimerkki 7.2970</w:t>
      </w:r>
    </w:p>
    <w:p>
      <w:r>
        <w:t xml:space="preserve">joka näytteli Flashia alkuperäisessä tv-sarjassa</w:t>
      </w:r>
    </w:p>
    <w:p>
      <w:r>
        <w:rPr>
          <w:b/>
        </w:rPr>
        <w:t xml:space="preserve">Tulos</w:t>
      </w:r>
    </w:p>
    <w:p>
      <w:r>
        <w:t xml:space="preserve">John Wesley Shipp</w:t>
      </w:r>
    </w:p>
    <w:p>
      <w:r>
        <w:rPr>
          <w:b/>
        </w:rPr>
        <w:t xml:space="preserve">Esimerkki 7.2971</w:t>
      </w:r>
    </w:p>
    <w:p>
      <w:r>
        <w:t xml:space="preserve">joka löysi sähkövirran magneettisen vaikutuksen</w:t>
      </w:r>
    </w:p>
    <w:p>
      <w:r>
        <w:rPr>
          <w:b/>
        </w:rPr>
        <w:t xml:space="preserve">Tulos</w:t>
      </w:r>
    </w:p>
    <w:p>
      <w:r>
        <w:t xml:space="preserve">Hans Christian Ørsted</w:t>
      </w:r>
    </w:p>
    <w:p>
      <w:r>
        <w:rPr>
          <w:b/>
        </w:rPr>
        <w:t xml:space="preserve">Esimerkki 7.2972</w:t>
      </w:r>
    </w:p>
    <w:p>
      <w:r>
        <w:t xml:space="preserve">Mitkä ovat 3 tyyppisiä näytelmiä, jotka Shakespeare kirjoitti</w:t>
      </w:r>
    </w:p>
    <w:p>
      <w:r>
        <w:rPr>
          <w:b/>
        </w:rPr>
        <w:t xml:space="preserve">Tulos</w:t>
      </w:r>
    </w:p>
    <w:p>
      <w:r>
        <w:t xml:space="preserve">historia</w:t>
      </w:r>
    </w:p>
    <w:p>
      <w:r>
        <w:rPr>
          <w:b/>
        </w:rPr>
        <w:t xml:space="preserve">Tulos</w:t>
      </w:r>
    </w:p>
    <w:p>
      <w:r>
        <w:t xml:space="preserve">tragedia</w:t>
      </w:r>
    </w:p>
    <w:p>
      <w:r>
        <w:rPr>
          <w:b/>
        </w:rPr>
        <w:t xml:space="preserve">Tulos</w:t>
      </w:r>
    </w:p>
    <w:p>
      <w:r>
        <w:t xml:space="preserve">komedia</w:t>
      </w:r>
    </w:p>
    <w:p>
      <w:r>
        <w:rPr>
          <w:b/>
        </w:rPr>
        <w:t xml:space="preserve">Esimerkki 7.2973</w:t>
      </w:r>
    </w:p>
    <w:p>
      <w:r>
        <w:t xml:space="preserve">kuka teki Mikki Hiiren alkuperäisen äänen</w:t>
      </w:r>
    </w:p>
    <w:p>
      <w:r>
        <w:rPr>
          <w:b/>
        </w:rPr>
        <w:t xml:space="preserve">Tulos</w:t>
      </w:r>
    </w:p>
    <w:p>
      <w:r>
        <w:t xml:space="preserve">Walt Disney</w:t>
      </w:r>
    </w:p>
    <w:p>
      <w:r>
        <w:rPr>
          <w:b/>
        </w:rPr>
        <w:t xml:space="preserve">Esimerkki 7.2974</w:t>
      </w:r>
    </w:p>
    <w:p>
      <w:r>
        <w:t xml:space="preserve">kuka laulaa laulun kysy minulta mistä tiedän?</w:t>
      </w:r>
    </w:p>
    <w:p>
      <w:r>
        <w:rPr>
          <w:b/>
        </w:rPr>
        <w:t xml:space="preserve">Tulos</w:t>
      </w:r>
    </w:p>
    <w:p>
      <w:r>
        <w:t xml:space="preserve">Garth Brooks</w:t>
      </w:r>
    </w:p>
    <w:p>
      <w:r>
        <w:rPr>
          <w:b/>
        </w:rPr>
        <w:t xml:space="preserve">Esimerkki 7.2975</w:t>
      </w:r>
    </w:p>
    <w:p>
      <w:r>
        <w:t xml:space="preserve">saksalainen tiedemies, joka havaitsi, että solut ovat peräisin jo olemassa olevista soluista.</w:t>
      </w:r>
    </w:p>
    <w:p>
      <w:r>
        <w:rPr>
          <w:b/>
        </w:rPr>
        <w:t xml:space="preserve">Tulos</w:t>
      </w:r>
    </w:p>
    <w:p>
      <w:r>
        <w:t xml:space="preserve">Matthias Schleiden ja Theodor Schwann</w:t>
      </w:r>
    </w:p>
    <w:p>
      <w:r>
        <w:rPr>
          <w:b/>
        </w:rPr>
        <w:t xml:space="preserve">Esimerkki 7.2976</w:t>
      </w:r>
    </w:p>
    <w:p>
      <w:r>
        <w:t xml:space="preserve">kuka valmistaa dieselmoottorin jeep libertyyn?</w:t>
      </w:r>
    </w:p>
    <w:p>
      <w:r>
        <w:rPr>
          <w:b/>
        </w:rPr>
        <w:t xml:space="preserve">Tulos</w:t>
      </w:r>
    </w:p>
    <w:p>
      <w:r>
        <w:t xml:space="preserve">VM Motori</w:t>
      </w:r>
    </w:p>
    <w:p>
      <w:r>
        <w:rPr>
          <w:b/>
        </w:rPr>
        <w:t xml:space="preserve">Esimerkki 7.2977</w:t>
      </w:r>
    </w:p>
    <w:p>
      <w:r>
        <w:t xml:space="preserve">Mikä on käsityöläismestarin määritelmä?</w:t>
      </w:r>
    </w:p>
    <w:p>
      <w:r>
        <w:rPr>
          <w:b/>
        </w:rPr>
        <w:t xml:space="preserve">Tulos</w:t>
      </w:r>
    </w:p>
    <w:p>
      <w:r>
        <w:t xml:space="preserve">killan jäsen</w:t>
      </w:r>
    </w:p>
    <w:p>
      <w:r>
        <w:rPr>
          <w:b/>
        </w:rPr>
        <w:t xml:space="preserve">Esimerkki 7.2978</w:t>
      </w:r>
    </w:p>
    <w:p>
      <w:r>
        <w:t xml:space="preserve">Mitä tuotteita syntyy fotosynteesin valoreaktioista?</w:t>
      </w:r>
    </w:p>
    <w:p>
      <w:r>
        <w:rPr>
          <w:b/>
        </w:rPr>
        <w:t xml:space="preserve">Tulos</w:t>
      </w:r>
    </w:p>
    <w:p>
      <w:r>
        <w:t xml:space="preserve">ATP ja NADPH</w:t>
      </w:r>
    </w:p>
    <w:p>
      <w:r>
        <w:rPr>
          <w:b/>
        </w:rPr>
        <w:t xml:space="preserve">Esimerkki 7.2979</w:t>
      </w:r>
    </w:p>
    <w:p>
      <w:r>
        <w:t xml:space="preserve">Kuka ääntelee Disneylandin kummituskartanossa?</w:t>
      </w:r>
    </w:p>
    <w:p>
      <w:r>
        <w:rPr>
          <w:b/>
        </w:rPr>
        <w:t xml:space="preserve">Tulos</w:t>
      </w:r>
    </w:p>
    <w:p>
      <w:r>
        <w:t xml:space="preserve">Solomon Hersh vapauttaa</w:t>
      </w:r>
    </w:p>
    <w:p>
      <w:r>
        <w:rPr>
          <w:b/>
        </w:rPr>
        <w:t xml:space="preserve">Esimerkki 7.2980</w:t>
      </w:r>
    </w:p>
    <w:p>
      <w:r>
        <w:t xml:space="preserve">Missä sijaitsee maailman korkein torni?</w:t>
      </w:r>
    </w:p>
    <w:p>
      <w:r>
        <w:rPr>
          <w:b/>
        </w:rPr>
        <w:t xml:space="preserve">Tulos</w:t>
      </w:r>
    </w:p>
    <w:p>
      <w:r>
        <w:t xml:space="preserve">Tokyo Skytree</w:t>
      </w:r>
    </w:p>
    <w:p>
      <w:r>
        <w:rPr>
          <w:b/>
        </w:rPr>
        <w:t xml:space="preserve">Esimerkki 7.2981</w:t>
      </w:r>
    </w:p>
    <w:p>
      <w:r>
        <w:t xml:space="preserve">kuinka monta vuoristorataa Six Flags New Jerseyssä on?</w:t>
      </w:r>
    </w:p>
    <w:p>
      <w:r>
        <w:rPr>
          <w:b/>
        </w:rPr>
        <w:t xml:space="preserve">Tulos</w:t>
      </w:r>
    </w:p>
    <w:p>
      <w:r>
        <w:t xml:space="preserve">14</w:t>
      </w:r>
    </w:p>
    <w:p>
      <w:r>
        <w:rPr>
          <w:b/>
        </w:rPr>
        <w:t xml:space="preserve">Esimerkki 7.2982</w:t>
      </w:r>
    </w:p>
    <w:p>
      <w:r>
        <w:t xml:space="preserve">Milloin Attack on Titanin 9. jakso ilmestyy?</w:t>
      </w:r>
    </w:p>
    <w:p>
      <w:r>
        <w:rPr>
          <w:b/>
        </w:rPr>
        <w:t xml:space="preserve">Tulos</w:t>
      </w:r>
    </w:p>
    <w:p>
      <w:r>
        <w:t xml:space="preserve">kesäkuu 24, 2017</w:t>
      </w:r>
    </w:p>
    <w:p>
      <w:r>
        <w:rPr>
          <w:b/>
        </w:rPr>
        <w:t xml:space="preserve">Esimerkki 7.2983</w:t>
      </w:r>
    </w:p>
    <w:p>
      <w:r>
        <w:t xml:space="preserve">mitä gc tarkoittaa tour de france -kilpailussa?</w:t>
      </w:r>
    </w:p>
    <w:p>
      <w:r>
        <w:rPr>
          <w:b/>
        </w:rPr>
        <w:t xml:space="preserve">Tulos</w:t>
      </w:r>
    </w:p>
    <w:p>
      <w:r>
        <w:t xml:space="preserve">yleinen luokitus</w:t>
      </w:r>
    </w:p>
    <w:p>
      <w:r>
        <w:rPr>
          <w:b/>
        </w:rPr>
        <w:t xml:space="preserve">Esimerkki 7.2984</w:t>
      </w:r>
    </w:p>
    <w:p>
      <w:r>
        <w:t xml:space="preserve">milloin on pieni merenneito 2018 tulossa ulos</w:t>
      </w:r>
    </w:p>
    <w:p>
      <w:r>
        <w:rPr>
          <w:b/>
        </w:rPr>
        <w:t xml:space="preserve">Tulos</w:t>
      </w:r>
    </w:p>
    <w:p>
      <w:r>
        <w:t xml:space="preserve">elokuu 17, 2018</w:t>
      </w:r>
    </w:p>
    <w:p>
      <w:r>
        <w:rPr>
          <w:b/>
        </w:rPr>
        <w:t xml:space="preserve">Esimerkki 7.2985</w:t>
      </w:r>
    </w:p>
    <w:p>
      <w:r>
        <w:t xml:space="preserve">jolla on ennätys eniten peräkkäisiä aloituksia nfl:ssä</w:t>
      </w:r>
    </w:p>
    <w:p>
      <w:r>
        <w:rPr>
          <w:b/>
        </w:rPr>
        <w:t xml:space="preserve">Tulos</w:t>
      </w:r>
    </w:p>
    <w:p>
      <w:r>
        <w:t xml:space="preserve">Brett Favre</w:t>
      </w:r>
    </w:p>
    <w:p>
      <w:r>
        <w:rPr>
          <w:b/>
        </w:rPr>
        <w:t xml:space="preserve">Esimerkki 7.2986</w:t>
      </w:r>
    </w:p>
    <w:p>
      <w:r>
        <w:t xml:space="preserve">joka suunnitteli Louvren lasipyramidin...</w:t>
      </w:r>
    </w:p>
    <w:p>
      <w:r>
        <w:rPr>
          <w:b/>
        </w:rPr>
        <w:t xml:space="preserve">Tulos</w:t>
      </w:r>
    </w:p>
    <w:p>
      <w:r>
        <w:t xml:space="preserve">I.M. Pei</w:t>
      </w:r>
    </w:p>
    <w:p>
      <w:r>
        <w:rPr>
          <w:b/>
        </w:rPr>
        <w:t xml:space="preserve">Esimerkki 7.2987</w:t>
      </w:r>
    </w:p>
    <w:p>
      <w:r>
        <w:t xml:space="preserve">Milloin opettajan päivää vietetään Intiassa?</w:t>
      </w:r>
    </w:p>
    <w:p>
      <w:r>
        <w:rPr>
          <w:b/>
        </w:rPr>
        <w:t xml:space="preserve">Tulos</w:t>
      </w:r>
    </w:p>
    <w:p>
      <w:r>
        <w:t xml:space="preserve">5. syyskuuta</w:t>
      </w:r>
    </w:p>
    <w:p>
      <w:r>
        <w:rPr>
          <w:b/>
        </w:rPr>
        <w:t xml:space="preserve">Esimerkki 7.2988</w:t>
      </w:r>
    </w:p>
    <w:p>
      <w:r>
        <w:t xml:space="preserve">Milloin Verizon Centeristä tuli Capital One Arena.</w:t>
      </w:r>
    </w:p>
    <w:p>
      <w:r>
        <w:rPr>
          <w:b/>
        </w:rPr>
        <w:t xml:space="preserve">Tulos</w:t>
      </w:r>
    </w:p>
    <w:p>
      <w:r>
        <w:t xml:space="preserve">elokuu 9, 2017</w:t>
      </w:r>
    </w:p>
    <w:p>
      <w:r>
        <w:rPr>
          <w:b/>
        </w:rPr>
        <w:t xml:space="preserve">Esimerkki 7.2989</w:t>
      </w:r>
    </w:p>
    <w:p>
      <w:r>
        <w:t xml:space="preserve">joka kirjoitti runon Jos meidän on kuoltava</w:t>
      </w:r>
    </w:p>
    <w:p>
      <w:r>
        <w:rPr>
          <w:b/>
        </w:rPr>
        <w:t xml:space="preserve">Tulos</w:t>
      </w:r>
    </w:p>
    <w:p>
      <w:r>
        <w:t xml:space="preserve">Claude McKay</w:t>
      </w:r>
    </w:p>
    <w:p>
      <w:r>
        <w:rPr>
          <w:b/>
        </w:rPr>
        <w:t xml:space="preserve">Esimerkki 7.2990</w:t>
      </w:r>
    </w:p>
    <w:p>
      <w:r>
        <w:t xml:space="preserve">oliko Tähtien sota ensin kirja vai elokuva?</w:t>
      </w:r>
    </w:p>
    <w:p>
      <w:r>
        <w:rPr>
          <w:b/>
        </w:rPr>
        <w:t xml:space="preserve">Tulos</w:t>
      </w:r>
    </w:p>
    <w:p>
      <w:r>
        <w:t xml:space="preserve">kirja</w:t>
      </w:r>
    </w:p>
    <w:p>
      <w:r>
        <w:rPr>
          <w:b/>
        </w:rPr>
        <w:t xml:space="preserve">Esimerkki 7.2991</w:t>
      </w:r>
    </w:p>
    <w:p>
      <w:r>
        <w:t xml:space="preserve">Milloin 8-raitainen kasetti tuli ulos</w:t>
      </w:r>
    </w:p>
    <w:p>
      <w:r>
        <w:rPr>
          <w:b/>
        </w:rPr>
        <w:t xml:space="preserve">Tulos</w:t>
      </w:r>
    </w:p>
    <w:p>
      <w:r>
        <w:t xml:space="preserve">1964</w:t>
      </w:r>
    </w:p>
    <w:p>
      <w:r>
        <w:rPr>
          <w:b/>
        </w:rPr>
        <w:t xml:space="preserve">Esimerkki 7.2992</w:t>
      </w:r>
    </w:p>
    <w:p>
      <w:r>
        <w:t xml:space="preserve">joka esitti vauvaa ohjelmassa "Katso kuka puhuu"...</w:t>
      </w:r>
    </w:p>
    <w:p>
      <w:r>
        <w:rPr>
          <w:b/>
        </w:rPr>
        <w:t xml:space="preserve">Tulos</w:t>
      </w:r>
    </w:p>
    <w:p>
      <w:r>
        <w:t xml:space="preserve">Bruce Willis</w:t>
      </w:r>
    </w:p>
    <w:p>
      <w:r>
        <w:rPr>
          <w:b/>
        </w:rPr>
        <w:t xml:space="preserve">Esimerkki 7.2993</w:t>
      </w:r>
    </w:p>
    <w:p>
      <w:r>
        <w:t xml:space="preserve">joka keksi 10 000 tunnin säännön</w:t>
      </w:r>
    </w:p>
    <w:p>
      <w:r>
        <w:rPr>
          <w:b/>
        </w:rPr>
        <w:t xml:space="preserve">Tulos</w:t>
      </w:r>
    </w:p>
    <w:p>
      <w:r>
        <w:t xml:space="preserve">Malcolm Gladwell</w:t>
      </w:r>
    </w:p>
    <w:p>
      <w:r>
        <w:rPr>
          <w:b/>
        </w:rPr>
        <w:t xml:space="preserve">Esimerkki 7.2994</w:t>
      </w:r>
    </w:p>
    <w:p>
      <w:r>
        <w:t xml:space="preserve">milloin valtio maksaa hautajaiset</w:t>
      </w:r>
    </w:p>
    <w:p>
      <w:r>
        <w:rPr>
          <w:b/>
        </w:rPr>
        <w:t xml:space="preserve">Tulos</w:t>
      </w:r>
    </w:p>
    <w:p>
      <w:r>
        <w:t xml:space="preserve">kunnioittaa kansallisesti merkittäviä henkilöitä</w:t>
      </w:r>
    </w:p>
    <w:p>
      <w:r>
        <w:rPr>
          <w:b/>
        </w:rPr>
        <w:t xml:space="preserve">Esimerkki 7.2995</w:t>
      </w:r>
    </w:p>
    <w:p>
      <w:r>
        <w:t xml:space="preserve">milloin Drag Race All Stars 3 saa ensi-iltansa</w:t>
      </w:r>
    </w:p>
    <w:p>
      <w:r>
        <w:rPr>
          <w:b/>
        </w:rPr>
        <w:t xml:space="preserve">Tulos</w:t>
      </w:r>
    </w:p>
    <w:p>
      <w:r>
        <w:t xml:space="preserve">tammikuu 25, 2018</w:t>
      </w:r>
    </w:p>
    <w:p>
      <w:r>
        <w:rPr>
          <w:b/>
        </w:rPr>
        <w:t xml:space="preserve">Esimerkki 7.2996</w:t>
      </w:r>
    </w:p>
    <w:p>
      <w:r>
        <w:t xml:space="preserve">Missä leukojen rantakohtaukset kuvattiin?</w:t>
      </w:r>
    </w:p>
    <w:p>
      <w:r>
        <w:rPr>
          <w:b/>
        </w:rPr>
        <w:t xml:space="preserve">Tulos</w:t>
      </w:r>
    </w:p>
    <w:p>
      <w:r>
        <w:t xml:space="preserve">Martha's Vineyard Massachusettsissa</w:t>
      </w:r>
    </w:p>
    <w:p>
      <w:r>
        <w:rPr>
          <w:b/>
        </w:rPr>
        <w:t xml:space="preserve">Esimerkki 7.2997</w:t>
      </w:r>
    </w:p>
    <w:p>
      <w:r>
        <w:t xml:space="preserve">Milloin Yhdysvallat viimeksi isännöi olympialaisia?</w:t>
      </w:r>
    </w:p>
    <w:p>
      <w:r>
        <w:rPr>
          <w:b/>
        </w:rPr>
        <w:t xml:space="preserve">Tulos</w:t>
      </w:r>
    </w:p>
    <w:p>
      <w:r>
        <w:t xml:space="preserve">Vuoden 2002 talviolympialaiset</w:t>
      </w:r>
    </w:p>
    <w:p>
      <w:r>
        <w:rPr>
          <w:b/>
        </w:rPr>
        <w:t xml:space="preserve">Esimerkki 7.2998</w:t>
      </w:r>
    </w:p>
    <w:p>
      <w:r>
        <w:t xml:space="preserve">Milloin garmin forerunner 235 tuli ulos?</w:t>
      </w:r>
    </w:p>
    <w:p>
      <w:r>
        <w:rPr>
          <w:b/>
        </w:rPr>
        <w:t xml:space="preserve">Tulos</w:t>
      </w:r>
    </w:p>
    <w:p>
      <w:r>
        <w:t xml:space="preserve">2015-10-21</w:t>
      </w:r>
    </w:p>
    <w:p>
      <w:r>
        <w:rPr>
          <w:b/>
        </w:rPr>
        <w:t xml:space="preserve">Esimerkki 7.2999</w:t>
      </w:r>
    </w:p>
    <w:p>
      <w:r>
        <w:t xml:space="preserve">ketä vastaan New England Patriots pelasi tänä vuonna?</w:t>
      </w:r>
    </w:p>
    <w:p>
      <w:r>
        <w:rPr>
          <w:b/>
        </w:rPr>
        <w:t xml:space="preserve">Tulos</w:t>
      </w:r>
    </w:p>
    <w:p>
      <w:r>
        <w:t xml:space="preserve">Philadelphia Eagles</w:t>
      </w:r>
    </w:p>
    <w:p>
      <w:r>
        <w:rPr>
          <w:b/>
        </w:rPr>
        <w:t xml:space="preserve">Esimerkki 7.3000</w:t>
      </w:r>
    </w:p>
    <w:p>
      <w:r>
        <w:t xml:space="preserve">Milloin kaikki saavat selville, että Serena huumattiin...</w:t>
      </w:r>
    </w:p>
    <w:p>
      <w:r>
        <w:rPr>
          <w:b/>
        </w:rPr>
        <w:t xml:space="preserve">Tulos</w:t>
      </w:r>
    </w:p>
    <w:p>
      <w:r>
        <w:t xml:space="preserve">Gaslit</w:t>
      </w:r>
    </w:p>
    <w:p>
      <w:r>
        <w:rPr>
          <w:b/>
        </w:rPr>
        <w:t xml:space="preserve">Esimerkki 7.3001</w:t>
      </w:r>
    </w:p>
    <w:p>
      <w:r>
        <w:t xml:space="preserve">Mikä on Tigris-joen lähde?</w:t>
      </w:r>
    </w:p>
    <w:p>
      <w:r>
        <w:rPr>
          <w:b/>
        </w:rPr>
        <w:t xml:space="preserve">Tulos</w:t>
      </w:r>
    </w:p>
    <w:p>
      <w:r>
        <w:t xml:space="preserve">Hazar-järvi</w:t>
      </w:r>
    </w:p>
    <w:p>
      <w:r>
        <w:rPr>
          <w:b/>
        </w:rPr>
        <w:t xml:space="preserve">Esimerkki 7.3002</w:t>
      </w:r>
    </w:p>
    <w:p>
      <w:r>
        <w:t xml:space="preserve">panssarivaunun toi ensimmäisen maailmansodan taistelukentille I maailmansodan aikana</w:t>
      </w:r>
    </w:p>
    <w:p>
      <w:r>
        <w:rPr>
          <w:b/>
        </w:rPr>
        <w:t xml:space="preserve">Tulos</w:t>
      </w:r>
    </w:p>
    <w:p>
      <w:r>
        <w:t xml:space="preserve">Britannian armeija</w:t>
      </w:r>
    </w:p>
    <w:p>
      <w:r>
        <w:rPr>
          <w:b/>
        </w:rPr>
        <w:t xml:space="preserve">Esimerkki 7.3003</w:t>
      </w:r>
    </w:p>
    <w:p>
      <w:r>
        <w:t xml:space="preserve">kuka on tyttö wake me up when september ends -videossa?</w:t>
      </w:r>
    </w:p>
    <w:p>
      <w:r>
        <w:rPr>
          <w:b/>
        </w:rPr>
        <w:t xml:space="preserve">Tulos</w:t>
      </w:r>
    </w:p>
    <w:p>
      <w:r>
        <w:t xml:space="preserve">Evan Rachel Wood</w:t>
      </w:r>
    </w:p>
    <w:p>
      <w:r>
        <w:rPr>
          <w:b/>
        </w:rPr>
        <w:t xml:space="preserve">Esimerkki 7.3004</w:t>
      </w:r>
    </w:p>
    <w:p>
      <w:r>
        <w:t xml:space="preserve">Milloin blackishin 4. kausi tulee ulos</w:t>
      </w:r>
    </w:p>
    <w:p>
      <w:r>
        <w:rPr>
          <w:b/>
        </w:rPr>
        <w:t xml:space="preserve">Tulos</w:t>
      </w:r>
    </w:p>
    <w:p>
      <w:r>
        <w:t xml:space="preserve">lokakuu 3, 2017</w:t>
      </w:r>
    </w:p>
    <w:p>
      <w:r>
        <w:rPr>
          <w:b/>
        </w:rPr>
        <w:t xml:space="preserve">Esimerkki 7.3005</w:t>
      </w:r>
    </w:p>
    <w:p>
      <w:r>
        <w:t xml:space="preserve">milloin Kiinan muurin rakentaminen alkoi?</w:t>
      </w:r>
    </w:p>
    <w:p>
      <w:r>
        <w:rPr>
          <w:b/>
        </w:rPr>
        <w:t xml:space="preserve">Tulos</w:t>
      </w:r>
    </w:p>
    <w:p>
      <w:r>
        <w:t xml:space="preserve">771-476 EKR.</w:t>
      </w:r>
    </w:p>
    <w:p>
      <w:r>
        <w:rPr>
          <w:b/>
        </w:rPr>
        <w:t xml:space="preserve">Esimerkki 7.3006</w:t>
      </w:r>
    </w:p>
    <w:p>
      <w:r>
        <w:t xml:space="preserve">milloin kansallinen lapsityövoimakomitea perustettiin</w:t>
      </w:r>
    </w:p>
    <w:p>
      <w:r>
        <w:rPr>
          <w:b/>
        </w:rPr>
        <w:t xml:space="preserve">Tulos</w:t>
      </w:r>
    </w:p>
    <w:p>
      <w:r>
        <w:t xml:space="preserve">25. huhtikuuta 1904</w:t>
      </w:r>
    </w:p>
    <w:p>
      <w:r>
        <w:rPr>
          <w:b/>
        </w:rPr>
        <w:t xml:space="preserve">Esimerkki 7.3007</w:t>
      </w:r>
    </w:p>
    <w:p>
      <w:r>
        <w:t xml:space="preserve">Mikä on se siru, joka laitetaan koiriin</w:t>
      </w:r>
    </w:p>
    <w:p>
      <w:r>
        <w:rPr>
          <w:b/>
        </w:rPr>
        <w:t xml:space="preserve">Tulos</w:t>
      </w:r>
    </w:p>
    <w:p>
      <w:r>
        <w:t xml:space="preserve">mikrosiruistute</w:t>
      </w:r>
    </w:p>
    <w:p>
      <w:r>
        <w:rPr>
          <w:b/>
        </w:rPr>
        <w:t xml:space="preserve">Esimerkki 7.3008</w:t>
      </w:r>
    </w:p>
    <w:p>
      <w:r>
        <w:t xml:space="preserve">kuka kirjoitti Michael Jacksonin Man in the mirrorin</w:t>
      </w:r>
    </w:p>
    <w:p>
      <w:r>
        <w:rPr>
          <w:b/>
        </w:rPr>
        <w:t xml:space="preserve">Tulos</w:t>
      </w:r>
    </w:p>
    <w:p>
      <w:r>
        <w:t xml:space="preserve">Glen Ballard</w:t>
      </w:r>
    </w:p>
    <w:p>
      <w:r>
        <w:rPr>
          <w:b/>
        </w:rPr>
        <w:t xml:space="preserve">Tulos</w:t>
      </w:r>
    </w:p>
    <w:p>
      <w:r>
        <w:t xml:space="preserve">Siedah Garrett</w:t>
      </w:r>
    </w:p>
    <w:p>
      <w:r>
        <w:rPr>
          <w:b/>
        </w:rPr>
        <w:t xml:space="preserve">Esimerkki 7.3009</w:t>
      </w:r>
    </w:p>
    <w:p>
      <w:r>
        <w:t xml:space="preserve">joka näytteli cowboyta elokuvassa Intiaani kaapissa...</w:t>
      </w:r>
    </w:p>
    <w:p>
      <w:r>
        <w:rPr>
          <w:b/>
        </w:rPr>
        <w:t xml:space="preserve">Tulos</w:t>
      </w:r>
    </w:p>
    <w:p>
      <w:r>
        <w:t xml:space="preserve">David Keith</w:t>
      </w:r>
    </w:p>
    <w:p>
      <w:r>
        <w:rPr>
          <w:b/>
        </w:rPr>
        <w:t xml:space="preserve">Esimerkki 7.3010</w:t>
      </w:r>
    </w:p>
    <w:p>
      <w:r>
        <w:t xml:space="preserve">Milloin viimeinen Star Wars ilmestyi</w:t>
      </w:r>
    </w:p>
    <w:p>
      <w:r>
        <w:rPr>
          <w:b/>
        </w:rPr>
        <w:t xml:space="preserve">Tulos</w:t>
      </w:r>
    </w:p>
    <w:p>
      <w:r>
        <w:t xml:space="preserve">toukokuu 25, 2018</w:t>
      </w:r>
    </w:p>
    <w:p>
      <w:r>
        <w:rPr>
          <w:b/>
        </w:rPr>
        <w:t xml:space="preserve">Esimerkki 7.3011</w:t>
      </w:r>
    </w:p>
    <w:p>
      <w:r>
        <w:t xml:space="preserve">Mikä on Belgian väkiluku vuonna 2018?</w:t>
      </w:r>
    </w:p>
    <w:p>
      <w:r>
        <w:rPr>
          <w:b/>
        </w:rPr>
        <w:t xml:space="preserve">Tulos</w:t>
      </w:r>
    </w:p>
    <w:p>
      <w:r>
        <w:t xml:space="preserve">11,420,163</w:t>
      </w:r>
    </w:p>
    <w:p>
      <w:r>
        <w:rPr>
          <w:b/>
        </w:rPr>
        <w:t xml:space="preserve">Esimerkki 7.3012</w:t>
      </w:r>
    </w:p>
    <w:p>
      <w:r>
        <w:t xml:space="preserve">Kuka on Aragorn renkaiden herrasta?</w:t>
      </w:r>
    </w:p>
    <w:p>
      <w:r>
        <w:rPr>
          <w:b/>
        </w:rPr>
        <w:t xml:space="preserve">Tulos</w:t>
      </w:r>
    </w:p>
    <w:p>
      <w:r>
        <w:t xml:space="preserve">Viggo Mortensen</w:t>
      </w:r>
    </w:p>
    <w:p>
      <w:r>
        <w:rPr>
          <w:b/>
        </w:rPr>
        <w:t xml:space="preserve">Esimerkki 7.3013</w:t>
      </w:r>
    </w:p>
    <w:p>
      <w:r>
        <w:t xml:space="preserve">kuinka monta jaksoa on 13 reasons why -elokuvan 1. kaudella?</w:t>
      </w:r>
    </w:p>
    <w:p>
      <w:r>
        <w:rPr>
          <w:b/>
        </w:rPr>
        <w:t xml:space="preserve">Tulos</w:t>
      </w:r>
    </w:p>
    <w:p>
      <w:r>
        <w:t xml:space="preserve">kolmetoista</w:t>
      </w:r>
    </w:p>
    <w:p>
      <w:r>
        <w:rPr>
          <w:b/>
        </w:rPr>
        <w:t xml:space="preserve">Esimerkki 7.3014</w:t>
      </w:r>
    </w:p>
    <w:p>
      <w:r>
        <w:t xml:space="preserve">joka näyttelee mustaa Cindyä Orange is the new black -ohjelmassa.</w:t>
      </w:r>
    </w:p>
    <w:p>
      <w:r>
        <w:rPr>
          <w:b/>
        </w:rPr>
        <w:t xml:space="preserve">Tulos</w:t>
      </w:r>
    </w:p>
    <w:p>
      <w:r>
        <w:t xml:space="preserve">Adrienne C. Moore</w:t>
      </w:r>
    </w:p>
    <w:p>
      <w:r>
        <w:rPr>
          <w:b/>
        </w:rPr>
        <w:t xml:space="preserve">Esimerkki 7.3015</w:t>
      </w:r>
    </w:p>
    <w:p>
      <w:r>
        <w:t xml:space="preserve">minkälaista leipää philly cheese steakille sopii</w:t>
      </w:r>
    </w:p>
    <w:p>
      <w:r>
        <w:rPr>
          <w:b/>
        </w:rPr>
        <w:t xml:space="preserve">Tulos</w:t>
      </w:r>
    </w:p>
    <w:p>
      <w:r>
        <w:t xml:space="preserve">Amoroso rullat</w:t>
      </w:r>
    </w:p>
    <w:p>
      <w:r>
        <w:rPr>
          <w:b/>
        </w:rPr>
        <w:t xml:space="preserve">Esimerkki 7.3016</w:t>
      </w:r>
    </w:p>
    <w:p>
      <w:r>
        <w:t xml:space="preserve">Kuka lauloi alkuperäisen I put a spell on you -laulun?</w:t>
      </w:r>
    </w:p>
    <w:p>
      <w:r>
        <w:rPr>
          <w:b/>
        </w:rPr>
        <w:t xml:space="preserve">Tulos</w:t>
      </w:r>
    </w:p>
    <w:p>
      <w:r>
        <w:t xml:space="preserve">Screamin' Jay Hawkins</w:t>
      </w:r>
    </w:p>
    <w:p>
      <w:r>
        <w:rPr>
          <w:b/>
        </w:rPr>
        <w:t xml:space="preserve">Esimerkki 7.3017</w:t>
      </w:r>
    </w:p>
    <w:p>
      <w:r>
        <w:t xml:space="preserve">joka laulaa perhesiteiden tunnussävelmän</w:t>
      </w:r>
    </w:p>
    <w:p>
      <w:r>
        <w:rPr>
          <w:b/>
        </w:rPr>
        <w:t xml:space="preserve">Tulos</w:t>
      </w:r>
    </w:p>
    <w:p>
      <w:r>
        <w:t xml:space="preserve">Jeff Barry ja Tom Scott</w:t>
      </w:r>
    </w:p>
    <w:p>
      <w:r>
        <w:rPr>
          <w:b/>
        </w:rPr>
        <w:t xml:space="preserve">Esimerkki 7.3018</w:t>
      </w:r>
    </w:p>
    <w:p>
      <w:r>
        <w:t xml:space="preserve">missä el paso texas sijaitsee texasissa?</w:t>
      </w:r>
    </w:p>
    <w:p>
      <w:r>
        <w:rPr>
          <w:b/>
        </w:rPr>
        <w:t xml:space="preserve">Tulos</w:t>
      </w:r>
    </w:p>
    <w:p>
      <w:r>
        <w:t xml:space="preserve">läntinen kulma</w:t>
      </w:r>
    </w:p>
    <w:p>
      <w:r>
        <w:rPr>
          <w:b/>
        </w:rPr>
        <w:t xml:space="preserve">Esimerkki 7.3019</w:t>
      </w:r>
    </w:p>
    <w:p>
      <w:r>
        <w:t xml:space="preserve">joka näyttelee Mona Lisaa puistoissa ja vapaa-ajalla.</w:t>
      </w:r>
    </w:p>
    <w:p>
      <w:r>
        <w:rPr>
          <w:b/>
        </w:rPr>
        <w:t xml:space="preserve">Tulos</w:t>
      </w:r>
    </w:p>
    <w:p>
      <w:r>
        <w:t xml:space="preserve">Jenny Sarah Slate</w:t>
      </w:r>
    </w:p>
    <w:p>
      <w:r>
        <w:rPr>
          <w:b/>
        </w:rPr>
        <w:t xml:space="preserve">Esimerkki 7.3020</w:t>
      </w:r>
    </w:p>
    <w:p>
      <w:r>
        <w:t xml:space="preserve">Missä elokuvassa kappale break my stride oli?</w:t>
      </w:r>
    </w:p>
    <w:p>
      <w:r>
        <w:rPr>
          <w:b/>
        </w:rPr>
        <w:t xml:space="preserve">Tulos</w:t>
      </w:r>
    </w:p>
    <w:p>
      <w:r>
        <w:t xml:space="preserve">Cedar Rapids</w:t>
      </w:r>
    </w:p>
    <w:p>
      <w:r>
        <w:rPr>
          <w:b/>
        </w:rPr>
        <w:t xml:space="preserve">Esimerkki 7.3021</w:t>
      </w:r>
    </w:p>
    <w:p>
      <w:r>
        <w:t xml:space="preserve">milloin kirjapaino keksittiin Euroopassa</w:t>
      </w:r>
    </w:p>
    <w:p>
      <w:r>
        <w:rPr>
          <w:b/>
        </w:rPr>
        <w:t xml:space="preserve">Tulos</w:t>
      </w:r>
    </w:p>
    <w:p>
      <w:r>
        <w:t xml:space="preserve">noin vuonna 1440</w:t>
      </w:r>
    </w:p>
    <w:p>
      <w:r>
        <w:rPr>
          <w:b/>
        </w:rPr>
        <w:t xml:space="preserve">Esimerkki 7.3022</w:t>
      </w:r>
    </w:p>
    <w:p>
      <w:r>
        <w:t xml:space="preserve">Viimeksi kun Patriots ja Eagles olivat Super Bowlissa...</w:t>
      </w:r>
    </w:p>
    <w:p>
      <w:r>
        <w:rPr>
          <w:b/>
        </w:rPr>
        <w:t xml:space="preserve">Tulos</w:t>
      </w:r>
    </w:p>
    <w:p>
      <w:r>
        <w:t xml:space="preserve">2018</w:t>
      </w:r>
    </w:p>
    <w:p>
      <w:r>
        <w:rPr>
          <w:b/>
        </w:rPr>
        <w:t xml:space="preserve">Esimerkki 7.3023</w:t>
      </w:r>
    </w:p>
    <w:p>
      <w:r>
        <w:t xml:space="preserve">mikä on uusin jakso sisarvaimoja</w:t>
      </w:r>
    </w:p>
    <w:p>
      <w:r>
        <w:rPr>
          <w:b/>
        </w:rPr>
        <w:t xml:space="preserve">Tulos</w:t>
      </w:r>
    </w:p>
    <w:p>
      <w:r>
        <w:t xml:space="preserve">Kerro kaikki</w:t>
      </w:r>
    </w:p>
    <w:p>
      <w:r>
        <w:rPr>
          <w:b/>
        </w:rPr>
        <w:t xml:space="preserve">Esimerkki 7.3024</w:t>
      </w:r>
    </w:p>
    <w:p>
      <w:r>
        <w:t xml:space="preserve">Milloin Lucille Ball aloitti rakastan Lucya?</w:t>
      </w:r>
    </w:p>
    <w:p>
      <w:r>
        <w:rPr>
          <w:b/>
        </w:rPr>
        <w:t xml:space="preserve">Tulos</w:t>
      </w:r>
    </w:p>
    <w:p>
      <w:r>
        <w:t xml:space="preserve">15. lokakuuta 1951</w:t>
      </w:r>
    </w:p>
    <w:p>
      <w:r>
        <w:rPr>
          <w:b/>
        </w:rPr>
        <w:t xml:space="preserve">Esimerkki 7.3025</w:t>
      </w:r>
    </w:p>
    <w:p>
      <w:r>
        <w:t xml:space="preserve">milloin ensimmäinen videopelikonsoli julkaistiin</w:t>
      </w:r>
    </w:p>
    <w:p>
      <w:r>
        <w:rPr>
          <w:b/>
        </w:rPr>
        <w:t xml:space="preserve">Tulos</w:t>
      </w:r>
    </w:p>
    <w:p>
      <w:r>
        <w:t xml:space="preserve">1972</w:t>
      </w:r>
    </w:p>
    <w:p>
      <w:r>
        <w:rPr>
          <w:b/>
        </w:rPr>
        <w:t xml:space="preserve">Esimerkki 7.3026</w:t>
      </w:r>
    </w:p>
    <w:p>
      <w:r>
        <w:t xml:space="preserve">joka kirjoitti musiikin Muppets Most Wanted -elokuvaan?</w:t>
      </w:r>
    </w:p>
    <w:p>
      <w:r>
        <w:rPr>
          <w:b/>
        </w:rPr>
        <w:t xml:space="preserve">Tulos</w:t>
      </w:r>
    </w:p>
    <w:p>
      <w:r>
        <w:t xml:space="preserve">Bret McKenzie</w:t>
      </w:r>
    </w:p>
    <w:p>
      <w:r>
        <w:rPr>
          <w:b/>
        </w:rPr>
        <w:t xml:space="preserve">Esimerkki 7.3027</w:t>
      </w:r>
    </w:p>
    <w:p>
      <w:r>
        <w:t xml:space="preserve">Missä suurin osa vuoden 1812 sodan taisteluista käytiin?</w:t>
      </w:r>
    </w:p>
    <w:p>
      <w:r>
        <w:rPr>
          <w:b/>
        </w:rPr>
        <w:t xml:space="preserve">Tulos</w:t>
      </w:r>
    </w:p>
    <w:p>
      <w:r>
        <w:t xml:space="preserve">Atlantti ja Tyynimeri</w:t>
      </w:r>
    </w:p>
    <w:p>
      <w:r>
        <w:rPr>
          <w:b/>
        </w:rPr>
        <w:t xml:space="preserve">Tulos</w:t>
      </w:r>
    </w:p>
    <w:p>
      <w:r>
        <w:t xml:space="preserve">Itäinen ja keskinen Pohjois-Amerikka</w:t>
      </w:r>
    </w:p>
    <w:p>
      <w:r>
        <w:rPr>
          <w:b/>
        </w:rPr>
        <w:t xml:space="preserve">Esimerkki 7.3028</w:t>
      </w:r>
    </w:p>
    <w:p>
      <w:r>
        <w:t xml:space="preserve">Milloin New York Giants voitti New England Patriotsin Super Bowlissa?</w:t>
      </w:r>
    </w:p>
    <w:p>
      <w:r>
        <w:rPr>
          <w:b/>
        </w:rPr>
        <w:t xml:space="preserve">Tulos</w:t>
      </w:r>
    </w:p>
    <w:p>
      <w:r>
        <w:t xml:space="preserve">3. helmikuuta 2008</w:t>
      </w:r>
    </w:p>
    <w:p>
      <w:r>
        <w:rPr>
          <w:b/>
        </w:rPr>
        <w:t xml:space="preserve">Esimerkki 7.3029</w:t>
      </w:r>
    </w:p>
    <w:p>
      <w:r>
        <w:t xml:space="preserve">mikä on Wonder Womanin oikea nimi 2017</w:t>
      </w:r>
    </w:p>
    <w:p>
      <w:r>
        <w:rPr>
          <w:b/>
        </w:rPr>
        <w:t xml:space="preserve">Tulos</w:t>
      </w:r>
    </w:p>
    <w:p>
      <w:r>
        <w:t xml:space="preserve">Gal Gadot</w:t>
      </w:r>
    </w:p>
    <w:p>
      <w:r>
        <w:rPr>
          <w:b/>
        </w:rPr>
        <w:t xml:space="preserve">Esimerkki 7.3030</w:t>
      </w:r>
    </w:p>
    <w:p>
      <w:r>
        <w:t xml:space="preserve">milloin delhistä tuli britti-indian pääkaupunki?</w:t>
      </w:r>
    </w:p>
    <w:p>
      <w:r>
        <w:rPr>
          <w:b/>
        </w:rPr>
        <w:t xml:space="preserve">Tulos</w:t>
      </w:r>
    </w:p>
    <w:p>
      <w:r>
        <w:t xml:space="preserve">1911</w:t>
      </w:r>
    </w:p>
    <w:p>
      <w:r>
        <w:rPr>
          <w:b/>
        </w:rPr>
        <w:t xml:space="preserve">Esimerkki 7.3031</w:t>
      </w:r>
    </w:p>
    <w:p>
      <w:r>
        <w:t xml:space="preserve">Kuka soittaa Jimmyn ääntä gta 5:ssä?</w:t>
      </w:r>
    </w:p>
    <w:p>
      <w:r>
        <w:rPr>
          <w:b/>
        </w:rPr>
        <w:t xml:space="preserve">Tulos</w:t>
      </w:r>
    </w:p>
    <w:p>
      <w:r>
        <w:t xml:space="preserve">Daniel Paul Tamberelli</w:t>
      </w:r>
    </w:p>
    <w:p>
      <w:r>
        <w:rPr>
          <w:b/>
        </w:rPr>
        <w:t xml:space="preserve">Esimerkki 7.3032</w:t>
      </w:r>
    </w:p>
    <w:p>
      <w:r>
        <w:t xml:space="preserve">Mitkä ovat Hawain asuttujen saarten nimet?</w:t>
      </w:r>
    </w:p>
    <w:p>
      <w:r>
        <w:rPr>
          <w:b/>
        </w:rPr>
        <w:t xml:space="preserve">Tulos</w:t>
      </w:r>
    </w:p>
    <w:p>
      <w:r>
        <w:t xml:space="preserve">Hawaiʻi</w:t>
      </w:r>
    </w:p>
    <w:p>
      <w:r>
        <w:rPr>
          <w:b/>
        </w:rPr>
        <w:t xml:space="preserve">Tulos</w:t>
      </w:r>
    </w:p>
    <w:p>
      <w:r>
        <w:t xml:space="preserve">Maui</w:t>
      </w:r>
    </w:p>
    <w:p>
      <w:r>
        <w:rPr>
          <w:b/>
        </w:rPr>
        <w:t xml:space="preserve">Tulos</w:t>
      </w:r>
    </w:p>
    <w:p>
      <w:r>
        <w:t xml:space="preserve">Lānaʻi</w:t>
      </w:r>
    </w:p>
    <w:p>
      <w:r>
        <w:rPr>
          <w:b/>
        </w:rPr>
        <w:t xml:space="preserve">Tulos</w:t>
      </w:r>
    </w:p>
    <w:p>
      <w:r>
        <w:t xml:space="preserve">Oʻahu</w:t>
      </w:r>
    </w:p>
    <w:p>
      <w:r>
        <w:rPr>
          <w:b/>
        </w:rPr>
        <w:t xml:space="preserve">Tulos</w:t>
      </w:r>
    </w:p>
    <w:p>
      <w:r>
        <w:t xml:space="preserve">Kauaʻi</w:t>
      </w:r>
    </w:p>
    <w:p>
      <w:r>
        <w:rPr>
          <w:b/>
        </w:rPr>
        <w:t xml:space="preserve">Tulos</w:t>
      </w:r>
    </w:p>
    <w:p>
      <w:r>
        <w:t xml:space="preserve">Molokaʻi</w:t>
      </w:r>
    </w:p>
    <w:p>
      <w:r>
        <w:rPr>
          <w:b/>
        </w:rPr>
        <w:t xml:space="preserve">Esimerkki 7.3033</w:t>
      </w:r>
    </w:p>
    <w:p>
      <w:r>
        <w:t xml:space="preserve">Mitkä solut muodostavat myeliinitupen hermosäikeiden ympärille pns:ssä?</w:t>
      </w:r>
    </w:p>
    <w:p>
      <w:r>
        <w:rPr>
          <w:b/>
        </w:rPr>
        <w:t xml:space="preserve">Tulos</w:t>
      </w:r>
    </w:p>
    <w:p>
      <w:r>
        <w:t xml:space="preserve">Schwannin solut</w:t>
      </w:r>
    </w:p>
    <w:p>
      <w:r>
        <w:rPr>
          <w:b/>
        </w:rPr>
        <w:t xml:space="preserve">Esimerkki 7.3034</w:t>
      </w:r>
    </w:p>
    <w:p>
      <w:r>
        <w:t xml:space="preserve">Millaista musiikkia Whitney Houston lauloi?</w:t>
      </w:r>
    </w:p>
    <w:p>
      <w:r>
        <w:rPr>
          <w:b/>
        </w:rPr>
        <w:t xml:space="preserve">Tulos</w:t>
      </w:r>
    </w:p>
    <w:p>
      <w:r>
        <w:t xml:space="preserve">crossover</w:t>
      </w:r>
    </w:p>
    <w:p>
      <w:r>
        <w:rPr>
          <w:b/>
        </w:rPr>
        <w:t xml:space="preserve">Esimerkki 7.3035</w:t>
      </w:r>
    </w:p>
    <w:p>
      <w:r>
        <w:t xml:space="preserve">jotka yrittivät arvioida asennetta sosiaalisen etäisyyden avulla</w:t>
      </w:r>
    </w:p>
    <w:p>
      <w:r>
        <w:rPr>
          <w:b/>
        </w:rPr>
        <w:t xml:space="preserve">Tulos</w:t>
      </w:r>
    </w:p>
    <w:p>
      <w:r>
        <w:t xml:space="preserve">Emory S. Bogardus</w:t>
      </w:r>
    </w:p>
    <w:p>
      <w:r>
        <w:rPr>
          <w:b/>
        </w:rPr>
        <w:t xml:space="preserve">Esimerkki 7.3036</w:t>
      </w:r>
    </w:p>
    <w:p>
      <w:r>
        <w:t xml:space="preserve">mistä fleetwood macin mac tulee?</w:t>
      </w:r>
    </w:p>
    <w:p>
      <w:r>
        <w:rPr>
          <w:b/>
        </w:rPr>
        <w:t xml:space="preserve">Tulos</w:t>
      </w:r>
    </w:p>
    <w:p>
      <w:r>
        <w:t xml:space="preserve">John McVie</w:t>
      </w:r>
    </w:p>
    <w:p>
      <w:r>
        <w:rPr>
          <w:b/>
        </w:rPr>
        <w:t xml:space="preserve">Esimerkki 7.3037</w:t>
      </w:r>
    </w:p>
    <w:p>
      <w:r>
        <w:t xml:space="preserve">joka esitti hoitajaa avoinna kaikkina aukioloaikoina</w:t>
      </w:r>
    </w:p>
    <w:p>
      <w:r>
        <w:rPr>
          <w:b/>
        </w:rPr>
        <w:t xml:space="preserve">Tulos</w:t>
      </w:r>
    </w:p>
    <w:p>
      <w:r>
        <w:t xml:space="preserve">Lilian Baron</w:t>
      </w:r>
    </w:p>
    <w:p>
      <w:r>
        <w:rPr>
          <w:b/>
        </w:rPr>
        <w:t xml:space="preserve">Esimerkki 7.3038</w:t>
      </w:r>
    </w:p>
    <w:p>
      <w:r>
        <w:t xml:space="preserve">joka on voittanut rte:n vuoden urheilijan palkinnon viisi kertaa...</w:t>
      </w:r>
    </w:p>
    <w:p>
      <w:r>
        <w:rPr>
          <w:b/>
        </w:rPr>
        <w:t xml:space="preserve">Tulos</w:t>
      </w:r>
    </w:p>
    <w:p>
      <w:r>
        <w:t xml:space="preserve">Sonia O'Sullivan</w:t>
      </w:r>
    </w:p>
    <w:p>
      <w:r>
        <w:rPr>
          <w:b/>
        </w:rPr>
        <w:t xml:space="preserve">Esimerkki 7.3039</w:t>
      </w:r>
    </w:p>
    <w:p>
      <w:r>
        <w:t xml:space="preserve">kuka on Yhdysvaltojen ulkoministeri</w:t>
      </w:r>
    </w:p>
    <w:p>
      <w:r>
        <w:rPr>
          <w:b/>
        </w:rPr>
        <w:t xml:space="preserve">Tulos</w:t>
      </w:r>
    </w:p>
    <w:p>
      <w:r>
        <w:t xml:space="preserve">Rex Tillerson</w:t>
      </w:r>
    </w:p>
    <w:p>
      <w:r>
        <w:rPr>
          <w:b/>
        </w:rPr>
        <w:t xml:space="preserve">Esimerkki 7.3040</w:t>
      </w:r>
    </w:p>
    <w:p>
      <w:r>
        <w:t xml:space="preserve">kuka näyttelee shere khania viidakon kirjassa 2016</w:t>
      </w:r>
    </w:p>
    <w:p>
      <w:r>
        <w:rPr>
          <w:b/>
        </w:rPr>
        <w:t xml:space="preserve">Tulos</w:t>
      </w:r>
    </w:p>
    <w:p>
      <w:r>
        <w:t xml:space="preserve">Idris Elba</w:t>
      </w:r>
    </w:p>
    <w:p>
      <w:r>
        <w:rPr>
          <w:b/>
        </w:rPr>
        <w:t xml:space="preserve">Esimerkki 7.3041</w:t>
      </w:r>
    </w:p>
    <w:p>
      <w:r>
        <w:t xml:space="preserve">kuka voitti viime kauden So you think can dance -ohjelmassa?</w:t>
      </w:r>
    </w:p>
    <w:p>
      <w:r>
        <w:rPr>
          <w:b/>
        </w:rPr>
        <w:t xml:space="preserve">Tulos</w:t>
      </w:r>
    </w:p>
    <w:p>
      <w:r>
        <w:t xml:space="preserve">Lex Ishimoto</w:t>
      </w:r>
    </w:p>
    <w:p>
      <w:r>
        <w:rPr>
          <w:b/>
        </w:rPr>
        <w:t xml:space="preserve">Esimerkki 7.3042</w:t>
      </w:r>
    </w:p>
    <w:p>
      <w:r>
        <w:t xml:space="preserve">Milloin Bob lähti Bob ja Tom -ohjelmasta?</w:t>
      </w:r>
    </w:p>
    <w:p>
      <w:r>
        <w:rPr>
          <w:b/>
        </w:rPr>
        <w:t xml:space="preserve">Tulos</w:t>
      </w:r>
    </w:p>
    <w:p>
      <w:r>
        <w:t xml:space="preserve">joulukuu 17, 2015</w:t>
      </w:r>
    </w:p>
    <w:p>
      <w:r>
        <w:rPr>
          <w:b/>
        </w:rPr>
        <w:t xml:space="preserve">Esimerkki 7.3043</w:t>
      </w:r>
    </w:p>
    <w:p>
      <w:r>
        <w:t xml:space="preserve">Milloin olympialaiset kiellettiin Kreikasta?</w:t>
      </w:r>
    </w:p>
    <w:p>
      <w:r>
        <w:rPr>
          <w:b/>
        </w:rPr>
        <w:t xml:space="preserve">Tulos</w:t>
      </w:r>
    </w:p>
    <w:p>
      <w:r>
        <w:t xml:space="preserve">393 JKR.</w:t>
      </w:r>
    </w:p>
    <w:p>
      <w:r>
        <w:rPr>
          <w:b/>
        </w:rPr>
        <w:t xml:space="preserve">Esimerkki 7.3044</w:t>
      </w:r>
    </w:p>
    <w:p>
      <w:r>
        <w:t xml:space="preserve">Milloin Stefan sammuttaa inhimillisyytensä 6. kaudella?</w:t>
      </w:r>
    </w:p>
    <w:p>
      <w:r>
        <w:rPr>
          <w:b/>
        </w:rPr>
        <w:t xml:space="preserve">Tulos</w:t>
      </w:r>
    </w:p>
    <w:p>
      <w:r>
        <w:t xml:space="preserve">Alaspäin suuntautuva kierre</w:t>
      </w:r>
    </w:p>
    <w:p>
      <w:r>
        <w:rPr>
          <w:b/>
        </w:rPr>
        <w:t xml:space="preserve">Esimerkki 7.3045</w:t>
      </w:r>
    </w:p>
    <w:p>
      <w:r>
        <w:t xml:space="preserve">Mitkä ovat Euroopan 3 suurinta maata?</w:t>
      </w:r>
    </w:p>
    <w:p>
      <w:r>
        <w:rPr>
          <w:b/>
        </w:rPr>
        <w:t xml:space="preserve">Tulos</w:t>
      </w:r>
    </w:p>
    <w:p>
      <w:r>
        <w:t xml:space="preserve">Ranska</w:t>
      </w:r>
    </w:p>
    <w:p>
      <w:r>
        <w:rPr>
          <w:b/>
        </w:rPr>
        <w:t xml:space="preserve">Tulos</w:t>
      </w:r>
    </w:p>
    <w:p>
      <w:r>
        <w:t xml:space="preserve">Ukraina</w:t>
      </w:r>
    </w:p>
    <w:p>
      <w:r>
        <w:rPr>
          <w:b/>
        </w:rPr>
        <w:t xml:space="preserve">Tulos</w:t>
      </w:r>
    </w:p>
    <w:p>
      <w:r>
        <w:t xml:space="preserve">Venäjä</w:t>
      </w:r>
    </w:p>
    <w:p>
      <w:r>
        <w:rPr>
          <w:b/>
        </w:rPr>
        <w:t xml:space="preserve">Esimerkki 7.3046</w:t>
      </w:r>
    </w:p>
    <w:p>
      <w:r>
        <w:t xml:space="preserve">Milloin he pakenivat vankilasta vankilapakossa?</w:t>
      </w:r>
    </w:p>
    <w:p>
      <w:r>
        <w:rPr>
          <w:b/>
        </w:rPr>
        <w:t xml:space="preserve">Tulos</w:t>
      </w:r>
    </w:p>
    <w:p>
      <w:r>
        <w:t xml:space="preserve">"Lento"</w:t>
      </w:r>
    </w:p>
    <w:p>
      <w:r>
        <w:rPr>
          <w:b/>
        </w:rPr>
        <w:t xml:space="preserve">Esimerkki 7.3047</w:t>
      </w:r>
    </w:p>
    <w:p>
      <w:r>
        <w:t xml:space="preserve">ketä vastaan Mavericks pelasi finaalissa?</w:t>
      </w:r>
    </w:p>
    <w:p>
      <w:r>
        <w:rPr>
          <w:b/>
        </w:rPr>
        <w:t xml:space="preserve">Tulos</w:t>
      </w:r>
    </w:p>
    <w:p>
      <w:r>
        <w:t xml:space="preserve">Miami Heat</w:t>
      </w:r>
    </w:p>
    <w:p>
      <w:r>
        <w:rPr>
          <w:b/>
        </w:rPr>
        <w:t xml:space="preserve">Esimerkki 7.3048</w:t>
      </w:r>
    </w:p>
    <w:p>
      <w:r>
        <w:t xml:space="preserve">Kuinka monta australialaista sotilasta kuoli Fromellesin taistelussa?</w:t>
      </w:r>
    </w:p>
    <w:p>
      <w:r>
        <w:rPr>
          <w:b/>
        </w:rPr>
        <w:t xml:space="preserve">Tulos</w:t>
      </w:r>
    </w:p>
    <w:p>
      <w:r>
        <w:t xml:space="preserve">5,513</w:t>
      </w:r>
    </w:p>
    <w:p>
      <w:r>
        <w:rPr>
          <w:b/>
        </w:rPr>
        <w:t xml:space="preserve">Esimerkki 7.3049</w:t>
      </w:r>
    </w:p>
    <w:p>
      <w:r>
        <w:t xml:space="preserve">joka näytteli yhdessä Barbra Streisandin kanssa elokuvassa A Star Is Born.</w:t>
      </w:r>
    </w:p>
    <w:p>
      <w:r>
        <w:rPr>
          <w:b/>
        </w:rPr>
        <w:t xml:space="preserve">Tulos</w:t>
      </w:r>
    </w:p>
    <w:p>
      <w:r>
        <w:t xml:space="preserve">Kris Kristofferson</w:t>
      </w:r>
    </w:p>
    <w:p>
      <w:r>
        <w:rPr>
          <w:b/>
        </w:rPr>
        <w:t xml:space="preserve">Esimerkki 7.3050</w:t>
      </w:r>
    </w:p>
    <w:p>
      <w:r>
        <w:t xml:space="preserve">kenellä oli eniten mestaruussormuksia NFL:ssä?</w:t>
      </w:r>
    </w:p>
    <w:p>
      <w:r>
        <w:rPr>
          <w:b/>
        </w:rPr>
        <w:t xml:space="preserve">Tulos</w:t>
      </w:r>
    </w:p>
    <w:p>
      <w:r>
        <w:t xml:space="preserve">Bill Belichick</w:t>
      </w:r>
    </w:p>
    <w:p>
      <w:r>
        <w:rPr>
          <w:b/>
        </w:rPr>
        <w:t xml:space="preserve">Tulos</w:t>
      </w:r>
    </w:p>
    <w:p>
      <w:r>
        <w:t xml:space="preserve">Neal Dahlen</w:t>
      </w:r>
    </w:p>
    <w:p>
      <w:r>
        <w:rPr>
          <w:b/>
        </w:rPr>
        <w:t xml:space="preserve">Esimerkki 7.3051</w:t>
      </w:r>
    </w:p>
    <w:p>
      <w:r>
        <w:t xml:space="preserve">Milloin kappale burning love ilmestyi</w:t>
      </w:r>
    </w:p>
    <w:p>
      <w:r>
        <w:rPr>
          <w:b/>
        </w:rPr>
        <w:t xml:space="preserve">Tulos</w:t>
      </w:r>
    </w:p>
    <w:p>
      <w:r>
        <w:t xml:space="preserve">1972</w:t>
      </w:r>
    </w:p>
    <w:p>
      <w:r>
        <w:rPr>
          <w:b/>
        </w:rPr>
        <w:t xml:space="preserve">Esimerkki 7.3052</w:t>
      </w:r>
    </w:p>
    <w:p>
      <w:r>
        <w:t xml:space="preserve">Milloin isänpäivä oli viimeksi 18. kesäkuuta?</w:t>
      </w:r>
    </w:p>
    <w:p>
      <w:r>
        <w:rPr>
          <w:b/>
        </w:rPr>
        <w:t xml:space="preserve">Tulos</w:t>
      </w:r>
    </w:p>
    <w:p>
      <w:r>
        <w:t xml:space="preserve">2017</w:t>
      </w:r>
    </w:p>
    <w:p>
      <w:r>
        <w:rPr>
          <w:b/>
        </w:rPr>
        <w:t xml:space="preserve">Esimerkki 7.3053</w:t>
      </w:r>
    </w:p>
    <w:p>
      <w:r>
        <w:t xml:space="preserve">Mikä on hevosen karvojen nimi</w:t>
      </w:r>
    </w:p>
    <w:p>
      <w:r>
        <w:rPr>
          <w:b/>
        </w:rPr>
        <w:t xml:space="preserve">Tulos</w:t>
      </w:r>
    </w:p>
    <w:p>
      <w:r>
        <w:t xml:space="preserve">mane</w:t>
      </w:r>
    </w:p>
    <w:p>
      <w:r>
        <w:rPr>
          <w:b/>
        </w:rPr>
        <w:t xml:space="preserve">Esimerkki 7.3054</w:t>
      </w:r>
    </w:p>
    <w:p>
      <w:r>
        <w:t xml:space="preserve">joka voitti naisten taitoluistelun vuonna 1994 -</w:t>
      </w:r>
    </w:p>
    <w:p>
      <w:r>
        <w:rPr>
          <w:b/>
        </w:rPr>
        <w:t xml:space="preserve">Tulos</w:t>
      </w:r>
    </w:p>
    <w:p>
      <w:r>
        <w:t xml:space="preserve">Oksana Baiul</w:t>
      </w:r>
    </w:p>
    <w:p>
      <w:r>
        <w:rPr>
          <w:b/>
        </w:rPr>
        <w:t xml:space="preserve">Esimerkki 7.3055</w:t>
      </w:r>
    </w:p>
    <w:p>
      <w:r>
        <w:t xml:space="preserve">Milloin juomisen ikäraja muutettiin 21 vuoteen Yhdysvalloissa?</w:t>
      </w:r>
    </w:p>
    <w:p>
      <w:r>
        <w:rPr>
          <w:b/>
        </w:rPr>
        <w:t xml:space="preserve">Tulos</w:t>
      </w:r>
    </w:p>
    <w:p>
      <w:r>
        <w:t xml:space="preserve">vuoden 1988 puoliväli</w:t>
      </w:r>
    </w:p>
    <w:p>
      <w:r>
        <w:rPr>
          <w:b/>
        </w:rPr>
        <w:t xml:space="preserve">Esimerkki 7.3056</w:t>
      </w:r>
    </w:p>
    <w:p>
      <w:r>
        <w:t xml:space="preserve">milloin uusi Star Wars ilmestyy 2017</w:t>
      </w:r>
    </w:p>
    <w:p>
      <w:r>
        <w:rPr>
          <w:b/>
        </w:rPr>
        <w:t xml:space="preserve">Tulos</w:t>
      </w:r>
    </w:p>
    <w:p>
      <w:r>
        <w:t xml:space="preserve">joulukuu 15, 2017</w:t>
      </w:r>
    </w:p>
    <w:p>
      <w:r>
        <w:rPr>
          <w:b/>
        </w:rPr>
        <w:t xml:space="preserve">Esimerkki 7.3057</w:t>
      </w:r>
    </w:p>
    <w:p>
      <w:r>
        <w:t xml:space="preserve">mistä maasta Haagen-Dazs-jäätelö on peräisin?</w:t>
      </w:r>
    </w:p>
    <w:p>
      <w:r>
        <w:rPr>
          <w:b/>
        </w:rPr>
        <w:t xml:space="preserve">Tulos</w:t>
      </w:r>
    </w:p>
    <w:p>
      <w:r>
        <w:t xml:space="preserve">Yhdysvallat</w:t>
      </w:r>
    </w:p>
    <w:p>
      <w:r>
        <w:rPr>
          <w:b/>
        </w:rPr>
        <w:t xml:space="preserve">Esimerkki 7.3058</w:t>
      </w:r>
    </w:p>
    <w:p>
      <w:r>
        <w:t xml:space="preserve">Missä on alkuperäinen Daavidin patsas Italiassa?</w:t>
      </w:r>
    </w:p>
    <w:p>
      <w:r>
        <w:rPr>
          <w:b/>
        </w:rPr>
        <w:t xml:space="preserve">Tulos</w:t>
      </w:r>
    </w:p>
    <w:p>
      <w:r>
        <w:t xml:space="preserve">Firenzen Galleria dell'Accademia</w:t>
      </w:r>
    </w:p>
    <w:p>
      <w:r>
        <w:rPr>
          <w:b/>
        </w:rPr>
        <w:t xml:space="preserve">Esimerkki 7.3059</w:t>
      </w:r>
    </w:p>
    <w:p>
      <w:r>
        <w:t xml:space="preserve">Kuka tekee ääni buzz valo vuosi</w:t>
      </w:r>
    </w:p>
    <w:p>
      <w:r>
        <w:rPr>
          <w:b/>
        </w:rPr>
        <w:t xml:space="preserve">Tulos</w:t>
      </w:r>
    </w:p>
    <w:p>
      <w:r>
        <w:t xml:space="preserve">Tim Allen</w:t>
      </w:r>
    </w:p>
    <w:p>
      <w:r>
        <w:rPr>
          <w:b/>
        </w:rPr>
        <w:t xml:space="preserve">Tulos</w:t>
      </w:r>
    </w:p>
    <w:p>
      <w:r>
        <w:t xml:space="preserve">Pat Fraley</w:t>
      </w:r>
    </w:p>
    <w:p>
      <w:r>
        <w:rPr>
          <w:b/>
        </w:rPr>
        <w:t xml:space="preserve">Tulos</w:t>
      </w:r>
    </w:p>
    <w:p>
      <w:r>
        <w:t xml:space="preserve">Patrick Warburton</w:t>
      </w:r>
    </w:p>
    <w:p>
      <w:r>
        <w:rPr>
          <w:b/>
        </w:rPr>
        <w:t xml:space="preserve">Esimerkki 7.3060</w:t>
      </w:r>
    </w:p>
    <w:p>
      <w:r>
        <w:t xml:space="preserve">tämän henkilön kirjoituksia federalist papersissa käytetään tukemaan oikeudellisen valvonnan käyttöä.</w:t>
      </w:r>
    </w:p>
    <w:p>
      <w:r>
        <w:rPr>
          <w:b/>
        </w:rPr>
        <w:t xml:space="preserve">Tulos</w:t>
      </w:r>
    </w:p>
    <w:p>
      <w:r>
        <w:t xml:space="preserve">Hamilton</w:t>
      </w:r>
    </w:p>
    <w:p>
      <w:r>
        <w:rPr>
          <w:b/>
        </w:rPr>
        <w:t xml:space="preserve">Esimerkki 7.3061</w:t>
      </w:r>
    </w:p>
    <w:p>
      <w:r>
        <w:t xml:space="preserve">kuinka monta herra jos renkaat -elokuvaa on olemassa?</w:t>
      </w:r>
    </w:p>
    <w:p>
      <w:r>
        <w:rPr>
          <w:b/>
        </w:rPr>
        <w:t xml:space="preserve">Tulos</w:t>
      </w:r>
    </w:p>
    <w:p>
      <w:r>
        <w:t xml:space="preserve">kolme</w:t>
      </w:r>
    </w:p>
    <w:p>
      <w:r>
        <w:rPr>
          <w:b/>
        </w:rPr>
        <w:t xml:space="preserve">Esimerkki 7.3062</w:t>
      </w:r>
    </w:p>
    <w:p>
      <w:r>
        <w:t xml:space="preserve">milloin Dragon Ball Super uusi jakso tulee ulos</w:t>
      </w:r>
    </w:p>
    <w:p>
      <w:r>
        <w:rPr>
          <w:b/>
        </w:rPr>
        <w:t xml:space="preserve">Tulos</w:t>
      </w:r>
    </w:p>
    <w:p>
      <w:r>
        <w:t xml:space="preserve">tammikuu 7, 2018</w:t>
      </w:r>
    </w:p>
    <w:p>
      <w:r>
        <w:rPr>
          <w:b/>
        </w:rPr>
        <w:t xml:space="preserve">Esimerkki 7.3063</w:t>
      </w:r>
    </w:p>
    <w:p>
      <w:r>
        <w:t xml:space="preserve">joka kirjoitti metroasemalla</w:t>
      </w:r>
    </w:p>
    <w:p>
      <w:r>
        <w:rPr>
          <w:b/>
        </w:rPr>
        <w:t xml:space="preserve">Tulos</w:t>
      </w:r>
    </w:p>
    <w:p>
      <w:r>
        <w:t xml:space="preserve">Ezra Pound</w:t>
      </w:r>
    </w:p>
    <w:p>
      <w:r>
        <w:rPr>
          <w:b/>
        </w:rPr>
        <w:t xml:space="preserve">Esimerkki 7.3064</w:t>
      </w:r>
    </w:p>
    <w:p>
      <w:r>
        <w:t xml:space="preserve">kuka asui Englannissa ennen anglosaksisia?</w:t>
      </w:r>
    </w:p>
    <w:p>
      <w:r>
        <w:rPr>
          <w:b/>
        </w:rPr>
        <w:t xml:space="preserve">Tulos</w:t>
      </w:r>
    </w:p>
    <w:p>
      <w:r>
        <w:t xml:space="preserve">Britit</w:t>
      </w:r>
    </w:p>
    <w:p>
      <w:r>
        <w:rPr>
          <w:b/>
        </w:rPr>
        <w:t xml:space="preserve">Esimerkki 7.3065</w:t>
      </w:r>
    </w:p>
    <w:p>
      <w:r>
        <w:t xml:space="preserve">joka kirjoitti kirjan Monte Criston kreivi vuodelta 1844...</w:t>
      </w:r>
    </w:p>
    <w:p>
      <w:r>
        <w:rPr>
          <w:b/>
        </w:rPr>
        <w:t xml:space="preserve">Tulos</w:t>
      </w:r>
    </w:p>
    <w:p>
      <w:r>
        <w:t xml:space="preserve">Ranskalainen kirjailija Alexandre Dumas</w:t>
      </w:r>
    </w:p>
    <w:p>
      <w:r>
        <w:rPr>
          <w:b/>
        </w:rPr>
        <w:t xml:space="preserve">Esimerkki 7.3066</w:t>
      </w:r>
    </w:p>
    <w:p>
      <w:r>
        <w:t xml:space="preserve">the one that got away musiikkivideo cast</w:t>
      </w:r>
    </w:p>
    <w:p>
      <w:r>
        <w:rPr>
          <w:b/>
        </w:rPr>
        <w:t xml:space="preserve">Tulos</w:t>
      </w:r>
    </w:p>
    <w:p>
      <w:r>
        <w:t xml:space="preserve">Perry</w:t>
      </w:r>
    </w:p>
    <w:p>
      <w:r>
        <w:rPr>
          <w:b/>
        </w:rPr>
        <w:t xml:space="preserve">Tulos</w:t>
      </w:r>
    </w:p>
    <w:p>
      <w:r>
        <w:t xml:space="preserve">Diego Luna</w:t>
      </w:r>
    </w:p>
    <w:p>
      <w:r>
        <w:rPr>
          <w:b/>
        </w:rPr>
        <w:t xml:space="preserve">Esimerkki 7.3067</w:t>
      </w:r>
    </w:p>
    <w:p>
      <w:r>
        <w:t xml:space="preserve">vierailevia tähtiä Sons of Anarchy -ohjelmassa kaudella 5</w:t>
      </w:r>
    </w:p>
    <w:p>
      <w:r>
        <w:rPr>
          <w:b/>
        </w:rPr>
        <w:t xml:space="preserve">Tulos</w:t>
      </w:r>
    </w:p>
    <w:p>
      <w:r>
        <w:t xml:space="preserve">Rachel Miner</w:t>
      </w:r>
    </w:p>
    <w:p>
      <w:r>
        <w:rPr>
          <w:b/>
        </w:rPr>
        <w:t xml:space="preserve">Tulos</w:t>
      </w:r>
    </w:p>
    <w:p>
      <w:r>
        <w:t xml:space="preserve">Marshall Allman</w:t>
      </w:r>
    </w:p>
    <w:p>
      <w:r>
        <w:rPr>
          <w:b/>
        </w:rPr>
        <w:t xml:space="preserve">Tulos</w:t>
      </w:r>
    </w:p>
    <w:p>
      <w:r>
        <w:t xml:space="preserve">Joel McHale</w:t>
      </w:r>
    </w:p>
    <w:p>
      <w:r>
        <w:rPr>
          <w:b/>
        </w:rPr>
        <w:t xml:space="preserve">Tulos</w:t>
      </w:r>
    </w:p>
    <w:p>
      <w:r>
        <w:t xml:space="preserve">Ashley Tisdale</w:t>
      </w:r>
    </w:p>
    <w:p>
      <w:r>
        <w:rPr>
          <w:b/>
        </w:rPr>
        <w:t xml:space="preserve">Tulos</w:t>
      </w:r>
    </w:p>
    <w:p>
      <w:r>
        <w:t xml:space="preserve">Dave Navarro</w:t>
      </w:r>
    </w:p>
    <w:p>
      <w:r>
        <w:rPr>
          <w:b/>
        </w:rPr>
        <w:t xml:space="preserve">Tulos</w:t>
      </w:r>
    </w:p>
    <w:p>
      <w:r>
        <w:t xml:space="preserve">Olivia Burnette</w:t>
      </w:r>
    </w:p>
    <w:p>
      <w:r>
        <w:rPr>
          <w:b/>
        </w:rPr>
        <w:t xml:space="preserve">Tulos</w:t>
      </w:r>
    </w:p>
    <w:p>
      <w:r>
        <w:t xml:space="preserve">Mo McRae</w:t>
      </w:r>
    </w:p>
    <w:p>
      <w:r>
        <w:rPr>
          <w:b/>
        </w:rPr>
        <w:t xml:space="preserve">Esimerkki 7.3068</w:t>
      </w:r>
    </w:p>
    <w:p>
      <w:r>
        <w:t xml:space="preserve">ketä Jenny Slate näyttelee elokuvassa Tähdet vastaan pahuuden voimat?</w:t>
      </w:r>
    </w:p>
    <w:p>
      <w:r>
        <w:rPr>
          <w:b/>
        </w:rPr>
        <w:t xml:space="preserve">Tulos</w:t>
      </w:r>
    </w:p>
    <w:p>
      <w:r>
        <w:t xml:space="preserve">Pony Head</w:t>
      </w:r>
    </w:p>
    <w:p>
      <w:r>
        <w:rPr>
          <w:b/>
        </w:rPr>
        <w:t xml:space="preserve">Esimerkki 7.3069</w:t>
      </w:r>
    </w:p>
    <w:p>
      <w:r>
        <w:t xml:space="preserve">Ketkä ovat Meksikon presidenttiehdokkaita?</w:t>
      </w:r>
    </w:p>
    <w:p>
      <w:r>
        <w:rPr>
          <w:b/>
        </w:rPr>
        <w:t xml:space="preserve">Tulos</w:t>
      </w:r>
    </w:p>
    <w:p>
      <w:r>
        <w:t xml:space="preserve">Jaime Rodríguez Calderón</w:t>
      </w:r>
    </w:p>
    <w:p>
      <w:r>
        <w:rPr>
          <w:b/>
        </w:rPr>
        <w:t xml:space="preserve">Tulos</w:t>
      </w:r>
    </w:p>
    <w:p>
      <w:r>
        <w:t xml:space="preserve">Andrés Manuel López Obrador</w:t>
      </w:r>
    </w:p>
    <w:p>
      <w:r>
        <w:rPr>
          <w:b/>
        </w:rPr>
        <w:t xml:space="preserve">Tulos</w:t>
      </w:r>
    </w:p>
    <w:p>
      <w:r>
        <w:t xml:space="preserve">Ricardo Anaya Cortés</w:t>
      </w:r>
    </w:p>
    <w:p>
      <w:r>
        <w:rPr>
          <w:b/>
        </w:rPr>
        <w:t xml:space="preserve">Tulos</w:t>
      </w:r>
    </w:p>
    <w:p>
      <w:r>
        <w:t xml:space="preserve">José Antonio Meade Kuribreña</w:t>
      </w:r>
    </w:p>
    <w:p>
      <w:r>
        <w:rPr>
          <w:b/>
        </w:rPr>
        <w:t xml:space="preserve">Esimerkki 7.3070</w:t>
      </w:r>
    </w:p>
    <w:p>
      <w:r>
        <w:t xml:space="preserve">Maan kiertoradan piste, joka on lähimpänä Aurinkoa.</w:t>
      </w:r>
    </w:p>
    <w:p>
      <w:r>
        <w:rPr>
          <w:b/>
        </w:rPr>
        <w:t xml:space="preserve">Tulos</w:t>
      </w:r>
    </w:p>
    <w:p>
      <w:r>
        <w:t xml:space="preserve">periheli</w:t>
      </w:r>
    </w:p>
    <w:p>
      <w:r>
        <w:rPr>
          <w:b/>
        </w:rPr>
        <w:t xml:space="preserve">Esimerkki 7.3071</w:t>
      </w:r>
    </w:p>
    <w:p>
      <w:r>
        <w:t xml:space="preserve">mitä kysymyksiä New Deal -ohjelmissa käsiteltiin</w:t>
      </w:r>
    </w:p>
    <w:p>
      <w:r>
        <w:rPr>
          <w:b/>
        </w:rPr>
        <w:t xml:space="preserve">Tulos</w:t>
      </w:r>
    </w:p>
    <w:p>
      <w:r>
        <w:t xml:space="preserve">tuki viljelijöille</w:t>
      </w:r>
    </w:p>
    <w:p>
      <w:r>
        <w:rPr>
          <w:b/>
        </w:rPr>
        <w:t xml:space="preserve">Tulos</w:t>
      </w:r>
    </w:p>
    <w:p>
      <w:r>
        <w:t xml:space="preserve">vanhukset</w:t>
      </w:r>
    </w:p>
    <w:p>
      <w:r>
        <w:rPr>
          <w:b/>
        </w:rPr>
        <w:t xml:space="preserve">Tulos</w:t>
      </w:r>
    </w:p>
    <w:p>
      <w:r>
        <w:t xml:space="preserve">työttömät</w:t>
      </w:r>
    </w:p>
    <w:p>
      <w:r>
        <w:rPr>
          <w:b/>
        </w:rPr>
        <w:t xml:space="preserve">Tulos</w:t>
      </w:r>
    </w:p>
    <w:p>
      <w:r>
        <w:t xml:space="preserve">nuoriso</w:t>
      </w:r>
    </w:p>
    <w:p>
      <w:r>
        <w:rPr>
          <w:b/>
        </w:rPr>
        <w:t xml:space="preserve">Tulos</w:t>
      </w:r>
    </w:p>
    <w:p>
      <w:r>
        <w:t xml:space="preserve">rahajärjestelmän muutokset</w:t>
      </w:r>
    </w:p>
    <w:p>
      <w:r>
        <w:rPr>
          <w:b/>
        </w:rPr>
        <w:t xml:space="preserve">Esimerkki 7.3072</w:t>
      </w:r>
    </w:p>
    <w:p>
      <w:r>
        <w:t xml:space="preserve">kuinka monta jaksoa on sumussa kausi 1?</w:t>
      </w:r>
    </w:p>
    <w:p>
      <w:r>
        <w:rPr>
          <w:b/>
        </w:rPr>
        <w:t xml:space="preserve">Tulos</w:t>
      </w:r>
    </w:p>
    <w:p>
      <w:r>
        <w:t xml:space="preserve">kymmenen</w:t>
      </w:r>
    </w:p>
    <w:p>
      <w:r>
        <w:rPr>
          <w:b/>
        </w:rPr>
        <w:t xml:space="preserve">Esimerkki 7.3073</w:t>
      </w:r>
    </w:p>
    <w:p>
      <w:r>
        <w:t xml:space="preserve">kuka näyttelee ihmenaista Justice Leaguessa 2017</w:t>
      </w:r>
    </w:p>
    <w:p>
      <w:r>
        <w:rPr>
          <w:b/>
        </w:rPr>
        <w:t xml:space="preserve">Tulos</w:t>
      </w:r>
    </w:p>
    <w:p>
      <w:r>
        <w:t xml:space="preserve">Gal Gadot</w:t>
      </w:r>
    </w:p>
    <w:p>
      <w:r>
        <w:rPr>
          <w:b/>
        </w:rPr>
        <w:t xml:space="preserve">Esimerkki 7.3074</w:t>
      </w:r>
    </w:p>
    <w:p>
      <w:r>
        <w:t xml:space="preserve">joka kirjoitti laulun Vie minut ulos pallopeliin...</w:t>
      </w:r>
    </w:p>
    <w:p>
      <w:r>
        <w:rPr>
          <w:b/>
        </w:rPr>
        <w:t xml:space="preserve">Tulos</w:t>
      </w:r>
    </w:p>
    <w:p>
      <w:r>
        <w:t xml:space="preserve">Albert Von Tilzer</w:t>
      </w:r>
    </w:p>
    <w:p>
      <w:r>
        <w:rPr>
          <w:b/>
        </w:rPr>
        <w:t xml:space="preserve">Tulos</w:t>
      </w:r>
    </w:p>
    <w:p>
      <w:r>
        <w:t xml:space="preserve">Jack Norworth</w:t>
      </w:r>
    </w:p>
    <w:p>
      <w:r>
        <w:rPr>
          <w:b/>
        </w:rPr>
        <w:t xml:space="preserve">Esimerkki 7.3075</w:t>
      </w:r>
    </w:p>
    <w:p>
      <w:r>
        <w:t xml:space="preserve">joka näytteli Danielia Raamatun minisarjassa</w:t>
      </w:r>
    </w:p>
    <w:p>
      <w:r>
        <w:rPr>
          <w:b/>
        </w:rPr>
        <w:t xml:space="preserve">Tulos</w:t>
      </w:r>
    </w:p>
    <w:p>
      <w:r>
        <w:t xml:space="preserve">Jake Canuso</w:t>
      </w:r>
    </w:p>
    <w:p>
      <w:r>
        <w:rPr>
          <w:b/>
        </w:rPr>
        <w:t xml:space="preserve">Esimerkki 7.3076</w:t>
      </w:r>
    </w:p>
    <w:p>
      <w:r>
        <w:t xml:space="preserve">kuka on vuoden paras räppäri</w:t>
      </w:r>
    </w:p>
    <w:p>
      <w:r>
        <w:rPr>
          <w:b/>
        </w:rPr>
        <w:t xml:space="preserve">Tulos</w:t>
      </w:r>
    </w:p>
    <w:p>
      <w:r>
        <w:t xml:space="preserve">Chance the Rapper</w:t>
      </w:r>
    </w:p>
    <w:p>
      <w:r>
        <w:rPr>
          <w:b/>
        </w:rPr>
        <w:t xml:space="preserve">Esimerkki 7.3077</w:t>
      </w:r>
    </w:p>
    <w:p>
      <w:r>
        <w:t xml:space="preserve">Milloin he kuvasivat Stranger Thingsin toisen kauden?</w:t>
      </w:r>
    </w:p>
    <w:p>
      <w:r>
        <w:rPr>
          <w:b/>
        </w:rPr>
        <w:t xml:space="preserve">Tulos</w:t>
      </w:r>
    </w:p>
    <w:p>
      <w:r>
        <w:t xml:space="preserve">2016</w:t>
      </w:r>
    </w:p>
    <w:p>
      <w:r>
        <w:rPr>
          <w:b/>
        </w:rPr>
        <w:t xml:space="preserve">Esimerkki 7.3078</w:t>
      </w:r>
    </w:p>
    <w:p>
      <w:r>
        <w:t xml:space="preserve">joka näyttelee Brandi Maxia puistoissa ja vapaa-ajalla...</w:t>
      </w:r>
    </w:p>
    <w:p>
      <w:r>
        <w:rPr>
          <w:b/>
        </w:rPr>
        <w:t xml:space="preserve">Tulos</w:t>
      </w:r>
    </w:p>
    <w:p>
      <w:r>
        <w:t xml:space="preserve">Mara Marini</w:t>
      </w:r>
    </w:p>
    <w:p>
      <w:r>
        <w:rPr>
          <w:b/>
        </w:rPr>
        <w:t xml:space="preserve">Esimerkki 7.3079</w:t>
      </w:r>
    </w:p>
    <w:p>
      <w:r>
        <w:t xml:space="preserve">Milloin Itä-Intian yhtiö perustettiin Intiassa?</w:t>
      </w:r>
    </w:p>
    <w:p>
      <w:r>
        <w:rPr>
          <w:b/>
        </w:rPr>
        <w:t xml:space="preserve">Tulos</w:t>
      </w:r>
    </w:p>
    <w:p>
      <w:r>
        <w:t xml:space="preserve">31. joulukuuta 1600</w:t>
      </w:r>
    </w:p>
    <w:p>
      <w:r>
        <w:rPr>
          <w:b/>
        </w:rPr>
        <w:t xml:space="preserve">Esimerkki 7.3080</w:t>
      </w:r>
    </w:p>
    <w:p>
      <w:r>
        <w:t xml:space="preserve">paikallishallinnot, jotka tarjoavat yhtä palvelua tai siihen läheisesti liittyviä palveluja, ovat</w:t>
      </w:r>
    </w:p>
    <w:p>
      <w:r>
        <w:rPr>
          <w:b/>
        </w:rPr>
        <w:t xml:space="preserve">Tulos</w:t>
      </w:r>
    </w:p>
    <w:p>
      <w:r>
        <w:t xml:space="preserve">Erityisalueet</w:t>
      </w:r>
    </w:p>
    <w:p>
      <w:r>
        <w:rPr>
          <w:b/>
        </w:rPr>
        <w:t xml:space="preserve">Esimerkki 7.3081</w:t>
      </w:r>
    </w:p>
    <w:p>
      <w:r>
        <w:t xml:space="preserve">mikä oli nissan gtr:n ensimmäinen vuosimalli?</w:t>
      </w:r>
    </w:p>
    <w:p>
      <w:r>
        <w:rPr>
          <w:b/>
        </w:rPr>
        <w:t xml:space="preserve">Tulos</w:t>
      </w:r>
    </w:p>
    <w:p>
      <w:r>
        <w:t xml:space="preserve">2007</w:t>
      </w:r>
    </w:p>
    <w:p>
      <w:r>
        <w:rPr>
          <w:b/>
        </w:rPr>
        <w:t xml:space="preserve">Esimerkki 7.3082</w:t>
      </w:r>
    </w:p>
    <w:p>
      <w:r>
        <w:t xml:space="preserve">Missä juuri alkamassa oleva elokuva kuvattiin?</w:t>
      </w:r>
    </w:p>
    <w:p>
      <w:r>
        <w:rPr>
          <w:b/>
        </w:rPr>
        <w:t xml:space="preserve">Tulos</w:t>
      </w:r>
    </w:p>
    <w:p>
      <w:r>
        <w:t xml:space="preserve">New Mexico</w:t>
      </w:r>
    </w:p>
    <w:p>
      <w:r>
        <w:rPr>
          <w:b/>
        </w:rPr>
        <w:t xml:space="preserve">Esimerkki 7.3083</w:t>
      </w:r>
    </w:p>
    <w:p>
      <w:r>
        <w:t xml:space="preserve">joka laulaa, että seison rinnallasi.</w:t>
      </w:r>
    </w:p>
    <w:p>
      <w:r>
        <w:rPr>
          <w:b/>
        </w:rPr>
        <w:t xml:space="preserve">Tulos</w:t>
      </w:r>
    </w:p>
    <w:p>
      <w:r>
        <w:t xml:space="preserve">Rachel Platten</w:t>
      </w:r>
    </w:p>
    <w:p>
      <w:r>
        <w:rPr>
          <w:b/>
        </w:rPr>
        <w:t xml:space="preserve">Esimerkki 7.3084</w:t>
      </w:r>
    </w:p>
    <w:p>
      <w:r>
        <w:t xml:space="preserve">Milloin Game of Thrones kausi 7 jakso 7 ilmaan</w:t>
      </w:r>
    </w:p>
    <w:p>
      <w:r>
        <w:rPr>
          <w:b/>
        </w:rPr>
        <w:t xml:space="preserve">Tulos</w:t>
      </w:r>
    </w:p>
    <w:p>
      <w:r>
        <w:t xml:space="preserve">elokuu 27, 2017</w:t>
      </w:r>
    </w:p>
    <w:p>
      <w:r>
        <w:rPr>
          <w:b/>
        </w:rPr>
        <w:t xml:space="preserve">Esimerkki 7.3085</w:t>
      </w:r>
    </w:p>
    <w:p>
      <w:r>
        <w:t xml:space="preserve">nba-ennätys eniten liikevaihtoja uralla</w:t>
      </w:r>
    </w:p>
    <w:p>
      <w:r>
        <w:rPr>
          <w:b/>
        </w:rPr>
        <w:t xml:space="preserve">Tulos</w:t>
      </w:r>
    </w:p>
    <w:p>
      <w:r>
        <w:t xml:space="preserve">Karl Malone</w:t>
      </w:r>
    </w:p>
    <w:p>
      <w:r>
        <w:rPr>
          <w:b/>
        </w:rPr>
        <w:t xml:space="preserve">Esimerkki 7.3086</w:t>
      </w:r>
    </w:p>
    <w:p>
      <w:r>
        <w:t xml:space="preserve">joka soitti bassoa oh what a night -biisissä</w:t>
      </w:r>
    </w:p>
    <w:p>
      <w:r>
        <w:rPr>
          <w:b/>
        </w:rPr>
        <w:t xml:space="preserve">Tulos</w:t>
      </w:r>
    </w:p>
    <w:p>
      <w:r>
        <w:t xml:space="preserve">Don Ciccone</w:t>
      </w:r>
    </w:p>
    <w:p>
      <w:r>
        <w:rPr>
          <w:b/>
        </w:rPr>
        <w:t xml:space="preserve">Esimerkki 7.3087</w:t>
      </w:r>
    </w:p>
    <w:p>
      <w:r>
        <w:t xml:space="preserve">Milloin Redskins voitti viimeksi Superbowlin?</w:t>
      </w:r>
    </w:p>
    <w:p>
      <w:r>
        <w:rPr>
          <w:b/>
        </w:rPr>
        <w:t xml:space="preserve">Tulos</w:t>
      </w:r>
    </w:p>
    <w:p>
      <w:r>
        <w:t xml:space="preserve">1991</w:t>
      </w:r>
    </w:p>
    <w:p>
      <w:r>
        <w:rPr>
          <w:b/>
        </w:rPr>
        <w:t xml:space="preserve">Esimerkki 7.3088</w:t>
      </w:r>
    </w:p>
    <w:p>
      <w:r>
        <w:t xml:space="preserve">joka lauloi laulun please come to boston...</w:t>
      </w:r>
    </w:p>
    <w:p>
      <w:r>
        <w:rPr>
          <w:b/>
        </w:rPr>
        <w:t xml:space="preserve">Tulos</w:t>
      </w:r>
    </w:p>
    <w:p>
      <w:r>
        <w:t xml:space="preserve">Dave Loggins</w:t>
      </w:r>
    </w:p>
    <w:p>
      <w:r>
        <w:rPr>
          <w:b/>
        </w:rPr>
        <w:t xml:space="preserve">Esimerkki 7.3089</w:t>
      </w:r>
    </w:p>
    <w:p>
      <w:r>
        <w:t xml:space="preserve">Kuka laulaa sinua sinulla on mitä tarvitsen</w:t>
      </w:r>
    </w:p>
    <w:p>
      <w:r>
        <w:rPr>
          <w:b/>
        </w:rPr>
        <w:t xml:space="preserve">Tulos</w:t>
      </w:r>
    </w:p>
    <w:p>
      <w:r>
        <w:t xml:space="preserve">Freddie Scott</w:t>
      </w:r>
    </w:p>
    <w:p>
      <w:r>
        <w:rPr>
          <w:b/>
        </w:rPr>
        <w:t xml:space="preserve">Esimerkki 7.3090</w:t>
      </w:r>
    </w:p>
    <w:p>
      <w:r>
        <w:t xml:space="preserve">ennen kurpitsaa mitä vihanneksia perinteisesti veistettiin halloweenina</w:t>
      </w:r>
    </w:p>
    <w:p>
      <w:r>
        <w:rPr>
          <w:b/>
        </w:rPr>
        <w:t xml:space="preserve">Tulos</w:t>
      </w:r>
    </w:p>
    <w:p>
      <w:r>
        <w:t xml:space="preserve">mangel wurzels</w:t>
      </w:r>
    </w:p>
    <w:p>
      <w:r>
        <w:rPr>
          <w:b/>
        </w:rPr>
        <w:t xml:space="preserve">Tulos</w:t>
      </w:r>
    </w:p>
    <w:p>
      <w:r>
        <w:t xml:space="preserve">nauriit</w:t>
      </w:r>
    </w:p>
    <w:p>
      <w:r>
        <w:rPr>
          <w:b/>
        </w:rPr>
        <w:t xml:space="preserve">Esimerkki 7.3091</w:t>
      </w:r>
    </w:p>
    <w:p>
      <w:r>
        <w:t xml:space="preserve">kuka oli viimeinen australialainen, joka voitti australian avoimet turnaukset</w:t>
      </w:r>
    </w:p>
    <w:p>
      <w:r>
        <w:rPr>
          <w:b/>
        </w:rPr>
        <w:t xml:space="preserve">Tulos</w:t>
      </w:r>
    </w:p>
    <w:p>
      <w:r>
        <w:t xml:space="preserve">Mark Edmondson</w:t>
      </w:r>
    </w:p>
    <w:p>
      <w:r>
        <w:rPr>
          <w:b/>
        </w:rPr>
        <w:t xml:space="preserve">Esimerkki 7.3092</w:t>
      </w:r>
    </w:p>
    <w:p>
      <w:r>
        <w:t xml:space="preserve">Milloin Ferdinand härkä elokuva tulee ulos?</w:t>
      </w:r>
    </w:p>
    <w:p>
      <w:r>
        <w:rPr>
          <w:b/>
        </w:rPr>
        <w:t xml:space="preserve">Tulos</w:t>
      </w:r>
    </w:p>
    <w:p>
      <w:r>
        <w:t xml:space="preserve">joulukuu 15, 2017</w:t>
      </w:r>
    </w:p>
    <w:p>
      <w:r>
        <w:rPr>
          <w:b/>
        </w:rPr>
        <w:t xml:space="preserve">Esimerkki 7.3093</w:t>
      </w:r>
    </w:p>
    <w:p>
      <w:r>
        <w:t xml:space="preserve">missä Ranskan nykyinen presidentti asuu</w:t>
      </w:r>
    </w:p>
    <w:p>
      <w:r>
        <w:rPr>
          <w:b/>
        </w:rPr>
        <w:t xml:space="preserve">Tulos</w:t>
      </w:r>
    </w:p>
    <w:p>
      <w:r>
        <w:t xml:space="preserve">Élysée-palatsi</w:t>
      </w:r>
    </w:p>
    <w:p>
      <w:r>
        <w:rPr>
          <w:b/>
        </w:rPr>
        <w:t xml:space="preserve">Esimerkki 7.3094</w:t>
      </w:r>
    </w:p>
    <w:p>
      <w:r>
        <w:t xml:space="preserve">milloin kanavatunnelin rautatieyhteys avattiin</w:t>
      </w:r>
    </w:p>
    <w:p>
      <w:r>
        <w:rPr>
          <w:b/>
        </w:rPr>
        <w:t xml:space="preserve">Tulos</w:t>
      </w:r>
    </w:p>
    <w:p>
      <w:r>
        <w:t xml:space="preserve">16. syyskuuta 2003</w:t>
      </w:r>
    </w:p>
    <w:p>
      <w:r>
        <w:rPr>
          <w:b/>
        </w:rPr>
        <w:t xml:space="preserve">Esimerkki 7.3095</w:t>
      </w:r>
    </w:p>
    <w:p>
      <w:r>
        <w:t xml:space="preserve">Mikä on laillinen termi tirkistelijälle</w:t>
      </w:r>
    </w:p>
    <w:p>
      <w:r>
        <w:rPr>
          <w:b/>
        </w:rPr>
        <w:t xml:space="preserve">Tulos</w:t>
      </w:r>
    </w:p>
    <w:p>
      <w:r>
        <w:t xml:space="preserve">tirkistelijä</w:t>
      </w:r>
    </w:p>
    <w:p>
      <w:r>
        <w:rPr>
          <w:b/>
        </w:rPr>
        <w:t xml:space="preserve">Esimerkki 7.3096</w:t>
      </w:r>
    </w:p>
    <w:p>
      <w:r>
        <w:t xml:space="preserve">black mirror kausi 4 jakso 3 kuvauspaikat</w:t>
      </w:r>
    </w:p>
    <w:p>
      <w:r>
        <w:rPr>
          <w:b/>
        </w:rPr>
        <w:t xml:space="preserve">Tulos</w:t>
      </w:r>
    </w:p>
    <w:p>
      <w:r>
        <w:t xml:space="preserve">Harpa-konserttisali</w:t>
      </w:r>
    </w:p>
    <w:p>
      <w:r>
        <w:rPr>
          <w:b/>
        </w:rPr>
        <w:t xml:space="preserve">Tulos</w:t>
      </w:r>
    </w:p>
    <w:p>
      <w:r>
        <w:t xml:space="preserve">Islanti</w:t>
      </w:r>
    </w:p>
    <w:p>
      <w:r>
        <w:rPr>
          <w:b/>
        </w:rPr>
        <w:t xml:space="preserve">Esimerkki 7.3097</w:t>
      </w:r>
    </w:p>
    <w:p>
      <w:r>
        <w:t xml:space="preserve">missä nuottaa käyttävä joki alkaa ja päättyy</w:t>
      </w:r>
    </w:p>
    <w:p>
      <w:r>
        <w:rPr>
          <w:b/>
        </w:rPr>
        <w:t xml:space="preserve">Tulos</w:t>
      </w:r>
    </w:p>
    <w:p>
      <w:r>
        <w:t xml:space="preserve">Source-Seine</w:t>
      </w:r>
    </w:p>
    <w:p>
      <w:r>
        <w:rPr>
          <w:b/>
        </w:rPr>
        <w:t xml:space="preserve">Esimerkki 7.3098</w:t>
      </w:r>
    </w:p>
    <w:p>
      <w:r>
        <w:t xml:space="preserve">Milloin uudet tietosuojalait tulevat voimaan?</w:t>
      </w:r>
    </w:p>
    <w:p>
      <w:r>
        <w:rPr>
          <w:b/>
        </w:rPr>
        <w:t xml:space="preserve">Tulos</w:t>
      </w:r>
    </w:p>
    <w:p>
      <w:r>
        <w:t xml:space="preserve">25 toukokuuta 2018</w:t>
      </w:r>
    </w:p>
    <w:p>
      <w:r>
        <w:rPr>
          <w:b/>
        </w:rPr>
        <w:t xml:space="preserve">Esimerkki 7.3099</w:t>
      </w:r>
    </w:p>
    <w:p>
      <w:r>
        <w:t xml:space="preserve">Milloin vanha Jason lähti yleisestä sairaalasta?</w:t>
      </w:r>
    </w:p>
    <w:p>
      <w:r>
        <w:rPr>
          <w:b/>
        </w:rPr>
        <w:t xml:space="preserve">Tulos</w:t>
      </w:r>
    </w:p>
    <w:p>
      <w:r>
        <w:t xml:space="preserve">2012</w:t>
      </w:r>
    </w:p>
    <w:p>
      <w:r>
        <w:rPr>
          <w:b/>
        </w:rPr>
        <w:t xml:space="preserve">Esimerkki 7.3100</w:t>
      </w:r>
    </w:p>
    <w:p>
      <w:r>
        <w:t xml:space="preserve">Mitä tarkoittaa sanonta "mind your p's and q's"?</w:t>
      </w:r>
    </w:p>
    <w:p>
      <w:r>
        <w:rPr>
          <w:b/>
        </w:rPr>
        <w:t xml:space="preserve">Tulos</w:t>
      </w:r>
    </w:p>
    <w:p>
      <w:r>
        <w:t xml:space="preserve">Varo kieltäsi</w:t>
      </w:r>
    </w:p>
    <w:p>
      <w:r>
        <w:rPr>
          <w:b/>
        </w:rPr>
        <w:t xml:space="preserve">Tulos</w:t>
      </w:r>
    </w:p>
    <w:p>
      <w:r>
        <w:t xml:space="preserve">Pidä huoli tavoistasi</w:t>
      </w:r>
    </w:p>
    <w:p>
      <w:r>
        <w:rPr>
          <w:b/>
        </w:rPr>
        <w:t xml:space="preserve">Tulos</w:t>
      </w:r>
    </w:p>
    <w:p>
      <w:r>
        <w:t xml:space="preserve">käyttäydy mahdollisimman hyvin</w:t>
      </w:r>
    </w:p>
    <w:p>
      <w:r>
        <w:rPr>
          <w:b/>
        </w:rPr>
        <w:t xml:space="preserve">Esimerkki 7.3101</w:t>
      </w:r>
    </w:p>
    <w:p>
      <w:r>
        <w:t xml:space="preserve">kuka on Raising Star 2:n voittaja</w:t>
      </w:r>
    </w:p>
    <w:p>
      <w:r>
        <w:rPr>
          <w:b/>
        </w:rPr>
        <w:t xml:space="preserve">Tulos</w:t>
      </w:r>
    </w:p>
    <w:p>
      <w:r>
        <w:t xml:space="preserve">Andmesh Kamaleng</w:t>
      </w:r>
    </w:p>
    <w:p>
      <w:r>
        <w:rPr>
          <w:b/>
        </w:rPr>
        <w:t xml:space="preserve">Esimerkki 7.3102</w:t>
      </w:r>
    </w:p>
    <w:p>
      <w:r>
        <w:t xml:space="preserve">kenellä on eniten maaleja el classicossa</w:t>
      </w:r>
    </w:p>
    <w:p>
      <w:r>
        <w:rPr>
          <w:b/>
        </w:rPr>
        <w:t xml:space="preserve">Tulos</w:t>
      </w:r>
    </w:p>
    <w:p>
      <w:r>
        <w:t xml:space="preserve">Lionel Messi</w:t>
      </w:r>
    </w:p>
    <w:p>
      <w:r>
        <w:rPr>
          <w:b/>
        </w:rPr>
        <w:t xml:space="preserve">Esimerkki 7.3103</w:t>
      </w:r>
    </w:p>
    <w:p>
      <w:r>
        <w:t xml:space="preserve">mistä cher voitti Oscar-palkinnon?</w:t>
      </w:r>
    </w:p>
    <w:p>
      <w:r>
        <w:rPr>
          <w:b/>
        </w:rPr>
        <w:t xml:space="preserve">Tulos</w:t>
      </w:r>
    </w:p>
    <w:p>
      <w:r>
        <w:t xml:space="preserve">Paras näyttelijä</w:t>
      </w:r>
    </w:p>
    <w:p>
      <w:r>
        <w:rPr>
          <w:b/>
        </w:rPr>
        <w:t xml:space="preserve">Esimerkki 7.3104</w:t>
      </w:r>
    </w:p>
    <w:p>
      <w:r>
        <w:t xml:space="preserve">Missä tohtori Cox kävi lääketieteellisen koulun</w:t>
      </w:r>
    </w:p>
    <w:p>
      <w:r>
        <w:rPr>
          <w:b/>
        </w:rPr>
        <w:t xml:space="preserve">Tulos</w:t>
      </w:r>
    </w:p>
    <w:p>
      <w:r>
        <w:t xml:space="preserve">Johns Hopkinsin lääketieteellinen tiedekunta</w:t>
      </w:r>
    </w:p>
    <w:p>
      <w:r>
        <w:rPr>
          <w:b/>
        </w:rPr>
        <w:t xml:space="preserve">Esimerkki 7.3105</w:t>
      </w:r>
    </w:p>
    <w:p>
      <w:r>
        <w:t xml:space="preserve">joka soitti musiikkia Partridge Familyyn</w:t>
      </w:r>
    </w:p>
    <w:p>
      <w:r>
        <w:rPr>
          <w:b/>
        </w:rPr>
        <w:t xml:space="preserve">Tulos</w:t>
      </w:r>
    </w:p>
    <w:p>
      <w:r>
        <w:t xml:space="preserve">musiikkituottaja Wes Farrell</w:t>
      </w:r>
    </w:p>
    <w:p>
      <w:r>
        <w:rPr>
          <w:b/>
        </w:rPr>
        <w:t xml:space="preserve">Tulos</w:t>
      </w:r>
    </w:p>
    <w:p>
      <w:r>
        <w:t xml:space="preserve">Monkeesin tuottaja Shorty Rogers</w:t>
      </w:r>
    </w:p>
    <w:p>
      <w:r>
        <w:rPr>
          <w:b/>
        </w:rPr>
        <w:t xml:space="preserve">Esimerkki 7.3106</w:t>
      </w:r>
    </w:p>
    <w:p>
      <w:r>
        <w:t xml:space="preserve">mistä spandau ballet on saanut nimensä?</w:t>
      </w:r>
    </w:p>
    <w:p>
      <w:r>
        <w:rPr>
          <w:b/>
        </w:rPr>
        <w:t xml:space="preserve">Tulos</w:t>
      </w:r>
    </w:p>
    <w:p>
      <w:r>
        <w:t xml:space="preserve">Islington, Lontoo, Englanti</w:t>
      </w:r>
    </w:p>
    <w:p>
      <w:r>
        <w:rPr>
          <w:b/>
        </w:rPr>
        <w:t xml:space="preserve">Esimerkki 7.3107</w:t>
      </w:r>
    </w:p>
    <w:p>
      <w:r>
        <w:t xml:space="preserve">Milloin Bank of America osti Countrywide-yhtiön.</w:t>
      </w:r>
    </w:p>
    <w:p>
      <w:r>
        <w:rPr>
          <w:b/>
        </w:rPr>
        <w:t xml:space="preserve">Tulos</w:t>
      </w:r>
    </w:p>
    <w:p>
      <w:r>
        <w:t xml:space="preserve">1. heinäkuuta 2008</w:t>
      </w:r>
    </w:p>
    <w:p>
      <w:r>
        <w:rPr>
          <w:b/>
        </w:rPr>
        <w:t xml:space="preserve">Esimerkki 7.3108</w:t>
      </w:r>
    </w:p>
    <w:p>
      <w:r>
        <w:t xml:space="preserve">Missä kesän 2024 kesäkisat järjestetään?</w:t>
      </w:r>
    </w:p>
    <w:p>
      <w:r>
        <w:rPr>
          <w:b/>
        </w:rPr>
        <w:t xml:space="preserve">Tulos</w:t>
      </w:r>
    </w:p>
    <w:p>
      <w:r>
        <w:t xml:space="preserve">Pariisi, Ranska</w:t>
      </w:r>
    </w:p>
    <w:p>
      <w:r>
        <w:rPr>
          <w:b/>
        </w:rPr>
        <w:t xml:space="preserve">Esimerkki 7.3109</w:t>
      </w:r>
    </w:p>
    <w:p>
      <w:r>
        <w:t xml:space="preserve">Kuka on pommittaja Westing Game -kirjassa?</w:t>
      </w:r>
    </w:p>
    <w:p>
      <w:r>
        <w:rPr>
          <w:b/>
        </w:rPr>
        <w:t xml:space="preserve">Tulos</w:t>
      </w:r>
    </w:p>
    <w:p>
      <w:r>
        <w:t xml:space="preserve">Angela Wexler</w:t>
      </w:r>
    </w:p>
    <w:p>
      <w:r>
        <w:rPr>
          <w:b/>
        </w:rPr>
        <w:t xml:space="preserve">Esimerkki 7.3110</w:t>
      </w:r>
    </w:p>
    <w:p>
      <w:r>
        <w:t xml:space="preserve">joka näyttelee vanhempaa Simbaa Leijonakuninkaassa...</w:t>
      </w:r>
    </w:p>
    <w:p>
      <w:r>
        <w:rPr>
          <w:b/>
        </w:rPr>
        <w:t xml:space="preserve">Tulos</w:t>
      </w:r>
    </w:p>
    <w:p>
      <w:r>
        <w:t xml:space="preserve">Matthew Broderick</w:t>
      </w:r>
    </w:p>
    <w:p>
      <w:r>
        <w:rPr>
          <w:b/>
        </w:rPr>
        <w:t xml:space="preserve">Esimerkki 7.3111</w:t>
      </w:r>
    </w:p>
    <w:p>
      <w:r>
        <w:t xml:space="preserve">osavaltiot valitsevat rajya sabhaan enimmäismäärän jäseniä.</w:t>
      </w:r>
    </w:p>
    <w:p>
      <w:r>
        <w:rPr>
          <w:b/>
        </w:rPr>
        <w:t xml:space="preserve">Tulos</w:t>
      </w:r>
    </w:p>
    <w:p>
      <w:r>
        <w:t xml:space="preserve">Uttar Pradesh</w:t>
      </w:r>
    </w:p>
    <w:p>
      <w:r>
        <w:rPr>
          <w:b/>
        </w:rPr>
        <w:t xml:space="preserve">Esimerkki 7.3112</w:t>
      </w:r>
    </w:p>
    <w:p>
      <w:r>
        <w:t xml:space="preserve">kenet Sherlock ampui 3. kauden lopussa?</w:t>
      </w:r>
    </w:p>
    <w:p>
      <w:r>
        <w:rPr>
          <w:b/>
        </w:rPr>
        <w:t xml:space="preserve">Tulos</w:t>
      </w:r>
    </w:p>
    <w:p>
      <w:r>
        <w:t xml:space="preserve">Magnussen</w:t>
      </w:r>
    </w:p>
    <w:p>
      <w:r>
        <w:rPr>
          <w:b/>
        </w:rPr>
        <w:t xml:space="preserve">Esimerkki 7.3113</w:t>
      </w:r>
    </w:p>
    <w:p>
      <w:r>
        <w:t xml:space="preserve">kuinka monta jäsentä edustaa J&amp;K:ta Lok Sabhassa?</w:t>
      </w:r>
    </w:p>
    <w:p>
      <w:r>
        <w:rPr>
          <w:b/>
        </w:rPr>
        <w:t xml:space="preserve">Tulos</w:t>
      </w:r>
    </w:p>
    <w:p>
      <w:r>
        <w:t xml:space="preserve">6</w:t>
      </w:r>
    </w:p>
    <w:p>
      <w:r>
        <w:rPr>
          <w:b/>
        </w:rPr>
        <w:t xml:space="preserve">Esimerkki 7.3114</w:t>
      </w:r>
    </w:p>
    <w:p>
      <w:r>
        <w:t xml:space="preserve">maailman suurin ydinvoimalaitos</w:t>
      </w:r>
    </w:p>
    <w:p>
      <w:r>
        <w:rPr>
          <w:b/>
        </w:rPr>
        <w:t xml:space="preserve">Tulos</w:t>
      </w:r>
    </w:p>
    <w:p>
      <w:r>
        <w:t xml:space="preserve">Kashiwazaki-Kariwa</w:t>
      </w:r>
    </w:p>
    <w:p>
      <w:r>
        <w:rPr>
          <w:b/>
        </w:rPr>
        <w:t xml:space="preserve">Esimerkki 7.3115</w:t>
      </w:r>
    </w:p>
    <w:p>
      <w:r>
        <w:t xml:space="preserve">kuka maksaa hollywoodin walk of fame -tähdet?</w:t>
      </w:r>
    </w:p>
    <w:p>
      <w:r>
        <w:rPr>
          <w:b/>
        </w:rPr>
        <w:t xml:space="preserve">Tulos</w:t>
      </w:r>
    </w:p>
    <w:p>
      <w:r>
        <w:t xml:space="preserve">Hollywood Historic Trust</w:t>
      </w:r>
    </w:p>
    <w:p>
      <w:r>
        <w:rPr>
          <w:b/>
        </w:rPr>
        <w:t xml:space="preserve">Esimerkki 7.3116</w:t>
      </w:r>
    </w:p>
    <w:p>
      <w:r>
        <w:t xml:space="preserve">kuka voitti naisten rugbyn maailmanmestaruuden 2017</w:t>
      </w:r>
    </w:p>
    <w:p>
      <w:r>
        <w:rPr>
          <w:b/>
        </w:rPr>
        <w:t xml:space="preserve">Tulos</w:t>
      </w:r>
    </w:p>
    <w:p>
      <w:r>
        <w:t xml:space="preserve">Uusi-Seelanti</w:t>
      </w:r>
    </w:p>
    <w:p>
      <w:r>
        <w:rPr>
          <w:b/>
        </w:rPr>
        <w:t xml:space="preserve">Esimerkki 7.3117</w:t>
      </w:r>
    </w:p>
    <w:p>
      <w:r>
        <w:t xml:space="preserve">kuka näytteli lordi Voldemortia Harry Potter -sarjassa?</w:t>
      </w:r>
    </w:p>
    <w:p>
      <w:r>
        <w:rPr>
          <w:b/>
        </w:rPr>
        <w:t xml:space="preserve">Tulos</w:t>
      </w:r>
    </w:p>
    <w:p>
      <w:r>
        <w:t xml:space="preserve">Ralph Fiennes</w:t>
      </w:r>
    </w:p>
    <w:p>
      <w:r>
        <w:rPr>
          <w:b/>
        </w:rPr>
        <w:t xml:space="preserve">Esimerkki 7.3118</w:t>
      </w:r>
    </w:p>
    <w:p>
      <w:r>
        <w:t xml:space="preserve">jeff rakastaa hyväksytty nimi musiikki vuorille</w:t>
      </w:r>
    </w:p>
    <w:p>
      <w:r>
        <w:rPr>
          <w:b/>
        </w:rPr>
        <w:t xml:space="preserve">Tulos</w:t>
      </w:r>
    </w:p>
    <w:p>
      <w:r>
        <w:t xml:space="preserve">1950-luvun lopulla</w:t>
      </w:r>
    </w:p>
    <w:p>
      <w:r>
        <w:rPr>
          <w:b/>
        </w:rPr>
        <w:t xml:space="preserve">Esimerkki 7.3119</w:t>
      </w:r>
    </w:p>
    <w:p>
      <w:r>
        <w:t xml:space="preserve">milloin oli kun et sanonut mitään, kun se julkaistiin</w:t>
      </w:r>
    </w:p>
    <w:p>
      <w:r>
        <w:rPr>
          <w:b/>
        </w:rPr>
        <w:t xml:space="preserve">Tulos</w:t>
      </w:r>
    </w:p>
    <w:p>
      <w:r>
        <w:t xml:space="preserve">elokuu 1988</w:t>
      </w:r>
    </w:p>
    <w:p>
      <w:r>
        <w:rPr>
          <w:b/>
        </w:rPr>
        <w:t xml:space="preserve">Esimerkki 7.3120</w:t>
      </w:r>
    </w:p>
    <w:p>
      <w:r>
        <w:t xml:space="preserve">joka näytteli Carolinea Pikku talo preerialla -elokuvassa...</w:t>
      </w:r>
    </w:p>
    <w:p>
      <w:r>
        <w:rPr>
          <w:b/>
        </w:rPr>
        <w:t xml:space="preserve">Tulos</w:t>
      </w:r>
    </w:p>
    <w:p>
      <w:r>
        <w:t xml:space="preserve">Karen Trust Grassle</w:t>
      </w:r>
    </w:p>
    <w:p>
      <w:r>
        <w:rPr>
          <w:b/>
        </w:rPr>
        <w:t xml:space="preserve">Esimerkki 7.3121</w:t>
      </w:r>
    </w:p>
    <w:p>
      <w:r>
        <w:t xml:space="preserve">kuinka paljon on aski savukkeita Japanissa?</w:t>
      </w:r>
    </w:p>
    <w:p>
      <w:r>
        <w:rPr>
          <w:b/>
        </w:rPr>
        <w:t xml:space="preserve">Tulos</w:t>
      </w:r>
    </w:p>
    <w:p>
      <w:r>
        <w:t xml:space="preserve">430-460 jeniä</w:t>
      </w:r>
    </w:p>
    <w:p>
      <w:r>
        <w:rPr>
          <w:b/>
        </w:rPr>
        <w:t xml:space="preserve">Esimerkki 7.3122</w:t>
      </w:r>
    </w:p>
    <w:p>
      <w:r>
        <w:t xml:space="preserve">kuka rakensi kaaban kiven Koraanin mukaan?</w:t>
      </w:r>
    </w:p>
    <w:p>
      <w:r>
        <w:rPr>
          <w:b/>
        </w:rPr>
        <w:t xml:space="preserve">Tulos</w:t>
      </w:r>
    </w:p>
    <w:p>
      <w:r>
        <w:t xml:space="preserve">Ibrahim ja Ismael</w:t>
      </w:r>
    </w:p>
    <w:p>
      <w:r>
        <w:rPr>
          <w:b/>
        </w:rPr>
        <w:t xml:space="preserve">Esimerkki 7.3123</w:t>
      </w:r>
    </w:p>
    <w:p>
      <w:r>
        <w:t xml:space="preserve">jolla on maailman suurin pysyvä armeija</w:t>
      </w:r>
    </w:p>
    <w:p>
      <w:r>
        <w:rPr>
          <w:b/>
        </w:rPr>
        <w:t xml:space="preserve">Tulos</w:t>
      </w:r>
    </w:p>
    <w:p>
      <w:r>
        <w:t xml:space="preserve">Kiina</w:t>
      </w:r>
    </w:p>
    <w:p>
      <w:r>
        <w:rPr>
          <w:b/>
        </w:rPr>
        <w:t xml:space="preserve">Esimerkki 7.3124</w:t>
      </w:r>
    </w:p>
    <w:p>
      <w:r>
        <w:t xml:space="preserve">mihin he joutuvat Ellensin peliohjelmassa?</w:t>
      </w:r>
    </w:p>
    <w:p>
      <w:r>
        <w:rPr>
          <w:b/>
        </w:rPr>
        <w:t xml:space="preserve">Tulos</w:t>
      </w:r>
    </w:p>
    <w:p>
      <w:r>
        <w:t xml:space="preserve">kouru</w:t>
      </w:r>
    </w:p>
    <w:p>
      <w:r>
        <w:rPr>
          <w:b/>
        </w:rPr>
        <w:t xml:space="preserve">Esimerkki 7.3125</w:t>
      </w:r>
    </w:p>
    <w:p>
      <w:r>
        <w:t xml:space="preserve">Mikä eläin on poliisipäällikkö zootopiassa?</w:t>
      </w:r>
    </w:p>
    <w:p>
      <w:r>
        <w:rPr>
          <w:b/>
        </w:rPr>
        <w:t xml:space="preserve">Tulos</w:t>
      </w:r>
    </w:p>
    <w:p>
      <w:r>
        <w:t xml:space="preserve">Afrikkalainen puhveli</w:t>
      </w:r>
    </w:p>
    <w:p>
      <w:r>
        <w:rPr>
          <w:b/>
        </w:rPr>
        <w:t xml:space="preserve">Esimerkki 7.3126</w:t>
      </w:r>
    </w:p>
    <w:p>
      <w:r>
        <w:t xml:space="preserve">näyttelijä, joka ääninäyttelee kapteeni alushousuja vuoden 2017 elokuvassa</w:t>
      </w:r>
    </w:p>
    <w:p>
      <w:r>
        <w:rPr>
          <w:b/>
        </w:rPr>
        <w:t xml:space="preserve">Tulos</w:t>
      </w:r>
    </w:p>
    <w:p>
      <w:r>
        <w:t xml:space="preserve">Ed Helms</w:t>
      </w:r>
    </w:p>
    <w:p>
      <w:r>
        <w:rPr>
          <w:b/>
        </w:rPr>
        <w:t xml:space="preserve">Esimerkki 7.3127</w:t>
      </w:r>
    </w:p>
    <w:p>
      <w:r>
        <w:t xml:space="preserve">joka antoi käsitteen sisä- ja ulkoryhmästä.</w:t>
      </w:r>
    </w:p>
    <w:p>
      <w:r>
        <w:rPr>
          <w:b/>
        </w:rPr>
        <w:t xml:space="preserve">Tulos</w:t>
      </w:r>
    </w:p>
    <w:p>
      <w:r>
        <w:t xml:space="preserve">Henri Tajfel</w:t>
      </w:r>
    </w:p>
    <w:p>
      <w:r>
        <w:rPr>
          <w:b/>
        </w:rPr>
        <w:t xml:space="preserve">Esimerkki 7.3128</w:t>
      </w:r>
    </w:p>
    <w:p>
      <w:r>
        <w:t xml:space="preserve">ketä Lauren Cohan näyttelee Walking Deadissa?</w:t>
      </w:r>
    </w:p>
    <w:p>
      <w:r>
        <w:rPr>
          <w:b/>
        </w:rPr>
        <w:t xml:space="preserve">Tulos</w:t>
      </w:r>
    </w:p>
    <w:p>
      <w:r>
        <w:t xml:space="preserve">Maggie Greene</w:t>
      </w:r>
    </w:p>
    <w:p>
      <w:r>
        <w:rPr>
          <w:b/>
        </w:rPr>
        <w:t xml:space="preserve">Esimerkki 7.3129</w:t>
      </w:r>
    </w:p>
    <w:p>
      <w:r>
        <w:t xml:space="preserve">atlantoaxiaalinen nivel on esimerkki minkä tyyppisestä nivelestä.</w:t>
      </w:r>
    </w:p>
    <w:p>
      <w:r>
        <w:rPr>
          <w:b/>
        </w:rPr>
        <w:t xml:space="preserve">Tulos</w:t>
      </w:r>
    </w:p>
    <w:p>
      <w:r>
        <w:t xml:space="preserve">kääntönivel</w:t>
      </w:r>
    </w:p>
    <w:p>
      <w:r>
        <w:rPr>
          <w:b/>
        </w:rPr>
        <w:t xml:space="preserve">Esimerkki 7.3130</w:t>
      </w:r>
    </w:p>
    <w:p>
      <w:r>
        <w:t xml:space="preserve">missä osavaltiossa Nigeriassa on kaunein tyttö</w:t>
      </w:r>
    </w:p>
    <w:p>
      <w:r>
        <w:rPr>
          <w:b/>
        </w:rPr>
        <w:t xml:space="preserve">Tulos</w:t>
      </w:r>
    </w:p>
    <w:p>
      <w:r>
        <w:t xml:space="preserve">Kebbi</w:t>
      </w:r>
    </w:p>
    <w:p>
      <w:r>
        <w:rPr>
          <w:b/>
        </w:rPr>
        <w:t xml:space="preserve">Esimerkki 7.3131</w:t>
      </w:r>
    </w:p>
    <w:p>
      <w:r>
        <w:t xml:space="preserve">Milloin uusi sooloelokuva tulee ulos</w:t>
      </w:r>
    </w:p>
    <w:p>
      <w:r>
        <w:rPr>
          <w:b/>
        </w:rPr>
        <w:t xml:space="preserve">Tulos</w:t>
      </w:r>
    </w:p>
    <w:p>
      <w:r>
        <w:t xml:space="preserve">toukokuu 25, 2018</w:t>
      </w:r>
    </w:p>
    <w:p>
      <w:r>
        <w:rPr>
          <w:b/>
        </w:rPr>
        <w:t xml:space="preserve">Esimerkki 7.3132</w:t>
      </w:r>
    </w:p>
    <w:p>
      <w:r>
        <w:t xml:space="preserve">kuinka monta hattutemppua messi on tehnyt la liigassa?</w:t>
      </w:r>
    </w:p>
    <w:p>
      <w:r>
        <w:rPr>
          <w:b/>
        </w:rPr>
        <w:t xml:space="preserve">Tulos</w:t>
      </w:r>
    </w:p>
    <w:p>
      <w:r>
        <w:t xml:space="preserve">28</w:t>
      </w:r>
    </w:p>
    <w:p>
      <w:r>
        <w:rPr>
          <w:b/>
        </w:rPr>
        <w:t xml:space="preserve">Esimerkki 7.3133</w:t>
      </w:r>
    </w:p>
    <w:p>
      <w:r>
        <w:t xml:space="preserve">kuinka monta jaksoa ampuja on netflixissä?</w:t>
      </w:r>
    </w:p>
    <w:p>
      <w:r>
        <w:rPr>
          <w:b/>
        </w:rPr>
        <w:t xml:space="preserve">Tulos</w:t>
      </w:r>
    </w:p>
    <w:p>
      <w:r>
        <w:t xml:space="preserve">31</w:t>
      </w:r>
    </w:p>
    <w:p>
      <w:r>
        <w:rPr>
          <w:b/>
        </w:rPr>
        <w:t xml:space="preserve">Esimerkki 7.3134</w:t>
      </w:r>
    </w:p>
    <w:p>
      <w:r>
        <w:t xml:space="preserve">joka on muiden kadonneiden johtaja</w:t>
      </w:r>
    </w:p>
    <w:p>
      <w:r>
        <w:rPr>
          <w:b/>
        </w:rPr>
        <w:t xml:space="preserve">Tulos</w:t>
      </w:r>
    </w:p>
    <w:p>
      <w:r>
        <w:t xml:space="preserve">Benjamin Linus</w:t>
      </w:r>
    </w:p>
    <w:p>
      <w:r>
        <w:rPr>
          <w:b/>
        </w:rPr>
        <w:t xml:space="preserve">Esimerkki 7.3135</w:t>
      </w:r>
    </w:p>
    <w:p>
      <w:r>
        <w:t xml:space="preserve">kumpi on voittanut enemmän pelejä real madrid vai barcelona</w:t>
      </w:r>
    </w:p>
    <w:p>
      <w:r>
        <w:rPr>
          <w:b/>
        </w:rPr>
        <w:t xml:space="preserve">Tulos</w:t>
      </w:r>
    </w:p>
    <w:p>
      <w:r>
        <w:t xml:space="preserve">Real Madrid</w:t>
      </w:r>
    </w:p>
    <w:p>
      <w:r>
        <w:rPr>
          <w:b/>
        </w:rPr>
        <w:t xml:space="preserve">Esimerkki 7.3136</w:t>
      </w:r>
    </w:p>
    <w:p>
      <w:r>
        <w:t xml:space="preserve">beti bachao beti padhao haryanan brändilähettiläs.</w:t>
      </w:r>
    </w:p>
    <w:p>
      <w:r>
        <w:rPr>
          <w:b/>
        </w:rPr>
        <w:t xml:space="preserve">Tulos</w:t>
      </w:r>
    </w:p>
    <w:p>
      <w:r>
        <w:t xml:space="preserve">Sakshi Malik</w:t>
      </w:r>
    </w:p>
    <w:p>
      <w:r>
        <w:rPr>
          <w:b/>
        </w:rPr>
        <w:t xml:space="preserve">Esimerkki 7.3137</w:t>
      </w:r>
    </w:p>
    <w:p>
      <w:r>
        <w:t xml:space="preserve">joka voitti toisen el-alameinin taistelun</w:t>
      </w:r>
    </w:p>
    <w:p>
      <w:r>
        <w:rPr>
          <w:b/>
        </w:rPr>
        <w:t xml:space="preserve">Tulos</w:t>
      </w:r>
    </w:p>
    <w:p>
      <w:r>
        <w:t xml:space="preserve">liittoutuneet</w:t>
      </w:r>
    </w:p>
    <w:p>
      <w:r>
        <w:rPr>
          <w:b/>
        </w:rPr>
        <w:t xml:space="preserve">Esimerkki 7.3138</w:t>
      </w:r>
    </w:p>
    <w:p>
      <w:r>
        <w:t xml:space="preserve">Milloin enkeli kosketti ensimmäistä kertaa ilmaa</w:t>
      </w:r>
    </w:p>
    <w:p>
      <w:r>
        <w:rPr>
          <w:b/>
        </w:rPr>
        <w:t xml:space="preserve">Tulos</w:t>
      </w:r>
    </w:p>
    <w:p>
      <w:r>
        <w:t xml:space="preserve">21. syyskuuta 1994</w:t>
      </w:r>
    </w:p>
    <w:p>
      <w:r>
        <w:rPr>
          <w:b/>
        </w:rPr>
        <w:t xml:space="preserve">Esimerkki 7.3139</w:t>
      </w:r>
    </w:p>
    <w:p>
      <w:r>
        <w:t xml:space="preserve">männässä olevien renkaiden vähimmäismäärä on</w:t>
      </w:r>
    </w:p>
    <w:p>
      <w:r>
        <w:rPr>
          <w:b/>
        </w:rPr>
        <w:t xml:space="preserve">Tulos</w:t>
      </w:r>
    </w:p>
    <w:p>
      <w:r>
        <w:t xml:space="preserve">kaksi</w:t>
      </w:r>
    </w:p>
    <w:p>
      <w:r>
        <w:rPr>
          <w:b/>
        </w:rPr>
        <w:t xml:space="preserve">Esimerkki 7.3140</w:t>
      </w:r>
    </w:p>
    <w:p>
      <w:r>
        <w:t xml:space="preserve">joka näyttelee Deania elokuvassa Sininen laguuni - Herääminen...</w:t>
      </w:r>
    </w:p>
    <w:p>
      <w:r>
        <w:rPr>
          <w:b/>
        </w:rPr>
        <w:t xml:space="preserve">Tulos</w:t>
      </w:r>
    </w:p>
    <w:p>
      <w:r>
        <w:t xml:space="preserve">Brenton Thwaites: Dean McMullen (Dean McMullen)</w:t>
      </w:r>
    </w:p>
    <w:p>
      <w:r>
        <w:rPr>
          <w:b/>
        </w:rPr>
        <w:t xml:space="preserve">Esimerkki 7.3141</w:t>
      </w:r>
    </w:p>
    <w:p>
      <w:r>
        <w:t xml:space="preserve">millaista vettä Ontario-järvessä on</w:t>
      </w:r>
    </w:p>
    <w:p>
      <w:r>
        <w:rPr>
          <w:b/>
        </w:rPr>
        <w:t xml:space="preserve">Tulos</w:t>
      </w:r>
    </w:p>
    <w:p>
      <w:r>
        <w:t xml:space="preserve">makean veden</w:t>
      </w:r>
    </w:p>
    <w:p>
      <w:r>
        <w:rPr>
          <w:b/>
        </w:rPr>
        <w:t xml:space="preserve">Esimerkki 7.3142</w:t>
      </w:r>
    </w:p>
    <w:p>
      <w:r>
        <w:t xml:space="preserve">mitä tarkoittaa j c b</w:t>
      </w:r>
    </w:p>
    <w:p>
      <w:r>
        <w:rPr>
          <w:b/>
        </w:rPr>
        <w:t xml:space="preserve">Tulos</w:t>
      </w:r>
    </w:p>
    <w:p>
      <w:r>
        <w:t xml:space="preserve">Joseph Cyril Bamford</w:t>
      </w:r>
    </w:p>
    <w:p>
      <w:r>
        <w:rPr>
          <w:b/>
        </w:rPr>
        <w:t xml:space="preserve">Esimerkki 7.3143</w:t>
      </w:r>
    </w:p>
    <w:p>
      <w:r>
        <w:t xml:space="preserve">kuinka monta ohjelmaa on Game of Thronesin 7. kaudella?</w:t>
      </w:r>
    </w:p>
    <w:p>
      <w:r>
        <w:rPr>
          <w:b/>
        </w:rPr>
        <w:t xml:space="preserve">Tulos</w:t>
      </w:r>
    </w:p>
    <w:p>
      <w:r>
        <w:t xml:space="preserve">7</w:t>
      </w:r>
    </w:p>
    <w:p>
      <w:r>
        <w:rPr>
          <w:b/>
        </w:rPr>
        <w:t xml:space="preserve">Esimerkki 7.3144</w:t>
      </w:r>
    </w:p>
    <w:p>
      <w:r>
        <w:t xml:space="preserve">jotka väittivät olevansa kotimaassaan osissa Turkkia, Irania ja Irakia...</w:t>
      </w:r>
    </w:p>
    <w:p>
      <w:r>
        <w:rPr>
          <w:b/>
        </w:rPr>
        <w:t xml:space="preserve">Tulos</w:t>
      </w:r>
    </w:p>
    <w:p>
      <w:r>
        <w:t xml:space="preserve">Kurdiväestö</w:t>
      </w:r>
    </w:p>
    <w:p>
      <w:r>
        <w:rPr>
          <w:b/>
        </w:rPr>
        <w:t xml:space="preserve">Esimerkki 7.3145</w:t>
      </w:r>
    </w:p>
    <w:p>
      <w:r>
        <w:t xml:space="preserve">joka oli raketin ääni Guardians of the Galaxyssa...</w:t>
      </w:r>
    </w:p>
    <w:p>
      <w:r>
        <w:rPr>
          <w:b/>
        </w:rPr>
        <w:t xml:space="preserve">Tulos</w:t>
      </w:r>
    </w:p>
    <w:p>
      <w:r>
        <w:t xml:space="preserve">Bradley Cooper</w:t>
      </w:r>
    </w:p>
    <w:p>
      <w:r>
        <w:rPr>
          <w:b/>
        </w:rPr>
        <w:t xml:space="preserve">Esimerkki 7.3146</w:t>
      </w:r>
    </w:p>
    <w:p>
      <w:r>
        <w:t xml:space="preserve">joka voitti NHL:n Stanley Cupin viime vuonna.</w:t>
      </w:r>
    </w:p>
    <w:p>
      <w:r>
        <w:rPr>
          <w:b/>
        </w:rPr>
        <w:t xml:space="preserve">Tulos</w:t>
      </w:r>
    </w:p>
    <w:p>
      <w:r>
        <w:t xml:space="preserve">Pittsburgh Penguins</w:t>
      </w:r>
    </w:p>
    <w:p>
      <w:r>
        <w:rPr>
          <w:b/>
        </w:rPr>
        <w:t xml:space="preserve">Esimerkki 7.3147</w:t>
      </w:r>
    </w:p>
    <w:p>
      <w:r>
        <w:t xml:space="preserve">joka pelasi Super Bowlissa vuonna 2013</w:t>
      </w:r>
    </w:p>
    <w:p>
      <w:r>
        <w:rPr>
          <w:b/>
        </w:rPr>
        <w:t xml:space="preserve">Tulos</w:t>
      </w:r>
    </w:p>
    <w:p>
      <w:r>
        <w:t xml:space="preserve">San Francisco 49ers</w:t>
      </w:r>
    </w:p>
    <w:p>
      <w:r>
        <w:rPr>
          <w:b/>
        </w:rPr>
        <w:t xml:space="preserve">Tulos</w:t>
      </w:r>
    </w:p>
    <w:p>
      <w:r>
        <w:t xml:space="preserve">Baltimore Ravens</w:t>
      </w:r>
    </w:p>
    <w:p>
      <w:r>
        <w:rPr>
          <w:b/>
        </w:rPr>
        <w:t xml:space="preserve">Esimerkki 7.3148</w:t>
      </w:r>
    </w:p>
    <w:p>
      <w:r>
        <w:t xml:space="preserve">maailman väestön kaksinkertaistumiseen tarvittavien vuosien määrä.</w:t>
      </w:r>
    </w:p>
    <w:p>
      <w:r>
        <w:rPr>
          <w:b/>
        </w:rPr>
        <w:t xml:space="preserve">Tulos</w:t>
      </w:r>
    </w:p>
    <w:p>
      <w:r>
        <w:t xml:space="preserve">vuoteen 2100 mennessä</w:t>
      </w:r>
    </w:p>
    <w:p>
      <w:r>
        <w:rPr>
          <w:b/>
        </w:rPr>
        <w:t xml:space="preserve">Esimerkki 7.3149</w:t>
      </w:r>
    </w:p>
    <w:p>
      <w:r>
        <w:t xml:space="preserve">jolla on ennätys eniten elokuvissa esiintymisiä</w:t>
      </w:r>
    </w:p>
    <w:p>
      <w:r>
        <w:rPr>
          <w:b/>
        </w:rPr>
        <w:t xml:space="preserve">Tulos</w:t>
      </w:r>
    </w:p>
    <w:p>
      <w:r>
        <w:t xml:space="preserve">Brahmanandam Kanneganti</w:t>
      </w:r>
    </w:p>
    <w:p>
      <w:r>
        <w:rPr>
          <w:b/>
        </w:rPr>
        <w:t xml:space="preserve">Esimerkki 7.3150</w:t>
      </w:r>
    </w:p>
    <w:p>
      <w:r>
        <w:t xml:space="preserve">kuka päättää Nobelin rauhanpalkinnon voittajasta?</w:t>
      </w:r>
    </w:p>
    <w:p>
      <w:r>
        <w:rPr>
          <w:b/>
        </w:rPr>
        <w:t xml:space="preserve">Tulos</w:t>
      </w:r>
    </w:p>
    <w:p>
      <w:r>
        <w:t xml:space="preserve">Nobel-komitea</w:t>
      </w:r>
    </w:p>
    <w:p>
      <w:r>
        <w:rPr>
          <w:b/>
        </w:rPr>
        <w:t xml:space="preserve">Esimerkki 7.3151</w:t>
      </w:r>
    </w:p>
    <w:p>
      <w:r>
        <w:t xml:space="preserve">kenen kanssa Marya menee naimisiin sodassa ja rauhassa?</w:t>
      </w:r>
    </w:p>
    <w:p>
      <w:r>
        <w:rPr>
          <w:b/>
        </w:rPr>
        <w:t xml:space="preserve">Tulos</w:t>
      </w:r>
    </w:p>
    <w:p>
      <w:r>
        <w:t xml:space="preserve">Nikolai Rostov</w:t>
      </w:r>
    </w:p>
    <w:p>
      <w:r>
        <w:rPr>
          <w:b/>
        </w:rPr>
        <w:t xml:space="preserve">Esimerkki 7.3152</w:t>
      </w:r>
    </w:p>
    <w:p>
      <w:r>
        <w:t xml:space="preserve">kuinka kauan laki ja järjestys oli lähetyksessä</w:t>
      </w:r>
    </w:p>
    <w:p>
      <w:r>
        <w:rPr>
          <w:b/>
        </w:rPr>
        <w:t xml:space="preserve">Tulos</w:t>
      </w:r>
    </w:p>
    <w:p>
      <w:r>
        <w:t xml:space="preserve">20 vuodenaikaa</w:t>
      </w:r>
    </w:p>
    <w:p>
      <w:r>
        <w:rPr>
          <w:b/>
        </w:rPr>
        <w:t xml:space="preserve">Esimerkki 7.3153</w:t>
      </w:r>
    </w:p>
    <w:p>
      <w:r>
        <w:t xml:space="preserve">joka oli vuonna 1971 parhaiten palkattu näyttelijä</w:t>
      </w:r>
    </w:p>
    <w:p>
      <w:r>
        <w:rPr>
          <w:b/>
        </w:rPr>
        <w:t xml:space="preserve">Tulos</w:t>
      </w:r>
    </w:p>
    <w:p>
      <w:r>
        <w:t xml:space="preserve">John Wayne</w:t>
      </w:r>
    </w:p>
    <w:p>
      <w:r>
        <w:rPr>
          <w:b/>
        </w:rPr>
        <w:t xml:space="preserve">Esimerkki 7.3154</w:t>
      </w:r>
    </w:p>
    <w:p>
      <w:r>
        <w:t xml:space="preserve">Milloin Lexi kuolee Greyn anatomiassa?</w:t>
      </w:r>
    </w:p>
    <w:p>
      <w:r>
        <w:rPr>
          <w:b/>
        </w:rPr>
        <w:t xml:space="preserve">Tulos</w:t>
      </w:r>
    </w:p>
    <w:p>
      <w:r>
        <w:t xml:space="preserve">kahdeksannen kauden finaali</w:t>
      </w:r>
    </w:p>
    <w:p>
      <w:r>
        <w:rPr>
          <w:b/>
        </w:rPr>
        <w:t xml:space="preserve">Esimerkki 7.3155</w:t>
      </w:r>
    </w:p>
    <w:p>
      <w:r>
        <w:t xml:space="preserve">kuka oli keskusvaltojen puolella ensimmäisessä maailmansodassa?</w:t>
      </w:r>
    </w:p>
    <w:p>
      <w:r>
        <w:rPr>
          <w:b/>
        </w:rPr>
        <w:t xml:space="preserve">Tulos</w:t>
      </w:r>
    </w:p>
    <w:p>
      <w:r>
        <w:t xml:space="preserve">Itävalta-Unkari</w:t>
      </w:r>
    </w:p>
    <w:p>
      <w:r>
        <w:rPr>
          <w:b/>
        </w:rPr>
        <w:t xml:space="preserve">Tulos</w:t>
      </w:r>
    </w:p>
    <w:p>
      <w:r>
        <w:t xml:space="preserve">Osmanien valtakunta</w:t>
      </w:r>
    </w:p>
    <w:p>
      <w:r>
        <w:rPr>
          <w:b/>
        </w:rPr>
        <w:t xml:space="preserve">Tulos</w:t>
      </w:r>
    </w:p>
    <w:p>
      <w:r>
        <w:t xml:space="preserve">Saksa</w:t>
      </w:r>
    </w:p>
    <w:p>
      <w:r>
        <w:rPr>
          <w:b/>
        </w:rPr>
        <w:t xml:space="preserve">Tulos</w:t>
      </w:r>
    </w:p>
    <w:p>
      <w:r>
        <w:t xml:space="preserve">Bulgaria</w:t>
      </w:r>
    </w:p>
    <w:p>
      <w:r>
        <w:rPr>
          <w:b/>
        </w:rPr>
        <w:t xml:space="preserve">Esimerkki 7.3156</w:t>
      </w:r>
    </w:p>
    <w:p>
      <w:r>
        <w:t xml:space="preserve">Milloin St. Michael muuttui Marks and Spenceriksi?</w:t>
      </w:r>
    </w:p>
    <w:p>
      <w:r>
        <w:rPr>
          <w:b/>
        </w:rPr>
        <w:t xml:space="preserve">Tulos</w:t>
      </w:r>
    </w:p>
    <w:p>
      <w:r>
        <w:t xml:space="preserve">2000</w:t>
      </w:r>
    </w:p>
    <w:p>
      <w:r>
        <w:rPr>
          <w:b/>
        </w:rPr>
        <w:t xml:space="preserve">Esimerkki 7.3157</w:t>
      </w:r>
    </w:p>
    <w:p>
      <w:r>
        <w:t xml:space="preserve">Milloin Lucid Dreams -laulu ilmestyi?</w:t>
      </w:r>
    </w:p>
    <w:p>
      <w:r>
        <w:rPr>
          <w:b/>
        </w:rPr>
        <w:t xml:space="preserve">Tulos</w:t>
      </w:r>
    </w:p>
    <w:p>
      <w:r>
        <w:t xml:space="preserve">maaliskuu 13, 2018</w:t>
      </w:r>
    </w:p>
    <w:p>
      <w:r>
        <w:rPr>
          <w:b/>
        </w:rPr>
        <w:t xml:space="preserve">Esimerkki 7.3158</w:t>
      </w:r>
    </w:p>
    <w:p>
      <w:r>
        <w:t xml:space="preserve">milloin ensimmäistä lentokonetta käytettiin sodassa</w:t>
      </w:r>
    </w:p>
    <w:p>
      <w:r>
        <w:rPr>
          <w:b/>
        </w:rPr>
        <w:t xml:space="preserve">Tulos</w:t>
      </w:r>
    </w:p>
    <w:p>
      <w:r>
        <w:t xml:space="preserve">1911</w:t>
      </w:r>
    </w:p>
    <w:p>
      <w:r>
        <w:rPr>
          <w:b/>
        </w:rPr>
        <w:t xml:space="preserve">Esimerkki 7.3159</w:t>
      </w:r>
    </w:p>
    <w:p>
      <w:r>
        <w:t xml:space="preserve">Milloin atomiteorian kehitys alkoi?</w:t>
      </w:r>
    </w:p>
    <w:p>
      <w:r>
        <w:rPr>
          <w:b/>
        </w:rPr>
        <w:t xml:space="preserve">Tulos</w:t>
      </w:r>
    </w:p>
    <w:p>
      <w:r>
        <w:t xml:space="preserve">1803</w:t>
      </w:r>
    </w:p>
    <w:p>
      <w:r>
        <w:rPr>
          <w:b/>
        </w:rPr>
        <w:t xml:space="preserve">Esimerkki 7.3160</w:t>
      </w:r>
    </w:p>
    <w:p>
      <w:r>
        <w:t xml:space="preserve">milloin pelattiin ensimmäinen Masters-golfkilpailu</w:t>
      </w:r>
    </w:p>
    <w:p>
      <w:r>
        <w:rPr>
          <w:b/>
        </w:rPr>
        <w:t xml:space="preserve">Tulos</w:t>
      </w:r>
    </w:p>
    <w:p>
      <w:r>
        <w:t xml:space="preserve">1934</w:t>
      </w:r>
    </w:p>
    <w:p>
      <w:r>
        <w:rPr>
          <w:b/>
        </w:rPr>
        <w:t xml:space="preserve">Esimerkki 7.3161</w:t>
      </w:r>
    </w:p>
    <w:p>
      <w:r>
        <w:t xml:space="preserve">Mikä on saaren nimi, jolla Moana asuu?</w:t>
      </w:r>
    </w:p>
    <w:p>
      <w:r>
        <w:rPr>
          <w:b/>
        </w:rPr>
        <w:t xml:space="preserve">Tulos</w:t>
      </w:r>
    </w:p>
    <w:p>
      <w:r>
        <w:t xml:space="preserve">Polynesialainen kylä</w:t>
      </w:r>
    </w:p>
    <w:p>
      <w:r>
        <w:rPr>
          <w:b/>
        </w:rPr>
        <w:t xml:space="preserve">Esimerkki 7.3162</w:t>
      </w:r>
    </w:p>
    <w:p>
      <w:r>
        <w:t xml:space="preserve">mikä on lady fingerin kasvitieteellinen nimi?</w:t>
      </w:r>
    </w:p>
    <w:p>
      <w:r>
        <w:rPr>
          <w:b/>
        </w:rPr>
        <w:t xml:space="preserve">Tulos</w:t>
      </w:r>
    </w:p>
    <w:p>
      <w:r>
        <w:t xml:space="preserve">Abelmoschus esculentus</w:t>
      </w:r>
    </w:p>
    <w:p>
      <w:r>
        <w:rPr>
          <w:b/>
        </w:rPr>
        <w:t xml:space="preserve">Esimerkki 7.3163</w:t>
      </w:r>
    </w:p>
    <w:p>
      <w:r>
        <w:t xml:space="preserve">Mitkä ovat kolme muuta nimeä makar sankrantiille?</w:t>
      </w:r>
    </w:p>
    <w:p>
      <w:r>
        <w:rPr>
          <w:b/>
        </w:rPr>
        <w:t xml:space="preserve">Tulos</w:t>
      </w:r>
    </w:p>
    <w:p>
      <w:r>
        <w:t xml:space="preserve">Magh Bihu</w:t>
      </w:r>
    </w:p>
    <w:p>
      <w:r>
        <w:rPr>
          <w:b/>
        </w:rPr>
        <w:t xml:space="preserve">Tulos</w:t>
      </w:r>
    </w:p>
    <w:p>
      <w:r>
        <w:t xml:space="preserve">Sukarat</w:t>
      </w:r>
    </w:p>
    <w:p>
      <w:r>
        <w:rPr>
          <w:b/>
        </w:rPr>
        <w:t xml:space="preserve">Tulos</w:t>
      </w:r>
    </w:p>
    <w:p>
      <w:r>
        <w:t xml:space="preserve">Maghi</w:t>
      </w:r>
    </w:p>
    <w:p>
      <w:r>
        <w:rPr>
          <w:b/>
        </w:rPr>
        <w:t xml:space="preserve">Esimerkki 7.3164</w:t>
      </w:r>
    </w:p>
    <w:p>
      <w:r>
        <w:t xml:space="preserve">ketkä olivat qin-dynastian keisareita?</w:t>
      </w:r>
    </w:p>
    <w:p>
      <w:r>
        <w:rPr>
          <w:b/>
        </w:rPr>
        <w:t xml:space="preserve">Tulos</w:t>
      </w:r>
    </w:p>
    <w:p>
      <w:r>
        <w:t xml:space="preserve">Ying Ziying</w:t>
      </w:r>
    </w:p>
    <w:p>
      <w:r>
        <w:rPr>
          <w:b/>
        </w:rPr>
        <w:t xml:space="preserve">Tulos</w:t>
      </w:r>
    </w:p>
    <w:p>
      <w:r>
        <w:t xml:space="preserve">Xiaowen (孝文 Xiàowén)</w:t>
      </w:r>
    </w:p>
    <w:p>
      <w:r>
        <w:rPr>
          <w:b/>
        </w:rPr>
        <w:t xml:space="preserve">Esimerkki 7.3165</w:t>
      </w:r>
    </w:p>
    <w:p>
      <w:r>
        <w:t xml:space="preserve">joka näyttelee Jimin ääntä Trollhuntersissa...</w:t>
      </w:r>
    </w:p>
    <w:p>
      <w:r>
        <w:rPr>
          <w:b/>
        </w:rPr>
        <w:t xml:space="preserve">Tulos</w:t>
      </w:r>
    </w:p>
    <w:p>
      <w:r>
        <w:t xml:space="preserve">Anton Yelchin</w:t>
      </w:r>
    </w:p>
    <w:p>
      <w:r>
        <w:rPr>
          <w:b/>
        </w:rPr>
        <w:t xml:space="preserve">Tulos</w:t>
      </w:r>
    </w:p>
    <w:p>
      <w:r>
        <w:t xml:space="preserve">Emile Hirsch</w:t>
      </w:r>
    </w:p>
    <w:p>
      <w:r>
        <w:rPr>
          <w:b/>
        </w:rPr>
        <w:t xml:space="preserve">Esimerkki 7.3166</w:t>
      </w:r>
    </w:p>
    <w:p>
      <w:r>
        <w:t xml:space="preserve">kuka on jäljellä seuraavassa Food Network Star -ohjelmassa</w:t>
      </w:r>
    </w:p>
    <w:p>
      <w:r>
        <w:rPr>
          <w:b/>
        </w:rPr>
        <w:t xml:space="preserve">Tulos</w:t>
      </w:r>
    </w:p>
    <w:p>
      <w:r>
        <w:t xml:space="preserve">Jason Smith</w:t>
      </w:r>
    </w:p>
    <w:p>
      <w:r>
        <w:rPr>
          <w:b/>
        </w:rPr>
        <w:t xml:space="preserve">Esimerkki 7.3167</w:t>
      </w:r>
    </w:p>
    <w:p>
      <w:r>
        <w:t xml:space="preserve">Kuka oli ensimmäinen intiaani, joka tervehti pyhiinvaeltajia?</w:t>
      </w:r>
    </w:p>
    <w:p>
      <w:r>
        <w:rPr>
          <w:b/>
        </w:rPr>
        <w:t xml:space="preserve">Tulos</w:t>
      </w:r>
    </w:p>
    <w:p>
      <w:r>
        <w:t xml:space="preserve">Samoset</w:t>
      </w:r>
    </w:p>
    <w:p>
      <w:r>
        <w:rPr>
          <w:b/>
        </w:rPr>
        <w:t xml:space="preserve">Esimerkki 7.3168</w:t>
      </w:r>
    </w:p>
    <w:p>
      <w:r>
        <w:t xml:space="preserve">joka näytteli alkuperäistä Carole Kingiä kauniissa</w:t>
      </w:r>
    </w:p>
    <w:p>
      <w:r>
        <w:rPr>
          <w:b/>
        </w:rPr>
        <w:t xml:space="preserve">Tulos</w:t>
      </w:r>
    </w:p>
    <w:p>
      <w:r>
        <w:t xml:space="preserve">Jessie Mueller</w:t>
      </w:r>
    </w:p>
    <w:p>
      <w:r>
        <w:rPr>
          <w:b/>
        </w:rPr>
        <w:t xml:space="preserve">Esimerkki 7.3169</w:t>
      </w:r>
    </w:p>
    <w:p>
      <w:r>
        <w:t xml:space="preserve">mikä tiedosto pitää komennon, joka suoritetaan automaattisesti, kun os käynnistetään.</w:t>
      </w:r>
    </w:p>
    <w:p>
      <w:r>
        <w:rPr>
          <w:b/>
        </w:rPr>
        <w:t xml:space="preserve">Tulos</w:t>
      </w:r>
    </w:p>
    <w:p>
      <w:r>
        <w:t xml:space="preserve">AUTOEXEC.BAT</w:t>
      </w:r>
    </w:p>
    <w:p>
      <w:r>
        <w:rPr>
          <w:b/>
        </w:rPr>
        <w:t xml:space="preserve">Esimerkki 7.3170</w:t>
      </w:r>
    </w:p>
    <w:p>
      <w:r>
        <w:t xml:space="preserve">Mistä sukunimi Ewing tulee</w:t>
      </w:r>
    </w:p>
    <w:p>
      <w:r>
        <w:rPr>
          <w:b/>
        </w:rPr>
        <w:t xml:space="preserve">Tulos</w:t>
      </w:r>
    </w:p>
    <w:p>
      <w:r>
        <w:t xml:space="preserve">skotlantilaista alkuperää</w:t>
      </w:r>
    </w:p>
    <w:p>
      <w:r>
        <w:rPr>
          <w:b/>
        </w:rPr>
        <w:t xml:space="preserve">Esimerkki 7.3171</w:t>
      </w:r>
    </w:p>
    <w:p>
      <w:r>
        <w:t xml:space="preserve">joka soittaa lieseliä musiikin äänessä</w:t>
      </w:r>
    </w:p>
    <w:p>
      <w:r>
        <w:rPr>
          <w:b/>
        </w:rPr>
        <w:t xml:space="preserve">Tulos</w:t>
      </w:r>
    </w:p>
    <w:p>
      <w:r>
        <w:t xml:space="preserve">Charmian Carr</w:t>
      </w:r>
    </w:p>
    <w:p>
      <w:r>
        <w:rPr>
          <w:b/>
        </w:rPr>
        <w:t xml:space="preserve">Esimerkki 7.3172</w:t>
      </w:r>
    </w:p>
    <w:p>
      <w:r>
        <w:t xml:space="preserve">Milloin Grey's Anatomy -ohjelman 11. kausi esitettiin?</w:t>
      </w:r>
    </w:p>
    <w:p>
      <w:r>
        <w:rPr>
          <w:b/>
        </w:rPr>
        <w:t xml:space="preserve">Tulos</w:t>
      </w:r>
    </w:p>
    <w:p>
      <w:r>
        <w:t xml:space="preserve">25. syyskuuta 2014</w:t>
      </w:r>
    </w:p>
    <w:p>
      <w:r>
        <w:rPr>
          <w:b/>
        </w:rPr>
        <w:t xml:space="preserve">Esimerkki 7.3173</w:t>
      </w:r>
    </w:p>
    <w:p>
      <w:r>
        <w:t xml:space="preserve">Minä vuonna Intiassa tehtiin ensimmäinen väestönlaskenta?</w:t>
      </w:r>
    </w:p>
    <w:p>
      <w:r>
        <w:rPr>
          <w:b/>
        </w:rPr>
        <w:t xml:space="preserve">Tulos</w:t>
      </w:r>
    </w:p>
    <w:p>
      <w:r>
        <w:t xml:space="preserve">1872</w:t>
      </w:r>
    </w:p>
    <w:p>
      <w:r>
        <w:rPr>
          <w:b/>
        </w:rPr>
        <w:t xml:space="preserve">Esimerkki 7.3174</w:t>
      </w:r>
    </w:p>
    <w:p>
      <w:r>
        <w:t xml:space="preserve">kenellä on eniten formula 1 -maailmanmestaruuksia</w:t>
      </w:r>
    </w:p>
    <w:p>
      <w:r>
        <w:rPr>
          <w:b/>
        </w:rPr>
        <w:t xml:space="preserve">Tulos</w:t>
      </w:r>
    </w:p>
    <w:p>
      <w:r>
        <w:t xml:space="preserve">Michael Schumacher</w:t>
      </w:r>
    </w:p>
    <w:p>
      <w:r>
        <w:rPr>
          <w:b/>
        </w:rPr>
        <w:t xml:space="preserve">Esimerkki 7.3175</w:t>
      </w:r>
    </w:p>
    <w:p>
      <w:r>
        <w:t xml:space="preserve">Kuka oli todellinen myyrä Red Sparrow'ssa?</w:t>
      </w:r>
    </w:p>
    <w:p>
      <w:r>
        <w:rPr>
          <w:b/>
        </w:rPr>
        <w:t xml:space="preserve">Tulos</w:t>
      </w:r>
    </w:p>
    <w:p>
      <w:r>
        <w:t xml:space="preserve">Korchnoi</w:t>
      </w:r>
    </w:p>
    <w:p>
      <w:r>
        <w:rPr>
          <w:b/>
        </w:rPr>
        <w:t xml:space="preserve">Esimerkki 7.3176</w:t>
      </w:r>
    </w:p>
    <w:p>
      <w:r>
        <w:t xml:space="preserve">millaista bassoa John Cooper soittaa</w:t>
      </w:r>
    </w:p>
    <w:p>
      <w:r>
        <w:rPr>
          <w:b/>
        </w:rPr>
        <w:t xml:space="preserve">Tulos</w:t>
      </w:r>
    </w:p>
    <w:p>
      <w:r>
        <w:t xml:space="preserve">bassokitara</w:t>
      </w:r>
    </w:p>
    <w:p>
      <w:r>
        <w:rPr>
          <w:b/>
        </w:rPr>
        <w:t xml:space="preserve">Esimerkki 7.3177</w:t>
      </w:r>
    </w:p>
    <w:p>
      <w:r>
        <w:t xml:space="preserve">Missä Gobin autiomaa sijaitsee kartalla?</w:t>
      </w:r>
    </w:p>
    <w:p>
      <w:r>
        <w:rPr>
          <w:b/>
        </w:rPr>
        <w:t xml:space="preserve">Tulos</w:t>
      </w:r>
    </w:p>
    <w:p>
      <w:r>
        <w:t xml:space="preserve">Pohjois- ja Luoteis-Kiina</w:t>
      </w:r>
    </w:p>
    <w:p>
      <w:r>
        <w:rPr>
          <w:b/>
        </w:rPr>
        <w:t xml:space="preserve">Tulos</w:t>
      </w:r>
    </w:p>
    <w:p>
      <w:r>
        <w:t xml:space="preserve">Etelä-Mongolia</w:t>
      </w:r>
    </w:p>
    <w:p>
      <w:r>
        <w:rPr>
          <w:b/>
        </w:rPr>
        <w:t xml:space="preserve">Esimerkki 7.3178</w:t>
      </w:r>
    </w:p>
    <w:p>
      <w:r>
        <w:t xml:space="preserve">josta tuli Intian osavaltion ensimmäinen naispääministeri</w:t>
      </w:r>
    </w:p>
    <w:p>
      <w:r>
        <w:rPr>
          <w:b/>
        </w:rPr>
        <w:t xml:space="preserve">Tulos</w:t>
      </w:r>
    </w:p>
    <w:p>
      <w:r>
        <w:t xml:space="preserve">Sucheta Kriplani</w:t>
      </w:r>
    </w:p>
    <w:p>
      <w:r>
        <w:rPr>
          <w:b/>
        </w:rPr>
        <w:t xml:space="preserve">Esimerkki 7.3179</w:t>
      </w:r>
    </w:p>
    <w:p>
      <w:r>
        <w:t xml:space="preserve">Millainen hallitusjärjestelmä Yhdysvalloissa on?</w:t>
      </w:r>
    </w:p>
    <w:p>
      <w:r>
        <w:rPr>
          <w:b/>
        </w:rPr>
        <w:t xml:space="preserve">Tulos</w:t>
      </w:r>
    </w:p>
    <w:p>
      <w:r>
        <w:t xml:space="preserve">presidentin järjestelmä</w:t>
      </w:r>
    </w:p>
    <w:p>
      <w:r>
        <w:rPr>
          <w:b/>
        </w:rPr>
        <w:t xml:space="preserve">Esimerkki 7.3180</w:t>
      </w:r>
    </w:p>
    <w:p>
      <w:r>
        <w:t xml:space="preserve">Mikä on käärmeen nimi viidakkokirjassa?</w:t>
      </w:r>
    </w:p>
    <w:p>
      <w:r>
        <w:rPr>
          <w:b/>
        </w:rPr>
        <w:t xml:space="preserve">Tulos</w:t>
      </w:r>
    </w:p>
    <w:p>
      <w:r>
        <w:t xml:space="preserve">Kaa</w:t>
      </w:r>
    </w:p>
    <w:p>
      <w:r>
        <w:rPr>
          <w:b/>
        </w:rPr>
        <w:t xml:space="preserve">Esimerkki 7.3181</w:t>
      </w:r>
    </w:p>
    <w:p>
      <w:r>
        <w:t xml:space="preserve">joka voitti 3. sijan workd cupissa 2018</w:t>
      </w:r>
    </w:p>
    <w:p>
      <w:r>
        <w:rPr>
          <w:b/>
        </w:rPr>
        <w:t xml:space="preserve">Tulos</w:t>
      </w:r>
    </w:p>
    <w:p>
      <w:r>
        <w:t xml:space="preserve">Belgia</w:t>
      </w:r>
    </w:p>
    <w:p>
      <w:r>
        <w:rPr>
          <w:b/>
        </w:rPr>
        <w:t xml:space="preserve">Esimerkki 7.3182</w:t>
      </w:r>
    </w:p>
    <w:p>
      <w:r>
        <w:t xml:space="preserve">Millainen apina on kuningas Louie viidakkokirjassa?</w:t>
      </w:r>
    </w:p>
    <w:p>
      <w:r>
        <w:rPr>
          <w:b/>
        </w:rPr>
        <w:t xml:space="preserve">Tulos</w:t>
      </w:r>
    </w:p>
    <w:p>
      <w:r>
        <w:t xml:space="preserve">oranki</w:t>
      </w:r>
    </w:p>
    <w:p>
      <w:r>
        <w:rPr>
          <w:b/>
        </w:rPr>
        <w:t xml:space="preserve">Esimerkki 7.3183</w:t>
      </w:r>
    </w:p>
    <w:p>
      <w:r>
        <w:t xml:space="preserve">minä vuonna aadhar-biometrinen henkilöllisyystodistusjärjestelmä otettiin käyttöön Intiassa?</w:t>
      </w:r>
    </w:p>
    <w:p>
      <w:r>
        <w:rPr>
          <w:b/>
        </w:rPr>
        <w:t xml:space="preserve">Tulos</w:t>
      </w:r>
    </w:p>
    <w:p>
      <w:r>
        <w:t xml:space="preserve">2009</w:t>
      </w:r>
    </w:p>
    <w:p>
      <w:r>
        <w:rPr>
          <w:b/>
        </w:rPr>
        <w:t xml:space="preserve">Esimerkki 7.3184</w:t>
      </w:r>
    </w:p>
    <w:p>
      <w:r>
        <w:t xml:space="preserve">milloin ensimmäinen amerikkalainen nainen oli avaruudessa</w:t>
      </w:r>
    </w:p>
    <w:p>
      <w:r>
        <w:rPr>
          <w:b/>
        </w:rPr>
        <w:t xml:space="preserve">Tulos</w:t>
      </w:r>
    </w:p>
    <w:p>
      <w:r>
        <w:t xml:space="preserve">Sally Kristen Ride</w:t>
      </w:r>
    </w:p>
    <w:p>
      <w:r>
        <w:rPr>
          <w:b/>
        </w:rPr>
        <w:t xml:space="preserve">Esimerkki 7.3185</w:t>
      </w:r>
    </w:p>
    <w:p>
      <w:r>
        <w:t xml:space="preserve">joka kirjoitti alkuperäisen Kultakutrin ja kolmen karhun tarinan...</w:t>
      </w:r>
    </w:p>
    <w:p>
      <w:r>
        <w:rPr>
          <w:b/>
        </w:rPr>
        <w:t xml:space="preserve">Tulos</w:t>
      </w:r>
    </w:p>
    <w:p>
      <w:r>
        <w:t xml:space="preserve">Robert Southey</w:t>
      </w:r>
    </w:p>
    <w:p>
      <w:r>
        <w:rPr>
          <w:b/>
        </w:rPr>
        <w:t xml:space="preserve">Esimerkki 7.3186</w:t>
      </w:r>
    </w:p>
    <w:p>
      <w:r>
        <w:t xml:space="preserve">Mikä on lentävän koiran nimi loputtomassa tarinassa?</w:t>
      </w:r>
    </w:p>
    <w:p>
      <w:r>
        <w:rPr>
          <w:b/>
        </w:rPr>
        <w:t xml:space="preserve">Tulos</w:t>
      </w:r>
    </w:p>
    <w:p>
      <w:r>
        <w:t xml:space="preserve">Falkor</w:t>
      </w:r>
    </w:p>
    <w:p>
      <w:r>
        <w:rPr>
          <w:b/>
        </w:rPr>
        <w:t xml:space="preserve">Esimerkki 7.3187</w:t>
      </w:r>
    </w:p>
    <w:p>
      <w:r>
        <w:t xml:space="preserve">joka allekirjoitti moninaisuusviisumilotto-ohjelman laiksi.</w:t>
      </w:r>
    </w:p>
    <w:p>
      <w:r>
        <w:rPr>
          <w:b/>
        </w:rPr>
        <w:t xml:space="preserve">Tulos</w:t>
      </w:r>
    </w:p>
    <w:p>
      <w:r>
        <w:t xml:space="preserve">Presidentti George H. W. Bush</w:t>
      </w:r>
    </w:p>
    <w:p>
      <w:r>
        <w:rPr>
          <w:b/>
        </w:rPr>
        <w:t xml:space="preserve">Esimerkki 7.3188</w:t>
      </w:r>
    </w:p>
    <w:p>
      <w:r>
        <w:t xml:space="preserve">kuka nimitti siirtomaakuvernöörit Britannian Pohjois-Amerikassa?</w:t>
      </w:r>
    </w:p>
    <w:p>
      <w:r>
        <w:rPr>
          <w:b/>
        </w:rPr>
        <w:t xml:space="preserve">Tulos</w:t>
      </w:r>
    </w:p>
    <w:p>
      <w:r>
        <w:t xml:space="preserve">monarkki</w:t>
      </w:r>
    </w:p>
    <w:p>
      <w:r>
        <w:rPr>
          <w:b/>
        </w:rPr>
        <w:t xml:space="preserve">Esimerkki 7.3189</w:t>
      </w:r>
    </w:p>
    <w:p>
      <w:r>
        <w:t xml:space="preserve">joka näyttelee Mantista galaksin vartijoissa...</w:t>
      </w:r>
    </w:p>
    <w:p>
      <w:r>
        <w:rPr>
          <w:b/>
        </w:rPr>
        <w:t xml:space="preserve">Tulos</w:t>
      </w:r>
    </w:p>
    <w:p>
      <w:r>
        <w:t xml:space="preserve">Pom Klementieff</w:t>
      </w:r>
    </w:p>
    <w:p>
      <w:r>
        <w:rPr>
          <w:b/>
        </w:rPr>
        <w:t xml:space="preserve">Esimerkki 7.3190</w:t>
      </w:r>
    </w:p>
    <w:p>
      <w:r>
        <w:t xml:space="preserve">kaikki rakastavat raymond robert treffit 22-vuotias</w:t>
      </w:r>
    </w:p>
    <w:p>
      <w:r>
        <w:rPr>
          <w:b/>
        </w:rPr>
        <w:t xml:space="preserve">Tulos</w:t>
      </w:r>
    </w:p>
    <w:p>
      <w:r>
        <w:t xml:space="preserve">Nuori tyttö</w:t>
      </w:r>
    </w:p>
    <w:p>
      <w:r>
        <w:rPr>
          <w:b/>
        </w:rPr>
        <w:t xml:space="preserve">Esimerkki 7.3191</w:t>
      </w:r>
    </w:p>
    <w:p>
      <w:r>
        <w:t xml:space="preserve">Milloin seuraava jakso Superstore lähetetään?</w:t>
      </w:r>
    </w:p>
    <w:p>
      <w:r>
        <w:rPr>
          <w:b/>
        </w:rPr>
        <w:t xml:space="preserve">Tulos</w:t>
      </w:r>
    </w:p>
    <w:p>
      <w:r>
        <w:t xml:space="preserve">lokakuuta 4, 2018</w:t>
      </w:r>
    </w:p>
    <w:p>
      <w:r>
        <w:rPr>
          <w:b/>
        </w:rPr>
        <w:t xml:space="preserve">Esimerkki 7.3192</w:t>
      </w:r>
    </w:p>
    <w:p>
      <w:r>
        <w:t xml:space="preserve">joka omistaa oppo vivo ja one plus:n</w:t>
      </w:r>
    </w:p>
    <w:p>
      <w:r>
        <w:rPr>
          <w:b/>
        </w:rPr>
        <w:t xml:space="preserve">Tulos</w:t>
      </w:r>
    </w:p>
    <w:p>
      <w:r>
        <w:t xml:space="preserve">BBK Electronics Corporation</w:t>
      </w:r>
    </w:p>
    <w:p>
      <w:r>
        <w:rPr>
          <w:b/>
        </w:rPr>
        <w:t xml:space="preserve">Esimerkki 7.3193</w:t>
      </w:r>
    </w:p>
    <w:p>
      <w:r>
        <w:t xml:space="preserve">joka näyttelee sulhasta Elämämme päivinä -ohjelmassa</w:t>
      </w:r>
    </w:p>
    <w:p>
      <w:r>
        <w:rPr>
          <w:b/>
        </w:rPr>
        <w:t xml:space="preserve">Tulos</w:t>
      </w:r>
    </w:p>
    <w:p>
      <w:r>
        <w:t xml:space="preserve">Peter Reckell</w:t>
      </w:r>
    </w:p>
    <w:p>
      <w:r>
        <w:rPr>
          <w:b/>
        </w:rPr>
        <w:t xml:space="preserve">Esimerkki 7.3194</w:t>
      </w:r>
    </w:p>
    <w:p>
      <w:r>
        <w:t xml:space="preserve">Milloin Conan lopetti kirjoittamisen Simpsoneihin?</w:t>
      </w:r>
    </w:p>
    <w:p>
      <w:r>
        <w:rPr>
          <w:b/>
        </w:rPr>
        <w:t xml:space="preserve">Tulos</w:t>
      </w:r>
    </w:p>
    <w:p>
      <w:r>
        <w:t xml:space="preserve">1993</w:t>
      </w:r>
    </w:p>
    <w:p>
      <w:r>
        <w:rPr>
          <w:b/>
        </w:rPr>
        <w:t xml:space="preserve">Esimerkki 7.3195</w:t>
      </w:r>
    </w:p>
    <w:p>
      <w:r>
        <w:t xml:space="preserve">kuka on Intian nykyinen matkailu- ja kulttuuriministeri?</w:t>
      </w:r>
    </w:p>
    <w:p>
      <w:r>
        <w:rPr>
          <w:b/>
        </w:rPr>
        <w:t xml:space="preserve">Tulos</w:t>
      </w:r>
    </w:p>
    <w:p>
      <w:r>
        <w:t xml:space="preserve">Alphons Kannanthanam</w:t>
      </w:r>
    </w:p>
    <w:p>
      <w:r>
        <w:rPr>
          <w:b/>
        </w:rPr>
        <w:t xml:space="preserve">Esimerkki 7.3196</w:t>
      </w:r>
    </w:p>
    <w:p>
      <w:r>
        <w:t xml:space="preserve">Milloin pääsiäinen viimeksi osui 1. huhtikuuta?</w:t>
      </w:r>
    </w:p>
    <w:p>
      <w:r>
        <w:rPr>
          <w:b/>
        </w:rPr>
        <w:t xml:space="preserve">Tulos</w:t>
      </w:r>
    </w:p>
    <w:p>
      <w:r>
        <w:t xml:space="preserve">2018</w:t>
      </w:r>
    </w:p>
    <w:p>
      <w:r>
        <w:rPr>
          <w:b/>
        </w:rPr>
        <w:t xml:space="preserve">Esimerkki 7.3197</w:t>
      </w:r>
    </w:p>
    <w:p>
      <w:r>
        <w:t xml:space="preserve">joka laulaa sinä olet magneetti ja minä olen terästä</w:t>
      </w:r>
    </w:p>
    <w:p>
      <w:r>
        <w:rPr>
          <w:b/>
        </w:rPr>
        <w:t xml:space="preserve">Tulos</w:t>
      </w:r>
    </w:p>
    <w:p>
      <w:r>
        <w:t xml:space="preserve">Walter Egan</w:t>
      </w:r>
    </w:p>
    <w:p>
      <w:r>
        <w:rPr>
          <w:b/>
        </w:rPr>
        <w:t xml:space="preserve">Esimerkki 7.3198</w:t>
      </w:r>
    </w:p>
    <w:p>
      <w:r>
        <w:t xml:space="preserve">kuinka paljon rahaa 50 harmaan sävyä on tuottanut?</w:t>
      </w:r>
    </w:p>
    <w:p>
      <w:r>
        <w:rPr>
          <w:b/>
        </w:rPr>
        <w:t xml:space="preserve">Tulos</w:t>
      </w:r>
    </w:p>
    <w:p>
      <w:r>
        <w:t xml:space="preserve">yli 571 miljoonaa dollaria</w:t>
      </w:r>
    </w:p>
    <w:p>
      <w:r>
        <w:rPr>
          <w:b/>
        </w:rPr>
        <w:t xml:space="preserve">Esimerkki 7.3199</w:t>
      </w:r>
    </w:p>
    <w:p>
      <w:r>
        <w:t xml:space="preserve">Mikä vuosi oli tulevaisuus elokuvassa Takaisin tulevaisuuteen?</w:t>
      </w:r>
    </w:p>
    <w:p>
      <w:r>
        <w:rPr>
          <w:b/>
        </w:rPr>
        <w:t xml:space="preserve">Tulos</w:t>
      </w:r>
    </w:p>
    <w:p>
      <w:r>
        <w:t xml:space="preserve">2015</w:t>
      </w:r>
    </w:p>
    <w:p>
      <w:r>
        <w:rPr>
          <w:b/>
        </w:rPr>
        <w:t xml:space="preserve">Esimerkki 7.3200</w:t>
      </w:r>
    </w:p>
    <w:p>
      <w:r>
        <w:t xml:space="preserve">Milloin merivoimat ovat viimeksi käyneet sotaa?</w:t>
      </w:r>
    </w:p>
    <w:p>
      <w:r>
        <w:rPr>
          <w:b/>
        </w:rPr>
        <w:t xml:space="preserve">Tulos</w:t>
      </w:r>
    </w:p>
    <w:p>
      <w:r>
        <w:t xml:space="preserve">käynnissä oleva terrorismin vastainen sota</w:t>
      </w:r>
    </w:p>
    <w:p>
      <w:r>
        <w:rPr>
          <w:b/>
        </w:rPr>
        <w:t xml:space="preserve">Esimerkki 7.3201</w:t>
      </w:r>
    </w:p>
    <w:p>
      <w:r>
        <w:t xml:space="preserve">jotka kuolivat oikeassa elämässä Sons of Anarchy -elokuvasta...</w:t>
      </w:r>
    </w:p>
    <w:p>
      <w:r>
        <w:rPr>
          <w:b/>
        </w:rPr>
        <w:t xml:space="preserve">Tulos</w:t>
      </w:r>
    </w:p>
    <w:p>
      <w:r>
        <w:t xml:space="preserve">Jonathan Kendrick Lewis</w:t>
      </w:r>
    </w:p>
    <w:p>
      <w:r>
        <w:rPr>
          <w:b/>
        </w:rPr>
        <w:t xml:space="preserve">Esimerkki 7.3202</w:t>
      </w:r>
    </w:p>
    <w:p>
      <w:r>
        <w:t xml:space="preserve">mitoosin osa, jossa kromosomit kohdistuvat päiväntasaajan kohdalle.</w:t>
      </w:r>
    </w:p>
    <w:p>
      <w:r>
        <w:rPr>
          <w:b/>
        </w:rPr>
        <w:t xml:space="preserve">Tulos</w:t>
      </w:r>
    </w:p>
    <w:p>
      <w:r>
        <w:t xml:space="preserve">Metafaasi</w:t>
      </w:r>
    </w:p>
    <w:p>
      <w:r>
        <w:rPr>
          <w:b/>
        </w:rPr>
        <w:t xml:space="preserve">Esimerkki 7.3203</w:t>
      </w:r>
    </w:p>
    <w:p>
      <w:r>
        <w:t xml:space="preserve">viimeinen miespuolinen tennispelaaja, joka voitti grand slamin</w:t>
      </w:r>
    </w:p>
    <w:p>
      <w:r>
        <w:rPr>
          <w:b/>
        </w:rPr>
        <w:t xml:space="preserve">Tulos</w:t>
      </w:r>
    </w:p>
    <w:p>
      <w:r>
        <w:t xml:space="preserve">Stéphane Houdet</w:t>
      </w:r>
    </w:p>
    <w:p>
      <w:r>
        <w:rPr>
          <w:b/>
        </w:rPr>
        <w:t xml:space="preserve">Tulos</w:t>
      </w:r>
    </w:p>
    <w:p>
      <w:r>
        <w:t xml:space="preserve">Yui Kamiji</w:t>
      </w:r>
    </w:p>
    <w:p>
      <w:r>
        <w:rPr>
          <w:b/>
        </w:rPr>
        <w:t xml:space="preserve">Esimerkki 7.3204</w:t>
      </w:r>
    </w:p>
    <w:p>
      <w:r>
        <w:t xml:space="preserve">jolla oli maailman edistynein talous ennen 1700-lukua, -</w:t>
      </w:r>
    </w:p>
    <w:p>
      <w:r>
        <w:rPr>
          <w:b/>
        </w:rPr>
        <w:t xml:space="preserve">Tulos</w:t>
      </w:r>
    </w:p>
    <w:p>
      <w:r>
        <w:t xml:space="preserve">Kiina</w:t>
      </w:r>
    </w:p>
    <w:p>
      <w:r>
        <w:rPr>
          <w:b/>
        </w:rPr>
        <w:t xml:space="preserve">Esimerkki 7.3205</w:t>
      </w:r>
    </w:p>
    <w:p>
      <w:r>
        <w:t xml:space="preserve">kuka näyttelee Eliä Elin kirjassa</w:t>
      </w:r>
    </w:p>
    <w:p>
      <w:r>
        <w:rPr>
          <w:b/>
        </w:rPr>
        <w:t xml:space="preserve">Tulos</w:t>
      </w:r>
    </w:p>
    <w:p>
      <w:r>
        <w:t xml:space="preserve">Denzel Washington</w:t>
      </w:r>
    </w:p>
    <w:p>
      <w:r>
        <w:rPr>
          <w:b/>
        </w:rPr>
        <w:t xml:space="preserve">Esimerkki 7.3206</w:t>
      </w:r>
    </w:p>
    <w:p>
      <w:r>
        <w:t xml:space="preserve">millaiseen talouteen teollinen vallankumous johti meidät</w:t>
      </w:r>
    </w:p>
    <w:p>
      <w:r>
        <w:rPr>
          <w:b/>
        </w:rPr>
        <w:t xml:space="preserve">Tulos</w:t>
      </w:r>
    </w:p>
    <w:p>
      <w:r>
        <w:t xml:space="preserve">teollinen talous</w:t>
      </w:r>
    </w:p>
    <w:p>
      <w:r>
        <w:rPr>
          <w:b/>
        </w:rPr>
        <w:t xml:space="preserve">Esimerkki 7.3207</w:t>
      </w:r>
    </w:p>
    <w:p>
      <w:r>
        <w:t xml:space="preserve">milloin teollinen vallankumous alkoi Britanniassa</w:t>
      </w:r>
    </w:p>
    <w:p>
      <w:r>
        <w:rPr>
          <w:b/>
        </w:rPr>
        <w:t xml:space="preserve">Tulos</w:t>
      </w:r>
    </w:p>
    <w:p>
      <w:r>
        <w:t xml:space="preserve">noin 1760</w:t>
      </w:r>
    </w:p>
    <w:p>
      <w:r>
        <w:rPr>
          <w:b/>
        </w:rPr>
        <w:t xml:space="preserve">Esimerkki 7.3208</w:t>
      </w:r>
    </w:p>
    <w:p>
      <w:r>
        <w:t xml:space="preserve">jotka keksivät kesäajan</w:t>
      </w:r>
    </w:p>
    <w:p>
      <w:r>
        <w:rPr>
          <w:b/>
        </w:rPr>
        <w:t xml:space="preserve">Tulos</w:t>
      </w:r>
    </w:p>
    <w:p>
      <w:r>
        <w:t xml:space="preserve">George Hudson</w:t>
      </w:r>
    </w:p>
    <w:p>
      <w:r>
        <w:rPr>
          <w:b/>
        </w:rPr>
        <w:t xml:space="preserve">Esimerkki 7.3209</w:t>
      </w:r>
    </w:p>
    <w:p>
      <w:r>
        <w:t xml:space="preserve">Milloin Ted Hughes kirjoitti Iron Manin...</w:t>
      </w:r>
    </w:p>
    <w:p>
      <w:r>
        <w:rPr>
          <w:b/>
        </w:rPr>
        <w:t xml:space="preserve">Tulos</w:t>
      </w:r>
    </w:p>
    <w:p>
      <w:r>
        <w:t xml:space="preserve">1968</w:t>
      </w:r>
    </w:p>
    <w:p>
      <w:r>
        <w:rPr>
          <w:b/>
        </w:rPr>
        <w:t xml:space="preserve">Esimerkki 7.3210</w:t>
      </w:r>
    </w:p>
    <w:p>
      <w:r>
        <w:t xml:space="preserve">mistä terveydenhuollon varat tulevat?</w:t>
      </w:r>
    </w:p>
    <w:p>
      <w:r>
        <w:rPr>
          <w:b/>
        </w:rPr>
        <w:t xml:space="preserve">Tulos</w:t>
      </w:r>
    </w:p>
    <w:p>
      <w:r>
        <w:t xml:space="preserve">yleinen verotusjärjestelmä</w:t>
      </w:r>
    </w:p>
    <w:p>
      <w:r>
        <w:rPr>
          <w:b/>
        </w:rPr>
        <w:t xml:space="preserve">Esimerkki 7.3211</w:t>
      </w:r>
    </w:p>
    <w:p>
      <w:r>
        <w:t xml:space="preserve">kuka oli viimeinen ihminen, joka hirtettiin ja teloitettiin.</w:t>
      </w:r>
    </w:p>
    <w:p>
      <w:r>
        <w:rPr>
          <w:b/>
        </w:rPr>
        <w:t xml:space="preserve">Tulos</w:t>
      </w:r>
    </w:p>
    <w:p>
      <w:r>
        <w:t xml:space="preserve">Robert Keon</w:t>
      </w:r>
    </w:p>
    <w:p>
      <w:r>
        <w:rPr>
          <w:b/>
        </w:rPr>
        <w:t xml:space="preserve">Esimerkki 7.3212</w:t>
      </w:r>
    </w:p>
    <w:p>
      <w:r>
        <w:t xml:space="preserve">Milloin tupakoinnin tiedettiin ensimmäisen kerran olevan haitallista?</w:t>
      </w:r>
    </w:p>
    <w:p>
      <w:r>
        <w:rPr>
          <w:b/>
        </w:rPr>
        <w:t xml:space="preserve">Tulos</w:t>
      </w:r>
    </w:p>
    <w:p>
      <w:r>
        <w:t xml:space="preserve">1600-luvun alku</w:t>
      </w:r>
    </w:p>
    <w:p>
      <w:r>
        <w:rPr>
          <w:b/>
        </w:rPr>
        <w:t xml:space="preserve">Esimerkki 7.3213</w:t>
      </w:r>
    </w:p>
    <w:p>
      <w:r>
        <w:t xml:space="preserve">alaikäraja Intian pääministeriksi pääsemiseksi</w:t>
      </w:r>
    </w:p>
    <w:p>
      <w:r>
        <w:rPr>
          <w:b/>
        </w:rPr>
        <w:t xml:space="preserve">Tulos</w:t>
      </w:r>
    </w:p>
    <w:p>
      <w:r>
        <w:t xml:space="preserve">25</w:t>
      </w:r>
    </w:p>
    <w:p>
      <w:r>
        <w:rPr>
          <w:b/>
        </w:rPr>
        <w:t xml:space="preserve">Esimerkki 7.3214</w:t>
      </w:r>
    </w:p>
    <w:p>
      <w:r>
        <w:t xml:space="preserve">kuinka monta kautta fostersin mielikuvitusystävien koti on kestänyt</w:t>
      </w:r>
    </w:p>
    <w:p>
      <w:r>
        <w:rPr>
          <w:b/>
        </w:rPr>
        <w:t xml:space="preserve">Tulos</w:t>
      </w:r>
    </w:p>
    <w:p>
      <w:r>
        <w:t xml:space="preserve">6</w:t>
      </w:r>
    </w:p>
    <w:p>
      <w:r>
        <w:rPr>
          <w:b/>
        </w:rPr>
        <w:t xml:space="preserve">Esimerkki 7.3215</w:t>
      </w:r>
    </w:p>
    <w:p>
      <w:r>
        <w:t xml:space="preserve">Milloin Cleveland Browns oli viimeksi pudotuspeleissä?</w:t>
      </w:r>
    </w:p>
    <w:p>
      <w:r>
        <w:rPr>
          <w:b/>
        </w:rPr>
        <w:t xml:space="preserve">Tulos</w:t>
      </w:r>
    </w:p>
    <w:p>
      <w:r>
        <w:t xml:space="preserve">2002</w:t>
      </w:r>
    </w:p>
    <w:p>
      <w:r>
        <w:rPr>
          <w:b/>
        </w:rPr>
        <w:t xml:space="preserve">Esimerkki 7.3216</w:t>
      </w:r>
    </w:p>
    <w:p>
      <w:r>
        <w:t xml:space="preserve">milloin i phone 6 s tuli ulos</w:t>
      </w:r>
    </w:p>
    <w:p>
      <w:r>
        <w:rPr>
          <w:b/>
        </w:rPr>
        <w:t xml:space="preserve">Tulos</w:t>
      </w:r>
    </w:p>
    <w:p>
      <w:r>
        <w:t xml:space="preserve">9. syyskuuta 2015</w:t>
      </w:r>
    </w:p>
    <w:p>
      <w:r>
        <w:rPr>
          <w:b/>
        </w:rPr>
        <w:t xml:space="preserve">Esimerkki 7.3217</w:t>
      </w:r>
    </w:p>
    <w:p>
      <w:r>
        <w:t xml:space="preserve">Missä perustuslain pykälässä määritellään lainsäädäntövalta...</w:t>
      </w:r>
    </w:p>
    <w:p>
      <w:r>
        <w:rPr>
          <w:b/>
        </w:rPr>
        <w:t xml:space="preserve">Tulos</w:t>
      </w:r>
    </w:p>
    <w:p>
      <w:r>
        <w:t xml:space="preserve">Ensimmäinen artikla</w:t>
      </w:r>
    </w:p>
    <w:p>
      <w:r>
        <w:rPr>
          <w:b/>
        </w:rPr>
        <w:t xml:space="preserve">Esimerkki 7.3218</w:t>
      </w:r>
    </w:p>
    <w:p>
      <w:r>
        <w:t xml:space="preserve">syvänmeren sukeltajien nivelkipujen syy</w:t>
      </w:r>
    </w:p>
    <w:p>
      <w:r>
        <w:rPr>
          <w:b/>
        </w:rPr>
        <w:t xml:space="preserve">Tulos</w:t>
      </w:r>
    </w:p>
    <w:p>
      <w:r>
        <w:t xml:space="preserve">Dekompressiosairaus</w:t>
      </w:r>
    </w:p>
    <w:p>
      <w:r>
        <w:rPr>
          <w:b/>
        </w:rPr>
        <w:t xml:space="preserve">Esimerkki 7.3219</w:t>
      </w:r>
    </w:p>
    <w:p>
      <w:r>
        <w:t xml:space="preserve">Milloin Google alkoi työskennellä kuljettajattomien autojen parissa?</w:t>
      </w:r>
    </w:p>
    <w:p>
      <w:r>
        <w:rPr>
          <w:b/>
        </w:rPr>
        <w:t xml:space="preserve">Tulos</w:t>
      </w:r>
    </w:p>
    <w:p>
      <w:r>
        <w:t xml:space="preserve">2009</w:t>
      </w:r>
    </w:p>
    <w:p>
      <w:r>
        <w:rPr>
          <w:b/>
        </w:rPr>
        <w:t xml:space="preserve">Esimerkki 7.3220</w:t>
      </w:r>
    </w:p>
    <w:p>
      <w:r>
        <w:t xml:space="preserve">Missä pidettiin ensimmäinen maailman ensimmäinen klassinen tamil konferenssi?</w:t>
      </w:r>
    </w:p>
    <w:p>
      <w:r>
        <w:rPr>
          <w:b/>
        </w:rPr>
        <w:t xml:space="preserve">Tulos</w:t>
      </w:r>
    </w:p>
    <w:p>
      <w:r>
        <w:t xml:space="preserve">Tamil Nadu</w:t>
      </w:r>
    </w:p>
    <w:p>
      <w:r>
        <w:rPr>
          <w:b/>
        </w:rPr>
        <w:t xml:space="preserve">Esimerkki 7.3221</w:t>
      </w:r>
    </w:p>
    <w:p>
      <w:r>
        <w:t xml:space="preserve">milloin alkaa Top Chef -ohjelman 15. kausi</w:t>
      </w:r>
    </w:p>
    <w:p>
      <w:r>
        <w:rPr>
          <w:b/>
        </w:rPr>
        <w:t xml:space="preserve">Tulos</w:t>
      </w:r>
    </w:p>
    <w:p>
      <w:r>
        <w:t xml:space="preserve">joulukuu 7, 2017</w:t>
      </w:r>
    </w:p>
    <w:p>
      <w:r>
        <w:rPr>
          <w:b/>
        </w:rPr>
        <w:t xml:space="preserve">Esimerkki 7.3222</w:t>
      </w:r>
    </w:p>
    <w:p>
      <w:r>
        <w:t xml:space="preserve">missä on lebron kaikkien aikojen pisteytyslistalla?</w:t>
      </w:r>
    </w:p>
    <w:p>
      <w:r>
        <w:rPr>
          <w:b/>
        </w:rPr>
        <w:t xml:space="preserve">Tulos</w:t>
      </w:r>
    </w:p>
    <w:p>
      <w:r>
        <w:t xml:space="preserve">7</w:t>
      </w:r>
    </w:p>
    <w:p>
      <w:r>
        <w:rPr>
          <w:b/>
        </w:rPr>
        <w:t xml:space="preserve">Esimerkki 7.3223</w:t>
      </w:r>
    </w:p>
    <w:p>
      <w:r>
        <w:t xml:space="preserve">montako jaksoa on moon lovers -ohjelmassa?</w:t>
      </w:r>
    </w:p>
    <w:p>
      <w:r>
        <w:rPr>
          <w:b/>
        </w:rPr>
        <w:t xml:space="preserve">Tulos</w:t>
      </w:r>
    </w:p>
    <w:p>
      <w:r>
        <w:t xml:space="preserve">20</w:t>
      </w:r>
    </w:p>
    <w:p>
      <w:r>
        <w:rPr>
          <w:b/>
        </w:rPr>
        <w:t xml:space="preserve">Esimerkki 7.3224</w:t>
      </w:r>
    </w:p>
    <w:p>
      <w:r>
        <w:t xml:space="preserve">joka oli ensimmäinen antiikki roadshow'n juontaja...</w:t>
      </w:r>
    </w:p>
    <w:p>
      <w:r>
        <w:rPr>
          <w:b/>
        </w:rPr>
        <w:t xml:space="preserve">Tulos</w:t>
      </w:r>
    </w:p>
    <w:p>
      <w:r>
        <w:t xml:space="preserve">Chris Jussel</w:t>
      </w:r>
    </w:p>
    <w:p>
      <w:r>
        <w:rPr>
          <w:b/>
        </w:rPr>
        <w:t xml:space="preserve">Esimerkki 7.3225</w:t>
      </w:r>
    </w:p>
    <w:p>
      <w:r>
        <w:t xml:space="preserve">kun syaaninväriseen väriaineeseen kohdistuu valkoista valoa. mitkä värin aallonpituudet heijastuvat.</w:t>
      </w:r>
    </w:p>
    <w:p>
      <w:r>
        <w:rPr>
          <w:b/>
        </w:rPr>
        <w:t xml:space="preserve">Tulos</w:t>
      </w:r>
    </w:p>
    <w:p>
      <w:r>
        <w:t xml:space="preserve">sininen ja vihreä</w:t>
      </w:r>
    </w:p>
    <w:p>
      <w:r>
        <w:rPr>
          <w:b/>
        </w:rPr>
        <w:t xml:space="preserve">Esimerkki 7.3226</w:t>
      </w:r>
    </w:p>
    <w:p>
      <w:r>
        <w:t xml:space="preserve">missä on korkeimmat lapsikuolleisuusluvut?</w:t>
      </w:r>
    </w:p>
    <w:p>
      <w:r>
        <w:rPr>
          <w:b/>
        </w:rPr>
        <w:t xml:space="preserve">Tulos</w:t>
      </w:r>
    </w:p>
    <w:p>
      <w:r>
        <w:t xml:space="preserve">Afganistan</w:t>
      </w:r>
    </w:p>
    <w:p>
      <w:r>
        <w:rPr>
          <w:b/>
        </w:rPr>
        <w:t xml:space="preserve">Esimerkki 7.3227</w:t>
      </w:r>
    </w:p>
    <w:p>
      <w:r>
        <w:t xml:space="preserve">kuka voitti femina miss india world 2018 -kilpailun</w:t>
      </w:r>
    </w:p>
    <w:p>
      <w:r>
        <w:rPr>
          <w:b/>
        </w:rPr>
        <w:t xml:space="preserve">Tulos</w:t>
      </w:r>
    </w:p>
    <w:p>
      <w:r>
        <w:t xml:space="preserve">Anukreethy Vas</w:t>
      </w:r>
    </w:p>
    <w:p>
      <w:r>
        <w:rPr>
          <w:b/>
        </w:rPr>
        <w:t xml:space="preserve">Esimerkki 7.3228</w:t>
      </w:r>
    </w:p>
    <w:p>
      <w:r>
        <w:t xml:space="preserve">mitä kieltä puhutaan ihmissaarella?</w:t>
      </w:r>
    </w:p>
    <w:p>
      <w:r>
        <w:rPr>
          <w:b/>
        </w:rPr>
        <w:t xml:space="preserve">Tulos</w:t>
      </w:r>
    </w:p>
    <w:p>
      <w:r>
        <w:t xml:space="preserve">Manxin englanti</w:t>
      </w:r>
    </w:p>
    <w:p>
      <w:r>
        <w:rPr>
          <w:b/>
        </w:rPr>
        <w:t xml:space="preserve">Esimerkki 7.3229</w:t>
      </w:r>
    </w:p>
    <w:p>
      <w:r>
        <w:t xml:space="preserve">Milloin liittosopimus tuli voimaan?</w:t>
      </w:r>
    </w:p>
    <w:p>
      <w:r>
        <w:rPr>
          <w:b/>
        </w:rPr>
        <w:t xml:space="preserve">Tulos</w:t>
      </w:r>
    </w:p>
    <w:p>
      <w:r>
        <w:t xml:space="preserve">1. maaliskuuta 1781</w:t>
      </w:r>
    </w:p>
    <w:p>
      <w:r>
        <w:rPr>
          <w:b/>
        </w:rPr>
        <w:t xml:space="preserve">Esimerkki 7.3230</w:t>
      </w:r>
    </w:p>
    <w:p>
      <w:r>
        <w:t xml:space="preserve">Kuka luonnonsuojelija oli mukana perustamassa kansallispuistoa Yosemiten laakson suojelemiseksi?</w:t>
      </w:r>
    </w:p>
    <w:p>
      <w:r>
        <w:rPr>
          <w:b/>
        </w:rPr>
        <w:t xml:space="preserve">Tulos</w:t>
      </w:r>
    </w:p>
    <w:p>
      <w:r>
        <w:t xml:space="preserve">John Muir</w:t>
      </w:r>
    </w:p>
    <w:p>
      <w:r>
        <w:rPr>
          <w:b/>
        </w:rPr>
        <w:t xml:space="preserve">Esimerkki 7.3231</w:t>
      </w:r>
    </w:p>
    <w:p>
      <w:r>
        <w:t xml:space="preserve">joka lauloi 70-luvulla "Oh what a night".</w:t>
      </w:r>
    </w:p>
    <w:p>
      <w:r>
        <w:rPr>
          <w:b/>
        </w:rPr>
        <w:t xml:space="preserve">Tulos</w:t>
      </w:r>
    </w:p>
    <w:p>
      <w:r>
        <w:t xml:space="preserve">Neljä vuodenaikaa</w:t>
      </w:r>
    </w:p>
    <w:p>
      <w:r>
        <w:rPr>
          <w:b/>
        </w:rPr>
        <w:t xml:space="preserve">Esimerkki 7.3232</w:t>
      </w:r>
    </w:p>
    <w:p>
      <w:r>
        <w:t xml:space="preserve">kuka haluaa olla miljonääri amerikkalainen voittaja</w:t>
      </w:r>
    </w:p>
    <w:p>
      <w:r>
        <w:rPr>
          <w:b/>
        </w:rPr>
        <w:t xml:space="preserve">Tulos</w:t>
      </w:r>
    </w:p>
    <w:p>
      <w:r>
        <w:t xml:space="preserve">John Carpenter</w:t>
      </w:r>
    </w:p>
    <w:p>
      <w:r>
        <w:rPr>
          <w:b/>
        </w:rPr>
        <w:t xml:space="preserve">Esimerkki 7.3233</w:t>
      </w:r>
    </w:p>
    <w:p>
      <w:r>
        <w:t xml:space="preserve">Kuka kirjoitti filippiläisten kirjan Raamatussa?</w:t>
      </w:r>
    </w:p>
    <w:p>
      <w:r>
        <w:rPr>
          <w:b/>
        </w:rPr>
        <w:t xml:space="preserve">Tulos</w:t>
      </w:r>
    </w:p>
    <w:p>
      <w:r>
        <w:t xml:space="preserve">Paavali Tarsolainen</w:t>
      </w:r>
    </w:p>
    <w:p>
      <w:r>
        <w:rPr>
          <w:b/>
        </w:rPr>
        <w:t xml:space="preserve">Esimerkki 7.3234</w:t>
      </w:r>
    </w:p>
    <w:p>
      <w:r>
        <w:t xml:space="preserve">Milloin alkaa uusi kausi Hard Knocksia?</w:t>
      </w:r>
    </w:p>
    <w:p>
      <w:r>
        <w:rPr>
          <w:b/>
        </w:rPr>
        <w:t xml:space="preserve">Tulos</w:t>
      </w:r>
    </w:p>
    <w:p>
      <w:r>
        <w:t xml:space="preserve">elokuu 7, 2018</w:t>
      </w:r>
    </w:p>
    <w:p>
      <w:r>
        <w:rPr>
          <w:b/>
        </w:rPr>
        <w:t xml:space="preserve">Esimerkki 7.3235</w:t>
      </w:r>
    </w:p>
    <w:p>
      <w:r>
        <w:t xml:space="preserve">kuka on kuningas vuoren alla Thorinin kuoltua...</w:t>
      </w:r>
    </w:p>
    <w:p>
      <w:r>
        <w:rPr>
          <w:b/>
        </w:rPr>
        <w:t xml:space="preserve">Tulos</w:t>
      </w:r>
    </w:p>
    <w:p>
      <w:r>
        <w:t xml:space="preserve">Dáin</w:t>
      </w:r>
    </w:p>
    <w:p>
      <w:r>
        <w:rPr>
          <w:b/>
        </w:rPr>
        <w:t xml:space="preserve">Esimerkki 7.3236</w:t>
      </w:r>
    </w:p>
    <w:p>
      <w:r>
        <w:t xml:space="preserve">Milloin Chelsea nousi valioliigaan?</w:t>
      </w:r>
    </w:p>
    <w:p>
      <w:r>
        <w:rPr>
          <w:b/>
        </w:rPr>
        <w:t xml:space="preserve">Tulos</w:t>
      </w:r>
    </w:p>
    <w:p>
      <w:r>
        <w:t xml:space="preserve">1991-92</w:t>
      </w:r>
    </w:p>
    <w:p>
      <w:r>
        <w:rPr>
          <w:b/>
        </w:rPr>
        <w:t xml:space="preserve">Esimerkki 7.3237</w:t>
      </w:r>
    </w:p>
    <w:p>
      <w:r>
        <w:t xml:space="preserve">Milloin he tietävät, että joulu on tehty</w:t>
      </w:r>
    </w:p>
    <w:p>
      <w:r>
        <w:rPr>
          <w:b/>
        </w:rPr>
        <w:t xml:space="preserve">Tulos</w:t>
      </w:r>
    </w:p>
    <w:p>
      <w:r>
        <w:t xml:space="preserve">1984</w:t>
      </w:r>
    </w:p>
    <w:p>
      <w:r>
        <w:rPr>
          <w:b/>
        </w:rPr>
        <w:t xml:space="preserve">Esimerkki 7.3238</w:t>
      </w:r>
    </w:p>
    <w:p>
      <w:r>
        <w:t xml:space="preserve">joka johtaa kansallista liigaa kotijuoksuissa tänä vuonna.</w:t>
      </w:r>
    </w:p>
    <w:p>
      <w:r>
        <w:rPr>
          <w:b/>
        </w:rPr>
        <w:t xml:space="preserve">Tulos</w:t>
      </w:r>
    </w:p>
    <w:p>
      <w:r>
        <w:t xml:space="preserve">Barry Bonds</w:t>
      </w:r>
    </w:p>
    <w:p>
      <w:r>
        <w:rPr>
          <w:b/>
        </w:rPr>
        <w:t xml:space="preserve">Esimerkki 7.3239</w:t>
      </w:r>
    </w:p>
    <w:p>
      <w:r>
        <w:t xml:space="preserve">joka näytteli Lincolnia vuoden 2012 elokuvassa Lincoln</w:t>
      </w:r>
    </w:p>
    <w:p>
      <w:r>
        <w:rPr>
          <w:b/>
        </w:rPr>
        <w:t xml:space="preserve">Tulos</w:t>
      </w:r>
    </w:p>
    <w:p>
      <w:r>
        <w:t xml:space="preserve">Yhdysvaltain presidentti Abraham Lincoln</w:t>
      </w:r>
    </w:p>
    <w:p>
      <w:r>
        <w:rPr>
          <w:b/>
        </w:rPr>
        <w:t xml:space="preserve">Esimerkki 7.3240</w:t>
      </w:r>
    </w:p>
    <w:p>
      <w:r>
        <w:t xml:space="preserve">legends of the fall missä se on kuvattu</w:t>
      </w:r>
    </w:p>
    <w:p>
      <w:r>
        <w:rPr>
          <w:b/>
        </w:rPr>
        <w:t xml:space="preserve">Tulos</w:t>
      </w:r>
    </w:p>
    <w:p>
      <w:r>
        <w:t xml:space="preserve">Morley, Alberta</w:t>
      </w:r>
    </w:p>
    <w:p>
      <w:r>
        <w:rPr>
          <w:b/>
        </w:rPr>
        <w:t xml:space="preserve">Tulos</w:t>
      </w:r>
    </w:p>
    <w:p>
      <w:r>
        <w:t xml:space="preserve">Brittiläinen Kolumbia, Kanada</w:t>
      </w:r>
    </w:p>
    <w:p>
      <w:r>
        <w:rPr>
          <w:b/>
        </w:rPr>
        <w:t xml:space="preserve">Esimerkki 7.3241</w:t>
      </w:r>
    </w:p>
    <w:p>
      <w:r>
        <w:t xml:space="preserve">Milloin alabama hävisi viimeksi lsu:lle?</w:t>
      </w:r>
    </w:p>
    <w:p>
      <w:r>
        <w:rPr>
          <w:b/>
        </w:rPr>
        <w:t xml:space="preserve">Tulos</w:t>
      </w:r>
    </w:p>
    <w:p>
      <w:r>
        <w:t xml:space="preserve">5. marraskuuta 2011</w:t>
      </w:r>
    </w:p>
    <w:p>
      <w:r>
        <w:rPr>
          <w:b/>
        </w:rPr>
        <w:t xml:space="preserve">Esimerkki 7.3242</w:t>
      </w:r>
    </w:p>
    <w:p>
      <w:r>
        <w:t xml:space="preserve">milloin nuoli kausi 6 ep 10 tulee ulos</w:t>
      </w:r>
    </w:p>
    <w:p>
      <w:r>
        <w:rPr>
          <w:b/>
        </w:rPr>
        <w:t xml:space="preserve">Tulos</w:t>
      </w:r>
    </w:p>
    <w:p>
      <w:r>
        <w:t xml:space="preserve">tammikuu 18, 2018</w:t>
      </w:r>
    </w:p>
    <w:p>
      <w:r>
        <w:rPr>
          <w:b/>
        </w:rPr>
        <w:t xml:space="preserve">Esimerkki 7.3243</w:t>
      </w:r>
    </w:p>
    <w:p>
      <w:r>
        <w:t xml:space="preserve">Milloin ensimmäinen Harry Pitter -kirja julkaistiin?</w:t>
      </w:r>
    </w:p>
    <w:p>
      <w:r>
        <w:rPr>
          <w:b/>
        </w:rPr>
        <w:t xml:space="preserve">Tulos</w:t>
      </w:r>
    </w:p>
    <w:p>
      <w:r>
        <w:t xml:space="preserve">1997</w:t>
      </w:r>
    </w:p>
    <w:p>
      <w:r>
        <w:rPr>
          <w:b/>
        </w:rPr>
        <w:t xml:space="preserve">Esimerkki 7.3244</w:t>
      </w:r>
    </w:p>
    <w:p>
      <w:r>
        <w:t xml:space="preserve">joka esitti Beaa vankisellin h-lohkossa.</w:t>
      </w:r>
    </w:p>
    <w:p>
      <w:r>
        <w:rPr>
          <w:b/>
        </w:rPr>
        <w:t xml:space="preserve">Tulos</w:t>
      </w:r>
    </w:p>
    <w:p>
      <w:r>
        <w:t xml:space="preserve">Valerie Kathleen Lehman</w:t>
      </w:r>
    </w:p>
    <w:p>
      <w:r>
        <w:rPr>
          <w:b/>
        </w:rPr>
        <w:t xml:space="preserve">Esimerkki 7.3245</w:t>
      </w:r>
    </w:p>
    <w:p>
      <w:r>
        <w:t xml:space="preserve">todellinen nimi kabeer of ishq subhan allah</w:t>
      </w:r>
    </w:p>
    <w:p>
      <w:r>
        <w:rPr>
          <w:b/>
        </w:rPr>
        <w:t xml:space="preserve">Tulos</w:t>
      </w:r>
    </w:p>
    <w:p>
      <w:r>
        <w:t xml:space="preserve">Adnan Khan</w:t>
      </w:r>
    </w:p>
    <w:p>
      <w:r>
        <w:rPr>
          <w:b/>
        </w:rPr>
        <w:t xml:space="preserve">Esimerkki 7.3246</w:t>
      </w:r>
    </w:p>
    <w:p>
      <w:r>
        <w:t xml:space="preserve">joka esitti Michael Jordanin lasta Space Jamissa...</w:t>
      </w:r>
    </w:p>
    <w:p>
      <w:r>
        <w:rPr>
          <w:b/>
        </w:rPr>
        <w:t xml:space="preserve">Tulos</w:t>
      </w:r>
    </w:p>
    <w:p>
      <w:r>
        <w:t xml:space="preserve">Brandon Hammond</w:t>
      </w:r>
    </w:p>
    <w:p>
      <w:r>
        <w:rPr>
          <w:b/>
        </w:rPr>
        <w:t xml:space="preserve">Esimerkki 7.3247</w:t>
      </w:r>
    </w:p>
    <w:p>
      <w:r>
        <w:t xml:space="preserve">Milloin World Wide Web julkistettiin?</w:t>
      </w:r>
    </w:p>
    <w:p>
      <w:r>
        <w:rPr>
          <w:b/>
        </w:rPr>
        <w:t xml:space="preserve">Tulos</w:t>
      </w:r>
    </w:p>
    <w:p>
      <w:r>
        <w:t xml:space="preserve">Tammikuussa 1991</w:t>
      </w:r>
    </w:p>
    <w:p>
      <w:r>
        <w:rPr>
          <w:b/>
        </w:rPr>
        <w:t xml:space="preserve">Esimerkki 7.3248</w:t>
      </w:r>
    </w:p>
    <w:p>
      <w:r>
        <w:t xml:space="preserve">Missä perustuslaissa puhutaan väestönlaskennasta?</w:t>
      </w:r>
    </w:p>
    <w:p>
      <w:r>
        <w:rPr>
          <w:b/>
        </w:rPr>
        <w:t xml:space="preserve">Tulos</w:t>
      </w:r>
    </w:p>
    <w:p>
      <w:r>
        <w:t xml:space="preserve">I artiklan 2 jakso</w:t>
      </w:r>
    </w:p>
    <w:p>
      <w:r>
        <w:rPr>
          <w:b/>
        </w:rPr>
        <w:t xml:space="preserve">Esimerkki 7.3249</w:t>
      </w:r>
    </w:p>
    <w:p>
      <w:r>
        <w:t xml:space="preserve">joka esitti mörköä vartijoiden nousussa...</w:t>
      </w:r>
    </w:p>
    <w:p>
      <w:r>
        <w:rPr>
          <w:b/>
        </w:rPr>
        <w:t xml:space="preserve">Tulos</w:t>
      </w:r>
    </w:p>
    <w:p>
      <w:r>
        <w:t xml:space="preserve">Jude Law</w:t>
      </w:r>
    </w:p>
    <w:p>
      <w:r>
        <w:rPr>
          <w:b/>
        </w:rPr>
        <w:t xml:space="preserve">Esimerkki 7.3250</w:t>
      </w:r>
    </w:p>
    <w:p>
      <w:r>
        <w:t xml:space="preserve">Milloin kuningattaresta tuli Englannin kuningatar?</w:t>
      </w:r>
    </w:p>
    <w:p>
      <w:r>
        <w:rPr>
          <w:b/>
        </w:rPr>
        <w:t xml:space="preserve">Tulos</w:t>
      </w:r>
    </w:p>
    <w:p>
      <w:r>
        <w:t xml:space="preserve">6. helmikuuta 1952</w:t>
      </w:r>
    </w:p>
    <w:p>
      <w:r>
        <w:rPr>
          <w:b/>
        </w:rPr>
        <w:t xml:space="preserve">Esimerkki 7.3251</w:t>
      </w:r>
    </w:p>
    <w:p>
      <w:r>
        <w:t xml:space="preserve">kuka voittaa vuoden 2017 Australian avoimen naisten yksinpelin mestaruuden?</w:t>
      </w:r>
    </w:p>
    <w:p>
      <w:r>
        <w:rPr>
          <w:b/>
        </w:rPr>
        <w:t xml:space="preserve">Tulos</w:t>
      </w:r>
    </w:p>
    <w:p>
      <w:r>
        <w:t xml:space="preserve">Serena Williams</w:t>
      </w:r>
    </w:p>
    <w:p>
      <w:r>
        <w:rPr>
          <w:b/>
        </w:rPr>
        <w:t xml:space="preserve">Esimerkki 7.3252</w:t>
      </w:r>
    </w:p>
    <w:p>
      <w:r>
        <w:t xml:space="preserve">missä kohtaa kirjassa Ulkopuoliset tapahtuvat?</w:t>
      </w:r>
    </w:p>
    <w:p>
      <w:r>
        <w:rPr>
          <w:b/>
        </w:rPr>
        <w:t xml:space="preserve">Tulos</w:t>
      </w:r>
    </w:p>
    <w:p>
      <w:r>
        <w:t xml:space="preserve">Tulsa, Oklahoma</w:t>
      </w:r>
    </w:p>
    <w:p>
      <w:r>
        <w:rPr>
          <w:b/>
        </w:rPr>
        <w:t xml:space="preserve">Esimerkki 7.3253</w:t>
      </w:r>
    </w:p>
    <w:p>
      <w:r>
        <w:t xml:space="preserve">Missä One Direction ampui sinut ja minut</w:t>
      </w:r>
    </w:p>
    <w:p>
      <w:r>
        <w:rPr>
          <w:b/>
        </w:rPr>
        <w:t xml:space="preserve">Tulos</w:t>
      </w:r>
    </w:p>
    <w:p>
      <w:r>
        <w:t xml:space="preserve">Clevedonin laituri</w:t>
      </w:r>
    </w:p>
    <w:p>
      <w:r>
        <w:rPr>
          <w:b/>
        </w:rPr>
        <w:t xml:space="preserve">Esimerkki 7.3254</w:t>
      </w:r>
    </w:p>
    <w:p>
      <w:r>
        <w:t xml:space="preserve">Kuka tekee kaunottaren äänen Kaunottaressa ja hirviössä?</w:t>
      </w:r>
    </w:p>
    <w:p>
      <w:r>
        <w:rPr>
          <w:b/>
        </w:rPr>
        <w:t xml:space="preserve">Tulos</w:t>
      </w:r>
    </w:p>
    <w:p>
      <w:r>
        <w:t xml:space="preserve">Paige O'Hara</w:t>
      </w:r>
    </w:p>
    <w:p>
      <w:r>
        <w:rPr>
          <w:b/>
        </w:rPr>
        <w:t xml:space="preserve">Esimerkki 7.3255</w:t>
      </w:r>
    </w:p>
    <w:p>
      <w:r>
        <w:t xml:space="preserve">milloin islam alkoi levitä Etelä-Aasiaan quizlet-tietokilpailu</w:t>
      </w:r>
    </w:p>
    <w:p>
      <w:r>
        <w:rPr>
          <w:b/>
        </w:rPr>
        <w:t xml:space="preserve">Tulos</w:t>
      </w:r>
    </w:p>
    <w:p>
      <w:r>
        <w:t xml:space="preserve">7. vuosisata jKr.</w:t>
      </w:r>
    </w:p>
    <w:p>
      <w:r>
        <w:rPr>
          <w:b/>
        </w:rPr>
        <w:t xml:space="preserve">Esimerkki 7.3256</w:t>
      </w:r>
    </w:p>
    <w:p>
      <w:r>
        <w:t xml:space="preserve">kuinka monta jaksoa The Originalsin 2. kaudella on?</w:t>
      </w:r>
    </w:p>
    <w:p>
      <w:r>
        <w:rPr>
          <w:b/>
        </w:rPr>
        <w:t xml:space="preserve">Tulos</w:t>
      </w:r>
    </w:p>
    <w:p>
      <w:r>
        <w:t xml:space="preserve">22</w:t>
      </w:r>
    </w:p>
    <w:p>
      <w:r>
        <w:rPr>
          <w:b/>
        </w:rPr>
        <w:t xml:space="preserve">Esimerkki 7.3257</w:t>
      </w:r>
    </w:p>
    <w:p>
      <w:r>
        <w:t xml:space="preserve">kenestä tulee Punjabin pääministeri...</w:t>
      </w:r>
    </w:p>
    <w:p>
      <w:r>
        <w:rPr>
          <w:b/>
        </w:rPr>
        <w:t xml:space="preserve">Tulos</w:t>
      </w:r>
    </w:p>
    <w:p>
      <w:r>
        <w:t xml:space="preserve">Sardar Usman Buzdar</w:t>
      </w:r>
    </w:p>
    <w:p>
      <w:r>
        <w:rPr>
          <w:b/>
        </w:rPr>
        <w:t xml:space="preserve">Esimerkki 7.3258</w:t>
      </w:r>
    </w:p>
    <w:p>
      <w:r>
        <w:t xml:space="preserve">Milloin agenttien 5. kausi ilmestyy?</w:t>
      </w:r>
    </w:p>
    <w:p>
      <w:r>
        <w:rPr>
          <w:b/>
        </w:rPr>
        <w:t xml:space="preserve">Tulos</w:t>
      </w:r>
    </w:p>
    <w:p>
      <w:r>
        <w:t xml:space="preserve">joulukuu 1, 2017</w:t>
      </w:r>
    </w:p>
    <w:p>
      <w:r>
        <w:rPr>
          <w:b/>
        </w:rPr>
        <w:t xml:space="preserve">Esimerkki 7.3259</w:t>
      </w:r>
    </w:p>
    <w:p>
      <w:r>
        <w:t xml:space="preserve">Milloin kappale drift away ilmestyi</w:t>
      </w:r>
    </w:p>
    <w:p>
      <w:r>
        <w:rPr>
          <w:b/>
        </w:rPr>
        <w:t xml:space="preserve">Tulos</w:t>
      </w:r>
    </w:p>
    <w:p>
      <w:r>
        <w:t xml:space="preserve">Helmikuu 1973</w:t>
      </w:r>
    </w:p>
    <w:p>
      <w:r>
        <w:rPr>
          <w:b/>
        </w:rPr>
        <w:t xml:space="preserve">Esimerkki 7.3260</w:t>
      </w:r>
    </w:p>
    <w:p>
      <w:r>
        <w:t xml:space="preserve">joka laulaa pienessä kuppilassa Dahlonegassa -</w:t>
      </w:r>
    </w:p>
    <w:p>
      <w:r>
        <w:rPr>
          <w:b/>
        </w:rPr>
        <w:t xml:space="preserve">Tulos</w:t>
      </w:r>
    </w:p>
    <w:p>
      <w:r>
        <w:t xml:space="preserve">Ashley McBryde</w:t>
      </w:r>
    </w:p>
    <w:p>
      <w:r>
        <w:rPr>
          <w:b/>
        </w:rPr>
        <w:t xml:space="preserve">Esimerkki 7.3261</w:t>
      </w:r>
    </w:p>
    <w:p>
      <w:r>
        <w:t xml:space="preserve">Mikä on kemiallinen nimi ch3 c o o o n a</w:t>
      </w:r>
    </w:p>
    <w:p>
      <w:r>
        <w:rPr>
          <w:b/>
        </w:rPr>
        <w:t xml:space="preserve">Tulos</w:t>
      </w:r>
    </w:p>
    <w:p>
      <w:r>
        <w:t xml:space="preserve">Natriumasetaatti</w:t>
      </w:r>
    </w:p>
    <w:p>
      <w:r>
        <w:rPr>
          <w:b/>
        </w:rPr>
        <w:t xml:space="preserve">Esimerkki 7.3262</w:t>
      </w:r>
    </w:p>
    <w:p>
      <w:r>
        <w:t xml:space="preserve">joka näyttelee tytärtä sarjassa yellowstone</w:t>
      </w:r>
    </w:p>
    <w:p>
      <w:r>
        <w:rPr>
          <w:b/>
        </w:rPr>
        <w:t xml:space="preserve">Tulos</w:t>
      </w:r>
    </w:p>
    <w:p>
      <w:r>
        <w:t xml:space="preserve">Kelly Reilly</w:t>
      </w:r>
    </w:p>
    <w:p>
      <w:r>
        <w:rPr>
          <w:b/>
        </w:rPr>
        <w:t xml:space="preserve">Esimerkki 7.3263</w:t>
      </w:r>
    </w:p>
    <w:p>
      <w:r>
        <w:t xml:space="preserve">Gentin alttaritaulu, joka esittää jumalallista uhkasi</w:t>
      </w:r>
    </w:p>
    <w:p>
      <w:r>
        <w:rPr>
          <w:b/>
        </w:rPr>
        <w:t xml:space="preserve">Tulos</w:t>
      </w:r>
    </w:p>
    <w:p>
      <w:r>
        <w:t xml:space="preserve">ikoninpalvonnan puhkeaminen</w:t>
      </w:r>
    </w:p>
    <w:p>
      <w:r>
        <w:rPr>
          <w:b/>
        </w:rPr>
        <w:t xml:space="preserve">Esimerkki 7.3264</w:t>
      </w:r>
    </w:p>
    <w:p>
      <w:r>
        <w:t xml:space="preserve">kuinka monta jaksoa sarjassa syntinen on?</w:t>
      </w:r>
    </w:p>
    <w:p>
      <w:r>
        <w:rPr>
          <w:b/>
        </w:rPr>
        <w:t xml:space="preserve">Tulos</w:t>
      </w:r>
    </w:p>
    <w:p>
      <w:r>
        <w:t xml:space="preserve">8</w:t>
      </w:r>
    </w:p>
    <w:p>
      <w:r>
        <w:rPr>
          <w:b/>
        </w:rPr>
        <w:t xml:space="preserve">Esimerkki 7.3265</w:t>
      </w:r>
    </w:p>
    <w:p>
      <w:r>
        <w:t xml:space="preserve">joka laulaa laulun se on jumala minussa...</w:t>
      </w:r>
    </w:p>
    <w:p>
      <w:r>
        <w:rPr>
          <w:b/>
        </w:rPr>
        <w:t xml:space="preserve">Tulos</w:t>
      </w:r>
    </w:p>
    <w:p>
      <w:r>
        <w:t xml:space="preserve">Kierra Sheard</w:t>
      </w:r>
    </w:p>
    <w:p>
      <w:r>
        <w:rPr>
          <w:b/>
        </w:rPr>
        <w:t xml:space="preserve">Tulos</w:t>
      </w:r>
    </w:p>
    <w:p>
      <w:r>
        <w:t xml:space="preserve">Mary Mary</w:t>
      </w:r>
    </w:p>
    <w:p>
      <w:r>
        <w:rPr>
          <w:b/>
        </w:rPr>
        <w:t xml:space="preserve">Esimerkki 7.3266</w:t>
      </w:r>
    </w:p>
    <w:p>
      <w:r>
        <w:t xml:space="preserve">mikä noita on paha noita Ozissa?</w:t>
      </w:r>
    </w:p>
    <w:p>
      <w:r>
        <w:rPr>
          <w:b/>
        </w:rPr>
        <w:t xml:space="preserve">Tulos</w:t>
      </w:r>
    </w:p>
    <w:p>
      <w:r>
        <w:t xml:space="preserve">Lännen paha noita</w:t>
      </w:r>
    </w:p>
    <w:p>
      <w:r>
        <w:rPr>
          <w:b/>
        </w:rPr>
        <w:t xml:space="preserve">Esimerkki 7.3267</w:t>
      </w:r>
    </w:p>
    <w:p>
      <w:r>
        <w:t xml:space="preserve">Milloin flash episodi 10 kausi 4 tulee ulos</w:t>
      </w:r>
    </w:p>
    <w:p>
      <w:r>
        <w:rPr>
          <w:b/>
        </w:rPr>
        <w:t xml:space="preserve">Tulos</w:t>
      </w:r>
    </w:p>
    <w:p>
      <w:r>
        <w:t xml:space="preserve">tammikuu 16, 2018</w:t>
      </w:r>
    </w:p>
    <w:p>
      <w:r>
        <w:rPr>
          <w:b/>
        </w:rPr>
        <w:t xml:space="preserve">Esimerkki 7.3268</w:t>
      </w:r>
    </w:p>
    <w:p>
      <w:r>
        <w:t xml:space="preserve">joka syöttää pallon pelinrakentajalle jalkapallossa...</w:t>
      </w:r>
    </w:p>
    <w:p>
      <w:r>
        <w:rPr>
          <w:b/>
        </w:rPr>
        <w:t xml:space="preserve">Tulos</w:t>
      </w:r>
    </w:p>
    <w:p>
      <w:r>
        <w:t xml:space="preserve">Keskusta</w:t>
      </w:r>
    </w:p>
    <w:p>
      <w:r>
        <w:rPr>
          <w:b/>
        </w:rPr>
        <w:t xml:space="preserve">Esimerkki 7.3269</w:t>
      </w:r>
    </w:p>
    <w:p>
      <w:r>
        <w:t xml:space="preserve">mikä on Venäjän tunnetuin urheilulaji</w:t>
      </w:r>
    </w:p>
    <w:p>
      <w:r>
        <w:rPr>
          <w:b/>
        </w:rPr>
        <w:t xml:space="preserve">Tulos</w:t>
      </w:r>
    </w:p>
    <w:p>
      <w:r>
        <w:t xml:space="preserve">jalkapallo</w:t>
      </w:r>
    </w:p>
    <w:p>
      <w:r>
        <w:rPr>
          <w:b/>
        </w:rPr>
        <w:t xml:space="preserve">Esimerkki 7.3270</w:t>
      </w:r>
    </w:p>
    <w:p>
      <w:r>
        <w:t xml:space="preserve">joka näyttelee korkeinta johtajaa Viimeisessä jedissä...</w:t>
      </w:r>
    </w:p>
    <w:p>
      <w:r>
        <w:rPr>
          <w:b/>
        </w:rPr>
        <w:t xml:space="preserve">Tulos</w:t>
      </w:r>
    </w:p>
    <w:p>
      <w:r>
        <w:t xml:space="preserve">Andy Serkis</w:t>
      </w:r>
    </w:p>
    <w:p>
      <w:r>
        <w:rPr>
          <w:b/>
        </w:rPr>
        <w:t xml:space="preserve">Esimerkki 7.3271</w:t>
      </w:r>
    </w:p>
    <w:p>
      <w:r>
        <w:t xml:space="preserve">joukkue voitti 3. painos jääkiekko india liiga oli</w:t>
      </w:r>
    </w:p>
    <w:p>
      <w:r>
        <w:rPr>
          <w:b/>
        </w:rPr>
        <w:t xml:space="preserve">Tulos</w:t>
      </w:r>
    </w:p>
    <w:p>
      <w:r>
        <w:t xml:space="preserve">Ranchi Rays</w:t>
      </w:r>
    </w:p>
    <w:p>
      <w:r>
        <w:rPr>
          <w:b/>
        </w:rPr>
        <w:t xml:space="preserve">Esimerkki 7.3272</w:t>
      </w:r>
    </w:p>
    <w:p>
      <w:r>
        <w:t xml:space="preserve">Missä kohtaa kalvoa aktiivinen kuljetus tapahtuu</w:t>
      </w:r>
    </w:p>
    <w:p>
      <w:r>
        <w:rPr>
          <w:b/>
        </w:rPr>
        <w:t xml:space="preserve">Tulos</w:t>
      </w:r>
    </w:p>
    <w:p>
      <w:r>
        <w:t xml:space="preserve">natemembrane</w:t>
      </w:r>
    </w:p>
    <w:p>
      <w:r>
        <w:rPr>
          <w:b/>
        </w:rPr>
        <w:t xml:space="preserve">Esimerkki 7.3273</w:t>
      </w:r>
    </w:p>
    <w:p>
      <w:r>
        <w:t xml:space="preserve">kuka kirjoitti kappaleen miksi minun pitäisi välittää</w:t>
      </w:r>
    </w:p>
    <w:p>
      <w:r>
        <w:rPr>
          <w:b/>
        </w:rPr>
        <w:t xml:space="preserve">Tulos</w:t>
      </w:r>
    </w:p>
    <w:p>
      <w:r>
        <w:t xml:space="preserve">Clint Eastwood</w:t>
      </w:r>
    </w:p>
    <w:p>
      <w:r>
        <w:rPr>
          <w:b/>
        </w:rPr>
        <w:t xml:space="preserve">Tulos</w:t>
      </w:r>
    </w:p>
    <w:p>
      <w:r>
        <w:t xml:space="preserve">Carole Bayer Sager</w:t>
      </w:r>
    </w:p>
    <w:p>
      <w:r>
        <w:rPr>
          <w:b/>
        </w:rPr>
        <w:t xml:space="preserve">Tulos</w:t>
      </w:r>
    </w:p>
    <w:p>
      <w:r>
        <w:t xml:space="preserve">Linda Thompson-Jenner</w:t>
      </w:r>
    </w:p>
    <w:p>
      <w:r>
        <w:rPr>
          <w:b/>
        </w:rPr>
        <w:t xml:space="preserve">Esimerkki 7.3274</w:t>
      </w:r>
    </w:p>
    <w:p>
      <w:r>
        <w:t xml:space="preserve">Millä hallinnon tasolla ympäristöpolitiikkaa voidaan nykyään harjoittaa Yhdysvalloissa?</w:t>
      </w:r>
    </w:p>
    <w:p>
      <w:r>
        <w:rPr>
          <w:b/>
        </w:rPr>
        <w:t xml:space="preserve">Tulos</w:t>
      </w:r>
    </w:p>
    <w:p>
      <w:r>
        <w:t xml:space="preserve">liittovaltion</w:t>
      </w:r>
    </w:p>
    <w:p>
      <w:r>
        <w:rPr>
          <w:b/>
        </w:rPr>
        <w:t xml:space="preserve">Esimerkki 7.3275</w:t>
      </w:r>
    </w:p>
    <w:p>
      <w:r>
        <w:t xml:space="preserve">jotka lisäsivät uskollisuuslupaukseen "under god" (jumalan alla)</w:t>
      </w:r>
    </w:p>
    <w:p>
      <w:r>
        <w:rPr>
          <w:b/>
        </w:rPr>
        <w:t xml:space="preserve">Tulos</w:t>
      </w:r>
    </w:p>
    <w:p>
      <w:r>
        <w:t xml:space="preserve">kongressin yhteinen päätöslauselma</w:t>
      </w:r>
    </w:p>
    <w:p>
      <w:r>
        <w:rPr>
          <w:b/>
        </w:rPr>
        <w:t xml:space="preserve">Esimerkki 7.3276</w:t>
      </w:r>
    </w:p>
    <w:p>
      <w:r>
        <w:t xml:space="preserve">missä kuvattiin rambo first blood osa 2?</w:t>
      </w:r>
    </w:p>
    <w:p>
      <w:r>
        <w:rPr>
          <w:b/>
        </w:rPr>
        <w:t xml:space="preserve">Tulos</w:t>
      </w:r>
    </w:p>
    <w:p>
      <w:r>
        <w:t xml:space="preserve">kokonaan Meksikossa</w:t>
      </w:r>
    </w:p>
    <w:p>
      <w:r>
        <w:rPr>
          <w:b/>
        </w:rPr>
        <w:t xml:space="preserve">Esimerkki 7.3277</w:t>
      </w:r>
    </w:p>
    <w:p>
      <w:r>
        <w:t xml:space="preserve">joka näyttelee John Ralphioa elokuvassa Parks and recreation.</w:t>
      </w:r>
    </w:p>
    <w:p>
      <w:r>
        <w:rPr>
          <w:b/>
        </w:rPr>
        <w:t xml:space="preserve">Tulos</w:t>
      </w:r>
    </w:p>
    <w:p>
      <w:r>
        <w:t xml:space="preserve">Ben Schwartz</w:t>
      </w:r>
    </w:p>
    <w:p>
      <w:r>
        <w:rPr>
          <w:b/>
        </w:rPr>
        <w:t xml:space="preserve">Esimerkki 7.3278</w:t>
      </w:r>
    </w:p>
    <w:p>
      <w:r>
        <w:t xml:space="preserve">mikä huvipuisto pitää hallussaan ennätystä eniten ajelureittejä</w:t>
      </w:r>
    </w:p>
    <w:p>
      <w:r>
        <w:rPr>
          <w:b/>
        </w:rPr>
        <w:t xml:space="preserve">Tulos</w:t>
      </w:r>
    </w:p>
    <w:p>
      <w:r>
        <w:t xml:space="preserve">Six Flags Magic Mountain</w:t>
      </w:r>
    </w:p>
    <w:p>
      <w:r>
        <w:rPr>
          <w:b/>
        </w:rPr>
        <w:t xml:space="preserve">Esimerkki 7.3279</w:t>
      </w:r>
    </w:p>
    <w:p>
      <w:r>
        <w:t xml:space="preserve">kun oli tappaa pilkkalintu perustuu</w:t>
      </w:r>
    </w:p>
    <w:p>
      <w:r>
        <w:rPr>
          <w:b/>
        </w:rPr>
        <w:t xml:space="preserve">Tulos</w:t>
      </w:r>
    </w:p>
    <w:p>
      <w:r>
        <w:t xml:space="preserve">1933-35</w:t>
      </w:r>
    </w:p>
    <w:p>
      <w:r>
        <w:rPr>
          <w:b/>
        </w:rPr>
        <w:t xml:space="preserve">Esimerkki 7.3280</w:t>
      </w:r>
    </w:p>
    <w:p>
      <w:r>
        <w:t xml:space="preserve">Missä tapahtuu "can't buy me love"?</w:t>
      </w:r>
    </w:p>
    <w:p>
      <w:r>
        <w:rPr>
          <w:b/>
        </w:rPr>
        <w:t xml:space="preserve">Tulos</w:t>
      </w:r>
    </w:p>
    <w:p>
      <w:r>
        <w:t xml:space="preserve">Tucson, Arizona</w:t>
      </w:r>
    </w:p>
    <w:p>
      <w:r>
        <w:rPr>
          <w:b/>
        </w:rPr>
        <w:t xml:space="preserve">Esimerkki 7.3281</w:t>
      </w:r>
    </w:p>
    <w:p>
      <w:r>
        <w:t xml:space="preserve">mikä juna on suurin nopeus Intiassa</w:t>
      </w:r>
    </w:p>
    <w:p>
      <w:r>
        <w:rPr>
          <w:b/>
        </w:rPr>
        <w:t xml:space="preserve">Tulos</w:t>
      </w:r>
    </w:p>
    <w:p>
      <w:r>
        <w:t xml:space="preserve">Gatimaan Express</w:t>
      </w:r>
    </w:p>
    <w:p>
      <w:r>
        <w:rPr>
          <w:b/>
        </w:rPr>
        <w:t xml:space="preserve">Esimerkki 7.3282</w:t>
      </w:r>
    </w:p>
    <w:p>
      <w:r>
        <w:t xml:space="preserve">kuinka monta kiinalaista kirjainta on aakkosissa?</w:t>
      </w:r>
    </w:p>
    <w:p>
      <w:r>
        <w:rPr>
          <w:b/>
        </w:rPr>
        <w:t xml:space="preserve">Tulos</w:t>
      </w:r>
    </w:p>
    <w:p>
      <w:r>
        <w:t xml:space="preserve">kymmeniä tuhansia</w:t>
      </w:r>
    </w:p>
    <w:p>
      <w:r>
        <w:rPr>
          <w:b/>
        </w:rPr>
        <w:t xml:space="preserve">Esimerkki 7.3283</w:t>
      </w:r>
    </w:p>
    <w:p>
      <w:r>
        <w:t xml:space="preserve">Missä Chicago White Sox pelaa palloa?</w:t>
      </w:r>
    </w:p>
    <w:p>
      <w:r>
        <w:rPr>
          <w:b/>
        </w:rPr>
        <w:t xml:space="preserve">Tulos</w:t>
      </w:r>
    </w:p>
    <w:p>
      <w:r>
        <w:t xml:space="preserve">Taattu korko -kenttä</w:t>
      </w:r>
    </w:p>
    <w:p>
      <w:r>
        <w:rPr>
          <w:b/>
        </w:rPr>
        <w:t xml:space="preserve">Esimerkki 7.3284</w:t>
      </w:r>
    </w:p>
    <w:p>
      <w:r>
        <w:t xml:space="preserve">kenen omistuksessa ovat liittovaltion keskuspankit</w:t>
      </w:r>
    </w:p>
    <w:p>
      <w:r>
        <w:rPr>
          <w:b/>
        </w:rPr>
        <w:t xml:space="preserve">Tulos</w:t>
      </w:r>
    </w:p>
    <w:p>
      <w:r>
        <w:t xml:space="preserve">Yhdysvallat</w:t>
      </w:r>
    </w:p>
    <w:p>
      <w:r>
        <w:rPr>
          <w:b/>
        </w:rPr>
        <w:t xml:space="preserve">Esimerkki 7.3285</w:t>
      </w:r>
    </w:p>
    <w:p>
      <w:r>
        <w:t xml:space="preserve">milloin äiti tulee ulos elokuvateatterissa</w:t>
      </w:r>
    </w:p>
    <w:p>
      <w:r>
        <w:rPr>
          <w:b/>
        </w:rPr>
        <w:t xml:space="preserve">Tulos</w:t>
      </w:r>
    </w:p>
    <w:p>
      <w:r>
        <w:t xml:space="preserve">15. syyskuuta 2017,</w:t>
      </w:r>
    </w:p>
    <w:p>
      <w:r>
        <w:rPr>
          <w:b/>
        </w:rPr>
        <w:t xml:space="preserve">Esimerkki 7.3286</w:t>
      </w:r>
    </w:p>
    <w:p>
      <w:r>
        <w:t xml:space="preserve">kuka antaa kongressille valtuudet myöntää tekijöille ja keksijöille tekijänoikeuksia ja patenttioikeuksia?</w:t>
      </w:r>
    </w:p>
    <w:p>
      <w:r>
        <w:rPr>
          <w:b/>
        </w:rPr>
        <w:t xml:space="preserve">Tulos</w:t>
      </w:r>
    </w:p>
    <w:p>
      <w:r>
        <w:t xml:space="preserve">Vuoden 1976 tekijänoikeuslaki</w:t>
      </w:r>
    </w:p>
    <w:p>
      <w:r>
        <w:rPr>
          <w:b/>
        </w:rPr>
        <w:t xml:space="preserve">Tulos</w:t>
      </w:r>
    </w:p>
    <w:p>
      <w:r>
        <w:t xml:space="preserve">Yhdysvaltain perustuslaki</w:t>
      </w:r>
    </w:p>
    <w:p>
      <w:r>
        <w:rPr>
          <w:b/>
        </w:rPr>
        <w:t xml:space="preserve">Esimerkki 7.3287</w:t>
      </w:r>
    </w:p>
    <w:p>
      <w:r>
        <w:t xml:space="preserve">mitä mekanismia käytät lähettääksesi soap-viestin http:n välityksellä</w:t>
      </w:r>
    </w:p>
    <w:p>
      <w:r>
        <w:rPr>
          <w:b/>
        </w:rPr>
        <w:t xml:space="preserve">Tulos</w:t>
      </w:r>
    </w:p>
    <w:p>
      <w:r>
        <w:t xml:space="preserve">XML-tietoaineisto</w:t>
      </w:r>
    </w:p>
    <w:p>
      <w:r>
        <w:rPr>
          <w:b/>
        </w:rPr>
        <w:t xml:space="preserve">Esimerkki 7.3288</w:t>
      </w:r>
    </w:p>
    <w:p>
      <w:r>
        <w:t xml:space="preserve">miksi kutsutaan sitä, kun kopioidaan jonkun allekirjoitus?</w:t>
      </w:r>
    </w:p>
    <w:p>
      <w:r>
        <w:rPr>
          <w:b/>
        </w:rPr>
        <w:t xml:space="preserve">Tulos</w:t>
      </w:r>
    </w:p>
    <w:p>
      <w:r>
        <w:t xml:space="preserve">Allekirjoituksen väärentäminen</w:t>
      </w:r>
    </w:p>
    <w:p>
      <w:r>
        <w:rPr>
          <w:b/>
        </w:rPr>
        <w:t xml:space="preserve">Esimerkki 7.3289</w:t>
      </w:r>
    </w:p>
    <w:p>
      <w:r>
        <w:t xml:space="preserve">ketä Joshua Rush pelaa leijonavahdissa?</w:t>
      </w:r>
    </w:p>
    <w:p>
      <w:r>
        <w:rPr>
          <w:b/>
        </w:rPr>
        <w:t xml:space="preserve">Tulos</w:t>
      </w:r>
    </w:p>
    <w:p>
      <w:r>
        <w:t xml:space="preserve">Bunga</w:t>
      </w:r>
    </w:p>
    <w:p>
      <w:r>
        <w:rPr>
          <w:b/>
        </w:rPr>
        <w:t xml:space="preserve">Esimerkki 7.3290</w:t>
      </w:r>
    </w:p>
    <w:p>
      <w:r>
        <w:t xml:space="preserve">Milloin korkein oikeus päätti, että bussisegregaatio oli perustuslain vastainen?</w:t>
      </w:r>
    </w:p>
    <w:p>
      <w:r>
        <w:rPr>
          <w:b/>
        </w:rPr>
        <w:t xml:space="preserve">Tulos</w:t>
      </w:r>
    </w:p>
    <w:p>
      <w:r>
        <w:t xml:space="preserve">13. marraskuuta 1956</w:t>
      </w:r>
    </w:p>
    <w:p>
      <w:r>
        <w:rPr>
          <w:b/>
        </w:rPr>
        <w:t xml:space="preserve">Esimerkki 7.3291</w:t>
      </w:r>
    </w:p>
    <w:p>
      <w:r>
        <w:t xml:space="preserve">kuka on vastuussa, kun presidentti kuolee</w:t>
      </w:r>
    </w:p>
    <w:p>
      <w:r>
        <w:rPr>
          <w:b/>
        </w:rPr>
        <w:t xml:space="preserve">Tulos</w:t>
      </w:r>
    </w:p>
    <w:p>
      <w:r>
        <w:t xml:space="preserve">Varapuheenjohtaja</w:t>
      </w:r>
    </w:p>
    <w:p>
      <w:r>
        <w:rPr>
          <w:b/>
        </w:rPr>
        <w:t xml:space="preserve">Esimerkki 7.3292</w:t>
      </w:r>
    </w:p>
    <w:p>
      <w:r>
        <w:t xml:space="preserve">Milloin Suezin kanavaa alettiin rakentaa?</w:t>
      </w:r>
    </w:p>
    <w:p>
      <w:r>
        <w:rPr>
          <w:b/>
        </w:rPr>
        <w:t xml:space="preserve">Tulos</w:t>
      </w:r>
    </w:p>
    <w:p>
      <w:r>
        <w:t xml:space="preserve">25. syyskuuta 1859</w:t>
      </w:r>
    </w:p>
    <w:p>
      <w:r>
        <w:rPr>
          <w:b/>
        </w:rPr>
        <w:t xml:space="preserve">Esimerkki 7.3293</w:t>
      </w:r>
    </w:p>
    <w:p>
      <w:r>
        <w:t xml:space="preserve">kuka nimittää kunkin Intian osavaltion kuvernöörin?</w:t>
      </w:r>
    </w:p>
    <w:p>
      <w:r>
        <w:rPr>
          <w:b/>
        </w:rPr>
        <w:t xml:space="preserve">Tulos</w:t>
      </w:r>
    </w:p>
    <w:p>
      <w:r>
        <w:t xml:space="preserve">presidentti</w:t>
      </w:r>
    </w:p>
    <w:p>
      <w:r>
        <w:rPr>
          <w:b/>
        </w:rPr>
        <w:t xml:space="preserve">Esimerkki 7.3294</w:t>
      </w:r>
    </w:p>
    <w:p>
      <w:r>
        <w:t xml:space="preserve">vuonna 1804 Ranskan siirtomaa saavutti itsenäisyyden.</w:t>
      </w:r>
    </w:p>
    <w:p>
      <w:r>
        <w:rPr>
          <w:b/>
        </w:rPr>
        <w:t xml:space="preserve">Tulos</w:t>
      </w:r>
    </w:p>
    <w:p>
      <w:r>
        <w:t xml:space="preserve">Haiti</w:t>
      </w:r>
    </w:p>
    <w:p>
      <w:r>
        <w:rPr>
          <w:b/>
        </w:rPr>
        <w:t xml:space="preserve">Esimerkki 7.3295</w:t>
      </w:r>
    </w:p>
    <w:p>
      <w:r>
        <w:t xml:space="preserve">Milloin Grand Canyonista tuli kansallispuisto?</w:t>
      </w:r>
    </w:p>
    <w:p>
      <w:r>
        <w:rPr>
          <w:b/>
        </w:rPr>
        <w:t xml:space="preserve">Tulos</w:t>
      </w:r>
    </w:p>
    <w:p>
      <w:r>
        <w:t xml:space="preserve">26. helmikuuta 1919</w:t>
      </w:r>
    </w:p>
    <w:p>
      <w:r>
        <w:rPr>
          <w:b/>
        </w:rPr>
        <w:t xml:space="preserve">Esimerkki 7.3296</w:t>
      </w:r>
    </w:p>
    <w:p>
      <w:r>
        <w:t xml:space="preserve">joka kirjoitti sytyttää tulen ovien luona</w:t>
      </w:r>
    </w:p>
    <w:p>
      <w:r>
        <w:rPr>
          <w:b/>
        </w:rPr>
        <w:t xml:space="preserve">Tulos</w:t>
      </w:r>
    </w:p>
    <w:p>
      <w:r>
        <w:t xml:space="preserve">John Densmore</w:t>
      </w:r>
    </w:p>
    <w:p>
      <w:r>
        <w:rPr>
          <w:b/>
        </w:rPr>
        <w:t xml:space="preserve">Tulos</w:t>
      </w:r>
    </w:p>
    <w:p>
      <w:r>
        <w:t xml:space="preserve">Jim Morrison</w:t>
      </w:r>
    </w:p>
    <w:p>
      <w:r>
        <w:rPr>
          <w:b/>
        </w:rPr>
        <w:t xml:space="preserve">Tulos</w:t>
      </w:r>
    </w:p>
    <w:p>
      <w:r>
        <w:t xml:space="preserve">Robbie Krieger</w:t>
      </w:r>
    </w:p>
    <w:p>
      <w:r>
        <w:rPr>
          <w:b/>
        </w:rPr>
        <w:t xml:space="preserve">Tulos</w:t>
      </w:r>
    </w:p>
    <w:p>
      <w:r>
        <w:t xml:space="preserve">Ray Manzarek</w:t>
      </w:r>
    </w:p>
    <w:p>
      <w:r>
        <w:rPr>
          <w:b/>
        </w:rPr>
        <w:t xml:space="preserve">Esimerkki 7.3297</w:t>
      </w:r>
    </w:p>
    <w:p>
      <w:r>
        <w:t xml:space="preserve">joka näyttelee Brooke Sosoa Orange is the new black -sarjassa.</w:t>
      </w:r>
    </w:p>
    <w:p>
      <w:r>
        <w:rPr>
          <w:b/>
        </w:rPr>
        <w:t xml:space="preserve">Tulos</w:t>
      </w:r>
    </w:p>
    <w:p>
      <w:r>
        <w:t xml:space="preserve">Kimiko Elizabeth Glenn</w:t>
      </w:r>
    </w:p>
    <w:p>
      <w:r>
        <w:rPr>
          <w:b/>
        </w:rPr>
        <w:t xml:space="preserve">Esimerkki 7.3298</w:t>
      </w:r>
    </w:p>
    <w:p>
      <w:r>
        <w:t xml:space="preserve">minkälainen juna on Thomas-säiliöveturi?</w:t>
      </w:r>
    </w:p>
    <w:p>
      <w:r>
        <w:rPr>
          <w:b/>
        </w:rPr>
        <w:t xml:space="preserve">Tulos</w:t>
      </w:r>
    </w:p>
    <w:p>
      <w:r>
        <w:t xml:space="preserve">kuvitteellinen höyryveturi</w:t>
      </w:r>
    </w:p>
    <w:p>
      <w:r>
        <w:rPr>
          <w:b/>
        </w:rPr>
        <w:t xml:space="preserve">Esimerkki 7.3299</w:t>
      </w:r>
    </w:p>
    <w:p>
      <w:r>
        <w:t xml:space="preserve">Milloin merivoimat lakkauttivat parrat?</w:t>
      </w:r>
    </w:p>
    <w:p>
      <w:r>
        <w:rPr>
          <w:b/>
        </w:rPr>
        <w:t xml:space="preserve">Tulos</w:t>
      </w:r>
    </w:p>
    <w:p>
      <w:r>
        <w:t xml:space="preserve">1984</w:t>
      </w:r>
    </w:p>
    <w:p>
      <w:r>
        <w:rPr>
          <w:b/>
        </w:rPr>
        <w:t xml:space="preserve">Esimerkki 7.3300</w:t>
      </w:r>
    </w:p>
    <w:p>
      <w:r>
        <w:t xml:space="preserve">mikä päivä on asevoimien päivä Yhdysvalloissa</w:t>
      </w:r>
    </w:p>
    <w:p>
      <w:r>
        <w:rPr>
          <w:b/>
        </w:rPr>
        <w:t xml:space="preserve">Tulos</w:t>
      </w:r>
    </w:p>
    <w:p>
      <w:r>
        <w:t xml:space="preserve">toukokuun kolmas lauantai</w:t>
      </w:r>
    </w:p>
    <w:p>
      <w:r>
        <w:rPr>
          <w:b/>
        </w:rPr>
        <w:t xml:space="preserve">Esimerkki 7.3301</w:t>
      </w:r>
    </w:p>
    <w:p>
      <w:r>
        <w:t xml:space="preserve">milloin american's got talent aloittaa live-ohjelmat?</w:t>
      </w:r>
    </w:p>
    <w:p>
      <w:r>
        <w:rPr>
          <w:b/>
        </w:rPr>
        <w:t xml:space="preserve">Tulos</w:t>
      </w:r>
    </w:p>
    <w:p>
      <w:r>
        <w:t xml:space="preserve">elokuu 14, 2018</w:t>
      </w:r>
    </w:p>
    <w:p>
      <w:r>
        <w:rPr>
          <w:b/>
        </w:rPr>
        <w:t xml:space="preserve">Esimerkki 7.3302</w:t>
      </w:r>
    </w:p>
    <w:p>
      <w:r>
        <w:t xml:space="preserve">kenellä on enemmistö parlamentin alahuoneessa.</w:t>
      </w:r>
    </w:p>
    <w:p>
      <w:r>
        <w:rPr>
          <w:b/>
        </w:rPr>
        <w:t xml:space="preserve">Tulos</w:t>
      </w:r>
    </w:p>
    <w:p>
      <w:r>
        <w:t xml:space="preserve">Konservatiivinen</w:t>
      </w:r>
    </w:p>
    <w:p>
      <w:r>
        <w:rPr>
          <w:b/>
        </w:rPr>
        <w:t xml:space="preserve">Esimerkki 7.3303</w:t>
      </w:r>
    </w:p>
    <w:p>
      <w:r>
        <w:t xml:space="preserve">Milloin yliopistokoripallon ap-äänestys ilmestyy?</w:t>
      </w:r>
    </w:p>
    <w:p>
      <w:r>
        <w:rPr>
          <w:b/>
        </w:rPr>
        <w:t xml:space="preserve">Tulos</w:t>
      </w:r>
    </w:p>
    <w:p>
      <w:r>
        <w:t xml:space="preserve">joka maanantai</w:t>
      </w:r>
    </w:p>
    <w:p>
      <w:r>
        <w:rPr>
          <w:b/>
        </w:rPr>
        <w:t xml:space="preserve">Esimerkki 7.3304</w:t>
      </w:r>
    </w:p>
    <w:p>
      <w:r>
        <w:t xml:space="preserve">joka on videolla älä huoli ole onnellinen</w:t>
      </w:r>
    </w:p>
    <w:p>
      <w:r>
        <w:rPr>
          <w:b/>
        </w:rPr>
        <w:t xml:space="preserve">Tulos</w:t>
      </w:r>
    </w:p>
    <w:p>
      <w:r>
        <w:t xml:space="preserve">Robin Williams</w:t>
      </w:r>
    </w:p>
    <w:p>
      <w:r>
        <w:rPr>
          <w:b/>
        </w:rPr>
        <w:t xml:space="preserve">Tulos</w:t>
      </w:r>
    </w:p>
    <w:p>
      <w:r>
        <w:t xml:space="preserve">Bobby McFerrin</w:t>
      </w:r>
    </w:p>
    <w:p>
      <w:r>
        <w:rPr>
          <w:b/>
        </w:rPr>
        <w:t xml:space="preserve">Tulos</w:t>
      </w:r>
    </w:p>
    <w:p>
      <w:r>
        <w:t xml:space="preserve">Bill Irwin</w:t>
      </w:r>
    </w:p>
    <w:p>
      <w:r>
        <w:rPr>
          <w:b/>
        </w:rPr>
        <w:t xml:space="preserve">Esimerkki 7.3305</w:t>
      </w:r>
    </w:p>
    <w:p>
      <w:r>
        <w:t xml:space="preserve">milloin live action death note ilmestyy</w:t>
      </w:r>
    </w:p>
    <w:p>
      <w:r>
        <w:rPr>
          <w:b/>
        </w:rPr>
        <w:t xml:space="preserve">Tulos</w:t>
      </w:r>
    </w:p>
    <w:p>
      <w:r>
        <w:t xml:space="preserve">elokuu 25, 2017</w:t>
      </w:r>
    </w:p>
    <w:p>
      <w:r>
        <w:rPr>
          <w:b/>
        </w:rPr>
        <w:t xml:space="preserve">Esimerkki 7.3306</w:t>
      </w:r>
    </w:p>
    <w:p>
      <w:r>
        <w:t xml:space="preserve">Kuka äänesti Pakkaslumimiehen ääni</w:t>
      </w:r>
    </w:p>
    <w:p>
      <w:r>
        <w:rPr>
          <w:b/>
        </w:rPr>
        <w:t xml:space="preserve">Tulos</w:t>
      </w:r>
    </w:p>
    <w:p>
      <w:r>
        <w:t xml:space="preserve">Jackie Vernon</w:t>
      </w:r>
    </w:p>
    <w:p>
      <w:r>
        <w:rPr>
          <w:b/>
        </w:rPr>
        <w:t xml:space="preserve">Esimerkki 7.3307</w:t>
      </w:r>
    </w:p>
    <w:p>
      <w:r>
        <w:t xml:space="preserve">Milloin lohikäärmeprinssin 2. kausi tulee netflixiin?</w:t>
      </w:r>
    </w:p>
    <w:p>
      <w:r>
        <w:rPr>
          <w:b/>
        </w:rPr>
        <w:t xml:space="preserve">Tulos</w:t>
      </w:r>
    </w:p>
    <w:p>
      <w:r>
        <w:t xml:space="preserve">2019</w:t>
      </w:r>
    </w:p>
    <w:p>
      <w:r>
        <w:rPr>
          <w:b/>
        </w:rPr>
        <w:t xml:space="preserve">Esimerkki 7.3308</w:t>
      </w:r>
    </w:p>
    <w:p>
      <w:r>
        <w:t xml:space="preserve">Milloin God of War Ascension ilmestyi?</w:t>
      </w:r>
    </w:p>
    <w:p>
      <w:r>
        <w:rPr>
          <w:b/>
        </w:rPr>
        <w:t xml:space="preserve">Tulos</w:t>
      </w:r>
    </w:p>
    <w:p>
      <w:r>
        <w:t xml:space="preserve">maaliskuu 12, 2013</w:t>
      </w:r>
    </w:p>
    <w:p>
      <w:r>
        <w:rPr>
          <w:b/>
        </w:rPr>
        <w:t xml:space="preserve">Esimerkki 7.3309</w:t>
      </w:r>
    </w:p>
    <w:p>
      <w:r>
        <w:t xml:space="preserve">Mikä on uusin android-alusta?</w:t>
      </w:r>
    </w:p>
    <w:p>
      <w:r>
        <w:rPr>
          <w:b/>
        </w:rPr>
        <w:t xml:space="preserve">Tulos</w:t>
      </w:r>
    </w:p>
    <w:p>
      <w:r>
        <w:t xml:space="preserve">8.1.0 "Oreo"</w:t>
      </w:r>
    </w:p>
    <w:p>
      <w:r>
        <w:rPr>
          <w:b/>
        </w:rPr>
        <w:t xml:space="preserve">Esimerkki 7.3310</w:t>
      </w:r>
    </w:p>
    <w:p>
      <w:r>
        <w:t xml:space="preserve">kenellä on eniten tilaajia youtubessa 2018</w:t>
      </w:r>
    </w:p>
    <w:p>
      <w:r>
        <w:rPr>
          <w:b/>
        </w:rPr>
        <w:t xml:space="preserve">Tulos</w:t>
      </w:r>
    </w:p>
    <w:p>
      <w:r>
        <w:t xml:space="preserve">PewDiePie</w:t>
      </w:r>
    </w:p>
    <w:p>
      <w:r>
        <w:rPr>
          <w:b/>
        </w:rPr>
        <w:t xml:space="preserve">Esimerkki 7.3311</w:t>
      </w:r>
    </w:p>
    <w:p>
      <w:r>
        <w:t xml:space="preserve">Mikä on Kuuban pääkieli?</w:t>
      </w:r>
    </w:p>
    <w:p>
      <w:r>
        <w:rPr>
          <w:b/>
        </w:rPr>
        <w:t xml:space="preserve">Tulos</w:t>
      </w:r>
    </w:p>
    <w:p>
      <w:r>
        <w:t xml:space="preserve">Espanjan</w:t>
      </w:r>
    </w:p>
    <w:p>
      <w:r>
        <w:rPr>
          <w:b/>
        </w:rPr>
        <w:t xml:space="preserve">Esimerkki 7.3312</w:t>
      </w:r>
    </w:p>
    <w:p>
      <w:r>
        <w:t xml:space="preserve">joka kuoli Perks of being a wallflower -elokuvassa -</w:t>
      </w:r>
    </w:p>
    <w:p>
      <w:r>
        <w:rPr>
          <w:b/>
        </w:rPr>
        <w:t xml:space="preserve">Tulos</w:t>
      </w:r>
    </w:p>
    <w:p>
      <w:r>
        <w:t xml:space="preserve">Helen</w:t>
      </w:r>
    </w:p>
    <w:p>
      <w:r>
        <w:rPr>
          <w:b/>
        </w:rPr>
        <w:t xml:space="preserve">Esimerkki 7.3313</w:t>
      </w:r>
    </w:p>
    <w:p>
      <w:r>
        <w:t xml:space="preserve">koiran outo tapaus yöllä hahmo</w:t>
      </w:r>
    </w:p>
    <w:p>
      <w:r>
        <w:rPr>
          <w:b/>
        </w:rPr>
        <w:t xml:space="preserve">Tulos</w:t>
      </w:r>
    </w:p>
    <w:p>
      <w:r>
        <w:t xml:space="preserve">Judy Boone</w:t>
      </w:r>
    </w:p>
    <w:p>
      <w:r>
        <w:rPr>
          <w:b/>
        </w:rPr>
        <w:t xml:space="preserve">Tulos</w:t>
      </w:r>
    </w:p>
    <w:p>
      <w:r>
        <w:t xml:space="preserve">Wellington</w:t>
      </w:r>
    </w:p>
    <w:p>
      <w:r>
        <w:rPr>
          <w:b/>
        </w:rPr>
        <w:t xml:space="preserve">Tulos</w:t>
      </w:r>
    </w:p>
    <w:p>
      <w:r>
        <w:t xml:space="preserve">Christopher John Francis Boone</w:t>
      </w:r>
    </w:p>
    <w:p>
      <w:r>
        <w:rPr>
          <w:b/>
        </w:rPr>
        <w:t xml:space="preserve">Tulos</w:t>
      </w:r>
    </w:p>
    <w:p>
      <w:r>
        <w:t xml:space="preserve">Rouva Alexander</w:t>
      </w:r>
    </w:p>
    <w:p>
      <w:r>
        <w:rPr>
          <w:b/>
        </w:rPr>
        <w:t xml:space="preserve">Tulos</w:t>
      </w:r>
    </w:p>
    <w:p>
      <w:r>
        <w:t xml:space="preserve">Toby</w:t>
      </w:r>
    </w:p>
    <w:p>
      <w:r>
        <w:rPr>
          <w:b/>
        </w:rPr>
        <w:t xml:space="preserve">Tulos</w:t>
      </w:r>
    </w:p>
    <w:p>
      <w:r>
        <w:t xml:space="preserve">Siobhan</w:t>
      </w:r>
    </w:p>
    <w:p>
      <w:r>
        <w:rPr>
          <w:b/>
        </w:rPr>
        <w:t xml:space="preserve">Tulos</w:t>
      </w:r>
    </w:p>
    <w:p>
      <w:r>
        <w:t xml:space="preserve">Rhodri</w:t>
      </w:r>
    </w:p>
    <w:p>
      <w:r>
        <w:rPr>
          <w:b/>
        </w:rPr>
        <w:t xml:space="preserve">Tulos</w:t>
      </w:r>
    </w:p>
    <w:p>
      <w:r>
        <w:t xml:space="preserve">Ed Boone</w:t>
      </w:r>
    </w:p>
    <w:p>
      <w:r>
        <w:rPr>
          <w:b/>
        </w:rPr>
        <w:t xml:space="preserve">Tulos</w:t>
      </w:r>
    </w:p>
    <w:p>
      <w:r>
        <w:t xml:space="preserve">Roger Shears</w:t>
      </w:r>
    </w:p>
    <w:p>
      <w:r>
        <w:rPr>
          <w:b/>
        </w:rPr>
        <w:t xml:space="preserve">Tulos</w:t>
      </w:r>
    </w:p>
    <w:p>
      <w:r>
        <w:t xml:space="preserve">Eileen Shears</w:t>
      </w:r>
    </w:p>
    <w:p>
      <w:r>
        <w:rPr>
          <w:b/>
        </w:rPr>
        <w:t xml:space="preserve">Esimerkki 7.3314</w:t>
      </w:r>
    </w:p>
    <w:p>
      <w:r>
        <w:t xml:space="preserve">Milloin ilmestyy Janen neitsyt -kirjan 75. luku?</w:t>
      </w:r>
    </w:p>
    <w:p>
      <w:r>
        <w:rPr>
          <w:b/>
        </w:rPr>
        <w:t xml:space="preserve">Tulos</w:t>
      </w:r>
    </w:p>
    <w:p>
      <w:r>
        <w:t xml:space="preserve">maaliskuu 2, 2018</w:t>
      </w:r>
    </w:p>
    <w:p>
      <w:r>
        <w:rPr>
          <w:b/>
        </w:rPr>
        <w:t xml:space="preserve">Esimerkki 7.3315</w:t>
      </w:r>
    </w:p>
    <w:p>
      <w:r>
        <w:t xml:space="preserve">mitä Rosenbergin itsetuntoasteikko mittaa?</w:t>
      </w:r>
    </w:p>
    <w:p>
      <w:r>
        <w:rPr>
          <w:b/>
        </w:rPr>
        <w:t xml:space="preserve">Tulos</w:t>
      </w:r>
    </w:p>
    <w:p>
      <w:r>
        <w:t xml:space="preserve">valtion itsetunto</w:t>
      </w:r>
    </w:p>
    <w:p>
      <w:r>
        <w:rPr>
          <w:b/>
        </w:rPr>
        <w:t xml:space="preserve">Esimerkki 7.3316</w:t>
      </w:r>
    </w:p>
    <w:p>
      <w:r>
        <w:t xml:space="preserve">papiston valta iranilaisessa teokraattisessa poliittisessa järjestelmässä on peräisin seuraavista tekijöistä</w:t>
      </w:r>
    </w:p>
    <w:p>
      <w:r>
        <w:rPr>
          <w:b/>
        </w:rPr>
        <w:t xml:space="preserve">Tulos</w:t>
      </w:r>
    </w:p>
    <w:p>
      <w:r>
        <w:t xml:space="preserve">korkein johtaja</w:t>
      </w:r>
    </w:p>
    <w:p>
      <w:r>
        <w:rPr>
          <w:b/>
        </w:rPr>
        <w:t xml:space="preserve">Esimerkki 7.3317</w:t>
      </w:r>
    </w:p>
    <w:p>
      <w:r>
        <w:t xml:space="preserve">Kuka on Madhya Pradeshin kuvernööri nyt?</w:t>
      </w:r>
    </w:p>
    <w:p>
      <w:r>
        <w:rPr>
          <w:b/>
        </w:rPr>
        <w:t xml:space="preserve">Tulos</w:t>
      </w:r>
    </w:p>
    <w:p>
      <w:r>
        <w:t xml:space="preserve">Anandiben Patel</w:t>
      </w:r>
    </w:p>
    <w:p>
      <w:r>
        <w:rPr>
          <w:b/>
        </w:rPr>
        <w:t xml:space="preserve">Esimerkki 7.3318</w:t>
      </w:r>
    </w:p>
    <w:p>
      <w:r>
        <w:t xml:space="preserve">Milloin lippukannatuslupaus kirjoitettiin?</w:t>
      </w:r>
    </w:p>
    <w:p>
      <w:r>
        <w:rPr>
          <w:b/>
        </w:rPr>
        <w:t xml:space="preserve">Tulos</w:t>
      </w:r>
    </w:p>
    <w:p>
      <w:r>
        <w:t xml:space="preserve">1892</w:t>
      </w:r>
    </w:p>
    <w:p>
      <w:r>
        <w:rPr>
          <w:b/>
        </w:rPr>
        <w:t xml:space="preserve">Esimerkki 7.3319</w:t>
      </w:r>
    </w:p>
    <w:p>
      <w:r>
        <w:t xml:space="preserve">lihassolun ohut supistuva proteiini tunnetaan nimellä</w:t>
      </w:r>
    </w:p>
    <w:p>
      <w:r>
        <w:rPr>
          <w:b/>
        </w:rPr>
        <w:t xml:space="preserve">Tulos</w:t>
      </w:r>
    </w:p>
    <w:p>
      <w:r>
        <w:t xml:space="preserve">aktiini</w:t>
      </w:r>
    </w:p>
    <w:p>
      <w:r>
        <w:rPr>
          <w:b/>
        </w:rPr>
        <w:t xml:space="preserve">Esimerkki 7.3320</w:t>
      </w:r>
    </w:p>
    <w:p>
      <w:r>
        <w:t xml:space="preserve">Milloin brewers on viimeksi päässyt pudotuspeleihin?</w:t>
      </w:r>
    </w:p>
    <w:p>
      <w:r>
        <w:rPr>
          <w:b/>
        </w:rPr>
        <w:t xml:space="preserve">Tulos</w:t>
      </w:r>
    </w:p>
    <w:p>
      <w:r>
        <w:t xml:space="preserve">2018</w:t>
      </w:r>
    </w:p>
    <w:p>
      <w:r>
        <w:rPr>
          <w:b/>
        </w:rPr>
        <w:t xml:space="preserve">Esimerkki 7.3321</w:t>
      </w:r>
    </w:p>
    <w:p>
      <w:r>
        <w:t xml:space="preserve">millä nfl-valmentajalla on eniten superbowl-voittoja?</w:t>
      </w:r>
    </w:p>
    <w:p>
      <w:r>
        <w:rPr>
          <w:b/>
        </w:rPr>
        <w:t xml:space="preserve">Tulos</w:t>
      </w:r>
    </w:p>
    <w:p>
      <w:r>
        <w:t xml:space="preserve">Bill Belichick</w:t>
      </w:r>
    </w:p>
    <w:p>
      <w:r>
        <w:rPr>
          <w:b/>
        </w:rPr>
        <w:t xml:space="preserve">Esimerkki 7.3322</w:t>
      </w:r>
    </w:p>
    <w:p>
      <w:r>
        <w:t xml:space="preserve">Milloin kiitospäivästä tuli kansallinen juhlapäivä?</w:t>
      </w:r>
    </w:p>
    <w:p>
      <w:r>
        <w:rPr>
          <w:b/>
        </w:rPr>
        <w:t xml:space="preserve">Tulos</w:t>
      </w:r>
    </w:p>
    <w:p>
      <w:r>
        <w:t xml:space="preserve">1789</w:t>
      </w:r>
    </w:p>
    <w:p>
      <w:r>
        <w:rPr>
          <w:b/>
        </w:rPr>
        <w:t xml:space="preserve">Esimerkki 7.3323</w:t>
      </w:r>
    </w:p>
    <w:p>
      <w:r>
        <w:t xml:space="preserve">kuinka monta jaksoa bbc:n bodyguardissa on?</w:t>
      </w:r>
    </w:p>
    <w:p>
      <w:r>
        <w:rPr>
          <w:b/>
        </w:rPr>
        <w:t xml:space="preserve">Tulos</w:t>
      </w:r>
    </w:p>
    <w:p>
      <w:r>
        <w:t xml:space="preserve">6</w:t>
      </w:r>
    </w:p>
    <w:p>
      <w:r>
        <w:rPr>
          <w:b/>
        </w:rPr>
        <w:t xml:space="preserve">Esimerkki 7.3324</w:t>
      </w:r>
    </w:p>
    <w:p>
      <w:r>
        <w:t xml:space="preserve">Missä he kuvasivat Kloonien hyökkäyksen</w:t>
      </w:r>
    </w:p>
    <w:p>
      <w:r>
        <w:rPr>
          <w:b/>
        </w:rPr>
        <w:t xml:space="preserve">Tulos</w:t>
      </w:r>
    </w:p>
    <w:p>
      <w:r>
        <w:t xml:space="preserve">Matmata</w:t>
      </w:r>
    </w:p>
    <w:p>
      <w:r>
        <w:rPr>
          <w:b/>
        </w:rPr>
        <w:t xml:space="preserve">Tulos</w:t>
      </w:r>
    </w:p>
    <w:p>
      <w:r>
        <w:t xml:space="preserve">Tunisia</w:t>
      </w:r>
    </w:p>
    <w:p>
      <w:r>
        <w:rPr>
          <w:b/>
        </w:rPr>
        <w:t xml:space="preserve">Esimerkki 7.3325</w:t>
      </w:r>
    </w:p>
    <w:p>
      <w:r>
        <w:t xml:space="preserve">joka osallistui Miranda v. Arizonan oikeustapaukseen</w:t>
      </w:r>
    </w:p>
    <w:p>
      <w:r>
        <w:rPr>
          <w:b/>
        </w:rPr>
        <w:t xml:space="preserve">Tulos</w:t>
      </w:r>
    </w:p>
    <w:p>
      <w:r>
        <w:t xml:space="preserve">Earl Warren</w:t>
      </w:r>
    </w:p>
    <w:p>
      <w:r>
        <w:rPr>
          <w:b/>
        </w:rPr>
        <w:t xml:space="preserve">Tulos</w:t>
      </w:r>
    </w:p>
    <w:p>
      <w:r>
        <w:t xml:space="preserve">John M. Harlan II</w:t>
      </w:r>
    </w:p>
    <w:p>
      <w:r>
        <w:rPr>
          <w:b/>
        </w:rPr>
        <w:t xml:space="preserve">Tulos</w:t>
      </w:r>
    </w:p>
    <w:p>
      <w:r>
        <w:t xml:space="preserve">Potter Stewart</w:t>
      </w:r>
    </w:p>
    <w:p>
      <w:r>
        <w:rPr>
          <w:b/>
        </w:rPr>
        <w:t xml:space="preserve">Tulos</w:t>
      </w:r>
    </w:p>
    <w:p>
      <w:r>
        <w:t xml:space="preserve">William J. Brennan Jr.</w:t>
      </w:r>
    </w:p>
    <w:p>
      <w:r>
        <w:rPr>
          <w:b/>
        </w:rPr>
        <w:t xml:space="preserve">Tulos</w:t>
      </w:r>
    </w:p>
    <w:p>
      <w:r>
        <w:t xml:space="preserve">William O. Douglas</w:t>
      </w:r>
    </w:p>
    <w:p>
      <w:r>
        <w:rPr>
          <w:b/>
        </w:rPr>
        <w:t xml:space="preserve">Tulos</w:t>
      </w:r>
    </w:p>
    <w:p>
      <w:r>
        <w:t xml:space="preserve">Hugo Black</w:t>
      </w:r>
    </w:p>
    <w:p>
      <w:r>
        <w:rPr>
          <w:b/>
        </w:rPr>
        <w:t xml:space="preserve">Tulos</w:t>
      </w:r>
    </w:p>
    <w:p>
      <w:r>
        <w:t xml:space="preserve">Byron White</w:t>
      </w:r>
    </w:p>
    <w:p>
      <w:r>
        <w:rPr>
          <w:b/>
        </w:rPr>
        <w:t xml:space="preserve">Tulos</w:t>
      </w:r>
    </w:p>
    <w:p>
      <w:r>
        <w:t xml:space="preserve">Tom C. Clark</w:t>
      </w:r>
    </w:p>
    <w:p>
      <w:r>
        <w:rPr>
          <w:b/>
        </w:rPr>
        <w:t xml:space="preserve">Tulos</w:t>
      </w:r>
    </w:p>
    <w:p>
      <w:r>
        <w:t xml:space="preserve">Abe Fortas</w:t>
      </w:r>
    </w:p>
    <w:p>
      <w:r>
        <w:rPr>
          <w:b/>
        </w:rPr>
        <w:t xml:space="preserve">Esimerkki 7.3326</w:t>
      </w:r>
    </w:p>
    <w:p>
      <w:r>
        <w:t xml:space="preserve">kuka toi ensimmäiset sitruunan siemenet Amerikkaan?</w:t>
      </w:r>
    </w:p>
    <w:p>
      <w:r>
        <w:rPr>
          <w:b/>
        </w:rPr>
        <w:t xml:space="preserve">Tulos</w:t>
      </w:r>
    </w:p>
    <w:p>
      <w:r>
        <w:t xml:space="preserve">Kristoffer Kolumbus</w:t>
      </w:r>
    </w:p>
    <w:p>
      <w:r>
        <w:rPr>
          <w:b/>
        </w:rPr>
        <w:t xml:space="preserve">Esimerkki 7.3327</w:t>
      </w:r>
    </w:p>
    <w:p>
      <w:r>
        <w:t xml:space="preserve">kuinka monta jaksoa The Leftoversin viimeisellä kaudella on?</w:t>
      </w:r>
    </w:p>
    <w:p>
      <w:r>
        <w:rPr>
          <w:b/>
        </w:rPr>
        <w:t xml:space="preserve">Tulos</w:t>
      </w:r>
    </w:p>
    <w:p>
      <w:r>
        <w:t xml:space="preserve">8</w:t>
      </w:r>
    </w:p>
    <w:p>
      <w:r>
        <w:rPr>
          <w:b/>
        </w:rPr>
        <w:t xml:space="preserve">Esimerkki 7.3328</w:t>
      </w:r>
    </w:p>
    <w:p>
      <w:r>
        <w:t xml:space="preserve">joka kirjoitti kirjan alhaalta alaspäin</w:t>
      </w:r>
    </w:p>
    <w:p>
      <w:r>
        <w:rPr>
          <w:b/>
        </w:rPr>
        <w:t xml:space="preserve">Tulos</w:t>
      </w:r>
    </w:p>
    <w:p>
      <w:r>
        <w:t xml:space="preserve">J. L. King</w:t>
      </w:r>
    </w:p>
    <w:p>
      <w:r>
        <w:rPr>
          <w:b/>
        </w:rPr>
        <w:t xml:space="preserve">Esimerkki 7.3329</w:t>
      </w:r>
    </w:p>
    <w:p>
      <w:r>
        <w:t xml:space="preserve">milloin svu kausi 19 jakso 9 ilmaa</w:t>
      </w:r>
    </w:p>
    <w:p>
      <w:r>
        <w:rPr>
          <w:b/>
        </w:rPr>
        <w:t xml:space="preserve">Tulos</w:t>
      </w:r>
    </w:p>
    <w:p>
      <w:r>
        <w:t xml:space="preserve">tammikuu 3, 2018</w:t>
      </w:r>
    </w:p>
    <w:p>
      <w:r>
        <w:rPr>
          <w:b/>
        </w:rPr>
        <w:t xml:space="preserve">Esimerkki 7.3330</w:t>
      </w:r>
    </w:p>
    <w:p>
      <w:r>
        <w:t xml:space="preserve">joka kehitti höyrykoneen, jolla voitiin ajaa koneita</w:t>
      </w:r>
    </w:p>
    <w:p>
      <w:r>
        <w:rPr>
          <w:b/>
        </w:rPr>
        <w:t xml:space="preserve">Tulos</w:t>
      </w:r>
    </w:p>
    <w:p>
      <w:r>
        <w:t xml:space="preserve">James Watt</w:t>
      </w:r>
    </w:p>
    <w:p>
      <w:r>
        <w:rPr>
          <w:b/>
        </w:rPr>
        <w:t xml:space="preserve">Esimerkki 7.3331</w:t>
      </w:r>
    </w:p>
    <w:p>
      <w:r>
        <w:t xml:space="preserve">joka kirjoitti walk it like i talk it</w:t>
      </w:r>
    </w:p>
    <w:p>
      <w:r>
        <w:rPr>
          <w:b/>
        </w:rPr>
        <w:t xml:space="preserve">Tulos</w:t>
      </w:r>
    </w:p>
    <w:p>
      <w:r>
        <w:t xml:space="preserve">Joshua Parker</w:t>
      </w:r>
    </w:p>
    <w:p>
      <w:r>
        <w:rPr>
          <w:b/>
        </w:rPr>
        <w:t xml:space="preserve">Tulos</w:t>
      </w:r>
    </w:p>
    <w:p>
      <w:r>
        <w:t xml:space="preserve">Quavious Marshall</w:t>
      </w:r>
    </w:p>
    <w:p>
      <w:r>
        <w:rPr>
          <w:b/>
        </w:rPr>
        <w:t xml:space="preserve">Tulos</w:t>
      </w:r>
    </w:p>
    <w:p>
      <w:r>
        <w:t xml:space="preserve">Jerel Nance</w:t>
      </w:r>
    </w:p>
    <w:p>
      <w:r>
        <w:rPr>
          <w:b/>
        </w:rPr>
        <w:t xml:space="preserve">Tulos</w:t>
      </w:r>
    </w:p>
    <w:p>
      <w:r>
        <w:t xml:space="preserve">Aubrey Graham</w:t>
      </w:r>
    </w:p>
    <w:p>
      <w:r>
        <w:rPr>
          <w:b/>
        </w:rPr>
        <w:t xml:space="preserve">Tulos</w:t>
      </w:r>
    </w:p>
    <w:p>
      <w:r>
        <w:t xml:space="preserve">Kirsnick Ball</w:t>
      </w:r>
    </w:p>
    <w:p>
      <w:r>
        <w:rPr>
          <w:b/>
        </w:rPr>
        <w:t xml:space="preserve">Tulos</w:t>
      </w:r>
    </w:p>
    <w:p>
      <w:r>
        <w:t xml:space="preserve">Kiari Cephus</w:t>
      </w:r>
    </w:p>
    <w:p>
      <w:r>
        <w:rPr>
          <w:b/>
        </w:rPr>
        <w:t xml:space="preserve">Tulos</w:t>
      </w:r>
    </w:p>
    <w:p>
      <w:r>
        <w:t xml:space="preserve">Andrew Decouto</w:t>
      </w:r>
    </w:p>
    <w:p>
      <w:r>
        <w:rPr>
          <w:b/>
        </w:rPr>
        <w:t xml:space="preserve">Esimerkki 7.3332</w:t>
      </w:r>
    </w:p>
    <w:p>
      <w:r>
        <w:t xml:space="preserve">milloin uusi Shrek elokuva tulee ulos</w:t>
      </w:r>
    </w:p>
    <w:p>
      <w:r>
        <w:rPr>
          <w:b/>
        </w:rPr>
        <w:t xml:space="preserve">Tulos</w:t>
      </w:r>
    </w:p>
    <w:p>
      <w:r>
        <w:t xml:space="preserve">2019 tai 2020</w:t>
      </w:r>
    </w:p>
    <w:p>
      <w:r>
        <w:rPr>
          <w:b/>
        </w:rPr>
        <w:t xml:space="preserve">Esimerkki 7.3333</w:t>
      </w:r>
    </w:p>
    <w:p>
      <w:r>
        <w:t xml:space="preserve">Kuka näyttelee Lori Loughlinin miestä autotallimyyjäisten mysteerissä?</w:t>
      </w:r>
    </w:p>
    <w:p>
      <w:r>
        <w:rPr>
          <w:b/>
        </w:rPr>
        <w:t xml:space="preserve">Tulos</w:t>
      </w:r>
    </w:p>
    <w:p>
      <w:r>
        <w:t xml:space="preserve">Steve Bacic</w:t>
      </w:r>
    </w:p>
    <w:p>
      <w:r>
        <w:rPr>
          <w:b/>
        </w:rPr>
        <w:t xml:space="preserve">Esimerkki 7.3334</w:t>
      </w:r>
    </w:p>
    <w:p>
      <w:r>
        <w:t xml:space="preserve">kuka on tehnyt eniten juoksuja tuhkakupin historiassa...</w:t>
      </w:r>
    </w:p>
    <w:p>
      <w:r>
        <w:rPr>
          <w:b/>
        </w:rPr>
        <w:t xml:space="preserve">Tulos</w:t>
      </w:r>
    </w:p>
    <w:p>
      <w:r>
        <w:t xml:space="preserve">Don Bradman</w:t>
      </w:r>
    </w:p>
    <w:p>
      <w:r>
        <w:rPr>
          <w:b/>
        </w:rPr>
        <w:t xml:space="preserve">Esimerkki 7.3335</w:t>
      </w:r>
    </w:p>
    <w:p>
      <w:r>
        <w:t xml:space="preserve">kuka on rashtrapati bhavanin ja indian portin välissä?</w:t>
      </w:r>
    </w:p>
    <w:p>
      <w:r>
        <w:rPr>
          <w:b/>
        </w:rPr>
        <w:t xml:space="preserve">Tulos</w:t>
      </w:r>
    </w:p>
    <w:p>
      <w:r>
        <w:t xml:space="preserve">Rajpath</w:t>
      </w:r>
    </w:p>
    <w:p>
      <w:r>
        <w:rPr>
          <w:b/>
        </w:rPr>
        <w:t xml:space="preserve">Esimerkki 7.3336</w:t>
      </w:r>
    </w:p>
    <w:p>
      <w:r>
        <w:t xml:space="preserve">maailman voimakkain vuoristorata</w:t>
      </w:r>
    </w:p>
    <w:p>
      <w:r>
        <w:rPr>
          <w:b/>
        </w:rPr>
        <w:t xml:space="preserve">Tulos</w:t>
      </w:r>
    </w:p>
    <w:p>
      <w:r>
        <w:t xml:space="preserve">Formula Rossa</w:t>
      </w:r>
    </w:p>
    <w:p>
      <w:r>
        <w:rPr>
          <w:b/>
        </w:rPr>
        <w:t xml:space="preserve">Esimerkki 7.3337</w:t>
      </w:r>
    </w:p>
    <w:p>
      <w:r>
        <w:t xml:space="preserve">joka teki surullisenkuuluisan ryöstöretken Harper's Ferryyn vuonna 1859 -</w:t>
      </w:r>
    </w:p>
    <w:p>
      <w:r>
        <w:rPr>
          <w:b/>
        </w:rPr>
        <w:t xml:space="preserve">Tulos</w:t>
      </w:r>
    </w:p>
    <w:p>
      <w:r>
        <w:t xml:space="preserve">luopioaktivisti John Brown</w:t>
      </w:r>
    </w:p>
    <w:p>
      <w:r>
        <w:rPr>
          <w:b/>
        </w:rPr>
        <w:t xml:space="preserve">Esimerkki 7.3338</w:t>
      </w:r>
    </w:p>
    <w:p>
      <w:r>
        <w:t xml:space="preserve">eniten it-yrityksiä missä kaupungissa Intiassa</w:t>
      </w:r>
    </w:p>
    <w:p>
      <w:r>
        <w:rPr>
          <w:b/>
        </w:rPr>
        <w:t xml:space="preserve">Tulos</w:t>
      </w:r>
    </w:p>
    <w:p>
      <w:r>
        <w:t xml:space="preserve">Bangalore</w:t>
      </w:r>
    </w:p>
    <w:p>
      <w:r>
        <w:rPr>
          <w:b/>
        </w:rPr>
        <w:t xml:space="preserve">Esimerkki 7.3339</w:t>
      </w:r>
    </w:p>
    <w:p>
      <w:r>
        <w:t xml:space="preserve">jonka kansakunta tunnetaan nimellä aamurauhan maa</w:t>
      </w:r>
    </w:p>
    <w:p>
      <w:r>
        <w:rPr>
          <w:b/>
        </w:rPr>
        <w:t xml:space="preserve">Tulos</w:t>
      </w:r>
    </w:p>
    <w:p>
      <w:r>
        <w:t xml:space="preserve">Korea</w:t>
      </w:r>
    </w:p>
    <w:p>
      <w:r>
        <w:rPr>
          <w:b/>
        </w:rPr>
        <w:t xml:space="preserve">Esimerkki 7.3340</w:t>
      </w:r>
    </w:p>
    <w:p>
      <w:r>
        <w:t xml:space="preserve">kenen kanssa Bo päätyy kadonneessa tytössä</w:t>
      </w:r>
    </w:p>
    <w:p>
      <w:r>
        <w:rPr>
          <w:b/>
        </w:rPr>
        <w:t xml:space="preserve">Tulos</w:t>
      </w:r>
    </w:p>
    <w:p>
      <w:r>
        <w:t xml:space="preserve">Lauren</w:t>
      </w:r>
    </w:p>
    <w:p>
      <w:r>
        <w:rPr>
          <w:b/>
        </w:rPr>
        <w:t xml:space="preserve">Esimerkki 7.3341</w:t>
      </w:r>
    </w:p>
    <w:p>
      <w:r>
        <w:t xml:space="preserve">mitä materiaaleja käytettiin antiikin kreikkalaisessa arkkitehtuurissa</w:t>
      </w:r>
    </w:p>
    <w:p>
      <w:r>
        <w:rPr>
          <w:b/>
        </w:rPr>
        <w:t xml:space="preserve">Tulos</w:t>
      </w:r>
    </w:p>
    <w:p>
      <w:r>
        <w:t xml:space="preserve">korkealaatuinen savi</w:t>
      </w:r>
    </w:p>
    <w:p>
      <w:r>
        <w:rPr>
          <w:b/>
        </w:rPr>
        <w:t xml:space="preserve">Tulos</w:t>
      </w:r>
    </w:p>
    <w:p>
      <w:r>
        <w:t xml:space="preserve">Kalkkikivi</w:t>
      </w:r>
    </w:p>
    <w:p>
      <w:r>
        <w:rPr>
          <w:b/>
        </w:rPr>
        <w:t xml:space="preserve">Tulos</w:t>
      </w:r>
    </w:p>
    <w:p>
      <w:r>
        <w:t xml:space="preserve">korkealaatuinen valkoinen marmori</w:t>
      </w:r>
    </w:p>
    <w:p>
      <w:r>
        <w:rPr>
          <w:b/>
        </w:rPr>
        <w:t xml:space="preserve">Esimerkki 7.3342</w:t>
      </w:r>
    </w:p>
    <w:p>
      <w:r>
        <w:t xml:space="preserve">joka näytteli Darlenen tytärtä Roseannessa...</w:t>
      </w:r>
    </w:p>
    <w:p>
      <w:r>
        <w:rPr>
          <w:b/>
        </w:rPr>
        <w:t xml:space="preserve">Tulos</w:t>
      </w:r>
    </w:p>
    <w:p>
      <w:r>
        <w:t xml:space="preserve">Emma Kenney</w:t>
      </w:r>
    </w:p>
    <w:p>
      <w:r>
        <w:rPr>
          <w:b/>
        </w:rPr>
        <w:t xml:space="preserve">Esimerkki 7.3343</w:t>
      </w:r>
    </w:p>
    <w:p>
      <w:r>
        <w:t xml:space="preserve">koeaikamääräyksen enimmäispituus Kanadassa</w:t>
      </w:r>
    </w:p>
    <w:p>
      <w:r>
        <w:rPr>
          <w:b/>
        </w:rPr>
        <w:t xml:space="preserve">Tulos</w:t>
      </w:r>
    </w:p>
    <w:p>
      <w:r>
        <w:t xml:space="preserve">3 vuotta</w:t>
      </w:r>
    </w:p>
    <w:p>
      <w:r>
        <w:rPr>
          <w:b/>
        </w:rPr>
        <w:t xml:space="preserve">Esimerkki 7.3344</w:t>
      </w:r>
    </w:p>
    <w:p>
      <w:r>
        <w:t xml:space="preserve">milloin Yhdysvallat julisti sodan Saksalle ww2:ssa</w:t>
      </w:r>
    </w:p>
    <w:p>
      <w:r>
        <w:rPr>
          <w:b/>
        </w:rPr>
        <w:t xml:space="preserve">Tulos</w:t>
      </w:r>
    </w:p>
    <w:p>
      <w:r>
        <w:t xml:space="preserve">11. joulukuuta 1941</w:t>
      </w:r>
    </w:p>
    <w:p>
      <w:r>
        <w:rPr>
          <w:b/>
        </w:rPr>
        <w:t xml:space="preserve">Esimerkki 7.3345</w:t>
      </w:r>
    </w:p>
    <w:p>
      <w:r>
        <w:t xml:space="preserve">milloin valkohai ilmestyi ensimmäisen kerran</w:t>
      </w:r>
    </w:p>
    <w:p>
      <w:r>
        <w:rPr>
          <w:b/>
        </w:rPr>
        <w:t xml:space="preserve">Tulos</w:t>
      </w:r>
    </w:p>
    <w:p>
      <w:r>
        <w:t xml:space="preserve">noin 16 miljoonaa vuotta vanha</w:t>
      </w:r>
    </w:p>
    <w:p>
      <w:r>
        <w:rPr>
          <w:b/>
        </w:rPr>
        <w:t xml:space="preserve">Esimerkki 7.3346</w:t>
      </w:r>
    </w:p>
    <w:p>
      <w:r>
        <w:t xml:space="preserve">Milloin Fast and Furious 7:n kuvaukset päättyivät?</w:t>
      </w:r>
    </w:p>
    <w:p>
      <w:r>
        <w:rPr>
          <w:b/>
        </w:rPr>
        <w:t xml:space="preserve">Tulos</w:t>
      </w:r>
    </w:p>
    <w:p>
      <w:r>
        <w:t xml:space="preserve">Heinäkuu 2014</w:t>
      </w:r>
    </w:p>
    <w:p>
      <w:r>
        <w:rPr>
          <w:b/>
        </w:rPr>
        <w:t xml:space="preserve">Esimerkki 7.3347</w:t>
      </w:r>
    </w:p>
    <w:p>
      <w:r>
        <w:t xml:space="preserve">milloin baseballin World Series alkaa</w:t>
      </w:r>
    </w:p>
    <w:p>
      <w:r>
        <w:rPr>
          <w:b/>
        </w:rPr>
        <w:t xml:space="preserve">Tulos</w:t>
      </w:r>
    </w:p>
    <w:p>
      <w:r>
        <w:t xml:space="preserve">24. lokakuuta</w:t>
      </w:r>
    </w:p>
    <w:p>
      <w:r>
        <w:rPr>
          <w:b/>
        </w:rPr>
        <w:t xml:space="preserve">Esimerkki 7.3348</w:t>
      </w:r>
    </w:p>
    <w:p>
      <w:r>
        <w:t xml:space="preserve">neljän parin neliömuodostelmassa tanssima tanssi</w:t>
      </w:r>
    </w:p>
    <w:p>
      <w:r>
        <w:rPr>
          <w:b/>
        </w:rPr>
        <w:t xml:space="preserve">Tulos</w:t>
      </w:r>
    </w:p>
    <w:p>
      <w:r>
        <w:t xml:space="preserve">neliötanssi</w:t>
      </w:r>
    </w:p>
    <w:p>
      <w:r>
        <w:rPr>
          <w:b/>
        </w:rPr>
        <w:t xml:space="preserve">Esimerkki 7.3349</w:t>
      </w:r>
    </w:p>
    <w:p>
      <w:r>
        <w:t xml:space="preserve">ketkä ovat tämän vuoden american's got talent -finalisteja?</w:t>
      </w:r>
    </w:p>
    <w:p>
      <w:r>
        <w:rPr>
          <w:b/>
        </w:rPr>
        <w:t xml:space="preserve">Tulos</w:t>
      </w:r>
    </w:p>
    <w:p>
      <w:r>
        <w:t xml:space="preserve">Darci Lynne Farmer</w:t>
      </w:r>
    </w:p>
    <w:p>
      <w:r>
        <w:rPr>
          <w:b/>
        </w:rPr>
        <w:t xml:space="preserve">Tulos</w:t>
      </w:r>
    </w:p>
    <w:p>
      <w:r>
        <w:t xml:space="preserve">Angelica Hale</w:t>
      </w:r>
    </w:p>
    <w:p>
      <w:r>
        <w:rPr>
          <w:b/>
        </w:rPr>
        <w:t xml:space="preserve">Tulos</w:t>
      </w:r>
    </w:p>
    <w:p>
      <w:r>
        <w:t xml:space="preserve">Valon tasapaino</w:t>
      </w:r>
    </w:p>
    <w:p>
      <w:r>
        <w:rPr>
          <w:b/>
        </w:rPr>
        <w:t xml:space="preserve">Esimerkki 7.3350</w:t>
      </w:r>
    </w:p>
    <w:p>
      <w:r>
        <w:t xml:space="preserve">ketkä ovat vihreiden munien ja kinkun hahmoja</w:t>
      </w:r>
    </w:p>
    <w:p>
      <w:r>
        <w:rPr>
          <w:b/>
        </w:rPr>
        <w:t xml:space="preserve">Tulos</w:t>
      </w:r>
    </w:p>
    <w:p>
      <w:r>
        <w:t xml:space="preserve">Sam-I-am</w:t>
      </w:r>
    </w:p>
    <w:p>
      <w:r>
        <w:rPr>
          <w:b/>
        </w:rPr>
        <w:t xml:space="preserve">Tulos</w:t>
      </w:r>
    </w:p>
    <w:p>
      <w:r>
        <w:t xml:space="preserve">kettu</w:t>
      </w:r>
    </w:p>
    <w:p>
      <w:r>
        <w:rPr>
          <w:b/>
        </w:rPr>
        <w:t xml:space="preserve">Tulos</w:t>
      </w:r>
    </w:p>
    <w:p>
      <w:r>
        <w:t xml:space="preserve">vuohi</w:t>
      </w:r>
    </w:p>
    <w:p>
      <w:r>
        <w:rPr>
          <w:b/>
        </w:rPr>
        <w:t xml:space="preserve">Tulos</w:t>
      </w:r>
    </w:p>
    <w:p>
      <w:r>
        <w:t xml:space="preserve">hiiri</w:t>
      </w:r>
    </w:p>
    <w:p>
      <w:r>
        <w:rPr>
          <w:b/>
        </w:rPr>
        <w:t xml:space="preserve">Tulos</w:t>
      </w:r>
    </w:p>
    <w:p>
      <w:r>
        <w:t xml:space="preserve">nimeämätön hahmo</w:t>
      </w:r>
    </w:p>
    <w:p>
      <w:r>
        <w:rPr>
          <w:b/>
        </w:rPr>
        <w:t xml:space="preserve">Esimerkki 7.3351</w:t>
      </w:r>
    </w:p>
    <w:p>
      <w:r>
        <w:t xml:space="preserve">Milloin kaikki mitä teen on voittaminen tuli ulos</w:t>
      </w:r>
    </w:p>
    <w:p>
      <w:r>
        <w:rPr>
          <w:b/>
        </w:rPr>
        <w:t xml:space="preserve">Tulos</w:t>
      </w:r>
    </w:p>
    <w:p>
      <w:r>
        <w:t xml:space="preserve">8. helmikuuta 2010</w:t>
      </w:r>
    </w:p>
    <w:p>
      <w:r>
        <w:rPr>
          <w:b/>
        </w:rPr>
        <w:t xml:space="preserve">Esimerkki 7.3352</w:t>
      </w:r>
    </w:p>
    <w:p>
      <w:r>
        <w:t xml:space="preserve">Mitkä ovat kolme tärkeintä tuotannontekijää?</w:t>
      </w:r>
    </w:p>
    <w:p>
      <w:r>
        <w:rPr>
          <w:b/>
        </w:rPr>
        <w:t xml:space="preserve">Tulos</w:t>
      </w:r>
    </w:p>
    <w:p>
      <w:r>
        <w:t xml:space="preserve">työvoima</w:t>
      </w:r>
    </w:p>
    <w:p>
      <w:r>
        <w:rPr>
          <w:b/>
        </w:rPr>
        <w:t xml:space="preserve">Tulos</w:t>
      </w:r>
    </w:p>
    <w:p>
      <w:r>
        <w:t xml:space="preserve">maa</w:t>
      </w:r>
    </w:p>
    <w:p>
      <w:r>
        <w:rPr>
          <w:b/>
        </w:rPr>
        <w:t xml:space="preserve">Tulos</w:t>
      </w:r>
    </w:p>
    <w:p>
      <w:r>
        <w:t xml:space="preserve">pääoma</w:t>
      </w:r>
    </w:p>
    <w:p>
      <w:r>
        <w:rPr>
          <w:b/>
        </w:rPr>
        <w:t xml:space="preserve">Esimerkki 7.3353</w:t>
      </w:r>
    </w:p>
    <w:p>
      <w:r>
        <w:t xml:space="preserve">Milloin Burke palaa Greyhin...</w:t>
      </w:r>
    </w:p>
    <w:p>
      <w:r>
        <w:rPr>
          <w:b/>
        </w:rPr>
        <w:t xml:space="preserve">Tulos</w:t>
      </w:r>
    </w:p>
    <w:p>
      <w:r>
        <w:t xml:space="preserve">kymmenennellä kaudella</w:t>
      </w:r>
    </w:p>
    <w:p>
      <w:r>
        <w:rPr>
          <w:b/>
        </w:rPr>
        <w:t xml:space="preserve">Esimerkki 7.3354</w:t>
      </w:r>
    </w:p>
    <w:p>
      <w:r>
        <w:t xml:space="preserve">joka oli vastuussa Sons of Anarchy -ohjelman kotihyökkäyksistä.</w:t>
      </w:r>
    </w:p>
    <w:p>
      <w:r>
        <w:rPr>
          <w:b/>
        </w:rPr>
        <w:t xml:space="preserve">Tulos</w:t>
      </w:r>
    </w:p>
    <w:p>
      <w:r>
        <w:t xml:space="preserve">Nomadit</w:t>
      </w:r>
    </w:p>
    <w:p>
      <w:r>
        <w:rPr>
          <w:b/>
        </w:rPr>
        <w:t xml:space="preserve">Esimerkki 7.3355</w:t>
      </w:r>
    </w:p>
    <w:p>
      <w:r>
        <w:t xml:space="preserve">Mikä yritys on kehittänyt ms office 2000:n</w:t>
      </w:r>
    </w:p>
    <w:p>
      <w:r>
        <w:rPr>
          <w:b/>
        </w:rPr>
        <w:t xml:space="preserve">Tulos</w:t>
      </w:r>
    </w:p>
    <w:p>
      <w:r>
        <w:t xml:space="preserve">Microsoft</w:t>
      </w:r>
    </w:p>
    <w:p>
      <w:r>
        <w:rPr>
          <w:b/>
        </w:rPr>
        <w:t xml:space="preserve">Esimerkki 7.3356</w:t>
      </w:r>
    </w:p>
    <w:p>
      <w:r>
        <w:t xml:space="preserve">kenellä on eniten superbowl-voittoja nfl-historiassa?</w:t>
      </w:r>
    </w:p>
    <w:p>
      <w:r>
        <w:rPr>
          <w:b/>
        </w:rPr>
        <w:t xml:space="preserve">Tulos</w:t>
      </w:r>
    </w:p>
    <w:p>
      <w:r>
        <w:t xml:space="preserve">Pittsburgh Steelers</w:t>
      </w:r>
    </w:p>
    <w:p>
      <w:r>
        <w:rPr>
          <w:b/>
        </w:rPr>
        <w:t xml:space="preserve">Esimerkki 7.3357</w:t>
      </w:r>
    </w:p>
    <w:p>
      <w:r>
        <w:t xml:space="preserve">Milloin Giants voitti viimeksi Super Bowlin?</w:t>
      </w:r>
    </w:p>
    <w:p>
      <w:r>
        <w:rPr>
          <w:b/>
        </w:rPr>
        <w:t xml:space="preserve">Tulos</w:t>
      </w:r>
    </w:p>
    <w:p>
      <w:r>
        <w:t xml:space="preserve">2011</w:t>
      </w:r>
    </w:p>
    <w:p>
      <w:r>
        <w:rPr>
          <w:b/>
        </w:rPr>
        <w:t xml:space="preserve">Esimerkki 7.3358</w:t>
      </w:r>
    </w:p>
    <w:p>
      <w:r>
        <w:t xml:space="preserve">Kuka teki Tom Bradyn äänen Family Guyssa?</w:t>
      </w:r>
    </w:p>
    <w:p>
      <w:r>
        <w:rPr>
          <w:b/>
        </w:rPr>
        <w:t xml:space="preserve">Tulos</w:t>
      </w:r>
    </w:p>
    <w:p>
      <w:r>
        <w:t xml:space="preserve">Tom Brady</w:t>
      </w:r>
    </w:p>
    <w:p>
      <w:r>
        <w:rPr>
          <w:b/>
        </w:rPr>
        <w:t xml:space="preserve">Esimerkki 7.3359</w:t>
      </w:r>
    </w:p>
    <w:p>
      <w:r>
        <w:t xml:space="preserve">Kuka kirjoitti sanat Alice in Chainsin Nutshell-kappaleeseen?</w:t>
      </w:r>
    </w:p>
    <w:p>
      <w:r>
        <w:rPr>
          <w:b/>
        </w:rPr>
        <w:t xml:space="preserve">Tulos</w:t>
      </w:r>
    </w:p>
    <w:p>
      <w:r>
        <w:t xml:space="preserve">Layne Staley</w:t>
      </w:r>
    </w:p>
    <w:p>
      <w:r>
        <w:rPr>
          <w:b/>
        </w:rPr>
        <w:t xml:space="preserve">Esimerkki 7.3360</w:t>
      </w:r>
    </w:p>
    <w:p>
      <w:r>
        <w:t xml:space="preserve">joka on hänellä on tapa</w:t>
      </w:r>
    </w:p>
    <w:p>
      <w:r>
        <w:rPr>
          <w:b/>
        </w:rPr>
        <w:t xml:space="preserve">Tulos</w:t>
      </w:r>
    </w:p>
    <w:p>
      <w:r>
        <w:t xml:space="preserve">Joelin ensimmäinen vaimo Elizabeth</w:t>
      </w:r>
    </w:p>
    <w:p>
      <w:r>
        <w:rPr>
          <w:b/>
        </w:rPr>
        <w:t xml:space="preserve">Esimerkki 7.3361</w:t>
      </w:r>
    </w:p>
    <w:p>
      <w:r>
        <w:t xml:space="preserve">mikä on imagine dragons -yhtyeen laulajan nimi?</w:t>
      </w:r>
    </w:p>
    <w:p>
      <w:r>
        <w:rPr>
          <w:b/>
        </w:rPr>
        <w:t xml:space="preserve">Tulos</w:t>
      </w:r>
    </w:p>
    <w:p>
      <w:r>
        <w:t xml:space="preserve">Daniel Coulter Reynolds</w:t>
      </w:r>
    </w:p>
    <w:p>
      <w:r>
        <w:rPr>
          <w:b/>
        </w:rPr>
        <w:t xml:space="preserve">Esimerkki 7.3362</w:t>
      </w:r>
    </w:p>
    <w:p>
      <w:r>
        <w:t xml:space="preserve">millä pikaruokaketjulla on eniten toimipisteitä maailmassa?</w:t>
      </w:r>
    </w:p>
    <w:p>
      <w:r>
        <w:rPr>
          <w:b/>
        </w:rPr>
        <w:t xml:space="preserve">Tulos</w:t>
      </w:r>
    </w:p>
    <w:p>
      <w:r>
        <w:t xml:space="preserve">Metro</w:t>
      </w:r>
    </w:p>
    <w:p>
      <w:r>
        <w:rPr>
          <w:b/>
        </w:rPr>
        <w:t xml:space="preserve">Esimerkki 7.3363</w:t>
      </w:r>
    </w:p>
    <w:p>
      <w:r>
        <w:t xml:space="preserve">Milloin My Little Pony -elokuva tulee ulos</w:t>
      </w:r>
    </w:p>
    <w:p>
      <w:r>
        <w:rPr>
          <w:b/>
        </w:rPr>
        <w:t xml:space="preserve">Tulos</w:t>
      </w:r>
    </w:p>
    <w:p>
      <w:r>
        <w:t xml:space="preserve">Syyskuu 24, 2017</w:t>
      </w:r>
    </w:p>
    <w:p>
      <w:r>
        <w:rPr>
          <w:b/>
        </w:rPr>
        <w:t xml:space="preserve">Esimerkki 7.3364</w:t>
      </w:r>
    </w:p>
    <w:p>
      <w:r>
        <w:t xml:space="preserve">Mikä on tärkein Thaimaassa harjoitettu uskonto?</w:t>
      </w:r>
    </w:p>
    <w:p>
      <w:r>
        <w:rPr>
          <w:b/>
        </w:rPr>
        <w:t xml:space="preserve">Tulos</w:t>
      </w:r>
    </w:p>
    <w:p>
      <w:r>
        <w:t xml:space="preserve">Buddhalaisuus</w:t>
      </w:r>
    </w:p>
    <w:p>
      <w:r>
        <w:rPr>
          <w:b/>
        </w:rPr>
        <w:t xml:space="preserve">Esimerkki 7.3365</w:t>
      </w:r>
    </w:p>
    <w:p>
      <w:r>
        <w:t xml:space="preserve">joka näyttelee isosiskoa epäonnisten tapahtumien sarjassa -</w:t>
      </w:r>
    </w:p>
    <w:p>
      <w:r>
        <w:rPr>
          <w:b/>
        </w:rPr>
        <w:t xml:space="preserve">Tulos</w:t>
      </w:r>
    </w:p>
    <w:p>
      <w:r>
        <w:t xml:space="preserve">Malina Weissman</w:t>
      </w:r>
    </w:p>
    <w:p>
      <w:r>
        <w:rPr>
          <w:b/>
        </w:rPr>
        <w:t xml:space="preserve">Esimerkki 7.3366</w:t>
      </w:r>
    </w:p>
    <w:p>
      <w:r>
        <w:t xml:space="preserve">joka on hinta on oikea</w:t>
      </w:r>
    </w:p>
    <w:p>
      <w:r>
        <w:rPr>
          <w:b/>
        </w:rPr>
        <w:t xml:space="preserve">Tulos</w:t>
      </w:r>
    </w:p>
    <w:p>
      <w:r>
        <w:t xml:space="preserve">Rich Fields</w:t>
      </w:r>
    </w:p>
    <w:p>
      <w:r>
        <w:rPr>
          <w:b/>
        </w:rPr>
        <w:t xml:space="preserve">Esimerkki 7.3367</w:t>
      </w:r>
    </w:p>
    <w:p>
      <w:r>
        <w:t xml:space="preserve">joka näyttelee Brickiä komediasarjassa The Middle...</w:t>
      </w:r>
    </w:p>
    <w:p>
      <w:r>
        <w:rPr>
          <w:b/>
        </w:rPr>
        <w:t xml:space="preserve">Tulos</w:t>
      </w:r>
    </w:p>
    <w:p>
      <w:r>
        <w:t xml:space="preserve">Atticus Shaffer</w:t>
      </w:r>
    </w:p>
    <w:p>
      <w:r>
        <w:rPr>
          <w:b/>
        </w:rPr>
        <w:t xml:space="preserve">Esimerkki 7.3368</w:t>
      </w:r>
    </w:p>
    <w:p>
      <w:r>
        <w:t xml:space="preserve">mihin Pacific Crest -reitti päättyy Kanadassa?</w:t>
      </w:r>
    </w:p>
    <w:p>
      <w:r>
        <w:rPr>
          <w:b/>
        </w:rPr>
        <w:t xml:space="preserve">Tulos</w:t>
      </w:r>
    </w:p>
    <w:p>
      <w:r>
        <w:t xml:space="preserve">Manning Park Brittiläisessä Kolumbiassa</w:t>
      </w:r>
    </w:p>
    <w:p>
      <w:r>
        <w:rPr>
          <w:b/>
        </w:rPr>
        <w:t xml:space="preserve">Esimerkki 7.3369</w:t>
      </w:r>
    </w:p>
    <w:p>
      <w:r>
        <w:t xml:space="preserve">Milloin termi toimitusketjun hallinta otettiin käyttöön?</w:t>
      </w:r>
    </w:p>
    <w:p>
      <w:r>
        <w:rPr>
          <w:b/>
        </w:rPr>
        <w:t xml:space="preserve">Tulos</w:t>
      </w:r>
    </w:p>
    <w:p>
      <w:r>
        <w:t xml:space="preserve">Vuonna 1982</w:t>
      </w:r>
    </w:p>
    <w:p>
      <w:r>
        <w:rPr>
          <w:b/>
        </w:rPr>
        <w:t xml:space="preserve">Esimerkki 7.3370</w:t>
      </w:r>
    </w:p>
    <w:p>
      <w:r>
        <w:t xml:space="preserve">joka näyttelee Earlin veljeä elokuvassa My name is earl...</w:t>
      </w:r>
    </w:p>
    <w:p>
      <w:r>
        <w:rPr>
          <w:b/>
        </w:rPr>
        <w:t xml:space="preserve">Tulos</w:t>
      </w:r>
    </w:p>
    <w:p>
      <w:r>
        <w:t xml:space="preserve">Ethan Suplee</w:t>
      </w:r>
    </w:p>
    <w:p>
      <w:r>
        <w:rPr>
          <w:b/>
        </w:rPr>
        <w:t xml:space="preserve">Esimerkki 7.3371</w:t>
      </w:r>
    </w:p>
    <w:p>
      <w:r>
        <w:t xml:space="preserve">Milloin barcelona voitti viimeksi Uefan mestarien liigan?</w:t>
      </w:r>
    </w:p>
    <w:p>
      <w:r>
        <w:rPr>
          <w:b/>
        </w:rPr>
        <w:t xml:space="preserve">Tulos</w:t>
      </w:r>
    </w:p>
    <w:p>
      <w:r>
        <w:t xml:space="preserve">2014-15</w:t>
      </w:r>
    </w:p>
    <w:p>
      <w:r>
        <w:rPr>
          <w:b/>
        </w:rPr>
        <w:t xml:space="preserve">Esimerkki 7.3372</w:t>
      </w:r>
    </w:p>
    <w:p>
      <w:r>
        <w:t xml:space="preserve">Milloin jäädytetty Olafin seikkailu ilmestyy?</w:t>
      </w:r>
    </w:p>
    <w:p>
      <w:r>
        <w:rPr>
          <w:b/>
        </w:rPr>
        <w:t xml:space="preserve">Tulos</w:t>
      </w:r>
    </w:p>
    <w:p>
      <w:r>
        <w:t xml:space="preserve">marraskuu 22, 2017</w:t>
      </w:r>
    </w:p>
    <w:p>
      <w:r>
        <w:rPr>
          <w:b/>
        </w:rPr>
        <w:t xml:space="preserve">Esimerkki 7.3373</w:t>
      </w:r>
    </w:p>
    <w:p>
      <w:r>
        <w:t xml:space="preserve">Milloin Charlestonista tuli Länsi-Virginiassa pääkaupunki?</w:t>
      </w:r>
    </w:p>
    <w:p>
      <w:r>
        <w:rPr>
          <w:b/>
        </w:rPr>
        <w:t xml:space="preserve">Tulos</w:t>
      </w:r>
    </w:p>
    <w:p>
      <w:r>
        <w:t xml:space="preserve">1877</w:t>
      </w:r>
    </w:p>
    <w:p>
      <w:r>
        <w:rPr>
          <w:b/>
        </w:rPr>
        <w:t xml:space="preserve">Esimerkki 7.3374</w:t>
      </w:r>
    </w:p>
    <w:p>
      <w:r>
        <w:t xml:space="preserve">Mikä kaupunki tunnetaan Intian Manchesterina?</w:t>
      </w:r>
    </w:p>
    <w:p>
      <w:r>
        <w:rPr>
          <w:b/>
        </w:rPr>
        <w:t xml:space="preserve">Tulos</w:t>
      </w:r>
    </w:p>
    <w:p>
      <w:r>
        <w:t xml:space="preserve">Ahmedabad</w:t>
      </w:r>
    </w:p>
    <w:p>
      <w:r>
        <w:rPr>
          <w:b/>
        </w:rPr>
        <w:t xml:space="preserve">Esimerkki 7.3375</w:t>
      </w:r>
    </w:p>
    <w:p>
      <w:r>
        <w:t xml:space="preserve">kuka vannoi valan Rajasthanin chif-ministerinä eniten kertoja?</w:t>
      </w:r>
    </w:p>
    <w:p>
      <w:r>
        <w:rPr>
          <w:b/>
        </w:rPr>
        <w:t xml:space="preserve">Tulos</w:t>
      </w:r>
    </w:p>
    <w:p>
      <w:r>
        <w:t xml:space="preserve">Mohan Lal Sukhadia</w:t>
      </w:r>
    </w:p>
    <w:p>
      <w:r>
        <w:rPr>
          <w:b/>
        </w:rPr>
        <w:t xml:space="preserve">Esimerkki 7.3376</w:t>
      </w:r>
    </w:p>
    <w:p>
      <w:r>
        <w:t xml:space="preserve">Kuka tekee Bobin äänen koiranpennun kavereissa?</w:t>
      </w:r>
    </w:p>
    <w:p>
      <w:r>
        <w:rPr>
          <w:b/>
        </w:rPr>
        <w:t xml:space="preserve">Tulos</w:t>
      </w:r>
    </w:p>
    <w:p>
      <w:r>
        <w:t xml:space="preserve">Harland Williams</w:t>
      </w:r>
    </w:p>
    <w:p>
      <w:r>
        <w:rPr>
          <w:b/>
        </w:rPr>
        <w:t xml:space="preserve">Esimerkki 7.3377</w:t>
      </w:r>
    </w:p>
    <w:p>
      <w:r>
        <w:t xml:space="preserve">Milloin Pokemon tuli ulos Yhdysvalloissa?</w:t>
      </w:r>
    </w:p>
    <w:p>
      <w:r>
        <w:rPr>
          <w:b/>
        </w:rPr>
        <w:t xml:space="preserve">Tulos</w:t>
      </w:r>
    </w:p>
    <w:p>
      <w:r>
        <w:t xml:space="preserve">30. syyskuuta 1998</w:t>
      </w:r>
    </w:p>
    <w:p>
      <w:r>
        <w:rPr>
          <w:b/>
        </w:rPr>
        <w:t xml:space="preserve">Esimerkki 7.3378</w:t>
      </w:r>
    </w:p>
    <w:p>
      <w:r>
        <w:t xml:space="preserve">hyvät ja pahat pojat</w:t>
      </w:r>
    </w:p>
    <w:p>
      <w:r>
        <w:rPr>
          <w:b/>
        </w:rPr>
        <w:t xml:space="preserve">Tulos</w:t>
      </w:r>
    </w:p>
    <w:p>
      <w:r>
        <w:t xml:space="preserve">John Carradine</w:t>
      </w:r>
    </w:p>
    <w:p>
      <w:r>
        <w:rPr>
          <w:b/>
        </w:rPr>
        <w:t xml:space="preserve">Tulos</w:t>
      </w:r>
    </w:p>
    <w:p>
      <w:r>
        <w:t xml:space="preserve">Tina Louise</w:t>
      </w:r>
    </w:p>
    <w:p>
      <w:r>
        <w:rPr>
          <w:b/>
        </w:rPr>
        <w:t xml:space="preserve">Tulos</w:t>
      </w:r>
    </w:p>
    <w:p>
      <w:r>
        <w:t xml:space="preserve">Buddy Hackett</w:t>
      </w:r>
    </w:p>
    <w:p>
      <w:r>
        <w:rPr>
          <w:b/>
        </w:rPr>
        <w:t xml:space="preserve">Tulos</w:t>
      </w:r>
    </w:p>
    <w:p>
      <w:r>
        <w:t xml:space="preserve">David Carradine</w:t>
      </w:r>
    </w:p>
    <w:p>
      <w:r>
        <w:rPr>
          <w:b/>
        </w:rPr>
        <w:t xml:space="preserve">Tulos</w:t>
      </w:r>
    </w:p>
    <w:p>
      <w:r>
        <w:t xml:space="preserve">Martin Balsam</w:t>
      </w:r>
    </w:p>
    <w:p>
      <w:r>
        <w:rPr>
          <w:b/>
        </w:rPr>
        <w:t xml:space="preserve">Tulos</w:t>
      </w:r>
    </w:p>
    <w:p>
      <w:r>
        <w:t xml:space="preserve">George Kennedy</w:t>
      </w:r>
    </w:p>
    <w:p>
      <w:r>
        <w:rPr>
          <w:b/>
        </w:rPr>
        <w:t xml:space="preserve">Tulos</w:t>
      </w:r>
    </w:p>
    <w:p>
      <w:r>
        <w:t xml:space="preserve">Robert Mitchum</w:t>
      </w:r>
    </w:p>
    <w:p>
      <w:r>
        <w:rPr>
          <w:b/>
        </w:rPr>
        <w:t xml:space="preserve">Tulos</w:t>
      </w:r>
    </w:p>
    <w:p>
      <w:r>
        <w:t xml:space="preserve">Lois Nettleton</w:t>
      </w:r>
    </w:p>
    <w:p>
      <w:r>
        <w:rPr>
          <w:b/>
        </w:rPr>
        <w:t xml:space="preserve">Esimerkki 7.3379</w:t>
      </w:r>
    </w:p>
    <w:p>
      <w:r>
        <w:t xml:space="preserve">Milloin seuraava Tokion ghoul-jakso julkaistaan?</w:t>
      </w:r>
    </w:p>
    <w:p>
      <w:r>
        <w:rPr>
          <w:b/>
        </w:rPr>
        <w:t xml:space="preserve">Tulos</w:t>
      </w:r>
    </w:p>
    <w:p>
      <w:r>
        <w:t xml:space="preserve">TBA</w:t>
      </w:r>
    </w:p>
    <w:p>
      <w:r>
        <w:rPr>
          <w:b/>
        </w:rPr>
        <w:t xml:space="preserve">Esimerkki 7.3380</w:t>
      </w:r>
    </w:p>
    <w:p>
      <w:r>
        <w:t xml:space="preserve">missä top gear rakensi sillan Thaimaassa?</w:t>
      </w:r>
    </w:p>
    <w:p>
      <w:r>
        <w:rPr>
          <w:b/>
        </w:rPr>
        <w:t xml:space="preserve">Tulos</w:t>
      </w:r>
    </w:p>
    <w:p>
      <w:r>
        <w:t xml:space="preserve">Kok-joen yli</w:t>
      </w:r>
    </w:p>
    <w:p>
      <w:r>
        <w:rPr>
          <w:b/>
        </w:rPr>
        <w:t xml:space="preserve">Esimerkki 7.3381</w:t>
      </w:r>
    </w:p>
    <w:p>
      <w:r>
        <w:t xml:space="preserve">joka lauloi laulun, kun saimme rakkauden...</w:t>
      </w:r>
    </w:p>
    <w:p>
      <w:r>
        <w:rPr>
          <w:b/>
        </w:rPr>
        <w:t xml:space="preserve">Tulos</w:t>
      </w:r>
    </w:p>
    <w:p>
      <w:r>
        <w:t xml:space="preserve">lukuisat taiteilijat</w:t>
      </w:r>
    </w:p>
    <w:p>
      <w:r>
        <w:rPr>
          <w:b/>
        </w:rPr>
        <w:t xml:space="preserve">Esimerkki 7.3382</w:t>
      </w:r>
    </w:p>
    <w:p>
      <w:r>
        <w:t xml:space="preserve">missä aivo-selkäydinneste esiintyy kehossamme?</w:t>
      </w:r>
    </w:p>
    <w:p>
      <w:r>
        <w:rPr>
          <w:b/>
        </w:rPr>
        <w:t xml:space="preserve">Tulos</w:t>
      </w:r>
    </w:p>
    <w:p>
      <w:r>
        <w:t xml:space="preserve">selkäydin</w:t>
      </w:r>
    </w:p>
    <w:p>
      <w:r>
        <w:rPr>
          <w:b/>
        </w:rPr>
        <w:t xml:space="preserve">Tulos</w:t>
      </w:r>
    </w:p>
    <w:p>
      <w:r>
        <w:t xml:space="preserve">aivot</w:t>
      </w:r>
    </w:p>
    <w:p>
      <w:r>
        <w:rPr>
          <w:b/>
        </w:rPr>
        <w:t xml:space="preserve">Esimerkki 7.3383</w:t>
      </w:r>
    </w:p>
    <w:p>
      <w:r>
        <w:t xml:space="preserve">joka erosi Egyptin presidentin virasta arabikevään mielenosoitusten seurauksena.</w:t>
      </w:r>
    </w:p>
    <w:p>
      <w:r>
        <w:rPr>
          <w:b/>
        </w:rPr>
        <w:t xml:space="preserve">Tulos</w:t>
      </w:r>
    </w:p>
    <w:p>
      <w:r>
        <w:t xml:space="preserve">Hosni Mubarak</w:t>
      </w:r>
    </w:p>
    <w:p>
      <w:r>
        <w:rPr>
          <w:b/>
        </w:rPr>
        <w:t xml:space="preserve">Esimerkki 7.3384</w:t>
      </w:r>
    </w:p>
    <w:p>
      <w:r>
        <w:t xml:space="preserve">missä sen ihana elämä tapahtui</w:t>
      </w:r>
    </w:p>
    <w:p>
      <w:r>
        <w:rPr>
          <w:b/>
        </w:rPr>
        <w:t xml:space="preserve">Tulos</w:t>
      </w:r>
    </w:p>
    <w:p>
      <w:r>
        <w:t xml:space="preserve">Bedford Falls, New York</w:t>
      </w:r>
    </w:p>
    <w:p>
      <w:r>
        <w:rPr>
          <w:b/>
        </w:rPr>
        <w:t xml:space="preserve">Esimerkki 7.3385</w:t>
      </w:r>
    </w:p>
    <w:p>
      <w:r>
        <w:t xml:space="preserve">somaattinen hermosto koostuu hermosäikeistä, jotka yhdistävät cns:n ja</w:t>
      </w:r>
    </w:p>
    <w:p>
      <w:r>
        <w:rPr>
          <w:b/>
        </w:rPr>
        <w:t xml:space="preserve">Tulos</w:t>
      </w:r>
    </w:p>
    <w:p>
      <w:r>
        <w:t xml:space="preserve">keho</w:t>
      </w:r>
    </w:p>
    <w:p>
      <w:r>
        <w:rPr>
          <w:b/>
        </w:rPr>
        <w:t xml:space="preserve">Esimerkki 7.3386</w:t>
      </w:r>
    </w:p>
    <w:p>
      <w:r>
        <w:t xml:space="preserve">mitä on munanjohtimien ja munasarjojen poisto?</w:t>
      </w:r>
    </w:p>
    <w:p>
      <w:r>
        <w:rPr>
          <w:b/>
        </w:rPr>
        <w:t xml:space="preserve">Tulos</w:t>
      </w:r>
    </w:p>
    <w:p>
      <w:r>
        <w:t xml:space="preserve">salpingo-oophorektomia</w:t>
      </w:r>
    </w:p>
    <w:p>
      <w:r>
        <w:rPr>
          <w:b/>
        </w:rPr>
        <w:t xml:space="preserve">Esimerkki 7.3387</w:t>
      </w:r>
    </w:p>
    <w:p>
      <w:r>
        <w:t xml:space="preserve">kuinka monta peliä mlb-kaudella on yhteensä</w:t>
      </w:r>
    </w:p>
    <w:p>
      <w:r>
        <w:rPr>
          <w:b/>
        </w:rPr>
        <w:t xml:space="preserve">Tulos</w:t>
      </w:r>
    </w:p>
    <w:p>
      <w:r>
        <w:t xml:space="preserve">2,430</w:t>
      </w:r>
    </w:p>
    <w:p>
      <w:r>
        <w:rPr>
          <w:b/>
        </w:rPr>
        <w:t xml:space="preserve">Esimerkki 7.3388</w:t>
      </w:r>
    </w:p>
    <w:p>
      <w:r>
        <w:t xml:space="preserve">Mikä on St Thomas Aquinasin lukion osasto?</w:t>
      </w:r>
    </w:p>
    <w:p>
      <w:r>
        <w:rPr>
          <w:b/>
        </w:rPr>
        <w:t xml:space="preserve">Tulos</w:t>
      </w:r>
    </w:p>
    <w:p>
      <w:r>
        <w:t xml:space="preserve">FHSAA</w:t>
      </w:r>
    </w:p>
    <w:p>
      <w:r>
        <w:rPr>
          <w:b/>
        </w:rPr>
        <w:t xml:space="preserve">Esimerkki 7.3389</w:t>
      </w:r>
    </w:p>
    <w:p>
      <w:r>
        <w:t xml:space="preserve">joka näyttelee Selinaa sarjassa Olipa kerran -</w:t>
      </w:r>
    </w:p>
    <w:p>
      <w:r>
        <w:rPr>
          <w:b/>
        </w:rPr>
        <w:t xml:space="preserve">Tulos</w:t>
      </w:r>
    </w:p>
    <w:p>
      <w:r>
        <w:t xml:space="preserve">Rebecca Leigh Mader</w:t>
      </w:r>
    </w:p>
    <w:p>
      <w:r>
        <w:rPr>
          <w:b/>
        </w:rPr>
        <w:t xml:space="preserve">Esimerkki 7.3390</w:t>
      </w:r>
    </w:p>
    <w:p>
      <w:r>
        <w:t xml:space="preserve">miksi he kutsuvat flip floppeja Australiassa?</w:t>
      </w:r>
    </w:p>
    <w:p>
      <w:r>
        <w:rPr>
          <w:b/>
        </w:rPr>
        <w:t xml:space="preserve">Tulos</w:t>
      </w:r>
    </w:p>
    <w:p>
      <w:r>
        <w:t xml:space="preserve">stringit</w:t>
      </w:r>
    </w:p>
    <w:p>
      <w:r>
        <w:rPr>
          <w:b/>
        </w:rPr>
        <w:t xml:space="preserve">Esimerkki 7.3391</w:t>
      </w:r>
    </w:p>
    <w:p>
      <w:r>
        <w:t xml:space="preserve">joka on nimitetty Intian kriketin valvontalautakunnan (bcci) uudeksi päälliköksi.</w:t>
      </w:r>
    </w:p>
    <w:p>
      <w:r>
        <w:rPr>
          <w:b/>
        </w:rPr>
        <w:t xml:space="preserve">Tulos</w:t>
      </w:r>
    </w:p>
    <w:p>
      <w:r>
        <w:t xml:space="preserve">Rahul Johri</w:t>
      </w:r>
    </w:p>
    <w:p>
      <w:r>
        <w:rPr>
          <w:b/>
        </w:rPr>
        <w:t xml:space="preserve">Esimerkki 7.3392</w:t>
      </w:r>
    </w:p>
    <w:p>
      <w:r>
        <w:t xml:space="preserve">kuinka monta jaksoa uuden tytön viimeisellä kaudella oli?</w:t>
      </w:r>
    </w:p>
    <w:p>
      <w:r>
        <w:rPr>
          <w:b/>
        </w:rPr>
        <w:t xml:space="preserve">Tulos</w:t>
      </w:r>
    </w:p>
    <w:p>
      <w:r>
        <w:t xml:space="preserve">kahdeksan</w:t>
      </w:r>
    </w:p>
    <w:p>
      <w:r>
        <w:rPr>
          <w:b/>
        </w:rPr>
        <w:t xml:space="preserve">Esimerkki 7.3393</w:t>
      </w:r>
    </w:p>
    <w:p>
      <w:r>
        <w:t xml:space="preserve">joka suoritti ensimmäisen avosydänleikkauksen Amerikassa -</w:t>
      </w:r>
    </w:p>
    <w:p>
      <w:r>
        <w:rPr>
          <w:b/>
        </w:rPr>
        <w:t xml:space="preserve">Tulos</w:t>
      </w:r>
    </w:p>
    <w:p>
      <w:r>
        <w:t xml:space="preserve">Daniel Hale Williams</w:t>
      </w:r>
    </w:p>
    <w:p>
      <w:r>
        <w:rPr>
          <w:b/>
        </w:rPr>
        <w:t xml:space="preserve">Esimerkki 7.3394</w:t>
      </w:r>
    </w:p>
    <w:p>
      <w:r>
        <w:t xml:space="preserve">Mikä on Prahan linnan nimi?</w:t>
      </w:r>
    </w:p>
    <w:p>
      <w:r>
        <w:rPr>
          <w:b/>
        </w:rPr>
        <w:t xml:space="preserve">Tulos</w:t>
      </w:r>
    </w:p>
    <w:p>
      <w:r>
        <w:t xml:space="preserve">Prahan linna</w:t>
      </w:r>
    </w:p>
    <w:p>
      <w:r>
        <w:rPr>
          <w:b/>
        </w:rPr>
        <w:t xml:space="preserve">Esimerkki 7.3395</w:t>
      </w:r>
    </w:p>
    <w:p>
      <w:r>
        <w:t xml:space="preserve">henkilö, jonka on oltava huomion keskipisteenä</w:t>
      </w:r>
    </w:p>
    <w:p>
      <w:r>
        <w:rPr>
          <w:b/>
        </w:rPr>
        <w:t xml:space="preserve">Tulos</w:t>
      </w:r>
    </w:p>
    <w:p>
      <w:r>
        <w:t xml:space="preserve">Histriooninen persoonallisuushäiriö</w:t>
      </w:r>
    </w:p>
    <w:p>
      <w:r>
        <w:rPr>
          <w:b/>
        </w:rPr>
        <w:t xml:space="preserve">Esimerkki 7.3396</w:t>
      </w:r>
    </w:p>
    <w:p>
      <w:r>
        <w:t xml:space="preserve">maailman korkein lentävä lintu parittelee yhden kumppanin kanssa</w:t>
      </w:r>
    </w:p>
    <w:p>
      <w:r>
        <w:rPr>
          <w:b/>
        </w:rPr>
        <w:t xml:space="preserve">Tulos</w:t>
      </w:r>
    </w:p>
    <w:p>
      <w:r>
        <w:t xml:space="preserve">sarusnosturi</w:t>
      </w:r>
    </w:p>
    <w:p>
      <w:r>
        <w:rPr>
          <w:b/>
        </w:rPr>
        <w:t xml:space="preserve">Esimerkki 7.3397</w:t>
      </w:r>
    </w:p>
    <w:p>
      <w:r>
        <w:t xml:space="preserve">kallon kuoppien tutkiminen persoonallisuuspiirteiden määrittämiseksi tunnetaan nimellä</w:t>
      </w:r>
    </w:p>
    <w:p>
      <w:r>
        <w:rPr>
          <w:b/>
        </w:rPr>
        <w:t xml:space="preserve">Tulos</w:t>
      </w:r>
    </w:p>
    <w:p>
      <w:r>
        <w:t xml:space="preserve">Frenologia</w:t>
      </w:r>
    </w:p>
    <w:p>
      <w:r>
        <w:rPr>
          <w:b/>
        </w:rPr>
        <w:t xml:space="preserve">Esimerkki 7.3398</w:t>
      </w:r>
    </w:p>
    <w:p>
      <w:r>
        <w:t xml:space="preserve">ketä Samuel L. Jackson näytteli Tähtien sodassa?</w:t>
      </w:r>
    </w:p>
    <w:p>
      <w:r>
        <w:rPr>
          <w:b/>
        </w:rPr>
        <w:t xml:space="preserve">Tulos</w:t>
      </w:r>
    </w:p>
    <w:p>
      <w:r>
        <w:t xml:space="preserve">Mace Windu</w:t>
      </w:r>
    </w:p>
    <w:p>
      <w:r>
        <w:rPr>
          <w:b/>
        </w:rPr>
        <w:t xml:space="preserve">Esimerkki 7.3399</w:t>
      </w:r>
    </w:p>
    <w:p>
      <w:r>
        <w:t xml:space="preserve">Kuka oli yogadarshanin kirjoittaja, minkä teoksen hän kirjoitti?</w:t>
      </w:r>
    </w:p>
    <w:p>
      <w:r>
        <w:rPr>
          <w:b/>
        </w:rPr>
        <w:t xml:space="preserve">Tulos</w:t>
      </w:r>
    </w:p>
    <w:p>
      <w:r>
        <w:t xml:space="preserve">Patañjali</w:t>
      </w:r>
    </w:p>
    <w:p>
      <w:r>
        <w:rPr>
          <w:b/>
        </w:rPr>
        <w:t xml:space="preserve">Tulos</w:t>
      </w:r>
    </w:p>
    <w:p>
      <w:r>
        <w:t xml:space="preserve">Jooga Sūtrat</w:t>
      </w:r>
    </w:p>
    <w:p>
      <w:r>
        <w:rPr>
          <w:b/>
        </w:rPr>
        <w:t xml:space="preserve">Esimerkki 7.3400</w:t>
      </w:r>
    </w:p>
    <w:p>
      <w:r>
        <w:t xml:space="preserve">joka kirjoitti i want you to want me</w:t>
      </w:r>
    </w:p>
    <w:p>
      <w:r>
        <w:rPr>
          <w:b/>
        </w:rPr>
        <w:t xml:space="preserve">Tulos</w:t>
      </w:r>
    </w:p>
    <w:p>
      <w:r>
        <w:t xml:space="preserve">Rick Nielsen</w:t>
      </w:r>
    </w:p>
    <w:p>
      <w:r>
        <w:rPr>
          <w:b/>
        </w:rPr>
        <w:t xml:space="preserve">Esimerkki 7.3401</w:t>
      </w:r>
    </w:p>
    <w:p>
      <w:r>
        <w:t xml:space="preserve">kenellä on eniten grand slam -lyöntejä baseballin suurliigan historiassa.</w:t>
      </w:r>
    </w:p>
    <w:p>
      <w:r>
        <w:rPr>
          <w:b/>
        </w:rPr>
        <w:t xml:space="preserve">Tulos</w:t>
      </w:r>
    </w:p>
    <w:p>
      <w:r>
        <w:t xml:space="preserve">Alex Rodriguez</w:t>
      </w:r>
    </w:p>
    <w:p>
      <w:r>
        <w:rPr>
          <w:b/>
        </w:rPr>
        <w:t xml:space="preserve">Esimerkki 7.3402</w:t>
      </w:r>
    </w:p>
    <w:p>
      <w:r>
        <w:t xml:space="preserve">vanhin pelaaja USA:n naisten jalkapallojoukkueessa</w:t>
      </w:r>
    </w:p>
    <w:p>
      <w:r>
        <w:rPr>
          <w:b/>
        </w:rPr>
        <w:t xml:space="preserve">Tulos</w:t>
      </w:r>
    </w:p>
    <w:p>
      <w:r>
        <w:t xml:space="preserve">Becky Sauerbrunn</w:t>
      </w:r>
    </w:p>
    <w:p>
      <w:r>
        <w:rPr>
          <w:b/>
        </w:rPr>
        <w:t xml:space="preserve">Esimerkki 7.3403</w:t>
      </w:r>
    </w:p>
    <w:p>
      <w:r>
        <w:t xml:space="preserve">Kuka on Sri Lankan ensimmäinen rahaministeri?</w:t>
      </w:r>
    </w:p>
    <w:p>
      <w:r>
        <w:rPr>
          <w:b/>
        </w:rPr>
        <w:t xml:space="preserve">Tulos</w:t>
      </w:r>
    </w:p>
    <w:p>
      <w:r>
        <w:t xml:space="preserve">Junius Richard Jayewardene</w:t>
      </w:r>
    </w:p>
    <w:p>
      <w:r>
        <w:rPr>
          <w:b/>
        </w:rPr>
        <w:t xml:space="preserve">Esimerkki 7.3404</w:t>
      </w:r>
    </w:p>
    <w:p>
      <w:r>
        <w:t xml:space="preserve">milloin uusi kausi mr robotti alkaa</w:t>
      </w:r>
    </w:p>
    <w:p>
      <w:r>
        <w:rPr>
          <w:b/>
        </w:rPr>
        <w:t xml:space="preserve">Tulos</w:t>
      </w:r>
    </w:p>
    <w:p>
      <w:r>
        <w:t xml:space="preserve">2019</w:t>
      </w:r>
    </w:p>
    <w:p>
      <w:r>
        <w:rPr>
          <w:b/>
        </w:rPr>
        <w:t xml:space="preserve">Esimerkki 7.3405</w:t>
      </w:r>
    </w:p>
    <w:p>
      <w:r>
        <w:t xml:space="preserve">Milloin Star Trek The Next Generation esitettiin ensimmäisen kerran?</w:t>
      </w:r>
    </w:p>
    <w:p>
      <w:r>
        <w:rPr>
          <w:b/>
        </w:rPr>
        <w:t xml:space="preserve">Tulos</w:t>
      </w:r>
    </w:p>
    <w:p>
      <w:r>
        <w:t xml:space="preserve">28. syyskuuta 1987</w:t>
      </w:r>
    </w:p>
    <w:p>
      <w:r>
        <w:rPr>
          <w:b/>
        </w:rPr>
        <w:t xml:space="preserve">Esimerkki 7.3406</w:t>
      </w:r>
    </w:p>
    <w:p>
      <w:r>
        <w:t xml:space="preserve">joka käytti kaikkia lyhtyrenkaita kerralla...</w:t>
      </w:r>
    </w:p>
    <w:p>
      <w:r>
        <w:rPr>
          <w:b/>
        </w:rPr>
        <w:t xml:space="preserve">Tulos</w:t>
      </w:r>
    </w:p>
    <w:p>
      <w:r>
        <w:t xml:space="preserve">Kyle</w:t>
      </w:r>
    </w:p>
    <w:p>
      <w:r>
        <w:rPr>
          <w:b/>
        </w:rPr>
        <w:t xml:space="preserve">Esimerkki 7.3407</w:t>
      </w:r>
    </w:p>
    <w:p>
      <w:r>
        <w:t xml:space="preserve">Mikä on nopein vuoristorata Hershey Parkissa?</w:t>
      </w:r>
    </w:p>
    <w:p>
      <w:r>
        <w:rPr>
          <w:b/>
        </w:rPr>
        <w:t xml:space="preserve">Tulos</w:t>
      </w:r>
    </w:p>
    <w:p>
      <w:r>
        <w:t xml:space="preserve">Skyrush</w:t>
      </w:r>
    </w:p>
    <w:p>
      <w:r>
        <w:rPr>
          <w:b/>
        </w:rPr>
        <w:t xml:space="preserve">Esimerkki 7.3408</w:t>
      </w:r>
    </w:p>
    <w:p>
      <w:r>
        <w:t xml:space="preserve">missä jaksossa Southparkin Cartman laulaa pokerinaama laulaa pokerinaama</w:t>
      </w:r>
    </w:p>
    <w:p>
      <w:r>
        <w:rPr>
          <w:b/>
        </w:rPr>
        <w:t xml:space="preserve">Tulos</w:t>
      </w:r>
    </w:p>
    <w:p>
      <w:r>
        <w:t xml:space="preserve">"Valashuorat"</w:t>
      </w:r>
    </w:p>
    <w:p>
      <w:r>
        <w:rPr>
          <w:b/>
        </w:rPr>
        <w:t xml:space="preserve">Esimerkki 7.3409</w:t>
      </w:r>
    </w:p>
    <w:p>
      <w:r>
        <w:t xml:space="preserve">Milloin Cassie me and you ilmestyi?</w:t>
      </w:r>
    </w:p>
    <w:p>
      <w:r>
        <w:rPr>
          <w:b/>
        </w:rPr>
        <w:t xml:space="preserve">Tulos</w:t>
      </w:r>
    </w:p>
    <w:p>
      <w:r>
        <w:t xml:space="preserve">25. huhtikuuta 2006</w:t>
      </w:r>
    </w:p>
    <w:p>
      <w:r>
        <w:rPr>
          <w:b/>
        </w:rPr>
        <w:t xml:space="preserve">Esimerkki 7.3410</w:t>
      </w:r>
    </w:p>
    <w:p>
      <w:r>
        <w:t xml:space="preserve">Mitkä ovat Star Trek Enterprisen numerot?</w:t>
      </w:r>
    </w:p>
    <w:p>
      <w:r>
        <w:rPr>
          <w:b/>
        </w:rPr>
        <w:t xml:space="preserve">Tulos</w:t>
      </w:r>
    </w:p>
    <w:p>
      <w:r>
        <w:t xml:space="preserve">NCC-1701</w:t>
      </w:r>
    </w:p>
    <w:p>
      <w:r>
        <w:rPr>
          <w:b/>
        </w:rPr>
        <w:t xml:space="preserve">Esimerkki 7.3411</w:t>
      </w:r>
    </w:p>
    <w:p>
      <w:r>
        <w:t xml:space="preserve">Milloin michigan on viimeksi voittanut ohio statea?</w:t>
      </w:r>
    </w:p>
    <w:p>
      <w:r>
        <w:rPr>
          <w:b/>
        </w:rPr>
        <w:t xml:space="preserve">Tulos</w:t>
      </w:r>
    </w:p>
    <w:p>
      <w:r>
        <w:t xml:space="preserve">2011</w:t>
      </w:r>
    </w:p>
    <w:p>
      <w:r>
        <w:rPr>
          <w:b/>
        </w:rPr>
        <w:t xml:space="preserve">Esimerkki 7.3412</w:t>
      </w:r>
    </w:p>
    <w:p>
      <w:r>
        <w:t xml:space="preserve">Milloin Star Wars uusi toivo ilmestyi?</w:t>
      </w:r>
    </w:p>
    <w:p>
      <w:r>
        <w:rPr>
          <w:b/>
        </w:rPr>
        <w:t xml:space="preserve">Tulos</w:t>
      </w:r>
    </w:p>
    <w:p>
      <w:r>
        <w:t xml:space="preserve">25. toukokuuta 1977</w:t>
      </w:r>
    </w:p>
    <w:p>
      <w:r>
        <w:rPr>
          <w:b/>
        </w:rPr>
        <w:t xml:space="preserve">Esimerkki 7.3413</w:t>
      </w:r>
    </w:p>
    <w:p>
      <w:r>
        <w:t xml:space="preserve">mitä nimi ada tarkoittaa englanniksi</w:t>
      </w:r>
    </w:p>
    <w:p>
      <w:r>
        <w:rPr>
          <w:b/>
        </w:rPr>
        <w:t xml:space="preserve">Tulos</w:t>
      </w:r>
    </w:p>
    <w:p>
      <w:r>
        <w:t xml:space="preserve">aatelisto</w:t>
      </w:r>
    </w:p>
    <w:p>
      <w:r>
        <w:rPr>
          <w:b/>
        </w:rPr>
        <w:t xml:space="preserve">Tulos</w:t>
      </w:r>
    </w:p>
    <w:p>
      <w:r>
        <w:t xml:space="preserve">ensimmäinen tytär</w:t>
      </w:r>
    </w:p>
    <w:p>
      <w:r>
        <w:rPr>
          <w:b/>
        </w:rPr>
        <w:t xml:space="preserve">Tulos</w:t>
      </w:r>
    </w:p>
    <w:p>
      <w:r>
        <w:t xml:space="preserve">koriste</w:t>
      </w:r>
    </w:p>
    <w:p>
      <w:r>
        <w:rPr>
          <w:b/>
        </w:rPr>
        <w:t xml:space="preserve">Esimerkki 7.3414</w:t>
      </w:r>
    </w:p>
    <w:p>
      <w:r>
        <w:t xml:space="preserve">jotka tulivat Yhdysvaltoihin Vietnamin sodassa -</w:t>
      </w:r>
    </w:p>
    <w:p>
      <w:r>
        <w:rPr>
          <w:b/>
        </w:rPr>
        <w:t xml:space="preserve">Tulos</w:t>
      </w:r>
    </w:p>
    <w:p>
      <w:r>
        <w:t xml:space="preserve">Presidentti Eisenhower</w:t>
      </w:r>
    </w:p>
    <w:p>
      <w:r>
        <w:rPr>
          <w:b/>
        </w:rPr>
        <w:t xml:space="preserve">Esimerkki 7.3415</w:t>
      </w:r>
    </w:p>
    <w:p>
      <w:r>
        <w:t xml:space="preserve">milloin uusi venäläinen kalenteri tuli voimaan</w:t>
      </w:r>
    </w:p>
    <w:p>
      <w:r>
        <w:rPr>
          <w:b/>
        </w:rPr>
        <w:t xml:space="preserve">Tulos</w:t>
      </w:r>
    </w:p>
    <w:p>
      <w:r>
        <w:t xml:space="preserve">1918</w:t>
      </w:r>
    </w:p>
    <w:p>
      <w:r>
        <w:rPr>
          <w:b/>
        </w:rPr>
        <w:t xml:space="preserve">Esimerkki 7.3416</w:t>
      </w:r>
    </w:p>
    <w:p>
      <w:r>
        <w:t xml:space="preserve">Mikä on keltaisen kortin merkitys fifassa?</w:t>
      </w:r>
    </w:p>
    <w:p>
      <w:r>
        <w:rPr>
          <w:b/>
        </w:rPr>
        <w:t xml:space="preserve">Tulos</w:t>
      </w:r>
    </w:p>
    <w:p>
      <w:r>
        <w:t xml:space="preserve">virallisesti varoitettu</w:t>
      </w:r>
    </w:p>
    <w:p>
      <w:r>
        <w:rPr>
          <w:b/>
        </w:rPr>
        <w:t xml:space="preserve">Esimerkki 7.3417</w:t>
      </w:r>
    </w:p>
    <w:p>
      <w:r>
        <w:t xml:space="preserve">missä oli se, mitä me teemme varjoissa kuvattiin</w:t>
      </w:r>
    </w:p>
    <w:p>
      <w:r>
        <w:rPr>
          <w:b/>
        </w:rPr>
        <w:t xml:space="preserve">Tulos</w:t>
      </w:r>
    </w:p>
    <w:p>
      <w:r>
        <w:t xml:space="preserve">Wellington</w:t>
      </w:r>
    </w:p>
    <w:p>
      <w:r>
        <w:rPr>
          <w:b/>
        </w:rPr>
        <w:t xml:space="preserve">Esimerkki 7.3418</w:t>
      </w:r>
    </w:p>
    <w:p>
      <w:r>
        <w:t xml:space="preserve">kenellä on eniten maailmanennätyksiä</w:t>
      </w:r>
    </w:p>
    <w:p>
      <w:r>
        <w:rPr>
          <w:b/>
        </w:rPr>
        <w:t xml:space="preserve">Tulos</w:t>
      </w:r>
    </w:p>
    <w:p>
      <w:r>
        <w:t xml:space="preserve">Ashrita Furman</w:t>
      </w:r>
    </w:p>
    <w:p>
      <w:r>
        <w:rPr>
          <w:b/>
        </w:rPr>
        <w:t xml:space="preserve">Esimerkki 7.3419</w:t>
      </w:r>
    </w:p>
    <w:p>
      <w:r>
        <w:t xml:space="preserve">milloin make a wish -säätiö aloitti toimintansa</w:t>
      </w:r>
    </w:p>
    <w:p>
      <w:r>
        <w:rPr>
          <w:b/>
        </w:rPr>
        <w:t xml:space="preserve">Tulos</w:t>
      </w:r>
    </w:p>
    <w:p>
      <w:r>
        <w:t xml:space="preserve">huhtikuu 29, 1980</w:t>
      </w:r>
    </w:p>
    <w:p>
      <w:r>
        <w:rPr>
          <w:b/>
        </w:rPr>
        <w:t xml:space="preserve">Esimerkki 7.3420</w:t>
      </w:r>
    </w:p>
    <w:p>
      <w:r>
        <w:t xml:space="preserve">milloin mielenterveyslaki tuli voimaan</w:t>
      </w:r>
    </w:p>
    <w:p>
      <w:r>
        <w:rPr>
          <w:b/>
        </w:rPr>
        <w:t xml:space="preserve">Tulos</w:t>
      </w:r>
    </w:p>
    <w:p>
      <w:r>
        <w:t xml:space="preserve">2005</w:t>
      </w:r>
    </w:p>
    <w:p>
      <w:r>
        <w:rPr>
          <w:b/>
        </w:rPr>
        <w:t xml:space="preserve">Esimerkki 7.3421</w:t>
      </w:r>
    </w:p>
    <w:p>
      <w:r>
        <w:t xml:space="preserve">millaista juustoa philly cheesesteakissä on?</w:t>
      </w:r>
    </w:p>
    <w:p>
      <w:r>
        <w:rPr>
          <w:b/>
        </w:rPr>
        <w:t xml:space="preserve">Tulos</w:t>
      </w:r>
    </w:p>
    <w:p>
      <w:r>
        <w:t xml:space="preserve">provolone</w:t>
      </w:r>
    </w:p>
    <w:p>
      <w:r>
        <w:rPr>
          <w:b/>
        </w:rPr>
        <w:t xml:space="preserve">Tulos</w:t>
      </w:r>
    </w:p>
    <w:p>
      <w:r>
        <w:t xml:space="preserve">Amerikkalainen juusto</w:t>
      </w:r>
    </w:p>
    <w:p>
      <w:r>
        <w:rPr>
          <w:b/>
        </w:rPr>
        <w:t xml:space="preserve">Tulos</w:t>
      </w:r>
    </w:p>
    <w:p>
      <w:r>
        <w:t xml:space="preserve">Cheez Whiz</w:t>
      </w:r>
    </w:p>
    <w:p>
      <w:r>
        <w:rPr>
          <w:b/>
        </w:rPr>
        <w:t xml:space="preserve">Esimerkki 7.3422</w:t>
      </w:r>
    </w:p>
    <w:p>
      <w:r>
        <w:t xml:space="preserve">kuka on mlb:n kaikkien aikojen osumien johtaja</w:t>
      </w:r>
    </w:p>
    <w:p>
      <w:r>
        <w:rPr>
          <w:b/>
        </w:rPr>
        <w:t xml:space="preserve">Tulos</w:t>
      </w:r>
    </w:p>
    <w:p>
      <w:r>
        <w:t xml:space="preserve">Pete Rose</w:t>
      </w:r>
    </w:p>
    <w:p>
      <w:r>
        <w:rPr>
          <w:b/>
        </w:rPr>
        <w:t xml:space="preserve">Esimerkki 7.3423</w:t>
      </w:r>
    </w:p>
    <w:p>
      <w:r>
        <w:t xml:space="preserve">Missä Troijan kaupungin kaatuminen kuvattiin?</w:t>
      </w:r>
    </w:p>
    <w:p>
      <w:r>
        <w:rPr>
          <w:b/>
        </w:rPr>
        <w:t xml:space="preserve">Tulos</w:t>
      </w:r>
    </w:p>
    <w:p>
      <w:r>
        <w:t xml:space="preserve">Kapkaupunki</w:t>
      </w:r>
    </w:p>
    <w:p>
      <w:r>
        <w:rPr>
          <w:b/>
        </w:rPr>
        <w:t xml:space="preserve">Esimerkki 7.3424</w:t>
      </w:r>
    </w:p>
    <w:p>
      <w:r>
        <w:t xml:space="preserve">joka näyttelee klovnia vuoden 2017 elokuvassa it</w:t>
      </w:r>
    </w:p>
    <w:p>
      <w:r>
        <w:rPr>
          <w:b/>
        </w:rPr>
        <w:t xml:space="preserve">Tulos</w:t>
      </w:r>
    </w:p>
    <w:p>
      <w:r>
        <w:t xml:space="preserve">Bill Skarsgård</w:t>
      </w:r>
    </w:p>
    <w:p>
      <w:r>
        <w:rPr>
          <w:b/>
        </w:rPr>
        <w:t xml:space="preserve">Esimerkki 7.3425</w:t>
      </w:r>
    </w:p>
    <w:p>
      <w:r>
        <w:t xml:space="preserve">Milloin Aaron Judge debytoi mlb:ssä?</w:t>
      </w:r>
    </w:p>
    <w:p>
      <w:r>
        <w:rPr>
          <w:b/>
        </w:rPr>
        <w:t xml:space="preserve">Tulos</w:t>
      </w:r>
    </w:p>
    <w:p>
      <w:r>
        <w:t xml:space="preserve">2016</w:t>
      </w:r>
    </w:p>
    <w:p>
      <w:r>
        <w:rPr>
          <w:b/>
        </w:rPr>
        <w:t xml:space="preserve">Esimerkki 7.3426</w:t>
      </w:r>
    </w:p>
    <w:p>
      <w:r>
        <w:t xml:space="preserve">kuinka monta kirjaa on Sherlock Holmes-sarjassa?</w:t>
      </w:r>
    </w:p>
    <w:p>
      <w:r>
        <w:rPr>
          <w:b/>
        </w:rPr>
        <w:t xml:space="preserve">Tulos</w:t>
      </w:r>
    </w:p>
    <w:p>
      <w:r>
        <w:t xml:space="preserve">neljä</w:t>
      </w:r>
    </w:p>
    <w:p>
      <w:r>
        <w:rPr>
          <w:b/>
        </w:rPr>
        <w:t xml:space="preserve">Esimerkki 7.3427</w:t>
      </w:r>
    </w:p>
    <w:p>
      <w:r>
        <w:t xml:space="preserve">missä Murray-joki kohtaa valtameren</w:t>
      </w:r>
    </w:p>
    <w:p>
      <w:r>
        <w:rPr>
          <w:b/>
        </w:rPr>
        <w:t xml:space="preserve">Tulos</w:t>
      </w:r>
    </w:p>
    <w:p>
      <w:r>
        <w:t xml:space="preserve">Alexandrina-järvi</w:t>
      </w:r>
    </w:p>
    <w:p>
      <w:r>
        <w:rPr>
          <w:b/>
        </w:rPr>
        <w:t xml:space="preserve">Esimerkki 7.3428</w:t>
      </w:r>
    </w:p>
    <w:p>
      <w:r>
        <w:t xml:space="preserve">joka on bändissä kaikki mitä jää jäljelle</w:t>
      </w:r>
    </w:p>
    <w:p>
      <w:r>
        <w:rPr>
          <w:b/>
        </w:rPr>
        <w:t xml:space="preserve">Tulos</w:t>
      </w:r>
    </w:p>
    <w:p>
      <w:r>
        <w:t xml:space="preserve">Jason Costa</w:t>
      </w:r>
    </w:p>
    <w:p>
      <w:r>
        <w:rPr>
          <w:b/>
        </w:rPr>
        <w:t xml:space="preserve">Tulos</w:t>
      </w:r>
    </w:p>
    <w:p>
      <w:r>
        <w:t xml:space="preserve">Mike Martin</w:t>
      </w:r>
    </w:p>
    <w:p>
      <w:r>
        <w:rPr>
          <w:b/>
        </w:rPr>
        <w:t xml:space="preserve">Tulos</w:t>
      </w:r>
    </w:p>
    <w:p>
      <w:r>
        <w:t xml:space="preserve">Philip Labonte</w:t>
      </w:r>
    </w:p>
    <w:p>
      <w:r>
        <w:rPr>
          <w:b/>
        </w:rPr>
        <w:t xml:space="preserve">Tulos</w:t>
      </w:r>
    </w:p>
    <w:p>
      <w:r>
        <w:t xml:space="preserve">Oli Herbert</w:t>
      </w:r>
    </w:p>
    <w:p>
      <w:r>
        <w:rPr>
          <w:b/>
        </w:rPr>
        <w:t xml:space="preserve">Tulos</w:t>
      </w:r>
    </w:p>
    <w:p>
      <w:r>
        <w:t xml:space="preserve">Aaron Patrick</w:t>
      </w:r>
    </w:p>
    <w:p>
      <w:r>
        <w:rPr>
          <w:b/>
        </w:rPr>
        <w:t xml:space="preserve">Esimerkki 7.3429</w:t>
      </w:r>
    </w:p>
    <w:p>
      <w:r>
        <w:t xml:space="preserve">kuka voitti naisten rahat pankissa 2018</w:t>
      </w:r>
    </w:p>
    <w:p>
      <w:r>
        <w:rPr>
          <w:b/>
        </w:rPr>
        <w:t xml:space="preserve">Tulos</w:t>
      </w:r>
    </w:p>
    <w:p>
      <w:r>
        <w:t xml:space="preserve">Alexa Bliss</w:t>
      </w:r>
    </w:p>
    <w:p>
      <w:r>
        <w:rPr>
          <w:b/>
        </w:rPr>
        <w:t xml:space="preserve">Esimerkki 7.3430</w:t>
      </w:r>
    </w:p>
    <w:p>
      <w:r>
        <w:t xml:space="preserve">miksi maapähkinävoi-kekseihin laitetaan haarukanjälkiä?</w:t>
      </w:r>
    </w:p>
    <w:p>
      <w:r>
        <w:rPr>
          <w:b/>
        </w:rPr>
        <w:t xml:space="preserve">Tulos</w:t>
      </w:r>
    </w:p>
    <w:p>
      <w:r>
        <w:t xml:space="preserve">mukavuus</w:t>
      </w:r>
    </w:p>
    <w:p>
      <w:r>
        <w:rPr>
          <w:b/>
        </w:rPr>
        <w:t xml:space="preserve">Esimerkki 7.3431</w:t>
      </w:r>
    </w:p>
    <w:p>
      <w:r>
        <w:t xml:space="preserve">kuka on Yhdysvaltain keskuspankin nykyinen puheenjohtaja ja minä päivänä hän astui virkaansa?</w:t>
      </w:r>
    </w:p>
    <w:p>
      <w:r>
        <w:rPr>
          <w:b/>
        </w:rPr>
        <w:t xml:space="preserve">Tulos</w:t>
      </w:r>
    </w:p>
    <w:p>
      <w:r>
        <w:t xml:space="preserve">helmikuu 1, 2014</w:t>
      </w:r>
    </w:p>
    <w:p>
      <w:r>
        <w:rPr>
          <w:b/>
        </w:rPr>
        <w:t xml:space="preserve">Tulos</w:t>
      </w:r>
    </w:p>
    <w:p>
      <w:r>
        <w:t xml:space="preserve">Janet Yellen</w:t>
      </w:r>
    </w:p>
    <w:p>
      <w:r>
        <w:rPr>
          <w:b/>
        </w:rPr>
        <w:t xml:space="preserve">Esimerkki 7.3432</w:t>
      </w:r>
    </w:p>
    <w:p>
      <w:r>
        <w:t xml:space="preserve">joka kirjoitti juuri silloin, kun tarvitsin sinua eniten</w:t>
      </w:r>
    </w:p>
    <w:p>
      <w:r>
        <w:rPr>
          <w:b/>
        </w:rPr>
        <w:t xml:space="preserve">Tulos</w:t>
      </w:r>
    </w:p>
    <w:p>
      <w:r>
        <w:t xml:space="preserve">Tony Wilson</w:t>
      </w:r>
    </w:p>
    <w:p>
      <w:r>
        <w:rPr>
          <w:b/>
        </w:rPr>
        <w:t xml:space="preserve">Tulos</w:t>
      </w:r>
    </w:p>
    <w:p>
      <w:r>
        <w:t xml:space="preserve">Randy VanWarmer</w:t>
      </w:r>
    </w:p>
    <w:p>
      <w:r>
        <w:rPr>
          <w:b/>
        </w:rPr>
        <w:t xml:space="preserve">Esimerkki 7.3433</w:t>
      </w:r>
    </w:p>
    <w:p>
      <w:r>
        <w:t xml:space="preserve">Missä kuvattiin jakso "Seinän takana"?</w:t>
      </w:r>
    </w:p>
    <w:p>
      <w:r>
        <w:rPr>
          <w:b/>
        </w:rPr>
        <w:t xml:space="preserve">Tulos</w:t>
      </w:r>
    </w:p>
    <w:p>
      <w:r>
        <w:t xml:space="preserve">Islanti</w:t>
      </w:r>
    </w:p>
    <w:p>
      <w:r>
        <w:rPr>
          <w:b/>
        </w:rPr>
        <w:t xml:space="preserve">Esimerkki 7.3434</w:t>
      </w:r>
    </w:p>
    <w:p>
      <w:r>
        <w:t xml:space="preserve">Kuka näytteli Robinia sarjassa Kuinka tapasin äitisi?</w:t>
      </w:r>
    </w:p>
    <w:p>
      <w:r>
        <w:rPr>
          <w:b/>
        </w:rPr>
        <w:t xml:space="preserve">Tulos</w:t>
      </w:r>
    </w:p>
    <w:p>
      <w:r>
        <w:t xml:space="preserve">"Cobie" Smulders</w:t>
      </w:r>
    </w:p>
    <w:p>
      <w:r>
        <w:rPr>
          <w:b/>
        </w:rPr>
        <w:t xml:space="preserve">Esimerkki 7.3435</w:t>
      </w:r>
    </w:p>
    <w:p>
      <w:r>
        <w:t xml:space="preserve">Milloin ensimmäinen mcdonalds avattiin Yhdistyneessä kuningaskunnassa?</w:t>
      </w:r>
    </w:p>
    <w:p>
      <w:r>
        <w:rPr>
          <w:b/>
        </w:rPr>
        <w:t xml:space="preserve">Tulos</w:t>
      </w:r>
    </w:p>
    <w:p>
      <w:r>
        <w:t xml:space="preserve">1974</w:t>
      </w:r>
    </w:p>
    <w:p>
      <w:r>
        <w:rPr>
          <w:b/>
        </w:rPr>
        <w:t xml:space="preserve">Esimerkki 7.3436</w:t>
      </w:r>
    </w:p>
    <w:p>
      <w:r>
        <w:t xml:space="preserve">joka näyttelee Chloeta dog with a blog -ohjelmassa.</w:t>
      </w:r>
    </w:p>
    <w:p>
      <w:r>
        <w:rPr>
          <w:b/>
        </w:rPr>
        <w:t xml:space="preserve">Tulos</w:t>
      </w:r>
    </w:p>
    <w:p>
      <w:r>
        <w:t xml:space="preserve">Francesca Angelucci Capaldi</w:t>
      </w:r>
    </w:p>
    <w:p>
      <w:r>
        <w:rPr>
          <w:b/>
        </w:rPr>
        <w:t xml:space="preserve">Esimerkki 7.3437</w:t>
      </w:r>
    </w:p>
    <w:p>
      <w:r>
        <w:t xml:space="preserve">joka pelasi nuorille ja levottomille jt:tä</w:t>
      </w:r>
    </w:p>
    <w:p>
      <w:r>
        <w:rPr>
          <w:b/>
        </w:rPr>
        <w:t xml:space="preserve">Tulos</w:t>
      </w:r>
    </w:p>
    <w:p>
      <w:r>
        <w:t xml:space="preserve">Thaddeus Rowe Luckinbill</w:t>
      </w:r>
    </w:p>
    <w:p>
      <w:r>
        <w:rPr>
          <w:b/>
        </w:rPr>
        <w:t xml:space="preserve">Esimerkki 7.3438</w:t>
      </w:r>
    </w:p>
    <w:p>
      <w:r>
        <w:t xml:space="preserve">joka voitti parhaan ohjaajan Bafta-palkinnon vuonna 2008.</w:t>
      </w:r>
    </w:p>
    <w:p>
      <w:r>
        <w:rPr>
          <w:b/>
        </w:rPr>
        <w:t xml:space="preserve">Tulos</w:t>
      </w:r>
    </w:p>
    <w:p>
      <w:r>
        <w:t xml:space="preserve">Danny Boyle</w:t>
      </w:r>
    </w:p>
    <w:p>
      <w:r>
        <w:rPr>
          <w:b/>
        </w:rPr>
        <w:t xml:space="preserve">Esimerkki 7.3439</w:t>
      </w:r>
    </w:p>
    <w:p>
      <w:r>
        <w:t xml:space="preserve">Mitkä olivat Kiinan sisällissodan kaksi vastakkaista osapuolta?</w:t>
      </w:r>
    </w:p>
    <w:p>
      <w:r>
        <w:rPr>
          <w:b/>
        </w:rPr>
        <w:t xml:space="preserve">Tulos</w:t>
      </w:r>
    </w:p>
    <w:p>
      <w:r>
        <w:t xml:space="preserve">Kiinan tasavalta</w:t>
      </w:r>
    </w:p>
    <w:p>
      <w:r>
        <w:rPr>
          <w:b/>
        </w:rPr>
        <w:t xml:space="preserve">Tulos</w:t>
      </w:r>
    </w:p>
    <w:p>
      <w:r>
        <w:t xml:space="preserve">Kiinan kommunistinen puolue</w:t>
      </w:r>
    </w:p>
    <w:p>
      <w:r>
        <w:rPr>
          <w:b/>
        </w:rPr>
        <w:t xml:space="preserve">Esimerkki 7.3440</w:t>
      </w:r>
    </w:p>
    <w:p>
      <w:r>
        <w:t xml:space="preserve">Missä pepsiini on aktiivisimmillaan elimistössä?</w:t>
      </w:r>
    </w:p>
    <w:p>
      <w:r>
        <w:rPr>
          <w:b/>
        </w:rPr>
        <w:t xml:space="preserve">Tulos</w:t>
      </w:r>
    </w:p>
    <w:p>
      <w:r>
        <w:t xml:space="preserve">vatsa</w:t>
      </w:r>
    </w:p>
    <w:p>
      <w:r>
        <w:rPr>
          <w:b/>
        </w:rPr>
        <w:t xml:space="preserve">Esimerkki 7.3441</w:t>
      </w:r>
    </w:p>
    <w:p>
      <w:r>
        <w:t xml:space="preserve">joka järjesti alkuperäisen kreoliorkesterin Los Angelesissa.</w:t>
      </w:r>
    </w:p>
    <w:p>
      <w:r>
        <w:rPr>
          <w:b/>
        </w:rPr>
        <w:t xml:space="preserve">Tulos</w:t>
      </w:r>
    </w:p>
    <w:p>
      <w:r>
        <w:t xml:space="preserve">Bill Johnson</w:t>
      </w:r>
    </w:p>
    <w:p>
      <w:r>
        <w:rPr>
          <w:b/>
        </w:rPr>
        <w:t xml:space="preserve">Esimerkki 7.3442</w:t>
      </w:r>
    </w:p>
    <w:p>
      <w:r>
        <w:t xml:space="preserve">Milloin half pipe tuotiin olympialaisiin?</w:t>
      </w:r>
    </w:p>
    <w:p>
      <w:r>
        <w:rPr>
          <w:b/>
        </w:rPr>
        <w:t xml:space="preserve">Tulos</w:t>
      </w:r>
    </w:p>
    <w:p>
      <w:r>
        <w:t xml:space="preserve">1998</w:t>
      </w:r>
    </w:p>
    <w:p>
      <w:r>
        <w:rPr>
          <w:b/>
        </w:rPr>
        <w:t xml:space="preserve">Esimerkki 7.3443</w:t>
      </w:r>
    </w:p>
    <w:p>
      <w:r>
        <w:t xml:space="preserve">ketkä joukkueet ovat mukana kultaisessa cupissa</w:t>
      </w:r>
    </w:p>
    <w:p>
      <w:r>
        <w:rPr>
          <w:b/>
        </w:rPr>
        <w:t xml:space="preserve">Tulos</w:t>
      </w:r>
    </w:p>
    <w:p>
      <w:r>
        <w:t xml:space="preserve">Yhdysvallat</w:t>
      </w:r>
    </w:p>
    <w:p>
      <w:r>
        <w:rPr>
          <w:b/>
        </w:rPr>
        <w:t xml:space="preserve">Tulos</w:t>
      </w:r>
    </w:p>
    <w:p>
      <w:r>
        <w:t xml:space="preserve">Jamaika</w:t>
      </w:r>
    </w:p>
    <w:p>
      <w:r>
        <w:rPr>
          <w:b/>
        </w:rPr>
        <w:t xml:space="preserve">Esimerkki 7.3444</w:t>
      </w:r>
    </w:p>
    <w:p>
      <w:r>
        <w:t xml:space="preserve">Milloin Game of Thronesin 7. kausi tulee HBO:lle?</w:t>
      </w:r>
    </w:p>
    <w:p>
      <w:r>
        <w:rPr>
          <w:b/>
        </w:rPr>
        <w:t xml:space="preserve">Tulos</w:t>
      </w:r>
    </w:p>
    <w:p>
      <w:r>
        <w:t xml:space="preserve">heinäkuu 16, 2017</w:t>
      </w:r>
    </w:p>
    <w:p>
      <w:r>
        <w:rPr>
          <w:b/>
        </w:rPr>
        <w:t xml:space="preserve">Esimerkki 7.3445</w:t>
      </w:r>
    </w:p>
    <w:p>
      <w:r>
        <w:t xml:space="preserve">joka on myynyt eniten albumeita maailmanlaajuisesti koskaan</w:t>
      </w:r>
    </w:p>
    <w:p>
      <w:r>
        <w:rPr>
          <w:b/>
        </w:rPr>
        <w:t xml:space="preserve">Tulos</w:t>
      </w:r>
    </w:p>
    <w:p>
      <w:r>
        <w:t xml:space="preserve">The Beatles</w:t>
      </w:r>
    </w:p>
    <w:p>
      <w:r>
        <w:rPr>
          <w:b/>
        </w:rPr>
        <w:t xml:space="preserve">Esimerkki 7.3446</w:t>
      </w:r>
    </w:p>
    <w:p>
      <w:r>
        <w:t xml:space="preserve">mikä on toinen elokuva Pirates of the caribbean</w:t>
      </w:r>
    </w:p>
    <w:p>
      <w:r>
        <w:rPr>
          <w:b/>
        </w:rPr>
        <w:t xml:space="preserve">Tulos</w:t>
      </w:r>
    </w:p>
    <w:p>
      <w:r>
        <w:t xml:space="preserve">Kuolleen miehen arkku</w:t>
      </w:r>
    </w:p>
    <w:p>
      <w:r>
        <w:rPr>
          <w:b/>
        </w:rPr>
        <w:t xml:space="preserve">Esimerkki 7.3447</w:t>
      </w:r>
    </w:p>
    <w:p>
      <w:r>
        <w:t xml:space="preserve">tällä kaudella eniten maaleja tehnyt pelaaja la liga:ssa</w:t>
      </w:r>
    </w:p>
    <w:p>
      <w:r>
        <w:rPr>
          <w:b/>
        </w:rPr>
        <w:t xml:space="preserve">Tulos</w:t>
      </w:r>
    </w:p>
    <w:p>
      <w:r>
        <w:t xml:space="preserve">Lionel Messi</w:t>
      </w:r>
    </w:p>
    <w:p>
      <w:r>
        <w:rPr>
          <w:b/>
        </w:rPr>
        <w:t xml:space="preserve">Esimerkki 7.3448</w:t>
      </w:r>
    </w:p>
    <w:p>
      <w:r>
        <w:t xml:space="preserve">milloin amazon alkoi kerätä liikevaihtoveroa Vermontissa?</w:t>
      </w:r>
    </w:p>
    <w:p>
      <w:r>
        <w:rPr>
          <w:b/>
        </w:rPr>
        <w:t xml:space="preserve">Tulos</w:t>
      </w:r>
    </w:p>
    <w:p>
      <w:r>
        <w:t xml:space="preserve">helmikuu 1, 2017</w:t>
      </w:r>
    </w:p>
    <w:p>
      <w:r>
        <w:rPr>
          <w:b/>
        </w:rPr>
        <w:t xml:space="preserve">Esimerkki 7.3449</w:t>
      </w:r>
    </w:p>
    <w:p>
      <w:r>
        <w:t xml:space="preserve">joka kirjoitti rockin pneumonia ja boogie woogie flunssan, -</w:t>
      </w:r>
    </w:p>
    <w:p>
      <w:r>
        <w:rPr>
          <w:b/>
        </w:rPr>
        <w:t xml:space="preserve">Tulos</w:t>
      </w:r>
    </w:p>
    <w:p>
      <w:r>
        <w:t xml:space="preserve">Huey 'Piano' Smith</w:t>
      </w:r>
    </w:p>
    <w:p>
      <w:r>
        <w:rPr>
          <w:b/>
        </w:rPr>
        <w:t xml:space="preserve">Esimerkki 7.3450</w:t>
      </w:r>
    </w:p>
    <w:p>
      <w:r>
        <w:t xml:space="preserve">kuka on Jack elokuvassa A star is born</w:t>
      </w:r>
    </w:p>
    <w:p>
      <w:r>
        <w:rPr>
          <w:b/>
        </w:rPr>
        <w:t xml:space="preserve">Tulos</w:t>
      </w:r>
    </w:p>
    <w:p>
      <w:r>
        <w:t xml:space="preserve">Jack Carson (Matt Libby)</w:t>
      </w:r>
    </w:p>
    <w:p>
      <w:r>
        <w:rPr>
          <w:b/>
        </w:rPr>
        <w:t xml:space="preserve">Esimerkki 7.3451</w:t>
      </w:r>
    </w:p>
    <w:p>
      <w:r>
        <w:t xml:space="preserve">Mistä sivilisaatio sai alkunsa Kiinassa?</w:t>
      </w:r>
    </w:p>
    <w:p>
      <w:r>
        <w:rPr>
          <w:b/>
        </w:rPr>
        <w:t xml:space="preserve">Tulos</w:t>
      </w:r>
    </w:p>
    <w:p>
      <w:r>
        <w:t xml:space="preserve">Keltainen joki</w:t>
      </w:r>
    </w:p>
    <w:p>
      <w:r>
        <w:rPr>
          <w:b/>
        </w:rPr>
        <w:t xml:space="preserve">Esimerkki 7.3452</w:t>
      </w:r>
    </w:p>
    <w:p>
      <w:r>
        <w:t xml:space="preserve">Missä jaksossa Fairy Tail voittaa Grand Magic Gamesin?</w:t>
      </w:r>
    </w:p>
    <w:p>
      <w:r>
        <w:rPr>
          <w:b/>
        </w:rPr>
        <w:t xml:space="preserve">Tulos</w:t>
      </w:r>
    </w:p>
    <w:p>
      <w:r>
        <w:t xml:space="preserve">Natsu vs. Twin Dragons</w:t>
      </w:r>
    </w:p>
    <w:p>
      <w:r>
        <w:rPr>
          <w:b/>
        </w:rPr>
        <w:t xml:space="preserve">Esimerkki 7.3453</w:t>
      </w:r>
    </w:p>
    <w:p>
      <w:r>
        <w:t xml:space="preserve">miksi kutsutaan sitä, kun muutetaan laulun sanoja...</w:t>
      </w:r>
    </w:p>
    <w:p>
      <w:r>
        <w:rPr>
          <w:b/>
        </w:rPr>
        <w:t xml:space="preserve">Tulos</w:t>
      </w:r>
    </w:p>
    <w:p>
      <w:r>
        <w:t xml:space="preserve">A mondegreen</w:t>
      </w:r>
    </w:p>
    <w:p>
      <w:r>
        <w:rPr>
          <w:b/>
        </w:rPr>
        <w:t xml:space="preserve">Esimerkki 7.3454</w:t>
      </w:r>
    </w:p>
    <w:p>
      <w:r>
        <w:t xml:space="preserve">kenen elokuvaan White Boy Rick perustui?</w:t>
      </w:r>
    </w:p>
    <w:p>
      <w:r>
        <w:rPr>
          <w:b/>
        </w:rPr>
        <w:t xml:space="preserve">Tulos</w:t>
      </w:r>
    </w:p>
    <w:p>
      <w:r>
        <w:t xml:space="preserve">Rick Wershe Jr.</w:t>
      </w:r>
    </w:p>
    <w:p>
      <w:r>
        <w:rPr>
          <w:b/>
        </w:rPr>
        <w:t xml:space="preserve">Esimerkki 7.3455</w:t>
      </w:r>
    </w:p>
    <w:p>
      <w:r>
        <w:t xml:space="preserve">kuinka monta jäsentä on Intian maksukyvyttömyys- ja konkurssilautakunnassa?</w:t>
      </w:r>
    </w:p>
    <w:p>
      <w:r>
        <w:rPr>
          <w:b/>
        </w:rPr>
        <w:t xml:space="preserve">Tulos</w:t>
      </w:r>
    </w:p>
    <w:p>
      <w:r>
        <w:t xml:space="preserve">10</w:t>
      </w:r>
    </w:p>
    <w:p>
      <w:r>
        <w:rPr>
          <w:b/>
        </w:rPr>
        <w:t xml:space="preserve">Esimerkki 7.3456</w:t>
      </w:r>
    </w:p>
    <w:p>
      <w:r>
        <w:t xml:space="preserve">joka laulaa i love you aamulla ja iltapäivällä</w:t>
      </w:r>
    </w:p>
    <w:p>
      <w:r>
        <w:rPr>
          <w:b/>
        </w:rPr>
        <w:t xml:space="preserve">Tulos</w:t>
      </w:r>
    </w:p>
    <w:p>
      <w:r>
        <w:t xml:space="preserve">Sharon, Lois &amp; Bram</w:t>
      </w:r>
    </w:p>
    <w:p>
      <w:r>
        <w:rPr>
          <w:b/>
        </w:rPr>
        <w:t xml:space="preserve">Esimerkki 7.3457</w:t>
      </w:r>
    </w:p>
    <w:p>
      <w:r>
        <w:t xml:space="preserve">shooter from love &amp; hip hop atlanta oikea nimi</w:t>
      </w:r>
    </w:p>
    <w:p>
      <w:r>
        <w:rPr>
          <w:b/>
        </w:rPr>
        <w:t xml:space="preserve">Tulos</w:t>
      </w:r>
    </w:p>
    <w:p>
      <w:r>
        <w:t xml:space="preserve">Rodricous Gates</w:t>
      </w:r>
    </w:p>
    <w:p>
      <w:r>
        <w:rPr>
          <w:b/>
        </w:rPr>
        <w:t xml:space="preserve">Esimerkki 7.3458</w:t>
      </w:r>
    </w:p>
    <w:p>
      <w:r>
        <w:t xml:space="preserve">mikä on ensimmäinen sormusten herra -elokuva?</w:t>
      </w:r>
    </w:p>
    <w:p>
      <w:r>
        <w:rPr>
          <w:b/>
        </w:rPr>
        <w:t xml:space="preserve">Tulos</w:t>
      </w:r>
    </w:p>
    <w:p>
      <w:r>
        <w:t xml:space="preserve">Sormuksen veljeskunta</w:t>
      </w:r>
    </w:p>
    <w:p>
      <w:r>
        <w:rPr>
          <w:b/>
        </w:rPr>
        <w:t xml:space="preserve">Esimerkki 7.3459</w:t>
      </w:r>
    </w:p>
    <w:p>
      <w:r>
        <w:t xml:space="preserve">Kuka näyttelijä esittää Yön kuningasta...</w:t>
      </w:r>
    </w:p>
    <w:p>
      <w:r>
        <w:rPr>
          <w:b/>
        </w:rPr>
        <w:t xml:space="preserve">Tulos</w:t>
      </w:r>
    </w:p>
    <w:p>
      <w:r>
        <w:t xml:space="preserve">Richard Colin Brake</w:t>
      </w:r>
    </w:p>
    <w:p>
      <w:r>
        <w:rPr>
          <w:b/>
        </w:rPr>
        <w:t xml:space="preserve">Esimerkki 7.3460</w:t>
      </w:r>
    </w:p>
    <w:p>
      <w:r>
        <w:t xml:space="preserve">joka laulaa tavalla tai toisella coyote uglyssä</w:t>
      </w:r>
    </w:p>
    <w:p>
      <w:r>
        <w:rPr>
          <w:b/>
        </w:rPr>
        <w:t xml:space="preserve">Tulos</w:t>
      </w:r>
    </w:p>
    <w:p>
      <w:r>
        <w:t xml:space="preserve">näyttelijä Piper Perabo</w:t>
      </w:r>
    </w:p>
    <w:p>
      <w:r>
        <w:rPr>
          <w:b/>
        </w:rPr>
        <w:t xml:space="preserve">Esimerkki 7.3461</w:t>
      </w:r>
    </w:p>
    <w:p>
      <w:r>
        <w:t xml:space="preserve">Kuka tekee Luannin äänen King of the Hillissä?</w:t>
      </w:r>
    </w:p>
    <w:p>
      <w:r>
        <w:rPr>
          <w:b/>
        </w:rPr>
        <w:t xml:space="preserve">Tulos</w:t>
      </w:r>
    </w:p>
    <w:p>
      <w:r>
        <w:t xml:space="preserve">Brittany Murphy</w:t>
      </w:r>
    </w:p>
    <w:p>
      <w:r>
        <w:rPr>
          <w:b/>
        </w:rPr>
        <w:t xml:space="preserve">Esimerkki 7.3462</w:t>
      </w:r>
    </w:p>
    <w:p>
      <w:r>
        <w:t xml:space="preserve">kuka on Genesis-auton valmistaja?</w:t>
      </w:r>
    </w:p>
    <w:p>
      <w:r>
        <w:rPr>
          <w:b/>
        </w:rPr>
        <w:t xml:space="preserve">Tulos</w:t>
      </w:r>
    </w:p>
    <w:p>
      <w:r>
        <w:t xml:space="preserve">Hyundai Motor Group</w:t>
      </w:r>
    </w:p>
    <w:p>
      <w:r>
        <w:rPr>
          <w:b/>
        </w:rPr>
        <w:t xml:space="preserve">Esimerkki 7.3463</w:t>
      </w:r>
    </w:p>
    <w:p>
      <w:r>
        <w:t xml:space="preserve">joka näyttelee varasta Viimeisessä jedissä...</w:t>
      </w:r>
    </w:p>
    <w:p>
      <w:r>
        <w:rPr>
          <w:b/>
        </w:rPr>
        <w:t xml:space="preserve">Tulos</w:t>
      </w:r>
    </w:p>
    <w:p>
      <w:r>
        <w:t xml:space="preserve">Benicio del Toro</w:t>
      </w:r>
    </w:p>
    <w:p>
      <w:r>
        <w:rPr>
          <w:b/>
        </w:rPr>
        <w:t xml:space="preserve">Esimerkki 7.3464</w:t>
      </w:r>
    </w:p>
    <w:p>
      <w:r>
        <w:t xml:space="preserve">joka esitti John Brownia Sinisessä ja harmaassa -elokuvassa.</w:t>
      </w:r>
    </w:p>
    <w:p>
      <w:r>
        <w:rPr>
          <w:b/>
        </w:rPr>
        <w:t xml:space="preserve">Tulos</w:t>
      </w:r>
    </w:p>
    <w:p>
      <w:r>
        <w:t xml:space="preserve">Sterling Hayden</w:t>
      </w:r>
    </w:p>
    <w:p>
      <w:r>
        <w:rPr>
          <w:b/>
        </w:rPr>
        <w:t xml:space="preserve">Esimerkki 7.3465</w:t>
      </w:r>
    </w:p>
    <w:p>
      <w:r>
        <w:t xml:space="preserve">Milloin tupakointi kiellettiin Yhdistyneessä kuningaskunnassa.</w:t>
      </w:r>
    </w:p>
    <w:p>
      <w:r>
        <w:rPr>
          <w:b/>
        </w:rPr>
        <w:t xml:space="preserve">Tulos</w:t>
      </w:r>
    </w:p>
    <w:p>
      <w:r>
        <w:t xml:space="preserve">1. heinäkuuta 2007</w:t>
      </w:r>
    </w:p>
    <w:p>
      <w:r>
        <w:rPr>
          <w:b/>
        </w:rPr>
        <w:t xml:space="preserve">Esimerkki 7.3466</w:t>
      </w:r>
    </w:p>
    <w:p>
      <w:r>
        <w:t xml:space="preserve">Missä elokuvan The Lone Ranger kuvattiin?</w:t>
      </w:r>
    </w:p>
    <w:p>
      <w:r>
        <w:rPr>
          <w:b/>
        </w:rPr>
        <w:t xml:space="preserve">Tulos</w:t>
      </w:r>
    </w:p>
    <w:p>
      <w:r>
        <w:t xml:space="preserve">Arizona</w:t>
      </w:r>
    </w:p>
    <w:p>
      <w:r>
        <w:rPr>
          <w:b/>
        </w:rPr>
        <w:t xml:space="preserve">Tulos</w:t>
      </w:r>
    </w:p>
    <w:p>
      <w:r>
        <w:t xml:space="preserve">Moab, Utah</w:t>
      </w:r>
    </w:p>
    <w:p>
      <w:r>
        <w:rPr>
          <w:b/>
        </w:rPr>
        <w:t xml:space="preserve">Tulos</w:t>
      </w:r>
    </w:p>
    <w:p>
      <w:r>
        <w:t xml:space="preserve">Texas</w:t>
      </w:r>
    </w:p>
    <w:p>
      <w:r>
        <w:rPr>
          <w:b/>
        </w:rPr>
        <w:t xml:space="preserve">Tulos</w:t>
      </w:r>
    </w:p>
    <w:p>
      <w:r>
        <w:t xml:space="preserve">Colorado</w:t>
      </w:r>
    </w:p>
    <w:p>
      <w:r>
        <w:rPr>
          <w:b/>
        </w:rPr>
        <w:t xml:space="preserve">Esimerkki 7.3467</w:t>
      </w:r>
    </w:p>
    <w:p>
      <w:r>
        <w:t xml:space="preserve">joka lauloi suuren keikan taivaalla</w:t>
      </w:r>
    </w:p>
    <w:p>
      <w:r>
        <w:rPr>
          <w:b/>
        </w:rPr>
        <w:t xml:space="preserve">Tulos</w:t>
      </w:r>
    </w:p>
    <w:p>
      <w:r>
        <w:t xml:space="preserve">Pink Floyd</w:t>
      </w:r>
    </w:p>
    <w:p>
      <w:r>
        <w:rPr>
          <w:b/>
        </w:rPr>
        <w:t xml:space="preserve">Esimerkki 7.3468</w:t>
      </w:r>
    </w:p>
    <w:p>
      <w:r>
        <w:t xml:space="preserve">missä on 5. tyttö 5. harmoniassa</w:t>
      </w:r>
    </w:p>
    <w:p>
      <w:r>
        <w:rPr>
          <w:b/>
        </w:rPr>
        <w:t xml:space="preserve">Tulos</w:t>
      </w:r>
    </w:p>
    <w:p>
      <w:r>
        <w:t xml:space="preserve">lähti ryhmästä</w:t>
      </w:r>
    </w:p>
    <w:p>
      <w:r>
        <w:rPr>
          <w:b/>
        </w:rPr>
        <w:t xml:space="preserve">Esimerkki 7.3469</w:t>
      </w:r>
    </w:p>
    <w:p>
      <w:r>
        <w:t xml:space="preserve">Milloin Korea jakautui pohjoiseen ja etelään?</w:t>
      </w:r>
    </w:p>
    <w:p>
      <w:r>
        <w:rPr>
          <w:b/>
        </w:rPr>
        <w:t xml:space="preserve">Tulos</w:t>
      </w:r>
    </w:p>
    <w:p>
      <w:r>
        <w:t xml:space="preserve">17. elokuuta 1945</w:t>
      </w:r>
    </w:p>
    <w:p>
      <w:r>
        <w:rPr>
          <w:b/>
        </w:rPr>
        <w:t xml:space="preserve">Esimerkki 7.3470</w:t>
      </w:r>
    </w:p>
    <w:p>
      <w:r>
        <w:t xml:space="preserve">Kuka intialainen yhteiskunnallinen uudistaja oli myös tuomari?</w:t>
      </w:r>
    </w:p>
    <w:p>
      <w:r>
        <w:rPr>
          <w:b/>
        </w:rPr>
        <w:t xml:space="preserve">Tulos</w:t>
      </w:r>
    </w:p>
    <w:p>
      <w:r>
        <w:t xml:space="preserve">Mahadev Govind Ranade</w:t>
      </w:r>
    </w:p>
    <w:p>
      <w:r>
        <w:rPr>
          <w:b/>
        </w:rPr>
        <w:t xml:space="preserve">Esimerkki 7.3471</w:t>
      </w:r>
    </w:p>
    <w:p>
      <w:r>
        <w:t xml:space="preserve">kuka voitti us open 2017 golfturnauksen</w:t>
      </w:r>
    </w:p>
    <w:p>
      <w:r>
        <w:rPr>
          <w:b/>
        </w:rPr>
        <w:t xml:space="preserve">Tulos</w:t>
      </w:r>
    </w:p>
    <w:p>
      <w:r>
        <w:t xml:space="preserve">Brooks Koepka</w:t>
      </w:r>
    </w:p>
    <w:p>
      <w:r>
        <w:rPr>
          <w:b/>
        </w:rPr>
        <w:t xml:space="preserve">Esimerkki 7.3472</w:t>
      </w:r>
    </w:p>
    <w:p>
      <w:r>
        <w:t xml:space="preserve">joka näytteli Heleniä Life of the Partyssa</w:t>
      </w:r>
    </w:p>
    <w:p>
      <w:r>
        <w:rPr>
          <w:b/>
        </w:rPr>
        <w:t xml:space="preserve">Tulos</w:t>
      </w:r>
    </w:p>
    <w:p>
      <w:r>
        <w:t xml:space="preserve">Gillian Jacobs</w:t>
      </w:r>
    </w:p>
    <w:p>
      <w:r>
        <w:rPr>
          <w:b/>
        </w:rPr>
        <w:t xml:space="preserve">Esimerkki 7.3473</w:t>
      </w:r>
    </w:p>
    <w:p>
      <w:r>
        <w:t xml:space="preserve">joka on maailman vanhin kieli</w:t>
      </w:r>
    </w:p>
    <w:p>
      <w:r>
        <w:rPr>
          <w:b/>
        </w:rPr>
        <w:t xml:space="preserve">Tulos</w:t>
      </w:r>
    </w:p>
    <w:p>
      <w:r>
        <w:t xml:space="preserve">Egyptiläinen</w:t>
      </w:r>
    </w:p>
    <w:p>
      <w:r>
        <w:rPr>
          <w:b/>
        </w:rPr>
        <w:t xml:space="preserve">Esimerkki 7.3474</w:t>
      </w:r>
    </w:p>
    <w:p>
      <w:r>
        <w:t xml:space="preserve">joka näyttelee Pennyn isää Big Bangissa...</w:t>
      </w:r>
    </w:p>
    <w:p>
      <w:r>
        <w:rPr>
          <w:b/>
        </w:rPr>
        <w:t xml:space="preserve">Tulos</w:t>
      </w:r>
    </w:p>
    <w:p>
      <w:r>
        <w:t xml:space="preserve">Carradine</w:t>
      </w:r>
    </w:p>
    <w:p>
      <w:r>
        <w:rPr>
          <w:b/>
        </w:rPr>
        <w:t xml:space="preserve">Esimerkki 7.3475</w:t>
      </w:r>
    </w:p>
    <w:p>
      <w:r>
        <w:t xml:space="preserve">kuka teki puoliaikaa Super Bowl 2017</w:t>
      </w:r>
    </w:p>
    <w:p>
      <w:r>
        <w:rPr>
          <w:b/>
        </w:rPr>
        <w:t xml:space="preserve">Tulos</w:t>
      </w:r>
    </w:p>
    <w:p>
      <w:r>
        <w:t xml:space="preserve">Lady Gaga</w:t>
      </w:r>
    </w:p>
    <w:p>
      <w:r>
        <w:rPr>
          <w:b/>
        </w:rPr>
        <w:t xml:space="preserve">Esimerkki 7.3476</w:t>
      </w:r>
    </w:p>
    <w:p>
      <w:r>
        <w:t xml:space="preserve">Kuka on se kaveri, joka tekee Dr. Pepper -mainoksia...</w:t>
      </w:r>
    </w:p>
    <w:p>
      <w:r>
        <w:rPr>
          <w:b/>
        </w:rPr>
        <w:t xml:space="preserve">Tulos</w:t>
      </w:r>
    </w:p>
    <w:p>
      <w:r>
        <w:t xml:space="preserve">Justin Guarini</w:t>
      </w:r>
    </w:p>
    <w:p>
      <w:r>
        <w:rPr>
          <w:b/>
        </w:rPr>
        <w:t xml:space="preserve">Esimerkki 7.3477</w:t>
      </w:r>
    </w:p>
    <w:p>
      <w:r>
        <w:t xml:space="preserve">missä oksitosiinia valmistetaan ja mikä on sen tehtävä?</w:t>
      </w:r>
    </w:p>
    <w:p>
      <w:r>
        <w:rPr>
          <w:b/>
        </w:rPr>
        <w:t xml:space="preserve">Tulos</w:t>
      </w:r>
    </w:p>
    <w:p>
      <w:r>
        <w:t xml:space="preserve">sosiaalinen sitoutuminen</w:t>
      </w:r>
    </w:p>
    <w:p>
      <w:r>
        <w:rPr>
          <w:b/>
        </w:rPr>
        <w:t xml:space="preserve">Tulos</w:t>
      </w:r>
    </w:p>
    <w:p>
      <w:r>
        <w:t xml:space="preserve">paraventrikulaarinen ydin</w:t>
      </w:r>
    </w:p>
    <w:p>
      <w:r>
        <w:rPr>
          <w:b/>
        </w:rPr>
        <w:t xml:space="preserve">Tulos</w:t>
      </w:r>
    </w:p>
    <w:p>
      <w:r>
        <w:t xml:space="preserve">seksuaalinen lisääntyminen</w:t>
      </w:r>
    </w:p>
    <w:p>
      <w:r>
        <w:rPr>
          <w:b/>
        </w:rPr>
        <w:t xml:space="preserve">Esimerkki 7.3478</w:t>
      </w:r>
    </w:p>
    <w:p>
      <w:r>
        <w:t xml:space="preserve">Milloin enkeli jätti Buffy vampyyrintappajan?</w:t>
      </w:r>
    </w:p>
    <w:p>
      <w:r>
        <w:rPr>
          <w:b/>
        </w:rPr>
        <w:t xml:space="preserve">Tulos</w:t>
      </w:r>
    </w:p>
    <w:p>
      <w:r>
        <w:t xml:space="preserve">1999</w:t>
      </w:r>
    </w:p>
    <w:p>
      <w:r>
        <w:rPr>
          <w:b/>
        </w:rPr>
        <w:t xml:space="preserve">Esimerkki 7.3479</w:t>
      </w:r>
    </w:p>
    <w:p>
      <w:r>
        <w:t xml:space="preserve">kuinka monta kertaa Penguins ja Capitals ovat kohdanneet pudotuspeleissä?</w:t>
      </w:r>
    </w:p>
    <w:p>
      <w:r>
        <w:rPr>
          <w:b/>
        </w:rPr>
        <w:t xml:space="preserve">Tulos</w:t>
      </w:r>
    </w:p>
    <w:p>
      <w:r>
        <w:t xml:space="preserve">yksitoista</w:t>
      </w:r>
    </w:p>
    <w:p>
      <w:r>
        <w:rPr>
          <w:b/>
        </w:rPr>
        <w:t xml:space="preserve">Esimerkki 7.3480</w:t>
      </w:r>
    </w:p>
    <w:p>
      <w:r>
        <w:t xml:space="preserve">Millaiseen lakiin Saksan vankeinhoitojärjestelmä perustuu?</w:t>
      </w:r>
    </w:p>
    <w:p>
      <w:r>
        <w:rPr>
          <w:b/>
        </w:rPr>
        <w:t xml:space="preserve">Tulos</w:t>
      </w:r>
    </w:p>
    <w:p>
      <w:r>
        <w:t xml:space="preserve">siviili</w:t>
      </w:r>
    </w:p>
    <w:p>
      <w:r>
        <w:rPr>
          <w:b/>
        </w:rPr>
        <w:t xml:space="preserve">Esimerkki 7.3481</w:t>
      </w:r>
    </w:p>
    <w:p>
      <w:r>
        <w:t xml:space="preserve">joka johti sotilasvallankaappausta Pakistanissa lokakuussa 1999.</w:t>
      </w:r>
    </w:p>
    <w:p>
      <w:r>
        <w:rPr>
          <w:b/>
        </w:rPr>
        <w:t xml:space="preserve">Tulos</w:t>
      </w:r>
    </w:p>
    <w:p>
      <w:r>
        <w:t xml:space="preserve">Kenraali Pervez Musharraf</w:t>
      </w:r>
    </w:p>
    <w:p>
      <w:r>
        <w:rPr>
          <w:b/>
        </w:rPr>
        <w:t xml:space="preserve">Tulos</w:t>
      </w:r>
    </w:p>
    <w:p>
      <w:r>
        <w:t xml:space="preserve">Pakistanin armeija</w:t>
      </w:r>
    </w:p>
    <w:p>
      <w:r>
        <w:rPr>
          <w:b/>
        </w:rPr>
        <w:t xml:space="preserve">Esimerkki 7.3482</w:t>
      </w:r>
    </w:p>
    <w:p>
      <w:r>
        <w:t xml:space="preserve">Milloin Jim ja Pam tapaavat toimistolla...</w:t>
      </w:r>
    </w:p>
    <w:p>
      <w:r>
        <w:rPr>
          <w:b/>
        </w:rPr>
        <w:t xml:space="preserve">Tulos</w:t>
      </w:r>
    </w:p>
    <w:p>
      <w:r>
        <w:t xml:space="preserve">neljännellä kaudella</w:t>
      </w:r>
    </w:p>
    <w:p>
      <w:r>
        <w:rPr>
          <w:b/>
        </w:rPr>
        <w:t xml:space="preserve">Esimerkki 7.3483</w:t>
      </w:r>
    </w:p>
    <w:p>
      <w:r>
        <w:t xml:space="preserve">joka laulaa laulun, jonka haluat minun huutavan...</w:t>
      </w:r>
    </w:p>
    <w:p>
      <w:r>
        <w:rPr>
          <w:b/>
        </w:rPr>
        <w:t xml:space="preserve">Tulos</w:t>
      </w:r>
    </w:p>
    <w:p>
      <w:r>
        <w:t xml:space="preserve">Isley Brothers</w:t>
      </w:r>
    </w:p>
    <w:p>
      <w:r>
        <w:rPr>
          <w:b/>
        </w:rPr>
        <w:t xml:space="preserve">Esimerkki 7.3484</w:t>
      </w:r>
    </w:p>
    <w:p>
      <w:r>
        <w:t xml:space="preserve">Millä hormonilla on merkittävä rooli ruokahalun stimuloinnissa?</w:t>
      </w:r>
    </w:p>
    <w:p>
      <w:r>
        <w:rPr>
          <w:b/>
        </w:rPr>
        <w:t xml:space="preserve">Tulos</w:t>
      </w:r>
    </w:p>
    <w:p>
      <w:r>
        <w:t xml:space="preserve">Greliini</w:t>
      </w:r>
    </w:p>
    <w:p>
      <w:r>
        <w:rPr>
          <w:b/>
        </w:rPr>
        <w:t xml:space="preserve">Esimerkki 7.3485</w:t>
      </w:r>
    </w:p>
    <w:p>
      <w:r>
        <w:t xml:space="preserve">joka kertoo matkasta maapallon keskipisteeseen.</w:t>
      </w:r>
    </w:p>
    <w:p>
      <w:r>
        <w:rPr>
          <w:b/>
        </w:rPr>
        <w:t xml:space="preserve">Tulos</w:t>
      </w:r>
    </w:p>
    <w:p>
      <w:r>
        <w:t xml:space="preserve">David Hemmings</w:t>
      </w:r>
    </w:p>
    <w:p>
      <w:r>
        <w:rPr>
          <w:b/>
        </w:rPr>
        <w:t xml:space="preserve">Esimerkki 7.3486</w:t>
      </w:r>
    </w:p>
    <w:p>
      <w:r>
        <w:t xml:space="preserve">joka näyttelee Yondua Guardians of the Galaxyssa...</w:t>
      </w:r>
    </w:p>
    <w:p>
      <w:r>
        <w:rPr>
          <w:b/>
        </w:rPr>
        <w:t xml:space="preserve">Tulos</w:t>
      </w:r>
    </w:p>
    <w:p>
      <w:r>
        <w:t xml:space="preserve">Michael Rooker</w:t>
      </w:r>
    </w:p>
    <w:p>
      <w:r>
        <w:rPr>
          <w:b/>
        </w:rPr>
        <w:t xml:space="preserve">Esimerkki 7.3487</w:t>
      </w:r>
    </w:p>
    <w:p>
      <w:r>
        <w:t xml:space="preserve">joka näytteli miespääosaa elokuvassa 'mughal-e-azam'...</w:t>
      </w:r>
    </w:p>
    <w:p>
      <w:r>
        <w:rPr>
          <w:b/>
        </w:rPr>
        <w:t xml:space="preserve">Tulos</w:t>
      </w:r>
    </w:p>
    <w:p>
      <w:r>
        <w:t xml:space="preserve">Dilip Kumar</w:t>
      </w:r>
    </w:p>
    <w:p>
      <w:r>
        <w:rPr>
          <w:b/>
        </w:rPr>
        <w:t xml:space="preserve">Esimerkki 7.3488</w:t>
      </w:r>
    </w:p>
    <w:p>
      <w:r>
        <w:t xml:space="preserve">joka näytteli Josieta elokuvassa Wyatt Earp...</w:t>
      </w:r>
    </w:p>
    <w:p>
      <w:r>
        <w:rPr>
          <w:b/>
        </w:rPr>
        <w:t xml:space="preserve">Tulos</w:t>
      </w:r>
    </w:p>
    <w:p>
      <w:r>
        <w:t xml:space="preserve">Joanna Going</w:t>
      </w:r>
    </w:p>
    <w:p>
      <w:r>
        <w:rPr>
          <w:b/>
        </w:rPr>
        <w:t xml:space="preserve">Esimerkki 7.3489</w:t>
      </w:r>
    </w:p>
    <w:p>
      <w:r>
        <w:t xml:space="preserve">Missä vaiheessa veden kiertokulkua vesi siirtyy maan pinnalta ilmakehään?</w:t>
      </w:r>
    </w:p>
    <w:p>
      <w:r>
        <w:rPr>
          <w:b/>
        </w:rPr>
        <w:t xml:space="preserve">Tulos</w:t>
      </w:r>
    </w:p>
    <w:p>
      <w:r>
        <w:t xml:space="preserve">Haihtuminen</w:t>
      </w:r>
    </w:p>
    <w:p>
      <w:r>
        <w:rPr>
          <w:b/>
        </w:rPr>
        <w:t xml:space="preserve">Esimerkki 7.3490</w:t>
      </w:r>
    </w:p>
    <w:p>
      <w:r>
        <w:t xml:space="preserve">Mikä oli hiiren nimi elokuvassa The Green mile?</w:t>
      </w:r>
    </w:p>
    <w:p>
      <w:r>
        <w:rPr>
          <w:b/>
        </w:rPr>
        <w:t xml:space="preserve">Tulos</w:t>
      </w:r>
    </w:p>
    <w:p>
      <w:r>
        <w:t xml:space="preserve">Herra Jingles</w:t>
      </w:r>
    </w:p>
    <w:p>
      <w:r>
        <w:rPr>
          <w:b/>
        </w:rPr>
        <w:t xml:space="preserve">Esimerkki 7.3491</w:t>
      </w:r>
    </w:p>
    <w:p>
      <w:r>
        <w:t xml:space="preserve">Kuka oli pahis elokuvassa Dudley do right?</w:t>
      </w:r>
    </w:p>
    <w:p>
      <w:r>
        <w:rPr>
          <w:b/>
        </w:rPr>
        <w:t xml:space="preserve">Tulos</w:t>
      </w:r>
    </w:p>
    <w:p>
      <w:r>
        <w:t xml:space="preserve">Snidely Whiplash</w:t>
      </w:r>
    </w:p>
    <w:p>
      <w:r>
        <w:rPr>
          <w:b/>
        </w:rPr>
        <w:t xml:space="preserve">Esimerkki 7.3492</w:t>
      </w:r>
    </w:p>
    <w:p>
      <w:r>
        <w:t xml:space="preserve">joka on lyönyt 60 kunnaria kauden aikana</w:t>
      </w:r>
    </w:p>
    <w:p>
      <w:r>
        <w:rPr>
          <w:b/>
        </w:rPr>
        <w:t xml:space="preserve">Tulos</w:t>
      </w:r>
    </w:p>
    <w:p>
      <w:r>
        <w:t xml:space="preserve">Roger Maris</w:t>
      </w:r>
    </w:p>
    <w:p>
      <w:r>
        <w:rPr>
          <w:b/>
        </w:rPr>
        <w:t xml:space="preserve">Tulos</w:t>
      </w:r>
    </w:p>
    <w:p>
      <w:r>
        <w:t xml:space="preserve">Barry Bonds</w:t>
      </w:r>
    </w:p>
    <w:p>
      <w:r>
        <w:rPr>
          <w:b/>
        </w:rPr>
        <w:t xml:space="preserve">Tulos</w:t>
      </w:r>
    </w:p>
    <w:p>
      <w:r>
        <w:t xml:space="preserve">Babe Ruth</w:t>
      </w:r>
    </w:p>
    <w:p>
      <w:r>
        <w:rPr>
          <w:b/>
        </w:rPr>
        <w:t xml:space="preserve">Tulos</w:t>
      </w:r>
    </w:p>
    <w:p>
      <w:r>
        <w:t xml:space="preserve">Mark McGwire</w:t>
      </w:r>
    </w:p>
    <w:p>
      <w:r>
        <w:rPr>
          <w:b/>
        </w:rPr>
        <w:t xml:space="preserve">Tulos</w:t>
      </w:r>
    </w:p>
    <w:p>
      <w:r>
        <w:t xml:space="preserve">Sammy Sosa</w:t>
      </w:r>
    </w:p>
    <w:p>
      <w:r>
        <w:rPr>
          <w:b/>
        </w:rPr>
        <w:t xml:space="preserve">Esimerkki 7.3493</w:t>
      </w:r>
    </w:p>
    <w:p>
      <w:r>
        <w:t xml:space="preserve">milloin funktiolla ei ole rajaa</w:t>
      </w:r>
    </w:p>
    <w:p>
      <w:r>
        <w:rPr>
          <w:b/>
        </w:rPr>
        <w:t xml:space="preserve">Tulos</w:t>
      </w:r>
    </w:p>
    <w:p>
      <w:r>
        <w:t xml:space="preserve">Dirichlet</w:t>
      </w:r>
    </w:p>
    <w:p>
      <w:r>
        <w:rPr>
          <w:b/>
        </w:rPr>
        <w:t xml:space="preserve">Esimerkki 7.3494</w:t>
      </w:r>
    </w:p>
    <w:p>
      <w:r>
        <w:t xml:space="preserve">joka näytteli Georgea elokuvassa Takaisin tulevaisuuteen</w:t>
      </w:r>
    </w:p>
    <w:p>
      <w:r>
        <w:rPr>
          <w:b/>
        </w:rPr>
        <w:t xml:space="preserve">Tulos</w:t>
      </w:r>
    </w:p>
    <w:p>
      <w:r>
        <w:t xml:space="preserve">Glover</w:t>
      </w:r>
    </w:p>
    <w:p>
      <w:r>
        <w:rPr>
          <w:b/>
        </w:rPr>
        <w:t xml:space="preserve">Esimerkki 7.3495</w:t>
      </w:r>
    </w:p>
    <w:p>
      <w:r>
        <w:t xml:space="preserve">time after time -laulu oli missä elokuvassa</w:t>
      </w:r>
    </w:p>
    <w:p>
      <w:r>
        <w:rPr>
          <w:b/>
        </w:rPr>
        <w:t xml:space="preserve">Tulos</w:t>
      </w:r>
    </w:p>
    <w:p>
      <w:r>
        <w:t xml:space="preserve">John Tuckerin on kuoltava</w:t>
      </w:r>
    </w:p>
    <w:p>
      <w:r>
        <w:rPr>
          <w:b/>
        </w:rPr>
        <w:t xml:space="preserve">Esimerkki 7.3496</w:t>
      </w:r>
    </w:p>
    <w:p>
      <w:r>
        <w:t xml:space="preserve">missä oli huomenna, kun sota alkoi kuvattu</w:t>
      </w:r>
    </w:p>
    <w:p>
      <w:r>
        <w:rPr>
          <w:b/>
        </w:rPr>
        <w:t xml:space="preserve">Tulos</w:t>
      </w:r>
    </w:p>
    <w:p>
      <w:r>
        <w:t xml:space="preserve">Historiallinen King Street</w:t>
      </w:r>
    </w:p>
    <w:p>
      <w:r>
        <w:rPr>
          <w:b/>
        </w:rPr>
        <w:t xml:space="preserve">Tulos</w:t>
      </w:r>
    </w:p>
    <w:p>
      <w:r>
        <w:t xml:space="preserve">Terrey Hills Pohjois-Sydneyssä</w:t>
      </w:r>
    </w:p>
    <w:p>
      <w:r>
        <w:rPr>
          <w:b/>
        </w:rPr>
        <w:t xml:space="preserve">Tulos</w:t>
      </w:r>
    </w:p>
    <w:p>
      <w:r>
        <w:t xml:space="preserve">Blue Mountains</w:t>
      </w:r>
    </w:p>
    <w:p>
      <w:r>
        <w:rPr>
          <w:b/>
        </w:rPr>
        <w:t xml:space="preserve">Tulos</w:t>
      </w:r>
    </w:p>
    <w:p>
      <w:r>
        <w:t xml:space="preserve">Raymond Terrace</w:t>
      </w:r>
    </w:p>
    <w:p>
      <w:r>
        <w:rPr>
          <w:b/>
        </w:rPr>
        <w:t xml:space="preserve">Tulos</w:t>
      </w:r>
    </w:p>
    <w:p>
      <w:r>
        <w:t xml:space="preserve">Hunter</w:t>
      </w:r>
    </w:p>
    <w:p>
      <w:r>
        <w:rPr>
          <w:b/>
        </w:rPr>
        <w:t xml:space="preserve">Tulos</w:t>
      </w:r>
    </w:p>
    <w:p>
      <w:r>
        <w:t xml:space="preserve">Maitland</w:t>
      </w:r>
    </w:p>
    <w:p>
      <w:r>
        <w:rPr>
          <w:b/>
        </w:rPr>
        <w:t xml:space="preserve">Tulos</w:t>
      </w:r>
    </w:p>
    <w:p>
      <w:r>
        <w:t xml:space="preserve">Luskintyren silta</w:t>
      </w:r>
    </w:p>
    <w:p>
      <w:r>
        <w:rPr>
          <w:b/>
        </w:rPr>
        <w:t xml:space="preserve">Esimerkki 7.3497</w:t>
      </w:r>
    </w:p>
    <w:p>
      <w:r>
        <w:t xml:space="preserve">Onko hävinneen joukkueen pelaaja koskaan voittanut superbowl-mvp:n?</w:t>
      </w:r>
    </w:p>
    <w:p>
      <w:r>
        <w:rPr>
          <w:b/>
        </w:rPr>
        <w:t xml:space="preserve">Tulos</w:t>
      </w:r>
    </w:p>
    <w:p>
      <w:r>
        <w:t xml:space="preserve">Chuck Howley</w:t>
      </w:r>
    </w:p>
    <w:p>
      <w:r>
        <w:rPr>
          <w:b/>
        </w:rPr>
        <w:t xml:space="preserve">Esimerkki 7.3498</w:t>
      </w:r>
    </w:p>
    <w:p>
      <w:r>
        <w:t xml:space="preserve">mikä on Yhdysvaltain neitsytsaarien pääkaupunki</w:t>
      </w:r>
    </w:p>
    <w:p>
      <w:r>
        <w:rPr>
          <w:b/>
        </w:rPr>
        <w:t xml:space="preserve">Tulos</w:t>
      </w:r>
    </w:p>
    <w:p>
      <w:r>
        <w:t xml:space="preserve">Charlotte Amalie</w:t>
      </w:r>
    </w:p>
    <w:p>
      <w:r>
        <w:rPr>
          <w:b/>
        </w:rPr>
        <w:t xml:space="preserve">Esimerkki 7.3499</w:t>
      </w:r>
    </w:p>
    <w:p>
      <w:r>
        <w:t xml:space="preserve">joka otti Michaelin paikan toimistolla -</w:t>
      </w:r>
    </w:p>
    <w:p>
      <w:r>
        <w:rPr>
          <w:b/>
        </w:rPr>
        <w:t xml:space="preserve">Tulos</w:t>
      </w:r>
    </w:p>
    <w:p>
      <w:r>
        <w:t xml:space="preserve">muut sarjan hahmot</w:t>
      </w:r>
    </w:p>
    <w:p>
      <w:r>
        <w:rPr>
          <w:b/>
        </w:rPr>
        <w:t xml:space="preserve">Esimerkki 7.3500</w:t>
      </w:r>
    </w:p>
    <w:p>
      <w:r>
        <w:t xml:space="preserve">henkilöiden määrää neliökilometriä kohti maassa kutsutaan nimellä</w:t>
      </w:r>
    </w:p>
    <w:p>
      <w:r>
        <w:rPr>
          <w:b/>
        </w:rPr>
        <w:t xml:space="preserve">Tulos</w:t>
      </w:r>
    </w:p>
    <w:p>
      <w:r>
        <w:t xml:space="preserve">väestötiheys</w:t>
      </w:r>
    </w:p>
    <w:p>
      <w:r>
        <w:rPr>
          <w:b/>
        </w:rPr>
        <w:t xml:space="preserve">Esimerkki 7.3501</w:t>
      </w:r>
    </w:p>
    <w:p>
      <w:r>
        <w:t xml:space="preserve">testaustekniikkaa, joka käsittelee koodin sisäistä logiikkaa ja rakennetta, kutsutaan nimellä</w:t>
      </w:r>
    </w:p>
    <w:p>
      <w:r>
        <w:rPr>
          <w:b/>
        </w:rPr>
        <w:t xml:space="preserve">Tulos</w:t>
      </w:r>
    </w:p>
    <w:p>
      <w:r>
        <w:t xml:space="preserve">Valkoisen laatikon testaus</w:t>
      </w:r>
    </w:p>
    <w:p>
      <w:r>
        <w:rPr>
          <w:b/>
        </w:rPr>
        <w:t xml:space="preserve">Esimerkki 7.3502</w:t>
      </w:r>
    </w:p>
    <w:p>
      <w:r>
        <w:t xml:space="preserve">kenellä on korkein minimipalkka Yhdysvalloissa</w:t>
      </w:r>
    </w:p>
    <w:p>
      <w:r>
        <w:rPr>
          <w:b/>
        </w:rPr>
        <w:t xml:space="preserve">Tulos</w:t>
      </w:r>
    </w:p>
    <w:p>
      <w:r>
        <w:t xml:space="preserve">Massachusetts ja Washington</w:t>
      </w:r>
    </w:p>
    <w:p>
      <w:r>
        <w:rPr>
          <w:b/>
        </w:rPr>
        <w:t xml:space="preserve">Esimerkki 7.3503</w:t>
      </w:r>
    </w:p>
    <w:p>
      <w:r>
        <w:t xml:space="preserve">kuka on kirjan päähenkilö theif</w:t>
      </w:r>
    </w:p>
    <w:p>
      <w:r>
        <w:rPr>
          <w:b/>
        </w:rPr>
        <w:t xml:space="preserve">Tulos</w:t>
      </w:r>
    </w:p>
    <w:p>
      <w:r>
        <w:t xml:space="preserve">Liesel</w:t>
      </w:r>
    </w:p>
    <w:p>
      <w:r>
        <w:rPr>
          <w:b/>
        </w:rPr>
        <w:t xml:space="preserve">Esimerkki 7.3504</w:t>
      </w:r>
    </w:p>
    <w:p>
      <w:r>
        <w:t xml:space="preserve">Milloin Yhdysvaltojen perustuslaki ratifioitiin?</w:t>
      </w:r>
    </w:p>
    <w:p>
      <w:r>
        <w:rPr>
          <w:b/>
        </w:rPr>
        <w:t xml:space="preserve">Tulos</w:t>
      </w:r>
    </w:p>
    <w:p>
      <w:r>
        <w:t xml:space="preserve">29. toukokuuta 1790</w:t>
      </w:r>
    </w:p>
    <w:p>
      <w:r>
        <w:rPr>
          <w:b/>
        </w:rPr>
        <w:t xml:space="preserve">Esimerkki 7.3505</w:t>
      </w:r>
    </w:p>
    <w:p>
      <w:r>
        <w:t xml:space="preserve">kuka kirjoitti laulun minä kirjoitan laulun</w:t>
      </w:r>
    </w:p>
    <w:p>
      <w:r>
        <w:rPr>
          <w:b/>
        </w:rPr>
        <w:t xml:space="preserve">Tulos</w:t>
      </w:r>
    </w:p>
    <w:p>
      <w:r>
        <w:t xml:space="preserve">Bruce Johnston</w:t>
      </w:r>
    </w:p>
    <w:p>
      <w:r>
        <w:rPr>
          <w:b/>
        </w:rPr>
        <w:t xml:space="preserve">Esimerkki 7.3506</w:t>
      </w:r>
    </w:p>
    <w:p>
      <w:r>
        <w:t xml:space="preserve">Milloin Texasin osavaltio otti kuolemanrangaistuksen uudelleen käyttöön?</w:t>
      </w:r>
    </w:p>
    <w:p>
      <w:r>
        <w:rPr>
          <w:b/>
        </w:rPr>
        <w:t xml:space="preserve">Tulos</w:t>
      </w:r>
    </w:p>
    <w:p>
      <w:r>
        <w:t xml:space="preserve">7. joulukuuta 1982</w:t>
      </w:r>
    </w:p>
    <w:p>
      <w:r>
        <w:rPr>
          <w:b/>
        </w:rPr>
        <w:t xml:space="preserve">Esimerkki 7.3507</w:t>
      </w:r>
    </w:p>
    <w:p>
      <w:r>
        <w:t xml:space="preserve">Mitkä ovat maapallon ilmakehän pääkomponentit?</w:t>
      </w:r>
    </w:p>
    <w:p>
      <w:r>
        <w:rPr>
          <w:b/>
        </w:rPr>
        <w:t xml:space="preserve">Tulos</w:t>
      </w:r>
    </w:p>
    <w:p>
      <w:r>
        <w:t xml:space="preserve">typpi</w:t>
      </w:r>
    </w:p>
    <w:p>
      <w:r>
        <w:rPr>
          <w:b/>
        </w:rPr>
        <w:t xml:space="preserve">Tulos</w:t>
      </w:r>
    </w:p>
    <w:p>
      <w:r>
        <w:t xml:space="preserve">argon</w:t>
      </w:r>
    </w:p>
    <w:p>
      <w:r>
        <w:rPr>
          <w:b/>
        </w:rPr>
        <w:t xml:space="preserve">Tulos</w:t>
      </w:r>
    </w:p>
    <w:p>
      <w:r>
        <w:t xml:space="preserve">happi</w:t>
      </w:r>
    </w:p>
    <w:p>
      <w:r>
        <w:rPr>
          <w:b/>
        </w:rPr>
        <w:t xml:space="preserve">Esimerkki 7.3508</w:t>
      </w:r>
    </w:p>
    <w:p>
      <w:r>
        <w:t xml:space="preserve">Kuka laulaa Power Rangers Dino Chargen tunnussävelmän?</w:t>
      </w:r>
    </w:p>
    <w:p>
      <w:r>
        <w:rPr>
          <w:b/>
        </w:rPr>
        <w:t xml:space="preserve">Tulos</w:t>
      </w:r>
    </w:p>
    <w:p>
      <w:r>
        <w:t xml:space="preserve">Noam Kaniel</w:t>
      </w:r>
    </w:p>
    <w:p>
      <w:r>
        <w:rPr>
          <w:b/>
        </w:rPr>
        <w:t xml:space="preserve">Esimerkki 7.3509</w:t>
      </w:r>
    </w:p>
    <w:p>
      <w:r>
        <w:t xml:space="preserve">milloin uusi Criminal Minds tulee</w:t>
      </w:r>
    </w:p>
    <w:p>
      <w:r>
        <w:rPr>
          <w:b/>
        </w:rPr>
        <w:t xml:space="preserve">Tulos</w:t>
      </w:r>
    </w:p>
    <w:p>
      <w:r>
        <w:t xml:space="preserve">maaliskuu 14, 2018</w:t>
      </w:r>
    </w:p>
    <w:p>
      <w:r>
        <w:rPr>
          <w:b/>
        </w:rPr>
        <w:t xml:space="preserve">Esimerkki 7.3510</w:t>
      </w:r>
    </w:p>
    <w:p>
      <w:r>
        <w:t xml:space="preserve">kuka laulaa Aladdin-elokuvassa "Koko uusi maailma"?</w:t>
      </w:r>
    </w:p>
    <w:p>
      <w:r>
        <w:rPr>
          <w:b/>
        </w:rPr>
        <w:t xml:space="preserve">Tulos</w:t>
      </w:r>
    </w:p>
    <w:p>
      <w:r>
        <w:t xml:space="preserve">Lea Salonga</w:t>
      </w:r>
    </w:p>
    <w:p>
      <w:r>
        <w:rPr>
          <w:b/>
        </w:rPr>
        <w:t xml:space="preserve">Tulos</w:t>
      </w:r>
    </w:p>
    <w:p>
      <w:r>
        <w:t xml:space="preserve">Brad Kane</w:t>
      </w:r>
    </w:p>
    <w:p>
      <w:r>
        <w:rPr>
          <w:b/>
        </w:rPr>
        <w:t xml:space="preserve">Esimerkki 7.3511</w:t>
      </w:r>
    </w:p>
    <w:p>
      <w:r>
        <w:t xml:space="preserve">kaikkien aikojen viisi myydyintä kirjaa</w:t>
      </w:r>
    </w:p>
    <w:p>
      <w:r>
        <w:rPr>
          <w:b/>
        </w:rPr>
        <w:t xml:space="preserve">Tulos</w:t>
      </w:r>
    </w:p>
    <w:p>
      <w:r>
        <w:t xml:space="preserve">Hobitti</w:t>
      </w:r>
    </w:p>
    <w:p>
      <w:r>
        <w:rPr>
          <w:b/>
        </w:rPr>
        <w:t xml:space="preserve">Tulos</w:t>
      </w:r>
    </w:p>
    <w:p>
      <w:r>
        <w:t xml:space="preserve">Taru sormusten herrasta</w:t>
      </w:r>
    </w:p>
    <w:p>
      <w:r>
        <w:rPr>
          <w:b/>
        </w:rPr>
        <w:t xml:space="preserve">Tulos</w:t>
      </w:r>
    </w:p>
    <w:p>
      <w:r>
        <w:t xml:space="preserve">Ja sitten ei ollut ketään</w:t>
      </w:r>
    </w:p>
    <w:p>
      <w:r>
        <w:rPr>
          <w:b/>
        </w:rPr>
        <w:t xml:space="preserve">Esimerkki 7.3512</w:t>
      </w:r>
    </w:p>
    <w:p>
      <w:r>
        <w:t xml:space="preserve">joka näytteli Howardin äitiä Big Bang Theoryssa...</w:t>
      </w:r>
    </w:p>
    <w:p>
      <w:r>
        <w:rPr>
          <w:b/>
        </w:rPr>
        <w:t xml:space="preserve">Tulos</w:t>
      </w:r>
    </w:p>
    <w:p>
      <w:r>
        <w:t xml:space="preserve">Carol Ann Susi</w:t>
      </w:r>
    </w:p>
    <w:p>
      <w:r>
        <w:rPr>
          <w:b/>
        </w:rPr>
        <w:t xml:space="preserve">Esimerkki 7.3513</w:t>
      </w:r>
    </w:p>
    <w:p>
      <w:r>
        <w:t xml:space="preserve">kuinka monta sarjaa mentalistista on olemassa</w:t>
      </w:r>
    </w:p>
    <w:p>
      <w:r>
        <w:rPr>
          <w:b/>
        </w:rPr>
        <w:t xml:space="preserve">Tulos</w:t>
      </w:r>
    </w:p>
    <w:p>
      <w:r>
        <w:t xml:space="preserve">seitsemäs ja viimeinen kausi</w:t>
      </w:r>
    </w:p>
    <w:p>
      <w:r>
        <w:rPr>
          <w:b/>
        </w:rPr>
        <w:t xml:space="preserve">Esimerkki 7.3514</w:t>
      </w:r>
    </w:p>
    <w:p>
      <w:r>
        <w:t xml:space="preserve">joka nimittää kansallisen syyttäjälaitoksen johtajan.</w:t>
      </w:r>
    </w:p>
    <w:p>
      <w:r>
        <w:rPr>
          <w:b/>
        </w:rPr>
        <w:t xml:space="preserve">Tulos</w:t>
      </w:r>
    </w:p>
    <w:p>
      <w:r>
        <w:t xml:space="preserve">Etelä-Afrikan presidentti</w:t>
      </w:r>
    </w:p>
    <w:p>
      <w:r>
        <w:rPr>
          <w:b/>
        </w:rPr>
        <w:t xml:space="preserve">Esimerkki 7.3515</w:t>
      </w:r>
    </w:p>
    <w:p>
      <w:r>
        <w:t xml:space="preserve">milloin uusi ex rannalla alkaa</w:t>
      </w:r>
    </w:p>
    <w:p>
      <w:r>
        <w:rPr>
          <w:b/>
        </w:rPr>
        <w:t xml:space="preserve">Tulos</w:t>
      </w:r>
    </w:p>
    <w:p>
      <w:r>
        <w:t xml:space="preserve">elokuu 2017</w:t>
      </w:r>
    </w:p>
    <w:p>
      <w:r>
        <w:rPr>
          <w:b/>
        </w:rPr>
        <w:t xml:space="preserve">Esimerkki 7.3516</w:t>
      </w:r>
    </w:p>
    <w:p>
      <w:r>
        <w:t xml:space="preserve">joka näytteli pientä tyttöä Matilda-elokuvassa.</w:t>
      </w:r>
    </w:p>
    <w:p>
      <w:r>
        <w:rPr>
          <w:b/>
        </w:rPr>
        <w:t xml:space="preserve">Tulos</w:t>
      </w:r>
    </w:p>
    <w:p>
      <w:r>
        <w:t xml:space="preserve">Mara Elizabeth Wilson</w:t>
      </w:r>
    </w:p>
    <w:p>
      <w:r>
        <w:rPr>
          <w:b/>
        </w:rPr>
        <w:t xml:space="preserve">Esimerkki 7.3517</w:t>
      </w:r>
    </w:p>
    <w:p>
      <w:r>
        <w:t xml:space="preserve">joka kirjoitti liftarin oppaan galaksiin...</w:t>
      </w:r>
    </w:p>
    <w:p>
      <w:r>
        <w:rPr>
          <w:b/>
        </w:rPr>
        <w:t xml:space="preserve">Tulos</w:t>
      </w:r>
    </w:p>
    <w:p>
      <w:r>
        <w:t xml:space="preserve">Douglas Adams</w:t>
      </w:r>
    </w:p>
    <w:p>
      <w:r>
        <w:rPr>
          <w:b/>
        </w:rPr>
        <w:t xml:space="preserve">Esimerkki 7.3518</w:t>
      </w:r>
    </w:p>
    <w:p>
      <w:r>
        <w:t xml:space="preserve">joka varoitti siirtolaisia brittien tulosta -</w:t>
      </w:r>
    </w:p>
    <w:p>
      <w:r>
        <w:rPr>
          <w:b/>
        </w:rPr>
        <w:t xml:space="preserve">Tulos</w:t>
      </w:r>
    </w:p>
    <w:p>
      <w:r>
        <w:t xml:space="preserve">Paul Revere</w:t>
      </w:r>
    </w:p>
    <w:p>
      <w:r>
        <w:rPr>
          <w:b/>
        </w:rPr>
        <w:t xml:space="preserve">Esimerkki 7.3519</w:t>
      </w:r>
    </w:p>
    <w:p>
      <w:r>
        <w:t xml:space="preserve">mikä räppäri on elokuva Hustle and Flow noin</w:t>
      </w:r>
    </w:p>
    <w:p>
      <w:r>
        <w:rPr>
          <w:b/>
        </w:rPr>
        <w:t xml:space="preserve">Tulos</w:t>
      </w:r>
    </w:p>
    <w:p>
      <w:r>
        <w:t xml:space="preserve">DJay</w:t>
      </w:r>
    </w:p>
    <w:p>
      <w:r>
        <w:rPr>
          <w:b/>
        </w:rPr>
        <w:t xml:space="preserve">Esimerkki 7.3520</w:t>
      </w:r>
    </w:p>
    <w:p>
      <w:r>
        <w:t xml:space="preserve">Milloin kuvernööri kuolee Walking Deadissa?</w:t>
      </w:r>
    </w:p>
    <w:p>
      <w:r>
        <w:rPr>
          <w:b/>
        </w:rPr>
        <w:t xml:space="preserve">Tulos</w:t>
      </w:r>
    </w:p>
    <w:p>
      <w:r>
        <w:t xml:space="preserve">Too Far Gone</w:t>
      </w:r>
    </w:p>
    <w:p>
      <w:r>
        <w:rPr>
          <w:b/>
        </w:rPr>
        <w:t xml:space="preserve">Esimerkki 7.3521</w:t>
      </w:r>
    </w:p>
    <w:p>
      <w:r>
        <w:t xml:space="preserve">kuka voitti ensimmäiset naisten jalkapallon maailmanmestaruuskilpailut?</w:t>
      </w:r>
    </w:p>
    <w:p>
      <w:r>
        <w:rPr>
          <w:b/>
        </w:rPr>
        <w:t xml:space="preserve">Tulos</w:t>
      </w:r>
    </w:p>
    <w:p>
      <w:r>
        <w:t xml:space="preserve">Yhdysvallat</w:t>
      </w:r>
    </w:p>
    <w:p>
      <w:r>
        <w:rPr>
          <w:b/>
        </w:rPr>
        <w:t xml:space="preserve">Esimerkki 7.3522</w:t>
      </w:r>
    </w:p>
    <w:p>
      <w:r>
        <w:t xml:space="preserve">kuinka monta Espanjan super cupia barcelona on voittanut?</w:t>
      </w:r>
    </w:p>
    <w:p>
      <w:r>
        <w:rPr>
          <w:b/>
        </w:rPr>
        <w:t xml:space="preserve">Tulos</w:t>
      </w:r>
    </w:p>
    <w:p>
      <w:r>
        <w:t xml:space="preserve">12</w:t>
      </w:r>
    </w:p>
    <w:p>
      <w:r>
        <w:rPr>
          <w:b/>
        </w:rPr>
        <w:t xml:space="preserve">Esimerkki 7.3523</w:t>
      </w:r>
    </w:p>
    <w:p>
      <w:r>
        <w:t xml:space="preserve">missä ny yankees pelaa kotiotteluita?</w:t>
      </w:r>
    </w:p>
    <w:p>
      <w:r>
        <w:rPr>
          <w:b/>
        </w:rPr>
        <w:t xml:space="preserve">Tulos</w:t>
      </w:r>
    </w:p>
    <w:p>
      <w:r>
        <w:t xml:space="preserve">Yankee Stadium</w:t>
      </w:r>
    </w:p>
    <w:p>
      <w:r>
        <w:rPr>
          <w:b/>
        </w:rPr>
        <w:t xml:space="preserve">Esimerkki 7.3524</w:t>
      </w:r>
    </w:p>
    <w:p>
      <w:r>
        <w:t xml:space="preserve">Milloin liftarin opas galaksiin julkaistiin?</w:t>
      </w:r>
    </w:p>
    <w:p>
      <w:r>
        <w:rPr>
          <w:b/>
        </w:rPr>
        <w:t xml:space="preserve">Tulos</w:t>
      </w:r>
    </w:p>
    <w:p>
      <w:r>
        <w:t xml:space="preserve">1979</w:t>
      </w:r>
    </w:p>
    <w:p>
      <w:r>
        <w:rPr>
          <w:b/>
        </w:rPr>
        <w:t xml:space="preserve">Esimerkki 7.3525</w:t>
      </w:r>
    </w:p>
    <w:p>
      <w:r>
        <w:t xml:space="preserve">star trek silmänräpäyksessä</w:t>
      </w:r>
    </w:p>
    <w:p>
      <w:r>
        <w:rPr>
          <w:b/>
        </w:rPr>
        <w:t xml:space="preserve">Tulos</w:t>
      </w:r>
    </w:p>
    <w:p>
      <w:r>
        <w:t xml:space="preserve">kolmannen kauden jakso</w:t>
      </w:r>
    </w:p>
    <w:p>
      <w:r>
        <w:rPr>
          <w:b/>
        </w:rPr>
        <w:t xml:space="preserve">Esimerkki 7.3526</w:t>
      </w:r>
    </w:p>
    <w:p>
      <w:r>
        <w:t xml:space="preserve">ensimmäinen oppositiojohtaja Lok Sabhassa oli</w:t>
      </w:r>
    </w:p>
    <w:p>
      <w:r>
        <w:rPr>
          <w:b/>
        </w:rPr>
        <w:t xml:space="preserve">Tulos</w:t>
      </w:r>
    </w:p>
    <w:p>
      <w:r>
        <w:t xml:space="preserve">Ram Subhag Singh</w:t>
      </w:r>
    </w:p>
    <w:p>
      <w:r>
        <w:rPr>
          <w:b/>
        </w:rPr>
        <w:t xml:space="preserve">Esimerkki 7.3527</w:t>
      </w:r>
    </w:p>
    <w:p>
      <w:r>
        <w:t xml:space="preserve">kuinka monta kautta tähtiportti Atlantiksessa oli?</w:t>
      </w:r>
    </w:p>
    <w:p>
      <w:r>
        <w:rPr>
          <w:b/>
        </w:rPr>
        <w:t xml:space="preserve">Tulos</w:t>
      </w:r>
    </w:p>
    <w:p>
      <w:r>
        <w:t xml:space="preserve">viisi</w:t>
      </w:r>
    </w:p>
    <w:p>
      <w:r>
        <w:rPr>
          <w:b/>
        </w:rPr>
        <w:t xml:space="preserve">Esimerkki 7.3528</w:t>
      </w:r>
    </w:p>
    <w:p>
      <w:r>
        <w:t xml:space="preserve">joka näyttelee keltahattumiestä elokuvassa Curious George.</w:t>
      </w:r>
    </w:p>
    <w:p>
      <w:r>
        <w:rPr>
          <w:b/>
        </w:rPr>
        <w:t xml:space="preserve">Tulos</w:t>
      </w:r>
    </w:p>
    <w:p>
      <w:r>
        <w:t xml:space="preserve">Jeff Bennett</w:t>
      </w:r>
    </w:p>
    <w:p>
      <w:r>
        <w:rPr>
          <w:b/>
        </w:rPr>
        <w:t xml:space="preserve">Esimerkki 7.3529</w:t>
      </w:r>
    </w:p>
    <w:p>
      <w:r>
        <w:t xml:space="preserve">Mikä oli siirtomaiden vastarinnan vaikutus Townshendin veroihin?</w:t>
      </w:r>
    </w:p>
    <w:p>
      <w:r>
        <w:rPr>
          <w:b/>
        </w:rPr>
        <w:t xml:space="preserve">Tulos</w:t>
      </w:r>
    </w:p>
    <w:p>
      <w:r>
        <w:t xml:space="preserve">Bostonin verilöyly vuonna 1770</w:t>
      </w:r>
    </w:p>
    <w:p>
      <w:r>
        <w:rPr>
          <w:b/>
        </w:rPr>
        <w:t xml:space="preserve">Esimerkki 7.3530</w:t>
      </w:r>
    </w:p>
    <w:p>
      <w:r>
        <w:t xml:space="preserve">joka oli Lexingtonissa olleen pienen amerikkalaisen miliisijoukon johtaja -</w:t>
      </w:r>
    </w:p>
    <w:p>
      <w:r>
        <w:rPr>
          <w:b/>
        </w:rPr>
        <w:t xml:space="preserve">Tulos</w:t>
      </w:r>
    </w:p>
    <w:p>
      <w:r>
        <w:t xml:space="preserve">Kapteeni John Parker</w:t>
      </w:r>
    </w:p>
    <w:p>
      <w:r>
        <w:rPr>
          <w:b/>
        </w:rPr>
        <w:t xml:space="preserve">Esimerkki 7.3531</w:t>
      </w:r>
    </w:p>
    <w:p>
      <w:r>
        <w:t xml:space="preserve">Kuka on Paige Elämämme päivinä</w:t>
      </w:r>
    </w:p>
    <w:p>
      <w:r>
        <w:rPr>
          <w:b/>
        </w:rPr>
        <w:t xml:space="preserve">Tulos</w:t>
      </w:r>
    </w:p>
    <w:p>
      <w:r>
        <w:t xml:space="preserve">True O'Brien</w:t>
      </w:r>
    </w:p>
    <w:p>
      <w:r>
        <w:rPr>
          <w:b/>
        </w:rPr>
        <w:t xml:space="preserve">Esimerkki 7.3532</w:t>
      </w:r>
    </w:p>
    <w:p>
      <w:r>
        <w:t xml:space="preserve">Milloin viimeinen mies maan päällä -elokuvan 4. kausi alkaa?</w:t>
      </w:r>
    </w:p>
    <w:p>
      <w:r>
        <w:rPr>
          <w:b/>
        </w:rPr>
        <w:t xml:space="preserve">Tulos</w:t>
      </w:r>
    </w:p>
    <w:p>
      <w:r>
        <w:t xml:space="preserve">lokakuu 1, 2017</w:t>
      </w:r>
    </w:p>
    <w:p>
      <w:r>
        <w:rPr>
          <w:b/>
        </w:rPr>
        <w:t xml:space="preserve">Esimerkki 7.3533</w:t>
      </w:r>
    </w:p>
    <w:p>
      <w:r>
        <w:t xml:space="preserve">Milloin dvd-soittimet tulivat markkinoille Yhdysvalloissa?</w:t>
      </w:r>
    </w:p>
    <w:p>
      <w:r>
        <w:rPr>
          <w:b/>
        </w:rPr>
        <w:t xml:space="preserve">Tulos</w:t>
      </w:r>
    </w:p>
    <w:p>
      <w:r>
        <w:t xml:space="preserve">26. maaliskuuta 1997</w:t>
      </w:r>
    </w:p>
    <w:p>
      <w:r>
        <w:rPr>
          <w:b/>
        </w:rPr>
        <w:t xml:space="preserve">Esimerkki 7.3534</w:t>
      </w:r>
    </w:p>
    <w:p>
      <w:r>
        <w:t xml:space="preserve">Missä kukintakasvien pölytys tapahtuu?</w:t>
      </w:r>
    </w:p>
    <w:p>
      <w:r>
        <w:rPr>
          <w:b/>
        </w:rPr>
        <w:t xml:space="preserve">Tulos</w:t>
      </w:r>
    </w:p>
    <w:p>
      <w:r>
        <w:t xml:space="preserve">leimautumisesta</w:t>
      </w:r>
    </w:p>
    <w:p>
      <w:r>
        <w:rPr>
          <w:b/>
        </w:rPr>
        <w:t xml:space="preserve">Esimerkki 7.3535</w:t>
      </w:r>
    </w:p>
    <w:p>
      <w:r>
        <w:t xml:space="preserve">kuka näyttelee Calvinia rypyssä ajassa elokuvassa 2018</w:t>
      </w:r>
    </w:p>
    <w:p>
      <w:r>
        <w:rPr>
          <w:b/>
        </w:rPr>
        <w:t xml:space="preserve">Tulos</w:t>
      </w:r>
    </w:p>
    <w:p>
      <w:r>
        <w:t xml:space="preserve">Levi Miller</w:t>
      </w:r>
    </w:p>
    <w:p>
      <w:r>
        <w:rPr>
          <w:b/>
        </w:rPr>
        <w:t xml:space="preserve">Esimerkki 7.3536</w:t>
      </w:r>
    </w:p>
    <w:p>
      <w:r>
        <w:t xml:space="preserve">missä pelataan amerikkalaisen konferenssin koripalloturnaus</w:t>
      </w:r>
    </w:p>
    <w:p>
      <w:r>
        <w:rPr>
          <w:b/>
        </w:rPr>
        <w:t xml:space="preserve">Tulos</w:t>
      </w:r>
    </w:p>
    <w:p>
      <w:r>
        <w:t xml:space="preserve">Orlando, Florida</w:t>
      </w:r>
    </w:p>
    <w:p>
      <w:r>
        <w:rPr>
          <w:b/>
        </w:rPr>
        <w:t xml:space="preserve">Tulos</w:t>
      </w:r>
    </w:p>
    <w:p>
      <w:r>
        <w:t xml:space="preserve">Amway Center</w:t>
      </w:r>
    </w:p>
    <w:p>
      <w:r>
        <w:rPr>
          <w:b/>
        </w:rPr>
        <w:t xml:space="preserve">Esimerkki 7.3537</w:t>
      </w:r>
    </w:p>
    <w:p>
      <w:r>
        <w:t xml:space="preserve">mistä lehmän kylkiluu tulee?</w:t>
      </w:r>
    </w:p>
    <w:p>
      <w:r>
        <w:rPr>
          <w:b/>
        </w:rPr>
        <w:t xml:space="preserve">Tulos</w:t>
      </w:r>
    </w:p>
    <w:p>
      <w:r>
        <w:t xml:space="preserve">kylkiluiden osa</w:t>
      </w:r>
    </w:p>
    <w:p>
      <w:r>
        <w:rPr>
          <w:b/>
        </w:rPr>
        <w:t xml:space="preserve">Esimerkki 7.3538</w:t>
      </w:r>
    </w:p>
    <w:p>
      <w:r>
        <w:t xml:space="preserve">mitä selkäydinhermon takajuuri kuljettaa?</w:t>
      </w:r>
    </w:p>
    <w:p>
      <w:r>
        <w:rPr>
          <w:b/>
        </w:rPr>
        <w:t xml:space="preserve">Tulos</w:t>
      </w:r>
    </w:p>
    <w:p>
      <w:r>
        <w:t xml:space="preserve">aistitieto</w:t>
      </w:r>
    </w:p>
    <w:p>
      <w:r>
        <w:rPr>
          <w:b/>
        </w:rPr>
        <w:t xml:space="preserve">Esimerkki 7.3539</w:t>
      </w:r>
    </w:p>
    <w:p>
      <w:r>
        <w:t xml:space="preserve">Mikä osavaltio yhdistetään eniten boogie woogien syntyyn?</w:t>
      </w:r>
    </w:p>
    <w:p>
      <w:r>
        <w:rPr>
          <w:b/>
        </w:rPr>
        <w:t xml:space="preserve">Tulos</w:t>
      </w:r>
    </w:p>
    <w:p>
      <w:r>
        <w:t xml:space="preserve">Texas</w:t>
      </w:r>
    </w:p>
    <w:p>
      <w:r>
        <w:rPr>
          <w:b/>
        </w:rPr>
        <w:t xml:space="preserve">Esimerkki 7.3540</w:t>
      </w:r>
    </w:p>
    <w:p>
      <w:r>
        <w:t xml:space="preserve">Milloin Jules Verne kirjoitti ensimmäisen kirjansa?</w:t>
      </w:r>
    </w:p>
    <w:p>
      <w:r>
        <w:rPr>
          <w:b/>
        </w:rPr>
        <w:t xml:space="preserve">Tulos</w:t>
      </w:r>
    </w:p>
    <w:p>
      <w:r>
        <w:t xml:space="preserve">31. tammikuuta 1863</w:t>
      </w:r>
    </w:p>
    <w:p>
      <w:r>
        <w:rPr>
          <w:b/>
        </w:rPr>
        <w:t xml:space="preserve">Esimerkki 7.3541</w:t>
      </w:r>
    </w:p>
    <w:p>
      <w:r>
        <w:t xml:space="preserve">Kuka kirjoitti, tietävätkö he, että on joulu?</w:t>
      </w:r>
    </w:p>
    <w:p>
      <w:r>
        <w:rPr>
          <w:b/>
        </w:rPr>
        <w:t xml:space="preserve">Tulos</w:t>
      </w:r>
    </w:p>
    <w:p>
      <w:r>
        <w:t xml:space="preserve">Midge Ure</w:t>
      </w:r>
    </w:p>
    <w:p>
      <w:r>
        <w:rPr>
          <w:b/>
        </w:rPr>
        <w:t xml:space="preserve">Tulos</w:t>
      </w:r>
    </w:p>
    <w:p>
      <w:r>
        <w:t xml:space="preserve">Bob Geldof</w:t>
      </w:r>
    </w:p>
    <w:p>
      <w:r>
        <w:rPr>
          <w:b/>
        </w:rPr>
        <w:t xml:space="preserve">Esimerkki 7.3542</w:t>
      </w:r>
    </w:p>
    <w:p>
      <w:r>
        <w:t xml:space="preserve">Milloin uusi sarja legacies tulee ulos?</w:t>
      </w:r>
    </w:p>
    <w:p>
      <w:r>
        <w:rPr>
          <w:b/>
        </w:rPr>
        <w:t xml:space="preserve">Tulos</w:t>
      </w:r>
    </w:p>
    <w:p>
      <w:r>
        <w:t xml:space="preserve">lokakuu 25, 2018</w:t>
      </w:r>
    </w:p>
    <w:p>
      <w:r>
        <w:rPr>
          <w:b/>
        </w:rPr>
        <w:t xml:space="preserve">Esimerkki 7.3543</w:t>
      </w:r>
    </w:p>
    <w:p>
      <w:r>
        <w:t xml:space="preserve">Kuka oli brittiläinen prikaatikenraali, joka valloitti majakan...</w:t>
      </w:r>
    </w:p>
    <w:p>
      <w:r>
        <w:rPr>
          <w:b/>
        </w:rPr>
        <w:t xml:space="preserve">Tulos</w:t>
      </w:r>
    </w:p>
    <w:p>
      <w:r>
        <w:t xml:space="preserve">Wolfe</w:t>
      </w:r>
    </w:p>
    <w:p>
      <w:r>
        <w:rPr>
          <w:b/>
        </w:rPr>
        <w:t xml:space="preserve">Esimerkki 7.3544</w:t>
      </w:r>
    </w:p>
    <w:p>
      <w:r>
        <w:t xml:space="preserve">joka on ehdolla nykiläiseksi oikeusministeriksi.</w:t>
      </w:r>
    </w:p>
    <w:p>
      <w:r>
        <w:rPr>
          <w:b/>
        </w:rPr>
        <w:t xml:space="preserve">Tulos</w:t>
      </w:r>
    </w:p>
    <w:p>
      <w:r>
        <w:t xml:space="preserve">Keith Wofford</w:t>
      </w:r>
    </w:p>
    <w:p>
      <w:r>
        <w:rPr>
          <w:b/>
        </w:rPr>
        <w:t xml:space="preserve">Tulos</w:t>
      </w:r>
    </w:p>
    <w:p>
      <w:r>
        <w:t xml:space="preserve">Letitia James</w:t>
      </w:r>
    </w:p>
    <w:p>
      <w:r>
        <w:rPr>
          <w:b/>
        </w:rPr>
        <w:t xml:space="preserve">Esimerkki 7.3545</w:t>
      </w:r>
    </w:p>
    <w:p>
      <w:r>
        <w:t xml:space="preserve">Missä kuvattiin vuoden 2018 viimeinen jakso Bachelorettea?</w:t>
      </w:r>
    </w:p>
    <w:p>
      <w:r>
        <w:rPr>
          <w:b/>
        </w:rPr>
        <w:t xml:space="preserve">Tulos</w:t>
      </w:r>
    </w:p>
    <w:p>
      <w:r>
        <w:t xml:space="preserve">Malediivit</w:t>
      </w:r>
    </w:p>
    <w:p>
      <w:r>
        <w:rPr>
          <w:b/>
        </w:rPr>
        <w:t xml:space="preserve">Tulos</w:t>
      </w:r>
    </w:p>
    <w:p>
      <w:r>
        <w:t xml:space="preserve">Villingilin saari</w:t>
      </w:r>
    </w:p>
    <w:p>
      <w:r>
        <w:rPr>
          <w:b/>
        </w:rPr>
        <w:t xml:space="preserve">Esimerkki 7.3546</w:t>
      </w:r>
    </w:p>
    <w:p>
      <w:r>
        <w:t xml:space="preserve">Minkä suositun ruoan uskotaan olevan peräisin Napolista Italiasta?</w:t>
      </w:r>
    </w:p>
    <w:p>
      <w:r>
        <w:rPr>
          <w:b/>
        </w:rPr>
        <w:t xml:space="preserve">Tulos</w:t>
      </w:r>
    </w:p>
    <w:p>
      <w:r>
        <w:t xml:space="preserve">pizza</w:t>
      </w:r>
    </w:p>
    <w:p>
      <w:r>
        <w:rPr>
          <w:b/>
        </w:rPr>
        <w:t xml:space="preserve">Esimerkki 7.3547</w:t>
      </w:r>
    </w:p>
    <w:p>
      <w:r>
        <w:t xml:space="preserve">joka esitti Charlene Darlingia Andy Griffithin show'ssa...</w:t>
      </w:r>
    </w:p>
    <w:p>
      <w:r>
        <w:rPr>
          <w:b/>
        </w:rPr>
        <w:t xml:space="preserve">Tulos</w:t>
      </w:r>
    </w:p>
    <w:p>
      <w:r>
        <w:t xml:space="preserve">Maggie Peterson Mancuso</w:t>
      </w:r>
    </w:p>
    <w:p>
      <w:r>
        <w:rPr>
          <w:b/>
        </w:rPr>
        <w:t xml:space="preserve">Esimerkki 7.3548</w:t>
      </w:r>
    </w:p>
    <w:p>
      <w:r>
        <w:t xml:space="preserve">mitä ncd tarkoittaa lääketieteellisesti</w:t>
      </w:r>
    </w:p>
    <w:p>
      <w:r>
        <w:rPr>
          <w:b/>
        </w:rPr>
        <w:t xml:space="preserve">Tulos</w:t>
      </w:r>
    </w:p>
    <w:p>
      <w:r>
        <w:t xml:space="preserve">ei-tarttuvat sairaudet</w:t>
      </w:r>
    </w:p>
    <w:p>
      <w:r>
        <w:rPr>
          <w:b/>
        </w:rPr>
        <w:t xml:space="preserve">Esimerkki 7.3549</w:t>
      </w:r>
    </w:p>
    <w:p>
      <w:r>
        <w:t xml:space="preserve">Mitkä ovat muppet show'n kahden vanhan miehen nimet?</w:t>
      </w:r>
    </w:p>
    <w:p>
      <w:r>
        <w:rPr>
          <w:b/>
        </w:rPr>
        <w:t xml:space="preserve">Tulos</w:t>
      </w:r>
    </w:p>
    <w:p>
      <w:r>
        <w:t xml:space="preserve">Waldorf</w:t>
      </w:r>
    </w:p>
    <w:p>
      <w:r>
        <w:rPr>
          <w:b/>
        </w:rPr>
        <w:t xml:space="preserve">Tulos</w:t>
      </w:r>
    </w:p>
    <w:p>
      <w:r>
        <w:t xml:space="preserve">Statler</w:t>
      </w:r>
    </w:p>
    <w:p>
      <w:r>
        <w:rPr>
          <w:b/>
        </w:rPr>
        <w:t xml:space="preserve">Esimerkki 7.3550</w:t>
      </w:r>
    </w:p>
    <w:p>
      <w:r>
        <w:t xml:space="preserve">kuka omistaa oikeudet sormusten herraan?</w:t>
      </w:r>
    </w:p>
    <w:p>
      <w:r>
        <w:rPr>
          <w:b/>
        </w:rPr>
        <w:t xml:space="preserve">Tulos</w:t>
      </w:r>
    </w:p>
    <w:p>
      <w:r>
        <w:t xml:space="preserve">Tolkien Estate</w:t>
      </w:r>
    </w:p>
    <w:p>
      <w:r>
        <w:rPr>
          <w:b/>
        </w:rPr>
        <w:t xml:space="preserve">Esimerkki 7.3551</w:t>
      </w:r>
    </w:p>
    <w:p>
      <w:r>
        <w:t xml:space="preserve">joka näyttelee Liamia häpeämättömän 8. kaudella.</w:t>
      </w:r>
    </w:p>
    <w:p>
      <w:r>
        <w:rPr>
          <w:b/>
        </w:rPr>
        <w:t xml:space="preserve">Tulos</w:t>
      </w:r>
    </w:p>
    <w:p>
      <w:r>
        <w:t xml:space="preserve">Kristitty Jesaja</w:t>
      </w:r>
    </w:p>
    <w:p>
      <w:r>
        <w:rPr>
          <w:b/>
        </w:rPr>
        <w:t xml:space="preserve">Esimerkki 7.3552</w:t>
      </w:r>
    </w:p>
    <w:p>
      <w:r>
        <w:t xml:space="preserve">missä talossa yksittäinen jäsen voi pysäyttää toiminnan filibusterin avulla?</w:t>
      </w:r>
    </w:p>
    <w:p>
      <w:r>
        <w:rPr>
          <w:b/>
        </w:rPr>
        <w:t xml:space="preserve">Tulos</w:t>
      </w:r>
    </w:p>
    <w:p>
      <w:r>
        <w:t xml:space="preserve">Yhdysvaltain senaatti</w:t>
      </w:r>
    </w:p>
    <w:p>
      <w:r>
        <w:rPr>
          <w:b/>
        </w:rPr>
        <w:t xml:space="preserve">Esimerkki 7.3553</w:t>
      </w:r>
    </w:p>
    <w:p>
      <w:r>
        <w:t xml:space="preserve">kuinka suuri osa maailman puuvillan tarjonnasta tuli etelästä.</w:t>
      </w:r>
    </w:p>
    <w:p>
      <w:r>
        <w:rPr>
          <w:b/>
        </w:rPr>
        <w:t xml:space="preserve">Tulos</w:t>
      </w:r>
    </w:p>
    <w:p>
      <w:r>
        <w:t xml:space="preserve">kaksi kolmasosaa</w:t>
      </w:r>
    </w:p>
    <w:p>
      <w:r>
        <w:rPr>
          <w:b/>
        </w:rPr>
        <w:t xml:space="preserve">Esimerkki 7.3554</w:t>
      </w:r>
    </w:p>
    <w:p>
      <w:r>
        <w:t xml:space="preserve">milloin 12 joulupäivää päättyy</w:t>
      </w:r>
    </w:p>
    <w:p>
      <w:r>
        <w:rPr>
          <w:b/>
        </w:rPr>
        <w:t xml:space="preserve">Tulos</w:t>
      </w:r>
    </w:p>
    <w:p>
      <w:r>
        <w:t xml:space="preserve">5. tammikuuta</w:t>
      </w:r>
    </w:p>
    <w:p>
      <w:r>
        <w:rPr>
          <w:b/>
        </w:rPr>
        <w:t xml:space="preserve">Esimerkki 7.3555</w:t>
      </w:r>
    </w:p>
    <w:p>
      <w:r>
        <w:t xml:space="preserve">kenellä on eniten väestöä Yhdysvalloissa?</w:t>
      </w:r>
    </w:p>
    <w:p>
      <w:r>
        <w:rPr>
          <w:b/>
        </w:rPr>
        <w:t xml:space="preserve">Tulos</w:t>
      </w:r>
    </w:p>
    <w:p>
      <w:r>
        <w:t xml:space="preserve">Kalifornia</w:t>
      </w:r>
    </w:p>
    <w:p>
      <w:r>
        <w:rPr>
          <w:b/>
        </w:rPr>
        <w:t xml:space="preserve">Esimerkki 7.3556</w:t>
      </w:r>
    </w:p>
    <w:p>
      <w:r>
        <w:t xml:space="preserve">kuka on voittanut maailmanmestaruuden useimmin</w:t>
      </w:r>
    </w:p>
    <w:p>
      <w:r>
        <w:rPr>
          <w:b/>
        </w:rPr>
        <w:t xml:space="preserve">Tulos</w:t>
      </w:r>
    </w:p>
    <w:p>
      <w:r>
        <w:t xml:space="preserve">Brasilia</w:t>
      </w:r>
    </w:p>
    <w:p>
      <w:r>
        <w:rPr>
          <w:b/>
        </w:rPr>
        <w:t xml:space="preserve">Esimerkki 7.3557</w:t>
      </w:r>
    </w:p>
    <w:p>
      <w:r>
        <w:t xml:space="preserve">joka kirjoitti, että voit kulkea omaa tietäsi</w:t>
      </w:r>
    </w:p>
    <w:p>
      <w:r>
        <w:rPr>
          <w:b/>
        </w:rPr>
        <w:t xml:space="preserve">Tulos</w:t>
      </w:r>
    </w:p>
    <w:p>
      <w:r>
        <w:t xml:space="preserve">Lindsey Buckingham</w:t>
      </w:r>
    </w:p>
    <w:p>
      <w:r>
        <w:rPr>
          <w:b/>
        </w:rPr>
        <w:t xml:space="preserve">Esimerkki 7.3558</w:t>
      </w:r>
    </w:p>
    <w:p>
      <w:r>
        <w:t xml:space="preserve">mistä veressä oleva rauta tulee</w:t>
      </w:r>
    </w:p>
    <w:p>
      <w:r>
        <w:rPr>
          <w:b/>
        </w:rPr>
        <w:t xml:space="preserve">Tulos</w:t>
      </w:r>
    </w:p>
    <w:p>
      <w:r>
        <w:t xml:space="preserve">reseptorivälitteinen endosytoosi</w:t>
      </w:r>
    </w:p>
    <w:p>
      <w:r>
        <w:rPr>
          <w:b/>
        </w:rPr>
        <w:t xml:space="preserve">Esimerkki 7.3559</w:t>
      </w:r>
    </w:p>
    <w:p>
      <w:r>
        <w:t xml:space="preserve">Milloin Keniasta löydettiin uusi jättiläismäinen sylkykobralaji?</w:t>
      </w:r>
    </w:p>
    <w:p>
      <w:r>
        <w:rPr>
          <w:b/>
        </w:rPr>
        <w:t xml:space="preserve">Tulos</w:t>
      </w:r>
    </w:p>
    <w:p>
      <w:r>
        <w:t xml:space="preserve">2007</w:t>
      </w:r>
    </w:p>
    <w:p>
      <w:r>
        <w:rPr>
          <w:b/>
        </w:rPr>
        <w:t xml:space="preserve">Esimerkki 7.3560</w:t>
      </w:r>
    </w:p>
    <w:p>
      <w:r>
        <w:t xml:space="preserve">Milloin liverpool voitti viimeksi valioliigan mestaruuden?</w:t>
      </w:r>
    </w:p>
    <w:p>
      <w:r>
        <w:rPr>
          <w:b/>
        </w:rPr>
        <w:t xml:space="preserve">Tulos</w:t>
      </w:r>
    </w:p>
    <w:p>
      <w:r>
        <w:t xml:space="preserve">1989-90</w:t>
      </w:r>
    </w:p>
    <w:p>
      <w:r>
        <w:rPr>
          <w:b/>
        </w:rPr>
        <w:t xml:space="preserve">Esimerkki 7.3561</w:t>
      </w:r>
    </w:p>
    <w:p>
      <w:r>
        <w:t xml:space="preserve">Milloin ilmestyy Apollon oikeudenkäyntien kolmas kirja?</w:t>
      </w:r>
    </w:p>
    <w:p>
      <w:r>
        <w:rPr>
          <w:b/>
        </w:rPr>
        <w:t xml:space="preserve">Tulos</w:t>
      </w:r>
    </w:p>
    <w:p>
      <w:r>
        <w:t xml:space="preserve">toukokuu 1, 2018</w:t>
      </w:r>
    </w:p>
    <w:p>
      <w:r>
        <w:rPr>
          <w:b/>
        </w:rPr>
        <w:t xml:space="preserve">Esimerkki 7.3562</w:t>
      </w:r>
    </w:p>
    <w:p>
      <w:r>
        <w:t xml:space="preserve">milloin kouluvuosi alkaa Ruotsissa</w:t>
      </w:r>
    </w:p>
    <w:p>
      <w:r>
        <w:rPr>
          <w:b/>
        </w:rPr>
        <w:t xml:space="preserve">Tulos</w:t>
      </w:r>
    </w:p>
    <w:p>
      <w:r>
        <w:t xml:space="preserve">elokuun puoliväli/loppu</w:t>
      </w:r>
    </w:p>
    <w:p>
      <w:r>
        <w:rPr>
          <w:b/>
        </w:rPr>
        <w:t xml:space="preserve">Esimerkki 7.3563</w:t>
      </w:r>
    </w:p>
    <w:p>
      <w:r>
        <w:t xml:space="preserve">jotka tukevat Swaraj-puoluetta lainsäädäntökokouksessa ennen itsenäistä Intiaa</w:t>
      </w:r>
    </w:p>
    <w:p>
      <w:r>
        <w:rPr>
          <w:b/>
        </w:rPr>
        <w:t xml:space="preserve">Tulos</w:t>
      </w:r>
    </w:p>
    <w:p>
      <w:r>
        <w:t xml:space="preserve">Gandhin kannattajat</w:t>
      </w:r>
    </w:p>
    <w:p>
      <w:r>
        <w:rPr>
          <w:b/>
        </w:rPr>
        <w:t xml:space="preserve">Esimerkki 7.3564</w:t>
      </w:r>
    </w:p>
    <w:p>
      <w:r>
        <w:t xml:space="preserve">milloin iisc sai nykyisen nimensä</w:t>
      </w:r>
    </w:p>
    <w:p>
      <w:r>
        <w:rPr>
          <w:b/>
        </w:rPr>
        <w:t xml:space="preserve">Tulos</w:t>
      </w:r>
    </w:p>
    <w:p>
      <w:r>
        <w:t xml:space="preserve">1909</w:t>
      </w:r>
    </w:p>
    <w:p>
      <w:r>
        <w:rPr>
          <w:b/>
        </w:rPr>
        <w:t xml:space="preserve">Esimerkki 7.3565</w:t>
      </w:r>
    </w:p>
    <w:p>
      <w:r>
        <w:t xml:space="preserve">joka kirjoitti olet pehmeä kuin tennesseeviski...</w:t>
      </w:r>
    </w:p>
    <w:p>
      <w:r>
        <w:rPr>
          <w:b/>
        </w:rPr>
        <w:t xml:space="preserve">Tulos</w:t>
      </w:r>
    </w:p>
    <w:p>
      <w:r>
        <w:t xml:space="preserve">Linda Hargrove</w:t>
      </w:r>
    </w:p>
    <w:p>
      <w:r>
        <w:rPr>
          <w:b/>
        </w:rPr>
        <w:t xml:space="preserve">Tulos</w:t>
      </w:r>
    </w:p>
    <w:p>
      <w:r>
        <w:t xml:space="preserve">Dean Dillon</w:t>
      </w:r>
    </w:p>
    <w:p>
      <w:r>
        <w:rPr>
          <w:b/>
        </w:rPr>
        <w:t xml:space="preserve">Esimerkki 7.3566</w:t>
      </w:r>
    </w:p>
    <w:p>
      <w:r>
        <w:t xml:space="preserve">joka voitti kultaa naisten taitoluistelussa -</w:t>
      </w:r>
    </w:p>
    <w:p>
      <w:r>
        <w:rPr>
          <w:b/>
        </w:rPr>
        <w:t xml:space="preserve">Tulos</w:t>
      </w:r>
    </w:p>
    <w:p>
      <w:r>
        <w:t xml:space="preserve">Alina Zagitova</w:t>
      </w:r>
    </w:p>
    <w:p>
      <w:r>
        <w:rPr>
          <w:b/>
        </w:rPr>
        <w:t xml:space="preserve">Esimerkki 7.3567</w:t>
      </w:r>
    </w:p>
    <w:p>
      <w:r>
        <w:t xml:space="preserve">kuka näyttelee tiikeriä viidakon kirjassa 2016</w:t>
      </w:r>
    </w:p>
    <w:p>
      <w:r>
        <w:rPr>
          <w:b/>
        </w:rPr>
        <w:t xml:space="preserve">Tulos</w:t>
      </w:r>
    </w:p>
    <w:p>
      <w:r>
        <w:t xml:space="preserve">Idris Elba</w:t>
      </w:r>
    </w:p>
    <w:p>
      <w:r>
        <w:rPr>
          <w:b/>
        </w:rPr>
        <w:t xml:space="preserve">Esimerkki 7.3568</w:t>
      </w:r>
    </w:p>
    <w:p>
      <w:r>
        <w:t xml:space="preserve">Milloin Samsung Galaxy Core Prime tuli markkinoille?</w:t>
      </w:r>
    </w:p>
    <w:p>
      <w:r>
        <w:rPr>
          <w:b/>
        </w:rPr>
        <w:t xml:space="preserve">Tulos</w:t>
      </w:r>
    </w:p>
    <w:p>
      <w:r>
        <w:t xml:space="preserve">marraskuu 2014</w:t>
      </w:r>
    </w:p>
    <w:p>
      <w:r>
        <w:rPr>
          <w:b/>
        </w:rPr>
        <w:t xml:space="preserve">Esimerkki 7.3569</w:t>
      </w:r>
    </w:p>
    <w:p>
      <w:r>
        <w:t xml:space="preserve">mikä on palvelumaksua keskustella palvelumaksun perusteista Intiassa</w:t>
      </w:r>
    </w:p>
    <w:p>
      <w:r>
        <w:rPr>
          <w:b/>
        </w:rPr>
        <w:t xml:space="preserve">Tulos</w:t>
      </w:r>
    </w:p>
    <w:p>
      <w:r>
        <w:t xml:space="preserve">14.5%</w:t>
      </w:r>
    </w:p>
    <w:p>
      <w:r>
        <w:rPr>
          <w:b/>
        </w:rPr>
        <w:t xml:space="preserve">Esimerkki 7.3570</w:t>
      </w:r>
    </w:p>
    <w:p>
      <w:r>
        <w:t xml:space="preserve">Missä Denalin kansallispuisto sijaitsee Alaskassa?</w:t>
      </w:r>
    </w:p>
    <w:p>
      <w:r>
        <w:rPr>
          <w:b/>
        </w:rPr>
        <w:t xml:space="preserve">Tulos</w:t>
      </w:r>
    </w:p>
    <w:p>
      <w:r>
        <w:t xml:space="preserve">Alaskan sisäosissa</w:t>
      </w:r>
    </w:p>
    <w:p>
      <w:r>
        <w:rPr>
          <w:b/>
        </w:rPr>
        <w:t xml:space="preserve">Esimerkki 7.3571</w:t>
      </w:r>
    </w:p>
    <w:p>
      <w:r>
        <w:t xml:space="preserve">minä vuonna uskollisuuslupaukseen lisättiin "under god".</w:t>
      </w:r>
    </w:p>
    <w:p>
      <w:r>
        <w:rPr>
          <w:b/>
        </w:rPr>
        <w:t xml:space="preserve">Tulos</w:t>
      </w:r>
    </w:p>
    <w:p>
      <w:r>
        <w:t xml:space="preserve">1954</w:t>
      </w:r>
    </w:p>
    <w:p>
      <w:r>
        <w:rPr>
          <w:b/>
        </w:rPr>
        <w:t xml:space="preserve">Esimerkki 7.3572</w:t>
      </w:r>
    </w:p>
    <w:p>
      <w:r>
        <w:t xml:space="preserve">ensimmäisen Yhdistyneessä kuningaskunnassa myydyn rokotteen nimi.</w:t>
      </w:r>
    </w:p>
    <w:p>
      <w:r>
        <w:rPr>
          <w:b/>
        </w:rPr>
        <w:t xml:space="preserve">Tulos</w:t>
      </w:r>
    </w:p>
    <w:p>
      <w:r>
        <w:t xml:space="preserve">malli 111 Oranssi amme</w:t>
      </w:r>
    </w:p>
    <w:p>
      <w:r>
        <w:rPr>
          <w:b/>
        </w:rPr>
        <w:t xml:space="preserve">Esimerkki 7.3573</w:t>
      </w:r>
    </w:p>
    <w:p>
      <w:r>
        <w:t xml:space="preserve">missä dia de los muertos tapahtuu</w:t>
      </w:r>
    </w:p>
    <w:p>
      <w:r>
        <w:rPr>
          <w:b/>
        </w:rPr>
        <w:t xml:space="preserve">Tulos</w:t>
      </w:r>
    </w:p>
    <w:p>
      <w:r>
        <w:t xml:space="preserve">31. lokakuuta</w:t>
      </w:r>
    </w:p>
    <w:p>
      <w:r>
        <w:rPr>
          <w:b/>
        </w:rPr>
        <w:t xml:space="preserve">Tulos</w:t>
      </w:r>
    </w:p>
    <w:p>
      <w:r>
        <w:t xml:space="preserve">2. marraskuuta</w:t>
      </w:r>
    </w:p>
    <w:p>
      <w:r>
        <w:rPr>
          <w:b/>
        </w:rPr>
        <w:t xml:space="preserve">Tulos</w:t>
      </w:r>
    </w:p>
    <w:p>
      <w:r>
        <w:t xml:space="preserve">1. marraskuuta</w:t>
      </w:r>
    </w:p>
    <w:p>
      <w:r>
        <w:rPr>
          <w:b/>
        </w:rPr>
        <w:t xml:space="preserve">Esimerkki 7.3574</w:t>
      </w:r>
    </w:p>
    <w:p>
      <w:r>
        <w:t xml:space="preserve">Milloin Pohjois-Korea alkoi kilpailla talviolympialaisissa?</w:t>
      </w:r>
    </w:p>
    <w:p>
      <w:r>
        <w:rPr>
          <w:b/>
        </w:rPr>
        <w:t xml:space="preserve">Tulos</w:t>
      </w:r>
    </w:p>
    <w:p>
      <w:r>
        <w:t xml:space="preserve">1964</w:t>
      </w:r>
    </w:p>
    <w:p>
      <w:r>
        <w:rPr>
          <w:b/>
        </w:rPr>
        <w:t xml:space="preserve">Esimerkki 7.3575</w:t>
      </w:r>
    </w:p>
    <w:p>
      <w:r>
        <w:t xml:space="preserve">Milloin Yankees käyttää pinstripe-pukujaan?</w:t>
      </w:r>
    </w:p>
    <w:p>
      <w:r>
        <w:rPr>
          <w:b/>
        </w:rPr>
        <w:t xml:space="preserve">Tulos</w:t>
      </w:r>
    </w:p>
    <w:p>
      <w:r>
        <w:t xml:space="preserve">koti</w:t>
      </w:r>
    </w:p>
    <w:p>
      <w:r>
        <w:rPr>
          <w:b/>
        </w:rPr>
        <w:t xml:space="preserve">Esimerkki 7.3576</w:t>
      </w:r>
    </w:p>
    <w:p>
      <w:r>
        <w:t xml:space="preserve">kuka on ylin johtaja uudessa tähtien sodassa</w:t>
      </w:r>
    </w:p>
    <w:p>
      <w:r>
        <w:rPr>
          <w:b/>
        </w:rPr>
        <w:t xml:space="preserve">Tulos</w:t>
      </w:r>
    </w:p>
    <w:p>
      <w:r>
        <w:t xml:space="preserve">Snoke</w:t>
      </w:r>
    </w:p>
    <w:p>
      <w:r>
        <w:rPr>
          <w:b/>
        </w:rPr>
        <w:t xml:space="preserve">Esimerkki 7.3577</w:t>
      </w:r>
    </w:p>
    <w:p>
      <w:r>
        <w:t xml:space="preserve">Milloin vietetään Rukousnaisten juhlaa?</w:t>
      </w:r>
    </w:p>
    <w:p>
      <w:r>
        <w:rPr>
          <w:b/>
        </w:rPr>
        <w:t xml:space="preserve">Tulos</w:t>
      </w:r>
    </w:p>
    <w:p>
      <w:r>
        <w:t xml:space="preserve">7. lokakuuta</w:t>
      </w:r>
    </w:p>
    <w:p>
      <w:r>
        <w:rPr>
          <w:b/>
        </w:rPr>
        <w:t xml:space="preserve">Esimerkki 7.3578</w:t>
      </w:r>
    </w:p>
    <w:p>
      <w:r>
        <w:t xml:space="preserve">tekijät, jotka johtivat suuren Zimbabwen valtion rappeutumiseen</w:t>
      </w:r>
    </w:p>
    <w:p>
      <w:r>
        <w:rPr>
          <w:b/>
        </w:rPr>
        <w:t xml:space="preserve">Tulos</w:t>
      </w:r>
    </w:p>
    <w:p>
      <w:r>
        <w:t xml:space="preserve">poliittinen epävakaus</w:t>
      </w:r>
    </w:p>
    <w:p>
      <w:r>
        <w:rPr>
          <w:b/>
        </w:rPr>
        <w:t xml:space="preserve">Esimerkki 7.3579</w:t>
      </w:r>
    </w:p>
    <w:p>
      <w:r>
        <w:t xml:space="preserve">kuka voitti fifa 2018 kultaisen pallon</w:t>
      </w:r>
    </w:p>
    <w:p>
      <w:r>
        <w:rPr>
          <w:b/>
        </w:rPr>
        <w:t xml:space="preserve">Tulos</w:t>
      </w:r>
    </w:p>
    <w:p>
      <w:r>
        <w:t xml:space="preserve">Luka Modrić</w:t>
      </w:r>
    </w:p>
    <w:p>
      <w:r>
        <w:rPr>
          <w:b/>
        </w:rPr>
        <w:t xml:space="preserve">Esimerkki 7.3580</w:t>
      </w:r>
    </w:p>
    <w:p>
      <w:r>
        <w:t xml:space="preserve">Mikä on pienipainoisen syntymän määritelmä</w:t>
      </w:r>
    </w:p>
    <w:p>
      <w:r>
        <w:rPr>
          <w:b/>
        </w:rPr>
        <w:t xml:space="preserve">Tulos</w:t>
      </w:r>
    </w:p>
    <w:p>
      <w:r>
        <w:t xml:space="preserve">enintään 2 499 g</w:t>
      </w:r>
    </w:p>
    <w:p>
      <w:r>
        <w:rPr>
          <w:b/>
        </w:rPr>
        <w:t xml:space="preserve">Esimerkki 7.3581</w:t>
      </w:r>
    </w:p>
    <w:p>
      <w:r>
        <w:t xml:space="preserve">joka tunnetaan Intian ihmistietokoneena.</w:t>
      </w:r>
    </w:p>
    <w:p>
      <w:r>
        <w:rPr>
          <w:b/>
        </w:rPr>
        <w:t xml:space="preserve">Tulos</w:t>
      </w:r>
    </w:p>
    <w:p>
      <w:r>
        <w:t xml:space="preserve">Shakuntala Devi</w:t>
      </w:r>
    </w:p>
    <w:p>
      <w:r>
        <w:rPr>
          <w:b/>
        </w:rPr>
        <w:t xml:space="preserve">Esimerkki 7.3582</w:t>
      </w:r>
    </w:p>
    <w:p>
      <w:r>
        <w:t xml:space="preserve">Milloin ensimmäinen uusi punnan kolikko julkaistiin?</w:t>
      </w:r>
    </w:p>
    <w:p>
      <w:r>
        <w:rPr>
          <w:b/>
        </w:rPr>
        <w:t xml:space="preserve">Tulos</w:t>
      </w:r>
    </w:p>
    <w:p>
      <w:r>
        <w:t xml:space="preserve">28. maaliskuuta 2017</w:t>
      </w:r>
    </w:p>
    <w:p>
      <w:r>
        <w:rPr>
          <w:b/>
        </w:rPr>
        <w:t xml:space="preserve">Esimerkki 7.3583</w:t>
      </w:r>
    </w:p>
    <w:p>
      <w:r>
        <w:t xml:space="preserve">Missä musiikin ääni -elokuvan viimeinen kohtaus on kuvattu?</w:t>
      </w:r>
    </w:p>
    <w:p>
      <w:r>
        <w:rPr>
          <w:b/>
        </w:rPr>
        <w:t xml:space="preserve">Tulos</w:t>
      </w:r>
    </w:p>
    <w:p>
      <w:r>
        <w:t xml:space="preserve">Obersalzberg Baijerin Alpeilla</w:t>
      </w:r>
    </w:p>
    <w:p>
      <w:r>
        <w:rPr>
          <w:b/>
        </w:rPr>
        <w:t xml:space="preserve">Esimerkki 7.3584</w:t>
      </w:r>
    </w:p>
    <w:p>
      <w:r>
        <w:t xml:space="preserve">Milloin hipaa otettiin lainsäädäntöön ja hyväksyttiin</w:t>
      </w:r>
    </w:p>
    <w:p>
      <w:r>
        <w:rPr>
          <w:b/>
        </w:rPr>
        <w:t xml:space="preserve">Tulos</w:t>
      </w:r>
    </w:p>
    <w:p>
      <w:r>
        <w:t xml:space="preserve">21. elokuuta 1996</w:t>
      </w:r>
    </w:p>
    <w:p>
      <w:r>
        <w:rPr>
          <w:b/>
        </w:rPr>
        <w:t xml:space="preserve">Tulos</w:t>
      </w:r>
    </w:p>
    <w:p>
      <w:r>
        <w:t xml:space="preserve">18. maaliskuuta 1996</w:t>
      </w:r>
    </w:p>
    <w:p>
      <w:r>
        <w:rPr>
          <w:b/>
        </w:rPr>
        <w:t xml:space="preserve">Esimerkki 7.3585</w:t>
      </w:r>
    </w:p>
    <w:p>
      <w:r>
        <w:t xml:space="preserve">kuka rakensi aurinkotemppelin Meksikoon?</w:t>
      </w:r>
    </w:p>
    <w:p>
      <w:r>
        <w:rPr>
          <w:b/>
        </w:rPr>
        <w:t xml:space="preserve">Tulos</w:t>
      </w:r>
    </w:p>
    <w:p>
      <w:r>
        <w:t xml:space="preserve">Teotihuacanot</w:t>
      </w:r>
    </w:p>
    <w:p>
      <w:r>
        <w:rPr>
          <w:b/>
        </w:rPr>
        <w:t xml:space="preserve">Esimerkki 7.3586</w:t>
      </w:r>
    </w:p>
    <w:p>
      <w:r>
        <w:t xml:space="preserve">joka näytteli Sheila Carteria sarjassa Young and the Restless...</w:t>
      </w:r>
    </w:p>
    <w:p>
      <w:r>
        <w:rPr>
          <w:b/>
        </w:rPr>
        <w:t xml:space="preserve">Tulos</w:t>
      </w:r>
    </w:p>
    <w:p>
      <w:r>
        <w:t xml:space="preserve">Michelle Stafford</w:t>
      </w:r>
    </w:p>
    <w:p>
      <w:r>
        <w:rPr>
          <w:b/>
        </w:rPr>
        <w:t xml:space="preserve">Tulos</w:t>
      </w:r>
    </w:p>
    <w:p>
      <w:r>
        <w:t xml:space="preserve">Kimberlin Brown</w:t>
      </w:r>
    </w:p>
    <w:p>
      <w:r>
        <w:rPr>
          <w:b/>
        </w:rPr>
        <w:t xml:space="preserve">Esimerkki 7.3587</w:t>
      </w:r>
    </w:p>
    <w:p>
      <w:r>
        <w:t xml:space="preserve">Kuka on Intian keskuspankin pääjohtaja?</w:t>
      </w:r>
    </w:p>
    <w:p>
      <w:r>
        <w:rPr>
          <w:b/>
        </w:rPr>
        <w:t xml:space="preserve">Tulos</w:t>
      </w:r>
    </w:p>
    <w:p>
      <w:r>
        <w:t xml:space="preserve">Urjit Patel</w:t>
      </w:r>
    </w:p>
    <w:p>
      <w:r>
        <w:rPr>
          <w:b/>
        </w:rPr>
        <w:t xml:space="preserve">Esimerkki 7.3588</w:t>
      </w:r>
    </w:p>
    <w:p>
      <w:r>
        <w:t xml:space="preserve">Kuka on alkuperäinen Winnie Puhin ääni?</w:t>
      </w:r>
    </w:p>
    <w:p>
      <w:r>
        <w:rPr>
          <w:b/>
        </w:rPr>
        <w:t xml:space="preserve">Tulos</w:t>
      </w:r>
    </w:p>
    <w:p>
      <w:r>
        <w:t xml:space="preserve">Sterling Price Holloway Jr.</w:t>
      </w:r>
    </w:p>
    <w:p>
      <w:r>
        <w:rPr>
          <w:b/>
        </w:rPr>
        <w:t xml:space="preserve">Esimerkki 7.3589</w:t>
      </w:r>
    </w:p>
    <w:p>
      <w:r>
        <w:t xml:space="preserve">kuka voitti kauden 3 suuren brittiläisen leivontaohjelman</w:t>
      </w:r>
    </w:p>
    <w:p>
      <w:r>
        <w:rPr>
          <w:b/>
        </w:rPr>
        <w:t xml:space="preserve">Tulos</w:t>
      </w:r>
    </w:p>
    <w:p>
      <w:r>
        <w:t xml:space="preserve">John Whaite</w:t>
      </w:r>
    </w:p>
    <w:p>
      <w:r>
        <w:rPr>
          <w:b/>
        </w:rPr>
        <w:t xml:space="preserve">Esimerkki 7.3590</w:t>
      </w:r>
    </w:p>
    <w:p>
      <w:r>
        <w:t xml:space="preserve">Milloin Edmonton Oilers voitti viimeksi Stanley Cupin?</w:t>
      </w:r>
    </w:p>
    <w:p>
      <w:r>
        <w:rPr>
          <w:b/>
        </w:rPr>
        <w:t xml:space="preserve">Tulos</w:t>
      </w:r>
    </w:p>
    <w:p>
      <w:r>
        <w:t xml:space="preserve">1989-90</w:t>
      </w:r>
    </w:p>
    <w:p>
      <w:r>
        <w:rPr>
          <w:b/>
        </w:rPr>
        <w:t xml:space="preserve">Esimerkki 7.3591</w:t>
      </w:r>
    </w:p>
    <w:p>
      <w:r>
        <w:t xml:space="preserve">millaista turkista käytettiin vuoden 1933 elokuvassa King Kong</w:t>
      </w:r>
    </w:p>
    <w:p>
      <w:r>
        <w:rPr>
          <w:b/>
        </w:rPr>
        <w:t xml:space="preserve">Tulos</w:t>
      </w:r>
    </w:p>
    <w:p>
      <w:r>
        <w:t xml:space="preserve">kani</w:t>
      </w:r>
    </w:p>
    <w:p>
      <w:r>
        <w:rPr>
          <w:b/>
        </w:rPr>
        <w:t xml:space="preserve">Esimerkki 7.3592</w:t>
      </w:r>
    </w:p>
    <w:p>
      <w:r>
        <w:t xml:space="preserve">ketä vastaan Warriors pelasi finaalissa viime vuonna?</w:t>
      </w:r>
    </w:p>
    <w:p>
      <w:r>
        <w:rPr>
          <w:b/>
        </w:rPr>
        <w:t xml:space="preserve">Tulos</w:t>
      </w:r>
    </w:p>
    <w:p>
      <w:r>
        <w:t xml:space="preserve">Cleveland Cavaliers</w:t>
      </w:r>
    </w:p>
    <w:p>
      <w:r>
        <w:rPr>
          <w:b/>
        </w:rPr>
        <w:t xml:space="preserve">Esimerkki 7.3593</w:t>
      </w:r>
    </w:p>
    <w:p>
      <w:r>
        <w:t xml:space="preserve">mistä tuli keep your fingers crossed</w:t>
      </w:r>
    </w:p>
    <w:p>
      <w:r>
        <w:rPr>
          <w:b/>
        </w:rPr>
        <w:t xml:space="preserve">Tulos</w:t>
      </w:r>
    </w:p>
    <w:p>
      <w:r>
        <w:t xml:space="preserve">raamatullinen Israelin kuningaskunta</w:t>
      </w:r>
    </w:p>
    <w:p>
      <w:r>
        <w:rPr>
          <w:b/>
        </w:rPr>
        <w:t xml:space="preserve">Esimerkki 7.3594</w:t>
      </w:r>
    </w:p>
    <w:p>
      <w:r>
        <w:t xml:space="preserve">joka näytteli henkeä elokuvassa "I dream of jeannie".</w:t>
      </w:r>
    </w:p>
    <w:p>
      <w:r>
        <w:rPr>
          <w:b/>
        </w:rPr>
        <w:t xml:space="preserve">Tulos</w:t>
      </w:r>
    </w:p>
    <w:p>
      <w:r>
        <w:t xml:space="preserve">Barbara Eden</w:t>
      </w:r>
    </w:p>
    <w:p>
      <w:r>
        <w:rPr>
          <w:b/>
        </w:rPr>
        <w:t xml:space="preserve">Esimerkki 7.3595</w:t>
      </w:r>
    </w:p>
    <w:p>
      <w:r>
        <w:t xml:space="preserve">kuinka pitkä on legenda korra peli</w:t>
      </w:r>
    </w:p>
    <w:p>
      <w:r>
        <w:rPr>
          <w:b/>
        </w:rPr>
        <w:t xml:space="preserve">Tulos</w:t>
      </w:r>
    </w:p>
    <w:p>
      <w:r>
        <w:t xml:space="preserve">noin neljästä[4] kuuteen tuntia</w:t>
      </w:r>
    </w:p>
    <w:p>
      <w:r>
        <w:rPr>
          <w:b/>
        </w:rPr>
        <w:t xml:space="preserve">Esimerkki 7.3596</w:t>
      </w:r>
    </w:p>
    <w:p>
      <w:r>
        <w:t xml:space="preserve">kuka tarvitsi sydäntä Ozin velhossa?</w:t>
      </w:r>
    </w:p>
    <w:p>
      <w:r>
        <w:rPr>
          <w:b/>
        </w:rPr>
        <w:t xml:space="preserve">Tulos</w:t>
      </w:r>
    </w:p>
    <w:p>
      <w:r>
        <w:t xml:space="preserve">Peltiseppä</w:t>
      </w:r>
    </w:p>
    <w:p>
      <w:r>
        <w:rPr>
          <w:b/>
        </w:rPr>
        <w:t xml:space="preserve">Esimerkki 7.3597</w:t>
      </w:r>
    </w:p>
    <w:p>
      <w:r>
        <w:t xml:space="preserve">kuka voitti ääni Yhdysvalloissa vuonna 2018</w:t>
      </w:r>
    </w:p>
    <w:p>
      <w:r>
        <w:rPr>
          <w:b/>
        </w:rPr>
        <w:t xml:space="preserve">Tulos</w:t>
      </w:r>
    </w:p>
    <w:p>
      <w:r>
        <w:t xml:space="preserve">Brynn Cartelli</w:t>
      </w:r>
    </w:p>
    <w:p>
      <w:r>
        <w:rPr>
          <w:b/>
        </w:rPr>
        <w:t xml:space="preserve">Esimerkki 7.3598</w:t>
      </w:r>
    </w:p>
    <w:p>
      <w:r>
        <w:t xml:space="preserve">Milloin turvavöistä tuli laki Albertassa?</w:t>
      </w:r>
    </w:p>
    <w:p>
      <w:r>
        <w:rPr>
          <w:b/>
        </w:rPr>
        <w:t xml:space="preserve">Tulos</w:t>
      </w:r>
    </w:p>
    <w:p>
      <w:r>
        <w:t xml:space="preserve">1. heinäkuuta 1987</w:t>
      </w:r>
    </w:p>
    <w:p>
      <w:r>
        <w:rPr>
          <w:b/>
        </w:rPr>
        <w:t xml:space="preserve">Esimerkki 7.3599</w:t>
      </w:r>
    </w:p>
    <w:p>
      <w:r>
        <w:t xml:space="preserve">mikä on L:n oikea nimi Death Notesta?</w:t>
      </w:r>
    </w:p>
    <w:p>
      <w:r>
        <w:rPr>
          <w:b/>
        </w:rPr>
        <w:t xml:space="preserve">Tulos</w:t>
      </w:r>
    </w:p>
    <w:p>
      <w:r>
        <w:t xml:space="preserve">L Lawliet</w:t>
      </w:r>
    </w:p>
    <w:p>
      <w:r>
        <w:rPr>
          <w:b/>
        </w:rPr>
        <w:t xml:space="preserve">Esimerkki 7.3600</w:t>
      </w:r>
    </w:p>
    <w:p>
      <w:r>
        <w:t xml:space="preserve">milloin se ei ole väliä minulle tuli ulos</w:t>
      </w:r>
    </w:p>
    <w:p>
      <w:r>
        <w:rPr>
          <w:b/>
        </w:rPr>
        <w:t xml:space="preserve">Tulos</w:t>
      </w:r>
    </w:p>
    <w:p>
      <w:r>
        <w:t xml:space="preserve">heinäkuu 10, 2018</w:t>
      </w:r>
    </w:p>
    <w:p>
      <w:r>
        <w:rPr>
          <w:b/>
        </w:rPr>
        <w:t xml:space="preserve">Esimerkki 7.3601</w:t>
      </w:r>
    </w:p>
    <w:p>
      <w:r>
        <w:t xml:space="preserve">kuka rakensi Rio-hotellin Las Vegasiin -</w:t>
      </w:r>
    </w:p>
    <w:p>
      <w:r>
        <w:rPr>
          <w:b/>
        </w:rPr>
        <w:t xml:space="preserve">Tulos</w:t>
      </w:r>
    </w:p>
    <w:p>
      <w:r>
        <w:t xml:space="preserve">Marnell Corrao Associates</w:t>
      </w:r>
    </w:p>
    <w:p>
      <w:r>
        <w:rPr>
          <w:b/>
        </w:rPr>
        <w:t xml:space="preserve">Esimerkki 7.3602</w:t>
      </w:r>
    </w:p>
    <w:p>
      <w:r>
        <w:t xml:space="preserve">mitä tapahtui lennolle 103 vuonna 1988 Locherbie Skotlannissa?</w:t>
      </w:r>
    </w:p>
    <w:p>
      <w:r>
        <w:rPr>
          <w:b/>
        </w:rPr>
        <w:t xml:space="preserve">Tulos</w:t>
      </w:r>
    </w:p>
    <w:p>
      <w:r>
        <w:t xml:space="preserve">pommin tuhoama</w:t>
      </w:r>
    </w:p>
    <w:p>
      <w:r>
        <w:rPr>
          <w:b/>
        </w:rPr>
        <w:t xml:space="preserve">Esimerkki 7.3603</w:t>
      </w:r>
    </w:p>
    <w:p>
      <w:r>
        <w:t xml:space="preserve">Milloin Norfolk Broadsista tuli kansallispuisto?</w:t>
      </w:r>
    </w:p>
    <w:p>
      <w:r>
        <w:rPr>
          <w:b/>
        </w:rPr>
        <w:t xml:space="preserve">Tulos</w:t>
      </w:r>
    </w:p>
    <w:p>
      <w:r>
        <w:t xml:space="preserve">tammikuu 2015</w:t>
      </w:r>
    </w:p>
    <w:p>
      <w:r>
        <w:rPr>
          <w:b/>
        </w:rPr>
        <w:t xml:space="preserve">Esimerkki 7.3604</w:t>
      </w:r>
    </w:p>
    <w:p>
      <w:r>
        <w:t xml:space="preserve">joka näyttelee Chelsean äitiä sarjassa Young and the Restless.</w:t>
      </w:r>
    </w:p>
    <w:p>
      <w:r>
        <w:rPr>
          <w:b/>
        </w:rPr>
        <w:t xml:space="preserve">Tulos</w:t>
      </w:r>
    </w:p>
    <w:p>
      <w:r>
        <w:t xml:space="preserve">Catherine Bach</w:t>
      </w:r>
    </w:p>
    <w:p>
      <w:r>
        <w:rPr>
          <w:b/>
        </w:rPr>
        <w:t xml:space="preserve">Esimerkki 7.3605</w:t>
      </w:r>
    </w:p>
    <w:p>
      <w:r>
        <w:t xml:space="preserve">joka näyttelee Boss Babya tv-sarjassa</w:t>
      </w:r>
    </w:p>
    <w:p>
      <w:r>
        <w:rPr>
          <w:b/>
        </w:rPr>
        <w:t xml:space="preserve">Tulos</w:t>
      </w:r>
    </w:p>
    <w:p>
      <w:r>
        <w:t xml:space="preserve">JP Karliak</w:t>
      </w:r>
    </w:p>
    <w:p>
      <w:r>
        <w:rPr>
          <w:b/>
        </w:rPr>
        <w:t xml:space="preserve">Esimerkki 7.3606</w:t>
      </w:r>
    </w:p>
    <w:p>
      <w:r>
        <w:t xml:space="preserve">näyttelijä, joka näytteli Gavinia elokuvassa Gavin ja Stacey</w:t>
      </w:r>
    </w:p>
    <w:p>
      <w:r>
        <w:rPr>
          <w:b/>
        </w:rPr>
        <w:t xml:space="preserve">Tulos</w:t>
      </w:r>
    </w:p>
    <w:p>
      <w:r>
        <w:t xml:space="preserve">Mathew Frazer Horne</w:t>
      </w:r>
    </w:p>
    <w:p>
      <w:r>
        <w:rPr>
          <w:b/>
        </w:rPr>
        <w:t xml:space="preserve">Esimerkki 7.3607</w:t>
      </w:r>
    </w:p>
    <w:p>
      <w:r>
        <w:t xml:space="preserve">Kuka on Erzan ääninäyttelijä Fairy Tailissa?</w:t>
      </w:r>
    </w:p>
    <w:p>
      <w:r>
        <w:rPr>
          <w:b/>
        </w:rPr>
        <w:t xml:space="preserve">Tulos</w:t>
      </w:r>
    </w:p>
    <w:p>
      <w:r>
        <w:t xml:space="preserve">Colleen Smith Clinkenbeard</w:t>
      </w:r>
    </w:p>
    <w:p>
      <w:r>
        <w:rPr>
          <w:b/>
        </w:rPr>
        <w:t xml:space="preserve">Esimerkki 7.3608</w:t>
      </w:r>
    </w:p>
    <w:p>
      <w:r>
        <w:t xml:space="preserve">Milloin lopetettiin lyijyä sisältävien maalien valmistus?</w:t>
      </w:r>
    </w:p>
    <w:p>
      <w:r>
        <w:rPr>
          <w:b/>
        </w:rPr>
        <w:t xml:space="preserve">Tulos</w:t>
      </w:r>
    </w:p>
    <w:p>
      <w:r>
        <w:t xml:space="preserve">1978</w:t>
      </w:r>
    </w:p>
    <w:p>
      <w:r>
        <w:rPr>
          <w:b/>
        </w:rPr>
        <w:t xml:space="preserve">Esimerkki 7.3609</w:t>
      </w:r>
    </w:p>
    <w:p>
      <w:r>
        <w:t xml:space="preserve">mistä sukunimi parker on peräisin</w:t>
      </w:r>
    </w:p>
    <w:p>
      <w:r>
        <w:rPr>
          <w:b/>
        </w:rPr>
        <w:t xml:space="preserve">Tulos</w:t>
      </w:r>
    </w:p>
    <w:p>
      <w:r>
        <w:t xml:space="preserve">Vanhaa ranskaa</w:t>
      </w:r>
    </w:p>
    <w:p>
      <w:r>
        <w:rPr>
          <w:b/>
        </w:rPr>
        <w:t xml:space="preserve">Esimerkki 7.3610</w:t>
      </w:r>
    </w:p>
    <w:p>
      <w:r>
        <w:t xml:space="preserve">joka kertoo elävän toiminnan Kaunotar ja hirviö -elokuvasta.</w:t>
      </w:r>
    </w:p>
    <w:p>
      <w:r>
        <w:rPr>
          <w:b/>
        </w:rPr>
        <w:t xml:space="preserve">Tulos</w:t>
      </w:r>
    </w:p>
    <w:p>
      <w:r>
        <w:t xml:space="preserve">Hattie Morahan</w:t>
      </w:r>
    </w:p>
    <w:p>
      <w:r>
        <w:rPr>
          <w:b/>
        </w:rPr>
        <w:t xml:space="preserve">Esimerkki 7.3611</w:t>
      </w:r>
    </w:p>
    <w:p>
      <w:r>
        <w:t xml:space="preserve">joka pelasti Cooperin ja Rachelin joella</w:t>
      </w:r>
    </w:p>
    <w:p>
      <w:r>
        <w:rPr>
          <w:b/>
        </w:rPr>
        <w:t xml:space="preserve">Tulos</w:t>
      </w:r>
    </w:p>
    <w:p>
      <w:r>
        <w:t xml:space="preserve">Nathan</w:t>
      </w:r>
    </w:p>
    <w:p>
      <w:r>
        <w:rPr>
          <w:b/>
        </w:rPr>
        <w:t xml:space="preserve">Esimerkki 7.3612</w:t>
      </w:r>
    </w:p>
    <w:p>
      <w:r>
        <w:t xml:space="preserve">Mikä on camilan nykyisen albumin nimi?</w:t>
      </w:r>
    </w:p>
    <w:p>
      <w:r>
        <w:rPr>
          <w:b/>
        </w:rPr>
        <w:t xml:space="preserve">Tulos</w:t>
      </w:r>
    </w:p>
    <w:p>
      <w:r>
        <w:t xml:space="preserve">Camila</w:t>
      </w:r>
    </w:p>
    <w:p>
      <w:r>
        <w:rPr>
          <w:b/>
        </w:rPr>
        <w:t xml:space="preserve">Esimerkki 7.3613</w:t>
      </w:r>
    </w:p>
    <w:p>
      <w:r>
        <w:t xml:space="preserve">mikä päivä kiinalainen kuun uusi vuosi osuu gregoriaanisen kalenterin mukaan tänä vuonna?</w:t>
      </w:r>
    </w:p>
    <w:p>
      <w:r>
        <w:rPr>
          <w:b/>
        </w:rPr>
        <w:t xml:space="preserve">Tulos</w:t>
      </w:r>
    </w:p>
    <w:p>
      <w:r>
        <w:t xml:space="preserve">lauantai, 28. tammikuuta</w:t>
      </w:r>
    </w:p>
    <w:p>
      <w:r>
        <w:rPr>
          <w:b/>
        </w:rPr>
        <w:t xml:space="preserve">Esimerkki 7.3614</w:t>
      </w:r>
    </w:p>
    <w:p>
      <w:r>
        <w:t xml:space="preserve">joka näyttelee sarjassa hyvä tohtori</w:t>
      </w:r>
    </w:p>
    <w:p>
      <w:r>
        <w:rPr>
          <w:b/>
        </w:rPr>
        <w:t xml:space="preserve">Tulos</w:t>
      </w:r>
    </w:p>
    <w:p>
      <w:r>
        <w:t xml:space="preserve">Hill Harper</w:t>
      </w:r>
    </w:p>
    <w:p>
      <w:r>
        <w:rPr>
          <w:b/>
        </w:rPr>
        <w:t xml:space="preserve">Tulos</w:t>
      </w:r>
    </w:p>
    <w:p>
      <w:r>
        <w:t xml:space="preserve">Beau Garrett</w:t>
      </w:r>
    </w:p>
    <w:p>
      <w:r>
        <w:rPr>
          <w:b/>
        </w:rPr>
        <w:t xml:space="preserve">Tulos</w:t>
      </w:r>
    </w:p>
    <w:p>
      <w:r>
        <w:t xml:space="preserve">Richard Schiff</w:t>
      </w:r>
    </w:p>
    <w:p>
      <w:r>
        <w:rPr>
          <w:b/>
        </w:rPr>
        <w:t xml:space="preserve">Tulos</w:t>
      </w:r>
    </w:p>
    <w:p>
      <w:r>
        <w:t xml:space="preserve">Nicholas Gonzalez</w:t>
      </w:r>
    </w:p>
    <w:p>
      <w:r>
        <w:rPr>
          <w:b/>
        </w:rPr>
        <w:t xml:space="preserve">Tulos</w:t>
      </w:r>
    </w:p>
    <w:p>
      <w:r>
        <w:t xml:space="preserve">Freddie Highmore</w:t>
      </w:r>
    </w:p>
    <w:p>
      <w:r>
        <w:rPr>
          <w:b/>
        </w:rPr>
        <w:t xml:space="preserve">Tulos</w:t>
      </w:r>
    </w:p>
    <w:p>
      <w:r>
        <w:t xml:space="preserve">Tamlyn Tomita</w:t>
      </w:r>
    </w:p>
    <w:p>
      <w:r>
        <w:rPr>
          <w:b/>
        </w:rPr>
        <w:t xml:space="preserve">Tulos</w:t>
      </w:r>
    </w:p>
    <w:p>
      <w:r>
        <w:t xml:space="preserve">Antonia Thomas</w:t>
      </w:r>
    </w:p>
    <w:p>
      <w:r>
        <w:rPr>
          <w:b/>
        </w:rPr>
        <w:t xml:space="preserve">Esimerkki 7.3615</w:t>
      </w:r>
    </w:p>
    <w:p>
      <w:r>
        <w:t xml:space="preserve">oppi vanhentuminen oli yksi syy, jonka vuoksi kapinallisuuden</w:t>
      </w:r>
    </w:p>
    <w:p>
      <w:r>
        <w:rPr>
          <w:b/>
        </w:rPr>
        <w:t xml:space="preserve">Tulos</w:t>
      </w:r>
    </w:p>
    <w:p>
      <w:r>
        <w:t xml:space="preserve">Intian kapina vuonna 1857</w:t>
      </w:r>
    </w:p>
    <w:p>
      <w:r>
        <w:rPr>
          <w:b/>
        </w:rPr>
        <w:t xml:space="preserve">Esimerkki 7.3616</w:t>
      </w:r>
    </w:p>
    <w:p>
      <w:r>
        <w:t xml:space="preserve">Minkä maan lipussa on kuu ja tähti?</w:t>
      </w:r>
    </w:p>
    <w:p>
      <w:r>
        <w:rPr>
          <w:b/>
        </w:rPr>
        <w:t xml:space="preserve">Tulos</w:t>
      </w:r>
    </w:p>
    <w:p>
      <w:r>
        <w:t xml:space="preserve">Turkki</w:t>
      </w:r>
    </w:p>
    <w:p>
      <w:r>
        <w:rPr>
          <w:b/>
        </w:rPr>
        <w:t xml:space="preserve">Esimerkki 7.3617</w:t>
      </w:r>
    </w:p>
    <w:p>
      <w:r>
        <w:t xml:space="preserve">Kuka voitti Nashville Starin, kun Miranda Lambert oli mukana?</w:t>
      </w:r>
    </w:p>
    <w:p>
      <w:r>
        <w:rPr>
          <w:b/>
        </w:rPr>
        <w:t xml:space="preserve">Tulos</w:t>
      </w:r>
    </w:p>
    <w:p>
      <w:r>
        <w:t xml:space="preserve">Buddy Jewell</w:t>
      </w:r>
    </w:p>
    <w:p>
      <w:r>
        <w:rPr>
          <w:b/>
        </w:rPr>
        <w:t xml:space="preserve">Esimerkki 7.3618</w:t>
      </w:r>
    </w:p>
    <w:p>
      <w:r>
        <w:t xml:space="preserve">marsun nimi lemmikkieläinten salaisessa elämässä (secret life of pets)</w:t>
      </w:r>
    </w:p>
    <w:p>
      <w:r>
        <w:rPr>
          <w:b/>
        </w:rPr>
        <w:t xml:space="preserve">Tulos</w:t>
      </w:r>
    </w:p>
    <w:p>
      <w:r>
        <w:t xml:space="preserve">Norman</w:t>
      </w:r>
    </w:p>
    <w:p>
      <w:r>
        <w:rPr>
          <w:b/>
        </w:rPr>
        <w:t xml:space="preserve">Esimerkki 7.3619</w:t>
      </w:r>
    </w:p>
    <w:p>
      <w:r>
        <w:t xml:space="preserve">1800-luvun alkupuoliskolla Yhdysvallat sai eniten alueita seuraavilla tavoilla</w:t>
      </w:r>
    </w:p>
    <w:p>
      <w:r>
        <w:rPr>
          <w:b/>
        </w:rPr>
        <w:t xml:space="preserve">Tulos</w:t>
      </w:r>
    </w:p>
    <w:p>
      <w:r>
        <w:t xml:space="preserve">Louisianan osto</w:t>
      </w:r>
    </w:p>
    <w:p>
      <w:r>
        <w:rPr>
          <w:b/>
        </w:rPr>
        <w:t xml:space="preserve">Esimerkki 7.3620</w:t>
      </w:r>
    </w:p>
    <w:p>
      <w:r>
        <w:t xml:space="preserve">Milloin 3 pisteen heitto alkoi ncaa:ssa?</w:t>
      </w:r>
    </w:p>
    <w:p>
      <w:r>
        <w:rPr>
          <w:b/>
        </w:rPr>
        <w:t xml:space="preserve">Tulos</w:t>
      </w:r>
    </w:p>
    <w:p>
      <w:r>
        <w:t xml:space="preserve">Kausi 1980-81</w:t>
      </w:r>
    </w:p>
    <w:p>
      <w:r>
        <w:rPr>
          <w:b/>
        </w:rPr>
        <w:t xml:space="preserve">Esimerkki 7.3621</w:t>
      </w:r>
    </w:p>
    <w:p>
      <w:r>
        <w:t xml:space="preserve">kenellä on eniten voittoja mlb-kauden aikana?</w:t>
      </w:r>
    </w:p>
    <w:p>
      <w:r>
        <w:rPr>
          <w:b/>
        </w:rPr>
        <w:t xml:space="preserve">Tulos</w:t>
      </w:r>
    </w:p>
    <w:p>
      <w:r>
        <w:t xml:space="preserve">Seattle Mariners</w:t>
      </w:r>
    </w:p>
    <w:p>
      <w:r>
        <w:rPr>
          <w:b/>
        </w:rPr>
        <w:t xml:space="preserve">Tulos</w:t>
      </w:r>
    </w:p>
    <w:p>
      <w:r>
        <w:t xml:space="preserve">Chicago Cubs</w:t>
      </w:r>
    </w:p>
    <w:p>
      <w:r>
        <w:rPr>
          <w:b/>
        </w:rPr>
        <w:t xml:space="preserve">Esimerkki 7.3622</w:t>
      </w:r>
    </w:p>
    <w:p>
      <w:r>
        <w:t xml:space="preserve">joka laulaa, että et päästä irti...</w:t>
      </w:r>
    </w:p>
    <w:p>
      <w:r>
        <w:rPr>
          <w:b/>
        </w:rPr>
        <w:t xml:space="preserve">Tulos</w:t>
      </w:r>
    </w:p>
    <w:p>
      <w:r>
        <w:t xml:space="preserve">James Arthur</w:t>
      </w:r>
    </w:p>
    <w:p>
      <w:r>
        <w:rPr>
          <w:b/>
        </w:rPr>
        <w:t xml:space="preserve">Esimerkki 7.3623</w:t>
      </w:r>
    </w:p>
    <w:p>
      <w:r>
        <w:t xml:space="preserve">joka näyttelee kapteeni Amerikkaa ensimmäisessä kostajassa...</w:t>
      </w:r>
    </w:p>
    <w:p>
      <w:r>
        <w:rPr>
          <w:b/>
        </w:rPr>
        <w:t xml:space="preserve">Tulos</w:t>
      </w:r>
    </w:p>
    <w:p>
      <w:r>
        <w:t xml:space="preserve">Chris Evans</w:t>
      </w:r>
    </w:p>
    <w:p>
      <w:r>
        <w:rPr>
          <w:b/>
        </w:rPr>
        <w:t xml:space="preserve">Esimerkki 7.3624</w:t>
      </w:r>
    </w:p>
    <w:p>
      <w:r>
        <w:t xml:space="preserve">Mikä on Kaakkois-Nevadassa sijaitsevan suuren kaupungin nimi?</w:t>
      </w:r>
    </w:p>
    <w:p>
      <w:r>
        <w:rPr>
          <w:b/>
        </w:rPr>
        <w:t xml:space="preserve">Tulos</w:t>
      </w:r>
    </w:p>
    <w:p>
      <w:r>
        <w:t xml:space="preserve">Las Vegas</w:t>
      </w:r>
    </w:p>
    <w:p>
      <w:r>
        <w:rPr>
          <w:b/>
        </w:rPr>
        <w:t xml:space="preserve">Esimerkki 7.3625</w:t>
      </w:r>
    </w:p>
    <w:p>
      <w:r>
        <w:t xml:space="preserve">hindin jälkeen, joka on Intian puhutuin kieli.</w:t>
      </w:r>
    </w:p>
    <w:p>
      <w:r>
        <w:rPr>
          <w:b/>
        </w:rPr>
        <w:t xml:space="preserve">Tulos</w:t>
      </w:r>
    </w:p>
    <w:p>
      <w:r>
        <w:t xml:space="preserve">Englanti</w:t>
      </w:r>
    </w:p>
    <w:p>
      <w:r>
        <w:rPr>
          <w:b/>
        </w:rPr>
        <w:t xml:space="preserve">Esimerkki 7.3626</w:t>
      </w:r>
    </w:p>
    <w:p>
      <w:r>
        <w:t xml:space="preserve">joka kirjoitti country-laulun hyvistä ajoista</w:t>
      </w:r>
    </w:p>
    <w:p>
      <w:r>
        <w:rPr>
          <w:b/>
        </w:rPr>
        <w:t xml:space="preserve">Tulos</w:t>
      </w:r>
    </w:p>
    <w:p>
      <w:r>
        <w:t xml:space="preserve">Kris Kristofferson</w:t>
      </w:r>
    </w:p>
    <w:p>
      <w:r>
        <w:rPr>
          <w:b/>
        </w:rPr>
        <w:t xml:space="preserve">Esimerkki 7.3627</w:t>
      </w:r>
    </w:p>
    <w:p>
      <w:r>
        <w:t xml:space="preserve">Milloin ensimmäiset anatomisesti nykyaikaiset ihmiset ilmestyivät?</w:t>
      </w:r>
    </w:p>
    <w:p>
      <w:r>
        <w:rPr>
          <w:b/>
        </w:rPr>
        <w:t xml:space="preserve">Tulos</w:t>
      </w:r>
    </w:p>
    <w:p>
      <w:r>
        <w:t xml:space="preserve">noin 315 000 vuotta sitten</w:t>
      </w:r>
    </w:p>
    <w:p>
      <w:r>
        <w:rPr>
          <w:b/>
        </w:rPr>
        <w:t xml:space="preserve">Esimerkki 7.3628</w:t>
      </w:r>
    </w:p>
    <w:p>
      <w:r>
        <w:t xml:space="preserve">kuka voitti eniten hinta on oikea -kilpailussa</w:t>
      </w:r>
    </w:p>
    <w:p>
      <w:r>
        <w:rPr>
          <w:b/>
        </w:rPr>
        <w:t xml:space="preserve">Tulos</w:t>
      </w:r>
    </w:p>
    <w:p>
      <w:r>
        <w:t xml:space="preserve">Adam Rose</w:t>
      </w:r>
    </w:p>
    <w:p>
      <w:r>
        <w:rPr>
          <w:b/>
        </w:rPr>
        <w:t xml:space="preserve">Esimerkki 7.3629</w:t>
      </w:r>
    </w:p>
    <w:p>
      <w:r>
        <w:t xml:space="preserve">rhode islandin kaupunkien ja kuntien lukumäärä</w:t>
      </w:r>
    </w:p>
    <w:p>
      <w:r>
        <w:rPr>
          <w:b/>
        </w:rPr>
        <w:t xml:space="preserve">Tulos</w:t>
      </w:r>
    </w:p>
    <w:p>
      <w:r>
        <w:t xml:space="preserve">31 kaupunkia</w:t>
      </w:r>
    </w:p>
    <w:p>
      <w:r>
        <w:rPr>
          <w:b/>
        </w:rPr>
        <w:t xml:space="preserve">Tulos</w:t>
      </w:r>
    </w:p>
    <w:p>
      <w:r>
        <w:t xml:space="preserve">8 kaupunkia</w:t>
      </w:r>
    </w:p>
    <w:p>
      <w:r>
        <w:rPr>
          <w:b/>
        </w:rPr>
        <w:t xml:space="preserve">Esimerkki 7.3630</w:t>
      </w:r>
    </w:p>
    <w:p>
      <w:r>
        <w:t xml:space="preserve">Milloin Yhdistyneet kansakunnat perustettiin?</w:t>
      </w:r>
    </w:p>
    <w:p>
      <w:r>
        <w:rPr>
          <w:b/>
        </w:rPr>
        <w:t xml:space="preserve">Tulos</w:t>
      </w:r>
    </w:p>
    <w:p>
      <w:r>
        <w:t xml:space="preserve">24. lokakuuta 1945</w:t>
      </w:r>
    </w:p>
    <w:p>
      <w:r>
        <w:rPr>
          <w:b/>
        </w:rPr>
        <w:t xml:space="preserve">Esimerkki 7.3631</w:t>
      </w:r>
    </w:p>
    <w:p>
      <w:r>
        <w:t xml:space="preserve">kuka voitti pahimmat kokit Amerikassa julkkisversio kausi 9</w:t>
      </w:r>
    </w:p>
    <w:p>
      <w:r>
        <w:rPr>
          <w:b/>
        </w:rPr>
        <w:t xml:space="preserve">Tulos</w:t>
      </w:r>
    </w:p>
    <w:p>
      <w:r>
        <w:t xml:space="preserve">Loni Love</w:t>
      </w:r>
    </w:p>
    <w:p>
      <w:r>
        <w:rPr>
          <w:b/>
        </w:rPr>
        <w:t xml:space="preserve">Esimerkki 7.3632</w:t>
      </w:r>
    </w:p>
    <w:p>
      <w:r>
        <w:t xml:space="preserve">kuka laulaa laulun saat selville, keitä ystäväsi ovat...</w:t>
      </w:r>
    </w:p>
    <w:p>
      <w:r>
        <w:rPr>
          <w:b/>
        </w:rPr>
        <w:t xml:space="preserve">Tulos</w:t>
      </w:r>
    </w:p>
    <w:p>
      <w:r>
        <w:t xml:space="preserve">Tracy Lawrence</w:t>
      </w:r>
    </w:p>
    <w:p>
      <w:r>
        <w:rPr>
          <w:b/>
        </w:rPr>
        <w:t xml:space="preserve">Esimerkki 7.3633</w:t>
      </w:r>
    </w:p>
    <w:p>
      <w:r>
        <w:t xml:space="preserve">Milloin alkaa Britannian Talentti 2013?</w:t>
      </w:r>
    </w:p>
    <w:p>
      <w:r>
        <w:rPr>
          <w:b/>
        </w:rPr>
        <w:t xml:space="preserve">Tulos</w:t>
      </w:r>
    </w:p>
    <w:p>
      <w:r>
        <w:t xml:space="preserve">13. huhtikuuta</w:t>
      </w:r>
    </w:p>
    <w:p>
      <w:r>
        <w:rPr>
          <w:b/>
        </w:rPr>
        <w:t xml:space="preserve">Esimerkki 7.3634</w:t>
      </w:r>
    </w:p>
    <w:p>
      <w:r>
        <w:t xml:space="preserve">mikä on viimeinen Kanadaan liittynyt maakunta</w:t>
      </w:r>
    </w:p>
    <w:p>
      <w:r>
        <w:rPr>
          <w:b/>
        </w:rPr>
        <w:t xml:space="preserve">Tulos</w:t>
      </w:r>
    </w:p>
    <w:p>
      <w:r>
        <w:t xml:space="preserve">Newfoundland</w:t>
      </w:r>
    </w:p>
    <w:p>
      <w:r>
        <w:rPr>
          <w:b/>
        </w:rPr>
        <w:t xml:space="preserve">Esimerkki 7.3635</w:t>
      </w:r>
    </w:p>
    <w:p>
      <w:r>
        <w:t xml:space="preserve">Milloin tappaa pilkkanokka ilmestyi?</w:t>
      </w:r>
    </w:p>
    <w:p>
      <w:r>
        <w:rPr>
          <w:b/>
        </w:rPr>
        <w:t xml:space="preserve">Tulos</w:t>
      </w:r>
    </w:p>
    <w:p>
      <w:r>
        <w:t xml:space="preserve">1960</w:t>
      </w:r>
    </w:p>
    <w:p>
      <w:r>
        <w:rPr>
          <w:b/>
        </w:rPr>
        <w:t xml:space="preserve">Esimerkki 7.3636</w:t>
      </w:r>
    </w:p>
    <w:p>
      <w:r>
        <w:t xml:space="preserve">joka kirjoitti kaikki Sound of Musicin kappaleet...</w:t>
      </w:r>
    </w:p>
    <w:p>
      <w:r>
        <w:rPr>
          <w:b/>
        </w:rPr>
        <w:t xml:space="preserve">Tulos</w:t>
      </w:r>
    </w:p>
    <w:p>
      <w:r>
        <w:t xml:space="preserve">Oscar Hammerstein II</w:t>
      </w:r>
    </w:p>
    <w:p>
      <w:r>
        <w:rPr>
          <w:b/>
        </w:rPr>
        <w:t xml:space="preserve">Tulos</w:t>
      </w:r>
    </w:p>
    <w:p>
      <w:r>
        <w:t xml:space="preserve">Richard Rodgers</w:t>
      </w:r>
    </w:p>
    <w:p>
      <w:r>
        <w:rPr>
          <w:b/>
        </w:rPr>
        <w:t xml:space="preserve">Esimerkki 7.3637</w:t>
      </w:r>
    </w:p>
    <w:p>
      <w:r>
        <w:t xml:space="preserve">mitkä ovat EU:n neljä vapautta</w:t>
      </w:r>
    </w:p>
    <w:p>
      <w:r>
        <w:rPr>
          <w:b/>
        </w:rPr>
        <w:t xml:space="preserve">Tulos</w:t>
      </w:r>
    </w:p>
    <w:p>
      <w:r>
        <w:t xml:space="preserve">pääoma</w:t>
      </w:r>
    </w:p>
    <w:p>
      <w:r>
        <w:rPr>
          <w:b/>
        </w:rPr>
        <w:t xml:space="preserve">Tulos</w:t>
      </w:r>
    </w:p>
    <w:p>
      <w:r>
        <w:t xml:space="preserve">palvelut</w:t>
      </w:r>
    </w:p>
    <w:p>
      <w:r>
        <w:rPr>
          <w:b/>
        </w:rPr>
        <w:t xml:space="preserve">Tulos</w:t>
      </w:r>
    </w:p>
    <w:p>
      <w:r>
        <w:t xml:space="preserve">tavarat</w:t>
      </w:r>
    </w:p>
    <w:p>
      <w:r>
        <w:rPr>
          <w:b/>
        </w:rPr>
        <w:t xml:space="preserve">Tulos</w:t>
      </w:r>
    </w:p>
    <w:p>
      <w:r>
        <w:t xml:space="preserve">työvoima</w:t>
      </w:r>
    </w:p>
    <w:p>
      <w:r>
        <w:rPr>
          <w:b/>
        </w:rPr>
        <w:t xml:space="preserve">Esimerkki 7.3638</w:t>
      </w:r>
    </w:p>
    <w:p>
      <w:r>
        <w:t xml:space="preserve">Milloin korkein oikeus päätti asiassa miranda vs. arizona annetusta tuomiosta?</w:t>
      </w:r>
    </w:p>
    <w:p>
      <w:r>
        <w:rPr>
          <w:b/>
        </w:rPr>
        <w:t xml:space="preserve">Tulos</w:t>
      </w:r>
    </w:p>
    <w:p>
      <w:r>
        <w:t xml:space="preserve">1966</w:t>
      </w:r>
    </w:p>
    <w:p>
      <w:r>
        <w:rPr>
          <w:b/>
        </w:rPr>
        <w:t xml:space="preserve">Esimerkki 7.3639</w:t>
      </w:r>
    </w:p>
    <w:p>
      <w:r>
        <w:t xml:space="preserve">Milloin Fifty Shades of Grey ilmestyy?</w:t>
      </w:r>
    </w:p>
    <w:p>
      <w:r>
        <w:rPr>
          <w:b/>
        </w:rPr>
        <w:t xml:space="preserve">Tulos</w:t>
      </w:r>
    </w:p>
    <w:p>
      <w:r>
        <w:t xml:space="preserve">helmikuu 13, 2015</w:t>
      </w:r>
    </w:p>
    <w:p>
      <w:r>
        <w:rPr>
          <w:b/>
        </w:rPr>
        <w:t xml:space="preserve">Esimerkki 7.3640</w:t>
      </w:r>
    </w:p>
    <w:p>
      <w:r>
        <w:t xml:space="preserve">mistä sukunimi granger tulee</w:t>
      </w:r>
    </w:p>
    <w:p>
      <w:r>
        <w:rPr>
          <w:b/>
        </w:rPr>
        <w:t xml:space="preserve">Tulos</w:t>
      </w:r>
    </w:p>
    <w:p>
      <w:r>
        <w:t xml:space="preserve">Englantilainen ja ranskalainen alkuperä</w:t>
      </w:r>
    </w:p>
    <w:p>
      <w:r>
        <w:rPr>
          <w:b/>
        </w:rPr>
        <w:t xml:space="preserve">Esimerkki 7.3641</w:t>
      </w:r>
    </w:p>
    <w:p>
      <w:r>
        <w:t xml:space="preserve">n 2013 korkein oikeus kumosi minkä osan vuoden 1965 äänioikeuslaista.</w:t>
      </w:r>
    </w:p>
    <w:p>
      <w:r>
        <w:rPr>
          <w:b/>
        </w:rPr>
        <w:t xml:space="preserve">Tulos</w:t>
      </w:r>
    </w:p>
    <w:p>
      <w:r>
        <w:t xml:space="preserve">4 jakson b kohta</w:t>
      </w:r>
    </w:p>
    <w:p>
      <w:r>
        <w:rPr>
          <w:b/>
        </w:rPr>
        <w:t xml:space="preserve">Esimerkki 7.3642</w:t>
      </w:r>
    </w:p>
    <w:p>
      <w:r>
        <w:t xml:space="preserve">ketä vastaan Egypti pelasi maailmanmestaruuskisoissa?</w:t>
      </w:r>
    </w:p>
    <w:p>
      <w:r>
        <w:rPr>
          <w:b/>
        </w:rPr>
        <w:t xml:space="preserve">Tulos</w:t>
      </w:r>
    </w:p>
    <w:p>
      <w:r>
        <w:t xml:space="preserve">Venäjä</w:t>
      </w:r>
    </w:p>
    <w:p>
      <w:r>
        <w:rPr>
          <w:b/>
        </w:rPr>
        <w:t xml:space="preserve">Tulos</w:t>
      </w:r>
    </w:p>
    <w:p>
      <w:r>
        <w:t xml:space="preserve">Saudi-Arabia</w:t>
      </w:r>
    </w:p>
    <w:p>
      <w:r>
        <w:rPr>
          <w:b/>
        </w:rPr>
        <w:t xml:space="preserve">Tulos</w:t>
      </w:r>
    </w:p>
    <w:p>
      <w:r>
        <w:t xml:space="preserve">Uruguay</w:t>
      </w:r>
    </w:p>
    <w:p>
      <w:r>
        <w:rPr>
          <w:b/>
        </w:rPr>
        <w:t xml:space="preserve">Esimerkki 7.3643</w:t>
      </w:r>
    </w:p>
    <w:p>
      <w:r>
        <w:t xml:space="preserve">missä cannesin elokuvajuhlat järjestetään tänä vuonna?</w:t>
      </w:r>
    </w:p>
    <w:p>
      <w:r>
        <w:rPr>
          <w:b/>
        </w:rPr>
        <w:t xml:space="preserve">Tulos</w:t>
      </w:r>
    </w:p>
    <w:p>
      <w:r>
        <w:t xml:space="preserve">Cannes, Ranska</w:t>
      </w:r>
    </w:p>
    <w:p>
      <w:r>
        <w:rPr>
          <w:b/>
        </w:rPr>
        <w:t xml:space="preserve">Esimerkki 7.3644</w:t>
      </w:r>
    </w:p>
    <w:p>
      <w:r>
        <w:t xml:space="preserve">Missä luulet, että jäätiköt löytyvät nykyään?</w:t>
      </w:r>
    </w:p>
    <w:p>
      <w:r>
        <w:rPr>
          <w:b/>
        </w:rPr>
        <w:t xml:space="preserve">Tulos</w:t>
      </w:r>
    </w:p>
    <w:p>
      <w:r>
        <w:t xml:space="preserve">vuorijonot kaikilla mantereilla</w:t>
      </w:r>
    </w:p>
    <w:p>
      <w:r>
        <w:rPr>
          <w:b/>
        </w:rPr>
        <w:t xml:space="preserve">Tulos</w:t>
      </w:r>
    </w:p>
    <w:p>
      <w:r>
        <w:t xml:space="preserve">napa-alueet</w:t>
      </w:r>
    </w:p>
    <w:p>
      <w:r>
        <w:rPr>
          <w:b/>
        </w:rPr>
        <w:t xml:space="preserve">Esimerkki 7.3645</w:t>
      </w:r>
    </w:p>
    <w:p>
      <w:r>
        <w:t xml:space="preserve">jotka kuolivat junaturmassa Coronation Streetillä -</w:t>
      </w:r>
    </w:p>
    <w:p>
      <w:r>
        <w:rPr>
          <w:b/>
        </w:rPr>
        <w:t xml:space="preserve">Tulos</w:t>
      </w:r>
    </w:p>
    <w:p>
      <w:r>
        <w:t xml:space="preserve">Ashley Peacock</w:t>
      </w:r>
    </w:p>
    <w:p>
      <w:r>
        <w:rPr>
          <w:b/>
        </w:rPr>
        <w:t xml:space="preserve">Tulos</w:t>
      </w:r>
    </w:p>
    <w:p>
      <w:r>
        <w:t xml:space="preserve">Molly Dobbs</w:t>
      </w:r>
    </w:p>
    <w:p>
      <w:r>
        <w:rPr>
          <w:b/>
        </w:rPr>
        <w:t xml:space="preserve">Esimerkki 7.3646</w:t>
      </w:r>
    </w:p>
    <w:p>
      <w:r>
        <w:t xml:space="preserve">Kuka näyttelee Reese Witherspoonin tyttäriä elokuvassa Home Again?</w:t>
      </w:r>
    </w:p>
    <w:p>
      <w:r>
        <w:rPr>
          <w:b/>
        </w:rPr>
        <w:t xml:space="preserve">Tulos</w:t>
      </w:r>
    </w:p>
    <w:p>
      <w:r>
        <w:t xml:space="preserve">Lola Flanery</w:t>
      </w:r>
    </w:p>
    <w:p>
      <w:r>
        <w:rPr>
          <w:b/>
        </w:rPr>
        <w:t xml:space="preserve">Tulos</w:t>
      </w:r>
    </w:p>
    <w:p>
      <w:r>
        <w:t xml:space="preserve">Eden Grace Redfield</w:t>
      </w:r>
    </w:p>
    <w:p>
      <w:r>
        <w:rPr>
          <w:b/>
        </w:rPr>
        <w:t xml:space="preserve">Esimerkki 7.3647</w:t>
      </w:r>
    </w:p>
    <w:p>
      <w:r>
        <w:t xml:space="preserve">tämä afrikkalainen valtio sijaitsee Sudanin eteläpuolella ja Kenian länsipuolella.</w:t>
      </w:r>
    </w:p>
    <w:p>
      <w:r>
        <w:rPr>
          <w:b/>
        </w:rPr>
        <w:t xml:space="preserve">Tulos</w:t>
      </w:r>
    </w:p>
    <w:p>
      <w:r>
        <w:t xml:space="preserve">Etelä-Sudan</w:t>
      </w:r>
    </w:p>
    <w:p>
      <w:r>
        <w:rPr>
          <w:b/>
        </w:rPr>
        <w:t xml:space="preserve">Esimerkki 7.3648</w:t>
      </w:r>
    </w:p>
    <w:p>
      <w:r>
        <w:t xml:space="preserve">Milloin ensimmäinen kakkusekoitus ilmestyi</w:t>
      </w:r>
    </w:p>
    <w:p>
      <w:r>
        <w:rPr>
          <w:b/>
        </w:rPr>
        <w:t xml:space="preserve">Tulos</w:t>
      </w:r>
    </w:p>
    <w:p>
      <w:r>
        <w:t xml:space="preserve">Suuren laman aikana</w:t>
      </w:r>
    </w:p>
    <w:p>
      <w:r>
        <w:rPr>
          <w:b/>
        </w:rPr>
        <w:t xml:space="preserve">Esimerkki 7.3649</w:t>
      </w:r>
    </w:p>
    <w:p>
      <w:r>
        <w:t xml:space="preserve">jotka kielsivät kirjan, jossa villieläimet ovat, -</w:t>
      </w:r>
    </w:p>
    <w:p>
      <w:r>
        <w:rPr>
          <w:b/>
        </w:rPr>
        <w:t xml:space="preserve">Tulos</w:t>
      </w:r>
    </w:p>
    <w:p>
      <w:r>
        <w:t xml:space="preserve">opettajat</w:t>
      </w:r>
    </w:p>
    <w:p>
      <w:r>
        <w:rPr>
          <w:b/>
        </w:rPr>
        <w:t xml:space="preserve">Tulos</w:t>
      </w:r>
    </w:p>
    <w:p>
      <w:r>
        <w:t xml:space="preserve">kirjastonhoitajat</w:t>
      </w:r>
    </w:p>
    <w:p>
      <w:r>
        <w:rPr>
          <w:b/>
        </w:rPr>
        <w:t xml:space="preserve">Esimerkki 7.3650</w:t>
      </w:r>
    </w:p>
    <w:p>
      <w:r>
        <w:t xml:space="preserve">Milloin Meredith ja Derek palaavat yhteen 3. kaudella?</w:t>
      </w:r>
    </w:p>
    <w:p>
      <w:r>
        <w:rPr>
          <w:b/>
        </w:rPr>
        <w:t xml:space="preserve">Tulos</w:t>
      </w:r>
    </w:p>
    <w:p>
      <w:r>
        <w:t xml:space="preserve">Mikä minä olen</w:t>
      </w:r>
    </w:p>
    <w:p>
      <w:r>
        <w:rPr>
          <w:b/>
        </w:rPr>
        <w:t xml:space="preserve">Esimerkki 7.3651</w:t>
      </w:r>
    </w:p>
    <w:p>
      <w:r>
        <w:t xml:space="preserve">kuka on ensimmäinen Englannin kuninkaan virassa.</w:t>
      </w:r>
    </w:p>
    <w:p>
      <w:r>
        <w:rPr>
          <w:b/>
        </w:rPr>
        <w:t xml:space="preserve">Tulos</w:t>
      </w:r>
    </w:p>
    <w:p>
      <w:r>
        <w:t xml:space="preserve">Charles, Walesin prinssi</w:t>
      </w:r>
    </w:p>
    <w:p>
      <w:r>
        <w:rPr>
          <w:b/>
        </w:rPr>
        <w:t xml:space="preserve">Esimerkki 7.3652</w:t>
      </w:r>
    </w:p>
    <w:p>
      <w:r>
        <w:t xml:space="preserve">mitä kenttiä (rivejä) tarvitaan dns-tietueeseen?</w:t>
      </w:r>
    </w:p>
    <w:p>
      <w:r>
        <w:rPr>
          <w:b/>
        </w:rPr>
        <w:t xml:space="preserve">Tulos</w:t>
      </w:r>
    </w:p>
    <w:p>
      <w:r>
        <w:t xml:space="preserve">resurssitietueet</w:t>
      </w:r>
    </w:p>
    <w:p>
      <w:r>
        <w:rPr>
          <w:b/>
        </w:rPr>
        <w:t xml:space="preserve">Esimerkki 7.3653</w:t>
      </w:r>
    </w:p>
    <w:p>
      <w:r>
        <w:t xml:space="preserve">mikä seura on korkein Mestarien liigan voittaja</w:t>
      </w:r>
    </w:p>
    <w:p>
      <w:r>
        <w:rPr>
          <w:b/>
        </w:rPr>
        <w:t xml:space="preserve">Tulos</w:t>
      </w:r>
    </w:p>
    <w:p>
      <w:r>
        <w:t xml:space="preserve">Real Madrid</w:t>
      </w:r>
    </w:p>
    <w:p>
      <w:r>
        <w:rPr>
          <w:b/>
        </w:rPr>
        <w:t xml:space="preserve">Esimerkki 7.3654</w:t>
      </w:r>
    </w:p>
    <w:p>
      <w:r>
        <w:t xml:space="preserve">mitä acd tarkoittaa puhelinkeskuksessa</w:t>
      </w:r>
    </w:p>
    <w:p>
      <w:r>
        <w:rPr>
          <w:b/>
        </w:rPr>
        <w:t xml:space="preserve">Tulos</w:t>
      </w:r>
    </w:p>
    <w:p>
      <w:r>
        <w:t xml:space="preserve">automaattinen puhelujen jakelija</w:t>
      </w:r>
    </w:p>
    <w:p>
      <w:r>
        <w:rPr>
          <w:b/>
        </w:rPr>
        <w:t xml:space="preserve">Esimerkki 7.3655</w:t>
      </w:r>
    </w:p>
    <w:p>
      <w:r>
        <w:t xml:space="preserve">Milloin sinisten delfiinien saari tapahtui?</w:t>
      </w:r>
    </w:p>
    <w:p>
      <w:r>
        <w:rPr>
          <w:b/>
        </w:rPr>
        <w:t xml:space="preserve">Tulos</w:t>
      </w:r>
    </w:p>
    <w:p>
      <w:r>
        <w:t xml:space="preserve">1800-luvulla</w:t>
      </w:r>
    </w:p>
    <w:p>
      <w:r>
        <w:rPr>
          <w:b/>
        </w:rPr>
        <w:t xml:space="preserve">Esimerkki 7.3656</w:t>
      </w:r>
    </w:p>
    <w:p>
      <w:r>
        <w:t xml:space="preserve">Missä he kuvasivat syö, rukoile, rakasta Balilla?</w:t>
      </w:r>
    </w:p>
    <w:p>
      <w:r>
        <w:rPr>
          <w:b/>
        </w:rPr>
        <w:t xml:space="preserve">Tulos</w:t>
      </w:r>
    </w:p>
    <w:p>
      <w:r>
        <w:t xml:space="preserve">Ubud</w:t>
      </w:r>
    </w:p>
    <w:p>
      <w:r>
        <w:rPr>
          <w:b/>
        </w:rPr>
        <w:t xml:space="preserve">Tulos</w:t>
      </w:r>
    </w:p>
    <w:p>
      <w:r>
        <w:t xml:space="preserve">Padang-Padangin ranta</w:t>
      </w:r>
    </w:p>
    <w:p>
      <w:r>
        <w:rPr>
          <w:b/>
        </w:rPr>
        <w:t xml:space="preserve">Esimerkki 7.3657</w:t>
      </w:r>
    </w:p>
    <w:p>
      <w:r>
        <w:t xml:space="preserve">kuka nostaa syytteen rikoksista englantilaisessa oikeusjärjestelmässä?</w:t>
      </w:r>
    </w:p>
    <w:p>
      <w:r>
        <w:rPr>
          <w:b/>
        </w:rPr>
        <w:t xml:space="preserve">Tulos</w:t>
      </w:r>
    </w:p>
    <w:p>
      <w:r>
        <w:t xml:space="preserve">Kruunun syyttäjälaitos</w:t>
      </w:r>
    </w:p>
    <w:p>
      <w:r>
        <w:rPr>
          <w:b/>
        </w:rPr>
        <w:t xml:space="preserve">Esimerkki 7.3658</w:t>
      </w:r>
    </w:p>
    <w:p>
      <w:r>
        <w:t xml:space="preserve">kuka voitti x factor uk:n ensimmäisen sarjan</w:t>
      </w:r>
    </w:p>
    <w:p>
      <w:r>
        <w:rPr>
          <w:b/>
        </w:rPr>
        <w:t xml:space="preserve">Tulos</w:t>
      </w:r>
    </w:p>
    <w:p>
      <w:r>
        <w:t xml:space="preserve">Steve Brookstein</w:t>
      </w:r>
    </w:p>
    <w:p>
      <w:r>
        <w:rPr>
          <w:b/>
        </w:rPr>
        <w:t xml:space="preserve">Esimerkki 7.3659</w:t>
      </w:r>
    </w:p>
    <w:p>
      <w:r>
        <w:t xml:space="preserve">tyttö, joka oli siepattu 10 vuotta sitten</w:t>
      </w:r>
    </w:p>
    <w:p>
      <w:r>
        <w:rPr>
          <w:b/>
        </w:rPr>
        <w:t xml:space="preserve">Tulos</w:t>
      </w:r>
    </w:p>
    <w:p>
      <w:r>
        <w:t xml:space="preserve">Amanda Berry</w:t>
      </w:r>
    </w:p>
    <w:p>
      <w:r>
        <w:rPr>
          <w:b/>
        </w:rPr>
        <w:t xml:space="preserve">Tulos</w:t>
      </w:r>
    </w:p>
    <w:p>
      <w:r>
        <w:t xml:space="preserve">Georgina "Gina" DeJesus</w:t>
      </w:r>
    </w:p>
    <w:p>
      <w:r>
        <w:rPr>
          <w:b/>
        </w:rPr>
        <w:t xml:space="preserve">Tulos</w:t>
      </w:r>
    </w:p>
    <w:p>
      <w:r>
        <w:t xml:space="preserve">Michelle Knight</w:t>
      </w:r>
    </w:p>
    <w:p>
      <w:r>
        <w:rPr>
          <w:b/>
        </w:rPr>
        <w:t xml:space="preserve">Esimerkki 7.3660</w:t>
      </w:r>
    </w:p>
    <w:p>
      <w:r>
        <w:t xml:space="preserve">Kuka on äiti elokuvassa How I met your</w:t>
      </w:r>
    </w:p>
    <w:p>
      <w:r>
        <w:rPr>
          <w:b/>
        </w:rPr>
        <w:t xml:space="preserve">Tulos</w:t>
      </w:r>
    </w:p>
    <w:p>
      <w:r>
        <w:t xml:space="preserve">Cristin Milioti</w:t>
      </w:r>
    </w:p>
    <w:p>
      <w:r>
        <w:rPr>
          <w:b/>
        </w:rPr>
        <w:t xml:space="preserve">Esimerkki 7.3661</w:t>
      </w:r>
    </w:p>
    <w:p>
      <w:r>
        <w:t xml:space="preserve">joka kirjoitti niin kauan kuin elän Toni Braxton</w:t>
      </w:r>
    </w:p>
    <w:p>
      <w:r>
        <w:rPr>
          <w:b/>
        </w:rPr>
        <w:t xml:space="preserve">Tulos</w:t>
      </w:r>
    </w:p>
    <w:p>
      <w:r>
        <w:t xml:space="preserve">Toni Braxton</w:t>
      </w:r>
    </w:p>
    <w:p>
      <w:r>
        <w:rPr>
          <w:b/>
        </w:rPr>
        <w:t xml:space="preserve">Tulos</w:t>
      </w:r>
    </w:p>
    <w:p>
      <w:r>
        <w:t xml:space="preserve">Paul Boutin</w:t>
      </w:r>
    </w:p>
    <w:p>
      <w:r>
        <w:rPr>
          <w:b/>
        </w:rPr>
        <w:t xml:space="preserve">Tulos</w:t>
      </w:r>
    </w:p>
    <w:p>
      <w:r>
        <w:t xml:space="preserve">Antonio Dixon</w:t>
      </w:r>
    </w:p>
    <w:p>
      <w:r>
        <w:rPr>
          <w:b/>
        </w:rPr>
        <w:t xml:space="preserve">Esimerkki 7.3662</w:t>
      </w:r>
    </w:p>
    <w:p>
      <w:r>
        <w:t xml:space="preserve">Mikä moottori on vuoden 2002 honda crv:ssä?</w:t>
      </w:r>
    </w:p>
    <w:p>
      <w:r>
        <w:rPr>
          <w:b/>
        </w:rPr>
        <w:t xml:space="preserve">Tulos</w:t>
      </w:r>
    </w:p>
    <w:p>
      <w:r>
        <w:t xml:space="preserve">K24A1</w:t>
      </w:r>
    </w:p>
    <w:p>
      <w:r>
        <w:rPr>
          <w:b/>
        </w:rPr>
        <w:t xml:space="preserve">Esimerkki 7.3663</w:t>
      </w:r>
    </w:p>
    <w:p>
      <w:r>
        <w:t xml:space="preserve">Mikä on ikäraja, jonka jälkeen voi lähteä lds-lähetystyöhön?</w:t>
      </w:r>
    </w:p>
    <w:p>
      <w:r>
        <w:rPr>
          <w:b/>
        </w:rPr>
        <w:t xml:space="preserve">Tulos</w:t>
      </w:r>
    </w:p>
    <w:p>
      <w:r>
        <w:t xml:space="preserve">18</w:t>
      </w:r>
    </w:p>
    <w:p>
      <w:r>
        <w:rPr>
          <w:b/>
        </w:rPr>
        <w:t xml:space="preserve">Esimerkki 7.3664</w:t>
      </w:r>
    </w:p>
    <w:p>
      <w:r>
        <w:t xml:space="preserve">joka on Mike Wazowskin ääni elokuvassa Monsters Inc.</w:t>
      </w:r>
    </w:p>
    <w:p>
      <w:r>
        <w:rPr>
          <w:b/>
        </w:rPr>
        <w:t xml:space="preserve">Tulos</w:t>
      </w:r>
    </w:p>
    <w:p>
      <w:r>
        <w:t xml:space="preserve">Billy Crystal</w:t>
      </w:r>
    </w:p>
    <w:p>
      <w:r>
        <w:rPr>
          <w:b/>
        </w:rPr>
        <w:t xml:space="preserve">Esimerkki 7.3665</w:t>
      </w:r>
    </w:p>
    <w:p>
      <w:r>
        <w:t xml:space="preserve">Mikä tuli ensin Jersey Shore ja Gordie Shore?</w:t>
      </w:r>
    </w:p>
    <w:p>
      <w:r>
        <w:rPr>
          <w:b/>
        </w:rPr>
        <w:t xml:space="preserve">Tulos</w:t>
      </w:r>
    </w:p>
    <w:p>
      <w:r>
        <w:t xml:space="preserve">Jersey Shore</w:t>
      </w:r>
    </w:p>
    <w:p>
      <w:r>
        <w:rPr>
          <w:b/>
        </w:rPr>
        <w:t xml:space="preserve">Esimerkki 7.3666</w:t>
      </w:r>
    </w:p>
    <w:p>
      <w:r>
        <w:t xml:space="preserve">missä pitäisi henkilön lämpöä paeta vähentävässä asennossaan</w:t>
      </w:r>
    </w:p>
    <w:p>
      <w:r>
        <w:rPr>
          <w:b/>
        </w:rPr>
        <w:t xml:space="preserve">Tulos</w:t>
      </w:r>
    </w:p>
    <w:p>
      <w:r>
        <w:t xml:space="preserve">kylmään veteen upotettuna</w:t>
      </w:r>
    </w:p>
    <w:p>
      <w:r>
        <w:rPr>
          <w:b/>
        </w:rPr>
        <w:t xml:space="preserve">Esimerkki 7.3667</w:t>
      </w:r>
    </w:p>
    <w:p>
      <w:r>
        <w:t xml:space="preserve">Milloin Brian Wilde lähti Last of the Summer Wine -elokuvasta?</w:t>
      </w:r>
    </w:p>
    <w:p>
      <w:r>
        <w:rPr>
          <w:b/>
        </w:rPr>
        <w:t xml:space="preserve">Tulos</w:t>
      </w:r>
    </w:p>
    <w:p>
      <w:r>
        <w:t xml:space="preserve">1985</w:t>
      </w:r>
    </w:p>
    <w:p>
      <w:r>
        <w:rPr>
          <w:b/>
        </w:rPr>
        <w:t xml:space="preserve">Esimerkki 7.3668</w:t>
      </w:r>
    </w:p>
    <w:p>
      <w:r>
        <w:t xml:space="preserve">kiintymättömyyden jainin periaatetta kutsutaan nimellä</w:t>
      </w:r>
    </w:p>
    <w:p>
      <w:r>
        <w:rPr>
          <w:b/>
        </w:rPr>
        <w:t xml:space="preserve">Tulos</w:t>
      </w:r>
    </w:p>
    <w:p>
      <w:r>
        <w:t xml:space="preserve">"sitoutumattomuus"</w:t>
      </w:r>
    </w:p>
    <w:p>
      <w:r>
        <w:rPr>
          <w:b/>
        </w:rPr>
        <w:t xml:space="preserve">Esimerkki 7.3669</w:t>
      </w:r>
    </w:p>
    <w:p>
      <w:r>
        <w:t xml:space="preserve">kuka vastaa jalkapallo-ottelusta</w:t>
      </w:r>
    </w:p>
    <w:p>
      <w:r>
        <w:rPr>
          <w:b/>
        </w:rPr>
        <w:t xml:space="preserve">Tulos</w:t>
      </w:r>
    </w:p>
    <w:p>
      <w:r>
        <w:t xml:space="preserve">erotuomari</w:t>
      </w:r>
    </w:p>
    <w:p>
      <w:r>
        <w:rPr>
          <w:b/>
        </w:rPr>
        <w:t xml:space="preserve">Esimerkki 7.3670</w:t>
      </w:r>
    </w:p>
    <w:p>
      <w:r>
        <w:t xml:space="preserve">joka kirjoitti rock of agesin halkion minulle</w:t>
      </w:r>
    </w:p>
    <w:p>
      <w:r>
        <w:rPr>
          <w:b/>
        </w:rPr>
        <w:t xml:space="preserve">Tulos</w:t>
      </w:r>
    </w:p>
    <w:p>
      <w:r>
        <w:t xml:space="preserve">pastori Augustus Toplady</w:t>
      </w:r>
    </w:p>
    <w:p>
      <w:r>
        <w:rPr>
          <w:b/>
        </w:rPr>
        <w:t xml:space="preserve">Esimerkki 7.3671</w:t>
      </w:r>
    </w:p>
    <w:p>
      <w:r>
        <w:t xml:space="preserve">Englannin miesten krikettimaajoukkueen nykyinen kapteeni</w:t>
      </w:r>
    </w:p>
    <w:p>
      <w:r>
        <w:rPr>
          <w:b/>
        </w:rPr>
        <w:t xml:space="preserve">Tulos</w:t>
      </w:r>
    </w:p>
    <w:p>
      <w:r>
        <w:t xml:space="preserve">Joe Root</w:t>
      </w:r>
    </w:p>
    <w:p>
      <w:r>
        <w:rPr>
          <w:b/>
        </w:rPr>
        <w:t xml:space="preserve">Esimerkki 7.3672</w:t>
      </w:r>
    </w:p>
    <w:p>
      <w:r>
        <w:t xml:space="preserve">Milloin Josh Turnerin kirjoittama Your Man ilmestyi?</w:t>
      </w:r>
    </w:p>
    <w:p>
      <w:r>
        <w:rPr>
          <w:b/>
        </w:rPr>
        <w:t xml:space="preserve">Tulos</w:t>
      </w:r>
    </w:p>
    <w:p>
      <w:r>
        <w:t xml:space="preserve">24. tammikuuta 2006</w:t>
      </w:r>
    </w:p>
    <w:p>
      <w:r>
        <w:rPr>
          <w:b/>
        </w:rPr>
        <w:t xml:space="preserve">Esimerkki 7.3673</w:t>
      </w:r>
    </w:p>
    <w:p>
      <w:r>
        <w:t xml:space="preserve">mitä roolia Johnny Galecki näytteli joululomassa?</w:t>
      </w:r>
    </w:p>
    <w:p>
      <w:r>
        <w:rPr>
          <w:b/>
        </w:rPr>
        <w:t xml:space="preserve">Tulos</w:t>
      </w:r>
    </w:p>
    <w:p>
      <w:r>
        <w:t xml:space="preserve">Rusty Griswold</w:t>
      </w:r>
    </w:p>
    <w:p>
      <w:r>
        <w:rPr>
          <w:b/>
        </w:rPr>
        <w:t xml:space="preserve">Esimerkki 7.3674</w:t>
      </w:r>
    </w:p>
    <w:p>
      <w:r>
        <w:t xml:space="preserve">mistä sukunimi andrade tulee</w:t>
      </w:r>
    </w:p>
    <w:p>
      <w:r>
        <w:rPr>
          <w:b/>
        </w:rPr>
        <w:t xml:space="preserve">Tulos</w:t>
      </w:r>
    </w:p>
    <w:p>
      <w:r>
        <w:t xml:space="preserve">Galician alkuperä</w:t>
      </w:r>
    </w:p>
    <w:p>
      <w:r>
        <w:rPr>
          <w:b/>
        </w:rPr>
        <w:t xml:space="preserve">Esimerkki 7.3675</w:t>
      </w:r>
    </w:p>
    <w:p>
      <w:r>
        <w:t xml:space="preserve">Family Guy ja sitten oli vähemmän elokuvaviittauksia</w:t>
      </w:r>
    </w:p>
    <w:p>
      <w:r>
        <w:rPr>
          <w:b/>
        </w:rPr>
        <w:t xml:space="preserve">Tulos</w:t>
      </w:r>
    </w:p>
    <w:p>
      <w:r>
        <w:t xml:space="preserve">Ja sitten ei ollut ketään</w:t>
      </w:r>
    </w:p>
    <w:p>
      <w:r>
        <w:rPr>
          <w:b/>
        </w:rPr>
        <w:t xml:space="preserve">Esimerkki 7.3676</w:t>
      </w:r>
    </w:p>
    <w:p>
      <w:r>
        <w:t xml:space="preserve">musiikin ääni, minne he pakenivat</w:t>
      </w:r>
    </w:p>
    <w:p>
      <w:r>
        <w:rPr>
          <w:b/>
        </w:rPr>
        <w:t xml:space="preserve">Tulos</w:t>
      </w:r>
    </w:p>
    <w:p>
      <w:r>
        <w:t xml:space="preserve">Sveitsi</w:t>
      </w:r>
    </w:p>
    <w:p>
      <w:r>
        <w:rPr>
          <w:b/>
        </w:rPr>
        <w:t xml:space="preserve">Esimerkki 7.3677</w:t>
      </w:r>
    </w:p>
    <w:p>
      <w:r>
        <w:t xml:space="preserve">Kuka oli ensimmäinen afroamerikkalainen naiskirjailija?</w:t>
      </w:r>
    </w:p>
    <w:p>
      <w:r>
        <w:rPr>
          <w:b/>
        </w:rPr>
        <w:t xml:space="preserve">Tulos</w:t>
      </w:r>
    </w:p>
    <w:p>
      <w:r>
        <w:t xml:space="preserve">Phillis Wheatley</w:t>
      </w:r>
    </w:p>
    <w:p>
      <w:r>
        <w:rPr>
          <w:b/>
        </w:rPr>
        <w:t xml:space="preserve">Esimerkki 7.3678</w:t>
      </w:r>
    </w:p>
    <w:p>
      <w:r>
        <w:t xml:space="preserve">Milloin Kurt ja Blaine palaavat yhteen 4. kaudella?</w:t>
      </w:r>
    </w:p>
    <w:p>
      <w:r>
        <w:rPr>
          <w:b/>
        </w:rPr>
        <w:t xml:space="preserve">Tulos</w:t>
      </w:r>
    </w:p>
    <w:p>
      <w:r>
        <w:t xml:space="preserve">Kiitospäivä</w:t>
      </w:r>
    </w:p>
    <w:p>
      <w:r>
        <w:rPr>
          <w:b/>
        </w:rPr>
        <w:t xml:space="preserve">Esimerkki 7.3679</w:t>
      </w:r>
    </w:p>
    <w:p>
      <w:r>
        <w:t xml:space="preserve">kuka on naispääosa elokuvassa chitty chitty bang bang bang?</w:t>
      </w:r>
    </w:p>
    <w:p>
      <w:r>
        <w:rPr>
          <w:b/>
        </w:rPr>
        <w:t xml:space="preserve">Tulos</w:t>
      </w:r>
    </w:p>
    <w:p>
      <w:r>
        <w:t xml:space="preserve">Sally Ann Howes</w:t>
      </w:r>
    </w:p>
    <w:p>
      <w:r>
        <w:rPr>
          <w:b/>
        </w:rPr>
        <w:t xml:space="preserve">Esimerkki 7.3680</w:t>
      </w:r>
    </w:p>
    <w:p>
      <w:r>
        <w:t xml:space="preserve">Milloin Game of Thronesin 8. kauden kuvaukset alkoivat?</w:t>
      </w:r>
    </w:p>
    <w:p>
      <w:r>
        <w:rPr>
          <w:b/>
        </w:rPr>
        <w:t xml:space="preserve">Tulos</w:t>
      </w:r>
    </w:p>
    <w:p>
      <w:r>
        <w:t xml:space="preserve">lokakuu 23, 2017</w:t>
      </w:r>
    </w:p>
    <w:p>
      <w:r>
        <w:rPr>
          <w:b/>
        </w:rPr>
        <w:t xml:space="preserve">Esimerkki 7.3681</w:t>
      </w:r>
    </w:p>
    <w:p>
      <w:r>
        <w:t xml:space="preserve">kenen on tehtävä lakisääteinen tilintarkastus</w:t>
      </w:r>
    </w:p>
    <w:p>
      <w:r>
        <w:rPr>
          <w:b/>
        </w:rPr>
        <w:t xml:space="preserve">Tulos</w:t>
      </w:r>
    </w:p>
    <w:p>
      <w:r>
        <w:t xml:space="preserve">intialainen yritys</w:t>
      </w:r>
    </w:p>
    <w:p>
      <w:r>
        <w:rPr>
          <w:b/>
        </w:rPr>
        <w:t xml:space="preserve">Esimerkki 7.3682</w:t>
      </w:r>
    </w:p>
    <w:p>
      <w:r>
        <w:t xml:space="preserve">kuka voitti heittopallon vuoden 2003 MM-finaalissa?</w:t>
      </w:r>
    </w:p>
    <w:p>
      <w:r>
        <w:rPr>
          <w:b/>
        </w:rPr>
        <w:t xml:space="preserve">Tulos</w:t>
      </w:r>
    </w:p>
    <w:p>
      <w:r>
        <w:t xml:space="preserve">Intian kapteeni Sourav Ganguly</w:t>
      </w:r>
    </w:p>
    <w:p>
      <w:r>
        <w:rPr>
          <w:b/>
        </w:rPr>
        <w:t xml:space="preserve">Esimerkki 7.3683</w:t>
      </w:r>
    </w:p>
    <w:p>
      <w:r>
        <w:t xml:space="preserve">mitä hyötyä tanssista on jokapäiväisessä elämässä?</w:t>
      </w:r>
    </w:p>
    <w:p>
      <w:r>
        <w:rPr>
          <w:b/>
        </w:rPr>
        <w:t xml:space="preserve">Tulos</w:t>
      </w:r>
    </w:p>
    <w:p>
      <w:r>
        <w:t xml:space="preserve">mielenterveys</w:t>
      </w:r>
    </w:p>
    <w:p>
      <w:r>
        <w:rPr>
          <w:b/>
        </w:rPr>
        <w:t xml:space="preserve">Tulos</w:t>
      </w:r>
    </w:p>
    <w:p>
      <w:r>
        <w:t xml:space="preserve">fyysinen terveys</w:t>
      </w:r>
    </w:p>
    <w:p>
      <w:r>
        <w:rPr>
          <w:b/>
        </w:rPr>
        <w:t xml:space="preserve">Tulos</w:t>
      </w:r>
    </w:p>
    <w:p>
      <w:r>
        <w:t xml:space="preserve">sosiaalinen viestintä</w:t>
      </w:r>
    </w:p>
    <w:p>
      <w:r>
        <w:rPr>
          <w:b/>
        </w:rPr>
        <w:t xml:space="preserve">Esimerkki 7.3684</w:t>
      </w:r>
    </w:p>
    <w:p>
      <w:r>
        <w:t xml:space="preserve">mihin Mississippi-joen suu päättyy?</w:t>
      </w:r>
    </w:p>
    <w:p>
      <w:r>
        <w:rPr>
          <w:b/>
        </w:rPr>
        <w:t xml:space="preserve">Tulos</w:t>
      </w:r>
    </w:p>
    <w:p>
      <w:r>
        <w:t xml:space="preserve">Meksikonlahti</w:t>
      </w:r>
    </w:p>
    <w:p>
      <w:r>
        <w:rPr>
          <w:b/>
        </w:rPr>
        <w:t xml:space="preserve">Esimerkki 7.3685</w:t>
      </w:r>
    </w:p>
    <w:p>
      <w:r>
        <w:t xml:space="preserve">Milloin Panaman kanava palautettiin Panamaan?</w:t>
      </w:r>
    </w:p>
    <w:p>
      <w:r>
        <w:rPr>
          <w:b/>
        </w:rPr>
        <w:t xml:space="preserve">Tulos</w:t>
      </w:r>
    </w:p>
    <w:p>
      <w:r>
        <w:t xml:space="preserve">1999</w:t>
      </w:r>
    </w:p>
    <w:p>
      <w:r>
        <w:rPr>
          <w:b/>
        </w:rPr>
        <w:t xml:space="preserve">Esimerkki 7.3686</w:t>
      </w:r>
    </w:p>
    <w:p>
      <w:r>
        <w:t xml:space="preserve">Missä lehmän kylkipihvi sijaitsee?</w:t>
      </w:r>
    </w:p>
    <w:p>
      <w:r>
        <w:rPr>
          <w:b/>
        </w:rPr>
        <w:t xml:space="preserve">Tulos</w:t>
      </w:r>
    </w:p>
    <w:p>
      <w:r>
        <w:t xml:space="preserve">kylkiluista kuudesta kahteentoista</w:t>
      </w:r>
    </w:p>
    <w:p>
      <w:r>
        <w:rPr>
          <w:b/>
        </w:rPr>
        <w:t xml:space="preserve">Esimerkki 7.3687</w:t>
      </w:r>
    </w:p>
    <w:p>
      <w:r>
        <w:t xml:space="preserve">Ketkä tutkijat kehittivät soluteorian</w:t>
      </w:r>
    </w:p>
    <w:p>
      <w:r>
        <w:rPr>
          <w:b/>
        </w:rPr>
        <w:t xml:space="preserve">Tulos</w:t>
      </w:r>
    </w:p>
    <w:p>
      <w:r>
        <w:t xml:space="preserve">Matthias Jakob Schleiden</w:t>
      </w:r>
    </w:p>
    <w:p>
      <w:r>
        <w:rPr>
          <w:b/>
        </w:rPr>
        <w:t xml:space="preserve">Tulos</w:t>
      </w:r>
    </w:p>
    <w:p>
      <w:r>
        <w:t xml:space="preserve">Theodor Schwann</w:t>
      </w:r>
    </w:p>
    <w:p>
      <w:r>
        <w:rPr>
          <w:b/>
        </w:rPr>
        <w:t xml:space="preserve">Esimerkki 7.3688</w:t>
      </w:r>
    </w:p>
    <w:p>
      <w:r>
        <w:t xml:space="preserve">jolla on kaikkien aikojen nopeimmin myynyt albumi</w:t>
      </w:r>
    </w:p>
    <w:p>
      <w:r>
        <w:rPr>
          <w:b/>
        </w:rPr>
        <w:t xml:space="preserve">Tulos</w:t>
      </w:r>
    </w:p>
    <w:p>
      <w:r>
        <w:t xml:space="preserve">Adele</w:t>
      </w:r>
    </w:p>
    <w:p>
      <w:r>
        <w:rPr>
          <w:b/>
        </w:rPr>
        <w:t xml:space="preserve">Esimerkki 7.3689</w:t>
      </w:r>
    </w:p>
    <w:p>
      <w:r>
        <w:t xml:space="preserve">Milloin Browns oli viimeksi Super Bowlissa?</w:t>
      </w:r>
    </w:p>
    <w:p>
      <w:r>
        <w:rPr>
          <w:b/>
        </w:rPr>
        <w:t xml:space="preserve">Tulos</w:t>
      </w:r>
    </w:p>
    <w:p>
      <w:r>
        <w:t xml:space="preserve">1964</w:t>
      </w:r>
    </w:p>
    <w:p>
      <w:r>
        <w:rPr>
          <w:b/>
        </w:rPr>
        <w:t xml:space="preserve">Esimerkki 7.3690</w:t>
      </w:r>
    </w:p>
    <w:p>
      <w:r>
        <w:t xml:space="preserve">Milloin pelko Walking Dead 4. kausi ilmestyy?</w:t>
      </w:r>
    </w:p>
    <w:p>
      <w:r>
        <w:rPr>
          <w:b/>
        </w:rPr>
        <w:t xml:space="preserve">Tulos</w:t>
      </w:r>
    </w:p>
    <w:p>
      <w:r>
        <w:t xml:space="preserve">huhtikuu 15, 2018</w:t>
      </w:r>
    </w:p>
    <w:p>
      <w:r>
        <w:rPr>
          <w:b/>
        </w:rPr>
        <w:t xml:space="preserve">Esimerkki 7.3691</w:t>
      </w:r>
    </w:p>
    <w:p>
      <w:r>
        <w:t xml:space="preserve">milloin ensimmäinen mini cooper s tuli markkinoille</w:t>
      </w:r>
    </w:p>
    <w:p>
      <w:r>
        <w:rPr>
          <w:b/>
        </w:rPr>
        <w:t xml:space="preserve">Tulos</w:t>
      </w:r>
    </w:p>
    <w:p>
      <w:r>
        <w:t xml:space="preserve">1963</w:t>
      </w:r>
    </w:p>
    <w:p>
      <w:r>
        <w:rPr>
          <w:b/>
        </w:rPr>
        <w:t xml:space="preserve">Esimerkki 7.3692</w:t>
      </w:r>
    </w:p>
    <w:p>
      <w:r>
        <w:t xml:space="preserve">Milloin pässit muuttavat Las Vegasiin?</w:t>
      </w:r>
    </w:p>
    <w:p>
      <w:r>
        <w:rPr>
          <w:b/>
        </w:rPr>
        <w:t xml:space="preserve">Tulos</w:t>
      </w:r>
    </w:p>
    <w:p>
      <w:r>
        <w:t xml:space="preserve">heti vuonna 2019</w:t>
      </w:r>
    </w:p>
    <w:p>
      <w:r>
        <w:rPr>
          <w:b/>
        </w:rPr>
        <w:t xml:space="preserve">Esimerkki 7.3693</w:t>
      </w:r>
    </w:p>
    <w:p>
      <w:r>
        <w:t xml:space="preserve">kuinka monta kirjaa on olemassa minun sankari academia</w:t>
      </w:r>
    </w:p>
    <w:p>
      <w:r>
        <w:rPr>
          <w:b/>
        </w:rPr>
        <w:t xml:space="preserve">Tulos</w:t>
      </w:r>
    </w:p>
    <w:p>
      <w:r>
        <w:t xml:space="preserve">20</w:t>
      </w:r>
    </w:p>
    <w:p>
      <w:r>
        <w:rPr>
          <w:b/>
        </w:rPr>
        <w:t xml:space="preserve">Esimerkki 7.3694</w:t>
      </w:r>
    </w:p>
    <w:p>
      <w:r>
        <w:t xml:space="preserve">kuka kirjoitti kirjan oletko äitini</w:t>
      </w:r>
    </w:p>
    <w:p>
      <w:r>
        <w:rPr>
          <w:b/>
        </w:rPr>
        <w:t xml:space="preserve">Tulos</w:t>
      </w:r>
    </w:p>
    <w:p>
      <w:r>
        <w:t xml:space="preserve">P. D. Eastman</w:t>
      </w:r>
    </w:p>
    <w:p>
      <w:r>
        <w:rPr>
          <w:b/>
        </w:rPr>
        <w:t xml:space="preserve">Esimerkki 7.3695</w:t>
      </w:r>
    </w:p>
    <w:p>
      <w:r>
        <w:t xml:space="preserve">Kuka oli ranskalainen kenraali, joka allekirjoitti vuoden 1918 aselevon?</w:t>
      </w:r>
    </w:p>
    <w:p>
      <w:r>
        <w:rPr>
          <w:b/>
        </w:rPr>
        <w:t xml:space="preserve">Tulos</w:t>
      </w:r>
    </w:p>
    <w:p>
      <w:r>
        <w:t xml:space="preserve">Ranskan marsalkka Ferdinand Foch</w:t>
      </w:r>
    </w:p>
    <w:p>
      <w:r>
        <w:rPr>
          <w:b/>
        </w:rPr>
        <w:t xml:space="preserve">Esimerkki 7.3696</w:t>
      </w:r>
    </w:p>
    <w:p>
      <w:r>
        <w:t xml:space="preserve">tunnistetaan siirtomaat, jotka luokitellaan Uudeksi Englantiin.</w:t>
      </w:r>
    </w:p>
    <w:p>
      <w:r>
        <w:rPr>
          <w:b/>
        </w:rPr>
        <w:t xml:space="preserve">Tulos</w:t>
      </w:r>
    </w:p>
    <w:p>
      <w:r>
        <w:t xml:space="preserve">Massachusetts Bay Colony</w:t>
      </w:r>
    </w:p>
    <w:p>
      <w:r>
        <w:rPr>
          <w:b/>
        </w:rPr>
        <w:t xml:space="preserve">Tulos</w:t>
      </w:r>
    </w:p>
    <w:p>
      <w:r>
        <w:t xml:space="preserve">Connecticutin siirtokunta</w:t>
      </w:r>
    </w:p>
    <w:p>
      <w:r>
        <w:rPr>
          <w:b/>
        </w:rPr>
        <w:t xml:space="preserve">Tulos</w:t>
      </w:r>
    </w:p>
    <w:p>
      <w:r>
        <w:t xml:space="preserve">New Hampshiren maakunta</w:t>
      </w:r>
    </w:p>
    <w:p>
      <w:r>
        <w:rPr>
          <w:b/>
        </w:rPr>
        <w:t xml:space="preserve">Esimerkki 7.3697</w:t>
      </w:r>
    </w:p>
    <w:p>
      <w:r>
        <w:t xml:space="preserve">kuka astros pelata 2017 World Series</w:t>
      </w:r>
    </w:p>
    <w:p>
      <w:r>
        <w:rPr>
          <w:b/>
        </w:rPr>
        <w:t xml:space="preserve">Tulos</w:t>
      </w:r>
    </w:p>
    <w:p>
      <w:r>
        <w:t xml:space="preserve">Los Angeles Dodgers</w:t>
      </w:r>
    </w:p>
    <w:p>
      <w:r>
        <w:rPr>
          <w:b/>
        </w:rPr>
        <w:t xml:space="preserve">Esimerkki 7.3698</w:t>
      </w:r>
    </w:p>
    <w:p>
      <w:r>
        <w:t xml:space="preserve">joka kirjoitti musiikin viulunsoittaja katolla -elokuvaan.</w:t>
      </w:r>
    </w:p>
    <w:p>
      <w:r>
        <w:rPr>
          <w:b/>
        </w:rPr>
        <w:t xml:space="preserve">Tulos</w:t>
      </w:r>
    </w:p>
    <w:p>
      <w:r>
        <w:t xml:space="preserve">Jerry Bock</w:t>
      </w:r>
    </w:p>
    <w:p>
      <w:r>
        <w:rPr>
          <w:b/>
        </w:rPr>
        <w:t xml:space="preserve">Esimerkki 7.3699</w:t>
      </w:r>
    </w:p>
    <w:p>
      <w:r>
        <w:t xml:space="preserve">milloin wicked tuna outer banks 2018 alkaa</w:t>
      </w:r>
    </w:p>
    <w:p>
      <w:r>
        <w:rPr>
          <w:b/>
        </w:rPr>
        <w:t xml:space="preserve">Tulos</w:t>
      </w:r>
    </w:p>
    <w:p>
      <w:r>
        <w:t xml:space="preserve">1. heinäkuuta 2018</w:t>
      </w:r>
    </w:p>
    <w:p>
      <w:r>
        <w:rPr>
          <w:b/>
        </w:rPr>
        <w:t xml:space="preserve">Esimerkki 7.3700</w:t>
      </w:r>
    </w:p>
    <w:p>
      <w:r>
        <w:t xml:space="preserve">Milloin alkoi Stranger Thingsin 2. kausi?</w:t>
      </w:r>
    </w:p>
    <w:p>
      <w:r>
        <w:rPr>
          <w:b/>
        </w:rPr>
        <w:t xml:space="preserve">Tulos</w:t>
      </w:r>
    </w:p>
    <w:p>
      <w:r>
        <w:t xml:space="preserve">lokakuu 27, 2017</w:t>
      </w:r>
    </w:p>
    <w:p>
      <w:r>
        <w:rPr>
          <w:b/>
        </w:rPr>
        <w:t xml:space="preserve">Esimerkki 7.3701</w:t>
      </w:r>
    </w:p>
    <w:p>
      <w:r>
        <w:t xml:space="preserve">joka kirjoitti laulun the sounds of silence</w:t>
      </w:r>
    </w:p>
    <w:p>
      <w:r>
        <w:rPr>
          <w:b/>
        </w:rPr>
        <w:t xml:space="preserve">Tulos</w:t>
      </w:r>
    </w:p>
    <w:p>
      <w:r>
        <w:t xml:space="preserve">Paul Simon</w:t>
      </w:r>
    </w:p>
    <w:p>
      <w:r>
        <w:rPr>
          <w:b/>
        </w:rPr>
        <w:t xml:space="preserve">Esimerkki 7.3702</w:t>
      </w:r>
    </w:p>
    <w:p>
      <w:r>
        <w:t xml:space="preserve">joka esitti Mickey Pearcea elokuvassa Vain hölmöjä ja hevosia...</w:t>
      </w:r>
    </w:p>
    <w:p>
      <w:r>
        <w:rPr>
          <w:b/>
        </w:rPr>
        <w:t xml:space="preserve">Tulos</w:t>
      </w:r>
    </w:p>
    <w:p>
      <w:r>
        <w:t xml:space="preserve">Patrick Murray</w:t>
      </w:r>
    </w:p>
    <w:p>
      <w:r>
        <w:rPr>
          <w:b/>
        </w:rPr>
        <w:t xml:space="preserve">Esimerkki 7.3703</w:t>
      </w:r>
    </w:p>
    <w:p>
      <w:r>
        <w:t xml:space="preserve">mikä on paastonajan vanha englanninkielinen merkitys</w:t>
      </w:r>
    </w:p>
    <w:p>
      <w:r>
        <w:rPr>
          <w:b/>
        </w:rPr>
        <w:t xml:space="preserve">Tulos</w:t>
      </w:r>
    </w:p>
    <w:p>
      <w:r>
        <w:t xml:space="preserve">"kevätkausi"</w:t>
      </w:r>
    </w:p>
    <w:p>
      <w:r>
        <w:rPr>
          <w:b/>
        </w:rPr>
        <w:t xml:space="preserve">Esimerkki 7.3704</w:t>
      </w:r>
    </w:p>
    <w:p>
      <w:r>
        <w:t xml:space="preserve">Milloin Rihannan kappale Selfish ilmestyi?</w:t>
      </w:r>
    </w:p>
    <w:p>
      <w:r>
        <w:rPr>
          <w:b/>
        </w:rPr>
        <w:t xml:space="preserve">Tulos</w:t>
      </w:r>
    </w:p>
    <w:p>
      <w:r>
        <w:t xml:space="preserve">helmikuu 28, 2017</w:t>
      </w:r>
    </w:p>
    <w:p>
      <w:r>
        <w:rPr>
          <w:b/>
        </w:rPr>
        <w:t xml:space="preserve">Esimerkki 7.3705</w:t>
      </w:r>
    </w:p>
    <w:p>
      <w:r>
        <w:t xml:space="preserve">Milloin Real Madrid voitti viimeksi La Ligan mestaruuden?</w:t>
      </w:r>
    </w:p>
    <w:p>
      <w:r>
        <w:rPr>
          <w:b/>
        </w:rPr>
        <w:t xml:space="preserve">Tulos</w:t>
      </w:r>
    </w:p>
    <w:p>
      <w:r>
        <w:t xml:space="preserve">2017</w:t>
      </w:r>
    </w:p>
    <w:p>
      <w:r>
        <w:rPr>
          <w:b/>
        </w:rPr>
        <w:t xml:space="preserve">Esimerkki 7.3706</w:t>
      </w:r>
    </w:p>
    <w:p>
      <w:r>
        <w:t xml:space="preserve">joka esitti Hannibal Lecteriä elokuvassa Silence of the Lamb...</w:t>
      </w:r>
    </w:p>
    <w:p>
      <w:r>
        <w:rPr>
          <w:b/>
        </w:rPr>
        <w:t xml:space="preserve">Tulos</w:t>
      </w:r>
    </w:p>
    <w:p>
      <w:r>
        <w:t xml:space="preserve">Anthony Hopkins</w:t>
      </w:r>
    </w:p>
    <w:p>
      <w:r>
        <w:rPr>
          <w:b/>
        </w:rPr>
        <w:t xml:space="preserve">Esimerkki 7.3707</w:t>
      </w:r>
    </w:p>
    <w:p>
      <w:r>
        <w:t xml:space="preserve">kuka lauloi alkuperäisen version Mr Bojanglesista?</w:t>
      </w:r>
    </w:p>
    <w:p>
      <w:r>
        <w:rPr>
          <w:b/>
        </w:rPr>
        <w:t xml:space="preserve">Tulos</w:t>
      </w:r>
    </w:p>
    <w:p>
      <w:r>
        <w:t xml:space="preserve">Jerry Jeff Walker</w:t>
      </w:r>
    </w:p>
    <w:p>
      <w:r>
        <w:rPr>
          <w:b/>
        </w:rPr>
        <w:t xml:space="preserve">Esimerkki 7.3708</w:t>
      </w:r>
    </w:p>
    <w:p>
      <w:r>
        <w:t xml:space="preserve">joka laulaa sen täytyy olla rakkautta aivoissaan</w:t>
      </w:r>
    </w:p>
    <w:p>
      <w:r>
        <w:rPr>
          <w:b/>
        </w:rPr>
        <w:t xml:space="preserve">Tulos</w:t>
      </w:r>
    </w:p>
    <w:p>
      <w:r>
        <w:t xml:space="preserve">Rihanna</w:t>
      </w:r>
    </w:p>
    <w:p>
      <w:r>
        <w:rPr>
          <w:b/>
        </w:rPr>
        <w:t xml:space="preserve">Esimerkki 7.3709</w:t>
      </w:r>
    </w:p>
    <w:p>
      <w:r>
        <w:t xml:space="preserve">missä jaksossa herra Eko kuolee kadonnut</w:t>
      </w:r>
    </w:p>
    <w:p>
      <w:r>
        <w:rPr>
          <w:b/>
        </w:rPr>
        <w:t xml:space="preserve">Tulos</w:t>
      </w:r>
    </w:p>
    <w:p>
      <w:r>
        <w:t xml:space="preserve">I Do</w:t>
      </w:r>
    </w:p>
    <w:p>
      <w:r>
        <w:rPr>
          <w:b/>
        </w:rPr>
        <w:t xml:space="preserve">Esimerkki 7.3710</w:t>
      </w:r>
    </w:p>
    <w:p>
      <w:r>
        <w:t xml:space="preserve">Mikä on esimerkki verkkopalvelimesta?</w:t>
      </w:r>
    </w:p>
    <w:p>
      <w:r>
        <w:rPr>
          <w:b/>
        </w:rPr>
        <w:t xml:space="preserve">Tulos</w:t>
      </w:r>
    </w:p>
    <w:p>
      <w:r>
        <w:t xml:space="preserve">Apache</w:t>
      </w:r>
    </w:p>
    <w:p>
      <w:r>
        <w:rPr>
          <w:b/>
        </w:rPr>
        <w:t xml:space="preserve">Esimerkki 7.3711</w:t>
      </w:r>
    </w:p>
    <w:p>
      <w:r>
        <w:t xml:space="preserve">näkemys, jonka mukaan kaikki olemassa oleva on fyysistä, tunnetaan nimellä</w:t>
      </w:r>
    </w:p>
    <w:p>
      <w:r>
        <w:rPr>
          <w:b/>
        </w:rPr>
        <w:t xml:space="preserve">Tulos</w:t>
      </w:r>
    </w:p>
    <w:p>
      <w:r>
        <w:t xml:space="preserve">realismi</w:t>
      </w:r>
    </w:p>
    <w:p>
      <w:r>
        <w:rPr>
          <w:b/>
        </w:rPr>
        <w:t xml:space="preserve">Esimerkki 7.3712</w:t>
      </w:r>
    </w:p>
    <w:p>
      <w:r>
        <w:t xml:space="preserve">Etelä-Amerikan La Platan vesistöalue tunnetaan myös nimellä</w:t>
      </w:r>
    </w:p>
    <w:p>
      <w:r>
        <w:rPr>
          <w:b/>
        </w:rPr>
        <w:t xml:space="preserve">Tulos</w:t>
      </w:r>
    </w:p>
    <w:p>
      <w:r>
        <w:t xml:space="preserve">Platinen alue</w:t>
      </w:r>
    </w:p>
    <w:p>
      <w:r>
        <w:rPr>
          <w:b/>
        </w:rPr>
        <w:t xml:space="preserve">Tulos</w:t>
      </w:r>
    </w:p>
    <w:p>
      <w:r>
        <w:t xml:space="preserve">River Plate -allas</w:t>
      </w:r>
    </w:p>
    <w:p>
      <w:r>
        <w:rPr>
          <w:b/>
        </w:rPr>
        <w:t xml:space="preserve">Tulos</w:t>
      </w:r>
    </w:p>
    <w:p>
      <w:r>
        <w:t xml:space="preserve">Platine-allas</w:t>
      </w:r>
    </w:p>
    <w:p>
      <w:r>
        <w:rPr>
          <w:b/>
        </w:rPr>
        <w:t xml:space="preserve">Esimerkki 7.3713</w:t>
      </w:r>
    </w:p>
    <w:p>
      <w:r>
        <w:t xml:space="preserve">joka lauloi laulut elokuvassa Your Cheatin Heart...</w:t>
      </w:r>
    </w:p>
    <w:p>
      <w:r>
        <w:rPr>
          <w:b/>
        </w:rPr>
        <w:t xml:space="preserve">Tulos</w:t>
      </w:r>
    </w:p>
    <w:p>
      <w:r>
        <w:t xml:space="preserve">Hank Williams Jr.</w:t>
      </w:r>
    </w:p>
    <w:p>
      <w:r>
        <w:rPr>
          <w:b/>
        </w:rPr>
        <w:t xml:space="preserve">Esimerkki 7.3714</w:t>
      </w:r>
    </w:p>
    <w:p>
      <w:r>
        <w:t xml:space="preserve">missä on sekin kiertonumero</w:t>
      </w:r>
    </w:p>
    <w:p>
      <w:r>
        <w:rPr>
          <w:b/>
        </w:rPr>
        <w:t xml:space="preserve">Tulos</w:t>
      </w:r>
    </w:p>
    <w:p>
      <w:r>
        <w:t xml:space="preserve">pohjassa</w:t>
      </w:r>
    </w:p>
    <w:p>
      <w:r>
        <w:rPr>
          <w:b/>
        </w:rPr>
        <w:t xml:space="preserve">Esimerkki 7.3715</w:t>
      </w:r>
    </w:p>
    <w:p>
      <w:r>
        <w:t xml:space="preserve">joka lauloi rakastaa hän sinua niin kuin hän rakastaa minua.</w:t>
      </w:r>
    </w:p>
    <w:p>
      <w:r>
        <w:rPr>
          <w:b/>
        </w:rPr>
        <w:t xml:space="preserve">Tulos</w:t>
      </w:r>
    </w:p>
    <w:p>
      <w:r>
        <w:t xml:space="preserve">Linda Davis</w:t>
      </w:r>
    </w:p>
    <w:p>
      <w:r>
        <w:rPr>
          <w:b/>
        </w:rPr>
        <w:t xml:space="preserve">Tulos</w:t>
      </w:r>
    </w:p>
    <w:p>
      <w:r>
        <w:t xml:space="preserve">Reba McEntire</w:t>
      </w:r>
    </w:p>
    <w:p>
      <w:r>
        <w:rPr>
          <w:b/>
        </w:rPr>
        <w:t xml:space="preserve">Esimerkki 7.3716</w:t>
      </w:r>
    </w:p>
    <w:p>
      <w:r>
        <w:t xml:space="preserve">jolla on ammattilaisurheilun suurin sopimus</w:t>
      </w:r>
    </w:p>
    <w:p>
      <w:r>
        <w:rPr>
          <w:b/>
        </w:rPr>
        <w:t xml:space="preserve">Tulos</w:t>
      </w:r>
    </w:p>
    <w:p>
      <w:r>
        <w:t xml:space="preserve">Giancarlo Stanton</w:t>
      </w:r>
    </w:p>
    <w:p>
      <w:r>
        <w:rPr>
          <w:b/>
        </w:rPr>
        <w:t xml:space="preserve">Esimerkki 7.3717</w:t>
      </w:r>
    </w:p>
    <w:p>
      <w:r>
        <w:t xml:space="preserve">joka näytteli Jonathania arsenikissa ja vanhassa pitsissä...</w:t>
      </w:r>
    </w:p>
    <w:p>
      <w:r>
        <w:rPr>
          <w:b/>
        </w:rPr>
        <w:t xml:space="preserve">Tulos</w:t>
      </w:r>
    </w:p>
    <w:p>
      <w:r>
        <w:t xml:space="preserve">Raymond Massey</w:t>
      </w:r>
    </w:p>
    <w:p>
      <w:r>
        <w:rPr>
          <w:b/>
        </w:rPr>
        <w:t xml:space="preserve">Tulos</w:t>
      </w:r>
    </w:p>
    <w:p>
      <w:r>
        <w:t xml:space="preserve">Boris Karloff</w:t>
      </w:r>
    </w:p>
    <w:p>
      <w:r>
        <w:rPr>
          <w:b/>
        </w:rPr>
        <w:t xml:space="preserve">Esimerkki 7.3718</w:t>
      </w:r>
    </w:p>
    <w:p>
      <w:r>
        <w:t xml:space="preserve">mitokondriota ympäröivien kalvojen lukumäärä on</w:t>
      </w:r>
    </w:p>
    <w:p>
      <w:r>
        <w:rPr>
          <w:b/>
        </w:rPr>
        <w:t xml:space="preserve">Tulos</w:t>
      </w:r>
    </w:p>
    <w:p>
      <w:r>
        <w:t xml:space="preserve">kaksi</w:t>
      </w:r>
    </w:p>
    <w:p>
      <w:r>
        <w:rPr>
          <w:b/>
        </w:rPr>
        <w:t xml:space="preserve">Esimerkki 7.3719</w:t>
      </w:r>
    </w:p>
    <w:p>
      <w:r>
        <w:t xml:space="preserve">joka näyttelee Bobia 70-luvun ohjelmassa -</w:t>
      </w:r>
    </w:p>
    <w:p>
      <w:r>
        <w:rPr>
          <w:b/>
        </w:rPr>
        <w:t xml:space="preserve">Tulos</w:t>
      </w:r>
    </w:p>
    <w:p>
      <w:r>
        <w:t xml:space="preserve">Donald "Don" Stark</w:t>
      </w:r>
    </w:p>
    <w:p>
      <w:r>
        <w:rPr>
          <w:b/>
        </w:rPr>
        <w:t xml:space="preserve">Esimerkki 7.3720</w:t>
      </w:r>
    </w:p>
    <w:p>
      <w:r>
        <w:t xml:space="preserve">Milloin New Hampshiren siirtokunta perustettiin?</w:t>
      </w:r>
    </w:p>
    <w:p>
      <w:r>
        <w:rPr>
          <w:b/>
        </w:rPr>
        <w:t xml:space="preserve">Tulos</w:t>
      </w:r>
    </w:p>
    <w:p>
      <w:r>
        <w:t xml:space="preserve">1629</w:t>
      </w:r>
    </w:p>
    <w:p>
      <w:r>
        <w:rPr>
          <w:b/>
        </w:rPr>
        <w:t xml:space="preserve">Esimerkki 7.3721</w:t>
      </w:r>
    </w:p>
    <w:p>
      <w:r>
        <w:t xml:space="preserve">Mikä on optus stadionin kapasiteetti Perthissä?</w:t>
      </w:r>
    </w:p>
    <w:p>
      <w:r>
        <w:rPr>
          <w:b/>
        </w:rPr>
        <w:t xml:space="preserve">Tulos</w:t>
      </w:r>
    </w:p>
    <w:p>
      <w:r>
        <w:t xml:space="preserve">yli 60 000 ihmistä</w:t>
      </w:r>
    </w:p>
    <w:p>
      <w:r>
        <w:rPr>
          <w:b/>
        </w:rPr>
        <w:t xml:space="preserve">Esimerkki 7.3722</w:t>
      </w:r>
    </w:p>
    <w:p>
      <w:r>
        <w:t xml:space="preserve">joka on Ednan ääni Uskomattomissa uskomattomissa...</w:t>
      </w:r>
    </w:p>
    <w:p>
      <w:r>
        <w:rPr>
          <w:b/>
        </w:rPr>
        <w:t xml:space="preserve">Tulos</w:t>
      </w:r>
    </w:p>
    <w:p>
      <w:r>
        <w:t xml:space="preserve">Brad Bird</w:t>
      </w:r>
    </w:p>
    <w:p>
      <w:r>
        <w:rPr>
          <w:b/>
        </w:rPr>
        <w:t xml:space="preserve">Esimerkki 7.3723</w:t>
      </w:r>
    </w:p>
    <w:p>
      <w:r>
        <w:t xml:space="preserve">Milloin alkuperäinen Apinoiden planeetta tehtiin?</w:t>
      </w:r>
    </w:p>
    <w:p>
      <w:r>
        <w:rPr>
          <w:b/>
        </w:rPr>
        <w:t xml:space="preserve">Tulos</w:t>
      </w:r>
    </w:p>
    <w:p>
      <w:r>
        <w:t xml:space="preserve">1968</w:t>
      </w:r>
    </w:p>
    <w:p>
      <w:r>
        <w:rPr>
          <w:b/>
        </w:rPr>
        <w:t xml:space="preserve">Esimerkki 7.3724</w:t>
      </w:r>
    </w:p>
    <w:p>
      <w:r>
        <w:t xml:space="preserve">kuka voittaa Hell's Kitchenin 10. kauden</w:t>
      </w:r>
    </w:p>
    <w:p>
      <w:r>
        <w:rPr>
          <w:b/>
        </w:rPr>
        <w:t xml:space="preserve">Tulos</w:t>
      </w:r>
    </w:p>
    <w:p>
      <w:r>
        <w:t xml:space="preserve">Keittiömestari Christina Wilson</w:t>
      </w:r>
    </w:p>
    <w:p>
      <w:r>
        <w:rPr>
          <w:b/>
        </w:rPr>
        <w:t xml:space="preserve">Esimerkki 7.3725</w:t>
      </w:r>
    </w:p>
    <w:p>
      <w:r>
        <w:t xml:space="preserve">Missä järjestetään u21:n EM-kisat?</w:t>
      </w:r>
    </w:p>
    <w:p>
      <w:r>
        <w:rPr>
          <w:b/>
        </w:rPr>
        <w:t xml:space="preserve">Tulos</w:t>
      </w:r>
    </w:p>
    <w:p>
      <w:r>
        <w:t xml:space="preserve">Puola</w:t>
      </w:r>
    </w:p>
    <w:p>
      <w:r>
        <w:rPr>
          <w:b/>
        </w:rPr>
        <w:t xml:space="preserve">Esimerkki 7.3726</w:t>
      </w:r>
    </w:p>
    <w:p>
      <w:r>
        <w:t xml:space="preserve">joka kirjoitti: "Kaikki mitä haluan joululahjaksi olet sinä".</w:t>
      </w:r>
    </w:p>
    <w:p>
      <w:r>
        <w:rPr>
          <w:b/>
        </w:rPr>
        <w:t xml:space="preserve">Tulos</w:t>
      </w:r>
    </w:p>
    <w:p>
      <w:r>
        <w:t xml:space="preserve">Mariah Carey</w:t>
      </w:r>
    </w:p>
    <w:p>
      <w:r>
        <w:rPr>
          <w:b/>
        </w:rPr>
        <w:t xml:space="preserve">Tulos</w:t>
      </w:r>
    </w:p>
    <w:p>
      <w:r>
        <w:t xml:space="preserve">Walter Afanasieff</w:t>
      </w:r>
    </w:p>
    <w:p>
      <w:r>
        <w:rPr>
          <w:b/>
        </w:rPr>
        <w:t xml:space="preserve">Esimerkki 7.3727</w:t>
      </w:r>
    </w:p>
    <w:p>
      <w:r>
        <w:t xml:space="preserve">mitä tapahtui pienelle pojalle Bronxin tarinasta?</w:t>
      </w:r>
    </w:p>
    <w:p>
      <w:r>
        <w:rPr>
          <w:b/>
        </w:rPr>
        <w:t xml:space="preserve">Tulos</w:t>
      </w:r>
    </w:p>
    <w:p>
      <w:r>
        <w:t xml:space="preserve">Lillo Brancato Jr.</w:t>
      </w:r>
    </w:p>
    <w:p>
      <w:r>
        <w:rPr>
          <w:b/>
        </w:rPr>
        <w:t xml:space="preserve">Esimerkki 7.3728</w:t>
      </w:r>
    </w:p>
    <w:p>
      <w:r>
        <w:t xml:space="preserve">Kuka kirjoitti ajelin jalkani tätä varten?</w:t>
      </w:r>
    </w:p>
    <w:p>
      <w:r>
        <w:rPr>
          <w:b/>
        </w:rPr>
        <w:t xml:space="preserve">Tulos</w:t>
      </w:r>
    </w:p>
    <w:p>
      <w:r>
        <w:t xml:space="preserve">Deana Carter</w:t>
      </w:r>
    </w:p>
    <w:p>
      <w:r>
        <w:rPr>
          <w:b/>
        </w:rPr>
        <w:t xml:space="preserve">Tulos</w:t>
      </w:r>
    </w:p>
    <w:p>
      <w:r>
        <w:t xml:space="preserve">Rhonda Hart</w:t>
      </w:r>
    </w:p>
    <w:p>
      <w:r>
        <w:rPr>
          <w:b/>
        </w:rPr>
        <w:t xml:space="preserve">Esimerkki 7.3729</w:t>
      </w:r>
    </w:p>
    <w:p>
      <w:r>
        <w:t xml:space="preserve">joka vapautui mongolien vallasta -</w:t>
      </w:r>
    </w:p>
    <w:p>
      <w:r>
        <w:rPr>
          <w:b/>
        </w:rPr>
        <w:t xml:space="preserve">Tulos</w:t>
      </w:r>
    </w:p>
    <w:p>
      <w:r>
        <w:t xml:space="preserve">Rus</w:t>
      </w:r>
    </w:p>
    <w:p>
      <w:r>
        <w:rPr>
          <w:b/>
        </w:rPr>
        <w:t xml:space="preserve">Esimerkki 7.3730</w:t>
      </w:r>
    </w:p>
    <w:p>
      <w:r>
        <w:t xml:space="preserve">kuka laulaa how do u like me now</w:t>
      </w:r>
    </w:p>
    <w:p>
      <w:r>
        <w:rPr>
          <w:b/>
        </w:rPr>
        <w:t xml:space="preserve">Tulos</w:t>
      </w:r>
    </w:p>
    <w:p>
      <w:r>
        <w:t xml:space="preserve">Toby Keith</w:t>
      </w:r>
    </w:p>
    <w:p>
      <w:r>
        <w:rPr>
          <w:b/>
        </w:rPr>
        <w:t xml:space="preserve">Esimerkki 7.3731</w:t>
      </w:r>
    </w:p>
    <w:p>
      <w:r>
        <w:t xml:space="preserve">kuinka voimakas oli hurrikaani Harvey, kun se iski Texasiin?</w:t>
      </w:r>
    </w:p>
    <w:p>
      <w:r>
        <w:rPr>
          <w:b/>
        </w:rPr>
        <w:t xml:space="preserve">Tulos</w:t>
      </w:r>
    </w:p>
    <w:p>
      <w:r>
        <w:t xml:space="preserve">Luokka 4</w:t>
      </w:r>
    </w:p>
    <w:p>
      <w:r>
        <w:rPr>
          <w:b/>
        </w:rPr>
        <w:t xml:space="preserve">Esimerkki 7.3732</w:t>
      </w:r>
    </w:p>
    <w:p>
      <w:r>
        <w:t xml:space="preserve">Missä ryhmässä Beyonce oli ennen kuin hänestä tuli kuuluisa?</w:t>
      </w:r>
    </w:p>
    <w:p>
      <w:r>
        <w:rPr>
          <w:b/>
        </w:rPr>
        <w:t xml:space="preserve">Tulos</w:t>
      </w:r>
    </w:p>
    <w:p>
      <w:r>
        <w:t xml:space="preserve">Destinynyn lapsi</w:t>
      </w:r>
    </w:p>
    <w:p>
      <w:r>
        <w:rPr>
          <w:b/>
        </w:rPr>
        <w:t xml:space="preserve">Esimerkki 7.3733</w:t>
      </w:r>
    </w:p>
    <w:p>
      <w:r>
        <w:t xml:space="preserve">Milloin äänestäjät kutsuttiin ensimmäistä kertaa osallistumaan presidentinvaaliehdokkuusprosessiin?</w:t>
      </w:r>
    </w:p>
    <w:p>
      <w:r>
        <w:rPr>
          <w:b/>
        </w:rPr>
        <w:t xml:space="preserve">Tulos</w:t>
      </w:r>
    </w:p>
    <w:p>
      <w:r>
        <w:t xml:space="preserve">1901</w:t>
      </w:r>
    </w:p>
    <w:p>
      <w:r>
        <w:rPr>
          <w:b/>
        </w:rPr>
        <w:t xml:space="preserve">Esimerkki 7.3734</w:t>
      </w:r>
    </w:p>
    <w:p>
      <w:r>
        <w:t xml:space="preserve">kuka pelasi eniten nba all star -pelejä</w:t>
      </w:r>
    </w:p>
    <w:p>
      <w:r>
        <w:rPr>
          <w:b/>
        </w:rPr>
        <w:t xml:space="preserve">Tulos</w:t>
      </w:r>
    </w:p>
    <w:p>
      <w:r>
        <w:t xml:space="preserve">Kareem Abdul-Jabbar</w:t>
      </w:r>
    </w:p>
    <w:p>
      <w:r>
        <w:rPr>
          <w:b/>
        </w:rPr>
        <w:t xml:space="preserve">Esimerkki 7.3735</w:t>
      </w:r>
    </w:p>
    <w:p>
      <w:r>
        <w:t xml:space="preserve">joka sävelsi Avengers infinity war -elokuvan musiikin.</w:t>
      </w:r>
    </w:p>
    <w:p>
      <w:r>
        <w:rPr>
          <w:b/>
        </w:rPr>
        <w:t xml:space="preserve">Tulos</w:t>
      </w:r>
    </w:p>
    <w:p>
      <w:r>
        <w:t xml:space="preserve">Alan Silvestri</w:t>
      </w:r>
    </w:p>
    <w:p>
      <w:r>
        <w:rPr>
          <w:b/>
        </w:rPr>
        <w:t xml:space="preserve">Esimerkki 7.3736</w:t>
      </w:r>
    </w:p>
    <w:p>
      <w:r>
        <w:t xml:space="preserve">Miksi Waltonien äiti lähti, -</w:t>
      </w:r>
    </w:p>
    <w:p>
      <w:r>
        <w:rPr>
          <w:b/>
        </w:rPr>
        <w:t xml:space="preserve">Tulos</w:t>
      </w:r>
    </w:p>
    <w:p>
      <w:r>
        <w:t xml:space="preserve">tuberkuloosi ja pääseminen parantolaan</w:t>
      </w:r>
    </w:p>
    <w:p>
      <w:r>
        <w:rPr>
          <w:b/>
        </w:rPr>
        <w:t xml:space="preserve">Esimerkki 7.3737</w:t>
      </w:r>
    </w:p>
    <w:p>
      <w:r>
        <w:t xml:space="preserve">joka näytteli Bill Cosbyn isää Cosby Show'ssa...</w:t>
      </w:r>
    </w:p>
    <w:p>
      <w:r>
        <w:rPr>
          <w:b/>
        </w:rPr>
        <w:t xml:space="preserve">Tulos</w:t>
      </w:r>
    </w:p>
    <w:p>
      <w:r>
        <w:t xml:space="preserve">Earle Hyman</w:t>
      </w:r>
    </w:p>
    <w:p>
      <w:r>
        <w:rPr>
          <w:b/>
        </w:rPr>
        <w:t xml:space="preserve">Esimerkki 7.3738</w:t>
      </w:r>
    </w:p>
    <w:p>
      <w:r>
        <w:t xml:space="preserve">Milloin ensimmäinen lennätinlinja aloitettiin Intiassa?</w:t>
      </w:r>
    </w:p>
    <w:p>
      <w:r>
        <w:rPr>
          <w:b/>
        </w:rPr>
        <w:t xml:space="preserve">Tulos</w:t>
      </w:r>
    </w:p>
    <w:p>
      <w:r>
        <w:t xml:space="preserve">1850</w:t>
      </w:r>
    </w:p>
    <w:p>
      <w:r>
        <w:rPr>
          <w:b/>
        </w:rPr>
        <w:t xml:space="preserve">Esimerkki 7.3739</w:t>
      </w:r>
    </w:p>
    <w:p>
      <w:r>
        <w:t xml:space="preserve">joka näytteli Sunnya Law and Order -sarjassa.</w:t>
      </w:r>
    </w:p>
    <w:p>
      <w:r>
        <w:rPr>
          <w:b/>
        </w:rPr>
        <w:t xml:space="preserve">Tulos</w:t>
      </w:r>
    </w:p>
    <w:p>
      <w:r>
        <w:t xml:space="preserve">Aghdashloo</w:t>
      </w:r>
    </w:p>
    <w:p>
      <w:r>
        <w:rPr>
          <w:b/>
        </w:rPr>
        <w:t xml:space="preserve">Esimerkki 7.3740</w:t>
      </w:r>
    </w:p>
    <w:p>
      <w:r>
        <w:t xml:space="preserve">mikä on sone pe suhaga -nimen merkitys?</w:t>
      </w:r>
    </w:p>
    <w:p>
      <w:r>
        <w:rPr>
          <w:b/>
        </w:rPr>
        <w:t xml:space="preserve">Tulos</w:t>
      </w:r>
    </w:p>
    <w:p>
      <w:r>
        <w:t xml:space="preserve">Kultaa booraksilla</w:t>
      </w:r>
    </w:p>
    <w:p>
      <w:r>
        <w:rPr>
          <w:b/>
        </w:rPr>
        <w:t xml:space="preserve">Esimerkki 7.3741</w:t>
      </w:r>
    </w:p>
    <w:p>
      <w:r>
        <w:t xml:space="preserve">kenen kanssa Bristol City jakaa kenttänsä</w:t>
      </w:r>
    </w:p>
    <w:p>
      <w:r>
        <w:rPr>
          <w:b/>
        </w:rPr>
        <w:t xml:space="preserve">Tulos</w:t>
      </w:r>
    </w:p>
    <w:p>
      <w:r>
        <w:t xml:space="preserve">Bristol Rugby</w:t>
      </w:r>
    </w:p>
    <w:p>
      <w:r>
        <w:rPr>
          <w:b/>
        </w:rPr>
        <w:t xml:space="preserve">Esimerkki 7.3742</w:t>
      </w:r>
    </w:p>
    <w:p>
      <w:r>
        <w:t xml:space="preserve">Milloin ensimmäinen auto keksittiin Amerikassa?</w:t>
      </w:r>
    </w:p>
    <w:p>
      <w:r>
        <w:rPr>
          <w:b/>
        </w:rPr>
        <w:t xml:space="preserve">Tulos</w:t>
      </w:r>
    </w:p>
    <w:p>
      <w:r>
        <w:t xml:space="preserve">1769</w:t>
      </w:r>
    </w:p>
    <w:p>
      <w:r>
        <w:rPr>
          <w:b/>
        </w:rPr>
        <w:t xml:space="preserve">Esimerkki 7.3743</w:t>
      </w:r>
    </w:p>
    <w:p>
      <w:r>
        <w:t xml:space="preserve">Milloin Guns N Roses soitti Milton Keynes Bowlissa?</w:t>
      </w:r>
    </w:p>
    <w:p>
      <w:r>
        <w:rPr>
          <w:b/>
        </w:rPr>
        <w:t xml:space="preserve">Tulos</w:t>
      </w:r>
    </w:p>
    <w:p>
      <w:r>
        <w:t xml:space="preserve">30. toukokuuta 1993</w:t>
      </w:r>
    </w:p>
    <w:p>
      <w:r>
        <w:rPr>
          <w:b/>
        </w:rPr>
        <w:t xml:space="preserve">Esimerkki 7.3744</w:t>
      </w:r>
    </w:p>
    <w:p>
      <w:r>
        <w:t xml:space="preserve">joka näyttelee Alexia Big Bang Theoryssa...</w:t>
      </w:r>
    </w:p>
    <w:p>
      <w:r>
        <w:rPr>
          <w:b/>
        </w:rPr>
        <w:t xml:space="preserve">Tulos</w:t>
      </w:r>
    </w:p>
    <w:p>
      <w:r>
        <w:t xml:space="preserve">Margo Cathleen Harshman</w:t>
      </w:r>
    </w:p>
    <w:p>
      <w:r>
        <w:rPr>
          <w:b/>
        </w:rPr>
        <w:t xml:space="preserve">Esimerkki 7.3745</w:t>
      </w:r>
    </w:p>
    <w:p>
      <w:r>
        <w:t xml:space="preserve">Milloin Full Housen viimeinen jakso esitettiin?</w:t>
      </w:r>
    </w:p>
    <w:p>
      <w:r>
        <w:rPr>
          <w:b/>
        </w:rPr>
        <w:t xml:space="preserve">Tulos</w:t>
      </w:r>
    </w:p>
    <w:p>
      <w:r>
        <w:t xml:space="preserve">23. toukokuuta 1995</w:t>
      </w:r>
    </w:p>
    <w:p>
      <w:r>
        <w:rPr>
          <w:b/>
        </w:rPr>
        <w:t xml:space="preserve">Esimerkki 7.3746</w:t>
      </w:r>
    </w:p>
    <w:p>
      <w:r>
        <w:t xml:space="preserve">Mikä osavaltio valitsi eniten jäseniä Rajya Sabhaan?</w:t>
      </w:r>
    </w:p>
    <w:p>
      <w:r>
        <w:rPr>
          <w:b/>
        </w:rPr>
        <w:t xml:space="preserve">Tulos</w:t>
      </w:r>
    </w:p>
    <w:p>
      <w:r>
        <w:t xml:space="preserve">Uttar Pradesh</w:t>
      </w:r>
    </w:p>
    <w:p>
      <w:r>
        <w:rPr>
          <w:b/>
        </w:rPr>
        <w:t xml:space="preserve">Esimerkki 7.3747</w:t>
      </w:r>
    </w:p>
    <w:p>
      <w:r>
        <w:t xml:space="preserve">Milloin uskollisuuslupaukseen lisättiin "under god".</w:t>
      </w:r>
    </w:p>
    <w:p>
      <w:r>
        <w:rPr>
          <w:b/>
        </w:rPr>
        <w:t xml:space="preserve">Tulos</w:t>
      </w:r>
    </w:p>
    <w:p>
      <w:r>
        <w:t xml:space="preserve">14. kesäkuuta 1954</w:t>
      </w:r>
    </w:p>
    <w:p>
      <w:r>
        <w:rPr>
          <w:b/>
        </w:rPr>
        <w:t xml:space="preserve">Esimerkki 7.3748</w:t>
      </w:r>
    </w:p>
    <w:p>
      <w:r>
        <w:t xml:space="preserve">joka näytteli leppäkerttua ötökän elämässä...</w:t>
      </w:r>
    </w:p>
    <w:p>
      <w:r>
        <w:rPr>
          <w:b/>
        </w:rPr>
        <w:t xml:space="preserve">Tulos</w:t>
      </w:r>
    </w:p>
    <w:p>
      <w:r>
        <w:t xml:space="preserve">Denis Leary</w:t>
      </w:r>
    </w:p>
    <w:p>
      <w:r>
        <w:rPr>
          <w:b/>
        </w:rPr>
        <w:t xml:space="preserve">Esimerkki 7.3749</w:t>
      </w:r>
    </w:p>
    <w:p>
      <w:r>
        <w:t xml:space="preserve">kirjan yksi osa nainen on kirjoittanut kuka?</w:t>
      </w:r>
    </w:p>
    <w:p>
      <w:r>
        <w:rPr>
          <w:b/>
        </w:rPr>
        <w:t xml:space="preserve">Tulos</w:t>
      </w:r>
    </w:p>
    <w:p>
      <w:r>
        <w:t xml:space="preserve">Perumal Murugan</w:t>
      </w:r>
    </w:p>
    <w:p>
      <w:r>
        <w:rPr>
          <w:b/>
        </w:rPr>
        <w:t xml:space="preserve">Esimerkki 7.3750</w:t>
      </w:r>
    </w:p>
    <w:p>
      <w:r>
        <w:t xml:space="preserve">Milloin puutarhassa oleva virsi kirjoitettiin</w:t>
      </w:r>
    </w:p>
    <w:p>
      <w:r>
        <w:rPr>
          <w:b/>
        </w:rPr>
        <w:t xml:space="preserve">Tulos</w:t>
      </w:r>
    </w:p>
    <w:p>
      <w:r>
        <w:t xml:space="preserve">1912</w:t>
      </w:r>
    </w:p>
    <w:p>
      <w:r>
        <w:rPr>
          <w:b/>
        </w:rPr>
        <w:t xml:space="preserve">Esimerkki 7.3751</w:t>
      </w:r>
    </w:p>
    <w:p>
      <w:r>
        <w:t xml:space="preserve">joka oli hän on aina nainen minulle kirjoitettu noin</w:t>
      </w:r>
    </w:p>
    <w:p>
      <w:r>
        <w:rPr>
          <w:b/>
        </w:rPr>
        <w:t xml:space="preserve">Tulos</w:t>
      </w:r>
    </w:p>
    <w:p>
      <w:r>
        <w:t xml:space="preserve">Elizabeth Weber</w:t>
      </w:r>
    </w:p>
    <w:p>
      <w:r>
        <w:rPr>
          <w:b/>
        </w:rPr>
        <w:t xml:space="preserve">Esimerkki 7.3752</w:t>
      </w:r>
    </w:p>
    <w:p>
      <w:r>
        <w:t xml:space="preserve">milloin New York Times alkoi julkaista</w:t>
      </w:r>
    </w:p>
    <w:p>
      <w:r>
        <w:rPr>
          <w:b/>
        </w:rPr>
        <w:t xml:space="preserve">Tulos</w:t>
      </w:r>
    </w:p>
    <w:p>
      <w:r>
        <w:t xml:space="preserve">18. syyskuuta 1851</w:t>
      </w:r>
    </w:p>
    <w:p>
      <w:r>
        <w:rPr>
          <w:b/>
        </w:rPr>
        <w:t xml:space="preserve">Esimerkki 7.3753</w:t>
      </w:r>
    </w:p>
    <w:p>
      <w:r>
        <w:t xml:space="preserve">milloin wordin ensimmäinen versio julkaistiin</w:t>
      </w:r>
    </w:p>
    <w:p>
      <w:r>
        <w:rPr>
          <w:b/>
        </w:rPr>
        <w:t xml:space="preserve">Tulos</w:t>
      </w:r>
    </w:p>
    <w:p>
      <w:r>
        <w:t xml:space="preserve">lokakuu 1983</w:t>
      </w:r>
    </w:p>
    <w:p>
      <w:r>
        <w:rPr>
          <w:b/>
        </w:rPr>
        <w:t xml:space="preserve">Esimerkki 7.3754</w:t>
      </w:r>
    </w:p>
    <w:p>
      <w:r>
        <w:t xml:space="preserve">Milloin ensimmäinen Godzilla-elokuva ilmestyi Japanissa?</w:t>
      </w:r>
    </w:p>
    <w:p>
      <w:r>
        <w:rPr>
          <w:b/>
        </w:rPr>
        <w:t xml:space="preserve">Tulos</w:t>
      </w:r>
    </w:p>
    <w:p>
      <w:r>
        <w:t xml:space="preserve">1954</w:t>
      </w:r>
    </w:p>
    <w:p>
      <w:r>
        <w:rPr>
          <w:b/>
        </w:rPr>
        <w:t xml:space="preserve">Esimerkki 7.3755</w:t>
      </w:r>
    </w:p>
    <w:p>
      <w:r>
        <w:t xml:space="preserve">Mikä on levää syövän kalan nimi?</w:t>
      </w:r>
    </w:p>
    <w:p>
      <w:r>
        <w:rPr>
          <w:b/>
        </w:rPr>
        <w:t xml:space="preserve">Tulos</w:t>
      </w:r>
    </w:p>
    <w:p>
      <w:r>
        <w:t xml:space="preserve">Levänsyöjä</w:t>
      </w:r>
    </w:p>
    <w:p>
      <w:r>
        <w:rPr>
          <w:b/>
        </w:rPr>
        <w:t xml:space="preserve">Esimerkki 7.3756</w:t>
      </w:r>
    </w:p>
    <w:p>
      <w:r>
        <w:t xml:space="preserve">joka on ollut 100 dollarin setelissä</w:t>
      </w:r>
    </w:p>
    <w:p>
      <w:r>
        <w:rPr>
          <w:b/>
        </w:rPr>
        <w:t xml:space="preserve">Tulos</w:t>
      </w:r>
    </w:p>
    <w:p>
      <w:r>
        <w:t xml:space="preserve">Independence Hall</w:t>
      </w:r>
    </w:p>
    <w:p>
      <w:r>
        <w:rPr>
          <w:b/>
        </w:rPr>
        <w:t xml:space="preserve">Tulos</w:t>
      </w:r>
    </w:p>
    <w:p>
      <w:r>
        <w:t xml:space="preserve">sulkakynä</w:t>
      </w:r>
    </w:p>
    <w:p>
      <w:r>
        <w:rPr>
          <w:b/>
        </w:rPr>
        <w:t xml:space="preserve">Tulos</w:t>
      </w:r>
    </w:p>
    <w:p>
      <w:r>
        <w:t xml:space="preserve">Benjamin Franklin</w:t>
      </w:r>
    </w:p>
    <w:p>
      <w:r>
        <w:rPr>
          <w:b/>
        </w:rPr>
        <w:t xml:space="preserve">Tulos</w:t>
      </w:r>
    </w:p>
    <w:p>
      <w:r>
        <w:t xml:space="preserve">mustekaukalo</w:t>
      </w:r>
    </w:p>
    <w:p>
      <w:r>
        <w:rPr>
          <w:b/>
        </w:rPr>
        <w:t xml:space="preserve">Tulos</w:t>
      </w:r>
    </w:p>
    <w:p>
      <w:r>
        <w:t xml:space="preserve">Itsenäisyysjulistus</w:t>
      </w:r>
    </w:p>
    <w:p>
      <w:r>
        <w:rPr>
          <w:b/>
        </w:rPr>
        <w:t xml:space="preserve">Esimerkki 7.3757</w:t>
      </w:r>
    </w:p>
    <w:p>
      <w:r>
        <w:t xml:space="preserve">missä nimi ethan esiintyy Raamatussa?</w:t>
      </w:r>
    </w:p>
    <w:p>
      <w:r>
        <w:rPr>
          <w:b/>
        </w:rPr>
        <w:t xml:space="preserve">Tulos</w:t>
      </w:r>
    </w:p>
    <w:p>
      <w:r>
        <w:t xml:space="preserve">Ps. 89 otsikko</w:t>
      </w:r>
    </w:p>
    <w:p>
      <w:r>
        <w:rPr>
          <w:b/>
        </w:rPr>
        <w:t xml:space="preserve">Tulos</w:t>
      </w:r>
    </w:p>
    <w:p>
      <w:r>
        <w:t xml:space="preserve">1 Kuninkaat 4:31</w:t>
      </w:r>
    </w:p>
    <w:p>
      <w:r>
        <w:rPr>
          <w:b/>
        </w:rPr>
        <w:t xml:space="preserve">Esimerkki 7.3758</w:t>
      </w:r>
    </w:p>
    <w:p>
      <w:r>
        <w:t xml:space="preserve">mikä on Yhdysvaltain suurlähettilään tehtävä</w:t>
      </w:r>
    </w:p>
    <w:p>
      <w:r>
        <w:rPr>
          <w:b/>
        </w:rPr>
        <w:t xml:space="preserve">Tulos</w:t>
      </w:r>
    </w:p>
    <w:p>
      <w:r>
        <w:t xml:space="preserve">virallinen lähettiläs</w:t>
      </w:r>
    </w:p>
    <w:p>
      <w:r>
        <w:rPr>
          <w:b/>
        </w:rPr>
        <w:t xml:space="preserve">Esimerkki 7.3759</w:t>
      </w:r>
    </w:p>
    <w:p>
      <w:r>
        <w:t xml:space="preserve">joka loi luokittelujärjestelmän, joka jakaa galaksit muodon mukaan...</w:t>
      </w:r>
    </w:p>
    <w:p>
      <w:r>
        <w:rPr>
          <w:b/>
        </w:rPr>
        <w:t xml:space="preserve">Tulos</w:t>
      </w:r>
    </w:p>
    <w:p>
      <w:r>
        <w:t xml:space="preserve">Edwin Hubble</w:t>
      </w:r>
    </w:p>
    <w:p>
      <w:r>
        <w:rPr>
          <w:b/>
        </w:rPr>
        <w:t xml:space="preserve">Esimerkki 7.3760</w:t>
      </w:r>
    </w:p>
    <w:p>
      <w:r>
        <w:t xml:space="preserve">kenen kanssa Rachel päätyy ystäviin</w:t>
      </w:r>
    </w:p>
    <w:p>
      <w:r>
        <w:rPr>
          <w:b/>
        </w:rPr>
        <w:t xml:space="preserve">Tulos</w:t>
      </w:r>
    </w:p>
    <w:p>
      <w:r>
        <w:t xml:space="preserve">Ross Geller</w:t>
      </w:r>
    </w:p>
    <w:p>
      <w:r>
        <w:rPr>
          <w:b/>
        </w:rPr>
        <w:t xml:space="preserve">Esimerkki 7.3761</w:t>
      </w:r>
    </w:p>
    <w:p>
      <w:r>
        <w:t xml:space="preserve">Kuka oli ainoa Yhdysvaltain presidentti, jonka isoisä oli myös presidentti?</w:t>
      </w:r>
    </w:p>
    <w:p>
      <w:r>
        <w:rPr>
          <w:b/>
        </w:rPr>
        <w:t xml:space="preserve">Tulos</w:t>
      </w:r>
    </w:p>
    <w:p>
      <w:r>
        <w:t xml:space="preserve">Benjamin Harrison</w:t>
      </w:r>
    </w:p>
    <w:p>
      <w:r>
        <w:rPr>
          <w:b/>
        </w:rPr>
        <w:t xml:space="preserve">Esimerkki 7.3762</w:t>
      </w:r>
    </w:p>
    <w:p>
      <w:r>
        <w:t xml:space="preserve">aasialainen mies laulaa i will always love you</w:t>
      </w:r>
    </w:p>
    <w:p>
      <w:r>
        <w:rPr>
          <w:b/>
        </w:rPr>
        <w:t xml:space="preserve">Tulos</w:t>
      </w:r>
    </w:p>
    <w:p>
      <w:r>
        <w:t xml:space="preserve">Lin Yu-chun</w:t>
      </w:r>
    </w:p>
    <w:p>
      <w:r>
        <w:rPr>
          <w:b/>
        </w:rPr>
        <w:t xml:space="preserve">Esimerkki 7.3763</w:t>
      </w:r>
    </w:p>
    <w:p>
      <w:r>
        <w:t xml:space="preserve">kenellä on eniten fifan maailmanmestaruuskisavoittoja?</w:t>
      </w:r>
    </w:p>
    <w:p>
      <w:r>
        <w:rPr>
          <w:b/>
        </w:rPr>
        <w:t xml:space="preserve">Tulos</w:t>
      </w:r>
    </w:p>
    <w:p>
      <w:r>
        <w:t xml:space="preserve">Brasilia</w:t>
      </w:r>
    </w:p>
    <w:p>
      <w:r>
        <w:rPr>
          <w:b/>
        </w:rPr>
        <w:t xml:space="preserve">Esimerkki 7.3764</w:t>
      </w:r>
    </w:p>
    <w:p>
      <w:r>
        <w:t xml:space="preserve">Milloin iphone 7s plus tuli ulos?</w:t>
      </w:r>
    </w:p>
    <w:p>
      <w:r>
        <w:rPr>
          <w:b/>
        </w:rPr>
        <w:t xml:space="preserve">Tulos</w:t>
      </w:r>
    </w:p>
    <w:p>
      <w:r>
        <w:t xml:space="preserve">syyskuu 16, 2016</w:t>
      </w:r>
    </w:p>
    <w:p>
      <w:r>
        <w:rPr>
          <w:b/>
        </w:rPr>
        <w:t xml:space="preserve">Esimerkki 7.3765</w:t>
      </w:r>
    </w:p>
    <w:p>
      <w:r>
        <w:t xml:space="preserve">milloin uusi Shrek-elokuva tulee ulos</w:t>
      </w:r>
    </w:p>
    <w:p>
      <w:r>
        <w:rPr>
          <w:b/>
        </w:rPr>
        <w:t xml:space="preserve">Tulos</w:t>
      </w:r>
    </w:p>
    <w:p>
      <w:r>
        <w:t xml:space="preserve">suunniteltu vuodelle 2019 tai 2020</w:t>
      </w:r>
    </w:p>
    <w:p>
      <w:r>
        <w:rPr>
          <w:b/>
        </w:rPr>
        <w:t xml:space="preserve">Esimerkki 7.3766</w:t>
      </w:r>
    </w:p>
    <w:p>
      <w:r>
        <w:t xml:space="preserve">Milloin ilmestyy seuraavan kerran "No Man's Sky"?</w:t>
      </w:r>
    </w:p>
    <w:p>
      <w:r>
        <w:rPr>
          <w:b/>
        </w:rPr>
        <w:t xml:space="preserve">Tulos</w:t>
      </w:r>
    </w:p>
    <w:p>
      <w:r>
        <w:t xml:space="preserve">24 heinäkuuta 2018</w:t>
      </w:r>
    </w:p>
    <w:p>
      <w:r>
        <w:rPr>
          <w:b/>
        </w:rPr>
        <w:t xml:space="preserve">Esimerkki 7.3767</w:t>
      </w:r>
    </w:p>
    <w:p>
      <w:r>
        <w:t xml:space="preserve">kuka on isäntä, jonka linjalla se on?</w:t>
      </w:r>
    </w:p>
    <w:p>
      <w:r>
        <w:rPr>
          <w:b/>
        </w:rPr>
        <w:t xml:space="preserve">Tulos</w:t>
      </w:r>
    </w:p>
    <w:p>
      <w:r>
        <w:t xml:space="preserve">Aisha N. Tyler</w:t>
      </w:r>
    </w:p>
    <w:p>
      <w:r>
        <w:rPr>
          <w:b/>
        </w:rPr>
        <w:t xml:space="preserve">Esimerkki 7.3768</w:t>
      </w:r>
    </w:p>
    <w:p>
      <w:r>
        <w:t xml:space="preserve">mitä Changin vankileirin vangit rakensivat?</w:t>
      </w:r>
    </w:p>
    <w:p>
      <w:r>
        <w:rPr>
          <w:b/>
        </w:rPr>
        <w:t xml:space="preserve">Tulos</w:t>
      </w:r>
    </w:p>
    <w:p>
      <w:r>
        <w:t xml:space="preserve">vankilan kappeli</w:t>
      </w:r>
    </w:p>
    <w:p>
      <w:r>
        <w:rPr>
          <w:b/>
        </w:rPr>
        <w:t xml:space="preserve">Esimerkki 7.3769</w:t>
      </w:r>
    </w:p>
    <w:p>
      <w:r>
        <w:t xml:space="preserve">haudassaan soivan meren rannalla poe</w:t>
      </w:r>
    </w:p>
    <w:p>
      <w:r>
        <w:rPr>
          <w:b/>
        </w:rPr>
        <w:t xml:space="preserve">Tulos</w:t>
      </w:r>
    </w:p>
    <w:p>
      <w:r>
        <w:t xml:space="preserve">Annabel Lee</w:t>
      </w:r>
    </w:p>
    <w:p>
      <w:r>
        <w:rPr>
          <w:b/>
        </w:rPr>
        <w:t xml:space="preserve">Esimerkki 7.3770</w:t>
      </w:r>
    </w:p>
    <w:p>
      <w:r>
        <w:t xml:space="preserve">missä tuottajat sijaitsevat energiapyramidissa</w:t>
      </w:r>
    </w:p>
    <w:p>
      <w:r>
        <w:rPr>
          <w:b/>
        </w:rPr>
        <w:t xml:space="preserve">Tulos</w:t>
      </w:r>
    </w:p>
    <w:p>
      <w:r>
        <w:t xml:space="preserve">pohjassa</w:t>
      </w:r>
    </w:p>
    <w:p>
      <w:r>
        <w:rPr>
          <w:b/>
        </w:rPr>
        <w:t xml:space="preserve">Esimerkki 7.3771</w:t>
      </w:r>
    </w:p>
    <w:p>
      <w:r>
        <w:t xml:space="preserve">joka näytteli Scarlette O'Haraa elokuvassa Mennyt tuulen mukana...</w:t>
      </w:r>
    </w:p>
    <w:p>
      <w:r>
        <w:rPr>
          <w:b/>
        </w:rPr>
        <w:t xml:space="preserve">Tulos</w:t>
      </w:r>
    </w:p>
    <w:p>
      <w:r>
        <w:t xml:space="preserve">Vivien Leigh</w:t>
      </w:r>
    </w:p>
    <w:p>
      <w:r>
        <w:rPr>
          <w:b/>
        </w:rPr>
        <w:t xml:space="preserve">Esimerkki 7.3772</w:t>
      </w:r>
    </w:p>
    <w:p>
      <w:r>
        <w:t xml:space="preserve">josta tuli Syyrian presidentti vuonna 2000</w:t>
      </w:r>
    </w:p>
    <w:p>
      <w:r>
        <w:rPr>
          <w:b/>
        </w:rPr>
        <w:t xml:space="preserve">Tulos</w:t>
      </w:r>
    </w:p>
    <w:p>
      <w:r>
        <w:t xml:space="preserve">Bashar al-Assad</w:t>
      </w:r>
    </w:p>
    <w:p>
      <w:r>
        <w:rPr>
          <w:b/>
        </w:rPr>
        <w:t xml:space="preserve">Esimerkki 7.3773</w:t>
      </w:r>
    </w:p>
    <w:p>
      <w:r>
        <w:t xml:space="preserve">korkein mies, joka on koskaan elänyt maan päällä</w:t>
      </w:r>
    </w:p>
    <w:p>
      <w:r>
        <w:rPr>
          <w:b/>
        </w:rPr>
        <w:t xml:space="preserve">Tulos</w:t>
      </w:r>
    </w:p>
    <w:p>
      <w:r>
        <w:t xml:space="preserve">Robert Pershing Wadlow</w:t>
      </w:r>
    </w:p>
    <w:p>
      <w:r>
        <w:rPr>
          <w:b/>
        </w:rPr>
        <w:t xml:space="preserve">Esimerkki 7.3774</w:t>
      </w:r>
    </w:p>
    <w:p>
      <w:r>
        <w:t xml:space="preserve">milloin Nigerian pääkaupunki siirtyi Lagosista Abujaan?</w:t>
      </w:r>
    </w:p>
    <w:p>
      <w:r>
        <w:rPr>
          <w:b/>
        </w:rPr>
        <w:t xml:space="preserve">Tulos</w:t>
      </w:r>
    </w:p>
    <w:p>
      <w:r>
        <w:t xml:space="preserve">12. joulukuuta 1991</w:t>
      </w:r>
    </w:p>
    <w:p>
      <w:r>
        <w:rPr>
          <w:b/>
        </w:rPr>
        <w:t xml:space="preserve">Esimerkki 7.3775</w:t>
      </w:r>
    </w:p>
    <w:p>
      <w:r>
        <w:t xml:space="preserve">Mikä uusi poliittinen puolue syntyi Kansas-Nebraskan lain seurauksena?</w:t>
      </w:r>
    </w:p>
    <w:p>
      <w:r>
        <w:rPr>
          <w:b/>
        </w:rPr>
        <w:t xml:space="preserve">Tulos</w:t>
      </w:r>
    </w:p>
    <w:p>
      <w:r>
        <w:t xml:space="preserve">Republikaaninen puolue</w:t>
      </w:r>
    </w:p>
    <w:p>
      <w:r>
        <w:rPr>
          <w:b/>
        </w:rPr>
        <w:t xml:space="preserve">Esimerkki 7.3776</w:t>
      </w:r>
    </w:p>
    <w:p>
      <w:r>
        <w:t xml:space="preserve">kenellä on pappeuden avaimet lds-kirkossa?</w:t>
      </w:r>
    </w:p>
    <w:p>
      <w:r>
        <w:rPr>
          <w:b/>
        </w:rPr>
        <w:t xml:space="preserve">Tulos</w:t>
      </w:r>
    </w:p>
    <w:p>
      <w:r>
        <w:t xml:space="preserve">päätösvaltaisten elinten puheenjohtajat</w:t>
      </w:r>
    </w:p>
    <w:p>
      <w:r>
        <w:rPr>
          <w:b/>
        </w:rPr>
        <w:t xml:space="preserve">Esimerkki 7.3777</w:t>
      </w:r>
    </w:p>
    <w:p>
      <w:r>
        <w:t xml:space="preserve">joka näyttelee Andyn opettajaa puistoissa ja vapaa-ajalla...</w:t>
      </w:r>
    </w:p>
    <w:p>
      <w:r>
        <w:rPr>
          <w:b/>
        </w:rPr>
        <w:t xml:space="preserve">Tulos</w:t>
      </w:r>
    </w:p>
    <w:p>
      <w:r>
        <w:t xml:space="preserve">Danielle Bisutti</w:t>
      </w:r>
    </w:p>
    <w:p>
      <w:r>
        <w:rPr>
          <w:b/>
        </w:rPr>
        <w:t xml:space="preserve">Esimerkki 7.3778</w:t>
      </w:r>
    </w:p>
    <w:p>
      <w:r>
        <w:t xml:space="preserve">kuka on tehnyt nopeimman maalin MM-kisoissa?</w:t>
      </w:r>
    </w:p>
    <w:p>
      <w:r>
        <w:rPr>
          <w:b/>
        </w:rPr>
        <w:t xml:space="preserve">Tulos</w:t>
      </w:r>
    </w:p>
    <w:p>
      <w:r>
        <w:t xml:space="preserve">Hakan Şükür</w:t>
      </w:r>
    </w:p>
    <w:p>
      <w:r>
        <w:rPr>
          <w:b/>
        </w:rPr>
        <w:t xml:space="preserve">Esimerkki 7.3779</w:t>
      </w:r>
    </w:p>
    <w:p>
      <w:r>
        <w:t xml:space="preserve">minä päivänä jalkapallon Hall of Fame -peli on?</w:t>
      </w:r>
    </w:p>
    <w:p>
      <w:r>
        <w:rPr>
          <w:b/>
        </w:rPr>
        <w:t xml:space="preserve">Tulos</w:t>
      </w:r>
    </w:p>
    <w:p>
      <w:r>
        <w:t xml:space="preserve">elokuu 3, 2017</w:t>
      </w:r>
    </w:p>
    <w:p>
      <w:r>
        <w:rPr>
          <w:b/>
        </w:rPr>
        <w:t xml:space="preserve">Esimerkki 7.3780</w:t>
      </w:r>
    </w:p>
    <w:p>
      <w:r>
        <w:t xml:space="preserve">joka teki kappaleen King of the road kuuluisaksi</w:t>
      </w:r>
    </w:p>
    <w:p>
      <w:r>
        <w:rPr>
          <w:b/>
        </w:rPr>
        <w:t xml:space="preserve">Tulos</w:t>
      </w:r>
    </w:p>
    <w:p>
      <w:r>
        <w:t xml:space="preserve">Roger Miller</w:t>
      </w:r>
    </w:p>
    <w:p>
      <w:r>
        <w:rPr>
          <w:b/>
        </w:rPr>
        <w:t xml:space="preserve">Esimerkki 7.3781</w:t>
      </w:r>
    </w:p>
    <w:p>
      <w:r>
        <w:t xml:space="preserve">joka lauloi grease on sana elokuvassa.</w:t>
      </w:r>
    </w:p>
    <w:p>
      <w:r>
        <w:rPr>
          <w:b/>
        </w:rPr>
        <w:t xml:space="preserve">Tulos</w:t>
      </w:r>
    </w:p>
    <w:p>
      <w:r>
        <w:t xml:space="preserve">Frankie Valli</w:t>
      </w:r>
    </w:p>
    <w:p>
      <w:r>
        <w:rPr>
          <w:b/>
        </w:rPr>
        <w:t xml:space="preserve">Esimerkki 7.3782</w:t>
      </w:r>
    </w:p>
    <w:p>
      <w:r>
        <w:t xml:space="preserve">kuka kirjoitti kaikkien aikojen suurimman rakkauden Whitney Houstonille?</w:t>
      </w:r>
    </w:p>
    <w:p>
      <w:r>
        <w:rPr>
          <w:b/>
        </w:rPr>
        <w:t xml:space="preserve">Tulos</w:t>
      </w:r>
    </w:p>
    <w:p>
      <w:r>
        <w:t xml:space="preserve">Linda Creed</w:t>
      </w:r>
    </w:p>
    <w:p>
      <w:r>
        <w:rPr>
          <w:b/>
        </w:rPr>
        <w:t xml:space="preserve">Tulos</w:t>
      </w:r>
    </w:p>
    <w:p>
      <w:r>
        <w:t xml:space="preserve">Michael Masser</w:t>
      </w:r>
    </w:p>
    <w:p>
      <w:r>
        <w:rPr>
          <w:b/>
        </w:rPr>
        <w:t xml:space="preserve">Esimerkki 7.3783</w:t>
      </w:r>
    </w:p>
    <w:p>
      <w:r>
        <w:t xml:space="preserve">king gizzard and the lizard wizard 2 rumpalia</w:t>
      </w:r>
    </w:p>
    <w:p>
      <w:r>
        <w:rPr>
          <w:b/>
        </w:rPr>
        <w:t xml:space="preserve">Tulos</w:t>
      </w:r>
    </w:p>
    <w:p>
      <w:r>
        <w:t xml:space="preserve">Michael Cavanagh</w:t>
      </w:r>
    </w:p>
    <w:p>
      <w:r>
        <w:rPr>
          <w:b/>
        </w:rPr>
        <w:t xml:space="preserve">Tulos</w:t>
      </w:r>
    </w:p>
    <w:p>
      <w:r>
        <w:t xml:space="preserve">Eric Moore</w:t>
      </w:r>
    </w:p>
    <w:p>
      <w:r>
        <w:rPr>
          <w:b/>
        </w:rPr>
        <w:t xml:space="preserve">Esimerkki 7.3784</w:t>
      </w:r>
    </w:p>
    <w:p>
      <w:r>
        <w:t xml:space="preserve">joka lauloi Kulfi Kumar Bajewalan laulun.</w:t>
      </w:r>
    </w:p>
    <w:p>
      <w:r>
        <w:rPr>
          <w:b/>
        </w:rPr>
        <w:t xml:space="preserve">Tulos</w:t>
      </w:r>
    </w:p>
    <w:p>
      <w:r>
        <w:t xml:space="preserve">Rashi Salil Harmalkar</w:t>
      </w:r>
    </w:p>
    <w:p>
      <w:r>
        <w:rPr>
          <w:b/>
        </w:rPr>
        <w:t xml:space="preserve">Esimerkki 7.3785</w:t>
      </w:r>
    </w:p>
    <w:p>
      <w:r>
        <w:t xml:space="preserve">joka näyttelee Haroldia Kapteeni alushousut -elokuvassa...</w:t>
      </w:r>
    </w:p>
    <w:p>
      <w:r>
        <w:rPr>
          <w:b/>
        </w:rPr>
        <w:t xml:space="preserve">Tulos</w:t>
      </w:r>
    </w:p>
    <w:p>
      <w:r>
        <w:t xml:space="preserve">Thomas Middleditch</w:t>
      </w:r>
    </w:p>
    <w:p>
      <w:r>
        <w:rPr>
          <w:b/>
        </w:rPr>
        <w:t xml:space="preserve">Esimerkki 7.3786</w:t>
      </w:r>
    </w:p>
    <w:p>
      <w:r>
        <w:t xml:space="preserve">Puolassa kommunismin vastaista liikettä johti</w:t>
      </w:r>
    </w:p>
    <w:p>
      <w:r>
        <w:rPr>
          <w:b/>
        </w:rPr>
        <w:t xml:space="preserve">Tulos</w:t>
      </w:r>
    </w:p>
    <w:p>
      <w:r>
        <w:t xml:space="preserve">Lech Wałęsa</w:t>
      </w:r>
    </w:p>
    <w:p>
      <w:r>
        <w:rPr>
          <w:b/>
        </w:rPr>
        <w:t xml:space="preserve">Esimerkki 7.3787</w:t>
      </w:r>
    </w:p>
    <w:p>
      <w:r>
        <w:t xml:space="preserve">milloin liverpool on viimeksi voittanut mestaruuden</w:t>
      </w:r>
    </w:p>
    <w:p>
      <w:r>
        <w:rPr>
          <w:b/>
        </w:rPr>
        <w:t xml:space="preserve">Tulos</w:t>
      </w:r>
    </w:p>
    <w:p>
      <w:r>
        <w:t xml:space="preserve">1989-90</w:t>
      </w:r>
    </w:p>
    <w:p>
      <w:r>
        <w:rPr>
          <w:b/>
        </w:rPr>
        <w:t xml:space="preserve">Esimerkki 7.3788</w:t>
      </w:r>
    </w:p>
    <w:p>
      <w:r>
        <w:t xml:space="preserve">Milloin Robbenin saaresta tuli maailmanperintökohde?</w:t>
      </w:r>
    </w:p>
    <w:p>
      <w:r>
        <w:rPr>
          <w:b/>
        </w:rPr>
        <w:t xml:space="preserve">Tulos</w:t>
      </w:r>
    </w:p>
    <w:p>
      <w:r>
        <w:t xml:space="preserve">1999</w:t>
      </w:r>
    </w:p>
    <w:p>
      <w:r>
        <w:rPr>
          <w:b/>
        </w:rPr>
        <w:t xml:space="preserve">Esimerkki 7.3789</w:t>
      </w:r>
    </w:p>
    <w:p>
      <w:r>
        <w:t xml:space="preserve">missä hotellissa Las Vegasin ammuskelu tapahtui</w:t>
      </w:r>
    </w:p>
    <w:p>
      <w:r>
        <w:rPr>
          <w:b/>
        </w:rPr>
        <w:t xml:space="preserve">Tulos</w:t>
      </w:r>
    </w:p>
    <w:p>
      <w:r>
        <w:t xml:space="preserve">Mandalay Bay hotelli</w:t>
      </w:r>
    </w:p>
    <w:p>
      <w:r>
        <w:rPr>
          <w:b/>
        </w:rPr>
        <w:t xml:space="preserve">Esimerkki 7.3790</w:t>
      </w:r>
    </w:p>
    <w:p>
      <w:r>
        <w:t xml:space="preserve">joka lauloi, että olin kaiser billin batman.</w:t>
      </w:r>
    </w:p>
    <w:p>
      <w:r>
        <w:rPr>
          <w:b/>
        </w:rPr>
        <w:t xml:space="preserve">Tulos</w:t>
      </w:r>
    </w:p>
    <w:p>
      <w:r>
        <w:t xml:space="preserve">Die Travellers</w:t>
      </w:r>
    </w:p>
    <w:p>
      <w:r>
        <w:rPr>
          <w:b/>
        </w:rPr>
        <w:t xml:space="preserve">Esimerkki 7.3791</w:t>
      </w:r>
    </w:p>
    <w:p>
      <w:r>
        <w:t xml:space="preserve">Milloin Priscilla aavikon kuningatar tehtiin?</w:t>
      </w:r>
    </w:p>
    <w:p>
      <w:r>
        <w:rPr>
          <w:b/>
        </w:rPr>
        <w:t xml:space="preserve">Tulos</w:t>
      </w:r>
    </w:p>
    <w:p>
      <w:r>
        <w:t xml:space="preserve">1994</w:t>
      </w:r>
    </w:p>
    <w:p>
      <w:r>
        <w:rPr>
          <w:b/>
        </w:rPr>
        <w:t xml:space="preserve">Esimerkki 7.3792</w:t>
      </w:r>
    </w:p>
    <w:p>
      <w:r>
        <w:t xml:space="preserve">kuinka nopeasti ääni voi kulkea sekunnissa</w:t>
      </w:r>
    </w:p>
    <w:p>
      <w:r>
        <w:rPr>
          <w:b/>
        </w:rPr>
        <w:t xml:space="preserve">Tulos</w:t>
      </w:r>
    </w:p>
    <w:p>
      <w:r>
        <w:t xml:space="preserve">331,2 metriä</w:t>
      </w:r>
    </w:p>
    <w:p>
      <w:r>
        <w:rPr>
          <w:b/>
        </w:rPr>
        <w:t xml:space="preserve">Esimerkki 7.3793</w:t>
      </w:r>
    </w:p>
    <w:p>
      <w:r>
        <w:t xml:space="preserve">Milloin Jackson ja April eroavat? Milloin Jackson ja April eroavat?</w:t>
      </w:r>
    </w:p>
    <w:p>
      <w:r>
        <w:rPr>
          <w:b/>
        </w:rPr>
        <w:t xml:space="preserve">Tulos</w:t>
      </w:r>
    </w:p>
    <w:p>
      <w:r>
        <w:t xml:space="preserve">Kausi 12</w:t>
      </w:r>
    </w:p>
    <w:p>
      <w:r>
        <w:rPr>
          <w:b/>
        </w:rPr>
        <w:t xml:space="preserve">Esimerkki 7.3794</w:t>
      </w:r>
    </w:p>
    <w:p>
      <w:r>
        <w:t xml:space="preserve">keneen perustuu Jennifer Hudsonin hahmo Dreamgirlsissä?</w:t>
      </w:r>
    </w:p>
    <w:p>
      <w:r>
        <w:rPr>
          <w:b/>
        </w:rPr>
        <w:t xml:space="preserve">Tulos</w:t>
      </w:r>
    </w:p>
    <w:p>
      <w:r>
        <w:t xml:space="preserve">Supremesin jäsen Florence Ballard</w:t>
      </w:r>
    </w:p>
    <w:p>
      <w:r>
        <w:rPr>
          <w:b/>
        </w:rPr>
        <w:t xml:space="preserve">Esimerkki 7.3795</w:t>
      </w:r>
    </w:p>
    <w:p>
      <w:r>
        <w:t xml:space="preserve">kuka näyttelee kuningatarta 1. jakson Tähtien sodat -elokuvassa?</w:t>
      </w:r>
    </w:p>
    <w:p>
      <w:r>
        <w:rPr>
          <w:b/>
        </w:rPr>
        <w:t xml:space="preserve">Tulos</w:t>
      </w:r>
    </w:p>
    <w:p>
      <w:r>
        <w:t xml:space="preserve">Natalie Portman</w:t>
      </w:r>
    </w:p>
    <w:p>
      <w:r>
        <w:rPr>
          <w:b/>
        </w:rPr>
        <w:t xml:space="preserve">Esimerkki 7.3796</w:t>
      </w:r>
    </w:p>
    <w:p>
      <w:r>
        <w:t xml:space="preserve">Milloin Far Cry 5 ilmestyy Playstation 4:lle?</w:t>
      </w:r>
    </w:p>
    <w:p>
      <w:r>
        <w:rPr>
          <w:b/>
        </w:rPr>
        <w:t xml:space="preserve">Tulos</w:t>
      </w:r>
    </w:p>
    <w:p>
      <w:r>
        <w:t xml:space="preserve">maaliskuu 27, 2018</w:t>
      </w:r>
    </w:p>
    <w:p>
      <w:r>
        <w:rPr>
          <w:b/>
        </w:rPr>
        <w:t xml:space="preserve">Esimerkki 7.3797</w:t>
      </w:r>
    </w:p>
    <w:p>
      <w:r>
        <w:t xml:space="preserve">analektioiden on katsottu olevan tämän uskonnon perustajan käsialaa.</w:t>
      </w:r>
    </w:p>
    <w:p>
      <w:r>
        <w:rPr>
          <w:b/>
        </w:rPr>
        <w:t xml:space="preserve">Tulos</w:t>
      </w:r>
    </w:p>
    <w:p>
      <w:r>
        <w:t xml:space="preserve">Konfutselaisuus</w:t>
      </w:r>
    </w:p>
    <w:p>
      <w:r>
        <w:rPr>
          <w:b/>
        </w:rPr>
        <w:t xml:space="preserve">Esimerkki 7.3798</w:t>
      </w:r>
    </w:p>
    <w:p>
      <w:r>
        <w:t xml:space="preserve">joka esitti vuokranantajaa Amerikkaan tullessaan -</w:t>
      </w:r>
    </w:p>
    <w:p>
      <w:r>
        <w:rPr>
          <w:b/>
        </w:rPr>
        <w:t xml:space="preserve">Tulos</w:t>
      </w:r>
    </w:p>
    <w:p>
      <w:r>
        <w:t xml:space="preserve">Frankie Faison</w:t>
      </w:r>
    </w:p>
    <w:p>
      <w:r>
        <w:rPr>
          <w:b/>
        </w:rPr>
        <w:t xml:space="preserve">Esimerkki 7.3799</w:t>
      </w:r>
    </w:p>
    <w:p>
      <w:r>
        <w:t xml:space="preserve">mikä on punahupun nimi</w:t>
      </w:r>
    </w:p>
    <w:p>
      <w:r>
        <w:rPr>
          <w:b/>
        </w:rPr>
        <w:t xml:space="preserve">Tulos</w:t>
      </w:r>
    </w:p>
    <w:p>
      <w:r>
        <w:t xml:space="preserve">Punahilkka</w:t>
      </w:r>
    </w:p>
    <w:p>
      <w:r>
        <w:rPr>
          <w:b/>
        </w:rPr>
        <w:t xml:space="preserve">Esimerkki 7.3800</w:t>
      </w:r>
    </w:p>
    <w:p>
      <w:r>
        <w:t xml:space="preserve">joka lauloi sateenkaaren yli elokuvassa You've got mail...</w:t>
      </w:r>
    </w:p>
    <w:p>
      <w:r>
        <w:rPr>
          <w:b/>
        </w:rPr>
        <w:t xml:space="preserve">Tulos</w:t>
      </w:r>
    </w:p>
    <w:p>
      <w:r>
        <w:t xml:space="preserve">Harry Nilsson</w:t>
      </w:r>
    </w:p>
    <w:p>
      <w:r>
        <w:rPr>
          <w:b/>
        </w:rPr>
        <w:t xml:space="preserve">Esimerkki 7.3801</w:t>
      </w:r>
    </w:p>
    <w:p>
      <w:r>
        <w:t xml:space="preserve">Mistä se sataa tacoja tuli?</w:t>
      </w:r>
    </w:p>
    <w:p>
      <w:r>
        <w:rPr>
          <w:b/>
        </w:rPr>
        <w:t xml:space="preserve">Tulos</w:t>
      </w:r>
    </w:p>
    <w:p>
      <w:r>
        <w:t xml:space="preserve">Parry Gripp</w:t>
      </w:r>
    </w:p>
    <w:p>
      <w:r>
        <w:rPr>
          <w:b/>
        </w:rPr>
        <w:t xml:space="preserve">Esimerkki 7.3802</w:t>
      </w:r>
    </w:p>
    <w:p>
      <w:r>
        <w:t xml:space="preserve">joka näytteli nuorta Lumikkia elokuvassa Olipa kerran -</w:t>
      </w:r>
    </w:p>
    <w:p>
      <w:r>
        <w:rPr>
          <w:b/>
        </w:rPr>
        <w:t xml:space="preserve">Tulos</w:t>
      </w:r>
    </w:p>
    <w:p>
      <w:r>
        <w:t xml:space="preserve">Bailee Madison</w:t>
      </w:r>
    </w:p>
    <w:p>
      <w:r>
        <w:rPr>
          <w:b/>
        </w:rPr>
        <w:t xml:space="preserve">Esimerkki 7.3803</w:t>
      </w:r>
    </w:p>
    <w:p>
      <w:r>
        <w:t xml:space="preserve">kuinka pitkä on edustajien toimikausi</w:t>
      </w:r>
    </w:p>
    <w:p>
      <w:r>
        <w:rPr>
          <w:b/>
        </w:rPr>
        <w:t xml:space="preserve">Tulos</w:t>
      </w:r>
    </w:p>
    <w:p>
      <w:r>
        <w:t xml:space="preserve">Kaksi vuotta</w:t>
      </w:r>
    </w:p>
    <w:p>
      <w:r>
        <w:rPr>
          <w:b/>
        </w:rPr>
        <w:t xml:space="preserve">Esimerkki 7.3804</w:t>
      </w:r>
    </w:p>
    <w:p>
      <w:r>
        <w:t xml:space="preserve">kuka voitti Britannian taistelun toisessa maailmansodassa?</w:t>
      </w:r>
    </w:p>
    <w:p>
      <w:r>
        <w:rPr>
          <w:b/>
        </w:rPr>
        <w:t xml:space="preserve">Tulos</w:t>
      </w:r>
    </w:p>
    <w:p>
      <w:r>
        <w:t xml:space="preserve">Britannian voitto</w:t>
      </w:r>
    </w:p>
    <w:p>
      <w:r>
        <w:rPr>
          <w:b/>
        </w:rPr>
        <w:t xml:space="preserve">Esimerkki 7.3805</w:t>
      </w:r>
    </w:p>
    <w:p>
      <w:r>
        <w:t xml:space="preserve">kuka näyttelee Barneyn isää sarjassa Kuinka tapasin äitisi?</w:t>
      </w:r>
    </w:p>
    <w:p>
      <w:r>
        <w:rPr>
          <w:b/>
        </w:rPr>
        <w:t xml:space="preserve">Tulos</w:t>
      </w:r>
    </w:p>
    <w:p>
      <w:r>
        <w:t xml:space="preserve">John Lithgow</w:t>
      </w:r>
    </w:p>
    <w:p>
      <w:r>
        <w:rPr>
          <w:b/>
        </w:rPr>
        <w:t xml:space="preserve">Esimerkki 7.3806</w:t>
      </w:r>
    </w:p>
    <w:p>
      <w:r>
        <w:t xml:space="preserve">Milloin välillämme oleva tila tulee esiin</w:t>
      </w:r>
    </w:p>
    <w:p>
      <w:r>
        <w:rPr>
          <w:b/>
        </w:rPr>
        <w:t xml:space="preserve">Tulos</w:t>
      </w:r>
    </w:p>
    <w:p>
      <w:r>
        <w:t xml:space="preserve">helmikuu 3, 2017</w:t>
      </w:r>
    </w:p>
    <w:p>
      <w:r>
        <w:rPr>
          <w:b/>
        </w:rPr>
        <w:t xml:space="preserve">Esimerkki 7.3807</w:t>
      </w:r>
    </w:p>
    <w:p>
      <w:r>
        <w:t xml:space="preserve">Missä Eaglesin pelinrakentaja pelasi yliopistojalkapalloa?</w:t>
      </w:r>
    </w:p>
    <w:p>
      <w:r>
        <w:rPr>
          <w:b/>
        </w:rPr>
        <w:t xml:space="preserve">Tulos</w:t>
      </w:r>
    </w:p>
    <w:p>
      <w:r>
        <w:t xml:space="preserve">Arizona</w:t>
      </w:r>
    </w:p>
    <w:p>
      <w:r>
        <w:rPr>
          <w:b/>
        </w:rPr>
        <w:t xml:space="preserve">Esimerkki 7.3808</w:t>
      </w:r>
    </w:p>
    <w:p>
      <w:r>
        <w:t xml:space="preserve">Milloin uinti otettiin ensimmäisen kerran mukaan Kansainyhteisön kisoihin?</w:t>
      </w:r>
    </w:p>
    <w:p>
      <w:r>
        <w:rPr>
          <w:b/>
        </w:rPr>
        <w:t xml:space="preserve">Tulos</w:t>
      </w:r>
    </w:p>
    <w:p>
      <w:r>
        <w:t xml:space="preserve">1930</w:t>
      </w:r>
    </w:p>
    <w:p>
      <w:r>
        <w:rPr>
          <w:b/>
        </w:rPr>
        <w:t xml:space="preserve">Esimerkki 7.3809</w:t>
      </w:r>
    </w:p>
    <w:p>
      <w:r>
        <w:t xml:space="preserve">Missä Golden State Warriors sijaitsee?</w:t>
      </w:r>
    </w:p>
    <w:p>
      <w:r>
        <w:rPr>
          <w:b/>
        </w:rPr>
        <w:t xml:space="preserve">Tulos</w:t>
      </w:r>
    </w:p>
    <w:p>
      <w:r>
        <w:t xml:space="preserve">Oakland, Kalifornia</w:t>
      </w:r>
    </w:p>
    <w:p>
      <w:r>
        <w:rPr>
          <w:b/>
        </w:rPr>
        <w:t xml:space="preserve">Esimerkki 7.3810</w:t>
      </w:r>
    </w:p>
    <w:p>
      <w:r>
        <w:t xml:space="preserve">into the badlands kausi 2 jaksojen lukumäärä</w:t>
      </w:r>
    </w:p>
    <w:p>
      <w:r>
        <w:rPr>
          <w:b/>
        </w:rPr>
        <w:t xml:space="preserve">Tulos</w:t>
      </w:r>
    </w:p>
    <w:p>
      <w:r>
        <w:t xml:space="preserve">10</w:t>
      </w:r>
    </w:p>
    <w:p>
      <w:r>
        <w:rPr>
          <w:b/>
        </w:rPr>
        <w:t xml:space="preserve">Esimerkki 7.3811</w:t>
      </w:r>
    </w:p>
    <w:p>
      <w:r>
        <w:t xml:space="preserve">joka kirjoitti musiikin elokuvaan "Jonnekin sateenkaaren yli"...</w:t>
      </w:r>
    </w:p>
    <w:p>
      <w:r>
        <w:rPr>
          <w:b/>
        </w:rPr>
        <w:t xml:space="preserve">Tulos</w:t>
      </w:r>
    </w:p>
    <w:p>
      <w:r>
        <w:t xml:space="preserve">Yip Harburg</w:t>
      </w:r>
    </w:p>
    <w:p>
      <w:r>
        <w:rPr>
          <w:b/>
        </w:rPr>
        <w:t xml:space="preserve">Esimerkki 7.3812</w:t>
      </w:r>
    </w:p>
    <w:p>
      <w:r>
        <w:t xml:space="preserve">Mitkä seitsemän maata muodostavat Etelä-Aasian mantereen?</w:t>
      </w:r>
    </w:p>
    <w:p>
      <w:r>
        <w:rPr>
          <w:b/>
        </w:rPr>
        <w:t xml:space="preserve">Tulos</w:t>
      </w:r>
    </w:p>
    <w:p>
      <w:r>
        <w:t xml:space="preserve">Malediivit</w:t>
      </w:r>
    </w:p>
    <w:p>
      <w:r>
        <w:rPr>
          <w:b/>
        </w:rPr>
        <w:t xml:space="preserve">Tulos</w:t>
      </w:r>
    </w:p>
    <w:p>
      <w:r>
        <w:t xml:space="preserve">Pakistan</w:t>
      </w:r>
    </w:p>
    <w:p>
      <w:r>
        <w:rPr>
          <w:b/>
        </w:rPr>
        <w:t xml:space="preserve">Tulos</w:t>
      </w:r>
    </w:p>
    <w:p>
      <w:r>
        <w:t xml:space="preserve">Nepal</w:t>
      </w:r>
    </w:p>
    <w:p>
      <w:r>
        <w:rPr>
          <w:b/>
        </w:rPr>
        <w:t xml:space="preserve">Tulos</w:t>
      </w:r>
    </w:p>
    <w:p>
      <w:r>
        <w:t xml:space="preserve">Intia</w:t>
      </w:r>
    </w:p>
    <w:p>
      <w:r>
        <w:rPr>
          <w:b/>
        </w:rPr>
        <w:t xml:space="preserve">Tulos</w:t>
      </w:r>
    </w:p>
    <w:p>
      <w:r>
        <w:t xml:space="preserve">Bangladesh</w:t>
      </w:r>
    </w:p>
    <w:p>
      <w:r>
        <w:rPr>
          <w:b/>
        </w:rPr>
        <w:t xml:space="preserve">Tulos</w:t>
      </w:r>
    </w:p>
    <w:p>
      <w:r>
        <w:t xml:space="preserve">Bhutan</w:t>
      </w:r>
    </w:p>
    <w:p>
      <w:r>
        <w:rPr>
          <w:b/>
        </w:rPr>
        <w:t xml:space="preserve">Tulos</w:t>
      </w:r>
    </w:p>
    <w:p>
      <w:r>
        <w:t xml:space="preserve">Afganistan</w:t>
      </w:r>
    </w:p>
    <w:p>
      <w:r>
        <w:rPr>
          <w:b/>
        </w:rPr>
        <w:t xml:space="preserve">Tulos</w:t>
      </w:r>
    </w:p>
    <w:p>
      <w:r>
        <w:t xml:space="preserve">Sri Lanka</w:t>
      </w:r>
    </w:p>
    <w:p>
      <w:r>
        <w:rPr>
          <w:b/>
        </w:rPr>
        <w:t xml:space="preserve">Esimerkki 7.3813</w:t>
      </w:r>
    </w:p>
    <w:p>
      <w:r>
        <w:t xml:space="preserve">5. Terveysministeriö on laatinut salassapitovelvollisuusasiakirjan minä vuonna?</w:t>
      </w:r>
    </w:p>
    <w:p>
      <w:r>
        <w:rPr>
          <w:b/>
        </w:rPr>
        <w:t xml:space="preserve">Tulos</w:t>
      </w:r>
    </w:p>
    <w:p>
      <w:r>
        <w:t xml:space="preserve">2000</w:t>
      </w:r>
    </w:p>
    <w:p>
      <w:r>
        <w:rPr>
          <w:b/>
        </w:rPr>
        <w:t xml:space="preserve">Esimerkki 7.3814</w:t>
      </w:r>
    </w:p>
    <w:p>
      <w:r>
        <w:t xml:space="preserve">Milloin Yhdysvallat on viimeksi isännöinyt olympialaisia?</w:t>
      </w:r>
    </w:p>
    <w:p>
      <w:r>
        <w:rPr>
          <w:b/>
        </w:rPr>
        <w:t xml:space="preserve">Tulos</w:t>
      </w:r>
    </w:p>
    <w:p>
      <w:r>
        <w:t xml:space="preserve">2002</w:t>
      </w:r>
    </w:p>
    <w:p>
      <w:r>
        <w:rPr>
          <w:b/>
        </w:rPr>
        <w:t xml:space="preserve">Esimerkki 7.3815</w:t>
      </w:r>
    </w:p>
    <w:p>
      <w:r>
        <w:t xml:space="preserve">minkälainen hallitusjärjestelmä Nigeriassa on?</w:t>
      </w:r>
    </w:p>
    <w:p>
      <w:r>
        <w:rPr>
          <w:b/>
        </w:rPr>
        <w:t xml:space="preserve">Tulos</w:t>
      </w:r>
    </w:p>
    <w:p>
      <w:r>
        <w:t xml:space="preserve">liittotasavalta</w:t>
      </w:r>
    </w:p>
    <w:p>
      <w:r>
        <w:rPr>
          <w:b/>
        </w:rPr>
        <w:t xml:space="preserve">Esimerkki 7.3816</w:t>
      </w:r>
    </w:p>
    <w:p>
      <w:r>
        <w:t xml:space="preserve">Kuka näyttelijä esittää punkkia?</w:t>
      </w:r>
    </w:p>
    <w:p>
      <w:r>
        <w:rPr>
          <w:b/>
        </w:rPr>
        <w:t xml:space="preserve">Tulos</w:t>
      </w:r>
    </w:p>
    <w:p>
      <w:r>
        <w:t xml:space="preserve">Peter Serafinowicz</w:t>
      </w:r>
    </w:p>
    <w:p>
      <w:r>
        <w:rPr>
          <w:b/>
        </w:rPr>
        <w:t xml:space="preserve">Esimerkki 7.3817</w:t>
      </w:r>
    </w:p>
    <w:p>
      <w:r>
        <w:t xml:space="preserve">kuka voitti miehen rahaa pankissa 2018</w:t>
      </w:r>
    </w:p>
    <w:p>
      <w:r>
        <w:rPr>
          <w:b/>
        </w:rPr>
        <w:t xml:space="preserve">Tulos</w:t>
      </w:r>
    </w:p>
    <w:p>
      <w:r>
        <w:t xml:space="preserve">Braun Strowman</w:t>
      </w:r>
    </w:p>
    <w:p>
      <w:r>
        <w:rPr>
          <w:b/>
        </w:rPr>
        <w:t xml:space="preserve">Esimerkki 7.3818</w:t>
      </w:r>
    </w:p>
    <w:p>
      <w:r>
        <w:t xml:space="preserve">millä kanavalla yellowstone-sarja esitetään televisiossa</w:t>
      </w:r>
    </w:p>
    <w:p>
      <w:r>
        <w:rPr>
          <w:b/>
        </w:rPr>
        <w:t xml:space="preserve">Tulos</w:t>
      </w:r>
    </w:p>
    <w:p>
      <w:r>
        <w:t xml:space="preserve">Paramount Network</w:t>
      </w:r>
    </w:p>
    <w:p>
      <w:r>
        <w:rPr>
          <w:b/>
        </w:rPr>
        <w:t xml:space="preserve">Esimerkki 7.3819</w:t>
      </w:r>
    </w:p>
    <w:p>
      <w:r>
        <w:t xml:space="preserve">joka laulaa en koskaan luovu sinusta...</w:t>
      </w:r>
    </w:p>
    <w:p>
      <w:r>
        <w:rPr>
          <w:b/>
        </w:rPr>
        <w:t xml:space="preserve">Tulos</w:t>
      </w:r>
    </w:p>
    <w:p>
      <w:r>
        <w:t xml:space="preserve">Rick Astley</w:t>
      </w:r>
    </w:p>
    <w:p>
      <w:r>
        <w:rPr>
          <w:b/>
        </w:rPr>
        <w:t xml:space="preserve">Esimerkki 7.3820</w:t>
      </w:r>
    </w:p>
    <w:p>
      <w:r>
        <w:t xml:space="preserve">eniten pisteitä pelaajalta nba-kaudella</w:t>
      </w:r>
    </w:p>
    <w:p>
      <w:r>
        <w:rPr>
          <w:b/>
        </w:rPr>
        <w:t xml:space="preserve">Tulos</w:t>
      </w:r>
    </w:p>
    <w:p>
      <w:r>
        <w:t xml:space="preserve">4,029</w:t>
      </w:r>
    </w:p>
    <w:p>
      <w:r>
        <w:rPr>
          <w:b/>
        </w:rPr>
        <w:t xml:space="preserve">Esimerkki 7.3821</w:t>
      </w:r>
    </w:p>
    <w:p>
      <w:r>
        <w:t xml:space="preserve">kuka näytteli Ramsey Boltonia Game of Thronesissa?</w:t>
      </w:r>
    </w:p>
    <w:p>
      <w:r>
        <w:rPr>
          <w:b/>
        </w:rPr>
        <w:t xml:space="preserve">Tulos</w:t>
      </w:r>
    </w:p>
    <w:p>
      <w:r>
        <w:t xml:space="preserve">Iwan Rheon</w:t>
      </w:r>
    </w:p>
    <w:p>
      <w:r>
        <w:rPr>
          <w:b/>
        </w:rPr>
        <w:t xml:space="preserve">Esimerkki 7.3822</w:t>
      </w:r>
    </w:p>
    <w:p>
      <w:r>
        <w:t xml:space="preserve">milloin ensimmäinen Lotr-elokuva ilmestyi</w:t>
      </w:r>
    </w:p>
    <w:p>
      <w:r>
        <w:rPr>
          <w:b/>
        </w:rPr>
        <w:t xml:space="preserve">Tulos</w:t>
      </w:r>
    </w:p>
    <w:p>
      <w:r>
        <w:t xml:space="preserve">2001</w:t>
      </w:r>
    </w:p>
    <w:p>
      <w:r>
        <w:rPr>
          <w:b/>
        </w:rPr>
        <w:t xml:space="preserve">Esimerkki 7.3823</w:t>
      </w:r>
    </w:p>
    <w:p>
      <w:r>
        <w:t xml:space="preserve">missä maksa sijaitsee ihmiskehossa</w:t>
      </w:r>
    </w:p>
    <w:p>
      <w:r>
        <w:rPr>
          <w:b/>
        </w:rPr>
        <w:t xml:space="preserve">Tulos</w:t>
      </w:r>
    </w:p>
    <w:p>
      <w:r>
        <w:t xml:space="preserve">kalvon alapuolella</w:t>
      </w:r>
    </w:p>
    <w:p>
      <w:r>
        <w:rPr>
          <w:b/>
        </w:rPr>
        <w:t xml:space="preserve">Esimerkki 7.3824</w:t>
      </w:r>
    </w:p>
    <w:p>
      <w:r>
        <w:t xml:space="preserve">kuinka vanha sinun täytyy olla saadaksesi tatuoinnin Kaliforniassa?</w:t>
      </w:r>
    </w:p>
    <w:p>
      <w:r>
        <w:rPr>
          <w:b/>
        </w:rPr>
        <w:t xml:space="preserve">Tulos</w:t>
      </w:r>
    </w:p>
    <w:p>
      <w:r>
        <w:t xml:space="preserve">18</w:t>
      </w:r>
    </w:p>
    <w:p>
      <w:r>
        <w:rPr>
          <w:b/>
        </w:rPr>
        <w:t xml:space="preserve">Esimerkki 7.3825</w:t>
      </w:r>
    </w:p>
    <w:p>
      <w:r>
        <w:t xml:space="preserve">Milloin Blue Jays voitti edellisen World Series -sarjansa?</w:t>
      </w:r>
    </w:p>
    <w:p>
      <w:r>
        <w:rPr>
          <w:b/>
        </w:rPr>
        <w:t xml:space="preserve">Tulos</w:t>
      </w:r>
    </w:p>
    <w:p>
      <w:r>
        <w:t xml:space="preserve">1993</w:t>
      </w:r>
    </w:p>
    <w:p>
      <w:r>
        <w:rPr>
          <w:b/>
        </w:rPr>
        <w:t xml:space="preserve">Esimerkki 7.3826</w:t>
      </w:r>
    </w:p>
    <w:p>
      <w:r>
        <w:t xml:space="preserve">Onko kia soul maasturi vai auto?</w:t>
      </w:r>
    </w:p>
    <w:p>
      <w:r>
        <w:rPr>
          <w:b/>
        </w:rPr>
        <w:t xml:space="preserve">Tulos</w:t>
      </w:r>
    </w:p>
    <w:p>
      <w:r>
        <w:t xml:space="preserve">SUV</w:t>
      </w:r>
    </w:p>
    <w:p>
      <w:r>
        <w:rPr>
          <w:b/>
        </w:rPr>
        <w:t xml:space="preserve">Esimerkki 7.3827</w:t>
      </w:r>
    </w:p>
    <w:p>
      <w:r>
        <w:t xml:space="preserve">Milloin se jännitys tuli esiin?</w:t>
      </w:r>
    </w:p>
    <w:p>
      <w:r>
        <w:rPr>
          <w:b/>
        </w:rPr>
        <w:t xml:space="preserve">Tulos</w:t>
      </w:r>
    </w:p>
    <w:p>
      <w:r>
        <w:t xml:space="preserve">3 marraskuuta 2017</w:t>
      </w:r>
    </w:p>
    <w:p>
      <w:r>
        <w:rPr>
          <w:b/>
        </w:rPr>
        <w:t xml:space="preserve">Esimerkki 7.3828</w:t>
      </w:r>
    </w:p>
    <w:p>
      <w:r>
        <w:t xml:space="preserve">Milloin Daden piirikunnasta tuli Miamin Daden piirikunta?</w:t>
      </w:r>
    </w:p>
    <w:p>
      <w:r>
        <w:rPr>
          <w:b/>
        </w:rPr>
        <w:t xml:space="preserve">Tulos</w:t>
      </w:r>
    </w:p>
    <w:p>
      <w:r>
        <w:t xml:space="preserve">13. marraskuuta 1997</w:t>
      </w:r>
    </w:p>
    <w:p>
      <w:r>
        <w:rPr>
          <w:b/>
        </w:rPr>
        <w:t xml:space="preserve">Esimerkki 7.3829</w:t>
      </w:r>
    </w:p>
    <w:p>
      <w:r>
        <w:t xml:space="preserve">joka teki musiikkia hiljaiseen paikkaan</w:t>
      </w:r>
    </w:p>
    <w:p>
      <w:r>
        <w:rPr>
          <w:b/>
        </w:rPr>
        <w:t xml:space="preserve">Tulos</w:t>
      </w:r>
    </w:p>
    <w:p>
      <w:r>
        <w:t xml:space="preserve">Marco Beltrami</w:t>
      </w:r>
    </w:p>
    <w:p>
      <w:r>
        <w:rPr>
          <w:b/>
        </w:rPr>
        <w:t xml:space="preserve">Esimerkki 7.3830</w:t>
      </w:r>
    </w:p>
    <w:p>
      <w:r>
        <w:t xml:space="preserve">Mikä on laillinen veren alkoholipitoisuus Texasissa</w:t>
      </w:r>
    </w:p>
    <w:p>
      <w:r>
        <w:rPr>
          <w:b/>
        </w:rPr>
        <w:t xml:space="preserve">Tulos</w:t>
      </w:r>
    </w:p>
    <w:p>
      <w:r>
        <w:t xml:space="preserve">0,08 prosenttia</w:t>
      </w:r>
    </w:p>
    <w:p>
      <w:r>
        <w:rPr>
          <w:b/>
        </w:rPr>
        <w:t xml:space="preserve">Esimerkki 7.3831</w:t>
      </w:r>
    </w:p>
    <w:p>
      <w:r>
        <w:t xml:space="preserve">Milloin Troye Sivanin Bloom ilmestyy?</w:t>
      </w:r>
    </w:p>
    <w:p>
      <w:r>
        <w:rPr>
          <w:b/>
        </w:rPr>
        <w:t xml:space="preserve">Tulos</w:t>
      </w:r>
    </w:p>
    <w:p>
      <w:r>
        <w:t xml:space="preserve">31. elokuuta 2018</w:t>
      </w:r>
    </w:p>
    <w:p>
      <w:r>
        <w:rPr>
          <w:b/>
        </w:rPr>
        <w:t xml:space="preserve">Esimerkki 7.3832</w:t>
      </w:r>
    </w:p>
    <w:p>
      <w:r>
        <w:t xml:space="preserve">Milloin uudet jaksot flash tulevat ulos</w:t>
      </w:r>
    </w:p>
    <w:p>
      <w:r>
        <w:rPr>
          <w:b/>
        </w:rPr>
        <w:t xml:space="preserve">Tulos</w:t>
      </w:r>
    </w:p>
    <w:p>
      <w:r>
        <w:t xml:space="preserve">huhtikuu 10, 2018</w:t>
      </w:r>
    </w:p>
    <w:p>
      <w:r>
        <w:rPr>
          <w:b/>
        </w:rPr>
        <w:t xml:space="preserve">Esimerkki 7.3833</w:t>
      </w:r>
    </w:p>
    <w:p>
      <w:r>
        <w:t xml:space="preserve">mistä Titanic purjehti ja minne se purjehti?</w:t>
      </w:r>
    </w:p>
    <w:p>
      <w:r>
        <w:rPr>
          <w:b/>
        </w:rPr>
        <w:t xml:space="preserve">Tulos</w:t>
      </w:r>
    </w:p>
    <w:p>
      <w:r>
        <w:t xml:space="preserve">New York City</w:t>
      </w:r>
    </w:p>
    <w:p>
      <w:r>
        <w:rPr>
          <w:b/>
        </w:rPr>
        <w:t xml:space="preserve">Tulos</w:t>
      </w:r>
    </w:p>
    <w:p>
      <w:r>
        <w:t xml:space="preserve">Southampton</w:t>
      </w:r>
    </w:p>
    <w:p>
      <w:r>
        <w:rPr>
          <w:b/>
        </w:rPr>
        <w:t xml:space="preserve">Esimerkki 7.3834</w:t>
      </w:r>
    </w:p>
    <w:p>
      <w:r>
        <w:t xml:space="preserve">milloin on american's got talent 2018 -kilpailun finaali?</w:t>
      </w:r>
    </w:p>
    <w:p>
      <w:r>
        <w:rPr>
          <w:b/>
        </w:rPr>
        <w:t xml:space="preserve">Tulos</w:t>
      </w:r>
    </w:p>
    <w:p>
      <w:r>
        <w:t xml:space="preserve">19. syyskuuta 2018</w:t>
      </w:r>
    </w:p>
    <w:p>
      <w:r>
        <w:rPr>
          <w:b/>
        </w:rPr>
        <w:t xml:space="preserve">Esimerkki 7.3835</w:t>
      </w:r>
    </w:p>
    <w:p>
      <w:r>
        <w:t xml:space="preserve">kuinka kauan Ravens on ollut joukkue</w:t>
      </w:r>
    </w:p>
    <w:p>
      <w:r>
        <w:rPr>
          <w:b/>
        </w:rPr>
        <w:t xml:space="preserve">Tulos</w:t>
      </w:r>
    </w:p>
    <w:p>
      <w:r>
        <w:t xml:space="preserve">22 vuotta</w:t>
      </w:r>
    </w:p>
    <w:p>
      <w:r>
        <w:rPr>
          <w:b/>
        </w:rPr>
        <w:t xml:space="preserve">Esimerkki 7.3836</w:t>
      </w:r>
    </w:p>
    <w:p>
      <w:r>
        <w:t xml:space="preserve">Milloin Astros pääsi World Seriesiin?</w:t>
      </w:r>
    </w:p>
    <w:p>
      <w:r>
        <w:rPr>
          <w:b/>
        </w:rPr>
        <w:t xml:space="preserve">Tulos</w:t>
      </w:r>
    </w:p>
    <w:p>
      <w:r>
        <w:t xml:space="preserve">2017</w:t>
      </w:r>
    </w:p>
    <w:p>
      <w:r>
        <w:rPr>
          <w:b/>
        </w:rPr>
        <w:t xml:space="preserve">Tulos</w:t>
      </w:r>
    </w:p>
    <w:p>
      <w:r>
        <w:t xml:space="preserve">2005</w:t>
      </w:r>
    </w:p>
    <w:p>
      <w:r>
        <w:rPr>
          <w:b/>
        </w:rPr>
        <w:t xml:space="preserve">Esimerkki 7.3837</w:t>
      </w:r>
    </w:p>
    <w:p>
      <w:r>
        <w:t xml:space="preserve">joka näyttelee herttua elokuvassa "She's the man".</w:t>
      </w:r>
    </w:p>
    <w:p>
      <w:r>
        <w:rPr>
          <w:b/>
        </w:rPr>
        <w:t xml:space="preserve">Tulos</w:t>
      </w:r>
    </w:p>
    <w:p>
      <w:r>
        <w:t xml:space="preserve">Channing Tatum</w:t>
      </w:r>
    </w:p>
    <w:p>
      <w:r>
        <w:rPr>
          <w:b/>
        </w:rPr>
        <w:t xml:space="preserve">Esimerkki 7.3838</w:t>
      </w:r>
    </w:p>
    <w:p>
      <w:r>
        <w:t xml:space="preserve">joka näytteli pääroolin elokuvassa Tappaa pilkkanokka...</w:t>
      </w:r>
    </w:p>
    <w:p>
      <w:r>
        <w:rPr>
          <w:b/>
        </w:rPr>
        <w:t xml:space="preserve">Tulos</w:t>
      </w:r>
    </w:p>
    <w:p>
      <w:r>
        <w:t xml:space="preserve">Gregory Peck</w:t>
      </w:r>
    </w:p>
    <w:p>
      <w:r>
        <w:rPr>
          <w:b/>
        </w:rPr>
        <w:t xml:space="preserve">Esimerkki 7.3839</w:t>
      </w:r>
    </w:p>
    <w:p>
      <w:r>
        <w:t xml:space="preserve">Milloin Galaxy Note 7 tuli ulos?</w:t>
      </w:r>
    </w:p>
    <w:p>
      <w:r>
        <w:rPr>
          <w:b/>
        </w:rPr>
        <w:t xml:space="preserve">Tulos</w:t>
      </w:r>
    </w:p>
    <w:p>
      <w:r>
        <w:t xml:space="preserve">19 elokuuta 2016</w:t>
      </w:r>
    </w:p>
    <w:p>
      <w:r>
        <w:rPr>
          <w:b/>
        </w:rPr>
        <w:t xml:space="preserve">Esimerkki 7.3840</w:t>
      </w:r>
    </w:p>
    <w:p>
      <w:r>
        <w:t xml:space="preserve">mitä Etelä-Carolinan tax free -viikonloppu sisältää?</w:t>
      </w:r>
    </w:p>
    <w:p>
      <w:r>
        <w:rPr>
          <w:b/>
        </w:rPr>
        <w:t xml:space="preserve">Tulos</w:t>
      </w:r>
    </w:p>
    <w:p>
      <w:r>
        <w:t xml:space="preserve">koulutarvikkeet</w:t>
      </w:r>
    </w:p>
    <w:p>
      <w:r>
        <w:rPr>
          <w:b/>
        </w:rPr>
        <w:t xml:space="preserve">Tulos</w:t>
      </w:r>
    </w:p>
    <w:p>
      <w:r>
        <w:t xml:space="preserve">vaatteet</w:t>
      </w:r>
    </w:p>
    <w:p>
      <w:r>
        <w:rPr>
          <w:b/>
        </w:rPr>
        <w:t xml:space="preserve">Tulos</w:t>
      </w:r>
    </w:p>
    <w:p>
      <w:r>
        <w:t xml:space="preserve">tietokoneet</w:t>
      </w:r>
    </w:p>
    <w:p>
      <w:r>
        <w:rPr>
          <w:b/>
        </w:rPr>
        <w:t xml:space="preserve">Esimerkki 7.3841</w:t>
      </w:r>
    </w:p>
    <w:p>
      <w:r>
        <w:t xml:space="preserve">milloin Keeping up with the Kardashians kausi 14 päättyy</w:t>
      </w:r>
    </w:p>
    <w:p>
      <w:r>
        <w:rPr>
          <w:b/>
        </w:rPr>
        <w:t xml:space="preserve">Tulos</w:t>
      </w:r>
    </w:p>
    <w:p>
      <w:r>
        <w:t xml:space="preserve">maaliskuu 4, 2018</w:t>
      </w:r>
    </w:p>
    <w:p>
      <w:r>
        <w:rPr>
          <w:b/>
        </w:rPr>
        <w:t xml:space="preserve">Esimerkki 7.3842</w:t>
      </w:r>
    </w:p>
    <w:p>
      <w:r>
        <w:t xml:space="preserve">joka toi vahvistamisen käsitteen behaviorismiin.</w:t>
      </w:r>
    </w:p>
    <w:p>
      <w:r>
        <w:rPr>
          <w:b/>
        </w:rPr>
        <w:t xml:space="preserve">Tulos</w:t>
      </w:r>
    </w:p>
    <w:p>
      <w:r>
        <w:t xml:space="preserve">Edward Thorndike</w:t>
      </w:r>
    </w:p>
    <w:p>
      <w:r>
        <w:rPr>
          <w:b/>
        </w:rPr>
        <w:t xml:space="preserve">Esimerkki 7.3843</w:t>
      </w:r>
    </w:p>
    <w:p>
      <w:r>
        <w:t xml:space="preserve">Milloin z nationin uusi kausi tulee takaisin ohjelmistoon?</w:t>
      </w:r>
    </w:p>
    <w:p>
      <w:r>
        <w:rPr>
          <w:b/>
        </w:rPr>
        <w:t xml:space="preserve">Tulos</w:t>
      </w:r>
    </w:p>
    <w:p>
      <w:r>
        <w:t xml:space="preserve">Syyskuu 29, 2017</w:t>
      </w:r>
    </w:p>
    <w:p>
      <w:r>
        <w:rPr>
          <w:b/>
        </w:rPr>
        <w:t xml:space="preserve">Esimerkki 7.3844</w:t>
      </w:r>
    </w:p>
    <w:p>
      <w:r>
        <w:t xml:space="preserve">kuka nimitti Intian yleisen tilintarkastajan ja tilintarkastajan?</w:t>
      </w:r>
    </w:p>
    <w:p>
      <w:r>
        <w:rPr>
          <w:b/>
        </w:rPr>
        <w:t xml:space="preserve">Tulos</w:t>
      </w:r>
    </w:p>
    <w:p>
      <w:r>
        <w:t xml:space="preserve">Intian presidentti</w:t>
      </w:r>
    </w:p>
    <w:p>
      <w:r>
        <w:rPr>
          <w:b/>
        </w:rPr>
        <w:t xml:space="preserve">Esimerkki 7.3845</w:t>
      </w:r>
    </w:p>
    <w:p>
      <w:r>
        <w:t xml:space="preserve">Mikä on merimies Jupiterin nimi englanniksi?</w:t>
      </w:r>
    </w:p>
    <w:p>
      <w:r>
        <w:rPr>
          <w:b/>
        </w:rPr>
        <w:t xml:space="preserve">Tulos</w:t>
      </w:r>
    </w:p>
    <w:p>
      <w:r>
        <w:t xml:space="preserve">Lita Kino</w:t>
      </w:r>
    </w:p>
    <w:p>
      <w:r>
        <w:rPr>
          <w:b/>
        </w:rPr>
        <w:t xml:space="preserve">Esimerkki 7.3846</w:t>
      </w:r>
    </w:p>
    <w:p>
      <w:r>
        <w:t xml:space="preserve">milloin "avoin aikakausi" alkoi tenniksessä</w:t>
      </w:r>
    </w:p>
    <w:p>
      <w:r>
        <w:rPr>
          <w:b/>
        </w:rPr>
        <w:t xml:space="preserve">Tulos</w:t>
      </w:r>
    </w:p>
    <w:p>
      <w:r>
        <w:t xml:space="preserve">1968</w:t>
      </w:r>
    </w:p>
    <w:p>
      <w:r>
        <w:rPr>
          <w:b/>
        </w:rPr>
        <w:t xml:space="preserve">Esimerkki 7.3847</w:t>
      </w:r>
    </w:p>
    <w:p>
      <w:r>
        <w:t xml:space="preserve">Mikä on Filippiinien pääkaupunki?</w:t>
      </w:r>
    </w:p>
    <w:p>
      <w:r>
        <w:rPr>
          <w:b/>
        </w:rPr>
        <w:t xml:space="preserve">Tulos</w:t>
      </w:r>
    </w:p>
    <w:p>
      <w:r>
        <w:t xml:space="preserve">Manila</w:t>
      </w:r>
    </w:p>
    <w:p>
      <w:r>
        <w:rPr>
          <w:b/>
        </w:rPr>
        <w:t xml:space="preserve">Esimerkki 7.3848</w:t>
      </w:r>
    </w:p>
    <w:p>
      <w:r>
        <w:t xml:space="preserve">joka näyttelee Robbie Weaveria elokuvassa Crazy stupid love -</w:t>
      </w:r>
    </w:p>
    <w:p>
      <w:r>
        <w:rPr>
          <w:b/>
        </w:rPr>
        <w:t xml:space="preserve">Tulos</w:t>
      </w:r>
    </w:p>
    <w:p>
      <w:r>
        <w:t xml:space="preserve">Jonah Bobo</w:t>
      </w:r>
    </w:p>
    <w:p>
      <w:r>
        <w:rPr>
          <w:b/>
        </w:rPr>
        <w:t xml:space="preserve">Esimerkki 7.3849</w:t>
      </w:r>
    </w:p>
    <w:p>
      <w:r>
        <w:t xml:space="preserve">kuinka vanha on stasi vander pump säännöt</w:t>
      </w:r>
    </w:p>
    <w:p>
      <w:r>
        <w:rPr>
          <w:b/>
        </w:rPr>
        <w:t xml:space="preserve">Tulos</w:t>
      </w:r>
    </w:p>
    <w:p>
      <w:r>
        <w:t xml:space="preserve">29</w:t>
      </w:r>
    </w:p>
    <w:p>
      <w:r>
        <w:rPr>
          <w:b/>
        </w:rPr>
        <w:t xml:space="preserve">Esimerkki 7.3850</w:t>
      </w:r>
    </w:p>
    <w:p>
      <w:r>
        <w:t xml:space="preserve">kuinka kauan muppet 3d show on Hollywood studiolla?</w:t>
      </w:r>
    </w:p>
    <w:p>
      <w:r>
        <w:rPr>
          <w:b/>
        </w:rPr>
        <w:t xml:space="preserve">Tulos</w:t>
      </w:r>
    </w:p>
    <w:p>
      <w:r>
        <w:t xml:space="preserve">15 minuuttia</w:t>
      </w:r>
    </w:p>
    <w:p>
      <w:r>
        <w:rPr>
          <w:b/>
        </w:rPr>
        <w:t xml:space="preserve">Esimerkki 7.3851</w:t>
      </w:r>
    </w:p>
    <w:p>
      <w:r>
        <w:t xml:space="preserve">joka soitti Tulsaa välillämme</w:t>
      </w:r>
    </w:p>
    <w:p>
      <w:r>
        <w:rPr>
          <w:b/>
        </w:rPr>
        <w:t xml:space="preserve">Tulos</w:t>
      </w:r>
    </w:p>
    <w:p>
      <w:r>
        <w:t xml:space="preserve">Britt Robertson</w:t>
      </w:r>
    </w:p>
    <w:p>
      <w:r>
        <w:rPr>
          <w:b/>
        </w:rPr>
        <w:t xml:space="preserve">Esimerkki 7.3852</w:t>
      </w:r>
    </w:p>
    <w:p>
      <w:r>
        <w:t xml:space="preserve">ensimmäinen presidentti suorana New Yorkista lauantai-iltana</w:t>
      </w:r>
    </w:p>
    <w:p>
      <w:r>
        <w:rPr>
          <w:b/>
        </w:rPr>
        <w:t xml:space="preserve">Tulos</w:t>
      </w:r>
    </w:p>
    <w:p>
      <w:r>
        <w:t xml:space="preserve">Gerald Ford</w:t>
      </w:r>
    </w:p>
    <w:p>
      <w:r>
        <w:rPr>
          <w:b/>
        </w:rPr>
        <w:t xml:space="preserve">Esimerkki 7.3853</w:t>
      </w:r>
    </w:p>
    <w:p>
      <w:r>
        <w:t xml:space="preserve">kausi 15 tuomarit niin luulet osaavasi tanssia</w:t>
      </w:r>
    </w:p>
    <w:p>
      <w:r>
        <w:rPr>
          <w:b/>
        </w:rPr>
        <w:t xml:space="preserve">Tulos</w:t>
      </w:r>
    </w:p>
    <w:p>
      <w:r>
        <w:t xml:space="preserve">Stephen "tWitch" Boss</w:t>
      </w:r>
    </w:p>
    <w:p>
      <w:r>
        <w:rPr>
          <w:b/>
        </w:rPr>
        <w:t xml:space="preserve">Tulos</w:t>
      </w:r>
    </w:p>
    <w:p>
      <w:r>
        <w:t xml:space="preserve">Vanessa Hudgens</w:t>
      </w:r>
    </w:p>
    <w:p>
      <w:r>
        <w:rPr>
          <w:b/>
        </w:rPr>
        <w:t xml:space="preserve">Tulos</w:t>
      </w:r>
    </w:p>
    <w:p>
      <w:r>
        <w:t xml:space="preserve">Nigel Lythgoe</w:t>
      </w:r>
    </w:p>
    <w:p>
      <w:r>
        <w:rPr>
          <w:b/>
        </w:rPr>
        <w:t xml:space="preserve">Tulos</w:t>
      </w:r>
    </w:p>
    <w:p>
      <w:r>
        <w:t xml:space="preserve">Mary Murphy</w:t>
      </w:r>
    </w:p>
    <w:p>
      <w:r>
        <w:rPr>
          <w:b/>
        </w:rPr>
        <w:t xml:space="preserve">Esimerkki 7.3854</w:t>
      </w:r>
    </w:p>
    <w:p>
      <w:r>
        <w:t xml:space="preserve">Mikä oli rouva Howellin etunimi Gilliganin saarella?</w:t>
      </w:r>
    </w:p>
    <w:p>
      <w:r>
        <w:rPr>
          <w:b/>
        </w:rPr>
        <w:t xml:space="preserve">Tulos</w:t>
      </w:r>
    </w:p>
    <w:p>
      <w:r>
        <w:t xml:space="preserve">Lovey</w:t>
      </w:r>
    </w:p>
    <w:p>
      <w:r>
        <w:rPr>
          <w:b/>
        </w:rPr>
        <w:t xml:space="preserve">Esimerkki 7.3855</w:t>
      </w:r>
    </w:p>
    <w:p>
      <w:r>
        <w:t xml:space="preserve">Milloin Silver Line Dullesiin valmistuu?</w:t>
      </w:r>
    </w:p>
    <w:p>
      <w:r>
        <w:rPr>
          <w:b/>
        </w:rPr>
        <w:t xml:space="preserve">Tulos</w:t>
      </w:r>
    </w:p>
    <w:p>
      <w:r>
        <w:t xml:space="preserve">2018</w:t>
      </w:r>
    </w:p>
    <w:p>
      <w:r>
        <w:rPr>
          <w:b/>
        </w:rPr>
        <w:t xml:space="preserve">Esimerkki 7.3856</w:t>
      </w:r>
    </w:p>
    <w:p>
      <w:r>
        <w:t xml:space="preserve">Milloin 800 sanan 3. sarja esitetään?</w:t>
      </w:r>
    </w:p>
    <w:p>
      <w:r>
        <w:rPr>
          <w:b/>
        </w:rPr>
        <w:t xml:space="preserve">Tulos</w:t>
      </w:r>
    </w:p>
    <w:p>
      <w:r>
        <w:t xml:space="preserve">12. syyskuuta 2017 alkaen</w:t>
      </w:r>
    </w:p>
    <w:p>
      <w:r>
        <w:rPr>
          <w:b/>
        </w:rPr>
        <w:t xml:space="preserve">Esimerkki 7.3857</w:t>
      </w:r>
    </w:p>
    <w:p>
      <w:r>
        <w:t xml:space="preserve">joka näytteli Luke Skywalkeria elokuvassa Imperiumi iskee takaisin...</w:t>
      </w:r>
    </w:p>
    <w:p>
      <w:r>
        <w:rPr>
          <w:b/>
        </w:rPr>
        <w:t xml:space="preserve">Tulos</w:t>
      </w:r>
    </w:p>
    <w:p>
      <w:r>
        <w:t xml:space="preserve">Mark Hamill</w:t>
      </w:r>
    </w:p>
    <w:p>
      <w:r>
        <w:rPr>
          <w:b/>
        </w:rPr>
        <w:t xml:space="preserve">Esimerkki 7.3858</w:t>
      </w:r>
    </w:p>
    <w:p>
      <w:r>
        <w:t xml:space="preserve">äiti amerikkalaisen teini-ikäisen salaisessa elämässä</w:t>
      </w:r>
    </w:p>
    <w:p>
      <w:r>
        <w:rPr>
          <w:b/>
        </w:rPr>
        <w:t xml:space="preserve">Tulos</w:t>
      </w:r>
    </w:p>
    <w:p>
      <w:r>
        <w:t xml:space="preserve">Molly Ringwald</w:t>
      </w:r>
    </w:p>
    <w:p>
      <w:r>
        <w:rPr>
          <w:b/>
        </w:rPr>
        <w:t xml:space="preserve">Esimerkki 7.3859</w:t>
      </w:r>
    </w:p>
    <w:p>
      <w:r>
        <w:t xml:space="preserve">kuinka paljon liittovaltion vero on savukepakkauksessa.</w:t>
      </w:r>
    </w:p>
    <w:p>
      <w:r>
        <w:rPr>
          <w:b/>
        </w:rPr>
        <w:t xml:space="preserve">Tulos</w:t>
      </w:r>
    </w:p>
    <w:p>
      <w:r>
        <w:t xml:space="preserve">1,01 dollaria per pakkaus</w:t>
      </w:r>
    </w:p>
    <w:p>
      <w:r>
        <w:rPr>
          <w:b/>
        </w:rPr>
        <w:t xml:space="preserve">Esimerkki 7.3860</w:t>
      </w:r>
    </w:p>
    <w:p>
      <w:r>
        <w:t xml:space="preserve">kuka on voittanut eniten Super Bowl -voittoja</w:t>
      </w:r>
    </w:p>
    <w:p>
      <w:r>
        <w:rPr>
          <w:b/>
        </w:rPr>
        <w:t xml:space="preserve">Tulos</w:t>
      </w:r>
    </w:p>
    <w:p>
      <w:r>
        <w:t xml:space="preserve">Pittsburgh Steelers</w:t>
      </w:r>
    </w:p>
    <w:p>
      <w:r>
        <w:rPr>
          <w:b/>
        </w:rPr>
        <w:t xml:space="preserve">Esimerkki 7.3861</w:t>
      </w:r>
    </w:p>
    <w:p>
      <w:r>
        <w:t xml:space="preserve">joka näytteli sheriffi Littleä Hazzardin herttualaisissa...</w:t>
      </w:r>
    </w:p>
    <w:p>
      <w:r>
        <w:rPr>
          <w:b/>
        </w:rPr>
        <w:t xml:space="preserve">Tulos</w:t>
      </w:r>
    </w:p>
    <w:p>
      <w:r>
        <w:t xml:space="preserve">Don Pedro Colley</w:t>
      </w:r>
    </w:p>
    <w:p>
      <w:r>
        <w:rPr>
          <w:b/>
        </w:rPr>
        <w:t xml:space="preserve">Esimerkki 7.3862</w:t>
      </w:r>
    </w:p>
    <w:p>
      <w:r>
        <w:t xml:space="preserve">kuka on Andhra Pradeshin pääministeri?</w:t>
      </w:r>
    </w:p>
    <w:p>
      <w:r>
        <w:rPr>
          <w:b/>
        </w:rPr>
        <w:t xml:space="preserve">Tulos</w:t>
      </w:r>
    </w:p>
    <w:p>
      <w:r>
        <w:t xml:space="preserve">N. Chandrababu Naidu</w:t>
      </w:r>
    </w:p>
    <w:p>
      <w:r>
        <w:rPr>
          <w:b/>
        </w:rPr>
        <w:t xml:space="preserve">Esimerkki 7.3863</w:t>
      </w:r>
    </w:p>
    <w:p>
      <w:r>
        <w:t xml:space="preserve">Mikä solunjakautumisprosessi on vastuussa sukusolujen muodostumisesta?</w:t>
      </w:r>
    </w:p>
    <w:p>
      <w:r>
        <w:rPr>
          <w:b/>
        </w:rPr>
        <w:t xml:space="preserve">Tulos</w:t>
      </w:r>
    </w:p>
    <w:p>
      <w:r>
        <w:t xml:space="preserve">meioosi</w:t>
      </w:r>
    </w:p>
    <w:p>
      <w:r>
        <w:rPr>
          <w:b/>
        </w:rPr>
        <w:t xml:space="preserve">Esimerkki 7.3864</w:t>
      </w:r>
    </w:p>
    <w:p>
      <w:r>
        <w:t xml:space="preserve">Mikä on Neda-järjestön rooli Filippiinien hallituksessa?</w:t>
      </w:r>
    </w:p>
    <w:p>
      <w:r>
        <w:rPr>
          <w:b/>
        </w:rPr>
        <w:t xml:space="preserve">Tulos</w:t>
      </w:r>
    </w:p>
    <w:p>
      <w:r>
        <w:t xml:space="preserve">taloudellinen kehitys ja suunnittelu</w:t>
      </w:r>
    </w:p>
    <w:p>
      <w:r>
        <w:rPr>
          <w:b/>
        </w:rPr>
        <w:t xml:space="preserve">Esimerkki 7.3865</w:t>
      </w:r>
    </w:p>
    <w:p>
      <w:r>
        <w:t xml:space="preserve">Milloin Vanha testamentti käännettiin hepreasta kreikaksi?</w:t>
      </w:r>
    </w:p>
    <w:p>
      <w:r>
        <w:rPr>
          <w:b/>
        </w:rPr>
        <w:t xml:space="preserve">Tulos</w:t>
      </w:r>
    </w:p>
    <w:p>
      <w:r>
        <w:t xml:space="preserve">3. vuosisata eaa.</w:t>
      </w:r>
    </w:p>
    <w:p>
      <w:r>
        <w:rPr>
          <w:b/>
        </w:rPr>
        <w:t xml:space="preserve">Esimerkki 7.3866</w:t>
      </w:r>
    </w:p>
    <w:p>
      <w:r>
        <w:t xml:space="preserve">kuka on isännöinyt eniten Saturday Night Live -ohjelmia?</w:t>
      </w:r>
    </w:p>
    <w:p>
      <w:r>
        <w:rPr>
          <w:b/>
        </w:rPr>
        <w:t xml:space="preserve">Tulos</w:t>
      </w:r>
    </w:p>
    <w:p>
      <w:r>
        <w:t xml:space="preserve">Chevy Chase</w:t>
      </w:r>
    </w:p>
    <w:p>
      <w:r>
        <w:rPr>
          <w:b/>
        </w:rPr>
        <w:t xml:space="preserve">Esimerkki 7.3867</w:t>
      </w:r>
    </w:p>
    <w:p>
      <w:r>
        <w:t xml:space="preserve">Mikä on Intian perustuslain viimeinen muutos?</w:t>
      </w:r>
    </w:p>
    <w:p>
      <w:r>
        <w:rPr>
          <w:b/>
        </w:rPr>
        <w:t xml:space="preserve">Tulos</w:t>
      </w:r>
    </w:p>
    <w:p>
      <w:r>
        <w:t xml:space="preserve">101</w:t>
      </w:r>
    </w:p>
    <w:p>
      <w:r>
        <w:rPr>
          <w:b/>
        </w:rPr>
        <w:t xml:space="preserve">Esimerkki 7.3868</w:t>
      </w:r>
    </w:p>
    <w:p>
      <w:r>
        <w:t xml:space="preserve">istutuksen aikaan ihmisalkio on nimeltään</w:t>
      </w:r>
    </w:p>
    <w:p>
      <w:r>
        <w:rPr>
          <w:b/>
        </w:rPr>
        <w:t xml:space="preserve">Tulos</w:t>
      </w:r>
    </w:p>
    <w:p>
      <w:r>
        <w:t xml:space="preserve">Blastokysta</w:t>
      </w:r>
    </w:p>
    <w:p>
      <w:r>
        <w:rPr>
          <w:b/>
        </w:rPr>
        <w:t xml:space="preserve">Esimerkki 7.3869</w:t>
      </w:r>
    </w:p>
    <w:p>
      <w:r>
        <w:t xml:space="preserve">miksi Red Wingsin maskotti on mustekala?</w:t>
      </w:r>
    </w:p>
    <w:p>
      <w:r>
        <w:rPr>
          <w:b/>
        </w:rPr>
        <w:t xml:space="preserve">Tulos</w:t>
      </w:r>
    </w:p>
    <w:p>
      <w:r>
        <w:t xml:space="preserve">perinne</w:t>
      </w:r>
    </w:p>
    <w:p>
      <w:r>
        <w:rPr>
          <w:b/>
        </w:rPr>
        <w:t xml:space="preserve">Esimerkki 7.3870</w:t>
      </w:r>
    </w:p>
    <w:p>
      <w:r>
        <w:t xml:space="preserve">Kuka on Jamaikan nykyinen pääministeri?</w:t>
      </w:r>
    </w:p>
    <w:p>
      <w:r>
        <w:rPr>
          <w:b/>
        </w:rPr>
        <w:t xml:space="preserve">Tulos</w:t>
      </w:r>
    </w:p>
    <w:p>
      <w:r>
        <w:t xml:space="preserve">Andrew Holness</w:t>
      </w:r>
    </w:p>
    <w:p>
      <w:r>
        <w:rPr>
          <w:b/>
        </w:rPr>
        <w:t xml:space="preserve">Esimerkki 7.3871</w:t>
      </w:r>
    </w:p>
    <w:p>
      <w:r>
        <w:t xml:space="preserve">Mitkä globaalit vallitsevat tuulet liikkuvat idästä länteen päiväntasaajan suuntaisesti?</w:t>
      </w:r>
    </w:p>
    <w:p>
      <w:r>
        <w:rPr>
          <w:b/>
        </w:rPr>
        <w:t xml:space="preserve">Tulos</w:t>
      </w:r>
    </w:p>
    <w:p>
      <w:r>
        <w:t xml:space="preserve">Kauppatuulet</w:t>
      </w:r>
    </w:p>
    <w:p>
      <w:r>
        <w:rPr>
          <w:b/>
        </w:rPr>
        <w:t xml:space="preserve">Esimerkki 7.3872</w:t>
      </w:r>
    </w:p>
    <w:p>
      <w:r>
        <w:t xml:space="preserve">Kuka on Becky elokuvassa Kun sydän kutsuu...</w:t>
      </w:r>
    </w:p>
    <w:p>
      <w:r>
        <w:rPr>
          <w:b/>
        </w:rPr>
        <w:t xml:space="preserve">Tulos</w:t>
      </w:r>
    </w:p>
    <w:p>
      <w:r>
        <w:t xml:space="preserve">Ali Skovbye</w:t>
      </w:r>
    </w:p>
    <w:p>
      <w:r>
        <w:rPr>
          <w:b/>
        </w:rPr>
        <w:t xml:space="preserve">Esimerkki 7.3873</w:t>
      </w:r>
    </w:p>
    <w:p>
      <w:r>
        <w:t xml:space="preserve">Mikä on shakkinappula ratsun vieressä?</w:t>
      </w:r>
    </w:p>
    <w:p>
      <w:r>
        <w:rPr>
          <w:b/>
        </w:rPr>
        <w:t xml:space="preserve">Tulos</w:t>
      </w:r>
    </w:p>
    <w:p>
      <w:r>
        <w:t xml:space="preserve">tornit</w:t>
      </w:r>
    </w:p>
    <w:p>
      <w:r>
        <w:rPr>
          <w:b/>
        </w:rPr>
        <w:t xml:space="preserve">Tulos</w:t>
      </w:r>
    </w:p>
    <w:p>
      <w:r>
        <w:t xml:space="preserve">piispat</w:t>
      </w:r>
    </w:p>
    <w:p>
      <w:r>
        <w:rPr>
          <w:b/>
        </w:rPr>
        <w:t xml:space="preserve">Esimerkki 7.3874</w:t>
      </w:r>
    </w:p>
    <w:p>
      <w:r>
        <w:t xml:space="preserve">kuuluisa intialainen playback-laulaja. yksi tunnetuimmista ja arvostetuimmista playback-laulajista.</w:t>
      </w:r>
    </w:p>
    <w:p>
      <w:r>
        <w:rPr>
          <w:b/>
        </w:rPr>
        <w:t xml:space="preserve">Tulos</w:t>
      </w:r>
    </w:p>
    <w:p>
      <w:r>
        <w:t xml:space="preserve">Lata Mangeshkar</w:t>
      </w:r>
    </w:p>
    <w:p>
      <w:r>
        <w:rPr>
          <w:b/>
        </w:rPr>
        <w:t xml:space="preserve">Esimerkki 7.3875</w:t>
      </w:r>
    </w:p>
    <w:p>
      <w:r>
        <w:t xml:space="preserve">minä vuonna elokuva django ilmestyi?</w:t>
      </w:r>
    </w:p>
    <w:p>
      <w:r>
        <w:rPr>
          <w:b/>
        </w:rPr>
        <w:t xml:space="preserve">Tulos</w:t>
      </w:r>
    </w:p>
    <w:p>
      <w:r>
        <w:t xml:space="preserve">2012</w:t>
      </w:r>
    </w:p>
    <w:p>
      <w:r>
        <w:rPr>
          <w:b/>
        </w:rPr>
        <w:t xml:space="preserve">Esimerkki 7.3876</w:t>
      </w:r>
    </w:p>
    <w:p>
      <w:r>
        <w:t xml:space="preserve">Luettelo federalistisen puolueen tärkeimmistä poliittisista kannoista.</w:t>
      </w:r>
    </w:p>
    <w:p>
      <w:r>
        <w:rPr>
          <w:b/>
        </w:rPr>
        <w:t xml:space="preserve">Tulos</w:t>
      </w:r>
    </w:p>
    <w:p>
      <w:r>
        <w:t xml:space="preserve">ystävälliset suhteet Isoon-Britanniaan</w:t>
      </w:r>
    </w:p>
    <w:p>
      <w:r>
        <w:rPr>
          <w:b/>
        </w:rPr>
        <w:t xml:space="preserve">Tulos</w:t>
      </w:r>
    </w:p>
    <w:p>
      <w:r>
        <w:t xml:space="preserve">vallankumouksellisen Ranskan vastustus</w:t>
      </w:r>
    </w:p>
    <w:p>
      <w:r>
        <w:rPr>
          <w:b/>
        </w:rPr>
        <w:t xml:space="preserve">Esimerkki 7.3877</w:t>
      </w:r>
    </w:p>
    <w:p>
      <w:r>
        <w:t xml:space="preserve">kissan nimi Hong Kongissa phooey phooey</w:t>
      </w:r>
    </w:p>
    <w:p>
      <w:r>
        <w:rPr>
          <w:b/>
        </w:rPr>
        <w:t xml:space="preserve">Tulos</w:t>
      </w:r>
    </w:p>
    <w:p>
      <w:r>
        <w:t xml:space="preserve">Spot</w:t>
      </w:r>
    </w:p>
    <w:p>
      <w:r>
        <w:rPr>
          <w:b/>
        </w:rPr>
        <w:t xml:space="preserve">Esimerkki 7.3878</w:t>
      </w:r>
    </w:p>
    <w:p>
      <w:r>
        <w:t xml:space="preserve">missä Illinoisin joki yhtyy Mississippijokeen?</w:t>
      </w:r>
    </w:p>
    <w:p>
      <w:r>
        <w:rPr>
          <w:b/>
        </w:rPr>
        <w:t xml:space="preserve">Tulos</w:t>
      </w:r>
    </w:p>
    <w:p>
      <w:r>
        <w:t xml:space="preserve">Grafton</w:t>
      </w:r>
    </w:p>
    <w:p>
      <w:r>
        <w:rPr>
          <w:b/>
        </w:rPr>
        <w:t xml:space="preserve">Esimerkki 7.3879</w:t>
      </w:r>
    </w:p>
    <w:p>
      <w:r>
        <w:t xml:space="preserve">Milloin Englanti on viimeksi päässyt MM-finaaliin?</w:t>
      </w:r>
    </w:p>
    <w:p>
      <w:r>
        <w:rPr>
          <w:b/>
        </w:rPr>
        <w:t xml:space="preserve">Tulos</w:t>
      </w:r>
    </w:p>
    <w:p>
      <w:r>
        <w:t xml:space="preserve">1966</w:t>
      </w:r>
    </w:p>
    <w:p>
      <w:r>
        <w:rPr>
          <w:b/>
        </w:rPr>
        <w:t xml:space="preserve">Esimerkki 7.3880</w:t>
      </w:r>
    </w:p>
    <w:p>
      <w:r>
        <w:t xml:space="preserve">Milloin alkaa "Meganissa on jotain" -juttu?</w:t>
      </w:r>
    </w:p>
    <w:p>
      <w:r>
        <w:rPr>
          <w:b/>
        </w:rPr>
        <w:t xml:space="preserve">Tulos</w:t>
      </w:r>
    </w:p>
    <w:p>
      <w:r>
        <w:t xml:space="preserve">Syyskuu 2017</w:t>
      </w:r>
    </w:p>
    <w:p>
      <w:r>
        <w:rPr>
          <w:b/>
        </w:rPr>
        <w:t xml:space="preserve">Esimerkki 7.3881</w:t>
      </w:r>
    </w:p>
    <w:p>
      <w:r>
        <w:t xml:space="preserve">joka näytteli Barbara Castlea elokuvassa Made in Dagenham...</w:t>
      </w:r>
    </w:p>
    <w:p>
      <w:r>
        <w:rPr>
          <w:b/>
        </w:rPr>
        <w:t xml:space="preserve">Tulos</w:t>
      </w:r>
    </w:p>
    <w:p>
      <w:r>
        <w:t xml:space="preserve">Miranda Richardson</w:t>
      </w:r>
    </w:p>
    <w:p>
      <w:r>
        <w:rPr>
          <w:b/>
        </w:rPr>
        <w:t xml:space="preserve">Esimerkki 7.3882</w:t>
      </w:r>
    </w:p>
    <w:p>
      <w:r>
        <w:t xml:space="preserve">mitä lisättiin perustuslakiin, jossa lueteltiin oikeus, joka ei ollut jo perustuslaissa.</w:t>
      </w:r>
    </w:p>
    <w:p>
      <w:r>
        <w:rPr>
          <w:b/>
        </w:rPr>
        <w:t xml:space="preserve">Tulos</w:t>
      </w:r>
    </w:p>
    <w:p>
      <w:r>
        <w:t xml:space="preserve">Yhdeksäs lisäys</w:t>
      </w:r>
    </w:p>
    <w:p>
      <w:r>
        <w:rPr>
          <w:b/>
        </w:rPr>
        <w:t xml:space="preserve">Esimerkki 7.3883</w:t>
      </w:r>
    </w:p>
    <w:p>
      <w:r>
        <w:t xml:space="preserve">kuka tappoi palovammojen uhrin Greyn anatomiassa...</w:t>
      </w:r>
    </w:p>
    <w:p>
      <w:r>
        <w:rPr>
          <w:b/>
        </w:rPr>
        <w:t xml:space="preserve">Tulos</w:t>
      </w:r>
    </w:p>
    <w:p>
      <w:r>
        <w:t xml:space="preserve">Huhtikuu</w:t>
      </w:r>
    </w:p>
    <w:p>
      <w:r>
        <w:rPr>
          <w:b/>
        </w:rPr>
        <w:t xml:space="preserve">Esimerkki 7.3884</w:t>
      </w:r>
    </w:p>
    <w:p>
      <w:r>
        <w:t xml:space="preserve">Milloin maalivahti teki viimeksi maalin nhl:ssä?</w:t>
      </w:r>
    </w:p>
    <w:p>
      <w:r>
        <w:rPr>
          <w:b/>
        </w:rPr>
        <w:t xml:space="preserve">Tulos</w:t>
      </w:r>
    </w:p>
    <w:p>
      <w:r>
        <w:t xml:space="preserve">19. lokakuuta 2013</w:t>
      </w:r>
    </w:p>
    <w:p>
      <w:r>
        <w:rPr>
          <w:b/>
        </w:rPr>
        <w:t xml:space="preserve">Esimerkki 7.3885</w:t>
      </w:r>
    </w:p>
    <w:p>
      <w:r>
        <w:t xml:space="preserve">joka voitti vuoden 2016 miesten henkilökohtaiset Crossfit Games -kisat.</w:t>
      </w:r>
    </w:p>
    <w:p>
      <w:r>
        <w:rPr>
          <w:b/>
        </w:rPr>
        <w:t xml:space="preserve">Tulos</w:t>
      </w:r>
    </w:p>
    <w:p>
      <w:r>
        <w:t xml:space="preserve">Mathew Fraser</w:t>
      </w:r>
    </w:p>
    <w:p>
      <w:r>
        <w:rPr>
          <w:b/>
        </w:rPr>
        <w:t xml:space="preserve">Esimerkki 7.3886</w:t>
      </w:r>
    </w:p>
    <w:p>
      <w:r>
        <w:t xml:space="preserve">Mikä oli iroc camaron ensimmäinen vuosi?</w:t>
      </w:r>
    </w:p>
    <w:p>
      <w:r>
        <w:rPr>
          <w:b/>
        </w:rPr>
        <w:t xml:space="preserve">Tulos</w:t>
      </w:r>
    </w:p>
    <w:p>
      <w:r>
        <w:t xml:space="preserve">1985</w:t>
      </w:r>
    </w:p>
    <w:p>
      <w:r>
        <w:rPr>
          <w:b/>
        </w:rPr>
        <w:t xml:space="preserve">Esimerkki 7.3887</w:t>
      </w:r>
    </w:p>
    <w:p>
      <w:r>
        <w:t xml:space="preserve">ketkä kolme henkilöä on nimetty trustissa</w:t>
      </w:r>
    </w:p>
    <w:p>
      <w:r>
        <w:rPr>
          <w:b/>
        </w:rPr>
        <w:t xml:space="preserve">Tulos</w:t>
      </w:r>
    </w:p>
    <w:p>
      <w:r>
        <w:t xml:space="preserve">trustori tai testamentin antaja</w:t>
      </w:r>
    </w:p>
    <w:p>
      <w:r>
        <w:rPr>
          <w:b/>
        </w:rPr>
        <w:t xml:space="preserve">Tulos</w:t>
      </w:r>
    </w:p>
    <w:p>
      <w:r>
        <w:t xml:space="preserve">edunvalvoja</w:t>
      </w:r>
    </w:p>
    <w:p>
      <w:r>
        <w:rPr>
          <w:b/>
        </w:rPr>
        <w:t xml:space="preserve">Tulos</w:t>
      </w:r>
    </w:p>
    <w:p>
      <w:r>
        <w:t xml:space="preserve">tuensaaja</w:t>
      </w:r>
    </w:p>
    <w:p>
      <w:r>
        <w:rPr>
          <w:b/>
        </w:rPr>
        <w:t xml:space="preserve">Esimerkki 7.3888</w:t>
      </w:r>
    </w:p>
    <w:p>
      <w:r>
        <w:t xml:space="preserve">joka esitti Rush Limbaugh'ta Family Guyssa...</w:t>
      </w:r>
    </w:p>
    <w:p>
      <w:r>
        <w:rPr>
          <w:b/>
        </w:rPr>
        <w:t xml:space="preserve">Tulos</w:t>
      </w:r>
    </w:p>
    <w:p>
      <w:r>
        <w:t xml:space="preserve">Rush Limbaugh</w:t>
      </w:r>
    </w:p>
    <w:p>
      <w:r>
        <w:rPr>
          <w:b/>
        </w:rPr>
        <w:t xml:space="preserve">Esimerkki 7.3889</w:t>
      </w:r>
    </w:p>
    <w:p>
      <w:r>
        <w:t xml:space="preserve">Milloin talviolympialaiset alkoivat tänä vuonna?</w:t>
      </w:r>
    </w:p>
    <w:p>
      <w:r>
        <w:rPr>
          <w:b/>
        </w:rPr>
        <w:t xml:space="preserve">Tulos</w:t>
      </w:r>
    </w:p>
    <w:p>
      <w:r>
        <w:t xml:space="preserve">8 helmikuuta 2018</w:t>
      </w:r>
    </w:p>
    <w:p>
      <w:r>
        <w:rPr>
          <w:b/>
        </w:rPr>
        <w:t xml:space="preserve">Esimerkki 7.3890</w:t>
      </w:r>
    </w:p>
    <w:p>
      <w:r>
        <w:t xml:space="preserve">Missä kuvattiin uusi Dukes of Hazzard -elokuva?</w:t>
      </w:r>
    </w:p>
    <w:p>
      <w:r>
        <w:rPr>
          <w:b/>
        </w:rPr>
        <w:t xml:space="preserve">Tulos</w:t>
      </w:r>
    </w:p>
    <w:p>
      <w:r>
        <w:t xml:space="preserve">Clinton, Louisiana</w:t>
      </w:r>
    </w:p>
    <w:p>
      <w:r>
        <w:rPr>
          <w:b/>
        </w:rPr>
        <w:t xml:space="preserve">Esimerkki 7.3891</w:t>
      </w:r>
    </w:p>
    <w:p>
      <w:r>
        <w:t xml:space="preserve">joka näytteli Anakinia Sithien kostossa...</w:t>
      </w:r>
    </w:p>
    <w:p>
      <w:r>
        <w:rPr>
          <w:b/>
        </w:rPr>
        <w:t xml:space="preserve">Tulos</w:t>
      </w:r>
    </w:p>
    <w:p>
      <w:r>
        <w:t xml:space="preserve">Hayden Christensen</w:t>
      </w:r>
    </w:p>
    <w:p>
      <w:r>
        <w:rPr>
          <w:b/>
        </w:rPr>
        <w:t xml:space="preserve">Esimerkki 7.3892</w:t>
      </w:r>
    </w:p>
    <w:p>
      <w:r>
        <w:t xml:space="preserve">Mikä Yhdysvaltain korkeimman oikeuden tuomari johtaa presidentin syytteeseenpanomenettelyä?</w:t>
      </w:r>
    </w:p>
    <w:p>
      <w:r>
        <w:rPr>
          <w:b/>
        </w:rPr>
        <w:t xml:space="preserve">Tulos</w:t>
      </w:r>
    </w:p>
    <w:p>
      <w:r>
        <w:t xml:space="preserve">ylin tuomari</w:t>
      </w:r>
    </w:p>
    <w:p>
      <w:r>
        <w:rPr>
          <w:b/>
        </w:rPr>
        <w:t xml:space="preserve">Esimerkki 7.3893</w:t>
      </w:r>
    </w:p>
    <w:p>
      <w:r>
        <w:t xml:space="preserve">ketä Leif Garrett näyttelee Outsidersissa?</w:t>
      </w:r>
    </w:p>
    <w:p>
      <w:r>
        <w:rPr>
          <w:b/>
        </w:rPr>
        <w:t xml:space="preserve">Tulos</w:t>
      </w:r>
    </w:p>
    <w:p>
      <w:r>
        <w:t xml:space="preserve">Robert "Bob" Sheldon</w:t>
      </w:r>
    </w:p>
    <w:p>
      <w:r>
        <w:rPr>
          <w:b/>
        </w:rPr>
        <w:t xml:space="preserve">Esimerkki 7.3894</w:t>
      </w:r>
    </w:p>
    <w:p>
      <w:r>
        <w:t xml:space="preserve">Intian rannikkoa sivuava meri on valtameri.</w:t>
      </w:r>
    </w:p>
    <w:p>
      <w:r>
        <w:rPr>
          <w:b/>
        </w:rPr>
        <w:t xml:space="preserve">Tulos</w:t>
      </w:r>
    </w:p>
    <w:p>
      <w:r>
        <w:t xml:space="preserve">Intian valtameri</w:t>
      </w:r>
    </w:p>
    <w:p>
      <w:r>
        <w:rPr>
          <w:b/>
        </w:rPr>
        <w:t xml:space="preserve">Esimerkki 7.3895</w:t>
      </w:r>
    </w:p>
    <w:p>
      <w:r>
        <w:t xml:space="preserve">Kuka tekee Ursulan äänen Pienessä merenneitossa?</w:t>
      </w:r>
    </w:p>
    <w:p>
      <w:r>
        <w:rPr>
          <w:b/>
        </w:rPr>
        <w:t xml:space="preserve">Tulos</w:t>
      </w:r>
    </w:p>
    <w:p>
      <w:r>
        <w:t xml:space="preserve">Patricia Ann Carroll</w:t>
      </w:r>
    </w:p>
    <w:p>
      <w:r>
        <w:rPr>
          <w:b/>
        </w:rPr>
        <w:t xml:space="preserve">Esimerkki 7.3896</w:t>
      </w:r>
    </w:p>
    <w:p>
      <w:r>
        <w:t xml:space="preserve">mitä tapahtui gondorin viimeiselle kuninkaalle</w:t>
      </w:r>
    </w:p>
    <w:p>
      <w:r>
        <w:rPr>
          <w:b/>
        </w:rPr>
        <w:t xml:space="preserve">Tulos</w:t>
      </w:r>
    </w:p>
    <w:p>
      <w:r>
        <w:t xml:space="preserve">katosi</w:t>
      </w:r>
    </w:p>
    <w:p>
      <w:r>
        <w:rPr>
          <w:b/>
        </w:rPr>
        <w:t xml:space="preserve">Esimerkki 7.3897</w:t>
      </w:r>
    </w:p>
    <w:p>
      <w:r>
        <w:t xml:space="preserve">keneen 8 mailin hahmot perustuvat</w:t>
      </w:r>
    </w:p>
    <w:p>
      <w:r>
        <w:rPr>
          <w:b/>
        </w:rPr>
        <w:t xml:space="preserve">Tulos</w:t>
      </w:r>
    </w:p>
    <w:p>
      <w:r>
        <w:t xml:space="preserve">Eminemin todellinen elämä kasvatus</w:t>
      </w:r>
    </w:p>
    <w:p>
      <w:r>
        <w:rPr>
          <w:b/>
        </w:rPr>
        <w:t xml:space="preserve">Esimerkki 7.3898</w:t>
      </w:r>
    </w:p>
    <w:p>
      <w:r>
        <w:t xml:space="preserve">Mikä on Raamatun keskimmäinen luku?</w:t>
      </w:r>
    </w:p>
    <w:p>
      <w:r>
        <w:rPr>
          <w:b/>
        </w:rPr>
        <w:t xml:space="preserve">Tulos</w:t>
      </w:r>
    </w:p>
    <w:p>
      <w:r>
        <w:t xml:space="preserve">Psalmi 117</w:t>
      </w:r>
    </w:p>
    <w:p>
      <w:r>
        <w:rPr>
          <w:b/>
        </w:rPr>
        <w:t xml:space="preserve">Esimerkki 7.3899</w:t>
      </w:r>
    </w:p>
    <w:p>
      <w:r>
        <w:t xml:space="preserve">kuinka monta vuotta edustajainhuoneen jäsenen toimikausi kestää?</w:t>
      </w:r>
    </w:p>
    <w:p>
      <w:r>
        <w:rPr>
          <w:b/>
        </w:rPr>
        <w:t xml:space="preserve">Tulos</w:t>
      </w:r>
    </w:p>
    <w:p>
      <w:r>
        <w:t xml:space="preserve">kaksivuotiskaudet</w:t>
      </w:r>
    </w:p>
    <w:p>
      <w:r>
        <w:rPr>
          <w:b/>
        </w:rPr>
        <w:t xml:space="preserve">Esimerkki 7.3900</w:t>
      </w:r>
    </w:p>
    <w:p>
      <w:r>
        <w:t xml:space="preserve">Kuu kiertää Aurinkoa kuinka monessa päivässä?</w:t>
      </w:r>
    </w:p>
    <w:p>
      <w:r>
        <w:rPr>
          <w:b/>
        </w:rPr>
        <w:t xml:space="preserve">Tulos</w:t>
      </w:r>
    </w:p>
    <w:p>
      <w:r>
        <w:t xml:space="preserve">noin 29.53 päivää</w:t>
      </w:r>
    </w:p>
    <w:p>
      <w:r>
        <w:rPr>
          <w:b/>
        </w:rPr>
        <w:t xml:space="preserve">Esimerkki 7.3901</w:t>
      </w:r>
    </w:p>
    <w:p>
      <w:r>
        <w:t xml:space="preserve">Missä Yeh Rishta Kya Kehlata Hain kuvaukset ovat?</w:t>
      </w:r>
    </w:p>
    <w:p>
      <w:r>
        <w:rPr>
          <w:b/>
        </w:rPr>
        <w:t xml:space="preserve">Tulos</w:t>
      </w:r>
    </w:p>
    <w:p>
      <w:r>
        <w:t xml:space="preserve">Mumbai</w:t>
      </w:r>
    </w:p>
    <w:p>
      <w:r>
        <w:rPr>
          <w:b/>
        </w:rPr>
        <w:t xml:space="preserve">Tulos</w:t>
      </w:r>
    </w:p>
    <w:p>
      <w:r>
        <w:t xml:space="preserve">Kapkaupunki</w:t>
      </w:r>
    </w:p>
    <w:p>
      <w:r>
        <w:rPr>
          <w:b/>
        </w:rPr>
        <w:t xml:space="preserve">Tulos</w:t>
      </w:r>
    </w:p>
    <w:p>
      <w:r>
        <w:t xml:space="preserve">Hong Kong</w:t>
      </w:r>
    </w:p>
    <w:p>
      <w:r>
        <w:rPr>
          <w:b/>
        </w:rPr>
        <w:t xml:space="preserve">Tulos</w:t>
      </w:r>
    </w:p>
    <w:p>
      <w:r>
        <w:t xml:space="preserve">Udaipur</w:t>
      </w:r>
    </w:p>
    <w:p>
      <w:r>
        <w:rPr>
          <w:b/>
        </w:rPr>
        <w:t xml:space="preserve">Tulos</w:t>
      </w:r>
    </w:p>
    <w:p>
      <w:r>
        <w:t xml:space="preserve">Rishikesh</w:t>
      </w:r>
    </w:p>
    <w:p>
      <w:r>
        <w:rPr>
          <w:b/>
        </w:rPr>
        <w:t xml:space="preserve">Tulos</w:t>
      </w:r>
    </w:p>
    <w:p>
      <w:r>
        <w:t xml:space="preserve">Bangkok</w:t>
      </w:r>
    </w:p>
    <w:p>
      <w:r>
        <w:rPr>
          <w:b/>
        </w:rPr>
        <w:t xml:space="preserve">Tulos</w:t>
      </w:r>
    </w:p>
    <w:p>
      <w:r>
        <w:t xml:space="preserve">Zürich</w:t>
      </w:r>
    </w:p>
    <w:p>
      <w:r>
        <w:rPr>
          <w:b/>
        </w:rPr>
        <w:t xml:space="preserve">Tulos</w:t>
      </w:r>
    </w:p>
    <w:p>
      <w:r>
        <w:t xml:space="preserve">Goa</w:t>
      </w:r>
    </w:p>
    <w:p>
      <w:r>
        <w:rPr>
          <w:b/>
        </w:rPr>
        <w:t xml:space="preserve">Tulos</w:t>
      </w:r>
    </w:p>
    <w:p>
      <w:r>
        <w:t xml:space="preserve">Bikaner</w:t>
      </w:r>
    </w:p>
    <w:p>
      <w:r>
        <w:rPr>
          <w:b/>
        </w:rPr>
        <w:t xml:space="preserve">Tulos</w:t>
      </w:r>
    </w:p>
    <w:p>
      <w:r>
        <w:t xml:space="preserve">Kreikka</w:t>
      </w:r>
    </w:p>
    <w:p>
      <w:r>
        <w:rPr>
          <w:b/>
        </w:rPr>
        <w:t xml:space="preserve">Esimerkki 7.3902</w:t>
      </w:r>
    </w:p>
    <w:p>
      <w:r>
        <w:t xml:space="preserve">joka kirjoitti kappaleen, kokeile hieman ystävällisyyttä</w:t>
      </w:r>
    </w:p>
    <w:p>
      <w:r>
        <w:rPr>
          <w:b/>
        </w:rPr>
        <w:t xml:space="preserve">Tulos</w:t>
      </w:r>
    </w:p>
    <w:p>
      <w:r>
        <w:t xml:space="preserve">Bobby Austin</w:t>
      </w:r>
    </w:p>
    <w:p>
      <w:r>
        <w:rPr>
          <w:b/>
        </w:rPr>
        <w:t xml:space="preserve">Tulos</w:t>
      </w:r>
    </w:p>
    <w:p>
      <w:r>
        <w:t xml:space="preserve">Curt Sapaugh</w:t>
      </w:r>
    </w:p>
    <w:p>
      <w:r>
        <w:rPr>
          <w:b/>
        </w:rPr>
        <w:t xml:space="preserve">Esimerkki 7.3903</w:t>
      </w:r>
    </w:p>
    <w:p>
      <w:r>
        <w:t xml:space="preserve">kuinka vanha on parlamentin puhemies</w:t>
      </w:r>
    </w:p>
    <w:p>
      <w:r>
        <w:rPr>
          <w:b/>
        </w:rPr>
        <w:t xml:space="preserve">Tulos</w:t>
      </w:r>
    </w:p>
    <w:p>
      <w:r>
        <w:t xml:space="preserve">48</w:t>
      </w:r>
    </w:p>
    <w:p>
      <w:r>
        <w:rPr>
          <w:b/>
        </w:rPr>
        <w:t xml:space="preserve">Esimerkki 7.3904</w:t>
      </w:r>
    </w:p>
    <w:p>
      <w:r>
        <w:t xml:space="preserve">joka laulaa Hei, hyvältä näyttää, mitä sinulla on kokkaamassa...</w:t>
      </w:r>
    </w:p>
    <w:p>
      <w:r>
        <w:rPr>
          <w:b/>
        </w:rPr>
        <w:t xml:space="preserve">Tulos</w:t>
      </w:r>
    </w:p>
    <w:p>
      <w:r>
        <w:t xml:space="preserve">Hank Williams</w:t>
      </w:r>
    </w:p>
    <w:p>
      <w:r>
        <w:rPr>
          <w:b/>
        </w:rPr>
        <w:t xml:space="preserve">Esimerkki 7.3905</w:t>
      </w:r>
    </w:p>
    <w:p>
      <w:r>
        <w:t xml:space="preserve">ryhmä Marsin ja Jupiterin välissä kiertäviä kohteita</w:t>
      </w:r>
    </w:p>
    <w:p>
      <w:r>
        <w:rPr>
          <w:b/>
        </w:rPr>
        <w:t xml:space="preserve">Tulos</w:t>
      </w:r>
    </w:p>
    <w:p>
      <w:r>
        <w:t xml:space="preserve">Asteroidivyöhyke</w:t>
      </w:r>
    </w:p>
    <w:p>
      <w:r>
        <w:rPr>
          <w:b/>
        </w:rPr>
        <w:t xml:space="preserve">Esimerkki 7.3906</w:t>
      </w:r>
    </w:p>
    <w:p>
      <w:r>
        <w:t xml:space="preserve">Milloin Englanti on viimeksi hävinnyt kolme kertaa peräkkäin?</w:t>
      </w:r>
    </w:p>
    <w:p>
      <w:r>
        <w:rPr>
          <w:b/>
        </w:rPr>
        <w:t xml:space="preserve">Tulos</w:t>
      </w:r>
    </w:p>
    <w:p>
      <w:r>
        <w:t xml:space="preserve">27/05/2018</w:t>
      </w:r>
    </w:p>
    <w:p>
      <w:r>
        <w:rPr>
          <w:b/>
        </w:rPr>
        <w:t xml:space="preserve">Esimerkki 7.3907</w:t>
      </w:r>
    </w:p>
    <w:p>
      <w:r>
        <w:t xml:space="preserve">kuinka paljon hevosvoimia f1-auto tuottaa?</w:t>
      </w:r>
    </w:p>
    <w:p>
      <w:r>
        <w:rPr>
          <w:b/>
        </w:rPr>
        <w:t xml:space="preserve">Tulos</w:t>
      </w:r>
    </w:p>
    <w:p>
      <w:r>
        <w:t xml:space="preserve">850 + 160 hv</w:t>
      </w:r>
    </w:p>
    <w:p>
      <w:r>
        <w:rPr>
          <w:b/>
        </w:rPr>
        <w:t xml:space="preserve">Esimerkki 7.3908</w:t>
      </w:r>
    </w:p>
    <w:p>
      <w:r>
        <w:t xml:space="preserve">ketä Hercules rakasti disney-elokuvassa</w:t>
      </w:r>
    </w:p>
    <w:p>
      <w:r>
        <w:rPr>
          <w:b/>
        </w:rPr>
        <w:t xml:space="preserve">Tulos</w:t>
      </w:r>
    </w:p>
    <w:p>
      <w:r>
        <w:t xml:space="preserve">Meg</w:t>
      </w:r>
    </w:p>
    <w:p>
      <w:r>
        <w:rPr>
          <w:b/>
        </w:rPr>
        <w:t xml:space="preserve">Esimerkki 7.3909</w:t>
      </w:r>
    </w:p>
    <w:p>
      <w:r>
        <w:t xml:space="preserve">joka laulaa Moanassa kuinka pitkälle menen</w:t>
      </w:r>
    </w:p>
    <w:p>
      <w:r>
        <w:rPr>
          <w:b/>
        </w:rPr>
        <w:t xml:space="preserve">Tulos</w:t>
      </w:r>
    </w:p>
    <w:p>
      <w:r>
        <w:t xml:space="preserve">Auli'i Cravalho</w:t>
      </w:r>
    </w:p>
    <w:p>
      <w:r>
        <w:rPr>
          <w:b/>
        </w:rPr>
        <w:t xml:space="preserve">Esimerkki 7.3910</w:t>
      </w:r>
    </w:p>
    <w:p>
      <w:r>
        <w:t xml:space="preserve">mistä tee tuli Britannian valtakunnassa?</w:t>
      </w:r>
    </w:p>
    <w:p>
      <w:r>
        <w:rPr>
          <w:b/>
        </w:rPr>
        <w:t xml:space="preserve">Tulos</w:t>
      </w:r>
    </w:p>
    <w:p>
      <w:r>
        <w:t xml:space="preserve">Kiina</w:t>
      </w:r>
    </w:p>
    <w:p>
      <w:r>
        <w:rPr>
          <w:b/>
        </w:rPr>
        <w:t xml:space="preserve">Esimerkki 7.3911</w:t>
      </w:r>
    </w:p>
    <w:p>
      <w:r>
        <w:t xml:space="preserve">Milloin Samsung Galaxy Grand Prime Plus julkaistiin?</w:t>
      </w:r>
    </w:p>
    <w:p>
      <w:r>
        <w:rPr>
          <w:b/>
        </w:rPr>
        <w:t xml:space="preserve">Tulos</w:t>
      </w:r>
    </w:p>
    <w:p>
      <w:r>
        <w:t xml:space="preserve">marraskuu 2016</w:t>
      </w:r>
    </w:p>
    <w:p>
      <w:r>
        <w:rPr>
          <w:b/>
        </w:rPr>
        <w:t xml:space="preserve">Esimerkki 7.3912</w:t>
      </w:r>
    </w:p>
    <w:p>
      <w:r>
        <w:t xml:space="preserve">kuka istuu useimmissa hallituksissa</w:t>
      </w:r>
    </w:p>
    <w:p>
      <w:r>
        <w:rPr>
          <w:b/>
        </w:rPr>
        <w:t xml:space="preserve">Tulos</w:t>
      </w:r>
    </w:p>
    <w:p>
      <w:r>
        <w:t xml:space="preserve">Kenneth Duberstein</w:t>
      </w:r>
    </w:p>
    <w:p>
      <w:r>
        <w:rPr>
          <w:b/>
        </w:rPr>
        <w:t xml:space="preserve">Tulos</w:t>
      </w:r>
    </w:p>
    <w:p>
      <w:r>
        <w:t xml:space="preserve">Joshua Bekenstein</w:t>
      </w:r>
    </w:p>
    <w:p>
      <w:r>
        <w:rPr>
          <w:b/>
        </w:rPr>
        <w:t xml:space="preserve">Tulos</w:t>
      </w:r>
    </w:p>
    <w:p>
      <w:r>
        <w:t xml:space="preserve">Brian Mulroney</w:t>
      </w:r>
    </w:p>
    <w:p>
      <w:r>
        <w:rPr>
          <w:b/>
        </w:rPr>
        <w:t xml:space="preserve">Tulos</w:t>
      </w:r>
    </w:p>
    <w:p>
      <w:r>
        <w:t xml:space="preserve">Sam Nunn</w:t>
      </w:r>
    </w:p>
    <w:p>
      <w:r>
        <w:rPr>
          <w:b/>
        </w:rPr>
        <w:t xml:space="preserve">Esimerkki 7.3913</w:t>
      </w:r>
    </w:p>
    <w:p>
      <w:r>
        <w:t xml:space="preserve">Kuka tekee Meenan äänen laulussa</w:t>
      </w:r>
    </w:p>
    <w:p>
      <w:r>
        <w:rPr>
          <w:b/>
        </w:rPr>
        <w:t xml:space="preserve">Tulos</w:t>
      </w:r>
    </w:p>
    <w:p>
      <w:r>
        <w:t xml:space="preserve">Tori Kelly</w:t>
      </w:r>
    </w:p>
    <w:p>
      <w:r>
        <w:rPr>
          <w:b/>
        </w:rPr>
        <w:t xml:space="preserve">Esimerkki 7.3914</w:t>
      </w:r>
    </w:p>
    <w:p>
      <w:r>
        <w:t xml:space="preserve">Milloin Orange is the new blackin kuvaukset alkavat?</w:t>
      </w:r>
    </w:p>
    <w:p>
      <w:r>
        <w:rPr>
          <w:b/>
        </w:rPr>
        <w:t xml:space="preserve">Tulos</w:t>
      </w:r>
    </w:p>
    <w:p>
      <w:r>
        <w:t xml:space="preserve">maaliskuu 7, 2013</w:t>
      </w:r>
    </w:p>
    <w:p>
      <w:r>
        <w:rPr>
          <w:b/>
        </w:rPr>
        <w:t xml:space="preserve">Esimerkki 7.3915</w:t>
      </w:r>
    </w:p>
    <w:p>
      <w:r>
        <w:t xml:space="preserve">milloin enid blyton kirjoitti salaiset seitsemän kirjaa?</w:t>
      </w:r>
    </w:p>
    <w:p>
      <w:r>
        <w:rPr>
          <w:b/>
        </w:rPr>
        <w:t xml:space="preserve">Tulos</w:t>
      </w:r>
    </w:p>
    <w:p>
      <w:r>
        <w:t xml:space="preserve">1934</w:t>
      </w:r>
    </w:p>
    <w:p>
      <w:r>
        <w:rPr>
          <w:b/>
        </w:rPr>
        <w:t xml:space="preserve">Esimerkki 7.3916</w:t>
      </w:r>
    </w:p>
    <w:p>
      <w:r>
        <w:t xml:space="preserve">kenet Kobe Bryant voitti finaaleissa?</w:t>
      </w:r>
    </w:p>
    <w:p>
      <w:r>
        <w:rPr>
          <w:b/>
        </w:rPr>
        <w:t xml:space="preserve">Tulos</w:t>
      </w:r>
    </w:p>
    <w:p>
      <w:r>
        <w:t xml:space="preserve">Boston Celtics</w:t>
      </w:r>
    </w:p>
    <w:p>
      <w:r>
        <w:rPr>
          <w:b/>
        </w:rPr>
        <w:t xml:space="preserve">Esimerkki 7.3917</w:t>
      </w:r>
    </w:p>
    <w:p>
      <w:r>
        <w:t xml:space="preserve">kuka voitti Bull Runin taistelun</w:t>
      </w:r>
    </w:p>
    <w:p>
      <w:r>
        <w:rPr>
          <w:b/>
        </w:rPr>
        <w:t xml:space="preserve">Tulos</w:t>
      </w:r>
    </w:p>
    <w:p>
      <w:r>
        <w:t xml:space="preserve">Konfederaation joukot</w:t>
      </w:r>
    </w:p>
    <w:p>
      <w:r>
        <w:rPr>
          <w:b/>
        </w:rPr>
        <w:t xml:space="preserve">Esimerkki 7.3918</w:t>
      </w:r>
    </w:p>
    <w:p>
      <w:r>
        <w:t xml:space="preserve">joka näytteli nahkanaamaa uudessa Texasin moottorisahamurhassa...</w:t>
      </w:r>
    </w:p>
    <w:p>
      <w:r>
        <w:rPr>
          <w:b/>
        </w:rPr>
        <w:t xml:space="preserve">Tulos</w:t>
      </w:r>
    </w:p>
    <w:p>
      <w:r>
        <w:t xml:space="preserve">Sam Strike</w:t>
      </w:r>
    </w:p>
    <w:p>
      <w:r>
        <w:rPr>
          <w:b/>
        </w:rPr>
        <w:t xml:space="preserve">Esimerkki 7.3919</w:t>
      </w:r>
    </w:p>
    <w:p>
      <w:r>
        <w:t xml:space="preserve">kuka näyttelee prinssi Charlesia 3. kaudella Reignissa</w:t>
      </w:r>
    </w:p>
    <w:p>
      <w:r>
        <w:rPr>
          <w:b/>
        </w:rPr>
        <w:t xml:space="preserve">Tulos</w:t>
      </w:r>
    </w:p>
    <w:p>
      <w:r>
        <w:t xml:space="preserve">Spencer MacPherson</w:t>
      </w:r>
    </w:p>
    <w:p>
      <w:r>
        <w:rPr>
          <w:b/>
        </w:rPr>
        <w:t xml:space="preserve">Esimerkki 7.3920</w:t>
      </w:r>
    </w:p>
    <w:p>
      <w:r>
        <w:t xml:space="preserve">joka pitää naisten maratonin maailmanennätystä.</w:t>
      </w:r>
    </w:p>
    <w:p>
      <w:r>
        <w:rPr>
          <w:b/>
        </w:rPr>
        <w:t xml:space="preserve">Tulos</w:t>
      </w:r>
    </w:p>
    <w:p>
      <w:r>
        <w:t xml:space="preserve">Paula Jane Radcliffe, MBE</w:t>
      </w:r>
    </w:p>
    <w:p>
      <w:r>
        <w:rPr>
          <w:b/>
        </w:rPr>
        <w:t xml:space="preserve">Esimerkki 7.3921</w:t>
      </w:r>
    </w:p>
    <w:p>
      <w:r>
        <w:t xml:space="preserve">joka näyttelee Wilman äitiä Flintstonesissa.</w:t>
      </w:r>
    </w:p>
    <w:p>
      <w:r>
        <w:rPr>
          <w:b/>
        </w:rPr>
        <w:t xml:space="preserve">Tulos</w:t>
      </w:r>
    </w:p>
    <w:p>
      <w:r>
        <w:t xml:space="preserve">Pearl Slaghoople</w:t>
      </w:r>
    </w:p>
    <w:p>
      <w:r>
        <w:rPr>
          <w:b/>
        </w:rPr>
        <w:t xml:space="preserve">Esimerkki 7.3922</w:t>
      </w:r>
    </w:p>
    <w:p>
      <w:r>
        <w:t xml:space="preserve">kenelle häpeämättömän musta vauva kuuluu?</w:t>
      </w:r>
    </w:p>
    <w:p>
      <w:r>
        <w:rPr>
          <w:b/>
        </w:rPr>
        <w:t xml:space="preserve">Tulos</w:t>
      </w:r>
    </w:p>
    <w:p>
      <w:r>
        <w:t xml:space="preserve">Frank</w:t>
      </w:r>
    </w:p>
    <w:p>
      <w:r>
        <w:rPr>
          <w:b/>
        </w:rPr>
        <w:t xml:space="preserve">Tulos</w:t>
      </w:r>
    </w:p>
    <w:p>
      <w:r>
        <w:t xml:space="preserve">Monica</w:t>
      </w:r>
    </w:p>
    <w:p>
      <w:r>
        <w:rPr>
          <w:b/>
        </w:rPr>
        <w:t xml:space="preserve">Esimerkki 7.3923</w:t>
      </w:r>
    </w:p>
    <w:p>
      <w:r>
        <w:t xml:space="preserve">kuka on näyttelijä elokuvassa hitch?</w:t>
      </w:r>
    </w:p>
    <w:p>
      <w:r>
        <w:rPr>
          <w:b/>
        </w:rPr>
        <w:t xml:space="preserve">Tulos</w:t>
      </w:r>
    </w:p>
    <w:p>
      <w:r>
        <w:t xml:space="preserve">Eva de la Caridad Méndez</w:t>
      </w:r>
    </w:p>
    <w:p>
      <w:r>
        <w:rPr>
          <w:b/>
        </w:rPr>
        <w:t xml:space="preserve">Esimerkki 7.3924</w:t>
      </w:r>
    </w:p>
    <w:p>
      <w:r>
        <w:t xml:space="preserve">kuka teki ensimmäisen maalin fifa wc 2014:ssä?</w:t>
      </w:r>
    </w:p>
    <w:p>
      <w:r>
        <w:rPr>
          <w:b/>
        </w:rPr>
        <w:t xml:space="preserve">Tulos</w:t>
      </w:r>
    </w:p>
    <w:p>
      <w:r>
        <w:t xml:space="preserve">Marcelo</w:t>
      </w:r>
    </w:p>
    <w:p>
      <w:r>
        <w:rPr>
          <w:b/>
        </w:rPr>
        <w:t xml:space="preserve">Esimerkki 7.3925</w:t>
      </w:r>
    </w:p>
    <w:p>
      <w:r>
        <w:t xml:space="preserve">joka näyttelee Rachelin äitiä Friends-sarjan 2. kaudella.</w:t>
      </w:r>
    </w:p>
    <w:p>
      <w:r>
        <w:rPr>
          <w:b/>
        </w:rPr>
        <w:t xml:space="preserve">Tulos</w:t>
      </w:r>
    </w:p>
    <w:p>
      <w:r>
        <w:t xml:space="preserve">Marlo Thomas</w:t>
      </w:r>
    </w:p>
    <w:p>
      <w:r>
        <w:rPr>
          <w:b/>
        </w:rPr>
        <w:t xml:space="preserve">Esimerkki 7.3926</w:t>
      </w:r>
    </w:p>
    <w:p>
      <w:r>
        <w:t xml:space="preserve">Milloin viimeksi Dodgers ja Yankees pelasivat World Seriesissä?</w:t>
      </w:r>
    </w:p>
    <w:p>
      <w:r>
        <w:rPr>
          <w:b/>
        </w:rPr>
        <w:t xml:space="preserve">Tulos</w:t>
      </w:r>
    </w:p>
    <w:p>
      <w:r>
        <w:t xml:space="preserve">1981</w:t>
      </w:r>
    </w:p>
    <w:p>
      <w:r>
        <w:rPr>
          <w:b/>
        </w:rPr>
        <w:t xml:space="preserve">Esimerkki 7.3927</w:t>
      </w:r>
    </w:p>
    <w:p>
      <w:r>
        <w:t xml:space="preserve">kun oli juuri sellainen kuin olet vapautettu</w:t>
      </w:r>
    </w:p>
    <w:p>
      <w:r>
        <w:rPr>
          <w:b/>
        </w:rPr>
        <w:t xml:space="preserve">Tulos</w:t>
      </w:r>
    </w:p>
    <w:p>
      <w:r>
        <w:t xml:space="preserve">20. heinäkuuta 2010</w:t>
      </w:r>
    </w:p>
    <w:p>
      <w:r>
        <w:rPr>
          <w:b/>
        </w:rPr>
        <w:t xml:space="preserve">Esimerkki 7.3928</w:t>
      </w:r>
    </w:p>
    <w:p>
      <w:r>
        <w:t xml:space="preserve">joka sanoi: "Luoja, mitä olemme tehneet".</w:t>
      </w:r>
    </w:p>
    <w:p>
      <w:r>
        <w:rPr>
          <w:b/>
        </w:rPr>
        <w:t xml:space="preserve">Tulos</w:t>
      </w:r>
    </w:p>
    <w:p>
      <w:r>
        <w:t xml:space="preserve">Lewis</w:t>
      </w:r>
    </w:p>
    <w:p>
      <w:r>
        <w:rPr>
          <w:b/>
        </w:rPr>
        <w:t xml:space="preserve">Esimerkki 7.3929</w:t>
      </w:r>
    </w:p>
    <w:p>
      <w:r>
        <w:t xml:space="preserve">mikä on koiran nimi lelutarinasta?</w:t>
      </w:r>
    </w:p>
    <w:p>
      <w:r>
        <w:rPr>
          <w:b/>
        </w:rPr>
        <w:t xml:space="preserve">Tulos</w:t>
      </w:r>
    </w:p>
    <w:p>
      <w:r>
        <w:t xml:space="preserve">Buster</w:t>
      </w:r>
    </w:p>
    <w:p>
      <w:r>
        <w:rPr>
          <w:b/>
        </w:rPr>
        <w:t xml:space="preserve">Esimerkki 7.3930</w:t>
      </w:r>
    </w:p>
    <w:p>
      <w:r>
        <w:t xml:space="preserve">Kenet Jessica Jones tappoi 1. kaudella?</w:t>
      </w:r>
    </w:p>
    <w:p>
      <w:r>
        <w:rPr>
          <w:b/>
        </w:rPr>
        <w:t xml:space="preserve">Tulos</w:t>
      </w:r>
    </w:p>
    <w:p>
      <w:r>
        <w:t xml:space="preserve">Reva Connors</w:t>
      </w:r>
    </w:p>
    <w:p>
      <w:r>
        <w:rPr>
          <w:b/>
        </w:rPr>
        <w:t xml:space="preserve">Esimerkki 7.3931</w:t>
      </w:r>
    </w:p>
    <w:p>
      <w:r>
        <w:t xml:space="preserve">kuka voitti Rupaul's Drag Race All Stars -kilpailun 2. kauden?</w:t>
      </w:r>
    </w:p>
    <w:p>
      <w:r>
        <w:rPr>
          <w:b/>
        </w:rPr>
        <w:t xml:space="preserve">Tulos</w:t>
      </w:r>
    </w:p>
    <w:p>
      <w:r>
        <w:t xml:space="preserve">Justin Andrew Honard</w:t>
      </w:r>
    </w:p>
    <w:p>
      <w:r>
        <w:rPr>
          <w:b/>
        </w:rPr>
        <w:t xml:space="preserve">Tulos</w:t>
      </w:r>
    </w:p>
    <w:p>
      <w:r>
        <w:t xml:space="preserve">Alaska</w:t>
      </w:r>
    </w:p>
    <w:p>
      <w:r>
        <w:rPr>
          <w:b/>
        </w:rPr>
        <w:t xml:space="preserve">Esimerkki 7.3932</w:t>
      </w:r>
    </w:p>
    <w:p>
      <w:r>
        <w:t xml:space="preserve">Mikä on kuolettavin hurrikaani, joka on iskenyt Yhdysvaltoihin?</w:t>
      </w:r>
    </w:p>
    <w:p>
      <w:r>
        <w:rPr>
          <w:b/>
        </w:rPr>
        <w:t xml:space="preserve">Tulos</w:t>
      </w:r>
    </w:p>
    <w:p>
      <w:r>
        <w:t xml:space="preserve">Suuri Galvestonin hurrikaani</w:t>
      </w:r>
    </w:p>
    <w:p>
      <w:r>
        <w:rPr>
          <w:b/>
        </w:rPr>
        <w:t xml:space="preserve">Esimerkki 7.3933</w:t>
      </w:r>
    </w:p>
    <w:p>
      <w:r>
        <w:t xml:space="preserve">kuka on ohjaaja musta pantteri</w:t>
      </w:r>
    </w:p>
    <w:p>
      <w:r>
        <w:rPr>
          <w:b/>
        </w:rPr>
        <w:t xml:space="preserve">Tulos</w:t>
      </w:r>
    </w:p>
    <w:p>
      <w:r>
        <w:t xml:space="preserve">Ryan Coogler</w:t>
      </w:r>
    </w:p>
    <w:p>
      <w:r>
        <w:rPr>
          <w:b/>
        </w:rPr>
        <w:t xml:space="preserve">Esimerkki 7.3934</w:t>
      </w:r>
    </w:p>
    <w:p>
      <w:r>
        <w:t xml:space="preserve">Mistä elektronit tulevat elektronien kuljetusketjussa?</w:t>
      </w:r>
    </w:p>
    <w:p>
      <w:r>
        <w:rPr>
          <w:b/>
        </w:rPr>
        <w:t xml:space="preserve">Tulos</w:t>
      </w:r>
    </w:p>
    <w:p>
      <w:r>
        <w:t xml:space="preserve">elektroninluovuttajat</w:t>
      </w:r>
    </w:p>
    <w:p>
      <w:r>
        <w:rPr>
          <w:b/>
        </w:rPr>
        <w:t xml:space="preserve">Esimerkki 7.3935</w:t>
      </w:r>
    </w:p>
    <w:p>
      <w:r>
        <w:t xml:space="preserve">joka ajoi ennen Nascarin 21. autoa.</w:t>
      </w:r>
    </w:p>
    <w:p>
      <w:r>
        <w:rPr>
          <w:b/>
        </w:rPr>
        <w:t xml:space="preserve">Tulos</w:t>
      </w:r>
    </w:p>
    <w:p>
      <w:r>
        <w:t xml:space="preserve">Wood Brothers Racing</w:t>
      </w:r>
    </w:p>
    <w:p>
      <w:r>
        <w:rPr>
          <w:b/>
        </w:rPr>
        <w:t xml:space="preserve">Esimerkki 7.3936</w:t>
      </w:r>
    </w:p>
    <w:p>
      <w:r>
        <w:t xml:space="preserve">mitä rotua on Lady and the Tramp -koira?</w:t>
      </w:r>
    </w:p>
    <w:p>
      <w:r>
        <w:rPr>
          <w:b/>
        </w:rPr>
        <w:t xml:space="preserve">Tulos</w:t>
      </w:r>
    </w:p>
    <w:p>
      <w:r>
        <w:t xml:space="preserve">Amerikancockerspanieli</w:t>
      </w:r>
    </w:p>
    <w:p>
      <w:r>
        <w:rPr>
          <w:b/>
        </w:rPr>
        <w:t xml:space="preserve">Esimerkki 7.3937</w:t>
      </w:r>
    </w:p>
    <w:p>
      <w:r>
        <w:t xml:space="preserve">ensimmäinen julkinen näytelmäkeskus (teatteri) rakennetaan Lontooseen.</w:t>
      </w:r>
    </w:p>
    <w:p>
      <w:r>
        <w:rPr>
          <w:b/>
        </w:rPr>
        <w:t xml:space="preserve">Tulos</w:t>
      </w:r>
    </w:p>
    <w:p>
      <w:r>
        <w:t xml:space="preserve">1576</w:t>
      </w:r>
    </w:p>
    <w:p>
      <w:r>
        <w:rPr>
          <w:b/>
        </w:rPr>
        <w:t xml:space="preserve">Esimerkki 7.3938</w:t>
      </w:r>
    </w:p>
    <w:p>
      <w:r>
        <w:t xml:space="preserve">kuka oli New Yorkin kuvernööri syyskuun 11. päivän tapahtumien aikana?</w:t>
      </w:r>
    </w:p>
    <w:p>
      <w:r>
        <w:rPr>
          <w:b/>
        </w:rPr>
        <w:t xml:space="preserve">Tulos</w:t>
      </w:r>
    </w:p>
    <w:p>
      <w:r>
        <w:t xml:space="preserve">George Elmer Pataki</w:t>
      </w:r>
    </w:p>
    <w:p>
      <w:r>
        <w:rPr>
          <w:b/>
        </w:rPr>
        <w:t xml:space="preserve">Esimerkki 7.3939</w:t>
      </w:r>
    </w:p>
    <w:p>
      <w:r>
        <w:t xml:space="preserve">joka voitti tuhannen saaren taistelun</w:t>
      </w:r>
    </w:p>
    <w:p>
      <w:r>
        <w:rPr>
          <w:b/>
        </w:rPr>
        <w:t xml:space="preserve">Tulos</w:t>
      </w:r>
    </w:p>
    <w:p>
      <w:r>
        <w:t xml:space="preserve">Brittiläis-irrokeesien voitto</w:t>
      </w:r>
    </w:p>
    <w:p>
      <w:r>
        <w:rPr>
          <w:b/>
        </w:rPr>
        <w:t xml:space="preserve">Esimerkki 7.3940</w:t>
      </w:r>
    </w:p>
    <w:p>
      <w:r>
        <w:t xml:space="preserve">Mitä ovat zombit Game of Thronesissa?</w:t>
      </w:r>
    </w:p>
    <w:p>
      <w:r>
        <w:rPr>
          <w:b/>
        </w:rPr>
        <w:t xml:space="preserve">Tulos</w:t>
      </w:r>
    </w:p>
    <w:p>
      <w:r>
        <w:t xml:space="preserve">wights</w:t>
      </w:r>
    </w:p>
    <w:p>
      <w:r>
        <w:rPr>
          <w:b/>
        </w:rPr>
        <w:t xml:space="preserve">Esimerkki 7.3941</w:t>
      </w:r>
    </w:p>
    <w:p>
      <w:r>
        <w:t xml:space="preserve">suuri saari, joka on osa Pohjois-Amerikkaa, mutta kuuluu Eurooppaan.</w:t>
      </w:r>
    </w:p>
    <w:p>
      <w:r>
        <w:rPr>
          <w:b/>
        </w:rPr>
        <w:t xml:space="preserve">Tulos</w:t>
      </w:r>
    </w:p>
    <w:p>
      <w:r>
        <w:t xml:space="preserve">Grönlanti</w:t>
      </w:r>
    </w:p>
    <w:p>
      <w:r>
        <w:rPr>
          <w:b/>
        </w:rPr>
        <w:t xml:space="preserve">Esimerkki 7.3942</w:t>
      </w:r>
    </w:p>
    <w:p>
      <w:r>
        <w:t xml:space="preserve">Kuka on kaikkien aikojen myydyin poikabändi?</w:t>
      </w:r>
    </w:p>
    <w:p>
      <w:r>
        <w:rPr>
          <w:b/>
        </w:rPr>
        <w:t xml:space="preserve">Tulos</w:t>
      </w:r>
    </w:p>
    <w:p>
      <w:r>
        <w:t xml:space="preserve">Backstreet Boys</w:t>
      </w:r>
    </w:p>
    <w:p>
      <w:r>
        <w:rPr>
          <w:b/>
        </w:rPr>
        <w:t xml:space="preserve">Esimerkki 7.3943</w:t>
      </w:r>
    </w:p>
    <w:p>
      <w:r>
        <w:t xml:space="preserve">Mikä sai britit luopumaan luoteislännen linnoituksista ja parantamaan kauppasuhteita?</w:t>
      </w:r>
    </w:p>
    <w:p>
      <w:r>
        <w:rPr>
          <w:b/>
        </w:rPr>
        <w:t xml:space="preserve">Tulos</w:t>
      </w:r>
    </w:p>
    <w:p>
      <w:r>
        <w:t xml:space="preserve">Jayn sopimus</w:t>
      </w:r>
    </w:p>
    <w:p>
      <w:r>
        <w:rPr>
          <w:b/>
        </w:rPr>
        <w:t xml:space="preserve">Tulos</w:t>
      </w:r>
    </w:p>
    <w:p>
      <w:r>
        <w:t xml:space="preserve">Jayn sopimus</w:t>
      </w:r>
    </w:p>
    <w:p>
      <w:r>
        <w:rPr>
          <w:b/>
        </w:rPr>
        <w:t xml:space="preserve">Esimerkki 7.3944</w:t>
      </w:r>
    </w:p>
    <w:p>
      <w:r>
        <w:t xml:space="preserve">kuka oli Yhdysvaltojen presidentti vuonna 1970?</w:t>
      </w:r>
    </w:p>
    <w:p>
      <w:r>
        <w:rPr>
          <w:b/>
        </w:rPr>
        <w:t xml:space="preserve">Tulos</w:t>
      </w:r>
    </w:p>
    <w:p>
      <w:r>
        <w:t xml:space="preserve">Richard Milhous Nixon</w:t>
      </w:r>
    </w:p>
    <w:p>
      <w:r>
        <w:rPr>
          <w:b/>
        </w:rPr>
        <w:t xml:space="preserve">Esimerkki 7.3945</w:t>
      </w:r>
    </w:p>
    <w:p>
      <w:r>
        <w:t xml:space="preserve">ketkä ovat bändin the eagles nykyisiä jäseniä?</w:t>
      </w:r>
    </w:p>
    <w:p>
      <w:r>
        <w:rPr>
          <w:b/>
        </w:rPr>
        <w:t xml:space="preserve">Tulos</w:t>
      </w:r>
    </w:p>
    <w:p>
      <w:r>
        <w:t xml:space="preserve">Joe Walsh</w:t>
      </w:r>
    </w:p>
    <w:p>
      <w:r>
        <w:rPr>
          <w:b/>
        </w:rPr>
        <w:t xml:space="preserve">Tulos</w:t>
      </w:r>
    </w:p>
    <w:p>
      <w:r>
        <w:t xml:space="preserve">Don Henley</w:t>
      </w:r>
    </w:p>
    <w:p>
      <w:r>
        <w:rPr>
          <w:b/>
        </w:rPr>
        <w:t xml:space="preserve">Tulos</w:t>
      </w:r>
    </w:p>
    <w:p>
      <w:r>
        <w:t xml:space="preserve">Timothy B. Schmit</w:t>
      </w:r>
    </w:p>
    <w:p>
      <w:r>
        <w:rPr>
          <w:b/>
        </w:rPr>
        <w:t xml:space="preserve">Esimerkki 7.3946</w:t>
      </w:r>
    </w:p>
    <w:p>
      <w:r>
        <w:t xml:space="preserve">Milloin lentokone putoaa Greyn anatomiassa?</w:t>
      </w:r>
    </w:p>
    <w:p>
      <w:r>
        <w:rPr>
          <w:b/>
        </w:rPr>
        <w:t xml:space="preserve">Tulos</w:t>
      </w:r>
    </w:p>
    <w:p>
      <w:r>
        <w:t xml:space="preserve">Lento</w:t>
      </w:r>
    </w:p>
    <w:p>
      <w:r>
        <w:rPr>
          <w:b/>
        </w:rPr>
        <w:t xml:space="preserve">Esimerkki 7.3947</w:t>
      </w:r>
    </w:p>
    <w:p>
      <w:r>
        <w:t xml:space="preserve">Kuka sanoi, että johdonmukaisuus on pikkumielisten koboldi?</w:t>
      </w:r>
    </w:p>
    <w:p>
      <w:r>
        <w:rPr>
          <w:b/>
        </w:rPr>
        <w:t xml:space="preserve">Tulos</w:t>
      </w:r>
    </w:p>
    <w:p>
      <w:r>
        <w:t xml:space="preserve">Ralph Waldo Emerson</w:t>
      </w:r>
    </w:p>
    <w:p>
      <w:r>
        <w:rPr>
          <w:b/>
        </w:rPr>
        <w:t xml:space="preserve">Esimerkki 7.3948</w:t>
      </w:r>
    </w:p>
    <w:p>
      <w:r>
        <w:t xml:space="preserve">joka kehitti tieteelliseen näyttöön perustuvan atomiteorian...</w:t>
      </w:r>
    </w:p>
    <w:p>
      <w:r>
        <w:rPr>
          <w:b/>
        </w:rPr>
        <w:t xml:space="preserve">Tulos</w:t>
      </w:r>
    </w:p>
    <w:p>
      <w:r>
        <w:t xml:space="preserve">John Dalton</w:t>
      </w:r>
    </w:p>
    <w:p>
      <w:r>
        <w:rPr>
          <w:b/>
        </w:rPr>
        <w:t xml:space="preserve">Esimerkki 7.3949</w:t>
      </w:r>
    </w:p>
    <w:p>
      <w:r>
        <w:t xml:space="preserve">Mikä on Ohion lipun muoto?</w:t>
      </w:r>
    </w:p>
    <w:p>
      <w:r>
        <w:rPr>
          <w:b/>
        </w:rPr>
        <w:t xml:space="preserve">Tulos</w:t>
      </w:r>
    </w:p>
    <w:p>
      <w:r>
        <w:t xml:space="preserve">pääskysenhäntä</w:t>
      </w:r>
    </w:p>
    <w:p>
      <w:r>
        <w:rPr>
          <w:b/>
        </w:rPr>
        <w:t xml:space="preserve">Esimerkki 7.3950</w:t>
      </w:r>
    </w:p>
    <w:p>
      <w:r>
        <w:t xml:space="preserve">Miten musta mamba tappaa saaliinsa?</w:t>
      </w:r>
    </w:p>
    <w:p>
      <w:r>
        <w:rPr>
          <w:b/>
        </w:rPr>
        <w:t xml:space="preserve">Tulos</w:t>
      </w:r>
    </w:p>
    <w:p>
      <w:r>
        <w:t xml:space="preserve">myrkkyä</w:t>
      </w:r>
    </w:p>
    <w:p>
      <w:r>
        <w:rPr>
          <w:b/>
        </w:rPr>
        <w:t xml:space="preserve">Esimerkki 7.3951</w:t>
      </w:r>
    </w:p>
    <w:p>
      <w:r>
        <w:t xml:space="preserve">joka näytteli Lord Humungusta Mad Max 2:ssa...</w:t>
      </w:r>
    </w:p>
    <w:p>
      <w:r>
        <w:rPr>
          <w:b/>
        </w:rPr>
        <w:t xml:space="preserve">Tulos</w:t>
      </w:r>
    </w:p>
    <w:p>
      <w:r>
        <w:t xml:space="preserve">Kjell Nilsson</w:t>
      </w:r>
    </w:p>
    <w:p>
      <w:r>
        <w:rPr>
          <w:b/>
        </w:rPr>
        <w:t xml:space="preserve">Esimerkki 7.3952</w:t>
      </w:r>
    </w:p>
    <w:p>
      <w:r>
        <w:t xml:space="preserve">milloin James Webb -avaruusteleskooppi käynnistetään?</w:t>
      </w:r>
    </w:p>
    <w:p>
      <w:r>
        <w:rPr>
          <w:b/>
        </w:rPr>
        <w:t xml:space="preserve">Tulos</w:t>
      </w:r>
    </w:p>
    <w:p>
      <w:r>
        <w:t xml:space="preserve">Kevät 2019</w:t>
      </w:r>
    </w:p>
    <w:p>
      <w:r>
        <w:rPr>
          <w:b/>
        </w:rPr>
        <w:t xml:space="preserve">Esimerkki 7.3953</w:t>
      </w:r>
    </w:p>
    <w:p>
      <w:r>
        <w:t xml:space="preserve">mitä tarkoittaa lx roomalaisilla numeroilla?</w:t>
      </w:r>
    </w:p>
    <w:p>
      <w:r>
        <w:rPr>
          <w:b/>
        </w:rPr>
        <w:t xml:space="preserve">Tulos</w:t>
      </w:r>
    </w:p>
    <w:p>
      <w:r>
        <w:t xml:space="preserve">9</w:t>
      </w:r>
    </w:p>
    <w:p>
      <w:r>
        <w:rPr>
          <w:b/>
        </w:rPr>
        <w:t xml:space="preserve">Esimerkki 7.3954</w:t>
      </w:r>
    </w:p>
    <w:p>
      <w:r>
        <w:t xml:space="preserve">Mikä on floemin tehtävä kasvissa?</w:t>
      </w:r>
    </w:p>
    <w:p>
      <w:r>
        <w:rPr>
          <w:b/>
        </w:rPr>
        <w:t xml:space="preserve">Tulos</w:t>
      </w:r>
    </w:p>
    <w:p>
      <w:r>
        <w:t xml:space="preserve">translokaatio</w:t>
      </w:r>
    </w:p>
    <w:p>
      <w:r>
        <w:rPr>
          <w:b/>
        </w:rPr>
        <w:t xml:space="preserve">Esimerkki 7.3955</w:t>
      </w:r>
    </w:p>
    <w:p>
      <w:r>
        <w:t xml:space="preserve">Milloin vuoden australialainen julkistetaan?</w:t>
      </w:r>
    </w:p>
    <w:p>
      <w:r>
        <w:rPr>
          <w:b/>
        </w:rPr>
        <w:t xml:space="preserve">Tulos</w:t>
      </w:r>
    </w:p>
    <w:p>
      <w:r>
        <w:t xml:space="preserve">26. tammikuuta</w:t>
      </w:r>
    </w:p>
    <w:p>
      <w:r>
        <w:rPr>
          <w:b/>
        </w:rPr>
        <w:t xml:space="preserve">Esimerkki 7.3956</w:t>
      </w:r>
    </w:p>
    <w:p>
      <w:r>
        <w:t xml:space="preserve">joka näyttelee Chin Ho Kellyn lankoa -</w:t>
      </w:r>
    </w:p>
    <w:p>
      <w:r>
        <w:rPr>
          <w:b/>
        </w:rPr>
        <w:t xml:space="preserve">Tulos</w:t>
      </w:r>
    </w:p>
    <w:p>
      <w:r>
        <w:t xml:space="preserve">Christopher Sean</w:t>
      </w:r>
    </w:p>
    <w:p>
      <w:r>
        <w:rPr>
          <w:b/>
        </w:rPr>
        <w:t xml:space="preserve">Esimerkki 7.3957</w:t>
      </w:r>
    </w:p>
    <w:p>
      <w:r>
        <w:t xml:space="preserve">mikä osavaltio on nimetty Yhdysvaltain presidentin mukaan</w:t>
      </w:r>
    </w:p>
    <w:p>
      <w:r>
        <w:rPr>
          <w:b/>
        </w:rPr>
        <w:t xml:space="preserve">Tulos</w:t>
      </w:r>
    </w:p>
    <w:p>
      <w:r>
        <w:t xml:space="preserve">Washington</w:t>
      </w:r>
    </w:p>
    <w:p>
      <w:r>
        <w:rPr>
          <w:b/>
        </w:rPr>
        <w:t xml:space="preserve">Esimerkki 7.3958</w:t>
      </w:r>
    </w:p>
    <w:p>
      <w:r>
        <w:t xml:space="preserve">kuinka monta jaksoa black sails kausi 3</w:t>
      </w:r>
    </w:p>
    <w:p>
      <w:r>
        <w:rPr>
          <w:b/>
        </w:rPr>
        <w:t xml:space="preserve">Tulos</w:t>
      </w:r>
    </w:p>
    <w:p>
      <w:r>
        <w:t xml:space="preserve">10</w:t>
      </w:r>
    </w:p>
    <w:p>
      <w:r>
        <w:rPr>
          <w:b/>
        </w:rPr>
        <w:t xml:space="preserve">Esimerkki 7.3959</w:t>
      </w:r>
    </w:p>
    <w:p>
      <w:r>
        <w:t xml:space="preserve">ensisijaisista keuhkoputkista haarautuvia toissijaisia keuhkoputkia kutsutaan myös nimellä</w:t>
      </w:r>
    </w:p>
    <w:p>
      <w:r>
        <w:rPr>
          <w:b/>
        </w:rPr>
        <w:t xml:space="preserve">Tulos</w:t>
      </w:r>
    </w:p>
    <w:p>
      <w:r>
        <w:t xml:space="preserve">keuhkoputket</w:t>
      </w:r>
    </w:p>
    <w:p>
      <w:r>
        <w:rPr>
          <w:b/>
        </w:rPr>
        <w:t xml:space="preserve">Esimerkki 7.3960</w:t>
      </w:r>
    </w:p>
    <w:p>
      <w:r>
        <w:t xml:space="preserve">kuka on maailman seuratuin henkilö instagramissa?</w:t>
      </w:r>
    </w:p>
    <w:p>
      <w:r>
        <w:rPr>
          <w:b/>
        </w:rPr>
        <w:t xml:space="preserve">Tulos</w:t>
      </w:r>
    </w:p>
    <w:p>
      <w:r>
        <w:t xml:space="preserve">@instagram</w:t>
      </w:r>
    </w:p>
    <w:p>
      <w:r>
        <w:rPr>
          <w:b/>
        </w:rPr>
        <w:t xml:space="preserve">Esimerkki 7.3961</w:t>
      </w:r>
    </w:p>
    <w:p>
      <w:r>
        <w:t xml:space="preserve">Milloin Etelä-Kiinan tiikeristä tuli uhanalainen?</w:t>
      </w:r>
    </w:p>
    <w:p>
      <w:r>
        <w:rPr>
          <w:b/>
        </w:rPr>
        <w:t xml:space="preserve">Tulos</w:t>
      </w:r>
    </w:p>
    <w:p>
      <w:r>
        <w:t xml:space="preserve">1996</w:t>
      </w:r>
    </w:p>
    <w:p>
      <w:r>
        <w:rPr>
          <w:b/>
        </w:rPr>
        <w:t xml:space="preserve">Esimerkki 7.3962</w:t>
      </w:r>
    </w:p>
    <w:p>
      <w:r>
        <w:t xml:space="preserve">g-liiga mitä g tarkoittaa</w:t>
      </w:r>
    </w:p>
    <w:p>
      <w:r>
        <w:rPr>
          <w:b/>
        </w:rPr>
        <w:t xml:space="preserve">Tulos</w:t>
      </w:r>
    </w:p>
    <w:p>
      <w:r>
        <w:t xml:space="preserve">Gatorade</w:t>
      </w:r>
    </w:p>
    <w:p>
      <w:r>
        <w:rPr>
          <w:b/>
        </w:rPr>
        <w:t xml:space="preserve">Esimerkki 7.3963</w:t>
      </w:r>
    </w:p>
    <w:p>
      <w:r>
        <w:t xml:space="preserve">joka järjesti jaksollisen järjestelmän atomiluvun kasvun mukaan.</w:t>
      </w:r>
    </w:p>
    <w:p>
      <w:r>
        <w:rPr>
          <w:b/>
        </w:rPr>
        <w:t xml:space="preserve">Tulos</w:t>
      </w:r>
    </w:p>
    <w:p>
      <w:r>
        <w:t xml:space="preserve">Dmitri Mendelejev</w:t>
      </w:r>
    </w:p>
    <w:p>
      <w:r>
        <w:rPr>
          <w:b/>
        </w:rPr>
        <w:t xml:space="preserve">Esimerkki 7.3964</w:t>
      </w:r>
    </w:p>
    <w:p>
      <w:r>
        <w:t xml:space="preserve">mikä voi muuttaa proteiinin sitoutumisominaisuuksia</w:t>
      </w:r>
    </w:p>
    <w:p>
      <w:r>
        <w:rPr>
          <w:b/>
        </w:rPr>
        <w:t xml:space="preserve">Tulos</w:t>
      </w:r>
    </w:p>
    <w:p>
      <w:r>
        <w:t xml:space="preserve">maksu</w:t>
      </w:r>
    </w:p>
    <w:p>
      <w:r>
        <w:rPr>
          <w:b/>
        </w:rPr>
        <w:t xml:space="preserve">Tulos</w:t>
      </w:r>
    </w:p>
    <w:p>
      <w:r>
        <w:t xml:space="preserve">hydrofobisuus</w:t>
      </w:r>
    </w:p>
    <w:p>
      <w:r>
        <w:rPr>
          <w:b/>
        </w:rPr>
        <w:t xml:space="preserve">Tulos</w:t>
      </w:r>
    </w:p>
    <w:p>
      <w:r>
        <w:t xml:space="preserve">molekyylirakenne</w:t>
      </w:r>
    </w:p>
    <w:p>
      <w:r>
        <w:rPr>
          <w:b/>
        </w:rPr>
        <w:t xml:space="preserve">Esimerkki 7.3965</w:t>
      </w:r>
    </w:p>
    <w:p>
      <w:r>
        <w:t xml:space="preserve">joka sai Odysseuksen pysähtymään Helioksen saarelle, auringonjumalan saarelle...</w:t>
      </w:r>
    </w:p>
    <w:p>
      <w:r>
        <w:rPr>
          <w:b/>
        </w:rPr>
        <w:t xml:space="preserve">Tulos</w:t>
      </w:r>
    </w:p>
    <w:p>
      <w:r>
        <w:t xml:space="preserve">Eurylochus</w:t>
      </w:r>
    </w:p>
    <w:p>
      <w:r>
        <w:rPr>
          <w:b/>
        </w:rPr>
        <w:t xml:space="preserve">Esimerkki 7.3966</w:t>
      </w:r>
    </w:p>
    <w:p>
      <w:r>
        <w:t xml:space="preserve">joka esitti Ainsley Hayesia West Wingissä...</w:t>
      </w:r>
    </w:p>
    <w:p>
      <w:r>
        <w:rPr>
          <w:b/>
        </w:rPr>
        <w:t xml:space="preserve">Tulos</w:t>
      </w:r>
    </w:p>
    <w:p>
      <w:r>
        <w:t xml:space="preserve">Emily Mallory Procter</w:t>
      </w:r>
    </w:p>
    <w:p>
      <w:r>
        <w:rPr>
          <w:b/>
        </w:rPr>
        <w:t xml:space="preserve">Esimerkki 7.3967</w:t>
      </w:r>
    </w:p>
    <w:p>
      <w:r>
        <w:t xml:space="preserve">Milloin Englanti julisti sodan siirtomaita vastaan?</w:t>
      </w:r>
    </w:p>
    <w:p>
      <w:r>
        <w:rPr>
          <w:b/>
        </w:rPr>
        <w:t xml:space="preserve">Tulos</w:t>
      </w:r>
    </w:p>
    <w:p>
      <w:r>
        <w:t xml:space="preserve">19. huhtikuuta 1775</w:t>
      </w:r>
    </w:p>
    <w:p>
      <w:r>
        <w:rPr>
          <w:b/>
        </w:rPr>
        <w:t xml:space="preserve">Esimerkki 7.3968</w:t>
      </w:r>
    </w:p>
    <w:p>
      <w:r>
        <w:t xml:space="preserve">kuka oli ensimmäinen egyptin kuningas, joka käytti titteliä faarao?</w:t>
      </w:r>
    </w:p>
    <w:p>
      <w:r>
        <w:rPr>
          <w:b/>
        </w:rPr>
        <w:t xml:space="preserve">Tulos</w:t>
      </w:r>
    </w:p>
    <w:p>
      <w:r>
        <w:t xml:space="preserve">Thutmosai III</w:t>
      </w:r>
    </w:p>
    <w:p>
      <w:r>
        <w:rPr>
          <w:b/>
        </w:rPr>
        <w:t xml:space="preserve">Esimerkki 7.3969</w:t>
      </w:r>
    </w:p>
    <w:p>
      <w:r>
        <w:t xml:space="preserve">Missä elokuva boy kuvattiin Uudessa-Seelannissa?</w:t>
      </w:r>
    </w:p>
    <w:p>
      <w:r>
        <w:rPr>
          <w:b/>
        </w:rPr>
        <w:t xml:space="preserve">Tulos</w:t>
      </w:r>
    </w:p>
    <w:p>
      <w:r>
        <w:t xml:space="preserve">Waihau Bay</w:t>
      </w:r>
    </w:p>
    <w:p>
      <w:r>
        <w:rPr>
          <w:b/>
        </w:rPr>
        <w:t xml:space="preserve">Esimerkki 7.3970</w:t>
      </w:r>
    </w:p>
    <w:p>
      <w:r>
        <w:t xml:space="preserve">milloin NHL 2018 19 aikataulu tulee ulos</w:t>
      </w:r>
    </w:p>
    <w:p>
      <w:r>
        <w:rPr>
          <w:b/>
        </w:rPr>
        <w:t xml:space="preserve">Tulos</w:t>
      </w:r>
    </w:p>
    <w:p>
      <w:r>
        <w:t xml:space="preserve">julkaistiin 21. kesäkuuta</w:t>
      </w:r>
    </w:p>
    <w:p>
      <w:r>
        <w:rPr>
          <w:b/>
        </w:rPr>
        <w:t xml:space="preserve">Esimerkki 7.3971</w:t>
      </w:r>
    </w:p>
    <w:p>
      <w:r>
        <w:t xml:space="preserve">Milloin Venäjä on viimeksi osallistunut MM-kisoihin?</w:t>
      </w:r>
    </w:p>
    <w:p>
      <w:r>
        <w:rPr>
          <w:b/>
        </w:rPr>
        <w:t xml:space="preserve">Tulos</w:t>
      </w:r>
    </w:p>
    <w:p>
      <w:r>
        <w:t xml:space="preserve">2018</w:t>
      </w:r>
    </w:p>
    <w:p>
      <w:r>
        <w:rPr>
          <w:b/>
        </w:rPr>
        <w:t xml:space="preserve">Esimerkki 7.3972</w:t>
      </w:r>
    </w:p>
    <w:p>
      <w:r>
        <w:t xml:space="preserve">joka esitti viikatemiestä Billin ja Tedin valheellisessa matkassa...</w:t>
      </w:r>
    </w:p>
    <w:p>
      <w:r>
        <w:rPr>
          <w:b/>
        </w:rPr>
        <w:t xml:space="preserve">Tulos</w:t>
      </w:r>
    </w:p>
    <w:p>
      <w:r>
        <w:t xml:space="preserve">William Thomas Sadler</w:t>
      </w:r>
    </w:p>
    <w:p>
      <w:r>
        <w:rPr>
          <w:b/>
        </w:rPr>
        <w:t xml:space="preserve">Esimerkki 7.3973</w:t>
      </w:r>
    </w:p>
    <w:p>
      <w:r>
        <w:t xml:space="preserve">missä Alex modernista perheestä menee collegeen?</w:t>
      </w:r>
    </w:p>
    <w:p>
      <w:r>
        <w:rPr>
          <w:b/>
        </w:rPr>
        <w:t xml:space="preserve">Tulos</w:t>
      </w:r>
    </w:p>
    <w:p>
      <w:r>
        <w:t xml:space="preserve">Caltech</w:t>
      </w:r>
    </w:p>
    <w:p>
      <w:r>
        <w:rPr>
          <w:b/>
        </w:rPr>
        <w:t xml:space="preserve">Esimerkki 7.3974</w:t>
      </w:r>
    </w:p>
    <w:p>
      <w:r>
        <w:t xml:space="preserve">joka aloitti saka-aikakauden, jota Intian hallitus edelleen käyttää...</w:t>
      </w:r>
    </w:p>
    <w:p>
      <w:r>
        <w:rPr>
          <w:b/>
        </w:rPr>
        <w:t xml:space="preserve">Tulos</w:t>
      </w:r>
    </w:p>
    <w:p>
      <w:r>
        <w:t xml:space="preserve">kuningas Chashtana</w:t>
      </w:r>
    </w:p>
    <w:p>
      <w:r>
        <w:rPr>
          <w:b/>
        </w:rPr>
        <w:t xml:space="preserve">Esimerkki 7.3975</w:t>
      </w:r>
    </w:p>
    <w:p>
      <w:r>
        <w:t xml:space="preserve">millä kentällä vuoden 2011 MM-kisojen loppuottelu pelataan?</w:t>
      </w:r>
    </w:p>
    <w:p>
      <w:r>
        <w:rPr>
          <w:b/>
        </w:rPr>
        <w:t xml:space="preserve">Tulos</w:t>
      </w:r>
    </w:p>
    <w:p>
      <w:r>
        <w:t xml:space="preserve">Eden Park, Auckland</w:t>
      </w:r>
    </w:p>
    <w:p>
      <w:r>
        <w:rPr>
          <w:b/>
        </w:rPr>
        <w:t xml:space="preserve">Esimerkki 7.3976</w:t>
      </w:r>
    </w:p>
    <w:p>
      <w:r>
        <w:t xml:space="preserve">mikä on chileläisen meribassin oikea nimi?</w:t>
      </w:r>
    </w:p>
    <w:p>
      <w:r>
        <w:rPr>
          <w:b/>
        </w:rPr>
        <w:t xml:space="preserve">Tulos</w:t>
      </w:r>
    </w:p>
    <w:p>
      <w:r>
        <w:t xml:space="preserve">Etelämantereen hammaskala</w:t>
      </w:r>
    </w:p>
    <w:p>
      <w:r>
        <w:rPr>
          <w:b/>
        </w:rPr>
        <w:t xml:space="preserve">Tulos</w:t>
      </w:r>
    </w:p>
    <w:p>
      <w:r>
        <w:t xml:space="preserve">Patagonian hammaskala</w:t>
      </w:r>
    </w:p>
    <w:p>
      <w:r>
        <w:rPr>
          <w:b/>
        </w:rPr>
        <w:t xml:space="preserve">Esimerkki 7.3977</w:t>
      </w:r>
    </w:p>
    <w:p>
      <w:r>
        <w:t xml:space="preserve">joka laulaa Adam Levinen kanssa what lovers do -levyltä</w:t>
      </w:r>
    </w:p>
    <w:p>
      <w:r>
        <w:rPr>
          <w:b/>
        </w:rPr>
        <w:t xml:space="preserve">Tulos</w:t>
      </w:r>
    </w:p>
    <w:p>
      <w:r>
        <w:t xml:space="preserve">Maroon 5</w:t>
      </w:r>
    </w:p>
    <w:p>
      <w:r>
        <w:rPr>
          <w:b/>
        </w:rPr>
        <w:t xml:space="preserve">Tulos</w:t>
      </w:r>
    </w:p>
    <w:p>
      <w:r>
        <w:t xml:space="preserve">R&amp;B</w:t>
      </w:r>
    </w:p>
    <w:p>
      <w:r>
        <w:rPr>
          <w:b/>
        </w:rPr>
        <w:t xml:space="preserve">Esimerkki 7.3978</w:t>
      </w:r>
    </w:p>
    <w:p>
      <w:r>
        <w:t xml:space="preserve">Milloin Lorelai ja Luke palaavat yhteen 7. kaudella?</w:t>
      </w:r>
    </w:p>
    <w:p>
      <w:r>
        <w:rPr>
          <w:b/>
        </w:rPr>
        <w:t xml:space="preserve">Tulos</w:t>
      </w:r>
    </w:p>
    <w:p>
      <w:r>
        <w:t xml:space="preserve">Sarjan finaalissa</w:t>
      </w:r>
    </w:p>
    <w:p>
      <w:r>
        <w:rPr>
          <w:b/>
        </w:rPr>
        <w:t xml:space="preserve">Esimerkki 7.3979</w:t>
      </w:r>
    </w:p>
    <w:p>
      <w:r>
        <w:t xml:space="preserve">mainitse alat, joilla Nobel-palkinto jaetaan.</w:t>
      </w:r>
    </w:p>
    <w:p>
      <w:r>
        <w:rPr>
          <w:b/>
        </w:rPr>
        <w:t xml:space="preserve">Tulos</w:t>
      </w:r>
    </w:p>
    <w:p>
      <w:r>
        <w:t xml:space="preserve">taloustiede</w:t>
      </w:r>
    </w:p>
    <w:p>
      <w:r>
        <w:rPr>
          <w:b/>
        </w:rPr>
        <w:t xml:space="preserve">Tulos</w:t>
      </w:r>
    </w:p>
    <w:p>
      <w:r>
        <w:t xml:space="preserve">lääke</w:t>
      </w:r>
    </w:p>
    <w:p>
      <w:r>
        <w:rPr>
          <w:b/>
        </w:rPr>
        <w:t xml:space="preserve">Tulos</w:t>
      </w:r>
    </w:p>
    <w:p>
      <w:r>
        <w:t xml:space="preserve">kemia</w:t>
      </w:r>
    </w:p>
    <w:p>
      <w:r>
        <w:rPr>
          <w:b/>
        </w:rPr>
        <w:t xml:space="preserve">Tulos</w:t>
      </w:r>
    </w:p>
    <w:p>
      <w:r>
        <w:t xml:space="preserve">fysiikka</w:t>
      </w:r>
    </w:p>
    <w:p>
      <w:r>
        <w:rPr>
          <w:b/>
        </w:rPr>
        <w:t xml:space="preserve">Tulos</w:t>
      </w:r>
    </w:p>
    <w:p>
      <w:r>
        <w:t xml:space="preserve">kirjallisuus</w:t>
      </w:r>
    </w:p>
    <w:p>
      <w:r>
        <w:rPr>
          <w:b/>
        </w:rPr>
        <w:t xml:space="preserve">Tulos</w:t>
      </w:r>
    </w:p>
    <w:p>
      <w:r>
        <w:t xml:space="preserve">rauha</w:t>
      </w:r>
    </w:p>
    <w:p>
      <w:r>
        <w:rPr>
          <w:b/>
        </w:rPr>
        <w:t xml:space="preserve">Tulos</w:t>
      </w:r>
    </w:p>
    <w:p>
      <w:r>
        <w:t xml:space="preserve">fysiologia</w:t>
      </w:r>
    </w:p>
    <w:p>
      <w:r>
        <w:rPr>
          <w:b/>
        </w:rPr>
        <w:t xml:space="preserve">Esimerkki 7.3980</w:t>
      </w:r>
    </w:p>
    <w:p>
      <w:r>
        <w:t xml:space="preserve">elokuvassa laulu auringonpaiste hartioillani...</w:t>
      </w:r>
    </w:p>
    <w:p>
      <w:r>
        <w:rPr>
          <w:b/>
        </w:rPr>
        <w:t xml:space="preserve">Tulos</w:t>
      </w:r>
    </w:p>
    <w:p>
      <w:r>
        <w:t xml:space="preserve">Auringonpaiste</w:t>
      </w:r>
    </w:p>
    <w:p>
      <w:r>
        <w:rPr>
          <w:b/>
        </w:rPr>
        <w:t xml:space="preserve">Esimerkki 7.3981</w:t>
      </w:r>
    </w:p>
    <w:p>
      <w:r>
        <w:t xml:space="preserve">mitä Espanja lähetti hyökkäämään Britanniaan vuonna 1588?</w:t>
      </w:r>
    </w:p>
    <w:p>
      <w:r>
        <w:rPr>
          <w:b/>
        </w:rPr>
        <w:t xml:space="preserve">Tulos</w:t>
      </w:r>
    </w:p>
    <w:p>
      <w:r>
        <w:t xml:space="preserve">Espanjan armada</w:t>
      </w:r>
    </w:p>
    <w:p>
      <w:r>
        <w:rPr>
          <w:b/>
        </w:rPr>
        <w:t xml:space="preserve">Esimerkki 7.3982</w:t>
      </w:r>
    </w:p>
    <w:p>
      <w:r>
        <w:t xml:space="preserve">joka näytteli ylikersanttia elokuvassa Olimme sotilaita.</w:t>
      </w:r>
    </w:p>
    <w:p>
      <w:r>
        <w:rPr>
          <w:b/>
        </w:rPr>
        <w:t xml:space="preserve">Tulos</w:t>
      </w:r>
    </w:p>
    <w:p>
      <w:r>
        <w:t xml:space="preserve">Sam Elliott</w:t>
      </w:r>
    </w:p>
    <w:p>
      <w:r>
        <w:rPr>
          <w:b/>
        </w:rPr>
        <w:t xml:space="preserve">Esimerkki 7.3983</w:t>
      </w:r>
    </w:p>
    <w:p>
      <w:r>
        <w:t xml:space="preserve">Mikä on sulaneen kiven (magman) nimi, kun se saavuttaa maanpinnan?</w:t>
      </w:r>
    </w:p>
    <w:p>
      <w:r>
        <w:rPr>
          <w:b/>
        </w:rPr>
        <w:t xml:space="preserve">Tulos</w:t>
      </w:r>
    </w:p>
    <w:p>
      <w:r>
        <w:t xml:space="preserve">laava</w:t>
      </w:r>
    </w:p>
    <w:p>
      <w:r>
        <w:rPr>
          <w:b/>
        </w:rPr>
        <w:t xml:space="preserve">Esimerkki 7.3984</w:t>
      </w:r>
    </w:p>
    <w:p>
      <w:r>
        <w:t xml:space="preserve">kuka voitti american's got talent 2013 -kilpailun?</w:t>
      </w:r>
    </w:p>
    <w:p>
      <w:r>
        <w:rPr>
          <w:b/>
        </w:rPr>
        <w:t xml:space="preserve">Tulos</w:t>
      </w:r>
    </w:p>
    <w:p>
      <w:r>
        <w:t xml:space="preserve">Kenichi Ebina</w:t>
      </w:r>
    </w:p>
    <w:p>
      <w:r>
        <w:rPr>
          <w:b/>
        </w:rPr>
        <w:t xml:space="preserve">Esimerkki 7.3985</w:t>
      </w:r>
    </w:p>
    <w:p>
      <w:r>
        <w:t xml:space="preserve">minne lilliputit menevät talvella?</w:t>
      </w:r>
    </w:p>
    <w:p>
      <w:r>
        <w:rPr>
          <w:b/>
        </w:rPr>
        <w:t xml:space="preserve">Tulos</w:t>
      </w:r>
    </w:p>
    <w:p>
      <w:r>
        <w:t xml:space="preserve">Etelä-Amerikka</w:t>
      </w:r>
    </w:p>
    <w:p>
      <w:r>
        <w:rPr>
          <w:b/>
        </w:rPr>
        <w:t xml:space="preserve">Esimerkki 7.3986</w:t>
      </w:r>
    </w:p>
    <w:p>
      <w:r>
        <w:t xml:space="preserve">Millä plasman proteiinilla on suuri merkitys osmoottisen paineen säätelyssä?</w:t>
      </w:r>
    </w:p>
    <w:p>
      <w:r>
        <w:rPr>
          <w:b/>
        </w:rPr>
        <w:t xml:space="preserve">Tulos</w:t>
      </w:r>
    </w:p>
    <w:p>
      <w:r>
        <w:t xml:space="preserve">Seerumin albumiini</w:t>
      </w:r>
    </w:p>
    <w:p>
      <w:r>
        <w:rPr>
          <w:b/>
        </w:rPr>
        <w:t xml:space="preserve">Esimerkki 7.3987</w:t>
      </w:r>
    </w:p>
    <w:p>
      <w:r>
        <w:t xml:space="preserve">joka näytteli Jebiä elokuvassa Tappaa pilkkanokka...</w:t>
      </w:r>
    </w:p>
    <w:p>
      <w:r>
        <w:rPr>
          <w:b/>
        </w:rPr>
        <w:t xml:space="preserve">Tulos</w:t>
      </w:r>
    </w:p>
    <w:p>
      <w:r>
        <w:t xml:space="preserve">Phillip Alford</w:t>
      </w:r>
    </w:p>
    <w:p>
      <w:r>
        <w:rPr>
          <w:b/>
        </w:rPr>
        <w:t xml:space="preserve">Esimerkki 7.3988</w:t>
      </w:r>
    </w:p>
    <w:p>
      <w:r>
        <w:t xml:space="preserve">mistä suunnasta Pohjois-Atlantin tuulet puhalsivat?</w:t>
      </w:r>
    </w:p>
    <w:p>
      <w:r>
        <w:rPr>
          <w:b/>
        </w:rPr>
        <w:t xml:space="preserve">Tulos</w:t>
      </w:r>
    </w:p>
    <w:p>
      <w:r>
        <w:t xml:space="preserve">koillisesta</w:t>
      </w:r>
    </w:p>
    <w:p>
      <w:r>
        <w:rPr>
          <w:b/>
        </w:rPr>
        <w:t xml:space="preserve">Esimerkki 7.3989</w:t>
      </w:r>
    </w:p>
    <w:p>
      <w:r>
        <w:t xml:space="preserve">milloin alkaa seuraava doc martin -sarja?</w:t>
      </w:r>
    </w:p>
    <w:p>
      <w:r>
        <w:rPr>
          <w:b/>
        </w:rPr>
        <w:t xml:space="preserve">Tulos</w:t>
      </w:r>
    </w:p>
    <w:p>
      <w:r>
        <w:t xml:space="preserve">20. syyskuuta 2017</w:t>
      </w:r>
    </w:p>
    <w:p>
      <w:r>
        <w:rPr>
          <w:b/>
        </w:rPr>
        <w:t xml:space="preserve">Esimerkki 7.3990</w:t>
      </w:r>
    </w:p>
    <w:p>
      <w:r>
        <w:t xml:space="preserve">kuka voitti American's got talent -sarjan 12. jakson?</w:t>
      </w:r>
    </w:p>
    <w:p>
      <w:r>
        <w:rPr>
          <w:b/>
        </w:rPr>
        <w:t xml:space="preserve">Tulos</w:t>
      </w:r>
    </w:p>
    <w:p>
      <w:r>
        <w:t xml:space="preserve">Darci Lynne Farmer</w:t>
      </w:r>
    </w:p>
    <w:p>
      <w:r>
        <w:rPr>
          <w:b/>
        </w:rPr>
        <w:t xml:space="preserve">Esimerkki 7.3991</w:t>
      </w:r>
    </w:p>
    <w:p>
      <w:r>
        <w:t xml:space="preserve">kuka on nykyinen puolustusministeri Intian 2017</w:t>
      </w:r>
    </w:p>
    <w:p>
      <w:r>
        <w:rPr>
          <w:b/>
        </w:rPr>
        <w:t xml:space="preserve">Tulos</w:t>
      </w:r>
    </w:p>
    <w:p>
      <w:r>
        <w:t xml:space="preserve">Nirmala Sitharaman</w:t>
      </w:r>
    </w:p>
    <w:p>
      <w:r>
        <w:rPr>
          <w:b/>
        </w:rPr>
        <w:t xml:space="preserve">Esimerkki 7.3992</w:t>
      </w:r>
    </w:p>
    <w:p>
      <w:r>
        <w:t xml:space="preserve">missä he asuvat Marley and me -elokuvassa</w:t>
      </w:r>
    </w:p>
    <w:p>
      <w:r>
        <w:rPr>
          <w:b/>
        </w:rPr>
        <w:t xml:space="preserve">Tulos</w:t>
      </w:r>
    </w:p>
    <w:p>
      <w:r>
        <w:t xml:space="preserve">Etelä-Florida</w:t>
      </w:r>
    </w:p>
    <w:p>
      <w:r>
        <w:rPr>
          <w:b/>
        </w:rPr>
        <w:t xml:space="preserve">Esimerkki 7.3993</w:t>
      </w:r>
    </w:p>
    <w:p>
      <w:r>
        <w:t xml:space="preserve">Milloin lopetimme Raamatun opettamisen kouluissa?</w:t>
      </w:r>
    </w:p>
    <w:p>
      <w:r>
        <w:rPr>
          <w:b/>
        </w:rPr>
        <w:t xml:space="preserve">Tulos</w:t>
      </w:r>
    </w:p>
    <w:p>
      <w:r>
        <w:t xml:space="preserve">1963</w:t>
      </w:r>
    </w:p>
    <w:p>
      <w:r>
        <w:rPr>
          <w:b/>
        </w:rPr>
        <w:t xml:space="preserve">Esimerkki 7.3994</w:t>
      </w:r>
    </w:p>
    <w:p>
      <w:r>
        <w:t xml:space="preserve">Mikä on Floridan osavaltion korkein kohta?</w:t>
      </w:r>
    </w:p>
    <w:p>
      <w:r>
        <w:rPr>
          <w:b/>
        </w:rPr>
        <w:t xml:space="preserve">Tulos</w:t>
      </w:r>
    </w:p>
    <w:p>
      <w:r>
        <w:t xml:space="preserve">Britton Hill</w:t>
      </w:r>
    </w:p>
    <w:p>
      <w:r>
        <w:rPr>
          <w:b/>
        </w:rPr>
        <w:t xml:space="preserve">Esimerkki 7.3995</w:t>
      </w:r>
    </w:p>
    <w:p>
      <w:r>
        <w:t xml:space="preserve">jotka taistelivat länsirintamalla 1. maailmansodassa</w:t>
      </w:r>
    </w:p>
    <w:p>
      <w:r>
        <w:rPr>
          <w:b/>
        </w:rPr>
        <w:t xml:space="preserve">Tulos</w:t>
      </w:r>
    </w:p>
    <w:p>
      <w:r>
        <w:t xml:space="preserve">Ranska</w:t>
      </w:r>
    </w:p>
    <w:p>
      <w:r>
        <w:rPr>
          <w:b/>
        </w:rPr>
        <w:t xml:space="preserve">Tulos</w:t>
      </w:r>
    </w:p>
    <w:p>
      <w:r>
        <w:t xml:space="preserve">Saksan keisarikunta</w:t>
      </w:r>
    </w:p>
    <w:p>
      <w:r>
        <w:rPr>
          <w:b/>
        </w:rPr>
        <w:t xml:space="preserve">Tulos</w:t>
      </w:r>
    </w:p>
    <w:p>
      <w:r>
        <w:t xml:space="preserve">Itävalta-Unkari</w:t>
      </w:r>
    </w:p>
    <w:p>
      <w:r>
        <w:rPr>
          <w:b/>
        </w:rPr>
        <w:t xml:space="preserve">Tulos</w:t>
      </w:r>
    </w:p>
    <w:p>
      <w:r>
        <w:t xml:space="preserve">Belgia</w:t>
      </w:r>
    </w:p>
    <w:p>
      <w:r>
        <w:rPr>
          <w:b/>
        </w:rPr>
        <w:t xml:space="preserve">Tulos</w:t>
      </w:r>
    </w:p>
    <w:p>
      <w:r>
        <w:t xml:space="preserve">Brittiläinen imperiumi</w:t>
      </w:r>
    </w:p>
    <w:p>
      <w:r>
        <w:rPr>
          <w:b/>
        </w:rPr>
        <w:t xml:space="preserve">Esimerkki 7.3996</w:t>
      </w:r>
    </w:p>
    <w:p>
      <w:r>
        <w:t xml:space="preserve">Mikä on Michelle Connorin ja Carla Connorin suhde?</w:t>
      </w:r>
    </w:p>
    <w:p>
      <w:r>
        <w:rPr>
          <w:b/>
        </w:rPr>
        <w:t xml:space="preserve">Tulos</w:t>
      </w:r>
    </w:p>
    <w:p>
      <w:r>
        <w:t xml:space="preserve">kälyjä</w:t>
      </w:r>
    </w:p>
    <w:p>
      <w:r>
        <w:rPr>
          <w:b/>
        </w:rPr>
        <w:t xml:space="preserve">Esimerkki 7.3997</w:t>
      </w:r>
    </w:p>
    <w:p>
      <w:r>
        <w:t xml:space="preserve">Milloin autoihin asennettiin ensimmäinen radio?</w:t>
      </w:r>
    </w:p>
    <w:p>
      <w:r>
        <w:rPr>
          <w:b/>
        </w:rPr>
        <w:t xml:space="preserve">Tulos</w:t>
      </w:r>
    </w:p>
    <w:p>
      <w:r>
        <w:t xml:space="preserve">1904</w:t>
      </w:r>
    </w:p>
    <w:p>
      <w:r>
        <w:rPr>
          <w:b/>
        </w:rPr>
        <w:t xml:space="preserve">Esimerkki 7.3998</w:t>
      </w:r>
    </w:p>
    <w:p>
      <w:r>
        <w:t xml:space="preserve">Milloin Atlantan taistelu alkoi ja päättyi?</w:t>
      </w:r>
    </w:p>
    <w:p>
      <w:r>
        <w:rPr>
          <w:b/>
        </w:rPr>
        <w:t xml:space="preserve">Tulos</w:t>
      </w:r>
    </w:p>
    <w:p>
      <w:r>
        <w:t xml:space="preserve">22. heinäkuuta 1864</w:t>
      </w:r>
    </w:p>
    <w:p>
      <w:r>
        <w:rPr>
          <w:b/>
        </w:rPr>
        <w:t xml:space="preserve">Esimerkki 7.3999</w:t>
      </w:r>
    </w:p>
    <w:p>
      <w:r>
        <w:t xml:space="preserve">missä ensimmäinen Chick Fil A avattiin</w:t>
      </w:r>
    </w:p>
    <w:p>
      <w:r>
        <w:rPr>
          <w:b/>
        </w:rPr>
        <w:t xml:space="preserve">Tulos</w:t>
      </w:r>
    </w:p>
    <w:p>
      <w:r>
        <w:t xml:space="preserve">1967</w:t>
      </w:r>
    </w:p>
    <w:p>
      <w:r>
        <w:rPr>
          <w:b/>
        </w:rPr>
        <w:t xml:space="preserve">Esimerkki 7.4000</w:t>
      </w:r>
    </w:p>
    <w:p>
      <w:r>
        <w:t xml:space="preserve">kenellä on eniten kultamitaleita historiassa</w:t>
      </w:r>
    </w:p>
    <w:p>
      <w:r>
        <w:rPr>
          <w:b/>
        </w:rPr>
        <w:t xml:space="preserve">Tulos</w:t>
      </w:r>
    </w:p>
    <w:p>
      <w:r>
        <w:t xml:space="preserve">Michael Phelps</w:t>
      </w:r>
    </w:p>
    <w:p>
      <w:r>
        <w:rPr>
          <w:b/>
        </w:rPr>
        <w:t xml:space="preserve">Esimerkki 7.4001</w:t>
      </w:r>
    </w:p>
    <w:p>
      <w:r>
        <w:t xml:space="preserve">joka on nimitetty Intian elokuva- ja televisioinstituutin puheenjohtajaksi</w:t>
      </w:r>
    </w:p>
    <w:p>
      <w:r>
        <w:rPr>
          <w:b/>
        </w:rPr>
        <w:t xml:space="preserve">Tulos</w:t>
      </w:r>
    </w:p>
    <w:p>
      <w:r>
        <w:t xml:space="preserve">Anupam Kher</w:t>
      </w:r>
    </w:p>
    <w:p>
      <w:r>
        <w:rPr>
          <w:b/>
        </w:rPr>
        <w:t xml:space="preserve">Esimerkki 7.4002</w:t>
      </w:r>
    </w:p>
    <w:p>
      <w:r>
        <w:t xml:space="preserve">Mikä on Etelä-Afrikan puhutuin kieli?</w:t>
      </w:r>
    </w:p>
    <w:p>
      <w:r>
        <w:rPr>
          <w:b/>
        </w:rPr>
        <w:t xml:space="preserve">Tulos</w:t>
      </w:r>
    </w:p>
    <w:p>
      <w:r>
        <w:t xml:space="preserve">Zulu</w:t>
      </w:r>
    </w:p>
    <w:p>
      <w:r>
        <w:rPr>
          <w:b/>
        </w:rPr>
        <w:t xml:space="preserve">Esimerkki 7.4003</w:t>
      </w:r>
    </w:p>
    <w:p>
      <w:r>
        <w:t xml:space="preserve">ketä vastaan Patriots pelasi viime vuonna Super Bowlissa?</w:t>
      </w:r>
    </w:p>
    <w:p>
      <w:r>
        <w:rPr>
          <w:b/>
        </w:rPr>
        <w:t xml:space="preserve">Tulos</w:t>
      </w:r>
    </w:p>
    <w:p>
      <w:r>
        <w:t xml:space="preserve">Atlanta Falcons</w:t>
      </w:r>
    </w:p>
    <w:p>
      <w:r>
        <w:rPr>
          <w:b/>
        </w:rPr>
        <w:t xml:space="preserve">Esimerkki 7.4004</w:t>
      </w:r>
    </w:p>
    <w:p>
      <w:r>
        <w:t xml:space="preserve">joka kirjoitti ohjelman analyyttiseen moottoriin laskemaan bernoulli-lukujen sarjan.</w:t>
      </w:r>
    </w:p>
    <w:p>
      <w:r>
        <w:rPr>
          <w:b/>
        </w:rPr>
        <w:t xml:space="preserve">Tulos</w:t>
      </w:r>
    </w:p>
    <w:p>
      <w:r>
        <w:t xml:space="preserve">Ada Lovelace</w:t>
      </w:r>
    </w:p>
    <w:p>
      <w:r>
        <w:rPr>
          <w:b/>
        </w:rPr>
        <w:t xml:space="preserve">Esimerkki 7.4005</w:t>
      </w:r>
    </w:p>
    <w:p>
      <w:r>
        <w:t xml:space="preserve">joka johtaa Rajya Sabhan kokousta</w:t>
      </w:r>
    </w:p>
    <w:p>
      <w:r>
        <w:rPr>
          <w:b/>
        </w:rPr>
        <w:t xml:space="preserve">Tulos</w:t>
      </w:r>
    </w:p>
    <w:p>
      <w:r>
        <w:t xml:space="preserve">Intian varapresidentti</w:t>
      </w:r>
    </w:p>
    <w:p>
      <w:r>
        <w:rPr>
          <w:b/>
        </w:rPr>
        <w:t xml:space="preserve">Esimerkki 7.4006</w:t>
      </w:r>
    </w:p>
    <w:p>
      <w:r>
        <w:t xml:space="preserve">missä Australia tuli talviolympialaisissa 2018</w:t>
      </w:r>
    </w:p>
    <w:p>
      <w:r>
        <w:rPr>
          <w:b/>
        </w:rPr>
        <w:t xml:space="preserve">Tulos</w:t>
      </w:r>
    </w:p>
    <w:p>
      <w:r>
        <w:t xml:space="preserve">23.</w:t>
      </w:r>
    </w:p>
    <w:p>
      <w:r>
        <w:rPr>
          <w:b/>
        </w:rPr>
        <w:t xml:space="preserve">Esimerkki 7.4007</w:t>
      </w:r>
    </w:p>
    <w:p>
      <w:r>
        <w:t xml:space="preserve">kuka oli MM-finaalissa 2010</w:t>
      </w:r>
    </w:p>
    <w:p>
      <w:r>
        <w:rPr>
          <w:b/>
        </w:rPr>
        <w:t xml:space="preserve">Tulos</w:t>
      </w:r>
    </w:p>
    <w:p>
      <w:r>
        <w:t xml:space="preserve">Espanja</w:t>
      </w:r>
    </w:p>
    <w:p>
      <w:r>
        <w:rPr>
          <w:b/>
        </w:rPr>
        <w:t xml:space="preserve">Tulos</w:t>
      </w:r>
    </w:p>
    <w:p>
      <w:r>
        <w:t xml:space="preserve">Alankomaat</w:t>
      </w:r>
    </w:p>
    <w:p>
      <w:r>
        <w:rPr>
          <w:b/>
        </w:rPr>
        <w:t xml:space="preserve">Esimerkki 7.4008</w:t>
      </w:r>
    </w:p>
    <w:p>
      <w:r>
        <w:t xml:space="preserve">kuka haluaa olla miljonääri kysymysmuoto</w:t>
      </w:r>
    </w:p>
    <w:p>
      <w:r>
        <w:rPr>
          <w:b/>
        </w:rPr>
        <w:t xml:space="preserve">Tulos</w:t>
      </w:r>
    </w:p>
    <w:p>
      <w:r>
        <w:t xml:space="preserve">monivalintakysymykset</w:t>
      </w:r>
    </w:p>
    <w:p>
      <w:r>
        <w:rPr>
          <w:b/>
        </w:rPr>
        <w:t xml:space="preserve">Esimerkki 7.4009</w:t>
      </w:r>
    </w:p>
    <w:p>
      <w:r>
        <w:t xml:space="preserve">Mikä aasialainen yhteisö toi buddhalaisuuden ensimmäisenä Amerikkaan vuoden 1848 kultakuumeen aikana?</w:t>
      </w:r>
    </w:p>
    <w:p>
      <w:r>
        <w:rPr>
          <w:b/>
        </w:rPr>
        <w:t xml:space="preserve">Tulos</w:t>
      </w:r>
    </w:p>
    <w:p>
      <w:r>
        <w:t xml:space="preserve">Kiina</w:t>
      </w:r>
    </w:p>
    <w:p>
      <w:r>
        <w:rPr>
          <w:b/>
        </w:rPr>
        <w:t xml:space="preserve">Esimerkki 7.4010</w:t>
      </w:r>
    </w:p>
    <w:p>
      <w:r>
        <w:t xml:space="preserve">Milloin kaikki perheessä tulivat ulos</w:t>
      </w:r>
    </w:p>
    <w:p>
      <w:r>
        <w:rPr>
          <w:b/>
        </w:rPr>
        <w:t xml:space="preserve">Tulos</w:t>
      </w:r>
    </w:p>
    <w:p>
      <w:r>
        <w:t xml:space="preserve">12. tammikuuta 1971</w:t>
      </w:r>
    </w:p>
    <w:p>
      <w:r>
        <w:rPr>
          <w:b/>
        </w:rPr>
        <w:t xml:space="preserve">Esimerkki 7.4011</w:t>
      </w:r>
    </w:p>
    <w:p>
      <w:r>
        <w:t xml:space="preserve">NJ:stä Alabamaan ulottuva ylänköalue.</w:t>
      </w:r>
    </w:p>
    <w:p>
      <w:r>
        <w:rPr>
          <w:b/>
        </w:rPr>
        <w:t xml:space="preserve">Tulos</w:t>
      </w:r>
    </w:p>
    <w:p>
      <w:r>
        <w:t xml:space="preserve">Piemont</w:t>
      </w:r>
    </w:p>
    <w:p>
      <w:r>
        <w:rPr>
          <w:b/>
        </w:rPr>
        <w:t xml:space="preserve">Esimerkki 7.4012</w:t>
      </w:r>
    </w:p>
    <w:p>
      <w:r>
        <w:t xml:space="preserve">metrijärjestelmässä etuliite centi- tarkoittaa seuraavia merkkejä</w:t>
      </w:r>
    </w:p>
    <w:p>
      <w:r>
        <w:rPr>
          <w:b/>
        </w:rPr>
        <w:t xml:space="preserve">Tulos</w:t>
      </w:r>
    </w:p>
    <w:p>
      <w:r>
        <w:t xml:space="preserve">sadasosa</w:t>
      </w:r>
    </w:p>
    <w:p>
      <w:r>
        <w:rPr>
          <w:b/>
        </w:rPr>
        <w:t xml:space="preserve">Esimerkki 7.4013</w:t>
      </w:r>
    </w:p>
    <w:p>
      <w:r>
        <w:t xml:space="preserve">joka näyttelee miestä keltaisessa hatussa Curious Georgen elokuvassa -</w:t>
      </w:r>
    </w:p>
    <w:p>
      <w:r>
        <w:rPr>
          <w:b/>
        </w:rPr>
        <w:t xml:space="preserve">Tulos</w:t>
      </w:r>
    </w:p>
    <w:p>
      <w:r>
        <w:t xml:space="preserve">Jeff Bennett</w:t>
      </w:r>
    </w:p>
    <w:p>
      <w:r>
        <w:rPr>
          <w:b/>
        </w:rPr>
        <w:t xml:space="preserve">Esimerkki 7.4014</w:t>
      </w:r>
    </w:p>
    <w:p>
      <w:r>
        <w:t xml:space="preserve">ensimmäinen Aragonian yhdistynyttä kruunua hallitseva monarkki oli</w:t>
      </w:r>
    </w:p>
    <w:p>
      <w:r>
        <w:rPr>
          <w:b/>
        </w:rPr>
        <w:t xml:space="preserve">Tulos</w:t>
      </w:r>
    </w:p>
    <w:p>
      <w:r>
        <w:t xml:space="preserve">Petronilla</w:t>
      </w:r>
    </w:p>
    <w:p>
      <w:r>
        <w:rPr>
          <w:b/>
        </w:rPr>
        <w:t xml:space="preserve">Esimerkki 7.4015</w:t>
      </w:r>
    </w:p>
    <w:p>
      <w:r>
        <w:t xml:space="preserve">Keneltä saimme vapaudenpatsaan?</w:t>
      </w:r>
    </w:p>
    <w:p>
      <w:r>
        <w:rPr>
          <w:b/>
        </w:rPr>
        <w:t xml:space="preserve">Tulos</w:t>
      </w:r>
    </w:p>
    <w:p>
      <w:r>
        <w:t xml:space="preserve">Ranskan kansa</w:t>
      </w:r>
    </w:p>
    <w:p>
      <w:r>
        <w:rPr>
          <w:b/>
        </w:rPr>
        <w:t xml:space="preserve">Esimerkki 7.4016</w:t>
      </w:r>
    </w:p>
    <w:p>
      <w:r>
        <w:t xml:space="preserve">kuinka kauan postimerkkilain lokakuussa 1765 pidetyn kongressin jälkeen parlamentti kumosi postimerkkilain?</w:t>
      </w:r>
    </w:p>
    <w:p>
      <w:r>
        <w:rPr>
          <w:b/>
        </w:rPr>
        <w:t xml:space="preserve">Tulos</w:t>
      </w:r>
    </w:p>
    <w:p>
      <w:r>
        <w:t xml:space="preserve">18. maaliskuuta 1766</w:t>
      </w:r>
    </w:p>
    <w:p>
      <w:r>
        <w:rPr>
          <w:b/>
        </w:rPr>
        <w:t xml:space="preserve">Esimerkki 7.4017</w:t>
      </w:r>
    </w:p>
    <w:p>
      <w:r>
        <w:t xml:space="preserve">joka oli kadonneen arkin ryöstäjien naispääosassa...</w:t>
      </w:r>
    </w:p>
    <w:p>
      <w:r>
        <w:rPr>
          <w:b/>
        </w:rPr>
        <w:t xml:space="preserve">Tulos</w:t>
      </w:r>
    </w:p>
    <w:p>
      <w:r>
        <w:t xml:space="preserve">Karen Jane Allen</w:t>
      </w:r>
    </w:p>
    <w:p>
      <w:r>
        <w:rPr>
          <w:b/>
        </w:rPr>
        <w:t xml:space="preserve">Esimerkki 7.4018</w:t>
      </w:r>
    </w:p>
    <w:p>
      <w:r>
        <w:t xml:space="preserve">mikä on kanan talon nimi</w:t>
      </w:r>
    </w:p>
    <w:p>
      <w:r>
        <w:rPr>
          <w:b/>
        </w:rPr>
        <w:t xml:space="preserve">Tulos</w:t>
      </w:r>
    </w:p>
    <w:p>
      <w:r>
        <w:t xml:space="preserve">kanala</w:t>
      </w:r>
    </w:p>
    <w:p>
      <w:r>
        <w:rPr>
          <w:b/>
        </w:rPr>
        <w:t xml:space="preserve">Esimerkki 7.4019</w:t>
      </w:r>
    </w:p>
    <w:p>
      <w:r>
        <w:t xml:space="preserve">joka esitti nuorta Katea sarjassa This is us.</w:t>
      </w:r>
    </w:p>
    <w:p>
      <w:r>
        <w:rPr>
          <w:b/>
        </w:rPr>
        <w:t xml:space="preserve">Tulos</w:t>
      </w:r>
    </w:p>
    <w:p>
      <w:r>
        <w:t xml:space="preserve">Chrissy Metz</w:t>
      </w:r>
    </w:p>
    <w:p>
      <w:r>
        <w:rPr>
          <w:b/>
        </w:rPr>
        <w:t xml:space="preserve">Esimerkki 7.4020</w:t>
      </w:r>
    </w:p>
    <w:p>
      <w:r>
        <w:t xml:space="preserve">kuka kirjoitti sanat Mary did you know -lauluun?</w:t>
      </w:r>
    </w:p>
    <w:p>
      <w:r>
        <w:rPr>
          <w:b/>
        </w:rPr>
        <w:t xml:space="preserve">Tulos</w:t>
      </w:r>
    </w:p>
    <w:p>
      <w:r>
        <w:t xml:space="preserve">Mark Lowry</w:t>
      </w:r>
    </w:p>
    <w:p>
      <w:r>
        <w:rPr>
          <w:b/>
        </w:rPr>
        <w:t xml:space="preserve">Esimerkki 7.4021</w:t>
      </w:r>
    </w:p>
    <w:p>
      <w:r>
        <w:t xml:space="preserve">Mikä oli huoneen numero loistavassa</w:t>
      </w:r>
    </w:p>
    <w:p>
      <w:r>
        <w:rPr>
          <w:b/>
        </w:rPr>
        <w:t xml:space="preserve">Tulos</w:t>
      </w:r>
    </w:p>
    <w:p>
      <w:r>
        <w:t xml:space="preserve">237</w:t>
      </w:r>
    </w:p>
    <w:p>
      <w:r>
        <w:rPr>
          <w:b/>
        </w:rPr>
        <w:t xml:space="preserve">Esimerkki 7.4022</w:t>
      </w:r>
    </w:p>
    <w:p>
      <w:r>
        <w:t xml:space="preserve">Milloin Peru on viimeksi päässyt MM-kisoihin?</w:t>
      </w:r>
    </w:p>
    <w:p>
      <w:r>
        <w:rPr>
          <w:b/>
        </w:rPr>
        <w:t xml:space="preserve">Tulos</w:t>
      </w:r>
    </w:p>
    <w:p>
      <w:r>
        <w:t xml:space="preserve">2018</w:t>
      </w:r>
    </w:p>
    <w:p>
      <w:r>
        <w:rPr>
          <w:b/>
        </w:rPr>
        <w:t xml:space="preserve">Esimerkki 7.4023</w:t>
      </w:r>
    </w:p>
    <w:p>
      <w:r>
        <w:t xml:space="preserve">Milloin Kiinassa oli viimeksi olympialaiset?</w:t>
      </w:r>
    </w:p>
    <w:p>
      <w:r>
        <w:rPr>
          <w:b/>
        </w:rPr>
        <w:t xml:space="preserve">Tulos</w:t>
      </w:r>
    </w:p>
    <w:p>
      <w:r>
        <w:t xml:space="preserve">2008</w:t>
      </w:r>
    </w:p>
    <w:p>
      <w:r>
        <w:rPr>
          <w:b/>
        </w:rPr>
        <w:t xml:space="preserve">Esimerkki 7.4024</w:t>
      </w:r>
    </w:p>
    <w:p>
      <w:r>
        <w:t xml:space="preserve">Keltaisen tapetin tarinaidea perustui sisällissodan aikaiseen käsittelyyn nimeltä -</w:t>
      </w:r>
    </w:p>
    <w:p>
      <w:r>
        <w:rPr>
          <w:b/>
        </w:rPr>
        <w:t xml:space="preserve">Tulos</w:t>
      </w:r>
    </w:p>
    <w:p>
      <w:r>
        <w:t xml:space="preserve">lepokuuri</w:t>
      </w:r>
    </w:p>
    <w:p>
      <w:r>
        <w:rPr>
          <w:b/>
        </w:rPr>
        <w:t xml:space="preserve">Esimerkki 7.4025</w:t>
      </w:r>
    </w:p>
    <w:p>
      <w:r>
        <w:t xml:space="preserve">milloin hirvet menettävät sarvensa Kaliforniassa?</w:t>
      </w:r>
    </w:p>
    <w:p>
      <w:r>
        <w:rPr>
          <w:b/>
        </w:rPr>
        <w:t xml:space="preserve">Tulos</w:t>
      </w:r>
    </w:p>
    <w:p>
      <w:r>
        <w:t xml:space="preserve">talvi</w:t>
      </w:r>
    </w:p>
    <w:p>
      <w:r>
        <w:rPr>
          <w:b/>
        </w:rPr>
        <w:t xml:space="preserve">Esimerkki 7.4026</w:t>
      </w:r>
    </w:p>
    <w:p>
      <w:r>
        <w:t xml:space="preserve">mikä hallitsija lopetti jharokha darshanin harjoittamisen</w:t>
      </w:r>
    </w:p>
    <w:p>
      <w:r>
        <w:rPr>
          <w:b/>
        </w:rPr>
        <w:t xml:space="preserve">Tulos</w:t>
      </w:r>
    </w:p>
    <w:p>
      <w:r>
        <w:t xml:space="preserve">Aurangzeb</w:t>
      </w:r>
    </w:p>
    <w:p>
      <w:r>
        <w:rPr>
          <w:b/>
        </w:rPr>
        <w:t xml:space="preserve">Esimerkki 7.4027</w:t>
      </w:r>
    </w:p>
    <w:p>
      <w:r>
        <w:t xml:space="preserve">Mistä saimme vapaudenpatsaan?</w:t>
      </w:r>
    </w:p>
    <w:p>
      <w:r>
        <w:rPr>
          <w:b/>
        </w:rPr>
        <w:t xml:space="preserve">Tulos</w:t>
      </w:r>
    </w:p>
    <w:p>
      <w:r>
        <w:t xml:space="preserve">Ranskan kansa</w:t>
      </w:r>
    </w:p>
    <w:p>
      <w:r>
        <w:rPr>
          <w:b/>
        </w:rPr>
        <w:t xml:space="preserve">Esimerkki 7.4028</w:t>
      </w:r>
    </w:p>
    <w:p>
      <w:r>
        <w:t xml:space="preserve">mikä on laminointilaitteen tarkoitus toimistossa?</w:t>
      </w:r>
    </w:p>
    <w:p>
      <w:r>
        <w:rPr>
          <w:b/>
        </w:rPr>
        <w:t xml:space="preserve">Tulos</w:t>
      </w:r>
    </w:p>
    <w:p>
      <w:r>
        <w:t xml:space="preserve">koristaa tai suojata painettuja teoksia</w:t>
      </w:r>
    </w:p>
    <w:p>
      <w:r>
        <w:rPr>
          <w:b/>
        </w:rPr>
        <w:t xml:space="preserve">Esimerkki 7.4029</w:t>
      </w:r>
    </w:p>
    <w:p>
      <w:r>
        <w:t xml:space="preserve">Kuinka monta sukellusvenettä Saksalla oli toisessa maailmansodassa?</w:t>
      </w:r>
    </w:p>
    <w:p>
      <w:r>
        <w:rPr>
          <w:b/>
        </w:rPr>
        <w:t xml:space="preserve">Tulos</w:t>
      </w:r>
    </w:p>
    <w:p>
      <w:r>
        <w:t xml:space="preserve">noin 1250 sukellusvenettä</w:t>
      </w:r>
    </w:p>
    <w:p>
      <w:r>
        <w:rPr>
          <w:b/>
        </w:rPr>
        <w:t xml:space="preserve">Esimerkki 7.4030</w:t>
      </w:r>
    </w:p>
    <w:p>
      <w:r>
        <w:t xml:space="preserve">Milloin euro otettiin käyttöön laillisena valuuttana maailmanmarkkinoilla?</w:t>
      </w:r>
    </w:p>
    <w:p>
      <w:r>
        <w:rPr>
          <w:b/>
        </w:rPr>
        <w:t xml:space="preserve">Tulos</w:t>
      </w:r>
    </w:p>
    <w:p>
      <w:r>
        <w:t xml:space="preserve">1. tammikuuta 1999</w:t>
      </w:r>
    </w:p>
    <w:p>
      <w:r>
        <w:rPr>
          <w:b/>
        </w:rPr>
        <w:t xml:space="preserve">Esimerkki 7.4031</w:t>
      </w:r>
    </w:p>
    <w:p>
      <w:r>
        <w:t xml:space="preserve">joka näytteli päätöntä ratsumiestä Tim Burtonin Sleepy Hollow -elokuvassa...</w:t>
      </w:r>
    </w:p>
    <w:p>
      <w:r>
        <w:rPr>
          <w:b/>
        </w:rPr>
        <w:t xml:space="preserve">Tulos</w:t>
      </w:r>
    </w:p>
    <w:p>
      <w:r>
        <w:t xml:space="preserve">Christopher Walken</w:t>
      </w:r>
    </w:p>
    <w:p>
      <w:r>
        <w:rPr>
          <w:b/>
        </w:rPr>
        <w:t xml:space="preserve">Tulos</w:t>
      </w:r>
    </w:p>
    <w:p>
      <w:r>
        <w:t xml:space="preserve">Ray Park</w:t>
      </w:r>
    </w:p>
    <w:p>
      <w:r>
        <w:rPr>
          <w:b/>
        </w:rPr>
        <w:t xml:space="preserve">Esimerkki 7.4032</w:t>
      </w:r>
    </w:p>
    <w:p>
      <w:r>
        <w:t xml:space="preserve">joka ohjasi Batman vs. Superman Dawn of Justice -elokuvan...</w:t>
      </w:r>
    </w:p>
    <w:p>
      <w:r>
        <w:rPr>
          <w:b/>
        </w:rPr>
        <w:t xml:space="preserve">Tulos</w:t>
      </w:r>
    </w:p>
    <w:p>
      <w:r>
        <w:t xml:space="preserve">Zack Snyder</w:t>
      </w:r>
    </w:p>
    <w:p>
      <w:r>
        <w:rPr>
          <w:b/>
        </w:rPr>
        <w:t xml:space="preserve">Esimerkki 7.4033</w:t>
      </w:r>
    </w:p>
    <w:p>
      <w:r>
        <w:t xml:space="preserve">Mikä on luku, joka on sama eteen- ja taaksepäin?</w:t>
      </w:r>
    </w:p>
    <w:p>
      <w:r>
        <w:rPr>
          <w:b/>
        </w:rPr>
        <w:t xml:space="preserve">Tulos</w:t>
      </w:r>
    </w:p>
    <w:p>
      <w:r>
        <w:t xml:space="preserve">palindromi</w:t>
      </w:r>
    </w:p>
    <w:p>
      <w:r>
        <w:rPr>
          <w:b/>
        </w:rPr>
        <w:t xml:space="preserve">Esimerkki 7.4034</w:t>
      </w:r>
    </w:p>
    <w:p>
      <w:r>
        <w:t xml:space="preserve">minne Lyla meni tyttöystävien avioero-oppaassa?</w:t>
      </w:r>
    </w:p>
    <w:p>
      <w:r>
        <w:rPr>
          <w:b/>
        </w:rPr>
        <w:t xml:space="preserve">Tulos</w:t>
      </w:r>
    </w:p>
    <w:p>
      <w:r>
        <w:t xml:space="preserve">Portland</w:t>
      </w:r>
    </w:p>
    <w:p>
      <w:r>
        <w:rPr>
          <w:b/>
        </w:rPr>
        <w:t xml:space="preserve">Esimerkki 7.4035</w:t>
      </w:r>
    </w:p>
    <w:p>
      <w:r>
        <w:t xml:space="preserve">miten Ranskan vaatimukset Afrikassa vaikuttivat ensimmäiseen maailmansotaan?</w:t>
      </w:r>
    </w:p>
    <w:p>
      <w:r>
        <w:rPr>
          <w:b/>
        </w:rPr>
        <w:t xml:space="preserve">Tulos</w:t>
      </w:r>
    </w:p>
    <w:p>
      <w:r>
        <w:t xml:space="preserve">työvoimaa</w:t>
      </w:r>
    </w:p>
    <w:p>
      <w:r>
        <w:rPr>
          <w:b/>
        </w:rPr>
        <w:t xml:space="preserve">Esimerkki 7.4036</w:t>
      </w:r>
    </w:p>
    <w:p>
      <w:r>
        <w:t xml:space="preserve">kuka kirjoitti laulun Jos olisin rikas mies...</w:t>
      </w:r>
    </w:p>
    <w:p>
      <w:r>
        <w:rPr>
          <w:b/>
        </w:rPr>
        <w:t xml:space="preserve">Tulos</w:t>
      </w:r>
    </w:p>
    <w:p>
      <w:r>
        <w:t xml:space="preserve">Sheldon Harnick</w:t>
      </w:r>
    </w:p>
    <w:p>
      <w:r>
        <w:rPr>
          <w:b/>
        </w:rPr>
        <w:t xml:space="preserve">Tulos</w:t>
      </w:r>
    </w:p>
    <w:p>
      <w:r>
        <w:t xml:space="preserve">Jerry Bock</w:t>
      </w:r>
    </w:p>
    <w:p>
      <w:r>
        <w:rPr>
          <w:b/>
        </w:rPr>
        <w:t xml:space="preserve">Esimerkki 7.4037</w:t>
      </w:r>
    </w:p>
    <w:p>
      <w:r>
        <w:t xml:space="preserve">plasmasolun esiaste on plasmasolun</w:t>
      </w:r>
    </w:p>
    <w:p>
      <w:r>
        <w:rPr>
          <w:b/>
        </w:rPr>
        <w:t xml:space="preserve">Tulos</w:t>
      </w:r>
    </w:p>
    <w:p>
      <w:r>
        <w:t xml:space="preserve">B-solu</w:t>
      </w:r>
    </w:p>
    <w:p>
      <w:r>
        <w:rPr>
          <w:b/>
        </w:rPr>
        <w:t xml:space="preserve">Esimerkki 7.4038</w:t>
      </w:r>
    </w:p>
    <w:p>
      <w:r>
        <w:t xml:space="preserve">Mikä muu kuin brittiläinen yritys omistaa molemmat kuuluisat brittiläiset Rolls-Royce- ja Mini-tuotemerkit?</w:t>
      </w:r>
    </w:p>
    <w:p>
      <w:r>
        <w:rPr>
          <w:b/>
        </w:rPr>
        <w:t xml:space="preserve">Tulos</w:t>
      </w:r>
    </w:p>
    <w:p>
      <w:r>
        <w:t xml:space="preserve">BMW</w:t>
      </w:r>
    </w:p>
    <w:p>
      <w:r>
        <w:rPr>
          <w:b/>
        </w:rPr>
        <w:t xml:space="preserve">Esimerkki 7.4039</w:t>
      </w:r>
    </w:p>
    <w:p>
      <w:r>
        <w:t xml:space="preserve">Mikä osa Kanadasta on New Yorkin yläpuolella?</w:t>
      </w:r>
    </w:p>
    <w:p>
      <w:r>
        <w:rPr>
          <w:b/>
        </w:rPr>
        <w:t xml:space="preserve">Tulos</w:t>
      </w:r>
    </w:p>
    <w:p>
      <w:r>
        <w:t xml:space="preserve">Ontario</w:t>
      </w:r>
    </w:p>
    <w:p>
      <w:r>
        <w:rPr>
          <w:b/>
        </w:rPr>
        <w:t xml:space="preserve">Tulos</w:t>
      </w:r>
    </w:p>
    <w:p>
      <w:r>
        <w:t xml:space="preserve">Quebec</w:t>
      </w:r>
    </w:p>
    <w:p>
      <w:r>
        <w:rPr>
          <w:b/>
        </w:rPr>
        <w:t xml:space="preserve">Esimerkki 7.4040</w:t>
      </w:r>
    </w:p>
    <w:p>
      <w:r>
        <w:t xml:space="preserve">joka pelaa tahtoaan rohkeille ja kauniille</w:t>
      </w:r>
    </w:p>
    <w:p>
      <w:r>
        <w:rPr>
          <w:b/>
        </w:rPr>
        <w:t xml:space="preserve">Tulos</w:t>
      </w:r>
    </w:p>
    <w:p>
      <w:r>
        <w:t xml:space="preserve">Finnegan George</w:t>
      </w:r>
    </w:p>
    <w:p>
      <w:r>
        <w:rPr>
          <w:b/>
        </w:rPr>
        <w:t xml:space="preserve">Esimerkki 7.4041</w:t>
      </w:r>
    </w:p>
    <w:p>
      <w:r>
        <w:t xml:space="preserve">joka kirjoitti sen oli oltava sinä sanoitukset</w:t>
      </w:r>
    </w:p>
    <w:p>
      <w:r>
        <w:rPr>
          <w:b/>
        </w:rPr>
        <w:t xml:space="preserve">Tulos</w:t>
      </w:r>
    </w:p>
    <w:p>
      <w:r>
        <w:t xml:space="preserve">Isham Jones</w:t>
      </w:r>
    </w:p>
    <w:p>
      <w:r>
        <w:rPr>
          <w:b/>
        </w:rPr>
        <w:t xml:space="preserve">Esimerkki 7.4042</w:t>
      </w:r>
    </w:p>
    <w:p>
      <w:r>
        <w:t xml:space="preserve">mitkä ovat 5 Yhdysvaltojen osavaltiota, joilla on espanjalaiset nimet</w:t>
      </w:r>
    </w:p>
    <w:p>
      <w:r>
        <w:rPr>
          <w:b/>
        </w:rPr>
        <w:t xml:space="preserve">Tulos</w:t>
      </w:r>
    </w:p>
    <w:p>
      <w:r>
        <w:t xml:space="preserve">Arizona</w:t>
      </w:r>
    </w:p>
    <w:p>
      <w:r>
        <w:rPr>
          <w:b/>
        </w:rPr>
        <w:t xml:space="preserve">Tulos</w:t>
      </w:r>
    </w:p>
    <w:p>
      <w:r>
        <w:t xml:space="preserve">Nevada</w:t>
      </w:r>
    </w:p>
    <w:p>
      <w:r>
        <w:rPr>
          <w:b/>
        </w:rPr>
        <w:t xml:space="preserve">Tulos</w:t>
      </w:r>
    </w:p>
    <w:p>
      <w:r>
        <w:t xml:space="preserve">Montana</w:t>
      </w:r>
    </w:p>
    <w:p>
      <w:r>
        <w:rPr>
          <w:b/>
        </w:rPr>
        <w:t xml:space="preserve">Tulos</w:t>
      </w:r>
    </w:p>
    <w:p>
      <w:r>
        <w:t xml:space="preserve">Florida</w:t>
      </w:r>
    </w:p>
    <w:p>
      <w:r>
        <w:rPr>
          <w:b/>
        </w:rPr>
        <w:t xml:space="preserve">Tulos</w:t>
      </w:r>
    </w:p>
    <w:p>
      <w:r>
        <w:t xml:space="preserve">Colorado</w:t>
      </w:r>
    </w:p>
    <w:p>
      <w:r>
        <w:rPr>
          <w:b/>
        </w:rPr>
        <w:t xml:space="preserve">Esimerkki 7.4043</w:t>
      </w:r>
    </w:p>
    <w:p>
      <w:r>
        <w:t xml:space="preserve">milloin rugby league kausi alkaa ja päättyy</w:t>
      </w:r>
    </w:p>
    <w:p>
      <w:r>
        <w:rPr>
          <w:b/>
        </w:rPr>
        <w:t xml:space="preserve">Tulos</w:t>
      </w:r>
    </w:p>
    <w:p>
      <w:r>
        <w:t xml:space="preserve">helmikuun ja heinäkuun välisenä aikana</w:t>
      </w:r>
    </w:p>
    <w:p>
      <w:r>
        <w:rPr>
          <w:b/>
        </w:rPr>
        <w:t xml:space="preserve">Esimerkki 7.4044</w:t>
      </w:r>
    </w:p>
    <w:p>
      <w:r>
        <w:t xml:space="preserve">mihin Yhdistynyt kuningaskunta sijoittui euroviisuissa 2018</w:t>
      </w:r>
    </w:p>
    <w:p>
      <w:r>
        <w:rPr>
          <w:b/>
        </w:rPr>
        <w:t xml:space="preserve">Tulos</w:t>
      </w:r>
    </w:p>
    <w:p>
      <w:r>
        <w:t xml:space="preserve">24. päivä</w:t>
      </w:r>
    </w:p>
    <w:p>
      <w:r>
        <w:rPr>
          <w:b/>
        </w:rPr>
        <w:t xml:space="preserve">Esimerkki 7.4045</w:t>
      </w:r>
    </w:p>
    <w:p>
      <w:r>
        <w:t xml:space="preserve">Millä kaudella Greys anatomy -ohjelmassa Derek kuolee?</w:t>
      </w:r>
    </w:p>
    <w:p>
      <w:r>
        <w:rPr>
          <w:b/>
        </w:rPr>
        <w:t xml:space="preserve">Tulos</w:t>
      </w:r>
    </w:p>
    <w:p>
      <w:r>
        <w:t xml:space="preserve">kausi 11</w:t>
      </w:r>
    </w:p>
    <w:p>
      <w:r>
        <w:rPr>
          <w:b/>
        </w:rPr>
        <w:t xml:space="preserve">Esimerkki 7.4046</w:t>
      </w:r>
    </w:p>
    <w:p>
      <w:r>
        <w:t xml:space="preserve">mitkä kaksi keittoastiatyyppiä eivät sovellu induktiokeittoon?</w:t>
      </w:r>
    </w:p>
    <w:p>
      <w:r>
        <w:rPr>
          <w:b/>
        </w:rPr>
        <w:t xml:space="preserve">Tulos</w:t>
      </w:r>
    </w:p>
    <w:p>
      <w:r>
        <w:t xml:space="preserve">Pelkkä alumiini tai kupari</w:t>
      </w:r>
    </w:p>
    <w:p>
      <w:r>
        <w:rPr>
          <w:b/>
        </w:rPr>
        <w:t xml:space="preserve">Esimerkki 7.4047</w:t>
      </w:r>
    </w:p>
    <w:p>
      <w:r>
        <w:t xml:space="preserve">joka sijoittui toiseksi vuoden 2018 Kentucky Derbyssä.</w:t>
      </w:r>
    </w:p>
    <w:p>
      <w:r>
        <w:rPr>
          <w:b/>
        </w:rPr>
        <w:t xml:space="preserve">Tulos</w:t>
      </w:r>
    </w:p>
    <w:p>
      <w:r>
        <w:t xml:space="preserve">Hyvä taika</w:t>
      </w:r>
    </w:p>
    <w:p>
      <w:r>
        <w:rPr>
          <w:b/>
        </w:rPr>
        <w:t xml:space="preserve">Esimerkki 7.4048</w:t>
      </w:r>
    </w:p>
    <w:p>
      <w:r>
        <w:t xml:space="preserve">Mitkä ovat taiteen ja merkityksen elementit?</w:t>
      </w:r>
    </w:p>
    <w:p>
      <w:r>
        <w:rPr>
          <w:b/>
        </w:rPr>
        <w:t xml:space="preserve">Tulos</w:t>
      </w:r>
    </w:p>
    <w:p>
      <w:r>
        <w:t xml:space="preserve">arvo</w:t>
      </w:r>
    </w:p>
    <w:p>
      <w:r>
        <w:rPr>
          <w:b/>
        </w:rPr>
        <w:t xml:space="preserve">Tulos</w:t>
      </w:r>
    </w:p>
    <w:p>
      <w:r>
        <w:t xml:space="preserve">väri</w:t>
      </w:r>
    </w:p>
    <w:p>
      <w:r>
        <w:rPr>
          <w:b/>
        </w:rPr>
        <w:t xml:space="preserve">Tulos</w:t>
      </w:r>
    </w:p>
    <w:p>
      <w:r>
        <w:t xml:space="preserve">lomake</w:t>
      </w:r>
    </w:p>
    <w:p>
      <w:r>
        <w:rPr>
          <w:b/>
        </w:rPr>
        <w:t xml:space="preserve">Tulos</w:t>
      </w:r>
    </w:p>
    <w:p>
      <w:r>
        <w:t xml:space="preserve">tekstuuri</w:t>
      </w:r>
    </w:p>
    <w:p>
      <w:r>
        <w:rPr>
          <w:b/>
        </w:rPr>
        <w:t xml:space="preserve">Tulos</w:t>
      </w:r>
    </w:p>
    <w:p>
      <w:r>
        <w:t xml:space="preserve">muoto</w:t>
      </w:r>
    </w:p>
    <w:p>
      <w:r>
        <w:rPr>
          <w:b/>
        </w:rPr>
        <w:t xml:space="preserve">Tulos</w:t>
      </w:r>
    </w:p>
    <w:p>
      <w:r>
        <w:t xml:space="preserve">avaruus</w:t>
      </w:r>
    </w:p>
    <w:p>
      <w:r>
        <w:rPr>
          <w:b/>
        </w:rPr>
        <w:t xml:space="preserve">Tulos</w:t>
      </w:r>
    </w:p>
    <w:p>
      <w:r>
        <w:t xml:space="preserve">linja</w:t>
      </w:r>
    </w:p>
    <w:p>
      <w:r>
        <w:rPr>
          <w:b/>
        </w:rPr>
        <w:t xml:space="preserve">Esimerkki 7.4049</w:t>
      </w:r>
    </w:p>
    <w:p>
      <w:r>
        <w:t xml:space="preserve">Milloin rukous poistettiin koulusta?</w:t>
      </w:r>
    </w:p>
    <w:p>
      <w:r>
        <w:rPr>
          <w:b/>
        </w:rPr>
        <w:t xml:space="preserve">Tulos</w:t>
      </w:r>
    </w:p>
    <w:p>
      <w:r>
        <w:t xml:space="preserve">1963</w:t>
      </w:r>
    </w:p>
    <w:p>
      <w:r>
        <w:rPr>
          <w:b/>
        </w:rPr>
        <w:t xml:space="preserve">Esimerkki 7.4050</w:t>
      </w:r>
    </w:p>
    <w:p>
      <w:r>
        <w:t xml:space="preserve">suun takaosassa olevia imukudoksia kutsutaan nimellä</w:t>
      </w:r>
    </w:p>
    <w:p>
      <w:r>
        <w:rPr>
          <w:b/>
        </w:rPr>
        <w:t xml:space="preserve">Tulos</w:t>
      </w:r>
    </w:p>
    <w:p>
      <w:r>
        <w:t xml:space="preserve">Nielurisat</w:t>
      </w:r>
    </w:p>
    <w:p>
      <w:r>
        <w:rPr>
          <w:b/>
        </w:rPr>
        <w:t xml:space="preserve">Esimerkki 7.4051</w:t>
      </w:r>
    </w:p>
    <w:p>
      <w:r>
        <w:t xml:space="preserve">joka voitti sulkapallon All Englandin mestaruuskilpailut seitsemän vuoden ajan...</w:t>
      </w:r>
    </w:p>
    <w:p>
      <w:r>
        <w:rPr>
          <w:b/>
        </w:rPr>
        <w:t xml:space="preserve">Tulos</w:t>
      </w:r>
    </w:p>
    <w:p>
      <w:r>
        <w:t xml:space="preserve">Rudy Hartono</w:t>
      </w:r>
    </w:p>
    <w:p>
      <w:r>
        <w:rPr>
          <w:b/>
        </w:rPr>
        <w:t xml:space="preserve">Esimerkki 7.4052</w:t>
      </w:r>
    </w:p>
    <w:p>
      <w:r>
        <w:t xml:space="preserve">missä vierasjoukkue istuu baseballissa</w:t>
      </w:r>
    </w:p>
    <w:p>
      <w:r>
        <w:rPr>
          <w:b/>
        </w:rPr>
        <w:t xml:space="preserve">Tulos</w:t>
      </w:r>
    </w:p>
    <w:p>
      <w:r>
        <w:t xml:space="preserve">kaukalo</w:t>
      </w:r>
    </w:p>
    <w:p>
      <w:r>
        <w:rPr>
          <w:b/>
        </w:rPr>
        <w:t xml:space="preserve">Esimerkki 7.4053</w:t>
      </w:r>
    </w:p>
    <w:p>
      <w:r>
        <w:t xml:space="preserve">Milloin kukaan, joka tietää, mitä rakkaus on, on tehnyt</w:t>
      </w:r>
    </w:p>
    <w:p>
      <w:r>
        <w:rPr>
          <w:b/>
        </w:rPr>
        <w:t xml:space="preserve">Tulos</w:t>
      </w:r>
    </w:p>
    <w:p>
      <w:r>
        <w:t xml:space="preserve">1964</w:t>
      </w:r>
    </w:p>
    <w:p>
      <w:r>
        <w:rPr>
          <w:b/>
        </w:rPr>
        <w:t xml:space="preserve">Esimerkki 7.4054</w:t>
      </w:r>
    </w:p>
    <w:p>
      <w:r>
        <w:t xml:space="preserve">Kenen joukkueessa Sanchez pelaa MM-kisoissa?</w:t>
      </w:r>
    </w:p>
    <w:p>
      <w:r>
        <w:rPr>
          <w:b/>
        </w:rPr>
        <w:t xml:space="preserve">Tulos</w:t>
      </w:r>
    </w:p>
    <w:p>
      <w:r>
        <w:t xml:space="preserve">Chile</w:t>
      </w:r>
    </w:p>
    <w:p>
      <w:r>
        <w:rPr>
          <w:b/>
        </w:rPr>
        <w:t xml:space="preserve">Esimerkki 7.4055</w:t>
      </w:r>
    </w:p>
    <w:p>
      <w:r>
        <w:t xml:space="preserve">joka on siskoni sisko on heidän joukossaan</w:t>
      </w:r>
    </w:p>
    <w:p>
      <w:r>
        <w:rPr>
          <w:b/>
        </w:rPr>
        <w:t xml:space="preserve">Tulos</w:t>
      </w:r>
    </w:p>
    <w:p>
      <w:r>
        <w:t xml:space="preserve">Konoe Tsuruma</w:t>
      </w:r>
    </w:p>
    <w:p>
      <w:r>
        <w:rPr>
          <w:b/>
        </w:rPr>
        <w:t xml:space="preserve">Esimerkki 7.4056</w:t>
      </w:r>
    </w:p>
    <w:p>
      <w:r>
        <w:t xml:space="preserve">mikä intiaaniheimo asui Grand Canyonissa?</w:t>
      </w:r>
    </w:p>
    <w:p>
      <w:r>
        <w:rPr>
          <w:b/>
        </w:rPr>
        <w:t xml:space="preserve">Tulos</w:t>
      </w:r>
    </w:p>
    <w:p>
      <w:r>
        <w:t xml:space="preserve">Havasupai-kansa</w:t>
      </w:r>
    </w:p>
    <w:p>
      <w:r>
        <w:rPr>
          <w:b/>
        </w:rPr>
        <w:t xml:space="preserve">Esimerkki 7.4057</w:t>
      </w:r>
    </w:p>
    <w:p>
      <w:r>
        <w:t xml:space="preserve">joka on ainoa keilaaja, joka on ottanut hattrickin testiottelun molemmissa sisävuoroissa.</w:t>
      </w:r>
    </w:p>
    <w:p>
      <w:r>
        <w:rPr>
          <w:b/>
        </w:rPr>
        <w:t xml:space="preserve">Tulos</w:t>
      </w:r>
    </w:p>
    <w:p>
      <w:r>
        <w:t xml:space="preserve">Jimmy Matthews</w:t>
      </w:r>
    </w:p>
    <w:p>
      <w:r>
        <w:rPr>
          <w:b/>
        </w:rPr>
        <w:t xml:space="preserve">Esimerkki 7.4058</w:t>
      </w:r>
    </w:p>
    <w:p>
      <w:r>
        <w:t xml:space="preserve">Mikä on Linnunradan mustan aukon nimi?</w:t>
      </w:r>
    </w:p>
    <w:p>
      <w:r>
        <w:rPr>
          <w:b/>
        </w:rPr>
        <w:t xml:space="preserve">Tulos</w:t>
      </w:r>
    </w:p>
    <w:p>
      <w:r>
        <w:t xml:space="preserve">Jousimies A</w:t>
      </w:r>
    </w:p>
    <w:p>
      <w:r>
        <w:rPr>
          <w:b/>
        </w:rPr>
        <w:t xml:space="preserve">Esimerkki 7.4059</w:t>
      </w:r>
    </w:p>
    <w:p>
      <w:r>
        <w:t xml:space="preserve">joka laulaa laulun Finding Nemon lopussa...</w:t>
      </w:r>
    </w:p>
    <w:p>
      <w:r>
        <w:rPr>
          <w:b/>
        </w:rPr>
        <w:t xml:space="preserve">Tulos</w:t>
      </w:r>
    </w:p>
    <w:p>
      <w:r>
        <w:t xml:space="preserve">Robbie Williams</w:t>
      </w:r>
    </w:p>
    <w:p>
      <w:r>
        <w:rPr>
          <w:b/>
        </w:rPr>
        <w:t xml:space="preserve">Esimerkki 7.4060</w:t>
      </w:r>
    </w:p>
    <w:p>
      <w:r>
        <w:t xml:space="preserve">Mikä on robotin nimi Power Rangersissa?</w:t>
      </w:r>
    </w:p>
    <w:p>
      <w:r>
        <w:rPr>
          <w:b/>
        </w:rPr>
        <w:t xml:space="preserve">Tulos</w:t>
      </w:r>
    </w:p>
    <w:p>
      <w:r>
        <w:t xml:space="preserve">Alpha 5</w:t>
      </w:r>
    </w:p>
    <w:p>
      <w:r>
        <w:rPr>
          <w:b/>
        </w:rPr>
        <w:t xml:space="preserve">Esimerkki 7.4061</w:t>
      </w:r>
    </w:p>
    <w:p>
      <w:r>
        <w:t xml:space="preserve">miten mission san gabriel arcangel on saanut nimensä?</w:t>
      </w:r>
    </w:p>
    <w:p>
      <w:r>
        <w:rPr>
          <w:b/>
        </w:rPr>
        <w:t xml:space="preserve">Tulos</w:t>
      </w:r>
    </w:p>
    <w:p>
      <w:r>
        <w:t xml:space="preserve">nimetty arkkienkeli Gabrielin mukaan</w:t>
      </w:r>
    </w:p>
    <w:p>
      <w:r>
        <w:rPr>
          <w:b/>
        </w:rPr>
        <w:t xml:space="preserve">Esimerkki 7.4062</w:t>
      </w:r>
    </w:p>
    <w:p>
      <w:r>
        <w:t xml:space="preserve">mere rashke qamar joka on alkuperäinen laulaja</w:t>
      </w:r>
    </w:p>
    <w:p>
      <w:r>
        <w:rPr>
          <w:b/>
        </w:rPr>
        <w:t xml:space="preserve">Tulos</w:t>
      </w:r>
    </w:p>
    <w:p>
      <w:r>
        <w:t xml:space="preserve">Nusrat Fateh Ali Khan</w:t>
      </w:r>
    </w:p>
    <w:p>
      <w:r>
        <w:rPr>
          <w:b/>
        </w:rPr>
        <w:t xml:space="preserve">Esimerkki 7.4063</w:t>
      </w:r>
    </w:p>
    <w:p>
      <w:r>
        <w:t xml:space="preserve">naisroolit elokuvassa Joseph and the technicolor dreamcoat (Joseph ja teknivärinen unelma)</w:t>
      </w:r>
    </w:p>
    <w:p>
      <w:r>
        <w:rPr>
          <w:b/>
        </w:rPr>
        <w:t xml:space="preserve">Tulos</w:t>
      </w:r>
    </w:p>
    <w:p>
      <w:r>
        <w:t xml:space="preserve">Vaimot</w:t>
      </w:r>
    </w:p>
    <w:p>
      <w:r>
        <w:rPr>
          <w:b/>
        </w:rPr>
        <w:t xml:space="preserve">Tulos</w:t>
      </w:r>
    </w:p>
    <w:p>
      <w:r>
        <w:t xml:space="preserve">Aikuisten kuoro</w:t>
      </w:r>
    </w:p>
    <w:p>
      <w:r>
        <w:rPr>
          <w:b/>
        </w:rPr>
        <w:t xml:space="preserve">Tulos</w:t>
      </w:r>
    </w:p>
    <w:p>
      <w:r>
        <w:t xml:space="preserve">Kertoja</w:t>
      </w:r>
    </w:p>
    <w:p>
      <w:r>
        <w:rPr>
          <w:b/>
        </w:rPr>
        <w:t xml:space="preserve">Tulos</w:t>
      </w:r>
    </w:p>
    <w:p>
      <w:r>
        <w:t xml:space="preserve">Rouva Potifar</w:t>
      </w:r>
    </w:p>
    <w:p>
      <w:r>
        <w:rPr>
          <w:b/>
        </w:rPr>
        <w:t xml:space="preserve">Tulos</w:t>
      </w:r>
    </w:p>
    <w:p>
      <w:r>
        <w:t xml:space="preserve">Lasten kuoro</w:t>
      </w:r>
    </w:p>
    <w:p>
      <w:r>
        <w:rPr>
          <w:b/>
        </w:rPr>
        <w:t xml:space="preserve">Esimerkki 7.4064</w:t>
      </w:r>
    </w:p>
    <w:p>
      <w:r>
        <w:t xml:space="preserve">on prosessi, jossa fagosyyttiset solut kulkeutuvat kudoksiin kapillaareista.</w:t>
      </w:r>
    </w:p>
    <w:p>
      <w:r>
        <w:rPr>
          <w:b/>
        </w:rPr>
        <w:t xml:space="preserve">Tulos</w:t>
      </w:r>
    </w:p>
    <w:p>
      <w:r>
        <w:t xml:space="preserve">Kemotaksis</w:t>
      </w:r>
    </w:p>
    <w:p>
      <w:r>
        <w:rPr>
          <w:b/>
        </w:rPr>
        <w:t xml:space="preserve">Esimerkki 7.4065</w:t>
      </w:r>
    </w:p>
    <w:p>
      <w:r>
        <w:t xml:space="preserve">mikä on suurin kaupunki Yhdysvalloissa asukasluvultaan</w:t>
      </w:r>
    </w:p>
    <w:p>
      <w:r>
        <w:rPr>
          <w:b/>
        </w:rPr>
        <w:t xml:space="preserve">Tulos</w:t>
      </w:r>
    </w:p>
    <w:p>
      <w:r>
        <w:t xml:space="preserve">New York</w:t>
      </w:r>
    </w:p>
    <w:p>
      <w:r>
        <w:rPr>
          <w:b/>
        </w:rPr>
        <w:t xml:space="preserve">Esimerkki 7.4066</w:t>
      </w:r>
    </w:p>
    <w:p>
      <w:r>
        <w:t xml:space="preserve">kuka omistaa Palm-hotellin Las Vegasissa -</w:t>
      </w:r>
    </w:p>
    <w:p>
      <w:r>
        <w:rPr>
          <w:b/>
        </w:rPr>
        <w:t xml:space="preserve">Tulos</w:t>
      </w:r>
    </w:p>
    <w:p>
      <w:r>
        <w:t xml:space="preserve">Aseman kasinot</w:t>
      </w:r>
    </w:p>
    <w:p>
      <w:r>
        <w:rPr>
          <w:b/>
        </w:rPr>
        <w:t xml:space="preserve">Esimerkki 7.4067</w:t>
      </w:r>
    </w:p>
    <w:p>
      <w:r>
        <w:t xml:space="preserve">joka näyttelee Bobby Rayta Wong Foo:ssa...</w:t>
      </w:r>
    </w:p>
    <w:p>
      <w:r>
        <w:rPr>
          <w:b/>
        </w:rPr>
        <w:t xml:space="preserve">Tulos</w:t>
      </w:r>
    </w:p>
    <w:p>
      <w:r>
        <w:t xml:space="preserve">Jason London</w:t>
      </w:r>
    </w:p>
    <w:p>
      <w:r>
        <w:rPr>
          <w:b/>
        </w:rPr>
        <w:t xml:space="preserve">Esimerkki 7.4068</w:t>
      </w:r>
    </w:p>
    <w:p>
      <w:r>
        <w:t xml:space="preserve">joka putosi pois Rising Starissa 25. maaliskuuta 2018.</w:t>
      </w:r>
    </w:p>
    <w:p>
      <w:r>
        <w:rPr>
          <w:b/>
        </w:rPr>
        <w:t xml:space="preserve">Tulos</w:t>
      </w:r>
    </w:p>
    <w:p>
      <w:r>
        <w:t xml:space="preserve">Raenit Singh</w:t>
      </w:r>
    </w:p>
    <w:p>
      <w:r>
        <w:rPr>
          <w:b/>
        </w:rPr>
        <w:t xml:space="preserve">Esimerkki 7.4069</w:t>
      </w:r>
    </w:p>
    <w:p>
      <w:r>
        <w:t xml:space="preserve">missä tapahtui 12 vuotta orjana</w:t>
      </w:r>
    </w:p>
    <w:p>
      <w:r>
        <w:rPr>
          <w:b/>
        </w:rPr>
        <w:t xml:space="preserve">Tulos</w:t>
      </w:r>
    </w:p>
    <w:p>
      <w:r>
        <w:t xml:space="preserve">New Orleans</w:t>
      </w:r>
    </w:p>
    <w:p>
      <w:r>
        <w:rPr>
          <w:b/>
        </w:rPr>
        <w:t xml:space="preserve">Esimerkki 7.4070</w:t>
      </w:r>
    </w:p>
    <w:p>
      <w:r>
        <w:t xml:space="preserve">tämäntyyppinen muisti sisältää käsitteitä, sanojen ja tosiasioiden merkityksiä.</w:t>
      </w:r>
    </w:p>
    <w:p>
      <w:r>
        <w:rPr>
          <w:b/>
        </w:rPr>
        <w:t xml:space="preserve">Tulos</w:t>
      </w:r>
    </w:p>
    <w:p>
      <w:r>
        <w:t xml:space="preserve">Omaelämäkerrallinen muisti</w:t>
      </w:r>
    </w:p>
    <w:p>
      <w:r>
        <w:rPr>
          <w:b/>
        </w:rPr>
        <w:t xml:space="preserve">Esimerkki 7.4071</w:t>
      </w:r>
    </w:p>
    <w:p>
      <w:r>
        <w:t xml:space="preserve">Miten Tedin vaimo kuoli elokuvassa Miten tapasin äitisi?</w:t>
      </w:r>
    </w:p>
    <w:p>
      <w:r>
        <w:rPr>
          <w:b/>
        </w:rPr>
        <w:t xml:space="preserve">Tulos</w:t>
      </w:r>
    </w:p>
    <w:p>
      <w:r>
        <w:t xml:space="preserve">määrittelemätön kuolemaan johtava sairaus</w:t>
      </w:r>
    </w:p>
    <w:p>
      <w:r>
        <w:rPr>
          <w:b/>
        </w:rPr>
        <w:t xml:space="preserve">Esimerkki 7.4072</w:t>
      </w:r>
    </w:p>
    <w:p>
      <w:r>
        <w:t xml:space="preserve">b12-vitamiini on välttämätön b12-vitamiinin moitteettoman toiminnan kannalta.</w:t>
      </w:r>
    </w:p>
    <w:p>
      <w:r>
        <w:rPr>
          <w:b/>
        </w:rPr>
        <w:t xml:space="preserve">Tulos</w:t>
      </w:r>
    </w:p>
    <w:p>
      <w:r>
        <w:t xml:space="preserve">hermostosta</w:t>
      </w:r>
    </w:p>
    <w:p>
      <w:r>
        <w:rPr>
          <w:b/>
        </w:rPr>
        <w:t xml:space="preserve">Esimerkki 7.4073</w:t>
      </w:r>
    </w:p>
    <w:p>
      <w:r>
        <w:t xml:space="preserve">kuka on tehnyt eniten testijuoksuja Englannille?</w:t>
      </w:r>
    </w:p>
    <w:p>
      <w:r>
        <w:rPr>
          <w:b/>
        </w:rPr>
        <w:t xml:space="preserve">Tulos</w:t>
      </w:r>
    </w:p>
    <w:p>
      <w:r>
        <w:t xml:space="preserve">Alastair Cook</w:t>
      </w:r>
    </w:p>
    <w:p>
      <w:r>
        <w:rPr>
          <w:b/>
        </w:rPr>
        <w:t xml:space="preserve">Esimerkki 7.4074</w:t>
      </w:r>
    </w:p>
    <w:p>
      <w:r>
        <w:t xml:space="preserve">matkustajien määrä merten itsenäisyydellä</w:t>
      </w:r>
    </w:p>
    <w:p>
      <w:r>
        <w:rPr>
          <w:b/>
        </w:rPr>
        <w:t xml:space="preserve">Tulos</w:t>
      </w:r>
    </w:p>
    <w:p>
      <w:r>
        <w:t xml:space="preserve">4,370</w:t>
      </w:r>
    </w:p>
    <w:p>
      <w:r>
        <w:rPr>
          <w:b/>
        </w:rPr>
        <w:t xml:space="preserve">Esimerkki 7.4075</w:t>
      </w:r>
    </w:p>
    <w:p>
      <w:r>
        <w:t xml:space="preserve">minkälainen hirviö on Zoe super hirviöitä</w:t>
      </w:r>
    </w:p>
    <w:p>
      <w:r>
        <w:rPr>
          <w:b/>
        </w:rPr>
        <w:t xml:space="preserve">Tulos</w:t>
      </w:r>
    </w:p>
    <w:p>
      <w:r>
        <w:t xml:space="preserve">zombie</w:t>
      </w:r>
    </w:p>
    <w:p>
      <w:r>
        <w:rPr>
          <w:b/>
        </w:rPr>
        <w:t xml:space="preserve">Esimerkki 7.4076</w:t>
      </w:r>
    </w:p>
    <w:p>
      <w:r>
        <w:t xml:space="preserve">joka laulaa, että et ole se oikea minulle...</w:t>
      </w:r>
    </w:p>
    <w:p>
      <w:r>
        <w:rPr>
          <w:b/>
        </w:rPr>
        <w:t xml:space="preserve">Tulos</w:t>
      </w:r>
    </w:p>
    <w:p>
      <w:r>
        <w:t xml:space="preserve">Amerikkalainen laulaja Sky Ferreira</w:t>
      </w:r>
    </w:p>
    <w:p>
      <w:r>
        <w:rPr>
          <w:b/>
        </w:rPr>
        <w:t xml:space="preserve">Esimerkki 7.4077</w:t>
      </w:r>
    </w:p>
    <w:p>
      <w:r>
        <w:t xml:space="preserve">kuka laulaa näetkö mitä minä näen</w:t>
      </w:r>
    </w:p>
    <w:p>
      <w:r>
        <w:rPr>
          <w:b/>
        </w:rPr>
        <w:t xml:space="preserve">Tulos</w:t>
      </w:r>
    </w:p>
    <w:p>
      <w:r>
        <w:t xml:space="preserve">Metsästäjät &amp; keräilijät</w:t>
      </w:r>
    </w:p>
    <w:p>
      <w:r>
        <w:rPr>
          <w:b/>
        </w:rPr>
        <w:t xml:space="preserve">Esimerkki 7.4078</w:t>
      </w:r>
    </w:p>
    <w:p>
      <w:r>
        <w:t xml:space="preserve">joka käytti numeroa 33 Green Bay Packersin joukkueessa.</w:t>
      </w:r>
    </w:p>
    <w:p>
      <w:r>
        <w:rPr>
          <w:b/>
        </w:rPr>
        <w:t xml:space="preserve">Tulos</w:t>
      </w:r>
    </w:p>
    <w:p>
      <w:r>
        <w:t xml:space="preserve">Aaron Jones</w:t>
      </w:r>
    </w:p>
    <w:p>
      <w:r>
        <w:rPr>
          <w:b/>
        </w:rPr>
        <w:t xml:space="preserve">Esimerkki 7.4079</w:t>
      </w:r>
    </w:p>
    <w:p>
      <w:r>
        <w:t xml:space="preserve">Milloin vastavalittu kongressi aloittaa virallisesti työnsä?</w:t>
      </w:r>
    </w:p>
    <w:p>
      <w:r>
        <w:rPr>
          <w:b/>
        </w:rPr>
        <w:t xml:space="preserve">Tulos</w:t>
      </w:r>
    </w:p>
    <w:p>
      <w:r>
        <w:t xml:space="preserve">tammikuun alussa</w:t>
      </w:r>
    </w:p>
    <w:p>
      <w:r>
        <w:rPr>
          <w:b/>
        </w:rPr>
        <w:t xml:space="preserve">Esimerkki 7.4080</w:t>
      </w:r>
    </w:p>
    <w:p>
      <w:r>
        <w:t xml:space="preserve">Milloin South Park The fractured But whole julkaistaan?</w:t>
      </w:r>
    </w:p>
    <w:p>
      <w:r>
        <w:rPr>
          <w:b/>
        </w:rPr>
        <w:t xml:space="preserve">Tulos</w:t>
      </w:r>
    </w:p>
    <w:p>
      <w:r>
        <w:t xml:space="preserve">lokakuu 17, 2017</w:t>
      </w:r>
    </w:p>
    <w:p>
      <w:r>
        <w:rPr>
          <w:b/>
        </w:rPr>
        <w:t xml:space="preserve">Esimerkki 7.4081</w:t>
      </w:r>
    </w:p>
    <w:p>
      <w:r>
        <w:t xml:space="preserve">kuka laulaa uudessa go compare -mainoksessa</w:t>
      </w:r>
    </w:p>
    <w:p>
      <w:r>
        <w:rPr>
          <w:b/>
        </w:rPr>
        <w:t xml:space="preserve">Tulos</w:t>
      </w:r>
    </w:p>
    <w:p>
      <w:r>
        <w:t xml:space="preserve">Wynne Evans</w:t>
      </w:r>
    </w:p>
    <w:p>
      <w:r>
        <w:rPr>
          <w:b/>
        </w:rPr>
        <w:t xml:space="preserve">Esimerkki 7.4082</w:t>
      </w:r>
    </w:p>
    <w:p>
      <w:r>
        <w:t xml:space="preserve">mistä suolahappo löytyy ruoansulatuskanavasta?</w:t>
      </w:r>
    </w:p>
    <w:p>
      <w:r>
        <w:rPr>
          <w:b/>
        </w:rPr>
        <w:t xml:space="preserve">Tulos</w:t>
      </w:r>
    </w:p>
    <w:p>
      <w:r>
        <w:t xml:space="preserve">vatsa</w:t>
      </w:r>
    </w:p>
    <w:p>
      <w:r>
        <w:rPr>
          <w:b/>
        </w:rPr>
        <w:t xml:space="preserve">Esimerkki 7.4083</w:t>
      </w:r>
    </w:p>
    <w:p>
      <w:r>
        <w:t xml:space="preserve">meren ravintoketjun pohjalla olevia mikroskooppisia organismeja kutsutaan nimellä</w:t>
      </w:r>
    </w:p>
    <w:p>
      <w:r>
        <w:rPr>
          <w:b/>
        </w:rPr>
        <w:t xml:space="preserve">Tulos</w:t>
      </w:r>
    </w:p>
    <w:p>
      <w:r>
        <w:t xml:space="preserve">Plankton</w:t>
      </w:r>
    </w:p>
    <w:p>
      <w:r>
        <w:rPr>
          <w:b/>
        </w:rPr>
        <w:t xml:space="preserve">Esimerkki 7.4084</w:t>
      </w:r>
    </w:p>
    <w:p>
      <w:r>
        <w:t xml:space="preserve">joka edustaa hallitusta korkeimmassa oikeudessa -</w:t>
      </w:r>
    </w:p>
    <w:p>
      <w:r>
        <w:rPr>
          <w:b/>
        </w:rPr>
        <w:t xml:space="preserve">Tulos</w:t>
      </w:r>
    </w:p>
    <w:p>
      <w:r>
        <w:t xml:space="preserve">Yhdysvaltain pääasiamies</w:t>
      </w:r>
    </w:p>
    <w:p>
      <w:r>
        <w:rPr>
          <w:b/>
        </w:rPr>
        <w:t xml:space="preserve">Esimerkki 7.4085</w:t>
      </w:r>
    </w:p>
    <w:p>
      <w:r>
        <w:t xml:space="preserve">joka näytteli Sophieta alkuperäisessä Mama Mia -elokuvassa.</w:t>
      </w:r>
    </w:p>
    <w:p>
      <w:r>
        <w:rPr>
          <w:b/>
        </w:rPr>
        <w:t xml:space="preserve">Tulos</w:t>
      </w:r>
    </w:p>
    <w:p>
      <w:r>
        <w:t xml:space="preserve">Amanda Seyfried</w:t>
      </w:r>
    </w:p>
    <w:p>
      <w:r>
        <w:rPr>
          <w:b/>
        </w:rPr>
        <w:t xml:space="preserve">Esimerkki 7.4086</w:t>
      </w:r>
    </w:p>
    <w:p>
      <w:r>
        <w:t xml:space="preserve">joka laulaa, että minulla on liikaa aikaa.</w:t>
      </w:r>
    </w:p>
    <w:p>
      <w:r>
        <w:rPr>
          <w:b/>
        </w:rPr>
        <w:t xml:space="preserve">Tulos</w:t>
      </w:r>
    </w:p>
    <w:p>
      <w:r>
        <w:t xml:space="preserve">Styx</w:t>
      </w:r>
    </w:p>
    <w:p>
      <w:r>
        <w:rPr>
          <w:b/>
        </w:rPr>
        <w:t xml:space="preserve">Esimerkki 7.4087</w:t>
      </w:r>
    </w:p>
    <w:p>
      <w:r>
        <w:t xml:space="preserve">Milloin viimeinen Titanicin jäsen kuoli?</w:t>
      </w:r>
    </w:p>
    <w:p>
      <w:r>
        <w:rPr>
          <w:b/>
        </w:rPr>
        <w:t xml:space="preserve">Tulos</w:t>
      </w:r>
    </w:p>
    <w:p>
      <w:r>
        <w:t xml:space="preserve">31. toukokuuta 2009</w:t>
      </w:r>
    </w:p>
    <w:p>
      <w:r>
        <w:rPr>
          <w:b/>
        </w:rPr>
        <w:t xml:space="preserve">Esimerkki 7.4088</w:t>
      </w:r>
    </w:p>
    <w:p>
      <w:r>
        <w:t xml:space="preserve">Milloin Washington Capitals on viimeksi pelannut Stanley Cupissa?</w:t>
      </w:r>
    </w:p>
    <w:p>
      <w:r>
        <w:rPr>
          <w:b/>
        </w:rPr>
        <w:t xml:space="preserve">Tulos</w:t>
      </w:r>
    </w:p>
    <w:p>
      <w:r>
        <w:t xml:space="preserve">2017-18</w:t>
      </w:r>
    </w:p>
    <w:p>
      <w:r>
        <w:rPr>
          <w:b/>
        </w:rPr>
        <w:t xml:space="preserve">Esimerkki 7.4089</w:t>
      </w:r>
    </w:p>
    <w:p>
      <w:r>
        <w:t xml:space="preserve">joka laulaa Ihmeiden vuosien tunnussävelmän...</w:t>
      </w:r>
    </w:p>
    <w:p>
      <w:r>
        <w:rPr>
          <w:b/>
        </w:rPr>
        <w:t xml:space="preserve">Tulos</w:t>
      </w:r>
    </w:p>
    <w:p>
      <w:r>
        <w:t xml:space="preserve">Joe Cocker</w:t>
      </w:r>
    </w:p>
    <w:p>
      <w:r>
        <w:rPr>
          <w:b/>
        </w:rPr>
        <w:t xml:space="preserve">Esimerkki 7.4090</w:t>
      </w:r>
    </w:p>
    <w:p>
      <w:r>
        <w:t xml:space="preserve">akuutin parasetamolin yliannostuksen vakavin myrkyllinen vaikutus</w:t>
      </w:r>
    </w:p>
    <w:p>
      <w:r>
        <w:rPr>
          <w:b/>
        </w:rPr>
        <w:t xml:space="preserve">Tulos</w:t>
      </w:r>
    </w:p>
    <w:p>
      <w:r>
        <w:t xml:space="preserve">Parasetamolimyrkytys</w:t>
      </w:r>
    </w:p>
    <w:p>
      <w:r>
        <w:rPr>
          <w:b/>
        </w:rPr>
        <w:t xml:space="preserve">Esimerkki 7.4091</w:t>
      </w:r>
    </w:p>
    <w:p>
      <w:r>
        <w:t xml:space="preserve">kuka on Sydneyn oopperatalon arkkitehti?</w:t>
      </w:r>
    </w:p>
    <w:p>
      <w:r>
        <w:rPr>
          <w:b/>
        </w:rPr>
        <w:t xml:space="preserve">Tulos</w:t>
      </w:r>
    </w:p>
    <w:p>
      <w:r>
        <w:t xml:space="preserve">Jørn Oberg Utzon</w:t>
      </w:r>
    </w:p>
    <w:p>
      <w:r>
        <w:rPr>
          <w:b/>
        </w:rPr>
        <w:t xml:space="preserve">Esimerkki 7.4092</w:t>
      </w:r>
    </w:p>
    <w:p>
      <w:r>
        <w:t xml:space="preserve">kuinka monta lukua on Alice in Wonderland -elokuvassa?</w:t>
      </w:r>
    </w:p>
    <w:p>
      <w:r>
        <w:rPr>
          <w:b/>
        </w:rPr>
        <w:t xml:space="preserve">Tulos</w:t>
      </w:r>
    </w:p>
    <w:p>
      <w:r>
        <w:t xml:space="preserve">Kaksitoista</w:t>
      </w:r>
    </w:p>
    <w:p>
      <w:r>
        <w:rPr>
          <w:b/>
        </w:rPr>
        <w:t xml:space="preserve">Esimerkki 7.4093</w:t>
      </w:r>
    </w:p>
    <w:p>
      <w:r>
        <w:t xml:space="preserve">kuka kirjoitti i saw god today by george strait</w:t>
      </w:r>
    </w:p>
    <w:p>
      <w:r>
        <w:rPr>
          <w:b/>
        </w:rPr>
        <w:t xml:space="preserve">Tulos</w:t>
      </w:r>
    </w:p>
    <w:p>
      <w:r>
        <w:t xml:space="preserve">Wade Kirby</w:t>
      </w:r>
    </w:p>
    <w:p>
      <w:r>
        <w:rPr>
          <w:b/>
        </w:rPr>
        <w:t xml:space="preserve">Tulos</w:t>
      </w:r>
    </w:p>
    <w:p>
      <w:r>
        <w:t xml:space="preserve">Monty Criswell</w:t>
      </w:r>
    </w:p>
    <w:p>
      <w:r>
        <w:rPr>
          <w:b/>
        </w:rPr>
        <w:t xml:space="preserve">Tulos</w:t>
      </w:r>
    </w:p>
    <w:p>
      <w:r>
        <w:t xml:space="preserve">Rodney Clawson</w:t>
      </w:r>
    </w:p>
    <w:p>
      <w:r>
        <w:rPr>
          <w:b/>
        </w:rPr>
        <w:t xml:space="preserve">Esimerkki 7.4094</w:t>
      </w:r>
    </w:p>
    <w:p>
      <w:r>
        <w:t xml:space="preserve">mikä kivi on magmakiven ja metamorfisen kiven yhdistelmä?</w:t>
      </w:r>
    </w:p>
    <w:p>
      <w:r>
        <w:rPr>
          <w:b/>
        </w:rPr>
        <w:t xml:space="preserve">Tulos</w:t>
      </w:r>
    </w:p>
    <w:p>
      <w:r>
        <w:t xml:space="preserve">Migmatiitti</w:t>
      </w:r>
    </w:p>
    <w:p>
      <w:r>
        <w:rPr>
          <w:b/>
        </w:rPr>
        <w:t xml:space="preserve">Esimerkki 7.4095</w:t>
      </w:r>
    </w:p>
    <w:p>
      <w:r>
        <w:t xml:space="preserve">joka kirjoitti, että tulet rakastamaan minua</w:t>
      </w:r>
    </w:p>
    <w:p>
      <w:r>
        <w:rPr>
          <w:b/>
        </w:rPr>
        <w:t xml:space="preserve">Tulos</w:t>
      </w:r>
    </w:p>
    <w:p>
      <w:r>
        <w:t xml:space="preserve">sanat Tom Eyen</w:t>
      </w:r>
    </w:p>
    <w:p>
      <w:r>
        <w:rPr>
          <w:b/>
        </w:rPr>
        <w:t xml:space="preserve">Tulos</w:t>
      </w:r>
    </w:p>
    <w:p>
      <w:r>
        <w:t xml:space="preserve">musiikki Henry Krieger</w:t>
      </w:r>
    </w:p>
    <w:p>
      <w:r>
        <w:rPr>
          <w:b/>
        </w:rPr>
        <w:t xml:space="preserve">Esimerkki 7.4096</w:t>
      </w:r>
    </w:p>
    <w:p>
      <w:r>
        <w:t xml:space="preserve">kuka on kaikkien aikojen palkituin laulaja?</w:t>
      </w:r>
    </w:p>
    <w:p>
      <w:r>
        <w:rPr>
          <w:b/>
        </w:rPr>
        <w:t xml:space="preserve">Tulos</w:t>
      </w:r>
    </w:p>
    <w:p>
      <w:r>
        <w:t xml:space="preserve">Sir Georg Solti</w:t>
      </w:r>
    </w:p>
    <w:p>
      <w:r>
        <w:rPr>
          <w:b/>
        </w:rPr>
        <w:t xml:space="preserve">Esimerkki 7.4097</w:t>
      </w:r>
    </w:p>
    <w:p>
      <w:r>
        <w:t xml:space="preserve">joka laulaa I just want you to dance with me tonight</w:t>
      </w:r>
    </w:p>
    <w:p>
      <w:r>
        <w:rPr>
          <w:b/>
        </w:rPr>
        <w:t xml:space="preserve">Tulos</w:t>
      </w:r>
    </w:p>
    <w:p>
      <w:r>
        <w:t xml:space="preserve">Olly Murs</w:t>
      </w:r>
    </w:p>
    <w:p>
      <w:r>
        <w:rPr>
          <w:b/>
        </w:rPr>
        <w:t xml:space="preserve">Esimerkki 7.4098</w:t>
      </w:r>
    </w:p>
    <w:p>
      <w:r>
        <w:t xml:space="preserve">joka oli voimistelija, joka kilpaili murtuneella nilkalla, -</w:t>
      </w:r>
    </w:p>
    <w:p>
      <w:r>
        <w:rPr>
          <w:b/>
        </w:rPr>
        <w:t xml:space="preserve">Tulos</w:t>
      </w:r>
    </w:p>
    <w:p>
      <w:r>
        <w:t xml:space="preserve">Kerri Allyson Strug Fischer</w:t>
      </w:r>
    </w:p>
    <w:p>
      <w:r>
        <w:rPr>
          <w:b/>
        </w:rPr>
        <w:t xml:space="preserve">Esimerkki 7.4099</w:t>
      </w:r>
    </w:p>
    <w:p>
      <w:r>
        <w:t xml:space="preserve">joka valittiin ensimmäisenä vuonna 1999 NHL:ssä.</w:t>
      </w:r>
    </w:p>
    <w:p>
      <w:r>
        <w:rPr>
          <w:b/>
        </w:rPr>
        <w:t xml:space="preserve">Tulos</w:t>
      </w:r>
    </w:p>
    <w:p>
      <w:r>
        <w:t xml:space="preserve">Patrik Stefan</w:t>
      </w:r>
    </w:p>
    <w:p>
      <w:r>
        <w:rPr>
          <w:b/>
        </w:rPr>
        <w:t xml:space="preserve">Esimerkki 7.4100</w:t>
      </w:r>
    </w:p>
    <w:p>
      <w:r>
        <w:t xml:space="preserve">Missä Star Wars -elokuvassa Boba Fett kuolee?</w:t>
      </w:r>
    </w:p>
    <w:p>
      <w:r>
        <w:rPr>
          <w:b/>
        </w:rPr>
        <w:t xml:space="preserve">Tulos</w:t>
      </w:r>
    </w:p>
    <w:p>
      <w:r>
        <w:t xml:space="preserve">Jedin paluu</w:t>
      </w:r>
    </w:p>
    <w:p>
      <w:r>
        <w:rPr>
          <w:b/>
        </w:rPr>
        <w:t xml:space="preserve">Esimerkki 7.4101</w:t>
      </w:r>
    </w:p>
    <w:p>
      <w:r>
        <w:t xml:space="preserve">mihin soitinperheeseen tuuba kuuluu?</w:t>
      </w:r>
    </w:p>
    <w:p>
      <w:r>
        <w:rPr>
          <w:b/>
        </w:rPr>
        <w:t xml:space="preserve">Tulos</w:t>
      </w:r>
    </w:p>
    <w:p>
      <w:r>
        <w:t xml:space="preserve">messinkiperhe</w:t>
      </w:r>
    </w:p>
    <w:p>
      <w:r>
        <w:rPr>
          <w:b/>
        </w:rPr>
        <w:t xml:space="preserve">Esimerkki 7.4102</w:t>
      </w:r>
    </w:p>
    <w:p>
      <w:r>
        <w:t xml:space="preserve">jolla on ennätys eniten maaleja kauden aikana -</w:t>
      </w:r>
    </w:p>
    <w:p>
      <w:r>
        <w:rPr>
          <w:b/>
        </w:rPr>
        <w:t xml:space="preserve">Tulos</w:t>
      </w:r>
    </w:p>
    <w:p>
      <w:r>
        <w:t xml:space="preserve">Chelsea</w:t>
      </w:r>
    </w:p>
    <w:p>
      <w:r>
        <w:rPr>
          <w:b/>
        </w:rPr>
        <w:t xml:space="preserve">Esimerkki 7.4103</w:t>
      </w:r>
    </w:p>
    <w:p>
      <w:r>
        <w:t xml:space="preserve">mistä elokuvasta on Singing in the rain</w:t>
      </w:r>
    </w:p>
    <w:p>
      <w:r>
        <w:rPr>
          <w:b/>
        </w:rPr>
        <w:t xml:space="preserve">Tulos</w:t>
      </w:r>
    </w:p>
    <w:p>
      <w:r>
        <w:t xml:space="preserve">Hollywoodin revyy vuodelta 1929</w:t>
      </w:r>
    </w:p>
    <w:p>
      <w:r>
        <w:rPr>
          <w:b/>
        </w:rPr>
        <w:t xml:space="preserve">Esimerkki 7.4104</w:t>
      </w:r>
    </w:p>
    <w:p>
      <w:r>
        <w:t xml:space="preserve">joka sävelsi musiikin elokuvaan "Sotamies Ryanin pelastaminen</w:t>
      </w:r>
    </w:p>
    <w:p>
      <w:r>
        <w:rPr>
          <w:b/>
        </w:rPr>
        <w:t xml:space="preserve">Tulos</w:t>
      </w:r>
    </w:p>
    <w:p>
      <w:r>
        <w:t xml:space="preserve">John Williams</w:t>
      </w:r>
    </w:p>
    <w:p>
      <w:r>
        <w:rPr>
          <w:b/>
        </w:rPr>
        <w:t xml:space="preserve">Esimerkki 7.4105</w:t>
      </w:r>
    </w:p>
    <w:p>
      <w:r>
        <w:t xml:space="preserve">mikä on tootsie popin keskusta?</w:t>
      </w:r>
    </w:p>
    <w:p>
      <w:r>
        <w:rPr>
          <w:b/>
        </w:rPr>
        <w:t xml:space="preserve">Tulos</w:t>
      </w:r>
    </w:p>
    <w:p>
      <w:r>
        <w:t xml:space="preserve">suklaa Tootsie Roll</w:t>
      </w:r>
    </w:p>
    <w:p>
      <w:r>
        <w:rPr>
          <w:b/>
        </w:rPr>
        <w:t xml:space="preserve">Esimerkki 7.4106</w:t>
      </w:r>
    </w:p>
    <w:p>
      <w:r>
        <w:t xml:space="preserve">kuinka monta jaksoa Broad Citystä on kaudella 4?</w:t>
      </w:r>
    </w:p>
    <w:p>
      <w:r>
        <w:rPr>
          <w:b/>
        </w:rPr>
        <w:t xml:space="preserve">Tulos</w:t>
      </w:r>
    </w:p>
    <w:p>
      <w:r>
        <w:t xml:space="preserve">10</w:t>
      </w:r>
    </w:p>
    <w:p>
      <w:r>
        <w:rPr>
          <w:b/>
        </w:rPr>
        <w:t xml:space="preserve">Esimerkki 7.4107</w:t>
      </w:r>
    </w:p>
    <w:p>
      <w:r>
        <w:t xml:space="preserve">kuka voitti seuraavan rautakokki-superkokit -kilpailun vuonna 2011?</w:t>
      </w:r>
    </w:p>
    <w:p>
      <w:r>
        <w:rPr>
          <w:b/>
        </w:rPr>
        <w:t xml:space="preserve">Tulos</w:t>
      </w:r>
    </w:p>
    <w:p>
      <w:r>
        <w:t xml:space="preserve">Zakarian</w:t>
      </w:r>
    </w:p>
    <w:p>
      <w:r>
        <w:rPr>
          <w:b/>
        </w:rPr>
        <w:t xml:space="preserve">Esimerkki 7.4108</w:t>
      </w:r>
    </w:p>
    <w:p>
      <w:r>
        <w:t xml:space="preserve">joka laulaa lauluja "Get him to the greek" -ohjelmassa -</w:t>
      </w:r>
    </w:p>
    <w:p>
      <w:r>
        <w:rPr>
          <w:b/>
        </w:rPr>
        <w:t xml:space="preserve">Tulos</w:t>
      </w:r>
    </w:p>
    <w:p>
      <w:r>
        <w:t xml:space="preserve">Aldous Snow</w:t>
      </w:r>
    </w:p>
    <w:p>
      <w:r>
        <w:rPr>
          <w:b/>
        </w:rPr>
        <w:t xml:space="preserve">Tulos</w:t>
      </w:r>
    </w:p>
    <w:p>
      <w:r>
        <w:t xml:space="preserve">Lapsen suru</w:t>
      </w:r>
    </w:p>
    <w:p>
      <w:r>
        <w:rPr>
          <w:b/>
        </w:rPr>
        <w:t xml:space="preserve">Tulos</w:t>
      </w:r>
    </w:p>
    <w:p>
      <w:r>
        <w:t xml:space="preserve">Jackie Q</w:t>
      </w:r>
    </w:p>
    <w:p>
      <w:r>
        <w:rPr>
          <w:b/>
        </w:rPr>
        <w:t xml:space="preserve">Esimerkki 7.4109</w:t>
      </w:r>
    </w:p>
    <w:p>
      <w:r>
        <w:t xml:space="preserve">kenelle Fema:n johtaja raportoi</w:t>
      </w:r>
    </w:p>
    <w:p>
      <w:r>
        <w:rPr>
          <w:b/>
        </w:rPr>
        <w:t xml:space="preserve">Tulos</w:t>
      </w:r>
    </w:p>
    <w:p>
      <w:r>
        <w:t xml:space="preserve">Sisäisen turvallisuuden ministeri</w:t>
      </w:r>
    </w:p>
    <w:p>
      <w:r>
        <w:rPr>
          <w:b/>
        </w:rPr>
        <w:t xml:space="preserve">Esimerkki 7.4110</w:t>
      </w:r>
    </w:p>
    <w:p>
      <w:r>
        <w:t xml:space="preserve">joka kirjoitti aina jotain muistuttaakseen minua</w:t>
      </w:r>
    </w:p>
    <w:p>
      <w:r>
        <w:rPr>
          <w:b/>
        </w:rPr>
        <w:t xml:space="preserve">Tulos</w:t>
      </w:r>
    </w:p>
    <w:p>
      <w:r>
        <w:t xml:space="preserve">Burt Bacharach</w:t>
      </w:r>
    </w:p>
    <w:p>
      <w:r>
        <w:rPr>
          <w:b/>
        </w:rPr>
        <w:t xml:space="preserve">Tulos</w:t>
      </w:r>
    </w:p>
    <w:p>
      <w:r>
        <w:t xml:space="preserve">Hal David</w:t>
      </w:r>
    </w:p>
    <w:p>
      <w:r>
        <w:rPr>
          <w:b/>
        </w:rPr>
        <w:t xml:space="preserve">Esimerkki 7.4111</w:t>
      </w:r>
    </w:p>
    <w:p>
      <w:r>
        <w:t xml:space="preserve">Milloin steph curry pelasi viimeksi?</w:t>
      </w:r>
    </w:p>
    <w:p>
      <w:r>
        <w:rPr>
          <w:b/>
        </w:rPr>
        <w:t xml:space="preserve">Tulos</w:t>
      </w:r>
    </w:p>
    <w:p>
      <w:r>
        <w:t xml:space="preserve">2018</w:t>
      </w:r>
    </w:p>
    <w:p>
      <w:r>
        <w:rPr>
          <w:b/>
        </w:rPr>
        <w:t xml:space="preserve">Esimerkki 7.4112</w:t>
      </w:r>
    </w:p>
    <w:p>
      <w:r>
        <w:t xml:space="preserve">Milloin mystikal shake it fast ilmestyi?</w:t>
      </w:r>
    </w:p>
    <w:p>
      <w:r>
        <w:rPr>
          <w:b/>
        </w:rPr>
        <w:t xml:space="preserve">Tulos</w:t>
      </w:r>
    </w:p>
    <w:p>
      <w:r>
        <w:t xml:space="preserve">18. heinäkuuta 2000</w:t>
      </w:r>
    </w:p>
    <w:p>
      <w:r>
        <w:rPr>
          <w:b/>
        </w:rPr>
        <w:t xml:space="preserve">Esimerkki 7.4113</w:t>
      </w:r>
    </w:p>
    <w:p>
      <w:r>
        <w:t xml:space="preserve">osi-mallin siirtokerroksessa käytettävät protokollat</w:t>
      </w:r>
    </w:p>
    <w:p>
      <w:r>
        <w:rPr>
          <w:b/>
        </w:rPr>
        <w:t xml:space="preserve">Tulos</w:t>
      </w:r>
    </w:p>
    <w:p>
      <w:r>
        <w:t xml:space="preserve">TP4</w:t>
      </w:r>
    </w:p>
    <w:p>
      <w:r>
        <w:rPr>
          <w:b/>
        </w:rPr>
        <w:t xml:space="preserve">Tulos</w:t>
      </w:r>
    </w:p>
    <w:p>
      <w:r>
        <w:t xml:space="preserve">TP1</w:t>
      </w:r>
    </w:p>
    <w:p>
      <w:r>
        <w:rPr>
          <w:b/>
        </w:rPr>
        <w:t xml:space="preserve">Tulos</w:t>
      </w:r>
    </w:p>
    <w:p>
      <w:r>
        <w:t xml:space="preserve">TP0</w:t>
      </w:r>
    </w:p>
    <w:p>
      <w:r>
        <w:rPr>
          <w:b/>
        </w:rPr>
        <w:t xml:space="preserve">Tulos</w:t>
      </w:r>
    </w:p>
    <w:p>
      <w:r>
        <w:t xml:space="preserve">TP3</w:t>
      </w:r>
    </w:p>
    <w:p>
      <w:r>
        <w:rPr>
          <w:b/>
        </w:rPr>
        <w:t xml:space="preserve">Tulos</w:t>
      </w:r>
    </w:p>
    <w:p>
      <w:r>
        <w:t xml:space="preserve">TP2</w:t>
      </w:r>
    </w:p>
    <w:p>
      <w:r>
        <w:rPr>
          <w:b/>
        </w:rPr>
        <w:t xml:space="preserve">Esimerkki 7.4114</w:t>
      </w:r>
    </w:p>
    <w:p>
      <w:r>
        <w:t xml:space="preserve">Ketä Wil Wheaton näytteli elokuvassa Stand by me?</w:t>
      </w:r>
    </w:p>
    <w:p>
      <w:r>
        <w:rPr>
          <w:b/>
        </w:rPr>
        <w:t xml:space="preserve">Tulos</w:t>
      </w:r>
    </w:p>
    <w:p>
      <w:r>
        <w:t xml:space="preserve">Gordie Lachance</w:t>
      </w:r>
    </w:p>
    <w:p>
      <w:r>
        <w:rPr>
          <w:b/>
        </w:rPr>
        <w:t xml:space="preserve">Esimerkki 7.4115</w:t>
      </w:r>
    </w:p>
    <w:p>
      <w:r>
        <w:t xml:space="preserve">miksi kutsutaan got7:n faneja</w:t>
      </w:r>
    </w:p>
    <w:p>
      <w:r>
        <w:rPr>
          <w:b/>
        </w:rPr>
        <w:t xml:space="preserve">Tulos</w:t>
      </w:r>
    </w:p>
    <w:p>
      <w:r>
        <w:t xml:space="preserve">Thronies</w:t>
      </w:r>
    </w:p>
    <w:p>
      <w:r>
        <w:rPr>
          <w:b/>
        </w:rPr>
        <w:t xml:space="preserve">Esimerkki 7.4116</w:t>
      </w:r>
    </w:p>
    <w:p>
      <w:r>
        <w:t xml:space="preserve">joka kirjoitti tasavallan taisteluhymnin.</w:t>
      </w:r>
    </w:p>
    <w:p>
      <w:r>
        <w:rPr>
          <w:b/>
        </w:rPr>
        <w:t xml:space="preserve">Tulos</w:t>
      </w:r>
    </w:p>
    <w:p>
      <w:r>
        <w:t xml:space="preserve">Julia Ward Howe</w:t>
      </w:r>
    </w:p>
    <w:p>
      <w:r>
        <w:rPr>
          <w:b/>
        </w:rPr>
        <w:t xml:space="preserve">Esimerkki 7.4117</w:t>
      </w:r>
    </w:p>
    <w:p>
      <w:r>
        <w:t xml:space="preserve">kuinka paljon episodi pelin valtaistuimen kausi 7</w:t>
      </w:r>
    </w:p>
    <w:p>
      <w:r>
        <w:rPr>
          <w:b/>
        </w:rPr>
        <w:t xml:space="preserve">Tulos</w:t>
      </w:r>
    </w:p>
    <w:p>
      <w:r>
        <w:t xml:space="preserve">7</w:t>
      </w:r>
    </w:p>
    <w:p>
      <w:r>
        <w:rPr>
          <w:b/>
        </w:rPr>
        <w:t xml:space="preserve">Esimerkki 7.4118</w:t>
      </w:r>
    </w:p>
    <w:p>
      <w:r>
        <w:t xml:space="preserve">kaupunki New Yorkin osavaltion pohjoisosassa alkaa u:lla</w:t>
      </w:r>
    </w:p>
    <w:p>
      <w:r>
        <w:rPr>
          <w:b/>
        </w:rPr>
        <w:t xml:space="preserve">Tulos</w:t>
      </w:r>
    </w:p>
    <w:p>
      <w:r>
        <w:t xml:space="preserve">Utica</w:t>
      </w:r>
    </w:p>
    <w:p>
      <w:r>
        <w:rPr>
          <w:b/>
        </w:rPr>
        <w:t xml:space="preserve">Esimerkki 7.4119</w:t>
      </w:r>
    </w:p>
    <w:p>
      <w:r>
        <w:t xml:space="preserve">joka näyttelee Penny Blakea Greyn anatomiassa...</w:t>
      </w:r>
    </w:p>
    <w:p>
      <w:r>
        <w:rPr>
          <w:b/>
        </w:rPr>
        <w:t xml:space="preserve">Tulos</w:t>
      </w:r>
    </w:p>
    <w:p>
      <w:r>
        <w:t xml:space="preserve">Samantha Sloyan</w:t>
      </w:r>
    </w:p>
    <w:p>
      <w:r>
        <w:rPr>
          <w:b/>
        </w:rPr>
        <w:t xml:space="preserve">Esimerkki 7.4120</w:t>
      </w:r>
    </w:p>
    <w:p>
      <w:r>
        <w:t xml:space="preserve">joka näyttelee enkeliä x-men the last stand -elokuvassa -</w:t>
      </w:r>
    </w:p>
    <w:p>
      <w:r>
        <w:rPr>
          <w:b/>
        </w:rPr>
        <w:t xml:space="preserve">Tulos</w:t>
      </w:r>
    </w:p>
    <w:p>
      <w:r>
        <w:t xml:space="preserve">Ben Foster</w:t>
      </w:r>
    </w:p>
    <w:p>
      <w:r>
        <w:rPr>
          <w:b/>
        </w:rPr>
        <w:t xml:space="preserve">Esimerkki 7.4121</w:t>
      </w:r>
    </w:p>
    <w:p>
      <w:r>
        <w:t xml:space="preserve">kuka voitti viimeisimmän Britannian Got Talent -kilpailun?</w:t>
      </w:r>
    </w:p>
    <w:p>
      <w:r>
        <w:rPr>
          <w:b/>
        </w:rPr>
        <w:t xml:space="preserve">Tulos</w:t>
      </w:r>
    </w:p>
    <w:p>
      <w:r>
        <w:t xml:space="preserve">Pianisti Tokio Myers</w:t>
      </w:r>
    </w:p>
    <w:p>
      <w:r>
        <w:rPr>
          <w:b/>
        </w:rPr>
        <w:t xml:space="preserve">Esimerkki 7.4122</w:t>
      </w:r>
    </w:p>
    <w:p>
      <w:r>
        <w:t xml:space="preserve">linga kivet ovat abstrakteja symboleja, jotka liittyvät jumalaan...</w:t>
      </w:r>
    </w:p>
    <w:p>
      <w:r>
        <w:rPr>
          <w:b/>
        </w:rPr>
        <w:t xml:space="preserve">Tulos</w:t>
      </w:r>
    </w:p>
    <w:p>
      <w:r>
        <w:t xml:space="preserve">Shiva</w:t>
      </w:r>
    </w:p>
    <w:p>
      <w:r>
        <w:rPr>
          <w:b/>
        </w:rPr>
        <w:t xml:space="preserve">Esimerkki 7.4123</w:t>
      </w:r>
    </w:p>
    <w:p>
      <w:r>
        <w:t xml:space="preserve">mistä slide rockin vesi tulee</w:t>
      </w:r>
    </w:p>
    <w:p>
      <w:r>
        <w:rPr>
          <w:b/>
        </w:rPr>
        <w:t xml:space="preserve">Tulos</w:t>
      </w:r>
    </w:p>
    <w:p>
      <w:r>
        <w:t xml:space="preserve">Oak Creek</w:t>
      </w:r>
    </w:p>
    <w:p>
      <w:r>
        <w:rPr>
          <w:b/>
        </w:rPr>
        <w:t xml:space="preserve">Esimerkki 7.4124</w:t>
      </w:r>
    </w:p>
    <w:p>
      <w:r>
        <w:t xml:space="preserve">hiilen ja hapen yhdistelmä johtaisi minkälaiseen sidokseen?</w:t>
      </w:r>
    </w:p>
    <w:p>
      <w:r>
        <w:rPr>
          <w:b/>
        </w:rPr>
        <w:t xml:space="preserve">Tulos</w:t>
      </w:r>
    </w:p>
    <w:p>
      <w:r>
        <w:t xml:space="preserve">kovalenttinen</w:t>
      </w:r>
    </w:p>
    <w:p>
      <w:r>
        <w:rPr>
          <w:b/>
        </w:rPr>
        <w:t xml:space="preserve">Esimerkki 7.4125</w:t>
      </w:r>
    </w:p>
    <w:p>
      <w:r>
        <w:t xml:space="preserve">Milloin ilmestyy vakooja, joka jätti minut...</w:t>
      </w:r>
    </w:p>
    <w:p>
      <w:r>
        <w:rPr>
          <w:b/>
        </w:rPr>
        <w:t xml:space="preserve">Tulos</w:t>
      </w:r>
    </w:p>
    <w:p>
      <w:r>
        <w:t xml:space="preserve">elokuu 3, 2018</w:t>
      </w:r>
    </w:p>
    <w:p>
      <w:r>
        <w:rPr>
          <w:b/>
        </w:rPr>
        <w:t xml:space="preserve">Esimerkki 7.4126</w:t>
      </w:r>
    </w:p>
    <w:p>
      <w:r>
        <w:t xml:space="preserve">joka laulaa mama rock me kuin vaununpyörä</w:t>
      </w:r>
    </w:p>
    <w:p>
      <w:r>
        <w:rPr>
          <w:b/>
        </w:rPr>
        <w:t xml:space="preserve">Tulos</w:t>
      </w:r>
    </w:p>
    <w:p>
      <w:r>
        <w:t xml:space="preserve">Bob Dylan</w:t>
      </w:r>
    </w:p>
    <w:p>
      <w:r>
        <w:rPr>
          <w:b/>
        </w:rPr>
        <w:t xml:space="preserve">Tulos</w:t>
      </w:r>
    </w:p>
    <w:p>
      <w:r>
        <w:t xml:space="preserve">Old Crow Medicine Show</w:t>
      </w:r>
    </w:p>
    <w:p>
      <w:r>
        <w:rPr>
          <w:b/>
        </w:rPr>
        <w:t xml:space="preserve">Esimerkki 7.4127</w:t>
      </w:r>
    </w:p>
    <w:p>
      <w:r>
        <w:t xml:space="preserve">Akwa Ibomin osavaltion paikallishallintojen lukumäärä</w:t>
      </w:r>
    </w:p>
    <w:p>
      <w:r>
        <w:rPr>
          <w:b/>
        </w:rPr>
        <w:t xml:space="preserve">Tulos</w:t>
      </w:r>
    </w:p>
    <w:p>
      <w:r>
        <w:t xml:space="preserve">31</w:t>
      </w:r>
    </w:p>
    <w:p>
      <w:r>
        <w:rPr>
          <w:b/>
        </w:rPr>
        <w:t xml:space="preserve">Esimerkki 7.4128</w:t>
      </w:r>
    </w:p>
    <w:p>
      <w:r>
        <w:t xml:space="preserve">ketkä ovat ahs-hotellin sarjamurhaajia?</w:t>
      </w:r>
    </w:p>
    <w:p>
      <w:r>
        <w:rPr>
          <w:b/>
        </w:rPr>
        <w:t xml:space="preserve">Tulos</w:t>
      </w:r>
    </w:p>
    <w:p>
      <w:r>
        <w:t xml:space="preserve">Jeffrey Dahmer</w:t>
      </w:r>
    </w:p>
    <w:p>
      <w:r>
        <w:rPr>
          <w:b/>
        </w:rPr>
        <w:t xml:space="preserve">Tulos</w:t>
      </w:r>
    </w:p>
    <w:p>
      <w:r>
        <w:t xml:space="preserve">Zodiac Killer</w:t>
      </w:r>
    </w:p>
    <w:p>
      <w:r>
        <w:rPr>
          <w:b/>
        </w:rPr>
        <w:t xml:space="preserve">Tulos</w:t>
      </w:r>
    </w:p>
    <w:p>
      <w:r>
        <w:t xml:space="preserve">John Wayne Gacy</w:t>
      </w:r>
    </w:p>
    <w:p>
      <w:r>
        <w:rPr>
          <w:b/>
        </w:rPr>
        <w:t xml:space="preserve">Esimerkki 7.4129</w:t>
      </w:r>
    </w:p>
    <w:p>
      <w:r>
        <w:t xml:space="preserve">Milloin cardi b esiintyi ensimmäisen kerran love and hip hop -ohjelmassa?</w:t>
      </w:r>
    </w:p>
    <w:p>
      <w:r>
        <w:rPr>
          <w:b/>
        </w:rPr>
        <w:t xml:space="preserve">Tulos</w:t>
      </w:r>
    </w:p>
    <w:p>
      <w:r>
        <w:t xml:space="preserve">Kaudet 6-7</w:t>
      </w:r>
    </w:p>
    <w:p>
      <w:r>
        <w:rPr>
          <w:b/>
        </w:rPr>
        <w:t xml:space="preserve">Esimerkki 7.4130</w:t>
      </w:r>
    </w:p>
    <w:p>
      <w:r>
        <w:t xml:space="preserve">game of thrones - kauden 7 julkaisupäivä</w:t>
      </w:r>
    </w:p>
    <w:p>
      <w:r>
        <w:rPr>
          <w:b/>
        </w:rPr>
        <w:t xml:space="preserve">Tulos</w:t>
      </w:r>
    </w:p>
    <w:p>
      <w:r>
        <w:t xml:space="preserve">heinäkuu 16, 2017</w:t>
      </w:r>
    </w:p>
    <w:p>
      <w:r>
        <w:rPr>
          <w:b/>
        </w:rPr>
        <w:t xml:space="preserve">Esimerkki 7.4131</w:t>
      </w:r>
    </w:p>
    <w:p>
      <w:r>
        <w:t xml:space="preserve">joka näytteli Joea Elämän tosiasioissa</w:t>
      </w:r>
    </w:p>
    <w:p>
      <w:r>
        <w:rPr>
          <w:b/>
        </w:rPr>
        <w:t xml:space="preserve">Tulos</w:t>
      </w:r>
    </w:p>
    <w:p>
      <w:r>
        <w:t xml:space="preserve">Nancy Justine McKeon</w:t>
      </w:r>
    </w:p>
    <w:p>
      <w:r>
        <w:rPr>
          <w:b/>
        </w:rPr>
        <w:t xml:space="preserve">Esimerkki 7.4132</w:t>
      </w:r>
    </w:p>
    <w:p>
      <w:r>
        <w:t xml:space="preserve">joka näyttelee kapteeni Hookia elokuvassa Once Apon A Time...</w:t>
      </w:r>
    </w:p>
    <w:p>
      <w:r>
        <w:rPr>
          <w:b/>
        </w:rPr>
        <w:t xml:space="preserve">Tulos</w:t>
      </w:r>
    </w:p>
    <w:p>
      <w:r>
        <w:t xml:space="preserve">Colin Arthur O'Donoghue</w:t>
      </w:r>
    </w:p>
    <w:p>
      <w:r>
        <w:rPr>
          <w:b/>
        </w:rPr>
        <w:t xml:space="preserve">Esimerkki 7.4133</w:t>
      </w:r>
    </w:p>
    <w:p>
      <w:r>
        <w:t xml:space="preserve">kuka voitti kauden 11 julkkisten pahimmat kokit Amerikassa?</w:t>
      </w:r>
    </w:p>
    <w:p>
      <w:r>
        <w:rPr>
          <w:b/>
        </w:rPr>
        <w:t xml:space="preserve">Tulos</w:t>
      </w:r>
    </w:p>
    <w:p>
      <w:r>
        <w:t xml:space="preserve">Perez Hilton</w:t>
      </w:r>
    </w:p>
    <w:p>
      <w:r>
        <w:rPr>
          <w:b/>
        </w:rPr>
        <w:t xml:space="preserve">Esimerkki 7.4134</w:t>
      </w:r>
    </w:p>
    <w:p>
      <w:r>
        <w:t xml:space="preserve">mikä prosenttiosuus Yhdysvaltain väestöstä äänesti vuoden 2016 presidentinvaaleissa</w:t>
      </w:r>
    </w:p>
    <w:p>
      <w:r>
        <w:rPr>
          <w:b/>
        </w:rPr>
        <w:t xml:space="preserve">Tulos</w:t>
      </w:r>
    </w:p>
    <w:p>
      <w:r>
        <w:t xml:space="preserve">55,5 % (arvio)</w:t>
      </w:r>
    </w:p>
    <w:p>
      <w:r>
        <w:rPr>
          <w:b/>
        </w:rPr>
        <w:t xml:space="preserve">Esimerkki 7.4135</w:t>
      </w:r>
    </w:p>
    <w:p>
      <w:r>
        <w:t xml:space="preserve">Milloin pääsiäinen on 24. huhtikuuta?</w:t>
      </w:r>
    </w:p>
    <w:p>
      <w:r>
        <w:rPr>
          <w:b/>
        </w:rPr>
        <w:t xml:space="preserve">Tulos</w:t>
      </w:r>
    </w:p>
    <w:p>
      <w:r>
        <w:t xml:space="preserve">2022</w:t>
      </w:r>
    </w:p>
    <w:p>
      <w:r>
        <w:rPr>
          <w:b/>
        </w:rPr>
        <w:t xml:space="preserve">Tulos</w:t>
      </w:r>
    </w:p>
    <w:p>
      <w:r>
        <w:t xml:space="preserve">2033</w:t>
      </w:r>
    </w:p>
    <w:p>
      <w:r>
        <w:rPr>
          <w:b/>
        </w:rPr>
        <w:t xml:space="preserve">Tulos</w:t>
      </w:r>
    </w:p>
    <w:p>
      <w:r>
        <w:t xml:space="preserve">2011</w:t>
      </w:r>
    </w:p>
    <w:p>
      <w:r>
        <w:rPr>
          <w:b/>
        </w:rPr>
        <w:t xml:space="preserve">Esimerkki 7.4136</w:t>
      </w:r>
    </w:p>
    <w:p>
      <w:r>
        <w:t xml:space="preserve">Milloin Nashville Predators tuli Nashvilleen?</w:t>
      </w:r>
    </w:p>
    <w:p>
      <w:r>
        <w:rPr>
          <w:b/>
        </w:rPr>
        <w:t xml:space="preserve">Tulos</w:t>
      </w:r>
    </w:p>
    <w:p>
      <w:r>
        <w:t xml:space="preserve">kausi 1998-99</w:t>
      </w:r>
    </w:p>
    <w:p>
      <w:r>
        <w:rPr>
          <w:b/>
        </w:rPr>
        <w:t xml:space="preserve">Esimerkki 7.4137</w:t>
      </w:r>
    </w:p>
    <w:p>
      <w:r>
        <w:t xml:space="preserve">kuka kirjoitti kappaleen i only want to be with you?</w:t>
      </w:r>
    </w:p>
    <w:p>
      <w:r>
        <w:rPr>
          <w:b/>
        </w:rPr>
        <w:t xml:space="preserve">Tulos</w:t>
      </w:r>
    </w:p>
    <w:p>
      <w:r>
        <w:t xml:space="preserve">Mike Hawker[1] ja Ivor Raymonde.</w:t>
      </w:r>
    </w:p>
    <w:p>
      <w:r>
        <w:rPr>
          <w:b/>
        </w:rPr>
        <w:t xml:space="preserve">Esimerkki 7.4138</w:t>
      </w:r>
    </w:p>
    <w:p>
      <w:r>
        <w:t xml:space="preserve">Milloin Ed Sheeranin kappale Valokuva julkaistiin?</w:t>
      </w:r>
    </w:p>
    <w:p>
      <w:r>
        <w:rPr>
          <w:b/>
        </w:rPr>
        <w:t xml:space="preserve">Tulos</w:t>
      </w:r>
    </w:p>
    <w:p>
      <w:r>
        <w:t xml:space="preserve">11 toukokuuta 2015</w:t>
      </w:r>
    </w:p>
    <w:p>
      <w:r>
        <w:rPr>
          <w:b/>
        </w:rPr>
        <w:t xml:space="preserve">Esimerkki 7.4139</w:t>
      </w:r>
    </w:p>
    <w:p>
      <w:r>
        <w:t xml:space="preserve">Mitkä ovat Ferdinand Magellanin viisi alusta?</w:t>
      </w:r>
    </w:p>
    <w:p>
      <w:r>
        <w:rPr>
          <w:b/>
        </w:rPr>
        <w:t xml:space="preserve">Tulos</w:t>
      </w:r>
    </w:p>
    <w:p>
      <w:r>
        <w:t xml:space="preserve">Santiago</w:t>
      </w:r>
    </w:p>
    <w:p>
      <w:r>
        <w:rPr>
          <w:b/>
        </w:rPr>
        <w:t xml:space="preserve">Tulos</w:t>
      </w:r>
    </w:p>
    <w:p>
      <w:r>
        <w:t xml:space="preserve">San Antonio</w:t>
      </w:r>
    </w:p>
    <w:p>
      <w:r>
        <w:rPr>
          <w:b/>
        </w:rPr>
        <w:t xml:space="preserve">Tulos</w:t>
      </w:r>
    </w:p>
    <w:p>
      <w:r>
        <w:t xml:space="preserve">Trinidadin lippulaiva</w:t>
      </w:r>
    </w:p>
    <w:p>
      <w:r>
        <w:rPr>
          <w:b/>
        </w:rPr>
        <w:t xml:space="preserve">Tulos</w:t>
      </w:r>
    </w:p>
    <w:p>
      <w:r>
        <w:t xml:space="preserve">Concepción</w:t>
      </w:r>
    </w:p>
    <w:p>
      <w:r>
        <w:rPr>
          <w:b/>
        </w:rPr>
        <w:t xml:space="preserve">Tulos</w:t>
      </w:r>
    </w:p>
    <w:p>
      <w:r>
        <w:t xml:space="preserve">Victoria</w:t>
      </w:r>
    </w:p>
    <w:p>
      <w:r>
        <w:rPr>
          <w:b/>
        </w:rPr>
        <w:t xml:space="preserve">Esimerkki 7.4140</w:t>
      </w:r>
    </w:p>
    <w:p>
      <w:r>
        <w:t xml:space="preserve">Mitä hahmoa John Stamos näytteli General Hospitalissa?</w:t>
      </w:r>
    </w:p>
    <w:p>
      <w:r>
        <w:rPr>
          <w:b/>
        </w:rPr>
        <w:t xml:space="preserve">Tulos</w:t>
      </w:r>
    </w:p>
    <w:p>
      <w:r>
        <w:t xml:space="preserve">Blackie Parrish</w:t>
      </w:r>
    </w:p>
    <w:p>
      <w:r>
        <w:rPr>
          <w:b/>
        </w:rPr>
        <w:t xml:space="preserve">Esimerkki 7.4141</w:t>
      </w:r>
    </w:p>
    <w:p>
      <w:r>
        <w:t xml:space="preserve">Kansainvälisen tuomioistuimen tuomareiden kokonaismäärä</w:t>
      </w:r>
    </w:p>
    <w:p>
      <w:r>
        <w:rPr>
          <w:b/>
        </w:rPr>
        <w:t xml:space="preserve">Tulos</w:t>
      </w:r>
    </w:p>
    <w:p>
      <w:r>
        <w:t xml:space="preserve">15</w:t>
      </w:r>
    </w:p>
    <w:p>
      <w:r>
        <w:rPr>
          <w:b/>
        </w:rPr>
        <w:t xml:space="preserve">Esimerkki 7.4142</w:t>
      </w:r>
    </w:p>
    <w:p>
      <w:r>
        <w:t xml:space="preserve">Mikä on Lontoon tärkein katolinen kirkko?</w:t>
      </w:r>
    </w:p>
    <w:p>
      <w:r>
        <w:rPr>
          <w:b/>
        </w:rPr>
        <w:t xml:space="preserve">Tulos</w:t>
      </w:r>
    </w:p>
    <w:p>
      <w:r>
        <w:t xml:space="preserve">Westminsterin katedraali</w:t>
      </w:r>
    </w:p>
    <w:p>
      <w:r>
        <w:rPr>
          <w:b/>
        </w:rPr>
        <w:t xml:space="preserve">Esimerkki 7.4143</w:t>
      </w:r>
    </w:p>
    <w:p>
      <w:r>
        <w:t xml:space="preserve">miksi kutsutaan kape bretonilaista ihmistä?</w:t>
      </w:r>
    </w:p>
    <w:p>
      <w:r>
        <w:rPr>
          <w:b/>
        </w:rPr>
        <w:t xml:space="preserve">Tulos</w:t>
      </w:r>
    </w:p>
    <w:p>
      <w:r>
        <w:t xml:space="preserve">Kap Bretonilainen</w:t>
      </w:r>
    </w:p>
    <w:p>
      <w:r>
        <w:rPr>
          <w:b/>
        </w:rPr>
        <w:t xml:space="preserve">Esimerkki 7.4144</w:t>
      </w:r>
    </w:p>
    <w:p>
      <w:r>
        <w:t xml:space="preserve">Missä sijaitsee lentopallon Hall of Fame?</w:t>
      </w:r>
    </w:p>
    <w:p>
      <w:r>
        <w:rPr>
          <w:b/>
        </w:rPr>
        <w:t xml:space="preserve">Tulos</w:t>
      </w:r>
    </w:p>
    <w:p>
      <w:r>
        <w:t xml:space="preserve">Holyoke, Massachusetts</w:t>
      </w:r>
    </w:p>
    <w:p>
      <w:r>
        <w:rPr>
          <w:b/>
        </w:rPr>
        <w:t xml:space="preserve">Esimerkki 7.4145</w:t>
      </w:r>
    </w:p>
    <w:p>
      <w:r>
        <w:t xml:space="preserve">ketä Ryan Reynolds näyttelee vihreässä lyhdyssä?</w:t>
      </w:r>
    </w:p>
    <w:p>
      <w:r>
        <w:rPr>
          <w:b/>
        </w:rPr>
        <w:t xml:space="preserve">Tulos</w:t>
      </w:r>
    </w:p>
    <w:p>
      <w:r>
        <w:t xml:space="preserve">Hal Jordan</w:t>
      </w:r>
    </w:p>
    <w:p>
      <w:r>
        <w:rPr>
          <w:b/>
        </w:rPr>
        <w:t xml:space="preserve">Tulos</w:t>
      </w:r>
    </w:p>
    <w:p>
      <w:r>
        <w:t xml:space="preserve">Vihreä Lyhty</w:t>
      </w:r>
    </w:p>
    <w:p>
      <w:r>
        <w:rPr>
          <w:b/>
        </w:rPr>
        <w:t xml:space="preserve">Esimerkki 7.4146</w:t>
      </w:r>
    </w:p>
    <w:p>
      <w:r>
        <w:t xml:space="preserve">mihin argentiina sijoittui vuoden 2002 maailmanmestaruuskilpailuissa?</w:t>
      </w:r>
    </w:p>
    <w:p>
      <w:r>
        <w:rPr>
          <w:b/>
        </w:rPr>
        <w:t xml:space="preserve">Tulos</w:t>
      </w:r>
    </w:p>
    <w:p>
      <w:r>
        <w:t xml:space="preserve">pudonnut lohkovaiheessa</w:t>
      </w:r>
    </w:p>
    <w:p>
      <w:r>
        <w:rPr>
          <w:b/>
        </w:rPr>
        <w:t xml:space="preserve">Esimerkki 7.4147</w:t>
      </w:r>
    </w:p>
    <w:p>
      <w:r>
        <w:t xml:space="preserve">Milloin Star Wars - Kloonien hyökkäys tehtiin?</w:t>
      </w:r>
    </w:p>
    <w:p>
      <w:r>
        <w:rPr>
          <w:b/>
        </w:rPr>
        <w:t xml:space="preserve">Tulos</w:t>
      </w:r>
    </w:p>
    <w:p>
      <w:r>
        <w:t xml:space="preserve">2002</w:t>
      </w:r>
    </w:p>
    <w:p>
      <w:r>
        <w:rPr>
          <w:b/>
        </w:rPr>
        <w:t xml:space="preserve">Esimerkki 7.4148</w:t>
      </w:r>
    </w:p>
    <w:p>
      <w:r>
        <w:t xml:space="preserve">Mikä on kuuluisan venetsialaisen sillan nimi?</w:t>
      </w:r>
    </w:p>
    <w:p>
      <w:r>
        <w:rPr>
          <w:b/>
        </w:rPr>
        <w:t xml:space="preserve">Tulos</w:t>
      </w:r>
    </w:p>
    <w:p>
      <w:r>
        <w:t xml:space="preserve">Rialton silta</w:t>
      </w:r>
    </w:p>
    <w:p>
      <w:r>
        <w:rPr>
          <w:b/>
        </w:rPr>
        <w:t xml:space="preserve">Esimerkki 7.4149</w:t>
      </w:r>
    </w:p>
    <w:p>
      <w:r>
        <w:t xml:space="preserve">kuka kuolee Orange is the new blackin 2. kaudella?</w:t>
      </w:r>
    </w:p>
    <w:p>
      <w:r>
        <w:rPr>
          <w:b/>
        </w:rPr>
        <w:t xml:space="preserve">Tulos</w:t>
      </w:r>
    </w:p>
    <w:p>
      <w:r>
        <w:t xml:space="preserve">Vee</w:t>
      </w:r>
    </w:p>
    <w:p>
      <w:r>
        <w:rPr>
          <w:b/>
        </w:rPr>
        <w:t xml:space="preserve">Esimerkki 7.4150</w:t>
      </w:r>
    </w:p>
    <w:p>
      <w:r>
        <w:t xml:space="preserve">kenellä on uran paras lyöntikeskiarvo mlb:n historiassa?</w:t>
      </w:r>
    </w:p>
    <w:p>
      <w:r>
        <w:rPr>
          <w:b/>
        </w:rPr>
        <w:t xml:space="preserve">Tulos</w:t>
      </w:r>
    </w:p>
    <w:p>
      <w:r>
        <w:t xml:space="preserve">Ty Cobb</w:t>
      </w:r>
    </w:p>
    <w:p>
      <w:r>
        <w:rPr>
          <w:b/>
        </w:rPr>
        <w:t xml:space="preserve">Esimerkki 7.4151</w:t>
      </w:r>
    </w:p>
    <w:p>
      <w:r>
        <w:t xml:space="preserve">Missä Bigg Bossin tamilialainen talo sijaitsee?</w:t>
      </w:r>
    </w:p>
    <w:p>
      <w:r>
        <w:rPr>
          <w:b/>
        </w:rPr>
        <w:t xml:space="preserve">Tulos</w:t>
      </w:r>
    </w:p>
    <w:p>
      <w:r>
        <w:t xml:space="preserve">Chennai</w:t>
      </w:r>
    </w:p>
    <w:p>
      <w:r>
        <w:rPr>
          <w:b/>
        </w:rPr>
        <w:t xml:space="preserve">Esimerkki 7.4152</w:t>
      </w:r>
    </w:p>
    <w:p>
      <w:r>
        <w:t xml:space="preserve">kuka on nopein henkilö, joka on purjehtinut maailman ympäri yksin käsin</w:t>
      </w:r>
    </w:p>
    <w:p>
      <w:r>
        <w:rPr>
          <w:b/>
        </w:rPr>
        <w:t xml:space="preserve">Tulos</w:t>
      </w:r>
    </w:p>
    <w:p>
      <w:r>
        <w:t xml:space="preserve">Joshua Slocum</w:t>
      </w:r>
    </w:p>
    <w:p>
      <w:r>
        <w:rPr>
          <w:b/>
        </w:rPr>
        <w:t xml:space="preserve">Esimerkki 7.4153</w:t>
      </w:r>
    </w:p>
    <w:p>
      <w:r>
        <w:t xml:space="preserve">Mikä on jalkasi alaosan nimi?</w:t>
      </w:r>
    </w:p>
    <w:p>
      <w:r>
        <w:rPr>
          <w:b/>
        </w:rPr>
        <w:t xml:space="preserve">Tulos</w:t>
      </w:r>
    </w:p>
    <w:p>
      <w:r>
        <w:t xml:space="preserve">sääri</w:t>
      </w:r>
    </w:p>
    <w:p>
      <w:r>
        <w:rPr>
          <w:b/>
        </w:rPr>
        <w:t xml:space="preserve">Esimerkki 7.4154</w:t>
      </w:r>
    </w:p>
    <w:p>
      <w:r>
        <w:t xml:space="preserve">joka kirjoitti laulun cowboy ratsastaa pois...</w:t>
      </w:r>
    </w:p>
    <w:p>
      <w:r>
        <w:rPr>
          <w:b/>
        </w:rPr>
        <w:t xml:space="preserve">Tulos</w:t>
      </w:r>
    </w:p>
    <w:p>
      <w:r>
        <w:t xml:space="preserve">Casey Kelly</w:t>
      </w:r>
    </w:p>
    <w:p>
      <w:r>
        <w:rPr>
          <w:b/>
        </w:rPr>
        <w:t xml:space="preserve">Tulos</w:t>
      </w:r>
    </w:p>
    <w:p>
      <w:r>
        <w:t xml:space="preserve">Sonny Throckmorton</w:t>
      </w:r>
    </w:p>
    <w:p>
      <w:r>
        <w:rPr>
          <w:b/>
        </w:rPr>
        <w:t xml:space="preserve">Esimerkki 7.4155</w:t>
      </w:r>
    </w:p>
    <w:p>
      <w:r>
        <w:t xml:space="preserve">Milloin Ranska antoi Yhdysvalloille vapaudenpatsaan?</w:t>
      </w:r>
    </w:p>
    <w:p>
      <w:r>
        <w:rPr>
          <w:b/>
        </w:rPr>
        <w:t xml:space="preserve">Tulos</w:t>
      </w:r>
    </w:p>
    <w:p>
      <w:r>
        <w:t xml:space="preserve">4. heinäkuuta 1884</w:t>
      </w:r>
    </w:p>
    <w:p>
      <w:r>
        <w:rPr>
          <w:b/>
        </w:rPr>
        <w:t xml:space="preserve">Esimerkki 7.4156</w:t>
      </w:r>
    </w:p>
    <w:p>
      <w:r>
        <w:t xml:space="preserve">Milloin Tesla Model S tuli markkinoille?</w:t>
      </w:r>
    </w:p>
    <w:p>
      <w:r>
        <w:rPr>
          <w:b/>
        </w:rPr>
        <w:t xml:space="preserve">Tulos</w:t>
      </w:r>
    </w:p>
    <w:p>
      <w:r>
        <w:t xml:space="preserve">22 kesäkuuta 2012</w:t>
      </w:r>
    </w:p>
    <w:p>
      <w:r>
        <w:rPr>
          <w:b/>
        </w:rPr>
        <w:t xml:space="preserve">Esimerkki 7.4157</w:t>
      </w:r>
    </w:p>
    <w:p>
      <w:r>
        <w:t xml:space="preserve">axumin pääsatama oli punaisen meren kaupunki punaisen meren kaupunki</w:t>
      </w:r>
    </w:p>
    <w:p>
      <w:r>
        <w:rPr>
          <w:b/>
        </w:rPr>
        <w:t xml:space="preserve">Tulos</w:t>
      </w:r>
    </w:p>
    <w:p>
      <w:r>
        <w:t xml:space="preserve">Adulis</w:t>
      </w:r>
    </w:p>
    <w:p>
      <w:r>
        <w:rPr>
          <w:b/>
        </w:rPr>
        <w:t xml:space="preserve">Esimerkki 7.4158</w:t>
      </w:r>
    </w:p>
    <w:p>
      <w:r>
        <w:t xml:space="preserve">joka näyttelee professori Buck Awea Sesam-kadulla...</w:t>
      </w:r>
    </w:p>
    <w:p>
      <w:r>
        <w:rPr>
          <w:b/>
        </w:rPr>
        <w:t xml:space="preserve">Tulos</w:t>
      </w:r>
    </w:p>
    <w:p>
      <w:r>
        <w:t xml:space="preserve">Taran Hourie Killam</w:t>
      </w:r>
    </w:p>
    <w:p>
      <w:r>
        <w:rPr>
          <w:b/>
        </w:rPr>
        <w:t xml:space="preserve">Esimerkki 7.4159</w:t>
      </w:r>
    </w:p>
    <w:p>
      <w:r>
        <w:t xml:space="preserve">kuka lauloi McDonald'sin jinglen im lovin it</w:t>
      </w:r>
    </w:p>
    <w:p>
      <w:r>
        <w:rPr>
          <w:b/>
        </w:rPr>
        <w:t xml:space="preserve">Tulos</w:t>
      </w:r>
    </w:p>
    <w:p>
      <w:r>
        <w:t xml:space="preserve">Justin Timberlake</w:t>
      </w:r>
    </w:p>
    <w:p>
      <w:r>
        <w:rPr>
          <w:b/>
        </w:rPr>
        <w:t xml:space="preserve">Esimerkki 7.4160</w:t>
      </w:r>
    </w:p>
    <w:p>
      <w:r>
        <w:t xml:space="preserve">joka kirjoitti kappaleen 25 tai 6-4</w:t>
      </w:r>
    </w:p>
    <w:p>
      <w:r>
        <w:rPr>
          <w:b/>
        </w:rPr>
        <w:t xml:space="preserve">Tulos</w:t>
      </w:r>
    </w:p>
    <w:p>
      <w:r>
        <w:t xml:space="preserve">Robert Lamm</w:t>
      </w:r>
    </w:p>
    <w:p>
      <w:r>
        <w:rPr>
          <w:b/>
        </w:rPr>
        <w:t xml:space="preserve">Esimerkki 7.4161</w:t>
      </w:r>
    </w:p>
    <w:p>
      <w:r>
        <w:t xml:space="preserve">joka näyttelee Margaret Denyaria Upper Middle Boganissa...</w:t>
      </w:r>
    </w:p>
    <w:p>
      <w:r>
        <w:rPr>
          <w:b/>
        </w:rPr>
        <w:t xml:space="preserve">Tulos</w:t>
      </w:r>
    </w:p>
    <w:p>
      <w:r>
        <w:t xml:space="preserve">Robyn Nevin</w:t>
      </w:r>
    </w:p>
    <w:p>
      <w:r>
        <w:rPr>
          <w:b/>
        </w:rPr>
        <w:t xml:space="preserve">Esimerkki 7.4162</w:t>
      </w:r>
    </w:p>
    <w:p>
      <w:r>
        <w:t xml:space="preserve">joka kirjoitti kirjan kahden kaupungin tarina</w:t>
      </w:r>
    </w:p>
    <w:p>
      <w:r>
        <w:rPr>
          <w:b/>
        </w:rPr>
        <w:t xml:space="preserve">Tulos</w:t>
      </w:r>
    </w:p>
    <w:p>
      <w:r>
        <w:t xml:space="preserve">Charles Dickens</w:t>
      </w:r>
    </w:p>
    <w:p>
      <w:r>
        <w:rPr>
          <w:b/>
        </w:rPr>
        <w:t xml:space="preserve">Esimerkki 7.4163</w:t>
      </w:r>
    </w:p>
    <w:p>
      <w:r>
        <w:t xml:space="preserve">Mitkä ovat plasman lipoproteiinien neljä päätyyppiä?</w:t>
      </w:r>
    </w:p>
    <w:p>
      <w:r>
        <w:rPr>
          <w:b/>
        </w:rPr>
        <w:t xml:space="preserve">Tulos</w:t>
      </w:r>
    </w:p>
    <w:p>
      <w:r>
        <w:t xml:space="preserve">Kylomikronit</w:t>
      </w:r>
    </w:p>
    <w:p>
      <w:r>
        <w:rPr>
          <w:b/>
        </w:rPr>
        <w:t xml:space="preserve">Esimerkki 7.4164</w:t>
      </w:r>
    </w:p>
    <w:p>
      <w:r>
        <w:t xml:space="preserve">Minkälainen kemiallinen ruoansulatus tapahtuu vatsassa?</w:t>
      </w:r>
    </w:p>
    <w:p>
      <w:r>
        <w:rPr>
          <w:b/>
        </w:rPr>
        <w:t xml:space="preserve">Tulos</w:t>
      </w:r>
    </w:p>
    <w:p>
      <w:r>
        <w:t xml:space="preserve">proteiinien pilkkominen</w:t>
      </w:r>
    </w:p>
    <w:p>
      <w:r>
        <w:rPr>
          <w:b/>
        </w:rPr>
        <w:t xml:space="preserve">Esimerkki 7.4165</w:t>
      </w:r>
    </w:p>
    <w:p>
      <w:r>
        <w:t xml:space="preserve">Onko t-rex lihansyöjä vai kasvissyöjä?</w:t>
      </w:r>
    </w:p>
    <w:p>
      <w:r>
        <w:rPr>
          <w:b/>
        </w:rPr>
        <w:t xml:space="preserve">Tulos</w:t>
      </w:r>
    </w:p>
    <w:p>
      <w:r>
        <w:t xml:space="preserve">lihansyöjä</w:t>
      </w:r>
    </w:p>
    <w:p>
      <w:r>
        <w:rPr>
          <w:b/>
        </w:rPr>
        <w:t xml:space="preserve">Esimerkki 7.4166</w:t>
      </w:r>
    </w:p>
    <w:p>
      <w:r>
        <w:t xml:space="preserve">Milloin postimerkit nousivat 50 senttiin?</w:t>
      </w:r>
    </w:p>
    <w:p>
      <w:r>
        <w:rPr>
          <w:b/>
        </w:rPr>
        <w:t xml:space="preserve">Tulos</w:t>
      </w:r>
    </w:p>
    <w:p>
      <w:r>
        <w:t xml:space="preserve">tammikuu 21, 2018</w:t>
      </w:r>
    </w:p>
    <w:p>
      <w:r>
        <w:rPr>
          <w:b/>
        </w:rPr>
        <w:t xml:space="preserve">Esimerkki 7.4167</w:t>
      </w:r>
    </w:p>
    <w:p>
      <w:r>
        <w:t xml:space="preserve">Kuka tekee ääni Martin koira alaspäin koira</w:t>
      </w:r>
    </w:p>
    <w:p>
      <w:r>
        <w:rPr>
          <w:b/>
        </w:rPr>
        <w:t xml:space="preserve">Tulos</w:t>
      </w:r>
    </w:p>
    <w:p>
      <w:r>
        <w:t xml:space="preserve">Samm Hodges</w:t>
      </w:r>
    </w:p>
    <w:p>
      <w:r>
        <w:rPr>
          <w:b/>
        </w:rPr>
        <w:t xml:space="preserve">Esimerkki 7.4168</w:t>
      </w:r>
    </w:p>
    <w:p>
      <w:r>
        <w:t xml:space="preserve">joka laulaa vain mielikuvitukseni juoksee karkuun kanssani.</w:t>
      </w:r>
    </w:p>
    <w:p>
      <w:r>
        <w:rPr>
          <w:b/>
        </w:rPr>
        <w:t xml:space="preserve">Tulos</w:t>
      </w:r>
    </w:p>
    <w:p>
      <w:r>
        <w:t xml:space="preserve">The Temptations</w:t>
      </w:r>
    </w:p>
    <w:p>
      <w:r>
        <w:rPr>
          <w:b/>
        </w:rPr>
        <w:t xml:space="preserve">Esimerkki 7.4169</w:t>
      </w:r>
    </w:p>
    <w:p>
      <w:r>
        <w:t xml:space="preserve">kuka oli presidentti, joka toimi 3 kautta</w:t>
      </w:r>
    </w:p>
    <w:p>
      <w:r>
        <w:rPr>
          <w:b/>
        </w:rPr>
        <w:t xml:space="preserve">Tulos</w:t>
      </w:r>
    </w:p>
    <w:p>
      <w:r>
        <w:t xml:space="preserve">Franklin D. Roosevelt</w:t>
      </w:r>
    </w:p>
    <w:p>
      <w:r>
        <w:rPr>
          <w:b/>
        </w:rPr>
        <w:t xml:space="preserve">Esimerkki 7.4170</w:t>
      </w:r>
    </w:p>
    <w:p>
      <w:r>
        <w:t xml:space="preserve">joka kirjoitti cant ottaa silmäni pois sinusta</w:t>
      </w:r>
    </w:p>
    <w:p>
      <w:r>
        <w:rPr>
          <w:b/>
        </w:rPr>
        <w:t xml:space="preserve">Tulos</w:t>
      </w:r>
    </w:p>
    <w:p>
      <w:r>
        <w:t xml:space="preserve">Bob Crewe</w:t>
      </w:r>
    </w:p>
    <w:p>
      <w:r>
        <w:rPr>
          <w:b/>
        </w:rPr>
        <w:t xml:space="preserve">Tulos</w:t>
      </w:r>
    </w:p>
    <w:p>
      <w:r>
        <w:t xml:space="preserve">Bob Gaudio</w:t>
      </w:r>
    </w:p>
    <w:p>
      <w:r>
        <w:rPr>
          <w:b/>
        </w:rPr>
        <w:t xml:space="preserve">Esimerkki 7.4171</w:t>
      </w:r>
    </w:p>
    <w:p>
      <w:r>
        <w:t xml:space="preserve">Milloin lovesickin 3. kausi ilmestyi?</w:t>
      </w:r>
    </w:p>
    <w:p>
      <w:r>
        <w:rPr>
          <w:b/>
        </w:rPr>
        <w:t xml:space="preserve">Tulos</w:t>
      </w:r>
    </w:p>
    <w:p>
      <w:r>
        <w:t xml:space="preserve">1. tammikuuta 2018</w:t>
      </w:r>
    </w:p>
    <w:p>
      <w:r>
        <w:rPr>
          <w:b/>
        </w:rPr>
        <w:t xml:space="preserve">Esimerkki 7.4172</w:t>
      </w:r>
    </w:p>
    <w:p>
      <w:r>
        <w:t xml:space="preserve">kuka voittaa Rupaul's Drag Race -ohjelman 4. kauden?</w:t>
      </w:r>
    </w:p>
    <w:p>
      <w:r>
        <w:rPr>
          <w:b/>
        </w:rPr>
        <w:t xml:space="preserve">Tulos</w:t>
      </w:r>
    </w:p>
    <w:p>
      <w:r>
        <w:t xml:space="preserve">Sharon Needles</w:t>
      </w:r>
    </w:p>
    <w:p>
      <w:r>
        <w:rPr>
          <w:b/>
        </w:rPr>
        <w:t xml:space="preserve">Esimerkki 7.4173</w:t>
      </w:r>
    </w:p>
    <w:p>
      <w:r>
        <w:t xml:space="preserve">Milloin Browns on viimeksi voittanut preseason-pelin?</w:t>
      </w:r>
    </w:p>
    <w:p>
      <w:r>
        <w:rPr>
          <w:b/>
        </w:rPr>
        <w:t xml:space="preserve">Tulos</w:t>
      </w:r>
    </w:p>
    <w:p>
      <w:r>
        <w:t xml:space="preserve">elokuun 29. päivä</w:t>
      </w:r>
    </w:p>
    <w:p>
      <w:r>
        <w:rPr>
          <w:b/>
        </w:rPr>
        <w:t xml:space="preserve">Esimerkki 7.4174</w:t>
      </w:r>
    </w:p>
    <w:p>
      <w:r>
        <w:t xml:space="preserve">joka loi julistuksen ihmisten oikeuksista</w:t>
      </w:r>
    </w:p>
    <w:p>
      <w:r>
        <w:rPr>
          <w:b/>
        </w:rPr>
        <w:t xml:space="preserve">Tulos</w:t>
      </w:r>
    </w:p>
    <w:p>
      <w:r>
        <w:t xml:space="preserve">Thomas Jefferson</w:t>
      </w:r>
    </w:p>
    <w:p>
      <w:r>
        <w:rPr>
          <w:b/>
        </w:rPr>
        <w:t xml:space="preserve">Tulos</w:t>
      </w:r>
    </w:p>
    <w:p>
      <w:r>
        <w:t xml:space="preserve">Honoré Mirabeau</w:t>
      </w:r>
    </w:p>
    <w:p>
      <w:r>
        <w:rPr>
          <w:b/>
        </w:rPr>
        <w:t xml:space="preserve">Tulos</w:t>
      </w:r>
    </w:p>
    <w:p>
      <w:r>
        <w:t xml:space="preserve">Kenraali Lafayette</w:t>
      </w:r>
    </w:p>
    <w:p>
      <w:r>
        <w:rPr>
          <w:b/>
        </w:rPr>
        <w:t xml:space="preserve">Esimerkki 7.4175</w:t>
      </w:r>
    </w:p>
    <w:p>
      <w:r>
        <w:t xml:space="preserve">Milloin he alkoivat tehdä American Girl -nukkeja?</w:t>
      </w:r>
    </w:p>
    <w:p>
      <w:r>
        <w:rPr>
          <w:b/>
        </w:rPr>
        <w:t xml:space="preserve">Tulos</w:t>
      </w:r>
    </w:p>
    <w:p>
      <w:r>
        <w:t xml:space="preserve">1986</w:t>
      </w:r>
    </w:p>
    <w:p>
      <w:r>
        <w:rPr>
          <w:b/>
        </w:rPr>
        <w:t xml:space="preserve">Esimerkki 7.4176</w:t>
      </w:r>
    </w:p>
    <w:p>
      <w:r>
        <w:t xml:space="preserve">Kuka on Lindan äidin ääni Bob's Burgersissa?</w:t>
      </w:r>
    </w:p>
    <w:p>
      <w:r>
        <w:rPr>
          <w:b/>
        </w:rPr>
        <w:t xml:space="preserve">Tulos</w:t>
      </w:r>
    </w:p>
    <w:p>
      <w:r>
        <w:t xml:space="preserve">Renée Taylor</w:t>
      </w:r>
    </w:p>
    <w:p>
      <w:r>
        <w:rPr>
          <w:b/>
        </w:rPr>
        <w:t xml:space="preserve">Esimerkki 7.4177</w:t>
      </w:r>
    </w:p>
    <w:p>
      <w:r>
        <w:t xml:space="preserve">milloin 18-vuotiaasta tuli äänestysikäinen</w:t>
      </w:r>
    </w:p>
    <w:p>
      <w:r>
        <w:rPr>
          <w:b/>
        </w:rPr>
        <w:t xml:space="preserve">Tulos</w:t>
      </w:r>
    </w:p>
    <w:p>
      <w:r>
        <w:t xml:space="preserve">1971</w:t>
      </w:r>
    </w:p>
    <w:p>
      <w:r>
        <w:rPr>
          <w:b/>
        </w:rPr>
        <w:t xml:space="preserve">Esimerkki 7.4178</w:t>
      </w:r>
    </w:p>
    <w:p>
      <w:r>
        <w:t xml:space="preserve">missä itäinen aikavyöhyke muuttuu keskiaikavyöhykkeeksi</w:t>
      </w:r>
    </w:p>
    <w:p>
      <w:r>
        <w:rPr>
          <w:b/>
        </w:rPr>
        <w:t xml:space="preserve">Tulos</w:t>
      </w:r>
    </w:p>
    <w:p>
      <w:r>
        <w:t xml:space="preserve">49 CFR 71</w:t>
      </w:r>
    </w:p>
    <w:p>
      <w:r>
        <w:rPr>
          <w:b/>
        </w:rPr>
        <w:t xml:space="preserve">Esimerkki 7.4179</w:t>
      </w:r>
    </w:p>
    <w:p>
      <w:r>
        <w:t xml:space="preserve">Milloin Game of Thronesin 7. kausi julkaistaan?</w:t>
      </w:r>
    </w:p>
    <w:p>
      <w:r>
        <w:rPr>
          <w:b/>
        </w:rPr>
        <w:t xml:space="preserve">Tulos</w:t>
      </w:r>
    </w:p>
    <w:p>
      <w:r>
        <w:t xml:space="preserve">heinäkuu 16, 2017</w:t>
      </w:r>
    </w:p>
    <w:p>
      <w:r>
        <w:rPr>
          <w:b/>
        </w:rPr>
        <w:t xml:space="preserve">Esimerkki 7.4180</w:t>
      </w:r>
    </w:p>
    <w:p>
      <w:r>
        <w:t xml:space="preserve">Kuka Drake esiintyi tunteissani</w:t>
      </w:r>
    </w:p>
    <w:p>
      <w:r>
        <w:rPr>
          <w:b/>
        </w:rPr>
        <w:t xml:space="preserve">Tulos</w:t>
      </w:r>
    </w:p>
    <w:p>
      <w:r>
        <w:t xml:space="preserve">City Girls</w:t>
      </w:r>
    </w:p>
    <w:p>
      <w:r>
        <w:rPr>
          <w:b/>
        </w:rPr>
        <w:t xml:space="preserve">Esimerkki 7.4181</w:t>
      </w:r>
    </w:p>
    <w:p>
      <w:r>
        <w:t xml:space="preserve">kuinka monta jaksoa kausi 4 pretty little liars</w:t>
      </w:r>
    </w:p>
    <w:p>
      <w:r>
        <w:rPr>
          <w:b/>
        </w:rPr>
        <w:t xml:space="preserve">Tulos</w:t>
      </w:r>
    </w:p>
    <w:p>
      <w:r>
        <w:t xml:space="preserve">24</w:t>
      </w:r>
    </w:p>
    <w:p>
      <w:r>
        <w:rPr>
          <w:b/>
        </w:rPr>
        <w:t xml:space="preserve">Esimerkki 7.4182</w:t>
      </w:r>
    </w:p>
    <w:p>
      <w:r>
        <w:t xml:space="preserve">kuka pudotti atomipommin Hiroshimaan ja Nagasakiin?</w:t>
      </w:r>
    </w:p>
    <w:p>
      <w:r>
        <w:rPr>
          <w:b/>
        </w:rPr>
        <w:t xml:space="preserve">Tulos</w:t>
      </w:r>
    </w:p>
    <w:p>
      <w:r>
        <w:t xml:space="preserve">Yhdysvallat</w:t>
      </w:r>
    </w:p>
    <w:p>
      <w:r>
        <w:rPr>
          <w:b/>
        </w:rPr>
        <w:t xml:space="preserve">Esimerkki 7.4183</w:t>
      </w:r>
    </w:p>
    <w:p>
      <w:r>
        <w:t xml:space="preserve">Ascomycetes lisääntyvät sukupuolisesti muodostamalla pussin, joka tunnetaan nimellä</w:t>
      </w:r>
    </w:p>
    <w:p>
      <w:r>
        <w:rPr>
          <w:b/>
        </w:rPr>
        <w:t xml:space="preserve">Tulos</w:t>
      </w:r>
    </w:p>
    <w:p>
      <w:r>
        <w:t xml:space="preserve">'asci'</w:t>
      </w:r>
    </w:p>
    <w:p>
      <w:r>
        <w:rPr>
          <w:b/>
        </w:rPr>
        <w:t xml:space="preserve">Esimerkki 7.4184</w:t>
      </w:r>
    </w:p>
    <w:p>
      <w:r>
        <w:t xml:space="preserve">kuinka monta 4-vuotista korkeakoulua ja yliopistoa Yhdysvalloissa on?</w:t>
      </w:r>
    </w:p>
    <w:p>
      <w:r>
        <w:rPr>
          <w:b/>
        </w:rPr>
        <w:t xml:space="preserve">Tulos</w:t>
      </w:r>
    </w:p>
    <w:p>
      <w:r>
        <w:t xml:space="preserve">4,726</w:t>
      </w:r>
    </w:p>
    <w:p>
      <w:r>
        <w:rPr>
          <w:b/>
        </w:rPr>
        <w:t xml:space="preserve">Esimerkki 7.4185</w:t>
      </w:r>
    </w:p>
    <w:p>
      <w:r>
        <w:t xml:space="preserve">Mikä on Pikku veijarit -koiran nimi?</w:t>
      </w:r>
    </w:p>
    <w:p>
      <w:r>
        <w:rPr>
          <w:b/>
        </w:rPr>
        <w:t xml:space="preserve">Tulos</w:t>
      </w:r>
    </w:p>
    <w:p>
      <w:r>
        <w:t xml:space="preserve">Pete-pentu</w:t>
      </w:r>
    </w:p>
    <w:p>
      <w:r>
        <w:rPr>
          <w:b/>
        </w:rPr>
        <w:t xml:space="preserve">Esimerkki 7.4186</w:t>
      </w:r>
    </w:p>
    <w:p>
      <w:r>
        <w:t xml:space="preserve">Milloin alkuperäisten sarjojen viimeinen jakso tulee lähetyksessä?</w:t>
      </w:r>
    </w:p>
    <w:p>
      <w:r>
        <w:rPr>
          <w:b/>
        </w:rPr>
        <w:t xml:space="preserve">Tulos</w:t>
      </w:r>
    </w:p>
    <w:p>
      <w:r>
        <w:t xml:space="preserve">1. elokuuta 2018</w:t>
      </w:r>
    </w:p>
    <w:p>
      <w:r>
        <w:rPr>
          <w:b/>
        </w:rPr>
        <w:t xml:space="preserve">Esimerkki 7.4187</w:t>
      </w:r>
    </w:p>
    <w:p>
      <w:r>
        <w:t xml:space="preserve">kuka kirjoitti aerosmith i don't want to miss a thing</w:t>
      </w:r>
    </w:p>
    <w:p>
      <w:r>
        <w:rPr>
          <w:b/>
        </w:rPr>
        <w:t xml:space="preserve">Tulos</w:t>
      </w:r>
    </w:p>
    <w:p>
      <w:r>
        <w:t xml:space="preserve">Diane Warren</w:t>
      </w:r>
    </w:p>
    <w:p>
      <w:r>
        <w:rPr>
          <w:b/>
        </w:rPr>
        <w:t xml:space="preserve">Esimerkki 7.4188</w:t>
      </w:r>
    </w:p>
    <w:p>
      <w:r>
        <w:t xml:space="preserve">Mikä on skitsofrenian yleisin oire?</w:t>
      </w:r>
    </w:p>
    <w:p>
      <w:r>
        <w:rPr>
          <w:b/>
        </w:rPr>
        <w:t xml:space="preserve">Tulos</w:t>
      </w:r>
    </w:p>
    <w:p>
      <w:r>
        <w:t xml:space="preserve">Kognitiivisten kykyjen puutteet</w:t>
      </w:r>
    </w:p>
    <w:p>
      <w:r>
        <w:rPr>
          <w:b/>
        </w:rPr>
        <w:t xml:space="preserve">Esimerkki 7.4189</w:t>
      </w:r>
    </w:p>
    <w:p>
      <w:r>
        <w:t xml:space="preserve">Milloin Dubain metron vihreä linja avattiin yleisölle?</w:t>
      </w:r>
    </w:p>
    <w:p>
      <w:r>
        <w:rPr>
          <w:b/>
        </w:rPr>
        <w:t xml:space="preserve">Tulos</w:t>
      </w:r>
    </w:p>
    <w:p>
      <w:r>
        <w:t xml:space="preserve">Syyskuu 2011 (</w:t>
      </w:r>
    </w:p>
    <w:p>
      <w:r>
        <w:rPr>
          <w:b/>
        </w:rPr>
        <w:t xml:space="preserve">Esimerkki 7.4190</w:t>
      </w:r>
    </w:p>
    <w:p>
      <w:r>
        <w:t xml:space="preserve">kuka toimi eniten kausia Yhdysvaltojen presidenttinä?</w:t>
      </w:r>
    </w:p>
    <w:p>
      <w:r>
        <w:rPr>
          <w:b/>
        </w:rPr>
        <w:t xml:space="preserve">Tulos</w:t>
      </w:r>
    </w:p>
    <w:p>
      <w:r>
        <w:t xml:space="preserve">Franklin D. Roosevelt</w:t>
      </w:r>
    </w:p>
    <w:p>
      <w:r>
        <w:rPr>
          <w:b/>
        </w:rPr>
        <w:t xml:space="preserve">Esimerkki 7.4191</w:t>
      </w:r>
    </w:p>
    <w:p>
      <w:r>
        <w:t xml:space="preserve">Milloin luoteisesta ratsupoliisista tuli rcmp?</w:t>
      </w:r>
    </w:p>
    <w:p>
      <w:r>
        <w:rPr>
          <w:b/>
        </w:rPr>
        <w:t xml:space="preserve">Tulos</w:t>
      </w:r>
    </w:p>
    <w:p>
      <w:r>
        <w:t xml:space="preserve">1920</w:t>
      </w:r>
    </w:p>
    <w:p>
      <w:r>
        <w:rPr>
          <w:b/>
        </w:rPr>
        <w:t xml:space="preserve">Esimerkki 7.4192</w:t>
      </w:r>
    </w:p>
    <w:p>
      <w:r>
        <w:t xml:space="preserve">kumpi on enemmän ncaa mestaruudet duke tai unc</w:t>
      </w:r>
    </w:p>
    <w:p>
      <w:r>
        <w:rPr>
          <w:b/>
        </w:rPr>
        <w:t xml:space="preserve">Tulos</w:t>
      </w:r>
    </w:p>
    <w:p>
      <w:r>
        <w:t xml:space="preserve">Pohjois-Carolina</w:t>
      </w:r>
    </w:p>
    <w:p>
      <w:r>
        <w:rPr>
          <w:b/>
        </w:rPr>
        <w:t xml:space="preserve">Esimerkki 7.4193</w:t>
      </w:r>
    </w:p>
    <w:p>
      <w:r>
        <w:t xml:space="preserve">missä patriootit pelasivat ennen gillette-stadionia?</w:t>
      </w:r>
    </w:p>
    <w:p>
      <w:r>
        <w:rPr>
          <w:b/>
        </w:rPr>
        <w:t xml:space="preserve">Tulos</w:t>
      </w:r>
    </w:p>
    <w:p>
      <w:r>
        <w:t xml:space="preserve">Foxboro Stadium</w:t>
      </w:r>
    </w:p>
    <w:p>
      <w:r>
        <w:rPr>
          <w:b/>
        </w:rPr>
        <w:t xml:space="preserve">Esimerkki 7.4194</w:t>
      </w:r>
    </w:p>
    <w:p>
      <w:r>
        <w:t xml:space="preserve">missä Syracuse sijaitsee New Yorkin osavaltiossa?</w:t>
      </w:r>
    </w:p>
    <w:p>
      <w:r>
        <w:rPr>
          <w:b/>
        </w:rPr>
        <w:t xml:space="preserve">Tulos</w:t>
      </w:r>
    </w:p>
    <w:p>
      <w:r>
        <w:t xml:space="preserve">Onondagan piirikunta</w:t>
      </w:r>
    </w:p>
    <w:p>
      <w:r>
        <w:rPr>
          <w:b/>
        </w:rPr>
        <w:t xml:space="preserve">Esimerkki 7.4195</w:t>
      </w:r>
    </w:p>
    <w:p>
      <w:r>
        <w:t xml:space="preserve">Missä Daisy kasvoi suuressa Gatsbyssä?</w:t>
      </w:r>
    </w:p>
    <w:p>
      <w:r>
        <w:rPr>
          <w:b/>
        </w:rPr>
        <w:t xml:space="preserve">Tulos</w:t>
      </w:r>
    </w:p>
    <w:p>
      <w:r>
        <w:t xml:space="preserve">Louisville</w:t>
      </w:r>
    </w:p>
    <w:p>
      <w:r>
        <w:rPr>
          <w:b/>
        </w:rPr>
        <w:t xml:space="preserve">Esimerkki 7.4196</w:t>
      </w:r>
    </w:p>
    <w:p>
      <w:r>
        <w:t xml:space="preserve">joka totesi, että kaikki eläimet koostuvat soluista</w:t>
      </w:r>
    </w:p>
    <w:p>
      <w:r>
        <w:rPr>
          <w:b/>
        </w:rPr>
        <w:t xml:space="preserve">Tulos</w:t>
      </w:r>
    </w:p>
    <w:p>
      <w:r>
        <w:t xml:space="preserve">Robert Hooke</w:t>
      </w:r>
    </w:p>
    <w:p>
      <w:r>
        <w:rPr>
          <w:b/>
        </w:rPr>
        <w:t xml:space="preserve">Esimerkki 7.4197</w:t>
      </w:r>
    </w:p>
    <w:p>
      <w:r>
        <w:t xml:space="preserve">Kuka näyttelijä esittää Morgan Corinthosia?</w:t>
      </w:r>
    </w:p>
    <w:p>
      <w:r>
        <w:rPr>
          <w:b/>
        </w:rPr>
        <w:t xml:space="preserve">Tulos</w:t>
      </w:r>
    </w:p>
    <w:p>
      <w:r>
        <w:t xml:space="preserve">Bryan Allen Craig</w:t>
      </w:r>
    </w:p>
    <w:p>
      <w:r>
        <w:rPr>
          <w:b/>
        </w:rPr>
        <w:t xml:space="preserve">Esimerkki 7.4198</w:t>
      </w:r>
    </w:p>
    <w:p>
      <w:r>
        <w:t xml:space="preserve">Millainen nivel on radioulnar-nivel?</w:t>
      </w:r>
    </w:p>
    <w:p>
      <w:r>
        <w:rPr>
          <w:b/>
        </w:rPr>
        <w:t xml:space="preserve">Tulos</w:t>
      </w:r>
    </w:p>
    <w:p>
      <w:r>
        <w:t xml:space="preserve">kantava liitos</w:t>
      </w:r>
    </w:p>
    <w:p>
      <w:r>
        <w:rPr>
          <w:b/>
        </w:rPr>
        <w:t xml:space="preserve">Esimerkki 7.4199</w:t>
      </w:r>
    </w:p>
    <w:p>
      <w:r>
        <w:t xml:space="preserve">Olipa kerran 7. kausi Hansel näyttelijä</w:t>
      </w:r>
    </w:p>
    <w:p>
      <w:r>
        <w:rPr>
          <w:b/>
        </w:rPr>
        <w:t xml:space="preserve">Tulos</w:t>
      </w:r>
    </w:p>
    <w:p>
      <w:r>
        <w:t xml:space="preserve">Nathan Parsons</w:t>
      </w:r>
    </w:p>
    <w:p>
      <w:r>
        <w:rPr>
          <w:b/>
        </w:rPr>
        <w:t xml:space="preserve">Esimerkki 7.4200</w:t>
      </w:r>
    </w:p>
    <w:p>
      <w:r>
        <w:t xml:space="preserve">kuka on Intian pääministeri vuonna 1992</w:t>
      </w:r>
    </w:p>
    <w:p>
      <w:r>
        <w:rPr>
          <w:b/>
        </w:rPr>
        <w:t xml:space="preserve">Tulos</w:t>
      </w:r>
    </w:p>
    <w:p>
      <w:r>
        <w:t xml:space="preserve">Pamulaparti Venkata Narasimha Rao</w:t>
      </w:r>
    </w:p>
    <w:p>
      <w:r>
        <w:rPr>
          <w:b/>
        </w:rPr>
        <w:t xml:space="preserve">Esimerkki 7.4201</w:t>
      </w:r>
    </w:p>
    <w:p>
      <w:r>
        <w:t xml:space="preserve">Mistä Annie are you ok tuli</w:t>
      </w:r>
    </w:p>
    <w:p>
      <w:r>
        <w:rPr>
          <w:b/>
        </w:rPr>
        <w:t xml:space="preserve">Tulos</w:t>
      </w:r>
    </w:p>
    <w:p>
      <w:r>
        <w:t xml:space="preserve">"Smooth Criminal"</w:t>
      </w:r>
    </w:p>
    <w:p>
      <w:r>
        <w:rPr>
          <w:b/>
        </w:rPr>
        <w:t xml:space="preserve">Esimerkki 7.4202</w:t>
      </w:r>
    </w:p>
    <w:p>
      <w:r>
        <w:t xml:space="preserve">joka näyttelee naispääosaa elokuvassa Raam Leela...</w:t>
      </w:r>
    </w:p>
    <w:p>
      <w:r>
        <w:rPr>
          <w:b/>
        </w:rPr>
        <w:t xml:space="preserve">Tulos</w:t>
      </w:r>
    </w:p>
    <w:p>
      <w:r>
        <w:t xml:space="preserve">Deepika Padukone</w:t>
      </w:r>
    </w:p>
    <w:p>
      <w:r>
        <w:rPr>
          <w:b/>
        </w:rPr>
        <w:t xml:space="preserve">Esimerkki 7.4203</w:t>
      </w:r>
    </w:p>
    <w:p>
      <w:r>
        <w:t xml:space="preserve">aika, joka maapallolta kuluu auringon kiertämiseen.</w:t>
      </w:r>
    </w:p>
    <w:p>
      <w:r>
        <w:rPr>
          <w:b/>
        </w:rPr>
        <w:t xml:space="preserve">Tulos</w:t>
      </w:r>
    </w:p>
    <w:p>
      <w:r>
        <w:t xml:space="preserve">365,256 päivää</w:t>
      </w:r>
    </w:p>
    <w:p>
      <w:r>
        <w:rPr>
          <w:b/>
        </w:rPr>
        <w:t xml:space="preserve">Esimerkki 7.4204</w:t>
      </w:r>
    </w:p>
    <w:p>
      <w:r>
        <w:t xml:space="preserve">kuka on seuraava Englannin monarkki.</w:t>
      </w:r>
    </w:p>
    <w:p>
      <w:r>
        <w:rPr>
          <w:b/>
        </w:rPr>
        <w:t xml:space="preserve">Tulos</w:t>
      </w:r>
    </w:p>
    <w:p>
      <w:r>
        <w:t xml:space="preserve">Charles, Walesin prinssi</w:t>
      </w:r>
    </w:p>
    <w:p>
      <w:r>
        <w:rPr>
          <w:b/>
        </w:rPr>
        <w:t xml:space="preserve">Esimerkki 7.4205</w:t>
      </w:r>
    </w:p>
    <w:p>
      <w:r>
        <w:t xml:space="preserve">joka on voittanut Dancing on Ice -kilpailun</w:t>
      </w:r>
    </w:p>
    <w:p>
      <w:r>
        <w:rPr>
          <w:b/>
        </w:rPr>
        <w:t xml:space="preserve">Tulos</w:t>
      </w:r>
    </w:p>
    <w:p>
      <w:r>
        <w:t xml:space="preserve">entinen Emmerdale-näyttelijä Hayley Tamaddon</w:t>
      </w:r>
    </w:p>
    <w:p>
      <w:r>
        <w:rPr>
          <w:b/>
        </w:rPr>
        <w:t xml:space="preserve">Tulos</w:t>
      </w:r>
    </w:p>
    <w:p>
      <w:r>
        <w:t xml:space="preserve">näyttelijä Gaynor Faye</w:t>
      </w:r>
    </w:p>
    <w:p>
      <w:r>
        <w:rPr>
          <w:b/>
        </w:rPr>
        <w:t xml:space="preserve">Esimerkki 7.4206</w:t>
      </w:r>
    </w:p>
    <w:p>
      <w:r>
        <w:t xml:space="preserve">joka lauloi joen rannalla</w:t>
      </w:r>
    </w:p>
    <w:p>
      <w:r>
        <w:rPr>
          <w:b/>
        </w:rPr>
        <w:t xml:space="preserve">Tulos</w:t>
      </w:r>
    </w:p>
    <w:p>
      <w:r>
        <w:t xml:space="preserve">Johnny Preston</w:t>
      </w:r>
    </w:p>
    <w:p>
      <w:r>
        <w:rPr>
          <w:b/>
        </w:rPr>
        <w:t xml:space="preserve">Esimerkki 7.4207</w:t>
      </w:r>
    </w:p>
    <w:p>
      <w:r>
        <w:t xml:space="preserve">Milloin I sorry miss Jackson ilmestyi?</w:t>
      </w:r>
    </w:p>
    <w:p>
      <w:r>
        <w:rPr>
          <w:b/>
        </w:rPr>
        <w:t xml:space="preserve">Tulos</w:t>
      </w:r>
    </w:p>
    <w:p>
      <w:r>
        <w:t xml:space="preserve">3. lokakuuta 2000</w:t>
      </w:r>
    </w:p>
    <w:p>
      <w:r>
        <w:rPr>
          <w:b/>
        </w:rPr>
        <w:t xml:space="preserve">Esimerkki 7.4208</w:t>
      </w:r>
    </w:p>
    <w:p>
      <w:r>
        <w:t xml:space="preserve">egyptiläinen johtaja, joka valtasi Sueezin kanavan, oli -</w:t>
      </w:r>
    </w:p>
    <w:p>
      <w:r>
        <w:rPr>
          <w:b/>
        </w:rPr>
        <w:t xml:space="preserve">Tulos</w:t>
      </w:r>
    </w:p>
    <w:p>
      <w:r>
        <w:t xml:space="preserve">Nasser</w:t>
      </w:r>
    </w:p>
    <w:p>
      <w:r>
        <w:rPr>
          <w:b/>
        </w:rPr>
        <w:t xml:space="preserve">Esimerkki 7.4209</w:t>
      </w:r>
    </w:p>
    <w:p>
      <w:r>
        <w:t xml:space="preserve">Milloin Eagles meni viimeksi NFC-mestaruuskilpailuihin?</w:t>
      </w:r>
    </w:p>
    <w:p>
      <w:r>
        <w:rPr>
          <w:b/>
        </w:rPr>
        <w:t xml:space="preserve">Tulos</w:t>
      </w:r>
    </w:p>
    <w:p>
      <w:r>
        <w:t xml:space="preserve">2017</w:t>
      </w:r>
    </w:p>
    <w:p>
      <w:r>
        <w:rPr>
          <w:b/>
        </w:rPr>
        <w:t xml:space="preserve">Esimerkki 7.4210</w:t>
      </w:r>
    </w:p>
    <w:p>
      <w:r>
        <w:t xml:space="preserve">joka kirjoitti vuoden ihanin aika</w:t>
      </w:r>
    </w:p>
    <w:p>
      <w:r>
        <w:rPr>
          <w:b/>
        </w:rPr>
        <w:t xml:space="preserve">Tulos</w:t>
      </w:r>
    </w:p>
    <w:p>
      <w:r>
        <w:t xml:space="preserve">Edward Pola ja George Wyle</w:t>
      </w:r>
    </w:p>
    <w:p>
      <w:r>
        <w:rPr>
          <w:b/>
        </w:rPr>
        <w:t xml:space="preserve">Esimerkki 7.4211</w:t>
      </w:r>
    </w:p>
    <w:p>
      <w:r>
        <w:t xml:space="preserve">unix-komento tiedoston kopioimiseksi hakemistosta toiseen</w:t>
      </w:r>
    </w:p>
    <w:p>
      <w:r>
        <w:rPr>
          <w:b/>
        </w:rPr>
        <w:t xml:space="preserve">Tulos</w:t>
      </w:r>
    </w:p>
    <w:p>
      <w:r>
        <w:t xml:space="preserve">cp</w:t>
      </w:r>
    </w:p>
    <w:p>
      <w:r>
        <w:rPr>
          <w:b/>
        </w:rPr>
        <w:t xml:space="preserve">Esimerkki 7.4212</w:t>
      </w:r>
    </w:p>
    <w:p>
      <w:r>
        <w:t xml:space="preserve">kysymys 2/5 Kuka on Harry Potter -sarjan kirjoittaja?</w:t>
      </w:r>
    </w:p>
    <w:p>
      <w:r>
        <w:rPr>
          <w:b/>
        </w:rPr>
        <w:t xml:space="preserve">Tulos</w:t>
      </w:r>
    </w:p>
    <w:p>
      <w:r>
        <w:t xml:space="preserve">J. K. Rowling</w:t>
      </w:r>
    </w:p>
    <w:p>
      <w:r>
        <w:rPr>
          <w:b/>
        </w:rPr>
        <w:t xml:space="preserve">Esimerkki 7.4213</w:t>
      </w:r>
    </w:p>
    <w:p>
      <w:r>
        <w:t xml:space="preserve">minkä rotuinen koira oli pikku veijareissa...</w:t>
      </w:r>
    </w:p>
    <w:p>
      <w:r>
        <w:rPr>
          <w:b/>
        </w:rPr>
        <w:t xml:space="preserve">Tulos</w:t>
      </w:r>
    </w:p>
    <w:p>
      <w:r>
        <w:t xml:space="preserve">amerikkalainen pitbullterrieri</w:t>
      </w:r>
    </w:p>
    <w:p>
      <w:r>
        <w:rPr>
          <w:b/>
        </w:rPr>
        <w:t xml:space="preserve">Esimerkki 7.4214</w:t>
      </w:r>
    </w:p>
    <w:p>
      <w:r>
        <w:t xml:space="preserve">joka näytteli bussinkuljettajaa Madean perheen jälleennäkeminen -elokuvassa.</w:t>
      </w:r>
    </w:p>
    <w:p>
      <w:r>
        <w:rPr>
          <w:b/>
        </w:rPr>
        <w:t xml:space="preserve">Tulos</w:t>
      </w:r>
    </w:p>
    <w:p>
      <w:r>
        <w:t xml:space="preserve">Boris Kodjoe</w:t>
      </w:r>
    </w:p>
    <w:p>
      <w:r>
        <w:rPr>
          <w:b/>
        </w:rPr>
        <w:t xml:space="preserve">Esimerkki 7.4215</w:t>
      </w:r>
    </w:p>
    <w:p>
      <w:r>
        <w:t xml:space="preserve">kuka on tappaja elokuvassa zodiac 2007</w:t>
      </w:r>
    </w:p>
    <w:p>
      <w:r>
        <w:rPr>
          <w:b/>
        </w:rPr>
        <w:t xml:space="preserve">Tulos</w:t>
      </w:r>
    </w:p>
    <w:p>
      <w:r>
        <w:t xml:space="preserve">Zodiac</w:t>
      </w:r>
    </w:p>
    <w:p>
      <w:r>
        <w:rPr>
          <w:b/>
        </w:rPr>
        <w:t xml:space="preserve">Esimerkki 7.4216</w:t>
      </w:r>
    </w:p>
    <w:p>
      <w:r>
        <w:t xml:space="preserve">joka on nimitetty parlamentin julkisen talouden valiokunnan uudeksi puheenjohtajaksi (pac)</w:t>
      </w:r>
    </w:p>
    <w:p>
      <w:r>
        <w:rPr>
          <w:b/>
        </w:rPr>
        <w:t xml:space="preserve">Tulos</w:t>
      </w:r>
    </w:p>
    <w:p>
      <w:r>
        <w:t xml:space="preserve">Mapanna Mallikarjun Kharge</w:t>
      </w:r>
    </w:p>
    <w:p>
      <w:r>
        <w:rPr>
          <w:b/>
        </w:rPr>
        <w:t xml:space="preserve">Esimerkki 7.4217</w:t>
      </w:r>
    </w:p>
    <w:p>
      <w:r>
        <w:t xml:space="preserve">mistä rent a center saa huonekalunsa</w:t>
      </w:r>
    </w:p>
    <w:p>
      <w:r>
        <w:rPr>
          <w:b/>
        </w:rPr>
        <w:t xml:space="preserve">Tulos</w:t>
      </w:r>
    </w:p>
    <w:p>
      <w:r>
        <w:t xml:space="preserve">Ashley huonekalut</w:t>
      </w:r>
    </w:p>
    <w:p>
      <w:r>
        <w:rPr>
          <w:b/>
        </w:rPr>
        <w:t xml:space="preserve">Esimerkki 7.4218</w:t>
      </w:r>
    </w:p>
    <w:p>
      <w:r>
        <w:t xml:space="preserve">Milloin projekti sininen kirja tulee historiankanavalla...</w:t>
      </w:r>
    </w:p>
    <w:p>
      <w:r>
        <w:rPr>
          <w:b/>
        </w:rPr>
        <w:t xml:space="preserve">Tulos</w:t>
      </w:r>
    </w:p>
    <w:p>
      <w:r>
        <w:t xml:space="preserve">tammikuu 8, 2019</w:t>
      </w:r>
    </w:p>
    <w:p>
      <w:r>
        <w:rPr>
          <w:b/>
        </w:rPr>
        <w:t xml:space="preserve">Esimerkki 7.4219</w:t>
      </w:r>
    </w:p>
    <w:p>
      <w:r>
        <w:t xml:space="preserve">joka aloitti pelinrakentajana Tom Bradyn edeltä Michiganissa.</w:t>
      </w:r>
    </w:p>
    <w:p>
      <w:r>
        <w:rPr>
          <w:b/>
        </w:rPr>
        <w:t xml:space="preserve">Tulos</w:t>
      </w:r>
    </w:p>
    <w:p>
      <w:r>
        <w:t xml:space="preserve">Brian Griese</w:t>
      </w:r>
    </w:p>
    <w:p>
      <w:r>
        <w:rPr>
          <w:b/>
        </w:rPr>
        <w:t xml:space="preserve">Esimerkki 7.4220</w:t>
      </w:r>
    </w:p>
    <w:p>
      <w:r>
        <w:t xml:space="preserve">bryan adams i do it for you vuosi</w:t>
      </w:r>
    </w:p>
    <w:p>
      <w:r>
        <w:rPr>
          <w:b/>
        </w:rPr>
        <w:t xml:space="preserve">Tulos</w:t>
      </w:r>
    </w:p>
    <w:p>
      <w:r>
        <w:t xml:space="preserve">1991</w:t>
      </w:r>
    </w:p>
    <w:p>
      <w:r>
        <w:rPr>
          <w:b/>
        </w:rPr>
        <w:t xml:space="preserve">Esimerkki 7.4221</w:t>
      </w:r>
    </w:p>
    <w:p>
      <w:r>
        <w:t xml:space="preserve">kuinka monta superbowl-sormusta Tom Bradylla on?</w:t>
      </w:r>
    </w:p>
    <w:p>
      <w:r>
        <w:rPr>
          <w:b/>
        </w:rPr>
        <w:t xml:space="preserve">Tulos</w:t>
      </w:r>
    </w:p>
    <w:p>
      <w:r>
        <w:t xml:space="preserve">5</w:t>
      </w:r>
    </w:p>
    <w:p>
      <w:r>
        <w:rPr>
          <w:b/>
        </w:rPr>
        <w:t xml:space="preserve">Esimerkki 7.4222</w:t>
      </w:r>
    </w:p>
    <w:p>
      <w:r>
        <w:t xml:space="preserve">jotka muodostavat YK:n yleiskokouksen</w:t>
      </w:r>
    </w:p>
    <w:p>
      <w:r>
        <w:rPr>
          <w:b/>
        </w:rPr>
        <w:t xml:space="preserve">Tulos</w:t>
      </w:r>
    </w:p>
    <w:p>
      <w:r>
        <w:t xml:space="preserve">kaikki jäsenmaat</w:t>
      </w:r>
    </w:p>
    <w:p>
      <w:r>
        <w:rPr>
          <w:b/>
        </w:rPr>
        <w:t xml:space="preserve">Esimerkki 7.4223</w:t>
      </w:r>
    </w:p>
    <w:p>
      <w:r>
        <w:t xml:space="preserve">joka lauloi alkuperäisen I'll be there -laulun.</w:t>
      </w:r>
    </w:p>
    <w:p>
      <w:r>
        <w:rPr>
          <w:b/>
        </w:rPr>
        <w:t xml:space="preserve">Tulos</w:t>
      </w:r>
    </w:p>
    <w:p>
      <w:r>
        <w:t xml:space="preserve">Jackson 5</w:t>
      </w:r>
    </w:p>
    <w:p>
      <w:r>
        <w:rPr>
          <w:b/>
        </w:rPr>
        <w:t xml:space="preserve">Esimerkki 7.4224</w:t>
      </w:r>
    </w:p>
    <w:p>
      <w:r>
        <w:t xml:space="preserve">ketä Matt Dillon näytteli Outsidersissa...</w:t>
      </w:r>
    </w:p>
    <w:p>
      <w:r>
        <w:rPr>
          <w:b/>
        </w:rPr>
        <w:t xml:space="preserve">Tulos</w:t>
      </w:r>
    </w:p>
    <w:p>
      <w:r>
        <w:t xml:space="preserve">Dallas "Dally" Winston</w:t>
      </w:r>
    </w:p>
    <w:p>
      <w:r>
        <w:rPr>
          <w:b/>
        </w:rPr>
        <w:t xml:space="preserve">Esimerkki 7.4225</w:t>
      </w:r>
    </w:p>
    <w:p>
      <w:r>
        <w:t xml:space="preserve">Milloin infinty wat ilmestyy dvd:llä?</w:t>
      </w:r>
    </w:p>
    <w:p>
      <w:r>
        <w:rPr>
          <w:b/>
        </w:rPr>
        <w:t xml:space="preserve">Tulos</w:t>
      </w:r>
    </w:p>
    <w:p>
      <w:r>
        <w:t xml:space="preserve">14. elokuuta</w:t>
      </w:r>
    </w:p>
    <w:p>
      <w:r>
        <w:rPr>
          <w:b/>
        </w:rPr>
        <w:t xml:space="preserve">Esimerkki 7.4226</w:t>
      </w:r>
    </w:p>
    <w:p>
      <w:r>
        <w:t xml:space="preserve">Kuka tekee Hayley Smithin äänen American Dadissa?</w:t>
      </w:r>
    </w:p>
    <w:p>
      <w:r>
        <w:rPr>
          <w:b/>
        </w:rPr>
        <w:t xml:space="preserve">Tulos</w:t>
      </w:r>
    </w:p>
    <w:p>
      <w:r>
        <w:t xml:space="preserve">Rachael Ann MacFarlane Laudiero</w:t>
      </w:r>
    </w:p>
    <w:p>
      <w:r>
        <w:rPr>
          <w:b/>
        </w:rPr>
        <w:t xml:space="preserve">Esimerkki 7.4227</w:t>
      </w:r>
    </w:p>
    <w:p>
      <w:r>
        <w:t xml:space="preserve">millainen talous Yhdysvalloissa on</w:t>
      </w:r>
    </w:p>
    <w:p>
      <w:r>
        <w:rPr>
          <w:b/>
        </w:rPr>
        <w:t xml:space="preserve">Tulos</w:t>
      </w:r>
    </w:p>
    <w:p>
      <w:r>
        <w:t xml:space="preserve">pitkälle kehittynyt sekatalous</w:t>
      </w:r>
    </w:p>
    <w:p>
      <w:r>
        <w:rPr>
          <w:b/>
        </w:rPr>
        <w:t xml:space="preserve">Esimerkki 7.4228</w:t>
      </w:r>
    </w:p>
    <w:p>
      <w:r>
        <w:t xml:space="preserve">milloin julkaistiin viimeinen Star Trek -elokuva</w:t>
      </w:r>
    </w:p>
    <w:p>
      <w:r>
        <w:rPr>
          <w:b/>
        </w:rPr>
        <w:t xml:space="preserve">Tulos</w:t>
      </w:r>
    </w:p>
    <w:p>
      <w:r>
        <w:t xml:space="preserve">heinäkuu 22, 2016</w:t>
      </w:r>
    </w:p>
    <w:p>
      <w:r>
        <w:rPr>
          <w:b/>
        </w:rPr>
        <w:t xml:space="preserve">Esimerkki 7.4229</w:t>
      </w:r>
    </w:p>
    <w:p>
      <w:r>
        <w:t xml:space="preserve">Missä osassa Nigeriaa maapähkinää viljellään eniten?</w:t>
      </w:r>
    </w:p>
    <w:p>
      <w:r>
        <w:rPr>
          <w:b/>
        </w:rPr>
        <w:t xml:space="preserve">Tulos</w:t>
      </w:r>
    </w:p>
    <w:p>
      <w:r>
        <w:t xml:space="preserve">Pohjois-Nigeria</w:t>
      </w:r>
    </w:p>
    <w:p>
      <w:r>
        <w:rPr>
          <w:b/>
        </w:rPr>
        <w:t xml:space="preserve">Esimerkki 7.4230</w:t>
      </w:r>
    </w:p>
    <w:p>
      <w:r>
        <w:t xml:space="preserve">minkä tyyppinen maalaus on tähtitaivas</w:t>
      </w:r>
    </w:p>
    <w:p>
      <w:r>
        <w:rPr>
          <w:b/>
        </w:rPr>
        <w:t xml:space="preserve">Tulos</w:t>
      </w:r>
    </w:p>
    <w:p>
      <w:r>
        <w:t xml:space="preserve">öljy kankaalle</w:t>
      </w:r>
    </w:p>
    <w:p>
      <w:r>
        <w:rPr>
          <w:b/>
        </w:rPr>
        <w:t xml:space="preserve">Esimerkki 7.4231</w:t>
      </w:r>
    </w:p>
    <w:p>
      <w:r>
        <w:t xml:space="preserve">Milloin seuraava uusi jakso supernatural lähetetään?</w:t>
      </w:r>
    </w:p>
    <w:p>
      <w:r>
        <w:rPr>
          <w:b/>
        </w:rPr>
        <w:t xml:space="preserve">Tulos</w:t>
      </w:r>
    </w:p>
    <w:p>
      <w:r>
        <w:t xml:space="preserve">helmikuu 1, 2018</w:t>
      </w:r>
    </w:p>
    <w:p>
      <w:r>
        <w:rPr>
          <w:b/>
        </w:rPr>
        <w:t xml:space="preserve">Esimerkki 7.4232</w:t>
      </w:r>
    </w:p>
    <w:p>
      <w:r>
        <w:t xml:space="preserve">nba-säännöt kuka voi kutsua aikalisän</w:t>
      </w:r>
    </w:p>
    <w:p>
      <w:r>
        <w:rPr>
          <w:b/>
        </w:rPr>
        <w:t xml:space="preserve">Tulos</w:t>
      </w:r>
    </w:p>
    <w:p>
      <w:r>
        <w:t xml:space="preserve">päävalmentaja</w:t>
      </w:r>
    </w:p>
    <w:p>
      <w:r>
        <w:rPr>
          <w:b/>
        </w:rPr>
        <w:t xml:space="preserve">Tulos</w:t>
      </w:r>
    </w:p>
    <w:p>
      <w:r>
        <w:t xml:space="preserve">pelaaja pelissä</w:t>
      </w:r>
    </w:p>
    <w:p>
      <w:r>
        <w:rPr>
          <w:b/>
        </w:rPr>
        <w:t xml:space="preserve">Esimerkki 7.4233</w:t>
      </w:r>
    </w:p>
    <w:p>
      <w:r>
        <w:t xml:space="preserve">joka näytteli Phoeben äitiä tv-sarjassa friends</w:t>
      </w:r>
    </w:p>
    <w:p>
      <w:r>
        <w:rPr>
          <w:b/>
        </w:rPr>
        <w:t xml:space="preserve">Tulos</w:t>
      </w:r>
    </w:p>
    <w:p>
      <w:r>
        <w:t xml:space="preserve">Teri Garr</w:t>
      </w:r>
    </w:p>
    <w:p>
      <w:r>
        <w:rPr>
          <w:b/>
        </w:rPr>
        <w:t xml:space="preserve">Esimerkki 7.4234</w:t>
      </w:r>
    </w:p>
    <w:p>
      <w:r>
        <w:t xml:space="preserve">minkälainen auto on Eleanor on mennyt 60 sekunnissa</w:t>
      </w:r>
    </w:p>
    <w:p>
      <w:r>
        <w:rPr>
          <w:b/>
        </w:rPr>
        <w:t xml:space="preserve">Tulos</w:t>
      </w:r>
    </w:p>
    <w:p>
      <w:r>
        <w:t xml:space="preserve">1971 Ford Mustang Sportsroof</w:t>
      </w:r>
    </w:p>
    <w:p>
      <w:r>
        <w:rPr>
          <w:b/>
        </w:rPr>
        <w:t xml:space="preserve">Esimerkki 7.4235</w:t>
      </w:r>
    </w:p>
    <w:p>
      <w:r>
        <w:t xml:space="preserve">joka kirjoitti I'm gonna make you love me...</w:t>
      </w:r>
    </w:p>
    <w:p>
      <w:r>
        <w:rPr>
          <w:b/>
        </w:rPr>
        <w:t xml:space="preserve">Tulos</w:t>
      </w:r>
    </w:p>
    <w:p>
      <w:r>
        <w:t xml:space="preserve">Jerry Ross</w:t>
      </w:r>
    </w:p>
    <w:p>
      <w:r>
        <w:rPr>
          <w:b/>
        </w:rPr>
        <w:t xml:space="preserve">Tulos</w:t>
      </w:r>
    </w:p>
    <w:p>
      <w:r>
        <w:t xml:space="preserve">Kenneth Gamble</w:t>
      </w:r>
    </w:p>
    <w:p>
      <w:r>
        <w:rPr>
          <w:b/>
        </w:rPr>
        <w:t xml:space="preserve">Esimerkki 7.4236</w:t>
      </w:r>
    </w:p>
    <w:p>
      <w:r>
        <w:t xml:space="preserve">valtateiden kokonaismäärä Himachal Pradeshissa</w:t>
      </w:r>
    </w:p>
    <w:p>
      <w:r>
        <w:rPr>
          <w:b/>
        </w:rPr>
        <w:t xml:space="preserve">Tulos</w:t>
      </w:r>
    </w:p>
    <w:p>
      <w:r>
        <w:t xml:space="preserve">9</w:t>
      </w:r>
    </w:p>
    <w:p>
      <w:r>
        <w:rPr>
          <w:b/>
        </w:rPr>
        <w:t xml:space="preserve">Esimerkki 7.4237</w:t>
      </w:r>
    </w:p>
    <w:p>
      <w:r>
        <w:t xml:space="preserve">minä vuonna disney holiday club aloitti toimintansa</w:t>
      </w:r>
    </w:p>
    <w:p>
      <w:r>
        <w:rPr>
          <w:b/>
        </w:rPr>
        <w:t xml:space="preserve">Tulos</w:t>
      </w:r>
    </w:p>
    <w:p>
      <w:r>
        <w:t xml:space="preserve">1991</w:t>
      </w:r>
    </w:p>
    <w:p>
      <w:r>
        <w:rPr>
          <w:b/>
        </w:rPr>
        <w:t xml:space="preserve">Esimerkki 7.4238</w:t>
      </w:r>
    </w:p>
    <w:p>
      <w:r>
        <w:t xml:space="preserve">lounaismonsuunin suunta Intiassa kartalla</w:t>
      </w:r>
    </w:p>
    <w:p>
      <w:r>
        <w:rPr>
          <w:b/>
        </w:rPr>
        <w:t xml:space="preserve">Tulos</w:t>
      </w:r>
    </w:p>
    <w:p>
      <w:r>
        <w:t xml:space="preserve">itään</w:t>
      </w:r>
    </w:p>
    <w:p>
      <w:r>
        <w:rPr>
          <w:b/>
        </w:rPr>
        <w:t xml:space="preserve">Esimerkki 7.4239</w:t>
      </w:r>
    </w:p>
    <w:p>
      <w:r>
        <w:t xml:space="preserve">kenellä on eniten grand slameja mlb:n historiassa?</w:t>
      </w:r>
    </w:p>
    <w:p>
      <w:r>
        <w:rPr>
          <w:b/>
        </w:rPr>
        <w:t xml:space="preserve">Tulos</w:t>
      </w:r>
    </w:p>
    <w:p>
      <w:r>
        <w:t xml:space="preserve">Alex Rodriguez</w:t>
      </w:r>
    </w:p>
    <w:p>
      <w:r>
        <w:rPr>
          <w:b/>
        </w:rPr>
        <w:t xml:space="preserve">Esimerkki 7.4240</w:t>
      </w:r>
    </w:p>
    <w:p>
      <w:r>
        <w:t xml:space="preserve">Mikä on korkein kaupunki Coloradossa?</w:t>
      </w:r>
    </w:p>
    <w:p>
      <w:r>
        <w:rPr>
          <w:b/>
        </w:rPr>
        <w:t xml:space="preserve">Tulos</w:t>
      </w:r>
    </w:p>
    <w:p>
      <w:r>
        <w:t xml:space="preserve">Alma</w:t>
      </w:r>
    </w:p>
    <w:p>
      <w:r>
        <w:rPr>
          <w:b/>
        </w:rPr>
        <w:t xml:space="preserve">Esimerkki 7.4241</w:t>
      </w:r>
    </w:p>
    <w:p>
      <w:r>
        <w:t xml:space="preserve">kuka lauloi laulun, voin vain kuvitella</w:t>
      </w:r>
    </w:p>
    <w:p>
      <w:r>
        <w:rPr>
          <w:b/>
        </w:rPr>
        <w:t xml:space="preserve">Tulos</w:t>
      </w:r>
    </w:p>
    <w:p>
      <w:r>
        <w:t xml:space="preserve">Bart Millard</w:t>
      </w:r>
    </w:p>
    <w:p>
      <w:r>
        <w:rPr>
          <w:b/>
        </w:rPr>
        <w:t xml:space="preserve">Esimerkki 7.4242</w:t>
      </w:r>
    </w:p>
    <w:p>
      <w:r>
        <w:t xml:space="preserve">Mikä oli Irakin sodan nimi?</w:t>
      </w:r>
    </w:p>
    <w:p>
      <w:r>
        <w:rPr>
          <w:b/>
        </w:rPr>
        <w:t xml:space="preserve">Tulos</w:t>
      </w:r>
    </w:p>
    <w:p>
      <w:r>
        <w:t xml:space="preserve">Irakin sota</w:t>
      </w:r>
    </w:p>
    <w:p>
      <w:r>
        <w:rPr>
          <w:b/>
        </w:rPr>
        <w:t xml:space="preserve">Esimerkki 7.4243</w:t>
      </w:r>
    </w:p>
    <w:p>
      <w:r>
        <w:t xml:space="preserve">Kuka on näyttelijä, joka näyttelee Kevin Costnerin tytärtä Yellowstonessa...</w:t>
      </w:r>
    </w:p>
    <w:p>
      <w:r>
        <w:rPr>
          <w:b/>
        </w:rPr>
        <w:t xml:space="preserve">Tulos</w:t>
      </w:r>
    </w:p>
    <w:p>
      <w:r>
        <w:t xml:space="preserve">Kylie Rogers</w:t>
      </w:r>
    </w:p>
    <w:p>
      <w:r>
        <w:rPr>
          <w:b/>
        </w:rPr>
        <w:t xml:space="preserve">Tulos</w:t>
      </w:r>
    </w:p>
    <w:p>
      <w:r>
        <w:t xml:space="preserve">Kelly Reilly</w:t>
      </w:r>
    </w:p>
    <w:p>
      <w:r>
        <w:rPr>
          <w:b/>
        </w:rPr>
        <w:t xml:space="preserve">Esimerkki 7.4244</w:t>
      </w:r>
    </w:p>
    <w:p>
      <w:r>
        <w:t xml:space="preserve">Kuka esittää Eric Bradya elokuvassa Days of Our Lives 2017?</w:t>
      </w:r>
    </w:p>
    <w:p>
      <w:r>
        <w:rPr>
          <w:b/>
        </w:rPr>
        <w:t xml:space="preserve">Tulos</w:t>
      </w:r>
    </w:p>
    <w:p>
      <w:r>
        <w:t xml:space="preserve">Greg Vaughan</w:t>
      </w:r>
    </w:p>
    <w:p>
      <w:r>
        <w:rPr>
          <w:b/>
        </w:rPr>
        <w:t xml:space="preserve">Esimerkki 7.4245</w:t>
      </w:r>
    </w:p>
    <w:p>
      <w:r>
        <w:t xml:space="preserve">joka lauloi laulun How much is that doggie in the window</w:t>
      </w:r>
    </w:p>
    <w:p>
      <w:r>
        <w:rPr>
          <w:b/>
        </w:rPr>
        <w:t xml:space="preserve">Tulos</w:t>
      </w:r>
    </w:p>
    <w:p>
      <w:r>
        <w:t xml:space="preserve">Patti Page</w:t>
      </w:r>
    </w:p>
    <w:p>
      <w:r>
        <w:rPr>
          <w:b/>
        </w:rPr>
        <w:t xml:space="preserve">Esimerkki 7.4246</w:t>
      </w:r>
    </w:p>
    <w:p>
      <w:r>
        <w:t xml:space="preserve">mikä video youtube on eniten tykkäämättä</w:t>
      </w:r>
    </w:p>
    <w:p>
      <w:r>
        <w:rPr>
          <w:b/>
        </w:rPr>
        <w:t xml:space="preserve">Tulos</w:t>
      </w:r>
    </w:p>
    <w:p>
      <w:r>
        <w:t xml:space="preserve">"Vauva"</w:t>
      </w:r>
    </w:p>
    <w:p>
      <w:r>
        <w:rPr>
          <w:b/>
        </w:rPr>
        <w:t xml:space="preserve">Esimerkki 7.4247</w:t>
      </w:r>
    </w:p>
    <w:p>
      <w:r>
        <w:t xml:space="preserve">Milloin steph curry voitti ensimmäisen sormuksensa?</w:t>
      </w:r>
    </w:p>
    <w:p>
      <w:r>
        <w:rPr>
          <w:b/>
        </w:rPr>
        <w:t xml:space="preserve">Tulos</w:t>
      </w:r>
    </w:p>
    <w:p>
      <w:r>
        <w:t xml:space="preserve">2014-15</w:t>
      </w:r>
    </w:p>
    <w:p>
      <w:r>
        <w:rPr>
          <w:b/>
        </w:rPr>
        <w:t xml:space="preserve">Esimerkki 7.4248</w:t>
      </w:r>
    </w:p>
    <w:p>
      <w:r>
        <w:t xml:space="preserve">joka pyrkii Georgian kuvernöörin sijaiskuvernööriksi -</w:t>
      </w:r>
    </w:p>
    <w:p>
      <w:r>
        <w:rPr>
          <w:b/>
        </w:rPr>
        <w:t xml:space="preserve">Tulos</w:t>
      </w:r>
    </w:p>
    <w:p>
      <w:r>
        <w:t xml:space="preserve">David Shafer</w:t>
      </w:r>
    </w:p>
    <w:p>
      <w:r>
        <w:rPr>
          <w:b/>
        </w:rPr>
        <w:t xml:space="preserve">Tulos</w:t>
      </w:r>
    </w:p>
    <w:p>
      <w:r>
        <w:t xml:space="preserve">Geoff Duncan</w:t>
      </w:r>
    </w:p>
    <w:p>
      <w:r>
        <w:rPr>
          <w:b/>
        </w:rPr>
        <w:t xml:space="preserve">Tulos</w:t>
      </w:r>
    </w:p>
    <w:p>
      <w:r>
        <w:t xml:space="preserve">Rick Jeffares</w:t>
      </w:r>
    </w:p>
    <w:p>
      <w:r>
        <w:rPr>
          <w:b/>
        </w:rPr>
        <w:t xml:space="preserve">Esimerkki 7.4249</w:t>
      </w:r>
    </w:p>
    <w:p>
      <w:r>
        <w:t xml:space="preserve">Minkälainen koira pudsey oli bgt:ssä?</w:t>
      </w:r>
    </w:p>
    <w:p>
      <w:r>
        <w:rPr>
          <w:b/>
        </w:rPr>
        <w:t xml:space="preserve">Tulos</w:t>
      </w:r>
    </w:p>
    <w:p>
      <w:r>
        <w:t xml:space="preserve">Border Collie</w:t>
      </w:r>
    </w:p>
    <w:p>
      <w:r>
        <w:rPr>
          <w:b/>
        </w:rPr>
        <w:t xml:space="preserve">Tulos</w:t>
      </w:r>
    </w:p>
    <w:p>
      <w:r>
        <w:t xml:space="preserve">Bichon Frise</w:t>
      </w:r>
    </w:p>
    <w:p>
      <w:r>
        <w:rPr>
          <w:b/>
        </w:rPr>
        <w:t xml:space="preserve">Tulos</w:t>
      </w:r>
    </w:p>
    <w:p>
      <w:r>
        <w:t xml:space="preserve">Kiinanharjakoira jauhepuff-risteytys</w:t>
      </w:r>
    </w:p>
    <w:p>
      <w:r>
        <w:rPr>
          <w:b/>
        </w:rPr>
        <w:t xml:space="preserve">Esimerkki 7.4250</w:t>
      </w:r>
    </w:p>
    <w:p>
      <w:r>
        <w:t xml:space="preserve">Missä Big Bang Theoryn pitäisi tapahtua?</w:t>
      </w:r>
    </w:p>
    <w:p>
      <w:r>
        <w:rPr>
          <w:b/>
        </w:rPr>
        <w:t xml:space="preserve">Tulos</w:t>
      </w:r>
    </w:p>
    <w:p>
      <w:r>
        <w:t xml:space="preserve">Pasadena, Kalifornia</w:t>
      </w:r>
    </w:p>
    <w:p>
      <w:r>
        <w:rPr>
          <w:b/>
        </w:rPr>
        <w:t xml:space="preserve">Esimerkki 7.4251</w:t>
      </w:r>
    </w:p>
    <w:p>
      <w:r>
        <w:t xml:space="preserve">joka on bändissä, miksi emme me</w:t>
      </w:r>
    </w:p>
    <w:p>
      <w:r>
        <w:rPr>
          <w:b/>
        </w:rPr>
        <w:t xml:space="preserve">Tulos</w:t>
      </w:r>
    </w:p>
    <w:p>
      <w:r>
        <w:t xml:space="preserve">Daniel James Seavey</w:t>
      </w:r>
    </w:p>
    <w:p>
      <w:r>
        <w:rPr>
          <w:b/>
        </w:rPr>
        <w:t xml:space="preserve">Tulos</w:t>
      </w:r>
    </w:p>
    <w:p>
      <w:r>
        <w:t xml:space="preserve">Zachary Dean Herron</w:t>
      </w:r>
    </w:p>
    <w:p>
      <w:r>
        <w:rPr>
          <w:b/>
        </w:rPr>
        <w:t xml:space="preserve">Tulos</w:t>
      </w:r>
    </w:p>
    <w:p>
      <w:r>
        <w:t xml:space="preserve">Jonah Marais Roth Frantyich</w:t>
      </w:r>
    </w:p>
    <w:p>
      <w:r>
        <w:rPr>
          <w:b/>
        </w:rPr>
        <w:t xml:space="preserve">Tulos</w:t>
      </w:r>
    </w:p>
    <w:p>
      <w:r>
        <w:t xml:space="preserve">Corbyn Matthew Besson</w:t>
      </w:r>
    </w:p>
    <w:p>
      <w:r>
        <w:rPr>
          <w:b/>
        </w:rPr>
        <w:t xml:space="preserve">Tulos</w:t>
      </w:r>
    </w:p>
    <w:p>
      <w:r>
        <w:t xml:space="preserve">Jack Robert Avery</w:t>
      </w:r>
    </w:p>
    <w:p>
      <w:r>
        <w:rPr>
          <w:b/>
        </w:rPr>
        <w:t xml:space="preserve">Esimerkki 7.4252</w:t>
      </w:r>
    </w:p>
    <w:p>
      <w:r>
        <w:t xml:space="preserve">joka näytteli Jillin ystävää Karenia kodinparannusohjelmassa -</w:t>
      </w:r>
    </w:p>
    <w:p>
      <w:r>
        <w:rPr>
          <w:b/>
        </w:rPr>
        <w:t xml:space="preserve">Tulos</w:t>
      </w:r>
    </w:p>
    <w:p>
      <w:r>
        <w:t xml:space="preserve">Betsy Randle</w:t>
      </w:r>
    </w:p>
    <w:p>
      <w:r>
        <w:rPr>
          <w:b/>
        </w:rPr>
        <w:t xml:space="preserve">Esimerkki 7.4253</w:t>
      </w:r>
    </w:p>
    <w:p>
      <w:r>
        <w:t xml:space="preserve">Kuka tekee Lindan äänen Bob's Burgersissa? - Kuka tekee Lindan äänen Bob's Burgersissa?</w:t>
      </w:r>
    </w:p>
    <w:p>
      <w:r>
        <w:rPr>
          <w:b/>
        </w:rPr>
        <w:t xml:space="preserve">Tulos</w:t>
      </w:r>
    </w:p>
    <w:p>
      <w:r>
        <w:t xml:space="preserve">John Roberts</w:t>
      </w:r>
    </w:p>
    <w:p>
      <w:r>
        <w:rPr>
          <w:b/>
        </w:rPr>
        <w:t xml:space="preserve">Esimerkki 7.4254</w:t>
      </w:r>
    </w:p>
    <w:p>
      <w:r>
        <w:t xml:space="preserve">mistä bariumia löytyy maailmassa</w:t>
      </w:r>
    </w:p>
    <w:p>
      <w:r>
        <w:rPr>
          <w:b/>
        </w:rPr>
        <w:t xml:space="preserve">Tulos</w:t>
      </w:r>
    </w:p>
    <w:p>
      <w:r>
        <w:t xml:space="preserve">joita ei koskaan löydy luonnosta</w:t>
      </w:r>
    </w:p>
    <w:p>
      <w:r>
        <w:rPr>
          <w:b/>
        </w:rPr>
        <w:t xml:space="preserve">Esimerkki 7.4255</w:t>
      </w:r>
    </w:p>
    <w:p>
      <w:r>
        <w:t xml:space="preserve">Milloin Taylor Swiftin ensimmäinen albumi julkaistiin?</w:t>
      </w:r>
    </w:p>
    <w:p>
      <w:r>
        <w:rPr>
          <w:b/>
        </w:rPr>
        <w:t xml:space="preserve">Tulos</w:t>
      </w:r>
    </w:p>
    <w:p>
      <w:r>
        <w:t xml:space="preserve">24. lokakuuta 2006</w:t>
      </w:r>
    </w:p>
    <w:p>
      <w:r>
        <w:rPr>
          <w:b/>
        </w:rPr>
        <w:t xml:space="preserve">Esimerkki 7.4256</w:t>
      </w:r>
    </w:p>
    <w:p>
      <w:r>
        <w:t xml:space="preserve">Milloin Eddie Guerrero voitti wwe-mestaruuden?</w:t>
      </w:r>
    </w:p>
    <w:p>
      <w:r>
        <w:rPr>
          <w:b/>
        </w:rPr>
        <w:t xml:space="preserve">Tulos</w:t>
      </w:r>
    </w:p>
    <w:p>
      <w:r>
        <w:t xml:space="preserve">2004</w:t>
      </w:r>
    </w:p>
    <w:p>
      <w:r>
        <w:rPr>
          <w:b/>
        </w:rPr>
        <w:t xml:space="preserve">Esimerkki 7.4257</w:t>
      </w:r>
    </w:p>
    <w:p>
      <w:r>
        <w:t xml:space="preserve">joka voittaa omassa sarjassaan</w:t>
      </w:r>
    </w:p>
    <w:p>
      <w:r>
        <w:rPr>
          <w:b/>
        </w:rPr>
        <w:t xml:space="preserve">Tulos</w:t>
      </w:r>
    </w:p>
    <w:p>
      <w:r>
        <w:t xml:space="preserve">Belles</w:t>
      </w:r>
    </w:p>
    <w:p>
      <w:r>
        <w:rPr>
          <w:b/>
        </w:rPr>
        <w:t xml:space="preserve">Esimerkki 7.4258</w:t>
      </w:r>
    </w:p>
    <w:p>
      <w:r>
        <w:t xml:space="preserve">Mikä kanava on sääkanava.suorassa televisiossa?</w:t>
      </w:r>
    </w:p>
    <w:p>
      <w:r>
        <w:rPr>
          <w:b/>
        </w:rPr>
        <w:t xml:space="preserve">Tulos</w:t>
      </w:r>
    </w:p>
    <w:p>
      <w:r>
        <w:t xml:space="preserve">1362</w:t>
      </w:r>
    </w:p>
    <w:p>
      <w:r>
        <w:rPr>
          <w:b/>
        </w:rPr>
        <w:t xml:space="preserve">Tulos</w:t>
      </w:r>
    </w:p>
    <w:p>
      <w:r>
        <w:t xml:space="preserve">362</w:t>
      </w:r>
    </w:p>
    <w:p>
      <w:r>
        <w:rPr>
          <w:b/>
        </w:rPr>
        <w:t xml:space="preserve">Esimerkki 7.4259</w:t>
      </w:r>
    </w:p>
    <w:p>
      <w:r>
        <w:t xml:space="preserve">Missä risteilyaluksen kapteeni istuu?</w:t>
      </w:r>
    </w:p>
    <w:p>
      <w:r>
        <w:rPr>
          <w:b/>
        </w:rPr>
        <w:t xml:space="preserve">Tulos</w:t>
      </w:r>
    </w:p>
    <w:p>
      <w:r>
        <w:t xml:space="preserve">Silta</w:t>
      </w:r>
    </w:p>
    <w:p>
      <w:r>
        <w:rPr>
          <w:b/>
        </w:rPr>
        <w:t xml:space="preserve">Esimerkki 7.4260</w:t>
      </w:r>
    </w:p>
    <w:p>
      <w:r>
        <w:t xml:space="preserve">Kansainyhteisön kisojen 2014 mitalien kokonaismäärä</w:t>
      </w:r>
    </w:p>
    <w:p>
      <w:r>
        <w:rPr>
          <w:b/>
        </w:rPr>
        <w:t xml:space="preserve">Tulos</w:t>
      </w:r>
    </w:p>
    <w:p>
      <w:r>
        <w:t xml:space="preserve">824</w:t>
      </w:r>
    </w:p>
    <w:p>
      <w:r>
        <w:rPr>
          <w:b/>
        </w:rPr>
        <w:t xml:space="preserve">Esimerkki 7.4261</w:t>
      </w:r>
    </w:p>
    <w:p>
      <w:r>
        <w:t xml:space="preserve">Milloin Big Bang Theoryn 11. kausi ilmestyy?</w:t>
      </w:r>
    </w:p>
    <w:p>
      <w:r>
        <w:rPr>
          <w:b/>
        </w:rPr>
        <w:t xml:space="preserve">Tulos</w:t>
      </w:r>
    </w:p>
    <w:p>
      <w:r>
        <w:t xml:space="preserve">Syyskuu 25, 2017</w:t>
      </w:r>
    </w:p>
    <w:p>
      <w:r>
        <w:rPr>
          <w:b/>
        </w:rPr>
        <w:t xml:space="preserve">Esimerkki 7.4262</w:t>
      </w:r>
    </w:p>
    <w:p>
      <w:r>
        <w:t xml:space="preserve">afrikanorsun tieteellinen nimi on loxodonta africana. mikä on lajin nimi?</w:t>
      </w:r>
    </w:p>
    <w:p>
      <w:r>
        <w:rPr>
          <w:b/>
        </w:rPr>
        <w:t xml:space="preserve">Tulos</w:t>
      </w:r>
    </w:p>
    <w:p>
      <w:r>
        <w:t xml:space="preserve">L. africana</w:t>
      </w:r>
    </w:p>
    <w:p>
      <w:r>
        <w:rPr>
          <w:b/>
        </w:rPr>
        <w:t xml:space="preserve">Esimerkki 7.4263</w:t>
      </w:r>
    </w:p>
    <w:p>
      <w:r>
        <w:t xml:space="preserve">kuka aloitti Intian ensimmäisen uutislehden</w:t>
      </w:r>
    </w:p>
    <w:p>
      <w:r>
        <w:rPr>
          <w:b/>
        </w:rPr>
        <w:t xml:space="preserve">Tulos</w:t>
      </w:r>
    </w:p>
    <w:p>
      <w:r>
        <w:t xml:space="preserve">James Augustus Hicky</w:t>
      </w:r>
    </w:p>
    <w:p>
      <w:r>
        <w:rPr>
          <w:b/>
        </w:rPr>
        <w:t xml:space="preserve">Esimerkki 7.4264</w:t>
      </w:r>
    </w:p>
    <w:p>
      <w:r>
        <w:t xml:space="preserve">jolla on ennätys eniten vapaaheittoja peräkkäin tehtyjen vapaaheittojen määrässä.</w:t>
      </w:r>
    </w:p>
    <w:p>
      <w:r>
        <w:rPr>
          <w:b/>
        </w:rPr>
        <w:t xml:space="preserve">Tulos</w:t>
      </w:r>
    </w:p>
    <w:p>
      <w:r>
        <w:t xml:space="preserve">Tom Amberry</w:t>
      </w:r>
    </w:p>
    <w:p>
      <w:r>
        <w:rPr>
          <w:b/>
        </w:rPr>
        <w:t xml:space="preserve">Esimerkki 7.4265</w:t>
      </w:r>
    </w:p>
    <w:p>
      <w:r>
        <w:t xml:space="preserve">Raamatun nuorimman kuninkaan nimi</w:t>
      </w:r>
    </w:p>
    <w:p>
      <w:r>
        <w:rPr>
          <w:b/>
        </w:rPr>
        <w:t xml:space="preserve">Tulos</w:t>
      </w:r>
    </w:p>
    <w:p>
      <w:r>
        <w:t xml:space="preserve">Josiah</w:t>
      </w:r>
    </w:p>
    <w:p>
      <w:r>
        <w:rPr>
          <w:b/>
        </w:rPr>
        <w:t xml:space="preserve">Esimerkki 7.4266</w:t>
      </w:r>
    </w:p>
    <w:p>
      <w:r>
        <w:t xml:space="preserve">mistä on peräisin termi rukoussoturit?</w:t>
      </w:r>
    </w:p>
    <w:p>
      <w:r>
        <w:rPr>
          <w:b/>
        </w:rPr>
        <w:t xml:space="preserve">Tulos</w:t>
      </w:r>
    </w:p>
    <w:p>
      <w:r>
        <w:t xml:space="preserve">Dominion-teologia</w:t>
      </w:r>
    </w:p>
    <w:p>
      <w:r>
        <w:rPr>
          <w:b/>
        </w:rPr>
        <w:t xml:space="preserve">Esimerkki 7.4267</w:t>
      </w:r>
    </w:p>
    <w:p>
      <w:r>
        <w:t xml:space="preserve">kenellä on valta rahaan Yhdysvaltain hallituksessa?</w:t>
      </w:r>
    </w:p>
    <w:p>
      <w:r>
        <w:rPr>
          <w:b/>
        </w:rPr>
        <w:t xml:space="preserve">Tulos</w:t>
      </w:r>
    </w:p>
    <w:p>
      <w:r>
        <w:t xml:space="preserve">Kongressi</w:t>
      </w:r>
    </w:p>
    <w:p>
      <w:r>
        <w:rPr>
          <w:b/>
        </w:rPr>
        <w:t xml:space="preserve">Esimerkki 7.4268</w:t>
      </w:r>
    </w:p>
    <w:p>
      <w:r>
        <w:t xml:space="preserve">kenellä on eniten triplatuplia NBA:n historiassa</w:t>
      </w:r>
    </w:p>
    <w:p>
      <w:r>
        <w:rPr>
          <w:b/>
        </w:rPr>
        <w:t xml:space="preserve">Tulos</w:t>
      </w:r>
    </w:p>
    <w:p>
      <w:r>
        <w:t xml:space="preserve">Oscar Robertson</w:t>
      </w:r>
    </w:p>
    <w:p>
      <w:r>
        <w:rPr>
          <w:b/>
        </w:rPr>
        <w:t xml:space="preserve">Esimerkki 7.4269</w:t>
      </w:r>
    </w:p>
    <w:p>
      <w:r>
        <w:t xml:space="preserve">Milloin Mulder palaa takaisin sieppauksesta?</w:t>
      </w:r>
    </w:p>
    <w:p>
      <w:r>
        <w:rPr>
          <w:b/>
        </w:rPr>
        <w:t xml:space="preserve">Tulos</w:t>
      </w:r>
    </w:p>
    <w:p>
      <w:r>
        <w:t xml:space="preserve">Deadalive</w:t>
      </w:r>
    </w:p>
    <w:p>
      <w:r>
        <w:rPr>
          <w:b/>
        </w:rPr>
        <w:t xml:space="preserve">Esimerkki 7.4270</w:t>
      </w:r>
    </w:p>
    <w:p>
      <w:r>
        <w:t xml:space="preserve">Missä asui Dorothy Ozin velhosta?</w:t>
      </w:r>
    </w:p>
    <w:p>
      <w:r>
        <w:rPr>
          <w:b/>
        </w:rPr>
        <w:t xml:space="preserve">Tulos</w:t>
      </w:r>
    </w:p>
    <w:p>
      <w:r>
        <w:t xml:space="preserve">Kansas</w:t>
      </w:r>
    </w:p>
    <w:p>
      <w:r>
        <w:rPr>
          <w:b/>
        </w:rPr>
        <w:t xml:space="preserve">Esimerkki 7.4271</w:t>
      </w:r>
    </w:p>
    <w:p>
      <w:r>
        <w:t xml:space="preserve">kuinka monta päivää vuodessa on tieteen mukaan?</w:t>
      </w:r>
    </w:p>
    <w:p>
      <w:r>
        <w:rPr>
          <w:b/>
        </w:rPr>
        <w:t xml:space="preserve">Tulos</w:t>
      </w:r>
    </w:p>
    <w:p>
      <w:r>
        <w:t xml:space="preserve">365,25 päivää</w:t>
      </w:r>
    </w:p>
    <w:p>
      <w:r>
        <w:rPr>
          <w:b/>
        </w:rPr>
        <w:t xml:space="preserve">Esimerkki 7.4272</w:t>
      </w:r>
    </w:p>
    <w:p>
      <w:r>
        <w:t xml:space="preserve">joka näyttelee Oliveria elokuvassa How to get away</w:t>
      </w:r>
    </w:p>
    <w:p>
      <w:r>
        <w:rPr>
          <w:b/>
        </w:rPr>
        <w:t xml:space="preserve">Tulos</w:t>
      </w:r>
    </w:p>
    <w:p>
      <w:r>
        <w:t xml:space="preserve">Conrad Wayne Ricamora</w:t>
      </w:r>
    </w:p>
    <w:p>
      <w:r>
        <w:rPr>
          <w:b/>
        </w:rPr>
        <w:t xml:space="preserve">Esimerkki 7.4273</w:t>
      </w:r>
    </w:p>
    <w:p>
      <w:r>
        <w:t xml:space="preserve">joka kuolee 4. kauden lopussa vankilapakoon.</w:t>
      </w:r>
    </w:p>
    <w:p>
      <w:r>
        <w:rPr>
          <w:b/>
        </w:rPr>
        <w:t xml:space="preserve">Tulos</w:t>
      </w:r>
    </w:p>
    <w:p>
      <w:r>
        <w:t xml:space="preserve">Michael</w:t>
      </w:r>
    </w:p>
    <w:p>
      <w:r>
        <w:rPr>
          <w:b/>
        </w:rPr>
        <w:t xml:space="preserve">Esimerkki 7.4274</w:t>
      </w:r>
    </w:p>
    <w:p>
      <w:r>
        <w:t xml:space="preserve">Mikä on r.s.v.p:n koko muoto hääkorteissa?</w:t>
      </w:r>
    </w:p>
    <w:p>
      <w:r>
        <w:rPr>
          <w:b/>
        </w:rPr>
        <w:t xml:space="preserve">Tulos</w:t>
      </w:r>
    </w:p>
    <w:p>
      <w:r>
        <w:t xml:space="preserve">Répondez s'il vous plaît</w:t>
      </w:r>
    </w:p>
    <w:p>
      <w:r>
        <w:rPr>
          <w:b/>
        </w:rPr>
        <w:t xml:space="preserve">Esimerkki 7.4275</w:t>
      </w:r>
    </w:p>
    <w:p>
      <w:r>
        <w:t xml:space="preserve">Milloin handmaids talen 13. jakso ilmestyy?</w:t>
      </w:r>
    </w:p>
    <w:p>
      <w:r>
        <w:rPr>
          <w:b/>
        </w:rPr>
        <w:t xml:space="preserve">Tulos</w:t>
      </w:r>
    </w:p>
    <w:p>
      <w:r>
        <w:t xml:space="preserve">toukokuu 2, 2018</w:t>
      </w:r>
    </w:p>
    <w:p>
      <w:r>
        <w:rPr>
          <w:b/>
        </w:rPr>
        <w:t xml:space="preserve">Esimerkki 7.4276</w:t>
      </w:r>
    </w:p>
    <w:p>
      <w:r>
        <w:t xml:space="preserve">kuka voitti vuoden 2017 pormestarivaalit nyc:ssä</w:t>
      </w:r>
    </w:p>
    <w:p>
      <w:r>
        <w:rPr>
          <w:b/>
        </w:rPr>
        <w:t xml:space="preserve">Tulos</w:t>
      </w:r>
    </w:p>
    <w:p>
      <w:r>
        <w:t xml:space="preserve">Bill de Blasio</w:t>
      </w:r>
    </w:p>
    <w:p>
      <w:r>
        <w:rPr>
          <w:b/>
        </w:rPr>
        <w:t xml:space="preserve">Esimerkki 7.4277</w:t>
      </w:r>
    </w:p>
    <w:p>
      <w:r>
        <w:t xml:space="preserve">kuka oli vuoden 1998 MM-kisojen paras pelaaja</w:t>
      </w:r>
    </w:p>
    <w:p>
      <w:r>
        <w:rPr>
          <w:b/>
        </w:rPr>
        <w:t xml:space="preserve">Tulos</w:t>
      </w:r>
    </w:p>
    <w:p>
      <w:r>
        <w:t xml:space="preserve">Davor Šuker</w:t>
      </w:r>
    </w:p>
    <w:p>
      <w:r>
        <w:rPr>
          <w:b/>
        </w:rPr>
        <w:t xml:space="preserve">Esimerkki 7.4278</w:t>
      </w:r>
    </w:p>
    <w:p>
      <w:r>
        <w:t xml:space="preserve">Kuka oli ensimmäinen henkilö, joka valittiin wwe:n Hall of Fameen?</w:t>
      </w:r>
    </w:p>
    <w:p>
      <w:r>
        <w:rPr>
          <w:b/>
        </w:rPr>
        <w:t xml:space="preserve">Tulos</w:t>
      </w:r>
    </w:p>
    <w:p>
      <w:r>
        <w:t xml:space="preserve">André Jättiläinen</w:t>
      </w:r>
    </w:p>
    <w:p>
      <w:r>
        <w:rPr>
          <w:b/>
        </w:rPr>
        <w:t xml:space="preserve">Esimerkki 7.4279</w:t>
      </w:r>
    </w:p>
    <w:p>
      <w:r>
        <w:t xml:space="preserve">Yhdysvaltojen osavaltion Montana pääkaupunki</w:t>
      </w:r>
    </w:p>
    <w:p>
      <w:r>
        <w:rPr>
          <w:b/>
        </w:rPr>
        <w:t xml:space="preserve">Tulos</w:t>
      </w:r>
    </w:p>
    <w:p>
      <w:r>
        <w:t xml:space="preserve">Helena</w:t>
      </w:r>
    </w:p>
    <w:p>
      <w:r>
        <w:rPr>
          <w:b/>
        </w:rPr>
        <w:t xml:space="preserve">Esimerkki 7.4280</w:t>
      </w:r>
    </w:p>
    <w:p>
      <w:r>
        <w:t xml:space="preserve">kuka on 2. eniten tilattu henkilö youtubessa?</w:t>
      </w:r>
    </w:p>
    <w:p>
      <w:r>
        <w:rPr>
          <w:b/>
        </w:rPr>
        <w:t xml:space="preserve">Tulos</w:t>
      </w:r>
    </w:p>
    <w:p>
      <w:r>
        <w:t xml:space="preserve">T-sarja</w:t>
      </w:r>
    </w:p>
    <w:p>
      <w:r>
        <w:rPr>
          <w:b/>
        </w:rPr>
        <w:t xml:space="preserve">Esimerkki 7.4281</w:t>
      </w:r>
    </w:p>
    <w:p>
      <w:r>
        <w:t xml:space="preserve">kuka aloitti sodan ensimmäisessä maailmansodassa</w:t>
      </w:r>
    </w:p>
    <w:p>
      <w:r>
        <w:rPr>
          <w:b/>
        </w:rPr>
        <w:t xml:space="preserve">Tulos</w:t>
      </w:r>
    </w:p>
    <w:p>
      <w:r>
        <w:t xml:space="preserve">Gavrilo Princip</w:t>
      </w:r>
    </w:p>
    <w:p>
      <w:r>
        <w:rPr>
          <w:b/>
        </w:rPr>
        <w:t xml:space="preserve">Esimerkki 7.4282</w:t>
      </w:r>
    </w:p>
    <w:p>
      <w:r>
        <w:t xml:space="preserve">joka oli raivoissaan raidallisessa pyjamapojassa.</w:t>
      </w:r>
    </w:p>
    <w:p>
      <w:r>
        <w:rPr>
          <w:b/>
        </w:rPr>
        <w:t xml:space="preserve">Tulos</w:t>
      </w:r>
    </w:p>
    <w:p>
      <w:r>
        <w:t xml:space="preserve">"Führer</w:t>
      </w:r>
    </w:p>
    <w:p>
      <w:r>
        <w:rPr>
          <w:b/>
        </w:rPr>
        <w:t xml:space="preserve">Esimerkki 7.4283</w:t>
      </w:r>
    </w:p>
    <w:p>
      <w:r>
        <w:t xml:space="preserve">joka näytteli Han Solon poikaa Tähtien sodassa</w:t>
      </w:r>
    </w:p>
    <w:p>
      <w:r>
        <w:rPr>
          <w:b/>
        </w:rPr>
        <w:t xml:space="preserve">Tulos</w:t>
      </w:r>
    </w:p>
    <w:p>
      <w:r>
        <w:t xml:space="preserve">Adam Driver</w:t>
      </w:r>
    </w:p>
    <w:p>
      <w:r>
        <w:rPr>
          <w:b/>
        </w:rPr>
        <w:t xml:space="preserve">Esimerkki 7.4284</w:t>
      </w:r>
    </w:p>
    <w:p>
      <w:r>
        <w:t xml:space="preserve">kuinka monta kerrosta on Nigerian korkein rakennus?</w:t>
      </w:r>
    </w:p>
    <w:p>
      <w:r>
        <w:rPr>
          <w:b/>
        </w:rPr>
        <w:t xml:space="preserve">Tulos</w:t>
      </w:r>
    </w:p>
    <w:p>
      <w:r>
        <w:t xml:space="preserve">32</w:t>
      </w:r>
    </w:p>
    <w:p>
      <w:r>
        <w:rPr>
          <w:b/>
        </w:rPr>
        <w:t xml:space="preserve">Esimerkki 7.4285</w:t>
      </w:r>
    </w:p>
    <w:p>
      <w:r>
        <w:t xml:space="preserve">Milloin Vietnamin sota päättyi minä vuonna?</w:t>
      </w:r>
    </w:p>
    <w:p>
      <w:r>
        <w:rPr>
          <w:b/>
        </w:rPr>
        <w:t xml:space="preserve">Tulos</w:t>
      </w:r>
    </w:p>
    <w:p>
      <w:r>
        <w:t xml:space="preserve">1975</w:t>
      </w:r>
    </w:p>
    <w:p>
      <w:r>
        <w:rPr>
          <w:b/>
        </w:rPr>
        <w:t xml:space="preserve">Esimerkki 7.4286</w:t>
      </w:r>
    </w:p>
    <w:p>
      <w:r>
        <w:t xml:space="preserve">milloin mayflower purjehti Englannista?</w:t>
      </w:r>
    </w:p>
    <w:p>
      <w:r>
        <w:rPr>
          <w:b/>
        </w:rPr>
        <w:t xml:space="preserve">Tulos</w:t>
      </w:r>
    </w:p>
    <w:p>
      <w:r>
        <w:t xml:space="preserve">6. syyskuuta 1620</w:t>
      </w:r>
    </w:p>
    <w:p>
      <w:r>
        <w:rPr>
          <w:b/>
        </w:rPr>
        <w:t xml:space="preserve">Esimerkki 7.4287</w:t>
      </w:r>
    </w:p>
    <w:p>
      <w:r>
        <w:t xml:space="preserve">missä ihmisen siittiöitä säilytetään elimistössä</w:t>
      </w:r>
    </w:p>
    <w:p>
      <w:r>
        <w:rPr>
          <w:b/>
        </w:rPr>
        <w:t xml:space="preserve">Tulos</w:t>
      </w:r>
    </w:p>
    <w:p>
      <w:r>
        <w:t xml:space="preserve">lisäkiveksissä</w:t>
      </w:r>
    </w:p>
    <w:p>
      <w:r>
        <w:rPr>
          <w:b/>
        </w:rPr>
        <w:t xml:space="preserve">Esimerkki 7.4288</w:t>
      </w:r>
    </w:p>
    <w:p>
      <w:r>
        <w:t xml:space="preserve">kuka lauloi uuden Scooby Doon tunnussävelmän?</w:t>
      </w:r>
    </w:p>
    <w:p>
      <w:r>
        <w:rPr>
          <w:b/>
        </w:rPr>
        <w:t xml:space="preserve">Tulos</w:t>
      </w:r>
    </w:p>
    <w:p>
      <w:r>
        <w:t xml:space="preserve">Yksinkertainen suunnitelma</w:t>
      </w:r>
    </w:p>
    <w:p>
      <w:r>
        <w:rPr>
          <w:b/>
        </w:rPr>
        <w:t xml:space="preserve">Esimerkki 7.4289</w:t>
      </w:r>
    </w:p>
    <w:p>
      <w:r>
        <w:t xml:space="preserve">Milloin Spike kertoo Buffylle rakastavansa häntä?</w:t>
      </w:r>
    </w:p>
    <w:p>
      <w:r>
        <w:rPr>
          <w:b/>
        </w:rPr>
        <w:t xml:space="preserve">Tulos</w:t>
      </w:r>
    </w:p>
    <w:p>
      <w:r>
        <w:t xml:space="preserve">Kauden 5 14. jakso</w:t>
      </w:r>
    </w:p>
    <w:p>
      <w:r>
        <w:rPr>
          <w:b/>
        </w:rPr>
        <w:t xml:space="preserve">Tulos</w:t>
      </w:r>
    </w:p>
    <w:p>
      <w:r>
        <w:t xml:space="preserve">"Crush"</w:t>
      </w:r>
    </w:p>
    <w:p>
      <w:r>
        <w:rPr>
          <w:b/>
        </w:rPr>
        <w:t xml:space="preserve">Esimerkki 7.4290</w:t>
      </w:r>
    </w:p>
    <w:p>
      <w:r>
        <w:t xml:space="preserve">Milloin Star Trek Discovery toinen kausi alkaa?</w:t>
      </w:r>
    </w:p>
    <w:p>
      <w:r>
        <w:rPr>
          <w:b/>
        </w:rPr>
        <w:t xml:space="preserve">Tulos</w:t>
      </w:r>
    </w:p>
    <w:p>
      <w:r>
        <w:t xml:space="preserve">2019</w:t>
      </w:r>
    </w:p>
    <w:p>
      <w:r>
        <w:rPr>
          <w:b/>
        </w:rPr>
        <w:t xml:space="preserve">Esimerkki 7.4291</w:t>
      </w:r>
    </w:p>
    <w:p>
      <w:r>
        <w:t xml:space="preserve">nimi thaimaan uudenvuoden festivaali huhtikuussa</w:t>
      </w:r>
    </w:p>
    <w:p>
      <w:r>
        <w:rPr>
          <w:b/>
        </w:rPr>
        <w:t xml:space="preserve">Tulos</w:t>
      </w:r>
    </w:p>
    <w:p>
      <w:r>
        <w:t xml:space="preserve">Songkran</w:t>
      </w:r>
    </w:p>
    <w:p>
      <w:r>
        <w:rPr>
          <w:b/>
        </w:rPr>
        <w:t xml:space="preserve">Esimerkki 7.4292</w:t>
      </w:r>
    </w:p>
    <w:p>
      <w:r>
        <w:t xml:space="preserve">jotka laulavat pelleilivät ja rakastuivat.</w:t>
      </w:r>
    </w:p>
    <w:p>
      <w:r>
        <w:rPr>
          <w:b/>
        </w:rPr>
        <w:t xml:space="preserve">Tulos</w:t>
      </w:r>
    </w:p>
    <w:p>
      <w:r>
        <w:t xml:space="preserve">Elvin Bishop</w:t>
      </w:r>
    </w:p>
    <w:p>
      <w:r>
        <w:rPr>
          <w:b/>
        </w:rPr>
        <w:t xml:space="preserve">Esimerkki 7.4293</w:t>
      </w:r>
    </w:p>
    <w:p>
      <w:r>
        <w:t xml:space="preserve">mistä tri tip -pihvi on peräisin</w:t>
      </w:r>
    </w:p>
    <w:p>
      <w:r>
        <w:rPr>
          <w:b/>
        </w:rPr>
        <w:t xml:space="preserve">Tulos</w:t>
      </w:r>
    </w:p>
    <w:p>
      <w:r>
        <w:t xml:space="preserve">tensor fasciae latae -lihas</w:t>
      </w:r>
    </w:p>
    <w:p>
      <w:r>
        <w:rPr>
          <w:b/>
        </w:rPr>
        <w:t xml:space="preserve">Esimerkki 7.4294</w:t>
      </w:r>
    </w:p>
    <w:p>
      <w:r>
        <w:t xml:space="preserve">ketä syytettiin 1. maailmansodasta Versailles'n sopimuksessa?</w:t>
      </w:r>
    </w:p>
    <w:p>
      <w:r>
        <w:rPr>
          <w:b/>
        </w:rPr>
        <w:t xml:space="preserve">Tulos</w:t>
      </w:r>
    </w:p>
    <w:p>
      <w:r>
        <w:t xml:space="preserve">Saksa ja sen liittolaiset</w:t>
      </w:r>
    </w:p>
    <w:p>
      <w:r>
        <w:rPr>
          <w:b/>
        </w:rPr>
        <w:t xml:space="preserve">Esimerkki 7.4295</w:t>
      </w:r>
    </w:p>
    <w:p>
      <w:r>
        <w:t xml:space="preserve">milloin aloitti toimintansa etelän ensimmäinen televisioasema wsb-tv atlanta ga</w:t>
      </w:r>
    </w:p>
    <w:p>
      <w:r>
        <w:rPr>
          <w:b/>
        </w:rPr>
        <w:t xml:space="preserve">Tulos</w:t>
      </w:r>
    </w:p>
    <w:p>
      <w:r>
        <w:t xml:space="preserve">29. syyskuuta 1948</w:t>
      </w:r>
    </w:p>
    <w:p>
      <w:r>
        <w:rPr>
          <w:b/>
        </w:rPr>
        <w:t xml:space="preserve">Esimerkki 7.4296</w:t>
      </w:r>
    </w:p>
    <w:p>
      <w:r>
        <w:t xml:space="preserve">manubriumrunko ja suoliluun ulokkeellinen osa ovat osia</w:t>
      </w:r>
    </w:p>
    <w:p>
      <w:r>
        <w:rPr>
          <w:b/>
        </w:rPr>
        <w:t xml:space="preserve">Tulos</w:t>
      </w:r>
    </w:p>
    <w:p>
      <w:r>
        <w:t xml:space="preserve">rintalasta</w:t>
      </w:r>
    </w:p>
    <w:p>
      <w:r>
        <w:rPr>
          <w:b/>
        </w:rPr>
        <w:t xml:space="preserve">Esimerkki 7.4297</w:t>
      </w:r>
    </w:p>
    <w:p>
      <w:r>
        <w:t xml:space="preserve">joka voitti eniten kultamitaleita kelkkailussa...</w:t>
      </w:r>
    </w:p>
    <w:p>
      <w:r>
        <w:rPr>
          <w:b/>
        </w:rPr>
        <w:t xml:space="preserve">Tulos</w:t>
      </w:r>
    </w:p>
    <w:p>
      <w:r>
        <w:t xml:space="preserve">Bogdan Musiol</w:t>
      </w:r>
    </w:p>
    <w:p>
      <w:r>
        <w:rPr>
          <w:b/>
        </w:rPr>
        <w:t xml:space="preserve">Esimerkki 7.4298</w:t>
      </w:r>
    </w:p>
    <w:p>
      <w:r>
        <w:t xml:space="preserve">joka osoittautuu äidiksi, joka on varmasti ehkä -</w:t>
      </w:r>
    </w:p>
    <w:p>
      <w:r>
        <w:rPr>
          <w:b/>
        </w:rPr>
        <w:t xml:space="preserve">Tulos</w:t>
      </w:r>
    </w:p>
    <w:p>
      <w:r>
        <w:t xml:space="preserve">Emily</w:t>
      </w:r>
    </w:p>
    <w:p>
      <w:r>
        <w:rPr>
          <w:b/>
        </w:rPr>
        <w:t xml:space="preserve">Esimerkki 7.4299</w:t>
      </w:r>
    </w:p>
    <w:p>
      <w:r>
        <w:t xml:space="preserve">Kuka laulaa Steve Smithille American Dadissa?</w:t>
      </w:r>
    </w:p>
    <w:p>
      <w:r>
        <w:rPr>
          <w:b/>
        </w:rPr>
        <w:t xml:space="preserve">Tulos</w:t>
      </w:r>
    </w:p>
    <w:p>
      <w:r>
        <w:t xml:space="preserve">Scott Grimes</w:t>
      </w:r>
    </w:p>
    <w:p>
      <w:r>
        <w:rPr>
          <w:b/>
        </w:rPr>
        <w:t xml:space="preserve">Esimerkki 7.4300</w:t>
      </w:r>
    </w:p>
    <w:p>
      <w:r>
        <w:t xml:space="preserve">kenellä oli korkein lyöntikeskiarvo vuoden 1980 Philliesissä.</w:t>
      </w:r>
    </w:p>
    <w:p>
      <w:r>
        <w:rPr>
          <w:b/>
        </w:rPr>
        <w:t xml:space="preserve">Tulos</w:t>
      </w:r>
    </w:p>
    <w:p>
      <w:r>
        <w:t xml:space="preserve">Paista McBride</w:t>
      </w:r>
    </w:p>
    <w:p>
      <w:r>
        <w:rPr>
          <w:b/>
        </w:rPr>
        <w:t xml:space="preserve">Esimerkki 7.4301</w:t>
      </w:r>
    </w:p>
    <w:p>
      <w:r>
        <w:t xml:space="preserve">Mikä on Washington DC:n lentokentän nimi?</w:t>
      </w:r>
    </w:p>
    <w:p>
      <w:r>
        <w:rPr>
          <w:b/>
        </w:rPr>
        <w:t xml:space="preserve">Tulos</w:t>
      </w:r>
    </w:p>
    <w:p>
      <w:r>
        <w:t xml:space="preserve">Washington Dullesin kansainvälinen lentoasema</w:t>
      </w:r>
    </w:p>
    <w:p>
      <w:r>
        <w:rPr>
          <w:b/>
        </w:rPr>
        <w:t xml:space="preserve">Esimerkki 7.4302</w:t>
      </w:r>
    </w:p>
    <w:p>
      <w:r>
        <w:t xml:space="preserve">Minne veri virtaa sen jälkeen, kun se on poistunut oikeasta kammiosta?</w:t>
      </w:r>
    </w:p>
    <w:p>
      <w:r>
        <w:rPr>
          <w:b/>
        </w:rPr>
        <w:t xml:space="preserve">Tulos</w:t>
      </w:r>
    </w:p>
    <w:p>
      <w:r>
        <w:t xml:space="preserve">keuhkot</w:t>
      </w:r>
    </w:p>
    <w:p>
      <w:r>
        <w:rPr>
          <w:b/>
        </w:rPr>
        <w:t xml:space="preserve">Esimerkki 7.4303</w:t>
      </w:r>
    </w:p>
    <w:p>
      <w:r>
        <w:t xml:space="preserve">joka näytteli Codya Sviittielämää kannella -elokuvassa</w:t>
      </w:r>
    </w:p>
    <w:p>
      <w:r>
        <w:rPr>
          <w:b/>
        </w:rPr>
        <w:t xml:space="preserve">Tulos</w:t>
      </w:r>
    </w:p>
    <w:p>
      <w:r>
        <w:t xml:space="preserve">Cole Sprouse</w:t>
      </w:r>
    </w:p>
    <w:p>
      <w:r>
        <w:rPr>
          <w:b/>
        </w:rPr>
        <w:t xml:space="preserve">Esimerkki 7.4304</w:t>
      </w:r>
    </w:p>
    <w:p>
      <w:r>
        <w:t xml:space="preserve">missä tapahtui historian pahin ydinkatastrofi</w:t>
      </w:r>
    </w:p>
    <w:p>
      <w:r>
        <w:rPr>
          <w:b/>
        </w:rPr>
        <w:t xml:space="preserve">Tulos</w:t>
      </w:r>
    </w:p>
    <w:p>
      <w:r>
        <w:t xml:space="preserve">Tšernobyl</w:t>
      </w:r>
    </w:p>
    <w:p>
      <w:r>
        <w:rPr>
          <w:b/>
        </w:rPr>
        <w:t xml:space="preserve">Esimerkki 7.4305</w:t>
      </w:r>
    </w:p>
    <w:p>
      <w:r>
        <w:t xml:space="preserve">Mitkä ovat 3 keijujen nimet unikeko kauneuden unessa?</w:t>
      </w:r>
    </w:p>
    <w:p>
      <w:r>
        <w:rPr>
          <w:b/>
        </w:rPr>
        <w:t xml:space="preserve">Tulos</w:t>
      </w:r>
    </w:p>
    <w:p>
      <w:r>
        <w:t xml:space="preserve">Flora</w:t>
      </w:r>
    </w:p>
    <w:p>
      <w:r>
        <w:rPr>
          <w:b/>
        </w:rPr>
        <w:t xml:space="preserve">Tulos</w:t>
      </w:r>
    </w:p>
    <w:p>
      <w:r>
        <w:t xml:space="preserve">Fauna</w:t>
      </w:r>
    </w:p>
    <w:p>
      <w:r>
        <w:rPr>
          <w:b/>
        </w:rPr>
        <w:t xml:space="preserve">Tulos</w:t>
      </w:r>
    </w:p>
    <w:p>
      <w:r>
        <w:t xml:space="preserve">Merryweather</w:t>
      </w:r>
    </w:p>
    <w:p>
      <w:r>
        <w:rPr>
          <w:b/>
        </w:rPr>
        <w:t xml:space="preserve">Esimerkki 7.4306</w:t>
      </w:r>
    </w:p>
    <w:p>
      <w:r>
        <w:t xml:space="preserve">Mihin kirjeen p.s. kuuluu?</w:t>
      </w:r>
    </w:p>
    <w:p>
      <w:r>
        <w:rPr>
          <w:b/>
        </w:rPr>
        <w:t xml:space="preserve">Tulos</w:t>
      </w:r>
    </w:p>
    <w:p>
      <w:r>
        <w:t xml:space="preserve">allekirjoituksen jälkeen</w:t>
      </w:r>
    </w:p>
    <w:p>
      <w:r>
        <w:rPr>
          <w:b/>
        </w:rPr>
        <w:t xml:space="preserve">Esimerkki 7.4307</w:t>
      </w:r>
    </w:p>
    <w:p>
      <w:r>
        <w:t xml:space="preserve">Milloin rikosprosessilaki otettiin käyttöön Intiassa?</w:t>
      </w:r>
    </w:p>
    <w:p>
      <w:r>
        <w:rPr>
          <w:b/>
        </w:rPr>
        <w:t xml:space="preserve">Tulos</w:t>
      </w:r>
    </w:p>
    <w:p>
      <w:r>
        <w:t xml:space="preserve">säädetty vuonna 1973</w:t>
      </w:r>
    </w:p>
    <w:p>
      <w:r>
        <w:rPr>
          <w:b/>
        </w:rPr>
        <w:t xml:space="preserve">Esimerkki 7.4308</w:t>
      </w:r>
    </w:p>
    <w:p>
      <w:r>
        <w:t xml:space="preserve">Mitkä olivat pölykaukalon kaksi tärkeintä syytä?</w:t>
      </w:r>
    </w:p>
    <w:p>
      <w:r>
        <w:rPr>
          <w:b/>
        </w:rPr>
        <w:t xml:space="preserve">Tulos</w:t>
      </w:r>
    </w:p>
    <w:p>
      <w:r>
        <w:t xml:space="preserve">ankara kuivuus</w:t>
      </w:r>
    </w:p>
    <w:p>
      <w:r>
        <w:rPr>
          <w:b/>
        </w:rPr>
        <w:t xml:space="preserve">Esimerkki 7.4309</w:t>
      </w:r>
    </w:p>
    <w:p>
      <w:r>
        <w:t xml:space="preserve">joka esitti pojanpoikaa Mama's Familyssa.</w:t>
      </w:r>
    </w:p>
    <w:p>
      <w:r>
        <w:rPr>
          <w:b/>
        </w:rPr>
        <w:t xml:space="preserve">Tulos</w:t>
      </w:r>
    </w:p>
    <w:p>
      <w:r>
        <w:t xml:space="preserve">Allan Kayser</w:t>
      </w:r>
    </w:p>
    <w:p>
      <w:r>
        <w:rPr>
          <w:b/>
        </w:rPr>
        <w:t xml:space="preserve">Esimerkki 7.4310</w:t>
      </w:r>
    </w:p>
    <w:p>
      <w:r>
        <w:t xml:space="preserve">joka näytteli Amya Big Bang Theoryssa...</w:t>
      </w:r>
    </w:p>
    <w:p>
      <w:r>
        <w:rPr>
          <w:b/>
        </w:rPr>
        <w:t xml:space="preserve">Tulos</w:t>
      </w:r>
    </w:p>
    <w:p>
      <w:r>
        <w:t xml:space="preserve">Mayim Chaya Bialik</w:t>
      </w:r>
    </w:p>
    <w:p>
      <w:r>
        <w:rPr>
          <w:b/>
        </w:rPr>
        <w:t xml:space="preserve">Esimerkki 7.4311</w:t>
      </w:r>
    </w:p>
    <w:p>
      <w:r>
        <w:t xml:space="preserve">kuinka monta kerrosta on korkein rakennus Amerikassa?</w:t>
      </w:r>
    </w:p>
    <w:p>
      <w:r>
        <w:rPr>
          <w:b/>
        </w:rPr>
        <w:t xml:space="preserve">Tulos</w:t>
      </w:r>
    </w:p>
    <w:p>
      <w:r>
        <w:t xml:space="preserve">104</w:t>
      </w:r>
    </w:p>
    <w:p>
      <w:r>
        <w:rPr>
          <w:b/>
        </w:rPr>
        <w:t xml:space="preserve">Esimerkki 7.4312</w:t>
      </w:r>
    </w:p>
    <w:p>
      <w:r>
        <w:t xml:space="preserve">milloin itäinen ja läntinen kirkko jakautuivat</w:t>
      </w:r>
    </w:p>
    <w:p>
      <w:r>
        <w:rPr>
          <w:b/>
        </w:rPr>
        <w:t xml:space="preserve">Tulos</w:t>
      </w:r>
    </w:p>
    <w:p>
      <w:r>
        <w:t xml:space="preserve">1054</w:t>
      </w:r>
    </w:p>
    <w:p>
      <w:r>
        <w:rPr>
          <w:b/>
        </w:rPr>
        <w:t xml:space="preserve">Esimerkki 7.4313</w:t>
      </w:r>
    </w:p>
    <w:p>
      <w:r>
        <w:t xml:space="preserve">punainen, valkoinen ja sininen lippu, jossa on yksi tähti</w:t>
      </w:r>
    </w:p>
    <w:p>
      <w:r>
        <w:rPr>
          <w:b/>
        </w:rPr>
        <w:t xml:space="preserve">Tulos</w:t>
      </w:r>
    </w:p>
    <w:p>
      <w:r>
        <w:t xml:space="preserve">Chilen lippu</w:t>
      </w:r>
    </w:p>
    <w:p>
      <w:r>
        <w:rPr>
          <w:b/>
        </w:rPr>
        <w:t xml:space="preserve">Esimerkki 7.4314</w:t>
      </w:r>
    </w:p>
    <w:p>
      <w:r>
        <w:t xml:space="preserve">tutkimusmatkailija, joka löysi merireitin Intiaan Afrikan ympäri.</w:t>
      </w:r>
    </w:p>
    <w:p>
      <w:r>
        <w:rPr>
          <w:b/>
        </w:rPr>
        <w:t xml:space="preserve">Tulos</w:t>
      </w:r>
    </w:p>
    <w:p>
      <w:r>
        <w:t xml:space="preserve">Vasco da Gama</w:t>
      </w:r>
    </w:p>
    <w:p>
      <w:r>
        <w:rPr>
          <w:b/>
        </w:rPr>
        <w:t xml:space="preserve">Esimerkki 7.4315</w:t>
      </w:r>
    </w:p>
    <w:p>
      <w:r>
        <w:t xml:space="preserve">Milloin San Franciscossa oli viimeksi maanjäristys?</w:t>
      </w:r>
    </w:p>
    <w:p>
      <w:r>
        <w:rPr>
          <w:b/>
        </w:rPr>
        <w:t xml:space="preserve">Tulos</w:t>
      </w:r>
    </w:p>
    <w:p>
      <w:r>
        <w:t xml:space="preserve">Vuoden 1989 Loma Prietan maanjäristys</w:t>
      </w:r>
    </w:p>
    <w:p>
      <w:r>
        <w:rPr>
          <w:b/>
        </w:rPr>
        <w:t xml:space="preserve">Esimerkki 7.4316</w:t>
      </w:r>
    </w:p>
    <w:p>
      <w:r>
        <w:t xml:space="preserve">joka on tallentanut sen, kuuli sen ensin...</w:t>
      </w:r>
    </w:p>
    <w:p>
      <w:r>
        <w:rPr>
          <w:b/>
        </w:rPr>
        <w:t xml:space="preserve">Tulos</w:t>
      </w:r>
    </w:p>
    <w:p>
      <w:r>
        <w:t xml:space="preserve">Ihmeet</w:t>
      </w:r>
    </w:p>
    <w:p>
      <w:r>
        <w:rPr>
          <w:b/>
        </w:rPr>
        <w:t xml:space="preserve">Esimerkki 7.4317</w:t>
      </w:r>
    </w:p>
    <w:p>
      <w:r>
        <w:t xml:space="preserve">joka näyttelee Eustacea Aamunkoittajan matkassa.</w:t>
      </w:r>
    </w:p>
    <w:p>
      <w:r>
        <w:rPr>
          <w:b/>
        </w:rPr>
        <w:t xml:space="preserve">Tulos</w:t>
      </w:r>
    </w:p>
    <w:p>
      <w:r>
        <w:t xml:space="preserve">William Jack Poulter</w:t>
      </w:r>
    </w:p>
    <w:p>
      <w:r>
        <w:rPr>
          <w:b/>
        </w:rPr>
        <w:t xml:space="preserve">Esimerkki 7.4318</w:t>
      </w:r>
    </w:p>
    <w:p>
      <w:r>
        <w:t xml:space="preserve">Kumman kanssa Elena päätyy Damonin vai Stefanin kanssa?</w:t>
      </w:r>
    </w:p>
    <w:p>
      <w:r>
        <w:rPr>
          <w:b/>
        </w:rPr>
        <w:t xml:space="preserve">Tulos</w:t>
      </w:r>
    </w:p>
    <w:p>
      <w:r>
        <w:t xml:space="preserve">Damon</w:t>
      </w:r>
    </w:p>
    <w:p>
      <w:r>
        <w:rPr>
          <w:b/>
        </w:rPr>
        <w:t xml:space="preserve">Esimerkki 7.4319</w:t>
      </w:r>
    </w:p>
    <w:p>
      <w:r>
        <w:t xml:space="preserve">kuinka monta brittisotilasta kuoli Persianlahden sodassa?</w:t>
      </w:r>
    </w:p>
    <w:p>
      <w:r>
        <w:rPr>
          <w:b/>
        </w:rPr>
        <w:t xml:space="preserve">Tulos</w:t>
      </w:r>
    </w:p>
    <w:p>
      <w:r>
        <w:t xml:space="preserve">47</w:t>
      </w:r>
    </w:p>
    <w:p>
      <w:r>
        <w:rPr>
          <w:b/>
        </w:rPr>
        <w:t xml:space="preserve">Esimerkki 7.4320</w:t>
      </w:r>
    </w:p>
    <w:p>
      <w:r>
        <w:t xml:space="preserve">Milloin Harvey palaa Sabrina teininoitaan?</w:t>
      </w:r>
    </w:p>
    <w:p>
      <w:r>
        <w:rPr>
          <w:b/>
        </w:rPr>
        <w:t xml:space="preserve">Tulos</w:t>
      </w:r>
    </w:p>
    <w:p>
      <w:r>
        <w:t xml:space="preserve">viides kausi</w:t>
      </w:r>
    </w:p>
    <w:p>
      <w:r>
        <w:rPr>
          <w:b/>
        </w:rPr>
        <w:t xml:space="preserve">Esimerkki 7.4321</w:t>
      </w:r>
    </w:p>
    <w:p>
      <w:r>
        <w:t xml:space="preserve">joka näyttelee Tayloria sarjassa Young and the Restless...</w:t>
      </w:r>
    </w:p>
    <w:p>
      <w:r>
        <w:rPr>
          <w:b/>
        </w:rPr>
        <w:t xml:space="preserve">Tulos</w:t>
      </w:r>
    </w:p>
    <w:p>
      <w:r>
        <w:t xml:space="preserve">Hunter Tylo</w:t>
      </w:r>
    </w:p>
    <w:p>
      <w:r>
        <w:rPr>
          <w:b/>
        </w:rPr>
        <w:t xml:space="preserve">Esimerkki 7.4322</w:t>
      </w:r>
    </w:p>
    <w:p>
      <w:r>
        <w:t xml:space="preserve">joka näyttelee Miken isää keskellä -</w:t>
      </w:r>
    </w:p>
    <w:p>
      <w:r>
        <w:rPr>
          <w:b/>
        </w:rPr>
        <w:t xml:space="preserve">Tulos</w:t>
      </w:r>
    </w:p>
    <w:p>
      <w:r>
        <w:t xml:space="preserve">John Cullum</w:t>
      </w:r>
    </w:p>
    <w:p>
      <w:r>
        <w:rPr>
          <w:b/>
        </w:rPr>
        <w:t xml:space="preserve">Esimerkki 7.4323</w:t>
      </w:r>
    </w:p>
    <w:p>
      <w:r>
        <w:t xml:space="preserve">kuka on Intian lakikomission nykyinen puheenjohtaja?</w:t>
      </w:r>
    </w:p>
    <w:p>
      <w:r>
        <w:rPr>
          <w:b/>
        </w:rPr>
        <w:t xml:space="preserve">Tulos</w:t>
      </w:r>
    </w:p>
    <w:p>
      <w:r>
        <w:t xml:space="preserve">Tuomari Balbir Singh Chauhan</w:t>
      </w:r>
    </w:p>
    <w:p>
      <w:r>
        <w:rPr>
          <w:b/>
        </w:rPr>
        <w:t xml:space="preserve">Esimerkki 7.4324</w:t>
      </w:r>
    </w:p>
    <w:p>
      <w:r>
        <w:t xml:space="preserve">joka on tehnyt eniten testin sata koskaan</w:t>
      </w:r>
    </w:p>
    <w:p>
      <w:r>
        <w:rPr>
          <w:b/>
        </w:rPr>
        <w:t xml:space="preserve">Tulos</w:t>
      </w:r>
    </w:p>
    <w:p>
      <w:r>
        <w:t xml:space="preserve">Sachin Tendulkar</w:t>
      </w:r>
    </w:p>
    <w:p>
      <w:r>
        <w:rPr>
          <w:b/>
        </w:rPr>
        <w:t xml:space="preserve">Esimerkki 7.4325</w:t>
      </w:r>
    </w:p>
    <w:p>
      <w:r>
        <w:t xml:space="preserve">Missä ex on the beach -kausi 4 kuvattiin?</w:t>
      </w:r>
    </w:p>
    <w:p>
      <w:r>
        <w:rPr>
          <w:b/>
        </w:rPr>
        <w:t xml:space="preserve">Tulos</w:t>
      </w:r>
    </w:p>
    <w:p>
      <w:r>
        <w:t xml:space="preserve">Portugali</w:t>
      </w:r>
    </w:p>
    <w:p>
      <w:r>
        <w:rPr>
          <w:b/>
        </w:rPr>
        <w:t xml:space="preserve">Esimerkki 7.4326</w:t>
      </w:r>
    </w:p>
    <w:p>
      <w:r>
        <w:t xml:space="preserve">Milloin ny sai vapaudenpatsaan?</w:t>
      </w:r>
    </w:p>
    <w:p>
      <w:r>
        <w:rPr>
          <w:b/>
        </w:rPr>
        <w:t xml:space="preserve">Tulos</w:t>
      </w:r>
    </w:p>
    <w:p>
      <w:r>
        <w:t xml:space="preserve">28. lokakuuta 1886</w:t>
      </w:r>
    </w:p>
    <w:p>
      <w:r>
        <w:rPr>
          <w:b/>
        </w:rPr>
        <w:t xml:space="preserve">Esimerkki 7.4327</w:t>
      </w:r>
    </w:p>
    <w:p>
      <w:r>
        <w:t xml:space="preserve">kuka on säveltänyt Peter ja susi -elokuvan musiikin?</w:t>
      </w:r>
    </w:p>
    <w:p>
      <w:r>
        <w:rPr>
          <w:b/>
        </w:rPr>
        <w:t xml:space="preserve">Tulos</w:t>
      </w:r>
    </w:p>
    <w:p>
      <w:r>
        <w:t xml:space="preserve">Sergei Prokofjev</w:t>
      </w:r>
    </w:p>
    <w:p>
      <w:r>
        <w:rPr>
          <w:b/>
        </w:rPr>
        <w:t xml:space="preserve">Esimerkki 7.4328</w:t>
      </w:r>
    </w:p>
    <w:p>
      <w:r>
        <w:t xml:space="preserve">Kuka on Intian ensimmäinen mestarikokki?</w:t>
      </w:r>
    </w:p>
    <w:p>
      <w:r>
        <w:rPr>
          <w:b/>
        </w:rPr>
        <w:t xml:space="preserve">Tulos</w:t>
      </w:r>
    </w:p>
    <w:p>
      <w:r>
        <w:t xml:space="preserve">Pankaj Bhadouria</w:t>
      </w:r>
    </w:p>
    <w:p>
      <w:r>
        <w:rPr>
          <w:b/>
        </w:rPr>
        <w:t xml:space="preserve">Esimerkki 7.4329</w:t>
      </w:r>
    </w:p>
    <w:p>
      <w:r>
        <w:t xml:space="preserve">Kuka on Ranskan hallituksen päämies?</w:t>
      </w:r>
    </w:p>
    <w:p>
      <w:r>
        <w:rPr>
          <w:b/>
        </w:rPr>
        <w:t xml:space="preserve">Tulos</w:t>
      </w:r>
    </w:p>
    <w:p>
      <w:r>
        <w:t xml:space="preserve">pääministeri</w:t>
      </w:r>
    </w:p>
    <w:p>
      <w:r>
        <w:rPr>
          <w:b/>
        </w:rPr>
        <w:t xml:space="preserve">Esimerkki 7.4330</w:t>
      </w:r>
    </w:p>
    <w:p>
      <w:r>
        <w:t xml:space="preserve">Milloin Advance Australia Fairista tuli hymni?</w:t>
      </w:r>
    </w:p>
    <w:p>
      <w:r>
        <w:rPr>
          <w:b/>
        </w:rPr>
        <w:t xml:space="preserve">Tulos</w:t>
      </w:r>
    </w:p>
    <w:p>
      <w:r>
        <w:t xml:space="preserve">1984</w:t>
      </w:r>
    </w:p>
    <w:p>
      <w:r>
        <w:rPr>
          <w:b/>
        </w:rPr>
        <w:t xml:space="preserve">Esimerkki 7.4331</w:t>
      </w:r>
    </w:p>
    <w:p>
      <w:r>
        <w:t xml:space="preserve">Milloin Dragon Ball Super 2. kausi ilmestyy?</w:t>
      </w:r>
    </w:p>
    <w:p>
      <w:r>
        <w:rPr>
          <w:b/>
        </w:rPr>
        <w:t xml:space="preserve">Tulos</w:t>
      </w:r>
    </w:p>
    <w:p>
      <w:r>
        <w:t xml:space="preserve">huhtikuu 22, 2017</w:t>
      </w:r>
    </w:p>
    <w:p>
      <w:r>
        <w:rPr>
          <w:b/>
        </w:rPr>
        <w:t xml:space="preserve">Esimerkki 7.4332</w:t>
      </w:r>
    </w:p>
    <w:p>
      <w:r>
        <w:t xml:space="preserve">missä atp valmistetaan elektroninsiirtoketjussa?</w:t>
      </w:r>
    </w:p>
    <w:p>
      <w:r>
        <w:rPr>
          <w:b/>
        </w:rPr>
        <w:t xml:space="preserve">Tulos</w:t>
      </w:r>
    </w:p>
    <w:p>
      <w:r>
        <w:t xml:space="preserve">mitokondriot</w:t>
      </w:r>
    </w:p>
    <w:p>
      <w:r>
        <w:rPr>
          <w:b/>
        </w:rPr>
        <w:t xml:space="preserve">Esimerkki 7.4333</w:t>
      </w:r>
    </w:p>
    <w:p>
      <w:r>
        <w:t xml:space="preserve">Milloin tehtiin ensimmäinen mahalaukun ohitusleikkaus?</w:t>
      </w:r>
    </w:p>
    <w:p>
      <w:r>
        <w:rPr>
          <w:b/>
        </w:rPr>
        <w:t xml:space="preserve">Tulos</w:t>
      </w:r>
    </w:p>
    <w:p>
      <w:r>
        <w:t xml:space="preserve">1997</w:t>
      </w:r>
    </w:p>
    <w:p>
      <w:r>
        <w:rPr>
          <w:b/>
        </w:rPr>
        <w:t xml:space="preserve">Esimerkki 7.4334</w:t>
      </w:r>
    </w:p>
    <w:p>
      <w:r>
        <w:t xml:space="preserve">joka näytteli Charliea elokuvassa Charlie ja suklaatehdas...</w:t>
      </w:r>
    </w:p>
    <w:p>
      <w:r>
        <w:rPr>
          <w:b/>
        </w:rPr>
        <w:t xml:space="preserve">Tulos</w:t>
      </w:r>
    </w:p>
    <w:p>
      <w:r>
        <w:t xml:space="preserve">Peter Gardner[4] Ostrum</w:t>
      </w:r>
    </w:p>
    <w:p>
      <w:r>
        <w:rPr>
          <w:b/>
        </w:rPr>
        <w:t xml:space="preserve">Esimerkki 7.4335</w:t>
      </w:r>
    </w:p>
    <w:p>
      <w:r>
        <w:t xml:space="preserve">kenelle myönnetään oranssi lippalakki ipl twenty20 -turnauksessa?</w:t>
      </w:r>
    </w:p>
    <w:p>
      <w:r>
        <w:rPr>
          <w:b/>
        </w:rPr>
        <w:t xml:space="preserve">Tulos</w:t>
      </w:r>
    </w:p>
    <w:p>
      <w:r>
        <w:t xml:space="preserve">johtava juoksun tekijä</w:t>
      </w:r>
    </w:p>
    <w:p>
      <w:r>
        <w:rPr>
          <w:b/>
        </w:rPr>
        <w:t xml:space="preserve">Esimerkki 7.4336</w:t>
      </w:r>
    </w:p>
    <w:p>
      <w:r>
        <w:t xml:space="preserve">joka laulaa laulun take a walk on the wild side...</w:t>
      </w:r>
    </w:p>
    <w:p>
      <w:r>
        <w:rPr>
          <w:b/>
        </w:rPr>
        <w:t xml:space="preserve">Tulos</w:t>
      </w:r>
    </w:p>
    <w:p>
      <w:r>
        <w:t xml:space="preserve">Lou Reed</w:t>
      </w:r>
    </w:p>
    <w:p>
      <w:r>
        <w:rPr>
          <w:b/>
        </w:rPr>
        <w:t xml:space="preserve">Esimerkki 7.4337</w:t>
      </w:r>
    </w:p>
    <w:p>
      <w:r>
        <w:t xml:space="preserve">kuinka monta jaksoa kaudella 1 epätoivoinen kotiäidit</w:t>
      </w:r>
    </w:p>
    <w:p>
      <w:r>
        <w:rPr>
          <w:b/>
        </w:rPr>
        <w:t xml:space="preserve">Tulos</w:t>
      </w:r>
    </w:p>
    <w:p>
      <w:r>
        <w:t xml:space="preserve">23</w:t>
      </w:r>
    </w:p>
    <w:p>
      <w:r>
        <w:rPr>
          <w:b/>
        </w:rPr>
        <w:t xml:space="preserve">Esimerkki 7.4338</w:t>
      </w:r>
    </w:p>
    <w:p>
      <w:r>
        <w:t xml:space="preserve">Milloin voit tehdä sen, mistä luovuit paaston aikana?</w:t>
      </w:r>
    </w:p>
    <w:p>
      <w:r>
        <w:rPr>
          <w:b/>
        </w:rPr>
        <w:t xml:space="preserve">Tulos</w:t>
      </w:r>
    </w:p>
    <w:p>
      <w:r>
        <w:t xml:space="preserve">40 päivää</w:t>
      </w:r>
    </w:p>
    <w:p>
      <w:r>
        <w:rPr>
          <w:b/>
        </w:rPr>
        <w:t xml:space="preserve">Esimerkki 7.4339</w:t>
      </w:r>
    </w:p>
    <w:p>
      <w:r>
        <w:t xml:space="preserve">ravistit minua koko yön videonäyttelijätär</w:t>
      </w:r>
    </w:p>
    <w:p>
      <w:r>
        <w:rPr>
          <w:b/>
        </w:rPr>
        <w:t xml:space="preserve">Tulos</w:t>
      </w:r>
    </w:p>
    <w:p>
      <w:r>
        <w:t xml:space="preserve">Englantilainen glamourmalli Corinne Russell</w:t>
      </w:r>
    </w:p>
    <w:p>
      <w:r>
        <w:rPr>
          <w:b/>
        </w:rPr>
        <w:t xml:space="preserve">Esimerkki 7.4340</w:t>
      </w:r>
    </w:p>
    <w:p>
      <w:r>
        <w:t xml:space="preserve">elokuva indiana jones ja viimeinen ristiretki cast</w:t>
      </w:r>
    </w:p>
    <w:p>
      <w:r>
        <w:rPr>
          <w:b/>
        </w:rPr>
        <w:t xml:space="preserve">Tulos</w:t>
      </w:r>
    </w:p>
    <w:p>
      <w:r>
        <w:t xml:space="preserve">Alison Doody</w:t>
      </w:r>
    </w:p>
    <w:p>
      <w:r>
        <w:rPr>
          <w:b/>
        </w:rPr>
        <w:t xml:space="preserve">Tulos</w:t>
      </w:r>
    </w:p>
    <w:p>
      <w:r>
        <w:t xml:space="preserve">Denholm Elliott</w:t>
      </w:r>
    </w:p>
    <w:p>
      <w:r>
        <w:rPr>
          <w:b/>
        </w:rPr>
        <w:t xml:space="preserve">Tulos</w:t>
      </w:r>
    </w:p>
    <w:p>
      <w:r>
        <w:t xml:space="preserve">Harrison Ford</w:t>
      </w:r>
    </w:p>
    <w:p>
      <w:r>
        <w:rPr>
          <w:b/>
        </w:rPr>
        <w:t xml:space="preserve">Tulos</w:t>
      </w:r>
    </w:p>
    <w:p>
      <w:r>
        <w:t xml:space="preserve">Julian Glover</w:t>
      </w:r>
    </w:p>
    <w:p>
      <w:r>
        <w:rPr>
          <w:b/>
        </w:rPr>
        <w:t xml:space="preserve">Tulos</w:t>
      </w:r>
    </w:p>
    <w:p>
      <w:r>
        <w:t xml:space="preserve">John Rhys-Davies</w:t>
      </w:r>
    </w:p>
    <w:p>
      <w:r>
        <w:rPr>
          <w:b/>
        </w:rPr>
        <w:t xml:space="preserve">Tulos</w:t>
      </w:r>
    </w:p>
    <w:p>
      <w:r>
        <w:t xml:space="preserve">Sean Connery</w:t>
      </w:r>
    </w:p>
    <w:p>
      <w:r>
        <w:rPr>
          <w:b/>
        </w:rPr>
        <w:t xml:space="preserve">Esimerkki 7.4341</w:t>
      </w:r>
    </w:p>
    <w:p>
      <w:r>
        <w:t xml:space="preserve">Milloin keksittiin termi "surffailu internetissä"?</w:t>
      </w:r>
    </w:p>
    <w:p>
      <w:r>
        <w:rPr>
          <w:b/>
        </w:rPr>
        <w:t xml:space="preserve">Tulos</w:t>
      </w:r>
    </w:p>
    <w:p>
      <w:r>
        <w:t xml:space="preserve">Helmikuu 1992</w:t>
      </w:r>
    </w:p>
    <w:p>
      <w:r>
        <w:rPr>
          <w:b/>
        </w:rPr>
        <w:t xml:space="preserve">Esimerkki 7.4342</w:t>
      </w:r>
    </w:p>
    <w:p>
      <w:r>
        <w:t xml:space="preserve">Milloin 7. kausi Walking Dead tulee ulos</w:t>
      </w:r>
    </w:p>
    <w:p>
      <w:r>
        <w:rPr>
          <w:b/>
        </w:rPr>
        <w:t xml:space="preserve">Tulos</w:t>
      </w:r>
    </w:p>
    <w:p>
      <w:r>
        <w:t xml:space="preserve">lokakuu 23, 2016</w:t>
      </w:r>
    </w:p>
    <w:p>
      <w:r>
        <w:rPr>
          <w:b/>
        </w:rPr>
        <w:t xml:space="preserve">Esimerkki 7.4343</w:t>
      </w:r>
    </w:p>
    <w:p>
      <w:r>
        <w:t xml:space="preserve">milloin mies peilissä ilmestyi</w:t>
      </w:r>
    </w:p>
    <w:p>
      <w:r>
        <w:rPr>
          <w:b/>
        </w:rPr>
        <w:t xml:space="preserve">Tulos</w:t>
      </w:r>
    </w:p>
    <w:p>
      <w:r>
        <w:t xml:space="preserve">tammikuu 1988</w:t>
      </w:r>
    </w:p>
    <w:p>
      <w:r>
        <w:rPr>
          <w:b/>
        </w:rPr>
        <w:t xml:space="preserve">Esimerkki 7.4344</w:t>
      </w:r>
    </w:p>
    <w:p>
      <w:r>
        <w:t xml:space="preserve">Miksi Turkki rakensi padon Eufrat-joelle?</w:t>
      </w:r>
    </w:p>
    <w:p>
      <w:r>
        <w:rPr>
          <w:b/>
        </w:rPr>
        <w:t xml:space="preserve">Tulos</w:t>
      </w:r>
    </w:p>
    <w:p>
      <w:r>
        <w:t xml:space="preserve">tuottaa sähköä</w:t>
      </w:r>
    </w:p>
    <w:p>
      <w:r>
        <w:rPr>
          <w:b/>
        </w:rPr>
        <w:t xml:space="preserve">Esimerkki 7.4345</w:t>
      </w:r>
    </w:p>
    <w:p>
      <w:r>
        <w:t xml:space="preserve">lukiolaisten prosenttiosuus kansallisessa kunniaseurassa</w:t>
      </w:r>
    </w:p>
    <w:p>
      <w:r>
        <w:rPr>
          <w:b/>
        </w:rPr>
        <w:t xml:space="preserve">Tulos</w:t>
      </w:r>
    </w:p>
    <w:p>
      <w:r>
        <w:t xml:space="preserve">Yli miljoona opiskelijaa</w:t>
      </w:r>
    </w:p>
    <w:p>
      <w:r>
        <w:rPr>
          <w:b/>
        </w:rPr>
        <w:t xml:space="preserve">Esimerkki 7.4346</w:t>
      </w:r>
    </w:p>
    <w:p>
      <w:r>
        <w:t xml:space="preserve">joka ehdotti itsenäisyyden ajatusta Manner-Euroopan kongressille...</w:t>
      </w:r>
    </w:p>
    <w:p>
      <w:r>
        <w:rPr>
          <w:b/>
        </w:rPr>
        <w:t xml:space="preserve">Tulos</w:t>
      </w:r>
    </w:p>
    <w:p>
      <w:r>
        <w:t xml:space="preserve">Thomas Jefferson</w:t>
      </w:r>
    </w:p>
    <w:p>
      <w:r>
        <w:rPr>
          <w:b/>
        </w:rPr>
        <w:t xml:space="preserve">Esimerkki 7.4347</w:t>
      </w:r>
    </w:p>
    <w:p>
      <w:r>
        <w:t xml:space="preserve">Milloin Halleyn komeetta on viimeksi käynyt ohi?</w:t>
      </w:r>
    </w:p>
    <w:p>
      <w:r>
        <w:rPr>
          <w:b/>
        </w:rPr>
        <w:t xml:space="preserve">Tulos</w:t>
      </w:r>
    </w:p>
    <w:p>
      <w:r>
        <w:t xml:space="preserve">1986</w:t>
      </w:r>
    </w:p>
    <w:p>
      <w:r>
        <w:rPr>
          <w:b/>
        </w:rPr>
        <w:t xml:space="preserve">Esimerkki 7.4348</w:t>
      </w:r>
    </w:p>
    <w:p>
      <w:r>
        <w:t xml:space="preserve">minkälainen näyttö on pixel 2:lla</w:t>
      </w:r>
    </w:p>
    <w:p>
      <w:r>
        <w:rPr>
          <w:b/>
        </w:rPr>
        <w:t xml:space="preserve">Tulos</w:t>
      </w:r>
    </w:p>
    <w:p>
      <w:r>
        <w:t xml:space="preserve">P-OLED</w:t>
      </w:r>
    </w:p>
    <w:p>
      <w:r>
        <w:rPr>
          <w:b/>
        </w:rPr>
        <w:t xml:space="preserve">Esimerkki 7.4349</w:t>
      </w:r>
    </w:p>
    <w:p>
      <w:r>
        <w:t xml:space="preserve">joka näytteli saalistajaa elokuvassa Saalistaja...</w:t>
      </w:r>
    </w:p>
    <w:p>
      <w:r>
        <w:rPr>
          <w:b/>
        </w:rPr>
        <w:t xml:space="preserve">Tulos</w:t>
      </w:r>
    </w:p>
    <w:p>
      <w:r>
        <w:t xml:space="preserve">Kevin Peter Hall</w:t>
      </w:r>
    </w:p>
    <w:p>
      <w:r>
        <w:rPr>
          <w:b/>
        </w:rPr>
        <w:t xml:space="preserve">Esimerkki 7.4350</w:t>
      </w:r>
    </w:p>
    <w:p>
      <w:r>
        <w:t xml:space="preserve">kuka voitti Kurskin taistelun toisessa maailmansodassa?</w:t>
      </w:r>
    </w:p>
    <w:p>
      <w:r>
        <w:rPr>
          <w:b/>
        </w:rPr>
        <w:t xml:space="preserve">Tulos</w:t>
      </w:r>
    </w:p>
    <w:p>
      <w:r>
        <w:t xml:space="preserve">Neuvostoliitto</w:t>
      </w:r>
    </w:p>
    <w:p>
      <w:r>
        <w:rPr>
          <w:b/>
        </w:rPr>
        <w:t xml:space="preserve">Esimerkki 7.4351</w:t>
      </w:r>
    </w:p>
    <w:p>
      <w:r>
        <w:t xml:space="preserve">tarvitsenko luvan käsiaseen ostamiseen nc:ssä?</w:t>
      </w:r>
    </w:p>
    <w:p>
      <w:r>
        <w:rPr>
          <w:b/>
        </w:rPr>
        <w:t xml:space="preserve">Tulos</w:t>
      </w:r>
    </w:p>
    <w:p>
      <w:r>
        <w:t xml:space="preserve">Kyllä</w:t>
      </w:r>
    </w:p>
    <w:p>
      <w:r>
        <w:rPr>
          <w:b/>
        </w:rPr>
        <w:t xml:space="preserve">Esimerkki 7.4352</w:t>
      </w:r>
    </w:p>
    <w:p>
      <w:r>
        <w:t xml:space="preserve">missä kylmävirus elää elimistössä</w:t>
      </w:r>
    </w:p>
    <w:p>
      <w:r>
        <w:rPr>
          <w:b/>
        </w:rPr>
        <w:t xml:space="preserve">Tulos</w:t>
      </w:r>
    </w:p>
    <w:p>
      <w:r>
        <w:t xml:space="preserve">ylähengitystiet</w:t>
      </w:r>
    </w:p>
    <w:p>
      <w:r>
        <w:rPr>
          <w:b/>
        </w:rPr>
        <w:t xml:space="preserve">Esimerkki 7.4353</w:t>
      </w:r>
    </w:p>
    <w:p>
      <w:r>
        <w:t xml:space="preserve">Gerdyn tuberculus on luinen ominaisuus, jonka luun</w:t>
      </w:r>
    </w:p>
    <w:p>
      <w:r>
        <w:rPr>
          <w:b/>
        </w:rPr>
        <w:t xml:space="preserve">Tulos</w:t>
      </w:r>
    </w:p>
    <w:p>
      <w:r>
        <w:t xml:space="preserve">sääriluu</w:t>
      </w:r>
    </w:p>
    <w:p>
      <w:r>
        <w:rPr>
          <w:b/>
        </w:rPr>
        <w:t xml:space="preserve">Esimerkki 7.4354</w:t>
      </w:r>
    </w:p>
    <w:p>
      <w:r>
        <w:t xml:space="preserve">joka näyttelee David Underhilliä Big Bang Theoryssa...</w:t>
      </w:r>
    </w:p>
    <w:p>
      <w:r>
        <w:rPr>
          <w:b/>
        </w:rPr>
        <w:t xml:space="preserve">Tulos</w:t>
      </w:r>
    </w:p>
    <w:p>
      <w:r>
        <w:t xml:space="preserve">Edward Michael Trucco</w:t>
      </w:r>
    </w:p>
    <w:p>
      <w:r>
        <w:rPr>
          <w:b/>
        </w:rPr>
        <w:t xml:space="preserve">Esimerkki 7.4355</w:t>
      </w:r>
    </w:p>
    <w:p>
      <w:r>
        <w:t xml:space="preserve">Missä on ihmisen saari tt:n hallussa?</w:t>
      </w:r>
    </w:p>
    <w:p>
      <w:r>
        <w:rPr>
          <w:b/>
        </w:rPr>
        <w:t xml:space="preserve">Tulos</w:t>
      </w:r>
    </w:p>
    <w:p>
      <w:r>
        <w:t xml:space="preserve">Mansaari</w:t>
      </w:r>
    </w:p>
    <w:p>
      <w:r>
        <w:rPr>
          <w:b/>
        </w:rPr>
        <w:t xml:space="preserve">Esimerkki 7.4356</w:t>
      </w:r>
    </w:p>
    <w:p>
      <w:r>
        <w:t xml:space="preserve">kuka on jorah mormontin isä game of thrones -elokuvassa?</w:t>
      </w:r>
    </w:p>
    <w:p>
      <w:r>
        <w:rPr>
          <w:b/>
        </w:rPr>
        <w:t xml:space="preserve">Tulos</w:t>
      </w:r>
    </w:p>
    <w:p>
      <w:r>
        <w:t xml:space="preserve">Jeor Mormont</w:t>
      </w:r>
    </w:p>
    <w:p>
      <w:r>
        <w:rPr>
          <w:b/>
        </w:rPr>
        <w:t xml:space="preserve">Esimerkki 7.4357</w:t>
      </w:r>
    </w:p>
    <w:p>
      <w:r>
        <w:t xml:space="preserve">missä New England Patriotsin kotipaikka on?</w:t>
      </w:r>
    </w:p>
    <w:p>
      <w:r>
        <w:rPr>
          <w:b/>
        </w:rPr>
        <w:t xml:space="preserve">Tulos</w:t>
      </w:r>
    </w:p>
    <w:p>
      <w:r>
        <w:t xml:space="preserve">Suur-Bostonin alue</w:t>
      </w:r>
    </w:p>
    <w:p>
      <w:r>
        <w:rPr>
          <w:b/>
        </w:rPr>
        <w:t xml:space="preserve">Esimerkki 7.4358</w:t>
      </w:r>
    </w:p>
    <w:p>
      <w:r>
        <w:t xml:space="preserve">Milloin 18-vuotiaat saivat äänioikeuden?</w:t>
      </w:r>
    </w:p>
    <w:p>
      <w:r>
        <w:rPr>
          <w:b/>
        </w:rPr>
        <w:t xml:space="preserve">Tulos</w:t>
      </w:r>
    </w:p>
    <w:p>
      <w:r>
        <w:t xml:space="preserve">1971</w:t>
      </w:r>
    </w:p>
    <w:p>
      <w:r>
        <w:rPr>
          <w:b/>
        </w:rPr>
        <w:t xml:space="preserve">Esimerkki 7.4359</w:t>
      </w:r>
    </w:p>
    <w:p>
      <w:r>
        <w:t xml:space="preserve">milloin Harry Potter ja viisasten kivi -elokuva tuli ulos?</w:t>
      </w:r>
    </w:p>
    <w:p>
      <w:r>
        <w:rPr>
          <w:b/>
        </w:rPr>
        <w:t xml:space="preserve">Tulos</w:t>
      </w:r>
    </w:p>
    <w:p>
      <w:r>
        <w:t xml:space="preserve">16. marraskuuta 2001</w:t>
      </w:r>
    </w:p>
    <w:p>
      <w:r>
        <w:rPr>
          <w:b/>
        </w:rPr>
        <w:t xml:space="preserve">Esimerkki 7.4360</w:t>
      </w:r>
    </w:p>
    <w:p>
      <w:r>
        <w:t xml:space="preserve">joka toimi Intian perustuslakia säätävän kokouksen avajaiskokouksen puheenjohtajana.</w:t>
      </w:r>
    </w:p>
    <w:p>
      <w:r>
        <w:rPr>
          <w:b/>
        </w:rPr>
        <w:t xml:space="preserve">Tulos</w:t>
      </w:r>
    </w:p>
    <w:p>
      <w:r>
        <w:t xml:space="preserve">Sachchidananda Sinha</w:t>
      </w:r>
    </w:p>
    <w:p>
      <w:r>
        <w:rPr>
          <w:b/>
        </w:rPr>
        <w:t xml:space="preserve">Esimerkki 7.4361</w:t>
      </w:r>
    </w:p>
    <w:p>
      <w:r>
        <w:t xml:space="preserve">kuka voitti ensimmäisenä miljoonavoiton ohjelmassa Kuka haluaa miljonääriksi?</w:t>
      </w:r>
    </w:p>
    <w:p>
      <w:r>
        <w:rPr>
          <w:b/>
        </w:rPr>
        <w:t xml:space="preserve">Tulos</w:t>
      </w:r>
    </w:p>
    <w:p>
      <w:r>
        <w:t xml:space="preserve">John Carpenter</w:t>
      </w:r>
    </w:p>
    <w:p>
      <w:r>
        <w:rPr>
          <w:b/>
        </w:rPr>
        <w:t xml:space="preserve">Esimerkki 7.4362</w:t>
      </w:r>
    </w:p>
    <w:p>
      <w:r>
        <w:t xml:space="preserve">joka kirjoitti Ball and Chainin sosiaalisen vääristymän avulla</w:t>
      </w:r>
    </w:p>
    <w:p>
      <w:r>
        <w:rPr>
          <w:b/>
        </w:rPr>
        <w:t xml:space="preserve">Tulos</w:t>
      </w:r>
    </w:p>
    <w:p>
      <w:r>
        <w:t xml:space="preserve">Mike Ness</w:t>
      </w:r>
    </w:p>
    <w:p>
      <w:r>
        <w:rPr>
          <w:b/>
        </w:rPr>
        <w:t xml:space="preserve">Esimerkki 7.4363</w:t>
      </w:r>
    </w:p>
    <w:p>
      <w:r>
        <w:t xml:space="preserve">joule on yksikkö. mks-järjestelmässä.</w:t>
      </w:r>
    </w:p>
    <w:p>
      <w:r>
        <w:rPr>
          <w:b/>
        </w:rPr>
        <w:t xml:space="preserve">Tulos</w:t>
      </w:r>
    </w:p>
    <w:p>
      <w:r>
        <w:t xml:space="preserve">energia</w:t>
      </w:r>
    </w:p>
    <w:p>
      <w:r>
        <w:rPr>
          <w:b/>
        </w:rPr>
        <w:t xml:space="preserve">Esimerkki 7.4364</w:t>
      </w:r>
    </w:p>
    <w:p>
      <w:r>
        <w:t xml:space="preserve">joka on pelannut eniten valioliigaotteluita</w:t>
      </w:r>
    </w:p>
    <w:p>
      <w:r>
        <w:rPr>
          <w:b/>
        </w:rPr>
        <w:t xml:space="preserve">Tulos</w:t>
      </w:r>
    </w:p>
    <w:p>
      <w:r>
        <w:t xml:space="preserve">Jesse Orosco</w:t>
      </w:r>
    </w:p>
    <w:p>
      <w:r>
        <w:rPr>
          <w:b/>
        </w:rPr>
        <w:t xml:space="preserve">Esimerkki 7.4365</w:t>
      </w:r>
    </w:p>
    <w:p>
      <w:r>
        <w:t xml:space="preserve">Mikä on Intian ja Pakistanin välisen rajan nimi?</w:t>
      </w:r>
    </w:p>
    <w:p>
      <w:r>
        <w:rPr>
          <w:b/>
        </w:rPr>
        <w:t xml:space="preserve">Tulos</w:t>
      </w:r>
    </w:p>
    <w:p>
      <w:r>
        <w:t xml:space="preserve">Kansainvälinen raja (IB)</w:t>
      </w:r>
    </w:p>
    <w:p>
      <w:r>
        <w:rPr>
          <w:b/>
        </w:rPr>
        <w:t xml:space="preserve">Esimerkki 7.4366</w:t>
      </w:r>
    </w:p>
    <w:p>
      <w:r>
        <w:t xml:space="preserve">joka lauloi "This is the sound of the suburbs".</w:t>
      </w:r>
    </w:p>
    <w:p>
      <w:r>
        <w:rPr>
          <w:b/>
        </w:rPr>
        <w:t xml:space="preserve">Tulos</w:t>
      </w:r>
    </w:p>
    <w:p>
      <w:r>
        <w:t xml:space="preserve">Jäsenet</w:t>
      </w:r>
    </w:p>
    <w:p>
      <w:r>
        <w:rPr>
          <w:b/>
        </w:rPr>
        <w:t xml:space="preserve">Esimerkki 7.4367</w:t>
      </w:r>
    </w:p>
    <w:p>
      <w:r>
        <w:t xml:space="preserve">jotka kuolivat laulussa kuin lelusotilaat</w:t>
      </w:r>
    </w:p>
    <w:p>
      <w:r>
        <w:rPr>
          <w:b/>
        </w:rPr>
        <w:t xml:space="preserve">Tulos</w:t>
      </w:r>
    </w:p>
    <w:p>
      <w:r>
        <w:t xml:space="preserve">D12:n jäsen Bugz</w:t>
      </w:r>
    </w:p>
    <w:p>
      <w:r>
        <w:rPr>
          <w:b/>
        </w:rPr>
        <w:t xml:space="preserve">Esimerkki 7.4368</w:t>
      </w:r>
    </w:p>
    <w:p>
      <w:r>
        <w:t xml:space="preserve">mikä on väkiluvultaan Intian suurin osavaltio</w:t>
      </w:r>
    </w:p>
    <w:p>
      <w:r>
        <w:rPr>
          <w:b/>
        </w:rPr>
        <w:t xml:space="preserve">Tulos</w:t>
      </w:r>
    </w:p>
    <w:p>
      <w:r>
        <w:t xml:space="preserve">Uttar Pradesh</w:t>
      </w:r>
    </w:p>
    <w:p>
      <w:r>
        <w:rPr>
          <w:b/>
        </w:rPr>
        <w:t xml:space="preserve">Esimerkki 7.4369</w:t>
      </w:r>
    </w:p>
    <w:p>
      <w:r>
        <w:t xml:space="preserve">Milloin Love Simon ilmestyy Kanadassa?</w:t>
      </w:r>
    </w:p>
    <w:p>
      <w:r>
        <w:rPr>
          <w:b/>
        </w:rPr>
        <w:t xml:space="preserve">Tulos</w:t>
      </w:r>
    </w:p>
    <w:p>
      <w:r>
        <w:t xml:space="preserve">maaliskuu 16, 2018</w:t>
      </w:r>
    </w:p>
    <w:p>
      <w:r>
        <w:rPr>
          <w:b/>
        </w:rPr>
        <w:t xml:space="preserve">Esimerkki 7.4370</w:t>
      </w:r>
    </w:p>
    <w:p>
      <w:r>
        <w:t xml:space="preserve">Milloin Yhdysvallat siirtyi pois kultakannasta?</w:t>
      </w:r>
    </w:p>
    <w:p>
      <w:r>
        <w:rPr>
          <w:b/>
        </w:rPr>
        <w:t xml:space="preserve">Tulos</w:t>
      </w:r>
    </w:p>
    <w:p>
      <w:r>
        <w:t xml:space="preserve">15. elokuuta 1971</w:t>
      </w:r>
    </w:p>
    <w:p>
      <w:r>
        <w:rPr>
          <w:b/>
        </w:rPr>
        <w:t xml:space="preserve">Esimerkki 7.4371</w:t>
      </w:r>
    </w:p>
    <w:p>
      <w:r>
        <w:t xml:space="preserve">Milloin Nigeriassa siirryttiin oikealta vasemmalle ajamiseen?</w:t>
      </w:r>
    </w:p>
    <w:p>
      <w:r>
        <w:rPr>
          <w:b/>
        </w:rPr>
        <w:t xml:space="preserve">Tulos</w:t>
      </w:r>
    </w:p>
    <w:p>
      <w:r>
        <w:t xml:space="preserve">1972</w:t>
      </w:r>
    </w:p>
    <w:p>
      <w:r>
        <w:rPr>
          <w:b/>
        </w:rPr>
        <w:t xml:space="preserve">Esimerkki 7.4372</w:t>
      </w:r>
    </w:p>
    <w:p>
      <w:r>
        <w:t xml:space="preserve">joka käynnisti heinäkuussa 1950 liikkeen "Kasvata lisää puita".</w:t>
      </w:r>
    </w:p>
    <w:p>
      <w:r>
        <w:rPr>
          <w:b/>
        </w:rPr>
        <w:t xml:space="preserve">Tulos</w:t>
      </w:r>
    </w:p>
    <w:p>
      <w:r>
        <w:t xml:space="preserve">Kulapati Tohtori K M Munshi</w:t>
      </w:r>
    </w:p>
    <w:p>
      <w:r>
        <w:rPr>
          <w:b/>
        </w:rPr>
        <w:t xml:space="preserve">Esimerkki 7.4373</w:t>
      </w:r>
    </w:p>
    <w:p>
      <w:r>
        <w:t xml:space="preserve">kuinka monta chipotle-ravintolaa on Yhdysvalloissa?</w:t>
      </w:r>
    </w:p>
    <w:p>
      <w:r>
        <w:rPr>
          <w:b/>
        </w:rPr>
        <w:t xml:space="preserve">Tulos</w:t>
      </w:r>
    </w:p>
    <w:p>
      <w:r>
        <w:t xml:space="preserve">2,250 (2017)</w:t>
      </w:r>
    </w:p>
    <w:p>
      <w:r>
        <w:rPr>
          <w:b/>
        </w:rPr>
        <w:t xml:space="preserve">Esimerkki 7.4374</w:t>
      </w:r>
    </w:p>
    <w:p>
      <w:r>
        <w:t xml:space="preserve">joka näytteli Pattya nynnyn päiväkirjassa...</w:t>
      </w:r>
    </w:p>
    <w:p>
      <w:r>
        <w:rPr>
          <w:b/>
        </w:rPr>
        <w:t xml:space="preserve">Tulos</w:t>
      </w:r>
    </w:p>
    <w:p>
      <w:r>
        <w:t xml:space="preserve">Laine MacNeil</w:t>
      </w:r>
    </w:p>
    <w:p>
      <w:r>
        <w:rPr>
          <w:b/>
        </w:rPr>
        <w:t xml:space="preserve">Esimerkki 7.4375</w:t>
      </w:r>
    </w:p>
    <w:p>
      <w:r>
        <w:t xml:space="preserve">Milloin gameboy advance sp ilmestyi?</w:t>
      </w:r>
    </w:p>
    <w:p>
      <w:r>
        <w:rPr>
          <w:b/>
        </w:rPr>
        <w:t xml:space="preserve">Tulos</w:t>
      </w:r>
    </w:p>
    <w:p>
      <w:r>
        <w:t xml:space="preserve">Helmikuu 2003</w:t>
      </w:r>
    </w:p>
    <w:p>
      <w:r>
        <w:rPr>
          <w:b/>
        </w:rPr>
        <w:t xml:space="preserve">Esimerkki 7.4376</w:t>
      </w:r>
    </w:p>
    <w:p>
      <w:r>
        <w:t xml:space="preserve">mitä lihaa on new yorkin pihvi?</w:t>
      </w:r>
    </w:p>
    <w:p>
      <w:r>
        <w:rPr>
          <w:b/>
        </w:rPr>
        <w:t xml:space="preserve">Tulos</w:t>
      </w:r>
    </w:p>
    <w:p>
      <w:r>
        <w:t xml:space="preserve">lyhyt selkä</w:t>
      </w:r>
    </w:p>
    <w:p>
      <w:r>
        <w:rPr>
          <w:b/>
        </w:rPr>
        <w:t xml:space="preserve">Esimerkki 7.4377</w:t>
      </w:r>
    </w:p>
    <w:p>
      <w:r>
        <w:t xml:space="preserve">Milloin on carabao cupin toisen kierroksen arvonta?</w:t>
      </w:r>
    </w:p>
    <w:p>
      <w:r>
        <w:rPr>
          <w:b/>
        </w:rPr>
        <w:t xml:space="preserve">Tulos</w:t>
      </w:r>
    </w:p>
    <w:p>
      <w:r>
        <w:t xml:space="preserve">10 elokuuta 2017</w:t>
      </w:r>
    </w:p>
    <w:p>
      <w:r>
        <w:rPr>
          <w:b/>
        </w:rPr>
        <w:t xml:space="preserve">Esimerkki 7.4378</w:t>
      </w:r>
    </w:p>
    <w:p>
      <w:r>
        <w:t xml:space="preserve">mitkä ovat ipad minin eri sukupolvet</w:t>
      </w:r>
    </w:p>
    <w:p>
      <w:r>
        <w:rPr>
          <w:b/>
        </w:rPr>
        <w:t xml:space="preserve">Tulos</w:t>
      </w:r>
    </w:p>
    <w:p>
      <w:r>
        <w:t xml:space="preserve">3</w:t>
      </w:r>
    </w:p>
    <w:p>
      <w:r>
        <w:rPr>
          <w:b/>
        </w:rPr>
        <w:t xml:space="preserve">Tulos</w:t>
      </w:r>
    </w:p>
    <w:p>
      <w:r>
        <w:t xml:space="preserve">2</w:t>
      </w:r>
    </w:p>
    <w:p>
      <w:r>
        <w:rPr>
          <w:b/>
        </w:rPr>
        <w:t xml:space="preserve">Tulos</w:t>
      </w:r>
    </w:p>
    <w:p>
      <w:r>
        <w:t xml:space="preserve">1. sukupolvi</w:t>
      </w:r>
    </w:p>
    <w:p>
      <w:r>
        <w:rPr>
          <w:b/>
        </w:rPr>
        <w:t xml:space="preserve">Tulos</w:t>
      </w:r>
    </w:p>
    <w:p>
      <w:r>
        <w:t xml:space="preserve">4</w:t>
      </w:r>
    </w:p>
    <w:p>
      <w:r>
        <w:rPr>
          <w:b/>
        </w:rPr>
        <w:t xml:space="preserve">Esimerkki 7.4379</w:t>
      </w:r>
    </w:p>
    <w:p>
      <w:r>
        <w:t xml:space="preserve">missä sijaitsee todellinen ostimme eläintarha sijaitsee</w:t>
      </w:r>
    </w:p>
    <w:p>
      <w:r>
        <w:rPr>
          <w:b/>
        </w:rPr>
        <w:t xml:space="preserve">Tulos</w:t>
      </w:r>
    </w:p>
    <w:p>
      <w:r>
        <w:t xml:space="preserve">Sparkwell, Devon, Englanti</w:t>
      </w:r>
    </w:p>
    <w:p>
      <w:r>
        <w:rPr>
          <w:b/>
        </w:rPr>
        <w:t xml:space="preserve">Esimerkki 7.4380</w:t>
      </w:r>
    </w:p>
    <w:p>
      <w:r>
        <w:t xml:space="preserve">joka esitti tristramia kaikille pienille ja suurille olennoille -</w:t>
      </w:r>
    </w:p>
    <w:p>
      <w:r>
        <w:rPr>
          <w:b/>
        </w:rPr>
        <w:t xml:space="preserve">Tulos</w:t>
      </w:r>
    </w:p>
    <w:p>
      <w:r>
        <w:t xml:space="preserve">Peter Davison</w:t>
      </w:r>
    </w:p>
    <w:p>
      <w:r>
        <w:rPr>
          <w:b/>
        </w:rPr>
        <w:t xml:space="preserve">Esimerkki 7.4381</w:t>
      </w:r>
    </w:p>
    <w:p>
      <w:r>
        <w:t xml:space="preserve">kuka on voittanut eniten elimination chamber -otteluita</w:t>
      </w:r>
    </w:p>
    <w:p>
      <w:r>
        <w:rPr>
          <w:b/>
        </w:rPr>
        <w:t xml:space="preserve">Tulos</w:t>
      </w:r>
    </w:p>
    <w:p>
      <w:r>
        <w:t xml:space="preserve">Triple H</w:t>
      </w:r>
    </w:p>
    <w:p>
      <w:r>
        <w:rPr>
          <w:b/>
        </w:rPr>
        <w:t xml:space="preserve">Esimerkki 7.4382</w:t>
      </w:r>
    </w:p>
    <w:p>
      <w:r>
        <w:t xml:space="preserve">mikä on black mirrorin ensimmäinen jakso</w:t>
      </w:r>
    </w:p>
    <w:p>
      <w:r>
        <w:rPr>
          <w:b/>
        </w:rPr>
        <w:t xml:space="preserve">Tulos</w:t>
      </w:r>
    </w:p>
    <w:p>
      <w:r>
        <w:t xml:space="preserve">"Kansallishymni"</w:t>
      </w:r>
    </w:p>
    <w:p>
      <w:r>
        <w:rPr>
          <w:b/>
        </w:rPr>
        <w:t xml:space="preserve">Esimerkki 7.4383</w:t>
      </w:r>
    </w:p>
    <w:p>
      <w:r>
        <w:t xml:space="preserve">mitä Hudson Bay Company teki Kanadalle?</w:t>
      </w:r>
    </w:p>
    <w:p>
      <w:r>
        <w:rPr>
          <w:b/>
        </w:rPr>
        <w:t xml:space="preserve">Tulos</w:t>
      </w:r>
    </w:p>
    <w:p>
      <w:r>
        <w:t xml:space="preserve">vähittäiskauppa</w:t>
      </w:r>
    </w:p>
    <w:p>
      <w:r>
        <w:rPr>
          <w:b/>
        </w:rPr>
        <w:t xml:space="preserve">Esimerkki 7.4384</w:t>
      </w:r>
    </w:p>
    <w:p>
      <w:r>
        <w:t xml:space="preserve">kalvon ennenaikaiseen repeämiseen liittyvä infektioriski.</w:t>
      </w:r>
    </w:p>
    <w:p>
      <w:r>
        <w:rPr>
          <w:b/>
        </w:rPr>
        <w:t xml:space="preserve">Tulos</w:t>
      </w:r>
    </w:p>
    <w:p>
      <w:r>
        <w:t xml:space="preserve">15-25%</w:t>
      </w:r>
    </w:p>
    <w:p>
      <w:r>
        <w:rPr>
          <w:b/>
        </w:rPr>
        <w:t xml:space="preserve">Esimerkki 7.4385</w:t>
      </w:r>
    </w:p>
    <w:p>
      <w:r>
        <w:t xml:space="preserve">Milloin avattiin ensimmäinen McDonald's?</w:t>
      </w:r>
    </w:p>
    <w:p>
      <w:r>
        <w:rPr>
          <w:b/>
        </w:rPr>
        <w:t xml:space="preserve">Tulos</w:t>
      </w:r>
    </w:p>
    <w:p>
      <w:r>
        <w:t xml:space="preserve">15. huhtikuuta 1955</w:t>
      </w:r>
    </w:p>
    <w:p>
      <w:r>
        <w:rPr>
          <w:b/>
        </w:rPr>
        <w:t xml:space="preserve">Esimerkki 7.4386</w:t>
      </w:r>
    </w:p>
    <w:p>
      <w:r>
        <w:t xml:space="preserve">missä pallo on 2-pisteen vaihdon yhteydessä</w:t>
      </w:r>
    </w:p>
    <w:p>
      <w:r>
        <w:rPr>
          <w:b/>
        </w:rPr>
        <w:t xml:space="preserve">Tulos</w:t>
      </w:r>
    </w:p>
    <w:p>
      <w:r>
        <w:t xml:space="preserve">2 jaardin linja</w:t>
      </w:r>
    </w:p>
    <w:p>
      <w:r>
        <w:rPr>
          <w:b/>
        </w:rPr>
        <w:t xml:space="preserve">Esimerkki 7.4387</w:t>
      </w:r>
    </w:p>
    <w:p>
      <w:r>
        <w:t xml:space="preserve">joka soitti urkuja fly like an eagle</w:t>
      </w:r>
    </w:p>
    <w:p>
      <w:r>
        <w:rPr>
          <w:b/>
        </w:rPr>
        <w:t xml:space="preserve">Tulos</w:t>
      </w:r>
    </w:p>
    <w:p>
      <w:r>
        <w:t xml:space="preserve">Joachim Young</w:t>
      </w:r>
    </w:p>
    <w:p>
      <w:r>
        <w:rPr>
          <w:b/>
        </w:rPr>
        <w:t xml:space="preserve">Esimerkki 7.4388</w:t>
      </w:r>
    </w:p>
    <w:p>
      <w:r>
        <w:t xml:space="preserve">kuinka suuren osan Yhdysvaltojen valtionvelasta Kiina omistaa?</w:t>
      </w:r>
    </w:p>
    <w:p>
      <w:r>
        <w:rPr>
          <w:b/>
        </w:rPr>
        <w:t xml:space="preserve">Tulos</w:t>
      </w:r>
    </w:p>
    <w:p>
      <w:r>
        <w:t xml:space="preserve">noin 1,18 biljoonaa dollaria</w:t>
      </w:r>
    </w:p>
    <w:p>
      <w:r>
        <w:rPr>
          <w:b/>
        </w:rPr>
        <w:t xml:space="preserve">Esimerkki 7.4389</w:t>
      </w:r>
    </w:p>
    <w:p>
      <w:r>
        <w:t xml:space="preserve">esittää peptidejä t-soluille ja sitä esiintyy vain tietyntyyppisissä tuman sisältävissä soluissa.</w:t>
      </w:r>
    </w:p>
    <w:p>
      <w:r>
        <w:rPr>
          <w:b/>
        </w:rPr>
        <w:t xml:space="preserve">Tulos</w:t>
      </w:r>
    </w:p>
    <w:p>
      <w:r>
        <w:t xml:space="preserve">MHC-luokan I molekyylit</w:t>
      </w:r>
    </w:p>
    <w:p>
      <w:r>
        <w:rPr>
          <w:b/>
        </w:rPr>
        <w:t xml:space="preserve">Esimerkki 7.4390</w:t>
      </w:r>
    </w:p>
    <w:p>
      <w:r>
        <w:t xml:space="preserve">Missä kivespussit sijaitsevat miehellä?</w:t>
      </w:r>
    </w:p>
    <w:p>
      <w:r>
        <w:rPr>
          <w:b/>
        </w:rPr>
        <w:t xml:space="preserve">Tulos</w:t>
      </w:r>
    </w:p>
    <w:p>
      <w:r>
        <w:t xml:space="preserve">peniksen alla</w:t>
      </w:r>
    </w:p>
    <w:p>
      <w:r>
        <w:rPr>
          <w:b/>
        </w:rPr>
        <w:t xml:space="preserve">Esimerkki 7.4391</w:t>
      </w:r>
    </w:p>
    <w:p>
      <w:r>
        <w:t xml:space="preserve">kuka pelaa puuvilla bowl 2017</w:t>
      </w:r>
    </w:p>
    <w:p>
      <w:r>
        <w:rPr>
          <w:b/>
        </w:rPr>
        <w:t xml:space="preserve">Tulos</w:t>
      </w:r>
    </w:p>
    <w:p>
      <w:r>
        <w:t xml:space="preserve">USC Trojans</w:t>
      </w:r>
    </w:p>
    <w:p>
      <w:r>
        <w:rPr>
          <w:b/>
        </w:rPr>
        <w:t xml:space="preserve">Tulos</w:t>
      </w:r>
    </w:p>
    <w:p>
      <w:r>
        <w:t xml:space="preserve">Ohio State Buckeyes</w:t>
      </w:r>
    </w:p>
    <w:p>
      <w:r>
        <w:rPr>
          <w:b/>
        </w:rPr>
        <w:t xml:space="preserve">Esimerkki 7.4392</w:t>
      </w:r>
    </w:p>
    <w:p>
      <w:r>
        <w:t xml:space="preserve">missä tallennettiin Kuun pimeä puoli</w:t>
      </w:r>
    </w:p>
    <w:p>
      <w:r>
        <w:rPr>
          <w:b/>
        </w:rPr>
        <w:t xml:space="preserve">Tulos</w:t>
      </w:r>
    </w:p>
    <w:p>
      <w:r>
        <w:t xml:space="preserve">Abbey Road Studios Lontoossa</w:t>
      </w:r>
    </w:p>
    <w:p>
      <w:r>
        <w:rPr>
          <w:b/>
        </w:rPr>
        <w:t xml:space="preserve">Esimerkki 7.4393</w:t>
      </w:r>
    </w:p>
    <w:p>
      <w:r>
        <w:t xml:space="preserve">Milloin ferrari voitti viimeksi Le Mansin?</w:t>
      </w:r>
    </w:p>
    <w:p>
      <w:r>
        <w:rPr>
          <w:b/>
        </w:rPr>
        <w:t xml:space="preserve">Tulos</w:t>
      </w:r>
    </w:p>
    <w:p>
      <w:r>
        <w:t xml:space="preserve">1964</w:t>
      </w:r>
    </w:p>
    <w:p>
      <w:r>
        <w:rPr>
          <w:b/>
        </w:rPr>
        <w:t xml:space="preserve">Esimerkki 7.4394</w:t>
      </w:r>
    </w:p>
    <w:p>
      <w:r>
        <w:t xml:space="preserve">Mikä on Togossa käytettävän valuutan nimi?</w:t>
      </w:r>
    </w:p>
    <w:p>
      <w:r>
        <w:rPr>
          <w:b/>
        </w:rPr>
        <w:t xml:space="preserve">Tulos</w:t>
      </w:r>
    </w:p>
    <w:p>
      <w:r>
        <w:t xml:space="preserve">Länsi-Afrikan CFA-frangi</w:t>
      </w:r>
    </w:p>
    <w:p>
      <w:r>
        <w:rPr>
          <w:b/>
        </w:rPr>
        <w:t xml:space="preserve">Esimerkki 7.4395</w:t>
      </w:r>
    </w:p>
    <w:p>
      <w:r>
        <w:t xml:space="preserve">Geometrian viivoitin voidaan rakentaa käyttämällä mitä työkaluja.</w:t>
      </w:r>
    </w:p>
    <w:p>
      <w:r>
        <w:rPr>
          <w:b/>
        </w:rPr>
        <w:t xml:space="preserve">Tulos</w:t>
      </w:r>
    </w:p>
    <w:p>
      <w:r>
        <w:t xml:space="preserve">idealisoitu hallitsija</w:t>
      </w:r>
    </w:p>
    <w:p>
      <w:r>
        <w:rPr>
          <w:b/>
        </w:rPr>
        <w:t xml:space="preserve">Tulos</w:t>
      </w:r>
    </w:p>
    <w:p>
      <w:r>
        <w:t xml:space="preserve">kompassi</w:t>
      </w:r>
    </w:p>
    <w:p>
      <w:r>
        <w:rPr>
          <w:b/>
        </w:rPr>
        <w:t xml:space="preserve">Esimerkki 7.4396</w:t>
      </w:r>
    </w:p>
    <w:p>
      <w:r>
        <w:t xml:space="preserve">joka lauloi laulun "On niin kiva olla kanssasi".</w:t>
      </w:r>
    </w:p>
    <w:p>
      <w:r>
        <w:rPr>
          <w:b/>
        </w:rPr>
        <w:t xml:space="preserve">Tulos</w:t>
      </w:r>
    </w:p>
    <w:p>
      <w:r>
        <w:t xml:space="preserve">Galleria</w:t>
      </w:r>
    </w:p>
    <w:p>
      <w:r>
        <w:rPr>
          <w:b/>
        </w:rPr>
        <w:t xml:space="preserve">Esimerkki 7.4397</w:t>
      </w:r>
    </w:p>
    <w:p>
      <w:r>
        <w:t xml:space="preserve">joka näytteli Deborahin isää sarjassa Kaikki rakastavat Raymondia...</w:t>
      </w:r>
    </w:p>
    <w:p>
      <w:r>
        <w:rPr>
          <w:b/>
        </w:rPr>
        <w:t xml:space="preserve">Tulos</w:t>
      </w:r>
    </w:p>
    <w:p>
      <w:r>
        <w:t xml:space="preserve">Robert Culp</w:t>
      </w:r>
    </w:p>
    <w:p>
      <w:r>
        <w:rPr>
          <w:b/>
        </w:rPr>
        <w:t xml:space="preserve">Esimerkki 7.4398</w:t>
      </w:r>
    </w:p>
    <w:p>
      <w:r>
        <w:t xml:space="preserve">Mikä kristillinen uskontokunta oli laiton Virginian siirtokunnassa?</w:t>
      </w:r>
    </w:p>
    <w:p>
      <w:r>
        <w:rPr>
          <w:b/>
        </w:rPr>
        <w:t xml:space="preserve">Tulos</w:t>
      </w:r>
    </w:p>
    <w:p>
      <w:r>
        <w:t xml:space="preserve">Presbyteeriläiset</w:t>
      </w:r>
    </w:p>
    <w:p>
      <w:r>
        <w:rPr>
          <w:b/>
        </w:rPr>
        <w:t xml:space="preserve">Tulos</w:t>
      </w:r>
    </w:p>
    <w:p>
      <w:r>
        <w:t xml:space="preserve">Baptistit</w:t>
      </w:r>
    </w:p>
    <w:p>
      <w:r>
        <w:rPr>
          <w:b/>
        </w:rPr>
        <w:t xml:space="preserve">Esimerkki 7.4399</w:t>
      </w:r>
    </w:p>
    <w:p>
      <w:r>
        <w:t xml:space="preserve">milloin englantilaiset valtasivat uuden amsterdamin?</w:t>
      </w:r>
    </w:p>
    <w:p>
      <w:r>
        <w:rPr>
          <w:b/>
        </w:rPr>
        <w:t xml:space="preserve">Tulos</w:t>
      </w:r>
    </w:p>
    <w:p>
      <w:r>
        <w:t xml:space="preserve">kesäkuu 1665</w:t>
      </w:r>
    </w:p>
    <w:p>
      <w:r>
        <w:rPr>
          <w:b/>
        </w:rPr>
        <w:t xml:space="preserve">Esimerkki 7.4400</w:t>
      </w:r>
    </w:p>
    <w:p>
      <w:r>
        <w:t xml:space="preserve">kuka saa paalupaikan Daytona 500 -kilpailussa?</w:t>
      </w:r>
    </w:p>
    <w:p>
      <w:r>
        <w:rPr>
          <w:b/>
        </w:rPr>
        <w:t xml:space="preserve">Tulos</w:t>
      </w:r>
    </w:p>
    <w:p>
      <w:r>
        <w:t xml:space="preserve">Alex Bowman</w:t>
      </w:r>
    </w:p>
    <w:p>
      <w:r>
        <w:rPr>
          <w:b/>
        </w:rPr>
        <w:t xml:space="preserve">Esimerkki 7.4401</w:t>
      </w:r>
    </w:p>
    <w:p>
      <w:r>
        <w:t xml:space="preserve">mistä suurin osa aineista imeytyy vereen</w:t>
      </w:r>
    </w:p>
    <w:p>
      <w:r>
        <w:rPr>
          <w:b/>
        </w:rPr>
        <w:t xml:space="preserve">Tulos</w:t>
      </w:r>
    </w:p>
    <w:p>
      <w:r>
        <w:t xml:space="preserve">ohutsuoli</w:t>
      </w:r>
    </w:p>
    <w:p>
      <w:r>
        <w:rPr>
          <w:b/>
        </w:rPr>
        <w:t xml:space="preserve">Esimerkki 7.4402</w:t>
      </w:r>
    </w:p>
    <w:p>
      <w:r>
        <w:t xml:space="preserve">Millainen tarina on tulipunainen kirjain?</w:t>
      </w:r>
    </w:p>
    <w:p>
      <w:r>
        <w:rPr>
          <w:b/>
        </w:rPr>
        <w:t xml:space="preserve">Tulos</w:t>
      </w:r>
    </w:p>
    <w:p>
      <w:r>
        <w:t xml:space="preserve">Historiallinen</w:t>
      </w:r>
    </w:p>
    <w:p>
      <w:r>
        <w:rPr>
          <w:b/>
        </w:rPr>
        <w:t xml:space="preserve">Tulos</w:t>
      </w:r>
    </w:p>
    <w:p>
      <w:r>
        <w:t xml:space="preserve">Romanttinen</w:t>
      </w:r>
    </w:p>
    <w:p>
      <w:r>
        <w:rPr>
          <w:b/>
        </w:rPr>
        <w:t xml:space="preserve">Esimerkki 7.4403</w:t>
      </w:r>
    </w:p>
    <w:p>
      <w:r>
        <w:t xml:space="preserve">Greyn anatomia kausi 14 ep 13 julkaisupäivä</w:t>
      </w:r>
    </w:p>
    <w:p>
      <w:r>
        <w:rPr>
          <w:b/>
        </w:rPr>
        <w:t xml:space="preserve">Tulos</w:t>
      </w:r>
    </w:p>
    <w:p>
      <w:r>
        <w:t xml:space="preserve">maaliskuu 1, 2018</w:t>
      </w:r>
    </w:p>
    <w:p>
      <w:r>
        <w:rPr>
          <w:b/>
        </w:rPr>
        <w:t xml:space="preserve">Esimerkki 7.4404</w:t>
      </w:r>
    </w:p>
    <w:p>
      <w:r>
        <w:t xml:space="preserve">milloin Uudesta-Seelannista tuli oma maansa</w:t>
      </w:r>
    </w:p>
    <w:p>
      <w:r>
        <w:rPr>
          <w:b/>
        </w:rPr>
        <w:t xml:space="preserve">Tulos</w:t>
      </w:r>
    </w:p>
    <w:p>
      <w:r>
        <w:t xml:space="preserve">1853</w:t>
      </w:r>
    </w:p>
    <w:p>
      <w:r>
        <w:rPr>
          <w:b/>
        </w:rPr>
        <w:t xml:space="preserve">Esimerkki 7.4405</w:t>
      </w:r>
    </w:p>
    <w:p>
      <w:r>
        <w:t xml:space="preserve">kuka oli kpk:n pääministeri vuoden 1946 vaalien jälkeen?</w:t>
      </w:r>
    </w:p>
    <w:p>
      <w:r>
        <w:rPr>
          <w:b/>
        </w:rPr>
        <w:t xml:space="preserve">Tulos</w:t>
      </w:r>
    </w:p>
    <w:p>
      <w:r>
        <w:t xml:space="preserve">Khan Abdul Jabbar Khan</w:t>
      </w:r>
    </w:p>
    <w:p>
      <w:r>
        <w:rPr>
          <w:b/>
        </w:rPr>
        <w:t xml:space="preserve">Esimerkki 7.4406</w:t>
      </w:r>
    </w:p>
    <w:p>
      <w:r>
        <w:t xml:space="preserve">joka on Bundesliigan viime kauden paras maalintekijä</w:t>
      </w:r>
    </w:p>
    <w:p>
      <w:r>
        <w:rPr>
          <w:b/>
        </w:rPr>
        <w:t xml:space="preserve">Tulos</w:t>
      </w:r>
    </w:p>
    <w:p>
      <w:r>
        <w:t xml:space="preserve">Pierre-Emerick Aubameyang</w:t>
      </w:r>
    </w:p>
    <w:p>
      <w:r>
        <w:rPr>
          <w:b/>
        </w:rPr>
        <w:t xml:space="preserve">Esimerkki 7.4407</w:t>
      </w:r>
    </w:p>
    <w:p>
      <w:r>
        <w:t xml:space="preserve">Kuka puhuu Geico Geckon ääntä?</w:t>
      </w:r>
    </w:p>
    <w:p>
      <w:r>
        <w:rPr>
          <w:b/>
        </w:rPr>
        <w:t xml:space="preserve">Tulos</w:t>
      </w:r>
    </w:p>
    <w:p>
      <w:r>
        <w:t xml:space="preserve">Jake Wood</w:t>
      </w:r>
    </w:p>
    <w:p>
      <w:r>
        <w:rPr>
          <w:b/>
        </w:rPr>
        <w:t xml:space="preserve">Tulos</w:t>
      </w:r>
    </w:p>
    <w:p>
      <w:r>
        <w:t xml:space="preserve">Kelsey Grammer</w:t>
      </w:r>
    </w:p>
    <w:p>
      <w:r>
        <w:rPr>
          <w:b/>
        </w:rPr>
        <w:t xml:space="preserve">Tulos</w:t>
      </w:r>
    </w:p>
    <w:p>
      <w:r>
        <w:t xml:space="preserve">Dave Kelly</w:t>
      </w:r>
    </w:p>
    <w:p>
      <w:r>
        <w:rPr>
          <w:b/>
        </w:rPr>
        <w:t xml:space="preserve">Esimerkki 7.4408</w:t>
      </w:r>
    </w:p>
    <w:p>
      <w:r>
        <w:t xml:space="preserve">Pääjaksossa olevat tähdet tuottavat energiaa fuusioimalla vetyä yhdisteeksi, joka on</w:t>
      </w:r>
    </w:p>
    <w:p>
      <w:r>
        <w:rPr>
          <w:b/>
        </w:rPr>
        <w:t xml:space="preserve">Tulos</w:t>
      </w:r>
    </w:p>
    <w:p>
      <w:r>
        <w:t xml:space="preserve">helium</w:t>
      </w:r>
    </w:p>
    <w:p>
      <w:r>
        <w:rPr>
          <w:b/>
        </w:rPr>
        <w:t xml:space="preserve">Esimerkki 7.4409</w:t>
      </w:r>
    </w:p>
    <w:p>
      <w:r>
        <w:t xml:space="preserve">pelaaja, joka on voittanut eniten maailmanmestaruuksia</w:t>
      </w:r>
    </w:p>
    <w:p>
      <w:r>
        <w:rPr>
          <w:b/>
        </w:rPr>
        <w:t xml:space="preserve">Tulos</w:t>
      </w:r>
    </w:p>
    <w:p>
      <w:r>
        <w:t xml:space="preserve">Pelé</w:t>
      </w:r>
    </w:p>
    <w:p>
      <w:r>
        <w:rPr>
          <w:b/>
        </w:rPr>
        <w:t xml:space="preserve">Esimerkki 7.4410</w:t>
      </w:r>
    </w:p>
    <w:p>
      <w:r>
        <w:t xml:space="preserve">joka oli juontajana yhdessä Ryan Seacrestin kanssa American Idolin ensimmäisellä kaudella...</w:t>
      </w:r>
    </w:p>
    <w:p>
      <w:r>
        <w:rPr>
          <w:b/>
        </w:rPr>
        <w:t xml:space="preserve">Tulos</w:t>
      </w:r>
    </w:p>
    <w:p>
      <w:r>
        <w:t xml:space="preserve">Brian Dunkleman</w:t>
      </w:r>
    </w:p>
    <w:p>
      <w:r>
        <w:rPr>
          <w:b/>
        </w:rPr>
        <w:t xml:space="preserve">Esimerkki 7.4411</w:t>
      </w:r>
    </w:p>
    <w:p>
      <w:r>
        <w:t xml:space="preserve">Mikä on Yhdysvaltain varapresidentin asema senaatissa?</w:t>
      </w:r>
    </w:p>
    <w:p>
      <w:r>
        <w:rPr>
          <w:b/>
        </w:rPr>
        <w:t xml:space="preserve">Tulos</w:t>
      </w:r>
    </w:p>
    <w:p>
      <w:r>
        <w:t xml:space="preserve">Senaatin puhemies</w:t>
      </w:r>
    </w:p>
    <w:p>
      <w:r>
        <w:rPr>
          <w:b/>
        </w:rPr>
        <w:t xml:space="preserve">Esimerkki 7.4412</w:t>
      </w:r>
    </w:p>
    <w:p>
      <w:r>
        <w:t xml:space="preserve">minkälainen lisko voi kävellä veden päällä?</w:t>
      </w:r>
    </w:p>
    <w:p>
      <w:r>
        <w:rPr>
          <w:b/>
        </w:rPr>
        <w:t xml:space="preserve">Tulos</w:t>
      </w:r>
    </w:p>
    <w:p>
      <w:r>
        <w:t xml:space="preserve">Basiliscus</w:t>
      </w:r>
    </w:p>
    <w:p>
      <w:r>
        <w:rPr>
          <w:b/>
        </w:rPr>
        <w:t xml:space="preserve">Esimerkki 7.4413</w:t>
      </w:r>
    </w:p>
    <w:p>
      <w:r>
        <w:t xml:space="preserve">missä tapahtuu lars ja oikea tyttö?</w:t>
      </w:r>
    </w:p>
    <w:p>
      <w:r>
        <w:rPr>
          <w:b/>
        </w:rPr>
        <w:t xml:space="preserve">Tulos</w:t>
      </w:r>
    </w:p>
    <w:p>
      <w:r>
        <w:t xml:space="preserve">Wisconsin</w:t>
      </w:r>
    </w:p>
    <w:p>
      <w:r>
        <w:rPr>
          <w:b/>
        </w:rPr>
        <w:t xml:space="preserve">Esimerkki 7.4414</w:t>
      </w:r>
    </w:p>
    <w:p>
      <w:r>
        <w:t xml:space="preserve">Milloin Young Sheldonin uusi kausi tulee ulos?</w:t>
      </w:r>
    </w:p>
    <w:p>
      <w:r>
        <w:rPr>
          <w:b/>
        </w:rPr>
        <w:t xml:space="preserve">Tulos</w:t>
      </w:r>
    </w:p>
    <w:p>
      <w:r>
        <w:t xml:space="preserve">Syyskuu 24, 2018</w:t>
      </w:r>
    </w:p>
    <w:p>
      <w:r>
        <w:rPr>
          <w:b/>
        </w:rPr>
        <w:t xml:space="preserve">Esimerkki 7.4415</w:t>
      </w:r>
    </w:p>
    <w:p>
      <w:r>
        <w:t xml:space="preserve">kuinka monta jaksoa animal kingdomin 3. kaudella on?</w:t>
      </w:r>
    </w:p>
    <w:p>
      <w:r>
        <w:rPr>
          <w:b/>
        </w:rPr>
        <w:t xml:space="preserve">Tulos</w:t>
      </w:r>
    </w:p>
    <w:p>
      <w:r>
        <w:t xml:space="preserve">13</w:t>
      </w:r>
    </w:p>
    <w:p>
      <w:r>
        <w:rPr>
          <w:b/>
        </w:rPr>
        <w:t xml:space="preserve">Esimerkki 7.4416</w:t>
      </w:r>
    </w:p>
    <w:p>
      <w:r>
        <w:t xml:space="preserve">Kuuba on yksi maailman johtavista tuottajista.</w:t>
      </w:r>
    </w:p>
    <w:p>
      <w:r>
        <w:rPr>
          <w:b/>
        </w:rPr>
        <w:t xml:space="preserve">Tulos</w:t>
      </w:r>
    </w:p>
    <w:p>
      <w:r>
        <w:t xml:space="preserve">nikkeli</w:t>
      </w:r>
    </w:p>
    <w:p>
      <w:r>
        <w:rPr>
          <w:b/>
        </w:rPr>
        <w:t xml:space="preserve">Esimerkki 7.4417</w:t>
      </w:r>
    </w:p>
    <w:p>
      <w:r>
        <w:t xml:space="preserve">missä pretty little liars kävi collegea</w:t>
      </w:r>
    </w:p>
    <w:p>
      <w:r>
        <w:rPr>
          <w:b/>
        </w:rPr>
        <w:t xml:space="preserve">Tulos</w:t>
      </w:r>
    </w:p>
    <w:p>
      <w:r>
        <w:t xml:space="preserve">Hollis College</w:t>
      </w:r>
    </w:p>
    <w:p>
      <w:r>
        <w:rPr>
          <w:b/>
        </w:rPr>
        <w:t xml:space="preserve">Esimerkki 7.4418</w:t>
      </w:r>
    </w:p>
    <w:p>
      <w:r>
        <w:t xml:space="preserve">Kuka oli ensimmäinen aave, joka vieraili Roopen luona?</w:t>
      </w:r>
    </w:p>
    <w:p>
      <w:r>
        <w:rPr>
          <w:b/>
        </w:rPr>
        <w:t xml:space="preserve">Tulos</w:t>
      </w:r>
    </w:p>
    <w:p>
      <w:r>
        <w:t xml:space="preserve">Marleyn haamu</w:t>
      </w:r>
    </w:p>
    <w:p>
      <w:r>
        <w:rPr>
          <w:b/>
        </w:rPr>
        <w:t xml:space="preserve">Esimerkki 7.4419</w:t>
      </w:r>
    </w:p>
    <w:p>
      <w:r>
        <w:t xml:space="preserve">Mikä on disneylandin linnan nimi?</w:t>
      </w:r>
    </w:p>
    <w:p>
      <w:r>
        <w:rPr>
          <w:b/>
        </w:rPr>
        <w:t xml:space="preserve">Tulos</w:t>
      </w:r>
    </w:p>
    <w:p>
      <w:r>
        <w:t xml:space="preserve">Tuhkimon linna</w:t>
      </w:r>
    </w:p>
    <w:p>
      <w:r>
        <w:rPr>
          <w:b/>
        </w:rPr>
        <w:t xml:space="preserve">Esimerkki 7.4420</w:t>
      </w:r>
    </w:p>
    <w:p>
      <w:r>
        <w:t xml:space="preserve">Missä sijaitsee John Wiley and Sons Publishing -julkaisutoimisto?</w:t>
      </w:r>
    </w:p>
    <w:p>
      <w:r>
        <w:rPr>
          <w:b/>
        </w:rPr>
        <w:t xml:space="preserve">Tulos</w:t>
      </w:r>
    </w:p>
    <w:p>
      <w:r>
        <w:t xml:space="preserve">Hoboken, New Jersey</w:t>
      </w:r>
    </w:p>
    <w:p>
      <w:r>
        <w:rPr>
          <w:b/>
        </w:rPr>
        <w:t xml:space="preserve">Esimerkki 7.4421</w:t>
      </w:r>
    </w:p>
    <w:p>
      <w:r>
        <w:t xml:space="preserve">kuka oli Yhdysvaltojen pisin elossa oleva presidentti -</w:t>
      </w:r>
    </w:p>
    <w:p>
      <w:r>
        <w:rPr>
          <w:b/>
        </w:rPr>
        <w:t xml:space="preserve">Tulos</w:t>
      </w:r>
    </w:p>
    <w:p>
      <w:r>
        <w:t xml:space="preserve">George H. W. Bush</w:t>
      </w:r>
    </w:p>
    <w:p>
      <w:r>
        <w:rPr>
          <w:b/>
        </w:rPr>
        <w:t xml:space="preserve">Esimerkki 7.4422</w:t>
      </w:r>
    </w:p>
    <w:p>
      <w:r>
        <w:t xml:space="preserve">Mikä on yhdisteen nimi, jonka kaava on ba(ch3coo)2?</w:t>
      </w:r>
    </w:p>
    <w:p>
      <w:r>
        <w:rPr>
          <w:b/>
        </w:rPr>
        <w:t xml:space="preserve">Tulos</w:t>
      </w:r>
    </w:p>
    <w:p>
      <w:r>
        <w:t xml:space="preserve">Bariumasetaatti</w:t>
      </w:r>
    </w:p>
    <w:p>
      <w:r>
        <w:rPr>
          <w:b/>
        </w:rPr>
        <w:t xml:space="preserve">Esimerkki 7.4423</w:t>
      </w:r>
    </w:p>
    <w:p>
      <w:r>
        <w:t xml:space="preserve">kuka leikkasi nauhan Sydneyn satamasillalle?</w:t>
      </w:r>
    </w:p>
    <w:p>
      <w:r>
        <w:rPr>
          <w:b/>
        </w:rPr>
        <w:t xml:space="preserve">Tulos</w:t>
      </w:r>
    </w:p>
    <w:p>
      <w:r>
        <w:t xml:space="preserve">de Groot</w:t>
      </w:r>
    </w:p>
    <w:p>
      <w:r>
        <w:rPr>
          <w:b/>
        </w:rPr>
        <w:t xml:space="preserve">Esimerkki 7.4424</w:t>
      </w:r>
    </w:p>
    <w:p>
      <w:r>
        <w:t xml:space="preserve">Milloin Punisher ilmestyi Netflixiin?</w:t>
      </w:r>
    </w:p>
    <w:p>
      <w:r>
        <w:rPr>
          <w:b/>
        </w:rPr>
        <w:t xml:space="preserve">Tulos</w:t>
      </w:r>
    </w:p>
    <w:p>
      <w:r>
        <w:t xml:space="preserve">marraskuu 17, 2017</w:t>
      </w:r>
    </w:p>
    <w:p>
      <w:r>
        <w:rPr>
          <w:b/>
        </w:rPr>
        <w:t xml:space="preserve">Esimerkki 7.4425</w:t>
      </w:r>
    </w:p>
    <w:p>
      <w:r>
        <w:t xml:space="preserve">Milloin dragon ball superin 2. kausi ilmestyy?</w:t>
      </w:r>
    </w:p>
    <w:p>
      <w:r>
        <w:rPr>
          <w:b/>
        </w:rPr>
        <w:t xml:space="preserve">Tulos</w:t>
      </w:r>
    </w:p>
    <w:p>
      <w:r>
        <w:t xml:space="preserve">huhtikuu 22, 2017</w:t>
      </w:r>
    </w:p>
    <w:p>
      <w:r>
        <w:rPr>
          <w:b/>
        </w:rPr>
        <w:t xml:space="preserve">Esimerkki 7.4426</w:t>
      </w:r>
    </w:p>
    <w:p>
      <w:r>
        <w:t xml:space="preserve">Tukholman vesipalkinnon vuonna 2006 omistaneen henkilön nimi</w:t>
      </w:r>
    </w:p>
    <w:p>
      <w:r>
        <w:rPr>
          <w:b/>
        </w:rPr>
        <w:t xml:space="preserve">Tulos</w:t>
      </w:r>
    </w:p>
    <w:p>
      <w:r>
        <w:t xml:space="preserve">Professori Asit K. Biswas</w:t>
      </w:r>
    </w:p>
    <w:p>
      <w:r>
        <w:rPr>
          <w:b/>
        </w:rPr>
        <w:t xml:space="preserve">Esimerkki 7.4427</w:t>
      </w:r>
    </w:p>
    <w:p>
      <w:r>
        <w:t xml:space="preserve">joka voitti alle 20-vuotiaiden naisten maailmanmestaruuden.</w:t>
      </w:r>
    </w:p>
    <w:p>
      <w:r>
        <w:rPr>
          <w:b/>
        </w:rPr>
        <w:t xml:space="preserve">Tulos</w:t>
      </w:r>
    </w:p>
    <w:p>
      <w:r>
        <w:t xml:space="preserve">Japani</w:t>
      </w:r>
    </w:p>
    <w:p>
      <w:r>
        <w:rPr>
          <w:b/>
        </w:rPr>
        <w:t xml:space="preserve">Esimerkki 7.4428</w:t>
      </w:r>
    </w:p>
    <w:p>
      <w:r>
        <w:t xml:space="preserve">mistä meren suola tulee</w:t>
      </w:r>
    </w:p>
    <w:p>
      <w:r>
        <w:rPr>
          <w:b/>
        </w:rPr>
        <w:t xml:space="preserve">Tulos</w:t>
      </w:r>
    </w:p>
    <w:p>
      <w:r>
        <w:t xml:space="preserve">meriveden haihtumisesta</w:t>
      </w:r>
    </w:p>
    <w:p>
      <w:r>
        <w:rPr>
          <w:b/>
        </w:rPr>
        <w:t xml:space="preserve">Esimerkki 7.4429</w:t>
      </w:r>
    </w:p>
    <w:p>
      <w:r>
        <w:t xml:space="preserve">kuka on arvioitu Yhdysvaltain parhaaksi presidentiksi?</w:t>
      </w:r>
    </w:p>
    <w:p>
      <w:r>
        <w:rPr>
          <w:b/>
        </w:rPr>
        <w:t xml:space="preserve">Tulos</w:t>
      </w:r>
    </w:p>
    <w:p>
      <w:r>
        <w:t xml:space="preserve">George Washington</w:t>
      </w:r>
    </w:p>
    <w:p>
      <w:r>
        <w:rPr>
          <w:b/>
        </w:rPr>
        <w:t xml:space="preserve">Esimerkki 7.4430</w:t>
      </w:r>
    </w:p>
    <w:p>
      <w:r>
        <w:t xml:space="preserve">kuka näyttelee Michael Myersia alkuperäisessä Halloweenissa?</w:t>
      </w:r>
    </w:p>
    <w:p>
      <w:r>
        <w:rPr>
          <w:b/>
        </w:rPr>
        <w:t xml:space="preserve">Tulos</w:t>
      </w:r>
    </w:p>
    <w:p>
      <w:r>
        <w:t xml:space="preserve">Nick Castle</w:t>
      </w:r>
    </w:p>
    <w:p>
      <w:r>
        <w:rPr>
          <w:b/>
        </w:rPr>
        <w:t xml:space="preserve">Tulos</w:t>
      </w:r>
    </w:p>
    <w:p>
      <w:r>
        <w:t xml:space="preserve">Tony Moran</w:t>
      </w:r>
    </w:p>
    <w:p>
      <w:r>
        <w:rPr>
          <w:b/>
        </w:rPr>
        <w:t xml:space="preserve">Tulos</w:t>
      </w:r>
    </w:p>
    <w:p>
      <w:r>
        <w:t xml:space="preserve">Tommy Lee Wallace</w:t>
      </w:r>
    </w:p>
    <w:p>
      <w:r>
        <w:rPr>
          <w:b/>
        </w:rPr>
        <w:t xml:space="preserve">Esimerkki 7.4431</w:t>
      </w:r>
    </w:p>
    <w:p>
      <w:r>
        <w:t xml:space="preserve">joka soitti kitarasoolon kappaleessa Can you hear me knocking...</w:t>
      </w:r>
    </w:p>
    <w:p>
      <w:r>
        <w:rPr>
          <w:b/>
        </w:rPr>
        <w:t xml:space="preserve">Tulos</w:t>
      </w:r>
    </w:p>
    <w:p>
      <w:r>
        <w:t xml:space="preserve">Mick Taylor</w:t>
      </w:r>
    </w:p>
    <w:p>
      <w:r>
        <w:rPr>
          <w:b/>
        </w:rPr>
        <w:t xml:space="preserve">Esimerkki 7.4432</w:t>
      </w:r>
    </w:p>
    <w:p>
      <w:r>
        <w:t xml:space="preserve">milloin Harry Potter ja kuoleman varjelukset -kirja ilmestyi?</w:t>
      </w:r>
    </w:p>
    <w:p>
      <w:r>
        <w:rPr>
          <w:b/>
        </w:rPr>
        <w:t xml:space="preserve">Tulos</w:t>
      </w:r>
    </w:p>
    <w:p>
      <w:r>
        <w:t xml:space="preserve">21. heinäkuuta 2007</w:t>
      </w:r>
    </w:p>
    <w:p>
      <w:r>
        <w:rPr>
          <w:b/>
        </w:rPr>
        <w:t xml:space="preserve">Esimerkki 7.4433</w:t>
      </w:r>
    </w:p>
    <w:p>
      <w:r>
        <w:t xml:space="preserve">joka kirjoitti, että kaikki on reilua rakkaudessa ja sodassa</w:t>
      </w:r>
    </w:p>
    <w:p>
      <w:r>
        <w:rPr>
          <w:b/>
        </w:rPr>
        <w:t xml:space="preserve">Tulos</w:t>
      </w:r>
    </w:p>
    <w:p>
      <w:r>
        <w:t xml:space="preserve">John Lylyn</w:t>
      </w:r>
    </w:p>
    <w:p>
      <w:r>
        <w:rPr>
          <w:b/>
        </w:rPr>
        <w:t xml:space="preserve">Esimerkki 7.4434</w:t>
      </w:r>
    </w:p>
    <w:p>
      <w:r>
        <w:t xml:space="preserve">kuinka pitkä alkuperäinen kymmenen käskyä -elokuva oli</w:t>
      </w:r>
    </w:p>
    <w:p>
      <w:r>
        <w:rPr>
          <w:b/>
        </w:rPr>
        <w:t xml:space="preserve">Tulos</w:t>
      </w:r>
    </w:p>
    <w:p>
      <w:r>
        <w:t xml:space="preserve">220 minuuttia</w:t>
      </w:r>
    </w:p>
    <w:p>
      <w:r>
        <w:rPr>
          <w:b/>
        </w:rPr>
        <w:t xml:space="preserve">Esimerkki 7.4435</w:t>
      </w:r>
    </w:p>
    <w:p>
      <w:r>
        <w:t xml:space="preserve">Milloin tulee häpeämättömän kahdeksas kausi?</w:t>
      </w:r>
    </w:p>
    <w:p>
      <w:r>
        <w:rPr>
          <w:b/>
        </w:rPr>
        <w:t xml:space="preserve">Tulos</w:t>
      </w:r>
    </w:p>
    <w:p>
      <w:r>
        <w:t xml:space="preserve">marraskuu 5, 2017</w:t>
      </w:r>
    </w:p>
    <w:p>
      <w:r>
        <w:rPr>
          <w:b/>
        </w:rPr>
        <w:t xml:space="preserve">Esimerkki 7.4436</w:t>
      </w:r>
    </w:p>
    <w:p>
      <w:r>
        <w:t xml:space="preserve">joka esitti hirviötä elokuvassa Kaunotar ja hirviö...</w:t>
      </w:r>
    </w:p>
    <w:p>
      <w:r>
        <w:rPr>
          <w:b/>
        </w:rPr>
        <w:t xml:space="preserve">Tulos</w:t>
      </w:r>
    </w:p>
    <w:p>
      <w:r>
        <w:t xml:space="preserve">Dan Stevens</w:t>
      </w:r>
    </w:p>
    <w:p>
      <w:r>
        <w:rPr>
          <w:b/>
        </w:rPr>
        <w:t xml:space="preserve">Esimerkki 7.4437</w:t>
      </w:r>
    </w:p>
    <w:p>
      <w:r>
        <w:t xml:space="preserve">missä he kuvasivat elokuvan safe haven</w:t>
      </w:r>
    </w:p>
    <w:p>
      <w:r>
        <w:rPr>
          <w:b/>
        </w:rPr>
        <w:t xml:space="preserve">Tulos</w:t>
      </w:r>
    </w:p>
    <w:p>
      <w:r>
        <w:t xml:space="preserve">Louisiana</w:t>
      </w:r>
    </w:p>
    <w:p>
      <w:r>
        <w:rPr>
          <w:b/>
        </w:rPr>
        <w:t xml:space="preserve">Esimerkki 7.4438</w:t>
      </w:r>
    </w:p>
    <w:p>
      <w:r>
        <w:t xml:space="preserve">Missä auringon pinnalla esiintyy yleensä piikkejä?</w:t>
      </w:r>
    </w:p>
    <w:p>
      <w:r>
        <w:rPr>
          <w:b/>
        </w:rPr>
        <w:t xml:space="preserve">Tulos</w:t>
      </w:r>
    </w:p>
    <w:p>
      <w:r>
        <w:t xml:space="preserve">kromosfääri</w:t>
      </w:r>
    </w:p>
    <w:p>
      <w:r>
        <w:rPr>
          <w:b/>
        </w:rPr>
        <w:t xml:space="preserve">Esimerkki 7.4439</w:t>
      </w:r>
    </w:p>
    <w:p>
      <w:r>
        <w:t xml:space="preserve">milloin man city voitti mestarien liigan</w:t>
      </w:r>
    </w:p>
    <w:p>
      <w:r>
        <w:rPr>
          <w:b/>
        </w:rPr>
        <w:t xml:space="preserve">Tulos</w:t>
      </w:r>
    </w:p>
    <w:p>
      <w:r>
        <w:t xml:space="preserve">0</w:t>
      </w:r>
    </w:p>
    <w:p>
      <w:r>
        <w:rPr>
          <w:b/>
        </w:rPr>
        <w:t xml:space="preserve">Esimerkki 7.4440</w:t>
      </w:r>
    </w:p>
    <w:p>
      <w:r>
        <w:t xml:space="preserve">kausi 8 vampyyri päiväkirjat kuka elena päätyy kanssa</w:t>
      </w:r>
    </w:p>
    <w:p>
      <w:r>
        <w:rPr>
          <w:b/>
        </w:rPr>
        <w:t xml:space="preserve">Tulos</w:t>
      </w:r>
    </w:p>
    <w:p>
      <w:r>
        <w:t xml:space="preserve">Damon Salvatore</w:t>
      </w:r>
    </w:p>
    <w:p>
      <w:r>
        <w:rPr>
          <w:b/>
        </w:rPr>
        <w:t xml:space="preserve">Esimerkki 7.4441</w:t>
      </w:r>
    </w:p>
    <w:p>
      <w:r>
        <w:t xml:space="preserve">Kuka on se kaveri, joka tekee dieettimainoksia...</w:t>
      </w:r>
    </w:p>
    <w:p>
      <w:r>
        <w:rPr>
          <w:b/>
        </w:rPr>
        <w:t xml:space="preserve">Tulos</w:t>
      </w:r>
    </w:p>
    <w:p>
      <w:r>
        <w:t xml:space="preserve">Guarini</w:t>
      </w:r>
    </w:p>
    <w:p>
      <w:r>
        <w:rPr>
          <w:b/>
        </w:rPr>
        <w:t xml:space="preserve">Esimerkki 7.4442</w:t>
      </w:r>
    </w:p>
    <w:p>
      <w:r>
        <w:t xml:space="preserve">Milloin la isännöi viimeksi olympialaisia?</w:t>
      </w:r>
    </w:p>
    <w:p>
      <w:r>
        <w:rPr>
          <w:b/>
        </w:rPr>
        <w:t xml:space="preserve">Tulos</w:t>
      </w:r>
    </w:p>
    <w:p>
      <w:r>
        <w:t xml:space="preserve">1984</w:t>
      </w:r>
    </w:p>
    <w:p>
      <w:r>
        <w:rPr>
          <w:b/>
        </w:rPr>
        <w:t xml:space="preserve">Esimerkki 7.4443</w:t>
      </w:r>
    </w:p>
    <w:p>
      <w:r>
        <w:t xml:space="preserve">Milloin runkosarja alkaa nfl 2018</w:t>
      </w:r>
    </w:p>
    <w:p>
      <w:r>
        <w:rPr>
          <w:b/>
        </w:rPr>
        <w:t xml:space="preserve">Tulos</w:t>
      </w:r>
    </w:p>
    <w:p>
      <w:r>
        <w:t xml:space="preserve">Syyskuu 6, 2018</w:t>
      </w:r>
    </w:p>
    <w:p>
      <w:r>
        <w:rPr>
          <w:b/>
        </w:rPr>
        <w:t xml:space="preserve">Esimerkki 7.4444</w:t>
      </w:r>
    </w:p>
    <w:p>
      <w:r>
        <w:t xml:space="preserve">joka näytteli Seymouria elokuvassa Viimeinen kesäviini...</w:t>
      </w:r>
    </w:p>
    <w:p>
      <w:r>
        <w:rPr>
          <w:b/>
        </w:rPr>
        <w:t xml:space="preserve">Tulos</w:t>
      </w:r>
    </w:p>
    <w:p>
      <w:r>
        <w:t xml:space="preserve">Michael William ffolliott Aldridge</w:t>
      </w:r>
    </w:p>
    <w:p>
      <w:r>
        <w:rPr>
          <w:b/>
        </w:rPr>
        <w:t xml:space="preserve">Esimerkki 7.4445</w:t>
      </w:r>
    </w:p>
    <w:p>
      <w:r>
        <w:t xml:space="preserve">Kuka näyttelee Kalasurin roolia Qayamat ki raatissa?</w:t>
      </w:r>
    </w:p>
    <w:p>
      <w:r>
        <w:rPr>
          <w:b/>
        </w:rPr>
        <w:t xml:space="preserve">Tulos</w:t>
      </w:r>
    </w:p>
    <w:p>
      <w:r>
        <w:t xml:space="preserve">Nirbhay Wadhwa</w:t>
      </w:r>
    </w:p>
    <w:p>
      <w:r>
        <w:rPr>
          <w:b/>
        </w:rPr>
        <w:t xml:space="preserve">Esimerkki 7.4446</w:t>
      </w:r>
    </w:p>
    <w:p>
      <w:r>
        <w:t xml:space="preserve">kuinka monta jaksoa on sarjassa 7 game of thrones</w:t>
      </w:r>
    </w:p>
    <w:p>
      <w:r>
        <w:rPr>
          <w:b/>
        </w:rPr>
        <w:t xml:space="preserve">Tulos</w:t>
      </w:r>
    </w:p>
    <w:p>
      <w:r>
        <w:t xml:space="preserve">seitsemän</w:t>
      </w:r>
    </w:p>
    <w:p>
      <w:r>
        <w:rPr>
          <w:b/>
        </w:rPr>
        <w:t xml:space="preserve">Esimerkki 7.4447</w:t>
      </w:r>
    </w:p>
    <w:p>
      <w:r>
        <w:t xml:space="preserve">joka voitti Wimbledonin naisten kaksinpelin tittelin vuonna 2017...</w:t>
      </w:r>
    </w:p>
    <w:p>
      <w:r>
        <w:rPr>
          <w:b/>
        </w:rPr>
        <w:t xml:space="preserve">Tulos</w:t>
      </w:r>
    </w:p>
    <w:p>
      <w:r>
        <w:t xml:space="preserve">Garbiñe Muguruza</w:t>
      </w:r>
    </w:p>
    <w:p>
      <w:r>
        <w:rPr>
          <w:b/>
        </w:rPr>
        <w:t xml:space="preserve">Esimerkki 7.4448</w:t>
      </w:r>
    </w:p>
    <w:p>
      <w:r>
        <w:t xml:space="preserve">joka näytteli Stephen Hawkingin roolia The Theory of Everything -elokuvassa.</w:t>
      </w:r>
    </w:p>
    <w:p>
      <w:r>
        <w:rPr>
          <w:b/>
        </w:rPr>
        <w:t xml:space="preserve">Tulos</w:t>
      </w:r>
    </w:p>
    <w:p>
      <w:r>
        <w:t xml:space="preserve">Eddie Redmayne</w:t>
      </w:r>
    </w:p>
    <w:p>
      <w:r>
        <w:rPr>
          <w:b/>
        </w:rPr>
        <w:t xml:space="preserve">Esimerkki 7.4449</w:t>
      </w:r>
    </w:p>
    <w:p>
      <w:r>
        <w:t xml:space="preserve">joka oli äiti isä tietää parhaiten -ohjelmassa</w:t>
      </w:r>
    </w:p>
    <w:p>
      <w:r>
        <w:rPr>
          <w:b/>
        </w:rPr>
        <w:t xml:space="preserve">Tulos</w:t>
      </w:r>
    </w:p>
    <w:p>
      <w:r>
        <w:t xml:space="preserve">Jane Waddington Wyatt</w:t>
      </w:r>
    </w:p>
    <w:p>
      <w:r>
        <w:rPr>
          <w:b/>
        </w:rPr>
        <w:t xml:space="preserve">Esimerkki 7.4450</w:t>
      </w:r>
    </w:p>
    <w:p>
      <w:r>
        <w:t xml:space="preserve">Kuka oli viimeinen presidentti, jota ei valittu uudelleen?</w:t>
      </w:r>
    </w:p>
    <w:p>
      <w:r>
        <w:rPr>
          <w:b/>
        </w:rPr>
        <w:t xml:space="preserve">Tulos</w:t>
      </w:r>
    </w:p>
    <w:p>
      <w:r>
        <w:t xml:space="preserve">George H. W. Bush</w:t>
      </w:r>
    </w:p>
    <w:p>
      <w:r>
        <w:rPr>
          <w:b/>
        </w:rPr>
        <w:t xml:space="preserve">Esimerkki 7.4451</w:t>
      </w:r>
    </w:p>
    <w:p>
      <w:r>
        <w:t xml:space="preserve">kuka on saanut eniten nimityksiä rock and roll hall of fameen?</w:t>
      </w:r>
    </w:p>
    <w:p>
      <w:r>
        <w:rPr>
          <w:b/>
        </w:rPr>
        <w:t xml:space="preserve">Tulos</w:t>
      </w:r>
    </w:p>
    <w:p>
      <w:r>
        <w:t xml:space="preserve">Eric Clapton</w:t>
      </w:r>
    </w:p>
    <w:p>
      <w:r>
        <w:rPr>
          <w:b/>
        </w:rPr>
        <w:t xml:space="preserve">Esimerkki 7.4452</w:t>
      </w:r>
    </w:p>
    <w:p>
      <w:r>
        <w:t xml:space="preserve">joka näytteli Alan Bennettin äitiä Nainen pakettiautossa -elokuvassa -</w:t>
      </w:r>
    </w:p>
    <w:p>
      <w:r>
        <w:rPr>
          <w:b/>
        </w:rPr>
        <w:t xml:space="preserve">Tulos</w:t>
      </w:r>
    </w:p>
    <w:p>
      <w:r>
        <w:t xml:space="preserve">Gwen Taylor</w:t>
      </w:r>
    </w:p>
    <w:p>
      <w:r>
        <w:rPr>
          <w:b/>
        </w:rPr>
        <w:t xml:space="preserve">Esimerkki 7.4453</w:t>
      </w:r>
    </w:p>
    <w:p>
      <w:r>
        <w:t xml:space="preserve">tv-sarjan näyttelijät Joukon viisaus</w:t>
      </w:r>
    </w:p>
    <w:p>
      <w:r>
        <w:rPr>
          <w:b/>
        </w:rPr>
        <w:t xml:space="preserve">Tulos</w:t>
      </w:r>
    </w:p>
    <w:p>
      <w:r>
        <w:t xml:space="preserve">Blake Lee</w:t>
      </w:r>
    </w:p>
    <w:p>
      <w:r>
        <w:rPr>
          <w:b/>
        </w:rPr>
        <w:t xml:space="preserve">Tulos</w:t>
      </w:r>
    </w:p>
    <w:p>
      <w:r>
        <w:t xml:space="preserve">Monica Potter</w:t>
      </w:r>
    </w:p>
    <w:p>
      <w:r>
        <w:rPr>
          <w:b/>
        </w:rPr>
        <w:t xml:space="preserve">Tulos</w:t>
      </w:r>
    </w:p>
    <w:p>
      <w:r>
        <w:t xml:space="preserve">Jeremy Piven</w:t>
      </w:r>
    </w:p>
    <w:p>
      <w:r>
        <w:rPr>
          <w:b/>
        </w:rPr>
        <w:t xml:space="preserve">Tulos</w:t>
      </w:r>
    </w:p>
    <w:p>
      <w:r>
        <w:t xml:space="preserve">Richard T. Jones</w:t>
      </w:r>
    </w:p>
    <w:p>
      <w:r>
        <w:rPr>
          <w:b/>
        </w:rPr>
        <w:t xml:space="preserve">Tulos</w:t>
      </w:r>
    </w:p>
    <w:p>
      <w:r>
        <w:t xml:space="preserve">Natalia Tena</w:t>
      </w:r>
    </w:p>
    <w:p>
      <w:r>
        <w:rPr>
          <w:b/>
        </w:rPr>
        <w:t xml:space="preserve">Tulos</w:t>
      </w:r>
    </w:p>
    <w:p>
      <w:r>
        <w:t xml:space="preserve">Jake Matthews</w:t>
      </w:r>
    </w:p>
    <w:p>
      <w:r>
        <w:rPr>
          <w:b/>
        </w:rPr>
        <w:t xml:space="preserve">Esimerkki 7.4454</w:t>
      </w:r>
    </w:p>
    <w:p>
      <w:r>
        <w:t xml:space="preserve">milloin kappale too close ilmestyi</w:t>
      </w:r>
    </w:p>
    <w:p>
      <w:r>
        <w:rPr>
          <w:b/>
        </w:rPr>
        <w:t xml:space="preserve">Tulos</w:t>
      </w:r>
    </w:p>
    <w:p>
      <w:r>
        <w:t xml:space="preserve">Syyskuu 1997</w:t>
      </w:r>
    </w:p>
    <w:p>
      <w:r>
        <w:rPr>
          <w:b/>
        </w:rPr>
        <w:t xml:space="preserve">Esimerkki 7.4455</w:t>
      </w:r>
    </w:p>
    <w:p>
      <w:r>
        <w:t xml:space="preserve">missä Troijan kaupunki sijaitsi</w:t>
      </w:r>
    </w:p>
    <w:p>
      <w:r>
        <w:rPr>
          <w:b/>
        </w:rPr>
        <w:t xml:space="preserve">Tulos</w:t>
      </w:r>
    </w:p>
    <w:p>
      <w:r>
        <w:t xml:space="preserve">Anatolia nykyisessä Turkissa</w:t>
      </w:r>
    </w:p>
    <w:p>
      <w:r>
        <w:rPr>
          <w:b/>
        </w:rPr>
        <w:t xml:space="preserve">Esimerkki 7.4456</w:t>
      </w:r>
    </w:p>
    <w:p>
      <w:r>
        <w:t xml:space="preserve">Milloin Mississippistä tuli osa Yhdysvaltoja?</w:t>
      </w:r>
    </w:p>
    <w:p>
      <w:r>
        <w:rPr>
          <w:b/>
        </w:rPr>
        <w:t xml:space="preserve">Tulos</w:t>
      </w:r>
    </w:p>
    <w:p>
      <w:r>
        <w:t xml:space="preserve">10. joulukuuta 1817</w:t>
      </w:r>
    </w:p>
    <w:p>
      <w:r>
        <w:rPr>
          <w:b/>
        </w:rPr>
        <w:t xml:space="preserve">Esimerkki 7.4457</w:t>
      </w:r>
    </w:p>
    <w:p>
      <w:r>
        <w:t xml:space="preserve">joka voitti miesten kaksinpelin tämän vuoden Australian Openissa</w:t>
      </w:r>
    </w:p>
    <w:p>
      <w:r>
        <w:rPr>
          <w:b/>
        </w:rPr>
        <w:t xml:space="preserve">Tulos</w:t>
      </w:r>
    </w:p>
    <w:p>
      <w:r>
        <w:t xml:space="preserve">Roger Federer</w:t>
      </w:r>
    </w:p>
    <w:p>
      <w:r>
        <w:rPr>
          <w:b/>
        </w:rPr>
        <w:t xml:space="preserve">Esimerkki 7.4458</w:t>
      </w:r>
    </w:p>
    <w:p>
      <w:r>
        <w:t xml:space="preserve">joka näytteli elokuvassa "Hän ei vain ole niin kiinnostunut sinusta".</w:t>
      </w:r>
    </w:p>
    <w:p>
      <w:r>
        <w:rPr>
          <w:b/>
        </w:rPr>
        <w:t xml:space="preserve">Tulos</w:t>
      </w:r>
    </w:p>
    <w:p>
      <w:r>
        <w:t xml:space="preserve">Jennifer Aniston ja Ginnifer Goodwin</w:t>
      </w:r>
    </w:p>
    <w:p>
      <w:r>
        <w:rPr>
          <w:b/>
        </w:rPr>
        <w:t xml:space="preserve">Esimerkki 7.4459</w:t>
      </w:r>
    </w:p>
    <w:p>
      <w:r>
        <w:t xml:space="preserve">joka rakensi massiivisen puolustusmuurin Konstantinopolin ympärille 5. vuosisadan alussa eaa.</w:t>
      </w:r>
    </w:p>
    <w:p>
      <w:r>
        <w:rPr>
          <w:b/>
        </w:rPr>
        <w:t xml:space="preserve">Tulos</w:t>
      </w:r>
    </w:p>
    <w:p>
      <w:r>
        <w:t xml:space="preserve">Konstantinus Suuri</w:t>
      </w:r>
    </w:p>
    <w:p>
      <w:r>
        <w:rPr>
          <w:b/>
        </w:rPr>
        <w:t xml:space="preserve">Esimerkki 7.4460</w:t>
      </w:r>
    </w:p>
    <w:p>
      <w:r>
        <w:t xml:space="preserve">Mikä sota on kevytprikaatin hyökkäys?</w:t>
      </w:r>
    </w:p>
    <w:p>
      <w:r>
        <w:rPr>
          <w:b/>
        </w:rPr>
        <w:t xml:space="preserve">Tulos</w:t>
      </w:r>
    </w:p>
    <w:p>
      <w:r>
        <w:t xml:space="preserve">Krimin sota</w:t>
      </w:r>
    </w:p>
    <w:p>
      <w:r>
        <w:rPr>
          <w:b/>
        </w:rPr>
        <w:t xml:space="preserve">Esimerkki 7.4461</w:t>
      </w:r>
    </w:p>
    <w:p>
      <w:r>
        <w:t xml:space="preserve">joka allekirjoitti Versailles'n sopimuksen Saksan puolelta</w:t>
      </w:r>
    </w:p>
    <w:p>
      <w:r>
        <w:rPr>
          <w:b/>
        </w:rPr>
        <w:t xml:space="preserve">Tulos</w:t>
      </w:r>
    </w:p>
    <w:p>
      <w:r>
        <w:t xml:space="preserve">Ranska</w:t>
      </w:r>
    </w:p>
    <w:p>
      <w:r>
        <w:rPr>
          <w:b/>
        </w:rPr>
        <w:t xml:space="preserve">Tulos</w:t>
      </w:r>
    </w:p>
    <w:p>
      <w:r>
        <w:t xml:space="preserve">Japani</w:t>
      </w:r>
    </w:p>
    <w:p>
      <w:r>
        <w:rPr>
          <w:b/>
        </w:rPr>
        <w:t xml:space="preserve">Tulos</w:t>
      </w:r>
    </w:p>
    <w:p>
      <w:r>
        <w:t xml:space="preserve">Italia</w:t>
      </w:r>
    </w:p>
    <w:p>
      <w:r>
        <w:rPr>
          <w:b/>
        </w:rPr>
        <w:t xml:space="preserve">Tulos</w:t>
      </w:r>
    </w:p>
    <w:p>
      <w:r>
        <w:t xml:space="preserve">Yhdysvallat</w:t>
      </w:r>
    </w:p>
    <w:p>
      <w:r>
        <w:rPr>
          <w:b/>
        </w:rPr>
        <w:t xml:space="preserve">Tulos</w:t>
      </w:r>
    </w:p>
    <w:p>
      <w:r>
        <w:t xml:space="preserve">Brittiläinen imperiumi</w:t>
      </w:r>
    </w:p>
    <w:p>
      <w:r>
        <w:rPr>
          <w:b/>
        </w:rPr>
        <w:t xml:space="preserve">Tulos</w:t>
      </w:r>
    </w:p>
    <w:p>
      <w:r>
        <w:t xml:space="preserve">Saksa</w:t>
      </w:r>
    </w:p>
    <w:p>
      <w:r>
        <w:rPr>
          <w:b/>
        </w:rPr>
        <w:t xml:space="preserve">Tulos</w:t>
      </w:r>
    </w:p>
    <w:p>
      <w:r>
        <w:t xml:space="preserve">Muut liittoutuneet valtiot</w:t>
      </w:r>
    </w:p>
    <w:p>
      <w:r>
        <w:rPr>
          <w:b/>
        </w:rPr>
        <w:t xml:space="preserve">Esimerkki 7.4462</w:t>
      </w:r>
    </w:p>
    <w:p>
      <w:r>
        <w:t xml:space="preserve">kenellä on huonoin ennätys NFL-jalkapallossa</w:t>
      </w:r>
    </w:p>
    <w:p>
      <w:r>
        <w:rPr>
          <w:b/>
        </w:rPr>
        <w:t xml:space="preserve">Tulos</w:t>
      </w:r>
    </w:p>
    <w:p>
      <w:r>
        <w:t xml:space="preserve">Tampa Bay Buccaneers</w:t>
      </w:r>
    </w:p>
    <w:p>
      <w:r>
        <w:rPr>
          <w:b/>
        </w:rPr>
        <w:t xml:space="preserve">Esimerkki 7.4463</w:t>
      </w:r>
    </w:p>
    <w:p>
      <w:r>
        <w:t xml:space="preserve">Kuka on Tuuli pajunoksassa -kirjan kirjoittaja?</w:t>
      </w:r>
    </w:p>
    <w:p>
      <w:r>
        <w:rPr>
          <w:b/>
        </w:rPr>
        <w:t xml:space="preserve">Tulos</w:t>
      </w:r>
    </w:p>
    <w:p>
      <w:r>
        <w:t xml:space="preserve">Kenneth Grahame</w:t>
      </w:r>
    </w:p>
    <w:p>
      <w:r>
        <w:rPr>
          <w:b/>
        </w:rPr>
        <w:t xml:space="preserve">Esimerkki 7.4464</w:t>
      </w:r>
    </w:p>
    <w:p>
      <w:r>
        <w:t xml:space="preserve">kenen kanssa Holden menee treffeille</w:t>
      </w:r>
    </w:p>
    <w:p>
      <w:r>
        <w:rPr>
          <w:b/>
        </w:rPr>
        <w:t xml:space="preserve">Tulos</w:t>
      </w:r>
    </w:p>
    <w:p>
      <w:r>
        <w:t xml:space="preserve">Andie</w:t>
      </w:r>
    </w:p>
    <w:p>
      <w:r>
        <w:rPr>
          <w:b/>
        </w:rPr>
        <w:t xml:space="preserve">Esimerkki 7.4465</w:t>
      </w:r>
    </w:p>
    <w:p>
      <w:r>
        <w:t xml:space="preserve">kuinka paljon 300 teki lipputulot</w:t>
      </w:r>
    </w:p>
    <w:p>
      <w:r>
        <w:rPr>
          <w:b/>
        </w:rPr>
        <w:t xml:space="preserve">Tulos</w:t>
      </w:r>
    </w:p>
    <w:p>
      <w:r>
        <w:t xml:space="preserve">yli 450 miljoonaa dollaria</w:t>
      </w:r>
    </w:p>
    <w:p>
      <w:r>
        <w:rPr>
          <w:b/>
        </w:rPr>
        <w:t xml:space="preserve">Esimerkki 7.4466</w:t>
      </w:r>
    </w:p>
    <w:p>
      <w:r>
        <w:t xml:space="preserve">milloin kanada itsenäistyi täysin briteistä?</w:t>
      </w:r>
    </w:p>
    <w:p>
      <w:r>
        <w:rPr>
          <w:b/>
        </w:rPr>
        <w:t xml:space="preserve">Tulos</w:t>
      </w:r>
    </w:p>
    <w:p>
      <w:r>
        <w:t xml:space="preserve">1982</w:t>
      </w:r>
    </w:p>
    <w:p>
      <w:r>
        <w:rPr>
          <w:b/>
        </w:rPr>
        <w:t xml:space="preserve">Esimerkki 7.4467</w:t>
      </w:r>
    </w:p>
    <w:p>
      <w:r>
        <w:t xml:space="preserve">Milloin juomisen ikäraja muutettiin 21 vuoteen Kaliforniassa?</w:t>
      </w:r>
    </w:p>
    <w:p>
      <w:r>
        <w:rPr>
          <w:b/>
        </w:rPr>
        <w:t xml:space="preserve">Tulos</w:t>
      </w:r>
    </w:p>
    <w:p>
      <w:r>
        <w:t xml:space="preserve">1933</w:t>
      </w:r>
    </w:p>
    <w:p>
      <w:r>
        <w:rPr>
          <w:b/>
        </w:rPr>
        <w:t xml:space="preserve">Esimerkki 7.4468</w:t>
      </w:r>
    </w:p>
    <w:p>
      <w:r>
        <w:t xml:space="preserve">joka näytteli Gracen tytärtä Will and Gracessä...</w:t>
      </w:r>
    </w:p>
    <w:p>
      <w:r>
        <w:rPr>
          <w:b/>
        </w:rPr>
        <w:t xml:space="preserve">Tulos</w:t>
      </w:r>
    </w:p>
    <w:p>
      <w:r>
        <w:t xml:space="preserve">Maria Thayer</w:t>
      </w:r>
    </w:p>
    <w:p>
      <w:r>
        <w:rPr>
          <w:b/>
        </w:rPr>
        <w:t xml:space="preserve">Esimerkki 7.4469</w:t>
      </w:r>
    </w:p>
    <w:p>
      <w:r>
        <w:t xml:space="preserve">joka on teoreetikko, joka kehitti yleisen rasitusteorian.</w:t>
      </w:r>
    </w:p>
    <w:p>
      <w:r>
        <w:rPr>
          <w:b/>
        </w:rPr>
        <w:t xml:space="preserve">Tulos</w:t>
      </w:r>
    </w:p>
    <w:p>
      <w:r>
        <w:t xml:space="preserve">Émile Durkheim</w:t>
      </w:r>
    </w:p>
    <w:p>
      <w:r>
        <w:rPr>
          <w:b/>
        </w:rPr>
        <w:t xml:space="preserve">Esimerkki 7.4470</w:t>
      </w:r>
    </w:p>
    <w:p>
      <w:r>
        <w:t xml:space="preserve">Missä tv-sarjan kotikaupunki tapahtuu?</w:t>
      </w:r>
    </w:p>
    <w:p>
      <w:r>
        <w:rPr>
          <w:b/>
        </w:rPr>
        <w:t xml:space="preserve">Tulos</w:t>
      </w:r>
    </w:p>
    <w:p>
      <w:r>
        <w:t xml:space="preserve">Laurel, Mississippi</w:t>
      </w:r>
    </w:p>
    <w:p>
      <w:r>
        <w:rPr>
          <w:b/>
        </w:rPr>
        <w:t xml:space="preserve">Esimerkki 7.4471</w:t>
      </w:r>
    </w:p>
    <w:p>
      <w:r>
        <w:t xml:space="preserve">Milloin pistons voitti viimeksi mestaruuden?</w:t>
      </w:r>
    </w:p>
    <w:p>
      <w:r>
        <w:rPr>
          <w:b/>
        </w:rPr>
        <w:t xml:space="preserve">Tulos</w:t>
      </w:r>
    </w:p>
    <w:p>
      <w:r>
        <w:t xml:space="preserve">2004</w:t>
      </w:r>
    </w:p>
    <w:p>
      <w:r>
        <w:rPr>
          <w:b/>
        </w:rPr>
        <w:t xml:space="preserve">Esimerkki 7.4472</w:t>
      </w:r>
    </w:p>
    <w:p>
      <w:r>
        <w:t xml:space="preserve">Mikä on ford 7.3 diesel -moottorin hevosvoima?</w:t>
      </w:r>
    </w:p>
    <w:p>
      <w:r>
        <w:rPr>
          <w:b/>
        </w:rPr>
        <w:t xml:space="preserve">Tulos</w:t>
      </w:r>
    </w:p>
    <w:p>
      <w:r>
        <w:t xml:space="preserve">210-275hp</w:t>
      </w:r>
    </w:p>
    <w:p>
      <w:r>
        <w:rPr>
          <w:b/>
        </w:rPr>
        <w:t xml:space="preserve">Esimerkki 7.4473</w:t>
      </w:r>
    </w:p>
    <w:p>
      <w:r>
        <w:t xml:space="preserve">milloin Doctor Who palasi vuonna 2005</w:t>
      </w:r>
    </w:p>
    <w:p>
      <w:r>
        <w:rPr>
          <w:b/>
        </w:rPr>
        <w:t xml:space="preserve">Tulos</w:t>
      </w:r>
    </w:p>
    <w:p>
      <w:r>
        <w:t xml:space="preserve">26. maaliskuuta</w:t>
      </w:r>
    </w:p>
    <w:p>
      <w:r>
        <w:rPr>
          <w:b/>
        </w:rPr>
        <w:t xml:space="preserve">Esimerkki 7.4474</w:t>
      </w:r>
    </w:p>
    <w:p>
      <w:r>
        <w:t xml:space="preserve">ketkä ovat supersankareita Justice League -elokuvassa?</w:t>
      </w:r>
    </w:p>
    <w:p>
      <w:r>
        <w:rPr>
          <w:b/>
        </w:rPr>
        <w:t xml:space="preserve">Tulos</w:t>
      </w:r>
    </w:p>
    <w:p>
      <w:r>
        <w:t xml:space="preserve">Teräsmies</w:t>
      </w:r>
    </w:p>
    <w:p>
      <w:r>
        <w:rPr>
          <w:b/>
        </w:rPr>
        <w:t xml:space="preserve">Tulos</w:t>
      </w:r>
    </w:p>
    <w:p>
      <w:r>
        <w:t xml:space="preserve">Ihmenainen</w:t>
      </w:r>
    </w:p>
    <w:p>
      <w:r>
        <w:rPr>
          <w:b/>
        </w:rPr>
        <w:t xml:space="preserve">Tulos</w:t>
      </w:r>
    </w:p>
    <w:p>
      <w:r>
        <w:t xml:space="preserve">Kyborgi</w:t>
      </w:r>
    </w:p>
    <w:p>
      <w:r>
        <w:rPr>
          <w:b/>
        </w:rPr>
        <w:t xml:space="preserve">Tulos</w:t>
      </w:r>
    </w:p>
    <w:p>
      <w:r>
        <w:t xml:space="preserve">Aquaman</w:t>
      </w:r>
    </w:p>
    <w:p>
      <w:r>
        <w:rPr>
          <w:b/>
        </w:rPr>
        <w:t xml:space="preserve">Tulos</w:t>
      </w:r>
    </w:p>
    <w:p>
      <w:r>
        <w:t xml:space="preserve">The Flash</w:t>
      </w:r>
    </w:p>
    <w:p>
      <w:r>
        <w:rPr>
          <w:b/>
        </w:rPr>
        <w:t xml:space="preserve">Tulos</w:t>
      </w:r>
    </w:p>
    <w:p>
      <w:r>
        <w:t xml:space="preserve">Batman</w:t>
      </w:r>
    </w:p>
    <w:p>
      <w:r>
        <w:rPr>
          <w:b/>
        </w:rPr>
        <w:t xml:space="preserve">Esimerkki 7.4475</w:t>
      </w:r>
    </w:p>
    <w:p>
      <w:r>
        <w:t xml:space="preserve">ketä Nick Cannon näyttelee Roll Bounce -elokuvassa?</w:t>
      </w:r>
    </w:p>
    <w:p>
      <w:r>
        <w:rPr>
          <w:b/>
        </w:rPr>
        <w:t xml:space="preserve">Tulos</w:t>
      </w:r>
    </w:p>
    <w:p>
      <w:r>
        <w:t xml:space="preserve">Bernard</w:t>
      </w:r>
    </w:p>
    <w:p>
      <w:r>
        <w:rPr>
          <w:b/>
        </w:rPr>
        <w:t xml:space="preserve">Esimerkki 7.4476</w:t>
      </w:r>
    </w:p>
    <w:p>
      <w:r>
        <w:t xml:space="preserve">Milloin järjestetään seuraavat olympialaiset?</w:t>
      </w:r>
    </w:p>
    <w:p>
      <w:r>
        <w:rPr>
          <w:b/>
        </w:rPr>
        <w:t xml:space="preserve">Tulos</w:t>
      </w:r>
    </w:p>
    <w:p>
      <w:r>
        <w:t xml:space="preserve">2020</w:t>
      </w:r>
    </w:p>
    <w:p>
      <w:r>
        <w:rPr>
          <w:b/>
        </w:rPr>
        <w:t xml:space="preserve">Esimerkki 7.4477</w:t>
      </w:r>
    </w:p>
    <w:p>
      <w:r>
        <w:t xml:space="preserve">Mikä YK:n kuudesta tärkeimmästä elimestä lakkautettiin vuonna 1994?</w:t>
      </w:r>
    </w:p>
    <w:p>
      <w:r>
        <w:rPr>
          <w:b/>
        </w:rPr>
        <w:t xml:space="preserve">Tulos</w:t>
      </w:r>
    </w:p>
    <w:p>
      <w:r>
        <w:t xml:space="preserve">YK:n holhousneuvosto</w:t>
      </w:r>
    </w:p>
    <w:p>
      <w:r>
        <w:rPr>
          <w:b/>
        </w:rPr>
        <w:t xml:space="preserve">Esimerkki 7.4478</w:t>
      </w:r>
    </w:p>
    <w:p>
      <w:r>
        <w:t xml:space="preserve">Milloin Pyramuksen ja Thisben tarina kirjoitettiin?</w:t>
      </w:r>
    </w:p>
    <w:p>
      <w:r>
        <w:rPr>
          <w:b/>
        </w:rPr>
        <w:t xml:space="preserve">Tulos</w:t>
      </w:r>
    </w:p>
    <w:p>
      <w:r>
        <w:t xml:space="preserve">julkaistu vuonna 8 jKr.</w:t>
      </w:r>
    </w:p>
    <w:p>
      <w:r>
        <w:rPr>
          <w:b/>
        </w:rPr>
        <w:t xml:space="preserve">Esimerkki 7.4479</w:t>
      </w:r>
    </w:p>
    <w:p>
      <w:r>
        <w:t xml:space="preserve">ketä Michelle Feiffer näyttelee muurahaismiehessä?</w:t>
      </w:r>
    </w:p>
    <w:p>
      <w:r>
        <w:rPr>
          <w:b/>
        </w:rPr>
        <w:t xml:space="preserve">Tulos</w:t>
      </w:r>
    </w:p>
    <w:p>
      <w:r>
        <w:t xml:space="preserve">Janet van Dyne</w:t>
      </w:r>
    </w:p>
    <w:p>
      <w:r>
        <w:rPr>
          <w:b/>
        </w:rPr>
        <w:t xml:space="preserve">Esimerkki 7.4480</w:t>
      </w:r>
    </w:p>
    <w:p>
      <w:r>
        <w:t xml:space="preserve">missä orlando magic soitti ennen.</w:t>
      </w:r>
    </w:p>
    <w:p>
      <w:r>
        <w:rPr>
          <w:b/>
        </w:rPr>
        <w:t xml:space="preserve">Tulos</w:t>
      </w:r>
    </w:p>
    <w:p>
      <w:r>
        <w:t xml:space="preserve">Amway Center</w:t>
      </w:r>
    </w:p>
    <w:p>
      <w:r>
        <w:rPr>
          <w:b/>
        </w:rPr>
        <w:t xml:space="preserve">Esimerkki 7.4481</w:t>
      </w:r>
    </w:p>
    <w:p>
      <w:r>
        <w:t xml:space="preserve">joka ehdotti määrittelemätöntä todellisuuden rakenteeksi.</w:t>
      </w:r>
    </w:p>
    <w:p>
      <w:r>
        <w:rPr>
          <w:b/>
        </w:rPr>
        <w:t xml:space="preserve">Tulos</w:t>
      </w:r>
    </w:p>
    <w:p>
      <w:r>
        <w:t xml:space="preserve">Anaximanderin</w:t>
      </w:r>
    </w:p>
    <w:p>
      <w:r>
        <w:rPr>
          <w:b/>
        </w:rPr>
        <w:t xml:space="preserve">Esimerkki 7.4482</w:t>
      </w:r>
    </w:p>
    <w:p>
      <w:r>
        <w:t xml:space="preserve">Mikä on Adobe Acrobat Standardin uusin versio?</w:t>
      </w:r>
    </w:p>
    <w:p>
      <w:r>
        <w:rPr>
          <w:b/>
        </w:rPr>
        <w:t xml:space="preserve">Tulos</w:t>
      </w:r>
    </w:p>
    <w:p>
      <w:r>
        <w:t xml:space="preserve">DC</w:t>
      </w:r>
    </w:p>
    <w:p>
      <w:r>
        <w:rPr>
          <w:b/>
        </w:rPr>
        <w:t xml:space="preserve">Esimerkki 7.4483</w:t>
      </w:r>
    </w:p>
    <w:p>
      <w:r>
        <w:t xml:space="preserve">toistuva dna eukaryoottisen kromosomin päässä.</w:t>
      </w:r>
    </w:p>
    <w:p>
      <w:r>
        <w:rPr>
          <w:b/>
        </w:rPr>
        <w:t xml:space="preserve">Tulos</w:t>
      </w:r>
    </w:p>
    <w:p>
      <w:r>
        <w:t xml:space="preserve">Telomeerit</w:t>
      </w:r>
    </w:p>
    <w:p>
      <w:r>
        <w:rPr>
          <w:b/>
        </w:rPr>
        <w:t xml:space="preserve">Esimerkki 7.4484</w:t>
      </w:r>
    </w:p>
    <w:p>
      <w:r>
        <w:t xml:space="preserve">Mikä on Prahan sillan nimi?</w:t>
      </w:r>
    </w:p>
    <w:p>
      <w:r>
        <w:rPr>
          <w:b/>
        </w:rPr>
        <w:t xml:space="preserve">Tulos</w:t>
      </w:r>
    </w:p>
    <w:p>
      <w:r>
        <w:t xml:space="preserve">Kaarlen silta</w:t>
      </w:r>
    </w:p>
    <w:p>
      <w:r>
        <w:rPr>
          <w:b/>
        </w:rPr>
        <w:t xml:space="preserve">Esimerkki 7.4485</w:t>
      </w:r>
    </w:p>
    <w:p>
      <w:r>
        <w:t xml:space="preserve">Milloin Yhdysvaltain pääkaupunki muutti Washington DC:hen?</w:t>
      </w:r>
    </w:p>
    <w:p>
      <w:r>
        <w:rPr>
          <w:b/>
        </w:rPr>
        <w:t xml:space="preserve">Tulos</w:t>
      </w:r>
    </w:p>
    <w:p>
      <w:r>
        <w:t xml:space="preserve">joulukuu 1800</w:t>
      </w:r>
    </w:p>
    <w:p>
      <w:r>
        <w:rPr>
          <w:b/>
        </w:rPr>
        <w:t xml:space="preserve">Esimerkki 7.4486</w:t>
      </w:r>
    </w:p>
    <w:p>
      <w:r>
        <w:t xml:space="preserve">joka kirjoitti kappaleen young gifted and black</w:t>
      </w:r>
    </w:p>
    <w:p>
      <w:r>
        <w:rPr>
          <w:b/>
        </w:rPr>
        <w:t xml:space="preserve">Tulos</w:t>
      </w:r>
    </w:p>
    <w:p>
      <w:r>
        <w:t xml:space="preserve">Nina Simone</w:t>
      </w:r>
    </w:p>
    <w:p>
      <w:r>
        <w:rPr>
          <w:b/>
        </w:rPr>
        <w:t xml:space="preserve">Tulos</w:t>
      </w:r>
    </w:p>
    <w:p>
      <w:r>
        <w:t xml:space="preserve">Weldon Irvine</w:t>
      </w:r>
    </w:p>
    <w:p>
      <w:r>
        <w:rPr>
          <w:b/>
        </w:rPr>
        <w:t xml:space="preserve">Esimerkki 7.4487</w:t>
      </w:r>
    </w:p>
    <w:p>
      <w:r>
        <w:t xml:space="preserve">miten kurtz kuoli pimeyden sydämessä?</w:t>
      </w:r>
    </w:p>
    <w:p>
      <w:r>
        <w:rPr>
          <w:b/>
        </w:rPr>
        <w:t xml:space="preserve">Tulos</w:t>
      </w:r>
    </w:p>
    <w:p>
      <w:r>
        <w:t xml:space="preserve">viidakkokuume</w:t>
      </w:r>
    </w:p>
    <w:p>
      <w:r>
        <w:rPr>
          <w:b/>
        </w:rPr>
        <w:t xml:space="preserve">Esimerkki 7.4488</w:t>
      </w:r>
    </w:p>
    <w:p>
      <w:r>
        <w:t xml:space="preserve">Missä Raamatun luvussa on 10 käskyä?</w:t>
      </w:r>
    </w:p>
    <w:p>
      <w:r>
        <w:rPr>
          <w:b/>
        </w:rPr>
        <w:t xml:space="preserve">Tulos</w:t>
      </w:r>
    </w:p>
    <w:p>
      <w:r>
        <w:t xml:space="preserve">2. Mooseksen kirja 34:28</w:t>
      </w:r>
    </w:p>
    <w:p>
      <w:r>
        <w:rPr>
          <w:b/>
        </w:rPr>
        <w:t xml:space="preserve">Tulos</w:t>
      </w:r>
    </w:p>
    <w:p>
      <w:r>
        <w:t xml:space="preserve">Mooseksen kirja 10:4</w:t>
      </w:r>
    </w:p>
    <w:p>
      <w:r>
        <w:rPr>
          <w:b/>
        </w:rPr>
        <w:t xml:space="preserve">Esimerkki 7.4489</w:t>
      </w:r>
    </w:p>
    <w:p>
      <w:r>
        <w:t xml:space="preserve">Mikä oli Hannah Montanan nimi ohjelmassa?</w:t>
      </w:r>
    </w:p>
    <w:p>
      <w:r>
        <w:rPr>
          <w:b/>
        </w:rPr>
        <w:t xml:space="preserve">Tulos</w:t>
      </w:r>
    </w:p>
    <w:p>
      <w:r>
        <w:t xml:space="preserve">Susan Stewart</w:t>
      </w:r>
    </w:p>
    <w:p>
      <w:r>
        <w:rPr>
          <w:b/>
        </w:rPr>
        <w:t xml:space="preserve">Esimerkki 7.4490</w:t>
      </w:r>
    </w:p>
    <w:p>
      <w:r>
        <w:t xml:space="preserve">Venus on tyhjä planeetta auringosta</w:t>
      </w:r>
    </w:p>
    <w:p>
      <w:r>
        <w:rPr>
          <w:b/>
        </w:rPr>
        <w:t xml:space="preserve">Tulos</w:t>
      </w:r>
    </w:p>
    <w:p>
      <w:r>
        <w:t xml:space="preserve">toinen</w:t>
      </w:r>
    </w:p>
    <w:p>
      <w:r>
        <w:rPr>
          <w:b/>
        </w:rPr>
        <w:t xml:space="preserve">Esimerkki 7.4491</w:t>
      </w:r>
    </w:p>
    <w:p>
      <w:r>
        <w:t xml:space="preserve">missä voin käyttää Golden Age -passia</w:t>
      </w:r>
    </w:p>
    <w:p>
      <w:r>
        <w:rPr>
          <w:b/>
        </w:rPr>
        <w:t xml:space="preserve">Tulos</w:t>
      </w:r>
    </w:p>
    <w:p>
      <w:r>
        <w:t xml:space="preserve">Yhdysvaltojen kansallispuistot</w:t>
      </w:r>
    </w:p>
    <w:p>
      <w:r>
        <w:rPr>
          <w:b/>
        </w:rPr>
        <w:t xml:space="preserve">Esimerkki 7.4492</w:t>
      </w:r>
    </w:p>
    <w:p>
      <w:r>
        <w:t xml:space="preserve">mitä uusia vaahtokarkkeja on Lucky Charmsissa on?</w:t>
      </w:r>
    </w:p>
    <w:p>
      <w:r>
        <w:rPr>
          <w:b/>
        </w:rPr>
        <w:t xml:space="preserve">Tulos</w:t>
      </w:r>
    </w:p>
    <w:p>
      <w:r>
        <w:t xml:space="preserve">Yksisarvinen</w:t>
      </w:r>
    </w:p>
    <w:p>
      <w:r>
        <w:rPr>
          <w:b/>
        </w:rPr>
        <w:t xml:space="preserve">Esimerkki 7.4493</w:t>
      </w:r>
    </w:p>
    <w:p>
      <w:r>
        <w:t xml:space="preserve">Milloin Englanti on viimeksi päässyt puolivälieriin MM-kisoissa?</w:t>
      </w:r>
    </w:p>
    <w:p>
      <w:r>
        <w:rPr>
          <w:b/>
        </w:rPr>
        <w:t xml:space="preserve">Tulos</w:t>
      </w:r>
    </w:p>
    <w:p>
      <w:r>
        <w:t xml:space="preserve">2006</w:t>
      </w:r>
    </w:p>
    <w:p>
      <w:r>
        <w:rPr>
          <w:b/>
        </w:rPr>
        <w:t xml:space="preserve">Esimerkki 7.4494</w:t>
      </w:r>
    </w:p>
    <w:p>
      <w:r>
        <w:t xml:space="preserve">joka näyttelee veljeä Mary Janen elämässä.</w:t>
      </w:r>
    </w:p>
    <w:p>
      <w:r>
        <w:rPr>
          <w:b/>
        </w:rPr>
        <w:t xml:space="preserve">Tulos</w:t>
      </w:r>
    </w:p>
    <w:p>
      <w:r>
        <w:t xml:space="preserve">B.J. Britt</w:t>
      </w:r>
    </w:p>
    <w:p>
      <w:r>
        <w:rPr>
          <w:b/>
        </w:rPr>
        <w:t xml:space="preserve">Tulos</w:t>
      </w:r>
    </w:p>
    <w:p>
      <w:r>
        <w:t xml:space="preserve">Richard Brooks</w:t>
      </w:r>
    </w:p>
    <w:p>
      <w:r>
        <w:rPr>
          <w:b/>
        </w:rPr>
        <w:t xml:space="preserve">Esimerkki 7.4495</w:t>
      </w:r>
    </w:p>
    <w:p>
      <w:r>
        <w:t xml:space="preserve">miksi st louis cardinals muutti Arizonaan?</w:t>
      </w:r>
    </w:p>
    <w:p>
      <w:r>
        <w:rPr>
          <w:b/>
        </w:rPr>
        <w:t xml:space="preserve">Tulos</w:t>
      </w:r>
    </w:p>
    <w:p>
      <w:r>
        <w:t xml:space="preserve">1988</w:t>
      </w:r>
    </w:p>
    <w:p>
      <w:r>
        <w:rPr>
          <w:b/>
        </w:rPr>
        <w:t xml:space="preserve">Esimerkki 7.4496</w:t>
      </w:r>
    </w:p>
    <w:p>
      <w:r>
        <w:t xml:space="preserve">Kuka näyttelee Macia Young and the Restless -ohjelmassa?</w:t>
      </w:r>
    </w:p>
    <w:p>
      <w:r>
        <w:rPr>
          <w:b/>
        </w:rPr>
        <w:t xml:space="preserve">Tulos</w:t>
      </w:r>
    </w:p>
    <w:p>
      <w:r>
        <w:t xml:space="preserve">Kelly Kruger</w:t>
      </w:r>
    </w:p>
    <w:p>
      <w:r>
        <w:rPr>
          <w:b/>
        </w:rPr>
        <w:t xml:space="preserve">Esimerkki 7.4497</w:t>
      </w:r>
    </w:p>
    <w:p>
      <w:r>
        <w:t xml:space="preserve">kuka voitti vuoden 2017 american's got talent -kilpailun</w:t>
      </w:r>
    </w:p>
    <w:p>
      <w:r>
        <w:rPr>
          <w:b/>
        </w:rPr>
        <w:t xml:space="preserve">Tulos</w:t>
      </w:r>
    </w:p>
    <w:p>
      <w:r>
        <w:t xml:space="preserve">Darci Lynne Farmer</w:t>
      </w:r>
    </w:p>
    <w:p>
      <w:r>
        <w:rPr>
          <w:b/>
        </w:rPr>
        <w:t xml:space="preserve">Esimerkki 7.4498</w:t>
      </w:r>
    </w:p>
    <w:p>
      <w:r>
        <w:t xml:space="preserve">missä kuninkaallinen perhe asuu Tanskassa?</w:t>
      </w:r>
    </w:p>
    <w:p>
      <w:r>
        <w:rPr>
          <w:b/>
        </w:rPr>
        <w:t xml:space="preserve">Tulos</w:t>
      </w:r>
    </w:p>
    <w:p>
      <w:r>
        <w:t xml:space="preserve">Graastenin palatsi</w:t>
      </w:r>
    </w:p>
    <w:p>
      <w:r>
        <w:rPr>
          <w:b/>
        </w:rPr>
        <w:t xml:space="preserve">Tulos</w:t>
      </w:r>
    </w:p>
    <w:p>
      <w:r>
        <w:t xml:space="preserve">Fredensborgin palatsi</w:t>
      </w:r>
    </w:p>
    <w:p>
      <w:r>
        <w:rPr>
          <w:b/>
        </w:rPr>
        <w:t xml:space="preserve">Tulos</w:t>
      </w:r>
    </w:p>
    <w:p>
      <w:r>
        <w:t xml:space="preserve">Marselisborgin palatsi</w:t>
      </w:r>
    </w:p>
    <w:p>
      <w:r>
        <w:rPr>
          <w:b/>
        </w:rPr>
        <w:t xml:space="preserve">Tulos</w:t>
      </w:r>
    </w:p>
    <w:p>
      <w:r>
        <w:t xml:space="preserve">Amalienborg</w:t>
      </w:r>
    </w:p>
    <w:p>
      <w:r>
        <w:rPr>
          <w:b/>
        </w:rPr>
        <w:t xml:space="preserve">Esimerkki 7.4499</w:t>
      </w:r>
    </w:p>
    <w:p>
      <w:r>
        <w:t xml:space="preserve">Keitä ovat Liviä ja Maddieta esittävät näyttelijät?</w:t>
      </w:r>
    </w:p>
    <w:p>
      <w:r>
        <w:rPr>
          <w:b/>
        </w:rPr>
        <w:t xml:space="preserve">Tulos</w:t>
      </w:r>
    </w:p>
    <w:p>
      <w:r>
        <w:t xml:space="preserve">Dove Cameron</w:t>
      </w:r>
    </w:p>
    <w:p>
      <w:r>
        <w:rPr>
          <w:b/>
        </w:rPr>
        <w:t xml:space="preserve">Esimerkki 7.4500</w:t>
      </w:r>
    </w:p>
    <w:p>
      <w:r>
        <w:t xml:space="preserve">Mikä kanava on sky sports action on virgin</w:t>
      </w:r>
    </w:p>
    <w:p>
      <w:r>
        <w:rPr>
          <w:b/>
        </w:rPr>
        <w:t xml:space="preserve">Tulos</w:t>
      </w:r>
    </w:p>
    <w:p>
      <w:r>
        <w:t xml:space="preserve">517: Sky Sports Action</w:t>
      </w:r>
    </w:p>
    <w:p>
      <w:r>
        <w:rPr>
          <w:b/>
        </w:rPr>
        <w:t xml:space="preserve">Esimerkki 7.4501</w:t>
      </w:r>
    </w:p>
    <w:p>
      <w:r>
        <w:t xml:space="preserve">jotka ovat päässeet seuraavalle kierrokselle maailmancupissa</w:t>
      </w:r>
    </w:p>
    <w:p>
      <w:r>
        <w:rPr>
          <w:b/>
        </w:rPr>
        <w:t xml:space="preserve">Tulos</w:t>
      </w:r>
    </w:p>
    <w:p>
      <w:r>
        <w:t xml:space="preserve">Afganistan</w:t>
      </w:r>
    </w:p>
    <w:p>
      <w:r>
        <w:rPr>
          <w:b/>
        </w:rPr>
        <w:t xml:space="preserve">Tulos</w:t>
      </w:r>
    </w:p>
    <w:p>
      <w:r>
        <w:t xml:space="preserve">Länsi-Intia</w:t>
      </w:r>
    </w:p>
    <w:p>
      <w:r>
        <w:rPr>
          <w:b/>
        </w:rPr>
        <w:t xml:space="preserve">Esimerkki 7.4502</w:t>
      </w:r>
    </w:p>
    <w:p>
      <w:r>
        <w:t xml:space="preserve">Milloin Castle in the Sky ilmestyi</w:t>
      </w:r>
    </w:p>
    <w:p>
      <w:r>
        <w:rPr>
          <w:b/>
        </w:rPr>
        <w:t xml:space="preserve">Tulos</w:t>
      </w:r>
    </w:p>
    <w:p>
      <w:r>
        <w:t xml:space="preserve">2. elokuuta 1986</w:t>
      </w:r>
    </w:p>
    <w:p>
      <w:r>
        <w:rPr>
          <w:b/>
        </w:rPr>
        <w:t xml:space="preserve">Esimerkki 7.4503</w:t>
      </w:r>
    </w:p>
    <w:p>
      <w:r>
        <w:t xml:space="preserve">Missä tapahtuu lipidien kemiallinen pilkkominen?</w:t>
      </w:r>
    </w:p>
    <w:p>
      <w:r>
        <w:rPr>
          <w:b/>
        </w:rPr>
        <w:t xml:space="preserve">Tulos</w:t>
      </w:r>
    </w:p>
    <w:p>
      <w:r>
        <w:t xml:space="preserve">ohutsuoli</w:t>
      </w:r>
    </w:p>
    <w:p>
      <w:r>
        <w:rPr>
          <w:b/>
        </w:rPr>
        <w:t xml:space="preserve">Tulos</w:t>
      </w:r>
    </w:p>
    <w:p>
      <w:r>
        <w:t xml:space="preserve">suu</w:t>
      </w:r>
    </w:p>
    <w:p>
      <w:r>
        <w:rPr>
          <w:b/>
        </w:rPr>
        <w:t xml:space="preserve">Esimerkki 7.4504</w:t>
      </w:r>
    </w:p>
    <w:p>
      <w:r>
        <w:t xml:space="preserve">Milloin Philadelphia Eagles alkoi pelata jalkapalloa?</w:t>
      </w:r>
    </w:p>
    <w:p>
      <w:r>
        <w:rPr>
          <w:b/>
        </w:rPr>
        <w:t xml:space="preserve">Tulos</w:t>
      </w:r>
    </w:p>
    <w:p>
      <w:r>
        <w:t xml:space="preserve">1933</w:t>
      </w:r>
    </w:p>
    <w:p>
      <w:r>
        <w:rPr>
          <w:b/>
        </w:rPr>
        <w:t xml:space="preserve">Esimerkki 7.4505</w:t>
      </w:r>
    </w:p>
    <w:p>
      <w:r>
        <w:t xml:space="preserve">joka jätti Harvardin opinnot kesken ja josta tuli henkilö, jota monet kutsuvat suhdetoiminnan perustajaksi.</w:t>
      </w:r>
    </w:p>
    <w:p>
      <w:r>
        <w:rPr>
          <w:b/>
        </w:rPr>
        <w:t xml:space="preserve">Tulos</w:t>
      </w:r>
    </w:p>
    <w:p>
      <w:r>
        <w:t xml:space="preserve">Basil Clarke</w:t>
      </w:r>
    </w:p>
    <w:p>
      <w:r>
        <w:rPr>
          <w:b/>
        </w:rPr>
        <w:t xml:space="preserve">Esimerkki 7.4506</w:t>
      </w:r>
    </w:p>
    <w:p>
      <w:r>
        <w:t xml:space="preserve">Milloin viimeksi Packersin peli päättyi tasapeliin?</w:t>
      </w:r>
    </w:p>
    <w:p>
      <w:r>
        <w:rPr>
          <w:b/>
        </w:rPr>
        <w:t xml:space="preserve">Tulos</w:t>
      </w:r>
    </w:p>
    <w:p>
      <w:r>
        <w:t xml:space="preserve">Syyskuu 16, 2018</w:t>
      </w:r>
    </w:p>
    <w:p>
      <w:r>
        <w:rPr>
          <w:b/>
        </w:rPr>
        <w:t xml:space="preserve">Esimerkki 7.4507</w:t>
      </w:r>
    </w:p>
    <w:p>
      <w:r>
        <w:t xml:space="preserve">kuinka kauan pysyvän oleskeluluvan myöntäminen Australiassa kestää?</w:t>
      </w:r>
    </w:p>
    <w:p>
      <w:r>
        <w:rPr>
          <w:b/>
        </w:rPr>
        <w:t xml:space="preserve">Tulos</w:t>
      </w:r>
    </w:p>
    <w:p>
      <w:r>
        <w:t xml:space="preserve">määräämättömästi</w:t>
      </w:r>
    </w:p>
    <w:p>
      <w:r>
        <w:rPr>
          <w:b/>
        </w:rPr>
        <w:t xml:space="preserve">Esimerkki 7.4508</w:t>
      </w:r>
    </w:p>
    <w:p>
      <w:r>
        <w:t xml:space="preserve">kenestä tuli Iranin johtaja vuonna 1951</w:t>
      </w:r>
    </w:p>
    <w:p>
      <w:r>
        <w:rPr>
          <w:b/>
        </w:rPr>
        <w:t xml:space="preserve">Tulos</w:t>
      </w:r>
    </w:p>
    <w:p>
      <w:r>
        <w:t xml:space="preserve">Mohammad Mosaddegh</w:t>
      </w:r>
    </w:p>
    <w:p>
      <w:r>
        <w:rPr>
          <w:b/>
        </w:rPr>
        <w:t xml:space="preserve">Esimerkki 7.4509</w:t>
      </w:r>
    </w:p>
    <w:p>
      <w:r>
        <w:t xml:space="preserve">milloin masterchef australia 2018 alkaa etelä-afrikassa?</w:t>
      </w:r>
    </w:p>
    <w:p>
      <w:r>
        <w:rPr>
          <w:b/>
        </w:rPr>
        <w:t xml:space="preserve">Tulos</w:t>
      </w:r>
    </w:p>
    <w:p>
      <w:r>
        <w:t xml:space="preserve">7 toukokuuta 2018</w:t>
      </w:r>
    </w:p>
    <w:p>
      <w:r>
        <w:rPr>
          <w:b/>
        </w:rPr>
        <w:t xml:space="preserve">Esimerkki 7.4510</w:t>
      </w:r>
    </w:p>
    <w:p>
      <w:r>
        <w:t xml:space="preserve">Milloin Bhopalin osavaltio liitettiin Intian unioniin?</w:t>
      </w:r>
    </w:p>
    <w:p>
      <w:r>
        <w:rPr>
          <w:b/>
        </w:rPr>
        <w:t xml:space="preserve">Tulos</w:t>
      </w:r>
    </w:p>
    <w:p>
      <w:r>
        <w:t xml:space="preserve">vuonna 1949</w:t>
      </w:r>
    </w:p>
    <w:p>
      <w:r>
        <w:rPr>
          <w:b/>
        </w:rPr>
        <w:t xml:space="preserve">Esimerkki 7.4511</w:t>
      </w:r>
    </w:p>
    <w:p>
      <w:r>
        <w:t xml:space="preserve">Milloin kappale I can only imagine julkaistiin?</w:t>
      </w:r>
    </w:p>
    <w:p>
      <w:r>
        <w:rPr>
          <w:b/>
        </w:rPr>
        <w:t xml:space="preserve">Tulos</w:t>
      </w:r>
    </w:p>
    <w:p>
      <w:r>
        <w:t xml:space="preserve">1999</w:t>
      </w:r>
    </w:p>
    <w:p>
      <w:r>
        <w:rPr>
          <w:b/>
        </w:rPr>
        <w:t xml:space="preserve">Esimerkki 7.4512</w:t>
      </w:r>
    </w:p>
    <w:p>
      <w:r>
        <w:t xml:space="preserve">Syy siihen, että Yhdysvaltojen hallitus hyväksyi kilpailulainsäädännön, oli se, -</w:t>
      </w:r>
    </w:p>
    <w:p>
      <w:r>
        <w:rPr>
          <w:b/>
        </w:rPr>
        <w:t xml:space="preserve">Tulos</w:t>
      </w:r>
    </w:p>
    <w:p>
      <w:r>
        <w:t xml:space="preserve">edistää oikeudenmukaista kilpailua</w:t>
      </w:r>
    </w:p>
    <w:p>
      <w:r>
        <w:rPr>
          <w:b/>
        </w:rPr>
        <w:t xml:space="preserve">Esimerkki 7.4513</w:t>
      </w:r>
    </w:p>
    <w:p>
      <w:r>
        <w:t xml:space="preserve">kuinka monta amerikkalaista kuoli toisessa maailmansodassa?</w:t>
      </w:r>
    </w:p>
    <w:p>
      <w:r>
        <w:rPr>
          <w:b/>
        </w:rPr>
        <w:t xml:space="preserve">Tulos</w:t>
      </w:r>
    </w:p>
    <w:p>
      <w:r>
        <w:t xml:space="preserve">131,028,000</w:t>
      </w:r>
    </w:p>
    <w:p>
      <w:r>
        <w:rPr>
          <w:b/>
        </w:rPr>
        <w:t xml:space="preserve">Esimerkki 7.4514</w:t>
      </w:r>
    </w:p>
    <w:p>
      <w:r>
        <w:t xml:space="preserve">missä euro star pysähtyy Pariisissa</w:t>
      </w:r>
    </w:p>
    <w:p>
      <w:r>
        <w:rPr>
          <w:b/>
        </w:rPr>
        <w:t xml:space="preserve">Tulos</w:t>
      </w:r>
    </w:p>
    <w:p>
      <w:r>
        <w:t xml:space="preserve">Gare du Nord</w:t>
      </w:r>
    </w:p>
    <w:p>
      <w:r>
        <w:rPr>
          <w:b/>
        </w:rPr>
        <w:t xml:space="preserve">Esimerkki 7.4515</w:t>
      </w:r>
    </w:p>
    <w:p>
      <w:r>
        <w:t xml:space="preserve">kuinka monta jaksoa kaudella 4 agentit kilpi</w:t>
      </w:r>
    </w:p>
    <w:p>
      <w:r>
        <w:rPr>
          <w:b/>
        </w:rPr>
        <w:t xml:space="preserve">Tulos</w:t>
      </w:r>
    </w:p>
    <w:p>
      <w:r>
        <w:t xml:space="preserve">22</w:t>
      </w:r>
    </w:p>
    <w:p>
      <w:r>
        <w:rPr>
          <w:b/>
        </w:rPr>
        <w:t xml:space="preserve">Esimerkki 7.4516</w:t>
      </w:r>
    </w:p>
    <w:p>
      <w:r>
        <w:t xml:space="preserve">Avengers infinity war ensijulkaisu missä maassa?</w:t>
      </w:r>
    </w:p>
    <w:p>
      <w:r>
        <w:rPr>
          <w:b/>
        </w:rPr>
        <w:t xml:space="preserve">Tulos</w:t>
      </w:r>
    </w:p>
    <w:p>
      <w:r>
        <w:t xml:space="preserve">Yhdysvallat</w:t>
      </w:r>
    </w:p>
    <w:p>
      <w:r>
        <w:rPr>
          <w:b/>
        </w:rPr>
        <w:t xml:space="preserve">Esimerkki 7.4517</w:t>
      </w:r>
    </w:p>
    <w:p>
      <w:r>
        <w:t xml:space="preserve">joka on haudatun jättiläisen kirjoittaja -</w:t>
      </w:r>
    </w:p>
    <w:p>
      <w:r>
        <w:rPr>
          <w:b/>
        </w:rPr>
        <w:t xml:space="preserve">Tulos</w:t>
      </w:r>
    </w:p>
    <w:p>
      <w:r>
        <w:t xml:space="preserve">Brittiläinen kirjailija Kazuo Ishiguro</w:t>
      </w:r>
    </w:p>
    <w:p>
      <w:r>
        <w:rPr>
          <w:b/>
        </w:rPr>
        <w:t xml:space="preserve">Esimerkki 7.4518</w:t>
      </w:r>
    </w:p>
    <w:p>
      <w:r>
        <w:t xml:space="preserve">Milloin kiinalaisten syrjäyttämislaki muutettiin pysyväksi?</w:t>
      </w:r>
    </w:p>
    <w:p>
      <w:r>
        <w:rPr>
          <w:b/>
        </w:rPr>
        <w:t xml:space="preserve">Tulos</w:t>
      </w:r>
    </w:p>
    <w:p>
      <w:r>
        <w:t xml:space="preserve">1902</w:t>
      </w:r>
    </w:p>
    <w:p>
      <w:r>
        <w:rPr>
          <w:b/>
        </w:rPr>
        <w:t xml:space="preserve">Esimerkki 7.4519</w:t>
      </w:r>
    </w:p>
    <w:p>
      <w:r>
        <w:t xml:space="preserve">Mikä eliöryhmä on yleisimmin vastuussa punaisesta vuorovedestä?</w:t>
      </w:r>
    </w:p>
    <w:p>
      <w:r>
        <w:rPr>
          <w:b/>
        </w:rPr>
        <w:t xml:space="preserve">Tulos</w:t>
      </w:r>
    </w:p>
    <w:p>
      <w:r>
        <w:t xml:space="preserve">Dinoflagellaatit</w:t>
      </w:r>
    </w:p>
    <w:p>
      <w:r>
        <w:rPr>
          <w:b/>
        </w:rPr>
        <w:t xml:space="preserve">Esimerkki 7.4520</w:t>
      </w:r>
    </w:p>
    <w:p>
      <w:r>
        <w:t xml:space="preserve">Milloin Cape Bretonista tuli osa Nova Scotiaa?</w:t>
      </w:r>
    </w:p>
    <w:p>
      <w:r>
        <w:rPr>
          <w:b/>
        </w:rPr>
        <w:t xml:space="preserve">Tulos</w:t>
      </w:r>
    </w:p>
    <w:p>
      <w:r>
        <w:t xml:space="preserve">1763</w:t>
      </w:r>
    </w:p>
    <w:p>
      <w:r>
        <w:rPr>
          <w:b/>
        </w:rPr>
        <w:t xml:space="preserve">Esimerkki 7.4521</w:t>
      </w:r>
    </w:p>
    <w:p>
      <w:r>
        <w:t xml:space="preserve">joka näytteli Marcia Bradya Brady Bunch -televisiosarjassa.</w:t>
      </w:r>
    </w:p>
    <w:p>
      <w:r>
        <w:rPr>
          <w:b/>
        </w:rPr>
        <w:t xml:space="preserve">Tulos</w:t>
      </w:r>
    </w:p>
    <w:p>
      <w:r>
        <w:t xml:space="preserve">Maureen Denise McCormick</w:t>
      </w:r>
    </w:p>
    <w:p>
      <w:r>
        <w:rPr>
          <w:b/>
        </w:rPr>
        <w:t xml:space="preserve">Esimerkki 7.4522</w:t>
      </w:r>
    </w:p>
    <w:p>
      <w:r>
        <w:t xml:space="preserve">kuka näyttelee James Moriartya elokuvassa Sherlock Holmesin varjojen peli?</w:t>
      </w:r>
    </w:p>
    <w:p>
      <w:r>
        <w:rPr>
          <w:b/>
        </w:rPr>
        <w:t xml:space="preserve">Tulos</w:t>
      </w:r>
    </w:p>
    <w:p>
      <w:r>
        <w:t xml:space="preserve">Jared Harris</w:t>
      </w:r>
    </w:p>
    <w:p>
      <w:r>
        <w:rPr>
          <w:b/>
        </w:rPr>
        <w:t xml:space="preserve">Esimerkki 7.4523</w:t>
      </w:r>
    </w:p>
    <w:p>
      <w:r>
        <w:t xml:space="preserve">Milloin Riverdalen uusin jakso ilmestyy?</w:t>
      </w:r>
    </w:p>
    <w:p>
      <w:r>
        <w:rPr>
          <w:b/>
        </w:rPr>
        <w:t xml:space="preserve">Tulos</w:t>
      </w:r>
    </w:p>
    <w:p>
      <w:r>
        <w:t xml:space="preserve">maaliskuu 14, 2018</w:t>
      </w:r>
    </w:p>
    <w:p>
      <w:r>
        <w:rPr>
          <w:b/>
        </w:rPr>
        <w:t xml:space="preserve">Esimerkki 7.4524</w:t>
      </w:r>
    </w:p>
    <w:p>
      <w:r>
        <w:t xml:space="preserve">mikä on suostumuksen ikä Maltalla</w:t>
      </w:r>
    </w:p>
    <w:p>
      <w:r>
        <w:rPr>
          <w:b/>
        </w:rPr>
        <w:t xml:space="preserve">Tulos</w:t>
      </w:r>
    </w:p>
    <w:p>
      <w:r>
        <w:t xml:space="preserve">16</w:t>
      </w:r>
    </w:p>
    <w:p>
      <w:r>
        <w:rPr>
          <w:b/>
        </w:rPr>
        <w:t xml:space="preserve">Esimerkki 7.4525</w:t>
      </w:r>
    </w:p>
    <w:p>
      <w:r>
        <w:t xml:space="preserve">kuka voittaa niin luulet osaavasi tanssia kausi 15</w:t>
      </w:r>
    </w:p>
    <w:p>
      <w:r>
        <w:rPr>
          <w:b/>
        </w:rPr>
        <w:t xml:space="preserve">Tulos</w:t>
      </w:r>
    </w:p>
    <w:p>
      <w:r>
        <w:t xml:space="preserve">Hannahlei Cabanilla</w:t>
      </w:r>
    </w:p>
    <w:p>
      <w:r>
        <w:rPr>
          <w:b/>
        </w:rPr>
        <w:t xml:space="preserve">Esimerkki 7.4526</w:t>
      </w:r>
    </w:p>
    <w:p>
      <w:r>
        <w:t xml:space="preserve">Mikä on ford sync -ohjelman uusin versio?</w:t>
      </w:r>
    </w:p>
    <w:p>
      <w:r>
        <w:rPr>
          <w:b/>
        </w:rPr>
        <w:t xml:space="preserve">Tulos</w:t>
      </w:r>
    </w:p>
    <w:p>
      <w:r>
        <w:t xml:space="preserve">Sync 3</w:t>
      </w:r>
    </w:p>
    <w:p>
      <w:r>
        <w:rPr>
          <w:b/>
        </w:rPr>
        <w:t xml:space="preserve">Esimerkki 7.4527</w:t>
      </w:r>
    </w:p>
    <w:p>
      <w:r>
        <w:t xml:space="preserve">Mikä on Ghanan vankilalaitoksen pääjohtajan nimi?</w:t>
      </w:r>
    </w:p>
    <w:p>
      <w:r>
        <w:rPr>
          <w:b/>
        </w:rPr>
        <w:t xml:space="preserve">Tulos</w:t>
      </w:r>
    </w:p>
    <w:p>
      <w:r>
        <w:t xml:space="preserve">Patrick Darko Missah</w:t>
      </w:r>
    </w:p>
    <w:p>
      <w:r>
        <w:rPr>
          <w:b/>
        </w:rPr>
        <w:t xml:space="preserve">Esimerkki 7.4528</w:t>
      </w:r>
    </w:p>
    <w:p>
      <w:r>
        <w:t xml:space="preserve">Kuka on tyttö trivagon mainoksessa?</w:t>
      </w:r>
    </w:p>
    <w:p>
      <w:r>
        <w:rPr>
          <w:b/>
        </w:rPr>
        <w:t xml:space="preserve">Tulos</w:t>
      </w:r>
    </w:p>
    <w:p>
      <w:r>
        <w:t xml:space="preserve">Gabrielle Miller</w:t>
      </w:r>
    </w:p>
    <w:p>
      <w:r>
        <w:rPr>
          <w:b/>
        </w:rPr>
        <w:t xml:space="preserve">Esimerkki 7.4529</w:t>
      </w:r>
    </w:p>
    <w:p>
      <w:r>
        <w:t xml:space="preserve">Mistä po boy -voileipä on peräisin?</w:t>
      </w:r>
    </w:p>
    <w:p>
      <w:r>
        <w:rPr>
          <w:b/>
        </w:rPr>
        <w:t xml:space="preserve">Tulos</w:t>
      </w:r>
    </w:p>
    <w:p>
      <w:r>
        <w:t xml:space="preserve">Louisiana</w:t>
      </w:r>
    </w:p>
    <w:p>
      <w:r>
        <w:rPr>
          <w:b/>
        </w:rPr>
        <w:t xml:space="preserve">Esimerkki 7.4530</w:t>
      </w:r>
    </w:p>
    <w:p>
      <w:r>
        <w:t xml:space="preserve">Onko Uuden-Seelannin kansallislaulu englanninkielinen?</w:t>
      </w:r>
    </w:p>
    <w:p>
      <w:r>
        <w:rPr>
          <w:b/>
        </w:rPr>
        <w:t xml:space="preserve">Tulos</w:t>
      </w:r>
    </w:p>
    <w:p>
      <w:r>
        <w:t xml:space="preserve">Englanninkieliset ja māori sanoitukset</w:t>
      </w:r>
    </w:p>
    <w:p>
      <w:r>
        <w:rPr>
          <w:b/>
        </w:rPr>
        <w:t xml:space="preserve">Esimerkki 7.4531</w:t>
      </w:r>
    </w:p>
    <w:p>
      <w:r>
        <w:t xml:space="preserve">joka oli 59 kertaa ehdolla akatemiapalkinnon saajaksi ja voitti 22 Oscar-palkintoa -</w:t>
      </w:r>
    </w:p>
    <w:p>
      <w:r>
        <w:rPr>
          <w:b/>
        </w:rPr>
        <w:t xml:space="preserve">Tulos</w:t>
      </w:r>
    </w:p>
    <w:p>
      <w:r>
        <w:t xml:space="preserve">Walt Disney</w:t>
      </w:r>
    </w:p>
    <w:p>
      <w:r>
        <w:rPr>
          <w:b/>
        </w:rPr>
        <w:t xml:space="preserve">Esimerkki 7.4532</w:t>
      </w:r>
    </w:p>
    <w:p>
      <w:r>
        <w:t xml:space="preserve">mistä Valkoinen talo saa joulukuusensa?</w:t>
      </w:r>
    </w:p>
    <w:p>
      <w:r>
        <w:rPr>
          <w:b/>
        </w:rPr>
        <w:t xml:space="preserve">Tulos</w:t>
      </w:r>
    </w:p>
    <w:p>
      <w:r>
        <w:t xml:space="preserve">eri viljelijät valtakunnallisesti</w:t>
      </w:r>
    </w:p>
    <w:p>
      <w:r>
        <w:rPr>
          <w:b/>
        </w:rPr>
        <w:t xml:space="preserve">Esimerkki 7.4533</w:t>
      </w:r>
    </w:p>
    <w:p>
      <w:r>
        <w:t xml:space="preserve">kuinka monta korttia on vaiheen 10 korttipakassa?</w:t>
      </w:r>
    </w:p>
    <w:p>
      <w:r>
        <w:rPr>
          <w:b/>
        </w:rPr>
        <w:t xml:space="preserve">Tulos</w:t>
      </w:r>
    </w:p>
    <w:p>
      <w:r>
        <w:t xml:space="preserve">sata kahdeksan</w:t>
      </w:r>
    </w:p>
    <w:p>
      <w:r>
        <w:rPr>
          <w:b/>
        </w:rPr>
        <w:t xml:space="preserve">Esimerkki 7.4534</w:t>
      </w:r>
    </w:p>
    <w:p>
      <w:r>
        <w:t xml:space="preserve">kenellä on nopein nfl yhdistää 40 aika</w:t>
      </w:r>
    </w:p>
    <w:p>
      <w:r>
        <w:rPr>
          <w:b/>
        </w:rPr>
        <w:t xml:space="preserve">Tulos</w:t>
      </w:r>
    </w:p>
    <w:p>
      <w:r>
        <w:t xml:space="preserve">John Ross</w:t>
      </w:r>
    </w:p>
    <w:p>
      <w:r>
        <w:rPr>
          <w:b/>
        </w:rPr>
        <w:t xml:space="preserve">Esimerkki 7.4535</w:t>
      </w:r>
    </w:p>
    <w:p>
      <w:r>
        <w:t xml:space="preserve">kuka hallinnoi giffgaff-matkapuhelinverkkoa?</w:t>
      </w:r>
    </w:p>
    <w:p>
      <w:r>
        <w:rPr>
          <w:b/>
        </w:rPr>
        <w:t xml:space="preserve">Tulos</w:t>
      </w:r>
    </w:p>
    <w:p>
      <w:r>
        <w:t xml:space="preserve">O2:n omistajat Telefónica</w:t>
      </w:r>
    </w:p>
    <w:p>
      <w:r>
        <w:rPr>
          <w:b/>
        </w:rPr>
        <w:t xml:space="preserve">Esimerkki 7.4536</w:t>
      </w:r>
    </w:p>
    <w:p>
      <w:r>
        <w:t xml:space="preserve">Saksan ja Puolan välinen raja on nimeltään</w:t>
      </w:r>
    </w:p>
    <w:p>
      <w:r>
        <w:rPr>
          <w:b/>
        </w:rPr>
        <w:t xml:space="preserve">Tulos</w:t>
      </w:r>
    </w:p>
    <w:p>
      <w:r>
        <w:t xml:space="preserve">Oder-Neisse-linja</w:t>
      </w:r>
    </w:p>
    <w:p>
      <w:r>
        <w:rPr>
          <w:b/>
        </w:rPr>
        <w:t xml:space="preserve">Esimerkki 7.4537</w:t>
      </w:r>
    </w:p>
    <w:p>
      <w:r>
        <w:t xml:space="preserve">Milloin 100 kausi 3 tuli ulos</w:t>
      </w:r>
    </w:p>
    <w:p>
      <w:r>
        <w:rPr>
          <w:b/>
        </w:rPr>
        <w:t xml:space="preserve">Tulos</w:t>
      </w:r>
    </w:p>
    <w:p>
      <w:r>
        <w:t xml:space="preserve">tammikuu 21, 2016</w:t>
      </w:r>
    </w:p>
    <w:p>
      <w:r>
        <w:rPr>
          <w:b/>
        </w:rPr>
        <w:t xml:space="preserve">Esimerkki 7.4538</w:t>
      </w:r>
    </w:p>
    <w:p>
      <w:r>
        <w:t xml:space="preserve">joka teki sen yön, jolloin vanha Dixie ajettiin alas...</w:t>
      </w:r>
    </w:p>
    <w:p>
      <w:r>
        <w:rPr>
          <w:b/>
        </w:rPr>
        <w:t xml:space="preserve">Tulos</w:t>
      </w:r>
    </w:p>
    <w:p>
      <w:r>
        <w:t xml:space="preserve">yhtye</w:t>
      </w:r>
    </w:p>
    <w:p>
      <w:r>
        <w:rPr>
          <w:b/>
        </w:rPr>
        <w:t xml:space="preserve">Esimerkki 7.4539</w:t>
      </w:r>
    </w:p>
    <w:p>
      <w:r>
        <w:t xml:space="preserve">joka esitti Samwise Gamgeeta Sormusten herrasta -elokuvassa...</w:t>
      </w:r>
    </w:p>
    <w:p>
      <w:r>
        <w:rPr>
          <w:b/>
        </w:rPr>
        <w:t xml:space="preserve">Tulos</w:t>
      </w:r>
    </w:p>
    <w:p>
      <w:r>
        <w:t xml:space="preserve">Sean Patrick Astin</w:t>
      </w:r>
    </w:p>
    <w:p>
      <w:r>
        <w:rPr>
          <w:b/>
        </w:rPr>
        <w:t xml:space="preserve">Esimerkki 7.4540</w:t>
      </w:r>
    </w:p>
    <w:p>
      <w:r>
        <w:t xml:space="preserve">kuka näyttelee Elenaa Vampyyripäiväkirjojen 8. kaudella?</w:t>
      </w:r>
    </w:p>
    <w:p>
      <w:r>
        <w:rPr>
          <w:b/>
        </w:rPr>
        <w:t xml:space="preserve">Tulos</w:t>
      </w:r>
    </w:p>
    <w:p>
      <w:r>
        <w:t xml:space="preserve">Nina Dobrev</w:t>
      </w:r>
    </w:p>
    <w:p>
      <w:r>
        <w:rPr>
          <w:b/>
        </w:rPr>
        <w:t xml:space="preserve">Esimerkki 7.4541</w:t>
      </w:r>
    </w:p>
    <w:p>
      <w:r>
        <w:t xml:space="preserve">joka soittaa Darth Vaderin ääntä Tähtien sodassa.</w:t>
      </w:r>
    </w:p>
    <w:p>
      <w:r>
        <w:rPr>
          <w:b/>
        </w:rPr>
        <w:t xml:space="preserve">Tulos</w:t>
      </w:r>
    </w:p>
    <w:p>
      <w:r>
        <w:t xml:space="preserve">James Earl Jones</w:t>
      </w:r>
    </w:p>
    <w:p>
      <w:r>
        <w:rPr>
          <w:b/>
        </w:rPr>
        <w:t xml:space="preserve">Esimerkki 7.4542</w:t>
      </w:r>
    </w:p>
    <w:p>
      <w:r>
        <w:t xml:space="preserve">the flash kausi 4 jakso 19 lähetyspäivä</w:t>
      </w:r>
    </w:p>
    <w:p>
      <w:r>
        <w:rPr>
          <w:b/>
        </w:rPr>
        <w:t xml:space="preserve">Tulos</w:t>
      </w:r>
    </w:p>
    <w:p>
      <w:r>
        <w:t xml:space="preserve">huhtikuu 24, 2018</w:t>
      </w:r>
    </w:p>
    <w:p>
      <w:r>
        <w:rPr>
          <w:b/>
        </w:rPr>
        <w:t xml:space="preserve">Esimerkki 7.4543</w:t>
      </w:r>
    </w:p>
    <w:p>
      <w:r>
        <w:t xml:space="preserve">milloin valmistettiin ensimmäinen pidennetty ohjaamoauto</w:t>
      </w:r>
    </w:p>
    <w:p>
      <w:r>
        <w:rPr>
          <w:b/>
        </w:rPr>
        <w:t xml:space="preserve">Tulos</w:t>
      </w:r>
    </w:p>
    <w:p>
      <w:r>
        <w:t xml:space="preserve">1973</w:t>
      </w:r>
    </w:p>
    <w:p>
      <w:r>
        <w:rPr>
          <w:b/>
        </w:rPr>
        <w:t xml:space="preserve">Esimerkki 7.4544</w:t>
      </w:r>
    </w:p>
    <w:p>
      <w:r>
        <w:t xml:space="preserve">varhaisin tunnettu afrikkalaisen taiteen muoto on</w:t>
      </w:r>
    </w:p>
    <w:p>
      <w:r>
        <w:rPr>
          <w:b/>
        </w:rPr>
        <w:t xml:space="preserve">Tulos</w:t>
      </w:r>
    </w:p>
    <w:p>
      <w:r>
        <w:t xml:space="preserve">Afrikkalainen kalliotaide</w:t>
      </w:r>
    </w:p>
    <w:p>
      <w:r>
        <w:rPr>
          <w:b/>
        </w:rPr>
        <w:t xml:space="preserve">Esimerkki 7.4545</w:t>
      </w:r>
    </w:p>
    <w:p>
      <w:r>
        <w:t xml:space="preserve">joka näytteli elokuvissa Rita Sue ja Bob...</w:t>
      </w:r>
    </w:p>
    <w:p>
      <w:r>
        <w:rPr>
          <w:b/>
        </w:rPr>
        <w:t xml:space="preserve">Tulos</w:t>
      </w:r>
    </w:p>
    <w:p>
      <w:r>
        <w:t xml:space="preserve">Lesley Sharp</w:t>
      </w:r>
    </w:p>
    <w:p>
      <w:r>
        <w:rPr>
          <w:b/>
        </w:rPr>
        <w:t xml:space="preserve">Tulos</w:t>
      </w:r>
    </w:p>
    <w:p>
      <w:r>
        <w:t xml:space="preserve">George Costigan</w:t>
      </w:r>
    </w:p>
    <w:p>
      <w:r>
        <w:rPr>
          <w:b/>
        </w:rPr>
        <w:t xml:space="preserve">Tulos</w:t>
      </w:r>
    </w:p>
    <w:p>
      <w:r>
        <w:t xml:space="preserve">Michelle Holmes</w:t>
      </w:r>
    </w:p>
    <w:p>
      <w:r>
        <w:rPr>
          <w:b/>
        </w:rPr>
        <w:t xml:space="preserve">Tulos</w:t>
      </w:r>
    </w:p>
    <w:p>
      <w:r>
        <w:t xml:space="preserve">Siobhan Finneran</w:t>
      </w:r>
    </w:p>
    <w:p>
      <w:r>
        <w:rPr>
          <w:b/>
        </w:rPr>
        <w:t xml:space="preserve">Esimerkki 7.4546</w:t>
      </w:r>
    </w:p>
    <w:p>
      <w:r>
        <w:t xml:space="preserve">missä asennossa Russell Wilson pelasi baseball-pelaajana?</w:t>
      </w:r>
    </w:p>
    <w:p>
      <w:r>
        <w:rPr>
          <w:b/>
        </w:rPr>
        <w:t xml:space="preserve">Tulos</w:t>
      </w:r>
    </w:p>
    <w:p>
      <w:r>
        <w:t xml:space="preserve">kakkosvahti</w:t>
      </w:r>
    </w:p>
    <w:p>
      <w:r>
        <w:rPr>
          <w:b/>
        </w:rPr>
        <w:t xml:space="preserve">Esimerkki 7.4547</w:t>
      </w:r>
    </w:p>
    <w:p>
      <w:r>
        <w:t xml:space="preserve">Milloin uusi Nintendo 3ds xl ilmestyi?</w:t>
      </w:r>
    </w:p>
    <w:p>
      <w:r>
        <w:rPr>
          <w:b/>
        </w:rPr>
        <w:t xml:space="preserve">Tulos</w:t>
      </w:r>
    </w:p>
    <w:p>
      <w:r>
        <w:t xml:space="preserve">helmikuu 13, 2015</w:t>
      </w:r>
    </w:p>
    <w:p>
      <w:r>
        <w:rPr>
          <w:b/>
        </w:rPr>
        <w:t xml:space="preserve">Esimerkki 7.4548</w:t>
      </w:r>
    </w:p>
    <w:p>
      <w:r>
        <w:t xml:space="preserve">missä voin katsella veljeni aviomies</w:t>
      </w:r>
    </w:p>
    <w:p>
      <w:r>
        <w:rPr>
          <w:b/>
        </w:rPr>
        <w:t xml:space="preserve">Tulos</w:t>
      </w:r>
    </w:p>
    <w:p>
      <w:r>
        <w:t xml:space="preserve">NHK BS Premium</w:t>
      </w:r>
    </w:p>
    <w:p>
      <w:r>
        <w:rPr>
          <w:b/>
        </w:rPr>
        <w:t xml:space="preserve">Esimerkki 7.4549</w:t>
      </w:r>
    </w:p>
    <w:p>
      <w:r>
        <w:t xml:space="preserve">mitä tarkoittaa ranskankielinen osa osiossa</w:t>
      </w:r>
    </w:p>
    <w:p>
      <w:r>
        <w:rPr>
          <w:b/>
        </w:rPr>
        <w:t xml:space="preserve">Tulos</w:t>
      </w:r>
    </w:p>
    <w:p>
      <w:r>
        <w:t xml:space="preserve">Pidätkö seksistä?</w:t>
      </w:r>
    </w:p>
    <w:p>
      <w:r>
        <w:rPr>
          <w:b/>
        </w:rPr>
        <w:t xml:space="preserve">Esimerkki 7.4550</w:t>
      </w:r>
    </w:p>
    <w:p>
      <w:r>
        <w:t xml:space="preserve">Minkä ikäisenä voit mennä naimisiin Pennsylvaniassa?</w:t>
      </w:r>
    </w:p>
    <w:p>
      <w:r>
        <w:rPr>
          <w:b/>
        </w:rPr>
        <w:t xml:space="preserve">Tulos</w:t>
      </w:r>
    </w:p>
    <w:p>
      <w:r>
        <w:t xml:space="preserve">18</w:t>
      </w:r>
    </w:p>
    <w:p>
      <w:r>
        <w:rPr>
          <w:b/>
        </w:rPr>
        <w:t xml:space="preserve">Esimerkki 7.4551</w:t>
      </w:r>
    </w:p>
    <w:p>
      <w:r>
        <w:t xml:space="preserve">milloin pak n save avattiin nz:ssä</w:t>
      </w:r>
    </w:p>
    <w:p>
      <w:r>
        <w:rPr>
          <w:b/>
        </w:rPr>
        <w:t xml:space="preserve">Tulos</w:t>
      </w:r>
    </w:p>
    <w:p>
      <w:r>
        <w:t xml:space="preserve">kesäkuu 1985</w:t>
      </w:r>
    </w:p>
    <w:p>
      <w:r>
        <w:rPr>
          <w:b/>
        </w:rPr>
        <w:t xml:space="preserve">Esimerkki 7.4552</w:t>
      </w:r>
    </w:p>
    <w:p>
      <w:r>
        <w:t xml:space="preserve">Milloin Intia voitti viimeksi kriketin maailmanmestaruuden?</w:t>
      </w:r>
    </w:p>
    <w:p>
      <w:r>
        <w:rPr>
          <w:b/>
        </w:rPr>
        <w:t xml:space="preserve">Tulos</w:t>
      </w:r>
    </w:p>
    <w:p>
      <w:r>
        <w:t xml:space="preserve">2011</w:t>
      </w:r>
    </w:p>
    <w:p>
      <w:r>
        <w:rPr>
          <w:b/>
        </w:rPr>
        <w:t xml:space="preserve">Esimerkki 7.4553</w:t>
      </w:r>
    </w:p>
    <w:p>
      <w:r>
        <w:t xml:space="preserve">joka kirjoitti alkuperäisen laulun red red wine</w:t>
      </w:r>
    </w:p>
    <w:p>
      <w:r>
        <w:rPr>
          <w:b/>
        </w:rPr>
        <w:t xml:space="preserve">Tulos</w:t>
      </w:r>
    </w:p>
    <w:p>
      <w:r>
        <w:t xml:space="preserve">Amerikkalainen laulaja Neil Diamond</w:t>
      </w:r>
    </w:p>
    <w:p>
      <w:r>
        <w:rPr>
          <w:b/>
        </w:rPr>
        <w:t xml:space="preserve">Esimerkki 7.4554</w:t>
      </w:r>
    </w:p>
    <w:p>
      <w:r>
        <w:t xml:space="preserve">kuka on ensimmäinen intialainen henkilö, joka kiipeää Mount Everestille?</w:t>
      </w:r>
    </w:p>
    <w:p>
      <w:r>
        <w:rPr>
          <w:b/>
        </w:rPr>
        <w:t xml:space="preserve">Tulos</w:t>
      </w:r>
    </w:p>
    <w:p>
      <w:r>
        <w:t xml:space="preserve">Ravindra Kumar</w:t>
      </w:r>
    </w:p>
    <w:p>
      <w:r>
        <w:rPr>
          <w:b/>
        </w:rPr>
        <w:t xml:space="preserve">Esimerkki 7.4555</w:t>
      </w:r>
    </w:p>
    <w:p>
      <w:r>
        <w:t xml:space="preserve">Milloin Haiti ja Dominikaaninen tasavalta erosivat toisistaan?</w:t>
      </w:r>
    </w:p>
    <w:p>
      <w:r>
        <w:rPr>
          <w:b/>
        </w:rPr>
        <w:t xml:space="preserve">Tulos</w:t>
      </w:r>
    </w:p>
    <w:p>
      <w:r>
        <w:t xml:space="preserve">27. helmikuuta 1844</w:t>
      </w:r>
    </w:p>
    <w:p>
      <w:r>
        <w:rPr>
          <w:b/>
        </w:rPr>
        <w:t xml:space="preserve">Esimerkki 7.4556</w:t>
      </w:r>
    </w:p>
    <w:p>
      <w:r>
        <w:t xml:space="preserve">mistä on peräisin sanonta dutch uuni?</w:t>
      </w:r>
    </w:p>
    <w:p>
      <w:r>
        <w:rPr>
          <w:b/>
        </w:rPr>
        <w:t xml:space="preserve">Tulos</w:t>
      </w:r>
    </w:p>
    <w:p>
      <w:r>
        <w:t xml:space="preserve">Hollannin prosessi</w:t>
      </w:r>
    </w:p>
    <w:p>
      <w:r>
        <w:rPr>
          <w:b/>
        </w:rPr>
        <w:t xml:space="preserve">Esimerkki 7.4557</w:t>
      </w:r>
    </w:p>
    <w:p>
      <w:r>
        <w:t xml:space="preserve">mitä tarkoittaa ms kolikoiden luokittelussa?</w:t>
      </w:r>
    </w:p>
    <w:p>
      <w:r>
        <w:rPr>
          <w:b/>
        </w:rPr>
        <w:t xml:space="preserve">Tulos</w:t>
      </w:r>
    </w:p>
    <w:p>
      <w:r>
        <w:t xml:space="preserve">Mint State</w:t>
      </w:r>
    </w:p>
    <w:p>
      <w:r>
        <w:rPr>
          <w:b/>
        </w:rPr>
        <w:t xml:space="preserve">Esimerkki 7.4558</w:t>
      </w:r>
    </w:p>
    <w:p>
      <w:r>
        <w:t xml:space="preserve">milloin Once Upon A Time -sarjan seuraava kausi alkaa?</w:t>
      </w:r>
    </w:p>
    <w:p>
      <w:r>
        <w:rPr>
          <w:b/>
        </w:rPr>
        <w:t xml:space="preserve">Tulos</w:t>
      </w:r>
    </w:p>
    <w:p>
      <w:r>
        <w:t xml:space="preserve">maaliskuu 2, 2018</w:t>
      </w:r>
    </w:p>
    <w:p>
      <w:r>
        <w:rPr>
          <w:b/>
        </w:rPr>
        <w:t xml:space="preserve">Esimerkki 7.4559</w:t>
      </w:r>
    </w:p>
    <w:p>
      <w:r>
        <w:t xml:space="preserve">Milloin orginalsin 5. kausi ilmestyy?</w:t>
      </w:r>
    </w:p>
    <w:p>
      <w:r>
        <w:rPr>
          <w:b/>
        </w:rPr>
        <w:t xml:space="preserve">Tulos</w:t>
      </w:r>
    </w:p>
    <w:p>
      <w:r>
        <w:t xml:space="preserve">huhtikuu 18, 2018</w:t>
      </w:r>
    </w:p>
    <w:p>
      <w:r>
        <w:rPr>
          <w:b/>
        </w:rPr>
        <w:t xml:space="preserve">Esimerkki 7.4560</w:t>
      </w:r>
    </w:p>
    <w:p>
      <w:r>
        <w:t xml:space="preserve">milloin alkaa vuoden 2018 runkosarja nfl</w:t>
      </w:r>
    </w:p>
    <w:p>
      <w:r>
        <w:rPr>
          <w:b/>
        </w:rPr>
        <w:t xml:space="preserve">Tulos</w:t>
      </w:r>
    </w:p>
    <w:p>
      <w:r>
        <w:t xml:space="preserve">Syyskuu 6, 2018</w:t>
      </w:r>
    </w:p>
    <w:p>
      <w:r>
        <w:rPr>
          <w:b/>
        </w:rPr>
        <w:t xml:space="preserve">Esimerkki 7.4561</w:t>
      </w:r>
    </w:p>
    <w:p>
      <w:r>
        <w:t xml:space="preserve">annie liebovitz tunnetaan valokuvistaan millä alueella?</w:t>
      </w:r>
    </w:p>
    <w:p>
      <w:r>
        <w:rPr>
          <w:b/>
        </w:rPr>
        <w:t xml:space="preserve">Tulos</w:t>
      </w:r>
    </w:p>
    <w:p>
      <w:r>
        <w:t xml:space="preserve">muotokuva</w:t>
      </w:r>
    </w:p>
    <w:p>
      <w:r>
        <w:rPr>
          <w:b/>
        </w:rPr>
        <w:t xml:space="preserve">Esimerkki 7.4562</w:t>
      </w:r>
    </w:p>
    <w:p>
      <w:r>
        <w:t xml:space="preserve">kuinka vanha sinun täytyy olla ostaaksesi tupakkaa Yhdysvalloissa?</w:t>
      </w:r>
    </w:p>
    <w:p>
      <w:r>
        <w:rPr>
          <w:b/>
        </w:rPr>
        <w:t xml:space="preserve">Tulos</w:t>
      </w:r>
    </w:p>
    <w:p>
      <w:r>
        <w:t xml:space="preserve">18</w:t>
      </w:r>
    </w:p>
    <w:p>
      <w:r>
        <w:rPr>
          <w:b/>
        </w:rPr>
        <w:t xml:space="preserve">Esimerkki 7.4563</w:t>
      </w:r>
    </w:p>
    <w:p>
      <w:r>
        <w:t xml:space="preserve">Missä tapahtui Pyhän Valentinuksen verilöyly?</w:t>
      </w:r>
    </w:p>
    <w:p>
      <w:r>
        <w:rPr>
          <w:b/>
        </w:rPr>
        <w:t xml:space="preserve">Tulos</w:t>
      </w:r>
    </w:p>
    <w:p>
      <w:r>
        <w:t xml:space="preserve">14. helmikuuta 1929</w:t>
      </w:r>
    </w:p>
    <w:p>
      <w:r>
        <w:rPr>
          <w:b/>
        </w:rPr>
        <w:t xml:space="preserve">Esimerkki 7.4564</w:t>
      </w:r>
    </w:p>
    <w:p>
      <w:r>
        <w:t xml:space="preserve">joka esitti Roo Stewartin äitiä koti- ja vierasotteluissa -</w:t>
      </w:r>
    </w:p>
    <w:p>
      <w:r>
        <w:rPr>
          <w:b/>
        </w:rPr>
        <w:t xml:space="preserve">Tulos</w:t>
      </w:r>
    </w:p>
    <w:p>
      <w:r>
        <w:t xml:space="preserve">Alison Mulvaney</w:t>
      </w:r>
    </w:p>
    <w:p>
      <w:r>
        <w:rPr>
          <w:b/>
        </w:rPr>
        <w:t xml:space="preserve">Esimerkki 7.4565</w:t>
      </w:r>
    </w:p>
    <w:p>
      <w:r>
        <w:t xml:space="preserve">kuinka paljon olympialaisten järjestäminen maksoi Rion kaupungille?</w:t>
      </w:r>
    </w:p>
    <w:p>
      <w:r>
        <w:rPr>
          <w:b/>
        </w:rPr>
        <w:t xml:space="preserve">Tulos</w:t>
      </w:r>
    </w:p>
    <w:p>
      <w:r>
        <w:t xml:space="preserve">$4,600,000,000</w:t>
      </w:r>
    </w:p>
    <w:p>
      <w:r>
        <w:rPr>
          <w:b/>
        </w:rPr>
        <w:t xml:space="preserve">Esimerkki 7.4566</w:t>
      </w:r>
    </w:p>
    <w:p>
      <w:r>
        <w:t xml:space="preserve">Milloin Santa Clause -elokuva ilmestyi?</w:t>
      </w:r>
    </w:p>
    <w:p>
      <w:r>
        <w:rPr>
          <w:b/>
        </w:rPr>
        <w:t xml:space="preserve">Tulos</w:t>
      </w:r>
    </w:p>
    <w:p>
      <w:r>
        <w:t xml:space="preserve">11. marraskuuta 1994</w:t>
      </w:r>
    </w:p>
    <w:p>
      <w:r>
        <w:rPr>
          <w:b/>
        </w:rPr>
        <w:t xml:space="preserve">Esimerkki 7.4567</w:t>
      </w:r>
    </w:p>
    <w:p>
      <w:r>
        <w:t xml:space="preserve">joka näyttelee Poirotia uudessa elokuvassa -</w:t>
      </w:r>
    </w:p>
    <w:p>
      <w:r>
        <w:rPr>
          <w:b/>
        </w:rPr>
        <w:t xml:space="preserve">Tulos</w:t>
      </w:r>
    </w:p>
    <w:p>
      <w:r>
        <w:t xml:space="preserve">Kenneth Branagh</w:t>
      </w:r>
    </w:p>
    <w:p>
      <w:r>
        <w:rPr>
          <w:b/>
        </w:rPr>
        <w:t xml:space="preserve">Esimerkki 7.4568</w:t>
      </w:r>
    </w:p>
    <w:p>
      <w:r>
        <w:t xml:space="preserve">kuka kirjoitti yö valot sammuivat Georgiassa sanat</w:t>
      </w:r>
    </w:p>
    <w:p>
      <w:r>
        <w:rPr>
          <w:b/>
        </w:rPr>
        <w:t xml:space="preserve">Tulos</w:t>
      </w:r>
    </w:p>
    <w:p>
      <w:r>
        <w:t xml:space="preserve">Bobby Russell</w:t>
      </w:r>
    </w:p>
    <w:p>
      <w:r>
        <w:rPr>
          <w:b/>
        </w:rPr>
        <w:t xml:space="preserve">Esimerkki 7.4569</w:t>
      </w:r>
    </w:p>
    <w:p>
      <w:r>
        <w:t xml:space="preserve">joka on ensimmäinen yritys, joka määritteli risc-arkkitehtuurin.</w:t>
      </w:r>
    </w:p>
    <w:p>
      <w:r>
        <w:rPr>
          <w:b/>
        </w:rPr>
        <w:t xml:space="preserve">Tulos</w:t>
      </w:r>
    </w:p>
    <w:p>
      <w:r>
        <w:t xml:space="preserve">Acorn Computers</w:t>
      </w:r>
    </w:p>
    <w:p>
      <w:r>
        <w:rPr>
          <w:b/>
        </w:rPr>
        <w:t xml:space="preserve">Esimerkki 7.4570</w:t>
      </w:r>
    </w:p>
    <w:p>
      <w:r>
        <w:t xml:space="preserve">ketä Jason Bateman näytteli Pikkutalo preerialla -elokuvassa?</w:t>
      </w:r>
    </w:p>
    <w:p>
      <w:r>
        <w:rPr>
          <w:b/>
        </w:rPr>
        <w:t xml:space="preserve">Tulos</w:t>
      </w:r>
    </w:p>
    <w:p>
      <w:r>
        <w:t xml:space="preserve">James Cooper</w:t>
      </w:r>
    </w:p>
    <w:p>
      <w:r>
        <w:rPr>
          <w:b/>
        </w:rPr>
        <w:t xml:space="preserve">Esimerkki 7.4571</w:t>
      </w:r>
    </w:p>
    <w:p>
      <w:r>
        <w:t xml:space="preserve">jota pidetään poliisipalvelujen selkärankana.</w:t>
      </w:r>
    </w:p>
    <w:p>
      <w:r>
        <w:rPr>
          <w:b/>
        </w:rPr>
        <w:t xml:space="preserve">Tulos</w:t>
      </w:r>
    </w:p>
    <w:p>
      <w:r>
        <w:t xml:space="preserve">26 kantonien poliisi</w:t>
      </w:r>
    </w:p>
    <w:p>
      <w:r>
        <w:rPr>
          <w:b/>
        </w:rPr>
        <w:t xml:space="preserve">Esimerkki 7.4572</w:t>
      </w:r>
    </w:p>
    <w:p>
      <w:r>
        <w:t xml:space="preserve">kuka on tulevan Jack Ryan Prime -sarjan päänäyttelijä?</w:t>
      </w:r>
    </w:p>
    <w:p>
      <w:r>
        <w:rPr>
          <w:b/>
        </w:rPr>
        <w:t xml:space="preserve">Tulos</w:t>
      </w:r>
    </w:p>
    <w:p>
      <w:r>
        <w:t xml:space="preserve">John Krasinski</w:t>
      </w:r>
    </w:p>
    <w:p>
      <w:r>
        <w:rPr>
          <w:b/>
        </w:rPr>
        <w:t xml:space="preserve">Esimerkki 7.4573</w:t>
      </w:r>
    </w:p>
    <w:p>
      <w:r>
        <w:t xml:space="preserve">Onko nissan gtr v6 vai v8?</w:t>
      </w:r>
    </w:p>
    <w:p>
      <w:r>
        <w:rPr>
          <w:b/>
        </w:rPr>
        <w:t xml:space="preserve">Tulos</w:t>
      </w:r>
    </w:p>
    <w:p>
      <w:r>
        <w:t xml:space="preserve">V6</w:t>
      </w:r>
    </w:p>
    <w:p>
      <w:r>
        <w:rPr>
          <w:b/>
        </w:rPr>
        <w:t xml:space="preserve">Esimerkki 7.4574</w:t>
      </w:r>
    </w:p>
    <w:p>
      <w:r>
        <w:t xml:space="preserve">joka näytteli alkuperäistä Jasonia elokuvassa Perjantai 13. päivä...</w:t>
      </w:r>
    </w:p>
    <w:p>
      <w:r>
        <w:rPr>
          <w:b/>
        </w:rPr>
        <w:t xml:space="preserve">Tulos</w:t>
      </w:r>
    </w:p>
    <w:p>
      <w:r>
        <w:t xml:space="preserve">Ari Lehman</w:t>
      </w:r>
    </w:p>
    <w:p>
      <w:r>
        <w:rPr>
          <w:b/>
        </w:rPr>
        <w:t xml:space="preserve">Esimerkki 7.4575</w:t>
      </w:r>
    </w:p>
    <w:p>
      <w:r>
        <w:t xml:space="preserve">milloin britit saapuivat ensimmäisen kerran Pohjois-Amerikkaan?</w:t>
      </w:r>
    </w:p>
    <w:p>
      <w:r>
        <w:rPr>
          <w:b/>
        </w:rPr>
        <w:t xml:space="preserve">Tulos</w:t>
      </w:r>
    </w:p>
    <w:p>
      <w:r>
        <w:t xml:space="preserve">1607</w:t>
      </w:r>
    </w:p>
    <w:p>
      <w:r>
        <w:rPr>
          <w:b/>
        </w:rPr>
        <w:t xml:space="preserve">Esimerkki 7.4576</w:t>
      </w:r>
    </w:p>
    <w:p>
      <w:r>
        <w:t xml:space="preserve">joka työskenteli perustuslakiasioiden neuvonantajana perustuslakia säätävässä kokouksessa -</w:t>
      </w:r>
    </w:p>
    <w:p>
      <w:r>
        <w:rPr>
          <w:b/>
        </w:rPr>
        <w:t xml:space="preserve">Tulos</w:t>
      </w:r>
    </w:p>
    <w:p>
      <w:r>
        <w:t xml:space="preserve">B. N. Rau</w:t>
      </w:r>
    </w:p>
    <w:p>
      <w:r>
        <w:rPr>
          <w:b/>
        </w:rPr>
        <w:t xml:space="preserve">Esimerkki 7.4577</w:t>
      </w:r>
    </w:p>
    <w:p>
      <w:r>
        <w:t xml:space="preserve">joka laulaa laulun seisomassa nurkassa Winslow Arizonassa, -</w:t>
      </w:r>
    </w:p>
    <w:p>
      <w:r>
        <w:rPr>
          <w:b/>
        </w:rPr>
        <w:t xml:space="preserve">Tulos</w:t>
      </w:r>
    </w:p>
    <w:p>
      <w:r>
        <w:t xml:space="preserve">Eagles</w:t>
      </w:r>
    </w:p>
    <w:p>
      <w:r>
        <w:rPr>
          <w:b/>
        </w:rPr>
        <w:t xml:space="preserve">Esimerkki 7.4578</w:t>
      </w:r>
    </w:p>
    <w:p>
      <w:r>
        <w:t xml:space="preserve">joka lauloi lauluja elokuvassa Burlesque...</w:t>
      </w:r>
    </w:p>
    <w:p>
      <w:r>
        <w:rPr>
          <w:b/>
        </w:rPr>
        <w:t xml:space="preserve">Tulos</w:t>
      </w:r>
    </w:p>
    <w:p>
      <w:r>
        <w:t xml:space="preserve">Christina Aguilera</w:t>
      </w:r>
    </w:p>
    <w:p>
      <w:r>
        <w:rPr>
          <w:b/>
        </w:rPr>
        <w:t xml:space="preserve">Tulos</w:t>
      </w:r>
    </w:p>
    <w:p>
      <w:r>
        <w:t xml:space="preserve">Cher</w:t>
      </w:r>
    </w:p>
    <w:p>
      <w:r>
        <w:rPr>
          <w:b/>
        </w:rPr>
        <w:t xml:space="preserve">Esimerkki 7.4579</w:t>
      </w:r>
    </w:p>
    <w:p>
      <w:r>
        <w:t xml:space="preserve">kuka voittaa shiva bowlin kaudella 6</w:t>
      </w:r>
    </w:p>
    <w:p>
      <w:r>
        <w:rPr>
          <w:b/>
        </w:rPr>
        <w:t xml:space="preserve">Tulos</w:t>
      </w:r>
    </w:p>
    <w:p>
      <w:r>
        <w:t xml:space="preserve">Ruxin</w:t>
      </w:r>
    </w:p>
    <w:p>
      <w:r>
        <w:rPr>
          <w:b/>
        </w:rPr>
        <w:t xml:space="preserve">Esimerkki 7.4580</w:t>
      </w:r>
    </w:p>
    <w:p>
      <w:r>
        <w:t xml:space="preserve">Kuka oli poika loputtomassa tarinassa</w:t>
      </w:r>
    </w:p>
    <w:p>
      <w:r>
        <w:rPr>
          <w:b/>
        </w:rPr>
        <w:t xml:space="preserve">Tulos</w:t>
      </w:r>
    </w:p>
    <w:p>
      <w:r>
        <w:t xml:space="preserve">Bastian Balthazar Bux</w:t>
      </w:r>
    </w:p>
    <w:p>
      <w:r>
        <w:rPr>
          <w:b/>
        </w:rPr>
        <w:t xml:space="preserve">Esimerkki 7.4581</w:t>
      </w:r>
    </w:p>
    <w:p>
      <w:r>
        <w:t xml:space="preserve">joka näytteli kääpiötä Greatest Showmanissa...</w:t>
      </w:r>
    </w:p>
    <w:p>
      <w:r>
        <w:rPr>
          <w:b/>
        </w:rPr>
        <w:t xml:space="preserve">Tulos</w:t>
      </w:r>
    </w:p>
    <w:p>
      <w:r>
        <w:t xml:space="preserve">Sam Humphrey</w:t>
      </w:r>
    </w:p>
    <w:p>
      <w:r>
        <w:rPr>
          <w:b/>
        </w:rPr>
        <w:t xml:space="preserve">Esimerkki 7.4582</w:t>
      </w:r>
    </w:p>
    <w:p>
      <w:r>
        <w:t xml:space="preserve">alan parsonsin projektin intro eye in the sky (silmä taivaalla)</w:t>
      </w:r>
    </w:p>
    <w:p>
      <w:r>
        <w:rPr>
          <w:b/>
        </w:rPr>
        <w:t xml:space="preserve">Tulos</w:t>
      </w:r>
    </w:p>
    <w:p>
      <w:r>
        <w:t xml:space="preserve">"Sirius"</w:t>
      </w:r>
    </w:p>
    <w:p>
      <w:r>
        <w:rPr>
          <w:b/>
        </w:rPr>
        <w:t xml:space="preserve">Esimerkki 7.4583</w:t>
      </w:r>
    </w:p>
    <w:p>
      <w:r>
        <w:t xml:space="preserve">joka näyttelee Steveä Peter Kayn Car Share -elokuvassa.</w:t>
      </w:r>
    </w:p>
    <w:p>
      <w:r>
        <w:rPr>
          <w:b/>
        </w:rPr>
        <w:t xml:space="preserve">Tulos</w:t>
      </w:r>
    </w:p>
    <w:p>
      <w:r>
        <w:t xml:space="preserve">Guy Garvey</w:t>
      </w:r>
    </w:p>
    <w:p>
      <w:r>
        <w:rPr>
          <w:b/>
        </w:rPr>
        <w:t xml:space="preserve">Esimerkki 7.4584</w:t>
      </w:r>
    </w:p>
    <w:p>
      <w:r>
        <w:t xml:space="preserve">Milloin havaittiin, että lyijy oli myrkyllistä...</w:t>
      </w:r>
    </w:p>
    <w:p>
      <w:r>
        <w:rPr>
          <w:b/>
        </w:rPr>
        <w:t xml:space="preserve">Tulos</w:t>
      </w:r>
    </w:p>
    <w:p>
      <w:r>
        <w:t xml:space="preserve">vähintään 2000 eKr.</w:t>
      </w:r>
    </w:p>
    <w:p>
      <w:r>
        <w:rPr>
          <w:b/>
        </w:rPr>
        <w:t xml:space="preserve">Esimerkki 7.4585</w:t>
      </w:r>
    </w:p>
    <w:p>
      <w:r>
        <w:t xml:space="preserve">Mitkä ovat niiden kahden kukkulan nimet, joilla pyhiinvaeltajat vierailevat?</w:t>
      </w:r>
    </w:p>
    <w:p>
      <w:r>
        <w:rPr>
          <w:b/>
        </w:rPr>
        <w:t xml:space="preserve">Tulos</w:t>
      </w:r>
    </w:p>
    <w:p>
      <w:r>
        <w:t xml:space="preserve">Marwah</w:t>
      </w:r>
    </w:p>
    <w:p>
      <w:r>
        <w:rPr>
          <w:b/>
        </w:rPr>
        <w:t xml:space="preserve">Tulos</w:t>
      </w:r>
    </w:p>
    <w:p>
      <w:r>
        <w:t xml:space="preserve">Safa</w:t>
      </w:r>
    </w:p>
    <w:p>
      <w:r>
        <w:rPr>
          <w:b/>
        </w:rPr>
        <w:t xml:space="preserve">Esimerkki 7.4586</w:t>
      </w:r>
    </w:p>
    <w:p>
      <w:r>
        <w:t xml:space="preserve">Milloin viimeksi käytettiin luonnosta?</w:t>
      </w:r>
    </w:p>
    <w:p>
      <w:r>
        <w:rPr>
          <w:b/>
        </w:rPr>
        <w:t xml:space="preserve">Tulos</w:t>
      </w:r>
    </w:p>
    <w:p>
      <w:r>
        <w:t xml:space="preserve">Joulukuu 1972</w:t>
      </w:r>
    </w:p>
    <w:p>
      <w:r>
        <w:rPr>
          <w:b/>
        </w:rPr>
        <w:t xml:space="preserve">Esimerkki 7.4587</w:t>
      </w:r>
    </w:p>
    <w:p>
      <w:r>
        <w:t xml:space="preserve">milloin samsung note 3 tuli ulos</w:t>
      </w:r>
    </w:p>
    <w:p>
      <w:r>
        <w:rPr>
          <w:b/>
        </w:rPr>
        <w:t xml:space="preserve">Tulos</w:t>
      </w:r>
    </w:p>
    <w:p>
      <w:r>
        <w:t xml:space="preserve">Syyskuu 25, 2013</w:t>
      </w:r>
    </w:p>
    <w:p>
      <w:r>
        <w:rPr>
          <w:b/>
        </w:rPr>
        <w:t xml:space="preserve">Esimerkki 7.4588</w:t>
      </w:r>
    </w:p>
    <w:p>
      <w:r>
        <w:t xml:space="preserve">joka näyttelee Glenniä elokuvassa Last Man on Earth</w:t>
      </w:r>
    </w:p>
    <w:p>
      <w:r>
        <w:rPr>
          <w:b/>
        </w:rPr>
        <w:t xml:space="preserve">Tulos</w:t>
      </w:r>
    </w:p>
    <w:p>
      <w:r>
        <w:t xml:space="preserve">Chris Elliott</w:t>
      </w:r>
    </w:p>
    <w:p>
      <w:r>
        <w:rPr>
          <w:b/>
        </w:rPr>
        <w:t xml:space="preserve">Esimerkki 7.4589</w:t>
      </w:r>
    </w:p>
    <w:p>
      <w:r>
        <w:t xml:space="preserve">kuka kirjoitti Keith Urbanin kirjoittama somebody like you (suom.)</w:t>
      </w:r>
    </w:p>
    <w:p>
      <w:r>
        <w:rPr>
          <w:b/>
        </w:rPr>
        <w:t xml:space="preserve">Tulos</w:t>
      </w:r>
    </w:p>
    <w:p>
      <w:r>
        <w:t xml:space="preserve">John Shanks</w:t>
      </w:r>
    </w:p>
    <w:p>
      <w:r>
        <w:rPr>
          <w:b/>
        </w:rPr>
        <w:t xml:space="preserve">Tulos</w:t>
      </w:r>
    </w:p>
    <w:p>
      <w:r>
        <w:t xml:space="preserve">Keith Urban</w:t>
      </w:r>
    </w:p>
    <w:p>
      <w:r>
        <w:rPr>
          <w:b/>
        </w:rPr>
        <w:t xml:space="preserve">Esimerkki 7.4590</w:t>
      </w:r>
    </w:p>
    <w:p>
      <w:r>
        <w:t xml:space="preserve">joka näyttelee pankinjohtajaa Mary Poppinsissa.</w:t>
      </w:r>
    </w:p>
    <w:p>
      <w:r>
        <w:rPr>
          <w:b/>
        </w:rPr>
        <w:t xml:space="preserve">Tulos</w:t>
      </w:r>
    </w:p>
    <w:p>
      <w:r>
        <w:t xml:space="preserve">Dick Van Dyke</w:t>
      </w:r>
    </w:p>
    <w:p>
      <w:r>
        <w:rPr>
          <w:b/>
        </w:rPr>
        <w:t xml:space="preserve">Esimerkki 7.4591</w:t>
      </w:r>
    </w:p>
    <w:p>
      <w:r>
        <w:t xml:space="preserve">kuinka monta asemaa Jerusalemin kevyenliikenteenväylällä on?</w:t>
      </w:r>
    </w:p>
    <w:p>
      <w:r>
        <w:rPr>
          <w:b/>
        </w:rPr>
        <w:t xml:space="preserve">Tulos</w:t>
      </w:r>
    </w:p>
    <w:p>
      <w:r>
        <w:t xml:space="preserve">23</w:t>
      </w:r>
    </w:p>
    <w:p>
      <w:r>
        <w:rPr>
          <w:b/>
        </w:rPr>
        <w:t xml:space="preserve">Esimerkki 7.4592</w:t>
      </w:r>
    </w:p>
    <w:p>
      <w:r>
        <w:t xml:space="preserve">kuka on pelannut eniten otteluita Yankeesissa?</w:t>
      </w:r>
    </w:p>
    <w:p>
      <w:r>
        <w:rPr>
          <w:b/>
        </w:rPr>
        <w:t xml:space="preserve">Tulos</w:t>
      </w:r>
    </w:p>
    <w:p>
      <w:r>
        <w:t xml:space="preserve">Jack Chesbro</w:t>
      </w:r>
    </w:p>
    <w:p>
      <w:r>
        <w:rPr>
          <w:b/>
        </w:rPr>
        <w:t xml:space="preserve">Esimerkki 7.4593</w:t>
      </w:r>
    </w:p>
    <w:p>
      <w:r>
        <w:t xml:space="preserve">mikä oli kuumin päivä Yhdistyneessä kuningaskunnassa vuonna 2017?</w:t>
      </w:r>
    </w:p>
    <w:p>
      <w:r>
        <w:rPr>
          <w:b/>
        </w:rPr>
        <w:t xml:space="preserve">Tulos</w:t>
      </w:r>
    </w:p>
    <w:p>
      <w:r>
        <w:t xml:space="preserve">21. kesäkuuta</w:t>
      </w:r>
    </w:p>
    <w:p>
      <w:r>
        <w:rPr>
          <w:b/>
        </w:rPr>
        <w:t xml:space="preserve">Esimerkki 7.4594</w:t>
      </w:r>
    </w:p>
    <w:p>
      <w:r>
        <w:t xml:space="preserve">Milloin New Yorkin metro rakennettiin?</w:t>
      </w:r>
    </w:p>
    <w:p>
      <w:r>
        <w:rPr>
          <w:b/>
        </w:rPr>
        <w:t xml:space="preserve">Tulos</w:t>
      </w:r>
    </w:p>
    <w:p>
      <w:r>
        <w:t xml:space="preserve">1904</w:t>
      </w:r>
    </w:p>
    <w:p>
      <w:r>
        <w:rPr>
          <w:b/>
        </w:rPr>
        <w:t xml:space="preserve">Esimerkki 7.4595</w:t>
      </w:r>
    </w:p>
    <w:p>
      <w:r>
        <w:t xml:space="preserve">mitä kultainen pallo tarkoittaa maailmanmestaruuskisoissa?</w:t>
      </w:r>
    </w:p>
    <w:p>
      <w:r>
        <w:rPr>
          <w:b/>
        </w:rPr>
        <w:t xml:space="preserve">Tulos</w:t>
      </w:r>
    </w:p>
    <w:p>
      <w:r>
        <w:t xml:space="preserve">paras pelaaja</w:t>
      </w:r>
    </w:p>
    <w:p>
      <w:r>
        <w:rPr>
          <w:b/>
        </w:rPr>
        <w:t xml:space="preserve">Esimerkki 7.4596</w:t>
      </w:r>
    </w:p>
    <w:p>
      <w:r>
        <w:t xml:space="preserve">Milloin lebron meni ensimmäisiin finaaleihinsa?</w:t>
      </w:r>
    </w:p>
    <w:p>
      <w:r>
        <w:rPr>
          <w:b/>
        </w:rPr>
        <w:t xml:space="preserve">Tulos</w:t>
      </w:r>
    </w:p>
    <w:p>
      <w:r>
        <w:t xml:space="preserve">2007</w:t>
      </w:r>
    </w:p>
    <w:p>
      <w:r>
        <w:rPr>
          <w:b/>
        </w:rPr>
        <w:t xml:space="preserve">Esimerkki 7.4597</w:t>
      </w:r>
    </w:p>
    <w:p>
      <w:r>
        <w:t xml:space="preserve">Milloin keksittiin viidennen sukupolven tietokoneet?</w:t>
      </w:r>
    </w:p>
    <w:p>
      <w:r>
        <w:rPr>
          <w:b/>
        </w:rPr>
        <w:t xml:space="preserve">Tulos</w:t>
      </w:r>
    </w:p>
    <w:p>
      <w:r>
        <w:t xml:space="preserve">1982</w:t>
      </w:r>
    </w:p>
    <w:p>
      <w:r>
        <w:rPr>
          <w:b/>
        </w:rPr>
        <w:t xml:space="preserve">Esimerkki 7.4598</w:t>
      </w:r>
    </w:p>
    <w:p>
      <w:r>
        <w:t xml:space="preserve">kuka omistaa Hollywoodin kasinon Columbuksessa Ohiossa?</w:t>
      </w:r>
    </w:p>
    <w:p>
      <w:r>
        <w:rPr>
          <w:b/>
        </w:rPr>
        <w:t xml:space="preserve">Tulos</w:t>
      </w:r>
    </w:p>
    <w:p>
      <w:r>
        <w:t xml:space="preserve">Peli- ja vapaa-ajan kiinteistöt</w:t>
      </w:r>
    </w:p>
    <w:p>
      <w:r>
        <w:rPr>
          <w:b/>
        </w:rPr>
        <w:t xml:space="preserve">Esimerkki 7.4599</w:t>
      </w:r>
    </w:p>
    <w:p>
      <w:r>
        <w:t xml:space="preserve">Milloin Ed Sheeranin kappale Perfect julkaistiin?</w:t>
      </w:r>
    </w:p>
    <w:p>
      <w:r>
        <w:rPr>
          <w:b/>
        </w:rPr>
        <w:t xml:space="preserve">Tulos</w:t>
      </w:r>
    </w:p>
    <w:p>
      <w:r>
        <w:t xml:space="preserve">26. syyskuuta 2017</w:t>
      </w:r>
    </w:p>
    <w:p>
      <w:r>
        <w:rPr>
          <w:b/>
        </w:rPr>
        <w:t xml:space="preserve">Esimerkki 7.4600</w:t>
      </w:r>
    </w:p>
    <w:p>
      <w:r>
        <w:t xml:space="preserve">Milloin musta pantteri ilmestyi Marvelissa?</w:t>
      </w:r>
    </w:p>
    <w:p>
      <w:r>
        <w:rPr>
          <w:b/>
        </w:rPr>
        <w:t xml:space="preserve">Tulos</w:t>
      </w:r>
    </w:p>
    <w:p>
      <w:r>
        <w:t xml:space="preserve">heinäkuu 1966</w:t>
      </w:r>
    </w:p>
    <w:p>
      <w:r>
        <w:rPr>
          <w:b/>
        </w:rPr>
        <w:t xml:space="preserve">Esimerkki 7.4601</w:t>
      </w:r>
    </w:p>
    <w:p>
      <w:r>
        <w:t xml:space="preserve">kuka voitti American's Got Talent -ohjelman 4. kauden?</w:t>
      </w:r>
    </w:p>
    <w:p>
      <w:r>
        <w:rPr>
          <w:b/>
        </w:rPr>
        <w:t xml:space="preserve">Tulos</w:t>
      </w:r>
    </w:p>
    <w:p>
      <w:r>
        <w:t xml:space="preserve">Kevin Skinner</w:t>
      </w:r>
    </w:p>
    <w:p>
      <w:r>
        <w:rPr>
          <w:b/>
        </w:rPr>
        <w:t xml:space="preserve">Esimerkki 7.4602</w:t>
      </w:r>
    </w:p>
    <w:p>
      <w:r>
        <w:t xml:space="preserve">kansainvälisen tuomioistuimen intialainen ylituomari</w:t>
      </w:r>
    </w:p>
    <w:p>
      <w:r>
        <w:rPr>
          <w:b/>
        </w:rPr>
        <w:t xml:space="preserve">Tulos</w:t>
      </w:r>
    </w:p>
    <w:p>
      <w:r>
        <w:t xml:space="preserve">Nagendra Singh</w:t>
      </w:r>
    </w:p>
    <w:p>
      <w:r>
        <w:rPr>
          <w:b/>
        </w:rPr>
        <w:t xml:space="preserve">Esimerkki 7.4603</w:t>
      </w:r>
    </w:p>
    <w:p>
      <w:r>
        <w:t xml:space="preserve">milloin h2o vain lisätä vettä tuli ulos</w:t>
      </w:r>
    </w:p>
    <w:p>
      <w:r>
        <w:rPr>
          <w:b/>
        </w:rPr>
        <w:t xml:space="preserve">Tulos</w:t>
      </w:r>
    </w:p>
    <w:p>
      <w:r>
        <w:t xml:space="preserve">Heinäkuu 2006</w:t>
      </w:r>
    </w:p>
    <w:p>
      <w:r>
        <w:rPr>
          <w:b/>
        </w:rPr>
        <w:t xml:space="preserve">Esimerkki 7.4604</w:t>
      </w:r>
    </w:p>
    <w:p>
      <w:r>
        <w:t xml:space="preserve">joka kirjoitti it ain't my fault brothers osborne</w:t>
      </w:r>
    </w:p>
    <w:p>
      <w:r>
        <w:rPr>
          <w:b/>
        </w:rPr>
        <w:t xml:space="preserve">Tulos</w:t>
      </w:r>
    </w:p>
    <w:p>
      <w:r>
        <w:t xml:space="preserve">John ja T.J. Osborne</w:t>
      </w:r>
    </w:p>
    <w:p>
      <w:r>
        <w:rPr>
          <w:b/>
        </w:rPr>
        <w:t xml:space="preserve">Tulos</w:t>
      </w:r>
    </w:p>
    <w:p>
      <w:r>
        <w:t xml:space="preserve">Lee Thomas Miller</w:t>
      </w:r>
    </w:p>
    <w:p>
      <w:r>
        <w:rPr>
          <w:b/>
        </w:rPr>
        <w:t xml:space="preserve">Tulos</w:t>
      </w:r>
    </w:p>
    <w:p>
      <w:r>
        <w:t xml:space="preserve">Kennedy Kelley</w:t>
      </w:r>
    </w:p>
    <w:p>
      <w:r>
        <w:rPr>
          <w:b/>
        </w:rPr>
        <w:t xml:space="preserve">Esimerkki 7.4605</w:t>
      </w:r>
    </w:p>
    <w:p>
      <w:r>
        <w:t xml:space="preserve">kenelle elton john kirjoitti candle in the windin?</w:t>
      </w:r>
    </w:p>
    <w:p>
      <w:r>
        <w:rPr>
          <w:b/>
        </w:rPr>
        <w:t xml:space="preserve">Tulos</w:t>
      </w:r>
    </w:p>
    <w:p>
      <w:r>
        <w:t xml:space="preserve">Marilyn Monroe</w:t>
      </w:r>
    </w:p>
    <w:p>
      <w:r>
        <w:rPr>
          <w:b/>
        </w:rPr>
        <w:t xml:space="preserve">Esimerkki 7.4606</w:t>
      </w:r>
    </w:p>
    <w:p>
      <w:r>
        <w:t xml:space="preserve">joka kirjoitti Sain mieleni sinuun</w:t>
      </w:r>
    </w:p>
    <w:p>
      <w:r>
        <w:rPr>
          <w:b/>
        </w:rPr>
        <w:t xml:space="preserve">Tulos</w:t>
      </w:r>
    </w:p>
    <w:p>
      <w:r>
        <w:t xml:space="preserve">Rudy Clark</w:t>
      </w:r>
    </w:p>
    <w:p>
      <w:r>
        <w:rPr>
          <w:b/>
        </w:rPr>
        <w:t xml:space="preserve">Esimerkki 7.4607</w:t>
      </w:r>
    </w:p>
    <w:p>
      <w:r>
        <w:t xml:space="preserve">Milloin viimeksi neljännen luokan hurrikaani iski Floridaan?</w:t>
      </w:r>
    </w:p>
    <w:p>
      <w:r>
        <w:rPr>
          <w:b/>
        </w:rPr>
        <w:t xml:space="preserve">Tulos</w:t>
      </w:r>
    </w:p>
    <w:p>
      <w:r>
        <w:t xml:space="preserve">2005</w:t>
      </w:r>
    </w:p>
    <w:p>
      <w:r>
        <w:rPr>
          <w:b/>
        </w:rPr>
        <w:t xml:space="preserve">Esimerkki 7.4608</w:t>
      </w:r>
    </w:p>
    <w:p>
      <w:r>
        <w:t xml:space="preserve">brooklyn 99 -jakso, jossa Gina jää bussin alle.</w:t>
      </w:r>
    </w:p>
    <w:p>
      <w:r>
        <w:rPr>
          <w:b/>
        </w:rPr>
        <w:t xml:space="preserve">Tulos</w:t>
      </w:r>
    </w:p>
    <w:p>
      <w:r>
        <w:t xml:space="preserve">"The Fugitive"</w:t>
      </w:r>
    </w:p>
    <w:p>
      <w:r>
        <w:rPr>
          <w:b/>
        </w:rPr>
        <w:t xml:space="preserve">Esimerkki 7.4609</w:t>
      </w:r>
    </w:p>
    <w:p>
      <w:r>
        <w:t xml:space="preserve">tuli ja raivo Trumpin valkoisen talon sisällä kustantaja</w:t>
      </w:r>
    </w:p>
    <w:p>
      <w:r>
        <w:rPr>
          <w:b/>
        </w:rPr>
        <w:t xml:space="preserve">Tulos</w:t>
      </w:r>
    </w:p>
    <w:p>
      <w:r>
        <w:t xml:space="preserve">Henry Holt and Company</w:t>
      </w:r>
    </w:p>
    <w:p>
      <w:r>
        <w:rPr>
          <w:b/>
        </w:rPr>
        <w:t xml:space="preserve">Esimerkki 7.4610</w:t>
      </w:r>
    </w:p>
    <w:p>
      <w:r>
        <w:t xml:space="preserve">Milloin oli ensi-ilta Simpsonin yliajosta...</w:t>
      </w:r>
    </w:p>
    <w:p>
      <w:r>
        <w:rPr>
          <w:b/>
        </w:rPr>
        <w:t xml:space="preserve">Tulos</w:t>
      </w:r>
    </w:p>
    <w:p>
      <w:r>
        <w:t xml:space="preserve">16. syyskuuta 2003</w:t>
      </w:r>
    </w:p>
    <w:p>
      <w:r>
        <w:rPr>
          <w:b/>
        </w:rPr>
        <w:t xml:space="preserve">Esimerkki 7.4611</w:t>
      </w:r>
    </w:p>
    <w:p>
      <w:r>
        <w:t xml:space="preserve">Milloin raitiovaunu kulki viimeksi rungossa</w:t>
      </w:r>
    </w:p>
    <w:p>
      <w:r>
        <w:rPr>
          <w:b/>
        </w:rPr>
        <w:t xml:space="preserve">Tulos</w:t>
      </w:r>
    </w:p>
    <w:p>
      <w:r>
        <w:t xml:space="preserve">30. kesäkuuta 1945</w:t>
      </w:r>
    </w:p>
    <w:p>
      <w:r>
        <w:rPr>
          <w:b/>
        </w:rPr>
        <w:t xml:space="preserve">Esimerkki 7.4612</w:t>
      </w:r>
    </w:p>
    <w:p>
      <w:r>
        <w:t xml:space="preserve">Selkäytimen harmaa aine koostuu enimmäkseen seuraavista aineista</w:t>
      </w:r>
    </w:p>
    <w:p>
      <w:r>
        <w:rPr>
          <w:b/>
        </w:rPr>
        <w:t xml:space="preserve">Tulos</w:t>
      </w:r>
    </w:p>
    <w:p>
      <w:r>
        <w:t xml:space="preserve">hermosolujen soluelimet</w:t>
      </w:r>
    </w:p>
    <w:p>
      <w:r>
        <w:rPr>
          <w:b/>
        </w:rPr>
        <w:t xml:space="preserve">Esimerkki 7.4613</w:t>
      </w:r>
    </w:p>
    <w:p>
      <w:r>
        <w:t xml:space="preserve">Milloin Louis Armstrong teki What a Wonderful World -elokuvan?</w:t>
      </w:r>
    </w:p>
    <w:p>
      <w:r>
        <w:rPr>
          <w:b/>
        </w:rPr>
        <w:t xml:space="preserve">Tulos</w:t>
      </w:r>
    </w:p>
    <w:p>
      <w:r>
        <w:t xml:space="preserve">16. elokuuta 1967</w:t>
      </w:r>
    </w:p>
    <w:p>
      <w:r>
        <w:rPr>
          <w:b/>
        </w:rPr>
        <w:t xml:space="preserve">Esimerkki 7.4614</w:t>
      </w:r>
    </w:p>
    <w:p>
      <w:r>
        <w:t xml:space="preserve">Kuka on Peter Quillin isä sarjakuvissa?</w:t>
      </w:r>
    </w:p>
    <w:p>
      <w:r>
        <w:rPr>
          <w:b/>
        </w:rPr>
        <w:t xml:space="preserve">Tulos</w:t>
      </w:r>
    </w:p>
    <w:p>
      <w:r>
        <w:t xml:space="preserve">J'son</w:t>
      </w:r>
    </w:p>
    <w:p>
      <w:r>
        <w:rPr>
          <w:b/>
        </w:rPr>
        <w:t xml:space="preserve">Esimerkki 7.4615</w:t>
      </w:r>
    </w:p>
    <w:p>
      <w:r>
        <w:t xml:space="preserve">kuka on YK:n pääsihteeri</w:t>
      </w:r>
    </w:p>
    <w:p>
      <w:r>
        <w:rPr>
          <w:b/>
        </w:rPr>
        <w:t xml:space="preserve">Tulos</w:t>
      </w:r>
    </w:p>
    <w:p>
      <w:r>
        <w:t xml:space="preserve">António Guterres</w:t>
      </w:r>
    </w:p>
    <w:p>
      <w:r>
        <w:rPr>
          <w:b/>
        </w:rPr>
        <w:t xml:space="preserve">Esimerkki 7.4616</w:t>
      </w:r>
    </w:p>
    <w:p>
      <w:r>
        <w:t xml:space="preserve">Milloin sinun pitäisi syntyä ollaksesi tuhatvuotias?</w:t>
      </w:r>
    </w:p>
    <w:p>
      <w:r>
        <w:rPr>
          <w:b/>
        </w:rPr>
        <w:t xml:space="preserve">Tulos</w:t>
      </w:r>
    </w:p>
    <w:p>
      <w:r>
        <w:t xml:space="preserve">2000-luvun alussa</w:t>
      </w:r>
    </w:p>
    <w:p>
      <w:r>
        <w:rPr>
          <w:b/>
        </w:rPr>
        <w:t xml:space="preserve">Tulos</w:t>
      </w:r>
    </w:p>
    <w:p>
      <w:r>
        <w:t xml:space="preserve">1990-luvun puoliväli</w:t>
      </w:r>
    </w:p>
    <w:p>
      <w:r>
        <w:rPr>
          <w:b/>
        </w:rPr>
        <w:t xml:space="preserve">Tulos</w:t>
      </w:r>
    </w:p>
    <w:p>
      <w:r>
        <w:t xml:space="preserve">1980-luvun alussa</w:t>
      </w:r>
    </w:p>
    <w:p>
      <w:r>
        <w:rPr>
          <w:b/>
        </w:rPr>
        <w:t xml:space="preserve">Esimerkki 7.4617</w:t>
      </w:r>
    </w:p>
    <w:p>
      <w:r>
        <w:t xml:space="preserve">Milloin Lost in Space tulee netflixiin?</w:t>
      </w:r>
    </w:p>
    <w:p>
      <w:r>
        <w:rPr>
          <w:b/>
        </w:rPr>
        <w:t xml:space="preserve">Tulos</w:t>
      </w:r>
    </w:p>
    <w:p>
      <w:r>
        <w:t xml:space="preserve">toukokuu 2018</w:t>
      </w:r>
    </w:p>
    <w:p>
      <w:r>
        <w:rPr>
          <w:b/>
        </w:rPr>
        <w:t xml:space="preserve">Esimerkki 7.4618</w:t>
      </w:r>
    </w:p>
    <w:p>
      <w:r>
        <w:t xml:space="preserve">Millä joella soudetaan Oxfordin ja Cambridgen yliopistojen välinen vuosittainen venekilpailu?</w:t>
      </w:r>
    </w:p>
    <w:p>
      <w:r>
        <w:rPr>
          <w:b/>
        </w:rPr>
        <w:t xml:space="preserve">Tulos</w:t>
      </w:r>
    </w:p>
    <w:p>
      <w:r>
        <w:t xml:space="preserve">Thames-joki</w:t>
      </w:r>
    </w:p>
    <w:p>
      <w:r>
        <w:rPr>
          <w:b/>
        </w:rPr>
        <w:t xml:space="preserve">Esimerkki 7.4619</w:t>
      </w:r>
    </w:p>
    <w:p>
      <w:r>
        <w:t xml:space="preserve">Milloin Greyn anatomia s14 e9 ilmestyy?</w:t>
      </w:r>
    </w:p>
    <w:p>
      <w:r>
        <w:rPr>
          <w:b/>
        </w:rPr>
        <w:t xml:space="preserve">Tulos</w:t>
      </w:r>
    </w:p>
    <w:p>
      <w:r>
        <w:t xml:space="preserve">tammikuu 18, 2018</w:t>
      </w:r>
    </w:p>
    <w:p>
      <w:r>
        <w:rPr>
          <w:b/>
        </w:rPr>
        <w:t xml:space="preserve">Esimerkki 7.4620</w:t>
      </w:r>
    </w:p>
    <w:p>
      <w:r>
        <w:t xml:space="preserve">mitä palkintoja heidän kantamansa tavarat voittivat</w:t>
      </w:r>
    </w:p>
    <w:p>
      <w:r>
        <w:rPr>
          <w:b/>
        </w:rPr>
        <w:t xml:space="preserve">Tulos</w:t>
      </w:r>
    </w:p>
    <w:p>
      <w:r>
        <w:t xml:space="preserve">National Book Critics Circle -palkinto</w:t>
      </w:r>
    </w:p>
    <w:p>
      <w:r>
        <w:rPr>
          <w:b/>
        </w:rPr>
        <w:t xml:space="preserve">Tulos</w:t>
      </w:r>
    </w:p>
    <w:p>
      <w:r>
        <w:t xml:space="preserve">Pulitzer-palkinto</w:t>
      </w:r>
    </w:p>
    <w:p>
      <w:r>
        <w:rPr>
          <w:b/>
        </w:rPr>
        <w:t xml:space="preserve">Tulos</w:t>
      </w:r>
    </w:p>
    <w:p>
      <w:r>
        <w:t xml:space="preserve">Chicago Tribunen Heartland-palkinto</w:t>
      </w:r>
    </w:p>
    <w:p>
      <w:r>
        <w:rPr>
          <w:b/>
        </w:rPr>
        <w:t xml:space="preserve">Esimerkki 7.4621</w:t>
      </w:r>
    </w:p>
    <w:p>
      <w:r>
        <w:t xml:space="preserve">Milloin vaahteralehdet voittivat viimeksi Stanley Cupin?</w:t>
      </w:r>
    </w:p>
    <w:p>
      <w:r>
        <w:rPr>
          <w:b/>
        </w:rPr>
        <w:t xml:space="preserve">Tulos</w:t>
      </w:r>
    </w:p>
    <w:p>
      <w:r>
        <w:t xml:space="preserve">1966-67</w:t>
      </w:r>
    </w:p>
    <w:p>
      <w:r>
        <w:rPr>
          <w:b/>
        </w:rPr>
        <w:t xml:space="preserve">Esimerkki 7.4622</w:t>
      </w:r>
    </w:p>
    <w:p>
      <w:r>
        <w:t xml:space="preserve">joka kirjoitti, että hän jopa herätti minut hyvästelemään minut.</w:t>
      </w:r>
    </w:p>
    <w:p>
      <w:r>
        <w:rPr>
          <w:b/>
        </w:rPr>
        <w:t xml:space="preserve">Tulos</w:t>
      </w:r>
    </w:p>
    <w:p>
      <w:r>
        <w:t xml:space="preserve">Mickey Newbury</w:t>
      </w:r>
    </w:p>
    <w:p>
      <w:r>
        <w:rPr>
          <w:b/>
        </w:rPr>
        <w:t xml:space="preserve">Tulos</w:t>
      </w:r>
    </w:p>
    <w:p>
      <w:r>
        <w:t xml:space="preserve">Doug Gilmore</w:t>
      </w:r>
    </w:p>
    <w:p>
      <w:r>
        <w:rPr>
          <w:b/>
        </w:rPr>
        <w:t xml:space="preserve">Esimerkki 7.4623</w:t>
      </w:r>
    </w:p>
    <w:p>
      <w:r>
        <w:t xml:space="preserve">Missä suurin osa öljyntorjuntajärjestön jäsenistä sijaitsee?</w:t>
      </w:r>
    </w:p>
    <w:p>
      <w:r>
        <w:rPr>
          <w:b/>
        </w:rPr>
        <w:t xml:space="preserve">Tulos</w:t>
      </w:r>
    </w:p>
    <w:p>
      <w:r>
        <w:t xml:space="preserve">Lähi-idän</w:t>
      </w:r>
    </w:p>
    <w:p>
      <w:r>
        <w:rPr>
          <w:b/>
        </w:rPr>
        <w:t xml:space="preserve">Esimerkki 7.4624</w:t>
      </w:r>
    </w:p>
    <w:p>
      <w:r>
        <w:t xml:space="preserve">Missä on pitkän saaren rautatie Jamaikalla?</w:t>
      </w:r>
    </w:p>
    <w:p>
      <w:r>
        <w:rPr>
          <w:b/>
        </w:rPr>
        <w:t xml:space="preserve">Tulos</w:t>
      </w:r>
    </w:p>
    <w:p>
      <w:r>
        <w:t xml:space="preserve">Sutphin Boulevard &amp; Archer Avenue</w:t>
      </w:r>
    </w:p>
    <w:p>
      <w:r>
        <w:rPr>
          <w:b/>
        </w:rPr>
        <w:t xml:space="preserve">Esimerkki 7.4625</w:t>
      </w:r>
    </w:p>
    <w:p>
      <w:r>
        <w:t xml:space="preserve">se, missä määrin testi todella mittaa sitä, mitä sen on tarkoitus mitata.</w:t>
      </w:r>
    </w:p>
    <w:p>
      <w:r>
        <w:rPr>
          <w:b/>
        </w:rPr>
        <w:t xml:space="preserve">Tulos</w:t>
      </w:r>
    </w:p>
    <w:p>
      <w:r>
        <w:t xml:space="preserve">Voimassaolo</w:t>
      </w:r>
    </w:p>
    <w:p>
      <w:r>
        <w:rPr>
          <w:b/>
        </w:rPr>
        <w:t xml:space="preserve">Esimerkki 7.4626</w:t>
      </w:r>
    </w:p>
    <w:p>
      <w:r>
        <w:t xml:space="preserve">kun oli minun äärimmäisen hänen korkein kirjallinen</w:t>
      </w:r>
    </w:p>
    <w:p>
      <w:r>
        <w:rPr>
          <w:b/>
        </w:rPr>
        <w:t xml:space="preserve">Tulos</w:t>
      </w:r>
    </w:p>
    <w:p>
      <w:r>
        <w:t xml:space="preserve">1927</w:t>
      </w:r>
    </w:p>
    <w:p>
      <w:r>
        <w:rPr>
          <w:b/>
        </w:rPr>
        <w:t xml:space="preserve">Esimerkki 7.4627</w:t>
      </w:r>
    </w:p>
    <w:p>
      <w:r>
        <w:t xml:space="preserve">missä kromosomissa geeni sijaitsee?</w:t>
      </w:r>
    </w:p>
    <w:p>
      <w:r>
        <w:rPr>
          <w:b/>
        </w:rPr>
        <w:t xml:space="preserve">Tulos</w:t>
      </w:r>
    </w:p>
    <w:p>
      <w:r>
        <w:t xml:space="preserve">Paikannus</w:t>
      </w:r>
    </w:p>
    <w:p>
      <w:r>
        <w:rPr>
          <w:b/>
        </w:rPr>
        <w:t xml:space="preserve">Esimerkki 7.4628</w:t>
      </w:r>
    </w:p>
    <w:p>
      <w:r>
        <w:t xml:space="preserve">joka esitti Mr Bigia Sex and the Cityssä...</w:t>
      </w:r>
    </w:p>
    <w:p>
      <w:r>
        <w:rPr>
          <w:b/>
        </w:rPr>
        <w:t xml:space="preserve">Tulos</w:t>
      </w:r>
    </w:p>
    <w:p>
      <w:r>
        <w:t xml:space="preserve">Christopher David Noth</w:t>
      </w:r>
    </w:p>
    <w:p>
      <w:r>
        <w:rPr>
          <w:b/>
        </w:rPr>
        <w:t xml:space="preserve">Esimerkki 7.4629</w:t>
      </w:r>
    </w:p>
    <w:p>
      <w:r>
        <w:t xml:space="preserve">jammun ja kashmirin väestö vuoden 2011 väestönlaskennan mukaan</w:t>
      </w:r>
    </w:p>
    <w:p>
      <w:r>
        <w:rPr>
          <w:b/>
        </w:rPr>
        <w:t xml:space="preserve">Tulos</w:t>
      </w:r>
    </w:p>
    <w:p>
      <w:r>
        <w:t xml:space="preserve">12,541,302</w:t>
      </w:r>
    </w:p>
    <w:p>
      <w:r>
        <w:rPr>
          <w:b/>
        </w:rPr>
        <w:t xml:space="preserve">Esimerkki 7.4630</w:t>
      </w:r>
    </w:p>
    <w:p>
      <w:r>
        <w:t xml:space="preserve">Milloin Poika on minun ilmestyi</w:t>
      </w:r>
    </w:p>
    <w:p>
      <w:r>
        <w:rPr>
          <w:b/>
        </w:rPr>
        <w:t xml:space="preserve">Tulos</w:t>
      </w:r>
    </w:p>
    <w:p>
      <w:r>
        <w:t xml:space="preserve">19. toukokuuta 1998</w:t>
      </w:r>
    </w:p>
    <w:p>
      <w:r>
        <w:rPr>
          <w:b/>
        </w:rPr>
        <w:t xml:space="preserve">Esimerkki 7.4631</w:t>
      </w:r>
    </w:p>
    <w:p>
      <w:r>
        <w:t xml:space="preserve">mikä vuosi on nyt japanilaisessa kalenterissa</w:t>
      </w:r>
    </w:p>
    <w:p>
      <w:r>
        <w:rPr>
          <w:b/>
        </w:rPr>
        <w:t xml:space="preserve">Tulos</w:t>
      </w:r>
    </w:p>
    <w:p>
      <w:r>
        <w:t xml:space="preserve">Heisei-kausi</w:t>
      </w:r>
    </w:p>
    <w:p>
      <w:r>
        <w:rPr>
          <w:b/>
        </w:rPr>
        <w:t xml:space="preserve">Esimerkki 7.4632</w:t>
      </w:r>
    </w:p>
    <w:p>
      <w:r>
        <w:t xml:space="preserve">kenet manchester united voitti vuoden 1999 euroopan cupin loppuottelussa?</w:t>
      </w:r>
    </w:p>
    <w:p>
      <w:r>
        <w:rPr>
          <w:b/>
        </w:rPr>
        <w:t xml:space="preserve">Tulos</w:t>
      </w:r>
    </w:p>
    <w:p>
      <w:r>
        <w:t xml:space="preserve">Saksan Bayern München</w:t>
      </w:r>
    </w:p>
    <w:p>
      <w:r>
        <w:rPr>
          <w:b/>
        </w:rPr>
        <w:t xml:space="preserve">Esimerkki 7.4633</w:t>
      </w:r>
    </w:p>
    <w:p>
      <w:r>
        <w:t xml:space="preserve">Milloin man utd voitti viimeksi Mestarien liigan?</w:t>
      </w:r>
    </w:p>
    <w:p>
      <w:r>
        <w:rPr>
          <w:b/>
        </w:rPr>
        <w:t xml:space="preserve">Tulos</w:t>
      </w:r>
    </w:p>
    <w:p>
      <w:r>
        <w:t xml:space="preserve">2008</w:t>
      </w:r>
    </w:p>
    <w:p>
      <w:r>
        <w:rPr>
          <w:b/>
        </w:rPr>
        <w:t xml:space="preserve">Esimerkki 7.4634</w:t>
      </w:r>
    </w:p>
    <w:p>
      <w:r>
        <w:t xml:space="preserve">Kuinka suuri osa Kanadan taloudesta on öljyä ja kaasua?</w:t>
      </w:r>
    </w:p>
    <w:p>
      <w:r>
        <w:rPr>
          <w:b/>
        </w:rPr>
        <w:t xml:space="preserve">Tulos</w:t>
      </w:r>
    </w:p>
    <w:p>
      <w:r>
        <w:t xml:space="preserve">2,9 % BKT:sta</w:t>
      </w:r>
    </w:p>
    <w:p>
      <w:r>
        <w:rPr>
          <w:b/>
        </w:rPr>
        <w:t xml:space="preserve">Esimerkki 7.4635</w:t>
      </w:r>
    </w:p>
    <w:p>
      <w:r>
        <w:t xml:space="preserve">Mikä on Sri Lankan pääkaupunki?</w:t>
      </w:r>
    </w:p>
    <w:p>
      <w:r>
        <w:rPr>
          <w:b/>
        </w:rPr>
        <w:t xml:space="preserve">Tulos</w:t>
      </w:r>
    </w:p>
    <w:p>
      <w:r>
        <w:t xml:space="preserve">Colombo</w:t>
      </w:r>
    </w:p>
    <w:p>
      <w:r>
        <w:rPr>
          <w:b/>
        </w:rPr>
        <w:t xml:space="preserve">Esimerkki 7.4636</w:t>
      </w:r>
    </w:p>
    <w:p>
      <w:r>
        <w:t xml:space="preserve">mikä oli James Bondin näyttelijöiden järjestys</w:t>
      </w:r>
    </w:p>
    <w:p>
      <w:r>
        <w:rPr>
          <w:b/>
        </w:rPr>
        <w:t xml:space="preserve">Tulos</w:t>
      </w:r>
    </w:p>
    <w:p>
      <w:r>
        <w:t xml:space="preserve">Daniel Craig</w:t>
      </w:r>
    </w:p>
    <w:p>
      <w:r>
        <w:rPr>
          <w:b/>
        </w:rPr>
        <w:t xml:space="preserve">Tulos</w:t>
      </w:r>
    </w:p>
    <w:p>
      <w:r>
        <w:t xml:space="preserve">David Niven</w:t>
      </w:r>
    </w:p>
    <w:p>
      <w:r>
        <w:rPr>
          <w:b/>
        </w:rPr>
        <w:t xml:space="preserve">Tulos</w:t>
      </w:r>
    </w:p>
    <w:p>
      <w:r>
        <w:t xml:space="preserve">Pierce Brosnan</w:t>
      </w:r>
    </w:p>
    <w:p>
      <w:r>
        <w:rPr>
          <w:b/>
        </w:rPr>
        <w:t xml:space="preserve">Tulos</w:t>
      </w:r>
    </w:p>
    <w:p>
      <w:r>
        <w:t xml:space="preserve">George Lazenby</w:t>
      </w:r>
    </w:p>
    <w:p>
      <w:r>
        <w:rPr>
          <w:b/>
        </w:rPr>
        <w:t xml:space="preserve">Tulos</w:t>
      </w:r>
    </w:p>
    <w:p>
      <w:r>
        <w:t xml:space="preserve">Roger Moore</w:t>
      </w:r>
    </w:p>
    <w:p>
      <w:r>
        <w:rPr>
          <w:b/>
        </w:rPr>
        <w:t xml:space="preserve">Tulos</w:t>
      </w:r>
    </w:p>
    <w:p>
      <w:r>
        <w:t xml:space="preserve">Timothy Dalton</w:t>
      </w:r>
    </w:p>
    <w:p>
      <w:r>
        <w:rPr>
          <w:b/>
        </w:rPr>
        <w:t xml:space="preserve">Tulos</w:t>
      </w:r>
    </w:p>
    <w:p>
      <w:r>
        <w:t xml:space="preserve">Sean Connery</w:t>
      </w:r>
    </w:p>
    <w:p>
      <w:r>
        <w:rPr>
          <w:b/>
        </w:rPr>
        <w:t xml:space="preserve">Esimerkki 7.4637</w:t>
      </w:r>
    </w:p>
    <w:p>
      <w:r>
        <w:t xml:space="preserve">kuinka paljon tucanon hävittäjä maksaa?</w:t>
      </w:r>
    </w:p>
    <w:p>
      <w:r>
        <w:rPr>
          <w:b/>
        </w:rPr>
        <w:t xml:space="preserve">Tulos</w:t>
      </w:r>
    </w:p>
    <w:p>
      <w:r>
        <w:t xml:space="preserve">9-18 miljoonaa dollaria</w:t>
      </w:r>
    </w:p>
    <w:p>
      <w:r>
        <w:rPr>
          <w:b/>
        </w:rPr>
        <w:t xml:space="preserve">Esimerkki 7.4638</w:t>
      </w:r>
    </w:p>
    <w:p>
      <w:r>
        <w:t xml:space="preserve">kuka aloitti Ranskassa oikeuden työhön iskulauseen?</w:t>
      </w:r>
    </w:p>
    <w:p>
      <w:r>
        <w:rPr>
          <w:b/>
        </w:rPr>
        <w:t xml:space="preserve">Tulos</w:t>
      </w:r>
    </w:p>
    <w:p>
      <w:r>
        <w:t xml:space="preserve">Louis Blanc</w:t>
      </w:r>
    </w:p>
    <w:p>
      <w:r>
        <w:rPr>
          <w:b/>
        </w:rPr>
        <w:t xml:space="preserve">Esimerkki 7.4639</w:t>
      </w:r>
    </w:p>
    <w:p>
      <w:r>
        <w:t xml:space="preserve">triple h mick foley helvetti sellissä</w:t>
      </w:r>
    </w:p>
    <w:p>
      <w:r>
        <w:rPr>
          <w:b/>
        </w:rPr>
        <w:t xml:space="preserve">Tulos</w:t>
      </w:r>
    </w:p>
    <w:p>
      <w:r>
        <w:t xml:space="preserve">Triple H voitti ottelun</w:t>
      </w:r>
    </w:p>
    <w:p>
      <w:r>
        <w:rPr>
          <w:b/>
        </w:rPr>
        <w:t xml:space="preserve">Esimerkki 7.4640</w:t>
      </w:r>
    </w:p>
    <w:p>
      <w:r>
        <w:t xml:space="preserve">kuka lauloi kappaleen I feel it coming</w:t>
      </w:r>
    </w:p>
    <w:p>
      <w:r>
        <w:rPr>
          <w:b/>
        </w:rPr>
        <w:t xml:space="preserve">Tulos</w:t>
      </w:r>
    </w:p>
    <w:p>
      <w:r>
        <w:t xml:space="preserve">The Weeknd</w:t>
      </w:r>
    </w:p>
    <w:p>
      <w:r>
        <w:rPr>
          <w:b/>
        </w:rPr>
        <w:t xml:space="preserve">Tulos</w:t>
      </w:r>
    </w:p>
    <w:p>
      <w:r>
        <w:t xml:space="preserve">Ranskalainen elektroninen duo Daft Punk</w:t>
      </w:r>
    </w:p>
    <w:p>
      <w:r>
        <w:rPr>
          <w:b/>
        </w:rPr>
        <w:t xml:space="preserve">Esimerkki 7.4641</w:t>
      </w:r>
    </w:p>
    <w:p>
      <w:r>
        <w:t xml:space="preserve">kuka on Tekken 7:n kannessa</w:t>
      </w:r>
    </w:p>
    <w:p>
      <w:r>
        <w:rPr>
          <w:b/>
        </w:rPr>
        <w:t xml:space="preserve">Tulos</w:t>
      </w:r>
    </w:p>
    <w:p>
      <w:r>
        <w:t xml:space="preserve">Heihachi</w:t>
      </w:r>
    </w:p>
    <w:p>
      <w:r>
        <w:rPr>
          <w:b/>
        </w:rPr>
        <w:t xml:space="preserve">Tulos</w:t>
      </w:r>
    </w:p>
    <w:p>
      <w:r>
        <w:t xml:space="preserve">Kazuya Mishima</w:t>
      </w:r>
    </w:p>
    <w:p>
      <w:r>
        <w:rPr>
          <w:b/>
        </w:rPr>
        <w:t xml:space="preserve">Esimerkki 7.4642</w:t>
      </w:r>
    </w:p>
    <w:p>
      <w:r>
        <w:t xml:space="preserve">joka näyttelee Francista Malcomin keskellä -elokuvassa -</w:t>
      </w:r>
    </w:p>
    <w:p>
      <w:r>
        <w:rPr>
          <w:b/>
        </w:rPr>
        <w:t xml:space="preserve">Tulos</w:t>
      </w:r>
    </w:p>
    <w:p>
      <w:r>
        <w:t xml:space="preserve">Christopher Kennedy Masterson</w:t>
      </w:r>
    </w:p>
    <w:p>
      <w:r>
        <w:rPr>
          <w:b/>
        </w:rPr>
        <w:t xml:space="preserve">Esimerkki 7.4643</w:t>
      </w:r>
    </w:p>
    <w:p>
      <w:r>
        <w:t xml:space="preserve">Milloin viimeksi voitimme kultaa jääkiekossa?</w:t>
      </w:r>
    </w:p>
    <w:p>
      <w:r>
        <w:rPr>
          <w:b/>
        </w:rPr>
        <w:t xml:space="preserve">Tulos</w:t>
      </w:r>
    </w:p>
    <w:p>
      <w:r>
        <w:t xml:space="preserve">1980</w:t>
      </w:r>
    </w:p>
    <w:p>
      <w:r>
        <w:rPr>
          <w:b/>
        </w:rPr>
        <w:t xml:space="preserve">Esimerkki 7.4644</w:t>
      </w:r>
    </w:p>
    <w:p>
      <w:r>
        <w:t xml:space="preserve">mistä catch 22:n merkitys on peräisin</w:t>
      </w:r>
    </w:p>
    <w:p>
      <w:r>
        <w:rPr>
          <w:b/>
        </w:rPr>
        <w:t xml:space="preserve">Tulos</w:t>
      </w:r>
    </w:p>
    <w:p>
      <w:r>
        <w:t xml:space="preserve">Vuoden 1961 romaani Catch-22</w:t>
      </w:r>
    </w:p>
    <w:p>
      <w:r>
        <w:rPr>
          <w:b/>
        </w:rPr>
        <w:t xml:space="preserve">Esimerkki 7.4645</w:t>
      </w:r>
    </w:p>
    <w:p>
      <w:r>
        <w:t xml:space="preserve">kuka oli ensimmäinen koskaan luotu supersankari</w:t>
      </w:r>
    </w:p>
    <w:p>
      <w:r>
        <w:rPr>
          <w:b/>
        </w:rPr>
        <w:t xml:space="preserve">Tulos</w:t>
      </w:r>
    </w:p>
    <w:p>
      <w:r>
        <w:t xml:space="preserve">Hugo Hercules</w:t>
      </w:r>
    </w:p>
    <w:p>
      <w:r>
        <w:rPr>
          <w:b/>
        </w:rPr>
        <w:t xml:space="preserve">Esimerkki 7.4646</w:t>
      </w:r>
    </w:p>
    <w:p>
      <w:r>
        <w:t xml:space="preserve">köyhyysrajan laskeminen perustuu</w:t>
      </w:r>
    </w:p>
    <w:p>
      <w:r>
        <w:rPr>
          <w:b/>
        </w:rPr>
        <w:t xml:space="preserve">Tulos</w:t>
      </w:r>
    </w:p>
    <w:p>
      <w:r>
        <w:t xml:space="preserve">ICP ostovoimapariteetti</w:t>
      </w:r>
    </w:p>
    <w:p>
      <w:r>
        <w:rPr>
          <w:b/>
        </w:rPr>
        <w:t xml:space="preserve">Esimerkki 7.4647</w:t>
      </w:r>
    </w:p>
    <w:p>
      <w:r>
        <w:t xml:space="preserve">mitä tarkoittaa g s m</w:t>
      </w:r>
    </w:p>
    <w:p>
      <w:r>
        <w:rPr>
          <w:b/>
        </w:rPr>
        <w:t xml:space="preserve">Tulos</w:t>
      </w:r>
    </w:p>
    <w:p>
      <w:r>
        <w:t xml:space="preserve">Maailmanlaajuinen matkaviestintäjärjestelmä</w:t>
      </w:r>
    </w:p>
    <w:p>
      <w:r>
        <w:rPr>
          <w:b/>
        </w:rPr>
        <w:t xml:space="preserve">Esimerkki 7.4648</w:t>
      </w:r>
    </w:p>
    <w:p>
      <w:r>
        <w:t xml:space="preserve">Milloin lfc voitti viimeksi liigan?</w:t>
      </w:r>
    </w:p>
    <w:p>
      <w:r>
        <w:rPr>
          <w:b/>
        </w:rPr>
        <w:t xml:space="preserve">Tulos</w:t>
      </w:r>
    </w:p>
    <w:p>
      <w:r>
        <w:t xml:space="preserve">2005</w:t>
      </w:r>
    </w:p>
    <w:p>
      <w:r>
        <w:rPr>
          <w:b/>
        </w:rPr>
        <w:t xml:space="preserve">Esimerkki 7.4649</w:t>
      </w:r>
    </w:p>
    <w:p>
      <w:r>
        <w:t xml:space="preserve">milloin NBA runkosarja alkaa vuonna 2018</w:t>
      </w:r>
    </w:p>
    <w:p>
      <w:r>
        <w:rPr>
          <w:b/>
        </w:rPr>
        <w:t xml:space="preserve">Tulos</w:t>
      </w:r>
    </w:p>
    <w:p>
      <w:r>
        <w:t xml:space="preserve">lokakuu 16, 2018</w:t>
      </w:r>
    </w:p>
    <w:p>
      <w:r>
        <w:rPr>
          <w:b/>
        </w:rPr>
        <w:t xml:space="preserve">Esimerkki 7.4650</w:t>
      </w:r>
    </w:p>
    <w:p>
      <w:r>
        <w:t xml:space="preserve">Mistä 40 tunnin työviikko on peräisin?</w:t>
      </w:r>
    </w:p>
    <w:p>
      <w:r>
        <w:rPr>
          <w:b/>
        </w:rPr>
        <w:t xml:space="preserve">Tulos</w:t>
      </w:r>
    </w:p>
    <w:p>
      <w:r>
        <w:t xml:space="preserve">teollinen vallankumous Britanniassa</w:t>
      </w:r>
    </w:p>
    <w:p>
      <w:r>
        <w:rPr>
          <w:b/>
        </w:rPr>
        <w:t xml:space="preserve">Esimerkki 7.4651</w:t>
      </w:r>
    </w:p>
    <w:p>
      <w:r>
        <w:t xml:space="preserve">missä polvilumpio sijaitsee ihmiskehossa?</w:t>
      </w:r>
    </w:p>
    <w:p>
      <w:r>
        <w:rPr>
          <w:b/>
        </w:rPr>
        <w:t xml:space="preserve">Tulos</w:t>
      </w:r>
    </w:p>
    <w:p>
      <w:r>
        <w:t xml:space="preserve">polvinivelen pinta</w:t>
      </w:r>
    </w:p>
    <w:p>
      <w:r>
        <w:rPr>
          <w:b/>
        </w:rPr>
        <w:t xml:space="preserve">Esimerkki 7.4652</w:t>
      </w:r>
    </w:p>
    <w:p>
      <w:r>
        <w:t xml:space="preserve">mikä on windows 10:n uusin versio</w:t>
      </w:r>
    </w:p>
    <w:p>
      <w:r>
        <w:rPr>
          <w:b/>
        </w:rPr>
        <w:t xml:space="preserve">Tulos</w:t>
      </w:r>
    </w:p>
    <w:p>
      <w:r>
        <w:t xml:space="preserve">1809</w:t>
      </w:r>
    </w:p>
    <w:p>
      <w:r>
        <w:rPr>
          <w:b/>
        </w:rPr>
        <w:t xml:space="preserve">Esimerkki 7.4653</w:t>
      </w:r>
    </w:p>
    <w:p>
      <w:r>
        <w:t xml:space="preserve">Missä kepinarhuja tuotiin ensimmäisen kerran Australiaan?</w:t>
      </w:r>
    </w:p>
    <w:p>
      <w:r>
        <w:rPr>
          <w:b/>
        </w:rPr>
        <w:t xml:space="preserve">Tulos</w:t>
      </w:r>
    </w:p>
    <w:p>
      <w:r>
        <w:t xml:space="preserve">kesäkuu 1935</w:t>
      </w:r>
    </w:p>
    <w:p>
      <w:r>
        <w:rPr>
          <w:b/>
        </w:rPr>
        <w:t xml:space="preserve">Esimerkki 7.4654</w:t>
      </w:r>
    </w:p>
    <w:p>
      <w:r>
        <w:t xml:space="preserve">kuka löi gongin ota valintasi</w:t>
      </w:r>
    </w:p>
    <w:p>
      <w:r>
        <w:rPr>
          <w:b/>
        </w:rPr>
        <w:t xml:space="preserve">Tulos</w:t>
      </w:r>
    </w:p>
    <w:p>
      <w:r>
        <w:t xml:space="preserve">Alec Dane</w:t>
      </w:r>
    </w:p>
    <w:p>
      <w:r>
        <w:rPr>
          <w:b/>
        </w:rPr>
        <w:t xml:space="preserve">Esimerkki 7.4655</w:t>
      </w:r>
    </w:p>
    <w:p>
      <w:r>
        <w:t xml:space="preserve">joka näyttelee Mollyn siskoa Mike ja Molly -elokuvassa...</w:t>
      </w:r>
    </w:p>
    <w:p>
      <w:r>
        <w:rPr>
          <w:b/>
        </w:rPr>
        <w:t xml:space="preserve">Tulos</w:t>
      </w:r>
    </w:p>
    <w:p>
      <w:r>
        <w:t xml:space="preserve">Vuodesta 2010</w:t>
      </w:r>
    </w:p>
    <w:p>
      <w:r>
        <w:rPr>
          <w:b/>
        </w:rPr>
        <w:t xml:space="preserve">Esimerkki 7.4656</w:t>
      </w:r>
    </w:p>
    <w:p>
      <w:r>
        <w:t xml:space="preserve">kuinka vanha on vanhin koskaan elänyt kissa</w:t>
      </w:r>
    </w:p>
    <w:p>
      <w:r>
        <w:rPr>
          <w:b/>
        </w:rPr>
        <w:t xml:space="preserve">Tulos</w:t>
      </w:r>
    </w:p>
    <w:p>
      <w:r>
        <w:t xml:space="preserve">38 vuotta ja 3 päivää</w:t>
      </w:r>
    </w:p>
    <w:p>
      <w:r>
        <w:rPr>
          <w:b/>
        </w:rPr>
        <w:t xml:space="preserve">Esimerkki 7.4657</w:t>
      </w:r>
    </w:p>
    <w:p>
      <w:r>
        <w:t xml:space="preserve">joka laulaa kappaleen video killed the radio star...</w:t>
      </w:r>
    </w:p>
    <w:p>
      <w:r>
        <w:rPr>
          <w:b/>
        </w:rPr>
        <w:t xml:space="preserve">Tulos</w:t>
      </w:r>
    </w:p>
    <w:p>
      <w:r>
        <w:t xml:space="preserve">Buggles</w:t>
      </w:r>
    </w:p>
    <w:p>
      <w:r>
        <w:rPr>
          <w:b/>
        </w:rPr>
        <w:t xml:space="preserve">Esimerkki 7.4658</w:t>
      </w:r>
    </w:p>
    <w:p>
      <w:r>
        <w:t xml:space="preserve">jotka taistelivat lisäten perustuslakiesityksen perustuslakiin -</w:t>
      </w:r>
    </w:p>
    <w:p>
      <w:r>
        <w:rPr>
          <w:b/>
        </w:rPr>
        <w:t xml:space="preserve">Tulos</w:t>
      </w:r>
    </w:p>
    <w:p>
      <w:r>
        <w:t xml:space="preserve">George Mason</w:t>
      </w:r>
    </w:p>
    <w:p>
      <w:r>
        <w:rPr>
          <w:b/>
        </w:rPr>
        <w:t xml:space="preserve">Esimerkki 7.4659</w:t>
      </w:r>
    </w:p>
    <w:p>
      <w:r>
        <w:t xml:space="preserve">Milloin ovat Intian seuraavat keskushallinnon vaalit?</w:t>
      </w:r>
    </w:p>
    <w:p>
      <w:r>
        <w:rPr>
          <w:b/>
        </w:rPr>
        <w:t xml:space="preserve">Tulos</w:t>
      </w:r>
    </w:p>
    <w:p>
      <w:r>
        <w:t xml:space="preserve">huhtikuu - toukokuu 2019</w:t>
      </w:r>
    </w:p>
    <w:p>
      <w:r>
        <w:rPr>
          <w:b/>
        </w:rPr>
        <w:t xml:space="preserve">Esimerkki 7.4660</w:t>
      </w:r>
    </w:p>
    <w:p>
      <w:r>
        <w:t xml:space="preserve">kuinka monta jaksoa tanssiakatemian 2. kaudella on?</w:t>
      </w:r>
    </w:p>
    <w:p>
      <w:r>
        <w:rPr>
          <w:b/>
        </w:rPr>
        <w:t xml:space="preserve">Tulos</w:t>
      </w:r>
    </w:p>
    <w:p>
      <w:r>
        <w:t xml:space="preserve">26</w:t>
      </w:r>
    </w:p>
    <w:p>
      <w:r>
        <w:rPr>
          <w:b/>
        </w:rPr>
        <w:t xml:space="preserve">Esimerkki 7.4661</w:t>
      </w:r>
    </w:p>
    <w:p>
      <w:r>
        <w:t xml:space="preserve">Saharan autiomaan eteläraja tunnetaan nimellä</w:t>
      </w:r>
    </w:p>
    <w:p>
      <w:r>
        <w:rPr>
          <w:b/>
        </w:rPr>
        <w:t xml:space="preserve">Tulos</w:t>
      </w:r>
    </w:p>
    <w:p>
      <w:r>
        <w:t xml:space="preserve">Sahel</w:t>
      </w:r>
    </w:p>
    <w:p>
      <w:r>
        <w:rPr>
          <w:b/>
        </w:rPr>
        <w:t xml:space="preserve">Esimerkki 7.4662</w:t>
      </w:r>
    </w:p>
    <w:p>
      <w:r>
        <w:t xml:space="preserve">joka esitti Beatlesia Dewey Cox -elokuvassa -</w:t>
      </w:r>
    </w:p>
    <w:p>
      <w:r>
        <w:rPr>
          <w:b/>
        </w:rPr>
        <w:t xml:space="preserve">Tulos</w:t>
      </w:r>
    </w:p>
    <w:p>
      <w:r>
        <w:t xml:space="preserve">Jason Schwartzman Ringo Starrina</w:t>
      </w:r>
    </w:p>
    <w:p>
      <w:r>
        <w:rPr>
          <w:b/>
        </w:rPr>
        <w:t xml:space="preserve">Tulos</w:t>
      </w:r>
    </w:p>
    <w:p>
      <w:r>
        <w:t xml:space="preserve">Paul Rudd John Lennonina</w:t>
      </w:r>
    </w:p>
    <w:p>
      <w:r>
        <w:rPr>
          <w:b/>
        </w:rPr>
        <w:t xml:space="preserve">Tulos</w:t>
      </w:r>
    </w:p>
    <w:p>
      <w:r>
        <w:t xml:space="preserve">Justin Long George Harrisonina</w:t>
      </w:r>
    </w:p>
    <w:p>
      <w:r>
        <w:rPr>
          <w:b/>
        </w:rPr>
        <w:t xml:space="preserve">Tulos</w:t>
      </w:r>
    </w:p>
    <w:p>
      <w:r>
        <w:t xml:space="preserve">Jack Black Paul McCartney</w:t>
      </w:r>
    </w:p>
    <w:p>
      <w:r>
        <w:rPr>
          <w:b/>
        </w:rPr>
        <w:t xml:space="preserve">Esimerkki 7.4663</w:t>
      </w:r>
    </w:p>
    <w:p>
      <w:r>
        <w:t xml:space="preserve">Mikä on pisin voittoputki mlb:ssä?</w:t>
      </w:r>
    </w:p>
    <w:p>
      <w:r>
        <w:rPr>
          <w:b/>
        </w:rPr>
        <w:t xml:space="preserve">Tulos</w:t>
      </w:r>
    </w:p>
    <w:p>
      <w:r>
        <w:t xml:space="preserve">26</w:t>
      </w:r>
    </w:p>
    <w:p>
      <w:r>
        <w:rPr>
          <w:b/>
        </w:rPr>
        <w:t xml:space="preserve">Esimerkki 7.4664</w:t>
      </w:r>
    </w:p>
    <w:p>
      <w:r>
        <w:t xml:space="preserve">Milloin Chelsea voitti viimeksi fa cupin?</w:t>
      </w:r>
    </w:p>
    <w:p>
      <w:r>
        <w:rPr>
          <w:b/>
        </w:rPr>
        <w:t xml:space="preserve">Tulos</w:t>
      </w:r>
    </w:p>
    <w:p>
      <w:r>
        <w:t xml:space="preserve">2018</w:t>
      </w:r>
    </w:p>
    <w:p>
      <w:r>
        <w:rPr>
          <w:b/>
        </w:rPr>
        <w:t xml:space="preserve">Esimerkki 7.4665</w:t>
      </w:r>
    </w:p>
    <w:p>
      <w:r>
        <w:t xml:space="preserve">Milloin chelsea voitti viimeksi epl:n?</w:t>
      </w:r>
    </w:p>
    <w:p>
      <w:r>
        <w:rPr>
          <w:b/>
        </w:rPr>
        <w:t xml:space="preserve">Tulos</w:t>
      </w:r>
    </w:p>
    <w:p>
      <w:r>
        <w:t xml:space="preserve">2016-17</w:t>
      </w:r>
    </w:p>
    <w:p>
      <w:r>
        <w:rPr>
          <w:b/>
        </w:rPr>
        <w:t xml:space="preserve">Esimerkki 7.4666</w:t>
      </w:r>
    </w:p>
    <w:p>
      <w:r>
        <w:t xml:space="preserve">kenellä on valta perustaa postitoimistoja</w:t>
      </w:r>
    </w:p>
    <w:p>
      <w:r>
        <w:rPr>
          <w:b/>
        </w:rPr>
        <w:t xml:space="preserve">Tulos</w:t>
      </w:r>
    </w:p>
    <w:p>
      <w:r>
        <w:t xml:space="preserve">Kongressi</w:t>
      </w:r>
    </w:p>
    <w:p>
      <w:r>
        <w:rPr>
          <w:b/>
        </w:rPr>
        <w:t xml:space="preserve">Esimerkki 7.4667</w:t>
      </w:r>
    </w:p>
    <w:p>
      <w:r>
        <w:t xml:space="preserve">Kuka on Kelly Taylorin pojan isä 90210:ssä?</w:t>
      </w:r>
    </w:p>
    <w:p>
      <w:r>
        <w:rPr>
          <w:b/>
        </w:rPr>
        <w:t xml:space="preserve">Tulos</w:t>
      </w:r>
    </w:p>
    <w:p>
      <w:r>
        <w:t xml:space="preserve">Dylan</w:t>
      </w:r>
    </w:p>
    <w:p>
      <w:r>
        <w:rPr>
          <w:b/>
        </w:rPr>
        <w:t xml:space="preserve">Esimerkki 7.4668</w:t>
      </w:r>
    </w:p>
    <w:p>
      <w:r>
        <w:t xml:space="preserve">joka lauloi alkuperäisen laulun Aamun enkeli...</w:t>
      </w:r>
    </w:p>
    <w:p>
      <w:r>
        <w:rPr>
          <w:b/>
        </w:rPr>
        <w:t xml:space="preserve">Tulos</w:t>
      </w:r>
    </w:p>
    <w:p>
      <w:r>
        <w:t xml:space="preserve">Evie Sands</w:t>
      </w:r>
    </w:p>
    <w:p>
      <w:r>
        <w:rPr>
          <w:b/>
        </w:rPr>
        <w:t xml:space="preserve">Esimerkki 7.4669</w:t>
      </w:r>
    </w:p>
    <w:p>
      <w:r>
        <w:t xml:space="preserve">joka oli perustuslakikokouksen puheenjohtaja -</w:t>
      </w:r>
    </w:p>
    <w:p>
      <w:r>
        <w:rPr>
          <w:b/>
        </w:rPr>
        <w:t xml:space="preserve">Tulos</w:t>
      </w:r>
    </w:p>
    <w:p>
      <w:r>
        <w:t xml:space="preserve">George Washington</w:t>
      </w:r>
    </w:p>
    <w:p>
      <w:r>
        <w:rPr>
          <w:b/>
        </w:rPr>
        <w:t xml:space="preserve">Esimerkki 7.4670</w:t>
      </w:r>
    </w:p>
    <w:p>
      <w:r>
        <w:t xml:space="preserve">missä tehdään Ben ja Jerryn jäätelöä?</w:t>
      </w:r>
    </w:p>
    <w:p>
      <w:r>
        <w:rPr>
          <w:b/>
        </w:rPr>
        <w:t xml:space="preserve">Tulos</w:t>
      </w:r>
    </w:p>
    <w:p>
      <w:r>
        <w:t xml:space="preserve">Waterbury, Vermont</w:t>
      </w:r>
    </w:p>
    <w:p>
      <w:r>
        <w:rPr>
          <w:b/>
        </w:rPr>
        <w:t xml:space="preserve">Esimerkki 7.4671</w:t>
      </w:r>
    </w:p>
    <w:p>
      <w:r>
        <w:t xml:space="preserve">luettelo kaikista ivy league kouluista Yhdysvalloissa</w:t>
      </w:r>
    </w:p>
    <w:p>
      <w:r>
        <w:rPr>
          <w:b/>
        </w:rPr>
        <w:t xml:space="preserve">Tulos</w:t>
      </w:r>
    </w:p>
    <w:p>
      <w:r>
        <w:t xml:space="preserve">Yalen yliopisto</w:t>
      </w:r>
    </w:p>
    <w:p>
      <w:r>
        <w:rPr>
          <w:b/>
        </w:rPr>
        <w:t xml:space="preserve">Tulos</w:t>
      </w:r>
    </w:p>
    <w:p>
      <w:r>
        <w:t xml:space="preserve">Dartmouth College</w:t>
      </w:r>
    </w:p>
    <w:p>
      <w:r>
        <w:rPr>
          <w:b/>
        </w:rPr>
        <w:t xml:space="preserve">Tulos</w:t>
      </w:r>
    </w:p>
    <w:p>
      <w:r>
        <w:t xml:space="preserve">Pennsylvanian yliopisto</w:t>
      </w:r>
    </w:p>
    <w:p>
      <w:r>
        <w:rPr>
          <w:b/>
        </w:rPr>
        <w:t xml:space="preserve">Tulos</w:t>
      </w:r>
    </w:p>
    <w:p>
      <w:r>
        <w:t xml:space="preserve">Brownin yliopisto</w:t>
      </w:r>
    </w:p>
    <w:p>
      <w:r>
        <w:rPr>
          <w:b/>
        </w:rPr>
        <w:t xml:space="preserve">Tulos</w:t>
      </w:r>
    </w:p>
    <w:p>
      <w:r>
        <w:t xml:space="preserve">Princetonin yliopisto</w:t>
      </w:r>
    </w:p>
    <w:p>
      <w:r>
        <w:rPr>
          <w:b/>
        </w:rPr>
        <w:t xml:space="preserve">Tulos</w:t>
      </w:r>
    </w:p>
    <w:p>
      <w:r>
        <w:t xml:space="preserve">Harvardin yliopisto</w:t>
      </w:r>
    </w:p>
    <w:p>
      <w:r>
        <w:rPr>
          <w:b/>
        </w:rPr>
        <w:t xml:space="preserve">Tulos</w:t>
      </w:r>
    </w:p>
    <w:p>
      <w:r>
        <w:t xml:space="preserve">Columbian yliopisto</w:t>
      </w:r>
    </w:p>
    <w:p>
      <w:r>
        <w:rPr>
          <w:b/>
        </w:rPr>
        <w:t xml:space="preserve">Tulos</w:t>
      </w:r>
    </w:p>
    <w:p>
      <w:r>
        <w:t xml:space="preserve">Cornellin yliopisto</w:t>
      </w:r>
    </w:p>
    <w:p>
      <w:r>
        <w:rPr>
          <w:b/>
        </w:rPr>
        <w:t xml:space="preserve">Esimerkki 7.4672</w:t>
      </w:r>
    </w:p>
    <w:p>
      <w:r>
        <w:t xml:space="preserve">jota ammuttiin silmään Kummisetä-elokuvassa...</w:t>
      </w:r>
    </w:p>
    <w:p>
      <w:r>
        <w:rPr>
          <w:b/>
        </w:rPr>
        <w:t xml:space="preserve">Tulos</w:t>
      </w:r>
    </w:p>
    <w:p>
      <w:r>
        <w:t xml:space="preserve">Moe Greene</w:t>
      </w:r>
    </w:p>
    <w:p>
      <w:r>
        <w:rPr>
          <w:b/>
        </w:rPr>
        <w:t xml:space="preserve">Esimerkki 7.4673</w:t>
      </w:r>
    </w:p>
    <w:p>
      <w:r>
        <w:t xml:space="preserve">kuka on hdfc-pankin toimitusjohtaja?</w:t>
      </w:r>
    </w:p>
    <w:p>
      <w:r>
        <w:rPr>
          <w:b/>
        </w:rPr>
        <w:t xml:space="preserve">Tulos</w:t>
      </w:r>
    </w:p>
    <w:p>
      <w:r>
        <w:t xml:space="preserve">Aditya Puri</w:t>
      </w:r>
    </w:p>
    <w:p>
      <w:r>
        <w:rPr>
          <w:b/>
        </w:rPr>
        <w:t xml:space="preserve">Esimerkki 7.4674</w:t>
      </w:r>
    </w:p>
    <w:p>
      <w:r>
        <w:t xml:space="preserve">missä on korkein minimipalkka Yhdysvalloissa</w:t>
      </w:r>
    </w:p>
    <w:p>
      <w:r>
        <w:rPr>
          <w:b/>
        </w:rPr>
        <w:t xml:space="preserve">Tulos</w:t>
      </w:r>
    </w:p>
    <w:p>
      <w:r>
        <w:t xml:space="preserve">Massachusetts</w:t>
      </w:r>
    </w:p>
    <w:p>
      <w:r>
        <w:rPr>
          <w:b/>
        </w:rPr>
        <w:t xml:space="preserve">Tulos</w:t>
      </w:r>
    </w:p>
    <w:p>
      <w:r>
        <w:t xml:space="preserve">Washington</w:t>
      </w:r>
    </w:p>
    <w:p>
      <w:r>
        <w:rPr>
          <w:b/>
        </w:rPr>
        <w:t xml:space="preserve">Esimerkki 7.4675</w:t>
      </w:r>
    </w:p>
    <w:p>
      <w:r>
        <w:t xml:space="preserve">joka laulaa kappaleen breathe Greyn anatomiasta...</w:t>
      </w:r>
    </w:p>
    <w:p>
      <w:r>
        <w:rPr>
          <w:b/>
        </w:rPr>
        <w:t xml:space="preserve">Tulos</w:t>
      </w:r>
    </w:p>
    <w:p>
      <w:r>
        <w:t xml:space="preserve">Anna Nalick</w:t>
      </w:r>
    </w:p>
    <w:p>
      <w:r>
        <w:rPr>
          <w:b/>
        </w:rPr>
        <w:t xml:space="preserve">Esimerkki 7.4676</w:t>
      </w:r>
    </w:p>
    <w:p>
      <w:r>
        <w:t xml:space="preserve">joka kirjoitti laulun ei voi koskaan hyvästellä...</w:t>
      </w:r>
    </w:p>
    <w:p>
      <w:r>
        <w:rPr>
          <w:b/>
        </w:rPr>
        <w:t xml:space="preserve">Tulos</w:t>
      </w:r>
    </w:p>
    <w:p>
      <w:r>
        <w:t xml:space="preserve">Clifton Davis</w:t>
      </w:r>
    </w:p>
    <w:p>
      <w:r>
        <w:rPr>
          <w:b/>
        </w:rPr>
        <w:t xml:space="preserve">Esimerkki 7.4677</w:t>
      </w:r>
    </w:p>
    <w:p>
      <w:r>
        <w:t xml:space="preserve">Milloin Texas itsenäistyi Meksikosta?</w:t>
      </w:r>
    </w:p>
    <w:p>
      <w:r>
        <w:rPr>
          <w:b/>
        </w:rPr>
        <w:t xml:space="preserve">Tulos</w:t>
      </w:r>
    </w:p>
    <w:p>
      <w:r>
        <w:t xml:space="preserve">maaliskuu 1836</w:t>
      </w:r>
    </w:p>
    <w:p>
      <w:r>
        <w:rPr>
          <w:b/>
        </w:rPr>
        <w:t xml:space="preserve">Esimerkki 7.4678</w:t>
      </w:r>
    </w:p>
    <w:p>
      <w:r>
        <w:t xml:space="preserve">spermatidit kypsyvät siittiöiksi prosessin avulla.</w:t>
      </w:r>
    </w:p>
    <w:p>
      <w:r>
        <w:rPr>
          <w:b/>
        </w:rPr>
        <w:t xml:space="preserve">Tulos</w:t>
      </w:r>
    </w:p>
    <w:p>
      <w:r>
        <w:t xml:space="preserve">spermiogeneesi</w:t>
      </w:r>
    </w:p>
    <w:p>
      <w:r>
        <w:rPr>
          <w:b/>
        </w:rPr>
        <w:t xml:space="preserve">Esimerkki 7.4679</w:t>
      </w:r>
    </w:p>
    <w:p>
      <w:r>
        <w:t xml:space="preserve">Millaisen hallituksen eurooppalaiset siirtolaiset loivat Etelä-Afrikkaan vuonna 1909?</w:t>
      </w:r>
    </w:p>
    <w:p>
      <w:r>
        <w:rPr>
          <w:b/>
        </w:rPr>
        <w:t xml:space="preserve">Tulos</w:t>
      </w:r>
    </w:p>
    <w:p>
      <w:r>
        <w:t xml:space="preserve">perustuslaillinen monarkia</w:t>
      </w:r>
    </w:p>
    <w:p>
      <w:r>
        <w:rPr>
          <w:b/>
        </w:rPr>
        <w:t xml:space="preserve">Esimerkki 7.4680</w:t>
      </w:r>
    </w:p>
    <w:p>
      <w:r>
        <w:t xml:space="preserve">joka näytteli Cameronia elokuvassa 10 asiaa, joita vihaan sinussa...</w:t>
      </w:r>
    </w:p>
    <w:p>
      <w:r>
        <w:rPr>
          <w:b/>
        </w:rPr>
        <w:t xml:space="preserve">Tulos</w:t>
      </w:r>
    </w:p>
    <w:p>
      <w:r>
        <w:t xml:space="preserve">Joseph Gordon-Levitt</w:t>
      </w:r>
    </w:p>
    <w:p>
      <w:r>
        <w:rPr>
          <w:b/>
        </w:rPr>
        <w:t xml:space="preserve">Esimerkki 7.4681</w:t>
      </w:r>
    </w:p>
    <w:p>
      <w:r>
        <w:t xml:space="preserve">joka näyttelee Arizona Robbinsia Greyn anatomiassa...</w:t>
      </w:r>
    </w:p>
    <w:p>
      <w:r>
        <w:rPr>
          <w:b/>
        </w:rPr>
        <w:t xml:space="preserve">Tulos</w:t>
      </w:r>
    </w:p>
    <w:p>
      <w:r>
        <w:t xml:space="preserve">Jessica Brooke Capshaw Gavigan</w:t>
      </w:r>
    </w:p>
    <w:p>
      <w:r>
        <w:rPr>
          <w:b/>
        </w:rPr>
        <w:t xml:space="preserve">Esimerkki 7.4682</w:t>
      </w:r>
    </w:p>
    <w:p>
      <w:r>
        <w:t xml:space="preserve">Missä ensimmäinen Fast and Furious tapahtuu?</w:t>
      </w:r>
    </w:p>
    <w:p>
      <w:r>
        <w:rPr>
          <w:b/>
        </w:rPr>
        <w:t xml:space="preserve">Tulos</w:t>
      </w:r>
    </w:p>
    <w:p>
      <w:r>
        <w:t xml:space="preserve">Los Angeles</w:t>
      </w:r>
    </w:p>
    <w:p>
      <w:r>
        <w:rPr>
          <w:b/>
        </w:rPr>
        <w:t xml:space="preserve">Esimerkki 7.4683</w:t>
      </w:r>
    </w:p>
    <w:p>
      <w:r>
        <w:t xml:space="preserve">kuka on system of a downin laulaja?</w:t>
      </w:r>
    </w:p>
    <w:p>
      <w:r>
        <w:rPr>
          <w:b/>
        </w:rPr>
        <w:t xml:space="preserve">Tulos</w:t>
      </w:r>
    </w:p>
    <w:p>
      <w:r>
        <w:t xml:space="preserve">Serj Tankian</w:t>
      </w:r>
    </w:p>
    <w:p>
      <w:r>
        <w:rPr>
          <w:b/>
        </w:rPr>
        <w:t xml:space="preserve">Esimerkki 7.4684</w:t>
      </w:r>
    </w:p>
    <w:p>
      <w:r>
        <w:t xml:space="preserve">jolla on eniten pisteitä lukion koripallohistoriassa -</w:t>
      </w:r>
    </w:p>
    <w:p>
      <w:r>
        <w:rPr>
          <w:b/>
        </w:rPr>
        <w:t xml:space="preserve">Tulos</w:t>
      </w:r>
    </w:p>
    <w:p>
      <w:r>
        <w:t xml:space="preserve">Danny Heater</w:t>
      </w:r>
    </w:p>
    <w:p>
      <w:r>
        <w:rPr>
          <w:b/>
        </w:rPr>
        <w:t xml:space="preserve">Esimerkki 7.4685</w:t>
      </w:r>
    </w:p>
    <w:p>
      <w:r>
        <w:t xml:space="preserve">kuka tekee laulun somebody's watching me (joku katsoo minua)</w:t>
      </w:r>
    </w:p>
    <w:p>
      <w:r>
        <w:rPr>
          <w:b/>
        </w:rPr>
        <w:t xml:space="preserve">Tulos</w:t>
      </w:r>
    </w:p>
    <w:p>
      <w:r>
        <w:t xml:space="preserve">Rockwell</w:t>
      </w:r>
    </w:p>
    <w:p>
      <w:r>
        <w:rPr>
          <w:b/>
        </w:rPr>
        <w:t xml:space="preserve">Esimerkki 7.4686</w:t>
      </w:r>
    </w:p>
    <w:p>
      <w:r>
        <w:t xml:space="preserve">milloin Lumikki tuli teattereihin</w:t>
      </w:r>
    </w:p>
    <w:p>
      <w:r>
        <w:rPr>
          <w:b/>
        </w:rPr>
        <w:t xml:space="preserve">Tulos</w:t>
      </w:r>
    </w:p>
    <w:p>
      <w:r>
        <w:t xml:space="preserve">joulukuu 21, 1937</w:t>
      </w:r>
    </w:p>
    <w:p>
      <w:r>
        <w:rPr>
          <w:b/>
        </w:rPr>
        <w:t xml:space="preserve">Esimerkki 7.4687</w:t>
      </w:r>
    </w:p>
    <w:p>
      <w:r>
        <w:t xml:space="preserve">joka johti Intian kansallista suunnittelukomiteaa vuonna 1938 -</w:t>
      </w:r>
    </w:p>
    <w:p>
      <w:r>
        <w:rPr>
          <w:b/>
        </w:rPr>
        <w:t xml:space="preserve">Tulos</w:t>
      </w:r>
    </w:p>
    <w:p>
      <w:r>
        <w:t xml:space="preserve">M. Visvesvaraya</w:t>
      </w:r>
    </w:p>
    <w:p>
      <w:r>
        <w:rPr>
          <w:b/>
        </w:rPr>
        <w:t xml:space="preserve">Esimerkki 7.4688</w:t>
      </w:r>
    </w:p>
    <w:p>
      <w:r>
        <w:t xml:space="preserve">mikä oli Walt Disney ensimmäinen piirrettyelokuva, jonka hän teki</w:t>
      </w:r>
    </w:p>
    <w:p>
      <w:r>
        <w:rPr>
          <w:b/>
        </w:rPr>
        <w:t xml:space="preserve">Tulos</w:t>
      </w:r>
    </w:p>
    <w:p>
      <w:r>
        <w:t xml:space="preserve">Oswald the Lucky Rabbit</w:t>
      </w:r>
    </w:p>
    <w:p>
      <w:r>
        <w:rPr>
          <w:b/>
        </w:rPr>
        <w:t xml:space="preserve">Esimerkki 7.4689</w:t>
      </w:r>
    </w:p>
    <w:p>
      <w:r>
        <w:t xml:space="preserve">joka on tällä hetkellä senaatin pitkäaikaisin jäsen.</w:t>
      </w:r>
    </w:p>
    <w:p>
      <w:r>
        <w:rPr>
          <w:b/>
        </w:rPr>
        <w:t xml:space="preserve">Tulos</w:t>
      </w:r>
    </w:p>
    <w:p>
      <w:r>
        <w:t xml:space="preserve">Patrick Leahy</w:t>
      </w:r>
    </w:p>
    <w:p>
      <w:r>
        <w:rPr>
          <w:b/>
        </w:rPr>
        <w:t xml:space="preserve">Esimerkki 7.4690</w:t>
      </w:r>
    </w:p>
    <w:p>
      <w:r>
        <w:t xml:space="preserve">Milloin Game of Thrones kausi 7 alkaa?</w:t>
      </w:r>
    </w:p>
    <w:p>
      <w:r>
        <w:rPr>
          <w:b/>
        </w:rPr>
        <w:t xml:space="preserve">Tulos</w:t>
      </w:r>
    </w:p>
    <w:p>
      <w:r>
        <w:t xml:space="preserve">heinäkuu 16, 2017</w:t>
      </w:r>
    </w:p>
    <w:p>
      <w:r>
        <w:rPr>
          <w:b/>
        </w:rPr>
        <w:t xml:space="preserve">Esimerkki 7.4691</w:t>
      </w:r>
    </w:p>
    <w:p>
      <w:r>
        <w:t xml:space="preserve">Minkä sillan yli D-juna kulkee?</w:t>
      </w:r>
    </w:p>
    <w:p>
      <w:r>
        <w:rPr>
          <w:b/>
        </w:rPr>
        <w:t xml:space="preserve">Tulos</w:t>
      </w:r>
    </w:p>
    <w:p>
      <w:r>
        <w:t xml:space="preserve">Manhattanin silta</w:t>
      </w:r>
    </w:p>
    <w:p>
      <w:r>
        <w:rPr>
          <w:b/>
        </w:rPr>
        <w:t xml:space="preserve">Esimerkki 7.4692</w:t>
      </w:r>
    </w:p>
    <w:p>
      <w:r>
        <w:t xml:space="preserve">missä sijaitsee huone, jossa se tapahtui</w:t>
      </w:r>
    </w:p>
    <w:p>
      <w:r>
        <w:rPr>
          <w:b/>
        </w:rPr>
        <w:t xml:space="preserve">Tulos</w:t>
      </w:r>
    </w:p>
    <w:p>
      <w:r>
        <w:t xml:space="preserve">New York</w:t>
      </w:r>
    </w:p>
    <w:p>
      <w:r>
        <w:rPr>
          <w:b/>
        </w:rPr>
        <w:t xml:space="preserve">Esimerkki 7.4693</w:t>
      </w:r>
    </w:p>
    <w:p>
      <w:r>
        <w:t xml:space="preserve">joka kirjoitti "Minulla on sininen joulu".</w:t>
      </w:r>
    </w:p>
    <w:p>
      <w:r>
        <w:rPr>
          <w:b/>
        </w:rPr>
        <w:t xml:space="preserve">Tulos</w:t>
      </w:r>
    </w:p>
    <w:p>
      <w:r>
        <w:t xml:space="preserve">Jay W. Johnson</w:t>
      </w:r>
    </w:p>
    <w:p>
      <w:r>
        <w:rPr>
          <w:b/>
        </w:rPr>
        <w:t xml:space="preserve">Tulos</w:t>
      </w:r>
    </w:p>
    <w:p>
      <w:r>
        <w:t xml:space="preserve">Billy Hayes</w:t>
      </w:r>
    </w:p>
    <w:p>
      <w:r>
        <w:rPr>
          <w:b/>
        </w:rPr>
        <w:t xml:space="preserve">Esimerkki 7.4694</w:t>
      </w:r>
    </w:p>
    <w:p>
      <w:r>
        <w:t xml:space="preserve">joka laulaa sinulla on liikkeet kuin Jaggerilla.</w:t>
      </w:r>
    </w:p>
    <w:p>
      <w:r>
        <w:rPr>
          <w:b/>
        </w:rPr>
        <w:t xml:space="preserve">Tulos</w:t>
      </w:r>
    </w:p>
    <w:p>
      <w:r>
        <w:t xml:space="preserve">Christina Aguilera</w:t>
      </w:r>
    </w:p>
    <w:p>
      <w:r>
        <w:rPr>
          <w:b/>
        </w:rPr>
        <w:t xml:space="preserve">Tulos</w:t>
      </w:r>
    </w:p>
    <w:p>
      <w:r>
        <w:t xml:space="preserve">Maroon 5</w:t>
      </w:r>
    </w:p>
    <w:p>
      <w:r>
        <w:rPr>
          <w:b/>
        </w:rPr>
        <w:t xml:space="preserve">Esimerkki 7.4695</w:t>
      </w:r>
    </w:p>
    <w:p>
      <w:r>
        <w:t xml:space="preserve">painajainen Elm Streetillä kuinka monta niitä on?</w:t>
      </w:r>
    </w:p>
    <w:p>
      <w:r>
        <w:rPr>
          <w:b/>
        </w:rPr>
        <w:t xml:space="preserve">Tulos</w:t>
      </w:r>
    </w:p>
    <w:p>
      <w:r>
        <w:t xml:space="preserve">yhdeksän</w:t>
      </w:r>
    </w:p>
    <w:p>
      <w:r>
        <w:rPr>
          <w:b/>
        </w:rPr>
        <w:t xml:space="preserve">Esimerkki 7.4696</w:t>
      </w:r>
    </w:p>
    <w:p>
      <w:r>
        <w:t xml:space="preserve">miksi kutsumme Australian valuuttaa?</w:t>
      </w:r>
    </w:p>
    <w:p>
      <w:r>
        <w:rPr>
          <w:b/>
        </w:rPr>
        <w:t xml:space="preserve">Tulos</w:t>
      </w:r>
    </w:p>
    <w:p>
      <w:r>
        <w:t xml:space="preserve">Australian dollari</w:t>
      </w:r>
    </w:p>
    <w:p>
      <w:r>
        <w:rPr>
          <w:b/>
        </w:rPr>
        <w:t xml:space="preserve">Esimerkki 7.4697</w:t>
      </w:r>
    </w:p>
    <w:p>
      <w:r>
        <w:t xml:space="preserve">joka lauloi, että nämä saappaat on tehty kävelyä varten...</w:t>
      </w:r>
    </w:p>
    <w:p>
      <w:r>
        <w:rPr>
          <w:b/>
        </w:rPr>
        <w:t xml:space="preserve">Tulos</w:t>
      </w:r>
    </w:p>
    <w:p>
      <w:r>
        <w:t xml:space="preserve">Nancy Sinatra</w:t>
      </w:r>
    </w:p>
    <w:p>
      <w:r>
        <w:rPr>
          <w:b/>
        </w:rPr>
        <w:t xml:space="preserve">Esimerkki 7.4698</w:t>
      </w:r>
    </w:p>
    <w:p>
      <w:r>
        <w:t xml:space="preserve">Kuka oli Egyptin presidentti, joka murhattiin vuonna 1981?</w:t>
      </w:r>
    </w:p>
    <w:p>
      <w:r>
        <w:rPr>
          <w:b/>
        </w:rPr>
        <w:t xml:space="preserve">Tulos</w:t>
      </w:r>
    </w:p>
    <w:p>
      <w:r>
        <w:t xml:space="preserve">Anwar Sadat</w:t>
      </w:r>
    </w:p>
    <w:p>
      <w:r>
        <w:rPr>
          <w:b/>
        </w:rPr>
        <w:t xml:space="preserve">Esimerkki 7.4699</w:t>
      </w:r>
    </w:p>
    <w:p>
      <w:r>
        <w:t xml:space="preserve">Mikä on Budin koko nimi Grace and Frankie -ohjelmassa?</w:t>
      </w:r>
    </w:p>
    <w:p>
      <w:r>
        <w:rPr>
          <w:b/>
        </w:rPr>
        <w:t xml:space="preserve">Tulos</w:t>
      </w:r>
    </w:p>
    <w:p>
      <w:r>
        <w:t xml:space="preserve">Nwabudike "Bud" Bergstein</w:t>
      </w:r>
    </w:p>
    <w:p>
      <w:r>
        <w:rPr>
          <w:b/>
        </w:rPr>
        <w:t xml:space="preserve">Esimerkki 7.4700</w:t>
      </w:r>
    </w:p>
    <w:p>
      <w:r>
        <w:t xml:space="preserve">mikä oli beatlesin ensimmäisen us-albumin nimi?</w:t>
      </w:r>
    </w:p>
    <w:p>
      <w:r>
        <w:rPr>
          <w:b/>
        </w:rPr>
        <w:t xml:space="preserve">Tulos</w:t>
      </w:r>
    </w:p>
    <w:p>
      <w:r>
        <w:t xml:space="preserve">Esittelyssä... The Beatles</w:t>
      </w:r>
    </w:p>
    <w:p>
      <w:r>
        <w:rPr>
          <w:b/>
        </w:rPr>
        <w:t xml:space="preserve">Esimerkki 7.4701</w:t>
      </w:r>
    </w:p>
    <w:p>
      <w:r>
        <w:t xml:space="preserve">Kuka sanoi, että tappakaa heidät kaikki ja antakaa Jumalan hoitaa asia...</w:t>
      </w:r>
    </w:p>
    <w:p>
      <w:r>
        <w:rPr>
          <w:b/>
        </w:rPr>
        <w:t xml:space="preserve">Tulos</w:t>
      </w:r>
    </w:p>
    <w:p>
      <w:r>
        <w:t xml:space="preserve">Arnaud Amaury</w:t>
      </w:r>
    </w:p>
    <w:p>
      <w:r>
        <w:rPr>
          <w:b/>
        </w:rPr>
        <w:t xml:space="preserve">Esimerkki 7.4702</w:t>
      </w:r>
    </w:p>
    <w:p>
      <w:r>
        <w:t xml:space="preserve">joka näytteli Jo:ta Elämän tosiasioissa</w:t>
      </w:r>
    </w:p>
    <w:p>
      <w:r>
        <w:rPr>
          <w:b/>
        </w:rPr>
        <w:t xml:space="preserve">Tulos</w:t>
      </w:r>
    </w:p>
    <w:p>
      <w:r>
        <w:t xml:space="preserve">Nancy Justine McKeon</w:t>
      </w:r>
    </w:p>
    <w:p>
      <w:r>
        <w:rPr>
          <w:b/>
        </w:rPr>
        <w:t xml:space="preserve">Esimerkki 7.4703</w:t>
      </w:r>
    </w:p>
    <w:p>
      <w:r>
        <w:t xml:space="preserve">Mihin kalsiumionit varastoituvat solussa?</w:t>
      </w:r>
    </w:p>
    <w:p>
      <w:r>
        <w:rPr>
          <w:b/>
        </w:rPr>
        <w:t xml:space="preserve">Tulos</w:t>
      </w:r>
    </w:p>
    <w:p>
      <w:r>
        <w:t xml:space="preserve">endoplasminen verkkokalvo</w:t>
      </w:r>
    </w:p>
    <w:p>
      <w:r>
        <w:rPr>
          <w:b/>
        </w:rPr>
        <w:t xml:space="preserve">Tulos</w:t>
      </w:r>
    </w:p>
    <w:p>
      <w:r>
        <w:t xml:space="preserve">mitokondriot</w:t>
      </w:r>
    </w:p>
    <w:p>
      <w:r>
        <w:rPr>
          <w:b/>
        </w:rPr>
        <w:t xml:space="preserve">Esimerkki 7.4704</w:t>
      </w:r>
    </w:p>
    <w:p>
      <w:r>
        <w:t xml:space="preserve">pretty little liars miten Jenna sokeutui</w:t>
      </w:r>
    </w:p>
    <w:p>
      <w:r>
        <w:rPr>
          <w:b/>
        </w:rPr>
        <w:t xml:space="preserve">Tulos</w:t>
      </w:r>
    </w:p>
    <w:p>
      <w:r>
        <w:t xml:space="preserve">ilotulitus</w:t>
      </w:r>
    </w:p>
    <w:p>
      <w:r>
        <w:rPr>
          <w:b/>
        </w:rPr>
        <w:t xml:space="preserve">Esimerkki 7.4705</w:t>
      </w:r>
    </w:p>
    <w:p>
      <w:r>
        <w:t xml:space="preserve">kenellä on eniten strike outeja mlb:ssä?</w:t>
      </w:r>
    </w:p>
    <w:p>
      <w:r>
        <w:rPr>
          <w:b/>
        </w:rPr>
        <w:t xml:space="preserve">Tulos</w:t>
      </w:r>
    </w:p>
    <w:p>
      <w:r>
        <w:t xml:space="preserve">Nolan Ryan</w:t>
      </w:r>
    </w:p>
    <w:p>
      <w:r>
        <w:rPr>
          <w:b/>
        </w:rPr>
        <w:t xml:space="preserve">Esimerkki 7.4706</w:t>
      </w:r>
    </w:p>
    <w:p>
      <w:r>
        <w:t xml:space="preserve">kuka näyttelee elokuvassa voin vain kuvitella</w:t>
      </w:r>
    </w:p>
    <w:p>
      <w:r>
        <w:rPr>
          <w:b/>
        </w:rPr>
        <w:t xml:space="preserve">Tulos</w:t>
      </w:r>
    </w:p>
    <w:p>
      <w:r>
        <w:t xml:space="preserve">Trace Adkins</w:t>
      </w:r>
    </w:p>
    <w:p>
      <w:r>
        <w:rPr>
          <w:b/>
        </w:rPr>
        <w:t xml:space="preserve">Tulos</w:t>
      </w:r>
    </w:p>
    <w:p>
      <w:r>
        <w:t xml:space="preserve">Madeline Carroll</w:t>
      </w:r>
    </w:p>
    <w:p>
      <w:r>
        <w:rPr>
          <w:b/>
        </w:rPr>
        <w:t xml:space="preserve">Tulos</w:t>
      </w:r>
    </w:p>
    <w:p>
      <w:r>
        <w:t xml:space="preserve">J. Michael Finley</w:t>
      </w:r>
    </w:p>
    <w:p>
      <w:r>
        <w:rPr>
          <w:b/>
        </w:rPr>
        <w:t xml:space="preserve">Tulos</w:t>
      </w:r>
    </w:p>
    <w:p>
      <w:r>
        <w:t xml:space="preserve">Priscilla Shirer</w:t>
      </w:r>
    </w:p>
    <w:p>
      <w:r>
        <w:rPr>
          <w:b/>
        </w:rPr>
        <w:t xml:space="preserve">Tulos</w:t>
      </w:r>
    </w:p>
    <w:p>
      <w:r>
        <w:t xml:space="preserve">Brody Rose</w:t>
      </w:r>
    </w:p>
    <w:p>
      <w:r>
        <w:rPr>
          <w:b/>
        </w:rPr>
        <w:t xml:space="preserve">Tulos</w:t>
      </w:r>
    </w:p>
    <w:p>
      <w:r>
        <w:t xml:space="preserve">Cloris Leachman</w:t>
      </w:r>
    </w:p>
    <w:p>
      <w:r>
        <w:rPr>
          <w:b/>
        </w:rPr>
        <w:t xml:space="preserve">Tulos</w:t>
      </w:r>
    </w:p>
    <w:p>
      <w:r>
        <w:t xml:space="preserve">Dennis Quaid</w:t>
      </w:r>
    </w:p>
    <w:p>
      <w:r>
        <w:rPr>
          <w:b/>
        </w:rPr>
        <w:t xml:space="preserve">Esimerkki 7.4707</w:t>
      </w:r>
    </w:p>
    <w:p>
      <w:r>
        <w:t xml:space="preserve">Milloin järjestettiin viimeiset jalkapallon maailmanmestaruuskilpailut?</w:t>
      </w:r>
    </w:p>
    <w:p>
      <w:r>
        <w:rPr>
          <w:b/>
        </w:rPr>
        <w:t xml:space="preserve">Tulos</w:t>
      </w:r>
    </w:p>
    <w:p>
      <w:r>
        <w:t xml:space="preserve">2014</w:t>
      </w:r>
    </w:p>
    <w:p>
      <w:r>
        <w:rPr>
          <w:b/>
        </w:rPr>
        <w:t xml:space="preserve">Esimerkki 7.4708</w:t>
      </w:r>
    </w:p>
    <w:p>
      <w:r>
        <w:t xml:space="preserve">Millainen ase Likainen Harrylla oli mukanaan</w:t>
      </w:r>
    </w:p>
    <w:p>
      <w:r>
        <w:rPr>
          <w:b/>
        </w:rPr>
        <w:t xml:space="preserve">Tulos</w:t>
      </w:r>
    </w:p>
    <w:p>
      <w:r>
        <w:t xml:space="preserve">Malli 29</w:t>
      </w:r>
    </w:p>
    <w:p>
      <w:r>
        <w:rPr>
          <w:b/>
        </w:rPr>
        <w:t xml:space="preserve">Esimerkki 7.4709</w:t>
      </w:r>
    </w:p>
    <w:p>
      <w:r>
        <w:t xml:space="preserve">viimeksi kun Kanadan dollari oli samassa arvossa kuin USA:n dollari.</w:t>
      </w:r>
    </w:p>
    <w:p>
      <w:r>
        <w:rPr>
          <w:b/>
        </w:rPr>
        <w:t xml:space="preserve">Tulos</w:t>
      </w:r>
    </w:p>
    <w:p>
      <w:r>
        <w:t xml:space="preserve">2007</w:t>
      </w:r>
    </w:p>
    <w:p>
      <w:r>
        <w:rPr>
          <w:b/>
        </w:rPr>
        <w:t xml:space="preserve">Esimerkki 7.4710</w:t>
      </w:r>
    </w:p>
    <w:p>
      <w:r>
        <w:t xml:space="preserve">Milloin Valerian ja tuhannen planeetan kaupunki ilmestyi -</w:t>
      </w:r>
    </w:p>
    <w:p>
      <w:r>
        <w:rPr>
          <w:b/>
        </w:rPr>
        <w:t xml:space="preserve">Tulos</w:t>
      </w:r>
    </w:p>
    <w:p>
      <w:r>
        <w:t xml:space="preserve">21 heinäkuuta 2017</w:t>
      </w:r>
    </w:p>
    <w:p>
      <w:r>
        <w:rPr>
          <w:b/>
        </w:rPr>
        <w:t xml:space="preserve">Esimerkki 7.4711</w:t>
      </w:r>
    </w:p>
    <w:p>
      <w:r>
        <w:t xml:space="preserve">mikä on Jaxin oikea nimi Sons of Anarchysta</w:t>
      </w:r>
    </w:p>
    <w:p>
      <w:r>
        <w:rPr>
          <w:b/>
        </w:rPr>
        <w:t xml:space="preserve">Tulos</w:t>
      </w:r>
    </w:p>
    <w:p>
      <w:r>
        <w:t xml:space="preserve">Jackson "Jax" Teller</w:t>
      </w:r>
    </w:p>
    <w:p>
      <w:r>
        <w:rPr>
          <w:b/>
        </w:rPr>
        <w:t xml:space="preserve">Esimerkki 7.4712</w:t>
      </w:r>
    </w:p>
    <w:p>
      <w:r>
        <w:t xml:space="preserve">Milloin ensimmäinen Harry Potter -kirja julkaistiin?</w:t>
      </w:r>
    </w:p>
    <w:p>
      <w:r>
        <w:rPr>
          <w:b/>
        </w:rPr>
        <w:t xml:space="preserve">Tulos</w:t>
      </w:r>
    </w:p>
    <w:p>
      <w:r>
        <w:t xml:space="preserve">26. kesäkuuta 1997</w:t>
      </w:r>
    </w:p>
    <w:p>
      <w:r>
        <w:rPr>
          <w:b/>
        </w:rPr>
        <w:t xml:space="preserve">Esimerkki 7.4713</w:t>
      </w:r>
    </w:p>
    <w:p>
      <w:r>
        <w:t xml:space="preserve">joka laulaa I'll be loving you forever (rakastan sinua ikuisesti)</w:t>
      </w:r>
    </w:p>
    <w:p>
      <w:r>
        <w:rPr>
          <w:b/>
        </w:rPr>
        <w:t xml:space="preserve">Tulos</w:t>
      </w:r>
    </w:p>
    <w:p>
      <w:r>
        <w:t xml:space="preserve">New Kids on the Block</w:t>
      </w:r>
    </w:p>
    <w:p>
      <w:r>
        <w:rPr>
          <w:b/>
        </w:rPr>
        <w:t xml:space="preserve">Esimerkki 7.4714</w:t>
      </w:r>
    </w:p>
    <w:p>
      <w:r>
        <w:t xml:space="preserve">Milloin uusi Freaky Friday ilmestyi?</w:t>
      </w:r>
    </w:p>
    <w:p>
      <w:r>
        <w:rPr>
          <w:b/>
        </w:rPr>
        <w:t xml:space="preserve">Tulos</w:t>
      </w:r>
    </w:p>
    <w:p>
      <w:r>
        <w:t xml:space="preserve">elokuu 10, 2018</w:t>
      </w:r>
    </w:p>
    <w:p>
      <w:r>
        <w:rPr>
          <w:b/>
        </w:rPr>
        <w:t xml:space="preserve">Esimerkki 7.4715</w:t>
      </w:r>
    </w:p>
    <w:p>
      <w:r>
        <w:t xml:space="preserve">joka kirjoitti laulun jokainen kuva kertoo tarinan</w:t>
      </w:r>
    </w:p>
    <w:p>
      <w:r>
        <w:rPr>
          <w:b/>
        </w:rPr>
        <w:t xml:space="preserve">Tulos</w:t>
      </w:r>
    </w:p>
    <w:p>
      <w:r>
        <w:t xml:space="preserve">Ron Wood</w:t>
      </w:r>
    </w:p>
    <w:p>
      <w:r>
        <w:rPr>
          <w:b/>
        </w:rPr>
        <w:t xml:space="preserve">Tulos</w:t>
      </w:r>
    </w:p>
    <w:p>
      <w:r>
        <w:t xml:space="preserve">Rod Stewart</w:t>
      </w:r>
    </w:p>
    <w:p>
      <w:r>
        <w:rPr>
          <w:b/>
        </w:rPr>
        <w:t xml:space="preserve">Esimerkki 7.4716</w:t>
      </w:r>
    </w:p>
    <w:p>
      <w:r>
        <w:t xml:space="preserve">Mitkä kaksi tekijää vaikuttavat atomisäteeseen?</w:t>
      </w:r>
    </w:p>
    <w:p>
      <w:r>
        <w:rPr>
          <w:b/>
        </w:rPr>
        <w:t xml:space="preserve">Tulos</w:t>
      </w:r>
    </w:p>
    <w:p>
      <w:r>
        <w:t xml:space="preserve">atomin tila</w:t>
      </w:r>
    </w:p>
    <w:p>
      <w:r>
        <w:rPr>
          <w:b/>
        </w:rPr>
        <w:t xml:space="preserve">Tulos</w:t>
      </w:r>
    </w:p>
    <w:p>
      <w:r>
        <w:t xml:space="preserve">konteksti</w:t>
      </w:r>
    </w:p>
    <w:p>
      <w:r>
        <w:rPr>
          <w:b/>
        </w:rPr>
        <w:t xml:space="preserve">Esimerkki 7.4717</w:t>
      </w:r>
    </w:p>
    <w:p>
      <w:r>
        <w:t xml:space="preserve">Milloin Gothamin seuraava jakso esitetään?</w:t>
      </w:r>
    </w:p>
    <w:p>
      <w:r>
        <w:rPr>
          <w:b/>
        </w:rPr>
        <w:t xml:space="preserve">Tulos</w:t>
      </w:r>
    </w:p>
    <w:p>
      <w:r>
        <w:t xml:space="preserve">toukokuu 3, 2018</w:t>
      </w:r>
    </w:p>
    <w:p>
      <w:r>
        <w:rPr>
          <w:b/>
        </w:rPr>
        <w:t xml:space="preserve">Esimerkki 7.4718</w:t>
      </w:r>
    </w:p>
    <w:p>
      <w:r>
        <w:t xml:space="preserve">joka näyttelee Donnieta Wall Streetin susi -elokuvassa.</w:t>
      </w:r>
    </w:p>
    <w:p>
      <w:r>
        <w:rPr>
          <w:b/>
        </w:rPr>
        <w:t xml:space="preserve">Tulos</w:t>
      </w:r>
    </w:p>
    <w:p>
      <w:r>
        <w:t xml:space="preserve">Jonah Hill</w:t>
      </w:r>
    </w:p>
    <w:p>
      <w:r>
        <w:rPr>
          <w:b/>
        </w:rPr>
        <w:t xml:space="preserve">Esimerkki 7.4719</w:t>
      </w:r>
    </w:p>
    <w:p>
      <w:r>
        <w:t xml:space="preserve">kuka näyttää la liga 2018/19 televisiossa</w:t>
      </w:r>
    </w:p>
    <w:p>
      <w:r>
        <w:rPr>
          <w:b/>
        </w:rPr>
        <w:t xml:space="preserve">Tulos</w:t>
      </w:r>
    </w:p>
    <w:p>
      <w:r>
        <w:t xml:space="preserve">beIN Sports</w:t>
      </w:r>
    </w:p>
    <w:p>
      <w:r>
        <w:rPr>
          <w:b/>
        </w:rPr>
        <w:t xml:space="preserve">Esimerkki 7.4720</w:t>
      </w:r>
    </w:p>
    <w:p>
      <w:r>
        <w:t xml:space="preserve">joka on kaikkien aikojen johtava syöttäjä</w:t>
      </w:r>
    </w:p>
    <w:p>
      <w:r>
        <w:rPr>
          <w:b/>
        </w:rPr>
        <w:t xml:space="preserve">Tulos</w:t>
      </w:r>
    </w:p>
    <w:p>
      <w:r>
        <w:t xml:space="preserve">Peyton Manning</w:t>
      </w:r>
    </w:p>
    <w:p>
      <w:r>
        <w:rPr>
          <w:b/>
        </w:rPr>
        <w:t xml:space="preserve">Esimerkki 7.4721</w:t>
      </w:r>
    </w:p>
    <w:p>
      <w:r>
        <w:t xml:space="preserve">mikä oli viimeinen vitsaus, jonka Jumala lähetti Egyptiin?</w:t>
      </w:r>
    </w:p>
    <w:p>
      <w:r>
        <w:rPr>
          <w:b/>
        </w:rPr>
        <w:t xml:space="preserve">Tulos</w:t>
      </w:r>
    </w:p>
    <w:p>
      <w:r>
        <w:t xml:space="preserve">esikoisen kuolema</w:t>
      </w:r>
    </w:p>
    <w:p>
      <w:r>
        <w:rPr>
          <w:b/>
        </w:rPr>
        <w:t xml:space="preserve">Esimerkki 7.4722</w:t>
      </w:r>
    </w:p>
    <w:p>
      <w:r>
        <w:t xml:space="preserve">joka heitettiin leijonan luolaan -</w:t>
      </w:r>
    </w:p>
    <w:p>
      <w:r>
        <w:rPr>
          <w:b/>
        </w:rPr>
        <w:t xml:space="preserve">Tulos</w:t>
      </w:r>
    </w:p>
    <w:p>
      <w:r>
        <w:t xml:space="preserve">Daniel</w:t>
      </w:r>
    </w:p>
    <w:p>
      <w:r>
        <w:rPr>
          <w:b/>
        </w:rPr>
        <w:t xml:space="preserve">Esimerkki 7.4723</w:t>
      </w:r>
    </w:p>
    <w:p>
      <w:r>
        <w:t xml:space="preserve">osapaine on termi, jota käytetään kuvaamaan kaasun määrää, joka on</w:t>
      </w:r>
    </w:p>
    <w:p>
      <w:r>
        <w:rPr>
          <w:b/>
        </w:rPr>
        <w:t xml:space="preserve">Tulos</w:t>
      </w:r>
    </w:p>
    <w:p>
      <w:r>
        <w:t xml:space="preserve">hypoteettinen paine</w:t>
      </w:r>
    </w:p>
    <w:p>
      <w:r>
        <w:rPr>
          <w:b/>
        </w:rPr>
        <w:t xml:space="preserve">Esimerkki 7.4724</w:t>
      </w:r>
    </w:p>
    <w:p>
      <w:r>
        <w:t xml:space="preserve">Milloin big 5 -persoonallisuustesti luotiin?</w:t>
      </w:r>
    </w:p>
    <w:p>
      <w:r>
        <w:rPr>
          <w:b/>
        </w:rPr>
        <w:t xml:space="preserve">Tulos</w:t>
      </w:r>
    </w:p>
    <w:p>
      <w:r>
        <w:t xml:space="preserve">1980-luvulla</w:t>
      </w:r>
    </w:p>
    <w:p>
      <w:r>
        <w:rPr>
          <w:b/>
        </w:rPr>
        <w:t xml:space="preserve">Esimerkki 7.4725</w:t>
      </w:r>
    </w:p>
    <w:p>
      <w:r>
        <w:t xml:space="preserve">joka laulaa "here there and everywhere" -biisissä</w:t>
      </w:r>
    </w:p>
    <w:p>
      <w:r>
        <w:rPr>
          <w:b/>
        </w:rPr>
        <w:t xml:space="preserve">Tulos</w:t>
      </w:r>
    </w:p>
    <w:p>
      <w:r>
        <w:t xml:space="preserve">Beatles</w:t>
      </w:r>
    </w:p>
    <w:p>
      <w:r>
        <w:rPr>
          <w:b/>
        </w:rPr>
        <w:t xml:space="preserve">Esimerkki 7.4726</w:t>
      </w:r>
    </w:p>
    <w:p>
      <w:r>
        <w:t xml:space="preserve">joka laulaa pedon laulun Kaunottaressa ja pedossa...</w:t>
      </w:r>
    </w:p>
    <w:p>
      <w:r>
        <w:rPr>
          <w:b/>
        </w:rPr>
        <w:t xml:space="preserve">Tulos</w:t>
      </w:r>
    </w:p>
    <w:p>
      <w:r>
        <w:t xml:space="preserve">Dan Stevens</w:t>
      </w:r>
    </w:p>
    <w:p>
      <w:r>
        <w:rPr>
          <w:b/>
        </w:rPr>
        <w:t xml:space="preserve">Esimerkki 7.4727</w:t>
      </w:r>
    </w:p>
    <w:p>
      <w:r>
        <w:t xml:space="preserve">Mitä perustuslakiin lisättiin lakiesityksellä?</w:t>
      </w:r>
    </w:p>
    <w:p>
      <w:r>
        <w:rPr>
          <w:b/>
        </w:rPr>
        <w:t xml:space="preserve">Tulos</w:t>
      </w:r>
    </w:p>
    <w:p>
      <w:r>
        <w:t xml:space="preserve">15. joulukuuta 1791</w:t>
      </w:r>
    </w:p>
    <w:p>
      <w:r>
        <w:rPr>
          <w:b/>
        </w:rPr>
        <w:t xml:space="preserve">Esimerkki 7.4728</w:t>
      </w:r>
    </w:p>
    <w:p>
      <w:r>
        <w:t xml:space="preserve">Parin oikea nimi elokuvassa kya haal mr panchal...</w:t>
      </w:r>
    </w:p>
    <w:p>
      <w:r>
        <w:rPr>
          <w:b/>
        </w:rPr>
        <w:t xml:space="preserve">Tulos</w:t>
      </w:r>
    </w:p>
    <w:p>
      <w:r>
        <w:t xml:space="preserve">Ojaswi Oberoi</w:t>
      </w:r>
    </w:p>
    <w:p>
      <w:r>
        <w:rPr>
          <w:b/>
        </w:rPr>
        <w:t xml:space="preserve">Esimerkki 7.4729</w:t>
      </w:r>
    </w:p>
    <w:p>
      <w:r>
        <w:t xml:space="preserve">Afrikan korkein aids-tartuntojen määrä maassa</w:t>
      </w:r>
    </w:p>
    <w:p>
      <w:r>
        <w:rPr>
          <w:b/>
        </w:rPr>
        <w:t xml:space="preserve">Tulos</w:t>
      </w:r>
    </w:p>
    <w:p>
      <w:r>
        <w:t xml:space="preserve">Swazimaa</w:t>
      </w:r>
    </w:p>
    <w:p>
      <w:r>
        <w:rPr>
          <w:b/>
        </w:rPr>
        <w:t xml:space="preserve">Esimerkki 7.4730</w:t>
      </w:r>
    </w:p>
    <w:p>
      <w:r>
        <w:t xml:space="preserve">Mikä hallintomuoto on nykyään Länsi-Euroopan maissa?</w:t>
      </w:r>
    </w:p>
    <w:p>
      <w:r>
        <w:rPr>
          <w:b/>
        </w:rPr>
        <w:t xml:space="preserve">Tulos</w:t>
      </w:r>
    </w:p>
    <w:p>
      <w:r>
        <w:t xml:space="preserve">parlamentaarinen demokratia</w:t>
      </w:r>
    </w:p>
    <w:p>
      <w:r>
        <w:rPr>
          <w:b/>
        </w:rPr>
        <w:t xml:space="preserve">Esimerkki 7.4731</w:t>
      </w:r>
    </w:p>
    <w:p>
      <w:r>
        <w:t xml:space="preserve">sellaisten potilaiden poskionteloiden pesu tai huuhtelu, jotka eivät reagoi hoitoon.</w:t>
      </w:r>
    </w:p>
    <w:p>
      <w:r>
        <w:rPr>
          <w:b/>
        </w:rPr>
        <w:t xml:space="preserve">Tulos</w:t>
      </w:r>
    </w:p>
    <w:p>
      <w:r>
        <w:t xml:space="preserve">Antraalinen huuhtelu</w:t>
      </w:r>
    </w:p>
    <w:p>
      <w:r>
        <w:rPr>
          <w:b/>
        </w:rPr>
        <w:t xml:space="preserve">Esimerkki 7.4732</w:t>
      </w:r>
    </w:p>
    <w:p>
      <w:r>
        <w:t xml:space="preserve">joka esitti rouva Landersia elokuvassa Leave it to beaver...</w:t>
      </w:r>
    </w:p>
    <w:p>
      <w:r>
        <w:rPr>
          <w:b/>
        </w:rPr>
        <w:t xml:space="preserve">Tulos</w:t>
      </w:r>
    </w:p>
    <w:p>
      <w:r>
        <w:t xml:space="preserve">Marion Burnside Randall</w:t>
      </w:r>
    </w:p>
    <w:p>
      <w:r>
        <w:rPr>
          <w:b/>
        </w:rPr>
        <w:t xml:space="preserve">Esimerkki 7.4733</w:t>
      </w:r>
    </w:p>
    <w:p>
      <w:r>
        <w:t xml:space="preserve">joka kirjoitti viimeisen jedin käsikirjoituksen...</w:t>
      </w:r>
    </w:p>
    <w:p>
      <w:r>
        <w:rPr>
          <w:b/>
        </w:rPr>
        <w:t xml:space="preserve">Tulos</w:t>
      </w:r>
    </w:p>
    <w:p>
      <w:r>
        <w:t xml:space="preserve">Rian Johnson</w:t>
      </w:r>
    </w:p>
    <w:p>
      <w:r>
        <w:rPr>
          <w:b/>
        </w:rPr>
        <w:t xml:space="preserve">Esimerkki 7.4734</w:t>
      </w:r>
    </w:p>
    <w:p>
      <w:r>
        <w:t xml:space="preserve">kuka näyttelee käärmettä viidakon kirja -elokuvassa?</w:t>
      </w:r>
    </w:p>
    <w:p>
      <w:r>
        <w:rPr>
          <w:b/>
        </w:rPr>
        <w:t xml:space="preserve">Tulos</w:t>
      </w:r>
    </w:p>
    <w:p>
      <w:r>
        <w:t xml:space="preserve">Scarlett Johansson</w:t>
      </w:r>
    </w:p>
    <w:p>
      <w:r>
        <w:rPr>
          <w:b/>
        </w:rPr>
        <w:t xml:space="preserve">Esimerkki 7.4735</w:t>
      </w:r>
    </w:p>
    <w:p>
      <w:r>
        <w:t xml:space="preserve">kuka lauloi mitä se tulee olemaan</w:t>
      </w:r>
    </w:p>
    <w:p>
      <w:r>
        <w:rPr>
          <w:b/>
        </w:rPr>
        <w:t xml:space="preserve">Tulos</w:t>
      </w:r>
    </w:p>
    <w:p>
      <w:r>
        <w:t xml:space="preserve">Beyoncé</w:t>
      </w:r>
    </w:p>
    <w:p>
      <w:r>
        <w:rPr>
          <w:b/>
        </w:rPr>
        <w:t xml:space="preserve">Esimerkki 7.4736</w:t>
      </w:r>
    </w:p>
    <w:p>
      <w:r>
        <w:t xml:space="preserve">Milloin uusi My Hero Academy -elokuva tulee ulos?</w:t>
      </w:r>
    </w:p>
    <w:p>
      <w:r>
        <w:rPr>
          <w:b/>
        </w:rPr>
        <w:t xml:space="preserve">Tulos</w:t>
      </w:r>
    </w:p>
    <w:p>
      <w:r>
        <w:t xml:space="preserve">5. heinäkuuta 2018</w:t>
      </w:r>
    </w:p>
    <w:p>
      <w:r>
        <w:rPr>
          <w:b/>
        </w:rPr>
        <w:t xml:space="preserve">Esimerkki 7.4737</w:t>
      </w:r>
    </w:p>
    <w:p>
      <w:r>
        <w:t xml:space="preserve">ketä USA auttoi Marshallin suunnitelman kanssa?</w:t>
      </w:r>
    </w:p>
    <w:p>
      <w:r>
        <w:rPr>
          <w:b/>
        </w:rPr>
        <w:t xml:space="preserve">Tulos</w:t>
      </w:r>
    </w:p>
    <w:p>
      <w:r>
        <w:t xml:space="preserve">Länsi-Eurooppa</w:t>
      </w:r>
    </w:p>
    <w:p>
      <w:r>
        <w:rPr>
          <w:b/>
        </w:rPr>
        <w:t xml:space="preserve">Esimerkki 7.4738</w:t>
      </w:r>
    </w:p>
    <w:p>
      <w:r>
        <w:t xml:space="preserve">milloin elulin kuukausi alkaa 2018</w:t>
      </w:r>
    </w:p>
    <w:p>
      <w:r>
        <w:rPr>
          <w:b/>
        </w:rPr>
        <w:t xml:space="preserve">Tulos</w:t>
      </w:r>
    </w:p>
    <w:p>
      <w:r>
        <w:t xml:space="preserve">1. syyskuuta</w:t>
      </w:r>
    </w:p>
    <w:p>
      <w:r>
        <w:rPr>
          <w:b/>
        </w:rPr>
        <w:t xml:space="preserve">Esimerkki 7.4739</w:t>
      </w:r>
    </w:p>
    <w:p>
      <w:r>
        <w:t xml:space="preserve">kuka on korkeimman oikeuden ylituomari</w:t>
      </w:r>
    </w:p>
    <w:p>
      <w:r>
        <w:rPr>
          <w:b/>
        </w:rPr>
        <w:t xml:space="preserve">Tulos</w:t>
      </w:r>
    </w:p>
    <w:p>
      <w:r>
        <w:t xml:space="preserve">John Roberts</w:t>
      </w:r>
    </w:p>
    <w:p>
      <w:r>
        <w:rPr>
          <w:b/>
        </w:rPr>
        <w:t xml:space="preserve">Esimerkki 7.4740</w:t>
      </w:r>
    </w:p>
    <w:p>
      <w:r>
        <w:t xml:space="preserve">kuka toimi Intian pääministerinä pisimpään?</w:t>
      </w:r>
    </w:p>
    <w:p>
      <w:r>
        <w:rPr>
          <w:b/>
        </w:rPr>
        <w:t xml:space="preserve">Tulos</w:t>
      </w:r>
    </w:p>
    <w:p>
      <w:r>
        <w:t xml:space="preserve">Jawaharlal Nehru</w:t>
      </w:r>
    </w:p>
    <w:p>
      <w:r>
        <w:rPr>
          <w:b/>
        </w:rPr>
        <w:t xml:space="preserve">Esimerkki 7.4741</w:t>
      </w:r>
    </w:p>
    <w:p>
      <w:r>
        <w:t xml:space="preserve">Kuka tekee Lois Griffinin äänen Family Guyssa?</w:t>
      </w:r>
    </w:p>
    <w:p>
      <w:r>
        <w:rPr>
          <w:b/>
        </w:rPr>
        <w:t xml:space="preserve">Tulos</w:t>
      </w:r>
    </w:p>
    <w:p>
      <w:r>
        <w:t xml:space="preserve">Alex Borstein</w:t>
      </w:r>
    </w:p>
    <w:p>
      <w:r>
        <w:rPr>
          <w:b/>
        </w:rPr>
        <w:t xml:space="preserve">Esimerkki 7.4742</w:t>
      </w:r>
    </w:p>
    <w:p>
      <w:r>
        <w:t xml:space="preserve">hpa-akselia pitkin mikä on se tekijä, joka vapautuu ensimmäisenä stressin vaikutuksesta.</w:t>
      </w:r>
    </w:p>
    <w:p>
      <w:r>
        <w:rPr>
          <w:b/>
        </w:rPr>
        <w:t xml:space="preserve">Tulos</w:t>
      </w:r>
    </w:p>
    <w:p>
      <w:r>
        <w:t xml:space="preserve">kortisoli</w:t>
      </w:r>
    </w:p>
    <w:p>
      <w:r>
        <w:rPr>
          <w:b/>
        </w:rPr>
        <w:t xml:space="preserve">Esimerkki 7.4743</w:t>
      </w:r>
    </w:p>
    <w:p>
      <w:r>
        <w:t xml:space="preserve">Mikä on termi, jota käytetään kuvaamaan ihmisen yleistä arvokkuuden ja hyvinvoinnin tunnetta?</w:t>
      </w:r>
    </w:p>
    <w:p>
      <w:r>
        <w:rPr>
          <w:b/>
        </w:rPr>
        <w:t xml:space="preserve">Tulos</w:t>
      </w:r>
    </w:p>
    <w:p>
      <w:r>
        <w:t xml:space="preserve">Minäkuva</w:t>
      </w:r>
    </w:p>
    <w:p>
      <w:r>
        <w:rPr>
          <w:b/>
        </w:rPr>
        <w:t xml:space="preserve">Esimerkki 7.4744</w:t>
      </w:r>
    </w:p>
    <w:p>
      <w:r>
        <w:t xml:space="preserve">kuka on vanhin elossa oleva henkilö Raamatussa?</w:t>
      </w:r>
    </w:p>
    <w:p>
      <w:r>
        <w:rPr>
          <w:b/>
        </w:rPr>
        <w:t xml:space="preserve">Tulos</w:t>
      </w:r>
    </w:p>
    <w:p>
      <w:r>
        <w:t xml:space="preserve">Methuselah</w:t>
      </w:r>
    </w:p>
    <w:p>
      <w:r>
        <w:rPr>
          <w:b/>
        </w:rPr>
        <w:t xml:space="preserve">Esimerkki 7.4745</w:t>
      </w:r>
    </w:p>
    <w:p>
      <w:r>
        <w:t xml:space="preserve">Mikä on Yhdysvaltain dollarin suurin nimellisarvo?</w:t>
      </w:r>
    </w:p>
    <w:p>
      <w:r>
        <w:rPr>
          <w:b/>
        </w:rPr>
        <w:t xml:space="preserve">Tulos</w:t>
      </w:r>
    </w:p>
    <w:p>
      <w:r>
        <w:t xml:space="preserve">$100</w:t>
      </w:r>
    </w:p>
    <w:p>
      <w:r>
        <w:rPr>
          <w:b/>
        </w:rPr>
        <w:t xml:space="preserve">Esimerkki 7.4746</w:t>
      </w:r>
    </w:p>
    <w:p>
      <w:r>
        <w:t xml:space="preserve">Missä Chuck Bass asuu Gossip Girlissä?</w:t>
      </w:r>
    </w:p>
    <w:p>
      <w:r>
        <w:rPr>
          <w:b/>
        </w:rPr>
        <w:t xml:space="preserve">Tulos</w:t>
      </w:r>
    </w:p>
    <w:p>
      <w:r>
        <w:t xml:space="preserve">Upper East Side</w:t>
      </w:r>
    </w:p>
    <w:p>
      <w:r>
        <w:rPr>
          <w:b/>
        </w:rPr>
        <w:t xml:space="preserve">Esimerkki 7.4747</w:t>
      </w:r>
    </w:p>
    <w:p>
      <w:r>
        <w:t xml:space="preserve">ketä Sam Neil näyttelee Peter Rabbitissa?</w:t>
      </w:r>
    </w:p>
    <w:p>
      <w:r>
        <w:rPr>
          <w:b/>
        </w:rPr>
        <w:t xml:space="preserve">Tulos</w:t>
      </w:r>
    </w:p>
    <w:p>
      <w:r>
        <w:t xml:space="preserve">Tommy Brock (ääni)</w:t>
      </w:r>
    </w:p>
    <w:p>
      <w:r>
        <w:rPr>
          <w:b/>
        </w:rPr>
        <w:t xml:space="preserve">Tulos</w:t>
      </w:r>
    </w:p>
    <w:p>
      <w:r>
        <w:t xml:space="preserve">Joe McGregor</w:t>
      </w:r>
    </w:p>
    <w:p>
      <w:r>
        <w:rPr>
          <w:b/>
        </w:rPr>
        <w:t xml:space="preserve">Esimerkki 7.4748</w:t>
      </w:r>
    </w:p>
    <w:p>
      <w:r>
        <w:t xml:space="preserve">kuinka monta rataa olympialaisessa uima-altaassa on?</w:t>
      </w:r>
    </w:p>
    <w:p>
      <w:r>
        <w:rPr>
          <w:b/>
        </w:rPr>
        <w:t xml:space="preserve">Tulos</w:t>
      </w:r>
    </w:p>
    <w:p>
      <w:r>
        <w:t xml:space="preserve">10</w:t>
      </w:r>
    </w:p>
    <w:p>
      <w:r>
        <w:rPr>
          <w:b/>
        </w:rPr>
        <w:t xml:space="preserve">Esimerkki 7.4749</w:t>
      </w:r>
    </w:p>
    <w:p>
      <w:r>
        <w:t xml:space="preserve">Milloin valitettavien tapahtumien sarjan ensimmäinen kausi ilmestyi?</w:t>
      </w:r>
    </w:p>
    <w:p>
      <w:r>
        <w:rPr>
          <w:b/>
        </w:rPr>
        <w:t xml:space="preserve">Tulos</w:t>
      </w:r>
    </w:p>
    <w:p>
      <w:r>
        <w:t xml:space="preserve">tammikuu 13, 2017</w:t>
      </w:r>
    </w:p>
    <w:p>
      <w:r>
        <w:rPr>
          <w:b/>
        </w:rPr>
        <w:t xml:space="preserve">Esimerkki 7.4750</w:t>
      </w:r>
    </w:p>
    <w:p>
      <w:r>
        <w:t xml:space="preserve">Missä tämän vuoden MM-kisat järjestetään?</w:t>
      </w:r>
    </w:p>
    <w:p>
      <w:r>
        <w:rPr>
          <w:b/>
        </w:rPr>
        <w:t xml:space="preserve">Tulos</w:t>
      </w:r>
    </w:p>
    <w:p>
      <w:r>
        <w:t xml:space="preserve">Venäjä</w:t>
      </w:r>
    </w:p>
    <w:p>
      <w:r>
        <w:rPr>
          <w:b/>
        </w:rPr>
        <w:t xml:space="preserve">Esimerkki 7.4751</w:t>
      </w:r>
    </w:p>
    <w:p>
      <w:r>
        <w:t xml:space="preserve">Missä rakennettiin ensimmäinen motte and bailey -linna?</w:t>
      </w:r>
    </w:p>
    <w:p>
      <w:r>
        <w:rPr>
          <w:b/>
        </w:rPr>
        <w:t xml:space="preserve">Tulos</w:t>
      </w:r>
    </w:p>
    <w:p>
      <w:r>
        <w:t xml:space="preserve">Pohjois-Eurooppa</w:t>
      </w:r>
    </w:p>
    <w:p>
      <w:r>
        <w:rPr>
          <w:b/>
        </w:rPr>
        <w:t xml:space="preserve">Esimerkki 7.4752</w:t>
      </w:r>
    </w:p>
    <w:p>
      <w:r>
        <w:t xml:space="preserve">kuka voitti mannertenvälisen mestaruuden maanantai-illan rawissa</w:t>
      </w:r>
    </w:p>
    <w:p>
      <w:r>
        <w:rPr>
          <w:b/>
        </w:rPr>
        <w:t xml:space="preserve">Tulos</w:t>
      </w:r>
    </w:p>
    <w:p>
      <w:r>
        <w:t xml:space="preserve">Miz</w:t>
      </w:r>
    </w:p>
    <w:p>
      <w:r>
        <w:rPr>
          <w:b/>
        </w:rPr>
        <w:t xml:space="preserve">Esimerkki 7.4753</w:t>
      </w:r>
    </w:p>
    <w:p>
      <w:r>
        <w:t xml:space="preserve">suuret ja pienet sydämen suonet toimittavat verensä mihin verisuonistoon</w:t>
      </w:r>
    </w:p>
    <w:p>
      <w:r>
        <w:rPr>
          <w:b/>
        </w:rPr>
        <w:t xml:space="preserve">Tulos</w:t>
      </w:r>
    </w:p>
    <w:p>
      <w:r>
        <w:t xml:space="preserve">sepelvaltimon sivuontelo</w:t>
      </w:r>
    </w:p>
    <w:p>
      <w:r>
        <w:rPr>
          <w:b/>
        </w:rPr>
        <w:t xml:space="preserve">Esimerkki 7.4754</w:t>
      </w:r>
    </w:p>
    <w:p>
      <w:r>
        <w:t xml:space="preserve">ketkä ovat Ateenan akropoli arkkitehdit ja kuka vastasi veistosohjelmasta?</w:t>
      </w:r>
    </w:p>
    <w:p>
      <w:r>
        <w:rPr>
          <w:b/>
        </w:rPr>
        <w:t xml:space="preserve">Tulos</w:t>
      </w:r>
    </w:p>
    <w:p>
      <w:r>
        <w:t xml:space="preserve">Phidias</w:t>
      </w:r>
    </w:p>
    <w:p>
      <w:r>
        <w:rPr>
          <w:b/>
        </w:rPr>
        <w:t xml:space="preserve">Tulos</w:t>
      </w:r>
    </w:p>
    <w:p>
      <w:r>
        <w:t xml:space="preserve">Perikles</w:t>
      </w:r>
    </w:p>
    <w:p>
      <w:r>
        <w:rPr>
          <w:b/>
        </w:rPr>
        <w:t xml:space="preserve">Esimerkki 7.4755</w:t>
      </w:r>
    </w:p>
    <w:p>
      <w:r>
        <w:t xml:space="preserve">Mikä oli Julien työ lemmenlaivalla?</w:t>
      </w:r>
    </w:p>
    <w:p>
      <w:r>
        <w:rPr>
          <w:b/>
        </w:rPr>
        <w:t xml:space="preserve">Tulos</w:t>
      </w:r>
    </w:p>
    <w:p>
      <w:r>
        <w:t xml:space="preserve">Risteilyn johtaja</w:t>
      </w:r>
    </w:p>
    <w:p>
      <w:r>
        <w:rPr>
          <w:b/>
        </w:rPr>
        <w:t xml:space="preserve">Esimerkki 7.4756</w:t>
      </w:r>
    </w:p>
    <w:p>
      <w:r>
        <w:t xml:space="preserve">joka voitti naisten maailmanmestaruuden vuonna 2015.</w:t>
      </w:r>
    </w:p>
    <w:p>
      <w:r>
        <w:rPr>
          <w:b/>
        </w:rPr>
        <w:t xml:space="preserve">Tulos</w:t>
      </w:r>
    </w:p>
    <w:p>
      <w:r>
        <w:t xml:space="preserve">Yhdysvallat</w:t>
      </w:r>
    </w:p>
    <w:p>
      <w:r>
        <w:rPr>
          <w:b/>
        </w:rPr>
        <w:t xml:space="preserve">Esimerkki 7.4757</w:t>
      </w:r>
    </w:p>
    <w:p>
      <w:r>
        <w:t xml:space="preserve">mitä kieltä Georgian maassa puhutaan?</w:t>
      </w:r>
    </w:p>
    <w:p>
      <w:r>
        <w:rPr>
          <w:b/>
        </w:rPr>
        <w:t xml:space="preserve">Tulos</w:t>
      </w:r>
    </w:p>
    <w:p>
      <w:r>
        <w:t xml:space="preserve">Georgian</w:t>
      </w:r>
    </w:p>
    <w:p>
      <w:r>
        <w:rPr>
          <w:b/>
        </w:rPr>
        <w:t xml:space="preserve">Esimerkki 7.4758</w:t>
      </w:r>
    </w:p>
    <w:p>
      <w:r>
        <w:t xml:space="preserve">Mikä paikka Intiassa saa eniten sadetta maailmassa?</w:t>
      </w:r>
    </w:p>
    <w:p>
      <w:r>
        <w:rPr>
          <w:b/>
        </w:rPr>
        <w:t xml:space="preserve">Tulos</w:t>
      </w:r>
    </w:p>
    <w:p>
      <w:r>
        <w:t xml:space="preserve">Cherrapunji</w:t>
      </w:r>
    </w:p>
    <w:p>
      <w:r>
        <w:rPr>
          <w:b/>
        </w:rPr>
        <w:t xml:space="preserve">Esimerkki 7.4759</w:t>
      </w:r>
    </w:p>
    <w:p>
      <w:r>
        <w:t xml:space="preserve">joka lauloi tunnussävelmän kaikelle sille</w:t>
      </w:r>
    </w:p>
    <w:p>
      <w:r>
        <w:rPr>
          <w:b/>
        </w:rPr>
        <w:t xml:space="preserve">Tulos</w:t>
      </w:r>
    </w:p>
    <w:p>
      <w:r>
        <w:t xml:space="preserve">TLC</w:t>
      </w:r>
    </w:p>
    <w:p>
      <w:r>
        <w:rPr>
          <w:b/>
        </w:rPr>
        <w:t xml:space="preserve">Esimerkki 7.4760</w:t>
      </w:r>
    </w:p>
    <w:p>
      <w:r>
        <w:t xml:space="preserve">joka laulaa tämän kehtolaulun kivikauden kuningattaret...</w:t>
      </w:r>
    </w:p>
    <w:p>
      <w:r>
        <w:rPr>
          <w:b/>
        </w:rPr>
        <w:t xml:space="preserve">Tulos</w:t>
      </w:r>
    </w:p>
    <w:p>
      <w:r>
        <w:t xml:space="preserve">Mark Lanegan</w:t>
      </w:r>
    </w:p>
    <w:p>
      <w:r>
        <w:rPr>
          <w:b/>
        </w:rPr>
        <w:t xml:space="preserve">Esimerkki 7.4761</w:t>
      </w:r>
    </w:p>
    <w:p>
      <w:r>
        <w:t xml:space="preserve">Milloin tv-sarja swat tuli ulos</w:t>
      </w:r>
    </w:p>
    <w:p>
      <w:r>
        <w:rPr>
          <w:b/>
        </w:rPr>
        <w:t xml:space="preserve">Tulos</w:t>
      </w:r>
    </w:p>
    <w:p>
      <w:r>
        <w:t xml:space="preserve">1975</w:t>
      </w:r>
    </w:p>
    <w:p>
      <w:r>
        <w:rPr>
          <w:b/>
        </w:rPr>
        <w:t xml:space="preserve">Esimerkki 7.4762</w:t>
      </w:r>
    </w:p>
    <w:p>
      <w:r>
        <w:t xml:space="preserve">kuinka monta paikkaa on parlamentissa nz</w:t>
      </w:r>
    </w:p>
    <w:p>
      <w:r>
        <w:rPr>
          <w:b/>
        </w:rPr>
        <w:t xml:space="preserve">Tulos</w:t>
      </w:r>
    </w:p>
    <w:p>
      <w:r>
        <w:t xml:space="preserve">120</w:t>
      </w:r>
    </w:p>
    <w:p>
      <w:r>
        <w:rPr>
          <w:b/>
        </w:rPr>
        <w:t xml:space="preserve">Esimerkki 7.4763</w:t>
      </w:r>
    </w:p>
    <w:p>
      <w:r>
        <w:t xml:space="preserve">ketkä ovat Illinoisin kuvernööriehdokkaina olevat republikaanien ehdokkaat?</w:t>
      </w:r>
    </w:p>
    <w:p>
      <w:r>
        <w:rPr>
          <w:b/>
        </w:rPr>
        <w:t xml:space="preserve">Tulos</w:t>
      </w:r>
    </w:p>
    <w:p>
      <w:r>
        <w:t xml:space="preserve">Evelyn Sanguinetti</w:t>
      </w:r>
    </w:p>
    <w:p>
      <w:r>
        <w:rPr>
          <w:b/>
        </w:rPr>
        <w:t xml:space="preserve">Tulos</w:t>
      </w:r>
    </w:p>
    <w:p>
      <w:r>
        <w:t xml:space="preserve">Bruce Rauner</w:t>
      </w:r>
    </w:p>
    <w:p>
      <w:r>
        <w:rPr>
          <w:b/>
        </w:rPr>
        <w:t xml:space="preserve">Esimerkki 7.4764</w:t>
      </w:r>
    </w:p>
    <w:p>
      <w:r>
        <w:t xml:space="preserve">Milloin keksittiin ensimmäinen hevosvetoinen vaunu?</w:t>
      </w:r>
    </w:p>
    <w:p>
      <w:r>
        <w:rPr>
          <w:b/>
        </w:rPr>
        <w:t xml:space="preserve">Tulos</w:t>
      </w:r>
    </w:p>
    <w:p>
      <w:r>
        <w:t xml:space="preserve">Ensimmäinen vuosisata eaa.</w:t>
      </w:r>
    </w:p>
    <w:p>
      <w:r>
        <w:rPr>
          <w:b/>
        </w:rPr>
        <w:t xml:space="preserve">Esimerkki 7.4765</w:t>
      </w:r>
    </w:p>
    <w:p>
      <w:r>
        <w:t xml:space="preserve">mitkä liittolaiset kärsivät suurimmat sotilas- ja siviiliuhrien menetykset toisen maailmansodan aikana?</w:t>
      </w:r>
    </w:p>
    <w:p>
      <w:r>
        <w:rPr>
          <w:b/>
        </w:rPr>
        <w:t xml:space="preserve">Tulos</w:t>
      </w:r>
    </w:p>
    <w:p>
      <w:r>
        <w:t xml:space="preserve">Neuvostoliitto</w:t>
      </w:r>
    </w:p>
    <w:p>
      <w:r>
        <w:rPr>
          <w:b/>
        </w:rPr>
        <w:t xml:space="preserve">Esimerkki 7.4766</w:t>
      </w:r>
    </w:p>
    <w:p>
      <w:r>
        <w:t xml:space="preserve">Kuka lauloi, että minulla on upouudet rullaluistimet...</w:t>
      </w:r>
    </w:p>
    <w:p>
      <w:r>
        <w:rPr>
          <w:b/>
        </w:rPr>
        <w:t xml:space="preserve">Tulos</w:t>
      </w:r>
    </w:p>
    <w:p>
      <w:r>
        <w:t xml:space="preserve">kansanmusiikin laulaja Melanie</w:t>
      </w:r>
    </w:p>
    <w:p>
      <w:r>
        <w:rPr>
          <w:b/>
        </w:rPr>
        <w:t xml:space="preserve">Esimerkki 7.4767</w:t>
      </w:r>
    </w:p>
    <w:p>
      <w:r>
        <w:t xml:space="preserve">joka auttoi öljymonopolin murtamisessa...</w:t>
      </w:r>
    </w:p>
    <w:p>
      <w:r>
        <w:rPr>
          <w:b/>
        </w:rPr>
        <w:t xml:space="preserve">Tulos</w:t>
      </w:r>
    </w:p>
    <w:p>
      <w:r>
        <w:t xml:space="preserve">Yhdysvaltain korkein oikeus</w:t>
      </w:r>
    </w:p>
    <w:p>
      <w:r>
        <w:rPr>
          <w:b/>
        </w:rPr>
        <w:t xml:space="preserve">Esimerkki 7.4768</w:t>
      </w:r>
    </w:p>
    <w:p>
      <w:r>
        <w:t xml:space="preserve">joka näytteli sotamies Ryania toimintaelokuvassa Sotamies Ryanin pelastaminen...</w:t>
      </w:r>
    </w:p>
    <w:p>
      <w:r>
        <w:rPr>
          <w:b/>
        </w:rPr>
        <w:t xml:space="preserve">Tulos</w:t>
      </w:r>
    </w:p>
    <w:p>
      <w:r>
        <w:t xml:space="preserve">Matt Damon</w:t>
      </w:r>
    </w:p>
    <w:p>
      <w:r>
        <w:rPr>
          <w:b/>
        </w:rPr>
        <w:t xml:space="preserve">Esimerkki 7.4769</w:t>
      </w:r>
    </w:p>
    <w:p>
      <w:r>
        <w:t xml:space="preserve">mitä käytetään tuulen suunnan mittaamiseen.</w:t>
      </w:r>
    </w:p>
    <w:p>
      <w:r>
        <w:rPr>
          <w:b/>
        </w:rPr>
        <w:t xml:space="preserve">Tulos</w:t>
      </w:r>
    </w:p>
    <w:p>
      <w:r>
        <w:t xml:space="preserve">Windsock</w:t>
      </w:r>
    </w:p>
    <w:p>
      <w:r>
        <w:rPr>
          <w:b/>
        </w:rPr>
        <w:t xml:space="preserve">Tulos</w:t>
      </w:r>
    </w:p>
    <w:p>
      <w:r>
        <w:t xml:space="preserve">Tuuliprofiilimittari</w:t>
      </w:r>
    </w:p>
    <w:p>
      <w:r>
        <w:rPr>
          <w:b/>
        </w:rPr>
        <w:t xml:space="preserve">Tulos</w:t>
      </w:r>
    </w:p>
    <w:p>
      <w:r>
        <w:t xml:space="preserve">Säävarjo</w:t>
      </w:r>
    </w:p>
    <w:p>
      <w:r>
        <w:rPr>
          <w:b/>
        </w:rPr>
        <w:t xml:space="preserve">Esimerkki 7.4770</w:t>
      </w:r>
    </w:p>
    <w:p>
      <w:r>
        <w:t xml:space="preserve">kuka näytteli Mariota Super Mario Brothers -elokuvassa?</w:t>
      </w:r>
    </w:p>
    <w:p>
      <w:r>
        <w:rPr>
          <w:b/>
        </w:rPr>
        <w:t xml:space="preserve">Tulos</w:t>
      </w:r>
    </w:p>
    <w:p>
      <w:r>
        <w:t xml:space="preserve">Bob Hoskins</w:t>
      </w:r>
    </w:p>
    <w:p>
      <w:r>
        <w:rPr>
          <w:b/>
        </w:rPr>
        <w:t xml:space="preserve">Esimerkki 7.4771</w:t>
      </w:r>
    </w:p>
    <w:p>
      <w:r>
        <w:t xml:space="preserve">Milloin Yhdysvallat otti Havaijin haltuunsa?</w:t>
      </w:r>
    </w:p>
    <w:p>
      <w:r>
        <w:rPr>
          <w:b/>
        </w:rPr>
        <w:t xml:space="preserve">Tulos</w:t>
      </w:r>
    </w:p>
    <w:p>
      <w:r>
        <w:t xml:space="preserve">1898</w:t>
      </w:r>
    </w:p>
    <w:p>
      <w:r>
        <w:rPr>
          <w:b/>
        </w:rPr>
        <w:t xml:space="preserve">Esimerkki 7.4772</w:t>
      </w:r>
    </w:p>
    <w:p>
      <w:r>
        <w:t xml:space="preserve">mistä leipä- ja voipaisti tulee?</w:t>
      </w:r>
    </w:p>
    <w:p>
      <w:r>
        <w:rPr>
          <w:b/>
        </w:rPr>
        <w:t xml:space="preserve">Tulos</w:t>
      </w:r>
    </w:p>
    <w:p>
      <w:r>
        <w:t xml:space="preserve">chuck</w:t>
      </w:r>
    </w:p>
    <w:p>
      <w:r>
        <w:rPr>
          <w:b/>
        </w:rPr>
        <w:t xml:space="preserve">Esimerkki 7.4773</w:t>
      </w:r>
    </w:p>
    <w:p>
      <w:r>
        <w:t xml:space="preserve">Mitkä olivat kaksi amerikkalaista asiakirjaa, jotka luotiin valistuksen pohjalta?</w:t>
      </w:r>
    </w:p>
    <w:p>
      <w:r>
        <w:rPr>
          <w:b/>
        </w:rPr>
        <w:t xml:space="preserve">Tulos</w:t>
      </w:r>
    </w:p>
    <w:p>
      <w:r>
        <w:t xml:space="preserve">itsenäisyysjulistus</w:t>
      </w:r>
    </w:p>
    <w:p>
      <w:r>
        <w:rPr>
          <w:b/>
        </w:rPr>
        <w:t xml:space="preserve">Tulos</w:t>
      </w:r>
    </w:p>
    <w:p>
      <w:r>
        <w:t xml:space="preserve">Yhdysvaltojen perustuslaki</w:t>
      </w:r>
    </w:p>
    <w:p>
      <w:r>
        <w:rPr>
          <w:b/>
        </w:rPr>
        <w:t xml:space="preserve">Esimerkki 7.4774</w:t>
      </w:r>
    </w:p>
    <w:p>
      <w:r>
        <w:t xml:space="preserve">kuinka monta paikkaa Rajya Sabhassa on?</w:t>
      </w:r>
    </w:p>
    <w:p>
      <w:r>
        <w:rPr>
          <w:b/>
        </w:rPr>
        <w:t xml:space="preserve">Tulos</w:t>
      </w:r>
    </w:p>
    <w:p>
      <w:r>
        <w:t xml:space="preserve">250</w:t>
      </w:r>
    </w:p>
    <w:p>
      <w:r>
        <w:rPr>
          <w:b/>
        </w:rPr>
        <w:t xml:space="preserve">Esimerkki 7.4775</w:t>
      </w:r>
    </w:p>
    <w:p>
      <w:r>
        <w:t xml:space="preserve">Milloin viimeksi La Dodgers voitti World Seriesin?</w:t>
      </w:r>
    </w:p>
    <w:p>
      <w:r>
        <w:rPr>
          <w:b/>
        </w:rPr>
        <w:t xml:space="preserve">Tulos</w:t>
      </w:r>
    </w:p>
    <w:p>
      <w:r>
        <w:t xml:space="preserve">1988</w:t>
      </w:r>
    </w:p>
    <w:p>
      <w:r>
        <w:rPr>
          <w:b/>
        </w:rPr>
        <w:t xml:space="preserve">Esimerkki 7.4776</w:t>
      </w:r>
    </w:p>
    <w:p>
      <w:r>
        <w:t xml:space="preserve">kuka on YK:n presidentti 2017</w:t>
      </w:r>
    </w:p>
    <w:p>
      <w:r>
        <w:rPr>
          <w:b/>
        </w:rPr>
        <w:t xml:space="preserve">Tulos</w:t>
      </w:r>
    </w:p>
    <w:p>
      <w:r>
        <w:t xml:space="preserve">Slovakian Miroslav Lajčák</w:t>
      </w:r>
    </w:p>
    <w:p>
      <w:r>
        <w:rPr>
          <w:b/>
        </w:rPr>
        <w:t xml:space="preserve">Esimerkki 7.4777</w:t>
      </w:r>
    </w:p>
    <w:p>
      <w:r>
        <w:t xml:space="preserve">millä joukkueella on eniten mestaruuksia nfl:ssä?</w:t>
      </w:r>
    </w:p>
    <w:p>
      <w:r>
        <w:rPr>
          <w:b/>
        </w:rPr>
        <w:t xml:space="preserve">Tulos</w:t>
      </w:r>
    </w:p>
    <w:p>
      <w:r>
        <w:t xml:space="preserve">Green Bay Packers</w:t>
      </w:r>
    </w:p>
    <w:p>
      <w:r>
        <w:rPr>
          <w:b/>
        </w:rPr>
        <w:t xml:space="preserve">Esimerkki 7.4778</w:t>
      </w:r>
    </w:p>
    <w:p>
      <w:r>
        <w:t xml:space="preserve">Milloin Michael Jacksonin off the wall julkaistiin?</w:t>
      </w:r>
    </w:p>
    <w:p>
      <w:r>
        <w:rPr>
          <w:b/>
        </w:rPr>
        <w:t xml:space="preserve">Tulos</w:t>
      </w:r>
    </w:p>
    <w:p>
      <w:r>
        <w:t xml:space="preserve">10. elokuuta 1979</w:t>
      </w:r>
    </w:p>
    <w:p>
      <w:r>
        <w:rPr>
          <w:b/>
        </w:rPr>
        <w:t xml:space="preserve">Esimerkki 7.4779</w:t>
      </w:r>
    </w:p>
    <w:p>
      <w:r>
        <w:t xml:space="preserve">Milloin celtics on viimeksi voittanut mestaruuden?</w:t>
      </w:r>
    </w:p>
    <w:p>
      <w:r>
        <w:rPr>
          <w:b/>
        </w:rPr>
        <w:t xml:space="preserve">Tulos</w:t>
      </w:r>
    </w:p>
    <w:p>
      <w:r>
        <w:t xml:space="preserve">2008</w:t>
      </w:r>
    </w:p>
    <w:p>
      <w:r>
        <w:rPr>
          <w:b/>
        </w:rPr>
        <w:t xml:space="preserve">Esimerkki 7.4780</w:t>
      </w:r>
    </w:p>
    <w:p>
      <w:r>
        <w:t xml:space="preserve">kuinka monta kertaa Intian johdanto-osaa on muutettu?</w:t>
      </w:r>
    </w:p>
    <w:p>
      <w:r>
        <w:rPr>
          <w:b/>
        </w:rPr>
        <w:t xml:space="preserve">Tulos</w:t>
      </w:r>
    </w:p>
    <w:p>
      <w:r>
        <w:t xml:space="preserve">kerran</w:t>
      </w:r>
    </w:p>
    <w:p>
      <w:r>
        <w:rPr>
          <w:b/>
        </w:rPr>
        <w:t xml:space="preserve">Esimerkki 7.4781</w:t>
      </w:r>
    </w:p>
    <w:p>
      <w:r>
        <w:t xml:space="preserve">kuka on puolustusvoimien esikuntapäällikkö Intiassa</w:t>
      </w:r>
    </w:p>
    <w:p>
      <w:r>
        <w:rPr>
          <w:b/>
        </w:rPr>
        <w:t xml:space="preserve">Tulos</w:t>
      </w:r>
    </w:p>
    <w:p>
      <w:r>
        <w:t xml:space="preserve">Kenraaliluutnantti Satish Dua</w:t>
      </w:r>
    </w:p>
    <w:p>
      <w:r>
        <w:rPr>
          <w:b/>
        </w:rPr>
        <w:t xml:space="preserve">Esimerkki 7.4782</w:t>
      </w:r>
    </w:p>
    <w:p>
      <w:r>
        <w:t xml:space="preserve">kuka kirjoitti Raamatun hepreankielisen kirjan Raamatussa?</w:t>
      </w:r>
    </w:p>
    <w:p>
      <w:r>
        <w:rPr>
          <w:b/>
        </w:rPr>
        <w:t xml:space="preserve">Tulos</w:t>
      </w:r>
    </w:p>
    <w:p>
      <w:r>
        <w:t xml:space="preserve">Apostoli Paavali</w:t>
      </w:r>
    </w:p>
    <w:p>
      <w:r>
        <w:rPr>
          <w:b/>
        </w:rPr>
        <w:t xml:space="preserve">Esimerkki 7.4783</w:t>
      </w:r>
    </w:p>
    <w:p>
      <w:r>
        <w:t xml:space="preserve">Kuka teki kappaleen I wish I was a baller...</w:t>
      </w:r>
    </w:p>
    <w:p>
      <w:r>
        <w:rPr>
          <w:b/>
        </w:rPr>
        <w:t xml:space="preserve">Tulos</w:t>
      </w:r>
    </w:p>
    <w:p>
      <w:r>
        <w:t xml:space="preserve">Skee-Lo</w:t>
      </w:r>
    </w:p>
    <w:p>
      <w:r>
        <w:rPr>
          <w:b/>
        </w:rPr>
        <w:t xml:space="preserve">Esimerkki 7.4784</w:t>
      </w:r>
    </w:p>
    <w:p>
      <w:r>
        <w:t xml:space="preserve">kuka kertoo pbs:n Vietnam-dokumentin?</w:t>
      </w:r>
    </w:p>
    <w:p>
      <w:r>
        <w:rPr>
          <w:b/>
        </w:rPr>
        <w:t xml:space="preserve">Tulos</w:t>
      </w:r>
    </w:p>
    <w:p>
      <w:r>
        <w:t xml:space="preserve">Peter Coyote</w:t>
      </w:r>
    </w:p>
    <w:p>
      <w:r>
        <w:rPr>
          <w:b/>
        </w:rPr>
        <w:t xml:space="preserve">Esimerkki 7.4785</w:t>
      </w:r>
    </w:p>
    <w:p>
      <w:r>
        <w:t xml:space="preserve">Milloin liittovaltion vähimmäispalkkaa on viimeksi korotettu?</w:t>
      </w:r>
    </w:p>
    <w:p>
      <w:r>
        <w:rPr>
          <w:b/>
        </w:rPr>
        <w:t xml:space="preserve">Tulos</w:t>
      </w:r>
    </w:p>
    <w:p>
      <w:r>
        <w:t xml:space="preserve">lokakuu 2016</w:t>
      </w:r>
    </w:p>
    <w:p>
      <w:r>
        <w:rPr>
          <w:b/>
        </w:rPr>
        <w:t xml:space="preserve">Esimerkki 7.4786</w:t>
      </w:r>
    </w:p>
    <w:p>
      <w:r>
        <w:t xml:space="preserve">joka näyttelee Anakin Skywalkeria Phantom Menace -elokuvassa.</w:t>
      </w:r>
    </w:p>
    <w:p>
      <w:r>
        <w:rPr>
          <w:b/>
        </w:rPr>
        <w:t xml:space="preserve">Tulos</w:t>
      </w:r>
    </w:p>
    <w:p>
      <w:r>
        <w:t xml:space="preserve">Jake Matthew Lloyd</w:t>
      </w:r>
    </w:p>
    <w:p>
      <w:r>
        <w:rPr>
          <w:b/>
        </w:rPr>
        <w:t xml:space="preserve">Esimerkki 7.4787</w:t>
      </w:r>
    </w:p>
    <w:p>
      <w:r>
        <w:t xml:space="preserve">entinen maailmanlistan ykköspelaaja, joka valmensi Roger Federeriä vuonna 2014</w:t>
      </w:r>
    </w:p>
    <w:p>
      <w:r>
        <w:rPr>
          <w:b/>
        </w:rPr>
        <w:t xml:space="preserve">Tulos</w:t>
      </w:r>
    </w:p>
    <w:p>
      <w:r>
        <w:t xml:space="preserve">Stefan Bengt Edberg</w:t>
      </w:r>
    </w:p>
    <w:p>
      <w:r>
        <w:rPr>
          <w:b/>
        </w:rPr>
        <w:t xml:space="preserve">Esimerkki 7.4788</w:t>
      </w:r>
    </w:p>
    <w:p>
      <w:r>
        <w:t xml:space="preserve">joka näyttelee Faithia Buffy the Vampyyrintappajassa...</w:t>
      </w:r>
    </w:p>
    <w:p>
      <w:r>
        <w:rPr>
          <w:b/>
        </w:rPr>
        <w:t xml:space="preserve">Tulos</w:t>
      </w:r>
    </w:p>
    <w:p>
      <w:r>
        <w:t xml:space="preserve">Eliza Patricia Dushku</w:t>
      </w:r>
    </w:p>
    <w:p>
      <w:r>
        <w:rPr>
          <w:b/>
        </w:rPr>
        <w:t xml:space="preserve">Esimerkki 7.4789</w:t>
      </w:r>
    </w:p>
    <w:p>
      <w:r>
        <w:t xml:space="preserve">Milloin ilmestyi "Katso, mitä sait minut tekemään"?</w:t>
      </w:r>
    </w:p>
    <w:p>
      <w:r>
        <w:rPr>
          <w:b/>
        </w:rPr>
        <w:t xml:space="preserve">Tulos</w:t>
      </w:r>
    </w:p>
    <w:p>
      <w:r>
        <w:t xml:space="preserve">elokuu 24, 2017</w:t>
      </w:r>
    </w:p>
    <w:p>
      <w:r>
        <w:rPr>
          <w:b/>
        </w:rPr>
        <w:t xml:space="preserve">Esimerkki 7.4790</w:t>
      </w:r>
    </w:p>
    <w:p>
      <w:r>
        <w:t xml:space="preserve">kuka on "It's always sunny in philadelphia" -elokuvan kirjoittaja?</w:t>
      </w:r>
    </w:p>
    <w:p>
      <w:r>
        <w:rPr>
          <w:b/>
        </w:rPr>
        <w:t xml:space="preserve">Tulos</w:t>
      </w:r>
    </w:p>
    <w:p>
      <w:r>
        <w:t xml:space="preserve">Glenn Howerton</w:t>
      </w:r>
    </w:p>
    <w:p>
      <w:r>
        <w:rPr>
          <w:b/>
        </w:rPr>
        <w:t xml:space="preserve">Tulos</w:t>
      </w:r>
    </w:p>
    <w:p>
      <w:r>
        <w:t xml:space="preserve">Charlie Day</w:t>
      </w:r>
    </w:p>
    <w:p>
      <w:r>
        <w:rPr>
          <w:b/>
        </w:rPr>
        <w:t xml:space="preserve">Tulos</w:t>
      </w:r>
    </w:p>
    <w:p>
      <w:r>
        <w:t xml:space="preserve">Rob McElhenney</w:t>
      </w:r>
    </w:p>
    <w:p>
      <w:r>
        <w:rPr>
          <w:b/>
        </w:rPr>
        <w:t xml:space="preserve">Esimerkki 7.4791</w:t>
      </w:r>
    </w:p>
    <w:p>
      <w:r>
        <w:t xml:space="preserve">sokea piste sijaitsee verkkokalvon alueella.</w:t>
      </w:r>
    </w:p>
    <w:p>
      <w:r>
        <w:rPr>
          <w:b/>
        </w:rPr>
        <w:t xml:space="preserve">Tulos</w:t>
      </w:r>
    </w:p>
    <w:p>
      <w:r>
        <w:t xml:space="preserve">12-15° ajallisesti</w:t>
      </w:r>
    </w:p>
    <w:p>
      <w:r>
        <w:rPr>
          <w:b/>
        </w:rPr>
        <w:t xml:space="preserve">Tulos</w:t>
      </w:r>
    </w:p>
    <w:p>
      <w:r>
        <w:t xml:space="preserve">1,5° vaakatason alapuolella</w:t>
      </w:r>
    </w:p>
    <w:p>
      <w:r>
        <w:rPr>
          <w:b/>
        </w:rPr>
        <w:t xml:space="preserve">Esimerkki 7.4792</w:t>
      </w:r>
    </w:p>
    <w:p>
      <w:r>
        <w:t xml:space="preserve">Milloin dji phantom 3 tuli ulos?</w:t>
      </w:r>
    </w:p>
    <w:p>
      <w:r>
        <w:rPr>
          <w:b/>
        </w:rPr>
        <w:t xml:space="preserve">Tulos</w:t>
      </w:r>
    </w:p>
    <w:p>
      <w:r>
        <w:t xml:space="preserve">huhtikuu 2015</w:t>
      </w:r>
    </w:p>
    <w:p>
      <w:r>
        <w:rPr>
          <w:b/>
        </w:rPr>
        <w:t xml:space="preserve">Esimerkki 7.4793</w:t>
      </w:r>
    </w:p>
    <w:p>
      <w:r>
        <w:t xml:space="preserve">joka näytteli oopperalaulajaa viidennessä elementissä -</w:t>
      </w:r>
    </w:p>
    <w:p>
      <w:r>
        <w:rPr>
          <w:b/>
        </w:rPr>
        <w:t xml:space="preserve">Tulos</w:t>
      </w:r>
    </w:p>
    <w:p>
      <w:r>
        <w:t xml:space="preserve">Maïwenn Le Besco</w:t>
      </w:r>
    </w:p>
    <w:p>
      <w:r>
        <w:rPr>
          <w:b/>
        </w:rPr>
        <w:t xml:space="preserve">Esimerkki 7.4794</w:t>
      </w:r>
    </w:p>
    <w:p>
      <w:r>
        <w:t xml:space="preserve">mistä profetian kirjasta etiopialainen eunukki luki?</w:t>
      </w:r>
    </w:p>
    <w:p>
      <w:r>
        <w:rPr>
          <w:b/>
        </w:rPr>
        <w:t xml:space="preserve">Tulos</w:t>
      </w:r>
    </w:p>
    <w:p>
      <w:r>
        <w:t xml:space="preserve">Jesajan kirja</w:t>
      </w:r>
    </w:p>
    <w:p>
      <w:r>
        <w:rPr>
          <w:b/>
        </w:rPr>
        <w:t xml:space="preserve">Esimerkki 7.4795</w:t>
      </w:r>
    </w:p>
    <w:p>
      <w:r>
        <w:t xml:space="preserve">joka osallistui vuoden 1938 surupäivään</w:t>
      </w:r>
    </w:p>
    <w:p>
      <w:r>
        <w:rPr>
          <w:b/>
        </w:rPr>
        <w:t xml:space="preserve">Tulos</w:t>
      </w:r>
    </w:p>
    <w:p>
      <w:r>
        <w:t xml:space="preserve">Aboriginaalit</w:t>
      </w:r>
    </w:p>
    <w:p>
      <w:r>
        <w:rPr>
          <w:b/>
        </w:rPr>
        <w:t xml:space="preserve">Tulos</w:t>
      </w:r>
    </w:p>
    <w:p>
      <w:r>
        <w:t xml:space="preserve">muut kuin alkuperäiskansojen kannattajat</w:t>
      </w:r>
    </w:p>
    <w:p>
      <w:r>
        <w:rPr>
          <w:b/>
        </w:rPr>
        <w:t xml:space="preserve">Esimerkki 7.4796</w:t>
      </w:r>
    </w:p>
    <w:p>
      <w:r>
        <w:t xml:space="preserve">Kuka teki kappaleen I can't make you love me?</w:t>
      </w:r>
    </w:p>
    <w:p>
      <w:r>
        <w:rPr>
          <w:b/>
        </w:rPr>
        <w:t xml:space="preserve">Tulos</w:t>
      </w:r>
    </w:p>
    <w:p>
      <w:r>
        <w:t xml:space="preserve">Allen Shamblin</w:t>
      </w:r>
    </w:p>
    <w:p>
      <w:r>
        <w:rPr>
          <w:b/>
        </w:rPr>
        <w:t xml:space="preserve">Tulos</w:t>
      </w:r>
    </w:p>
    <w:p>
      <w:r>
        <w:t xml:space="preserve">Mike Reid</w:t>
      </w:r>
    </w:p>
    <w:p>
      <w:r>
        <w:rPr>
          <w:b/>
        </w:rPr>
        <w:t xml:space="preserve">Esimerkki 7.4797</w:t>
      </w:r>
    </w:p>
    <w:p>
      <w:r>
        <w:t xml:space="preserve">Mikä on Stone Mountain Georgian väkiluku?</w:t>
      </w:r>
    </w:p>
    <w:p>
      <w:r>
        <w:rPr>
          <w:b/>
        </w:rPr>
        <w:t xml:space="preserve">Tulos</w:t>
      </w:r>
    </w:p>
    <w:p>
      <w:r>
        <w:t xml:space="preserve">5,802</w:t>
      </w:r>
    </w:p>
    <w:p>
      <w:r>
        <w:rPr>
          <w:b/>
        </w:rPr>
        <w:t xml:space="preserve">Esimerkki 7.4798</w:t>
      </w:r>
    </w:p>
    <w:p>
      <w:r>
        <w:t xml:space="preserve">Milloin Chicago White Sox voitti viimeksi World Seriesin?</w:t>
      </w:r>
    </w:p>
    <w:p>
      <w:r>
        <w:rPr>
          <w:b/>
        </w:rPr>
        <w:t xml:space="preserve">Tulos</w:t>
      </w:r>
    </w:p>
    <w:p>
      <w:r>
        <w:t xml:space="preserve">2005</w:t>
      </w:r>
    </w:p>
    <w:p>
      <w:r>
        <w:rPr>
          <w:b/>
        </w:rPr>
        <w:t xml:space="preserve">Esimerkki 7.4799</w:t>
      </w:r>
    </w:p>
    <w:p>
      <w:r>
        <w:t xml:space="preserve">joka kirjoitti ei ole auringonpaistetta, kun olet poissa.</w:t>
      </w:r>
    </w:p>
    <w:p>
      <w:r>
        <w:rPr>
          <w:b/>
        </w:rPr>
        <w:t xml:space="preserve">Tulos</w:t>
      </w:r>
    </w:p>
    <w:p>
      <w:r>
        <w:t xml:space="preserve">Bill Withers</w:t>
      </w:r>
    </w:p>
    <w:p>
      <w:r>
        <w:rPr>
          <w:b/>
        </w:rPr>
        <w:t xml:space="preserve">Esimerkki 7.4800</w:t>
      </w:r>
    </w:p>
    <w:p>
      <w:r>
        <w:t xml:space="preserve">mikä on ips:n merkitys poliisitehtävissä</w:t>
      </w:r>
    </w:p>
    <w:p>
      <w:r>
        <w:rPr>
          <w:b/>
        </w:rPr>
        <w:t xml:space="preserve">Tulos</w:t>
      </w:r>
    </w:p>
    <w:p>
      <w:r>
        <w:t xml:space="preserve">Intian poliisi</w:t>
      </w:r>
    </w:p>
    <w:p>
      <w:r>
        <w:rPr>
          <w:b/>
        </w:rPr>
        <w:t xml:space="preserve">Esimerkki 7.4801</w:t>
      </w:r>
    </w:p>
    <w:p>
      <w:r>
        <w:t xml:space="preserve">joka laulaa, että nyt on liian myöhäistä kääntyä takaisin.</w:t>
      </w:r>
    </w:p>
    <w:p>
      <w:r>
        <w:rPr>
          <w:b/>
        </w:rPr>
        <w:t xml:space="preserve">Tulos</w:t>
      </w:r>
    </w:p>
    <w:p>
      <w:r>
        <w:t xml:space="preserve">Corneliuksen veljekset ja sisar Rose</w:t>
      </w:r>
    </w:p>
    <w:p>
      <w:r>
        <w:rPr>
          <w:b/>
        </w:rPr>
        <w:t xml:space="preserve">Esimerkki 7.4802</w:t>
      </w:r>
    </w:p>
    <w:p>
      <w:r>
        <w:t xml:space="preserve">Milloin olympialaiset järjestettiin viimeksi Koreassa?</w:t>
      </w:r>
    </w:p>
    <w:p>
      <w:r>
        <w:rPr>
          <w:b/>
        </w:rPr>
        <w:t xml:space="preserve">Tulos</w:t>
      </w:r>
    </w:p>
    <w:p>
      <w:r>
        <w:t xml:space="preserve">1988</w:t>
      </w:r>
    </w:p>
    <w:p>
      <w:r>
        <w:rPr>
          <w:b/>
        </w:rPr>
        <w:t xml:space="preserve">Esimerkki 7.4803</w:t>
      </w:r>
    </w:p>
    <w:p>
      <w:r>
        <w:t xml:space="preserve">joka laulaa Moana-lauluja Kuinka pitkälle menen?</w:t>
      </w:r>
    </w:p>
    <w:p>
      <w:r>
        <w:rPr>
          <w:b/>
        </w:rPr>
        <w:t xml:space="preserve">Tulos</w:t>
      </w:r>
    </w:p>
    <w:p>
      <w:r>
        <w:t xml:space="preserve">Auliʻi Cravalho</w:t>
      </w:r>
    </w:p>
    <w:p>
      <w:r>
        <w:rPr>
          <w:b/>
        </w:rPr>
        <w:t xml:space="preserve">Esimerkki 7.4804</w:t>
      </w:r>
    </w:p>
    <w:p>
      <w:r>
        <w:t xml:space="preserve">joka esitti ensimmäisen kattavan teorian mannerlaattojen ajelehtimisesta.</w:t>
      </w:r>
    </w:p>
    <w:p>
      <w:r>
        <w:rPr>
          <w:b/>
        </w:rPr>
        <w:t xml:space="preserve">Tulos</w:t>
      </w:r>
    </w:p>
    <w:p>
      <w:r>
        <w:t xml:space="preserve">Alfred Wegener</w:t>
      </w:r>
    </w:p>
    <w:p>
      <w:r>
        <w:rPr>
          <w:b/>
        </w:rPr>
        <w:t xml:space="preserve">Esimerkki 7.4805</w:t>
      </w:r>
    </w:p>
    <w:p>
      <w:r>
        <w:t xml:space="preserve">joka lauloi tunnussävelen yön kuumuudelle...</w:t>
      </w:r>
    </w:p>
    <w:p>
      <w:r>
        <w:rPr>
          <w:b/>
        </w:rPr>
        <w:t xml:space="preserve">Tulos</w:t>
      </w:r>
    </w:p>
    <w:p>
      <w:r>
        <w:t xml:space="preserve">Ray Charles</w:t>
      </w:r>
    </w:p>
    <w:p>
      <w:r>
        <w:rPr>
          <w:b/>
        </w:rPr>
        <w:t xml:space="preserve">Esimerkki 7.4806</w:t>
      </w:r>
    </w:p>
    <w:p>
      <w:r>
        <w:t xml:space="preserve">joka näytteli Harley Quinniä itsemurharyhmässä.</w:t>
      </w:r>
    </w:p>
    <w:p>
      <w:r>
        <w:rPr>
          <w:b/>
        </w:rPr>
        <w:t xml:space="preserve">Tulos</w:t>
      </w:r>
    </w:p>
    <w:p>
      <w:r>
        <w:t xml:space="preserve">Margot Robbie</w:t>
      </w:r>
    </w:p>
    <w:p>
      <w:r>
        <w:rPr>
          <w:b/>
        </w:rPr>
        <w:t xml:space="preserve">Esimerkki 7.4807</w:t>
      </w:r>
    </w:p>
    <w:p>
      <w:r>
        <w:t xml:space="preserve">Bengalin tiikeri on minkä maan kansalliseläin.</w:t>
      </w:r>
    </w:p>
    <w:p>
      <w:r>
        <w:rPr>
          <w:b/>
        </w:rPr>
        <w:t xml:space="preserve">Tulos</w:t>
      </w:r>
    </w:p>
    <w:p>
      <w:r>
        <w:t xml:space="preserve">Bangladesh</w:t>
      </w:r>
    </w:p>
    <w:p>
      <w:r>
        <w:rPr>
          <w:b/>
        </w:rPr>
        <w:t xml:space="preserve">Esimerkki 7.4808</w:t>
      </w:r>
    </w:p>
    <w:p>
      <w:r>
        <w:t xml:space="preserve">kenellä on valta erottaa senaattori senaatista?</w:t>
      </w:r>
    </w:p>
    <w:p>
      <w:r>
        <w:rPr>
          <w:b/>
        </w:rPr>
        <w:t xml:space="preserve">Tulos</w:t>
      </w:r>
    </w:p>
    <w:p>
      <w:r>
        <w:t xml:space="preserve">Edustajainhuone</w:t>
      </w:r>
    </w:p>
    <w:p>
      <w:r>
        <w:rPr>
          <w:b/>
        </w:rPr>
        <w:t xml:space="preserve">Esimerkki 7.4809</w:t>
      </w:r>
    </w:p>
    <w:p>
      <w:r>
        <w:t xml:space="preserve">Milloin tapahtuu Stranger Things 1. kausi</w:t>
      </w:r>
    </w:p>
    <w:p>
      <w:r>
        <w:rPr>
          <w:b/>
        </w:rPr>
        <w:t xml:space="preserve">Tulos</w:t>
      </w:r>
    </w:p>
    <w:p>
      <w:r>
        <w:t xml:space="preserve">1980-luvun alussa</w:t>
      </w:r>
    </w:p>
    <w:p>
      <w:r>
        <w:rPr>
          <w:b/>
        </w:rPr>
        <w:t xml:space="preserve">Esimerkki 7.4810</w:t>
      </w:r>
    </w:p>
    <w:p>
      <w:r>
        <w:t xml:space="preserve">milloin uusi Jonny English ilmestyy</w:t>
      </w:r>
    </w:p>
    <w:p>
      <w:r>
        <w:rPr>
          <w:b/>
        </w:rPr>
        <w:t xml:space="preserve">Tulos</w:t>
      </w:r>
    </w:p>
    <w:p>
      <w:r>
        <w:t xml:space="preserve">12. lokakuuta 2018</w:t>
      </w:r>
    </w:p>
    <w:p>
      <w:r>
        <w:rPr>
          <w:b/>
        </w:rPr>
        <w:t xml:space="preserve">Esimerkki 7.4811</w:t>
      </w:r>
    </w:p>
    <w:p>
      <w:r>
        <w:t xml:space="preserve">ainoa kliinisessä käytössä oleva depolarisoiva lihasrelaksantti on</w:t>
      </w:r>
    </w:p>
    <w:p>
      <w:r>
        <w:rPr>
          <w:b/>
        </w:rPr>
        <w:t xml:space="preserve">Tulos</w:t>
      </w:r>
    </w:p>
    <w:p>
      <w:r>
        <w:t xml:space="preserve">succinylcholine</w:t>
      </w:r>
    </w:p>
    <w:p>
      <w:r>
        <w:rPr>
          <w:b/>
        </w:rPr>
        <w:t xml:space="preserve">Esimerkki 7.4812</w:t>
      </w:r>
    </w:p>
    <w:p>
      <w:r>
        <w:t xml:space="preserve">joka esitti Eddie Kotkaa elokuvassa -</w:t>
      </w:r>
    </w:p>
    <w:p>
      <w:r>
        <w:rPr>
          <w:b/>
        </w:rPr>
        <w:t xml:space="preserve">Tulos</w:t>
      </w:r>
    </w:p>
    <w:p>
      <w:r>
        <w:t xml:space="preserve">Taron Egerton</w:t>
      </w:r>
    </w:p>
    <w:p>
      <w:r>
        <w:rPr>
          <w:b/>
        </w:rPr>
        <w:t xml:space="preserve">Esimerkki 7.4813</w:t>
      </w:r>
    </w:p>
    <w:p>
      <w:r>
        <w:t xml:space="preserve">Milloin aloimme lausua uskollisuuslupausta kouluissa...</w:t>
      </w:r>
    </w:p>
    <w:p>
      <w:r>
        <w:rPr>
          <w:b/>
        </w:rPr>
        <w:t xml:space="preserve">Tulos</w:t>
      </w:r>
    </w:p>
    <w:p>
      <w:r>
        <w:t xml:space="preserve">12. lokakuuta 1892</w:t>
      </w:r>
    </w:p>
    <w:p>
      <w:r>
        <w:rPr>
          <w:b/>
        </w:rPr>
        <w:t xml:space="preserve">Esimerkki 7.4814</w:t>
      </w:r>
    </w:p>
    <w:p>
      <w:r>
        <w:t xml:space="preserve">Kuka puhuu Finn the Humanin ääntä?</w:t>
      </w:r>
    </w:p>
    <w:p>
      <w:r>
        <w:rPr>
          <w:b/>
        </w:rPr>
        <w:t xml:space="preserve">Tulos</w:t>
      </w:r>
    </w:p>
    <w:p>
      <w:r>
        <w:t xml:space="preserve">Jeremy Jaden Shada</w:t>
      </w:r>
    </w:p>
    <w:p>
      <w:r>
        <w:rPr>
          <w:b/>
        </w:rPr>
        <w:t xml:space="preserve">Esimerkki 7.4815</w:t>
      </w:r>
    </w:p>
    <w:p>
      <w:r>
        <w:t xml:space="preserve">kuinka kauan kestää kuvata yksi kausi Planet Earthia?</w:t>
      </w:r>
    </w:p>
    <w:p>
      <w:r>
        <w:rPr>
          <w:b/>
        </w:rPr>
        <w:t xml:space="preserve">Tulos</w:t>
      </w:r>
    </w:p>
    <w:p>
      <w:r>
        <w:t xml:space="preserve">Viisi vuotta</w:t>
      </w:r>
    </w:p>
    <w:p>
      <w:r>
        <w:rPr>
          <w:b/>
        </w:rPr>
        <w:t xml:space="preserve">Esimerkki 7.4816</w:t>
      </w:r>
    </w:p>
    <w:p>
      <w:r>
        <w:t xml:space="preserve">Kuka on se tyttö Brendan vauvasta...</w:t>
      </w:r>
    </w:p>
    <w:p>
      <w:r>
        <w:rPr>
          <w:b/>
        </w:rPr>
        <w:t xml:space="preserve">Tulos</w:t>
      </w:r>
    </w:p>
    <w:p>
      <w:r>
        <w:t xml:space="preserve">Ethel "Edy" Proctor</w:t>
      </w:r>
    </w:p>
    <w:p>
      <w:r>
        <w:rPr>
          <w:b/>
        </w:rPr>
        <w:t xml:space="preserve">Esimerkki 7.4817</w:t>
      </w:r>
    </w:p>
    <w:p>
      <w:r>
        <w:t xml:space="preserve">kuinka monta jaksoa on 100:n 5. kaudella?</w:t>
      </w:r>
    </w:p>
    <w:p>
      <w:r>
        <w:rPr>
          <w:b/>
        </w:rPr>
        <w:t xml:space="preserve">Tulos</w:t>
      </w:r>
    </w:p>
    <w:p>
      <w:r>
        <w:t xml:space="preserve">13</w:t>
      </w:r>
    </w:p>
    <w:p>
      <w:r>
        <w:rPr>
          <w:b/>
        </w:rPr>
        <w:t xml:space="preserve">Esimerkki 7.4818</w:t>
      </w:r>
    </w:p>
    <w:p>
      <w:r>
        <w:t xml:space="preserve">Kuinka monta vuotta Arsenal oli Mestarien liigassa?</w:t>
      </w:r>
    </w:p>
    <w:p>
      <w:r>
        <w:rPr>
          <w:b/>
        </w:rPr>
        <w:t xml:space="preserve">Tulos</w:t>
      </w:r>
    </w:p>
    <w:p>
      <w:r>
        <w:t xml:space="preserve">yhdeksäntoista</w:t>
      </w:r>
    </w:p>
    <w:p>
      <w:r>
        <w:rPr>
          <w:b/>
        </w:rPr>
        <w:t xml:space="preserve">Esimerkki 7.4819</w:t>
      </w:r>
    </w:p>
    <w:p>
      <w:r>
        <w:t xml:space="preserve">joka kirjoitti kappaleet as you were</w:t>
      </w:r>
    </w:p>
    <w:p>
      <w:r>
        <w:rPr>
          <w:b/>
        </w:rPr>
        <w:t xml:space="preserve">Tulos</w:t>
      </w:r>
    </w:p>
    <w:p>
      <w:r>
        <w:t xml:space="preserve">Michael Tighe</w:t>
      </w:r>
    </w:p>
    <w:p>
      <w:r>
        <w:rPr>
          <w:b/>
        </w:rPr>
        <w:t xml:space="preserve">Tulos</w:t>
      </w:r>
    </w:p>
    <w:p>
      <w:r>
        <w:t xml:space="preserve">Liam Gallagher</w:t>
      </w:r>
    </w:p>
    <w:p>
      <w:r>
        <w:rPr>
          <w:b/>
        </w:rPr>
        <w:t xml:space="preserve">Tulos</w:t>
      </w:r>
    </w:p>
    <w:p>
      <w:r>
        <w:t xml:space="preserve">Greg Kurstin</w:t>
      </w:r>
    </w:p>
    <w:p>
      <w:r>
        <w:rPr>
          <w:b/>
        </w:rPr>
        <w:t xml:space="preserve">Tulos</w:t>
      </w:r>
    </w:p>
    <w:p>
      <w:r>
        <w:t xml:space="preserve">Andrew Wyatt</w:t>
      </w:r>
    </w:p>
    <w:p>
      <w:r>
        <w:rPr>
          <w:b/>
        </w:rPr>
        <w:t xml:space="preserve">Tulos</w:t>
      </w:r>
    </w:p>
    <w:p>
      <w:r>
        <w:t xml:space="preserve">Andrew Sidney Fox</w:t>
      </w:r>
    </w:p>
    <w:p>
      <w:r>
        <w:rPr>
          <w:b/>
        </w:rPr>
        <w:t xml:space="preserve">Tulos</w:t>
      </w:r>
    </w:p>
    <w:p>
      <w:r>
        <w:t xml:space="preserve">Simon Jons</w:t>
      </w:r>
    </w:p>
    <w:p>
      <w:r>
        <w:rPr>
          <w:b/>
        </w:rPr>
        <w:t xml:space="preserve">Tulos</w:t>
      </w:r>
    </w:p>
    <w:p>
      <w:r>
        <w:t xml:space="preserve">Iain Archer</w:t>
      </w:r>
    </w:p>
    <w:p>
      <w:r>
        <w:rPr>
          <w:b/>
        </w:rPr>
        <w:t xml:space="preserve">Esimerkki 7.4820</w:t>
      </w:r>
    </w:p>
    <w:p>
      <w:r>
        <w:t xml:space="preserve">Mikä on nimi, joka huudetaan loputtomassa tarinassa?</w:t>
      </w:r>
    </w:p>
    <w:p>
      <w:r>
        <w:rPr>
          <w:b/>
        </w:rPr>
        <w:t xml:space="preserve">Tulos</w:t>
      </w:r>
    </w:p>
    <w:p>
      <w:r>
        <w:t xml:space="preserve">Moonchild</w:t>
      </w:r>
    </w:p>
    <w:p>
      <w:r>
        <w:rPr>
          <w:b/>
        </w:rPr>
        <w:t xml:space="preserve">Esimerkki 7.4821</w:t>
      </w:r>
    </w:p>
    <w:p>
      <w:r>
        <w:t xml:space="preserve">Milloin Dell Curry lopetti NBA:n pelaamisen?</w:t>
      </w:r>
    </w:p>
    <w:p>
      <w:r>
        <w:rPr>
          <w:b/>
        </w:rPr>
        <w:t xml:space="preserve">Tulos</w:t>
      </w:r>
    </w:p>
    <w:p>
      <w:r>
        <w:t xml:space="preserve">2002</w:t>
      </w:r>
    </w:p>
    <w:p>
      <w:r>
        <w:rPr>
          <w:b/>
        </w:rPr>
        <w:t xml:space="preserve">Esimerkki 7.4822</w:t>
      </w:r>
    </w:p>
    <w:p>
      <w:r>
        <w:t xml:space="preserve">ainetta, joka ei ole kauttaaltaan sama, kutsutaan</w:t>
      </w:r>
    </w:p>
    <w:p>
      <w:r>
        <w:rPr>
          <w:b/>
        </w:rPr>
        <w:t xml:space="preserve">Tulos</w:t>
      </w:r>
    </w:p>
    <w:p>
      <w:r>
        <w:t xml:space="preserve">heterogeeninen seos</w:t>
      </w:r>
    </w:p>
    <w:p>
      <w:r>
        <w:rPr>
          <w:b/>
        </w:rPr>
        <w:t xml:space="preserve">Esimerkki 7.4823</w:t>
      </w:r>
    </w:p>
    <w:p>
      <w:r>
        <w:t xml:space="preserve">mikä oli wiin alkuperäinen hinta</w:t>
      </w:r>
    </w:p>
    <w:p>
      <w:r>
        <w:rPr>
          <w:b/>
        </w:rPr>
        <w:t xml:space="preserve">Tulos</w:t>
      </w:r>
    </w:p>
    <w:p>
      <w:r>
        <w:t xml:space="preserve">$249.99</w:t>
      </w:r>
    </w:p>
    <w:p>
      <w:r>
        <w:rPr>
          <w:b/>
        </w:rPr>
        <w:t xml:space="preserve">Esimerkki 7.4824</w:t>
      </w:r>
    </w:p>
    <w:p>
      <w:r>
        <w:t xml:space="preserve">joka loi perustan Britannian hallinnolle Intiassa</w:t>
      </w:r>
    </w:p>
    <w:p>
      <w:r>
        <w:rPr>
          <w:b/>
        </w:rPr>
        <w:t xml:space="preserve">Tulos</w:t>
      </w:r>
    </w:p>
    <w:p>
      <w:r>
        <w:t xml:space="preserve">Itä-Intian yhtiö</w:t>
      </w:r>
    </w:p>
    <w:p>
      <w:r>
        <w:rPr>
          <w:b/>
        </w:rPr>
        <w:t xml:space="preserve">Esimerkki 7.4825</w:t>
      </w:r>
    </w:p>
    <w:p>
      <w:r>
        <w:t xml:space="preserve">Missä päin maailmaa Niilin joki sijaitsee?</w:t>
      </w:r>
    </w:p>
    <w:p>
      <w:r>
        <w:rPr>
          <w:b/>
        </w:rPr>
        <w:t xml:space="preserve">Tulos</w:t>
      </w:r>
    </w:p>
    <w:p>
      <w:r>
        <w:t xml:space="preserve">Koillis-Afrikka</w:t>
      </w:r>
    </w:p>
    <w:p>
      <w:r>
        <w:rPr>
          <w:b/>
        </w:rPr>
        <w:t xml:space="preserve">Esimerkki 7.4826</w:t>
      </w:r>
    </w:p>
    <w:p>
      <w:r>
        <w:t xml:space="preserve">milloin sosiaaliturva alkoi Yhdysvalloissa</w:t>
      </w:r>
    </w:p>
    <w:p>
      <w:r>
        <w:rPr>
          <w:b/>
        </w:rPr>
        <w:t xml:space="preserve">Tulos</w:t>
      </w:r>
    </w:p>
    <w:p>
      <w:r>
        <w:t xml:space="preserve">14. elokuuta 1935</w:t>
      </w:r>
    </w:p>
    <w:p>
      <w:r>
        <w:rPr>
          <w:b/>
        </w:rPr>
        <w:t xml:space="preserve">Esimerkki 7.4827</w:t>
      </w:r>
    </w:p>
    <w:p>
      <w:r>
        <w:t xml:space="preserve">kuinka moni NHL-maalivahti on tehnyt maalin?</w:t>
      </w:r>
    </w:p>
    <w:p>
      <w:r>
        <w:rPr>
          <w:b/>
        </w:rPr>
        <w:t xml:space="preserve">Tulos</w:t>
      </w:r>
    </w:p>
    <w:p>
      <w:r>
        <w:t xml:space="preserve">Yksitoista</w:t>
      </w:r>
    </w:p>
    <w:p>
      <w:r>
        <w:rPr>
          <w:b/>
        </w:rPr>
        <w:t xml:space="preserve">Esimerkki 7.4828</w:t>
      </w:r>
    </w:p>
    <w:p>
      <w:r>
        <w:t xml:space="preserve">Ketkä demokraatit pyrkivät Tennesseen kuvernööriksi?</w:t>
      </w:r>
    </w:p>
    <w:p>
      <w:r>
        <w:rPr>
          <w:b/>
        </w:rPr>
        <w:t xml:space="preserve">Tulos</w:t>
      </w:r>
    </w:p>
    <w:p>
      <w:r>
        <w:t xml:space="preserve">Mezianne Vale Payne, eläkeläinen</w:t>
      </w:r>
    </w:p>
    <w:p>
      <w:r>
        <w:rPr>
          <w:b/>
        </w:rPr>
        <w:t xml:space="preserve">Esimerkki 7.4829</w:t>
      </w:r>
    </w:p>
    <w:p>
      <w:r>
        <w:t xml:space="preserve">joka näytteli tohtoria Star Trek Voyagerissa...</w:t>
      </w:r>
    </w:p>
    <w:p>
      <w:r>
        <w:rPr>
          <w:b/>
        </w:rPr>
        <w:t xml:space="preserve">Tulos</w:t>
      </w:r>
    </w:p>
    <w:p>
      <w:r>
        <w:t xml:space="preserve">Robert Picardo</w:t>
      </w:r>
    </w:p>
    <w:p>
      <w:r>
        <w:rPr>
          <w:b/>
        </w:rPr>
        <w:t xml:space="preserve">Esimerkki 7.4830</w:t>
      </w:r>
    </w:p>
    <w:p>
      <w:r>
        <w:t xml:space="preserve">milloin juomisen ikäraja nousi 18:sta 21:een</w:t>
      </w:r>
    </w:p>
    <w:p>
      <w:r>
        <w:rPr>
          <w:b/>
        </w:rPr>
        <w:t xml:space="preserve">Tulos</w:t>
      </w:r>
    </w:p>
    <w:p>
      <w:r>
        <w:t xml:space="preserve">vuoden 1988 puoliväli</w:t>
      </w:r>
    </w:p>
    <w:p>
      <w:r>
        <w:rPr>
          <w:b/>
        </w:rPr>
        <w:t xml:space="preserve">Esimerkki 7.4831</w:t>
      </w:r>
    </w:p>
    <w:p>
      <w:r>
        <w:t xml:space="preserve">jotka heittäytyivät hevosen eteen</w:t>
      </w:r>
    </w:p>
    <w:p>
      <w:r>
        <w:rPr>
          <w:b/>
        </w:rPr>
        <w:t xml:space="preserve">Tulos</w:t>
      </w:r>
    </w:p>
    <w:p>
      <w:r>
        <w:t xml:space="preserve">Emily Wilding Davison</w:t>
      </w:r>
    </w:p>
    <w:p>
      <w:r>
        <w:rPr>
          <w:b/>
        </w:rPr>
        <w:t xml:space="preserve">Esimerkki 7.4832</w:t>
      </w:r>
    </w:p>
    <w:p>
      <w:r>
        <w:t xml:space="preserve">joka lauloi I want to walk you home</w:t>
      </w:r>
    </w:p>
    <w:p>
      <w:r>
        <w:rPr>
          <w:b/>
        </w:rPr>
        <w:t xml:space="preserve">Tulos</w:t>
      </w:r>
    </w:p>
    <w:p>
      <w:r>
        <w:t xml:space="preserve">Fats Domino</w:t>
      </w:r>
    </w:p>
    <w:p>
      <w:r>
        <w:rPr>
          <w:b/>
        </w:rPr>
        <w:t xml:space="preserve">Esimerkki 7.4833</w:t>
      </w:r>
    </w:p>
    <w:p>
      <w:r>
        <w:t xml:space="preserve">miksi kutsuttiin cherokeiden matkaa intiaanien alueelle?</w:t>
      </w:r>
    </w:p>
    <w:p>
      <w:r>
        <w:rPr>
          <w:b/>
        </w:rPr>
        <w:t xml:space="preserve">Tulos</w:t>
      </w:r>
    </w:p>
    <w:p>
      <w:r>
        <w:t xml:space="preserve">kyynelten polku</w:t>
      </w:r>
    </w:p>
    <w:p>
      <w:r>
        <w:rPr>
          <w:b/>
        </w:rPr>
        <w:t xml:space="preserve">Esimerkki 7.4834</w:t>
      </w:r>
    </w:p>
    <w:p>
      <w:r>
        <w:t xml:space="preserve">Milloin Adelaide Crows voitti viimeksi mestaruuden?</w:t>
      </w:r>
    </w:p>
    <w:p>
      <w:r>
        <w:rPr>
          <w:b/>
        </w:rPr>
        <w:t xml:space="preserve">Tulos</w:t>
      </w:r>
    </w:p>
    <w:p>
      <w:r>
        <w:t xml:space="preserve">1998</w:t>
      </w:r>
    </w:p>
    <w:p>
      <w:r>
        <w:rPr>
          <w:b/>
        </w:rPr>
        <w:t xml:space="preserve">Esimerkki 7.4835</w:t>
      </w:r>
    </w:p>
    <w:p>
      <w:r>
        <w:t xml:space="preserve">Mikä on Carlyn sukunimi Icarlyssä?</w:t>
      </w:r>
    </w:p>
    <w:p>
      <w:r>
        <w:rPr>
          <w:b/>
        </w:rPr>
        <w:t xml:space="preserve">Tulos</w:t>
      </w:r>
    </w:p>
    <w:p>
      <w:r>
        <w:t xml:space="preserve">Shay</w:t>
      </w:r>
    </w:p>
    <w:p>
      <w:r>
        <w:rPr>
          <w:b/>
        </w:rPr>
        <w:t xml:space="preserve">Esimerkki 7.4836</w:t>
      </w:r>
    </w:p>
    <w:p>
      <w:r>
        <w:t xml:space="preserve">mistä Rolling Stonesin huulet tulivat?</w:t>
      </w:r>
    </w:p>
    <w:p>
      <w:r>
        <w:rPr>
          <w:b/>
        </w:rPr>
        <w:t xml:space="preserve">Tulos</w:t>
      </w:r>
    </w:p>
    <w:p>
      <w:r>
        <w:t xml:space="preserve">John Pasche</w:t>
      </w:r>
    </w:p>
    <w:p>
      <w:r>
        <w:rPr>
          <w:b/>
        </w:rPr>
        <w:t xml:space="preserve">Esimerkki 7.4837</w:t>
      </w:r>
    </w:p>
    <w:p>
      <w:r>
        <w:t xml:space="preserve">Kuka teki Megin ensimmäisen äänen Family Guylle...</w:t>
      </w:r>
    </w:p>
    <w:p>
      <w:r>
        <w:rPr>
          <w:b/>
        </w:rPr>
        <w:t xml:space="preserve">Tulos</w:t>
      </w:r>
    </w:p>
    <w:p>
      <w:r>
        <w:t xml:space="preserve">Lacey Chabert</w:t>
      </w:r>
    </w:p>
    <w:p>
      <w:r>
        <w:rPr>
          <w:b/>
        </w:rPr>
        <w:t xml:space="preserve">Esimerkki 7.4838</w:t>
      </w:r>
    </w:p>
    <w:p>
      <w:r>
        <w:t xml:space="preserve">kuka on sound of silencen alkuperäinen taiteilija?</w:t>
      </w:r>
    </w:p>
    <w:p>
      <w:r>
        <w:rPr>
          <w:b/>
        </w:rPr>
        <w:t xml:space="preserve">Tulos</w:t>
      </w:r>
    </w:p>
    <w:p>
      <w:r>
        <w:t xml:space="preserve">Simon &amp; Garfunkel</w:t>
      </w:r>
    </w:p>
    <w:p>
      <w:r>
        <w:rPr>
          <w:b/>
        </w:rPr>
        <w:t xml:space="preserve">Esimerkki 7.4839</w:t>
      </w:r>
    </w:p>
    <w:p>
      <w:r>
        <w:t xml:space="preserve">kuka teki eniten maaleja valioliigassa</w:t>
      </w:r>
    </w:p>
    <w:p>
      <w:r>
        <w:rPr>
          <w:b/>
        </w:rPr>
        <w:t xml:space="preserve">Tulos</w:t>
      </w:r>
    </w:p>
    <w:p>
      <w:r>
        <w:t xml:space="preserve">Alan Shearer</w:t>
      </w:r>
    </w:p>
    <w:p>
      <w:r>
        <w:rPr>
          <w:b/>
        </w:rPr>
        <w:t xml:space="preserve">Esimerkki 7.4840</w:t>
      </w:r>
    </w:p>
    <w:p>
      <w:r>
        <w:t xml:space="preserve">milloin Yhdistyneen kuningaskunnan tupakointikielto tuli voimaan</w:t>
      </w:r>
    </w:p>
    <w:p>
      <w:r>
        <w:rPr>
          <w:b/>
        </w:rPr>
        <w:t xml:space="preserve">Tulos</w:t>
      </w:r>
    </w:p>
    <w:p>
      <w:r>
        <w:t xml:space="preserve">1. heinäkuuta 2007</w:t>
      </w:r>
    </w:p>
    <w:p>
      <w:r>
        <w:rPr>
          <w:b/>
        </w:rPr>
        <w:t xml:space="preserve">Esimerkki 7.4841</w:t>
      </w:r>
    </w:p>
    <w:p>
      <w:r>
        <w:t xml:space="preserve">joka laulaa ei huonoja uutisia Wizissä.</w:t>
      </w:r>
    </w:p>
    <w:p>
      <w:r>
        <w:rPr>
          <w:b/>
        </w:rPr>
        <w:t xml:space="preserve">Tulos</w:t>
      </w:r>
    </w:p>
    <w:p>
      <w:r>
        <w:t xml:space="preserve">Mabel King ja kuoro</w:t>
      </w:r>
    </w:p>
    <w:p>
      <w:r>
        <w:rPr>
          <w:b/>
        </w:rPr>
        <w:t xml:space="preserve">Esimerkki 7.4842</w:t>
      </w:r>
    </w:p>
    <w:p>
      <w:r>
        <w:t xml:space="preserve">Mikä on nimitys niille kasvin alueille, joilla lehdet ovat kiinnittyneet varteen?</w:t>
      </w:r>
    </w:p>
    <w:p>
      <w:r>
        <w:rPr>
          <w:b/>
        </w:rPr>
        <w:t xml:space="preserve">Tulos</w:t>
      </w:r>
    </w:p>
    <w:p>
      <w:r>
        <w:t xml:space="preserve">Solmu</w:t>
      </w:r>
    </w:p>
    <w:p>
      <w:r>
        <w:rPr>
          <w:b/>
        </w:rPr>
        <w:t xml:space="preserve">Esimerkki 7.4843</w:t>
      </w:r>
    </w:p>
    <w:p>
      <w:r>
        <w:t xml:space="preserve">joka kirjoitti help me make it through the night sanat</w:t>
      </w:r>
    </w:p>
    <w:p>
      <w:r>
        <w:rPr>
          <w:b/>
        </w:rPr>
        <w:t xml:space="preserve">Tulos</w:t>
      </w:r>
    </w:p>
    <w:p>
      <w:r>
        <w:t xml:space="preserve">Kris Kristofferson</w:t>
      </w:r>
    </w:p>
    <w:p>
      <w:r>
        <w:rPr>
          <w:b/>
        </w:rPr>
        <w:t xml:space="preserve">Esimerkki 7.4844</w:t>
      </w:r>
    </w:p>
    <w:p>
      <w:r>
        <w:t xml:space="preserve">joka näyttelee tohtori Reidin äitiä Criminal Minds -sarjassa.</w:t>
      </w:r>
    </w:p>
    <w:p>
      <w:r>
        <w:rPr>
          <w:b/>
        </w:rPr>
        <w:t xml:space="preserve">Tulos</w:t>
      </w:r>
    </w:p>
    <w:p>
      <w:r>
        <w:t xml:space="preserve">Jane Lynch</w:t>
      </w:r>
    </w:p>
    <w:p>
      <w:r>
        <w:rPr>
          <w:b/>
        </w:rPr>
        <w:t xml:space="preserve">Esimerkki 7.4845</w:t>
      </w:r>
    </w:p>
    <w:p>
      <w:r>
        <w:t xml:space="preserve">joka voitti Mestarien liigan finaalin viime vuonna</w:t>
      </w:r>
    </w:p>
    <w:p>
      <w:r>
        <w:rPr>
          <w:b/>
        </w:rPr>
        <w:t xml:space="preserve">Tulos</w:t>
      </w:r>
    </w:p>
    <w:p>
      <w:r>
        <w:t xml:space="preserve">Real Madrid</w:t>
      </w:r>
    </w:p>
    <w:p>
      <w:r>
        <w:rPr>
          <w:b/>
        </w:rPr>
        <w:t xml:space="preserve">Esimerkki 7.4846</w:t>
      </w:r>
    </w:p>
    <w:p>
      <w:r>
        <w:t xml:space="preserve">Mikä balladi esitettiin Sopranosin viimeisessä jaksossa?</w:t>
      </w:r>
    </w:p>
    <w:p>
      <w:r>
        <w:rPr>
          <w:b/>
        </w:rPr>
        <w:t xml:space="preserve">Tulos</w:t>
      </w:r>
    </w:p>
    <w:p>
      <w:r>
        <w:t xml:space="preserve">Älä lakkaa uskomasta</w:t>
      </w:r>
    </w:p>
    <w:p>
      <w:r>
        <w:rPr>
          <w:b/>
        </w:rPr>
        <w:t xml:space="preserve">Esimerkki 7.4847</w:t>
      </w:r>
    </w:p>
    <w:p>
      <w:r>
        <w:t xml:space="preserve">kuka on Alex laki ja järjestys -sarjassa?</w:t>
      </w:r>
    </w:p>
    <w:p>
      <w:r>
        <w:rPr>
          <w:b/>
        </w:rPr>
        <w:t xml:space="preserve">Tulos</w:t>
      </w:r>
    </w:p>
    <w:p>
      <w:r>
        <w:t xml:space="preserve">pysyvä ADA</w:t>
      </w:r>
    </w:p>
    <w:p>
      <w:r>
        <w:rPr>
          <w:b/>
        </w:rPr>
        <w:t xml:space="preserve">Esimerkki 7.4848</w:t>
      </w:r>
    </w:p>
    <w:p>
      <w:r>
        <w:t xml:space="preserve">Milloin St Louis Cardinalsin stadion rakennettiin?</w:t>
      </w:r>
    </w:p>
    <w:p>
      <w:r>
        <w:rPr>
          <w:b/>
        </w:rPr>
        <w:t xml:space="preserve">Tulos</w:t>
      </w:r>
    </w:p>
    <w:p>
      <w:r>
        <w:t xml:space="preserve">4. huhtikuuta 2006</w:t>
      </w:r>
    </w:p>
    <w:p>
      <w:r>
        <w:rPr>
          <w:b/>
        </w:rPr>
        <w:t xml:space="preserve">Esimerkki 7.4849</w:t>
      </w:r>
    </w:p>
    <w:p>
      <w:r>
        <w:t xml:space="preserve">joka näyttelee herra Wickhamia elokuvassa Ylpeys ja ennakkoluulo.</w:t>
      </w:r>
    </w:p>
    <w:p>
      <w:r>
        <w:rPr>
          <w:b/>
        </w:rPr>
        <w:t xml:space="preserve">Tulos</w:t>
      </w:r>
    </w:p>
    <w:p>
      <w:r>
        <w:t xml:space="preserve">Rupert William Anthony Friend</w:t>
      </w:r>
    </w:p>
    <w:p>
      <w:r>
        <w:rPr>
          <w:b/>
        </w:rPr>
        <w:t xml:space="preserve">Esimerkki 7.4850</w:t>
      </w:r>
    </w:p>
    <w:p>
      <w:r>
        <w:t xml:space="preserve">joka soittaa isän ääntä Moanassa, -</w:t>
      </w:r>
    </w:p>
    <w:p>
      <w:r>
        <w:rPr>
          <w:b/>
        </w:rPr>
        <w:t xml:space="preserve">Tulos</w:t>
      </w:r>
    </w:p>
    <w:p>
      <w:r>
        <w:t xml:space="preserve">Temuera Morrison</w:t>
      </w:r>
    </w:p>
    <w:p>
      <w:r>
        <w:rPr>
          <w:b/>
        </w:rPr>
        <w:t xml:space="preserve">Esimerkki 7.4851</w:t>
      </w:r>
    </w:p>
    <w:p>
      <w:r>
        <w:t xml:space="preserve">Intian ensimmäinen puuvillatehdas perustettiin vuonna</w:t>
      </w:r>
    </w:p>
    <w:p>
      <w:r>
        <w:rPr>
          <w:b/>
        </w:rPr>
        <w:t xml:space="preserve">Tulos</w:t>
      </w:r>
    </w:p>
    <w:p>
      <w:r>
        <w:t xml:space="preserve">1820s</w:t>
      </w:r>
    </w:p>
    <w:p>
      <w:r>
        <w:rPr>
          <w:b/>
        </w:rPr>
        <w:t xml:space="preserve">Esimerkki 7.4852</w:t>
      </w:r>
    </w:p>
    <w:p>
      <w:r>
        <w:t xml:space="preserve">missä oli paikka, jota kutsua kodiksi kuvattiin</w:t>
      </w:r>
    </w:p>
    <w:p>
      <w:r>
        <w:rPr>
          <w:b/>
        </w:rPr>
        <w:t xml:space="preserve">Tulos</w:t>
      </w:r>
    </w:p>
    <w:p>
      <w:r>
        <w:t xml:space="preserve">Southern Highlands</w:t>
      </w:r>
    </w:p>
    <w:p>
      <w:r>
        <w:rPr>
          <w:b/>
        </w:rPr>
        <w:t xml:space="preserve">Tulos</w:t>
      </w:r>
    </w:p>
    <w:p>
      <w:r>
        <w:t xml:space="preserve">Camden</w:t>
      </w:r>
    </w:p>
    <w:p>
      <w:r>
        <w:rPr>
          <w:b/>
        </w:rPr>
        <w:t xml:space="preserve">Esimerkki 7.4853</w:t>
      </w:r>
    </w:p>
    <w:p>
      <w:r>
        <w:t xml:space="preserve">joka näyttelee Spencerin äitiä pretty little liarsissa.</w:t>
      </w:r>
    </w:p>
    <w:p>
      <w:r>
        <w:rPr>
          <w:b/>
        </w:rPr>
        <w:t xml:space="preserve">Tulos</w:t>
      </w:r>
    </w:p>
    <w:p>
      <w:r>
        <w:t xml:space="preserve">Lesley Fera</w:t>
      </w:r>
    </w:p>
    <w:p>
      <w:r>
        <w:rPr>
          <w:b/>
        </w:rPr>
        <w:t xml:space="preserve">Esimerkki 7.4854</w:t>
      </w:r>
    </w:p>
    <w:p>
      <w:r>
        <w:t xml:space="preserve">joka näyttelee Denny Duquettea Greyn anatomiassa...</w:t>
      </w:r>
    </w:p>
    <w:p>
      <w:r>
        <w:rPr>
          <w:b/>
        </w:rPr>
        <w:t xml:space="preserve">Tulos</w:t>
      </w:r>
    </w:p>
    <w:p>
      <w:r>
        <w:t xml:space="preserve">Jeffrey Dean Morgan</w:t>
      </w:r>
    </w:p>
    <w:p>
      <w:r>
        <w:rPr>
          <w:b/>
        </w:rPr>
        <w:t xml:space="preserve">Esimerkki 7.4855</w:t>
      </w:r>
    </w:p>
    <w:p>
      <w:r>
        <w:t xml:space="preserve">kuinka monta jaksoa sense 8 kausi 1</w:t>
      </w:r>
    </w:p>
    <w:p>
      <w:r>
        <w:rPr>
          <w:b/>
        </w:rPr>
        <w:t xml:space="preserve">Tulos</w:t>
      </w:r>
    </w:p>
    <w:p>
      <w:r>
        <w:t xml:space="preserve">12</w:t>
      </w:r>
    </w:p>
    <w:p>
      <w:r>
        <w:rPr>
          <w:b/>
        </w:rPr>
        <w:t xml:space="preserve">Esimerkki 7.4856</w:t>
      </w:r>
    </w:p>
    <w:p>
      <w:r>
        <w:t xml:space="preserve">Mistä tulee sanonta, jossa vedenkeitin kutsuu kattilaa mustaksi?</w:t>
      </w:r>
    </w:p>
    <w:p>
      <w:r>
        <w:rPr>
          <w:b/>
        </w:rPr>
        <w:t xml:space="preserve">Tulos</w:t>
      </w:r>
    </w:p>
    <w:p>
      <w:r>
        <w:t xml:space="preserve">Espanjan</w:t>
      </w:r>
    </w:p>
    <w:p>
      <w:r>
        <w:rPr>
          <w:b/>
        </w:rPr>
        <w:t xml:space="preserve">Esimerkki 7.4857</w:t>
      </w:r>
    </w:p>
    <w:p>
      <w:r>
        <w:t xml:space="preserve">kuka on voittanut eniten euroviisukilpailuja?</w:t>
      </w:r>
    </w:p>
    <w:p>
      <w:r>
        <w:rPr>
          <w:b/>
        </w:rPr>
        <w:t xml:space="preserve">Tulos</w:t>
      </w:r>
    </w:p>
    <w:p>
      <w:r>
        <w:t xml:space="preserve">Irlannin Johnny Logan</w:t>
      </w:r>
    </w:p>
    <w:p>
      <w:r>
        <w:rPr>
          <w:b/>
        </w:rPr>
        <w:t xml:space="preserve">Esimerkki 7.4858</w:t>
      </w:r>
    </w:p>
    <w:p>
      <w:r>
        <w:t xml:space="preserve">Minkälaisen rahan arvo perustuu itseisarvoon?</w:t>
      </w:r>
    </w:p>
    <w:p>
      <w:r>
        <w:rPr>
          <w:b/>
        </w:rPr>
        <w:t xml:space="preserve">Tulos</w:t>
      </w:r>
    </w:p>
    <w:p>
      <w:r>
        <w:t xml:space="preserve">Hyödykeraha</w:t>
      </w:r>
    </w:p>
    <w:p>
      <w:r>
        <w:rPr>
          <w:b/>
        </w:rPr>
        <w:t xml:space="preserve">Esimerkki 7.4859</w:t>
      </w:r>
    </w:p>
    <w:p>
      <w:r>
        <w:t xml:space="preserve">joka oli Human League -yhtyeen laulaja</w:t>
      </w:r>
    </w:p>
    <w:p>
      <w:r>
        <w:rPr>
          <w:b/>
        </w:rPr>
        <w:t xml:space="preserve">Tulos</w:t>
      </w:r>
    </w:p>
    <w:p>
      <w:r>
        <w:t xml:space="preserve">Philip Oakey</w:t>
      </w:r>
    </w:p>
    <w:p>
      <w:r>
        <w:rPr>
          <w:b/>
        </w:rPr>
        <w:t xml:space="preserve">Esimerkki 7.4860</w:t>
      </w:r>
    </w:p>
    <w:p>
      <w:r>
        <w:t xml:space="preserve">joka pitää hallussaan ennätystä eniten formula 1 -kuljettajien mestaruustitteleitä</w:t>
      </w:r>
    </w:p>
    <w:p>
      <w:r>
        <w:rPr>
          <w:b/>
        </w:rPr>
        <w:t xml:space="preserve">Tulos</w:t>
      </w:r>
    </w:p>
    <w:p>
      <w:r>
        <w:t xml:space="preserve">Michael Schumacher</w:t>
      </w:r>
    </w:p>
    <w:p>
      <w:r>
        <w:rPr>
          <w:b/>
        </w:rPr>
        <w:t xml:space="preserve">Esimerkki 7.4861</w:t>
      </w:r>
    </w:p>
    <w:p>
      <w:r>
        <w:t xml:space="preserve">kuinka monta kertaa Duke on voittanut final fourin?</w:t>
      </w:r>
    </w:p>
    <w:p>
      <w:r>
        <w:rPr>
          <w:b/>
        </w:rPr>
        <w:t xml:space="preserve">Tulos</w:t>
      </w:r>
    </w:p>
    <w:p>
      <w:r>
        <w:t xml:space="preserve">5</w:t>
      </w:r>
    </w:p>
    <w:p>
      <w:r>
        <w:rPr>
          <w:b/>
        </w:rPr>
        <w:t xml:space="preserve">Esimerkki 7.4862</w:t>
      </w:r>
    </w:p>
    <w:p>
      <w:r>
        <w:t xml:space="preserve">kuka voitti kansanäänestyksen 2016 presidentinvaalit</w:t>
      </w:r>
    </w:p>
    <w:p>
      <w:r>
        <w:rPr>
          <w:b/>
        </w:rPr>
        <w:t xml:space="preserve">Tulos</w:t>
      </w:r>
    </w:p>
    <w:p>
      <w:r>
        <w:t xml:space="preserve">Clinton</w:t>
      </w:r>
    </w:p>
    <w:p>
      <w:r>
        <w:rPr>
          <w:b/>
        </w:rPr>
        <w:t xml:space="preserve">Esimerkki 7.4863</w:t>
      </w:r>
    </w:p>
    <w:p>
      <w:r>
        <w:t xml:space="preserve">Milloin Jets voitti viimeksi Superbowlin?</w:t>
      </w:r>
    </w:p>
    <w:p>
      <w:r>
        <w:rPr>
          <w:b/>
        </w:rPr>
        <w:t xml:space="preserve">Tulos</w:t>
      </w:r>
    </w:p>
    <w:p>
      <w:r>
        <w:t xml:space="preserve">1968</w:t>
      </w:r>
    </w:p>
    <w:p>
      <w:r>
        <w:rPr>
          <w:b/>
        </w:rPr>
        <w:t xml:space="preserve">Esimerkki 7.4864</w:t>
      </w:r>
    </w:p>
    <w:p>
      <w:r>
        <w:t xml:space="preserve">mistä saan postimyyntitilauksen</w:t>
      </w:r>
    </w:p>
    <w:p>
      <w:r>
        <w:rPr>
          <w:b/>
        </w:rPr>
        <w:t xml:space="preserve">Tulos</w:t>
      </w:r>
    </w:p>
    <w:p>
      <w:r>
        <w:t xml:space="preserve">postitoimisto</w:t>
      </w:r>
    </w:p>
    <w:p>
      <w:r>
        <w:rPr>
          <w:b/>
        </w:rPr>
        <w:t xml:space="preserve">Esimerkki 7.4865</w:t>
      </w:r>
    </w:p>
    <w:p>
      <w:r>
        <w:t xml:space="preserve">miksi kutsutaan kalaa, jolla on neljä silmää</w:t>
      </w:r>
    </w:p>
    <w:p>
      <w:r>
        <w:rPr>
          <w:b/>
        </w:rPr>
        <w:t xml:space="preserve">Tulos</w:t>
      </w:r>
    </w:p>
    <w:p>
      <w:r>
        <w:t xml:space="preserve">Anableps</w:t>
      </w:r>
    </w:p>
    <w:p>
      <w:r>
        <w:rPr>
          <w:b/>
        </w:rPr>
        <w:t xml:space="preserve">Esimerkki 7.4866</w:t>
      </w:r>
    </w:p>
    <w:p>
      <w:r>
        <w:t xml:space="preserve">mistä englantilaisesta koomikosta tuli ensimmäinen Moomba King vuonna 1967?</w:t>
      </w:r>
    </w:p>
    <w:p>
      <w:r>
        <w:rPr>
          <w:b/>
        </w:rPr>
        <w:t xml:space="preserve">Tulos</w:t>
      </w:r>
    </w:p>
    <w:p>
      <w:r>
        <w:t xml:space="preserve">Robert Morley</w:t>
      </w:r>
    </w:p>
    <w:p>
      <w:r>
        <w:rPr>
          <w:b/>
        </w:rPr>
        <w:t xml:space="preserve">Esimerkki 7.4867</w:t>
      </w:r>
    </w:p>
    <w:p>
      <w:r>
        <w:t xml:space="preserve">kuka on kaikkien aikojen parhaiten palkattu näyttelijä</w:t>
      </w:r>
    </w:p>
    <w:p>
      <w:r>
        <w:rPr>
          <w:b/>
        </w:rPr>
        <w:t xml:space="preserve">Tulos</w:t>
      </w:r>
    </w:p>
    <w:p>
      <w:r>
        <w:t xml:space="preserve">Keanu Reeves</w:t>
      </w:r>
    </w:p>
    <w:p>
      <w:r>
        <w:rPr>
          <w:b/>
        </w:rPr>
        <w:t xml:space="preserve">Esimerkki 7.4868</w:t>
      </w:r>
    </w:p>
    <w:p>
      <w:r>
        <w:t xml:space="preserve">joka oli alkuperäinen laulaja gentle on my mind -biisissä.</w:t>
      </w:r>
    </w:p>
    <w:p>
      <w:r>
        <w:rPr>
          <w:b/>
        </w:rPr>
        <w:t xml:space="preserve">Tulos</w:t>
      </w:r>
    </w:p>
    <w:p>
      <w:r>
        <w:t xml:space="preserve">John Hartford</w:t>
      </w:r>
    </w:p>
    <w:p>
      <w:r>
        <w:rPr>
          <w:b/>
        </w:rPr>
        <w:t xml:space="preserve">Esimerkki 7.4869</w:t>
      </w:r>
    </w:p>
    <w:p>
      <w:r>
        <w:t xml:space="preserve">mitä ssn-numeron 3 ensimmäistä numeroa tarkoittavat</w:t>
      </w:r>
    </w:p>
    <w:p>
      <w:r>
        <w:rPr>
          <w:b/>
        </w:rPr>
        <w:t xml:space="preserve">Tulos</w:t>
      </w:r>
    </w:p>
    <w:p>
      <w:r>
        <w:t xml:space="preserve">Alueen numero</w:t>
      </w:r>
    </w:p>
    <w:p>
      <w:r>
        <w:rPr>
          <w:b/>
        </w:rPr>
        <w:t xml:space="preserve">Esimerkki 7.4870</w:t>
      </w:r>
    </w:p>
    <w:p>
      <w:r>
        <w:t xml:space="preserve">Milloin One Piece esitettiin Cartoon Networkissa?</w:t>
      </w:r>
    </w:p>
    <w:p>
      <w:r>
        <w:rPr>
          <w:b/>
        </w:rPr>
        <w:t xml:space="preserve">Tulos</w:t>
      </w:r>
    </w:p>
    <w:p>
      <w:r>
        <w:t xml:space="preserve">Huhtikuu 2005</w:t>
      </w:r>
    </w:p>
    <w:p>
      <w:r>
        <w:rPr>
          <w:b/>
        </w:rPr>
        <w:t xml:space="preserve">Esimerkki 7.4871</w:t>
      </w:r>
    </w:p>
    <w:p>
      <w:r>
        <w:t xml:space="preserve">missä mestarien liigan cupin loppuottelu järjestetään</w:t>
      </w:r>
    </w:p>
    <w:p>
      <w:r>
        <w:rPr>
          <w:b/>
        </w:rPr>
        <w:t xml:space="preserve">Tulos</w:t>
      </w:r>
    </w:p>
    <w:p>
      <w:r>
        <w:t xml:space="preserve">NSC Olimpiyskiy Stadium, Kiova</w:t>
      </w:r>
    </w:p>
    <w:p>
      <w:r>
        <w:rPr>
          <w:b/>
        </w:rPr>
        <w:t xml:space="preserve">Esimerkki 7.4872</w:t>
      </w:r>
    </w:p>
    <w:p>
      <w:r>
        <w:t xml:space="preserve">joka pitää hallussaan Belmont Stakesin ennätystä...</w:t>
      </w:r>
    </w:p>
    <w:p>
      <w:r>
        <w:rPr>
          <w:b/>
        </w:rPr>
        <w:t xml:space="preserve">Tulos</w:t>
      </w:r>
    </w:p>
    <w:p>
      <w:r>
        <w:t xml:space="preserve">Sihteeristö</w:t>
      </w:r>
    </w:p>
    <w:p>
      <w:r>
        <w:rPr>
          <w:b/>
        </w:rPr>
        <w:t xml:space="preserve">Esimerkki 7.4873</w:t>
      </w:r>
    </w:p>
    <w:p>
      <w:r>
        <w:t xml:space="preserve">missä tv-sarja reba tapahtuu</w:t>
      </w:r>
    </w:p>
    <w:p>
      <w:r>
        <w:rPr>
          <w:b/>
        </w:rPr>
        <w:t xml:space="preserve">Tulos</w:t>
      </w:r>
    </w:p>
    <w:p>
      <w:r>
        <w:t xml:space="preserve">Houston, Texas</w:t>
      </w:r>
    </w:p>
    <w:p>
      <w:r>
        <w:rPr>
          <w:b/>
        </w:rPr>
        <w:t xml:space="preserve">Esimerkki 7.4874</w:t>
      </w:r>
    </w:p>
    <w:p>
      <w:r>
        <w:t xml:space="preserve">Milloin postipalvelut alkoivat Intiassa?</w:t>
      </w:r>
    </w:p>
    <w:p>
      <w:r>
        <w:rPr>
          <w:b/>
        </w:rPr>
        <w:t xml:space="preserve">Tulos</w:t>
      </w:r>
    </w:p>
    <w:p>
      <w:r>
        <w:t xml:space="preserve">1. huhtikuuta 1854</w:t>
      </w:r>
    </w:p>
    <w:p>
      <w:r>
        <w:rPr>
          <w:b/>
        </w:rPr>
        <w:t xml:space="preserve">Esimerkki 7.4875</w:t>
      </w:r>
    </w:p>
    <w:p>
      <w:r>
        <w:t xml:space="preserve">joka näytteli Atticusta elokuvassa "Tappaa pilkkanokka".</w:t>
      </w:r>
    </w:p>
    <w:p>
      <w:r>
        <w:rPr>
          <w:b/>
        </w:rPr>
        <w:t xml:space="preserve">Tulos</w:t>
      </w:r>
    </w:p>
    <w:p>
      <w:r>
        <w:t xml:space="preserve">Gregory Peck</w:t>
      </w:r>
    </w:p>
    <w:p>
      <w:r>
        <w:rPr>
          <w:b/>
        </w:rPr>
        <w:t xml:space="preserve">Esimerkki 7.4876</w:t>
      </w:r>
    </w:p>
    <w:p>
      <w:r>
        <w:t xml:space="preserve">Milloin 3. kausi some assembly required tulee netflixiin?</w:t>
      </w:r>
    </w:p>
    <w:p>
      <w:r>
        <w:rPr>
          <w:b/>
        </w:rPr>
        <w:t xml:space="preserve">Tulos</w:t>
      </w:r>
    </w:p>
    <w:p>
      <w:r>
        <w:t xml:space="preserve">maaliskuu 14, 2016</w:t>
      </w:r>
    </w:p>
    <w:p>
      <w:r>
        <w:rPr>
          <w:b/>
        </w:rPr>
        <w:t xml:space="preserve">Esimerkki 7.4877</w:t>
      </w:r>
    </w:p>
    <w:p>
      <w:r>
        <w:t xml:space="preserve">Mikä oli viimeinen vuosi, jolloin honda elementtiä valmistettiin?</w:t>
      </w:r>
    </w:p>
    <w:p>
      <w:r>
        <w:rPr>
          <w:b/>
        </w:rPr>
        <w:t xml:space="preserve">Tulos</w:t>
      </w:r>
    </w:p>
    <w:p>
      <w:r>
        <w:t xml:space="preserve">2011</w:t>
      </w:r>
    </w:p>
    <w:p>
      <w:r>
        <w:rPr>
          <w:b/>
        </w:rPr>
        <w:t xml:space="preserve">Esimerkki 7.4878</w:t>
      </w:r>
    </w:p>
    <w:p>
      <w:r>
        <w:t xml:space="preserve">Milloin Yankees on viimeksi voittanut World Seriesin?</w:t>
      </w:r>
    </w:p>
    <w:p>
      <w:r>
        <w:rPr>
          <w:b/>
        </w:rPr>
        <w:t xml:space="preserve">Tulos</w:t>
      </w:r>
    </w:p>
    <w:p>
      <w:r>
        <w:t xml:space="preserve">2009</w:t>
      </w:r>
    </w:p>
    <w:p>
      <w:r>
        <w:rPr>
          <w:b/>
        </w:rPr>
        <w:t xml:space="preserve">Esimerkki 7.4879</w:t>
      </w:r>
    </w:p>
    <w:p>
      <w:r>
        <w:t xml:space="preserve">milloin ralph break the internet ilmestyy?</w:t>
      </w:r>
    </w:p>
    <w:p>
      <w:r>
        <w:rPr>
          <w:b/>
        </w:rPr>
        <w:t xml:space="preserve">Tulos</w:t>
      </w:r>
    </w:p>
    <w:p>
      <w:r>
        <w:t xml:space="preserve">marraskuu 21, 2018</w:t>
      </w:r>
    </w:p>
    <w:p>
      <w:r>
        <w:rPr>
          <w:b/>
        </w:rPr>
        <w:t xml:space="preserve">Esimerkki 7.4880</w:t>
      </w:r>
    </w:p>
    <w:p>
      <w:r>
        <w:t xml:space="preserve">milloin i pad mini tuli markkinoille</w:t>
      </w:r>
    </w:p>
    <w:p>
      <w:r>
        <w:rPr>
          <w:b/>
        </w:rPr>
        <w:t xml:space="preserve">Tulos</w:t>
      </w:r>
    </w:p>
    <w:p>
      <w:r>
        <w:t xml:space="preserve">2. marraskuuta 2012</w:t>
      </w:r>
    </w:p>
    <w:p>
      <w:r>
        <w:rPr>
          <w:b/>
        </w:rPr>
        <w:t xml:space="preserve">Esimerkki 7.4881</w:t>
      </w:r>
    </w:p>
    <w:p>
      <w:r>
        <w:t xml:space="preserve">Milloin luotiin ensimmäinen polttomoottori?</w:t>
      </w:r>
    </w:p>
    <w:p>
      <w:r>
        <w:rPr>
          <w:b/>
        </w:rPr>
        <w:t xml:space="preserve">Tulos</w:t>
      </w:r>
    </w:p>
    <w:p>
      <w:r>
        <w:t xml:space="preserve">1794</w:t>
      </w:r>
    </w:p>
    <w:p>
      <w:r>
        <w:rPr>
          <w:b/>
        </w:rPr>
        <w:t xml:space="preserve">Esimerkki 7.4882</w:t>
      </w:r>
    </w:p>
    <w:p>
      <w:r>
        <w:t xml:space="preserve">miten Kalifornian talous sijoittuu maailmassa</w:t>
      </w:r>
    </w:p>
    <w:p>
      <w:r>
        <w:rPr>
          <w:b/>
        </w:rPr>
        <w:t xml:space="preserve">Tulos</w:t>
      </w:r>
    </w:p>
    <w:p>
      <w:r>
        <w:t xml:space="preserve">viidenneksi suurin</w:t>
      </w:r>
    </w:p>
    <w:p>
      <w:r>
        <w:rPr>
          <w:b/>
        </w:rPr>
        <w:t xml:space="preserve">Esimerkki 7.4883</w:t>
      </w:r>
    </w:p>
    <w:p>
      <w:r>
        <w:t xml:space="preserve">Missä sinipöllöt asuvat Torontossa?</w:t>
      </w:r>
    </w:p>
    <w:p>
      <w:r>
        <w:rPr>
          <w:b/>
        </w:rPr>
        <w:t xml:space="preserve">Tulos</w:t>
      </w:r>
    </w:p>
    <w:p>
      <w:r>
        <w:t xml:space="preserve">Rogers Centre -stadionilla</w:t>
      </w:r>
    </w:p>
    <w:p>
      <w:r>
        <w:rPr>
          <w:b/>
        </w:rPr>
        <w:t xml:space="preserve">Esimerkki 7.4884</w:t>
      </w:r>
    </w:p>
    <w:p>
      <w:r>
        <w:t xml:space="preserve">joka tunnetaan Deli-sulttaanikunnan ensimmäisenä ja viimeisenä naispuolisena hallitsijana.</w:t>
      </w:r>
    </w:p>
    <w:p>
      <w:r>
        <w:rPr>
          <w:b/>
        </w:rPr>
        <w:t xml:space="preserve">Tulos</w:t>
      </w:r>
    </w:p>
    <w:p>
      <w:r>
        <w:t xml:space="preserve">Razia Sultana</w:t>
      </w:r>
    </w:p>
    <w:p>
      <w:r>
        <w:rPr>
          <w:b/>
        </w:rPr>
        <w:t xml:space="preserve">Esimerkki 7.4885</w:t>
      </w:r>
    </w:p>
    <w:p>
      <w:r>
        <w:t xml:space="preserve">Ison-Britannian pääministeri 1930-luvun lopulla oli</w:t>
      </w:r>
    </w:p>
    <w:p>
      <w:r>
        <w:rPr>
          <w:b/>
        </w:rPr>
        <w:t xml:space="preserve">Tulos</w:t>
      </w:r>
    </w:p>
    <w:p>
      <w:r>
        <w:t xml:space="preserve">Neville Chamberlain</w:t>
      </w:r>
    </w:p>
    <w:p>
      <w:r>
        <w:rPr>
          <w:b/>
        </w:rPr>
        <w:t xml:space="preserve">Tulos</w:t>
      </w:r>
    </w:p>
    <w:p>
      <w:r>
        <w:t xml:space="preserve">Stanley Baldwin</w:t>
      </w:r>
    </w:p>
    <w:p>
      <w:r>
        <w:rPr>
          <w:b/>
        </w:rPr>
        <w:t xml:space="preserve">Esimerkki 7.4886</w:t>
      </w:r>
    </w:p>
    <w:p>
      <w:r>
        <w:t xml:space="preserve">mistä cherokee-intiaaniheimo on kotoisin?</w:t>
      </w:r>
    </w:p>
    <w:p>
      <w:r>
        <w:rPr>
          <w:b/>
        </w:rPr>
        <w:t xml:space="preserve">Tulos</w:t>
      </w:r>
    </w:p>
    <w:p>
      <w:r>
        <w:t xml:space="preserve">Kaakkoiset metsäalueet</w:t>
      </w:r>
    </w:p>
    <w:p>
      <w:r>
        <w:rPr>
          <w:b/>
        </w:rPr>
        <w:t xml:space="preserve">Esimerkki 7.4887</w:t>
      </w:r>
    </w:p>
    <w:p>
      <w:r>
        <w:t xml:space="preserve">mikä on maailman puhutuin rakennus</w:t>
      </w:r>
    </w:p>
    <w:p>
      <w:r>
        <w:rPr>
          <w:b/>
        </w:rPr>
        <w:t xml:space="preserve">Tulos</w:t>
      </w:r>
    </w:p>
    <w:p>
      <w:r>
        <w:t xml:space="preserve">Burj Khalifa Dubaissa</w:t>
      </w:r>
    </w:p>
    <w:p>
      <w:r>
        <w:rPr>
          <w:b/>
        </w:rPr>
        <w:t xml:space="preserve">Esimerkki 7.4888</w:t>
      </w:r>
    </w:p>
    <w:p>
      <w:r>
        <w:t xml:space="preserve">kuka on Dallas Cowboysin puntteri?</w:t>
      </w:r>
    </w:p>
    <w:p>
      <w:r>
        <w:rPr>
          <w:b/>
        </w:rPr>
        <w:t xml:space="preserve">Tulos</w:t>
      </w:r>
    </w:p>
    <w:p>
      <w:r>
        <w:t xml:space="preserve">Chris Jones</w:t>
      </w:r>
    </w:p>
    <w:p>
      <w:r>
        <w:rPr>
          <w:b/>
        </w:rPr>
        <w:t xml:space="preserve">Esimerkki 7.4889</w:t>
      </w:r>
    </w:p>
    <w:p>
      <w:r>
        <w:t xml:space="preserve">Mikä palkinto annetaan maailmanmestaruuskisojen parhaalle maalintekijälle?</w:t>
      </w:r>
    </w:p>
    <w:p>
      <w:r>
        <w:rPr>
          <w:b/>
        </w:rPr>
        <w:t xml:space="preserve">Tulos</w:t>
      </w:r>
    </w:p>
    <w:p>
      <w:r>
        <w:t xml:space="preserve">Kultainen saappaat</w:t>
      </w:r>
    </w:p>
    <w:p>
      <w:r>
        <w:rPr>
          <w:b/>
        </w:rPr>
        <w:t xml:space="preserve">Esimerkki 7.4890</w:t>
      </w:r>
    </w:p>
    <w:p>
      <w:r>
        <w:t xml:space="preserve">nba ennätys eniten kolmosia kauden aikana</w:t>
      </w:r>
    </w:p>
    <w:p>
      <w:r>
        <w:rPr>
          <w:b/>
        </w:rPr>
        <w:t xml:space="preserve">Tulos</w:t>
      </w:r>
    </w:p>
    <w:p>
      <w:r>
        <w:t xml:space="preserve">402</w:t>
      </w:r>
    </w:p>
    <w:p>
      <w:r>
        <w:rPr>
          <w:b/>
        </w:rPr>
        <w:t xml:space="preserve">Esimerkki 7.4891</w:t>
      </w:r>
    </w:p>
    <w:p>
      <w:r>
        <w:t xml:space="preserve">Kuka on Yhdysvaltojen nykyinen ulkoministeri?</w:t>
      </w:r>
    </w:p>
    <w:p>
      <w:r>
        <w:rPr>
          <w:b/>
        </w:rPr>
        <w:t xml:space="preserve">Tulos</w:t>
      </w:r>
    </w:p>
    <w:p>
      <w:r>
        <w:t xml:space="preserve">ExxonMobilin entinen toimitusjohtaja Rex Tillerson</w:t>
      </w:r>
    </w:p>
    <w:p>
      <w:r>
        <w:rPr>
          <w:b/>
        </w:rPr>
        <w:t xml:space="preserve">Esimerkki 7.4892</w:t>
      </w:r>
    </w:p>
    <w:p>
      <w:r>
        <w:t xml:space="preserve">Minkä presidentin korkeimman oikeuden tuomareita on vahvistettu eniten?</w:t>
      </w:r>
    </w:p>
    <w:p>
      <w:r>
        <w:rPr>
          <w:b/>
        </w:rPr>
        <w:t xml:space="preserve">Tulos</w:t>
      </w:r>
    </w:p>
    <w:p>
      <w:r>
        <w:t xml:space="preserve">George Washington</w:t>
      </w:r>
    </w:p>
    <w:p>
      <w:r>
        <w:rPr>
          <w:b/>
        </w:rPr>
        <w:t xml:space="preserve">Esimerkki 7.4893</w:t>
      </w:r>
    </w:p>
    <w:p>
      <w:r>
        <w:t xml:space="preserve">joka näytteli pinheadia amerikkalaisessa kauhutarinassa...</w:t>
      </w:r>
    </w:p>
    <w:p>
      <w:r>
        <w:rPr>
          <w:b/>
        </w:rPr>
        <w:t xml:space="preserve">Tulos</w:t>
      </w:r>
    </w:p>
    <w:p>
      <w:r>
        <w:t xml:space="preserve">Grossman</w:t>
      </w:r>
    </w:p>
    <w:p>
      <w:r>
        <w:rPr>
          <w:b/>
        </w:rPr>
        <w:t xml:space="preserve">Esimerkki 7.4894</w:t>
      </w:r>
    </w:p>
    <w:p>
      <w:r>
        <w:t xml:space="preserve">joka kirjoitti musiikin hölmöön elokuvaan, joka on tehty -</w:t>
      </w:r>
    </w:p>
    <w:p>
      <w:r>
        <w:rPr>
          <w:b/>
        </w:rPr>
        <w:t xml:space="preserve">Tulos</w:t>
      </w:r>
    </w:p>
    <w:p>
      <w:r>
        <w:t xml:space="preserve">Carter Burwell</w:t>
      </w:r>
    </w:p>
    <w:p>
      <w:r>
        <w:rPr>
          <w:b/>
        </w:rPr>
        <w:t xml:space="preserve">Tulos</w:t>
      </w:r>
    </w:p>
    <w:p>
      <w:r>
        <w:t xml:space="preserve">Don Davis</w:t>
      </w:r>
    </w:p>
    <w:p>
      <w:r>
        <w:rPr>
          <w:b/>
        </w:rPr>
        <w:t xml:space="preserve">Esimerkki 7.4895</w:t>
      </w:r>
    </w:p>
    <w:p>
      <w:r>
        <w:t xml:space="preserve">mistä h pylori-bakteerit tulevat?</w:t>
      </w:r>
    </w:p>
    <w:p>
      <w:r>
        <w:rPr>
          <w:b/>
        </w:rPr>
        <w:t xml:space="preserve">Tulos</w:t>
      </w:r>
    </w:p>
    <w:p>
      <w:r>
        <w:t xml:space="preserve">vatsa</w:t>
      </w:r>
    </w:p>
    <w:p>
      <w:r>
        <w:rPr>
          <w:b/>
        </w:rPr>
        <w:t xml:space="preserve">Esimerkki 7.4896</w:t>
      </w:r>
    </w:p>
    <w:p>
      <w:r>
        <w:t xml:space="preserve">kuinka paljon maksoi ihmisen laskeutuminen kuuhun?</w:t>
      </w:r>
    </w:p>
    <w:p>
      <w:r>
        <w:rPr>
          <w:b/>
        </w:rPr>
        <w:t xml:space="preserve">Tulos</w:t>
      </w:r>
    </w:p>
    <w:p>
      <w:r>
        <w:t xml:space="preserve">25 miljardia dollaria</w:t>
      </w:r>
    </w:p>
    <w:p>
      <w:r>
        <w:rPr>
          <w:b/>
        </w:rPr>
        <w:t xml:space="preserve">Esimerkki 7.4897</w:t>
      </w:r>
    </w:p>
    <w:p>
      <w:r>
        <w:t xml:space="preserve">milloin ensimmäiset uudisasukkaat tulivat Amerikkaan?</w:t>
      </w:r>
    </w:p>
    <w:p>
      <w:r>
        <w:rPr>
          <w:b/>
        </w:rPr>
        <w:t xml:space="preserve">Tulos</w:t>
      </w:r>
    </w:p>
    <w:p>
      <w:r>
        <w:t xml:space="preserve">10. tai 11. vuosisadalla</w:t>
      </w:r>
    </w:p>
    <w:p>
      <w:r>
        <w:rPr>
          <w:b/>
        </w:rPr>
        <w:t xml:space="preserve">Esimerkki 7.4898</w:t>
      </w:r>
    </w:p>
    <w:p>
      <w:r>
        <w:t xml:space="preserve">Kuka on tyttö, joka näyttelee Haleya modernissa perheessä...</w:t>
      </w:r>
    </w:p>
    <w:p>
      <w:r>
        <w:rPr>
          <w:b/>
        </w:rPr>
        <w:t xml:space="preserve">Tulos</w:t>
      </w:r>
    </w:p>
    <w:p>
      <w:r>
        <w:t xml:space="preserve">Sarah Jane Hyland</w:t>
      </w:r>
    </w:p>
    <w:p>
      <w:r>
        <w:rPr>
          <w:b/>
        </w:rPr>
        <w:t xml:space="preserve">Esimerkki 7.4899</w:t>
      </w:r>
    </w:p>
    <w:p>
      <w:r>
        <w:t xml:space="preserve">mitä tarkoittaa makaroni laulussa jenkkidoodle?</w:t>
      </w:r>
    </w:p>
    <w:p>
      <w:r>
        <w:rPr>
          <w:b/>
        </w:rPr>
        <w:t xml:space="preserve">Tulos</w:t>
      </w:r>
    </w:p>
    <w:p>
      <w:r>
        <w:t xml:space="preserve">foppishness</w:t>
      </w:r>
    </w:p>
    <w:p>
      <w:r>
        <w:rPr>
          <w:b/>
        </w:rPr>
        <w:t xml:space="preserve">Esimerkki 7.4900</w:t>
      </w:r>
    </w:p>
    <w:p>
      <w:r>
        <w:t xml:space="preserve">kuka on vanhin Yhdysvalloissa nykyään elävä henkilö?</w:t>
      </w:r>
    </w:p>
    <w:p>
      <w:r>
        <w:rPr>
          <w:b/>
        </w:rPr>
        <w:t xml:space="preserve">Tulos</w:t>
      </w:r>
    </w:p>
    <w:p>
      <w:r>
        <w:t xml:space="preserve">Delphine Gibson</w:t>
      </w:r>
    </w:p>
    <w:p>
      <w:r>
        <w:rPr>
          <w:b/>
        </w:rPr>
        <w:t xml:space="preserve">Esimerkki 7.4901</w:t>
      </w:r>
    </w:p>
    <w:p>
      <w:r>
        <w:t xml:space="preserve">Milloin kruunun uusi kausi julkaistaan?</w:t>
      </w:r>
    </w:p>
    <w:p>
      <w:r>
        <w:rPr>
          <w:b/>
        </w:rPr>
        <w:t xml:space="preserve">Tulos</w:t>
      </w:r>
    </w:p>
    <w:p>
      <w:r>
        <w:t xml:space="preserve">joulukuu 8, 2017</w:t>
      </w:r>
    </w:p>
    <w:p>
      <w:r>
        <w:rPr>
          <w:b/>
        </w:rPr>
        <w:t xml:space="preserve">Esimerkki 7.4902</w:t>
      </w:r>
    </w:p>
    <w:p>
      <w:r>
        <w:t xml:space="preserve">milloin Yhdistyneessä kuningaskunnassa otettiin käyttöön ilmainen terveydenhuolto</w:t>
      </w:r>
    </w:p>
    <w:p>
      <w:r>
        <w:rPr>
          <w:b/>
        </w:rPr>
        <w:t xml:space="preserve">Tulos</w:t>
      </w:r>
    </w:p>
    <w:p>
      <w:r>
        <w:t xml:space="preserve">1946</w:t>
      </w:r>
    </w:p>
    <w:p>
      <w:r>
        <w:rPr>
          <w:b/>
        </w:rPr>
        <w:t xml:space="preserve">Esimerkki 7.4903</w:t>
      </w:r>
    </w:p>
    <w:p>
      <w:r>
        <w:t xml:space="preserve">kuka oli ensimmäinen kriketin maailmanmestari</w:t>
      </w:r>
    </w:p>
    <w:p>
      <w:r>
        <w:rPr>
          <w:b/>
        </w:rPr>
        <w:t xml:space="preserve">Tulos</w:t>
      </w:r>
    </w:p>
    <w:p>
      <w:r>
        <w:t xml:space="preserve">Länsi-Intia</w:t>
      </w:r>
    </w:p>
    <w:p>
      <w:r>
        <w:rPr>
          <w:b/>
        </w:rPr>
        <w:t xml:space="preserve">Esimerkki 7.4904</w:t>
      </w:r>
    </w:p>
    <w:p>
      <w:r>
        <w:t xml:space="preserve">joka laulaa Good Timesin tunnussävelmän</w:t>
      </w:r>
    </w:p>
    <w:p>
      <w:r>
        <w:rPr>
          <w:b/>
        </w:rPr>
        <w:t xml:space="preserve">Tulos</w:t>
      </w:r>
    </w:p>
    <w:p>
      <w:r>
        <w:t xml:space="preserve">Jim Gilstrap</w:t>
      </w:r>
    </w:p>
    <w:p>
      <w:r>
        <w:rPr>
          <w:b/>
        </w:rPr>
        <w:t xml:space="preserve">Tulos</w:t>
      </w:r>
    </w:p>
    <w:p>
      <w:r>
        <w:t xml:space="preserve">Blinky Williams</w:t>
      </w:r>
    </w:p>
    <w:p>
      <w:r>
        <w:rPr>
          <w:b/>
        </w:rPr>
        <w:t xml:space="preserve">Esimerkki 7.4905</w:t>
      </w:r>
    </w:p>
    <w:p>
      <w:r>
        <w:t xml:space="preserve">joka soittaa saksofonia odottaessaan ystävää</w:t>
      </w:r>
    </w:p>
    <w:p>
      <w:r>
        <w:rPr>
          <w:b/>
        </w:rPr>
        <w:t xml:space="preserve">Tulos</w:t>
      </w:r>
    </w:p>
    <w:p>
      <w:r>
        <w:t xml:space="preserve">Sonny Rollins</w:t>
      </w:r>
    </w:p>
    <w:p>
      <w:r>
        <w:rPr>
          <w:b/>
        </w:rPr>
        <w:t xml:space="preserve">Esimerkki 7.4906</w:t>
      </w:r>
    </w:p>
    <w:p>
      <w:r>
        <w:t xml:space="preserve">milloin pääomavoittovero otettiin käyttöön Yhdistyneessä kuningaskunnassa</w:t>
      </w:r>
    </w:p>
    <w:p>
      <w:r>
        <w:rPr>
          <w:b/>
        </w:rPr>
        <w:t xml:space="preserve">Tulos</w:t>
      </w:r>
    </w:p>
    <w:p>
      <w:r>
        <w:t xml:space="preserve">1965</w:t>
      </w:r>
    </w:p>
    <w:p>
      <w:r>
        <w:rPr>
          <w:b/>
        </w:rPr>
        <w:t xml:space="preserve">Esimerkki 7.4907</w:t>
      </w:r>
    </w:p>
    <w:p>
      <w:r>
        <w:t xml:space="preserve">joka laulaa laulun olet aina mielessäni...</w:t>
      </w:r>
    </w:p>
    <w:p>
      <w:r>
        <w:rPr>
          <w:b/>
        </w:rPr>
        <w:t xml:space="preserve">Tulos</w:t>
      </w:r>
    </w:p>
    <w:p>
      <w:r>
        <w:t xml:space="preserve">Gwen McCrae</w:t>
      </w:r>
    </w:p>
    <w:p>
      <w:r>
        <w:rPr>
          <w:b/>
        </w:rPr>
        <w:t xml:space="preserve">Esimerkki 7.4908</w:t>
      </w:r>
    </w:p>
    <w:p>
      <w:r>
        <w:t xml:space="preserve">joka laulaa laulun lähden suihkukoneella...</w:t>
      </w:r>
    </w:p>
    <w:p>
      <w:r>
        <w:rPr>
          <w:b/>
        </w:rPr>
        <w:t xml:space="preserve">Tulos</w:t>
      </w:r>
    </w:p>
    <w:p>
      <w:r>
        <w:t xml:space="preserve">Peter, Paul ja Mary</w:t>
      </w:r>
    </w:p>
    <w:p>
      <w:r>
        <w:rPr>
          <w:b/>
        </w:rPr>
        <w:t xml:space="preserve">Esimerkki 7.4909</w:t>
      </w:r>
    </w:p>
    <w:p>
      <w:r>
        <w:t xml:space="preserve">missä on jouluprinssi netflixissä kuvattiin</w:t>
      </w:r>
    </w:p>
    <w:p>
      <w:r>
        <w:rPr>
          <w:b/>
        </w:rPr>
        <w:t xml:space="preserve">Tulos</w:t>
      </w:r>
    </w:p>
    <w:p>
      <w:r>
        <w:t xml:space="preserve">Peleşin linna Romaniassa</w:t>
      </w:r>
    </w:p>
    <w:p>
      <w:r>
        <w:rPr>
          <w:b/>
        </w:rPr>
        <w:t xml:space="preserve">Esimerkki 7.4910</w:t>
      </w:r>
    </w:p>
    <w:p>
      <w:r>
        <w:t xml:space="preserve">Mikä on Pohjois-Carolinan osavaltion maskotti?</w:t>
      </w:r>
    </w:p>
    <w:p>
      <w:r>
        <w:rPr>
          <w:b/>
        </w:rPr>
        <w:t xml:space="preserve">Tulos</w:t>
      </w:r>
    </w:p>
    <w:p>
      <w:r>
        <w:t xml:space="preserve">Herra Wuf ja rouva Wuf</w:t>
      </w:r>
    </w:p>
    <w:p>
      <w:r>
        <w:rPr>
          <w:b/>
        </w:rPr>
        <w:t xml:space="preserve">Esimerkki 7.4911</w:t>
      </w:r>
    </w:p>
    <w:p>
      <w:r>
        <w:t xml:space="preserve">Milloin essendon voitti viimeksi suuren finaalin?</w:t>
      </w:r>
    </w:p>
    <w:p>
      <w:r>
        <w:rPr>
          <w:b/>
        </w:rPr>
        <w:t xml:space="preserve">Tulos</w:t>
      </w:r>
    </w:p>
    <w:p>
      <w:r>
        <w:t xml:space="preserve">2000</w:t>
      </w:r>
    </w:p>
    <w:p>
      <w:r>
        <w:rPr>
          <w:b/>
        </w:rPr>
        <w:t xml:space="preserve">Esimerkki 7.4912</w:t>
      </w:r>
    </w:p>
    <w:p>
      <w:r>
        <w:t xml:space="preserve">kuka on supersankari mustan pantterin lopussa?</w:t>
      </w:r>
    </w:p>
    <w:p>
      <w:r>
        <w:rPr>
          <w:b/>
        </w:rPr>
        <w:t xml:space="preserve">Tulos</w:t>
      </w:r>
    </w:p>
    <w:p>
      <w:r>
        <w:t xml:space="preserve">Bucky Barnes</w:t>
      </w:r>
    </w:p>
    <w:p>
      <w:r>
        <w:rPr>
          <w:b/>
        </w:rPr>
        <w:t xml:space="preserve">Esimerkki 7.4913</w:t>
      </w:r>
    </w:p>
    <w:p>
      <w:r>
        <w:t xml:space="preserve">Milloin Valkoinen talo siirrettiin D.C:hen?</w:t>
      </w:r>
    </w:p>
    <w:p>
      <w:r>
        <w:rPr>
          <w:b/>
        </w:rPr>
        <w:t xml:space="preserve">Tulos</w:t>
      </w:r>
    </w:p>
    <w:p>
      <w:r>
        <w:t xml:space="preserve">marraskuu 1, 1800</w:t>
      </w:r>
    </w:p>
    <w:p>
      <w:r>
        <w:rPr>
          <w:b/>
        </w:rPr>
        <w:t xml:space="preserve">Esimerkki 7.4914</w:t>
      </w:r>
    </w:p>
    <w:p>
      <w:r>
        <w:t xml:space="preserve">Mikä on nopeus mailina sekunnissa valonsäteen nopeudella, joka kulkee nopeudella</w:t>
      </w:r>
    </w:p>
    <w:p>
      <w:r>
        <w:rPr>
          <w:b/>
        </w:rPr>
        <w:t xml:space="preserve">Tulos</w:t>
      </w:r>
    </w:p>
    <w:p>
      <w:r>
        <w:t xml:space="preserve">186000</w:t>
      </w:r>
    </w:p>
    <w:p>
      <w:r>
        <w:rPr>
          <w:b/>
        </w:rPr>
        <w:t xml:space="preserve">Esimerkki 7.4915</w:t>
      </w:r>
    </w:p>
    <w:p>
      <w:r>
        <w:t xml:space="preserve">milloin oopperan kummitus tapahtuu?</w:t>
      </w:r>
    </w:p>
    <w:p>
      <w:r>
        <w:rPr>
          <w:b/>
        </w:rPr>
        <w:t xml:space="preserve">Tulos</w:t>
      </w:r>
    </w:p>
    <w:p>
      <w:r>
        <w:t xml:space="preserve">1911</w:t>
      </w:r>
    </w:p>
    <w:p>
      <w:r>
        <w:rPr>
          <w:b/>
        </w:rPr>
        <w:t xml:space="preserve">Esimerkki 7.4916</w:t>
      </w:r>
    </w:p>
    <w:p>
      <w:r>
        <w:t xml:space="preserve">mistä Mississippijoki alkaa Minnesotassa?</w:t>
      </w:r>
    </w:p>
    <w:p>
      <w:r>
        <w:rPr>
          <w:b/>
        </w:rPr>
        <w:t xml:space="preserve">Tulos</w:t>
      </w:r>
    </w:p>
    <w:p>
      <w:r>
        <w:t xml:space="preserve">Itasca-järvi</w:t>
      </w:r>
    </w:p>
    <w:p>
      <w:r>
        <w:rPr>
          <w:b/>
        </w:rPr>
        <w:t xml:space="preserve">Esimerkki 7.4917</w:t>
      </w:r>
    </w:p>
    <w:p>
      <w:r>
        <w:t xml:space="preserve">kuka avaa viikonloppuna Vancouverissa</w:t>
      </w:r>
    </w:p>
    <w:p>
      <w:r>
        <w:rPr>
          <w:b/>
        </w:rPr>
        <w:t xml:space="preserve">Tulos</w:t>
      </w:r>
    </w:p>
    <w:p>
      <w:r>
        <w:t xml:space="preserve">Tove Lo</w:t>
      </w:r>
    </w:p>
    <w:p>
      <w:r>
        <w:rPr>
          <w:b/>
        </w:rPr>
        <w:t xml:space="preserve">Esimerkki 7.4918</w:t>
      </w:r>
    </w:p>
    <w:p>
      <w:r>
        <w:t xml:space="preserve">mistä löytyisi rannan pienimmät hiukkaset (alue 3)?</w:t>
      </w:r>
    </w:p>
    <w:p>
      <w:r>
        <w:rPr>
          <w:b/>
        </w:rPr>
        <w:t xml:space="preserve">Tulos</w:t>
      </w:r>
    </w:p>
    <w:p>
      <w:r>
        <w:t xml:space="preserve">rannan takana</w:t>
      </w:r>
    </w:p>
    <w:p>
      <w:r>
        <w:rPr>
          <w:b/>
        </w:rPr>
        <w:t xml:space="preserve">Esimerkki 7.4919</w:t>
      </w:r>
    </w:p>
    <w:p>
      <w:r>
        <w:t xml:space="preserve">joka toimi perustuslakia säätävän kokouksen perustuslaillisena neuvonantajana.</w:t>
      </w:r>
    </w:p>
    <w:p>
      <w:r>
        <w:rPr>
          <w:b/>
        </w:rPr>
        <w:t xml:space="preserve">Tulos</w:t>
      </w:r>
    </w:p>
    <w:p>
      <w:r>
        <w:t xml:space="preserve">B. N. Rau</w:t>
      </w:r>
    </w:p>
    <w:p>
      <w:r>
        <w:rPr>
          <w:b/>
        </w:rPr>
        <w:t xml:space="preserve">Esimerkki 7.4920</w:t>
      </w:r>
    </w:p>
    <w:p>
      <w:r>
        <w:t xml:space="preserve">joka näytteli Gale Sayersia Brian's Songissa...</w:t>
      </w:r>
    </w:p>
    <w:p>
      <w:r>
        <w:rPr>
          <w:b/>
        </w:rPr>
        <w:t xml:space="preserve">Tulos</w:t>
      </w:r>
    </w:p>
    <w:p>
      <w:r>
        <w:t xml:space="preserve">Billy Dee Williams</w:t>
      </w:r>
    </w:p>
    <w:p>
      <w:r>
        <w:rPr>
          <w:b/>
        </w:rPr>
        <w:t xml:space="preserve">Esimerkki 7.4921</w:t>
      </w:r>
    </w:p>
    <w:p>
      <w:r>
        <w:t xml:space="preserve">Kuka on ensimmäinen nainen kiipesi Mount Everestille?</w:t>
      </w:r>
    </w:p>
    <w:p>
      <w:r>
        <w:rPr>
          <w:b/>
        </w:rPr>
        <w:t xml:space="preserve">Tulos</w:t>
      </w:r>
    </w:p>
    <w:p>
      <w:r>
        <w:t xml:space="preserve">Junko Tabei</w:t>
      </w:r>
    </w:p>
    <w:p>
      <w:r>
        <w:rPr>
          <w:b/>
        </w:rPr>
        <w:t xml:space="preserve">Esimerkki 7.4922</w:t>
      </w:r>
    </w:p>
    <w:p>
      <w:r>
        <w:t xml:space="preserve">Milloin Saksa on viimeksi pudonnut lohkovaiheessa?</w:t>
      </w:r>
    </w:p>
    <w:p>
      <w:r>
        <w:rPr>
          <w:b/>
        </w:rPr>
        <w:t xml:space="preserve">Tulos</w:t>
      </w:r>
    </w:p>
    <w:p>
      <w:r>
        <w:t xml:space="preserve">2018</w:t>
      </w:r>
    </w:p>
    <w:p>
      <w:r>
        <w:rPr>
          <w:b/>
        </w:rPr>
        <w:t xml:space="preserve">Esimerkki 7.4923</w:t>
      </w:r>
    </w:p>
    <w:p>
      <w:r>
        <w:t xml:space="preserve">joka sai jnanpeeth-palkinnon vuonna 2017</w:t>
      </w:r>
    </w:p>
    <w:p>
      <w:r>
        <w:rPr>
          <w:b/>
        </w:rPr>
        <w:t xml:space="preserve">Tulos</w:t>
      </w:r>
    </w:p>
    <w:p>
      <w:r>
        <w:t xml:space="preserve">Krishna Sobti</w:t>
      </w:r>
    </w:p>
    <w:p>
      <w:r>
        <w:rPr>
          <w:b/>
        </w:rPr>
        <w:t xml:space="preserve">Esimerkki 7.4924</w:t>
      </w:r>
    </w:p>
    <w:p>
      <w:r>
        <w:t xml:space="preserve">pahis sormusten herrasta nimi</w:t>
      </w:r>
    </w:p>
    <w:p>
      <w:r>
        <w:rPr>
          <w:b/>
        </w:rPr>
        <w:t xml:space="preserve">Tulos</w:t>
      </w:r>
    </w:p>
    <w:p>
      <w:r>
        <w:t xml:space="preserve">Sauron</w:t>
      </w:r>
    </w:p>
    <w:p>
      <w:r>
        <w:rPr>
          <w:b/>
        </w:rPr>
        <w:t xml:space="preserve">Esimerkki 7.4925</w:t>
      </w:r>
    </w:p>
    <w:p>
      <w:r>
        <w:t xml:space="preserve">milloin musta surma tapahtui Euroopassa</w:t>
      </w:r>
    </w:p>
    <w:p>
      <w:r>
        <w:rPr>
          <w:b/>
        </w:rPr>
        <w:t xml:space="preserve">Tulos</w:t>
      </w:r>
    </w:p>
    <w:p>
      <w:r>
        <w:t xml:space="preserve">vuodesta 1346 vuoteen 1353</w:t>
      </w:r>
    </w:p>
    <w:p>
      <w:r>
        <w:rPr>
          <w:b/>
        </w:rPr>
        <w:t xml:space="preserve">Esimerkki 7.4926</w:t>
      </w:r>
    </w:p>
    <w:p>
      <w:r>
        <w:t xml:space="preserve">Milloin Cincinnati Bengals oli viimeksi pudotuspeleissä?</w:t>
      </w:r>
    </w:p>
    <w:p>
      <w:r>
        <w:rPr>
          <w:b/>
        </w:rPr>
        <w:t xml:space="preserve">Tulos</w:t>
      </w:r>
    </w:p>
    <w:p>
      <w:r>
        <w:t xml:space="preserve">2015</w:t>
      </w:r>
    </w:p>
    <w:p>
      <w:r>
        <w:rPr>
          <w:b/>
        </w:rPr>
        <w:t xml:space="preserve">Esimerkki 7.4927</w:t>
      </w:r>
    </w:p>
    <w:p>
      <w:r>
        <w:t xml:space="preserve">joka taisteli enkelin kanssa Raamatussa -</w:t>
      </w:r>
    </w:p>
    <w:p>
      <w:r>
        <w:rPr>
          <w:b/>
        </w:rPr>
        <w:t xml:space="preserve">Tulos</w:t>
      </w:r>
    </w:p>
    <w:p>
      <w:r>
        <w:t xml:space="preserve">Jacob</w:t>
      </w:r>
    </w:p>
    <w:p>
      <w:r>
        <w:rPr>
          <w:b/>
        </w:rPr>
        <w:t xml:space="preserve">Esimerkki 7.4928</w:t>
      </w:r>
    </w:p>
    <w:p>
      <w:r>
        <w:t xml:space="preserve">missä tarina anne of green gables tapahtuu?</w:t>
      </w:r>
    </w:p>
    <w:p>
      <w:r>
        <w:rPr>
          <w:b/>
        </w:rPr>
        <w:t xml:space="preserve">Tulos</w:t>
      </w:r>
    </w:p>
    <w:p>
      <w:r>
        <w:t xml:space="preserve">Prinssi Edwardin saari</w:t>
      </w:r>
    </w:p>
    <w:p>
      <w:r>
        <w:rPr>
          <w:b/>
        </w:rPr>
        <w:t xml:space="preserve">Esimerkki 7.4929</w:t>
      </w:r>
    </w:p>
    <w:p>
      <w:r>
        <w:t xml:space="preserve">kuka on nykyinen senaatin puhemies</w:t>
      </w:r>
    </w:p>
    <w:p>
      <w:r>
        <w:rPr>
          <w:b/>
        </w:rPr>
        <w:t xml:space="preserve">Tulos</w:t>
      </w:r>
    </w:p>
    <w:p>
      <w:r>
        <w:t xml:space="preserve">Orrin Hatch</w:t>
      </w:r>
    </w:p>
    <w:p>
      <w:r>
        <w:rPr>
          <w:b/>
        </w:rPr>
        <w:t xml:space="preserve">Esimerkki 7.4930</w:t>
      </w:r>
    </w:p>
    <w:p>
      <w:r>
        <w:t xml:space="preserve">Kuka näyttelee Abigailia Elämämme päivinä -ohjelmassa...</w:t>
      </w:r>
    </w:p>
    <w:p>
      <w:r>
        <w:rPr>
          <w:b/>
        </w:rPr>
        <w:t xml:space="preserve">Tulos</w:t>
      </w:r>
    </w:p>
    <w:p>
      <w:r>
        <w:t xml:space="preserve">Marci Miller</w:t>
      </w:r>
    </w:p>
    <w:p>
      <w:r>
        <w:rPr>
          <w:b/>
        </w:rPr>
        <w:t xml:space="preserve">Esimerkki 7.4931</w:t>
      </w:r>
    </w:p>
    <w:p>
      <w:r>
        <w:t xml:space="preserve">Mikä on Jerusalemin muurin nimi?</w:t>
      </w:r>
    </w:p>
    <w:p>
      <w:r>
        <w:rPr>
          <w:b/>
        </w:rPr>
        <w:t xml:space="preserve">Tulos</w:t>
      </w:r>
    </w:p>
    <w:p>
      <w:r>
        <w:t xml:space="preserve">Buraqin muuri</w:t>
      </w:r>
    </w:p>
    <w:p>
      <w:r>
        <w:rPr>
          <w:b/>
        </w:rPr>
        <w:t xml:space="preserve">Tulos</w:t>
      </w:r>
    </w:p>
    <w:p>
      <w:r>
        <w:t xml:space="preserve">Länsimuuri</w:t>
      </w:r>
    </w:p>
    <w:p>
      <w:r>
        <w:rPr>
          <w:b/>
        </w:rPr>
        <w:t xml:space="preserve">Tulos</w:t>
      </w:r>
    </w:p>
    <w:p>
      <w:r>
        <w:t xml:space="preserve">Kotel</w:t>
      </w:r>
    </w:p>
    <w:p>
      <w:r>
        <w:rPr>
          <w:b/>
        </w:rPr>
        <w:t xml:space="preserve">Tulos</w:t>
      </w:r>
    </w:p>
    <w:p>
      <w:r>
        <w:t xml:space="preserve">Länsimuuri</w:t>
      </w:r>
    </w:p>
    <w:p>
      <w:r>
        <w:rPr>
          <w:b/>
        </w:rPr>
        <w:t xml:space="preserve">Esimerkki 7.4932</w:t>
      </w:r>
    </w:p>
    <w:p>
      <w:r>
        <w:t xml:space="preserve">mistä laulu rukous on peräisin</w:t>
      </w:r>
    </w:p>
    <w:p>
      <w:r>
        <w:rPr>
          <w:b/>
        </w:rPr>
        <w:t xml:space="preserve">Tulos</w:t>
      </w:r>
    </w:p>
    <w:p>
      <w:r>
        <w:t xml:space="preserve">Bocellin albumi Sogno</w:t>
      </w:r>
    </w:p>
    <w:p>
      <w:r>
        <w:rPr>
          <w:b/>
        </w:rPr>
        <w:t xml:space="preserve">Esimerkki 7.4933</w:t>
      </w:r>
    </w:p>
    <w:p>
      <w:r>
        <w:t xml:space="preserve">missä jalkapallon maailmanmestaruuskilpailut järjestetään tänä vuonna?</w:t>
      </w:r>
    </w:p>
    <w:p>
      <w:r>
        <w:rPr>
          <w:b/>
        </w:rPr>
        <w:t xml:space="preserve">Tulos</w:t>
      </w:r>
    </w:p>
    <w:p>
      <w:r>
        <w:t xml:space="preserve">Venäjä</w:t>
      </w:r>
    </w:p>
    <w:p>
      <w:r>
        <w:rPr>
          <w:b/>
        </w:rPr>
        <w:t xml:space="preserve">Esimerkki 7.4934</w:t>
      </w:r>
    </w:p>
    <w:p>
      <w:r>
        <w:t xml:space="preserve">haittaohjelma, joka on lähinnä eräänlainen sosiaalinen suunnittelu</w:t>
      </w:r>
    </w:p>
    <w:p>
      <w:r>
        <w:rPr>
          <w:b/>
        </w:rPr>
        <w:t xml:space="preserve">Tulos</w:t>
      </w:r>
    </w:p>
    <w:p>
      <w:r>
        <w:t xml:space="preserve">Troijan hevoset</w:t>
      </w:r>
    </w:p>
    <w:p>
      <w:r>
        <w:rPr>
          <w:b/>
        </w:rPr>
        <w:t xml:space="preserve">Esimerkki 7.4935</w:t>
      </w:r>
    </w:p>
    <w:p>
      <w:r>
        <w:t xml:space="preserve">Yleisnimitys kaikille pään luille on seuraava</w:t>
      </w:r>
    </w:p>
    <w:p>
      <w:r>
        <w:rPr>
          <w:b/>
        </w:rPr>
        <w:t xml:space="preserve">Tulos</w:t>
      </w:r>
    </w:p>
    <w:p>
      <w:r>
        <w:t xml:space="preserve">kallo</w:t>
      </w:r>
    </w:p>
    <w:p>
      <w:r>
        <w:rPr>
          <w:b/>
        </w:rPr>
        <w:t xml:space="preserve">Esimerkki 7.4936</w:t>
      </w:r>
    </w:p>
    <w:p>
      <w:r>
        <w:t xml:space="preserve">joka laulaa danke schoen fools rush in -elokuvassa.</w:t>
      </w:r>
    </w:p>
    <w:p>
      <w:r>
        <w:rPr>
          <w:b/>
        </w:rPr>
        <w:t xml:space="preserve">Tulos</w:t>
      </w:r>
    </w:p>
    <w:p>
      <w:r>
        <w:t xml:space="preserve">Wayne Newton</w:t>
      </w:r>
    </w:p>
    <w:p>
      <w:r>
        <w:rPr>
          <w:b/>
        </w:rPr>
        <w:t xml:space="preserve">Esimerkki 7.4937</w:t>
      </w:r>
    </w:p>
    <w:p>
      <w:r>
        <w:t xml:space="preserve">joka selosti vuoden 1966 MM-finaalin</w:t>
      </w:r>
    </w:p>
    <w:p>
      <w:r>
        <w:rPr>
          <w:b/>
        </w:rPr>
        <w:t xml:space="preserve">Tulos</w:t>
      </w:r>
    </w:p>
    <w:p>
      <w:r>
        <w:t xml:space="preserve">Kenneth Wolstenholme</w:t>
      </w:r>
    </w:p>
    <w:p>
      <w:r>
        <w:rPr>
          <w:b/>
        </w:rPr>
        <w:t xml:space="preserve">Esimerkki 7.4938</w:t>
      </w:r>
    </w:p>
    <w:p>
      <w:r>
        <w:t xml:space="preserve">kuka näytteli luontoäitiä joulupukki 2:ssa?</w:t>
      </w:r>
    </w:p>
    <w:p>
      <w:r>
        <w:rPr>
          <w:b/>
        </w:rPr>
        <w:t xml:space="preserve">Tulos</w:t>
      </w:r>
    </w:p>
    <w:p>
      <w:r>
        <w:t xml:space="preserve">Aisha Tyler</w:t>
      </w:r>
    </w:p>
    <w:p>
      <w:r>
        <w:rPr>
          <w:b/>
        </w:rPr>
        <w:t xml:space="preserve">Esimerkki 7.4939</w:t>
      </w:r>
    </w:p>
    <w:p>
      <w:r>
        <w:t xml:space="preserve">kuinka monta pentua äidillä oli 101 dalmatialaista -elokuvassa?</w:t>
      </w:r>
    </w:p>
    <w:p>
      <w:r>
        <w:rPr>
          <w:b/>
        </w:rPr>
        <w:t xml:space="preserve">Tulos</w:t>
      </w:r>
    </w:p>
    <w:p>
      <w:r>
        <w:t xml:space="preserve">viisitoista</w:t>
      </w:r>
    </w:p>
    <w:p>
      <w:r>
        <w:rPr>
          <w:b/>
        </w:rPr>
        <w:t xml:space="preserve">Esimerkki 7.4940</w:t>
      </w:r>
    </w:p>
    <w:p>
      <w:r>
        <w:t xml:space="preserve">joka julisti Englannin monarkin kirkon ylimmäksi päämieheksi.</w:t>
      </w:r>
    </w:p>
    <w:p>
      <w:r>
        <w:rPr>
          <w:b/>
        </w:rPr>
        <w:t xml:space="preserve">Tulos</w:t>
      </w:r>
    </w:p>
    <w:p>
      <w:r>
        <w:t xml:space="preserve">Parlamentti</w:t>
      </w:r>
    </w:p>
    <w:p>
      <w:r>
        <w:rPr>
          <w:b/>
        </w:rPr>
        <w:t xml:space="preserve">Esimerkki 7.4941</w:t>
      </w:r>
    </w:p>
    <w:p>
      <w:r>
        <w:t xml:space="preserve">joka oli ensimmäinen englantilainen matemaatikko, joka käytti nykyaikaista tasa-arvosymbolia vuonna 1557.</w:t>
      </w:r>
    </w:p>
    <w:p>
      <w:r>
        <w:rPr>
          <w:b/>
        </w:rPr>
        <w:t xml:space="preserve">Tulos</w:t>
      </w:r>
    </w:p>
    <w:p>
      <w:r>
        <w:t xml:space="preserve">Robert Recorde</w:t>
      </w:r>
    </w:p>
    <w:p>
      <w:r>
        <w:rPr>
          <w:b/>
        </w:rPr>
        <w:t xml:space="preserve">Esimerkki 7.4942</w:t>
      </w:r>
    </w:p>
    <w:p>
      <w:r>
        <w:t xml:space="preserve">joka näyttelee Kellyä elokuvasta Pelastettu kellon toimesta.</w:t>
      </w:r>
    </w:p>
    <w:p>
      <w:r>
        <w:rPr>
          <w:b/>
        </w:rPr>
        <w:t xml:space="preserve">Tulos</w:t>
      </w:r>
    </w:p>
    <w:p>
      <w:r>
        <w:t xml:space="preserve">Tiffani Amber Thiessen</w:t>
      </w:r>
    </w:p>
    <w:p>
      <w:r>
        <w:rPr>
          <w:b/>
        </w:rPr>
        <w:t xml:space="preserve">Esimerkki 7.4943</w:t>
      </w:r>
    </w:p>
    <w:p>
      <w:r>
        <w:t xml:space="preserve">mikä aiheutti amerikkalaisen öljykriisin vuonna 1974</w:t>
      </w:r>
    </w:p>
    <w:p>
      <w:r>
        <w:rPr>
          <w:b/>
        </w:rPr>
        <w:t xml:space="preserve">Tulos</w:t>
      </w:r>
    </w:p>
    <w:p>
      <w:r>
        <w:t xml:space="preserve">öljysaarto</w:t>
      </w:r>
    </w:p>
    <w:p>
      <w:r>
        <w:rPr>
          <w:b/>
        </w:rPr>
        <w:t xml:space="preserve">Esimerkki 7.4944</w:t>
      </w:r>
    </w:p>
    <w:p>
      <w:r>
        <w:t xml:space="preserve">kuinka suuren alueen ottomaanien valtakunta kattoi?</w:t>
      </w:r>
    </w:p>
    <w:p>
      <w:r>
        <w:rPr>
          <w:b/>
        </w:rPr>
        <w:t xml:space="preserve">Tulos</w:t>
      </w:r>
    </w:p>
    <w:p>
      <w:r>
        <w:t xml:space="preserve">2 000 000 neliömetriä</w:t>
      </w:r>
    </w:p>
    <w:p>
      <w:r>
        <w:rPr>
          <w:b/>
        </w:rPr>
        <w:t xml:space="preserve">Esimerkki 7.4945</w:t>
      </w:r>
    </w:p>
    <w:p>
      <w:r>
        <w:t xml:space="preserve">Milloin on 6. kausi Counting on tulossa ulos...</w:t>
      </w:r>
    </w:p>
    <w:p>
      <w:r>
        <w:rPr>
          <w:b/>
        </w:rPr>
        <w:t xml:space="preserve">Tulos</w:t>
      </w:r>
    </w:p>
    <w:p>
      <w:r>
        <w:t xml:space="preserve">Syyskuu 11, 2017</w:t>
      </w:r>
    </w:p>
    <w:p>
      <w:r>
        <w:rPr>
          <w:b/>
        </w:rPr>
        <w:t xml:space="preserve">Esimerkki 7.4946</w:t>
      </w:r>
    </w:p>
    <w:p>
      <w:r>
        <w:t xml:space="preserve">pyrstöiset bakteriofagit kuuluvat mihinkä baltimorelaiseen ryhmään?</w:t>
      </w:r>
    </w:p>
    <w:p>
      <w:r>
        <w:rPr>
          <w:b/>
        </w:rPr>
        <w:t xml:space="preserve">Tulos</w:t>
      </w:r>
    </w:p>
    <w:p>
      <w:r>
        <w:t xml:space="preserve">ryhmä I</w:t>
      </w:r>
    </w:p>
    <w:p>
      <w:r>
        <w:rPr>
          <w:b/>
        </w:rPr>
        <w:t xml:space="preserve">Esimerkki 7.4947</w:t>
      </w:r>
    </w:p>
    <w:p>
      <w:r>
        <w:t xml:space="preserve">missä hajureseptorineuronit sijaitsevat.</w:t>
      </w:r>
    </w:p>
    <w:p>
      <w:r>
        <w:rPr>
          <w:b/>
        </w:rPr>
        <w:t xml:space="preserve">Tulos</w:t>
      </w:r>
    </w:p>
    <w:p>
      <w:r>
        <w:t xml:space="preserve">hajujärjestelmä</w:t>
      </w:r>
    </w:p>
    <w:p>
      <w:r>
        <w:rPr>
          <w:b/>
        </w:rPr>
        <w:t xml:space="preserve">Esimerkki 7.4948</w:t>
      </w:r>
    </w:p>
    <w:p>
      <w:r>
        <w:t xml:space="preserve">kuka voitti australian next top model -ohjelman 7. kauden?</w:t>
      </w:r>
    </w:p>
    <w:p>
      <w:r>
        <w:rPr>
          <w:b/>
        </w:rPr>
        <w:t xml:space="preserve">Tulos</w:t>
      </w:r>
    </w:p>
    <w:p>
      <w:r>
        <w:t xml:space="preserve">Montana Cox</w:t>
      </w:r>
    </w:p>
    <w:p>
      <w:r>
        <w:rPr>
          <w:b/>
        </w:rPr>
        <w:t xml:space="preserve">Esimerkki 7.4949</w:t>
      </w:r>
    </w:p>
    <w:p>
      <w:r>
        <w:t xml:space="preserve">joka perusti ensimmäisen julkisen kuurojen koulun Amerikkaan</w:t>
      </w:r>
    </w:p>
    <w:p>
      <w:r>
        <w:rPr>
          <w:b/>
        </w:rPr>
        <w:t xml:space="preserve">Tulos</w:t>
      </w:r>
    </w:p>
    <w:p>
      <w:r>
        <w:t xml:space="preserve">Laurent Clerc</w:t>
      </w:r>
    </w:p>
    <w:p>
      <w:r>
        <w:rPr>
          <w:b/>
        </w:rPr>
        <w:t xml:space="preserve">Tulos</w:t>
      </w:r>
    </w:p>
    <w:p>
      <w:r>
        <w:t xml:space="preserve">Tohtori Mason Cogswell</w:t>
      </w:r>
    </w:p>
    <w:p>
      <w:r>
        <w:rPr>
          <w:b/>
        </w:rPr>
        <w:t xml:space="preserve">Tulos</w:t>
      </w:r>
    </w:p>
    <w:p>
      <w:r>
        <w:t xml:space="preserve">Thomas Hopkins Gallaudet</w:t>
      </w:r>
    </w:p>
    <w:p>
      <w:r>
        <w:rPr>
          <w:b/>
        </w:rPr>
        <w:t xml:space="preserve">Esimerkki 7.4950</w:t>
      </w:r>
    </w:p>
    <w:p>
      <w:r>
        <w:t xml:space="preserve">joka näyttelee Johnnyn ääntä elokuvassa sing</w:t>
      </w:r>
    </w:p>
    <w:p>
      <w:r>
        <w:rPr>
          <w:b/>
        </w:rPr>
        <w:t xml:space="preserve">Tulos</w:t>
      </w:r>
    </w:p>
    <w:p>
      <w:r>
        <w:t xml:space="preserve">Taron Egerton</w:t>
      </w:r>
    </w:p>
    <w:p>
      <w:r>
        <w:rPr>
          <w:b/>
        </w:rPr>
        <w:t xml:space="preserve">Esimerkki 7.4951</w:t>
      </w:r>
    </w:p>
    <w:p>
      <w:r>
        <w:t xml:space="preserve">ottomaanien uudistukset käynnistivät 1800-luvulla sarjan radikaaleja uudistuksia, jotka tunnetaan nimellä</w:t>
      </w:r>
    </w:p>
    <w:p>
      <w:r>
        <w:rPr>
          <w:b/>
        </w:rPr>
        <w:t xml:space="preserve">Tulos</w:t>
      </w:r>
    </w:p>
    <w:p>
      <w:r>
        <w:t xml:space="preserve">Tanzimât</w:t>
      </w:r>
    </w:p>
    <w:p>
      <w:r>
        <w:rPr>
          <w:b/>
        </w:rPr>
        <w:t xml:space="preserve">Esimerkki 7.4952</w:t>
      </w:r>
    </w:p>
    <w:p>
      <w:r>
        <w:t xml:space="preserve">kuka voitti Nathanin hot dogin syömiskilpailun</w:t>
      </w:r>
    </w:p>
    <w:p>
      <w:r>
        <w:rPr>
          <w:b/>
        </w:rPr>
        <w:t xml:space="preserve">Tulos</w:t>
      </w:r>
    </w:p>
    <w:p>
      <w:r>
        <w:t xml:space="preserve">Joey Chestnut</w:t>
      </w:r>
    </w:p>
    <w:p>
      <w:r>
        <w:rPr>
          <w:b/>
        </w:rPr>
        <w:t xml:space="preserve">Tulos</w:t>
      </w:r>
    </w:p>
    <w:p>
      <w:r>
        <w:t xml:space="preserve">Miki Sudo</w:t>
      </w:r>
    </w:p>
    <w:p>
      <w:r>
        <w:rPr>
          <w:b/>
        </w:rPr>
        <w:t xml:space="preserve">Esimerkki 7.4953</w:t>
      </w:r>
    </w:p>
    <w:p>
      <w:r>
        <w:t xml:space="preserve">Milloin perustuslain 16. muutos laillisti tuloveron perimisen kongressin toimesta?</w:t>
      </w:r>
    </w:p>
    <w:p>
      <w:r>
        <w:rPr>
          <w:b/>
        </w:rPr>
        <w:t xml:space="preserve">Tulos</w:t>
      </w:r>
    </w:p>
    <w:p>
      <w:r>
        <w:t xml:space="preserve">3. helmikuuta 1913</w:t>
      </w:r>
    </w:p>
    <w:p>
      <w:r>
        <w:rPr>
          <w:b/>
        </w:rPr>
        <w:t xml:space="preserve">Esimerkki 7.4954</w:t>
      </w:r>
    </w:p>
    <w:p>
      <w:r>
        <w:t xml:space="preserve">kenelle Jaakobin kirja kirjoitettiin</w:t>
      </w:r>
    </w:p>
    <w:p>
      <w:r>
        <w:rPr>
          <w:b/>
        </w:rPr>
        <w:t xml:space="preserve">Tulos</w:t>
      </w:r>
    </w:p>
    <w:p>
      <w:r>
        <w:t xml:space="preserve">kaksitoista heimoa hajallaan</w:t>
      </w:r>
    </w:p>
    <w:p>
      <w:r>
        <w:rPr>
          <w:b/>
        </w:rPr>
        <w:t xml:space="preserve">Esimerkki 7.4955</w:t>
      </w:r>
    </w:p>
    <w:p>
      <w:r>
        <w:t xml:space="preserve">joka näyttelee elokuvassa The quiet place</w:t>
      </w:r>
    </w:p>
    <w:p>
      <w:r>
        <w:rPr>
          <w:b/>
        </w:rPr>
        <w:t xml:space="preserve">Tulos</w:t>
      </w:r>
    </w:p>
    <w:p>
      <w:r>
        <w:t xml:space="preserve">Noah Jupe</w:t>
      </w:r>
    </w:p>
    <w:p>
      <w:r>
        <w:rPr>
          <w:b/>
        </w:rPr>
        <w:t xml:space="preserve">Tulos</w:t>
      </w:r>
    </w:p>
    <w:p>
      <w:r>
        <w:t xml:space="preserve">John Krasinski</w:t>
      </w:r>
    </w:p>
    <w:p>
      <w:r>
        <w:rPr>
          <w:b/>
        </w:rPr>
        <w:t xml:space="preserve">Tulos</w:t>
      </w:r>
    </w:p>
    <w:p>
      <w:r>
        <w:t xml:space="preserve">Emily Blunt</w:t>
      </w:r>
    </w:p>
    <w:p>
      <w:r>
        <w:rPr>
          <w:b/>
        </w:rPr>
        <w:t xml:space="preserve">Tulos</w:t>
      </w:r>
    </w:p>
    <w:p>
      <w:r>
        <w:t xml:space="preserve">Millicent Simmonds</w:t>
      </w:r>
    </w:p>
    <w:p>
      <w:r>
        <w:rPr>
          <w:b/>
        </w:rPr>
        <w:t xml:space="preserve">Esimerkki 7.4956</w:t>
      </w:r>
    </w:p>
    <w:p>
      <w:r>
        <w:t xml:space="preserve">Miksi Calvinin syklin reaktioita kutsutaan valosta riippumattomiksi reaktioiksi?</w:t>
      </w:r>
    </w:p>
    <w:p>
      <w:r>
        <w:rPr>
          <w:b/>
        </w:rPr>
        <w:t xml:space="preserve">Tulos</w:t>
      </w:r>
    </w:p>
    <w:p>
      <w:r>
        <w:t xml:space="preserve">kiinnitys</w:t>
      </w:r>
    </w:p>
    <w:p>
      <w:r>
        <w:rPr>
          <w:b/>
        </w:rPr>
        <w:t xml:space="preserve">Tulos</w:t>
      </w:r>
    </w:p>
    <w:p>
      <w:r>
        <w:t xml:space="preserve">pelkistysreaktiot</w:t>
      </w:r>
    </w:p>
    <w:p>
      <w:r>
        <w:rPr>
          <w:b/>
        </w:rPr>
        <w:t xml:space="preserve">Esimerkki 7.4957</w:t>
      </w:r>
    </w:p>
    <w:p>
      <w:r>
        <w:t xml:space="preserve">kuka laulaa i wanna be like you viidakkokirja 2016</w:t>
      </w:r>
    </w:p>
    <w:p>
      <w:r>
        <w:rPr>
          <w:b/>
        </w:rPr>
        <w:t xml:space="preserve">Tulos</w:t>
      </w:r>
    </w:p>
    <w:p>
      <w:r>
        <w:t xml:space="preserve">Christopher Walken</w:t>
      </w:r>
    </w:p>
    <w:p>
      <w:r>
        <w:rPr>
          <w:b/>
        </w:rPr>
        <w:t xml:space="preserve">Esimerkki 7.4958</w:t>
      </w:r>
    </w:p>
    <w:p>
      <w:r>
        <w:t xml:space="preserve">kuinka monta jaksoa on spartacusin 1. kaudella?</w:t>
      </w:r>
    </w:p>
    <w:p>
      <w:r>
        <w:rPr>
          <w:b/>
        </w:rPr>
        <w:t xml:space="preserve">Tulos</w:t>
      </w:r>
    </w:p>
    <w:p>
      <w:r>
        <w:t xml:space="preserve">13</w:t>
      </w:r>
    </w:p>
    <w:p>
      <w:r>
        <w:rPr>
          <w:b/>
        </w:rPr>
        <w:t xml:space="preserve">Esimerkki 7.4959</w:t>
      </w:r>
    </w:p>
    <w:p>
      <w:r>
        <w:t xml:space="preserve">kenelle Luka Modric pelasi Englannissa?</w:t>
      </w:r>
    </w:p>
    <w:p>
      <w:r>
        <w:rPr>
          <w:b/>
        </w:rPr>
        <w:t xml:space="preserve">Tulos</w:t>
      </w:r>
    </w:p>
    <w:p>
      <w:r>
        <w:t xml:space="preserve">Kroatia</w:t>
      </w:r>
    </w:p>
    <w:p>
      <w:r>
        <w:rPr>
          <w:b/>
        </w:rPr>
        <w:t xml:space="preserve">Esimerkki 7.4960</w:t>
      </w:r>
    </w:p>
    <w:p>
      <w:r>
        <w:t xml:space="preserve">Millä maapallon lautasella Intia sijaitsee?</w:t>
      </w:r>
    </w:p>
    <w:p>
      <w:r>
        <w:rPr>
          <w:b/>
        </w:rPr>
        <w:t xml:space="preserve">Tulos</w:t>
      </w:r>
    </w:p>
    <w:p>
      <w:r>
        <w:t xml:space="preserve">Intian lautanen</w:t>
      </w:r>
    </w:p>
    <w:p>
      <w:r>
        <w:rPr>
          <w:b/>
        </w:rPr>
        <w:t xml:space="preserve">Esimerkki 7.4961</w:t>
      </w:r>
    </w:p>
    <w:p>
      <w:r>
        <w:t xml:space="preserve">milloin vapaan yrittäjyyden sanansaattaja vajosi</w:t>
      </w:r>
    </w:p>
    <w:p>
      <w:r>
        <w:rPr>
          <w:b/>
        </w:rPr>
        <w:t xml:space="preserve">Tulos</w:t>
      </w:r>
    </w:p>
    <w:p>
      <w:r>
        <w:t xml:space="preserve">6. maaliskuuta 1987</w:t>
      </w:r>
    </w:p>
    <w:p>
      <w:r>
        <w:rPr>
          <w:b/>
        </w:rPr>
        <w:t xml:space="preserve">Esimerkki 7.4962</w:t>
      </w:r>
    </w:p>
    <w:p>
      <w:r>
        <w:t xml:space="preserve">joka näyttelee Sarahia huomispäivän dc-legendoissa.</w:t>
      </w:r>
    </w:p>
    <w:p>
      <w:r>
        <w:rPr>
          <w:b/>
        </w:rPr>
        <w:t xml:space="preserve">Tulos</w:t>
      </w:r>
    </w:p>
    <w:p>
      <w:r>
        <w:t xml:space="preserve">Caity Lotz</w:t>
      </w:r>
    </w:p>
    <w:p>
      <w:r>
        <w:rPr>
          <w:b/>
        </w:rPr>
        <w:t xml:space="preserve">Esimerkki 7.4963</w:t>
      </w:r>
    </w:p>
    <w:p>
      <w:r>
        <w:t xml:space="preserve">Milloin raudan käyttö alkoi mantereella?</w:t>
      </w:r>
    </w:p>
    <w:p>
      <w:r>
        <w:rPr>
          <w:b/>
        </w:rPr>
        <w:t xml:space="preserve">Tulos</w:t>
      </w:r>
    </w:p>
    <w:p>
      <w:r>
        <w:t xml:space="preserve">2. vuosituhannen aikana eKr.</w:t>
      </w:r>
    </w:p>
    <w:p>
      <w:r>
        <w:rPr>
          <w:b/>
        </w:rPr>
        <w:t xml:space="preserve">Esimerkki 7.4964</w:t>
      </w:r>
    </w:p>
    <w:p>
      <w:r>
        <w:t xml:space="preserve">kuka näyttelee Nickyä make it or break it -ohjelmassa?</w:t>
      </w:r>
    </w:p>
    <w:p>
      <w:r>
        <w:rPr>
          <w:b/>
        </w:rPr>
        <w:t xml:space="preserve">Tulos</w:t>
      </w:r>
    </w:p>
    <w:p>
      <w:r>
        <w:t xml:space="preserve">Cody Longo</w:t>
      </w:r>
    </w:p>
    <w:p>
      <w:r>
        <w:rPr>
          <w:b/>
        </w:rPr>
        <w:t xml:space="preserve">Esimerkki 7.4965</w:t>
      </w:r>
    </w:p>
    <w:p>
      <w:r>
        <w:t xml:space="preserve">kuka tekee voice-overin sarjassa Kuinka tapasin äitisi?</w:t>
      </w:r>
    </w:p>
    <w:p>
      <w:r>
        <w:rPr>
          <w:b/>
        </w:rPr>
        <w:t xml:space="preserve">Tulos</w:t>
      </w:r>
    </w:p>
    <w:p>
      <w:r>
        <w:t xml:space="preserve">Bob Saget</w:t>
      </w:r>
    </w:p>
    <w:p>
      <w:r>
        <w:rPr>
          <w:b/>
        </w:rPr>
        <w:t xml:space="preserve">Esimerkki 7.4966</w:t>
      </w:r>
    </w:p>
    <w:p>
      <w:r>
        <w:t xml:space="preserve">joka laulaa laulun, kaikki mitä se tekee, on sade.</w:t>
      </w:r>
    </w:p>
    <w:p>
      <w:r>
        <w:rPr>
          <w:b/>
        </w:rPr>
        <w:t xml:space="preserve">Tulos</w:t>
      </w:r>
    </w:p>
    <w:p>
      <w:r>
        <w:t xml:space="preserve">Käsikirjoitus</w:t>
      </w:r>
    </w:p>
    <w:p>
      <w:r>
        <w:rPr>
          <w:b/>
        </w:rPr>
        <w:t xml:space="preserve">Esimerkki 7.4967</w:t>
      </w:r>
    </w:p>
    <w:p>
      <w:r>
        <w:t xml:space="preserve">Milloin Shadowhunters 2. kauden 17. jakso ilmestyy?</w:t>
      </w:r>
    </w:p>
    <w:p>
      <w:r>
        <w:rPr>
          <w:b/>
        </w:rPr>
        <w:t xml:space="preserve">Tulos</w:t>
      </w:r>
    </w:p>
    <w:p>
      <w:r>
        <w:t xml:space="preserve">heinäkuu 24, 2017</w:t>
      </w:r>
    </w:p>
    <w:p>
      <w:r>
        <w:rPr>
          <w:b/>
        </w:rPr>
        <w:t xml:space="preserve">Esimerkki 7.4968</w:t>
      </w:r>
    </w:p>
    <w:p>
      <w:r>
        <w:t xml:space="preserve">Milloin kappale smoke gets in your eyes kirjoitettiin?</w:t>
      </w:r>
    </w:p>
    <w:p>
      <w:r>
        <w:rPr>
          <w:b/>
        </w:rPr>
        <w:t xml:space="preserve">Tulos</w:t>
      </w:r>
    </w:p>
    <w:p>
      <w:r>
        <w:t xml:space="preserve">1933</w:t>
      </w:r>
    </w:p>
    <w:p>
      <w:r>
        <w:rPr>
          <w:b/>
        </w:rPr>
        <w:t xml:space="preserve">Esimerkki 7.4969</w:t>
      </w:r>
    </w:p>
    <w:p>
      <w:r>
        <w:t xml:space="preserve">joka on Englannin valtaistuimen perillinen...</w:t>
      </w:r>
    </w:p>
    <w:p>
      <w:r>
        <w:rPr>
          <w:b/>
        </w:rPr>
        <w:t xml:space="preserve">Tulos</w:t>
      </w:r>
    </w:p>
    <w:p>
      <w:r>
        <w:t xml:space="preserve">Charles, Walesin prinssi</w:t>
      </w:r>
    </w:p>
    <w:p>
      <w:r>
        <w:rPr>
          <w:b/>
        </w:rPr>
        <w:t xml:space="preserve">Esimerkki 7.4970</w:t>
      </w:r>
    </w:p>
    <w:p>
      <w:r>
        <w:t xml:space="preserve">joka purjehti Titanicilla, kun se syöksyi maahan.</w:t>
      </w:r>
    </w:p>
    <w:p>
      <w:r>
        <w:rPr>
          <w:b/>
        </w:rPr>
        <w:t xml:space="preserve">Tulos</w:t>
      </w:r>
    </w:p>
    <w:p>
      <w:r>
        <w:t xml:space="preserve">Edward Smith</w:t>
      </w:r>
    </w:p>
    <w:p>
      <w:r>
        <w:rPr>
          <w:b/>
        </w:rPr>
        <w:t xml:space="preserve">Esimerkki 7.4971</w:t>
      </w:r>
    </w:p>
    <w:p>
      <w:r>
        <w:t xml:space="preserve">Milloin Jack in the Box osti qdoban?</w:t>
      </w:r>
    </w:p>
    <w:p>
      <w:r>
        <w:rPr>
          <w:b/>
        </w:rPr>
        <w:t xml:space="preserve">Tulos</w:t>
      </w:r>
    </w:p>
    <w:p>
      <w:r>
        <w:t xml:space="preserve">2003</w:t>
      </w:r>
    </w:p>
    <w:p>
      <w:r>
        <w:rPr>
          <w:b/>
        </w:rPr>
        <w:t xml:space="preserve">Esimerkki 7.4972</w:t>
      </w:r>
    </w:p>
    <w:p>
      <w:r>
        <w:t xml:space="preserve">mikä on tärkein ateria Italiassa</w:t>
      </w:r>
    </w:p>
    <w:p>
      <w:r>
        <w:rPr>
          <w:b/>
        </w:rPr>
        <w:t xml:space="preserve">Tulos</w:t>
      </w:r>
    </w:p>
    <w:p>
      <w:r>
        <w:t xml:space="preserve">Lounas</w:t>
      </w:r>
    </w:p>
    <w:p>
      <w:r>
        <w:rPr>
          <w:b/>
        </w:rPr>
        <w:t xml:space="preserve">Esimerkki 7.4973</w:t>
      </w:r>
    </w:p>
    <w:p>
      <w:r>
        <w:t xml:space="preserve">kuka kirjoitti kappaleen the dance by garth brooks</w:t>
      </w:r>
    </w:p>
    <w:p>
      <w:r>
        <w:rPr>
          <w:b/>
        </w:rPr>
        <w:t xml:space="preserve">Tulos</w:t>
      </w:r>
    </w:p>
    <w:p>
      <w:r>
        <w:t xml:space="preserve">Tony Arata</w:t>
      </w:r>
    </w:p>
    <w:p>
      <w:r>
        <w:rPr>
          <w:b/>
        </w:rPr>
        <w:t xml:space="preserve">Esimerkki 7.4974</w:t>
      </w:r>
    </w:p>
    <w:p>
      <w:r>
        <w:t xml:space="preserve">Milloin Etelä-Carolina ja Pohjois-Carolina erosivat?</w:t>
      </w:r>
    </w:p>
    <w:p>
      <w:r>
        <w:rPr>
          <w:b/>
        </w:rPr>
        <w:t xml:space="preserve">Tulos</w:t>
      </w:r>
    </w:p>
    <w:p>
      <w:r>
        <w:t xml:space="preserve">1729</w:t>
      </w:r>
    </w:p>
    <w:p>
      <w:r>
        <w:rPr>
          <w:b/>
        </w:rPr>
        <w:t xml:space="preserve">Esimerkki 7.4975</w:t>
      </w:r>
    </w:p>
    <w:p>
      <w:r>
        <w:t xml:space="preserve">joka kirjoitti make you feel my love lauloi Adele</w:t>
      </w:r>
    </w:p>
    <w:p>
      <w:r>
        <w:rPr>
          <w:b/>
        </w:rPr>
        <w:t xml:space="preserve">Tulos</w:t>
      </w:r>
    </w:p>
    <w:p>
      <w:r>
        <w:t xml:space="preserve">Bob Dylan</w:t>
      </w:r>
    </w:p>
    <w:p>
      <w:r>
        <w:rPr>
          <w:b/>
        </w:rPr>
        <w:t xml:space="preserve">Esimerkki 7.4976</w:t>
      </w:r>
    </w:p>
    <w:p>
      <w:r>
        <w:t xml:space="preserve">joka laulaa, että voin rakastaa sinua näin</w:t>
      </w:r>
    </w:p>
    <w:p>
      <w:r>
        <w:rPr>
          <w:b/>
        </w:rPr>
        <w:t xml:space="preserve">Tulos</w:t>
      </w:r>
    </w:p>
    <w:p>
      <w:r>
        <w:t xml:space="preserve">John Michael Montgomery</w:t>
      </w:r>
    </w:p>
    <w:p>
      <w:r>
        <w:rPr>
          <w:b/>
        </w:rPr>
        <w:t xml:space="preserve">Esimerkki 7.4977</w:t>
      </w:r>
    </w:p>
    <w:p>
      <w:r>
        <w:t xml:space="preserve">joka esittää Travisia ohjelmassa Jos rakastan sinua on väärin...</w:t>
      </w:r>
    </w:p>
    <w:p>
      <w:r>
        <w:rPr>
          <w:b/>
        </w:rPr>
        <w:t xml:space="preserve">Tulos</w:t>
      </w:r>
    </w:p>
    <w:p>
      <w:r>
        <w:t xml:space="preserve">Denzel Wells</w:t>
      </w:r>
    </w:p>
    <w:p>
      <w:r>
        <w:rPr>
          <w:b/>
        </w:rPr>
        <w:t xml:space="preserve">Esimerkki 7.4978</w:t>
      </w:r>
    </w:p>
    <w:p>
      <w:r>
        <w:t xml:space="preserve">Milloin seuraava Halleyn komeetta on tulossa?</w:t>
      </w:r>
    </w:p>
    <w:p>
      <w:r>
        <w:rPr>
          <w:b/>
        </w:rPr>
        <w:t xml:space="preserve">Tulos</w:t>
      </w:r>
    </w:p>
    <w:p>
      <w:r>
        <w:t xml:space="preserve">mid-2061</w:t>
      </w:r>
    </w:p>
    <w:p>
      <w:r>
        <w:rPr>
          <w:b/>
        </w:rPr>
        <w:t xml:space="preserve">Esimerkki 7.4979</w:t>
      </w:r>
    </w:p>
    <w:p>
      <w:r>
        <w:t xml:space="preserve">joka kirjoitti yksinäisyyden äänen nopeuden -</w:t>
      </w:r>
    </w:p>
    <w:p>
      <w:r>
        <w:rPr>
          <w:b/>
        </w:rPr>
        <w:t xml:space="preserve">Tulos</w:t>
      </w:r>
    </w:p>
    <w:p>
      <w:r>
        <w:t xml:space="preserve">John Prine</w:t>
      </w:r>
    </w:p>
    <w:p>
      <w:r>
        <w:rPr>
          <w:b/>
        </w:rPr>
        <w:t xml:space="preserve">Esimerkki 7.4980</w:t>
      </w:r>
    </w:p>
    <w:p>
      <w:r>
        <w:t xml:space="preserve">camila cabello never be the same julkaisupäivä</w:t>
      </w:r>
    </w:p>
    <w:p>
      <w:r>
        <w:rPr>
          <w:b/>
        </w:rPr>
        <w:t xml:space="preserve">Tulos</w:t>
      </w:r>
    </w:p>
    <w:p>
      <w:r>
        <w:t xml:space="preserve">joulukuu 7, 2017</w:t>
      </w:r>
    </w:p>
    <w:p>
      <w:r>
        <w:rPr>
          <w:b/>
        </w:rPr>
        <w:t xml:space="preserve">Esimerkki 7.4981</w:t>
      </w:r>
    </w:p>
    <w:p>
      <w:r>
        <w:t xml:space="preserve">Mikä on miliisi 2. lisäyksessä</w:t>
      </w:r>
    </w:p>
    <w:p>
      <w:r>
        <w:rPr>
          <w:b/>
        </w:rPr>
        <w:t xml:space="preserve">Tulos</w:t>
      </w:r>
    </w:p>
    <w:p>
      <w:r>
        <w:t xml:space="preserve">hyvin säännelty</w:t>
      </w:r>
    </w:p>
    <w:p>
      <w:r>
        <w:rPr>
          <w:b/>
        </w:rPr>
        <w:t xml:space="preserve">Esimerkki 7.4982</w:t>
      </w:r>
    </w:p>
    <w:p>
      <w:r>
        <w:t xml:space="preserve">milloin 10 rupiaa kolikko lanseerattiin Intiassa</w:t>
      </w:r>
    </w:p>
    <w:p>
      <w:r>
        <w:rPr>
          <w:b/>
        </w:rPr>
        <w:t xml:space="preserve">Tulos</w:t>
      </w:r>
    </w:p>
    <w:p>
      <w:r>
        <w:t xml:space="preserve">2005</w:t>
      </w:r>
    </w:p>
    <w:p>
      <w:r>
        <w:rPr>
          <w:b/>
        </w:rPr>
        <w:t xml:space="preserve">Esimerkki 7.4983</w:t>
      </w:r>
    </w:p>
    <w:p>
      <w:r>
        <w:t xml:space="preserve">Millainen eläin on kivisika?</w:t>
      </w:r>
    </w:p>
    <w:p>
      <w:r>
        <w:rPr>
          <w:b/>
        </w:rPr>
        <w:t xml:space="preserve">Tulos</w:t>
      </w:r>
    </w:p>
    <w:p>
      <w:r>
        <w:t xml:space="preserve">luonnonvarainen vuohilaji</w:t>
      </w:r>
    </w:p>
    <w:p>
      <w:r>
        <w:rPr>
          <w:b/>
        </w:rPr>
        <w:t xml:space="preserve">Esimerkki 7.4984</w:t>
      </w:r>
    </w:p>
    <w:p>
      <w:r>
        <w:t xml:space="preserve">kuka on new hampshiren yleinen syyttäjä?</w:t>
      </w:r>
    </w:p>
    <w:p>
      <w:r>
        <w:rPr>
          <w:b/>
        </w:rPr>
        <w:t xml:space="preserve">Tulos</w:t>
      </w:r>
    </w:p>
    <w:p>
      <w:r>
        <w:t xml:space="preserve">Gordon MacDonald</w:t>
      </w:r>
    </w:p>
    <w:p>
      <w:r>
        <w:rPr>
          <w:b/>
        </w:rPr>
        <w:t xml:space="preserve">Esimerkki 7.4985</w:t>
      </w:r>
    </w:p>
    <w:p>
      <w:r>
        <w:t xml:space="preserve">mikä on songkran-festivaali ja mitä se tarkoittaa?</w:t>
      </w:r>
    </w:p>
    <w:p>
      <w:r>
        <w:rPr>
          <w:b/>
        </w:rPr>
        <w:t xml:space="preserve">Tulos</w:t>
      </w:r>
    </w:p>
    <w:p>
      <w:r>
        <w:t xml:space="preserve">"astrologinen kulku"</w:t>
      </w:r>
    </w:p>
    <w:p>
      <w:r>
        <w:rPr>
          <w:b/>
        </w:rPr>
        <w:t xml:space="preserve">Esimerkki 7.4986</w:t>
      </w:r>
    </w:p>
    <w:p>
      <w:r>
        <w:t xml:space="preserve">Milloin mannertenvälistä rautatietä alettiin rakentaa?</w:t>
      </w:r>
    </w:p>
    <w:p>
      <w:r>
        <w:rPr>
          <w:b/>
        </w:rPr>
        <w:t xml:space="preserve">Tulos</w:t>
      </w:r>
    </w:p>
    <w:p>
      <w:r>
        <w:t xml:space="preserve">1863</w:t>
      </w:r>
    </w:p>
    <w:p>
      <w:r>
        <w:rPr>
          <w:b/>
        </w:rPr>
        <w:t xml:space="preserve">Esimerkki 7.4987</w:t>
      </w:r>
    </w:p>
    <w:p>
      <w:r>
        <w:t xml:space="preserve">kuinka monta jaksoa on star wars the clone wars season 1 -ohjelmassa?</w:t>
      </w:r>
    </w:p>
    <w:p>
      <w:r>
        <w:rPr>
          <w:b/>
        </w:rPr>
        <w:t xml:space="preserve">Tulos</w:t>
      </w:r>
    </w:p>
    <w:p>
      <w:r>
        <w:t xml:space="preserve">22</w:t>
      </w:r>
    </w:p>
    <w:p>
      <w:r>
        <w:rPr>
          <w:b/>
        </w:rPr>
        <w:t xml:space="preserve">Esimerkki 7.4988</w:t>
      </w:r>
    </w:p>
    <w:p>
      <w:r>
        <w:t xml:space="preserve">joka esittää Dorista paikassa, jota voi kutsua kodiksi...</w:t>
      </w:r>
    </w:p>
    <w:p>
      <w:r>
        <w:rPr>
          <w:b/>
        </w:rPr>
        <w:t xml:space="preserve">Tulos</w:t>
      </w:r>
    </w:p>
    <w:p>
      <w:r>
        <w:t xml:space="preserve">Deborah Kennedy</w:t>
      </w:r>
    </w:p>
    <w:p>
      <w:r>
        <w:rPr>
          <w:b/>
        </w:rPr>
        <w:t xml:space="preserve">Esimerkki 7.4989</w:t>
      </w:r>
    </w:p>
    <w:p>
      <w:r>
        <w:t xml:space="preserve">joka näytteli Michael Myersiä uudessa elokuvassa -</w:t>
      </w:r>
    </w:p>
    <w:p>
      <w:r>
        <w:rPr>
          <w:b/>
        </w:rPr>
        <w:t xml:space="preserve">Tulos</w:t>
      </w:r>
    </w:p>
    <w:p>
      <w:r>
        <w:t xml:space="preserve">Michael (Tyler Mane)</w:t>
      </w:r>
    </w:p>
    <w:p>
      <w:r>
        <w:rPr>
          <w:b/>
        </w:rPr>
        <w:t xml:space="preserve">Esimerkki 7.4990</w:t>
      </w:r>
    </w:p>
    <w:p>
      <w:r>
        <w:t xml:space="preserve">milloin maailmansota 2 alkoi ja päättyi</w:t>
      </w:r>
    </w:p>
    <w:p>
      <w:r>
        <w:rPr>
          <w:b/>
        </w:rPr>
        <w:t xml:space="preserve">Tulos</w:t>
      </w:r>
    </w:p>
    <w:p>
      <w:r>
        <w:t xml:space="preserve">1939</w:t>
      </w:r>
    </w:p>
    <w:p>
      <w:r>
        <w:rPr>
          <w:b/>
        </w:rPr>
        <w:t xml:space="preserve">Tulos</w:t>
      </w:r>
    </w:p>
    <w:p>
      <w:r>
        <w:t xml:space="preserve">1945</w:t>
      </w:r>
    </w:p>
    <w:p>
      <w:r>
        <w:rPr>
          <w:b/>
        </w:rPr>
        <w:t xml:space="preserve">Esimerkki 7.4991</w:t>
      </w:r>
    </w:p>
    <w:p>
      <w:r>
        <w:t xml:space="preserve">joka kirjoitti kirjan Selvä ja läsnä oleva vaara</w:t>
      </w:r>
    </w:p>
    <w:p>
      <w:r>
        <w:rPr>
          <w:b/>
        </w:rPr>
        <w:t xml:space="preserve">Tulos</w:t>
      </w:r>
    </w:p>
    <w:p>
      <w:r>
        <w:t xml:space="preserve">Tom Clancy</w:t>
      </w:r>
    </w:p>
    <w:p>
      <w:r>
        <w:rPr>
          <w:b/>
        </w:rPr>
        <w:t xml:space="preserve">Esimerkki 7.4992</w:t>
      </w:r>
    </w:p>
    <w:p>
      <w:r>
        <w:t xml:space="preserve">Milloin olen julkkis aloitti toimintansa?</w:t>
      </w:r>
    </w:p>
    <w:p>
      <w:r>
        <w:rPr>
          <w:b/>
        </w:rPr>
        <w:t xml:space="preserve">Tulos</w:t>
      </w:r>
    </w:p>
    <w:p>
      <w:r>
        <w:t xml:space="preserve">25. elokuuta 2002</w:t>
      </w:r>
    </w:p>
    <w:p>
      <w:r>
        <w:rPr>
          <w:b/>
        </w:rPr>
        <w:t xml:space="preserve">Esimerkki 7.4993</w:t>
      </w:r>
    </w:p>
    <w:p>
      <w:r>
        <w:t xml:space="preserve">kuka maksoi detroitin q-linjan</w:t>
      </w:r>
    </w:p>
    <w:p>
      <w:r>
        <w:rPr>
          <w:b/>
        </w:rPr>
        <w:t xml:space="preserve">Tulos</w:t>
      </w:r>
    </w:p>
    <w:p>
      <w:r>
        <w:t xml:space="preserve">M-1 kisko</w:t>
      </w:r>
    </w:p>
    <w:p>
      <w:r>
        <w:rPr>
          <w:b/>
        </w:rPr>
        <w:t xml:space="preserve">Esimerkki 7.4994</w:t>
      </w:r>
    </w:p>
    <w:p>
      <w:r>
        <w:t xml:space="preserve">kuka voitti miesten curlingin vuoden 2018 olympialaisissa?</w:t>
      </w:r>
    </w:p>
    <w:p>
      <w:r>
        <w:rPr>
          <w:b/>
        </w:rPr>
        <w:t xml:space="preserve">Tulos</w:t>
      </w:r>
    </w:p>
    <w:p>
      <w:r>
        <w:t xml:space="preserve">Yhdysvallat</w:t>
      </w:r>
    </w:p>
    <w:p>
      <w:r>
        <w:rPr>
          <w:b/>
        </w:rPr>
        <w:t xml:space="preserve">Esimerkki 7.4995</w:t>
      </w:r>
    </w:p>
    <w:p>
      <w:r>
        <w:t xml:space="preserve">joka näyttelee hattukissaa elokuvassa -</w:t>
      </w:r>
    </w:p>
    <w:p>
      <w:r>
        <w:rPr>
          <w:b/>
        </w:rPr>
        <w:t xml:space="preserve">Tulos</w:t>
      </w:r>
    </w:p>
    <w:p>
      <w:r>
        <w:t xml:space="preserve">Mike Myers</w:t>
      </w:r>
    </w:p>
    <w:p>
      <w:r>
        <w:rPr>
          <w:b/>
        </w:rPr>
        <w:t xml:space="preserve">Esimerkki 7.4996</w:t>
      </w:r>
    </w:p>
    <w:p>
      <w:r>
        <w:t xml:space="preserve">mitkä mithilan kuninkaan adoptoimat ja kasvattamat mytologiset hahmot</w:t>
      </w:r>
    </w:p>
    <w:p>
      <w:r>
        <w:rPr>
          <w:b/>
        </w:rPr>
        <w:t xml:space="preserve">Tulos</w:t>
      </w:r>
    </w:p>
    <w:p>
      <w:r>
        <w:t xml:space="preserve">Sita</w:t>
      </w:r>
    </w:p>
    <w:p>
      <w:r>
        <w:rPr>
          <w:b/>
        </w:rPr>
        <w:t xml:space="preserve">Esimerkki 7.4997</w:t>
      </w:r>
    </w:p>
    <w:p>
      <w:r>
        <w:t xml:space="preserve">murtumismekaniikassa symboli k tarkoittaa</w:t>
      </w:r>
    </w:p>
    <w:p>
      <w:r>
        <w:rPr>
          <w:b/>
        </w:rPr>
        <w:t xml:space="preserve">Tulos</w:t>
      </w:r>
    </w:p>
    <w:p>
      <w:r>
        <w:t xml:space="preserve">jännityksen voimakkuuskerroin</w:t>
      </w:r>
    </w:p>
    <w:p>
      <w:r>
        <w:rPr>
          <w:b/>
        </w:rPr>
        <w:t xml:space="preserve">Esimerkki 7.4998</w:t>
      </w:r>
    </w:p>
    <w:p>
      <w:r>
        <w:t xml:space="preserve">kuinka monta prosenttia maailman väestöstä on amerikassa?</w:t>
      </w:r>
    </w:p>
    <w:p>
      <w:r>
        <w:rPr>
          <w:b/>
        </w:rPr>
        <w:t xml:space="preserve">Tulos</w:t>
      </w:r>
    </w:p>
    <w:p>
      <w:r>
        <w:t xml:space="preserve">4,4 prosenttia</w:t>
      </w:r>
    </w:p>
    <w:p>
      <w:r>
        <w:rPr>
          <w:b/>
        </w:rPr>
        <w:t xml:space="preserve">Esimerkki 7.4999</w:t>
      </w:r>
    </w:p>
    <w:p>
      <w:r>
        <w:t xml:space="preserve">Milloin laulu slob on my knob ilmestyi?</w:t>
      </w:r>
    </w:p>
    <w:p>
      <w:r>
        <w:rPr>
          <w:b/>
        </w:rPr>
        <w:t xml:space="preserve">Tulos</w:t>
      </w:r>
    </w:p>
    <w:p>
      <w:r>
        <w:t xml:space="preserve">2. helmikuuta 1999</w:t>
      </w:r>
    </w:p>
    <w:p>
      <w:r>
        <w:rPr>
          <w:b/>
        </w:rPr>
        <w:t xml:space="preserve">Esimerkki 7.5000</w:t>
      </w:r>
    </w:p>
    <w:p>
      <w:r>
        <w:t xml:space="preserve">Milloin lasipyramidi lisättiin Louvreen?</w:t>
      </w:r>
    </w:p>
    <w:p>
      <w:r>
        <w:rPr>
          <w:b/>
        </w:rPr>
        <w:t xml:space="preserve">Tulos</w:t>
      </w:r>
    </w:p>
    <w:p>
      <w:r>
        <w:t xml:space="preserve">1989</w:t>
      </w:r>
    </w:p>
    <w:p>
      <w:r>
        <w:rPr>
          <w:b/>
        </w:rPr>
        <w:t xml:space="preserve">Esimerkki 7.5001</w:t>
      </w:r>
    </w:p>
    <w:p>
      <w:r>
        <w:t xml:space="preserve">joka näyttelee Sossoa Orange is the new black -elokuvassa.</w:t>
      </w:r>
    </w:p>
    <w:p>
      <w:r>
        <w:rPr>
          <w:b/>
        </w:rPr>
        <w:t xml:space="preserve">Tulos</w:t>
      </w:r>
    </w:p>
    <w:p>
      <w:r>
        <w:t xml:space="preserve">Kimiko Elizabeth Glenn</w:t>
      </w:r>
    </w:p>
    <w:p>
      <w:r>
        <w:rPr>
          <w:b/>
        </w:rPr>
        <w:t xml:space="preserve">Esimerkki 7.5002</w:t>
      </w:r>
    </w:p>
    <w:p>
      <w:r>
        <w:t xml:space="preserve">miksi kutsutaan sitä, kun sanan kirjaimet sekoitetaan keskenään?</w:t>
      </w:r>
    </w:p>
    <w:p>
      <w:r>
        <w:rPr>
          <w:b/>
        </w:rPr>
        <w:t xml:space="preserve">Tulos</w:t>
      </w:r>
    </w:p>
    <w:p>
      <w:r>
        <w:t xml:space="preserve">Dysleksia</w:t>
      </w:r>
    </w:p>
    <w:p>
      <w:r>
        <w:rPr>
          <w:b/>
        </w:rPr>
        <w:t xml:space="preserve">Esimerkki 7.5003</w:t>
      </w:r>
    </w:p>
    <w:p>
      <w:r>
        <w:t xml:space="preserve">Milloin he tiesivät, että on joulu?</w:t>
      </w:r>
    </w:p>
    <w:p>
      <w:r>
        <w:rPr>
          <w:b/>
        </w:rPr>
        <w:t xml:space="preserve">Tulos</w:t>
      </w:r>
    </w:p>
    <w:p>
      <w:r>
        <w:t xml:space="preserve">3. joulukuuta 1984</w:t>
      </w:r>
    </w:p>
    <w:p>
      <w:r>
        <w:rPr>
          <w:b/>
        </w:rPr>
        <w:t xml:space="preserve">Esimerkki 7.5004</w:t>
      </w:r>
    </w:p>
    <w:p>
      <w:r>
        <w:t xml:space="preserve">kuka on Australian koripallon hallintoelin?</w:t>
      </w:r>
    </w:p>
    <w:p>
      <w:r>
        <w:rPr>
          <w:b/>
        </w:rPr>
        <w:t xml:space="preserve">Tulos</w:t>
      </w:r>
    </w:p>
    <w:p>
      <w:r>
        <w:t xml:space="preserve">Koripallo Australia</w:t>
      </w:r>
    </w:p>
    <w:p>
      <w:r>
        <w:rPr>
          <w:b/>
        </w:rPr>
        <w:t xml:space="preserve">Esimerkki 7.5005</w:t>
      </w:r>
    </w:p>
    <w:p>
      <w:r>
        <w:t xml:space="preserve">Milloin pankit lopettivat oman rahan painamisen?</w:t>
      </w:r>
    </w:p>
    <w:p>
      <w:r>
        <w:rPr>
          <w:b/>
        </w:rPr>
        <w:t xml:space="preserve">Tulos</w:t>
      </w:r>
    </w:p>
    <w:p>
      <w:r>
        <w:t xml:space="preserve">1930s</w:t>
      </w:r>
    </w:p>
    <w:p>
      <w:r>
        <w:rPr>
          <w:b/>
        </w:rPr>
        <w:t xml:space="preserve">Esimerkki 7.5006</w:t>
      </w:r>
    </w:p>
    <w:p>
      <w:r>
        <w:t xml:space="preserve">kuka teki eniten juoksuja t20:ssa Intialle</w:t>
      </w:r>
    </w:p>
    <w:p>
      <w:r>
        <w:rPr>
          <w:b/>
        </w:rPr>
        <w:t xml:space="preserve">Tulos</w:t>
      </w:r>
    </w:p>
    <w:p>
      <w:r>
        <w:t xml:space="preserve">Virat Kohli</w:t>
      </w:r>
    </w:p>
    <w:p>
      <w:r>
        <w:rPr>
          <w:b/>
        </w:rPr>
        <w:t xml:space="preserve">Esimerkki 7.5007</w:t>
      </w:r>
    </w:p>
    <w:p>
      <w:r>
        <w:t xml:space="preserve">jolle on annettu erehtymättömyyden lahja.</w:t>
      </w:r>
    </w:p>
    <w:p>
      <w:r>
        <w:rPr>
          <w:b/>
        </w:rPr>
        <w:t xml:space="preserve">Tulos</w:t>
      </w:r>
    </w:p>
    <w:p>
      <w:r>
        <w:t xml:space="preserve">paavi</w:t>
      </w:r>
    </w:p>
    <w:p>
      <w:r>
        <w:rPr>
          <w:b/>
        </w:rPr>
        <w:t xml:space="preserve">Esimerkki 7.5008</w:t>
      </w:r>
    </w:p>
    <w:p>
      <w:r>
        <w:t xml:space="preserve">jumanji welcome to the jungle cast alex aikuinen</w:t>
      </w:r>
    </w:p>
    <w:p>
      <w:r>
        <w:rPr>
          <w:b/>
        </w:rPr>
        <w:t xml:space="preserve">Tulos</w:t>
      </w:r>
    </w:p>
    <w:p>
      <w:r>
        <w:t xml:space="preserve">Colin Hanks</w:t>
      </w:r>
    </w:p>
    <w:p>
      <w:r>
        <w:rPr>
          <w:b/>
        </w:rPr>
        <w:t xml:space="preserve">Esimerkki 7.5009</w:t>
      </w:r>
    </w:p>
    <w:p>
      <w:r>
        <w:t xml:space="preserve">Milloin kappale Lost Boy ilmestyi?</w:t>
      </w:r>
    </w:p>
    <w:p>
      <w:r>
        <w:rPr>
          <w:b/>
        </w:rPr>
        <w:t xml:space="preserve">Tulos</w:t>
      </w:r>
    </w:p>
    <w:p>
      <w:r>
        <w:t xml:space="preserve">helmikuu 12, 2015</w:t>
      </w:r>
    </w:p>
    <w:p>
      <w:r>
        <w:rPr>
          <w:b/>
        </w:rPr>
        <w:t xml:space="preserve">Esimerkki 7.5010</w:t>
      </w:r>
    </w:p>
    <w:p>
      <w:r>
        <w:t xml:space="preserve">joka laulaa country-laulua nobody to blame but me</w:t>
      </w:r>
    </w:p>
    <w:p>
      <w:r>
        <w:rPr>
          <w:b/>
        </w:rPr>
        <w:t xml:space="preserve">Tulos</w:t>
      </w:r>
    </w:p>
    <w:p>
      <w:r>
        <w:t xml:space="preserve">Chris Stapleton</w:t>
      </w:r>
    </w:p>
    <w:p>
      <w:r>
        <w:rPr>
          <w:b/>
        </w:rPr>
        <w:t xml:space="preserve">Esimerkki 7.5011</w:t>
      </w:r>
    </w:p>
    <w:p>
      <w:r>
        <w:t xml:space="preserve">kuka voitti eniten osavaltioita vuoden 2016 presidentinvaaleissa</w:t>
      </w:r>
    </w:p>
    <w:p>
      <w:r>
        <w:rPr>
          <w:b/>
        </w:rPr>
        <w:t xml:space="preserve">Tulos</w:t>
      </w:r>
    </w:p>
    <w:p>
      <w:r>
        <w:t xml:space="preserve">Trump</w:t>
      </w:r>
    </w:p>
    <w:p>
      <w:r>
        <w:rPr>
          <w:b/>
        </w:rPr>
        <w:t xml:space="preserve">Esimerkki 7.5012</w:t>
      </w:r>
    </w:p>
    <w:p>
      <w:r>
        <w:t xml:space="preserve">joka käytti numeroa 88 Green Bay Packersin joukkueessa.</w:t>
      </w:r>
    </w:p>
    <w:p>
      <w:r>
        <w:rPr>
          <w:b/>
        </w:rPr>
        <w:t xml:space="preserve">Tulos</w:t>
      </w:r>
    </w:p>
    <w:p>
      <w:r>
        <w:t xml:space="preserve">Ty Montgomery</w:t>
      </w:r>
    </w:p>
    <w:p>
      <w:r>
        <w:rPr>
          <w:b/>
        </w:rPr>
        <w:t xml:space="preserve">Esimerkki 7.5013</w:t>
      </w:r>
    </w:p>
    <w:p>
      <w:r>
        <w:t xml:space="preserve">milloin puertoricolaiset maahanmuuttajat tulivat Amerikkaan?</w:t>
      </w:r>
    </w:p>
    <w:p>
      <w:r>
        <w:rPr>
          <w:b/>
        </w:rPr>
        <w:t xml:space="preserve">Tulos</w:t>
      </w:r>
    </w:p>
    <w:p>
      <w:r>
        <w:t xml:space="preserve">1800-luvun puoliväli</w:t>
      </w:r>
    </w:p>
    <w:p>
      <w:r>
        <w:rPr>
          <w:b/>
        </w:rPr>
        <w:t xml:space="preserve">Esimerkki 7.5014</w:t>
      </w:r>
    </w:p>
    <w:p>
      <w:r>
        <w:t xml:space="preserve">Kuka näyttelijä näytteli Pinky Tuscaderoa Happy Daysissa...</w:t>
      </w:r>
    </w:p>
    <w:p>
      <w:r>
        <w:rPr>
          <w:b/>
        </w:rPr>
        <w:t xml:space="preserve">Tulos</w:t>
      </w:r>
    </w:p>
    <w:p>
      <w:r>
        <w:t xml:space="preserve">Roz Kelly</w:t>
      </w:r>
    </w:p>
    <w:p>
      <w:r>
        <w:rPr>
          <w:b/>
        </w:rPr>
        <w:t xml:space="preserve">Esimerkki 7.5015</w:t>
      </w:r>
    </w:p>
    <w:p>
      <w:r>
        <w:t xml:space="preserve">Missä elokuvissa Sweet Home Alabama -kappale on ollut mukana?</w:t>
      </w:r>
    </w:p>
    <w:p>
      <w:r>
        <w:rPr>
          <w:b/>
        </w:rPr>
        <w:t xml:space="preserve">Tulos</w:t>
      </w:r>
    </w:p>
    <w:p>
      <w:r>
        <w:t xml:space="preserve">Con Air</w:t>
      </w:r>
    </w:p>
    <w:p>
      <w:r>
        <w:rPr>
          <w:b/>
        </w:rPr>
        <w:t xml:space="preserve">Esimerkki 7.5016</w:t>
      </w:r>
    </w:p>
    <w:p>
      <w:r>
        <w:t xml:space="preserve">joka esitti Angelina-tarjoilijaa sarjassa Kaikki rakastavat Raymondia...</w:t>
      </w:r>
    </w:p>
    <w:p>
      <w:r>
        <w:rPr>
          <w:b/>
        </w:rPr>
        <w:t xml:space="preserve">Tulos</w:t>
      </w:r>
    </w:p>
    <w:p>
      <w:r>
        <w:t xml:space="preserve">Tina Arning</w:t>
      </w:r>
    </w:p>
    <w:p>
      <w:r>
        <w:rPr>
          <w:b/>
        </w:rPr>
        <w:t xml:space="preserve">Esimerkki 7.5017</w:t>
      </w:r>
    </w:p>
    <w:p>
      <w:r>
        <w:t xml:space="preserve">presidentin tai kuvernöörin antama direktiivi, jolla on lainvoima, on niin sanottu</w:t>
      </w:r>
    </w:p>
    <w:p>
      <w:r>
        <w:rPr>
          <w:b/>
        </w:rPr>
        <w:t xml:space="preserve">Tulos</w:t>
      </w:r>
    </w:p>
    <w:p>
      <w:r>
        <w:t xml:space="preserve">toimeenpanomääräys</w:t>
      </w:r>
    </w:p>
    <w:p>
      <w:r>
        <w:rPr>
          <w:b/>
        </w:rPr>
        <w:t xml:space="preserve">Esimerkki 7.5018</w:t>
      </w:r>
    </w:p>
    <w:p>
      <w:r>
        <w:t xml:space="preserve">joka kirjoitti My Fair Ladyn sanat</w:t>
      </w:r>
    </w:p>
    <w:p>
      <w:r>
        <w:rPr>
          <w:b/>
        </w:rPr>
        <w:t xml:space="preserve">Tulos</w:t>
      </w:r>
    </w:p>
    <w:p>
      <w:r>
        <w:t xml:space="preserve">Alan Jay Lerner</w:t>
      </w:r>
    </w:p>
    <w:p>
      <w:r>
        <w:rPr>
          <w:b/>
        </w:rPr>
        <w:t xml:space="preserve">Esimerkki 7.5019</w:t>
      </w:r>
    </w:p>
    <w:p>
      <w:r>
        <w:t xml:space="preserve">joka näytteli Eddietä Rocky Horror Picture Show'ssa...</w:t>
      </w:r>
    </w:p>
    <w:p>
      <w:r>
        <w:rPr>
          <w:b/>
        </w:rPr>
        <w:t xml:space="preserve">Tulos</w:t>
      </w:r>
    </w:p>
    <w:p>
      <w:r>
        <w:t xml:space="preserve">Lihamureke</w:t>
      </w:r>
    </w:p>
    <w:p>
      <w:r>
        <w:rPr>
          <w:b/>
        </w:rPr>
        <w:t xml:space="preserve">Esimerkki 7.5020</w:t>
      </w:r>
    </w:p>
    <w:p>
      <w:r>
        <w:t xml:space="preserve">Missä Espanjan Amerikan itsenäisyyssota käytiin?</w:t>
      </w:r>
    </w:p>
    <w:p>
      <w:r>
        <w:rPr>
          <w:b/>
        </w:rPr>
        <w:t xml:space="preserve">Tulos</w:t>
      </w:r>
    </w:p>
    <w:p>
      <w:r>
        <w:t xml:space="preserve">Espanjalainen Amerikka</w:t>
      </w:r>
    </w:p>
    <w:p>
      <w:r>
        <w:rPr>
          <w:b/>
        </w:rPr>
        <w:t xml:space="preserve">Esimerkki 7.5021</w:t>
      </w:r>
    </w:p>
    <w:p>
      <w:r>
        <w:t xml:space="preserve">joka näytteli Big Rediä Five Heartbeatsissa...</w:t>
      </w:r>
    </w:p>
    <w:p>
      <w:r>
        <w:rPr>
          <w:b/>
        </w:rPr>
        <w:t xml:space="preserve">Tulos</w:t>
      </w:r>
    </w:p>
    <w:p>
      <w:r>
        <w:t xml:space="preserve">Hawthorne James</w:t>
      </w:r>
    </w:p>
    <w:p>
      <w:r>
        <w:rPr>
          <w:b/>
        </w:rPr>
        <w:t xml:space="preserve">Esimerkki 7.5022</w:t>
      </w:r>
    </w:p>
    <w:p>
      <w:r>
        <w:t xml:space="preserve">Mikä ohutsuolen osa vastaanottaa maksan ja haiman eritteitä?</w:t>
      </w:r>
    </w:p>
    <w:p>
      <w:r>
        <w:rPr>
          <w:b/>
        </w:rPr>
        <w:t xml:space="preserve">Tulos</w:t>
      </w:r>
    </w:p>
    <w:p>
      <w:r>
        <w:t xml:space="preserve">pohjukaissuoli</w:t>
      </w:r>
    </w:p>
    <w:p>
      <w:r>
        <w:rPr>
          <w:b/>
        </w:rPr>
        <w:t xml:space="preserve">Esimerkki 7.5023</w:t>
      </w:r>
    </w:p>
    <w:p>
      <w:r>
        <w:t xml:space="preserve">milloin Game of Thrones kausi 7episode 7 ilmaan</w:t>
      </w:r>
    </w:p>
    <w:p>
      <w:r>
        <w:rPr>
          <w:b/>
        </w:rPr>
        <w:t xml:space="preserve">Tulos</w:t>
      </w:r>
    </w:p>
    <w:p>
      <w:r>
        <w:t xml:space="preserve">heinäkuu 16, 2017</w:t>
      </w:r>
    </w:p>
    <w:p>
      <w:r>
        <w:rPr>
          <w:b/>
        </w:rPr>
        <w:t xml:space="preserve">Esimerkki 7.5024</w:t>
      </w:r>
    </w:p>
    <w:p>
      <w:r>
        <w:t xml:space="preserve">6. Mikä on Pandora-koruyhtiön perustaneen tanskalaisen kultasepän nimi?</w:t>
      </w:r>
    </w:p>
    <w:p>
      <w:r>
        <w:rPr>
          <w:b/>
        </w:rPr>
        <w:t xml:space="preserve">Tulos</w:t>
      </w:r>
    </w:p>
    <w:p>
      <w:r>
        <w:t xml:space="preserve">Per Enevoldsen</w:t>
      </w:r>
    </w:p>
    <w:p>
      <w:r>
        <w:rPr>
          <w:b/>
        </w:rPr>
        <w:t xml:space="preserve">Esimerkki 7.5025</w:t>
      </w:r>
    </w:p>
    <w:p>
      <w:r>
        <w:t xml:space="preserve">kenellä on eniten pga tourin voittoja kauden aikana?</w:t>
      </w:r>
    </w:p>
    <w:p>
      <w:r>
        <w:rPr>
          <w:b/>
        </w:rPr>
        <w:t xml:space="preserve">Tulos</w:t>
      </w:r>
    </w:p>
    <w:p>
      <w:r>
        <w:t xml:space="preserve">Byron Nelson</w:t>
      </w:r>
    </w:p>
    <w:p>
      <w:r>
        <w:rPr>
          <w:b/>
        </w:rPr>
        <w:t xml:space="preserve">Esimerkki 7.5026</w:t>
      </w:r>
    </w:p>
    <w:p>
      <w:r>
        <w:t xml:space="preserve">vuonna 1846 Oregonin alue hankittiin kompromissilla, jonka teki</w:t>
      </w:r>
    </w:p>
    <w:p>
      <w:r>
        <w:rPr>
          <w:b/>
        </w:rPr>
        <w:t xml:space="preserve">Tulos</w:t>
      </w:r>
    </w:p>
    <w:p>
      <w:r>
        <w:t xml:space="preserve">Yhdysvallat</w:t>
      </w:r>
    </w:p>
    <w:p>
      <w:r>
        <w:rPr>
          <w:b/>
        </w:rPr>
        <w:t xml:space="preserve">Tulos</w:t>
      </w:r>
    </w:p>
    <w:p>
      <w:r>
        <w:t xml:space="preserve">Yhdistynyt kuningaskunta</w:t>
      </w:r>
    </w:p>
    <w:p>
      <w:r>
        <w:rPr>
          <w:b/>
        </w:rPr>
        <w:t xml:space="preserve">Esimerkki 7.5027</w:t>
      </w:r>
    </w:p>
    <w:p>
      <w:r>
        <w:t xml:space="preserve">mitkä ovat yliopistojalkapallon neljä tärkeintä kulhoa?</w:t>
      </w:r>
    </w:p>
    <w:p>
      <w:r>
        <w:rPr>
          <w:b/>
        </w:rPr>
        <w:t xml:space="preserve">Tulos</w:t>
      </w:r>
    </w:p>
    <w:p>
      <w:r>
        <w:t xml:space="preserve">Sugar Bowl</w:t>
      </w:r>
    </w:p>
    <w:p>
      <w:r>
        <w:rPr>
          <w:b/>
        </w:rPr>
        <w:t xml:space="preserve">Tulos</w:t>
      </w:r>
    </w:p>
    <w:p>
      <w:r>
        <w:t xml:space="preserve">Fiesta Bowl</w:t>
      </w:r>
    </w:p>
    <w:p>
      <w:r>
        <w:rPr>
          <w:b/>
        </w:rPr>
        <w:t xml:space="preserve">Tulos</w:t>
      </w:r>
    </w:p>
    <w:p>
      <w:r>
        <w:t xml:space="preserve">Rose Bowl peli</w:t>
      </w:r>
    </w:p>
    <w:p>
      <w:r>
        <w:rPr>
          <w:b/>
        </w:rPr>
        <w:t xml:space="preserve">Esimerkki 7.5028</w:t>
      </w:r>
    </w:p>
    <w:p>
      <w:r>
        <w:t xml:space="preserve">joka kirjoitti alkuperäisen version kappaleesta portaita taivaaseen...</w:t>
      </w:r>
    </w:p>
    <w:p>
      <w:r>
        <w:rPr>
          <w:b/>
        </w:rPr>
        <w:t xml:space="preserve">Tulos</w:t>
      </w:r>
    </w:p>
    <w:p>
      <w:r>
        <w:t xml:space="preserve">kitaristi Jimmy Page</w:t>
      </w:r>
    </w:p>
    <w:p>
      <w:r>
        <w:rPr>
          <w:b/>
        </w:rPr>
        <w:t xml:space="preserve">Tulos</w:t>
      </w:r>
    </w:p>
    <w:p>
      <w:r>
        <w:t xml:space="preserve">laulaja Robert Plant</w:t>
      </w:r>
    </w:p>
    <w:p>
      <w:r>
        <w:rPr>
          <w:b/>
        </w:rPr>
        <w:t xml:space="preserve">Esimerkki 7.5029</w:t>
      </w:r>
    </w:p>
    <w:p>
      <w:r>
        <w:t xml:space="preserve">joka valmensi Dallas Cowboysia Barry Switzerin jälkeen -</w:t>
      </w:r>
    </w:p>
    <w:p>
      <w:r>
        <w:rPr>
          <w:b/>
        </w:rPr>
        <w:t xml:space="preserve">Tulos</w:t>
      </w:r>
    </w:p>
    <w:p>
      <w:r>
        <w:t xml:space="preserve">Chan Gailey</w:t>
      </w:r>
    </w:p>
    <w:p>
      <w:r>
        <w:rPr>
          <w:b/>
        </w:rPr>
        <w:t xml:space="preserve">Esimerkki 7.5030</w:t>
      </w:r>
    </w:p>
    <w:p>
      <w:r>
        <w:t xml:space="preserve">mistä thunder-koripallojoukkue on peräisin?</w:t>
      </w:r>
    </w:p>
    <w:p>
      <w:r>
        <w:rPr>
          <w:b/>
        </w:rPr>
        <w:t xml:space="preserve">Tulos</w:t>
      </w:r>
    </w:p>
    <w:p>
      <w:r>
        <w:t xml:space="preserve">Seattle SuperSonics</w:t>
      </w:r>
    </w:p>
    <w:p>
      <w:r>
        <w:rPr>
          <w:b/>
        </w:rPr>
        <w:t xml:space="preserve">Esimerkki 7.5031</w:t>
      </w:r>
    </w:p>
    <w:p>
      <w:r>
        <w:t xml:space="preserve">joka näyttelee tytärtä Santa Clarita -dieetissä...</w:t>
      </w:r>
    </w:p>
    <w:p>
      <w:r>
        <w:rPr>
          <w:b/>
        </w:rPr>
        <w:t xml:space="preserve">Tulos</w:t>
      </w:r>
    </w:p>
    <w:p>
      <w:r>
        <w:t xml:space="preserve">Liv Hewson</w:t>
      </w:r>
    </w:p>
    <w:p>
      <w:r>
        <w:rPr>
          <w:b/>
        </w:rPr>
        <w:t xml:space="preserve">Esimerkki 7.5032</w:t>
      </w:r>
    </w:p>
    <w:p>
      <w:r>
        <w:t xml:space="preserve">Milloin Michiganista tuli Yhdysvaltojen osavaltio?</w:t>
      </w:r>
    </w:p>
    <w:p>
      <w:r>
        <w:rPr>
          <w:b/>
        </w:rPr>
        <w:t xml:space="preserve">Tulos</w:t>
      </w:r>
    </w:p>
    <w:p>
      <w:r>
        <w:t xml:space="preserve">26. tammikuuta 1837</w:t>
      </w:r>
    </w:p>
    <w:p>
      <w:r>
        <w:rPr>
          <w:b/>
        </w:rPr>
        <w:t xml:space="preserve">Esimerkki 7.5033</w:t>
      </w:r>
    </w:p>
    <w:p>
      <w:r>
        <w:t xml:space="preserve">joka näytteli koomatyttöä Life of the Party -elokuvassa -</w:t>
      </w:r>
    </w:p>
    <w:p>
      <w:r>
        <w:rPr>
          <w:b/>
        </w:rPr>
        <w:t xml:space="preserve">Tulos</w:t>
      </w:r>
    </w:p>
    <w:p>
      <w:r>
        <w:t xml:space="preserve">Gillian Jacobs</w:t>
      </w:r>
    </w:p>
    <w:p>
      <w:r>
        <w:rPr>
          <w:b/>
        </w:rPr>
        <w:t xml:space="preserve">Esimerkki 7.5034</w:t>
      </w:r>
    </w:p>
    <w:p>
      <w:r>
        <w:t xml:space="preserve">milloin ensimmäinen Justice League ilmestyi</w:t>
      </w:r>
    </w:p>
    <w:p>
      <w:r>
        <w:rPr>
          <w:b/>
        </w:rPr>
        <w:t xml:space="preserve">Tulos</w:t>
      </w:r>
    </w:p>
    <w:p>
      <w:r>
        <w:t xml:space="preserve">maaliskuu 1960</w:t>
      </w:r>
    </w:p>
    <w:p>
      <w:r>
        <w:rPr>
          <w:b/>
        </w:rPr>
        <w:t xml:space="preserve">Esimerkki 7.5035</w:t>
      </w:r>
    </w:p>
    <w:p>
      <w:r>
        <w:t xml:space="preserve">miksi kutsutaan ampiaisryhmää</w:t>
      </w:r>
    </w:p>
    <w:p>
      <w:r>
        <w:rPr>
          <w:b/>
        </w:rPr>
        <w:t xml:space="preserve">Tulos</w:t>
      </w:r>
    </w:p>
    <w:p>
      <w:r>
        <w:t xml:space="preserve">parafyletiikka</w:t>
      </w:r>
    </w:p>
    <w:p>
      <w:r>
        <w:rPr>
          <w:b/>
        </w:rPr>
        <w:t xml:space="preserve">Esimerkki 7.5036</w:t>
      </w:r>
    </w:p>
    <w:p>
      <w:r>
        <w:t xml:space="preserve">joka näyttelee Stephenia elokuvassa As time goes by</w:t>
      </w:r>
    </w:p>
    <w:p>
      <w:r>
        <w:rPr>
          <w:b/>
        </w:rPr>
        <w:t xml:space="preserve">Tulos</w:t>
      </w:r>
    </w:p>
    <w:p>
      <w:r>
        <w:t xml:space="preserve">Paul Chapman</w:t>
      </w:r>
    </w:p>
    <w:p>
      <w:r>
        <w:rPr>
          <w:b/>
        </w:rPr>
        <w:t xml:space="preserve">Esimerkki 7.5037</w:t>
      </w:r>
    </w:p>
    <w:p>
      <w:r>
        <w:t xml:space="preserve">Milloin Intiassa nähtiin viimeksi auringonpimennys?</w:t>
      </w:r>
    </w:p>
    <w:p>
      <w:r>
        <w:rPr>
          <w:b/>
        </w:rPr>
        <w:t xml:space="preserve">Tulos</w:t>
      </w:r>
    </w:p>
    <w:p>
      <w:r>
        <w:t xml:space="preserve">tammikuu 15, 2010</w:t>
      </w:r>
    </w:p>
    <w:p>
      <w:r>
        <w:rPr>
          <w:b/>
        </w:rPr>
        <w:t xml:space="preserve">Esimerkki 7.5038</w:t>
      </w:r>
    </w:p>
    <w:p>
      <w:r>
        <w:t xml:space="preserve">joka laulaa Leijonakuninkaan avauslaulun.</w:t>
      </w:r>
    </w:p>
    <w:p>
      <w:r>
        <w:rPr>
          <w:b/>
        </w:rPr>
        <w:t xml:space="preserve">Tulos</w:t>
      </w:r>
    </w:p>
    <w:p>
      <w:r>
        <w:t xml:space="preserve">Lebo M.</w:t>
      </w:r>
    </w:p>
    <w:p>
      <w:r>
        <w:rPr>
          <w:b/>
        </w:rPr>
        <w:t xml:space="preserve">Tulos</w:t>
      </w:r>
    </w:p>
    <w:p>
      <w:r>
        <w:t xml:space="preserve">Carmen Twillie</w:t>
      </w:r>
    </w:p>
    <w:p>
      <w:r>
        <w:rPr>
          <w:b/>
        </w:rPr>
        <w:t xml:space="preserve">Esimerkki 7.5039</w:t>
      </w:r>
    </w:p>
    <w:p>
      <w:r>
        <w:t xml:space="preserve">Kuka näyttelijä esitti Darth Vaderia?</w:t>
      </w:r>
    </w:p>
    <w:p>
      <w:r>
        <w:rPr>
          <w:b/>
        </w:rPr>
        <w:t xml:space="preserve">Tulos</w:t>
      </w:r>
    </w:p>
    <w:p>
      <w:r>
        <w:t xml:space="preserve">David Charles Prowse</w:t>
      </w:r>
    </w:p>
    <w:p>
      <w:r>
        <w:rPr>
          <w:b/>
        </w:rPr>
        <w:t xml:space="preserve">Esimerkki 7.5040</w:t>
      </w:r>
    </w:p>
    <w:p>
      <w:r>
        <w:t xml:space="preserve">mikä kaupunki isännöi vuoden 2017 mobiilimaailman kongressia (mwc)?</w:t>
      </w:r>
    </w:p>
    <w:p>
      <w:r>
        <w:rPr>
          <w:b/>
        </w:rPr>
        <w:t xml:space="preserve">Tulos</w:t>
      </w:r>
    </w:p>
    <w:p>
      <w:r>
        <w:t xml:space="preserve">Barcelona, Espanja</w:t>
      </w:r>
    </w:p>
    <w:p>
      <w:r>
        <w:rPr>
          <w:b/>
        </w:rPr>
        <w:t xml:space="preserve">Esimerkki 7.5041</w:t>
      </w:r>
    </w:p>
    <w:p>
      <w:r>
        <w:t xml:space="preserve">Kuka on tyttö, joka laulaa elokuvassa What lovers do?</w:t>
      </w:r>
    </w:p>
    <w:p>
      <w:r>
        <w:rPr>
          <w:b/>
        </w:rPr>
        <w:t xml:space="preserve">Tulos</w:t>
      </w:r>
    </w:p>
    <w:p>
      <w:r>
        <w:t xml:space="preserve">Amerikkalainen R&amp;B-laulaja SZA</w:t>
      </w:r>
    </w:p>
    <w:p>
      <w:r>
        <w:rPr>
          <w:b/>
        </w:rPr>
        <w:t xml:space="preserve">Esimerkki 7.5042</w:t>
      </w:r>
    </w:p>
    <w:p>
      <w:r>
        <w:t xml:space="preserve">Milloin Englanti oli viimeksi MM-kisoissa?</w:t>
      </w:r>
    </w:p>
    <w:p>
      <w:r>
        <w:rPr>
          <w:b/>
        </w:rPr>
        <w:t xml:space="preserve">Tulos</w:t>
      </w:r>
    </w:p>
    <w:p>
      <w:r>
        <w:t xml:space="preserve">2018</w:t>
      </w:r>
    </w:p>
    <w:p>
      <w:r>
        <w:rPr>
          <w:b/>
        </w:rPr>
        <w:t xml:space="preserve">Esimerkki 7.5043</w:t>
      </w:r>
    </w:p>
    <w:p>
      <w:r>
        <w:t xml:space="preserve">milloin Camila Cabello uusi albumi on tulossa ulos</w:t>
      </w:r>
    </w:p>
    <w:p>
      <w:r>
        <w:rPr>
          <w:b/>
        </w:rPr>
        <w:t xml:space="preserve">Tulos</w:t>
      </w:r>
    </w:p>
    <w:p>
      <w:r>
        <w:t xml:space="preserve">2018</w:t>
      </w:r>
    </w:p>
    <w:p>
      <w:r>
        <w:rPr>
          <w:b/>
        </w:rPr>
        <w:t xml:space="preserve">Esimerkki 7.5044</w:t>
      </w:r>
    </w:p>
    <w:p>
      <w:r>
        <w:t xml:space="preserve">milloin vietetään maailman vesipäivää ja miksi</w:t>
      </w:r>
    </w:p>
    <w:p>
      <w:r>
        <w:rPr>
          <w:b/>
        </w:rPr>
        <w:t xml:space="preserve">Tulos</w:t>
      </w:r>
    </w:p>
    <w:p>
      <w:r>
        <w:t xml:space="preserve">22. maaliskuuta</w:t>
      </w:r>
    </w:p>
    <w:p>
      <w:r>
        <w:rPr>
          <w:b/>
        </w:rPr>
        <w:t xml:space="preserve">Esimerkki 7.5045</w:t>
      </w:r>
    </w:p>
    <w:p>
      <w:r>
        <w:t xml:space="preserve">Mitkä ovat vuoden 2018 Ranskan ympäriajon päivämäärät?</w:t>
      </w:r>
    </w:p>
    <w:p>
      <w:r>
        <w:rPr>
          <w:b/>
        </w:rPr>
        <w:t xml:space="preserve">Tulos</w:t>
      </w:r>
    </w:p>
    <w:p>
      <w:r>
        <w:t xml:space="preserve">7-29 heinäkuuta</w:t>
      </w:r>
    </w:p>
    <w:p>
      <w:r>
        <w:rPr>
          <w:b/>
        </w:rPr>
        <w:t xml:space="preserve">Esimerkki 7.5046</w:t>
      </w:r>
    </w:p>
    <w:p>
      <w:r>
        <w:t xml:space="preserve">Kuka on Goldbergien ääni...</w:t>
      </w:r>
    </w:p>
    <w:p>
      <w:r>
        <w:rPr>
          <w:b/>
        </w:rPr>
        <w:t xml:space="preserve">Tulos</w:t>
      </w:r>
    </w:p>
    <w:p>
      <w:r>
        <w:t xml:space="preserve">Patton Oswalt</w:t>
      </w:r>
    </w:p>
    <w:p>
      <w:r>
        <w:rPr>
          <w:b/>
        </w:rPr>
        <w:t xml:space="preserve">Esimerkki 7.5047</w:t>
      </w:r>
    </w:p>
    <w:p>
      <w:r>
        <w:t xml:space="preserve">joka esitti tähtisumuhypoteesin maapallon alkuperästä...</w:t>
      </w:r>
    </w:p>
    <w:p>
      <w:r>
        <w:rPr>
          <w:b/>
        </w:rPr>
        <w:t xml:space="preserve">Tulos</w:t>
      </w:r>
    </w:p>
    <w:p>
      <w:r>
        <w:t xml:space="preserve">Immanuel Kant</w:t>
      </w:r>
    </w:p>
    <w:p>
      <w:r>
        <w:rPr>
          <w:b/>
        </w:rPr>
        <w:t xml:space="preserve">Esimerkki 7.5048</w:t>
      </w:r>
    </w:p>
    <w:p>
      <w:r>
        <w:t xml:space="preserve">Mihin World Trigger anime päättyi mangassa?</w:t>
      </w:r>
    </w:p>
    <w:p>
      <w:r>
        <w:rPr>
          <w:b/>
        </w:rPr>
        <w:t xml:space="preserve">Tulos</w:t>
      </w:r>
    </w:p>
    <w:p>
      <w:r>
        <w:t xml:space="preserve">vuoden 2016 50. numero</w:t>
      </w:r>
    </w:p>
    <w:p>
      <w:r>
        <w:rPr>
          <w:b/>
        </w:rPr>
        <w:t xml:space="preserve">Esimerkki 7.5049</w:t>
      </w:r>
    </w:p>
    <w:p>
      <w:r>
        <w:t xml:space="preserve">kumpi on voittanut enemmän pelejä el clasicossa?</w:t>
      </w:r>
    </w:p>
    <w:p>
      <w:r>
        <w:rPr>
          <w:b/>
        </w:rPr>
        <w:t xml:space="preserve">Tulos</w:t>
      </w:r>
    </w:p>
    <w:p>
      <w:r>
        <w:t xml:space="preserve">Barcelona</w:t>
      </w:r>
    </w:p>
    <w:p>
      <w:r>
        <w:rPr>
          <w:b/>
        </w:rPr>
        <w:t xml:space="preserve">Esimerkki 7.5050</w:t>
      </w:r>
    </w:p>
    <w:p>
      <w:r>
        <w:t xml:space="preserve">missä on ex on the beachin 8. kausi</w:t>
      </w:r>
    </w:p>
    <w:p>
      <w:r>
        <w:rPr>
          <w:b/>
        </w:rPr>
        <w:t xml:space="preserve">Tulos</w:t>
      </w:r>
    </w:p>
    <w:p>
      <w:r>
        <w:t xml:space="preserve">20. maaliskuuta 2018</w:t>
      </w:r>
    </w:p>
    <w:p>
      <w:r>
        <w:rPr>
          <w:b/>
        </w:rPr>
        <w:t xml:space="preserve">Esimerkki 7.5051</w:t>
      </w:r>
    </w:p>
    <w:p>
      <w:r>
        <w:t xml:space="preserve">kenellä on eniten tilaajia youtubessa?</w:t>
      </w:r>
    </w:p>
    <w:p>
      <w:r>
        <w:rPr>
          <w:b/>
        </w:rPr>
        <w:t xml:space="preserve">Tulos</w:t>
      </w:r>
    </w:p>
    <w:p>
      <w:r>
        <w:t xml:space="preserve">PewDiePie</w:t>
      </w:r>
    </w:p>
    <w:p>
      <w:r>
        <w:rPr>
          <w:b/>
        </w:rPr>
        <w:t xml:space="preserve">Esimerkki 7.5052</w:t>
      </w:r>
    </w:p>
    <w:p>
      <w:r>
        <w:t xml:space="preserve">Mikä on Simon sukunimi City of Bonesissa?</w:t>
      </w:r>
    </w:p>
    <w:p>
      <w:r>
        <w:rPr>
          <w:b/>
        </w:rPr>
        <w:t xml:space="preserve">Tulos</w:t>
      </w:r>
    </w:p>
    <w:p>
      <w:r>
        <w:t xml:space="preserve">Lewis</w:t>
      </w:r>
    </w:p>
    <w:p>
      <w:r>
        <w:rPr>
          <w:b/>
        </w:rPr>
        <w:t xml:space="preserve">Esimerkki 7.5053</w:t>
      </w:r>
    </w:p>
    <w:p>
      <w:r>
        <w:t xml:space="preserve">lumipallo, jonka Charlie pudottaa sen jälkeen, kun hän sanoo, että rosebud on alun perin tullut -</w:t>
      </w:r>
    </w:p>
    <w:p>
      <w:r>
        <w:rPr>
          <w:b/>
        </w:rPr>
        <w:t xml:space="preserve">Tulos</w:t>
      </w:r>
    </w:p>
    <w:p>
      <w:r>
        <w:t xml:space="preserve">Susan</w:t>
      </w:r>
    </w:p>
    <w:p>
      <w:r>
        <w:rPr>
          <w:b/>
        </w:rPr>
        <w:t xml:space="preserve">Esimerkki 7.5054</w:t>
      </w:r>
    </w:p>
    <w:p>
      <w:r>
        <w:t xml:space="preserve">Milloin viimeksi joku sairasti isorokon?</w:t>
      </w:r>
    </w:p>
    <w:p>
      <w:r>
        <w:rPr>
          <w:b/>
        </w:rPr>
        <w:t xml:space="preserve">Tulos</w:t>
      </w:r>
    </w:p>
    <w:p>
      <w:r>
        <w:t xml:space="preserve">26. lokakuuta 1977</w:t>
      </w:r>
    </w:p>
    <w:p>
      <w:r>
        <w:rPr>
          <w:b/>
        </w:rPr>
        <w:t xml:space="preserve">Esimerkki 7.5055</w:t>
      </w:r>
    </w:p>
    <w:p>
      <w:r>
        <w:t xml:space="preserve">Milloin Grand Tourin seuraava jakso ilmestyy?</w:t>
      </w:r>
    </w:p>
    <w:p>
      <w:r>
        <w:rPr>
          <w:b/>
        </w:rPr>
        <w:t xml:space="preserve">Tulos</w:t>
      </w:r>
    </w:p>
    <w:p>
      <w:r>
        <w:t xml:space="preserve">joko lokakuussa[15] tai marraskuussa 2017</w:t>
      </w:r>
    </w:p>
    <w:p>
      <w:r>
        <w:rPr>
          <w:b/>
        </w:rPr>
        <w:t xml:space="preserve">Esimerkki 7.5056</w:t>
      </w:r>
    </w:p>
    <w:p>
      <w:r>
        <w:t xml:space="preserve">missä sukunimi kirjoitetaan kiinalaisessa nimessä?</w:t>
      </w:r>
    </w:p>
    <w:p>
      <w:r>
        <w:rPr>
          <w:b/>
        </w:rPr>
        <w:t xml:space="preserve">Tulos</w:t>
      </w:r>
    </w:p>
    <w:p>
      <w:r>
        <w:t xml:space="preserve">ensimmäinen</w:t>
      </w:r>
    </w:p>
    <w:p>
      <w:r>
        <w:rPr>
          <w:b/>
        </w:rPr>
        <w:t xml:space="preserve">Esimerkki 7.5057</w:t>
      </w:r>
    </w:p>
    <w:p>
      <w:r>
        <w:t xml:space="preserve">Milloin sumu tulee spike tv:ssä</w:t>
      </w:r>
    </w:p>
    <w:p>
      <w:r>
        <w:rPr>
          <w:b/>
        </w:rPr>
        <w:t xml:space="preserve">Tulos</w:t>
      </w:r>
    </w:p>
    <w:p>
      <w:r>
        <w:t xml:space="preserve">kesäkuu 22, 2017</w:t>
      </w:r>
    </w:p>
    <w:p>
      <w:r>
        <w:rPr>
          <w:b/>
        </w:rPr>
        <w:t xml:space="preserve">Esimerkki 7.5058</w:t>
      </w:r>
    </w:p>
    <w:p>
      <w:r>
        <w:t xml:space="preserve">missä taistelussa Ranskan laivasto auttoi</w:t>
      </w:r>
    </w:p>
    <w:p>
      <w:r>
        <w:rPr>
          <w:b/>
        </w:rPr>
        <w:t xml:space="preserve">Tulos</w:t>
      </w:r>
    </w:p>
    <w:p>
      <w:r>
        <w:t xml:space="preserve">Saratoga</w:t>
      </w:r>
    </w:p>
    <w:p>
      <w:r>
        <w:rPr>
          <w:b/>
        </w:rPr>
        <w:t xml:space="preserve">Esimerkki 7.5059</w:t>
      </w:r>
    </w:p>
    <w:p>
      <w:r>
        <w:t xml:space="preserve">britannia ja ranska julistavat sodan saksalle, kun</w:t>
      </w:r>
    </w:p>
    <w:p>
      <w:r>
        <w:rPr>
          <w:b/>
        </w:rPr>
        <w:t xml:space="preserve">Tulos</w:t>
      </w:r>
    </w:p>
    <w:p>
      <w:r>
        <w:t xml:space="preserve">Saksan joukkojen hyökättyä Puolaan</w:t>
      </w:r>
    </w:p>
    <w:p>
      <w:r>
        <w:rPr>
          <w:b/>
        </w:rPr>
        <w:t xml:space="preserve">Esimerkki 7.5060</w:t>
      </w:r>
    </w:p>
    <w:p>
      <w:r>
        <w:t xml:space="preserve">mistä olet kotoisin, jos puhut hollantia</w:t>
      </w:r>
    </w:p>
    <w:p>
      <w:r>
        <w:rPr>
          <w:b/>
        </w:rPr>
        <w:t xml:space="preserve">Tulos</w:t>
      </w:r>
    </w:p>
    <w:p>
      <w:r>
        <w:t xml:space="preserve">Alankomaat</w:t>
      </w:r>
    </w:p>
    <w:p>
      <w:r>
        <w:rPr>
          <w:b/>
        </w:rPr>
        <w:t xml:space="preserve">Esimerkki 7.5061</w:t>
      </w:r>
    </w:p>
    <w:p>
      <w:r>
        <w:t xml:space="preserve">Milloin Welcome to the Black Parade ilmestyi?</w:t>
      </w:r>
    </w:p>
    <w:p>
      <w:r>
        <w:rPr>
          <w:b/>
        </w:rPr>
        <w:t xml:space="preserve">Tulos</w:t>
      </w:r>
    </w:p>
    <w:p>
      <w:r>
        <w:t xml:space="preserve">11. syyskuuta 2006</w:t>
      </w:r>
    </w:p>
    <w:p>
      <w:r>
        <w:rPr>
          <w:b/>
        </w:rPr>
        <w:t xml:space="preserve">Esimerkki 7.5062</w:t>
      </w:r>
    </w:p>
    <w:p>
      <w:r>
        <w:t xml:space="preserve">joka voitti miesten kaksinpelin Australian avoimissa mestaruuskilpailuissa.</w:t>
      </w:r>
    </w:p>
    <w:p>
      <w:r>
        <w:rPr>
          <w:b/>
        </w:rPr>
        <w:t xml:space="preserve">Tulos</w:t>
      </w:r>
    </w:p>
    <w:p>
      <w:r>
        <w:t xml:space="preserve">Roger Federer</w:t>
      </w:r>
    </w:p>
    <w:p>
      <w:r>
        <w:rPr>
          <w:b/>
        </w:rPr>
        <w:t xml:space="preserve">Esimerkki 7.5063</w:t>
      </w:r>
    </w:p>
    <w:p>
      <w:r>
        <w:t xml:space="preserve">joka tuli toiseksi Indy 500 -kilpailussa</w:t>
      </w:r>
    </w:p>
    <w:p>
      <w:r>
        <w:rPr>
          <w:b/>
        </w:rPr>
        <w:t xml:space="preserve">Tulos</w:t>
      </w:r>
    </w:p>
    <w:p>
      <w:r>
        <w:t xml:space="preserve">Ed Carpenter</w:t>
      </w:r>
    </w:p>
    <w:p>
      <w:r>
        <w:rPr>
          <w:b/>
        </w:rPr>
        <w:t xml:space="preserve">Esimerkki 7.5064</w:t>
      </w:r>
    </w:p>
    <w:p>
      <w:r>
        <w:t xml:space="preserve">Milloin Derek kuolee Greyn anatomiassa?</w:t>
      </w:r>
    </w:p>
    <w:p>
      <w:r>
        <w:rPr>
          <w:b/>
        </w:rPr>
        <w:t xml:space="preserve">Tulos</w:t>
      </w:r>
    </w:p>
    <w:p>
      <w:r>
        <w:t xml:space="preserve">kausi 11</w:t>
      </w:r>
    </w:p>
    <w:p>
      <w:r>
        <w:rPr>
          <w:b/>
        </w:rPr>
        <w:t xml:space="preserve">Esimerkki 7.5065</w:t>
      </w:r>
    </w:p>
    <w:p>
      <w:r>
        <w:t xml:space="preserve">Mitkä ovat mahdollisuudet kääntää kruunu 5 kertaa peräkkäin?</w:t>
      </w:r>
    </w:p>
    <w:p>
      <w:r>
        <w:rPr>
          <w:b/>
        </w:rPr>
        <w:t xml:space="preserve">Tulos</w:t>
      </w:r>
    </w:p>
    <w:p>
      <w:r>
        <w:t xml:space="preserve">yksi kolmestakymmenestäkahdesta</w:t>
      </w:r>
    </w:p>
    <w:p>
      <w:r>
        <w:rPr>
          <w:b/>
        </w:rPr>
        <w:t xml:space="preserve">Esimerkki 7.5066</w:t>
      </w:r>
    </w:p>
    <w:p>
      <w:r>
        <w:t xml:space="preserve">kenen linjalla muusikot ovat?</w:t>
      </w:r>
    </w:p>
    <w:p>
      <w:r>
        <w:rPr>
          <w:b/>
        </w:rPr>
        <w:t xml:space="preserve">Tulos</w:t>
      </w:r>
    </w:p>
    <w:p>
      <w:r>
        <w:t xml:space="preserve">Anne King</w:t>
      </w:r>
    </w:p>
    <w:p>
      <w:r>
        <w:rPr>
          <w:b/>
        </w:rPr>
        <w:t xml:space="preserve">Tulos</w:t>
      </w:r>
    </w:p>
    <w:p>
      <w:r>
        <w:t xml:space="preserve">Laura Hall</w:t>
      </w:r>
    </w:p>
    <w:p>
      <w:r>
        <w:rPr>
          <w:b/>
        </w:rPr>
        <w:t xml:space="preserve">Tulos</w:t>
      </w:r>
    </w:p>
    <w:p>
      <w:r>
        <w:t xml:space="preserve">Cece Worrall</w:t>
      </w:r>
    </w:p>
    <w:p>
      <w:r>
        <w:rPr>
          <w:b/>
        </w:rPr>
        <w:t xml:space="preserve">Tulos</w:t>
      </w:r>
    </w:p>
    <w:p>
      <w:r>
        <w:t xml:space="preserve">Anna Wanselius</w:t>
      </w:r>
    </w:p>
    <w:p>
      <w:r>
        <w:rPr>
          <w:b/>
        </w:rPr>
        <w:t xml:space="preserve">Tulos</w:t>
      </w:r>
    </w:p>
    <w:p>
      <w:r>
        <w:t xml:space="preserve">Linda Taylor</w:t>
      </w:r>
    </w:p>
    <w:p>
      <w:r>
        <w:rPr>
          <w:b/>
        </w:rPr>
        <w:t xml:space="preserve">Esimerkki 7.5067</w:t>
      </w:r>
    </w:p>
    <w:p>
      <w:r>
        <w:t xml:space="preserve">joka näyttelee poliisia amerikkalaisessa kauhutarinassa.</w:t>
      </w:r>
    </w:p>
    <w:p>
      <w:r>
        <w:rPr>
          <w:b/>
        </w:rPr>
        <w:t xml:space="preserve">Tulos</w:t>
      </w:r>
    </w:p>
    <w:p>
      <w:r>
        <w:t xml:space="preserve">Wes Bentley</w:t>
      </w:r>
    </w:p>
    <w:p>
      <w:r>
        <w:rPr>
          <w:b/>
        </w:rPr>
        <w:t xml:space="preserve">Esimerkki 7.5068</w:t>
      </w:r>
    </w:p>
    <w:p>
      <w:r>
        <w:t xml:space="preserve">kuka on voittanut eniten vuoden albumin Grammy-palkintoja?</w:t>
      </w:r>
    </w:p>
    <w:p>
      <w:r>
        <w:rPr>
          <w:b/>
        </w:rPr>
        <w:t xml:space="preserve">Tulos</w:t>
      </w:r>
    </w:p>
    <w:p>
      <w:r>
        <w:t xml:space="preserve">Stevie Wonder</w:t>
      </w:r>
    </w:p>
    <w:p>
      <w:r>
        <w:rPr>
          <w:b/>
        </w:rPr>
        <w:t xml:space="preserve">Tulos</w:t>
      </w:r>
    </w:p>
    <w:p>
      <w:r>
        <w:t xml:space="preserve">Frank Sinatra</w:t>
      </w:r>
    </w:p>
    <w:p>
      <w:r>
        <w:rPr>
          <w:b/>
        </w:rPr>
        <w:t xml:space="preserve">Esimerkki 7.5069</w:t>
      </w:r>
    </w:p>
    <w:p>
      <w:r>
        <w:t xml:space="preserve">joka näyttelee Clairea Elämämme päivinä</w:t>
      </w:r>
    </w:p>
    <w:p>
      <w:r>
        <w:rPr>
          <w:b/>
        </w:rPr>
        <w:t xml:space="preserve">Tulos</w:t>
      </w:r>
    </w:p>
    <w:p>
      <w:r>
        <w:t xml:space="preserve">Olivia Rose Keegan</w:t>
      </w:r>
    </w:p>
    <w:p>
      <w:r>
        <w:rPr>
          <w:b/>
        </w:rPr>
        <w:t xml:space="preserve">Esimerkki 7.5070</w:t>
      </w:r>
    </w:p>
    <w:p>
      <w:r>
        <w:t xml:space="preserve">Milloin siirtokunnan uusi kausi alkoi?</w:t>
      </w:r>
    </w:p>
    <w:p>
      <w:r>
        <w:rPr>
          <w:b/>
        </w:rPr>
        <w:t xml:space="preserve">Tulos</w:t>
      </w:r>
    </w:p>
    <w:p>
      <w:r>
        <w:t xml:space="preserve">toukokuu 2, 2018</w:t>
      </w:r>
    </w:p>
    <w:p>
      <w:r>
        <w:rPr>
          <w:b/>
        </w:rPr>
        <w:t xml:space="preserve">Esimerkki 7.5071</w:t>
      </w:r>
    </w:p>
    <w:p>
      <w:r>
        <w:t xml:space="preserve">Sormusten herran viimeinen osa</w:t>
      </w:r>
    </w:p>
    <w:p>
      <w:r>
        <w:rPr>
          <w:b/>
        </w:rPr>
        <w:t xml:space="preserve">Tulos</w:t>
      </w:r>
    </w:p>
    <w:p>
      <w:r>
        <w:t xml:space="preserve">Kuninkaan paluu</w:t>
      </w:r>
    </w:p>
    <w:p>
      <w:r>
        <w:rPr>
          <w:b/>
        </w:rPr>
        <w:t xml:space="preserve">Esimerkki 7.5072</w:t>
      </w:r>
    </w:p>
    <w:p>
      <w:r>
        <w:t xml:space="preserve">Missä Badlands sijaitsee Etelä-Dakotassa?</w:t>
      </w:r>
    </w:p>
    <w:p>
      <w:r>
        <w:rPr>
          <w:b/>
        </w:rPr>
        <w:t xml:space="preserve">Tulos</w:t>
      </w:r>
    </w:p>
    <w:p>
      <w:r>
        <w:t xml:space="preserve">Lounais-South Dakota</w:t>
      </w:r>
    </w:p>
    <w:p>
      <w:r>
        <w:rPr>
          <w:b/>
        </w:rPr>
        <w:t xml:space="preserve">Esimerkki 7.5073</w:t>
      </w:r>
    </w:p>
    <w:p>
      <w:r>
        <w:t xml:space="preserve">kenellä oli nopein kierros top gearilla</w:t>
      </w:r>
    </w:p>
    <w:p>
      <w:r>
        <w:rPr>
          <w:b/>
        </w:rPr>
        <w:t xml:space="preserve">Tulos</w:t>
      </w:r>
    </w:p>
    <w:p>
      <w:r>
        <w:t xml:space="preserve">Koenigsegg CCX</w:t>
      </w:r>
    </w:p>
    <w:p>
      <w:r>
        <w:rPr>
          <w:b/>
        </w:rPr>
        <w:t xml:space="preserve">Esimerkki 7.5074</w:t>
      </w:r>
    </w:p>
    <w:p>
      <w:r>
        <w:t xml:space="preserve">Milloin julkaistiin kappale "Purkki sydämiä"?</w:t>
      </w:r>
    </w:p>
    <w:p>
      <w:r>
        <w:rPr>
          <w:b/>
        </w:rPr>
        <w:t xml:space="preserve">Tulos</w:t>
      </w:r>
    </w:p>
    <w:p>
      <w:r>
        <w:t xml:space="preserve">27. heinäkuuta 2010</w:t>
      </w:r>
    </w:p>
    <w:p>
      <w:r>
        <w:rPr>
          <w:b/>
        </w:rPr>
        <w:t xml:space="preserve">Esimerkki 7.5075</w:t>
      </w:r>
    </w:p>
    <w:p>
      <w:r>
        <w:t xml:space="preserve">Milloin 1. huhtikuuta osuu pääsiäiseen?</w:t>
      </w:r>
    </w:p>
    <w:p>
      <w:r>
        <w:rPr>
          <w:b/>
        </w:rPr>
        <w:t xml:space="preserve">Tulos</w:t>
      </w:r>
    </w:p>
    <w:p>
      <w:r>
        <w:t xml:space="preserve">2029</w:t>
      </w:r>
    </w:p>
    <w:p>
      <w:r>
        <w:rPr>
          <w:b/>
        </w:rPr>
        <w:t xml:space="preserve">Esimerkki 7.5076</w:t>
      </w:r>
    </w:p>
    <w:p>
      <w:r>
        <w:t xml:space="preserve">joka seuraa ulkoministeriä presidentin virkaanastujaisissa.</w:t>
      </w:r>
    </w:p>
    <w:p>
      <w:r>
        <w:rPr>
          <w:b/>
        </w:rPr>
        <w:t xml:space="preserve">Tulos</w:t>
      </w:r>
    </w:p>
    <w:p>
      <w:r>
        <w:t xml:space="preserve">Valtiovarainministeri</w:t>
      </w:r>
    </w:p>
    <w:p>
      <w:r>
        <w:rPr>
          <w:b/>
        </w:rPr>
        <w:t xml:space="preserve">Esimerkki 7.5077</w:t>
      </w:r>
    </w:p>
    <w:p>
      <w:r>
        <w:t xml:space="preserve">Kenen kanssa Jackie päätyi yhteen siinä 70-luvun sarjassa?</w:t>
      </w:r>
    </w:p>
    <w:p>
      <w:r>
        <w:rPr>
          <w:b/>
        </w:rPr>
        <w:t xml:space="preserve">Tulos</w:t>
      </w:r>
    </w:p>
    <w:p>
      <w:r>
        <w:t xml:space="preserve">Fez</w:t>
      </w:r>
    </w:p>
    <w:p>
      <w:r>
        <w:rPr>
          <w:b/>
        </w:rPr>
        <w:t xml:space="preserve">Esimerkki 7.5078</w:t>
      </w:r>
    </w:p>
    <w:p>
      <w:r>
        <w:t xml:space="preserve">Kenen roolissa pelaat Metal Gear Solid v The Phantom Pain -pelissä?</w:t>
      </w:r>
    </w:p>
    <w:p>
      <w:r>
        <w:rPr>
          <w:b/>
        </w:rPr>
        <w:t xml:space="preserve">Tulos</w:t>
      </w:r>
    </w:p>
    <w:p>
      <w:r>
        <w:t xml:space="preserve">Rangaistu "Venom"-käärme</w:t>
      </w:r>
    </w:p>
    <w:p>
      <w:r>
        <w:rPr>
          <w:b/>
        </w:rPr>
        <w:t xml:space="preserve">Esimerkki 7.5079</w:t>
      </w:r>
    </w:p>
    <w:p>
      <w:r>
        <w:t xml:space="preserve">minkä osavaltion vaalikokous on perinteisesti ensimmäinen joka neljäs vuosi järjestettävä presidentinvaalikilpailu.</w:t>
      </w:r>
    </w:p>
    <w:p>
      <w:r>
        <w:rPr>
          <w:b/>
        </w:rPr>
        <w:t xml:space="preserve">Tulos</w:t>
      </w:r>
    </w:p>
    <w:p>
      <w:r>
        <w:t xml:space="preserve">Iowa</w:t>
      </w:r>
    </w:p>
    <w:p>
      <w:r>
        <w:rPr>
          <w:b/>
        </w:rPr>
        <w:t xml:space="preserve">Esimerkki 7.5080</w:t>
      </w:r>
    </w:p>
    <w:p>
      <w:r>
        <w:t xml:space="preserve">jolla on ennätys raskaimmassa kuolleen nostossa -</w:t>
      </w:r>
    </w:p>
    <w:p>
      <w:r>
        <w:rPr>
          <w:b/>
        </w:rPr>
        <w:t xml:space="preserve">Tulos</w:t>
      </w:r>
    </w:p>
    <w:p>
      <w:r>
        <w:t xml:space="preserve">Eddie Hall</w:t>
      </w:r>
    </w:p>
    <w:p>
      <w:r>
        <w:rPr>
          <w:b/>
        </w:rPr>
        <w:t xml:space="preserve">Esimerkki 7.5081</w:t>
      </w:r>
    </w:p>
    <w:p>
      <w:r>
        <w:t xml:space="preserve">mistä Versailles'n kuningatar -näytelmässä on kyse?</w:t>
      </w:r>
    </w:p>
    <w:p>
      <w:r>
        <w:rPr>
          <w:b/>
        </w:rPr>
        <w:t xml:space="preserve">Tulos</w:t>
      </w:r>
    </w:p>
    <w:p>
      <w:r>
        <w:t xml:space="preserve">Jackie Siegel ja David Siegel</w:t>
      </w:r>
    </w:p>
    <w:p>
      <w:r>
        <w:rPr>
          <w:b/>
        </w:rPr>
        <w:t xml:space="preserve">Esimerkki 7.5082</w:t>
      </w:r>
    </w:p>
    <w:p>
      <w:r>
        <w:t xml:space="preserve">kuinka monta kertaa kevin harvick on voittanut phoenix racewaylla?</w:t>
      </w:r>
    </w:p>
    <w:p>
      <w:r>
        <w:rPr>
          <w:b/>
        </w:rPr>
        <w:t xml:space="preserve">Tulos</w:t>
      </w:r>
    </w:p>
    <w:p>
      <w:r>
        <w:t xml:space="preserve">yhdeksän</w:t>
      </w:r>
    </w:p>
    <w:p>
      <w:r>
        <w:rPr>
          <w:b/>
        </w:rPr>
        <w:t xml:space="preserve">Esimerkki 7.5083</w:t>
      </w:r>
    </w:p>
    <w:p>
      <w:r>
        <w:t xml:space="preserve">Kuka laulaa luuletko, että olen ilkeä tyttö?</w:t>
      </w:r>
    </w:p>
    <w:p>
      <w:r>
        <w:rPr>
          <w:b/>
        </w:rPr>
        <w:t xml:space="preserve">Tulos</w:t>
      </w:r>
    </w:p>
    <w:p>
      <w:r>
        <w:t xml:space="preserve">Turhamaisuus 6</w:t>
      </w:r>
    </w:p>
    <w:p>
      <w:r>
        <w:rPr>
          <w:b/>
        </w:rPr>
        <w:t xml:space="preserve">Tulos</w:t>
      </w:r>
    </w:p>
    <w:p>
      <w:r>
        <w:t xml:space="preserve">Inaya Day</w:t>
      </w:r>
    </w:p>
    <w:p>
      <w:r>
        <w:rPr>
          <w:b/>
        </w:rPr>
        <w:t xml:space="preserve">Esimerkki 7.5084</w:t>
      </w:r>
    </w:p>
    <w:p>
      <w:r>
        <w:t xml:space="preserve">Milloin tehtiin ensimmäinen King Kong -elokuva?</w:t>
      </w:r>
    </w:p>
    <w:p>
      <w:r>
        <w:rPr>
          <w:b/>
        </w:rPr>
        <w:t xml:space="preserve">Tulos</w:t>
      </w:r>
    </w:p>
    <w:p>
      <w:r>
        <w:t xml:space="preserve">1933</w:t>
      </w:r>
    </w:p>
    <w:p>
      <w:r>
        <w:rPr>
          <w:b/>
        </w:rPr>
        <w:t xml:space="preserve">Esimerkki 7.5085</w:t>
      </w:r>
    </w:p>
    <w:p>
      <w:r>
        <w:t xml:space="preserve">mikä on erp:n merkitys Tally-ohjelmassa?</w:t>
      </w:r>
    </w:p>
    <w:p>
      <w:r>
        <w:rPr>
          <w:b/>
        </w:rPr>
        <w:t xml:space="preserve">Tulos</w:t>
      </w:r>
    </w:p>
    <w:p>
      <w:r>
        <w:t xml:space="preserve">yrityksen resurssien suunnittelu</w:t>
      </w:r>
    </w:p>
    <w:p>
      <w:r>
        <w:rPr>
          <w:b/>
        </w:rPr>
        <w:t xml:space="preserve">Esimerkki 7.5086</w:t>
      </w:r>
    </w:p>
    <w:p>
      <w:r>
        <w:t xml:space="preserve">karnal sher khan kadettikoulu swabi virallinen verkkosivusto</w:t>
      </w:r>
    </w:p>
    <w:p>
      <w:r>
        <w:rPr>
          <w:b/>
        </w:rPr>
        <w:t xml:space="preserve">Tulos</w:t>
      </w:r>
    </w:p>
    <w:p>
      <w:r>
        <w:t xml:space="preserve">www.kskccs.edu.pk</w:t>
      </w:r>
    </w:p>
    <w:p>
      <w:r>
        <w:rPr>
          <w:b/>
        </w:rPr>
        <w:t xml:space="preserve">Esimerkki 7.5087</w:t>
      </w:r>
    </w:p>
    <w:p>
      <w:r>
        <w:t xml:space="preserve">kuka on vanhin presidentti, joka on valittu</w:t>
      </w:r>
    </w:p>
    <w:p>
      <w:r>
        <w:rPr>
          <w:b/>
        </w:rPr>
        <w:t xml:space="preserve">Tulos</w:t>
      </w:r>
    </w:p>
    <w:p>
      <w:r>
        <w:t xml:space="preserve">Donald Trump</w:t>
      </w:r>
    </w:p>
    <w:p>
      <w:r>
        <w:rPr>
          <w:b/>
        </w:rPr>
        <w:t xml:space="preserve">Esimerkki 7.5088</w:t>
      </w:r>
    </w:p>
    <w:p>
      <w:r>
        <w:t xml:space="preserve">joka oli se pieni poika kiiltävässä</w:t>
      </w:r>
    </w:p>
    <w:p>
      <w:r>
        <w:rPr>
          <w:b/>
        </w:rPr>
        <w:t xml:space="preserve">Tulos</w:t>
      </w:r>
    </w:p>
    <w:p>
      <w:r>
        <w:t xml:space="preserve">Danny Lloyd</w:t>
      </w:r>
    </w:p>
    <w:p>
      <w:r>
        <w:rPr>
          <w:b/>
        </w:rPr>
        <w:t xml:space="preserve">Esimerkki 7.5089</w:t>
      </w:r>
    </w:p>
    <w:p>
      <w:r>
        <w:t xml:space="preserve">Mikä on myydyin nintendo 3ds -peli?</w:t>
      </w:r>
    </w:p>
    <w:p>
      <w:r>
        <w:rPr>
          <w:b/>
        </w:rPr>
        <w:t xml:space="preserve">Tulos</w:t>
      </w:r>
    </w:p>
    <w:p>
      <w:r>
        <w:t xml:space="preserve">Pokémon X ja Y</w:t>
      </w:r>
    </w:p>
    <w:p>
      <w:r>
        <w:rPr>
          <w:b/>
        </w:rPr>
        <w:t xml:space="preserve">Esimerkki 7.5090</w:t>
      </w:r>
    </w:p>
    <w:p>
      <w:r>
        <w:t xml:space="preserve">Milloin Baskervillen koira julkaistiin?</w:t>
      </w:r>
    </w:p>
    <w:p>
      <w:r>
        <w:rPr>
          <w:b/>
        </w:rPr>
        <w:t xml:space="preserve">Tulos</w:t>
      </w:r>
    </w:p>
    <w:p>
      <w:r>
        <w:t xml:space="preserve">1902</w:t>
      </w:r>
    </w:p>
    <w:p>
      <w:r>
        <w:rPr>
          <w:b/>
        </w:rPr>
        <w:t xml:space="preserve">Esimerkki 7.5091</w:t>
      </w:r>
    </w:p>
    <w:p>
      <w:r>
        <w:t xml:space="preserve">minne Andy menee Shawshank redemption -elokuvan lopussa?</w:t>
      </w:r>
    </w:p>
    <w:p>
      <w:r>
        <w:rPr>
          <w:b/>
        </w:rPr>
        <w:t xml:space="preserve">Tulos</w:t>
      </w:r>
    </w:p>
    <w:p>
      <w:r>
        <w:t xml:space="preserve">Zihuatanejo</w:t>
      </w:r>
    </w:p>
    <w:p>
      <w:r>
        <w:rPr>
          <w:b/>
        </w:rPr>
        <w:t xml:space="preserve">Esimerkki 7.5092</w:t>
      </w:r>
    </w:p>
    <w:p>
      <w:r>
        <w:t xml:space="preserve">mikä on Yhdysvaltain presidentin alaikäraja?</w:t>
      </w:r>
    </w:p>
    <w:p>
      <w:r>
        <w:rPr>
          <w:b/>
        </w:rPr>
        <w:t xml:space="preserve">Tulos</w:t>
      </w:r>
    </w:p>
    <w:p>
      <w:r>
        <w:t xml:space="preserve">35</w:t>
      </w:r>
    </w:p>
    <w:p>
      <w:r>
        <w:rPr>
          <w:b/>
        </w:rPr>
        <w:t xml:space="preserve">Esimerkki 7.5093</w:t>
      </w:r>
    </w:p>
    <w:p>
      <w:r>
        <w:t xml:space="preserve">Kuka puhuu Thomas-säiliöauton ääntä?</w:t>
      </w:r>
    </w:p>
    <w:p>
      <w:r>
        <w:rPr>
          <w:b/>
        </w:rPr>
        <w:t xml:space="preserve">Tulos</w:t>
      </w:r>
    </w:p>
    <w:p>
      <w:r>
        <w:t xml:space="preserve">Joseph May</w:t>
      </w:r>
    </w:p>
    <w:p>
      <w:r>
        <w:rPr>
          <w:b/>
        </w:rPr>
        <w:t xml:space="preserve">Esimerkki 7.5094</w:t>
      </w:r>
    </w:p>
    <w:p>
      <w:r>
        <w:t xml:space="preserve">joka teeskentelee olevansa pretty little liars -elokuvassa.</w:t>
      </w:r>
    </w:p>
    <w:p>
      <w:r>
        <w:rPr>
          <w:b/>
        </w:rPr>
        <w:t xml:space="preserve">Tulos</w:t>
      </w:r>
    </w:p>
    <w:p>
      <w:r>
        <w:t xml:space="preserve">Shana</w:t>
      </w:r>
    </w:p>
    <w:p>
      <w:r>
        <w:rPr>
          <w:b/>
        </w:rPr>
        <w:t xml:space="preserve">Esimerkki 7.5095</w:t>
      </w:r>
    </w:p>
    <w:p>
      <w:r>
        <w:t xml:space="preserve">kenellä on eniten ykköshittejä maassa</w:t>
      </w:r>
    </w:p>
    <w:p>
      <w:r>
        <w:rPr>
          <w:b/>
        </w:rPr>
        <w:t xml:space="preserve">Tulos</w:t>
      </w:r>
    </w:p>
    <w:p>
      <w:r>
        <w:t xml:space="preserve">George Strait</w:t>
      </w:r>
    </w:p>
    <w:p>
      <w:r>
        <w:rPr>
          <w:b/>
        </w:rPr>
        <w:t xml:space="preserve">Esimerkki 7.5096</w:t>
      </w:r>
    </w:p>
    <w:p>
      <w:r>
        <w:t xml:space="preserve">￼ Mikä näyttelijä on voittanut eniten Oscar-palkintoja?</w:t>
      </w:r>
    </w:p>
    <w:p>
      <w:r>
        <w:rPr>
          <w:b/>
        </w:rPr>
        <w:t xml:space="preserve">Tulos</w:t>
      </w:r>
    </w:p>
    <w:p>
      <w:r>
        <w:t xml:space="preserve">Katharine Hepburn</w:t>
      </w:r>
    </w:p>
    <w:p>
      <w:r>
        <w:rPr>
          <w:b/>
        </w:rPr>
        <w:t xml:space="preserve">Esimerkki 7.5097</w:t>
      </w:r>
    </w:p>
    <w:p>
      <w:r>
        <w:t xml:space="preserve">milloin kondomeista tuli laillisia Yhdysvalloissa</w:t>
      </w:r>
    </w:p>
    <w:p>
      <w:r>
        <w:rPr>
          <w:b/>
        </w:rPr>
        <w:t xml:space="preserve">Tulos</w:t>
      </w:r>
    </w:p>
    <w:p>
      <w:r>
        <w:t xml:space="preserve">1936</w:t>
      </w:r>
    </w:p>
    <w:p>
      <w:r>
        <w:rPr>
          <w:b/>
        </w:rPr>
        <w:t xml:space="preserve">Esimerkki 7.5098</w:t>
      </w:r>
    </w:p>
    <w:p>
      <w:r>
        <w:t xml:space="preserve">Mikä on sileän endoplasmisen verkkokalvon tehtävä quizlet</w:t>
      </w:r>
    </w:p>
    <w:p>
      <w:r>
        <w:rPr>
          <w:b/>
        </w:rPr>
        <w:t xml:space="preserve">Tulos</w:t>
      </w:r>
    </w:p>
    <w:p>
      <w:r>
        <w:t xml:space="preserve">Endoplasminen verkkokalvo syntetisoi molekyylejä, -</w:t>
      </w:r>
    </w:p>
    <w:p>
      <w:r>
        <w:rPr>
          <w:b/>
        </w:rPr>
        <w:t xml:space="preserve">Esimerkki 7.5099</w:t>
      </w:r>
    </w:p>
    <w:p>
      <w:r>
        <w:t xml:space="preserve">1. Normaalia geeniä, joka mutaation seurauksena voi aiheuttaa syöpää, kutsutaan (n)</w:t>
      </w:r>
    </w:p>
    <w:p>
      <w:r>
        <w:rPr>
          <w:b/>
        </w:rPr>
        <w:t xml:space="preserve">Tulos</w:t>
      </w:r>
    </w:p>
    <w:p>
      <w:r>
        <w:t xml:space="preserve">onkogeeni</w:t>
      </w:r>
    </w:p>
    <w:p>
      <w:r>
        <w:rPr>
          <w:b/>
        </w:rPr>
        <w:t xml:space="preserve">Esimerkki 7.5100</w:t>
      </w:r>
    </w:p>
    <w:p>
      <w:r>
        <w:t xml:space="preserve">Mikä on Intian ensimmäisen pääministerin nimi?</w:t>
      </w:r>
    </w:p>
    <w:p>
      <w:r>
        <w:rPr>
          <w:b/>
        </w:rPr>
        <w:t xml:space="preserve">Tulos</w:t>
      </w:r>
    </w:p>
    <w:p>
      <w:r>
        <w:t xml:space="preserve">Jawaharlal Nehru</w:t>
      </w:r>
    </w:p>
    <w:p>
      <w:r>
        <w:rPr>
          <w:b/>
        </w:rPr>
        <w:t xml:space="preserve">Esimerkki 7.5101</w:t>
      </w:r>
    </w:p>
    <w:p>
      <w:r>
        <w:t xml:space="preserve">kenellä on oikeus hyväksyä uusia valtioita</w:t>
      </w:r>
    </w:p>
    <w:p>
      <w:r>
        <w:rPr>
          <w:b/>
        </w:rPr>
        <w:t xml:space="preserve">Tulos</w:t>
      </w:r>
    </w:p>
    <w:p>
      <w:r>
        <w:t xml:space="preserve">Kongressi</w:t>
      </w:r>
    </w:p>
    <w:p>
      <w:r>
        <w:rPr>
          <w:b/>
        </w:rPr>
        <w:t xml:space="preserve">Esimerkki 7.5102</w:t>
      </w:r>
    </w:p>
    <w:p>
      <w:r>
        <w:t xml:space="preserve">Kuka on Morgan Freeman lego-elokuvassa?</w:t>
      </w:r>
    </w:p>
    <w:p>
      <w:r>
        <w:rPr>
          <w:b/>
        </w:rPr>
        <w:t xml:space="preserve">Tulos</w:t>
      </w:r>
    </w:p>
    <w:p>
      <w:r>
        <w:t xml:space="preserve">Vitruvius</w:t>
      </w:r>
    </w:p>
    <w:p>
      <w:r>
        <w:rPr>
          <w:b/>
        </w:rPr>
        <w:t xml:space="preserve">Esimerkki 7.5103</w:t>
      </w:r>
    </w:p>
    <w:p>
      <w:r>
        <w:t xml:space="preserve">joka kirjoitti muslimiliiton luonnoksen vuonna 1906.</w:t>
      </w:r>
    </w:p>
    <w:p>
      <w:r>
        <w:rPr>
          <w:b/>
        </w:rPr>
        <w:t xml:space="preserve">Tulos</w:t>
      </w:r>
    </w:p>
    <w:p>
      <w:r>
        <w:t xml:space="preserve">Nawab Salimullah Khan</w:t>
      </w:r>
    </w:p>
    <w:p>
      <w:r>
        <w:rPr>
          <w:b/>
        </w:rPr>
        <w:t xml:space="preserve">Esimerkki 7.5104</w:t>
      </w:r>
    </w:p>
    <w:p>
      <w:r>
        <w:t xml:space="preserve">Mikä jakso Jonas La laulaa Nick laulaa suurin fanisi</w:t>
      </w:r>
    </w:p>
    <w:p>
      <w:r>
        <w:rPr>
          <w:b/>
        </w:rPr>
        <w:t xml:space="preserve">Tulos</w:t>
      </w:r>
    </w:p>
    <w:p>
      <w:r>
        <w:t xml:space="preserve">6</w:t>
      </w:r>
    </w:p>
    <w:p>
      <w:r>
        <w:rPr>
          <w:b/>
        </w:rPr>
        <w:t xml:space="preserve">Esimerkki 7.5105</w:t>
      </w:r>
    </w:p>
    <w:p>
      <w:r>
        <w:t xml:space="preserve">Millä saarella on US Arizona -muistomerkki?</w:t>
      </w:r>
    </w:p>
    <w:p>
      <w:r>
        <w:rPr>
          <w:b/>
        </w:rPr>
        <w:t xml:space="preserve">Tulos</w:t>
      </w:r>
    </w:p>
    <w:p>
      <w:r>
        <w:t xml:space="preserve">Honolulu</w:t>
      </w:r>
    </w:p>
    <w:p>
      <w:r>
        <w:rPr>
          <w:b/>
        </w:rPr>
        <w:t xml:space="preserve">Esimerkki 7.5106</w:t>
      </w:r>
    </w:p>
    <w:p>
      <w:r>
        <w:t xml:space="preserve">jotka osallistuivat olympialaisiin antiikin Kreikassa</w:t>
      </w:r>
    </w:p>
    <w:p>
      <w:r>
        <w:rPr>
          <w:b/>
        </w:rPr>
        <w:t xml:space="preserve">Tulos</w:t>
      </w:r>
    </w:p>
    <w:p>
      <w:r>
        <w:t xml:space="preserve">kaupunkivaltioiden edustajat</w:t>
      </w:r>
    </w:p>
    <w:p>
      <w:r>
        <w:rPr>
          <w:b/>
        </w:rPr>
        <w:t xml:space="preserve">Esimerkki 7.5107</w:t>
      </w:r>
    </w:p>
    <w:p>
      <w:r>
        <w:t xml:space="preserve">iskulause garibi hatao (köyhyyden poistaminen) otettiin käyttöön --&gt; aikana.</w:t>
      </w:r>
    </w:p>
    <w:p>
      <w:r>
        <w:rPr>
          <w:b/>
        </w:rPr>
        <w:t xml:space="preserve">Tulos</w:t>
      </w:r>
    </w:p>
    <w:p>
      <w:r>
        <w:t xml:space="preserve">Indira Gandhi 1971</w:t>
      </w:r>
    </w:p>
    <w:p>
      <w:r>
        <w:rPr>
          <w:b/>
        </w:rPr>
        <w:t xml:space="preserve">Esimerkki 7.5108</w:t>
      </w:r>
    </w:p>
    <w:p>
      <w:r>
        <w:t xml:space="preserve">kumpi on voittanut enemmän pelejä Rangers vai Celtic?</w:t>
      </w:r>
    </w:p>
    <w:p>
      <w:r>
        <w:rPr>
          <w:b/>
        </w:rPr>
        <w:t xml:space="preserve">Tulos</w:t>
      </w:r>
    </w:p>
    <w:p>
      <w:r>
        <w:t xml:space="preserve">Rangers (159)</w:t>
      </w:r>
    </w:p>
    <w:p>
      <w:r>
        <w:rPr>
          <w:b/>
        </w:rPr>
        <w:t xml:space="preserve">Esimerkki 7.5109</w:t>
      </w:r>
    </w:p>
    <w:p>
      <w:r>
        <w:t xml:space="preserve">Missä elokuva auringonlaskun jälkeen kuvattiin?</w:t>
      </w:r>
    </w:p>
    <w:p>
      <w:r>
        <w:rPr>
          <w:b/>
        </w:rPr>
        <w:t xml:space="preserve">Tulos</w:t>
      </w:r>
    </w:p>
    <w:p>
      <w:r>
        <w:t xml:space="preserve">Bahama</w:t>
      </w:r>
    </w:p>
    <w:p>
      <w:r>
        <w:rPr>
          <w:b/>
        </w:rPr>
        <w:t xml:space="preserve">Esimerkki 7.5110</w:t>
      </w:r>
    </w:p>
    <w:p>
      <w:r>
        <w:t xml:space="preserve">joka näytteli Johnny Feveriä Wkrp:ssä Cincinnatissa...</w:t>
      </w:r>
    </w:p>
    <w:p>
      <w:r>
        <w:rPr>
          <w:b/>
        </w:rPr>
        <w:t xml:space="preserve">Tulos</w:t>
      </w:r>
    </w:p>
    <w:p>
      <w:r>
        <w:t xml:space="preserve">Howard Hesseman</w:t>
      </w:r>
    </w:p>
    <w:p>
      <w:r>
        <w:rPr>
          <w:b/>
        </w:rPr>
        <w:t xml:space="preserve">Esimerkki 7.5111</w:t>
      </w:r>
    </w:p>
    <w:p>
      <w:r>
        <w:t xml:space="preserve">missä blastokysta istutetaan naisen ihmisen lisääntymisjärjestelmään?</w:t>
      </w:r>
    </w:p>
    <w:p>
      <w:r>
        <w:rPr>
          <w:b/>
        </w:rPr>
        <w:t xml:space="preserve">Tulos</w:t>
      </w:r>
    </w:p>
    <w:p>
      <w:r>
        <w:t xml:space="preserve">kohdun seinämä</w:t>
      </w:r>
    </w:p>
    <w:p>
      <w:r>
        <w:rPr>
          <w:b/>
        </w:rPr>
        <w:t xml:space="preserve">Esimerkki 7.5112</w:t>
      </w:r>
    </w:p>
    <w:p>
      <w:r>
        <w:t xml:space="preserve">joka esitti pommittajien vaimoa Patriots Dayssä...</w:t>
      </w:r>
    </w:p>
    <w:p>
      <w:r>
        <w:rPr>
          <w:b/>
        </w:rPr>
        <w:t xml:space="preserve">Tulos</w:t>
      </w:r>
    </w:p>
    <w:p>
      <w:r>
        <w:t xml:space="preserve">Melissa Benoist</w:t>
      </w:r>
    </w:p>
    <w:p>
      <w:r>
        <w:rPr>
          <w:b/>
        </w:rPr>
        <w:t xml:space="preserve">Esimerkki 7.5113</w:t>
      </w:r>
    </w:p>
    <w:p>
      <w:r>
        <w:t xml:space="preserve">Mitä tapahtui Chuckyn äidille rugratsissa?</w:t>
      </w:r>
    </w:p>
    <w:p>
      <w:r>
        <w:rPr>
          <w:b/>
        </w:rPr>
        <w:t xml:space="preserve">Tulos</w:t>
      </w:r>
    </w:p>
    <w:p>
      <w:r>
        <w:t xml:space="preserve">kuoli kuolemaan johtavaan sairauteen</w:t>
      </w:r>
    </w:p>
    <w:p>
      <w:r>
        <w:rPr>
          <w:b/>
        </w:rPr>
        <w:t xml:space="preserve">Esimerkki 7.5114</w:t>
      </w:r>
    </w:p>
    <w:p>
      <w:r>
        <w:t xml:space="preserve">kuka on kaikkien aikojen myydyin miespuolinen artisti?</w:t>
      </w:r>
    </w:p>
    <w:p>
      <w:r>
        <w:rPr>
          <w:b/>
        </w:rPr>
        <w:t xml:space="preserve">Tulos</w:t>
      </w:r>
    </w:p>
    <w:p>
      <w:r>
        <w:t xml:space="preserve">Elvis Presley</w:t>
      </w:r>
    </w:p>
    <w:p>
      <w:r>
        <w:rPr>
          <w:b/>
        </w:rPr>
        <w:t xml:space="preserve">Esimerkki 7.5115</w:t>
      </w:r>
    </w:p>
    <w:p>
      <w:r>
        <w:t xml:space="preserve">Kuka Cole Swindell kirjoitti sinun pitäisi olla täällä varten</w:t>
      </w:r>
    </w:p>
    <w:p>
      <w:r>
        <w:rPr>
          <w:b/>
        </w:rPr>
        <w:t xml:space="preserve">Tulos</w:t>
      </w:r>
    </w:p>
    <w:p>
      <w:r>
        <w:t xml:space="preserve">Swindellin isä</w:t>
      </w:r>
    </w:p>
    <w:p>
      <w:r>
        <w:rPr>
          <w:b/>
        </w:rPr>
        <w:t xml:space="preserve">Esimerkki 7.5116</w:t>
      </w:r>
    </w:p>
    <w:p>
      <w:r>
        <w:t xml:space="preserve">kreikkalaisessa mytologiassa, joka ratkaisi sfinksin arvoituksen...</w:t>
      </w:r>
    </w:p>
    <w:p>
      <w:r>
        <w:rPr>
          <w:b/>
        </w:rPr>
        <w:t xml:space="preserve">Tulos</w:t>
      </w:r>
    </w:p>
    <w:p>
      <w:r>
        <w:t xml:space="preserve">Oidipus</w:t>
      </w:r>
    </w:p>
    <w:p>
      <w:r>
        <w:rPr>
          <w:b/>
        </w:rPr>
        <w:t xml:space="preserve">Esimerkki 7.5117</w:t>
      </w:r>
    </w:p>
    <w:p>
      <w:r>
        <w:t xml:space="preserve">sword art online ordinal scale english dub full movie release date</w:t>
      </w:r>
    </w:p>
    <w:p>
      <w:r>
        <w:rPr>
          <w:b/>
        </w:rPr>
        <w:t xml:space="preserve">Tulos</w:t>
      </w:r>
    </w:p>
    <w:p>
      <w:r>
        <w:t xml:space="preserve">2017</w:t>
      </w:r>
    </w:p>
    <w:p>
      <w:r>
        <w:rPr>
          <w:b/>
        </w:rPr>
        <w:t xml:space="preserve">Tulos</w:t>
      </w:r>
    </w:p>
    <w:p>
      <w:r>
        <w:t xml:space="preserve">22. huhtikuuta</w:t>
      </w:r>
    </w:p>
    <w:p>
      <w:r>
        <w:rPr>
          <w:b/>
        </w:rPr>
        <w:t xml:space="preserve">Esimerkki 7.5118</w:t>
      </w:r>
    </w:p>
    <w:p>
      <w:r>
        <w:t xml:space="preserve">Mikä sana englannissa on yleisin puhuttu sana?</w:t>
      </w:r>
    </w:p>
    <w:p>
      <w:r>
        <w:rPr>
          <w:b/>
        </w:rPr>
        <w:t xml:space="preserve">Tulos</w:t>
      </w:r>
    </w:p>
    <w:p>
      <w:r>
        <w:t xml:space="preserve">...</w:t>
      </w:r>
    </w:p>
    <w:p>
      <w:r>
        <w:rPr>
          <w:b/>
        </w:rPr>
        <w:t xml:space="preserve">Esimerkki 7.5119</w:t>
      </w:r>
    </w:p>
    <w:p>
      <w:r>
        <w:t xml:space="preserve">Milloin ensimmäinen Tim Hortons avattiin Yhdysvalloissa?</w:t>
      </w:r>
    </w:p>
    <w:p>
      <w:r>
        <w:rPr>
          <w:b/>
        </w:rPr>
        <w:t xml:space="preserve">Tulos</w:t>
      </w:r>
    </w:p>
    <w:p>
      <w:r>
        <w:t xml:space="preserve">1981</w:t>
      </w:r>
    </w:p>
    <w:p>
      <w:r>
        <w:rPr>
          <w:b/>
        </w:rPr>
        <w:t xml:space="preserve">Esimerkki 7.5120</w:t>
      </w:r>
    </w:p>
    <w:p>
      <w:r>
        <w:t xml:space="preserve">missä sijaitsee us fish and wildlife service</w:t>
      </w:r>
    </w:p>
    <w:p>
      <w:r>
        <w:rPr>
          <w:b/>
        </w:rPr>
        <w:t xml:space="preserve">Tulos</w:t>
      </w:r>
    </w:p>
    <w:p>
      <w:r>
        <w:t xml:space="preserve">Bailey's Crossroads, Virginia</w:t>
      </w:r>
    </w:p>
    <w:p>
      <w:r>
        <w:rPr>
          <w:b/>
        </w:rPr>
        <w:t xml:space="preserve">Esimerkki 7.5121</w:t>
      </w:r>
    </w:p>
    <w:p>
      <w:r>
        <w:t xml:space="preserve">Milloin mamas &amp; papas hajosi?</w:t>
      </w:r>
    </w:p>
    <w:p>
      <w:r>
        <w:rPr>
          <w:b/>
        </w:rPr>
        <w:t xml:space="preserve">Tulos</w:t>
      </w:r>
    </w:p>
    <w:p>
      <w:r>
        <w:t xml:space="preserve">vuoden 1969 alku</w:t>
      </w:r>
    </w:p>
    <w:p>
      <w:r>
        <w:rPr>
          <w:b/>
        </w:rPr>
        <w:t xml:space="preserve">Esimerkki 7.5122</w:t>
      </w:r>
    </w:p>
    <w:p>
      <w:r>
        <w:t xml:space="preserve">joka karsiutui viime viikolla tinttipäälliköstä</w:t>
      </w:r>
    </w:p>
    <w:p>
      <w:r>
        <w:rPr>
          <w:b/>
        </w:rPr>
        <w:t xml:space="preserve">Tulos</w:t>
      </w:r>
    </w:p>
    <w:p>
      <w:r>
        <w:t xml:space="preserve">Jason Elliott</w:t>
      </w:r>
    </w:p>
    <w:p>
      <w:r>
        <w:rPr>
          <w:b/>
        </w:rPr>
        <w:t xml:space="preserve">Esimerkki 7.5123</w:t>
      </w:r>
    </w:p>
    <w:p>
      <w:r>
        <w:t xml:space="preserve">kuka oli ensimmäinen kuningas game of thronesissa?</w:t>
      </w:r>
    </w:p>
    <w:p>
      <w:r>
        <w:rPr>
          <w:b/>
        </w:rPr>
        <w:t xml:space="preserve">Tulos</w:t>
      </w:r>
    </w:p>
    <w:p>
      <w:r>
        <w:t xml:space="preserve">Robert Baratheon</w:t>
      </w:r>
    </w:p>
    <w:p>
      <w:r>
        <w:rPr>
          <w:b/>
        </w:rPr>
        <w:t xml:space="preserve">Esimerkki 7.5124</w:t>
      </w:r>
    </w:p>
    <w:p>
      <w:r>
        <w:t xml:space="preserve">joka näytteli Jason Voorheesia Perjantai 13. päivä -elokuvassa.</w:t>
      </w:r>
    </w:p>
    <w:p>
      <w:r>
        <w:rPr>
          <w:b/>
        </w:rPr>
        <w:t xml:space="preserve">Tulos</w:t>
      </w:r>
    </w:p>
    <w:p>
      <w:r>
        <w:t xml:space="preserve">Ari Lehman</w:t>
      </w:r>
    </w:p>
    <w:p>
      <w:r>
        <w:rPr>
          <w:b/>
        </w:rPr>
        <w:t xml:space="preserve">Esimerkki 7.5125</w:t>
      </w:r>
    </w:p>
    <w:p>
      <w:r>
        <w:t xml:space="preserve">joka näyttelee Faramiria sormusten herrasta -elokuvassa.</w:t>
      </w:r>
    </w:p>
    <w:p>
      <w:r>
        <w:rPr>
          <w:b/>
        </w:rPr>
        <w:t xml:space="preserve">Tulos</w:t>
      </w:r>
    </w:p>
    <w:p>
      <w:r>
        <w:t xml:space="preserve">David Wenham</w:t>
      </w:r>
    </w:p>
    <w:p>
      <w:r>
        <w:rPr>
          <w:b/>
        </w:rPr>
        <w:t xml:space="preserve">Esimerkki 7.5126</w:t>
      </w:r>
    </w:p>
    <w:p>
      <w:r>
        <w:t xml:space="preserve">narmada-joki nousee amarkantak-tasangolla, joka sijaitsee</w:t>
      </w:r>
    </w:p>
    <w:p>
      <w:r>
        <w:rPr>
          <w:b/>
        </w:rPr>
        <w:t xml:space="preserve">Tulos</w:t>
      </w:r>
    </w:p>
    <w:p>
      <w:r>
        <w:t xml:space="preserve">Anuppurin piiri</w:t>
      </w:r>
    </w:p>
    <w:p>
      <w:r>
        <w:rPr>
          <w:b/>
        </w:rPr>
        <w:t xml:space="preserve">Esimerkki 7.5127</w:t>
      </w:r>
    </w:p>
    <w:p>
      <w:r>
        <w:t xml:space="preserve">Milloin seuraava Avengers-elokuva tulee ulos infinity warin jälkeen?</w:t>
      </w:r>
    </w:p>
    <w:p>
      <w:r>
        <w:rPr>
          <w:b/>
        </w:rPr>
        <w:t xml:space="preserve">Tulos</w:t>
      </w:r>
    </w:p>
    <w:p>
      <w:r>
        <w:t xml:space="preserve">toukokuu 3, 2019</w:t>
      </w:r>
    </w:p>
    <w:p>
      <w:r>
        <w:rPr>
          <w:b/>
        </w:rPr>
        <w:t xml:space="preserve">Esimerkki 7.5128</w:t>
      </w:r>
    </w:p>
    <w:p>
      <w:r>
        <w:t xml:space="preserve">kuinka monta väriä tarjottiin vuoden 1969 ford mustang boss 429 -malliin?</w:t>
      </w:r>
    </w:p>
    <w:p>
      <w:r>
        <w:rPr>
          <w:b/>
        </w:rPr>
        <w:t xml:space="preserve">Tulos</w:t>
      </w:r>
    </w:p>
    <w:p>
      <w:r>
        <w:t xml:space="preserve">Wimbledon valkoinen</w:t>
      </w:r>
    </w:p>
    <w:p>
      <w:r>
        <w:rPr>
          <w:b/>
        </w:rPr>
        <w:t xml:space="preserve">Tulos</w:t>
      </w:r>
    </w:p>
    <w:p>
      <w:r>
        <w:t xml:space="preserve">Korppi musta</w:t>
      </w:r>
    </w:p>
    <w:p>
      <w:r>
        <w:rPr>
          <w:b/>
        </w:rPr>
        <w:t xml:space="preserve">Tulos</w:t>
      </w:r>
    </w:p>
    <w:p>
      <w:r>
        <w:t xml:space="preserve">Karkki omena punainen</w:t>
      </w:r>
    </w:p>
    <w:p>
      <w:r>
        <w:rPr>
          <w:b/>
        </w:rPr>
        <w:t xml:space="preserve">Tulos</w:t>
      </w:r>
    </w:p>
    <w:p>
      <w:r>
        <w:t xml:space="preserve">Royal Maroon</w:t>
      </w:r>
    </w:p>
    <w:p>
      <w:r>
        <w:rPr>
          <w:b/>
        </w:rPr>
        <w:t xml:space="preserve">Tulos</w:t>
      </w:r>
    </w:p>
    <w:p>
      <w:r>
        <w:t xml:space="preserve">Musta Jade</w:t>
      </w:r>
    </w:p>
    <w:p>
      <w:r>
        <w:rPr>
          <w:b/>
        </w:rPr>
        <w:t xml:space="preserve">Esimerkki 7.5129</w:t>
      </w:r>
    </w:p>
    <w:p>
      <w:r>
        <w:t xml:space="preserve">kenellä on ennätys eniten olympiamitaleita -</w:t>
      </w:r>
    </w:p>
    <w:p>
      <w:r>
        <w:rPr>
          <w:b/>
        </w:rPr>
        <w:t xml:space="preserve">Tulos</w:t>
      </w:r>
    </w:p>
    <w:p>
      <w:r>
        <w:t xml:space="preserve">Michael Phelps</w:t>
      </w:r>
    </w:p>
    <w:p>
      <w:r>
        <w:rPr>
          <w:b/>
        </w:rPr>
        <w:t xml:space="preserve">Esimerkki 7.5130</w:t>
      </w:r>
    </w:p>
    <w:p>
      <w:r>
        <w:t xml:space="preserve">kuka voittaa alle 17-vuotiaiden jalkapallon maailmanmestaruuskilpailut?</w:t>
      </w:r>
    </w:p>
    <w:p>
      <w:r>
        <w:rPr>
          <w:b/>
        </w:rPr>
        <w:t xml:space="preserve">Tulos</w:t>
      </w:r>
    </w:p>
    <w:p>
      <w:r>
        <w:t xml:space="preserve">Englanti</w:t>
      </w:r>
    </w:p>
    <w:p>
      <w:r>
        <w:rPr>
          <w:b/>
        </w:rPr>
        <w:t xml:space="preserve">Esimerkki 7.5131</w:t>
      </w:r>
    </w:p>
    <w:p>
      <w:r>
        <w:t xml:space="preserve">Milloin west ham voitti viimeksi Old Traffordilla?</w:t>
      </w:r>
    </w:p>
    <w:p>
      <w:r>
        <w:rPr>
          <w:b/>
        </w:rPr>
        <w:t xml:space="preserve">Tulos</w:t>
      </w:r>
    </w:p>
    <w:p>
      <w:r>
        <w:t xml:space="preserve">17. huhtikuuta 2013</w:t>
      </w:r>
    </w:p>
    <w:p>
      <w:r>
        <w:rPr>
          <w:b/>
        </w:rPr>
        <w:t xml:space="preserve">Esimerkki 7.5132</w:t>
      </w:r>
    </w:p>
    <w:p>
      <w:r>
        <w:t xml:space="preserve">kuinka monta jaksoa Miten tapasin äitisi kausi 8 on?</w:t>
      </w:r>
    </w:p>
    <w:p>
      <w:r>
        <w:rPr>
          <w:b/>
        </w:rPr>
        <w:t xml:space="preserve">Tulos</w:t>
      </w:r>
    </w:p>
    <w:p>
      <w:r>
        <w:t xml:space="preserve">24</w:t>
      </w:r>
    </w:p>
    <w:p>
      <w:r>
        <w:rPr>
          <w:b/>
        </w:rPr>
        <w:t xml:space="preserve">Esimerkki 7.5133</w:t>
      </w:r>
    </w:p>
    <w:p>
      <w:r>
        <w:t xml:space="preserve">milloin MM-kisat alkavat ja päättyvät 2018</w:t>
      </w:r>
    </w:p>
    <w:p>
      <w:r>
        <w:rPr>
          <w:b/>
        </w:rPr>
        <w:t xml:space="preserve">Tulos</w:t>
      </w:r>
    </w:p>
    <w:p>
      <w:r>
        <w:t xml:space="preserve">14. kesäkuuta - 15. heinäkuuta</w:t>
      </w:r>
    </w:p>
    <w:p>
      <w:r>
        <w:rPr>
          <w:b/>
        </w:rPr>
        <w:t xml:space="preserve">Esimerkki 7.5134</w:t>
      </w:r>
    </w:p>
    <w:p>
      <w:r>
        <w:t xml:space="preserve">Milloin pöllön purosillalla tapahtui tapahtuma, josta kirjoitettiin...</w:t>
      </w:r>
    </w:p>
    <w:p>
      <w:r>
        <w:rPr>
          <w:b/>
        </w:rPr>
        <w:t xml:space="preserve">Tulos</w:t>
      </w:r>
    </w:p>
    <w:p>
      <w:r>
        <w:t xml:space="preserve">1890</w:t>
      </w:r>
    </w:p>
    <w:p>
      <w:r>
        <w:rPr>
          <w:b/>
        </w:rPr>
        <w:t xml:space="preserve">Esimerkki 7.5135</w:t>
      </w:r>
    </w:p>
    <w:p>
      <w:r>
        <w:t xml:space="preserve">joka näytteli Norma Desmondia Sunset Boulevardissa Broadwaylla...</w:t>
      </w:r>
    </w:p>
    <w:p>
      <w:r>
        <w:rPr>
          <w:b/>
        </w:rPr>
        <w:t xml:space="preserve">Tulos</w:t>
      </w:r>
    </w:p>
    <w:p>
      <w:r>
        <w:t xml:space="preserve">Glenn Close</w:t>
      </w:r>
    </w:p>
    <w:p>
      <w:r>
        <w:rPr>
          <w:b/>
        </w:rPr>
        <w:t xml:space="preserve">Esimerkki 7.5136</w:t>
      </w:r>
    </w:p>
    <w:p>
      <w:r>
        <w:t xml:space="preserve">ketkä kaikki presidentit ovat Mount Rushmoressa?</w:t>
      </w:r>
    </w:p>
    <w:p>
      <w:r>
        <w:rPr>
          <w:b/>
        </w:rPr>
        <w:t xml:space="preserve">Tulos</w:t>
      </w:r>
    </w:p>
    <w:p>
      <w:r>
        <w:t xml:space="preserve">Thomas Jefferson</w:t>
      </w:r>
    </w:p>
    <w:p>
      <w:r>
        <w:rPr>
          <w:b/>
        </w:rPr>
        <w:t xml:space="preserve">Tulos</w:t>
      </w:r>
    </w:p>
    <w:p>
      <w:r>
        <w:t xml:space="preserve">Abraham Lincoln</w:t>
      </w:r>
    </w:p>
    <w:p>
      <w:r>
        <w:rPr>
          <w:b/>
        </w:rPr>
        <w:t xml:space="preserve">Tulos</w:t>
      </w:r>
    </w:p>
    <w:p>
      <w:r>
        <w:t xml:space="preserve">George Washington</w:t>
      </w:r>
    </w:p>
    <w:p>
      <w:r>
        <w:rPr>
          <w:b/>
        </w:rPr>
        <w:t xml:space="preserve">Tulos</w:t>
      </w:r>
    </w:p>
    <w:p>
      <w:r>
        <w:t xml:space="preserve">Theodore Roosevelt</w:t>
      </w:r>
    </w:p>
    <w:p>
      <w:r>
        <w:rPr>
          <w:b/>
        </w:rPr>
        <w:t xml:space="preserve">Esimerkki 7.5137</w:t>
      </w:r>
    </w:p>
    <w:p>
      <w:r>
        <w:t xml:space="preserve">Milloin alkoi 2. kausi palvelijattaren tarinasta?</w:t>
      </w:r>
    </w:p>
    <w:p>
      <w:r>
        <w:rPr>
          <w:b/>
        </w:rPr>
        <w:t xml:space="preserve">Tulos</w:t>
      </w:r>
    </w:p>
    <w:p>
      <w:r>
        <w:t xml:space="preserve">huhtikuu 25, 2018</w:t>
      </w:r>
    </w:p>
    <w:p>
      <w:r>
        <w:rPr>
          <w:b/>
        </w:rPr>
        <w:t xml:space="preserve">Esimerkki 7.5138</w:t>
      </w:r>
    </w:p>
    <w:p>
      <w:r>
        <w:t xml:space="preserve">mitä on pääoma tuotannontekijänä</w:t>
      </w:r>
    </w:p>
    <w:p>
      <w:r>
        <w:rPr>
          <w:b/>
        </w:rPr>
        <w:t xml:space="preserve">Tulos</w:t>
      </w:r>
    </w:p>
    <w:p>
      <w:r>
        <w:t xml:space="preserve">rahaa</w:t>
      </w:r>
    </w:p>
    <w:p>
      <w:r>
        <w:rPr>
          <w:b/>
        </w:rPr>
        <w:t xml:space="preserve">Esimerkki 7.5139</w:t>
      </w:r>
    </w:p>
    <w:p>
      <w:r>
        <w:t xml:space="preserve">eniten punaisia kortteja yhdessä Valioliiga-ottelussa</w:t>
      </w:r>
    </w:p>
    <w:p>
      <w:r>
        <w:rPr>
          <w:b/>
        </w:rPr>
        <w:t xml:space="preserve">Tulos</w:t>
      </w:r>
    </w:p>
    <w:p>
      <w:r>
        <w:t xml:space="preserve">5</w:t>
      </w:r>
    </w:p>
    <w:p>
      <w:r>
        <w:rPr>
          <w:b/>
        </w:rPr>
        <w:t xml:space="preserve">Esimerkki 7.5140</w:t>
      </w:r>
    </w:p>
    <w:p>
      <w:r>
        <w:t xml:space="preserve">kuka näyttelee V:tä elokuvassa v for vendetta?</w:t>
      </w:r>
    </w:p>
    <w:p>
      <w:r>
        <w:rPr>
          <w:b/>
        </w:rPr>
        <w:t xml:space="preserve">Tulos</w:t>
      </w:r>
    </w:p>
    <w:p>
      <w:r>
        <w:t xml:space="preserve">Hugo Weaving</w:t>
      </w:r>
    </w:p>
    <w:p>
      <w:r>
        <w:rPr>
          <w:b/>
        </w:rPr>
        <w:t xml:space="preserve">Esimerkki 7.5141</w:t>
      </w:r>
    </w:p>
    <w:p>
      <w:r>
        <w:t xml:space="preserve">milloin windows 7 service pack 1 julkaistiin</w:t>
      </w:r>
    </w:p>
    <w:p>
      <w:r>
        <w:rPr>
          <w:b/>
        </w:rPr>
        <w:t xml:space="preserve">Tulos</w:t>
      </w:r>
    </w:p>
    <w:p>
      <w:r>
        <w:t xml:space="preserve">helmikuu 22, 2011</w:t>
      </w:r>
    </w:p>
    <w:p>
      <w:r>
        <w:rPr>
          <w:b/>
        </w:rPr>
        <w:t xml:space="preserve">Esimerkki 7.5142</w:t>
      </w:r>
    </w:p>
    <w:p>
      <w:r>
        <w:t xml:space="preserve">Kuka on tappaja elokuvassa Tiedän yhä, mitä teit viime kesänä.</w:t>
      </w:r>
    </w:p>
    <w:p>
      <w:r>
        <w:rPr>
          <w:b/>
        </w:rPr>
        <w:t xml:space="preserve">Tulos</w:t>
      </w:r>
    </w:p>
    <w:p>
      <w:r>
        <w:t xml:space="preserve">Ben</w:t>
      </w:r>
    </w:p>
    <w:p>
      <w:r>
        <w:rPr>
          <w:b/>
        </w:rPr>
        <w:t xml:space="preserve">Esimerkki 7.5143</w:t>
      </w:r>
    </w:p>
    <w:p>
      <w:r>
        <w:t xml:space="preserve">milloin antietamin taistelu käytiin</w:t>
      </w:r>
    </w:p>
    <w:p>
      <w:r>
        <w:rPr>
          <w:b/>
        </w:rPr>
        <w:t xml:space="preserve">Tulos</w:t>
      </w:r>
    </w:p>
    <w:p>
      <w:r>
        <w:t xml:space="preserve">17. syyskuuta 1862</w:t>
      </w:r>
    </w:p>
    <w:p>
      <w:r>
        <w:rPr>
          <w:b/>
        </w:rPr>
        <w:t xml:space="preserve">Esimerkki 7.5144</w:t>
      </w:r>
    </w:p>
    <w:p>
      <w:r>
        <w:t xml:space="preserve">oranssi on uusi musta kausi 5 humps</w:t>
      </w:r>
    </w:p>
    <w:p>
      <w:r>
        <w:rPr>
          <w:b/>
        </w:rPr>
        <w:t xml:space="preserve">Tulos</w:t>
      </w:r>
    </w:p>
    <w:p>
      <w:r>
        <w:t xml:space="preserve">Michael Torpey</w:t>
      </w:r>
    </w:p>
    <w:p>
      <w:r>
        <w:rPr>
          <w:b/>
        </w:rPr>
        <w:t xml:space="preserve">Esimerkki 7.5145</w:t>
      </w:r>
    </w:p>
    <w:p>
      <w:r>
        <w:t xml:space="preserve">Milloin Brasilia on viimeksi voittanut maailmanmestaruuden?</w:t>
      </w:r>
    </w:p>
    <w:p>
      <w:r>
        <w:rPr>
          <w:b/>
        </w:rPr>
        <w:t xml:space="preserve">Tulos</w:t>
      </w:r>
    </w:p>
    <w:p>
      <w:r>
        <w:t xml:space="preserve">2002</w:t>
      </w:r>
    </w:p>
    <w:p>
      <w:r>
        <w:rPr>
          <w:b/>
        </w:rPr>
        <w:t xml:space="preserve">Esimerkki 7.5146</w:t>
      </w:r>
    </w:p>
    <w:p>
      <w:r>
        <w:t xml:space="preserve">wc ek prem katha koko elokuvan kestoaika</w:t>
      </w:r>
    </w:p>
    <w:p>
      <w:r>
        <w:rPr>
          <w:b/>
        </w:rPr>
        <w:t xml:space="preserve">Tulos</w:t>
      </w:r>
    </w:p>
    <w:p>
      <w:r>
        <w:t xml:space="preserve">155 minuuttia</w:t>
      </w:r>
    </w:p>
    <w:p>
      <w:r>
        <w:rPr>
          <w:b/>
        </w:rPr>
        <w:t xml:space="preserve">Esimerkki 7.5147</w:t>
      </w:r>
    </w:p>
    <w:p>
      <w:r>
        <w:t xml:space="preserve">mikä on perusvanhuuseläke Kanadassa</w:t>
      </w:r>
    </w:p>
    <w:p>
      <w:r>
        <w:rPr>
          <w:b/>
        </w:rPr>
        <w:t xml:space="preserve">Tulos</w:t>
      </w:r>
    </w:p>
    <w:p>
      <w:r>
        <w:t xml:space="preserve">586,66 C$ kuukaudessa</w:t>
      </w:r>
    </w:p>
    <w:p>
      <w:r>
        <w:rPr>
          <w:b/>
        </w:rPr>
        <w:t xml:space="preserve">Esimerkki 7.5148</w:t>
      </w:r>
    </w:p>
    <w:p>
      <w:r>
        <w:t xml:space="preserve">Milloin kasvihuoneakatemian 2. kausi ilmestyy?</w:t>
      </w:r>
    </w:p>
    <w:p>
      <w:r>
        <w:rPr>
          <w:b/>
        </w:rPr>
        <w:t xml:space="preserve">Tulos</w:t>
      </w:r>
    </w:p>
    <w:p>
      <w:r>
        <w:t xml:space="preserve">helmikuu 14, 2018</w:t>
      </w:r>
    </w:p>
    <w:p>
      <w:r>
        <w:rPr>
          <w:b/>
        </w:rPr>
        <w:t xml:space="preserve">Esimerkki 7.5149</w:t>
      </w:r>
    </w:p>
    <w:p>
      <w:r>
        <w:t xml:space="preserve">Mikä on korkein vuoristorata Yhdysvalloissa?</w:t>
      </w:r>
    </w:p>
    <w:p>
      <w:r>
        <w:rPr>
          <w:b/>
        </w:rPr>
        <w:t xml:space="preserve">Tulos</w:t>
      </w:r>
    </w:p>
    <w:p>
      <w:r>
        <w:t xml:space="preserve">Kingda Ka</w:t>
      </w:r>
    </w:p>
    <w:p>
      <w:r>
        <w:rPr>
          <w:b/>
        </w:rPr>
        <w:t xml:space="preserve">Esimerkki 7.5150</w:t>
      </w:r>
    </w:p>
    <w:p>
      <w:r>
        <w:t xml:space="preserve">joka oli mukana Sri Lankan sisällissodassa</w:t>
      </w:r>
    </w:p>
    <w:p>
      <w:r>
        <w:rPr>
          <w:b/>
        </w:rPr>
        <w:t xml:space="preserve">Tulos</w:t>
      </w:r>
    </w:p>
    <w:p>
      <w:r>
        <w:t xml:space="preserve">Sri Lankan hallitus</w:t>
      </w:r>
    </w:p>
    <w:p>
      <w:r>
        <w:rPr>
          <w:b/>
        </w:rPr>
        <w:t xml:space="preserve">Tulos</w:t>
      </w:r>
    </w:p>
    <w:p>
      <w:r>
        <w:t xml:space="preserve">Intian rauhanturvajoukot</w:t>
      </w:r>
    </w:p>
    <w:p>
      <w:r>
        <w:rPr>
          <w:b/>
        </w:rPr>
        <w:t xml:space="preserve">Esimerkki 7.5151</w:t>
      </w:r>
    </w:p>
    <w:p>
      <w:r>
        <w:t xml:space="preserve">joka ottaa vastuun keittiömestarin poissa ollessa...</w:t>
      </w:r>
    </w:p>
    <w:p>
      <w:r>
        <w:rPr>
          <w:b/>
        </w:rPr>
        <w:t xml:space="preserve">Tulos</w:t>
      </w:r>
    </w:p>
    <w:p>
      <w:r>
        <w:t xml:space="preserve">Sous-chef de cuisine</w:t>
      </w:r>
    </w:p>
    <w:p>
      <w:r>
        <w:rPr>
          <w:b/>
        </w:rPr>
        <w:t xml:space="preserve">Esimerkki 7.5152</w:t>
      </w:r>
    </w:p>
    <w:p>
      <w:r>
        <w:t xml:space="preserve">kuka on katolisen kirkon maailmanlaajuinen johtaja ja missä hän asuu?</w:t>
      </w:r>
    </w:p>
    <w:p>
      <w:r>
        <w:rPr>
          <w:b/>
        </w:rPr>
        <w:t xml:space="preserve">Tulos</w:t>
      </w:r>
    </w:p>
    <w:p>
      <w:r>
        <w:t xml:space="preserve">Paavi Franciscus</w:t>
      </w:r>
    </w:p>
    <w:p>
      <w:r>
        <w:rPr>
          <w:b/>
        </w:rPr>
        <w:t xml:space="preserve">Tulos</w:t>
      </w:r>
    </w:p>
    <w:p>
      <w:r>
        <w:t xml:space="preserve">Vatikaani</w:t>
      </w:r>
    </w:p>
    <w:p>
      <w:r>
        <w:rPr>
          <w:b/>
        </w:rPr>
        <w:t xml:space="preserve">Esimerkki 7.5153</w:t>
      </w:r>
    </w:p>
    <w:p>
      <w:r>
        <w:t xml:space="preserve">kuinka monta vauvaa voi saada Kiinassa?</w:t>
      </w:r>
    </w:p>
    <w:p>
      <w:r>
        <w:rPr>
          <w:b/>
        </w:rPr>
        <w:t xml:space="preserve">Tulos</w:t>
      </w:r>
    </w:p>
    <w:p>
      <w:r>
        <w:t xml:space="preserve">kaksi</w:t>
      </w:r>
    </w:p>
    <w:p>
      <w:r>
        <w:rPr>
          <w:b/>
        </w:rPr>
        <w:t xml:space="preserve">Esimerkki 7.5154</w:t>
      </w:r>
    </w:p>
    <w:p>
      <w:r>
        <w:t xml:space="preserve">joka kirjoitti romaanin Kuningas Salomonin kaivokset</w:t>
      </w:r>
    </w:p>
    <w:p>
      <w:r>
        <w:rPr>
          <w:b/>
        </w:rPr>
        <w:t xml:space="preserve">Tulos</w:t>
      </w:r>
    </w:p>
    <w:p>
      <w:r>
        <w:t xml:space="preserve">Sir H. Rider Haggard</w:t>
      </w:r>
    </w:p>
    <w:p>
      <w:r>
        <w:rPr>
          <w:b/>
        </w:rPr>
        <w:t xml:space="preserve">Esimerkki 7.5155</w:t>
      </w:r>
    </w:p>
    <w:p>
      <w:r>
        <w:t xml:space="preserve">kenellä on eniten formula ykkösten maailmanmestaruuksia</w:t>
      </w:r>
    </w:p>
    <w:p>
      <w:r>
        <w:rPr>
          <w:b/>
        </w:rPr>
        <w:t xml:space="preserve">Tulos</w:t>
      </w:r>
    </w:p>
    <w:p>
      <w:r>
        <w:t xml:space="preserve">Michael Schumacher</w:t>
      </w:r>
    </w:p>
    <w:p>
      <w:r>
        <w:rPr>
          <w:b/>
        </w:rPr>
        <w:t xml:space="preserve">Esimerkki 7.5156</w:t>
      </w:r>
    </w:p>
    <w:p>
      <w:r>
        <w:t xml:space="preserve">joka on voittanut vuoden 2016 Sahitya Akademi Bal Puraskar -palkinnon...</w:t>
      </w:r>
    </w:p>
    <w:p>
      <w:r>
        <w:rPr>
          <w:b/>
        </w:rPr>
        <w:t xml:space="preserve">Tulos</w:t>
      </w:r>
    </w:p>
    <w:p>
      <w:r>
        <w:t xml:space="preserve">Nasira Sharma</w:t>
      </w:r>
    </w:p>
    <w:p>
      <w:r>
        <w:rPr>
          <w:b/>
        </w:rPr>
        <w:t xml:space="preserve">Esimerkki 7.5157</w:t>
      </w:r>
    </w:p>
    <w:p>
      <w:r>
        <w:t xml:space="preserve">kuka laulaa New Yorkin kuningasta elokuvassa Newsies?</w:t>
      </w:r>
    </w:p>
    <w:p>
      <w:r>
        <w:rPr>
          <w:b/>
        </w:rPr>
        <w:t xml:space="preserve">Tulos</w:t>
      </w:r>
    </w:p>
    <w:p>
      <w:r>
        <w:t xml:space="preserve">Kilpailu</w:t>
      </w:r>
    </w:p>
    <w:p>
      <w:r>
        <w:rPr>
          <w:b/>
        </w:rPr>
        <w:t xml:space="preserve">Tulos</w:t>
      </w:r>
    </w:p>
    <w:p>
      <w:r>
        <w:t xml:space="preserve">Katherine</w:t>
      </w:r>
    </w:p>
    <w:p>
      <w:r>
        <w:rPr>
          <w:b/>
        </w:rPr>
        <w:t xml:space="preserve">Tulos</w:t>
      </w:r>
    </w:p>
    <w:p>
      <w:r>
        <w:t xml:space="preserve">Davey</w:t>
      </w:r>
    </w:p>
    <w:p>
      <w:r>
        <w:rPr>
          <w:b/>
        </w:rPr>
        <w:t xml:space="preserve">Tulos</w:t>
      </w:r>
    </w:p>
    <w:p>
      <w:r>
        <w:t xml:space="preserve">Les</w:t>
      </w:r>
    </w:p>
    <w:p>
      <w:r>
        <w:rPr>
          <w:b/>
        </w:rPr>
        <w:t xml:space="preserve">Tulos</w:t>
      </w:r>
    </w:p>
    <w:p>
      <w:r>
        <w:t xml:space="preserve">Newsies</w:t>
      </w:r>
    </w:p>
    <w:p>
      <w:r>
        <w:rPr>
          <w:b/>
        </w:rPr>
        <w:t xml:space="preserve">Esimerkki 7.5158</w:t>
      </w:r>
    </w:p>
    <w:p>
      <w:r>
        <w:t xml:space="preserve">Milloin kotex-tyynyt tulivat markkinoille?</w:t>
      </w:r>
    </w:p>
    <w:p>
      <w:r>
        <w:rPr>
          <w:b/>
        </w:rPr>
        <w:t xml:space="preserve">Tulos</w:t>
      </w:r>
    </w:p>
    <w:p>
      <w:r>
        <w:t xml:space="preserve">1920</w:t>
      </w:r>
    </w:p>
    <w:p>
      <w:r>
        <w:rPr>
          <w:b/>
        </w:rPr>
        <w:t xml:space="preserve">Esimerkki 7.5159</w:t>
      </w:r>
    </w:p>
    <w:p>
      <w:r>
        <w:t xml:space="preserve">Missä Brianin isä asuu kirjassa hatchet?</w:t>
      </w:r>
    </w:p>
    <w:p>
      <w:r>
        <w:rPr>
          <w:b/>
        </w:rPr>
        <w:t xml:space="preserve">Tulos</w:t>
      </w:r>
    </w:p>
    <w:p>
      <w:r>
        <w:t xml:space="preserve">Pohjois-Kanada</w:t>
      </w:r>
    </w:p>
    <w:p>
      <w:r>
        <w:rPr>
          <w:b/>
        </w:rPr>
        <w:t xml:space="preserve">Esimerkki 7.5160</w:t>
      </w:r>
    </w:p>
    <w:p>
      <w:r>
        <w:t xml:space="preserve">Troijan vanhin ja Theanon aviomies kreikkalaisessa myytissä</w:t>
      </w:r>
    </w:p>
    <w:p>
      <w:r>
        <w:rPr>
          <w:b/>
        </w:rPr>
        <w:t xml:space="preserve">Tulos</w:t>
      </w:r>
    </w:p>
    <w:p>
      <w:r>
        <w:t xml:space="preserve">Antenor</w:t>
      </w:r>
    </w:p>
    <w:p>
      <w:r>
        <w:rPr>
          <w:b/>
        </w:rPr>
        <w:t xml:space="preserve">Esimerkki 7.5161</w:t>
      </w:r>
    </w:p>
    <w:p>
      <w:r>
        <w:t xml:space="preserve">kenellä on eniten pisteitä ottelua kohden nhl-historiassa</w:t>
      </w:r>
    </w:p>
    <w:p>
      <w:r>
        <w:rPr>
          <w:b/>
        </w:rPr>
        <w:t xml:space="preserve">Tulos</w:t>
      </w:r>
    </w:p>
    <w:p>
      <w:r>
        <w:t xml:space="preserve">Wayne Gretzky</w:t>
      </w:r>
    </w:p>
    <w:p>
      <w:r>
        <w:rPr>
          <w:b/>
        </w:rPr>
        <w:t xml:space="preserve">Esimerkki 7.5162</w:t>
      </w:r>
    </w:p>
    <w:p>
      <w:r>
        <w:t xml:space="preserve">kuinka monta jaksoa Big Brotherin kauden 20 jaksoa on esitetty?</w:t>
      </w:r>
    </w:p>
    <w:p>
      <w:r>
        <w:rPr>
          <w:b/>
        </w:rPr>
        <w:t xml:space="preserve">Tulos</w:t>
      </w:r>
    </w:p>
    <w:p>
      <w:r>
        <w:t xml:space="preserve">23</w:t>
      </w:r>
    </w:p>
    <w:p>
      <w:r>
        <w:rPr>
          <w:b/>
        </w:rPr>
        <w:t xml:space="preserve">Esimerkki 7.5163</w:t>
      </w:r>
    </w:p>
    <w:p>
      <w:r>
        <w:t xml:space="preserve">josta tuli amerikkalaisen International Pictures Companyn pääohjaaja -</w:t>
      </w:r>
    </w:p>
    <w:p>
      <w:r>
        <w:rPr>
          <w:b/>
        </w:rPr>
        <w:t xml:space="preserve">Tulos</w:t>
      </w:r>
    </w:p>
    <w:p>
      <w:r>
        <w:t xml:space="preserve">Edward L. Cahn</w:t>
      </w:r>
    </w:p>
    <w:p>
      <w:r>
        <w:rPr>
          <w:b/>
        </w:rPr>
        <w:t xml:space="preserve">Esimerkki 7.5164</w:t>
      </w:r>
    </w:p>
    <w:p>
      <w:r>
        <w:t xml:space="preserve">Milloin Marvelin Cloak and Dagger ilmestyy -</w:t>
      </w:r>
    </w:p>
    <w:p>
      <w:r>
        <w:rPr>
          <w:b/>
        </w:rPr>
        <w:t xml:space="preserve">Tulos</w:t>
      </w:r>
    </w:p>
    <w:p>
      <w:r>
        <w:t xml:space="preserve">kesäkuu 7, 2018</w:t>
      </w:r>
    </w:p>
    <w:p>
      <w:r>
        <w:rPr>
          <w:b/>
        </w:rPr>
        <w:t xml:space="preserve">Esimerkki 7.5165</w:t>
      </w:r>
    </w:p>
    <w:p>
      <w:r>
        <w:t xml:space="preserve">kuka kirjoitti Harry Styles merkki aikojen sanat</w:t>
      </w:r>
    </w:p>
    <w:p>
      <w:r>
        <w:rPr>
          <w:b/>
        </w:rPr>
        <w:t xml:space="preserve">Tulos</w:t>
      </w:r>
    </w:p>
    <w:p>
      <w:r>
        <w:t xml:space="preserve">Mitch Rowland</w:t>
      </w:r>
    </w:p>
    <w:p>
      <w:r>
        <w:rPr>
          <w:b/>
        </w:rPr>
        <w:t xml:space="preserve">Tulos</w:t>
      </w:r>
    </w:p>
    <w:p>
      <w:r>
        <w:t xml:space="preserve">Ryan Nasci</w:t>
      </w:r>
    </w:p>
    <w:p>
      <w:r>
        <w:rPr>
          <w:b/>
        </w:rPr>
        <w:t xml:space="preserve">Tulos</w:t>
      </w:r>
    </w:p>
    <w:p>
      <w:r>
        <w:t xml:space="preserve">Alex Salibian</w:t>
      </w:r>
    </w:p>
    <w:p>
      <w:r>
        <w:rPr>
          <w:b/>
        </w:rPr>
        <w:t xml:space="preserve">Tulos</w:t>
      </w:r>
    </w:p>
    <w:p>
      <w:r>
        <w:t xml:space="preserve">Harry Styles</w:t>
      </w:r>
    </w:p>
    <w:p>
      <w:r>
        <w:rPr>
          <w:b/>
        </w:rPr>
        <w:t xml:space="preserve">Tulos</w:t>
      </w:r>
    </w:p>
    <w:p>
      <w:r>
        <w:t xml:space="preserve">Tyler Johnson</w:t>
      </w:r>
    </w:p>
    <w:p>
      <w:r>
        <w:rPr>
          <w:b/>
        </w:rPr>
        <w:t xml:space="preserve">Tulos</w:t>
      </w:r>
    </w:p>
    <w:p>
      <w:r>
        <w:t xml:space="preserve">Jeff Bhasker</w:t>
      </w:r>
    </w:p>
    <w:p>
      <w:r>
        <w:rPr>
          <w:b/>
        </w:rPr>
        <w:t xml:space="preserve">Esimerkki 7.5166</w:t>
      </w:r>
    </w:p>
    <w:p>
      <w:r>
        <w:t xml:space="preserve">milloin las chicas del cable palaa</w:t>
      </w:r>
    </w:p>
    <w:p>
      <w:r>
        <w:rPr>
          <w:b/>
        </w:rPr>
        <w:t xml:space="preserve">Tulos</w:t>
      </w:r>
    </w:p>
    <w:p>
      <w:r>
        <w:t xml:space="preserve">joulukuu 25, 2017</w:t>
      </w:r>
    </w:p>
    <w:p>
      <w:r>
        <w:rPr>
          <w:b/>
        </w:rPr>
        <w:t xml:space="preserve">Esimerkki 7.5167</w:t>
      </w:r>
    </w:p>
    <w:p>
      <w:r>
        <w:t xml:space="preserve">kuka kirjoitti Rick and Morty kausi 3 jakso 3</w:t>
      </w:r>
    </w:p>
    <w:p>
      <w:r>
        <w:rPr>
          <w:b/>
        </w:rPr>
        <w:t xml:space="preserve">Tulos</w:t>
      </w:r>
    </w:p>
    <w:p>
      <w:r>
        <w:t xml:space="preserve">Jessica Gao</w:t>
      </w:r>
    </w:p>
    <w:p>
      <w:r>
        <w:rPr>
          <w:b/>
        </w:rPr>
        <w:t xml:space="preserve">Esimerkki 7.5168</w:t>
      </w:r>
    </w:p>
    <w:p>
      <w:r>
        <w:t xml:space="preserve">Milloin "rikastu tai kuole yrittäessäsi" ilmestyi</w:t>
      </w:r>
    </w:p>
    <w:p>
      <w:r>
        <w:rPr>
          <w:b/>
        </w:rPr>
        <w:t xml:space="preserve">Tulos</w:t>
      </w:r>
    </w:p>
    <w:p>
      <w:r>
        <w:t xml:space="preserve">Helmikuu 2003</w:t>
      </w:r>
    </w:p>
    <w:p>
      <w:r>
        <w:rPr>
          <w:b/>
        </w:rPr>
        <w:t xml:space="preserve">Esimerkki 7.5169</w:t>
      </w:r>
    </w:p>
    <w:p>
      <w:r>
        <w:t xml:space="preserve">milloin englantilaiset alkoivat käyttää pitkäjousipyssyä</w:t>
      </w:r>
    </w:p>
    <w:p>
      <w:r>
        <w:rPr>
          <w:b/>
        </w:rPr>
        <w:t xml:space="preserve">Tulos</w:t>
      </w:r>
    </w:p>
    <w:p>
      <w:r>
        <w:t xml:space="preserve">2665 EKR.</w:t>
      </w:r>
    </w:p>
    <w:p>
      <w:r>
        <w:rPr>
          <w:b/>
        </w:rPr>
        <w:t xml:space="preserve">Esimerkki 7.5170</w:t>
      </w:r>
    </w:p>
    <w:p>
      <w:r>
        <w:t xml:space="preserve">joka saa jalkansa syödyksi Walking Deadissa...</w:t>
      </w:r>
    </w:p>
    <w:p>
      <w:r>
        <w:rPr>
          <w:b/>
        </w:rPr>
        <w:t xml:space="preserve">Tulos</w:t>
      </w:r>
    </w:p>
    <w:p>
      <w:r>
        <w:t xml:space="preserve">Bob</w:t>
      </w:r>
    </w:p>
    <w:p>
      <w:r>
        <w:rPr>
          <w:b/>
        </w:rPr>
        <w:t xml:space="preserve">Esimerkki 7.5171</w:t>
      </w:r>
    </w:p>
    <w:p>
      <w:r>
        <w:t xml:space="preserve">Milloin Real Madrid on viimeksi voittanut La Ligan?</w:t>
      </w:r>
    </w:p>
    <w:p>
      <w:r>
        <w:rPr>
          <w:b/>
        </w:rPr>
        <w:t xml:space="preserve">Tulos</w:t>
      </w:r>
    </w:p>
    <w:p>
      <w:r>
        <w:t xml:space="preserve">2016-17</w:t>
      </w:r>
    </w:p>
    <w:p>
      <w:r>
        <w:rPr>
          <w:b/>
        </w:rPr>
        <w:t xml:space="preserve">Esimerkki 7.5172</w:t>
      </w:r>
    </w:p>
    <w:p>
      <w:r>
        <w:t xml:space="preserve">kuka on tehnyt eniten juoksuja t20-otteluissa?</w:t>
      </w:r>
    </w:p>
    <w:p>
      <w:r>
        <w:rPr>
          <w:b/>
        </w:rPr>
        <w:t xml:space="preserve">Tulos</w:t>
      </w:r>
    </w:p>
    <w:p>
      <w:r>
        <w:t xml:space="preserve">Martin Guptill</w:t>
      </w:r>
    </w:p>
    <w:p>
      <w:r>
        <w:rPr>
          <w:b/>
        </w:rPr>
        <w:t xml:space="preserve">Esimerkki 7.5173</w:t>
      </w:r>
    </w:p>
    <w:p>
      <w:r>
        <w:t xml:space="preserve">Kun Intia jaettiin, mitä varten Pakistan nimettiin?</w:t>
      </w:r>
    </w:p>
    <w:p>
      <w:r>
        <w:rPr>
          <w:b/>
        </w:rPr>
        <w:t xml:space="preserve">Tulos</w:t>
      </w:r>
    </w:p>
    <w:p>
      <w:r>
        <w:t xml:space="preserve">Pakistanin islamilainen tasavalta</w:t>
      </w:r>
    </w:p>
    <w:p>
      <w:r>
        <w:rPr>
          <w:b/>
        </w:rPr>
        <w:t xml:space="preserve">Esimerkki 7.5174</w:t>
      </w:r>
    </w:p>
    <w:p>
      <w:r>
        <w:t xml:space="preserve">kuka on uusi laulaja kysyy Alexandriaa</w:t>
      </w:r>
    </w:p>
    <w:p>
      <w:r>
        <w:rPr>
          <w:b/>
        </w:rPr>
        <w:t xml:space="preserve">Tulos</w:t>
      </w:r>
    </w:p>
    <w:p>
      <w:r>
        <w:t xml:space="preserve">Danny Worsnop</w:t>
      </w:r>
    </w:p>
    <w:p>
      <w:r>
        <w:rPr>
          <w:b/>
        </w:rPr>
        <w:t xml:space="preserve">Esimerkki 7.5175</w:t>
      </w:r>
    </w:p>
    <w:p>
      <w:r>
        <w:t xml:space="preserve">kuka on vastuussa julkisten koulujen rehtorin valinnasta?</w:t>
      </w:r>
    </w:p>
    <w:p>
      <w:r>
        <w:rPr>
          <w:b/>
        </w:rPr>
        <w:t xml:space="preserve">Tulos</w:t>
      </w:r>
    </w:p>
    <w:p>
      <w:r>
        <w:t xml:space="preserve">koulutuslautakunta</w:t>
      </w:r>
    </w:p>
    <w:p>
      <w:r>
        <w:rPr>
          <w:b/>
        </w:rPr>
        <w:t xml:space="preserve">Esimerkki 7.5176</w:t>
      </w:r>
    </w:p>
    <w:p>
      <w:r>
        <w:t xml:space="preserve">minkä elokuvan Barbra Streisand voitti parhaan ohjaajan palkinnon?</w:t>
      </w:r>
    </w:p>
    <w:p>
      <w:r>
        <w:rPr>
          <w:b/>
        </w:rPr>
        <w:t xml:space="preserve">Tulos</w:t>
      </w:r>
    </w:p>
    <w:p>
      <w:r>
        <w:t xml:space="preserve">Yentl</w:t>
      </w:r>
    </w:p>
    <w:p>
      <w:r>
        <w:rPr>
          <w:b/>
        </w:rPr>
        <w:t xml:space="preserve">Esimerkki 7.5177</w:t>
      </w:r>
    </w:p>
    <w:p>
      <w:r>
        <w:t xml:space="preserve">kuinka monta sivua on kaikissa Game of Thrones -kirjoissa?</w:t>
      </w:r>
    </w:p>
    <w:p>
      <w:r>
        <w:rPr>
          <w:b/>
        </w:rPr>
        <w:t xml:space="preserve">Tulos</w:t>
      </w:r>
    </w:p>
    <w:p>
      <w:r>
        <w:t xml:space="preserve">4,228</w:t>
      </w:r>
    </w:p>
    <w:p>
      <w:r>
        <w:rPr>
          <w:b/>
        </w:rPr>
        <w:t xml:space="preserve">Esimerkki 7.5178</w:t>
      </w:r>
    </w:p>
    <w:p>
      <w:r>
        <w:t xml:space="preserve">Kuinka monta kwh on 1 kw?</w:t>
      </w:r>
    </w:p>
    <w:p>
      <w:r>
        <w:rPr>
          <w:b/>
        </w:rPr>
        <w:t xml:space="preserve">Tulos</w:t>
      </w:r>
    </w:p>
    <w:p>
      <w:r>
        <w:t xml:space="preserve">yksi</w:t>
      </w:r>
    </w:p>
    <w:p>
      <w:r>
        <w:rPr>
          <w:b/>
        </w:rPr>
        <w:t xml:space="preserve">Esimerkki 7.5179</w:t>
      </w:r>
    </w:p>
    <w:p>
      <w:r>
        <w:t xml:space="preserve">mikä on oikeudenmukaisuuden liigan vastakohta</w:t>
      </w:r>
    </w:p>
    <w:p>
      <w:r>
        <w:rPr>
          <w:b/>
        </w:rPr>
        <w:t xml:space="preserve">Tulos</w:t>
      </w:r>
    </w:p>
    <w:p>
      <w:r>
        <w:t xml:space="preserve">Tuomion legioona</w:t>
      </w:r>
    </w:p>
    <w:p>
      <w:r>
        <w:rPr>
          <w:b/>
        </w:rPr>
        <w:t xml:space="preserve">Esimerkki 7.5180</w:t>
      </w:r>
    </w:p>
    <w:p>
      <w:r>
        <w:t xml:space="preserve">Mikä Intian osavaltio saa ensimmäisenä aamuauringon säteet...</w:t>
      </w:r>
    </w:p>
    <w:p>
      <w:r>
        <w:rPr>
          <w:b/>
        </w:rPr>
        <w:t xml:space="preserve">Tulos</w:t>
      </w:r>
    </w:p>
    <w:p>
      <w:r>
        <w:t xml:space="preserve">Arunachal Pradesh</w:t>
      </w:r>
    </w:p>
    <w:p>
      <w:r>
        <w:rPr>
          <w:b/>
        </w:rPr>
        <w:t xml:space="preserve">Esimerkki 7.5181</w:t>
      </w:r>
    </w:p>
    <w:p>
      <w:r>
        <w:t xml:space="preserve">kenellä on ollut eniten Yhdistyneen kuningaskunnan listaykkösiä</w:t>
      </w:r>
    </w:p>
    <w:p>
      <w:r>
        <w:rPr>
          <w:b/>
        </w:rPr>
        <w:t xml:space="preserve">Tulos</w:t>
      </w:r>
    </w:p>
    <w:p>
      <w:r>
        <w:t xml:space="preserve">Paul McCartney</w:t>
      </w:r>
    </w:p>
    <w:p>
      <w:r>
        <w:rPr>
          <w:b/>
        </w:rPr>
        <w:t xml:space="preserve">Esimerkki 7.5182</w:t>
      </w:r>
    </w:p>
    <w:p>
      <w:r>
        <w:t xml:space="preserve">jolle annetaan kunnia siitä, että hän kirjoitti luostareissa asuvia munkkeja koskevat käyttäytymissäännöt.</w:t>
      </w:r>
    </w:p>
    <w:p>
      <w:r>
        <w:rPr>
          <w:b/>
        </w:rPr>
        <w:t xml:space="preserve">Tulos</w:t>
      </w:r>
    </w:p>
    <w:p>
      <w:r>
        <w:t xml:space="preserve">Pyhä Basileios</w:t>
      </w:r>
    </w:p>
    <w:p>
      <w:r>
        <w:rPr>
          <w:b/>
        </w:rPr>
        <w:t xml:space="preserve">Esimerkki 7.5183</w:t>
      </w:r>
    </w:p>
    <w:p>
      <w:r>
        <w:t xml:space="preserve">Mikä on Troijan sota kreikkalaisessa mytologiassa?</w:t>
      </w:r>
    </w:p>
    <w:p>
      <w:r>
        <w:rPr>
          <w:b/>
        </w:rPr>
        <w:t xml:space="preserve">Tulos</w:t>
      </w:r>
    </w:p>
    <w:p>
      <w:r>
        <w:t xml:space="preserve">Homeroksen Ilias</w:t>
      </w:r>
    </w:p>
    <w:p>
      <w:r>
        <w:rPr>
          <w:b/>
        </w:rPr>
        <w:t xml:space="preserve">Esimerkki 7.5184</w:t>
      </w:r>
    </w:p>
    <w:p>
      <w:r>
        <w:t xml:space="preserve">Mistä voin tehdä taustatarkastuksen?</w:t>
      </w:r>
    </w:p>
    <w:p>
      <w:r>
        <w:rPr>
          <w:b/>
        </w:rPr>
        <w:t xml:space="preserve">Tulos</w:t>
      </w:r>
    </w:p>
    <w:p>
      <w:r>
        <w:t xml:space="preserve">Monet kaupalliset sivustot</w:t>
      </w:r>
    </w:p>
    <w:p>
      <w:r>
        <w:rPr>
          <w:b/>
        </w:rPr>
        <w:t xml:space="preserve">Esimerkki 7.5185</w:t>
      </w:r>
    </w:p>
    <w:p>
      <w:r>
        <w:t xml:space="preserve">Milloin NYC sai vapaudenpatsaan?</w:t>
      </w:r>
    </w:p>
    <w:p>
      <w:r>
        <w:rPr>
          <w:b/>
        </w:rPr>
        <w:t xml:space="preserve">Tulos</w:t>
      </w:r>
    </w:p>
    <w:p>
      <w:r>
        <w:t xml:space="preserve">28. lokakuuta 1886</w:t>
      </w:r>
    </w:p>
    <w:p>
      <w:r>
        <w:rPr>
          <w:b/>
        </w:rPr>
        <w:t xml:space="preserve">Esimerkki 7.5186</w:t>
      </w:r>
    </w:p>
    <w:p>
      <w:r>
        <w:t xml:space="preserve">joka esitti Dollya monivärisessä takissa</w:t>
      </w:r>
    </w:p>
    <w:p>
      <w:r>
        <w:rPr>
          <w:b/>
        </w:rPr>
        <w:t xml:space="preserve">Tulos</w:t>
      </w:r>
    </w:p>
    <w:p>
      <w:r>
        <w:t xml:space="preserve">Alyvia Alyn Lind</w:t>
      </w:r>
    </w:p>
    <w:p>
      <w:r>
        <w:rPr>
          <w:b/>
        </w:rPr>
        <w:t xml:space="preserve">Esimerkki 7.5187</w:t>
      </w:r>
    </w:p>
    <w:p>
      <w:r>
        <w:t xml:space="preserve">uaap kauden 76 naisten lentopallon vuoden tulokas</w:t>
      </w:r>
    </w:p>
    <w:p>
      <w:r>
        <w:rPr>
          <w:b/>
        </w:rPr>
        <w:t xml:space="preserve">Tulos</w:t>
      </w:r>
    </w:p>
    <w:p>
      <w:r>
        <w:t xml:space="preserve">Alyja Daphne Santiago</w:t>
      </w:r>
    </w:p>
    <w:p>
      <w:r>
        <w:rPr>
          <w:b/>
        </w:rPr>
        <w:t xml:space="preserve">Esimerkki 7.5188</w:t>
      </w:r>
    </w:p>
    <w:p>
      <w:r>
        <w:t xml:space="preserve">sielumme yöllä missä se on kuvattu</w:t>
      </w:r>
    </w:p>
    <w:p>
      <w:r>
        <w:rPr>
          <w:b/>
        </w:rPr>
        <w:t xml:space="preserve">Tulos</w:t>
      </w:r>
    </w:p>
    <w:p>
      <w:r>
        <w:t xml:space="preserve">Colorado Springs, Colorado</w:t>
      </w:r>
    </w:p>
    <w:p>
      <w:r>
        <w:rPr>
          <w:b/>
        </w:rPr>
        <w:t xml:space="preserve">Tulos</w:t>
      </w:r>
    </w:p>
    <w:p>
      <w:r>
        <w:t xml:space="preserve">Colorado</w:t>
      </w:r>
    </w:p>
    <w:p>
      <w:r>
        <w:rPr>
          <w:b/>
        </w:rPr>
        <w:t xml:space="preserve">Esimerkki 7.5189</w:t>
      </w:r>
    </w:p>
    <w:p>
      <w:r>
        <w:t xml:space="preserve">Milloin turvavyöt tulivat pakollisiksi Victoriassa?</w:t>
      </w:r>
    </w:p>
    <w:p>
      <w:r>
        <w:rPr>
          <w:b/>
        </w:rPr>
        <w:t xml:space="preserve">Tulos</w:t>
      </w:r>
    </w:p>
    <w:p>
      <w:r>
        <w:t xml:space="preserve">1970</w:t>
      </w:r>
    </w:p>
    <w:p>
      <w:r>
        <w:rPr>
          <w:b/>
        </w:rPr>
        <w:t xml:space="preserve">Esimerkki 7.5190</w:t>
      </w:r>
    </w:p>
    <w:p>
      <w:r>
        <w:t xml:space="preserve">kuka voitti Australian lipun suunnittelukilpailun?</w:t>
      </w:r>
    </w:p>
    <w:p>
      <w:r>
        <w:rPr>
          <w:b/>
        </w:rPr>
        <w:t xml:space="preserve">Tulos</w:t>
      </w:r>
    </w:p>
    <w:p>
      <w:r>
        <w:t xml:space="preserve">Egbert John Nuttall,</w:t>
      </w:r>
    </w:p>
    <w:p>
      <w:r>
        <w:rPr>
          <w:b/>
        </w:rPr>
        <w:t xml:space="preserve">Tulos</w:t>
      </w:r>
    </w:p>
    <w:p>
      <w:r>
        <w:t xml:space="preserve">Annie Dorrington</w:t>
      </w:r>
    </w:p>
    <w:p>
      <w:r>
        <w:rPr>
          <w:b/>
        </w:rPr>
        <w:t xml:space="preserve">Tulos</w:t>
      </w:r>
    </w:p>
    <w:p>
      <w:r>
        <w:t xml:space="preserve">William Stevens</w:t>
      </w:r>
    </w:p>
    <w:p>
      <w:r>
        <w:rPr>
          <w:b/>
        </w:rPr>
        <w:t xml:space="preserve">Tulos</w:t>
      </w:r>
    </w:p>
    <w:p>
      <w:r>
        <w:t xml:space="preserve">Ivor Evans</w:t>
      </w:r>
    </w:p>
    <w:p>
      <w:r>
        <w:rPr>
          <w:b/>
        </w:rPr>
        <w:t xml:space="preserve">Tulos</w:t>
      </w:r>
    </w:p>
    <w:p>
      <w:r>
        <w:t xml:space="preserve">Leslie John Hawkins</w:t>
      </w:r>
    </w:p>
    <w:p>
      <w:r>
        <w:rPr>
          <w:b/>
        </w:rPr>
        <w:t xml:space="preserve">Esimerkki 7.5191</w:t>
      </w:r>
    </w:p>
    <w:p>
      <w:r>
        <w:t xml:space="preserve">joka näytteli 'chandrakanta'-roolia sarjassa 'chandrakanta'.</w:t>
      </w:r>
    </w:p>
    <w:p>
      <w:r>
        <w:rPr>
          <w:b/>
        </w:rPr>
        <w:t xml:space="preserve">Tulos</w:t>
      </w:r>
    </w:p>
    <w:p>
      <w:r>
        <w:t xml:space="preserve">Madhurima Tuli</w:t>
      </w:r>
    </w:p>
    <w:p>
      <w:r>
        <w:rPr>
          <w:b/>
        </w:rPr>
        <w:t xml:space="preserve">Esimerkki 7.5192</w:t>
      </w:r>
    </w:p>
    <w:p>
      <w:r>
        <w:t xml:space="preserve">kuinka monta jaksoa on wynonna earp 2. kaudella?</w:t>
      </w:r>
    </w:p>
    <w:p>
      <w:r>
        <w:rPr>
          <w:b/>
        </w:rPr>
        <w:t xml:space="preserve">Tulos</w:t>
      </w:r>
    </w:p>
    <w:p>
      <w:r>
        <w:t xml:space="preserve">12</w:t>
      </w:r>
    </w:p>
    <w:p>
      <w:r>
        <w:rPr>
          <w:b/>
        </w:rPr>
        <w:t xml:space="preserve">Esimerkki 7.5193</w:t>
      </w:r>
    </w:p>
    <w:p>
      <w:r>
        <w:t xml:space="preserve">Milloin nen esitellään hunter x hunterissa?</w:t>
      </w:r>
    </w:p>
    <w:p>
      <w:r>
        <w:rPr>
          <w:b/>
        </w:rPr>
        <w:t xml:space="preserve">Tulos</w:t>
      </w:r>
    </w:p>
    <w:p>
      <w:r>
        <w:t xml:space="preserve">28</w:t>
      </w:r>
    </w:p>
    <w:p>
      <w:r>
        <w:rPr>
          <w:b/>
        </w:rPr>
        <w:t xml:space="preserve">Esimerkki 7.5194</w:t>
      </w:r>
    </w:p>
    <w:p>
      <w:r>
        <w:t xml:space="preserve">Milloin Lady ja kulkuri 2 tehtiin?</w:t>
      </w:r>
    </w:p>
    <w:p>
      <w:r>
        <w:rPr>
          <w:b/>
        </w:rPr>
        <w:t xml:space="preserve">Tulos</w:t>
      </w:r>
    </w:p>
    <w:p>
      <w:r>
        <w:t xml:space="preserve">2001</w:t>
      </w:r>
    </w:p>
    <w:p>
      <w:r>
        <w:rPr>
          <w:b/>
        </w:rPr>
        <w:t xml:space="preserve">Esimerkki 7.5195</w:t>
      </w:r>
    </w:p>
    <w:p>
      <w:r>
        <w:t xml:space="preserve">minne Batman menee Dark Knight Rises -elokuvassa?</w:t>
      </w:r>
    </w:p>
    <w:p>
      <w:r>
        <w:rPr>
          <w:b/>
        </w:rPr>
        <w:t xml:space="preserve">Tulos</w:t>
      </w:r>
    </w:p>
    <w:p>
      <w:r>
        <w:t xml:space="preserve">Florence</w:t>
      </w:r>
    </w:p>
    <w:p>
      <w:r>
        <w:rPr>
          <w:b/>
        </w:rPr>
        <w:t xml:space="preserve">Esimerkki 7.5196</w:t>
      </w:r>
    </w:p>
    <w:p>
      <w:r>
        <w:t xml:space="preserve">Missä alkuperäinen vanhempien ansaleiri kuvattiin?</w:t>
      </w:r>
    </w:p>
    <w:p>
      <w:r>
        <w:rPr>
          <w:b/>
        </w:rPr>
        <w:t xml:space="preserve">Tulos</w:t>
      </w:r>
    </w:p>
    <w:p>
      <w:r>
        <w:t xml:space="preserve">Bluff Lake Camp</w:t>
      </w:r>
    </w:p>
    <w:p>
      <w:r>
        <w:rPr>
          <w:b/>
        </w:rPr>
        <w:t xml:space="preserve">Esimerkki 7.5197</w:t>
      </w:r>
    </w:p>
    <w:p>
      <w:r>
        <w:t xml:space="preserve">kieli, jossa käytettiin symboleja esineiden esittämiseen</w:t>
      </w:r>
    </w:p>
    <w:p>
      <w:r>
        <w:rPr>
          <w:b/>
        </w:rPr>
        <w:t xml:space="preserve">Tulos</w:t>
      </w:r>
    </w:p>
    <w:p>
      <w:r>
        <w:t xml:space="preserve">Piktogrammit</w:t>
      </w:r>
    </w:p>
    <w:p>
      <w:r>
        <w:rPr>
          <w:b/>
        </w:rPr>
        <w:t xml:space="preserve">Esimerkki 7.5198</w:t>
      </w:r>
    </w:p>
    <w:p>
      <w:r>
        <w:t xml:space="preserve">ketä Woody Harrelson näyttelee nälkäpeleissä?</w:t>
      </w:r>
    </w:p>
    <w:p>
      <w:r>
        <w:rPr>
          <w:b/>
        </w:rPr>
        <w:t xml:space="preserve">Tulos</w:t>
      </w:r>
    </w:p>
    <w:p>
      <w:r>
        <w:t xml:space="preserve">Haymitch Abernathy</w:t>
      </w:r>
    </w:p>
    <w:p>
      <w:r>
        <w:rPr>
          <w:b/>
        </w:rPr>
        <w:t xml:space="preserve">Esimerkki 7.5199</w:t>
      </w:r>
    </w:p>
    <w:p>
      <w:r>
        <w:t xml:space="preserve">kolmipäisen koiran nimi kreikkalaisessa mytologiassa</w:t>
      </w:r>
    </w:p>
    <w:p>
      <w:r>
        <w:rPr>
          <w:b/>
        </w:rPr>
        <w:t xml:space="preserve">Tulos</w:t>
      </w:r>
    </w:p>
    <w:p>
      <w:r>
        <w:t xml:space="preserve">Cerberus</w:t>
      </w:r>
    </w:p>
    <w:p>
      <w:r>
        <w:rPr>
          <w:b/>
        </w:rPr>
        <w:t xml:space="preserve">Esimerkki 7.5200</w:t>
      </w:r>
    </w:p>
    <w:p>
      <w:r>
        <w:t xml:space="preserve">joka näyttelee trans-miestä Fostersissa -</w:t>
      </w:r>
    </w:p>
    <w:p>
      <w:r>
        <w:rPr>
          <w:b/>
        </w:rPr>
        <w:t xml:space="preserve">Tulos</w:t>
      </w:r>
    </w:p>
    <w:p>
      <w:r>
        <w:t xml:space="preserve">Elliot Fletcher</w:t>
      </w:r>
    </w:p>
    <w:p>
      <w:r>
        <w:rPr>
          <w:b/>
        </w:rPr>
        <w:t xml:space="preserve">Esimerkki 7.5201</w:t>
      </w:r>
    </w:p>
    <w:p>
      <w:r>
        <w:t xml:space="preserve">Mikä on pinta-alaltaan suurin osavaltio Yhdysvalloissa?</w:t>
      </w:r>
    </w:p>
    <w:p>
      <w:r>
        <w:rPr>
          <w:b/>
        </w:rPr>
        <w:t xml:space="preserve">Tulos</w:t>
      </w:r>
    </w:p>
    <w:p>
      <w:r>
        <w:t xml:space="preserve">Alaska</w:t>
      </w:r>
    </w:p>
    <w:p>
      <w:r>
        <w:rPr>
          <w:b/>
        </w:rPr>
        <w:t xml:space="preserve">Esimerkki 7.5202</w:t>
      </w:r>
    </w:p>
    <w:p>
      <w:r>
        <w:t xml:space="preserve">kuinka monta kertaa Cavs on ollut finaalissa?</w:t>
      </w:r>
    </w:p>
    <w:p>
      <w:r>
        <w:rPr>
          <w:b/>
        </w:rPr>
        <w:t xml:space="preserve">Tulos</w:t>
      </w:r>
    </w:p>
    <w:p>
      <w:r>
        <w:t xml:space="preserve">5</w:t>
      </w:r>
    </w:p>
    <w:p>
      <w:r>
        <w:rPr>
          <w:b/>
        </w:rPr>
        <w:t xml:space="preserve">Esimerkki 7.5203</w:t>
      </w:r>
    </w:p>
    <w:p>
      <w:r>
        <w:t xml:space="preserve">Milloin mies korkeassa linnassa ilmestyy -</w:t>
      </w:r>
    </w:p>
    <w:p>
      <w:r>
        <w:rPr>
          <w:b/>
        </w:rPr>
        <w:t xml:space="preserve">Tulos</w:t>
      </w:r>
    </w:p>
    <w:p>
      <w:r>
        <w:t xml:space="preserve">tammikuu 2015</w:t>
      </w:r>
    </w:p>
    <w:p>
      <w:r>
        <w:rPr>
          <w:b/>
        </w:rPr>
        <w:t xml:space="preserve">Esimerkki 7.5204</w:t>
      </w:r>
    </w:p>
    <w:p>
      <w:r>
        <w:t xml:space="preserve">Mikä on viidakkokirjan käärmeen nimi?</w:t>
      </w:r>
    </w:p>
    <w:p>
      <w:r>
        <w:rPr>
          <w:b/>
        </w:rPr>
        <w:t xml:space="preserve">Tulos</w:t>
      </w:r>
    </w:p>
    <w:p>
      <w:r>
        <w:t xml:space="preserve">Kaa</w:t>
      </w:r>
    </w:p>
    <w:p>
      <w:r>
        <w:rPr>
          <w:b/>
        </w:rPr>
        <w:t xml:space="preserve">Esimerkki 7.5205</w:t>
      </w:r>
    </w:p>
    <w:p>
      <w:r>
        <w:t xml:space="preserve">mitä ductus arteriosus ja foramen ovale ovat syntyessään?</w:t>
      </w:r>
    </w:p>
    <w:p>
      <w:r>
        <w:rPr>
          <w:b/>
        </w:rPr>
        <w:t xml:space="preserve">Tulos</w:t>
      </w:r>
    </w:p>
    <w:p>
      <w:r>
        <w:t xml:space="preserve">ligamentum arteriosum</w:t>
      </w:r>
    </w:p>
    <w:p>
      <w:r>
        <w:rPr>
          <w:b/>
        </w:rPr>
        <w:t xml:space="preserve">Esimerkki 7.5206</w:t>
      </w:r>
    </w:p>
    <w:p>
      <w:r>
        <w:t xml:space="preserve">joka lauloi, että parasta on vielä tulossa</w:t>
      </w:r>
    </w:p>
    <w:p>
      <w:r>
        <w:rPr>
          <w:b/>
        </w:rPr>
        <w:t xml:space="preserve">Tulos</w:t>
      </w:r>
    </w:p>
    <w:p>
      <w:r>
        <w:t xml:space="preserve">Count Basie</w:t>
      </w:r>
    </w:p>
    <w:p>
      <w:r>
        <w:rPr>
          <w:b/>
        </w:rPr>
        <w:t xml:space="preserve">Tulos</w:t>
      </w:r>
    </w:p>
    <w:p>
      <w:r>
        <w:t xml:space="preserve">Frank Sinatra</w:t>
      </w:r>
    </w:p>
    <w:p>
      <w:r>
        <w:rPr>
          <w:b/>
        </w:rPr>
        <w:t xml:space="preserve">Tulos</w:t>
      </w:r>
    </w:p>
    <w:p>
      <w:r>
        <w:t xml:space="preserve">Tony Bennett</w:t>
      </w:r>
    </w:p>
    <w:p>
      <w:r>
        <w:rPr>
          <w:b/>
        </w:rPr>
        <w:t xml:space="preserve">Esimerkki 7.5207</w:t>
      </w:r>
    </w:p>
    <w:p>
      <w:r>
        <w:t xml:space="preserve">Mikä on Euroopan pienin maa?</w:t>
      </w:r>
    </w:p>
    <w:p>
      <w:r>
        <w:rPr>
          <w:b/>
        </w:rPr>
        <w:t xml:space="preserve">Tulos</w:t>
      </w:r>
    </w:p>
    <w:p>
      <w:r>
        <w:t xml:space="preserve">Vatikaani</w:t>
      </w:r>
    </w:p>
    <w:p>
      <w:r>
        <w:rPr>
          <w:b/>
        </w:rPr>
        <w:t xml:space="preserve">Esimerkki 7.5208</w:t>
      </w:r>
    </w:p>
    <w:p>
      <w:r>
        <w:t xml:space="preserve">Milloin alkaa seuraava kausi next step -ohjelmasta?</w:t>
      </w:r>
    </w:p>
    <w:p>
      <w:r>
        <w:rPr>
          <w:b/>
        </w:rPr>
        <w:t xml:space="preserve">Tulos</w:t>
      </w:r>
    </w:p>
    <w:p>
      <w:r>
        <w:t xml:space="preserve">2018</w:t>
      </w:r>
    </w:p>
    <w:p>
      <w:r>
        <w:rPr>
          <w:b/>
        </w:rPr>
        <w:t xml:space="preserve">Esimerkki 7.5209</w:t>
      </w:r>
    </w:p>
    <w:p>
      <w:r>
        <w:t xml:space="preserve">kolmion pinta-alan mittayksikkö</w:t>
      </w:r>
    </w:p>
    <w:p>
      <w:r>
        <w:rPr>
          <w:b/>
        </w:rPr>
        <w:t xml:space="preserve">Tulos</w:t>
      </w:r>
    </w:p>
    <w:p>
      <w:r>
        <w:t xml:space="preserve">neliömetri</w:t>
      </w:r>
    </w:p>
    <w:p>
      <w:r>
        <w:rPr>
          <w:b/>
        </w:rPr>
        <w:t xml:space="preserve">Esimerkki 7.5210</w:t>
      </w:r>
    </w:p>
    <w:p>
      <w:r>
        <w:t xml:space="preserve">kenet Patriots voitti viime Super Bowlissa?</w:t>
      </w:r>
    </w:p>
    <w:p>
      <w:r>
        <w:rPr>
          <w:b/>
        </w:rPr>
        <w:t xml:space="preserve">Tulos</w:t>
      </w:r>
    </w:p>
    <w:p>
      <w:r>
        <w:t xml:space="preserve">Philadelphia Eagles</w:t>
      </w:r>
    </w:p>
    <w:p>
      <w:r>
        <w:rPr>
          <w:b/>
        </w:rPr>
        <w:t xml:space="preserve">Esimerkki 7.5211</w:t>
      </w:r>
    </w:p>
    <w:p>
      <w:r>
        <w:t xml:space="preserve">milloin vietetään maailman musiikin päivää</w:t>
      </w:r>
    </w:p>
    <w:p>
      <w:r>
        <w:rPr>
          <w:b/>
        </w:rPr>
        <w:t xml:space="preserve">Tulos</w:t>
      </w:r>
    </w:p>
    <w:p>
      <w:r>
        <w:t xml:space="preserve">21. kesäkuuta</w:t>
      </w:r>
    </w:p>
    <w:p>
      <w:r>
        <w:rPr>
          <w:b/>
        </w:rPr>
        <w:t xml:space="preserve">Esimerkki 7.5212</w:t>
      </w:r>
    </w:p>
    <w:p>
      <w:r>
        <w:t xml:space="preserve">Kuka on Intian joukkueen ensimmäinen päähenkilö?</w:t>
      </w:r>
    </w:p>
    <w:p>
      <w:r>
        <w:rPr>
          <w:b/>
        </w:rPr>
        <w:t xml:space="preserve">Tulos</w:t>
      </w:r>
    </w:p>
    <w:p>
      <w:r>
        <w:t xml:space="preserve">CK Nayudu</w:t>
      </w:r>
    </w:p>
    <w:p>
      <w:r>
        <w:rPr>
          <w:b/>
        </w:rPr>
        <w:t xml:space="preserve">Esimerkki 7.5213</w:t>
      </w:r>
    </w:p>
    <w:p>
      <w:r>
        <w:t xml:space="preserve">mihin glukoosi varastoituu ihmiskehossa?</w:t>
      </w:r>
    </w:p>
    <w:p>
      <w:r>
        <w:rPr>
          <w:b/>
        </w:rPr>
        <w:t xml:space="preserve">Tulos</w:t>
      </w:r>
    </w:p>
    <w:p>
      <w:r>
        <w:t xml:space="preserve">lihakset ja maksa</w:t>
      </w:r>
    </w:p>
    <w:p>
      <w:r>
        <w:rPr>
          <w:b/>
        </w:rPr>
        <w:t xml:space="preserve">Esimerkki 7.5214</w:t>
      </w:r>
    </w:p>
    <w:p>
      <w:r>
        <w:t xml:space="preserve">Milloin he tietävät, että on joulu, ja milloin se julkaistiin?</w:t>
      </w:r>
    </w:p>
    <w:p>
      <w:r>
        <w:rPr>
          <w:b/>
        </w:rPr>
        <w:t xml:space="preserve">Tulos</w:t>
      </w:r>
    </w:p>
    <w:p>
      <w:r>
        <w:t xml:space="preserve">1984</w:t>
      </w:r>
    </w:p>
    <w:p>
      <w:r>
        <w:rPr>
          <w:b/>
        </w:rPr>
        <w:t xml:space="preserve">Esimerkki 7.5215</w:t>
      </w:r>
    </w:p>
    <w:p>
      <w:r>
        <w:t xml:space="preserve">Milloin Packers lopetti pelaamisen Milwaukeessa?</w:t>
      </w:r>
    </w:p>
    <w:p>
      <w:r>
        <w:rPr>
          <w:b/>
        </w:rPr>
        <w:t xml:space="preserve">Tulos</w:t>
      </w:r>
    </w:p>
    <w:p>
      <w:r>
        <w:t xml:space="preserve">1995</w:t>
      </w:r>
    </w:p>
    <w:p>
      <w:r>
        <w:rPr>
          <w:b/>
        </w:rPr>
        <w:t xml:space="preserve">Esimerkki 7.5216</w:t>
      </w:r>
    </w:p>
    <w:p>
      <w:r>
        <w:t xml:space="preserve">Kenet Cincinnati Reds voitti vuoden 1990 World Seriesissä?</w:t>
      </w:r>
    </w:p>
    <w:p>
      <w:r>
        <w:rPr>
          <w:b/>
        </w:rPr>
        <w:t xml:space="preserve">Tulos</w:t>
      </w:r>
    </w:p>
    <w:p>
      <w:r>
        <w:t xml:space="preserve">Oakland Athletics</w:t>
      </w:r>
    </w:p>
    <w:p>
      <w:r>
        <w:rPr>
          <w:b/>
        </w:rPr>
        <w:t xml:space="preserve">Esimerkki 7.5217</w:t>
      </w:r>
    </w:p>
    <w:p>
      <w:r>
        <w:t xml:space="preserve">missä sijaitsee djennen suuri moskeija?</w:t>
      </w:r>
    </w:p>
    <w:p>
      <w:r>
        <w:rPr>
          <w:b/>
        </w:rPr>
        <w:t xml:space="preserve">Tulos</w:t>
      </w:r>
    </w:p>
    <w:p>
      <w:r>
        <w:t xml:space="preserve">Djenné, Mopti, Mali</w:t>
      </w:r>
    </w:p>
    <w:p>
      <w:r>
        <w:rPr>
          <w:b/>
        </w:rPr>
        <w:t xml:space="preserve">Esimerkki 7.5218</w:t>
      </w:r>
    </w:p>
    <w:p>
      <w:r>
        <w:t xml:space="preserve">kuka teki keskimäärin eniten pisteitä NBA:n historiassa?</w:t>
      </w:r>
    </w:p>
    <w:p>
      <w:r>
        <w:rPr>
          <w:b/>
        </w:rPr>
        <w:t xml:space="preserve">Tulos</w:t>
      </w:r>
    </w:p>
    <w:p>
      <w:r>
        <w:t xml:space="preserve">Wilt Chamberlain</w:t>
      </w:r>
    </w:p>
    <w:p>
      <w:r>
        <w:rPr>
          <w:b/>
        </w:rPr>
        <w:t xml:space="preserve">Esimerkki 7.5219</w:t>
      </w:r>
    </w:p>
    <w:p>
      <w:r>
        <w:t xml:space="preserve">ketä vastaan Denver pelasi Super Bowlissa</w:t>
      </w:r>
    </w:p>
    <w:p>
      <w:r>
        <w:rPr>
          <w:b/>
        </w:rPr>
        <w:t xml:space="preserve">Tulos</w:t>
      </w:r>
    </w:p>
    <w:p>
      <w:r>
        <w:t xml:space="preserve">Washington Redskins</w:t>
      </w:r>
    </w:p>
    <w:p>
      <w:r>
        <w:rPr>
          <w:b/>
        </w:rPr>
        <w:t xml:space="preserve">Tulos</w:t>
      </w:r>
    </w:p>
    <w:p>
      <w:r>
        <w:t xml:space="preserve">Green Bay Packers</w:t>
      </w:r>
    </w:p>
    <w:p>
      <w:r>
        <w:rPr>
          <w:b/>
        </w:rPr>
        <w:t xml:space="preserve">Tulos</w:t>
      </w:r>
    </w:p>
    <w:p>
      <w:r>
        <w:t xml:space="preserve">Carolina Panthers</w:t>
      </w:r>
    </w:p>
    <w:p>
      <w:r>
        <w:rPr>
          <w:b/>
        </w:rPr>
        <w:t xml:space="preserve">Tulos</w:t>
      </w:r>
    </w:p>
    <w:p>
      <w:r>
        <w:t xml:space="preserve">San Francisco 49ers</w:t>
      </w:r>
    </w:p>
    <w:p>
      <w:r>
        <w:rPr>
          <w:b/>
        </w:rPr>
        <w:t xml:space="preserve">Tulos</w:t>
      </w:r>
    </w:p>
    <w:p>
      <w:r>
        <w:t xml:space="preserve">New York Giants</w:t>
      </w:r>
    </w:p>
    <w:p>
      <w:r>
        <w:rPr>
          <w:b/>
        </w:rPr>
        <w:t xml:space="preserve">Tulos</w:t>
      </w:r>
    </w:p>
    <w:p>
      <w:r>
        <w:t xml:space="preserve">Atlanta Falcons</w:t>
      </w:r>
    </w:p>
    <w:p>
      <w:r>
        <w:rPr>
          <w:b/>
        </w:rPr>
        <w:t xml:space="preserve">Tulos</w:t>
      </w:r>
    </w:p>
    <w:p>
      <w:r>
        <w:t xml:space="preserve">Seattle Seahawks</w:t>
      </w:r>
    </w:p>
    <w:p>
      <w:r>
        <w:rPr>
          <w:b/>
        </w:rPr>
        <w:t xml:space="preserve">Tulos</w:t>
      </w:r>
    </w:p>
    <w:p>
      <w:r>
        <w:t xml:space="preserve">Dallas Cowboys</w:t>
      </w:r>
    </w:p>
    <w:p>
      <w:r>
        <w:rPr>
          <w:b/>
        </w:rPr>
        <w:t xml:space="preserve">Esimerkki 7.5220</w:t>
      </w:r>
    </w:p>
    <w:p>
      <w:r>
        <w:t xml:space="preserve">joka näytteli Sunshinea elokuvassa Harlemin yöt...</w:t>
      </w:r>
    </w:p>
    <w:p>
      <w:r>
        <w:rPr>
          <w:b/>
        </w:rPr>
        <w:t xml:space="preserve">Tulos</w:t>
      </w:r>
    </w:p>
    <w:p>
      <w:r>
        <w:t xml:space="preserve">Rochon</w:t>
      </w:r>
    </w:p>
    <w:p>
      <w:r>
        <w:rPr>
          <w:b/>
        </w:rPr>
        <w:t xml:space="preserve">Esimerkki 7.5221</w:t>
      </w:r>
    </w:p>
    <w:p>
      <w:r>
        <w:t xml:space="preserve">kuka kirjoitti laulun, olkoon se minä</w:t>
      </w:r>
    </w:p>
    <w:p>
      <w:r>
        <w:rPr>
          <w:b/>
        </w:rPr>
        <w:t xml:space="preserve">Tulos</w:t>
      </w:r>
    </w:p>
    <w:p>
      <w:r>
        <w:t xml:space="preserve">Pierre Delanoë</w:t>
      </w:r>
    </w:p>
    <w:p>
      <w:r>
        <w:rPr>
          <w:b/>
        </w:rPr>
        <w:t xml:space="preserve">Tulos</w:t>
      </w:r>
    </w:p>
    <w:p>
      <w:r>
        <w:t xml:space="preserve">Manny Curtis</w:t>
      </w:r>
    </w:p>
    <w:p>
      <w:r>
        <w:rPr>
          <w:b/>
        </w:rPr>
        <w:t xml:space="preserve">Tulos</w:t>
      </w:r>
    </w:p>
    <w:p>
      <w:r>
        <w:t xml:space="preserve">Gilbert Bécaud</w:t>
      </w:r>
    </w:p>
    <w:p>
      <w:r>
        <w:rPr>
          <w:b/>
        </w:rPr>
        <w:t xml:space="preserve">Esimerkki 7.5222</w:t>
      </w:r>
    </w:p>
    <w:p>
      <w:r>
        <w:t xml:space="preserve">kuka on bangladeshin pääministeri 2017</w:t>
      </w:r>
    </w:p>
    <w:p>
      <w:r>
        <w:rPr>
          <w:b/>
        </w:rPr>
        <w:t xml:space="preserve">Tulos</w:t>
      </w:r>
    </w:p>
    <w:p>
      <w:r>
        <w:t xml:space="preserve">Sheikh Hasina Wazed</w:t>
      </w:r>
    </w:p>
    <w:p>
      <w:r>
        <w:rPr>
          <w:b/>
        </w:rPr>
        <w:t xml:space="preserve">Esimerkki 7.5223</w:t>
      </w:r>
    </w:p>
    <w:p>
      <w:r>
        <w:t xml:space="preserve">Kuinka suuri osuus maailman väestöstä on Pohjois-Amerikassa?</w:t>
      </w:r>
    </w:p>
    <w:p>
      <w:r>
        <w:rPr>
          <w:b/>
        </w:rPr>
        <w:t xml:space="preserve">Tulos</w:t>
      </w:r>
    </w:p>
    <w:p>
      <w:r>
        <w:t xml:space="preserve">22.9</w:t>
      </w:r>
    </w:p>
    <w:p>
      <w:r>
        <w:rPr>
          <w:b/>
        </w:rPr>
        <w:t xml:space="preserve">Esimerkki 7.5224</w:t>
      </w:r>
    </w:p>
    <w:p>
      <w:r>
        <w:t xml:space="preserve">Mikä on New Hampshiren osavaltion väkiluku?</w:t>
      </w:r>
    </w:p>
    <w:p>
      <w:r>
        <w:rPr>
          <w:b/>
        </w:rPr>
        <w:t xml:space="preserve">Tulos</w:t>
      </w:r>
    </w:p>
    <w:p>
      <w:r>
        <w:t xml:space="preserve">1,342,795</w:t>
      </w:r>
    </w:p>
    <w:p>
      <w:r>
        <w:rPr>
          <w:b/>
        </w:rPr>
        <w:t xml:space="preserve">Esimerkki 7.5225</w:t>
      </w:r>
    </w:p>
    <w:p>
      <w:r>
        <w:t xml:space="preserve">joka antoi strukturalismin nimen varhaiselle psykologiselle lähestymistavalle.</w:t>
      </w:r>
    </w:p>
    <w:p>
      <w:r>
        <w:rPr>
          <w:b/>
        </w:rPr>
        <w:t xml:space="preserve">Tulos</w:t>
      </w:r>
    </w:p>
    <w:p>
      <w:r>
        <w:t xml:space="preserve">Edward B. Titchener</w:t>
      </w:r>
    </w:p>
    <w:p>
      <w:r>
        <w:rPr>
          <w:b/>
        </w:rPr>
        <w:t xml:space="preserve">Tulos</w:t>
      </w:r>
    </w:p>
    <w:p>
      <w:r>
        <w:t xml:space="preserve">Wilhelm Wundt</w:t>
      </w:r>
    </w:p>
    <w:p>
      <w:r>
        <w:rPr>
          <w:b/>
        </w:rPr>
        <w:t xml:space="preserve">Esimerkki 7.5226</w:t>
      </w:r>
    </w:p>
    <w:p>
      <w:r>
        <w:t xml:space="preserve">joka lauloi instant replayta 90-luvulla.</w:t>
      </w:r>
    </w:p>
    <w:p>
      <w:r>
        <w:rPr>
          <w:b/>
        </w:rPr>
        <w:t xml:space="preserve">Tulos</w:t>
      </w:r>
    </w:p>
    <w:p>
      <w:r>
        <w:t xml:space="preserve">Huuda!</w:t>
      </w:r>
    </w:p>
    <w:p>
      <w:r>
        <w:rPr>
          <w:b/>
        </w:rPr>
        <w:t xml:space="preserve">Esimerkki 7.5227</w:t>
      </w:r>
    </w:p>
    <w:p>
      <w:r>
        <w:t xml:space="preserve">kumpi voitti enemmän World Series Dodgers tai Giants</w:t>
      </w:r>
    </w:p>
    <w:p>
      <w:r>
        <w:rPr>
          <w:b/>
        </w:rPr>
        <w:t xml:space="preserve">Tulos</w:t>
      </w:r>
    </w:p>
    <w:p>
      <w:r>
        <w:t xml:space="preserve">Dodgers</w:t>
      </w:r>
    </w:p>
    <w:p>
      <w:r>
        <w:rPr>
          <w:b/>
        </w:rPr>
        <w:t xml:space="preserve">Esimerkki 7.5228</w:t>
      </w:r>
    </w:p>
    <w:p>
      <w:r>
        <w:t xml:space="preserve">kuka ääni Marco Star vs. Pahan voimat -elokuvasta...</w:t>
      </w:r>
    </w:p>
    <w:p>
      <w:r>
        <w:rPr>
          <w:b/>
        </w:rPr>
        <w:t xml:space="preserve">Tulos</w:t>
      </w:r>
    </w:p>
    <w:p>
      <w:r>
        <w:t xml:space="preserve">Adam McArthur</w:t>
      </w:r>
    </w:p>
    <w:p>
      <w:r>
        <w:rPr>
          <w:b/>
        </w:rPr>
        <w:t xml:space="preserve">Esimerkki 7.5229</w:t>
      </w:r>
    </w:p>
    <w:p>
      <w:r>
        <w:t xml:space="preserve">Kuka oli Batman, kun Bane mursi hänen selkänsä?</w:t>
      </w:r>
    </w:p>
    <w:p>
      <w:r>
        <w:rPr>
          <w:b/>
        </w:rPr>
        <w:t xml:space="preserve">Tulos</w:t>
      </w:r>
    </w:p>
    <w:p>
      <w:r>
        <w:t xml:space="preserve">Bruce Wayne</w:t>
      </w:r>
    </w:p>
    <w:p>
      <w:r>
        <w:rPr>
          <w:b/>
        </w:rPr>
        <w:t xml:space="preserve">Esimerkki 7.5230</w:t>
      </w:r>
    </w:p>
    <w:p>
      <w:r>
        <w:t xml:space="preserve">joka on Britannian vanhin sunnuntailehti, joka julkaistiin ensimmäisen kerran vuonna 1791.</w:t>
      </w:r>
    </w:p>
    <w:p>
      <w:r>
        <w:rPr>
          <w:b/>
        </w:rPr>
        <w:t xml:space="preserve">Tulos</w:t>
      </w:r>
    </w:p>
    <w:p>
      <w:r>
        <w:t xml:space="preserve">The Observer</w:t>
      </w:r>
    </w:p>
    <w:p>
      <w:r>
        <w:rPr>
          <w:b/>
        </w:rPr>
        <w:t xml:space="preserve">Esimerkki 7.5231</w:t>
      </w:r>
    </w:p>
    <w:p>
      <w:r>
        <w:t xml:space="preserve">joka esitti pastori Davea siinä 70-luvun sarjassa -</w:t>
      </w:r>
    </w:p>
    <w:p>
      <w:r>
        <w:rPr>
          <w:b/>
        </w:rPr>
        <w:t xml:space="preserve">Tulos</w:t>
      </w:r>
    </w:p>
    <w:p>
      <w:r>
        <w:t xml:space="preserve">Kevin Hamilton McDonald</w:t>
      </w:r>
    </w:p>
    <w:p>
      <w:r>
        <w:rPr>
          <w:b/>
        </w:rPr>
        <w:t xml:space="preserve">Esimerkki 7.5232</w:t>
      </w:r>
    </w:p>
    <w:p>
      <w:r>
        <w:t xml:space="preserve">joka näytteli Rossin ja Monican serkkua elokuvassa "Ystävät"...</w:t>
      </w:r>
    </w:p>
    <w:p>
      <w:r>
        <w:rPr>
          <w:b/>
        </w:rPr>
        <w:t xml:space="preserve">Tulos</w:t>
      </w:r>
    </w:p>
    <w:p>
      <w:r>
        <w:t xml:space="preserve">Denise Lee Richards</w:t>
      </w:r>
    </w:p>
    <w:p>
      <w:r>
        <w:rPr>
          <w:b/>
        </w:rPr>
        <w:t xml:space="preserve">Esimerkki 7.5233</w:t>
      </w:r>
    </w:p>
    <w:p>
      <w:r>
        <w:t xml:space="preserve">joka laati Intian ensimmäisen perustuslakiluonnoksen</w:t>
      </w:r>
    </w:p>
    <w:p>
      <w:r>
        <w:rPr>
          <w:b/>
        </w:rPr>
        <w:t xml:space="preserve">Tulos</w:t>
      </w:r>
    </w:p>
    <w:p>
      <w:r>
        <w:t xml:space="preserve">Benegal Narsing Rau</w:t>
      </w:r>
    </w:p>
    <w:p>
      <w:r>
        <w:rPr>
          <w:b/>
        </w:rPr>
        <w:t xml:space="preserve">Esimerkki 7.5234</w:t>
      </w:r>
    </w:p>
    <w:p>
      <w:r>
        <w:t xml:space="preserve">Milloin olympialaiset tulevat Yhdysvaltoihin?</w:t>
      </w:r>
    </w:p>
    <w:p>
      <w:r>
        <w:rPr>
          <w:b/>
        </w:rPr>
        <w:t xml:space="preserve">Tulos</w:t>
      </w:r>
    </w:p>
    <w:p>
      <w:r>
        <w:t xml:space="preserve">2028</w:t>
      </w:r>
    </w:p>
    <w:p>
      <w:r>
        <w:rPr>
          <w:b/>
        </w:rPr>
        <w:t xml:space="preserve">Esimerkki 7.5235</w:t>
      </w:r>
    </w:p>
    <w:p>
      <w:r>
        <w:t xml:space="preserve">Milloin owl creek bridge -tapahtuma tapahtuu?</w:t>
      </w:r>
    </w:p>
    <w:p>
      <w:r>
        <w:rPr>
          <w:b/>
        </w:rPr>
        <w:t xml:space="preserve">Tulos</w:t>
      </w:r>
    </w:p>
    <w:p>
      <w:r>
        <w:t xml:space="preserve">Amerikan sisällissodan aikana</w:t>
      </w:r>
    </w:p>
    <w:p>
      <w:r>
        <w:rPr>
          <w:b/>
        </w:rPr>
        <w:t xml:space="preserve">Esimerkki 7.5236</w:t>
      </w:r>
    </w:p>
    <w:p>
      <w:r>
        <w:t xml:space="preserve">Milloin Las Vegasin Flamingo-hotelli rakennettiin?</w:t>
      </w:r>
    </w:p>
    <w:p>
      <w:r>
        <w:rPr>
          <w:b/>
        </w:rPr>
        <w:t xml:space="preserve">Tulos</w:t>
      </w:r>
    </w:p>
    <w:p>
      <w:r>
        <w:t xml:space="preserve">26. joulukuuta 1946</w:t>
      </w:r>
    </w:p>
    <w:p>
      <w:r>
        <w:rPr>
          <w:b/>
        </w:rPr>
        <w:t xml:space="preserve">Esimerkki 7.5237</w:t>
      </w:r>
    </w:p>
    <w:p>
      <w:r>
        <w:t xml:space="preserve">mikä on sanan toistaminen?</w:t>
      </w:r>
    </w:p>
    <w:p>
      <w:r>
        <w:rPr>
          <w:b/>
        </w:rPr>
        <w:t xml:space="preserve">Tulos</w:t>
      </w:r>
    </w:p>
    <w:p>
      <w:r>
        <w:t xml:space="preserve">sanan yksinkertainen toistaminen</w:t>
      </w:r>
    </w:p>
    <w:p>
      <w:r>
        <w:rPr>
          <w:b/>
        </w:rPr>
        <w:t xml:space="preserve">Esimerkki 7.5238</w:t>
      </w:r>
    </w:p>
    <w:p>
      <w:r>
        <w:t xml:space="preserve">Kuka on se tyttö, joka on lets make a deal -ohjelmassa?</w:t>
      </w:r>
    </w:p>
    <w:p>
      <w:r>
        <w:rPr>
          <w:b/>
        </w:rPr>
        <w:t xml:space="preserve">Tulos</w:t>
      </w:r>
    </w:p>
    <w:p>
      <w:r>
        <w:t xml:space="preserve">Tiffany Adams Coyne</w:t>
      </w:r>
    </w:p>
    <w:p>
      <w:r>
        <w:rPr>
          <w:b/>
        </w:rPr>
        <w:t xml:space="preserve">Esimerkki 7.5239</w:t>
      </w:r>
    </w:p>
    <w:p>
      <w:r>
        <w:t xml:space="preserve">Kuka ääni poika uudessa sodan jumala</w:t>
      </w:r>
    </w:p>
    <w:p>
      <w:r>
        <w:rPr>
          <w:b/>
        </w:rPr>
        <w:t xml:space="preserve">Tulos</w:t>
      </w:r>
    </w:p>
    <w:p>
      <w:r>
        <w:t xml:space="preserve">Sunny Suljic</w:t>
      </w:r>
    </w:p>
    <w:p>
      <w:r>
        <w:rPr>
          <w:b/>
        </w:rPr>
        <w:t xml:space="preserve">Esimerkki 7.5240</w:t>
      </w:r>
    </w:p>
    <w:p>
      <w:r>
        <w:t xml:space="preserve">joka ohjasi musikaalijakson Greyn anatomiassa...</w:t>
      </w:r>
    </w:p>
    <w:p>
      <w:r>
        <w:rPr>
          <w:b/>
        </w:rPr>
        <w:t xml:space="preserve">Tulos</w:t>
      </w:r>
    </w:p>
    <w:p>
      <w:r>
        <w:t xml:space="preserve">Tony Phelan</w:t>
      </w:r>
    </w:p>
    <w:p>
      <w:r>
        <w:rPr>
          <w:b/>
        </w:rPr>
        <w:t xml:space="preserve">Esimerkki 7.5241</w:t>
      </w:r>
    </w:p>
    <w:p>
      <w:r>
        <w:t xml:space="preserve">kuinka monta kertaa arsene wenger on voittanut fa-cupin?</w:t>
      </w:r>
    </w:p>
    <w:p>
      <w:r>
        <w:rPr>
          <w:b/>
        </w:rPr>
        <w:t xml:space="preserve">Tulos</w:t>
      </w:r>
    </w:p>
    <w:p>
      <w:r>
        <w:t xml:space="preserve">seitsemän</w:t>
      </w:r>
    </w:p>
    <w:p>
      <w:r>
        <w:rPr>
          <w:b/>
        </w:rPr>
        <w:t xml:space="preserve">Esimerkki 7.5242</w:t>
      </w:r>
    </w:p>
    <w:p>
      <w:r>
        <w:t xml:space="preserve">milloin alkaa vuoden 2017 runkosarja nfl</w:t>
      </w:r>
    </w:p>
    <w:p>
      <w:r>
        <w:rPr>
          <w:b/>
        </w:rPr>
        <w:t xml:space="preserve">Tulos</w:t>
      </w:r>
    </w:p>
    <w:p>
      <w:r>
        <w:t xml:space="preserve">Syyskuu 7, 2017</w:t>
      </w:r>
    </w:p>
    <w:p>
      <w:r>
        <w:rPr>
          <w:b/>
        </w:rPr>
        <w:t xml:space="preserve">Esimerkki 7.5243</w:t>
      </w:r>
    </w:p>
    <w:p>
      <w:r>
        <w:t xml:space="preserve">milloin Harry Potterin velhokivi -elokuva tuli ulos?</w:t>
      </w:r>
    </w:p>
    <w:p>
      <w:r>
        <w:rPr>
          <w:b/>
        </w:rPr>
        <w:t xml:space="preserve">Tulos</w:t>
      </w:r>
    </w:p>
    <w:p>
      <w:r>
        <w:t xml:space="preserve">16. marraskuuta 2001</w:t>
      </w:r>
    </w:p>
    <w:p>
      <w:r>
        <w:rPr>
          <w:b/>
        </w:rPr>
        <w:t xml:space="preserve">Esimerkki 7.5244</w:t>
      </w:r>
    </w:p>
    <w:p>
      <w:r>
        <w:t xml:space="preserve">Mikä on yin ja yang -symboli?</w:t>
      </w:r>
    </w:p>
    <w:p>
      <w:r>
        <w:rPr>
          <w:b/>
        </w:rPr>
        <w:t xml:space="preserve">Tulos</w:t>
      </w:r>
    </w:p>
    <w:p>
      <w:r>
        <w:t xml:space="preserve">taijitu</w:t>
      </w:r>
    </w:p>
    <w:p>
      <w:r>
        <w:rPr>
          <w:b/>
        </w:rPr>
        <w:t xml:space="preserve">Esimerkki 7.5245</w:t>
      </w:r>
    </w:p>
    <w:p>
      <w:r>
        <w:t xml:space="preserve">missä asuvat Orangen piirikunnan kotiäidit asuvat</w:t>
      </w:r>
    </w:p>
    <w:p>
      <w:r>
        <w:rPr>
          <w:b/>
        </w:rPr>
        <w:t xml:space="preserve">Tulos</w:t>
      </w:r>
    </w:p>
    <w:p>
      <w:r>
        <w:t xml:space="preserve">Orange County, Kalifornia</w:t>
      </w:r>
    </w:p>
    <w:p>
      <w:r>
        <w:rPr>
          <w:b/>
        </w:rPr>
        <w:t xml:space="preserve">Esimerkki 7.5246</w:t>
      </w:r>
    </w:p>
    <w:p>
      <w:r>
        <w:t xml:space="preserve">kuinka monta erilaista suomulajia on olemassa</w:t>
      </w:r>
    </w:p>
    <w:p>
      <w:r>
        <w:rPr>
          <w:b/>
        </w:rPr>
        <w:t xml:space="preserve">Tulos</w:t>
      </w:r>
    </w:p>
    <w:p>
      <w:r>
        <w:t xml:space="preserve">noin viisitoista</w:t>
      </w:r>
    </w:p>
    <w:p>
      <w:r>
        <w:rPr>
          <w:b/>
        </w:rPr>
        <w:t xml:space="preserve">Esimerkki 7.5247</w:t>
      </w:r>
    </w:p>
    <w:p>
      <w:r>
        <w:t xml:space="preserve">Kuka hallitsee Tinker Tilor Soldier Spy -elokuvaa?</w:t>
      </w:r>
    </w:p>
    <w:p>
      <w:r>
        <w:rPr>
          <w:b/>
        </w:rPr>
        <w:t xml:space="preserve">Tulos</w:t>
      </w:r>
    </w:p>
    <w:p>
      <w:r>
        <w:t xml:space="preserve">John Hurt</w:t>
      </w:r>
    </w:p>
    <w:p>
      <w:r>
        <w:rPr>
          <w:b/>
        </w:rPr>
        <w:t xml:space="preserve">Esimerkki 7.5248</w:t>
      </w:r>
    </w:p>
    <w:p>
      <w:r>
        <w:t xml:space="preserve">Mikä AFL-joukkue ei ole voittanut mestaruussarjaa?</w:t>
      </w:r>
    </w:p>
    <w:p>
      <w:r>
        <w:rPr>
          <w:b/>
        </w:rPr>
        <w:t xml:space="preserve">Tulos</w:t>
      </w:r>
    </w:p>
    <w:p>
      <w:r>
        <w:t xml:space="preserve">Kultarannikko</w:t>
      </w:r>
    </w:p>
    <w:p>
      <w:r>
        <w:rPr>
          <w:b/>
        </w:rPr>
        <w:t xml:space="preserve">Tulos</w:t>
      </w:r>
    </w:p>
    <w:p>
      <w:r>
        <w:t xml:space="preserve">Greater Western Sydney</w:t>
      </w:r>
    </w:p>
    <w:p>
      <w:r>
        <w:rPr>
          <w:b/>
        </w:rPr>
        <w:t xml:space="preserve">Tulos</w:t>
      </w:r>
    </w:p>
    <w:p>
      <w:r>
        <w:t xml:space="preserve">Fremantle</w:t>
      </w:r>
    </w:p>
    <w:p>
      <w:r>
        <w:rPr>
          <w:b/>
        </w:rPr>
        <w:t xml:space="preserve">Esimerkki 7.5249</w:t>
      </w:r>
    </w:p>
    <w:p>
      <w:r>
        <w:t xml:space="preserve">spermatogeneesin läpikäyviä soluja, joiden dna-pitoisuus on 1 "c" ovat seuraavat</w:t>
      </w:r>
    </w:p>
    <w:p>
      <w:r>
        <w:rPr>
          <w:b/>
        </w:rPr>
        <w:t xml:space="preserve">Tulos</w:t>
      </w:r>
    </w:p>
    <w:p>
      <w:r>
        <w:t xml:space="preserve">spermatidit</w:t>
      </w:r>
    </w:p>
    <w:p>
      <w:r>
        <w:rPr>
          <w:b/>
        </w:rPr>
        <w:t xml:space="preserve">Esimerkki 7.5250</w:t>
      </w:r>
    </w:p>
    <w:p>
      <w:r>
        <w:t xml:space="preserve">kuka oli presidentti, kun kävelimme kuussa</w:t>
      </w:r>
    </w:p>
    <w:p>
      <w:r>
        <w:rPr>
          <w:b/>
        </w:rPr>
        <w:t xml:space="preserve">Tulos</w:t>
      </w:r>
    </w:p>
    <w:p>
      <w:r>
        <w:t xml:space="preserve">Richard Nixon</w:t>
      </w:r>
    </w:p>
    <w:p>
      <w:r>
        <w:rPr>
          <w:b/>
        </w:rPr>
        <w:t xml:space="preserve">Esimerkki 7.5251</w:t>
      </w:r>
    </w:p>
    <w:p>
      <w:r>
        <w:t xml:space="preserve">milloin High School Musical 3 tulee ulos</w:t>
      </w:r>
    </w:p>
    <w:p>
      <w:r>
        <w:rPr>
          <w:b/>
        </w:rPr>
        <w:t xml:space="preserve">Tulos</w:t>
      </w:r>
    </w:p>
    <w:p>
      <w:r>
        <w:t xml:space="preserve">24. lokakuuta 2008</w:t>
      </w:r>
    </w:p>
    <w:p>
      <w:r>
        <w:rPr>
          <w:b/>
        </w:rPr>
        <w:t xml:space="preserve">Esimerkki 7.5252</w:t>
      </w:r>
    </w:p>
    <w:p>
      <w:r>
        <w:t xml:space="preserve">joka näyttelee Randallin vaimoa sarjassa This is us...</w:t>
      </w:r>
    </w:p>
    <w:p>
      <w:r>
        <w:rPr>
          <w:b/>
        </w:rPr>
        <w:t xml:space="preserve">Tulos</w:t>
      </w:r>
    </w:p>
    <w:p>
      <w:r>
        <w:t xml:space="preserve">Susan Kelechi Watson</w:t>
      </w:r>
    </w:p>
    <w:p>
      <w:r>
        <w:rPr>
          <w:b/>
        </w:rPr>
        <w:t xml:space="preserve">Esimerkki 7.5253</w:t>
      </w:r>
    </w:p>
    <w:p>
      <w:r>
        <w:t xml:space="preserve">kuinka monta jaksoa hyökkäys titaanin kimppuun kausi 2</w:t>
      </w:r>
    </w:p>
    <w:p>
      <w:r>
        <w:rPr>
          <w:b/>
        </w:rPr>
        <w:t xml:space="preserve">Tulos</w:t>
      </w:r>
    </w:p>
    <w:p>
      <w:r>
        <w:t xml:space="preserve">12</w:t>
      </w:r>
    </w:p>
    <w:p>
      <w:r>
        <w:rPr>
          <w:b/>
        </w:rPr>
        <w:t xml:space="preserve">Esimerkki 7.5254</w:t>
      </w:r>
    </w:p>
    <w:p>
      <w:r>
        <w:t xml:space="preserve">kuka voitti Big Tenin koripallomestaruuden tänä vuonna?</w:t>
      </w:r>
    </w:p>
    <w:p>
      <w:r>
        <w:rPr>
          <w:b/>
        </w:rPr>
        <w:t xml:space="preserve">Tulos</w:t>
      </w:r>
    </w:p>
    <w:p>
      <w:r>
        <w:t xml:space="preserve">Michigan</w:t>
      </w:r>
    </w:p>
    <w:p>
      <w:r>
        <w:rPr>
          <w:b/>
        </w:rPr>
        <w:t xml:space="preserve">Esimerkki 7.5255</w:t>
      </w:r>
    </w:p>
    <w:p>
      <w:r>
        <w:t xml:space="preserve">Kuka on Murrayn ääni Sesaminkadulla?</w:t>
      </w:r>
    </w:p>
    <w:p>
      <w:r>
        <w:rPr>
          <w:b/>
        </w:rPr>
        <w:t xml:space="preserve">Tulos</w:t>
      </w:r>
    </w:p>
    <w:p>
      <w:r>
        <w:t xml:space="preserve">Joseph "Joey" Mazzarino</w:t>
      </w:r>
    </w:p>
    <w:p>
      <w:r>
        <w:rPr>
          <w:b/>
        </w:rPr>
        <w:t xml:space="preserve">Esimerkki 7.5256</w:t>
      </w:r>
    </w:p>
    <w:p>
      <w:r>
        <w:t xml:space="preserve">joka väitti, että synnymme älyllisesti tyhjinä tauluina.</w:t>
      </w:r>
    </w:p>
    <w:p>
      <w:r>
        <w:rPr>
          <w:b/>
        </w:rPr>
        <w:t xml:space="preserve">Tulos</w:t>
      </w:r>
    </w:p>
    <w:p>
      <w:r>
        <w:t xml:space="preserve">John Locke</w:t>
      </w:r>
    </w:p>
    <w:p>
      <w:r>
        <w:rPr>
          <w:b/>
        </w:rPr>
        <w:t xml:space="preserve">Esimerkki 7.5257</w:t>
      </w:r>
    </w:p>
    <w:p>
      <w:r>
        <w:t xml:space="preserve">joka näyttelee herra Walkeria sarjassa 13 reasons why...</w:t>
      </w:r>
    </w:p>
    <w:p>
      <w:r>
        <w:rPr>
          <w:b/>
        </w:rPr>
        <w:t xml:space="preserve">Tulos</w:t>
      </w:r>
    </w:p>
    <w:p>
      <w:r>
        <w:t xml:space="preserve">Jake Weber</w:t>
      </w:r>
    </w:p>
    <w:p>
      <w:r>
        <w:rPr>
          <w:b/>
        </w:rPr>
        <w:t xml:space="preserve">Esimerkki 7.5258</w:t>
      </w:r>
    </w:p>
    <w:p>
      <w:r>
        <w:t xml:space="preserve">Mistä peristaltiikka löytyy ruoansulatuskanavassa?</w:t>
      </w:r>
    </w:p>
    <w:p>
      <w:r>
        <w:rPr>
          <w:b/>
        </w:rPr>
        <w:t xml:space="preserve">Tulos</w:t>
      </w:r>
    </w:p>
    <w:p>
      <w:r>
        <w:t xml:space="preserve">paljon ruoansulatuskanavaa</w:t>
      </w:r>
    </w:p>
    <w:p>
      <w:r>
        <w:rPr>
          <w:b/>
        </w:rPr>
        <w:t xml:space="preserve">Esimerkki 7.5259</w:t>
      </w:r>
    </w:p>
    <w:p>
      <w:r>
        <w:t xml:space="preserve">muinaisen kreikan kaleeri, jossa oli kolme airoparia kummallakin puolella.</w:t>
      </w:r>
    </w:p>
    <w:p>
      <w:r>
        <w:rPr>
          <w:b/>
        </w:rPr>
        <w:t xml:space="preserve">Tulos</w:t>
      </w:r>
    </w:p>
    <w:p>
      <w:r>
        <w:t xml:space="preserve">trireme</w:t>
      </w:r>
    </w:p>
    <w:p>
      <w:r>
        <w:rPr>
          <w:b/>
        </w:rPr>
        <w:t xml:space="preserve">Esimerkki 7.5260</w:t>
      </w:r>
    </w:p>
    <w:p>
      <w:r>
        <w:t xml:space="preserve">Minne sappineste menee sen jälkeen, kun se poistuu vatsasta?</w:t>
      </w:r>
    </w:p>
    <w:p>
      <w:r>
        <w:rPr>
          <w:b/>
        </w:rPr>
        <w:t xml:space="preserve">Tulos</w:t>
      </w:r>
    </w:p>
    <w:p>
      <w:r>
        <w:t xml:space="preserve">ohutsuoli</w:t>
      </w:r>
    </w:p>
    <w:p>
      <w:r>
        <w:rPr>
          <w:b/>
        </w:rPr>
        <w:t xml:space="preserve">Esimerkki 7.5261</w:t>
      </w:r>
    </w:p>
    <w:p>
      <w:r>
        <w:t xml:space="preserve">Milloin Kaliforniasta tuli Yhdysvaltojen alue?</w:t>
      </w:r>
    </w:p>
    <w:p>
      <w:r>
        <w:rPr>
          <w:b/>
        </w:rPr>
        <w:t xml:space="preserve">Tulos</w:t>
      </w:r>
    </w:p>
    <w:p>
      <w:r>
        <w:t xml:space="preserve">1848</w:t>
      </w:r>
    </w:p>
    <w:p>
      <w:r>
        <w:rPr>
          <w:b/>
        </w:rPr>
        <w:t xml:space="preserve">Esimerkki 7.5262</w:t>
      </w:r>
    </w:p>
    <w:p>
      <w:r>
        <w:t xml:space="preserve">Kuka oli viimeinen brittiläinen nainen, joka voitti Wimbledonin?</w:t>
      </w:r>
    </w:p>
    <w:p>
      <w:r>
        <w:rPr>
          <w:b/>
        </w:rPr>
        <w:t xml:space="preserve">Tulos</w:t>
      </w:r>
    </w:p>
    <w:p>
      <w:r>
        <w:t xml:space="preserve">Virginia Wade</w:t>
      </w:r>
    </w:p>
    <w:p>
      <w:r>
        <w:rPr>
          <w:b/>
        </w:rPr>
        <w:t xml:space="preserve">Esimerkki 7.5263</w:t>
      </w:r>
    </w:p>
    <w:p>
      <w:r>
        <w:t xml:space="preserve">vuonna 1911 kongressi päätti vahvistaa talon koon seuraavasti</w:t>
      </w:r>
    </w:p>
    <w:p>
      <w:r>
        <w:rPr>
          <w:b/>
        </w:rPr>
        <w:t xml:space="preserve">Tulos</w:t>
      </w:r>
    </w:p>
    <w:p>
      <w:r>
        <w:t xml:space="preserve">435</w:t>
      </w:r>
    </w:p>
    <w:p>
      <w:r>
        <w:rPr>
          <w:b/>
        </w:rPr>
        <w:t xml:space="preserve">Esimerkki 7.5264</w:t>
      </w:r>
    </w:p>
    <w:p>
      <w:r>
        <w:t xml:space="preserve">Mistä moe sai ruokiensa nimet?</w:t>
      </w:r>
    </w:p>
    <w:p>
      <w:r>
        <w:rPr>
          <w:b/>
        </w:rPr>
        <w:t xml:space="preserve">Tulos</w:t>
      </w:r>
    </w:p>
    <w:p>
      <w:r>
        <w:t xml:space="preserve">populaarikulttuuri</w:t>
      </w:r>
    </w:p>
    <w:p>
      <w:r>
        <w:rPr>
          <w:b/>
        </w:rPr>
        <w:t xml:space="preserve">Esimerkki 7.5265</w:t>
      </w:r>
    </w:p>
    <w:p>
      <w:r>
        <w:t xml:space="preserve">joka näytteli Darienia viimeisessä partiolaiselokuvassa...</w:t>
      </w:r>
    </w:p>
    <w:p>
      <w:r>
        <w:rPr>
          <w:b/>
        </w:rPr>
        <w:t xml:space="preserve">Tulos</w:t>
      </w:r>
    </w:p>
    <w:p>
      <w:r>
        <w:t xml:space="preserve">Danielle Harris</w:t>
      </w:r>
    </w:p>
    <w:p>
      <w:r>
        <w:rPr>
          <w:b/>
        </w:rPr>
        <w:t xml:space="preserve">Esimerkki 7.5266</w:t>
      </w:r>
    </w:p>
    <w:p>
      <w:r>
        <w:t xml:space="preserve">Milloin ikoninen Trump Tower avasi ovensa?</w:t>
      </w:r>
    </w:p>
    <w:p>
      <w:r>
        <w:rPr>
          <w:b/>
        </w:rPr>
        <w:t xml:space="preserve">Tulos</w:t>
      </w:r>
    </w:p>
    <w:p>
      <w:r>
        <w:t xml:space="preserve">1983</w:t>
      </w:r>
    </w:p>
    <w:p>
      <w:r>
        <w:rPr>
          <w:b/>
        </w:rPr>
        <w:t xml:space="preserve">Esimerkki 7.5267</w:t>
      </w:r>
    </w:p>
    <w:p>
      <w:r>
        <w:t xml:space="preserve">Millä Euroopan mailla oli alun perin asutusta Virginian alueella?</w:t>
      </w:r>
    </w:p>
    <w:p>
      <w:r>
        <w:rPr>
          <w:b/>
        </w:rPr>
        <w:t xml:space="preserve">Tulos</w:t>
      </w:r>
    </w:p>
    <w:p>
      <w:r>
        <w:t xml:space="preserve">Englanti</w:t>
      </w:r>
    </w:p>
    <w:p>
      <w:r>
        <w:rPr>
          <w:b/>
        </w:rPr>
        <w:t xml:space="preserve">Esimerkki 7.5268</w:t>
      </w:r>
    </w:p>
    <w:p>
      <w:r>
        <w:t xml:space="preserve">Mikä on nz rugby league -joukkueen nimi?</w:t>
      </w:r>
    </w:p>
    <w:p>
      <w:r>
        <w:rPr>
          <w:b/>
        </w:rPr>
        <w:t xml:space="preserve">Tulos</w:t>
      </w:r>
    </w:p>
    <w:p>
      <w:r>
        <w:t xml:space="preserve">Uuden-Seelannin kiivit</w:t>
      </w:r>
    </w:p>
    <w:p>
      <w:r>
        <w:rPr>
          <w:b/>
        </w:rPr>
        <w:t xml:space="preserve">Esimerkki 7.5269</w:t>
      </w:r>
    </w:p>
    <w:p>
      <w:r>
        <w:t xml:space="preserve">missä Tsavon leijonat, urokset tai naaraat</w:t>
      </w:r>
    </w:p>
    <w:p>
      <w:r>
        <w:rPr>
          <w:b/>
        </w:rPr>
        <w:t xml:space="preserve">Tulos</w:t>
      </w:r>
    </w:p>
    <w:p>
      <w:r>
        <w:t xml:space="preserve">urokset</w:t>
      </w:r>
    </w:p>
    <w:p>
      <w:r>
        <w:rPr>
          <w:b/>
        </w:rPr>
        <w:t xml:space="preserve">Esimerkki 7.5270</w:t>
      </w:r>
    </w:p>
    <w:p>
      <w:r>
        <w:t xml:space="preserve">kenen kanssa Charlotte Hornets vaihtoi Kobe Bryantin?</w:t>
      </w:r>
    </w:p>
    <w:p>
      <w:r>
        <w:rPr>
          <w:b/>
        </w:rPr>
        <w:t xml:space="preserve">Tulos</w:t>
      </w:r>
    </w:p>
    <w:p>
      <w:r>
        <w:t xml:space="preserve">Vlade Divac</w:t>
      </w:r>
    </w:p>
    <w:p>
      <w:r>
        <w:rPr>
          <w:b/>
        </w:rPr>
        <w:t xml:space="preserve">Esimerkki 7.5271</w:t>
      </w:r>
    </w:p>
    <w:p>
      <w:r>
        <w:t xml:space="preserve">Milloin Howard Stern on menossa David Lettermanin kanssa...</w:t>
      </w:r>
    </w:p>
    <w:p>
      <w:r>
        <w:rPr>
          <w:b/>
        </w:rPr>
        <w:t xml:space="preserve">Tulos</w:t>
      </w:r>
    </w:p>
    <w:p>
      <w:r>
        <w:t xml:space="preserve">toukokuu 31, 2018</w:t>
      </w:r>
    </w:p>
    <w:p>
      <w:r>
        <w:rPr>
          <w:b/>
        </w:rPr>
        <w:t xml:space="preserve">Esimerkki 7.5272</w:t>
      </w:r>
    </w:p>
    <w:p>
      <w:r>
        <w:t xml:space="preserve">kun pimeää käytävää pitkin tulee ulos</w:t>
      </w:r>
    </w:p>
    <w:p>
      <w:r>
        <w:rPr>
          <w:b/>
        </w:rPr>
        <w:t xml:space="preserve">Tulos</w:t>
      </w:r>
    </w:p>
    <w:p>
      <w:r>
        <w:t xml:space="preserve">elokuu 17, 2018</w:t>
      </w:r>
    </w:p>
    <w:p>
      <w:r>
        <w:rPr>
          <w:b/>
        </w:rPr>
        <w:t xml:space="preserve">Esimerkki 7.5273</w:t>
      </w:r>
    </w:p>
    <w:p>
      <w:r>
        <w:t xml:space="preserve">joka sijoittui toiseksi Kentuckyn derbyssä</w:t>
      </w:r>
    </w:p>
    <w:p>
      <w:r>
        <w:rPr>
          <w:b/>
        </w:rPr>
        <w:t xml:space="preserve">Tulos</w:t>
      </w:r>
    </w:p>
    <w:p>
      <w:r>
        <w:t xml:space="preserve">Hyvä taika</w:t>
      </w:r>
    </w:p>
    <w:p>
      <w:r>
        <w:rPr>
          <w:b/>
        </w:rPr>
        <w:t xml:space="preserve">Esimerkki 7.5274</w:t>
      </w:r>
    </w:p>
    <w:p>
      <w:r>
        <w:t xml:space="preserve">kuka on opettaja boy meets world -elokuvassa</w:t>
      </w:r>
    </w:p>
    <w:p>
      <w:r>
        <w:rPr>
          <w:b/>
        </w:rPr>
        <w:t xml:space="preserve">Tulos</w:t>
      </w:r>
    </w:p>
    <w:p>
      <w:r>
        <w:t xml:space="preserve">George Feeny</w:t>
      </w:r>
    </w:p>
    <w:p>
      <w:r>
        <w:rPr>
          <w:b/>
        </w:rPr>
        <w:t xml:space="preserve">Esimerkki 7.5275</w:t>
      </w:r>
    </w:p>
    <w:p>
      <w:r>
        <w:t xml:space="preserve">mikä kanava on maailmancup 2018 Intiassa?</w:t>
      </w:r>
    </w:p>
    <w:p>
      <w:r>
        <w:rPr>
          <w:b/>
        </w:rPr>
        <w:t xml:space="preserve">Tulos</w:t>
      </w:r>
    </w:p>
    <w:p>
      <w:r>
        <w:t xml:space="preserve">Jio TV</w:t>
      </w:r>
    </w:p>
    <w:p>
      <w:r>
        <w:rPr>
          <w:b/>
        </w:rPr>
        <w:t xml:space="preserve">Tulos</w:t>
      </w:r>
    </w:p>
    <w:p>
      <w:r>
        <w:t xml:space="preserve">AirTel TV</w:t>
      </w:r>
    </w:p>
    <w:p>
      <w:r>
        <w:rPr>
          <w:b/>
        </w:rPr>
        <w:t xml:space="preserve">Tulos</w:t>
      </w:r>
    </w:p>
    <w:p>
      <w:r>
        <w:t xml:space="preserve">Sony Pictures Networks</w:t>
      </w:r>
    </w:p>
    <w:p>
      <w:r>
        <w:rPr>
          <w:b/>
        </w:rPr>
        <w:t xml:space="preserve">Esimerkki 7.5276</w:t>
      </w:r>
    </w:p>
    <w:p>
      <w:r>
        <w:t xml:space="preserve">joka näyttelee kuningatarta elokuvassa 300 rise of an empire...</w:t>
      </w:r>
    </w:p>
    <w:p>
      <w:r>
        <w:rPr>
          <w:b/>
        </w:rPr>
        <w:t xml:space="preserve">Tulos</w:t>
      </w:r>
    </w:p>
    <w:p>
      <w:r>
        <w:t xml:space="preserve">Lena Headey</w:t>
      </w:r>
    </w:p>
    <w:p>
      <w:r>
        <w:rPr>
          <w:b/>
        </w:rPr>
        <w:t xml:space="preserve">Esimerkki 7.5277</w:t>
      </w:r>
    </w:p>
    <w:p>
      <w:r>
        <w:t xml:space="preserve">joka vaati Ranskan valtaistuinta, kun kapetialaisia ei enää ollut hallitsijoina.</w:t>
      </w:r>
    </w:p>
    <w:p>
      <w:r>
        <w:rPr>
          <w:b/>
        </w:rPr>
        <w:t xml:space="preserve">Tulos</w:t>
      </w:r>
    </w:p>
    <w:p>
      <w:r>
        <w:t xml:space="preserve">Filip VI</w:t>
      </w:r>
    </w:p>
    <w:p>
      <w:r>
        <w:rPr>
          <w:b/>
        </w:rPr>
        <w:t xml:space="preserve">Esimerkki 7.5278</w:t>
      </w:r>
    </w:p>
    <w:p>
      <w:r>
        <w:t xml:space="preserve">joka voitti Falconsin Super Bowlissa -</w:t>
      </w:r>
    </w:p>
    <w:p>
      <w:r>
        <w:rPr>
          <w:b/>
        </w:rPr>
        <w:t xml:space="preserve">Tulos</w:t>
      </w:r>
    </w:p>
    <w:p>
      <w:r>
        <w:t xml:space="preserve">Denver Broncos</w:t>
      </w:r>
    </w:p>
    <w:p>
      <w:r>
        <w:rPr>
          <w:b/>
        </w:rPr>
        <w:t xml:space="preserve">Esimerkki 7.5279</w:t>
      </w:r>
    </w:p>
    <w:p>
      <w:r>
        <w:t xml:space="preserve">mitä on vihreissä pilleissä Bondi Rescue -operaatiossa?</w:t>
      </w:r>
    </w:p>
    <w:p>
      <w:r>
        <w:rPr>
          <w:b/>
        </w:rPr>
        <w:t xml:space="preserve">Tulos</w:t>
      </w:r>
    </w:p>
    <w:p>
      <w:r>
        <w:t xml:space="preserve">Metoksifluraani</w:t>
      </w:r>
    </w:p>
    <w:p>
      <w:r>
        <w:rPr>
          <w:b/>
        </w:rPr>
        <w:t xml:space="preserve">Esimerkki 7.5280</w:t>
      </w:r>
    </w:p>
    <w:p>
      <w:r>
        <w:t xml:space="preserve">missä osavaltiossa bharatiya janata -puolue hallituksesta ensimmäistä kertaa vuonna 2018</w:t>
      </w:r>
    </w:p>
    <w:p>
      <w:r>
        <w:rPr>
          <w:b/>
        </w:rPr>
        <w:t xml:space="preserve">Tulos</w:t>
      </w:r>
    </w:p>
    <w:p>
      <w:r>
        <w:t xml:space="preserve">Nagaland</w:t>
      </w:r>
    </w:p>
    <w:p>
      <w:r>
        <w:rPr>
          <w:b/>
        </w:rPr>
        <w:t xml:space="preserve">Esimerkki 7.5281</w:t>
      </w:r>
    </w:p>
    <w:p>
      <w:r>
        <w:t xml:space="preserve">Mikä on perustuslain johdannon nimi?</w:t>
      </w:r>
    </w:p>
    <w:p>
      <w:r>
        <w:rPr>
          <w:b/>
        </w:rPr>
        <w:t xml:space="preserve">Tulos</w:t>
      </w:r>
    </w:p>
    <w:p>
      <w:r>
        <w:t xml:space="preserve">johdanto</w:t>
      </w:r>
    </w:p>
    <w:p>
      <w:r>
        <w:rPr>
          <w:b/>
        </w:rPr>
        <w:t xml:space="preserve">Esimerkki 7.5282</w:t>
      </w:r>
    </w:p>
    <w:p>
      <w:r>
        <w:t xml:space="preserve">Mikä neurotieteen osa-alue tutkii hermoston häiriöitä?</w:t>
      </w:r>
    </w:p>
    <w:p>
      <w:r>
        <w:rPr>
          <w:b/>
        </w:rPr>
        <w:t xml:space="preserve">Tulos</w:t>
      </w:r>
    </w:p>
    <w:p>
      <w:r>
        <w:t xml:space="preserve">Kliininen neurotiede</w:t>
      </w:r>
    </w:p>
    <w:p>
      <w:r>
        <w:rPr>
          <w:b/>
        </w:rPr>
        <w:t xml:space="preserve">Esimerkki 7.5283</w:t>
      </w:r>
    </w:p>
    <w:p>
      <w:r>
        <w:t xml:space="preserve">joka on kaikkien aikojen eniten tuottanut ohjaaja.</w:t>
      </w:r>
    </w:p>
    <w:p>
      <w:r>
        <w:rPr>
          <w:b/>
        </w:rPr>
        <w:t xml:space="preserve">Tulos</w:t>
      </w:r>
    </w:p>
    <w:p>
      <w:r>
        <w:t xml:space="preserve">Steven Spielberg</w:t>
      </w:r>
    </w:p>
    <w:p>
      <w:r>
        <w:rPr>
          <w:b/>
        </w:rPr>
        <w:t xml:space="preserve">Esimerkki 7.5284</w:t>
      </w:r>
    </w:p>
    <w:p>
      <w:r>
        <w:t xml:space="preserve">missä kaupungissa sijaitsee kansainvälinen tuomioistuin?</w:t>
      </w:r>
    </w:p>
    <w:p>
      <w:r>
        <w:rPr>
          <w:b/>
        </w:rPr>
        <w:t xml:space="preserve">Tulos</w:t>
      </w:r>
    </w:p>
    <w:p>
      <w:r>
        <w:t xml:space="preserve">Haag, Alankomaat</w:t>
      </w:r>
    </w:p>
    <w:p>
      <w:r>
        <w:rPr>
          <w:b/>
        </w:rPr>
        <w:t xml:space="preserve">Esimerkki 7.5285</w:t>
      </w:r>
    </w:p>
    <w:p>
      <w:r>
        <w:t xml:space="preserve">kuka on hullun hattutädin ääni</w:t>
      </w:r>
    </w:p>
    <w:p>
      <w:r>
        <w:rPr>
          <w:b/>
        </w:rPr>
        <w:t xml:space="preserve">Tulos</w:t>
      </w:r>
    </w:p>
    <w:p>
      <w:r>
        <w:t xml:space="preserve">Wynn</w:t>
      </w:r>
    </w:p>
    <w:p>
      <w:r>
        <w:rPr>
          <w:b/>
        </w:rPr>
        <w:t xml:space="preserve">Esimerkki 7.5286</w:t>
      </w:r>
    </w:p>
    <w:p>
      <w:r>
        <w:t xml:space="preserve">joka on voittanut Nobelin rauhanpalkinnon kahdesti</w:t>
      </w:r>
    </w:p>
    <w:p>
      <w:r>
        <w:rPr>
          <w:b/>
        </w:rPr>
        <w:t xml:space="preserve">Tulos</w:t>
      </w:r>
    </w:p>
    <w:p>
      <w:r>
        <w:t xml:space="preserve">UNHCR</w:t>
      </w:r>
    </w:p>
    <w:p>
      <w:r>
        <w:rPr>
          <w:b/>
        </w:rPr>
        <w:t xml:space="preserve">Esimerkki 7.5287</w:t>
      </w:r>
    </w:p>
    <w:p>
      <w:r>
        <w:t xml:space="preserve">Milloin Cavs voitti ensimmäisen mestaruutensa?</w:t>
      </w:r>
    </w:p>
    <w:p>
      <w:r>
        <w:rPr>
          <w:b/>
        </w:rPr>
        <w:t xml:space="preserve">Tulos</w:t>
      </w:r>
    </w:p>
    <w:p>
      <w:r>
        <w:t xml:space="preserve">2016</w:t>
      </w:r>
    </w:p>
    <w:p>
      <w:r>
        <w:rPr>
          <w:b/>
        </w:rPr>
        <w:t xml:space="preserve">Esimerkki 7.5288</w:t>
      </w:r>
    </w:p>
    <w:p>
      <w:r>
        <w:t xml:space="preserve">joka on ensimmäinen naispuolinen korkeimman oikeuden tuomari</w:t>
      </w:r>
    </w:p>
    <w:p>
      <w:r>
        <w:rPr>
          <w:b/>
        </w:rPr>
        <w:t xml:space="preserve">Tulos</w:t>
      </w:r>
    </w:p>
    <w:p>
      <w:r>
        <w:t xml:space="preserve">Sandra Day O'Connor</w:t>
      </w:r>
    </w:p>
    <w:p>
      <w:r>
        <w:rPr>
          <w:b/>
        </w:rPr>
        <w:t xml:space="preserve">Esimerkki 7.5289</w:t>
      </w:r>
    </w:p>
    <w:p>
      <w:r>
        <w:t xml:space="preserve">kuka voitti nbc:n World of Dance 2017 -kilpailun?</w:t>
      </w:r>
    </w:p>
    <w:p>
      <w:r>
        <w:rPr>
          <w:b/>
        </w:rPr>
        <w:t xml:space="preserve">Tulos</w:t>
      </w:r>
    </w:p>
    <w:p>
      <w:r>
        <w:t xml:space="preserve">Les Twins</w:t>
      </w:r>
    </w:p>
    <w:p>
      <w:r>
        <w:rPr>
          <w:b/>
        </w:rPr>
        <w:t xml:space="preserve">Esimerkki 7.5290</w:t>
      </w:r>
    </w:p>
    <w:p>
      <w:r>
        <w:t xml:space="preserve">missä on Victoriajärvi maailmankartalla</w:t>
      </w:r>
    </w:p>
    <w:p>
      <w:r>
        <w:rPr>
          <w:b/>
        </w:rPr>
        <w:t xml:space="preserve">Tulos</w:t>
      </w:r>
    </w:p>
    <w:p>
      <w:r>
        <w:t xml:space="preserve">Uganda</w:t>
      </w:r>
    </w:p>
    <w:p>
      <w:r>
        <w:rPr>
          <w:b/>
        </w:rPr>
        <w:t xml:space="preserve">Tulos</w:t>
      </w:r>
    </w:p>
    <w:p>
      <w:r>
        <w:t xml:space="preserve">Kenia</w:t>
      </w:r>
    </w:p>
    <w:p>
      <w:r>
        <w:rPr>
          <w:b/>
        </w:rPr>
        <w:t xml:space="preserve">Tulos</w:t>
      </w:r>
    </w:p>
    <w:p>
      <w:r>
        <w:t xml:space="preserve">Tansania</w:t>
      </w:r>
    </w:p>
    <w:p>
      <w:r>
        <w:rPr>
          <w:b/>
        </w:rPr>
        <w:t xml:space="preserve">Esimerkki 7.5291</w:t>
      </w:r>
    </w:p>
    <w:p>
      <w:r>
        <w:t xml:space="preserve">Milloin naisten yliopistokoripallokausi alkaa?</w:t>
      </w:r>
    </w:p>
    <w:p>
      <w:r>
        <w:rPr>
          <w:b/>
        </w:rPr>
        <w:t xml:space="preserve">Tulos</w:t>
      </w:r>
    </w:p>
    <w:p>
      <w:r>
        <w:t xml:space="preserve">marraskuu 2018</w:t>
      </w:r>
    </w:p>
    <w:p>
      <w:r>
        <w:rPr>
          <w:b/>
        </w:rPr>
        <w:t xml:space="preserve">Esimerkki 7.5292</w:t>
      </w:r>
    </w:p>
    <w:p>
      <w:r>
        <w:t xml:space="preserve">vuoden 1824 vaalit ratkaisi</w:t>
      </w:r>
    </w:p>
    <w:p>
      <w:r>
        <w:rPr>
          <w:b/>
        </w:rPr>
        <w:t xml:space="preserve">Tulos</w:t>
      </w:r>
    </w:p>
    <w:p>
      <w:r>
        <w:t xml:space="preserve">Edustajainhuone</w:t>
      </w:r>
    </w:p>
    <w:p>
      <w:r>
        <w:rPr>
          <w:b/>
        </w:rPr>
        <w:t xml:space="preserve">Esimerkki 7.5293</w:t>
      </w:r>
    </w:p>
    <w:p>
      <w:r>
        <w:t xml:space="preserve">kuka voitti wicked tuna outer banksin 4. kauden?</w:t>
      </w:r>
    </w:p>
    <w:p>
      <w:r>
        <w:rPr>
          <w:b/>
        </w:rPr>
        <w:t xml:space="preserve">Tulos</w:t>
      </w:r>
    </w:p>
    <w:p>
      <w:r>
        <w:t xml:space="preserve">Reels of Fortune</w:t>
      </w:r>
    </w:p>
    <w:p>
      <w:r>
        <w:rPr>
          <w:b/>
        </w:rPr>
        <w:t xml:space="preserve">Esimerkki 7.5294</w:t>
      </w:r>
    </w:p>
    <w:p>
      <w:r>
        <w:t xml:space="preserve">milloin anne with an e:n 2. kausi julkaistaan netflixissä?</w:t>
      </w:r>
    </w:p>
    <w:p>
      <w:r>
        <w:rPr>
          <w:b/>
        </w:rPr>
        <w:t xml:space="preserve">Tulos</w:t>
      </w:r>
    </w:p>
    <w:p>
      <w:r>
        <w:t xml:space="preserve">heinäkuu 6, 2018</w:t>
      </w:r>
    </w:p>
    <w:p>
      <w:r>
        <w:rPr>
          <w:b/>
        </w:rPr>
        <w:t xml:space="preserve">Esimerkki 7.5295</w:t>
      </w:r>
    </w:p>
    <w:p>
      <w:r>
        <w:t xml:space="preserve">Mikä on tammenharjun tn väkiluku?</w:t>
      </w:r>
    </w:p>
    <w:p>
      <w:r>
        <w:rPr>
          <w:b/>
        </w:rPr>
        <w:t xml:space="preserve">Tulos</w:t>
      </w:r>
    </w:p>
    <w:p>
      <w:r>
        <w:t xml:space="preserve">29 330 vuoden 2010 väestönlaskennan mukaan</w:t>
      </w:r>
    </w:p>
    <w:p>
      <w:r>
        <w:rPr>
          <w:b/>
        </w:rPr>
        <w:t xml:space="preserve">Esimerkki 7.5296</w:t>
      </w:r>
    </w:p>
    <w:p>
      <w:r>
        <w:t xml:space="preserve">joka lauloi ikuisesti Kaunottaressa ja hirviössä.</w:t>
      </w:r>
    </w:p>
    <w:p>
      <w:r>
        <w:rPr>
          <w:b/>
        </w:rPr>
        <w:t xml:space="preserve">Tulos</w:t>
      </w:r>
    </w:p>
    <w:p>
      <w:r>
        <w:t xml:space="preserve">Dan Stevens</w:t>
      </w:r>
    </w:p>
    <w:p>
      <w:r>
        <w:rPr>
          <w:b/>
        </w:rPr>
        <w:t xml:space="preserve">Esimerkki 7.5297</w:t>
      </w:r>
    </w:p>
    <w:p>
      <w:r>
        <w:t xml:space="preserve">joka kirjoitti kappaleen ei saa mitään tyydytystä...</w:t>
      </w:r>
    </w:p>
    <w:p>
      <w:r>
        <w:rPr>
          <w:b/>
        </w:rPr>
        <w:t xml:space="preserve">Tulos</w:t>
      </w:r>
    </w:p>
    <w:p>
      <w:r>
        <w:t xml:space="preserve">Mick Jagger</w:t>
      </w:r>
    </w:p>
    <w:p>
      <w:r>
        <w:rPr>
          <w:b/>
        </w:rPr>
        <w:t xml:space="preserve">Tulos</w:t>
      </w:r>
    </w:p>
    <w:p>
      <w:r>
        <w:t xml:space="preserve">Keith Richards</w:t>
      </w:r>
    </w:p>
    <w:p>
      <w:r>
        <w:rPr>
          <w:b/>
        </w:rPr>
        <w:t xml:space="preserve">Esimerkki 7.5298</w:t>
      </w:r>
    </w:p>
    <w:p>
      <w:r>
        <w:t xml:space="preserve">Milloin kuvattiin geordie shoren 14. sarja?</w:t>
      </w:r>
    </w:p>
    <w:p>
      <w:r>
        <w:rPr>
          <w:b/>
        </w:rPr>
        <w:t xml:space="preserve">Tulos</w:t>
      </w:r>
    </w:p>
    <w:p>
      <w:r>
        <w:t xml:space="preserve">marraskuu 2016</w:t>
      </w:r>
    </w:p>
    <w:p>
      <w:r>
        <w:rPr>
          <w:b/>
        </w:rPr>
        <w:t xml:space="preserve">Esimerkki 7.5299</w:t>
      </w:r>
    </w:p>
    <w:p>
      <w:r>
        <w:t xml:space="preserve">kuinka monta jaksoa The Handmaid's Tale on ensimmäisellä kaudella?</w:t>
      </w:r>
    </w:p>
    <w:p>
      <w:r>
        <w:rPr>
          <w:b/>
        </w:rPr>
        <w:t xml:space="preserve">Tulos</w:t>
      </w:r>
    </w:p>
    <w:p>
      <w:r>
        <w:t xml:space="preserve">10</w:t>
      </w:r>
    </w:p>
    <w:p>
      <w:r>
        <w:rPr>
          <w:b/>
        </w:rPr>
        <w:t xml:space="preserve">Esimerkki 7.5300</w:t>
      </w:r>
    </w:p>
    <w:p>
      <w:r>
        <w:t xml:space="preserve">milloin tietosuojapäivää vietetään vuosittain</w:t>
      </w:r>
    </w:p>
    <w:p>
      <w:r>
        <w:rPr>
          <w:b/>
        </w:rPr>
        <w:t xml:space="preserve">Tulos</w:t>
      </w:r>
    </w:p>
    <w:p>
      <w:r>
        <w:t xml:space="preserve">28. tammikuuta</w:t>
      </w:r>
    </w:p>
    <w:p>
      <w:r>
        <w:rPr>
          <w:b/>
        </w:rPr>
        <w:t xml:space="preserve">Esimerkki 7.5301</w:t>
      </w:r>
    </w:p>
    <w:p>
      <w:r>
        <w:t xml:space="preserve">Milloin meijeri-kuningatar toi markkinoille blizzardin...</w:t>
      </w:r>
    </w:p>
    <w:p>
      <w:r>
        <w:rPr>
          <w:b/>
        </w:rPr>
        <w:t xml:space="preserve">Tulos</w:t>
      </w:r>
    </w:p>
    <w:p>
      <w:r>
        <w:t xml:space="preserve">1985</w:t>
      </w:r>
    </w:p>
    <w:p>
      <w:r>
        <w:rPr>
          <w:b/>
        </w:rPr>
        <w:t xml:space="preserve">Esimerkki 7.5302</w:t>
      </w:r>
    </w:p>
    <w:p>
      <w:r>
        <w:t xml:space="preserve">maapallon päämeridiaanin vastakkainen pituuspiiri.</w:t>
      </w:r>
    </w:p>
    <w:p>
      <w:r>
        <w:rPr>
          <w:b/>
        </w:rPr>
        <w:t xml:space="preserve">Tulos</w:t>
      </w:r>
    </w:p>
    <w:p>
      <w:r>
        <w:t xml:space="preserve">180. pituuspiiri</w:t>
      </w:r>
    </w:p>
    <w:p>
      <w:r>
        <w:rPr>
          <w:b/>
        </w:rPr>
        <w:t xml:space="preserve">Esimerkki 7.5303</w:t>
      </w:r>
    </w:p>
    <w:p>
      <w:r>
        <w:t xml:space="preserve">milloin ylikonstaapeli Pepper julkaistiin Yhdistyneessä kuningaskunnassa</w:t>
      </w:r>
    </w:p>
    <w:p>
      <w:r>
        <w:rPr>
          <w:b/>
        </w:rPr>
        <w:t xml:space="preserve">Tulos</w:t>
      </w:r>
    </w:p>
    <w:p>
      <w:r>
        <w:t xml:space="preserve">26. toukokuuta 1967</w:t>
      </w:r>
    </w:p>
    <w:p>
      <w:r>
        <w:rPr>
          <w:b/>
        </w:rPr>
        <w:t xml:space="preserve">Esimerkki 7.5304</w:t>
      </w:r>
    </w:p>
    <w:p>
      <w:r>
        <w:t xml:space="preserve">joka näytteli alkuperäistä Jasonia perjantai 13. päivä -elokuvassa...</w:t>
      </w:r>
    </w:p>
    <w:p>
      <w:r>
        <w:rPr>
          <w:b/>
        </w:rPr>
        <w:t xml:space="preserve">Tulos</w:t>
      </w:r>
    </w:p>
    <w:p>
      <w:r>
        <w:t xml:space="preserve">Ari Lehman</w:t>
      </w:r>
    </w:p>
    <w:p>
      <w:r>
        <w:rPr>
          <w:b/>
        </w:rPr>
        <w:t xml:space="preserve">Esimerkki 7.5305</w:t>
      </w:r>
    </w:p>
    <w:p>
      <w:r>
        <w:t xml:space="preserve">joka kirjoitti laulun maaseudulla</w:t>
      </w:r>
    </w:p>
    <w:p>
      <w:r>
        <w:rPr>
          <w:b/>
        </w:rPr>
        <w:t xml:space="preserve">Tulos</w:t>
      </w:r>
    </w:p>
    <w:p>
      <w:r>
        <w:t xml:space="preserve">Roger Nichols</w:t>
      </w:r>
    </w:p>
    <w:p>
      <w:r>
        <w:rPr>
          <w:b/>
        </w:rPr>
        <w:t xml:space="preserve">Tulos</w:t>
      </w:r>
    </w:p>
    <w:p>
      <w:r>
        <w:t xml:space="preserve">Paul Williams</w:t>
      </w:r>
    </w:p>
    <w:p>
      <w:r>
        <w:rPr>
          <w:b/>
        </w:rPr>
        <w:t xml:space="preserve">Esimerkki 7.5306</w:t>
      </w:r>
    </w:p>
    <w:p>
      <w:r>
        <w:t xml:space="preserve">missä jaksossa he pakenevat vankilapakoa</w:t>
      </w:r>
    </w:p>
    <w:p>
      <w:r>
        <w:rPr>
          <w:b/>
        </w:rPr>
        <w:t xml:space="preserve">Tulos</w:t>
      </w:r>
    </w:p>
    <w:p>
      <w:r>
        <w:t xml:space="preserve">21</w:t>
      </w:r>
    </w:p>
    <w:p>
      <w:r>
        <w:rPr>
          <w:b/>
        </w:rPr>
        <w:t xml:space="preserve">Esimerkki 7.5307</w:t>
      </w:r>
    </w:p>
    <w:p>
      <w:r>
        <w:t xml:space="preserve">joka laulaa tyttöosuuden The Chainsmokersin Pariisissa...</w:t>
      </w:r>
    </w:p>
    <w:p>
      <w:r>
        <w:rPr>
          <w:b/>
        </w:rPr>
        <w:t xml:space="preserve">Tulos</w:t>
      </w:r>
    </w:p>
    <w:p>
      <w:r>
        <w:t xml:space="preserve">Emily Warren</w:t>
      </w:r>
    </w:p>
    <w:p>
      <w:r>
        <w:rPr>
          <w:b/>
        </w:rPr>
        <w:t xml:space="preserve">Esimerkki 7.5308</w:t>
      </w:r>
    </w:p>
    <w:p>
      <w:r>
        <w:t xml:space="preserve">Milloin vapaa-ajan ruoho tuli lailliseksi Kaliforniassa?</w:t>
      </w:r>
    </w:p>
    <w:p>
      <w:r>
        <w:rPr>
          <w:b/>
        </w:rPr>
        <w:t xml:space="preserve">Tulos</w:t>
      </w:r>
    </w:p>
    <w:p>
      <w:r>
        <w:t xml:space="preserve">marraskuu 2016</w:t>
      </w:r>
    </w:p>
    <w:p>
      <w:r>
        <w:rPr>
          <w:b/>
        </w:rPr>
        <w:t xml:space="preserve">Esimerkki 7.5309</w:t>
      </w:r>
    </w:p>
    <w:p>
      <w:r>
        <w:t xml:space="preserve">viimeinen presidentti, joka ei ollut demokraatti tai republikaani.</w:t>
      </w:r>
    </w:p>
    <w:p>
      <w:r>
        <w:rPr>
          <w:b/>
        </w:rPr>
        <w:t xml:space="preserve">Tulos</w:t>
      </w:r>
    </w:p>
    <w:p>
      <w:r>
        <w:t xml:space="preserve">Millard Fillmore</w:t>
      </w:r>
    </w:p>
    <w:p>
      <w:r>
        <w:rPr>
          <w:b/>
        </w:rPr>
        <w:t xml:space="preserve">Esimerkki 7.5310</w:t>
      </w:r>
    </w:p>
    <w:p>
      <w:r>
        <w:t xml:space="preserve">kuka voitti mvp:n NBA:n All Star -pelissä?</w:t>
      </w:r>
    </w:p>
    <w:p>
      <w:r>
        <w:rPr>
          <w:b/>
        </w:rPr>
        <w:t xml:space="preserve">Tulos</w:t>
      </w:r>
    </w:p>
    <w:p>
      <w:r>
        <w:t xml:space="preserve">LeBron James</w:t>
      </w:r>
    </w:p>
    <w:p>
      <w:r>
        <w:rPr>
          <w:b/>
        </w:rPr>
        <w:t xml:space="preserve">Esimerkki 7.5311</w:t>
      </w:r>
    </w:p>
    <w:p>
      <w:r>
        <w:t xml:space="preserve">minkälainen nivel muodostuu säteen ja kyynärluun välille?</w:t>
      </w:r>
    </w:p>
    <w:p>
      <w:r>
        <w:rPr>
          <w:b/>
        </w:rPr>
        <w:t xml:space="preserve">Tulos</w:t>
      </w:r>
    </w:p>
    <w:p>
      <w:r>
        <w:t xml:space="preserve">kantava liitos</w:t>
      </w:r>
    </w:p>
    <w:p>
      <w:r>
        <w:rPr>
          <w:b/>
        </w:rPr>
        <w:t xml:space="preserve">Esimerkki 7.5312</w:t>
      </w:r>
    </w:p>
    <w:p>
      <w:r>
        <w:t xml:space="preserve">Missä kuvattiin Apinoiden planeetan viimeinen kohtaus?</w:t>
      </w:r>
    </w:p>
    <w:p>
      <w:r>
        <w:rPr>
          <w:b/>
        </w:rPr>
        <w:t xml:space="preserve">Tulos</w:t>
      </w:r>
    </w:p>
    <w:p>
      <w:r>
        <w:t xml:space="preserve">Westward Beach</w:t>
      </w:r>
    </w:p>
    <w:p>
      <w:r>
        <w:rPr>
          <w:b/>
        </w:rPr>
        <w:t xml:space="preserve">Esimerkki 7.5313</w:t>
      </w:r>
    </w:p>
    <w:p>
      <w:r>
        <w:t xml:space="preserve">missä talviolympialaiset on pidetty Yhdysvalloissa</w:t>
      </w:r>
    </w:p>
    <w:p>
      <w:r>
        <w:rPr>
          <w:b/>
        </w:rPr>
        <w:t xml:space="preserve">Tulos</w:t>
      </w:r>
    </w:p>
    <w:p>
      <w:r>
        <w:t xml:space="preserve">Lake Placid</w:t>
      </w:r>
    </w:p>
    <w:p>
      <w:r>
        <w:rPr>
          <w:b/>
        </w:rPr>
        <w:t xml:space="preserve">Tulos</w:t>
      </w:r>
    </w:p>
    <w:p>
      <w:r>
        <w:t xml:space="preserve">Salt Lake City</w:t>
      </w:r>
    </w:p>
    <w:p>
      <w:r>
        <w:rPr>
          <w:b/>
        </w:rPr>
        <w:t xml:space="preserve">Tulos</w:t>
      </w:r>
    </w:p>
    <w:p>
      <w:r>
        <w:t xml:space="preserve">Squaw Valley</w:t>
      </w:r>
    </w:p>
    <w:p>
      <w:r>
        <w:rPr>
          <w:b/>
        </w:rPr>
        <w:t xml:space="preserve">Esimerkki 7.5314</w:t>
      </w:r>
    </w:p>
    <w:p>
      <w:r>
        <w:t xml:space="preserve">Milloin Breaking Benjaminin uusi albumi julkaistaan?</w:t>
      </w:r>
    </w:p>
    <w:p>
      <w:r>
        <w:rPr>
          <w:b/>
        </w:rPr>
        <w:t xml:space="preserve">Tulos</w:t>
      </w:r>
    </w:p>
    <w:p>
      <w:r>
        <w:t xml:space="preserve">tammikuu 5, 2018</w:t>
      </w:r>
    </w:p>
    <w:p>
      <w:r>
        <w:rPr>
          <w:b/>
        </w:rPr>
        <w:t xml:space="preserve">Esimerkki 7.5315</w:t>
      </w:r>
    </w:p>
    <w:p>
      <w:r>
        <w:t xml:space="preserve">joka on Raidersin päävalmentaja</w:t>
      </w:r>
    </w:p>
    <w:p>
      <w:r>
        <w:rPr>
          <w:b/>
        </w:rPr>
        <w:t xml:space="preserve">Tulos</w:t>
      </w:r>
    </w:p>
    <w:p>
      <w:r>
        <w:t xml:space="preserve">Jon Gruden</w:t>
      </w:r>
    </w:p>
    <w:p>
      <w:r>
        <w:rPr>
          <w:b/>
        </w:rPr>
        <w:t xml:space="preserve">Esimerkki 7.5316</w:t>
      </w:r>
    </w:p>
    <w:p>
      <w:r>
        <w:t xml:space="preserve">joka teki kolme yritystä luoteisväylälle</w:t>
      </w:r>
    </w:p>
    <w:p>
      <w:r>
        <w:rPr>
          <w:b/>
        </w:rPr>
        <w:t xml:space="preserve">Tulos</w:t>
      </w:r>
    </w:p>
    <w:p>
      <w:r>
        <w:t xml:space="preserve">Martin Frobisher</w:t>
      </w:r>
    </w:p>
    <w:p>
      <w:r>
        <w:rPr>
          <w:b/>
        </w:rPr>
        <w:t xml:space="preserve">Esimerkki 7.5317</w:t>
      </w:r>
    </w:p>
    <w:p>
      <w:r>
        <w:t xml:space="preserve">Missä tubulaarinen takaisinimeytyminen on nopeinta?</w:t>
      </w:r>
    </w:p>
    <w:p>
      <w:r>
        <w:rPr>
          <w:b/>
        </w:rPr>
        <w:t xml:space="preserve">Tulos</w:t>
      </w:r>
    </w:p>
    <w:p>
      <w:r>
        <w:t xml:space="preserve">proksimaalinen tubulus</w:t>
      </w:r>
    </w:p>
    <w:p>
      <w:r>
        <w:rPr>
          <w:b/>
        </w:rPr>
        <w:t xml:space="preserve">Esimerkki 7.5318</w:t>
      </w:r>
    </w:p>
    <w:p>
      <w:r>
        <w:t xml:space="preserve">joka oli ensimmäinen musta nainen, joka voitti Grammyn...</w:t>
      </w:r>
    </w:p>
    <w:p>
      <w:r>
        <w:rPr>
          <w:b/>
        </w:rPr>
        <w:t xml:space="preserve">Tulos</w:t>
      </w:r>
    </w:p>
    <w:p>
      <w:r>
        <w:t xml:space="preserve">Ella Fitzgerald</w:t>
      </w:r>
    </w:p>
    <w:p>
      <w:r>
        <w:rPr>
          <w:b/>
        </w:rPr>
        <w:t xml:space="preserve">Esimerkki 7.5319</w:t>
      </w:r>
    </w:p>
    <w:p>
      <w:r>
        <w:t xml:space="preserve">Kuka voitti Chavez de la Hoya -ottelun?</w:t>
      </w:r>
    </w:p>
    <w:p>
      <w:r>
        <w:rPr>
          <w:b/>
        </w:rPr>
        <w:t xml:space="preserve">Tulos</w:t>
      </w:r>
    </w:p>
    <w:p>
      <w:r>
        <w:t xml:space="preserve">De La Hoya</w:t>
      </w:r>
    </w:p>
    <w:p>
      <w:r>
        <w:rPr>
          <w:b/>
        </w:rPr>
        <w:t xml:space="preserve">Esimerkki 7.5320</w:t>
      </w:r>
    </w:p>
    <w:p>
      <w:r>
        <w:t xml:space="preserve">joka kirjoitti virren "Tarvitsen sinua joka tunti".</w:t>
      </w:r>
    </w:p>
    <w:p>
      <w:r>
        <w:rPr>
          <w:b/>
        </w:rPr>
        <w:t xml:space="preserve">Tulos</w:t>
      </w:r>
    </w:p>
    <w:p>
      <w:r>
        <w:t xml:space="preserve">Annie Sherwood Hawks</w:t>
      </w:r>
    </w:p>
    <w:p>
      <w:r>
        <w:rPr>
          <w:b/>
        </w:rPr>
        <w:t xml:space="preserve">Esimerkki 7.5321</w:t>
      </w:r>
    </w:p>
    <w:p>
      <w:r>
        <w:t xml:space="preserve">Milloin queenin laulaja kuoli?</w:t>
      </w:r>
    </w:p>
    <w:p>
      <w:r>
        <w:rPr>
          <w:b/>
        </w:rPr>
        <w:t xml:space="preserve">Tulos</w:t>
      </w:r>
    </w:p>
    <w:p>
      <w:r>
        <w:t xml:space="preserve">24. marraskuuta 1991</w:t>
      </w:r>
    </w:p>
    <w:p>
      <w:r>
        <w:rPr>
          <w:b/>
        </w:rPr>
        <w:t xml:space="preserve">Esimerkki 7.5322</w:t>
      </w:r>
    </w:p>
    <w:p>
      <w:r>
        <w:t xml:space="preserve">kuka kuolee sarjassa Kuinka tapasin äitisi</w:t>
      </w:r>
    </w:p>
    <w:p>
      <w:r>
        <w:rPr>
          <w:b/>
        </w:rPr>
        <w:t xml:space="preserve">Tulos</w:t>
      </w:r>
    </w:p>
    <w:p>
      <w:r>
        <w:t xml:space="preserve">Tracy</w:t>
      </w:r>
    </w:p>
    <w:p>
      <w:r>
        <w:rPr>
          <w:b/>
        </w:rPr>
        <w:t xml:space="preserve">Esimerkki 7.5323</w:t>
      </w:r>
    </w:p>
    <w:p>
      <w:r>
        <w:t xml:space="preserve">Milloin Rick and Morty 7. jakso esitetään?</w:t>
      </w:r>
    </w:p>
    <w:p>
      <w:r>
        <w:rPr>
          <w:b/>
        </w:rPr>
        <w:t xml:space="preserve">Tulos</w:t>
      </w:r>
    </w:p>
    <w:p>
      <w:r>
        <w:t xml:space="preserve">maaliskuu 10, 2014</w:t>
      </w:r>
    </w:p>
    <w:p>
      <w:r>
        <w:rPr>
          <w:b/>
        </w:rPr>
        <w:t xml:space="preserve">Esimerkki 7.5324</w:t>
      </w:r>
    </w:p>
    <w:p>
      <w:r>
        <w:t xml:space="preserve">kuka kirjoitti sormusten herran tunnusmusiikin</w:t>
      </w:r>
    </w:p>
    <w:p>
      <w:r>
        <w:rPr>
          <w:b/>
        </w:rPr>
        <w:t xml:space="preserve">Tulos</w:t>
      </w:r>
    </w:p>
    <w:p>
      <w:r>
        <w:t xml:space="preserve">Howard Leslie Shore</w:t>
      </w:r>
    </w:p>
    <w:p>
      <w:r>
        <w:rPr>
          <w:b/>
        </w:rPr>
        <w:t xml:space="preserve">Esimerkki 7.5325</w:t>
      </w:r>
    </w:p>
    <w:p>
      <w:r>
        <w:t xml:space="preserve">laji, jolla on olennainen rooli ekosysteemin rakenteen ylläpitämisessä, on ns.</w:t>
      </w:r>
    </w:p>
    <w:p>
      <w:r>
        <w:rPr>
          <w:b/>
        </w:rPr>
        <w:t xml:space="preserve">Tulos</w:t>
      </w:r>
    </w:p>
    <w:p>
      <w:r>
        <w:t xml:space="preserve">Avainlaji</w:t>
      </w:r>
    </w:p>
    <w:p>
      <w:r>
        <w:rPr>
          <w:b/>
        </w:rPr>
        <w:t xml:space="preserve">Esimerkki 7.5326</w:t>
      </w:r>
    </w:p>
    <w:p>
      <w:r>
        <w:t xml:space="preserve">kuinka monta konttoria Yorkshire Building Society on?</w:t>
      </w:r>
    </w:p>
    <w:p>
      <w:r>
        <w:rPr>
          <w:b/>
        </w:rPr>
        <w:t xml:space="preserve">Tulos</w:t>
      </w:r>
    </w:p>
    <w:p>
      <w:r>
        <w:t xml:space="preserve">242</w:t>
      </w:r>
    </w:p>
    <w:p>
      <w:r>
        <w:rPr>
          <w:b/>
        </w:rPr>
        <w:t xml:space="preserve">Esimerkki 7.5327</w:t>
      </w:r>
    </w:p>
    <w:p>
      <w:r>
        <w:t xml:space="preserve">maat, jotka eivät päästä sinua sisään israelin leiman kanssa</w:t>
      </w:r>
    </w:p>
    <w:p>
      <w:r>
        <w:rPr>
          <w:b/>
        </w:rPr>
        <w:t xml:space="preserve">Tulos</w:t>
      </w:r>
    </w:p>
    <w:p>
      <w:r>
        <w:t xml:space="preserve">Jemen</w:t>
      </w:r>
    </w:p>
    <w:p>
      <w:r>
        <w:rPr>
          <w:b/>
        </w:rPr>
        <w:t xml:space="preserve">Tulos</w:t>
      </w:r>
    </w:p>
    <w:p>
      <w:r>
        <w:t xml:space="preserve">Libanon</w:t>
      </w:r>
    </w:p>
    <w:p>
      <w:r>
        <w:rPr>
          <w:b/>
        </w:rPr>
        <w:t xml:space="preserve">Tulos</w:t>
      </w:r>
    </w:p>
    <w:p>
      <w:r>
        <w:t xml:space="preserve">Syyria</w:t>
      </w:r>
    </w:p>
    <w:p>
      <w:r>
        <w:rPr>
          <w:b/>
        </w:rPr>
        <w:t xml:space="preserve">Tulos</w:t>
      </w:r>
    </w:p>
    <w:p>
      <w:r>
        <w:t xml:space="preserve">Saudi-Arabia</w:t>
      </w:r>
    </w:p>
    <w:p>
      <w:r>
        <w:rPr>
          <w:b/>
        </w:rPr>
        <w:t xml:space="preserve">Tulos</w:t>
      </w:r>
    </w:p>
    <w:p>
      <w:r>
        <w:t xml:space="preserve">Kuwait</w:t>
      </w:r>
    </w:p>
    <w:p>
      <w:r>
        <w:rPr>
          <w:b/>
        </w:rPr>
        <w:t xml:space="preserve">Tulos</w:t>
      </w:r>
    </w:p>
    <w:p>
      <w:r>
        <w:t xml:space="preserve">Libya</w:t>
      </w:r>
    </w:p>
    <w:p>
      <w:r>
        <w:rPr>
          <w:b/>
        </w:rPr>
        <w:t xml:space="preserve">Tulos</w:t>
      </w:r>
    </w:p>
    <w:p>
      <w:r>
        <w:t xml:space="preserve">Iran</w:t>
      </w:r>
    </w:p>
    <w:p>
      <w:r>
        <w:rPr>
          <w:b/>
        </w:rPr>
        <w:t xml:space="preserve">Tulos</w:t>
      </w:r>
    </w:p>
    <w:p>
      <w:r>
        <w:t xml:space="preserve">Sudan</w:t>
      </w:r>
    </w:p>
    <w:p>
      <w:r>
        <w:rPr>
          <w:b/>
        </w:rPr>
        <w:t xml:space="preserve">Esimerkki 7.5328</w:t>
      </w:r>
    </w:p>
    <w:p>
      <w:r>
        <w:t xml:space="preserve">Mikä on eniten syöttöjä NBA-pelissä?</w:t>
      </w:r>
    </w:p>
    <w:p>
      <w:r>
        <w:rPr>
          <w:b/>
        </w:rPr>
        <w:t xml:space="preserve">Tulos</w:t>
      </w:r>
    </w:p>
    <w:p>
      <w:r>
        <w:t xml:space="preserve">23 tai enemmän</w:t>
      </w:r>
    </w:p>
    <w:p>
      <w:r>
        <w:rPr>
          <w:b/>
        </w:rPr>
        <w:t xml:space="preserve">Esimerkki 7.5329</w:t>
      </w:r>
    </w:p>
    <w:p>
      <w:r>
        <w:t xml:space="preserve">kuka osallistui ensimmäisen maailmansodan aikaiseen joulurauhaan?</w:t>
      </w:r>
    </w:p>
    <w:p>
      <w:r>
        <w:rPr>
          <w:b/>
        </w:rPr>
        <w:t xml:space="preserve">Tulos</w:t>
      </w:r>
    </w:p>
    <w:p>
      <w:r>
        <w:t xml:space="preserve">Ranskan</w:t>
      </w:r>
    </w:p>
    <w:p>
      <w:r>
        <w:rPr>
          <w:b/>
        </w:rPr>
        <w:t xml:space="preserve">Tulos</w:t>
      </w:r>
    </w:p>
    <w:p>
      <w:r>
        <w:t xml:space="preserve">Brittiläinen</w:t>
      </w:r>
    </w:p>
    <w:p>
      <w:r>
        <w:rPr>
          <w:b/>
        </w:rPr>
        <w:t xml:space="preserve">Tulos</w:t>
      </w:r>
    </w:p>
    <w:p>
      <w:r>
        <w:t xml:space="preserve">Saksan</w:t>
      </w:r>
    </w:p>
    <w:p>
      <w:r>
        <w:rPr>
          <w:b/>
        </w:rPr>
        <w:t xml:space="preserve">Esimerkki 7.5330</w:t>
      </w:r>
    </w:p>
    <w:p>
      <w:r>
        <w:t xml:space="preserve">Milloin Black Mirrorin ensimmäinen kausi ilmestyi?</w:t>
      </w:r>
    </w:p>
    <w:p>
      <w:r>
        <w:rPr>
          <w:b/>
        </w:rPr>
        <w:t xml:space="preserve">Tulos</w:t>
      </w:r>
    </w:p>
    <w:p>
      <w:r>
        <w:t xml:space="preserve">Joulukuu 2011</w:t>
      </w:r>
    </w:p>
    <w:p>
      <w:r>
        <w:rPr>
          <w:b/>
        </w:rPr>
        <w:t xml:space="preserve">Esimerkki 7.5331</w:t>
      </w:r>
    </w:p>
    <w:p>
      <w:r>
        <w:t xml:space="preserve">joka käytti reikäkortteja luodakseen uuden laskentajärjestelmän.</w:t>
      </w:r>
    </w:p>
    <w:p>
      <w:r>
        <w:rPr>
          <w:b/>
        </w:rPr>
        <w:t xml:space="preserve">Tulos</w:t>
      </w:r>
    </w:p>
    <w:p>
      <w:r>
        <w:t xml:space="preserve">Charles Babbage</w:t>
      </w:r>
    </w:p>
    <w:p>
      <w:r>
        <w:rPr>
          <w:b/>
        </w:rPr>
        <w:t xml:space="preserve">Esimerkki 7.5332</w:t>
      </w:r>
    </w:p>
    <w:p>
      <w:r>
        <w:t xml:space="preserve">joka laulaa kuun pimeällä puolella -</w:t>
      </w:r>
    </w:p>
    <w:p>
      <w:r>
        <w:rPr>
          <w:b/>
        </w:rPr>
        <w:t xml:space="preserve">Tulos</w:t>
      </w:r>
    </w:p>
    <w:p>
      <w:r>
        <w:t xml:space="preserve">Pink Floyd</w:t>
      </w:r>
    </w:p>
    <w:p>
      <w:r>
        <w:rPr>
          <w:b/>
        </w:rPr>
        <w:t xml:space="preserve">Esimerkki 7.5333</w:t>
      </w:r>
    </w:p>
    <w:p>
      <w:r>
        <w:t xml:space="preserve">joka ylitti Alpit ja hyökkäsi Italiaan norsuarmeijan kanssa toisen Punisen sodan aikana.</w:t>
      </w:r>
    </w:p>
    <w:p>
      <w:r>
        <w:rPr>
          <w:b/>
        </w:rPr>
        <w:t xml:space="preserve">Tulos</w:t>
      </w:r>
    </w:p>
    <w:p>
      <w:r>
        <w:t xml:space="preserve">Hannibal</w:t>
      </w:r>
    </w:p>
    <w:p>
      <w:r>
        <w:rPr>
          <w:b/>
        </w:rPr>
        <w:t xml:space="preserve">Esimerkki 7.5334</w:t>
      </w:r>
    </w:p>
    <w:p>
      <w:r>
        <w:t xml:space="preserve">joka lauloi keltaisen nauhan vanhan tammen ympärille -</w:t>
      </w:r>
    </w:p>
    <w:p>
      <w:r>
        <w:rPr>
          <w:b/>
        </w:rPr>
        <w:t xml:space="preserve">Tulos</w:t>
      </w:r>
    </w:p>
    <w:p>
      <w:r>
        <w:t xml:space="preserve">Dawn featuring Tony Orlando</w:t>
      </w:r>
    </w:p>
    <w:p>
      <w:r>
        <w:rPr>
          <w:b/>
        </w:rPr>
        <w:t xml:space="preserve">Esimerkki 7.5335</w:t>
      </w:r>
    </w:p>
    <w:p>
      <w:r>
        <w:t xml:space="preserve">Missourin orja, joka vaati vapauttaan.</w:t>
      </w:r>
    </w:p>
    <w:p>
      <w:r>
        <w:rPr>
          <w:b/>
        </w:rPr>
        <w:t xml:space="preserve">Tulos</w:t>
      </w:r>
    </w:p>
    <w:p>
      <w:r>
        <w:t xml:space="preserve">Dred Scott</w:t>
      </w:r>
    </w:p>
    <w:p>
      <w:r>
        <w:rPr>
          <w:b/>
        </w:rPr>
        <w:t xml:space="preserve">Esimerkki 7.5336</w:t>
      </w:r>
    </w:p>
    <w:p>
      <w:r>
        <w:t xml:space="preserve">joka näytteli Marian roolia elokuvassa The Sound of Music.</w:t>
      </w:r>
    </w:p>
    <w:p>
      <w:r>
        <w:rPr>
          <w:b/>
        </w:rPr>
        <w:t xml:space="preserve">Tulos</w:t>
      </w:r>
    </w:p>
    <w:p>
      <w:r>
        <w:t xml:space="preserve">Julie Andrews</w:t>
      </w:r>
    </w:p>
    <w:p>
      <w:r>
        <w:rPr>
          <w:b/>
        </w:rPr>
        <w:t xml:space="preserve">Esimerkki 7.5337</w:t>
      </w:r>
    </w:p>
    <w:p>
      <w:r>
        <w:t xml:space="preserve">miksi kutsutaan keksejä Englannissa?</w:t>
      </w:r>
    </w:p>
    <w:p>
      <w:r>
        <w:rPr>
          <w:b/>
        </w:rPr>
        <w:t xml:space="preserve">Tulos</w:t>
      </w:r>
    </w:p>
    <w:p>
      <w:r>
        <w:t xml:space="preserve">keksi</w:t>
      </w:r>
    </w:p>
    <w:p>
      <w:r>
        <w:rPr>
          <w:b/>
        </w:rPr>
        <w:t xml:space="preserve">Esimerkki 7.5338</w:t>
      </w:r>
    </w:p>
    <w:p>
      <w:r>
        <w:t xml:space="preserve">joka lauloi kappaleen bang bang kill billissä...</w:t>
      </w:r>
    </w:p>
    <w:p>
      <w:r>
        <w:rPr>
          <w:b/>
        </w:rPr>
        <w:t xml:space="preserve">Tulos</w:t>
      </w:r>
    </w:p>
    <w:p>
      <w:r>
        <w:t xml:space="preserve">Nancy Sinatra</w:t>
      </w:r>
    </w:p>
    <w:p>
      <w:r>
        <w:rPr>
          <w:b/>
        </w:rPr>
        <w:t xml:space="preserve">Esimerkki 7.5339</w:t>
      </w:r>
    </w:p>
    <w:p>
      <w:r>
        <w:t xml:space="preserve">Milloin Bates Motellin 5. kausi ilmestyi netflixissä?</w:t>
      </w:r>
    </w:p>
    <w:p>
      <w:r>
        <w:rPr>
          <w:b/>
        </w:rPr>
        <w:t xml:space="preserve">Tulos</w:t>
      </w:r>
    </w:p>
    <w:p>
      <w:r>
        <w:t xml:space="preserve">helmikuu 20, 2017</w:t>
      </w:r>
    </w:p>
    <w:p>
      <w:r>
        <w:rPr>
          <w:b/>
        </w:rPr>
        <w:t xml:space="preserve">Esimerkki 7.5340</w:t>
      </w:r>
    </w:p>
    <w:p>
      <w:r>
        <w:t xml:space="preserve">Milloin ilmestyi ensimmäinen nynnyn päiväkirja?</w:t>
      </w:r>
    </w:p>
    <w:p>
      <w:r>
        <w:rPr>
          <w:b/>
        </w:rPr>
        <w:t xml:space="preserve">Tulos</w:t>
      </w:r>
    </w:p>
    <w:p>
      <w:r>
        <w:t xml:space="preserve">2004</w:t>
      </w:r>
    </w:p>
    <w:p>
      <w:r>
        <w:rPr>
          <w:b/>
        </w:rPr>
        <w:t xml:space="preserve">Esimerkki 7.5341</w:t>
      </w:r>
    </w:p>
    <w:p>
      <w:r>
        <w:t xml:space="preserve">Milloin viimeksi joku teloitettiin Yhdysvalloissa -</w:t>
      </w:r>
    </w:p>
    <w:p>
      <w:r>
        <w:rPr>
          <w:b/>
        </w:rPr>
        <w:t xml:space="preserve">Tulos</w:t>
      </w:r>
    </w:p>
    <w:p>
      <w:r>
        <w:t xml:space="preserve">2018</w:t>
      </w:r>
    </w:p>
    <w:p>
      <w:r>
        <w:rPr>
          <w:b/>
        </w:rPr>
        <w:t xml:space="preserve">Esimerkki 7.5342</w:t>
      </w:r>
    </w:p>
    <w:p>
      <w:r>
        <w:t xml:space="preserve">mikä on Afrikan väkirikkain maa?</w:t>
      </w:r>
    </w:p>
    <w:p>
      <w:r>
        <w:rPr>
          <w:b/>
        </w:rPr>
        <w:t xml:space="preserve">Tulos</w:t>
      </w:r>
    </w:p>
    <w:p>
      <w:r>
        <w:t xml:space="preserve">Nigeria</w:t>
      </w:r>
    </w:p>
    <w:p>
      <w:r>
        <w:rPr>
          <w:b/>
        </w:rPr>
        <w:t xml:space="preserve">Esimerkki 7.5343</w:t>
      </w:r>
    </w:p>
    <w:p>
      <w:r>
        <w:t xml:space="preserve">mitä pure drive tarkoittaa nissan qashqaissa?</w:t>
      </w:r>
    </w:p>
    <w:p>
      <w:r>
        <w:rPr>
          <w:b/>
        </w:rPr>
        <w:t xml:space="preserve">Tulos</w:t>
      </w:r>
    </w:p>
    <w:p>
      <w:r>
        <w:t xml:space="preserve">ympäristöystävällinen</w:t>
      </w:r>
    </w:p>
    <w:p>
      <w:r>
        <w:rPr>
          <w:b/>
        </w:rPr>
        <w:t xml:space="preserve">Esimerkki 7.5344</w:t>
      </w:r>
    </w:p>
    <w:p>
      <w:r>
        <w:t xml:space="preserve">kuka pelaa Irene Robertsin koti- ja vieraspelissä</w:t>
      </w:r>
    </w:p>
    <w:p>
      <w:r>
        <w:rPr>
          <w:b/>
        </w:rPr>
        <w:t xml:space="preserve">Tulos</w:t>
      </w:r>
    </w:p>
    <w:p>
      <w:r>
        <w:t xml:space="preserve">Jacqui Phillips</w:t>
      </w:r>
    </w:p>
    <w:p>
      <w:r>
        <w:rPr>
          <w:b/>
        </w:rPr>
        <w:t xml:space="preserve">Tulos</w:t>
      </w:r>
    </w:p>
    <w:p>
      <w:r>
        <w:t xml:space="preserve">Lynne McGranger</w:t>
      </w:r>
    </w:p>
    <w:p>
      <w:r>
        <w:rPr>
          <w:b/>
        </w:rPr>
        <w:t xml:space="preserve">Esimerkki 7.5345</w:t>
      </w:r>
    </w:p>
    <w:p>
      <w:r>
        <w:t xml:space="preserve">milloin Yhdysvaltojen puolustusministeriö perustettiin</w:t>
      </w:r>
    </w:p>
    <w:p>
      <w:r>
        <w:rPr>
          <w:b/>
        </w:rPr>
        <w:t xml:space="preserve">Tulos</w:t>
      </w:r>
    </w:p>
    <w:p>
      <w:r>
        <w:t xml:space="preserve">18. syyskuuta 1947</w:t>
      </w:r>
    </w:p>
    <w:p>
      <w:r>
        <w:rPr>
          <w:b/>
        </w:rPr>
        <w:t xml:space="preserve">Esimerkki 7.5346</w:t>
      </w:r>
    </w:p>
    <w:p>
      <w:r>
        <w:t xml:space="preserve">Milloin vety näkyy luurankorakenteessa?</w:t>
      </w:r>
    </w:p>
    <w:p>
      <w:r>
        <w:rPr>
          <w:b/>
        </w:rPr>
        <w:t xml:space="preserve">Tulos</w:t>
      </w:r>
    </w:p>
    <w:p>
      <w:r>
        <w:t xml:space="preserve">orgaaninen kemia</w:t>
      </w:r>
    </w:p>
    <w:p>
      <w:r>
        <w:rPr>
          <w:b/>
        </w:rPr>
        <w:t xml:space="preserve">Esimerkki 7.5347</w:t>
      </w:r>
    </w:p>
    <w:p>
      <w:r>
        <w:t xml:space="preserve">mikä on Etelä-Afrikan vanha nimi</w:t>
      </w:r>
    </w:p>
    <w:p>
      <w:r>
        <w:rPr>
          <w:b/>
        </w:rPr>
        <w:t xml:space="preserve">Tulos</w:t>
      </w:r>
    </w:p>
    <w:p>
      <w:r>
        <w:t xml:space="preserve">Etelä-Afrikan liitto</w:t>
      </w:r>
    </w:p>
    <w:p>
      <w:r>
        <w:rPr>
          <w:b/>
        </w:rPr>
        <w:t xml:space="preserve">Esimerkki 7.5348</w:t>
      </w:r>
    </w:p>
    <w:p>
      <w:r>
        <w:t xml:space="preserve">Keitä ovat kaikki koripalloilijat setä veti</w:t>
      </w:r>
    </w:p>
    <w:p>
      <w:r>
        <w:rPr>
          <w:b/>
        </w:rPr>
        <w:t xml:space="preserve">Tulos</w:t>
      </w:r>
    </w:p>
    <w:p>
      <w:r>
        <w:t xml:space="preserve">Lisa Leslie</w:t>
      </w:r>
    </w:p>
    <w:p>
      <w:r>
        <w:rPr>
          <w:b/>
        </w:rPr>
        <w:t xml:space="preserve">Tulos</w:t>
      </w:r>
    </w:p>
    <w:p>
      <w:r>
        <w:t xml:space="preserve">Reggie Miller</w:t>
      </w:r>
    </w:p>
    <w:p>
      <w:r>
        <w:rPr>
          <w:b/>
        </w:rPr>
        <w:t xml:space="preserve">Tulos</w:t>
      </w:r>
    </w:p>
    <w:p>
      <w:r>
        <w:t xml:space="preserve">Shaquille O'Neal</w:t>
      </w:r>
    </w:p>
    <w:p>
      <w:r>
        <w:rPr>
          <w:b/>
        </w:rPr>
        <w:t xml:space="preserve">Tulos</w:t>
      </w:r>
    </w:p>
    <w:p>
      <w:r>
        <w:t xml:space="preserve">Chris Webber</w:t>
      </w:r>
    </w:p>
    <w:p>
      <w:r>
        <w:rPr>
          <w:b/>
        </w:rPr>
        <w:t xml:space="preserve">Tulos</w:t>
      </w:r>
    </w:p>
    <w:p>
      <w:r>
        <w:t xml:space="preserve">Nate Robinson</w:t>
      </w:r>
    </w:p>
    <w:p>
      <w:r>
        <w:rPr>
          <w:b/>
        </w:rPr>
        <w:t xml:space="preserve">Esimerkki 7.5349</w:t>
      </w:r>
    </w:p>
    <w:p>
      <w:r>
        <w:t xml:space="preserve">kuka voitti odi-sarjan india vs englanti 2018</w:t>
      </w:r>
    </w:p>
    <w:p>
      <w:r>
        <w:rPr>
          <w:b/>
        </w:rPr>
        <w:t xml:space="preserve">Tulos</w:t>
      </w:r>
    </w:p>
    <w:p>
      <w:r>
        <w:t xml:space="preserve">Englanti</w:t>
      </w:r>
    </w:p>
    <w:p>
      <w:r>
        <w:rPr>
          <w:b/>
        </w:rPr>
        <w:t xml:space="preserve">Esimerkki 7.5350</w:t>
      </w:r>
    </w:p>
    <w:p>
      <w:r>
        <w:t xml:space="preserve">Milloin Radio Times ilmestyy jouluksi?</w:t>
      </w:r>
    </w:p>
    <w:p>
      <w:r>
        <w:rPr>
          <w:b/>
        </w:rPr>
        <w:t xml:space="preserve">Tulos</w:t>
      </w:r>
    </w:p>
    <w:p>
      <w:r>
        <w:t xml:space="preserve">Joulukuu</w:t>
      </w:r>
    </w:p>
    <w:p>
      <w:r>
        <w:rPr>
          <w:b/>
        </w:rPr>
        <w:t xml:space="preserve">Esimerkki 7.5351</w:t>
      </w:r>
    </w:p>
    <w:p>
      <w:r>
        <w:t xml:space="preserve">Milloin flagrant fouls alkoivat nba:ssa?</w:t>
      </w:r>
    </w:p>
    <w:p>
      <w:r>
        <w:rPr>
          <w:b/>
        </w:rPr>
        <w:t xml:space="preserve">Tulos</w:t>
      </w:r>
    </w:p>
    <w:p>
      <w:r>
        <w:t xml:space="preserve">kausi 1990-91</w:t>
      </w:r>
    </w:p>
    <w:p>
      <w:r>
        <w:rPr>
          <w:b/>
        </w:rPr>
        <w:t xml:space="preserve">Esimerkki 7.5352</w:t>
      </w:r>
    </w:p>
    <w:p>
      <w:r>
        <w:t xml:space="preserve">Millä jaksollisen järjestelmän alkuaineella on korkein sulamispiste?</w:t>
      </w:r>
    </w:p>
    <w:p>
      <w:r>
        <w:rPr>
          <w:b/>
        </w:rPr>
        <w:t xml:space="preserve">Tulos</w:t>
      </w:r>
    </w:p>
    <w:p>
      <w:r>
        <w:t xml:space="preserve">volframi</w:t>
      </w:r>
    </w:p>
    <w:p>
      <w:r>
        <w:rPr>
          <w:b/>
        </w:rPr>
        <w:t xml:space="preserve">Esimerkki 7.5353</w:t>
      </w:r>
    </w:p>
    <w:p>
      <w:r>
        <w:t xml:space="preserve">joka näytteli kärpästä alkuperäisessä elokuvassa</w:t>
      </w:r>
    </w:p>
    <w:p>
      <w:r>
        <w:rPr>
          <w:b/>
        </w:rPr>
        <w:t xml:space="preserve">Tulos</w:t>
      </w:r>
    </w:p>
    <w:p>
      <w:r>
        <w:t xml:space="preserve">David Hedison</w:t>
      </w:r>
    </w:p>
    <w:p>
      <w:r>
        <w:rPr>
          <w:b/>
        </w:rPr>
        <w:t xml:space="preserve">Esimerkki 7.5354</w:t>
      </w:r>
    </w:p>
    <w:p>
      <w:r>
        <w:t xml:space="preserve">kuinka monta jaksoa kauden 8 Game of Thronesin kaudella on</w:t>
      </w:r>
    </w:p>
    <w:p>
      <w:r>
        <w:rPr>
          <w:b/>
        </w:rPr>
        <w:t xml:space="preserve">Tulos</w:t>
      </w:r>
    </w:p>
    <w:p>
      <w:r>
        <w:t xml:space="preserve">kuusi</w:t>
      </w:r>
    </w:p>
    <w:p>
      <w:r>
        <w:rPr>
          <w:b/>
        </w:rPr>
        <w:t xml:space="preserve">Esimerkki 7.5355</w:t>
      </w:r>
    </w:p>
    <w:p>
      <w:r>
        <w:t xml:space="preserve">Milloin 1. Kuningas Jaaman Raamattu kirjoitettiin?</w:t>
      </w:r>
    </w:p>
    <w:p>
      <w:r>
        <w:rPr>
          <w:b/>
        </w:rPr>
        <w:t xml:space="preserve">Tulos</w:t>
      </w:r>
    </w:p>
    <w:p>
      <w:r>
        <w:t xml:space="preserve">vuonna 1611</w:t>
      </w:r>
    </w:p>
    <w:p>
      <w:r>
        <w:rPr>
          <w:b/>
        </w:rPr>
        <w:t xml:space="preserve">Esimerkki 7.5356</w:t>
      </w:r>
    </w:p>
    <w:p>
      <w:r>
        <w:t xml:space="preserve">joka näyttelee Emmaa sarjassa Olipa kerran -</w:t>
      </w:r>
    </w:p>
    <w:p>
      <w:r>
        <w:rPr>
          <w:b/>
        </w:rPr>
        <w:t xml:space="preserve">Tulos</w:t>
      </w:r>
    </w:p>
    <w:p>
      <w:r>
        <w:t xml:space="preserve">Jennifer Marie Morrison</w:t>
      </w:r>
    </w:p>
    <w:p>
      <w:r>
        <w:rPr>
          <w:b/>
        </w:rPr>
        <w:t xml:space="preserve">Esimerkki 7.5357</w:t>
      </w:r>
    </w:p>
    <w:p>
      <w:r>
        <w:t xml:space="preserve">missä sijaitsee shenandoahin kansallispuisto Virginiassa?</w:t>
      </w:r>
    </w:p>
    <w:p>
      <w:r>
        <w:rPr>
          <w:b/>
        </w:rPr>
        <w:t xml:space="preserve">Tulos</w:t>
      </w:r>
    </w:p>
    <w:p>
      <w:r>
        <w:t xml:space="preserve">Blue Ridge Mountains</w:t>
      </w:r>
    </w:p>
    <w:p>
      <w:r>
        <w:rPr>
          <w:b/>
        </w:rPr>
        <w:t xml:space="preserve">Esimerkki 7.5358</w:t>
      </w:r>
    </w:p>
    <w:p>
      <w:r>
        <w:t xml:space="preserve">Missä Kadeksen taistelu käytiin?</w:t>
      </w:r>
    </w:p>
    <w:p>
      <w:r>
        <w:rPr>
          <w:b/>
        </w:rPr>
        <w:t xml:space="preserve">Tulos</w:t>
      </w:r>
    </w:p>
    <w:p>
      <w:r>
        <w:t xml:space="preserve">Toukokuun loppu 1274 eKr.</w:t>
      </w:r>
    </w:p>
    <w:p>
      <w:r>
        <w:rPr>
          <w:b/>
        </w:rPr>
        <w:t xml:space="preserve">Esimerkki 7.5359</w:t>
      </w:r>
    </w:p>
    <w:p>
      <w:r>
        <w:t xml:space="preserve">majnu ka tilla new delhi lähin metroasema</w:t>
      </w:r>
    </w:p>
    <w:p>
      <w:r>
        <w:rPr>
          <w:b/>
        </w:rPr>
        <w:t xml:space="preserve">Tulos</w:t>
      </w:r>
    </w:p>
    <w:p>
      <w:r>
        <w:t xml:space="preserve">Vidhan Sabhan metroasema</w:t>
      </w:r>
    </w:p>
    <w:p>
      <w:r>
        <w:rPr>
          <w:b/>
        </w:rPr>
        <w:t xml:space="preserve">Esimerkki 7.5360</w:t>
      </w:r>
    </w:p>
    <w:p>
      <w:r>
        <w:t xml:space="preserve">mikä on koiran nimi pikku veijareista?</w:t>
      </w:r>
    </w:p>
    <w:p>
      <w:r>
        <w:rPr>
          <w:b/>
        </w:rPr>
        <w:t xml:space="preserve">Tulos</w:t>
      </w:r>
    </w:p>
    <w:p>
      <w:r>
        <w:t xml:space="preserve">Pete-pentu</w:t>
      </w:r>
    </w:p>
    <w:p>
      <w:r>
        <w:rPr>
          <w:b/>
        </w:rPr>
        <w:t xml:space="preserve">Esimerkki 7.5361</w:t>
      </w:r>
    </w:p>
    <w:p>
      <w:r>
        <w:t xml:space="preserve">mitä svr tarkoittaa lääketieteellisesti</w:t>
      </w:r>
    </w:p>
    <w:p>
      <w:r>
        <w:rPr>
          <w:b/>
        </w:rPr>
        <w:t xml:space="preserve">Tulos</w:t>
      </w:r>
    </w:p>
    <w:p>
      <w:r>
        <w:t xml:space="preserve">Systeeminen verisuoniresistanssi</w:t>
      </w:r>
    </w:p>
    <w:p>
      <w:r>
        <w:rPr>
          <w:b/>
        </w:rPr>
        <w:t xml:space="preserve">Tulos</w:t>
      </w:r>
    </w:p>
    <w:p>
      <w:r>
        <w:t xml:space="preserve">Kammion kirurginen rekonstruktio</w:t>
      </w:r>
    </w:p>
    <w:p>
      <w:r>
        <w:rPr>
          <w:b/>
        </w:rPr>
        <w:t xml:space="preserve">Tulos</w:t>
      </w:r>
    </w:p>
    <w:p>
      <w:r>
        <w:t xml:space="preserve">Jatkuva virusvaste</w:t>
      </w:r>
    </w:p>
    <w:p>
      <w:r>
        <w:rPr>
          <w:b/>
        </w:rPr>
        <w:t xml:space="preserve">Esimerkki 7.5362</w:t>
      </w:r>
    </w:p>
    <w:p>
      <w:r>
        <w:t xml:space="preserve">joka lauloi eye of the tiger -biisin pääosan</w:t>
      </w:r>
    </w:p>
    <w:p>
      <w:r>
        <w:rPr>
          <w:b/>
        </w:rPr>
        <w:t xml:space="preserve">Tulos</w:t>
      </w:r>
    </w:p>
    <w:p>
      <w:r>
        <w:t xml:space="preserve">Dave Bickler</w:t>
      </w:r>
    </w:p>
    <w:p>
      <w:r>
        <w:rPr>
          <w:b/>
        </w:rPr>
        <w:t xml:space="preserve">Esimerkki 7.5363</w:t>
      </w:r>
    </w:p>
    <w:p>
      <w:r>
        <w:t xml:space="preserve">Kuka on Benin isä jälkeläiset 2:ssa?</w:t>
      </w:r>
    </w:p>
    <w:p>
      <w:r>
        <w:rPr>
          <w:b/>
        </w:rPr>
        <w:t xml:space="preserve">Tulos</w:t>
      </w:r>
    </w:p>
    <w:p>
      <w:r>
        <w:t xml:space="preserve">Dan Payne</w:t>
      </w:r>
    </w:p>
    <w:p>
      <w:r>
        <w:rPr>
          <w:b/>
        </w:rPr>
        <w:t xml:space="preserve">Esimerkki 7.5364</w:t>
      </w:r>
    </w:p>
    <w:p>
      <w:r>
        <w:t xml:space="preserve">kuka on nykyään eniten palkkaa maksava baseball-pelaaja?</w:t>
      </w:r>
    </w:p>
    <w:p>
      <w:r>
        <w:rPr>
          <w:b/>
        </w:rPr>
        <w:t xml:space="preserve">Tulos</w:t>
      </w:r>
    </w:p>
    <w:p>
      <w:r>
        <w:t xml:space="preserve">Clayton Kershaw</w:t>
      </w:r>
    </w:p>
    <w:p>
      <w:r>
        <w:rPr>
          <w:b/>
        </w:rPr>
        <w:t xml:space="preserve">Esimerkki 7.5365</w:t>
      </w:r>
    </w:p>
    <w:p>
      <w:r>
        <w:t xml:space="preserve">Kuka on Rachelin isävauva ystävissä?</w:t>
      </w:r>
    </w:p>
    <w:p>
      <w:r>
        <w:rPr>
          <w:b/>
        </w:rPr>
        <w:t xml:space="preserve">Tulos</w:t>
      </w:r>
    </w:p>
    <w:p>
      <w:r>
        <w:t xml:space="preserve">Ross</w:t>
      </w:r>
    </w:p>
    <w:p>
      <w:r>
        <w:rPr>
          <w:b/>
        </w:rPr>
        <w:t xml:space="preserve">Esimerkki 7.5366</w:t>
      </w:r>
    </w:p>
    <w:p>
      <w:r>
        <w:t xml:space="preserve">Milloin laiskan kaupungin näyttelijä kuoli</w:t>
      </w:r>
    </w:p>
    <w:p>
      <w:r>
        <w:rPr>
          <w:b/>
        </w:rPr>
        <w:t xml:space="preserve">Tulos</w:t>
      </w:r>
    </w:p>
    <w:p>
      <w:r>
        <w:t xml:space="preserve">21 elokuuta 2018</w:t>
      </w:r>
    </w:p>
    <w:p>
      <w:r>
        <w:rPr>
          <w:b/>
        </w:rPr>
        <w:t xml:space="preserve">Esimerkki 7.5367</w:t>
      </w:r>
    </w:p>
    <w:p>
      <w:r>
        <w:t xml:space="preserve">joka kirjoitti runon tuiki tuiki pikku tähti...</w:t>
      </w:r>
    </w:p>
    <w:p>
      <w:r>
        <w:rPr>
          <w:b/>
        </w:rPr>
        <w:t xml:space="preserve">Tulos</w:t>
      </w:r>
    </w:p>
    <w:p>
      <w:r>
        <w:t xml:space="preserve">Jane Taylor</w:t>
      </w:r>
    </w:p>
    <w:p>
      <w:r>
        <w:rPr>
          <w:b/>
        </w:rPr>
        <w:t xml:space="preserve">Esimerkki 7.5368</w:t>
      </w:r>
    </w:p>
    <w:p>
      <w:r>
        <w:t xml:space="preserve">mitä metallia Washingtonin muistomerkin päällä on?</w:t>
      </w:r>
    </w:p>
    <w:p>
      <w:r>
        <w:rPr>
          <w:b/>
        </w:rPr>
        <w:t xml:space="preserve">Tulos</w:t>
      </w:r>
    </w:p>
    <w:p>
      <w:r>
        <w:t xml:space="preserve">alumiini</w:t>
      </w:r>
    </w:p>
    <w:p>
      <w:r>
        <w:rPr>
          <w:b/>
        </w:rPr>
        <w:t xml:space="preserve">Esimerkki 7.5369</w:t>
      </w:r>
    </w:p>
    <w:p>
      <w:r>
        <w:t xml:space="preserve">joka loi väestörakenteen muutosmallin (dtm).</w:t>
      </w:r>
    </w:p>
    <w:p>
      <w:r>
        <w:rPr>
          <w:b/>
        </w:rPr>
        <w:t xml:space="preserve">Tulos</w:t>
      </w:r>
    </w:p>
    <w:p>
      <w:r>
        <w:t xml:space="preserve">Amerikkalainen väestötieteilijä Warren Thompson</w:t>
      </w:r>
    </w:p>
    <w:p>
      <w:r>
        <w:rPr>
          <w:b/>
        </w:rPr>
        <w:t xml:space="preserve">Esimerkki 7.5370</w:t>
      </w:r>
    </w:p>
    <w:p>
      <w:r>
        <w:t xml:space="preserve">Missä maailmassa asuu eniten apinoita?</w:t>
      </w:r>
    </w:p>
    <w:p>
      <w:r>
        <w:rPr>
          <w:b/>
        </w:rPr>
        <w:t xml:space="preserve">Tulos</w:t>
      </w:r>
    </w:p>
    <w:p>
      <w:r>
        <w:t xml:space="preserve">Etelä- ja Väli-Amerikka</w:t>
      </w:r>
    </w:p>
    <w:p>
      <w:r>
        <w:rPr>
          <w:b/>
        </w:rPr>
        <w:t xml:space="preserve">Tulos</w:t>
      </w:r>
    </w:p>
    <w:p>
      <w:r>
        <w:t xml:space="preserve">Afrikka</w:t>
      </w:r>
    </w:p>
    <w:p>
      <w:r>
        <w:rPr>
          <w:b/>
        </w:rPr>
        <w:t xml:space="preserve">Tulos</w:t>
      </w:r>
    </w:p>
    <w:p>
      <w:r>
        <w:t xml:space="preserve">Kaakkois-Aasia</w:t>
      </w:r>
    </w:p>
    <w:p>
      <w:r>
        <w:rPr>
          <w:b/>
        </w:rPr>
        <w:t xml:space="preserve">Esimerkki 7.5371</w:t>
      </w:r>
    </w:p>
    <w:p>
      <w:r>
        <w:t xml:space="preserve">joka antoi luvan Boulderin padon rakentamiseen</w:t>
      </w:r>
    </w:p>
    <w:p>
      <w:r>
        <w:rPr>
          <w:b/>
        </w:rPr>
        <w:t xml:space="preserve">Tulos</w:t>
      </w:r>
    </w:p>
    <w:p>
      <w:r>
        <w:t xml:space="preserve">Presidentti Coolidge</w:t>
      </w:r>
    </w:p>
    <w:p>
      <w:r>
        <w:rPr>
          <w:b/>
        </w:rPr>
        <w:t xml:space="preserve">Esimerkki 7.5372</w:t>
      </w:r>
    </w:p>
    <w:p>
      <w:r>
        <w:t xml:space="preserve">Onko Meksikonlahti meri vai meri?</w:t>
      </w:r>
    </w:p>
    <w:p>
      <w:r>
        <w:rPr>
          <w:b/>
        </w:rPr>
        <w:t xml:space="preserve">Tulos</w:t>
      </w:r>
    </w:p>
    <w:p>
      <w:r>
        <w:t xml:space="preserve">reunameri</w:t>
      </w:r>
    </w:p>
    <w:p>
      <w:r>
        <w:rPr>
          <w:b/>
        </w:rPr>
        <w:t xml:space="preserve">Esimerkki 7.5373</w:t>
      </w:r>
    </w:p>
    <w:p>
      <w:r>
        <w:t xml:space="preserve">kuka kirjoitti on sinä on tai on et ole minun vauva sanat</w:t>
      </w:r>
    </w:p>
    <w:p>
      <w:r>
        <w:rPr>
          <w:b/>
        </w:rPr>
        <w:t xml:space="preserve">Tulos</w:t>
      </w:r>
    </w:p>
    <w:p>
      <w:r>
        <w:t xml:space="preserve">Billy Austin</w:t>
      </w:r>
    </w:p>
    <w:p>
      <w:r>
        <w:rPr>
          <w:b/>
        </w:rPr>
        <w:t xml:space="preserve">Tulos</w:t>
      </w:r>
    </w:p>
    <w:p>
      <w:r>
        <w:t xml:space="preserve">Jordan</w:t>
      </w:r>
    </w:p>
    <w:p>
      <w:r>
        <w:rPr>
          <w:b/>
        </w:rPr>
        <w:t xml:space="preserve">Esimerkki 7.5374</w:t>
      </w:r>
    </w:p>
    <w:p>
      <w:r>
        <w:t xml:space="preserve">kuka esittää Burtia elokuvassa I can only imagine</w:t>
      </w:r>
    </w:p>
    <w:p>
      <w:r>
        <w:rPr>
          <w:b/>
        </w:rPr>
        <w:t xml:space="preserve">Tulos</w:t>
      </w:r>
    </w:p>
    <w:p>
      <w:r>
        <w:t xml:space="preserve">J. Michael Finley</w:t>
      </w:r>
    </w:p>
    <w:p>
      <w:r>
        <w:rPr>
          <w:b/>
        </w:rPr>
        <w:t xml:space="preserve">Esimerkki 7.5375</w:t>
      </w:r>
    </w:p>
    <w:p>
      <w:r>
        <w:t xml:space="preserve">Milloin mafs:n viimeinen jakso kuvattiin?</w:t>
      </w:r>
    </w:p>
    <w:p>
      <w:r>
        <w:rPr>
          <w:b/>
        </w:rPr>
        <w:t xml:space="preserve">Tulos</w:t>
      </w:r>
    </w:p>
    <w:p>
      <w:r>
        <w:t xml:space="preserve">21. maaliskuuta 2018</w:t>
      </w:r>
    </w:p>
    <w:p>
      <w:r>
        <w:rPr>
          <w:b/>
        </w:rPr>
        <w:t xml:space="preserve">Esimerkki 7.5376</w:t>
      </w:r>
    </w:p>
    <w:p>
      <w:r>
        <w:t xml:space="preserve">kenen roolissa pelaat Kingdom Hearts 2:ssa?</w:t>
      </w:r>
    </w:p>
    <w:p>
      <w:r>
        <w:rPr>
          <w:b/>
        </w:rPr>
        <w:t xml:space="preserve">Tulos</w:t>
      </w:r>
    </w:p>
    <w:p>
      <w:r>
        <w:t xml:space="preserve">Sora</w:t>
      </w:r>
    </w:p>
    <w:p>
      <w:r>
        <w:rPr>
          <w:b/>
        </w:rPr>
        <w:t xml:space="preserve">Esimerkki 7.5377</w:t>
      </w:r>
    </w:p>
    <w:p>
      <w:r>
        <w:t xml:space="preserve">Monte Criston kreivi tapahtuu vuonna</w:t>
      </w:r>
    </w:p>
    <w:p>
      <w:r>
        <w:rPr>
          <w:b/>
        </w:rPr>
        <w:t xml:space="preserve">Tulos</w:t>
      </w:r>
    </w:p>
    <w:p>
      <w:r>
        <w:t xml:space="preserve">Ranska</w:t>
      </w:r>
    </w:p>
    <w:p>
      <w:r>
        <w:rPr>
          <w:b/>
        </w:rPr>
        <w:t xml:space="preserve">Tulos</w:t>
      </w:r>
    </w:p>
    <w:p>
      <w:r>
        <w:t xml:space="preserve">Välimeren saaret</w:t>
      </w:r>
    </w:p>
    <w:p>
      <w:r>
        <w:rPr>
          <w:b/>
        </w:rPr>
        <w:t xml:space="preserve">Tulos</w:t>
      </w:r>
    </w:p>
    <w:p>
      <w:r>
        <w:t xml:space="preserve">Italia</w:t>
      </w:r>
    </w:p>
    <w:p>
      <w:r>
        <w:rPr>
          <w:b/>
        </w:rPr>
        <w:t xml:space="preserve">Esimerkki 7.5378</w:t>
      </w:r>
    </w:p>
    <w:p>
      <w:r>
        <w:t xml:space="preserve">mitä proteiinia hfe-geeni koodaa</w:t>
      </w:r>
    </w:p>
    <w:p>
      <w:r>
        <w:rPr>
          <w:b/>
        </w:rPr>
        <w:t xml:space="preserve">Tulos</w:t>
      </w:r>
    </w:p>
    <w:p>
      <w:r>
        <w:t xml:space="preserve">Ihmisen hemokromatoosi</w:t>
      </w:r>
    </w:p>
    <w:p>
      <w:r>
        <w:rPr>
          <w:b/>
        </w:rPr>
        <w:t xml:space="preserve">Esimerkki 7.5379</w:t>
      </w:r>
    </w:p>
    <w:p>
      <w:r>
        <w:t xml:space="preserve">Milloin uusi Christopher Robin -elokuva tulee ulos?</w:t>
      </w:r>
    </w:p>
    <w:p>
      <w:r>
        <w:rPr>
          <w:b/>
        </w:rPr>
        <w:t xml:space="preserve">Tulos</w:t>
      </w:r>
    </w:p>
    <w:p>
      <w:r>
        <w:t xml:space="preserve">elokuu 3, 2018</w:t>
      </w:r>
    </w:p>
    <w:p>
      <w:r>
        <w:rPr>
          <w:b/>
        </w:rPr>
        <w:t xml:space="preserve">Esimerkki 7.5380</w:t>
      </w:r>
    </w:p>
    <w:p>
      <w:r>
        <w:t xml:space="preserve">joka tunnetaan orkesterin johtajana.</w:t>
      </w:r>
    </w:p>
    <w:p>
      <w:r>
        <w:rPr>
          <w:b/>
        </w:rPr>
        <w:t xml:space="preserve">Tulos</w:t>
      </w:r>
    </w:p>
    <w:p>
      <w:r>
        <w:t xml:space="preserve">johto</w:t>
      </w:r>
    </w:p>
    <w:p>
      <w:r>
        <w:rPr>
          <w:b/>
        </w:rPr>
        <w:t xml:space="preserve">Esimerkki 7.5381</w:t>
      </w:r>
    </w:p>
    <w:p>
      <w:r>
        <w:t xml:space="preserve">joka laulaa ystävieni avustuksella</w:t>
      </w:r>
    </w:p>
    <w:p>
      <w:r>
        <w:rPr>
          <w:b/>
        </w:rPr>
        <w:t xml:space="preserve">Tulos</w:t>
      </w:r>
    </w:p>
    <w:p>
      <w:r>
        <w:t xml:space="preserve">Beatles</w:t>
      </w:r>
    </w:p>
    <w:p>
      <w:r>
        <w:rPr>
          <w:b/>
        </w:rPr>
        <w:t xml:space="preserve">Esimerkki 7.5382</w:t>
      </w:r>
    </w:p>
    <w:p>
      <w:r>
        <w:t xml:space="preserve">kuinka monta aloe vera -lajia on olemassa?</w:t>
      </w:r>
    </w:p>
    <w:p>
      <w:r>
        <w:rPr>
          <w:b/>
        </w:rPr>
        <w:t xml:space="preserve">Tulos</w:t>
      </w:r>
    </w:p>
    <w:p>
      <w:r>
        <w:t xml:space="preserve">noin 580 lajia ja hybridiä</w:t>
      </w:r>
    </w:p>
    <w:p>
      <w:r>
        <w:rPr>
          <w:b/>
        </w:rPr>
        <w:t xml:space="preserve">Esimerkki 7.5383</w:t>
      </w:r>
    </w:p>
    <w:p>
      <w:r>
        <w:t xml:space="preserve">jonka Mithilan kuningas adoptoi ja kasvatti...</w:t>
      </w:r>
    </w:p>
    <w:p>
      <w:r>
        <w:rPr>
          <w:b/>
        </w:rPr>
        <w:t xml:space="preserve">Tulos</w:t>
      </w:r>
    </w:p>
    <w:p>
      <w:r>
        <w:t xml:space="preserve">Sita</w:t>
      </w:r>
    </w:p>
    <w:p>
      <w:r>
        <w:rPr>
          <w:b/>
        </w:rPr>
        <w:t xml:space="preserve">Esimerkki 7.5384</w:t>
      </w:r>
    </w:p>
    <w:p>
      <w:r>
        <w:t xml:space="preserve">mikä on paras urheilulaji Yhdysvalloissa</w:t>
      </w:r>
    </w:p>
    <w:p>
      <w:r>
        <w:rPr>
          <w:b/>
        </w:rPr>
        <w:t xml:space="preserve">Tulos</w:t>
      </w:r>
    </w:p>
    <w:p>
      <w:r>
        <w:t xml:space="preserve">Amerikkalainen jalkapallo</w:t>
      </w:r>
    </w:p>
    <w:p>
      <w:r>
        <w:rPr>
          <w:b/>
        </w:rPr>
        <w:t xml:space="preserve">Esimerkki 7.5385</w:t>
      </w:r>
    </w:p>
    <w:p>
      <w:r>
        <w:t xml:space="preserve">kuka omistaa St Andrewsin golfkentän Skotlannissa?</w:t>
      </w:r>
    </w:p>
    <w:p>
      <w:r>
        <w:rPr>
          <w:b/>
        </w:rPr>
        <w:t xml:space="preserve">Tulos</w:t>
      </w:r>
    </w:p>
    <w:p>
      <w:r>
        <w:t xml:space="preserve">St Andrews Links Trust</w:t>
      </w:r>
    </w:p>
    <w:p>
      <w:r>
        <w:rPr>
          <w:b/>
        </w:rPr>
        <w:t xml:space="preserve">Esimerkki 7.5386</w:t>
      </w:r>
    </w:p>
    <w:p>
      <w:r>
        <w:t xml:space="preserve">joka näyttelee Miaa elokuvassa wisdom of the crowd...</w:t>
      </w:r>
    </w:p>
    <w:p>
      <w:r>
        <w:rPr>
          <w:b/>
        </w:rPr>
        <w:t xml:space="preserve">Tulos</w:t>
      </w:r>
    </w:p>
    <w:p>
      <w:r>
        <w:t xml:space="preserve">Abigail Cowen</w:t>
      </w:r>
    </w:p>
    <w:p>
      <w:r>
        <w:rPr>
          <w:b/>
        </w:rPr>
        <w:t xml:space="preserve">Esimerkki 7.5387</w:t>
      </w:r>
    </w:p>
    <w:p>
      <w:r>
        <w:t xml:space="preserve">Milloin one plus 5 lanseerattiin Intiassa</w:t>
      </w:r>
    </w:p>
    <w:p>
      <w:r>
        <w:rPr>
          <w:b/>
        </w:rPr>
        <w:t xml:space="preserve">Tulos</w:t>
      </w:r>
    </w:p>
    <w:p>
      <w:r>
        <w:t xml:space="preserve">kesäkuu 20, 2017</w:t>
      </w:r>
    </w:p>
    <w:p>
      <w:r>
        <w:rPr>
          <w:b/>
        </w:rPr>
        <w:t xml:space="preserve">Esimerkki 7.5388</w:t>
      </w:r>
    </w:p>
    <w:p>
      <w:r>
        <w:t xml:space="preserve">missä chattanoogan taistelu käytiin?</w:t>
      </w:r>
    </w:p>
    <w:p>
      <w:r>
        <w:rPr>
          <w:b/>
        </w:rPr>
        <w:t xml:space="preserve">Tulos</w:t>
      </w:r>
    </w:p>
    <w:p>
      <w:r>
        <w:t xml:space="preserve">Loka- ja marraskuu 1863</w:t>
      </w:r>
    </w:p>
    <w:p>
      <w:r>
        <w:rPr>
          <w:b/>
        </w:rPr>
        <w:t xml:space="preserve">Esimerkki 7.5389</w:t>
      </w:r>
    </w:p>
    <w:p>
      <w:r>
        <w:t xml:space="preserve">joka esitti Mollya elokuvassa Hän ei ole minun sarjassani...</w:t>
      </w:r>
    </w:p>
    <w:p>
      <w:r>
        <w:rPr>
          <w:b/>
        </w:rPr>
        <w:t xml:space="preserve">Tulos</w:t>
      </w:r>
    </w:p>
    <w:p>
      <w:r>
        <w:t xml:space="preserve">Alice Eve</w:t>
      </w:r>
    </w:p>
    <w:p>
      <w:r>
        <w:rPr>
          <w:b/>
        </w:rPr>
        <w:t xml:space="preserve">Esimerkki 7.5390</w:t>
      </w:r>
    </w:p>
    <w:p>
      <w:r>
        <w:t xml:space="preserve">kuka voitti new orleansin taistelun 1862</w:t>
      </w:r>
    </w:p>
    <w:p>
      <w:r>
        <w:rPr>
          <w:b/>
        </w:rPr>
        <w:t xml:space="preserve">Tulos</w:t>
      </w:r>
    </w:p>
    <w:p>
      <w:r>
        <w:t xml:space="preserve">Unioni</w:t>
      </w:r>
    </w:p>
    <w:p>
      <w:r>
        <w:rPr>
          <w:b/>
        </w:rPr>
        <w:t xml:space="preserve">Esimerkki 7.5391</w:t>
      </w:r>
    </w:p>
    <w:p>
      <w:r>
        <w:t xml:space="preserve">Pyramidin ikä, jolla on laaja pohja, osoittaa</w:t>
      </w:r>
    </w:p>
    <w:p>
      <w:r>
        <w:rPr>
          <w:b/>
        </w:rPr>
        <w:t xml:space="preserve">Tulos</w:t>
      </w:r>
    </w:p>
    <w:p>
      <w:r>
        <w:t xml:space="preserve">0-14-vuotiaat</w:t>
      </w:r>
    </w:p>
    <w:p>
      <w:r>
        <w:rPr>
          <w:b/>
        </w:rPr>
        <w:t xml:space="preserve">Esimerkki 7.5392</w:t>
      </w:r>
    </w:p>
    <w:p>
      <w:r>
        <w:t xml:space="preserve">kuka on Lagosin osavaltion terveysvaltuutettu?</w:t>
      </w:r>
    </w:p>
    <w:p>
      <w:r>
        <w:rPr>
          <w:b/>
        </w:rPr>
        <w:t xml:space="preserve">Tulos</w:t>
      </w:r>
    </w:p>
    <w:p>
      <w:r>
        <w:t xml:space="preserve">Olajide Idris</w:t>
      </w:r>
    </w:p>
    <w:p>
      <w:r>
        <w:rPr>
          <w:b/>
        </w:rPr>
        <w:t xml:space="preserve">Esimerkki 7.5393</w:t>
      </w:r>
    </w:p>
    <w:p>
      <w:r>
        <w:t xml:space="preserve">Kuka on geckon ääni Geicon mainoksissa?</w:t>
      </w:r>
    </w:p>
    <w:p>
      <w:r>
        <w:rPr>
          <w:b/>
        </w:rPr>
        <w:t xml:space="preserve">Tulos</w:t>
      </w:r>
    </w:p>
    <w:p>
      <w:r>
        <w:t xml:space="preserve">Jake Wood</w:t>
      </w:r>
    </w:p>
    <w:p>
      <w:r>
        <w:rPr>
          <w:b/>
        </w:rPr>
        <w:t xml:space="preserve">Tulos</w:t>
      </w:r>
    </w:p>
    <w:p>
      <w:r>
        <w:t xml:space="preserve">Kelsey Grammer</w:t>
      </w:r>
    </w:p>
    <w:p>
      <w:r>
        <w:rPr>
          <w:b/>
        </w:rPr>
        <w:t xml:space="preserve">Tulos</w:t>
      </w:r>
    </w:p>
    <w:p>
      <w:r>
        <w:t xml:space="preserve">Dave Kelly</w:t>
      </w:r>
    </w:p>
    <w:p>
      <w:r>
        <w:rPr>
          <w:b/>
        </w:rPr>
        <w:t xml:space="preserve">Esimerkki 7.5394</w:t>
      </w:r>
    </w:p>
    <w:p>
      <w:r>
        <w:t xml:space="preserve">joka katkaisi ylipapin palvelijan korvan...</w:t>
      </w:r>
    </w:p>
    <w:p>
      <w:r>
        <w:rPr>
          <w:b/>
        </w:rPr>
        <w:t xml:space="preserve">Tulos</w:t>
      </w:r>
    </w:p>
    <w:p>
      <w:r>
        <w:t xml:space="preserve">Simon Pietari</w:t>
      </w:r>
    </w:p>
    <w:p>
      <w:r>
        <w:rPr>
          <w:b/>
        </w:rPr>
        <w:t xml:space="preserve">Esimerkki 7.5395</w:t>
      </w:r>
    </w:p>
    <w:p>
      <w:r>
        <w:t xml:space="preserve">joka näytteli Davy Jonesia Karibian merirosvoissa...</w:t>
      </w:r>
    </w:p>
    <w:p>
      <w:r>
        <w:rPr>
          <w:b/>
        </w:rPr>
        <w:t xml:space="preserve">Tulos</w:t>
      </w:r>
    </w:p>
    <w:p>
      <w:r>
        <w:t xml:space="preserve">Bill Nighy</w:t>
      </w:r>
    </w:p>
    <w:p>
      <w:r>
        <w:rPr>
          <w:b/>
        </w:rPr>
        <w:t xml:space="preserve">Esimerkki 7.5396</w:t>
      </w:r>
    </w:p>
    <w:p>
      <w:r>
        <w:t xml:space="preserve">ihmeellisiä tarinoita leppäkerttu &amp; kissa noir kausi 2 jakso 21 julkaisu</w:t>
      </w:r>
    </w:p>
    <w:p>
      <w:r>
        <w:rPr>
          <w:b/>
        </w:rPr>
        <w:t xml:space="preserve">Tulos</w:t>
      </w:r>
    </w:p>
    <w:p>
      <w:r>
        <w:t xml:space="preserve">joulukuu 2018</w:t>
      </w:r>
    </w:p>
    <w:p>
      <w:r>
        <w:rPr>
          <w:b/>
        </w:rPr>
        <w:t xml:space="preserve">Esimerkki 7.5397</w:t>
      </w:r>
    </w:p>
    <w:p>
      <w:r>
        <w:t xml:space="preserve">pieni poika, joka leikki kuudennella aistilla</w:t>
      </w:r>
    </w:p>
    <w:p>
      <w:r>
        <w:rPr>
          <w:b/>
        </w:rPr>
        <w:t xml:space="preserve">Tulos</w:t>
      </w:r>
    </w:p>
    <w:p>
      <w:r>
        <w:t xml:space="preserve">Haley Joel Osment</w:t>
      </w:r>
    </w:p>
    <w:p>
      <w:r>
        <w:rPr>
          <w:b/>
        </w:rPr>
        <w:t xml:space="preserve">Esimerkki 7.5398</w:t>
      </w:r>
    </w:p>
    <w:p>
      <w:r>
        <w:t xml:space="preserve">joka esittää Dr. K:ta ohjelmassa This is us.</w:t>
      </w:r>
    </w:p>
    <w:p>
      <w:r>
        <w:rPr>
          <w:b/>
        </w:rPr>
        <w:t xml:space="preserve">Tulos</w:t>
      </w:r>
    </w:p>
    <w:p>
      <w:r>
        <w:t xml:space="preserve">Gerald McRaney</w:t>
      </w:r>
    </w:p>
    <w:p>
      <w:r>
        <w:rPr>
          <w:b/>
        </w:rPr>
        <w:t xml:space="preserve">Esimerkki 7.5399</w:t>
      </w:r>
    </w:p>
    <w:p>
      <w:r>
        <w:t xml:space="preserve">joka esitti kuollutta ystävää Big Chillissä...</w:t>
      </w:r>
    </w:p>
    <w:p>
      <w:r>
        <w:rPr>
          <w:b/>
        </w:rPr>
        <w:t xml:space="preserve">Tulos</w:t>
      </w:r>
    </w:p>
    <w:p>
      <w:r>
        <w:t xml:space="preserve">Kevin Costner</w:t>
      </w:r>
    </w:p>
    <w:p>
      <w:r>
        <w:rPr>
          <w:b/>
        </w:rPr>
        <w:t xml:space="preserve">Esimerkki 7.5400</w:t>
      </w:r>
    </w:p>
    <w:p>
      <w:r>
        <w:t xml:space="preserve">Missä joukkueessa Vince Carter pelaa NBA:ssa?</w:t>
      </w:r>
    </w:p>
    <w:p>
      <w:r>
        <w:rPr>
          <w:b/>
        </w:rPr>
        <w:t xml:space="preserve">Tulos</w:t>
      </w:r>
    </w:p>
    <w:p>
      <w:r>
        <w:t xml:space="preserve">Sacramento Kings</w:t>
      </w:r>
    </w:p>
    <w:p>
      <w:r>
        <w:rPr>
          <w:b/>
        </w:rPr>
        <w:t xml:space="preserve">Esimerkki 7.5401</w:t>
      </w:r>
    </w:p>
    <w:p>
      <w:r>
        <w:t xml:space="preserve">kenelle Packers hävisi vuoden 2016 pudotuspeleissä?</w:t>
      </w:r>
    </w:p>
    <w:p>
      <w:r>
        <w:rPr>
          <w:b/>
        </w:rPr>
        <w:t xml:space="preserve">Tulos</w:t>
      </w:r>
    </w:p>
    <w:p>
      <w:r>
        <w:t xml:space="preserve">Atlanta Falcons</w:t>
      </w:r>
    </w:p>
    <w:p>
      <w:r>
        <w:rPr>
          <w:b/>
        </w:rPr>
        <w:t xml:space="preserve">Esimerkki 7.5402</w:t>
      </w:r>
    </w:p>
    <w:p>
      <w:r>
        <w:t xml:space="preserve">milloin uuden vuoden kunniamainosluettelo julkistetaan</w:t>
      </w:r>
    </w:p>
    <w:p>
      <w:r>
        <w:rPr>
          <w:b/>
        </w:rPr>
        <w:t xml:space="preserve">Tulos</w:t>
      </w:r>
    </w:p>
    <w:p>
      <w:r>
        <w:t xml:space="preserve">30. joulukuuta 2016</w:t>
      </w:r>
    </w:p>
    <w:p>
      <w:r>
        <w:rPr>
          <w:b/>
        </w:rPr>
        <w:t xml:space="preserve">Esimerkki 7.5403</w:t>
      </w:r>
    </w:p>
    <w:p>
      <w:r>
        <w:t xml:space="preserve">Mikä eurooppalainen maa perusti ensimmäisenä siirtomaan Kaakkois-Aasiaan?</w:t>
      </w:r>
    </w:p>
    <w:p>
      <w:r>
        <w:rPr>
          <w:b/>
        </w:rPr>
        <w:t xml:space="preserve">Tulos</w:t>
      </w:r>
    </w:p>
    <w:p>
      <w:r>
        <w:t xml:space="preserve">Espanja</w:t>
      </w:r>
    </w:p>
    <w:p>
      <w:r>
        <w:rPr>
          <w:b/>
        </w:rPr>
        <w:t xml:space="preserve">Esimerkki 7.5404</w:t>
      </w:r>
    </w:p>
    <w:p>
      <w:r>
        <w:t xml:space="preserve">kuka tekee flicks ääni bugin elämässä</w:t>
      </w:r>
    </w:p>
    <w:p>
      <w:r>
        <w:rPr>
          <w:b/>
        </w:rPr>
        <w:t xml:space="preserve">Tulos</w:t>
      </w:r>
    </w:p>
    <w:p>
      <w:r>
        <w:t xml:space="preserve">Dave Foley</w:t>
      </w:r>
    </w:p>
    <w:p>
      <w:r>
        <w:rPr>
          <w:b/>
        </w:rPr>
        <w:t xml:space="preserve">Esimerkki 7.5405</w:t>
      </w:r>
    </w:p>
    <w:p>
      <w:r>
        <w:t xml:space="preserve">Missä mls-cup pelataan tänä vuonna?</w:t>
      </w:r>
    </w:p>
    <w:p>
      <w:r>
        <w:rPr>
          <w:b/>
        </w:rPr>
        <w:t xml:space="preserve">Tulos</w:t>
      </w:r>
    </w:p>
    <w:p>
      <w:r>
        <w:t xml:space="preserve">BMO Field, Toronto</w:t>
      </w:r>
    </w:p>
    <w:p>
      <w:r>
        <w:rPr>
          <w:b/>
        </w:rPr>
        <w:t xml:space="preserve">Esimerkki 7.5406</w:t>
      </w:r>
    </w:p>
    <w:p>
      <w:r>
        <w:t xml:space="preserve">Kuka on Megin ääni Herculeksessa?</w:t>
      </w:r>
    </w:p>
    <w:p>
      <w:r>
        <w:rPr>
          <w:b/>
        </w:rPr>
        <w:t xml:space="preserve">Tulos</w:t>
      </w:r>
    </w:p>
    <w:p>
      <w:r>
        <w:t xml:space="preserve">Susan Farrell Egan</w:t>
      </w:r>
    </w:p>
    <w:p>
      <w:r>
        <w:rPr>
          <w:b/>
        </w:rPr>
        <w:t xml:space="preserve">Esimerkki 7.5407</w:t>
      </w:r>
    </w:p>
    <w:p>
      <w:r>
        <w:t xml:space="preserve">Milloin Kanadan ihmisoikeuslaki säädettiin?</w:t>
      </w:r>
    </w:p>
    <w:p>
      <w:r>
        <w:rPr>
          <w:b/>
        </w:rPr>
        <w:t xml:space="preserve">Tulos</w:t>
      </w:r>
    </w:p>
    <w:p>
      <w:r>
        <w:t xml:space="preserve">1977</w:t>
      </w:r>
    </w:p>
    <w:p>
      <w:r>
        <w:rPr>
          <w:b/>
        </w:rPr>
        <w:t xml:space="preserve">Esimerkki 7.5408</w:t>
      </w:r>
    </w:p>
    <w:p>
      <w:r>
        <w:t xml:space="preserve">milloin Fairy Tail lohikäärmeen huuto ilmestyy Kanadassa?</w:t>
      </w:r>
    </w:p>
    <w:p>
      <w:r>
        <w:rPr>
          <w:b/>
        </w:rPr>
        <w:t xml:space="preserve">Tulos</w:t>
      </w:r>
    </w:p>
    <w:p>
      <w:r>
        <w:t xml:space="preserve">elokuu 14, 2017</w:t>
      </w:r>
    </w:p>
    <w:p>
      <w:r>
        <w:rPr>
          <w:b/>
        </w:rPr>
        <w:t xml:space="preserve">Esimerkki 7.5409</w:t>
      </w:r>
    </w:p>
    <w:p>
      <w:r>
        <w:t xml:space="preserve">Milloin Michael Jordan valittiin Hall of Fameen?</w:t>
      </w:r>
    </w:p>
    <w:p>
      <w:r>
        <w:rPr>
          <w:b/>
        </w:rPr>
        <w:t xml:space="preserve">Tulos</w:t>
      </w:r>
    </w:p>
    <w:p>
      <w:r>
        <w:t xml:space="preserve">2009</w:t>
      </w:r>
    </w:p>
    <w:p>
      <w:r>
        <w:rPr>
          <w:b/>
        </w:rPr>
        <w:t xml:space="preserve">Esimerkki 7.5410</w:t>
      </w:r>
    </w:p>
    <w:p>
      <w:r>
        <w:t xml:space="preserve">joka näytteli Meliä tv-sarjassa Alice</w:t>
      </w:r>
    </w:p>
    <w:p>
      <w:r>
        <w:rPr>
          <w:b/>
        </w:rPr>
        <w:t xml:space="preserve">Tulos</w:t>
      </w:r>
    </w:p>
    <w:p>
      <w:r>
        <w:t xml:space="preserve">Vic Tayback</w:t>
      </w:r>
    </w:p>
    <w:p>
      <w:r>
        <w:rPr>
          <w:b/>
        </w:rPr>
        <w:t xml:space="preserve">Esimerkki 7.5411</w:t>
      </w:r>
    </w:p>
    <w:p>
      <w:r>
        <w:t xml:space="preserve">Milloin San Andreasin vikajälki löydettiin?</w:t>
      </w:r>
    </w:p>
    <w:p>
      <w:r>
        <w:rPr>
          <w:b/>
        </w:rPr>
        <w:t xml:space="preserve">Tulos</w:t>
      </w:r>
    </w:p>
    <w:p>
      <w:r>
        <w:t xml:space="preserve">1895</w:t>
      </w:r>
    </w:p>
    <w:p>
      <w:r>
        <w:rPr>
          <w:b/>
        </w:rPr>
        <w:t xml:space="preserve">Esimerkki 7.5412</w:t>
      </w:r>
    </w:p>
    <w:p>
      <w:r>
        <w:t xml:space="preserve">Mikä on redmi y1:n nimi Kiinassa?</w:t>
      </w:r>
    </w:p>
    <w:p>
      <w:r>
        <w:rPr>
          <w:b/>
        </w:rPr>
        <w:t xml:space="preserve">Tulos</w:t>
      </w:r>
    </w:p>
    <w:p>
      <w:r>
        <w:t xml:space="preserve">Redmi Note 5A Prime</w:t>
      </w:r>
    </w:p>
    <w:p>
      <w:r>
        <w:rPr>
          <w:b/>
        </w:rPr>
        <w:t xml:space="preserve">Esimerkki 7.5413</w:t>
      </w:r>
    </w:p>
    <w:p>
      <w:r>
        <w:t xml:space="preserve">joka laulaa sinä olet magneetti ja minä olen teräs.</w:t>
      </w:r>
    </w:p>
    <w:p>
      <w:r>
        <w:rPr>
          <w:b/>
        </w:rPr>
        <w:t xml:space="preserve">Tulos</w:t>
      </w:r>
    </w:p>
    <w:p>
      <w:r>
        <w:t xml:space="preserve">Walter Egan</w:t>
      </w:r>
    </w:p>
    <w:p>
      <w:r>
        <w:rPr>
          <w:b/>
        </w:rPr>
        <w:t xml:space="preserve">Esimerkki 7.5414</w:t>
      </w:r>
    </w:p>
    <w:p>
      <w:r>
        <w:t xml:space="preserve">Milloin Boston Red Sox alkoi soittaa Sweet Carolinea?</w:t>
      </w:r>
    </w:p>
    <w:p>
      <w:r>
        <w:rPr>
          <w:b/>
        </w:rPr>
        <w:t xml:space="preserve">Tulos</w:t>
      </w:r>
    </w:p>
    <w:p>
      <w:r>
        <w:t xml:space="preserve">ainakin 1997</w:t>
      </w:r>
    </w:p>
    <w:p>
      <w:r>
        <w:rPr>
          <w:b/>
        </w:rPr>
        <w:t xml:space="preserve">Esimerkki 7.5415</w:t>
      </w:r>
    </w:p>
    <w:p>
      <w:r>
        <w:t xml:space="preserve">joka lauloi Robin Hoodin tunnusmusiikin -</w:t>
      </w:r>
    </w:p>
    <w:p>
      <w:r>
        <w:rPr>
          <w:b/>
        </w:rPr>
        <w:t xml:space="preserve">Tulos</w:t>
      </w:r>
    </w:p>
    <w:p>
      <w:r>
        <w:t xml:space="preserve">Dick James</w:t>
      </w:r>
    </w:p>
    <w:p>
      <w:r>
        <w:rPr>
          <w:b/>
        </w:rPr>
        <w:t xml:space="preserve">Esimerkki 7.5416</w:t>
      </w:r>
    </w:p>
    <w:p>
      <w:r>
        <w:t xml:space="preserve">Milloin ncis kausi 15 ilmestyy dvd:llä?</w:t>
      </w:r>
    </w:p>
    <w:p>
      <w:r>
        <w:rPr>
          <w:b/>
        </w:rPr>
        <w:t xml:space="preserve">Tulos</w:t>
      </w:r>
    </w:p>
    <w:p>
      <w:r>
        <w:t xml:space="preserve">elokuu 21st, 2018</w:t>
      </w:r>
    </w:p>
    <w:p>
      <w:r>
        <w:rPr>
          <w:b/>
        </w:rPr>
        <w:t xml:space="preserve">Esimerkki 7.5417</w:t>
      </w:r>
    </w:p>
    <w:p>
      <w:r>
        <w:t xml:space="preserve">joka laulaa Herculeksessa I can go the distance</w:t>
      </w:r>
    </w:p>
    <w:p>
      <w:r>
        <w:rPr>
          <w:b/>
        </w:rPr>
        <w:t xml:space="preserve">Tulos</w:t>
      </w:r>
    </w:p>
    <w:p>
      <w:r>
        <w:t xml:space="preserve">Roger Bart</w:t>
      </w:r>
    </w:p>
    <w:p>
      <w:r>
        <w:rPr>
          <w:b/>
        </w:rPr>
        <w:t xml:space="preserve">Esimerkki 7.5418</w:t>
      </w:r>
    </w:p>
    <w:p>
      <w:r>
        <w:t xml:space="preserve">milloin ensimmäinen Fallout-peli ilmestyi</w:t>
      </w:r>
    </w:p>
    <w:p>
      <w:r>
        <w:rPr>
          <w:b/>
        </w:rPr>
        <w:t xml:space="preserve">Tulos</w:t>
      </w:r>
    </w:p>
    <w:p>
      <w:r>
        <w:t xml:space="preserve">1997</w:t>
      </w:r>
    </w:p>
    <w:p>
      <w:r>
        <w:rPr>
          <w:b/>
        </w:rPr>
        <w:t xml:space="preserve">Esimerkki 7.5419</w:t>
      </w:r>
    </w:p>
    <w:p>
      <w:r>
        <w:t xml:space="preserve">mikä on suostumuksen ikä nsw:ssä</w:t>
      </w:r>
    </w:p>
    <w:p>
      <w:r>
        <w:rPr>
          <w:b/>
        </w:rPr>
        <w:t xml:space="preserve">Tulos</w:t>
      </w:r>
    </w:p>
    <w:p>
      <w:r>
        <w:t xml:space="preserve">16</w:t>
      </w:r>
    </w:p>
    <w:p>
      <w:r>
        <w:rPr>
          <w:b/>
        </w:rPr>
        <w:t xml:space="preserve">Esimerkki 7.5420</w:t>
      </w:r>
    </w:p>
    <w:p>
      <w:r>
        <w:t xml:space="preserve">Mikä on Ed Sheeranin laulun thinking out loud merkitys?</w:t>
      </w:r>
    </w:p>
    <w:p>
      <w:r>
        <w:rPr>
          <w:b/>
        </w:rPr>
        <w:t xml:space="preserve">Tulos</w:t>
      </w:r>
    </w:p>
    <w:p>
      <w:r>
        <w:t xml:space="preserve">"ikuinen rakkaus"</w:t>
      </w:r>
    </w:p>
    <w:p>
      <w:r>
        <w:rPr>
          <w:b/>
        </w:rPr>
        <w:t xml:space="preserve">Esimerkki 7.5421</w:t>
      </w:r>
    </w:p>
    <w:p>
      <w:r>
        <w:t xml:space="preserve">Milloin tokyo ghoul re episode 1 ilmestyy?</w:t>
      </w:r>
    </w:p>
    <w:p>
      <w:r>
        <w:rPr>
          <w:b/>
        </w:rPr>
        <w:t xml:space="preserve">Tulos</w:t>
      </w:r>
    </w:p>
    <w:p>
      <w:r>
        <w:t xml:space="preserve">huhtikuu 3, 2018</w:t>
      </w:r>
    </w:p>
    <w:p>
      <w:r>
        <w:rPr>
          <w:b/>
        </w:rPr>
        <w:t xml:space="preserve">Esimerkki 7.5422</w:t>
      </w:r>
    </w:p>
    <w:p>
      <w:r>
        <w:t xml:space="preserve">Milloin Roanoken kadonnut siirtokunta perustettiin?</w:t>
      </w:r>
    </w:p>
    <w:p>
      <w:r>
        <w:rPr>
          <w:b/>
        </w:rPr>
        <w:t xml:space="preserve">Tulos</w:t>
      </w:r>
    </w:p>
    <w:p>
      <w:r>
        <w:t xml:space="preserve">1585</w:t>
      </w:r>
    </w:p>
    <w:p>
      <w:r>
        <w:rPr>
          <w:b/>
        </w:rPr>
        <w:t xml:space="preserve">Esimerkki 7.5423</w:t>
      </w:r>
    </w:p>
    <w:p>
      <w:r>
        <w:t xml:space="preserve">Mikä oli haisunäädän nimi Bambissa?</w:t>
      </w:r>
    </w:p>
    <w:p>
      <w:r>
        <w:rPr>
          <w:b/>
        </w:rPr>
        <w:t xml:space="preserve">Tulos</w:t>
      </w:r>
    </w:p>
    <w:p>
      <w:r>
        <w:t xml:space="preserve">Kukka</w:t>
      </w:r>
    </w:p>
    <w:p>
      <w:r>
        <w:rPr>
          <w:b/>
        </w:rPr>
        <w:t xml:space="preserve">Esimerkki 7.5424</w:t>
      </w:r>
    </w:p>
    <w:p>
      <w:r>
        <w:t xml:space="preserve">kuinka monta Unescon maailmanperintökohdetta Yhdistyneessä kuningaskunnassa on?</w:t>
      </w:r>
    </w:p>
    <w:p>
      <w:r>
        <w:rPr>
          <w:b/>
        </w:rPr>
        <w:t xml:space="preserve">Tulos</w:t>
      </w:r>
    </w:p>
    <w:p>
      <w:r>
        <w:t xml:space="preserve">31</w:t>
      </w:r>
    </w:p>
    <w:p>
      <w:r>
        <w:rPr>
          <w:b/>
        </w:rPr>
        <w:t xml:space="preserve">Esimerkki 7.5425</w:t>
      </w:r>
    </w:p>
    <w:p>
      <w:r>
        <w:t xml:space="preserve">joka kirjoitti laulun love is a rose</w:t>
      </w:r>
    </w:p>
    <w:p>
      <w:r>
        <w:rPr>
          <w:b/>
        </w:rPr>
        <w:t xml:space="preserve">Tulos</w:t>
      </w:r>
    </w:p>
    <w:p>
      <w:r>
        <w:t xml:space="preserve">Neil Young</w:t>
      </w:r>
    </w:p>
    <w:p>
      <w:r>
        <w:rPr>
          <w:b/>
        </w:rPr>
        <w:t xml:space="preserve">Esimerkki 7.5426</w:t>
      </w:r>
    </w:p>
    <w:p>
      <w:r>
        <w:t xml:space="preserve">joka voitti naisten softballin maailmanmestaruuden...</w:t>
      </w:r>
    </w:p>
    <w:p>
      <w:r>
        <w:rPr>
          <w:b/>
        </w:rPr>
        <w:t xml:space="preserve">Tulos</w:t>
      </w:r>
    </w:p>
    <w:p>
      <w:r>
        <w:t xml:space="preserve">Yhdysvallat</w:t>
      </w:r>
    </w:p>
    <w:p>
      <w:r>
        <w:rPr>
          <w:b/>
        </w:rPr>
        <w:t xml:space="preserve">Esimerkki 7.5427</w:t>
      </w:r>
    </w:p>
    <w:p>
      <w:r>
        <w:t xml:space="preserve">milloin on rakkausvirheiden parittelukausi Floridassa'</w:t>
      </w:r>
    </w:p>
    <w:p>
      <w:r>
        <w:rPr>
          <w:b/>
        </w:rPr>
        <w:t xml:space="preserve">Tulos</w:t>
      </w:r>
    </w:p>
    <w:p>
      <w:r>
        <w:t xml:space="preserve">loppukesä</w:t>
      </w:r>
    </w:p>
    <w:p>
      <w:r>
        <w:rPr>
          <w:b/>
        </w:rPr>
        <w:t xml:space="preserve">Tulos</w:t>
      </w:r>
    </w:p>
    <w:p>
      <w:r>
        <w:t xml:space="preserve">loppukevät</w:t>
      </w:r>
    </w:p>
    <w:p>
      <w:r>
        <w:rPr>
          <w:b/>
        </w:rPr>
        <w:t xml:space="preserve">Esimerkki 7.5428</w:t>
      </w:r>
    </w:p>
    <w:p>
      <w:r>
        <w:t xml:space="preserve">kreikkalaisessa sivilisaatiossa Sparta tunnettiin hyvin seuraavista asioista</w:t>
      </w:r>
    </w:p>
    <w:p>
      <w:r>
        <w:rPr>
          <w:b/>
        </w:rPr>
        <w:t xml:space="preserve">Tulos</w:t>
      </w:r>
    </w:p>
    <w:p>
      <w:r>
        <w:t xml:space="preserve">hallitseva sotilaallinen maavoima</w:t>
      </w:r>
    </w:p>
    <w:p>
      <w:r>
        <w:rPr>
          <w:b/>
        </w:rPr>
        <w:t xml:space="preserve">Esimerkki 7.5429</w:t>
      </w:r>
    </w:p>
    <w:p>
      <w:r>
        <w:t xml:space="preserve">Mistä kristillinen kalasymboli on peräisin?</w:t>
      </w:r>
    </w:p>
    <w:p>
      <w:r>
        <w:rPr>
          <w:b/>
        </w:rPr>
        <w:t xml:space="preserve">Tulos</w:t>
      </w:r>
    </w:p>
    <w:p>
      <w:r>
        <w:t xml:space="preserve">2. vuosisata jKr.</w:t>
      </w:r>
    </w:p>
    <w:p>
      <w:r>
        <w:rPr>
          <w:b/>
        </w:rPr>
        <w:t xml:space="preserve">Esimerkki 7.5430</w:t>
      </w:r>
    </w:p>
    <w:p>
      <w:r>
        <w:t xml:space="preserve">Milloin mariners on viimeksi päässyt pudotuspeleihin?</w:t>
      </w:r>
    </w:p>
    <w:p>
      <w:r>
        <w:rPr>
          <w:b/>
        </w:rPr>
        <w:t xml:space="preserve">Tulos</w:t>
      </w:r>
    </w:p>
    <w:p>
      <w:r>
        <w:t xml:space="preserve">2001</w:t>
      </w:r>
    </w:p>
    <w:p>
      <w:r>
        <w:rPr>
          <w:b/>
        </w:rPr>
        <w:t xml:space="preserve">Esimerkki 7.5431</w:t>
      </w:r>
    </w:p>
    <w:p>
      <w:r>
        <w:t xml:space="preserve">milloin 3 pisteen heitto alkoi NBA:ssa</w:t>
      </w:r>
    </w:p>
    <w:p>
      <w:r>
        <w:rPr>
          <w:b/>
        </w:rPr>
        <w:t xml:space="preserve">Tulos</w:t>
      </w:r>
    </w:p>
    <w:p>
      <w:r>
        <w:t xml:space="preserve">Kausi 1979-80</w:t>
      </w:r>
    </w:p>
    <w:p>
      <w:r>
        <w:rPr>
          <w:b/>
        </w:rPr>
        <w:t xml:space="preserve">Esimerkki 7.5432</w:t>
      </w:r>
    </w:p>
    <w:p>
      <w:r>
        <w:t xml:space="preserve">joka voitti jalkapallon maailmanmestaruuden vuonna 1982</w:t>
      </w:r>
    </w:p>
    <w:p>
      <w:r>
        <w:rPr>
          <w:b/>
        </w:rPr>
        <w:t xml:space="preserve">Tulos</w:t>
      </w:r>
    </w:p>
    <w:p>
      <w:r>
        <w:t xml:space="preserve">Italia</w:t>
      </w:r>
    </w:p>
    <w:p>
      <w:r>
        <w:rPr>
          <w:b/>
        </w:rPr>
        <w:t xml:space="preserve">Esimerkki 7.5433</w:t>
      </w:r>
    </w:p>
    <w:p>
      <w:r>
        <w:t xml:space="preserve">missä kuvattiin elokuva kaukana hullujen joukoista?</w:t>
      </w:r>
    </w:p>
    <w:p>
      <w:r>
        <w:rPr>
          <w:b/>
        </w:rPr>
        <w:t xml:space="preserve">Tulos</w:t>
      </w:r>
    </w:p>
    <w:p>
      <w:r>
        <w:t xml:space="preserve">Lontoo</w:t>
      </w:r>
    </w:p>
    <w:p>
      <w:r>
        <w:rPr>
          <w:b/>
        </w:rPr>
        <w:t xml:space="preserve">Tulos</w:t>
      </w:r>
    </w:p>
    <w:p>
      <w:r>
        <w:t xml:space="preserve">Dorset</w:t>
      </w:r>
    </w:p>
    <w:p>
      <w:r>
        <w:rPr>
          <w:b/>
        </w:rPr>
        <w:t xml:space="preserve">Tulos</w:t>
      </w:r>
    </w:p>
    <w:p>
      <w:r>
        <w:t xml:space="preserve">Buckinghamshire</w:t>
      </w:r>
    </w:p>
    <w:p>
      <w:r>
        <w:rPr>
          <w:b/>
        </w:rPr>
        <w:t xml:space="preserve">Tulos</w:t>
      </w:r>
    </w:p>
    <w:p>
      <w:r>
        <w:t xml:space="preserve">Oxfordshire</w:t>
      </w:r>
    </w:p>
    <w:p>
      <w:r>
        <w:rPr>
          <w:b/>
        </w:rPr>
        <w:t xml:space="preserve">Esimerkki 7.5434</w:t>
      </w:r>
    </w:p>
    <w:p>
      <w:r>
        <w:t xml:space="preserve">Kalifornian San Andreas -särö on minkälainen laattojen välinen raja.</w:t>
      </w:r>
    </w:p>
    <w:p>
      <w:r>
        <w:rPr>
          <w:b/>
        </w:rPr>
        <w:t xml:space="preserve">Tulos</w:t>
      </w:r>
    </w:p>
    <w:p>
      <w:r>
        <w:t xml:space="preserve">mannermainen murrosvyyhti</w:t>
      </w:r>
    </w:p>
    <w:p>
      <w:r>
        <w:rPr>
          <w:b/>
        </w:rPr>
        <w:t xml:space="preserve">Esimerkki 7.5435</w:t>
      </w:r>
    </w:p>
    <w:p>
      <w:r>
        <w:t xml:space="preserve">joka näyttelee Mary Poppinsia uudessa elokuvassa -</w:t>
      </w:r>
    </w:p>
    <w:p>
      <w:r>
        <w:rPr>
          <w:b/>
        </w:rPr>
        <w:t xml:space="preserve">Tulos</w:t>
      </w:r>
    </w:p>
    <w:p>
      <w:r>
        <w:t xml:space="preserve">Emily Blunt</w:t>
      </w:r>
    </w:p>
    <w:p>
      <w:r>
        <w:rPr>
          <w:b/>
        </w:rPr>
        <w:t xml:space="preserve">Esimerkki 7.5436</w:t>
      </w:r>
    </w:p>
    <w:p>
      <w:r>
        <w:t xml:space="preserve">Missä järjestetään vuoden 2022 jalkapallon maailmanmestaruuskilpailut?</w:t>
      </w:r>
    </w:p>
    <w:p>
      <w:r>
        <w:rPr>
          <w:b/>
        </w:rPr>
        <w:t xml:space="preserve">Tulos</w:t>
      </w:r>
    </w:p>
    <w:p>
      <w:r>
        <w:t xml:space="preserve">Qatar</w:t>
      </w:r>
    </w:p>
    <w:p>
      <w:r>
        <w:rPr>
          <w:b/>
        </w:rPr>
        <w:t xml:space="preserve">Esimerkki 7.5437</w:t>
      </w:r>
    </w:p>
    <w:p>
      <w:r>
        <w:t xml:space="preserve">Milloin ennalta määrätty valmistuksen yleiskustannusten määrä lasketaan?</w:t>
      </w:r>
    </w:p>
    <w:p>
      <w:r>
        <w:rPr>
          <w:b/>
        </w:rPr>
        <w:t xml:space="preserve">Tulos</w:t>
      </w:r>
    </w:p>
    <w:p>
      <w:r>
        <w:t xml:space="preserve">ennen kauden alkamista</w:t>
      </w:r>
    </w:p>
    <w:p>
      <w:r>
        <w:rPr>
          <w:b/>
        </w:rPr>
        <w:t xml:space="preserve">Esimerkki 7.5438</w:t>
      </w:r>
    </w:p>
    <w:p>
      <w:r>
        <w:t xml:space="preserve">Milloin taikuri viimeksi voitti agt:n?</w:t>
      </w:r>
    </w:p>
    <w:p>
      <w:r>
        <w:rPr>
          <w:b/>
        </w:rPr>
        <w:t xml:space="preserve">Tulos</w:t>
      </w:r>
    </w:p>
    <w:p>
      <w:r>
        <w:t xml:space="preserve">yhdeksäs kausi</w:t>
      </w:r>
    </w:p>
    <w:p>
      <w:r>
        <w:rPr>
          <w:b/>
        </w:rPr>
        <w:t xml:space="preserve">Esimerkki 7.5439</w:t>
      </w:r>
    </w:p>
    <w:p>
      <w:r>
        <w:t xml:space="preserve">minun pikku poni kausi 8 kuinka monta jaksoa</w:t>
      </w:r>
    </w:p>
    <w:p>
      <w:r>
        <w:rPr>
          <w:b/>
        </w:rPr>
        <w:t xml:space="preserve">Tulos</w:t>
      </w:r>
    </w:p>
    <w:p>
      <w:r>
        <w:t xml:space="preserve">26</w:t>
      </w:r>
    </w:p>
    <w:p>
      <w:r>
        <w:rPr>
          <w:b/>
        </w:rPr>
        <w:t xml:space="preserve">Esimerkki 7.5440</w:t>
      </w:r>
    </w:p>
    <w:p>
      <w:r>
        <w:t xml:space="preserve">joka näytteli Darylin veljeä Walking Deadissa...</w:t>
      </w:r>
    </w:p>
    <w:p>
      <w:r>
        <w:rPr>
          <w:b/>
        </w:rPr>
        <w:t xml:space="preserve">Tulos</w:t>
      </w:r>
    </w:p>
    <w:p>
      <w:r>
        <w:t xml:space="preserve">Michael Rooker</w:t>
      </w:r>
    </w:p>
    <w:p>
      <w:r>
        <w:rPr>
          <w:b/>
        </w:rPr>
        <w:t xml:space="preserve">Esimerkki 7.5441</w:t>
      </w:r>
    </w:p>
    <w:p>
      <w:r>
        <w:t xml:space="preserve">Miksi Yhdysvallat tuki useita vallankaappauksia Etelä-Vietnamissa 1960-luvulla?</w:t>
      </w:r>
    </w:p>
    <w:p>
      <w:r>
        <w:rPr>
          <w:b/>
        </w:rPr>
        <w:t xml:space="preserve">Tulos</w:t>
      </w:r>
    </w:p>
    <w:p>
      <w:r>
        <w:t xml:space="preserve">oli menettänyt luottamuksensa Khánhiin</w:t>
      </w:r>
    </w:p>
    <w:p>
      <w:r>
        <w:rPr>
          <w:b/>
        </w:rPr>
        <w:t xml:space="preserve">Esimerkki 7.5442</w:t>
      </w:r>
    </w:p>
    <w:p>
      <w:r>
        <w:t xml:space="preserve">mitä NHL-joukkueet tekivät Wayne Gretzky pelata</w:t>
      </w:r>
    </w:p>
    <w:p>
      <w:r>
        <w:rPr>
          <w:b/>
        </w:rPr>
        <w:t xml:space="preserve">Tulos</w:t>
      </w:r>
    </w:p>
    <w:p>
      <w:r>
        <w:t xml:space="preserve">New York Rangers</w:t>
      </w:r>
    </w:p>
    <w:p>
      <w:r>
        <w:rPr>
          <w:b/>
        </w:rPr>
        <w:t xml:space="preserve">Tulos</w:t>
      </w:r>
    </w:p>
    <w:p>
      <w:r>
        <w:t xml:space="preserve">Los Angeles Kings</w:t>
      </w:r>
    </w:p>
    <w:p>
      <w:r>
        <w:rPr>
          <w:b/>
        </w:rPr>
        <w:t xml:space="preserve">Tulos</w:t>
      </w:r>
    </w:p>
    <w:p>
      <w:r>
        <w:t xml:space="preserve">Edmonton Oilers</w:t>
      </w:r>
    </w:p>
    <w:p>
      <w:r>
        <w:rPr>
          <w:b/>
        </w:rPr>
        <w:t xml:space="preserve">Tulos</w:t>
      </w:r>
    </w:p>
    <w:p>
      <w:r>
        <w:t xml:space="preserve">St. Louis Blues</w:t>
      </w:r>
    </w:p>
    <w:p>
      <w:r>
        <w:rPr>
          <w:b/>
        </w:rPr>
        <w:t xml:space="preserve">Esimerkki 7.5443</w:t>
      </w:r>
    </w:p>
    <w:p>
      <w:r>
        <w:t xml:space="preserve">missä tulevat mlb:n all star -pelit järjestetään?</w:t>
      </w:r>
    </w:p>
    <w:p>
      <w:r>
        <w:rPr>
          <w:b/>
        </w:rPr>
        <w:t xml:space="preserve">Tulos</w:t>
      </w:r>
    </w:p>
    <w:p>
      <w:r>
        <w:t xml:space="preserve">Los Angeles</w:t>
      </w:r>
    </w:p>
    <w:p>
      <w:r>
        <w:rPr>
          <w:b/>
        </w:rPr>
        <w:t xml:space="preserve">Tulos</w:t>
      </w:r>
    </w:p>
    <w:p>
      <w:r>
        <w:t xml:space="preserve">Atlanta</w:t>
      </w:r>
    </w:p>
    <w:p>
      <w:r>
        <w:rPr>
          <w:b/>
        </w:rPr>
        <w:t xml:space="preserve">Tulos</w:t>
      </w:r>
    </w:p>
    <w:p>
      <w:r>
        <w:t xml:space="preserve">Cleveland</w:t>
      </w:r>
    </w:p>
    <w:p>
      <w:r>
        <w:rPr>
          <w:b/>
        </w:rPr>
        <w:t xml:space="preserve">Esimerkki 7.5444</w:t>
      </w:r>
    </w:p>
    <w:p>
      <w:r>
        <w:t xml:space="preserve">Mikä on Erinin sukunimi Attack on Titanissa?</w:t>
      </w:r>
    </w:p>
    <w:p>
      <w:r>
        <w:rPr>
          <w:b/>
        </w:rPr>
        <w:t xml:space="preserve">Tulos</w:t>
      </w:r>
    </w:p>
    <w:p>
      <w:r>
        <w:t xml:space="preserve">Yeager</w:t>
      </w:r>
    </w:p>
    <w:p>
      <w:r>
        <w:rPr>
          <w:b/>
        </w:rPr>
        <w:t xml:space="preserve">Esimerkki 7.5445</w:t>
      </w:r>
    </w:p>
    <w:p>
      <w:r>
        <w:t xml:space="preserve">missä terminaalissa juna pysähtyy Gatwickissa?</w:t>
      </w:r>
    </w:p>
    <w:p>
      <w:r>
        <w:rPr>
          <w:b/>
        </w:rPr>
        <w:t xml:space="preserve">Tulos</w:t>
      </w:r>
    </w:p>
    <w:p>
      <w:r>
        <w:t xml:space="preserve">Etelä</w:t>
      </w:r>
    </w:p>
    <w:p>
      <w:r>
        <w:rPr>
          <w:b/>
        </w:rPr>
        <w:t xml:space="preserve">Esimerkki 7.5446</w:t>
      </w:r>
    </w:p>
    <w:p>
      <w:r>
        <w:t xml:space="preserve">Mikä on Nalan ja Simban vauvan nimi?</w:t>
      </w:r>
    </w:p>
    <w:p>
      <w:r>
        <w:rPr>
          <w:b/>
        </w:rPr>
        <w:t xml:space="preserve">Tulos</w:t>
      </w:r>
    </w:p>
    <w:p>
      <w:r>
        <w:t xml:space="preserve">Kiara</w:t>
      </w:r>
    </w:p>
    <w:p>
      <w:r>
        <w:rPr>
          <w:b/>
        </w:rPr>
        <w:t xml:space="preserve">Tulos</w:t>
      </w:r>
    </w:p>
    <w:p>
      <w:r>
        <w:t xml:space="preserve">Kion</w:t>
      </w:r>
    </w:p>
    <w:p>
      <w:r>
        <w:rPr>
          <w:b/>
        </w:rPr>
        <w:t xml:space="preserve">Esimerkki 7.5447</w:t>
      </w:r>
    </w:p>
    <w:p>
      <w:r>
        <w:t xml:space="preserve">kuka perusti ritarikunnan tai seurakunnan Länsi-Australiassa?</w:t>
      </w:r>
    </w:p>
    <w:p>
      <w:r>
        <w:rPr>
          <w:b/>
        </w:rPr>
        <w:t xml:space="preserve">Tulos</w:t>
      </w:r>
    </w:p>
    <w:p>
      <w:r>
        <w:t xml:space="preserve">Veli Ambrose Treacy</w:t>
      </w:r>
    </w:p>
    <w:p>
      <w:r>
        <w:rPr>
          <w:b/>
        </w:rPr>
        <w:t xml:space="preserve">Esimerkki 7.5448</w:t>
      </w:r>
    </w:p>
    <w:p>
      <w:r>
        <w:t xml:space="preserve">lännenelokuva, jossa on Dean Martin ja Frank Sinatra</w:t>
      </w:r>
    </w:p>
    <w:p>
      <w:r>
        <w:rPr>
          <w:b/>
        </w:rPr>
        <w:t xml:space="preserve">Tulos</w:t>
      </w:r>
    </w:p>
    <w:p>
      <w:r>
        <w:t xml:space="preserve">4 Texasille</w:t>
      </w:r>
    </w:p>
    <w:p>
      <w:r>
        <w:rPr>
          <w:b/>
        </w:rPr>
        <w:t xml:space="preserve">Esimerkki 7.5449</w:t>
      </w:r>
    </w:p>
    <w:p>
      <w:r>
        <w:t xml:space="preserve">joka perusti Yhdysvaltojen toisen pankin -</w:t>
      </w:r>
    </w:p>
    <w:p>
      <w:r>
        <w:rPr>
          <w:b/>
        </w:rPr>
        <w:t xml:space="preserve">Tulos</w:t>
      </w:r>
    </w:p>
    <w:p>
      <w:r>
        <w:t xml:space="preserve">Presidentti James Madison</w:t>
      </w:r>
    </w:p>
    <w:p>
      <w:r>
        <w:rPr>
          <w:b/>
        </w:rPr>
        <w:t xml:space="preserve">Esimerkki 7.5450</w:t>
      </w:r>
    </w:p>
    <w:p>
      <w:r>
        <w:t xml:space="preserve">joka kirjoitti laulun, joka päästi koirat ulos</w:t>
      </w:r>
    </w:p>
    <w:p>
      <w:r>
        <w:rPr>
          <w:b/>
        </w:rPr>
        <w:t xml:space="preserve">Tulos</w:t>
      </w:r>
    </w:p>
    <w:p>
      <w:r>
        <w:t xml:space="preserve">Anslem Douglas</w:t>
      </w:r>
    </w:p>
    <w:p>
      <w:r>
        <w:rPr>
          <w:b/>
        </w:rPr>
        <w:t xml:space="preserve">Esimerkki 7.5451</w:t>
      </w:r>
    </w:p>
    <w:p>
      <w:r>
        <w:t xml:space="preserve">mikä house-rytmiryhmä loi memphis soul -soundin stax recordsille?</w:t>
      </w:r>
    </w:p>
    <w:p>
      <w:r>
        <w:rPr>
          <w:b/>
        </w:rPr>
        <w:t xml:space="preserve">Tulos</w:t>
      </w:r>
    </w:p>
    <w:p>
      <w:r>
        <w:t xml:space="preserve">Eteläinen soul</w:t>
      </w:r>
    </w:p>
    <w:p>
      <w:r>
        <w:rPr>
          <w:b/>
        </w:rPr>
        <w:t xml:space="preserve">Esimerkki 7.5452</w:t>
      </w:r>
    </w:p>
    <w:p>
      <w:r>
        <w:t xml:space="preserve">kuinka suuri osuus maailman energiasta on peräisin uusiutuvista energialähteistä?</w:t>
      </w:r>
    </w:p>
    <w:p>
      <w:r>
        <w:rPr>
          <w:b/>
        </w:rPr>
        <w:t xml:space="preserve">Tulos</w:t>
      </w:r>
    </w:p>
    <w:p>
      <w:r>
        <w:t xml:space="preserve">22 prosenttia</w:t>
      </w:r>
    </w:p>
    <w:p>
      <w:r>
        <w:rPr>
          <w:b/>
        </w:rPr>
        <w:t xml:space="preserve">Esimerkki 7.5453</w:t>
      </w:r>
    </w:p>
    <w:p>
      <w:r>
        <w:t xml:space="preserve">Mitkä kaksi uutta poliittista puoluetta kohtasivat vuoden 1828 vaaleissa?</w:t>
      </w:r>
    </w:p>
    <w:p>
      <w:r>
        <w:rPr>
          <w:b/>
        </w:rPr>
        <w:t xml:space="preserve">Tulos</w:t>
      </w:r>
    </w:p>
    <w:p>
      <w:r>
        <w:t xml:space="preserve">Demokraattinen puolue</w:t>
      </w:r>
    </w:p>
    <w:p>
      <w:r>
        <w:rPr>
          <w:b/>
        </w:rPr>
        <w:t xml:space="preserve">Tulos</w:t>
      </w:r>
    </w:p>
    <w:p>
      <w:r>
        <w:t xml:space="preserve">Kansallinen republikaaninen puolue</w:t>
      </w:r>
    </w:p>
    <w:p>
      <w:r>
        <w:rPr>
          <w:b/>
        </w:rPr>
        <w:t xml:space="preserve">Esimerkki 7.5454</w:t>
      </w:r>
    </w:p>
    <w:p>
      <w:r>
        <w:t xml:space="preserve">missä asuvat Alaskan viimeisen rajan kilcherit?</w:t>
      </w:r>
    </w:p>
    <w:p>
      <w:r>
        <w:rPr>
          <w:b/>
        </w:rPr>
        <w:t xml:space="preserve">Tulos</w:t>
      </w:r>
    </w:p>
    <w:p>
      <w:r>
        <w:t xml:space="preserve">11 mailia Homerin ulkopuolella</w:t>
      </w:r>
    </w:p>
    <w:p>
      <w:r>
        <w:rPr>
          <w:b/>
        </w:rPr>
        <w:t xml:space="preserve">Esimerkki 7.5455</w:t>
      </w:r>
    </w:p>
    <w:p>
      <w:r>
        <w:t xml:space="preserve">minkä kokoinen luoti ampuu ak 47:llä</w:t>
      </w:r>
    </w:p>
    <w:p>
      <w:r>
        <w:rPr>
          <w:b/>
        </w:rPr>
        <w:t xml:space="preserve">Tulos</w:t>
      </w:r>
    </w:p>
    <w:p>
      <w:r>
        <w:t xml:space="preserve">5.45×39mm</w:t>
      </w:r>
    </w:p>
    <w:p>
      <w:r>
        <w:rPr>
          <w:b/>
        </w:rPr>
        <w:t xml:space="preserve">Esimerkki 7.5456</w:t>
      </w:r>
    </w:p>
    <w:p>
      <w:r>
        <w:t xml:space="preserve">milloin nunna tulee teattereihin</w:t>
      </w:r>
    </w:p>
    <w:p>
      <w:r>
        <w:rPr>
          <w:b/>
        </w:rPr>
        <w:t xml:space="preserve">Tulos</w:t>
      </w:r>
    </w:p>
    <w:p>
      <w:r>
        <w:t xml:space="preserve">Syyskuu 7, 2018</w:t>
      </w:r>
    </w:p>
    <w:p>
      <w:r>
        <w:rPr>
          <w:b/>
        </w:rPr>
        <w:t xml:space="preserve">Esimerkki 7.5457</w:t>
      </w:r>
    </w:p>
    <w:p>
      <w:r>
        <w:t xml:space="preserve">kuinka monta jaksoa It's Always Sunny -kaudella 13 on jäljellä?</w:t>
      </w:r>
    </w:p>
    <w:p>
      <w:r>
        <w:rPr>
          <w:b/>
        </w:rPr>
        <w:t xml:space="preserve">Tulos</w:t>
      </w:r>
    </w:p>
    <w:p>
      <w:r>
        <w:t xml:space="preserve">10</w:t>
      </w:r>
    </w:p>
    <w:p>
      <w:r>
        <w:rPr>
          <w:b/>
        </w:rPr>
        <w:t xml:space="preserve">Esimerkki 7.5458</w:t>
      </w:r>
    </w:p>
    <w:p>
      <w:r>
        <w:t xml:space="preserve">mitä cam tarkoittaa kiinteistöhallinnossa</w:t>
      </w:r>
    </w:p>
    <w:p>
      <w:r>
        <w:rPr>
          <w:b/>
        </w:rPr>
        <w:t xml:space="preserve">Tulos</w:t>
      </w:r>
    </w:p>
    <w:p>
      <w:r>
        <w:t xml:space="preserve">Yhteisten alueiden ylläpito</w:t>
      </w:r>
    </w:p>
    <w:p>
      <w:r>
        <w:rPr>
          <w:b/>
        </w:rPr>
        <w:t xml:space="preserve">Esimerkki 7.5459</w:t>
      </w:r>
    </w:p>
    <w:p>
      <w:r>
        <w:t xml:space="preserve">kuka on runoilija, joka kirjoitti sonetin 43?</w:t>
      </w:r>
    </w:p>
    <w:p>
      <w:r>
        <w:rPr>
          <w:b/>
        </w:rPr>
        <w:t xml:space="preserve">Tulos</w:t>
      </w:r>
    </w:p>
    <w:p>
      <w:r>
        <w:t xml:space="preserve">Elizabeth Barrett Browning</w:t>
      </w:r>
    </w:p>
    <w:p>
      <w:r>
        <w:rPr>
          <w:b/>
        </w:rPr>
        <w:t xml:space="preserve">Esimerkki 7.5460</w:t>
      </w:r>
    </w:p>
    <w:p>
      <w:r>
        <w:t xml:space="preserve">joka oli maalattu maalauksia aikana vaaleanpunainen kausi</w:t>
      </w:r>
    </w:p>
    <w:p>
      <w:r>
        <w:rPr>
          <w:b/>
        </w:rPr>
        <w:t xml:space="preserve">Tulos</w:t>
      </w:r>
    </w:p>
    <w:p>
      <w:r>
        <w:t xml:space="preserve">Pablo Picasso</w:t>
      </w:r>
    </w:p>
    <w:p>
      <w:r>
        <w:rPr>
          <w:b/>
        </w:rPr>
        <w:t xml:space="preserve">Esimerkki 7.5461</w:t>
      </w:r>
    </w:p>
    <w:p>
      <w:r>
        <w:t xml:space="preserve">vaikka yhdysvaltojen talous on kasvanut 1960-luvun lopusta lähtien tuloerot ovat kasvaneet.</w:t>
      </w:r>
    </w:p>
    <w:p>
      <w:r>
        <w:rPr>
          <w:b/>
        </w:rPr>
        <w:t xml:space="preserve">Tulos</w:t>
      </w:r>
    </w:p>
    <w:p>
      <w:r>
        <w:t xml:space="preserve">lisääntynyt</w:t>
      </w:r>
    </w:p>
    <w:p>
      <w:r>
        <w:rPr>
          <w:b/>
        </w:rPr>
        <w:t xml:space="preserve">Esimerkki 7.5462</w:t>
      </w:r>
    </w:p>
    <w:p>
      <w:r>
        <w:t xml:space="preserve">missä karvatupet sijaitsevat ihossa?</w:t>
      </w:r>
    </w:p>
    <w:p>
      <w:r>
        <w:rPr>
          <w:b/>
        </w:rPr>
        <w:t xml:space="preserve">Tulos</w:t>
      </w:r>
    </w:p>
    <w:p>
      <w:r>
        <w:t xml:space="preserve">ihokerroksessa</w:t>
      </w:r>
    </w:p>
    <w:p>
      <w:r>
        <w:rPr>
          <w:b/>
        </w:rPr>
        <w:t xml:space="preserve">Esimerkki 7.5463</w:t>
      </w:r>
    </w:p>
    <w:p>
      <w:r>
        <w:t xml:space="preserve">Milloin Dick Clarkin uudenvuodenaatto alkoi?</w:t>
      </w:r>
    </w:p>
    <w:p>
      <w:r>
        <w:rPr>
          <w:b/>
        </w:rPr>
        <w:t xml:space="preserve">Tulos</w:t>
      </w:r>
    </w:p>
    <w:p>
      <w:r>
        <w:t xml:space="preserve">31. joulukuuta 1972</w:t>
      </w:r>
    </w:p>
    <w:p>
      <w:r>
        <w:rPr>
          <w:b/>
        </w:rPr>
        <w:t xml:space="preserve">Esimerkki 7.5464</w:t>
      </w:r>
    </w:p>
    <w:p>
      <w:r>
        <w:t xml:space="preserve">Milloin poliisi alkoi käyttää sormenjälkiä?</w:t>
      </w:r>
    </w:p>
    <w:p>
      <w:r>
        <w:rPr>
          <w:b/>
        </w:rPr>
        <w:t xml:space="preserve">Tulos</w:t>
      </w:r>
    </w:p>
    <w:p>
      <w:r>
        <w:t xml:space="preserve">1892</w:t>
      </w:r>
    </w:p>
    <w:p>
      <w:r>
        <w:rPr>
          <w:b/>
        </w:rPr>
        <w:t xml:space="preserve">Esimerkki 7.5465</w:t>
      </w:r>
    </w:p>
    <w:p>
      <w:r>
        <w:t xml:space="preserve">Milloin Nikolas Cassadine palaa General Hospitaliin?</w:t>
      </w:r>
    </w:p>
    <w:p>
      <w:r>
        <w:rPr>
          <w:b/>
        </w:rPr>
        <w:t xml:space="preserve">Tulos</w:t>
      </w:r>
    </w:p>
    <w:p>
      <w:r>
        <w:t xml:space="preserve">huhtikuu 21, 2003</w:t>
      </w:r>
    </w:p>
    <w:p>
      <w:r>
        <w:rPr>
          <w:b/>
        </w:rPr>
        <w:t xml:space="preserve">Esimerkki 7.5466</w:t>
      </w:r>
    </w:p>
    <w:p>
      <w:r>
        <w:t xml:space="preserve">joka näyttelee Ryania elokuvassa Game Night</w:t>
      </w:r>
    </w:p>
    <w:p>
      <w:r>
        <w:rPr>
          <w:b/>
        </w:rPr>
        <w:t xml:space="preserve">Tulos</w:t>
      </w:r>
    </w:p>
    <w:p>
      <w:r>
        <w:t xml:space="preserve">Billy Magnussen</w:t>
      </w:r>
    </w:p>
    <w:p>
      <w:r>
        <w:rPr>
          <w:b/>
        </w:rPr>
        <w:t xml:space="preserve">Esimerkki 7.5467</w:t>
      </w:r>
    </w:p>
    <w:p>
      <w:r>
        <w:t xml:space="preserve">joka näyttelee 15 senttiä ylpeä perhe-elokuvassa</w:t>
      </w:r>
    </w:p>
    <w:p>
      <w:r>
        <w:rPr>
          <w:b/>
        </w:rPr>
        <w:t xml:space="preserve">Tulos</w:t>
      </w:r>
    </w:p>
    <w:p>
      <w:r>
        <w:t xml:space="preserve">Omarion</w:t>
      </w:r>
    </w:p>
    <w:p>
      <w:r>
        <w:rPr>
          <w:b/>
        </w:rPr>
        <w:t xml:space="preserve">Esimerkki 7.5468</w:t>
      </w:r>
    </w:p>
    <w:p>
      <w:r>
        <w:t xml:space="preserve">kuinka monessa osavaltiossa Yhdysvalloissa on kuolemanrangaistus 2018</w:t>
      </w:r>
    </w:p>
    <w:p>
      <w:r>
        <w:rPr>
          <w:b/>
        </w:rPr>
        <w:t xml:space="preserve">Tulos</w:t>
      </w:r>
    </w:p>
    <w:p>
      <w:r>
        <w:t xml:space="preserve">31</w:t>
      </w:r>
    </w:p>
    <w:p>
      <w:r>
        <w:rPr>
          <w:b/>
        </w:rPr>
        <w:t xml:space="preserve">Esimerkki 7.5469</w:t>
      </w:r>
    </w:p>
    <w:p>
      <w:r>
        <w:t xml:space="preserve">joka on ainoa presidentti, jolla on tohtorin tutkinto...</w:t>
      </w:r>
    </w:p>
    <w:p>
      <w:r>
        <w:rPr>
          <w:b/>
        </w:rPr>
        <w:t xml:space="preserve">Tulos</w:t>
      </w:r>
    </w:p>
    <w:p>
      <w:r>
        <w:t xml:space="preserve">Woodrow Wilson</w:t>
      </w:r>
    </w:p>
    <w:p>
      <w:r>
        <w:rPr>
          <w:b/>
        </w:rPr>
        <w:t xml:space="preserve">Esimerkki 7.5470</w:t>
      </w:r>
    </w:p>
    <w:p>
      <w:r>
        <w:t xml:space="preserve">Milloin toyota matrixin valmistus lopetettiin?</w:t>
      </w:r>
    </w:p>
    <w:p>
      <w:r>
        <w:rPr>
          <w:b/>
        </w:rPr>
        <w:t xml:space="preserve">Tulos</w:t>
      </w:r>
    </w:p>
    <w:p>
      <w:r>
        <w:t xml:space="preserve">2013</w:t>
      </w:r>
    </w:p>
    <w:p>
      <w:r>
        <w:rPr>
          <w:b/>
        </w:rPr>
        <w:t xml:space="preserve">Esimerkki 7.5471</w:t>
      </w:r>
    </w:p>
    <w:p>
      <w:r>
        <w:t xml:space="preserve">ketä Bradley Cooper näyttelee elokuvassa A star is born?</w:t>
      </w:r>
    </w:p>
    <w:p>
      <w:r>
        <w:rPr>
          <w:b/>
        </w:rPr>
        <w:t xml:space="preserve">Tulos</w:t>
      </w:r>
    </w:p>
    <w:p>
      <w:r>
        <w:t xml:space="preserve">Jackson Maine</w:t>
      </w:r>
    </w:p>
    <w:p>
      <w:r>
        <w:rPr>
          <w:b/>
        </w:rPr>
        <w:t xml:space="preserve">Esimerkki 7.5472</w:t>
      </w:r>
    </w:p>
    <w:p>
      <w:r>
        <w:t xml:space="preserve">Milloin on Britannian Got Talent 2018 -finaali?</w:t>
      </w:r>
    </w:p>
    <w:p>
      <w:r>
        <w:rPr>
          <w:b/>
        </w:rPr>
        <w:t xml:space="preserve">Tulos</w:t>
      </w:r>
    </w:p>
    <w:p>
      <w:r>
        <w:t xml:space="preserve">3 kesäkuuta 2018</w:t>
      </w:r>
    </w:p>
    <w:p>
      <w:r>
        <w:rPr>
          <w:b/>
        </w:rPr>
        <w:t xml:space="preserve">Esimerkki 7.5473</w:t>
      </w:r>
    </w:p>
    <w:p>
      <w:r>
        <w:t xml:space="preserve">Milloin Batman ja Michael Keaton ilmestyivät?</w:t>
      </w:r>
    </w:p>
    <w:p>
      <w:r>
        <w:rPr>
          <w:b/>
        </w:rPr>
        <w:t xml:space="preserve">Tulos</w:t>
      </w:r>
    </w:p>
    <w:p>
      <w:r>
        <w:t xml:space="preserve">1989</w:t>
      </w:r>
    </w:p>
    <w:p>
      <w:r>
        <w:rPr>
          <w:b/>
        </w:rPr>
        <w:t xml:space="preserve">Esimerkki 7.5474</w:t>
      </w:r>
    </w:p>
    <w:p>
      <w:r>
        <w:t xml:space="preserve">Missä kuvattiin San Franciscon kadut?</w:t>
      </w:r>
    </w:p>
    <w:p>
      <w:r>
        <w:rPr>
          <w:b/>
        </w:rPr>
        <w:t xml:space="preserve">Tulos</w:t>
      </w:r>
    </w:p>
    <w:p>
      <w:r>
        <w:t xml:space="preserve">San Francisco, Kalifornia</w:t>
      </w:r>
    </w:p>
    <w:p>
      <w:r>
        <w:rPr>
          <w:b/>
        </w:rPr>
        <w:t xml:space="preserve">Esimerkki 7.5475</w:t>
      </w:r>
    </w:p>
    <w:p>
      <w:r>
        <w:t xml:space="preserve">Milloin Dunkirk julkaistaan Yhdysvalloissa?</w:t>
      </w:r>
    </w:p>
    <w:p>
      <w:r>
        <w:rPr>
          <w:b/>
        </w:rPr>
        <w:t xml:space="preserve">Tulos</w:t>
      </w:r>
    </w:p>
    <w:p>
      <w:r>
        <w:t xml:space="preserve">21 heinäkuuta 2017</w:t>
      </w:r>
    </w:p>
    <w:p>
      <w:r>
        <w:rPr>
          <w:b/>
        </w:rPr>
        <w:t xml:space="preserve">Esimerkki 7.5476</w:t>
      </w:r>
    </w:p>
    <w:p>
      <w:r>
        <w:t xml:space="preserve">Milloin japanilaiset antautuivat Filippiineillä?</w:t>
      </w:r>
    </w:p>
    <w:p>
      <w:r>
        <w:rPr>
          <w:b/>
        </w:rPr>
        <w:t xml:space="preserve">Tulos</w:t>
      </w:r>
    </w:p>
    <w:p>
      <w:r>
        <w:t xml:space="preserve">5. heinäkuuta 1945</w:t>
      </w:r>
    </w:p>
    <w:p>
      <w:r>
        <w:rPr>
          <w:b/>
        </w:rPr>
        <w:t xml:space="preserve">Esimerkki 7.5477</w:t>
      </w:r>
    </w:p>
    <w:p>
      <w:r>
        <w:t xml:space="preserve">vatsan vasemmassa alaneljänneksessä on osa vatsaontelon</w:t>
      </w:r>
    </w:p>
    <w:p>
      <w:r>
        <w:rPr>
          <w:b/>
        </w:rPr>
        <w:t xml:space="preserve">Tulos</w:t>
      </w:r>
    </w:p>
    <w:p>
      <w:r>
        <w:t xml:space="preserve">Vasen munasarja</w:t>
      </w:r>
    </w:p>
    <w:p>
      <w:r>
        <w:rPr>
          <w:b/>
        </w:rPr>
        <w:t xml:space="preserve">Tulos</w:t>
      </w:r>
    </w:p>
    <w:p>
      <w:r>
        <w:t xml:space="preserve">Laskeva paksusuoli</w:t>
      </w:r>
    </w:p>
    <w:p>
      <w:r>
        <w:rPr>
          <w:b/>
        </w:rPr>
        <w:t xml:space="preserve">Tulos</w:t>
      </w:r>
    </w:p>
    <w:p>
      <w:r>
        <w:t xml:space="preserve">Sigmoidinen paksusuoli</w:t>
      </w:r>
    </w:p>
    <w:p>
      <w:r>
        <w:rPr>
          <w:b/>
        </w:rPr>
        <w:t xml:space="preserve">Tulos</w:t>
      </w:r>
    </w:p>
    <w:p>
      <w:r>
        <w:t xml:space="preserve">Munanjohtimet</w:t>
      </w:r>
    </w:p>
    <w:p>
      <w:r>
        <w:rPr>
          <w:b/>
        </w:rPr>
        <w:t xml:space="preserve">Tulos</w:t>
      </w:r>
    </w:p>
    <w:p>
      <w:r>
        <w:t xml:space="preserve">Vasen virtsajohdin</w:t>
      </w:r>
    </w:p>
    <w:p>
      <w:r>
        <w:rPr>
          <w:b/>
        </w:rPr>
        <w:t xml:space="preserve">Esimerkki 7.5478</w:t>
      </w:r>
    </w:p>
    <w:p>
      <w:r>
        <w:t xml:space="preserve">kuka kuolee Muistakaa titaanit -elokuvan lopussa.</w:t>
      </w:r>
    </w:p>
    <w:p>
      <w:r>
        <w:rPr>
          <w:b/>
        </w:rPr>
        <w:t xml:space="preserve">Tulos</w:t>
      </w:r>
    </w:p>
    <w:p>
      <w:r>
        <w:t xml:space="preserve">Gerry Bertier</w:t>
      </w:r>
    </w:p>
    <w:p>
      <w:r>
        <w:rPr>
          <w:b/>
        </w:rPr>
        <w:t xml:space="preserve">Esimerkki 7.5479</w:t>
      </w:r>
    </w:p>
    <w:p>
      <w:r>
        <w:t xml:space="preserve">kuka laulaa Pink Floydin suuren keikan taivaalla?</w:t>
      </w:r>
    </w:p>
    <w:p>
      <w:r>
        <w:rPr>
          <w:b/>
        </w:rPr>
        <w:t xml:space="preserve">Tulos</w:t>
      </w:r>
    </w:p>
    <w:p>
      <w:r>
        <w:t xml:space="preserve">Clare Torry</w:t>
      </w:r>
    </w:p>
    <w:p>
      <w:r>
        <w:rPr>
          <w:b/>
        </w:rPr>
        <w:t xml:space="preserve">Esimerkki 7.5480</w:t>
      </w:r>
    </w:p>
    <w:p>
      <w:r>
        <w:t xml:space="preserve">Milloin Brasilia voitti edellisen maailmanmestaruuden?</w:t>
      </w:r>
    </w:p>
    <w:p>
      <w:r>
        <w:rPr>
          <w:b/>
        </w:rPr>
        <w:t xml:space="preserve">Tulos</w:t>
      </w:r>
    </w:p>
    <w:p>
      <w:r>
        <w:t xml:space="preserve">2002</w:t>
      </w:r>
    </w:p>
    <w:p>
      <w:r>
        <w:rPr>
          <w:b/>
        </w:rPr>
        <w:t xml:space="preserve">Esimerkki 7.5481</w:t>
      </w:r>
    </w:p>
    <w:p>
      <w:r>
        <w:t xml:space="preserve">mikä oli kissan nimi Hong Kongissa phooey phooey</w:t>
      </w:r>
    </w:p>
    <w:p>
      <w:r>
        <w:rPr>
          <w:b/>
        </w:rPr>
        <w:t xml:space="preserve">Tulos</w:t>
      </w:r>
    </w:p>
    <w:p>
      <w:r>
        <w:t xml:space="preserve">Spot</w:t>
      </w:r>
    </w:p>
    <w:p>
      <w:r>
        <w:rPr>
          <w:b/>
        </w:rPr>
        <w:t xml:space="preserve">Esimerkki 7.5482</w:t>
      </w:r>
    </w:p>
    <w:p>
      <w:r>
        <w:t xml:space="preserve">joka laulaa, että haluan keikkua kattokruunusta...</w:t>
      </w:r>
    </w:p>
    <w:p>
      <w:r>
        <w:rPr>
          <w:b/>
        </w:rPr>
        <w:t xml:space="preserve">Tulos</w:t>
      </w:r>
    </w:p>
    <w:p>
      <w:r>
        <w:t xml:space="preserve">Sia</w:t>
      </w:r>
    </w:p>
    <w:p>
      <w:r>
        <w:rPr>
          <w:b/>
        </w:rPr>
        <w:t xml:space="preserve">Esimerkki 7.5483</w:t>
      </w:r>
    </w:p>
    <w:p>
      <w:r>
        <w:t xml:space="preserve">joka näyttelee tytärtä elokuvassa, joka on otettu</w:t>
      </w:r>
    </w:p>
    <w:p>
      <w:r>
        <w:rPr>
          <w:b/>
        </w:rPr>
        <w:t xml:space="preserve">Tulos</w:t>
      </w:r>
    </w:p>
    <w:p>
      <w:r>
        <w:t xml:space="preserve">Maggie Grace</w:t>
      </w:r>
    </w:p>
    <w:p>
      <w:r>
        <w:rPr>
          <w:b/>
        </w:rPr>
        <w:t xml:space="preserve">Esimerkki 7.5484</w:t>
      </w:r>
    </w:p>
    <w:p>
      <w:r>
        <w:t xml:space="preserve">Milloin Yhdysvallat meni ensimmäisen kerran Lähi-itään?</w:t>
      </w:r>
    </w:p>
    <w:p>
      <w:r>
        <w:rPr>
          <w:b/>
        </w:rPr>
        <w:t xml:space="preserve">Tulos</w:t>
      </w:r>
    </w:p>
    <w:p>
      <w:r>
        <w:t xml:space="preserve">1833</w:t>
      </w:r>
    </w:p>
    <w:p>
      <w:r>
        <w:rPr>
          <w:b/>
        </w:rPr>
        <w:t xml:space="preserve">Esimerkki 7.5485</w:t>
      </w:r>
    </w:p>
    <w:p>
      <w:r>
        <w:t xml:space="preserve">Ketä Jim Parsons näytteli tuomari Amyssä?</w:t>
      </w:r>
    </w:p>
    <w:p>
      <w:r>
        <w:rPr>
          <w:b/>
        </w:rPr>
        <w:t xml:space="preserve">Tulos</w:t>
      </w:r>
    </w:p>
    <w:p>
      <w:r>
        <w:t xml:space="preserve">Rob Holbrook</w:t>
      </w:r>
    </w:p>
    <w:p>
      <w:r>
        <w:rPr>
          <w:b/>
        </w:rPr>
        <w:t xml:space="preserve">Esimerkki 7.5486</w:t>
      </w:r>
    </w:p>
    <w:p>
      <w:r>
        <w:t xml:space="preserve">jotka laulavat rakkautta eivät enää asu täällä...</w:t>
      </w:r>
    </w:p>
    <w:p>
      <w:r>
        <w:rPr>
          <w:b/>
        </w:rPr>
        <w:t xml:space="preserve">Tulos</w:t>
      </w:r>
    </w:p>
    <w:p>
      <w:r>
        <w:t xml:space="preserve">Rose Royce</w:t>
      </w:r>
    </w:p>
    <w:p>
      <w:r>
        <w:rPr>
          <w:b/>
        </w:rPr>
        <w:t xml:space="preserve">Esimerkki 7.5487</w:t>
      </w:r>
    </w:p>
    <w:p>
      <w:r>
        <w:t xml:space="preserve">Miljardööripoika perustuu kehen kuuluisaan persoonallisuuteen</w:t>
      </w:r>
    </w:p>
    <w:p>
      <w:r>
        <w:rPr>
          <w:b/>
        </w:rPr>
        <w:t xml:space="preserve">Tulos</w:t>
      </w:r>
    </w:p>
    <w:p>
      <w:r>
        <w:t xml:space="preserve">Joe Spud</w:t>
      </w:r>
    </w:p>
    <w:p>
      <w:r>
        <w:rPr>
          <w:b/>
        </w:rPr>
        <w:t xml:space="preserve">Esimerkki 7.5488</w:t>
      </w:r>
    </w:p>
    <w:p>
      <w:r>
        <w:t xml:space="preserve">Intian sijoitus inhimillisen kehityksen indeksissä 2017</w:t>
      </w:r>
    </w:p>
    <w:p>
      <w:r>
        <w:rPr>
          <w:b/>
        </w:rPr>
        <w:t xml:space="preserve">Tulos</w:t>
      </w:r>
    </w:p>
    <w:p>
      <w:r>
        <w:t xml:space="preserve">130</w:t>
      </w:r>
    </w:p>
    <w:p>
      <w:r>
        <w:rPr>
          <w:b/>
        </w:rPr>
        <w:t xml:space="preserve">Esimerkki 7.5489</w:t>
      </w:r>
    </w:p>
    <w:p>
      <w:r>
        <w:t xml:space="preserve">joka esti Fairytale of New Yorkin pääsyn listaykköseksi.</w:t>
      </w:r>
    </w:p>
    <w:p>
      <w:r>
        <w:rPr>
          <w:b/>
        </w:rPr>
        <w:t xml:space="preserve">Tulos</w:t>
      </w:r>
    </w:p>
    <w:p>
      <w:r>
        <w:t xml:space="preserve">Pet Shop Boys</w:t>
      </w:r>
    </w:p>
    <w:p>
      <w:r>
        <w:rPr>
          <w:b/>
        </w:rPr>
        <w:t xml:space="preserve">Esimerkki 7.5490</w:t>
      </w:r>
    </w:p>
    <w:p>
      <w:r>
        <w:t xml:space="preserve">joka lauloi, jos voisin nähdä Rhonddan vielä yhden kerran.</w:t>
      </w:r>
    </w:p>
    <w:p>
      <w:r>
        <w:rPr>
          <w:b/>
        </w:rPr>
        <w:t xml:space="preserve">Tulos</w:t>
      </w:r>
    </w:p>
    <w:p>
      <w:r>
        <w:t xml:space="preserve">David Alexander</w:t>
      </w:r>
    </w:p>
    <w:p>
      <w:r>
        <w:rPr>
          <w:b/>
        </w:rPr>
        <w:t xml:space="preserve">Esimerkki 7.5491</w:t>
      </w:r>
    </w:p>
    <w:p>
      <w:r>
        <w:t xml:space="preserve">missä ovat trooppiset ikivihreät metsät löytyvät Intiassa</w:t>
      </w:r>
    </w:p>
    <w:p>
      <w:r>
        <w:rPr>
          <w:b/>
        </w:rPr>
        <w:t xml:space="preserve">Tulos</w:t>
      </w:r>
    </w:p>
    <w:p>
      <w:r>
        <w:t xml:space="preserve">Andamaanien ja Nikobaarien saaret</w:t>
      </w:r>
    </w:p>
    <w:p>
      <w:r>
        <w:rPr>
          <w:b/>
        </w:rPr>
        <w:t xml:space="preserve">Esimerkki 7.5492</w:t>
      </w:r>
    </w:p>
    <w:p>
      <w:r>
        <w:t xml:space="preserve">Kenen kanssa Hannah on naimisissa Raamatussa?</w:t>
      </w:r>
    </w:p>
    <w:p>
      <w:r>
        <w:rPr>
          <w:b/>
        </w:rPr>
        <w:t xml:space="preserve">Tulos</w:t>
      </w:r>
    </w:p>
    <w:p>
      <w:r>
        <w:t xml:space="preserve">Elkanah</w:t>
      </w:r>
    </w:p>
    <w:p>
      <w:r>
        <w:rPr>
          <w:b/>
        </w:rPr>
        <w:t xml:space="preserve">Esimerkki 7.5493</w:t>
      </w:r>
    </w:p>
    <w:p>
      <w:r>
        <w:t xml:space="preserve">kuinka monta jaksoa beyblade burst godia on olemassa?</w:t>
      </w:r>
    </w:p>
    <w:p>
      <w:r>
        <w:rPr>
          <w:b/>
        </w:rPr>
        <w:t xml:space="preserve">Tulos</w:t>
      </w:r>
    </w:p>
    <w:p>
      <w:r>
        <w:t xml:space="preserve">48</w:t>
      </w:r>
    </w:p>
    <w:p>
      <w:r>
        <w:rPr>
          <w:b/>
        </w:rPr>
        <w:t xml:space="preserve">Esimerkki 7.5494</w:t>
      </w:r>
    </w:p>
    <w:p>
      <w:r>
        <w:t xml:space="preserve">Milloin 20 punnan seteli ilmestyi</w:t>
      </w:r>
    </w:p>
    <w:p>
      <w:r>
        <w:rPr>
          <w:b/>
        </w:rPr>
        <w:t xml:space="preserve">Tulos</w:t>
      </w:r>
    </w:p>
    <w:p>
      <w:r>
        <w:t xml:space="preserve">1725</w:t>
      </w:r>
    </w:p>
    <w:p>
      <w:r>
        <w:rPr>
          <w:b/>
        </w:rPr>
        <w:t xml:space="preserve">Esimerkki 7.5495</w:t>
      </w:r>
    </w:p>
    <w:p>
      <w:r>
        <w:t xml:space="preserve">joka johti kansallista liigaa torjunnoissa vuonna 2011</w:t>
      </w:r>
    </w:p>
    <w:p>
      <w:r>
        <w:rPr>
          <w:b/>
        </w:rPr>
        <w:t xml:space="preserve">Tulos</w:t>
      </w:r>
    </w:p>
    <w:p>
      <w:r>
        <w:t xml:space="preserve">Craig Kimbrel</w:t>
      </w:r>
    </w:p>
    <w:p>
      <w:r>
        <w:rPr>
          <w:b/>
        </w:rPr>
        <w:t xml:space="preserve">Esimerkki 7.5496</w:t>
      </w:r>
    </w:p>
    <w:p>
      <w:r>
        <w:t xml:space="preserve">milloin elokuva Jack Frost ilmestyi</w:t>
      </w:r>
    </w:p>
    <w:p>
      <w:r>
        <w:rPr>
          <w:b/>
        </w:rPr>
        <w:t xml:space="preserve">Tulos</w:t>
      </w:r>
    </w:p>
    <w:p>
      <w:r>
        <w:t xml:space="preserve">11. joulukuuta 1998</w:t>
      </w:r>
    </w:p>
    <w:p>
      <w:r>
        <w:rPr>
          <w:b/>
        </w:rPr>
        <w:t xml:space="preserve">Esimerkki 7.5497</w:t>
      </w:r>
    </w:p>
    <w:p>
      <w:r>
        <w:t xml:space="preserve">joka voitti parhaan näyttelijän Oscarin vuonna 2014.</w:t>
      </w:r>
    </w:p>
    <w:p>
      <w:r>
        <w:rPr>
          <w:b/>
        </w:rPr>
        <w:t xml:space="preserve">Tulos</w:t>
      </w:r>
    </w:p>
    <w:p>
      <w:r>
        <w:t xml:space="preserve">Matthew McConaughey</w:t>
      </w:r>
    </w:p>
    <w:p>
      <w:r>
        <w:rPr>
          <w:b/>
        </w:rPr>
        <w:t xml:space="preserve">Esimerkki 7.5498</w:t>
      </w:r>
    </w:p>
    <w:p>
      <w:r>
        <w:t xml:space="preserve">Milloin he saavat selville, että Chris on Piperin poika?</w:t>
      </w:r>
    </w:p>
    <w:p>
      <w:r>
        <w:rPr>
          <w:b/>
        </w:rPr>
        <w:t xml:space="preserve">Tulos</w:t>
      </w:r>
    </w:p>
    <w:p>
      <w:r>
        <w:t xml:space="preserve">Unelias Halliwellin legenda</w:t>
      </w:r>
    </w:p>
    <w:p>
      <w:r>
        <w:rPr>
          <w:b/>
        </w:rPr>
        <w:t xml:space="preserve">Esimerkki 7.5499</w:t>
      </w:r>
    </w:p>
    <w:p>
      <w:r>
        <w:t xml:space="preserve">kuka sai kultaisen summerin agt 2018 -tapahtumassa</w:t>
      </w:r>
    </w:p>
    <w:p>
      <w:r>
        <w:rPr>
          <w:b/>
        </w:rPr>
        <w:t xml:space="preserve">Tulos</w:t>
      </w:r>
    </w:p>
    <w:p>
      <w:r>
        <w:t xml:space="preserve">laulaja Michael Ketterer</w:t>
      </w:r>
    </w:p>
    <w:p>
      <w:r>
        <w:rPr>
          <w:b/>
        </w:rPr>
        <w:t xml:space="preserve">Tulos</w:t>
      </w:r>
    </w:p>
    <w:p>
      <w:r>
        <w:t xml:space="preserve">akrobatia- ja tanssiryhmä Zurcaroh</w:t>
      </w:r>
    </w:p>
    <w:p>
      <w:r>
        <w:rPr>
          <w:b/>
        </w:rPr>
        <w:t xml:space="preserve">Tulos</w:t>
      </w:r>
    </w:p>
    <w:p>
      <w:r>
        <w:t xml:space="preserve">laulaja Courtney Hadwin</w:t>
      </w:r>
    </w:p>
    <w:p>
      <w:r>
        <w:rPr>
          <w:b/>
        </w:rPr>
        <w:t xml:space="preserve">Tulos</w:t>
      </w:r>
    </w:p>
    <w:p>
      <w:r>
        <w:t xml:space="preserve">laulaja Makayla Phillips</w:t>
      </w:r>
    </w:p>
    <w:p>
      <w:r>
        <w:rPr>
          <w:b/>
        </w:rPr>
        <w:t xml:space="preserve">Tulos</w:t>
      </w:r>
    </w:p>
    <w:p>
      <w:r>
        <w:t xml:space="preserve">laulaja Amanda Mena</w:t>
      </w:r>
    </w:p>
    <w:p>
      <w:r>
        <w:rPr>
          <w:b/>
        </w:rPr>
        <w:t xml:space="preserve">Esimerkki 7.5500</w:t>
      </w:r>
    </w:p>
    <w:p>
      <w:r>
        <w:t xml:space="preserve">kuka on ensimmäinen ihminen, joka kävi kuussa</w:t>
      </w:r>
    </w:p>
    <w:p>
      <w:r>
        <w:rPr>
          <w:b/>
        </w:rPr>
        <w:t xml:space="preserve">Tulos</w:t>
      </w:r>
    </w:p>
    <w:p>
      <w:r>
        <w:t xml:space="preserve">Neil Alden Armstrong</w:t>
      </w:r>
    </w:p>
    <w:p>
      <w:r>
        <w:rPr>
          <w:b/>
        </w:rPr>
        <w:t xml:space="preserve">Esimerkki 7.5501</w:t>
      </w:r>
    </w:p>
    <w:p>
      <w:r>
        <w:t xml:space="preserve">kenet Phillies voitti vuoden 2008 World Seriesissä?</w:t>
      </w:r>
    </w:p>
    <w:p>
      <w:r>
        <w:rPr>
          <w:b/>
        </w:rPr>
        <w:t xml:space="preserve">Tulos</w:t>
      </w:r>
    </w:p>
    <w:p>
      <w:r>
        <w:t xml:space="preserve">Tampa Bay Rays</w:t>
      </w:r>
    </w:p>
    <w:p>
      <w:r>
        <w:rPr>
          <w:b/>
        </w:rPr>
        <w:t xml:space="preserve">Esimerkki 7.5502</w:t>
      </w:r>
    </w:p>
    <w:p>
      <w:r>
        <w:t xml:space="preserve">Missä isän armeija -elokuva kuvattiin?</w:t>
      </w:r>
    </w:p>
    <w:p>
      <w:r>
        <w:rPr>
          <w:b/>
        </w:rPr>
        <w:t xml:space="preserve">Tulos</w:t>
      </w:r>
    </w:p>
    <w:p>
      <w:r>
        <w:t xml:space="preserve">Pickering</w:t>
      </w:r>
    </w:p>
    <w:p>
      <w:r>
        <w:rPr>
          <w:b/>
        </w:rPr>
        <w:t xml:space="preserve">Tulos</w:t>
      </w:r>
    </w:p>
    <w:p>
      <w:r>
        <w:t xml:space="preserve">Leeds</w:t>
      </w:r>
    </w:p>
    <w:p>
      <w:r>
        <w:rPr>
          <w:b/>
        </w:rPr>
        <w:t xml:space="preserve">Tulos</w:t>
      </w:r>
    </w:p>
    <w:p>
      <w:r>
        <w:t xml:space="preserve">Yorkshire</w:t>
      </w:r>
    </w:p>
    <w:p>
      <w:r>
        <w:rPr>
          <w:b/>
        </w:rPr>
        <w:t xml:space="preserve">Esimerkki 7.5503</w:t>
      </w:r>
    </w:p>
    <w:p>
      <w:r>
        <w:t xml:space="preserve">joka näytteli Pontius Pilatusta kaikkien aikojen suurimmassa tarinassa...</w:t>
      </w:r>
    </w:p>
    <w:p>
      <w:r>
        <w:rPr>
          <w:b/>
        </w:rPr>
        <w:t xml:space="preserve">Tulos</w:t>
      </w:r>
    </w:p>
    <w:p>
      <w:r>
        <w:t xml:space="preserve">Telly Savalas</w:t>
      </w:r>
    </w:p>
    <w:p>
      <w:r>
        <w:rPr>
          <w:b/>
        </w:rPr>
        <w:t xml:space="preserve">Esimerkki 7.5504</w:t>
      </w:r>
    </w:p>
    <w:p>
      <w:r>
        <w:t xml:space="preserve">Mikä on Sopranosin viimeinen jakso?</w:t>
      </w:r>
    </w:p>
    <w:p>
      <w:r>
        <w:rPr>
          <w:b/>
        </w:rPr>
        <w:t xml:space="preserve">Tulos</w:t>
      </w:r>
    </w:p>
    <w:p>
      <w:r>
        <w:t xml:space="preserve">Valmistettu Amerikassa</w:t>
      </w:r>
    </w:p>
    <w:p>
      <w:r>
        <w:rPr>
          <w:b/>
        </w:rPr>
        <w:t xml:space="preserve">Esimerkki 7.5505</w:t>
      </w:r>
    </w:p>
    <w:p>
      <w:r>
        <w:t xml:space="preserve">Milloin uga pelasi viimeksi sec-mestaruuskilpailuissa?</w:t>
      </w:r>
    </w:p>
    <w:p>
      <w:r>
        <w:rPr>
          <w:b/>
        </w:rPr>
        <w:t xml:space="preserve">Tulos</w:t>
      </w:r>
    </w:p>
    <w:p>
      <w:r>
        <w:t xml:space="preserve">2017</w:t>
      </w:r>
    </w:p>
    <w:p>
      <w:r>
        <w:rPr>
          <w:b/>
        </w:rPr>
        <w:t xml:space="preserve">Esimerkki 7.5506</w:t>
      </w:r>
    </w:p>
    <w:p>
      <w:r>
        <w:t xml:space="preserve">teoria, jonka mukaan mitä enemmän opimme ihmisestä, sitä enemmän voimme ennustaa hänestä, tunnetaan nimellä</w:t>
      </w:r>
    </w:p>
    <w:p>
      <w:r>
        <w:rPr>
          <w:b/>
        </w:rPr>
        <w:t xml:space="preserve">Tulos</w:t>
      </w:r>
    </w:p>
    <w:p>
      <w:r>
        <w:t xml:space="preserve">sosiaalisen tunkeutumisen teoria</w:t>
      </w:r>
    </w:p>
    <w:p>
      <w:r>
        <w:rPr>
          <w:b/>
        </w:rPr>
        <w:t xml:space="preserve">Esimerkki 7.5507</w:t>
      </w:r>
    </w:p>
    <w:p>
      <w:r>
        <w:t xml:space="preserve">milloin Harry Potter avattiin Universal Orlando -stadionilla?</w:t>
      </w:r>
    </w:p>
    <w:p>
      <w:r>
        <w:rPr>
          <w:b/>
        </w:rPr>
        <w:t xml:space="preserve">Tulos</w:t>
      </w:r>
    </w:p>
    <w:p>
      <w:r>
        <w:t xml:space="preserve">3. heinäkuuta 2014</w:t>
      </w:r>
    </w:p>
    <w:p>
      <w:r>
        <w:rPr>
          <w:b/>
        </w:rPr>
        <w:t xml:space="preserve">Esimerkki 7.5508</w:t>
      </w:r>
    </w:p>
    <w:p>
      <w:r>
        <w:t xml:space="preserve">Missä jaksossa Tiffanyn äiti on mukana?</w:t>
      </w:r>
    </w:p>
    <w:p>
      <w:r>
        <w:rPr>
          <w:b/>
        </w:rPr>
        <w:t xml:space="preserve">Tulos</w:t>
      </w:r>
    </w:p>
    <w:p>
      <w:r>
        <w:t xml:space="preserve">"Haiseva Waka-leiri"</w:t>
      </w:r>
    </w:p>
    <w:p>
      <w:r>
        <w:rPr>
          <w:b/>
        </w:rPr>
        <w:t xml:space="preserve">Esimerkki 7.5509</w:t>
      </w:r>
    </w:p>
    <w:p>
      <w:r>
        <w:t xml:space="preserve">Milloin uusi Annabelle-elokuva ilmestyi?</w:t>
      </w:r>
    </w:p>
    <w:p>
      <w:r>
        <w:rPr>
          <w:b/>
        </w:rPr>
        <w:t xml:space="preserve">Tulos</w:t>
      </w:r>
    </w:p>
    <w:p>
      <w:r>
        <w:t xml:space="preserve">elokuu 11, 2017</w:t>
      </w:r>
    </w:p>
    <w:p>
      <w:r>
        <w:rPr>
          <w:b/>
        </w:rPr>
        <w:t xml:space="preserve">Esimerkki 7.5510</w:t>
      </w:r>
    </w:p>
    <w:p>
      <w:r>
        <w:t xml:space="preserve">kuinka monta päivää on helmikuussa karkausvuonna?</w:t>
      </w:r>
    </w:p>
    <w:p>
      <w:r>
        <w:rPr>
          <w:b/>
        </w:rPr>
        <w:t xml:space="preserve">Tulos</w:t>
      </w:r>
    </w:p>
    <w:p>
      <w:r>
        <w:t xml:space="preserve">29</w:t>
      </w:r>
    </w:p>
    <w:p>
      <w:r>
        <w:rPr>
          <w:b/>
        </w:rPr>
        <w:t xml:space="preserve">Esimerkki 7.5511</w:t>
      </w:r>
    </w:p>
    <w:p>
      <w:r>
        <w:t xml:space="preserve">Mitkä ovat suruprosessin viisi vaihetta?</w:t>
      </w:r>
    </w:p>
    <w:p>
      <w:r>
        <w:rPr>
          <w:b/>
        </w:rPr>
        <w:t xml:space="preserve">Tulos</w:t>
      </w:r>
    </w:p>
    <w:p>
      <w:r>
        <w:t xml:space="preserve">kieltäminen</w:t>
      </w:r>
    </w:p>
    <w:p>
      <w:r>
        <w:rPr>
          <w:b/>
        </w:rPr>
        <w:t xml:space="preserve">Tulos</w:t>
      </w:r>
    </w:p>
    <w:p>
      <w:r>
        <w:t xml:space="preserve">masennus</w:t>
      </w:r>
    </w:p>
    <w:p>
      <w:r>
        <w:rPr>
          <w:b/>
        </w:rPr>
        <w:t xml:space="preserve">Tulos</w:t>
      </w:r>
    </w:p>
    <w:p>
      <w:r>
        <w:t xml:space="preserve">neuvottelut</w:t>
      </w:r>
    </w:p>
    <w:p>
      <w:r>
        <w:rPr>
          <w:b/>
        </w:rPr>
        <w:t xml:space="preserve">Tulos</w:t>
      </w:r>
    </w:p>
    <w:p>
      <w:r>
        <w:t xml:space="preserve">viha</w:t>
      </w:r>
    </w:p>
    <w:p>
      <w:r>
        <w:rPr>
          <w:b/>
        </w:rPr>
        <w:t xml:space="preserve">Tulos</w:t>
      </w:r>
    </w:p>
    <w:p>
      <w:r>
        <w:t xml:space="preserve">hyväksyntä</w:t>
      </w:r>
    </w:p>
    <w:p>
      <w:r>
        <w:rPr>
          <w:b/>
        </w:rPr>
        <w:t xml:space="preserve">Esimerkki 7.5512</w:t>
      </w:r>
    </w:p>
    <w:p>
      <w:r>
        <w:t xml:space="preserve">Mikä on m:n merkitys roomalaisissa numeroissa?</w:t>
      </w:r>
    </w:p>
    <w:p>
      <w:r>
        <w:rPr>
          <w:b/>
        </w:rPr>
        <w:t xml:space="preserve">Tulos</w:t>
      </w:r>
    </w:p>
    <w:p>
      <w:r>
        <w:t xml:space="preserve">1,000</w:t>
      </w:r>
    </w:p>
    <w:p>
      <w:r>
        <w:rPr>
          <w:b/>
        </w:rPr>
        <w:t xml:space="preserve">Esimerkki 7.5513</w:t>
      </w:r>
    </w:p>
    <w:p>
      <w:r>
        <w:t xml:space="preserve">milloin mies painaa enemmän lattiaa seisoessaan tai kävellessään?</w:t>
      </w:r>
    </w:p>
    <w:p>
      <w:r>
        <w:rPr>
          <w:b/>
        </w:rPr>
        <w:t xml:space="preserve">Tulos</w:t>
      </w:r>
    </w:p>
    <w:p>
      <w:r>
        <w:t xml:space="preserve">kävely</w:t>
      </w:r>
    </w:p>
    <w:p>
      <w:r>
        <w:rPr>
          <w:b/>
        </w:rPr>
        <w:t xml:space="preserve">Esimerkki 7.5514</w:t>
      </w:r>
    </w:p>
    <w:p>
      <w:r>
        <w:t xml:space="preserve">Mikä elokuva on jokainen ruusu on piikki on</w:t>
      </w:r>
    </w:p>
    <w:p>
      <w:r>
        <w:rPr>
          <w:b/>
        </w:rPr>
        <w:t xml:space="preserve">Tulos</w:t>
      </w:r>
    </w:p>
    <w:p>
      <w:r>
        <w:t xml:space="preserve">Fubar II</w:t>
      </w:r>
    </w:p>
    <w:p>
      <w:r>
        <w:rPr>
          <w:b/>
        </w:rPr>
        <w:t xml:space="preserve">Tulos</w:t>
      </w:r>
    </w:p>
    <w:p>
      <w:r>
        <w:t xml:space="preserve">Juokse Ronnie Run</w:t>
      </w:r>
    </w:p>
    <w:p>
      <w:r>
        <w:rPr>
          <w:b/>
        </w:rPr>
        <w:t xml:space="preserve">Tulos</w:t>
      </w:r>
    </w:p>
    <w:p>
      <w:r>
        <w:t xml:space="preserve">Hop (2011)</w:t>
      </w:r>
    </w:p>
    <w:p>
      <w:r>
        <w:rPr>
          <w:b/>
        </w:rPr>
        <w:t xml:space="preserve">Tulos</w:t>
      </w:r>
    </w:p>
    <w:p>
      <w:r>
        <w:t xml:space="preserve">Cop Out (2012)</w:t>
      </w:r>
    </w:p>
    <w:p>
      <w:r>
        <w:rPr>
          <w:b/>
        </w:rPr>
        <w:t xml:space="preserve">Tulos</w:t>
      </w:r>
    </w:p>
    <w:p>
      <w:r>
        <w:t xml:space="preserve">Deuce Bigalow: Euroopan Gigolo</w:t>
      </w:r>
    </w:p>
    <w:p>
      <w:r>
        <w:rPr>
          <w:b/>
        </w:rPr>
        <w:t xml:space="preserve">Tulos</w:t>
      </w:r>
    </w:p>
    <w:p>
      <w:r>
        <w:t xml:space="preserve">Beerfest</w:t>
      </w:r>
    </w:p>
    <w:p>
      <w:r>
        <w:rPr>
          <w:b/>
        </w:rPr>
        <w:t xml:space="preserve">Esimerkki 7.5515</w:t>
      </w:r>
    </w:p>
    <w:p>
      <w:r>
        <w:t xml:space="preserve">joka lauloi teeman suurimmasta amerikkalaisesta sankarista...</w:t>
      </w:r>
    </w:p>
    <w:p>
      <w:r>
        <w:rPr>
          <w:b/>
        </w:rPr>
        <w:t xml:space="preserve">Tulos</w:t>
      </w:r>
    </w:p>
    <w:p>
      <w:r>
        <w:t xml:space="preserve">Amerikkalainen laulaja Joey Scarbury</w:t>
      </w:r>
    </w:p>
    <w:p>
      <w:r>
        <w:rPr>
          <w:b/>
        </w:rPr>
        <w:t xml:space="preserve">Esimerkki 7.5516</w:t>
      </w:r>
    </w:p>
    <w:p>
      <w:r>
        <w:t xml:space="preserve">joka on yleensä vastuussa yksikkötestien kirjoittamisesta</w:t>
      </w:r>
    </w:p>
    <w:p>
      <w:r>
        <w:rPr>
          <w:b/>
        </w:rPr>
        <w:t xml:space="preserve">Tulos</w:t>
      </w:r>
    </w:p>
    <w:p>
      <w:r>
        <w:t xml:space="preserve">ohjelmistokehittäjät</w:t>
      </w:r>
    </w:p>
    <w:p>
      <w:r>
        <w:rPr>
          <w:b/>
        </w:rPr>
        <w:t xml:space="preserve">Esimerkki 7.5517</w:t>
      </w:r>
    </w:p>
    <w:p>
      <w:r>
        <w:t xml:space="preserve">mahdollistaa sen, että monet käyttäjät eri päätelaitteissa voivat kommunikoida samaan aikaan yhden tietokoneen kanssa.</w:t>
      </w:r>
    </w:p>
    <w:p>
      <w:r>
        <w:rPr>
          <w:b/>
        </w:rPr>
        <w:t xml:space="preserve">Tulos</w:t>
      </w:r>
    </w:p>
    <w:p>
      <w:r>
        <w:t xml:space="preserve">yhteistyöhön perustuva monitehtäväinen työskentely</w:t>
      </w:r>
    </w:p>
    <w:p>
      <w:r>
        <w:rPr>
          <w:b/>
        </w:rPr>
        <w:t xml:space="preserve">Esimerkki 7.5518</w:t>
      </w:r>
    </w:p>
    <w:p>
      <w:r>
        <w:t xml:space="preserve">mistä Troijan sodan tarina on peräisin?</w:t>
      </w:r>
    </w:p>
    <w:p>
      <w:r>
        <w:rPr>
          <w:b/>
        </w:rPr>
        <w:t xml:space="preserve">Tulos</w:t>
      </w:r>
    </w:p>
    <w:p>
      <w:r>
        <w:t xml:space="preserve">Kreikan mytologia</w:t>
      </w:r>
    </w:p>
    <w:p>
      <w:r>
        <w:rPr>
          <w:b/>
        </w:rPr>
        <w:t xml:space="preserve">Esimerkki 7.5519</w:t>
      </w:r>
    </w:p>
    <w:p>
      <w:r>
        <w:t xml:space="preserve">joka lauloi Stairway to Heavenin alkuperäisen version...</w:t>
      </w:r>
    </w:p>
    <w:p>
      <w:r>
        <w:rPr>
          <w:b/>
        </w:rPr>
        <w:t xml:space="preserve">Tulos</w:t>
      </w:r>
    </w:p>
    <w:p>
      <w:r>
        <w:t xml:space="preserve">Led Zeppelin</w:t>
      </w:r>
    </w:p>
    <w:p>
      <w:r>
        <w:rPr>
          <w:b/>
        </w:rPr>
        <w:t xml:space="preserve">Esimerkki 7.5520</w:t>
      </w:r>
    </w:p>
    <w:p>
      <w:r>
        <w:t xml:space="preserve">mitä porttia secure imap (imaps) käyttää?</w:t>
      </w:r>
    </w:p>
    <w:p>
      <w:r>
        <w:rPr>
          <w:b/>
        </w:rPr>
        <w:t xml:space="preserve">Tulos</w:t>
      </w:r>
    </w:p>
    <w:p>
      <w:r>
        <w:t xml:space="preserve">993</w:t>
      </w:r>
    </w:p>
    <w:p>
      <w:r>
        <w:rPr>
          <w:b/>
        </w:rPr>
        <w:t xml:space="preserve">Esimerkki 7.5521</w:t>
      </w:r>
    </w:p>
    <w:p>
      <w:r>
        <w:t xml:space="preserve">Minkä maan perustuslaista perusvelvoitteiden käsite on otettu käyttöön?</w:t>
      </w:r>
    </w:p>
    <w:p>
      <w:r>
        <w:rPr>
          <w:b/>
        </w:rPr>
        <w:t xml:space="preserve">Tulos</w:t>
      </w:r>
    </w:p>
    <w:p>
      <w:r>
        <w:t xml:space="preserve">Intia</w:t>
      </w:r>
    </w:p>
    <w:p>
      <w:r>
        <w:rPr>
          <w:b/>
        </w:rPr>
        <w:t xml:space="preserve">Esimerkki 7.5522</w:t>
      </w:r>
    </w:p>
    <w:p>
      <w:r>
        <w:t xml:space="preserve">Mikä oli Jerikon muurin tarkoitus?</w:t>
      </w:r>
    </w:p>
    <w:p>
      <w:r>
        <w:rPr>
          <w:b/>
        </w:rPr>
        <w:t xml:space="preserve">Tulos</w:t>
      </w:r>
    </w:p>
    <w:p>
      <w:r>
        <w:t xml:space="preserve">puolustus- tai tulvasuojaus</w:t>
      </w:r>
    </w:p>
    <w:p>
      <w:r>
        <w:rPr>
          <w:b/>
        </w:rPr>
        <w:t xml:space="preserve">Esimerkki 7.5523</w:t>
      </w:r>
    </w:p>
    <w:p>
      <w:r>
        <w:t xml:space="preserve">jonka johdolla on perustettu Pondicherryn yliopisto.</w:t>
      </w:r>
    </w:p>
    <w:p>
      <w:r>
        <w:rPr>
          <w:b/>
        </w:rPr>
        <w:t xml:space="preserve">Tulos</w:t>
      </w:r>
    </w:p>
    <w:p>
      <w:r>
        <w:t xml:space="preserve">Intian hallitus</w:t>
      </w:r>
    </w:p>
    <w:p>
      <w:r>
        <w:rPr>
          <w:b/>
        </w:rPr>
        <w:t xml:space="preserve">Esimerkki 7.5524</w:t>
      </w:r>
    </w:p>
    <w:p>
      <w:r>
        <w:t xml:space="preserve">millä joukkueella on eniten Super Bowl -voittoja</w:t>
      </w:r>
    </w:p>
    <w:p>
      <w:r>
        <w:rPr>
          <w:b/>
        </w:rPr>
        <w:t xml:space="preserve">Tulos</w:t>
      </w:r>
    </w:p>
    <w:p>
      <w:r>
        <w:t xml:space="preserve">Pittsburgh Steelers</w:t>
      </w:r>
    </w:p>
    <w:p>
      <w:r>
        <w:rPr>
          <w:b/>
        </w:rPr>
        <w:t xml:space="preserve">Esimerkki 7.5525</w:t>
      </w:r>
    </w:p>
    <w:p>
      <w:r>
        <w:t xml:space="preserve">Milloin Yhdistyneessä kuningaskunnassa käytettiin viimeksi höyryjunaa?</w:t>
      </w:r>
    </w:p>
    <w:p>
      <w:r>
        <w:rPr>
          <w:b/>
        </w:rPr>
        <w:t xml:space="preserve">Tulos</w:t>
      </w:r>
    </w:p>
    <w:p>
      <w:r>
        <w:t xml:space="preserve">11. elokuuta 1968</w:t>
      </w:r>
    </w:p>
    <w:p>
      <w:r>
        <w:rPr>
          <w:b/>
        </w:rPr>
        <w:t xml:space="preserve">Esimerkki 7.5526</w:t>
      </w:r>
    </w:p>
    <w:p>
      <w:r>
        <w:t xml:space="preserve">Milloin Leicester City voitti valioliigan?</w:t>
      </w:r>
    </w:p>
    <w:p>
      <w:r>
        <w:rPr>
          <w:b/>
        </w:rPr>
        <w:t xml:space="preserve">Tulos</w:t>
      </w:r>
    </w:p>
    <w:p>
      <w:r>
        <w:t xml:space="preserve">2 toukokuuta 2016</w:t>
      </w:r>
    </w:p>
    <w:p>
      <w:r>
        <w:rPr>
          <w:b/>
        </w:rPr>
        <w:t xml:space="preserve">Esimerkki 7.5527</w:t>
      </w:r>
    </w:p>
    <w:p>
      <w:r>
        <w:t xml:space="preserve">kuka näyttelee Briania Brianin elämässä?</w:t>
      </w:r>
    </w:p>
    <w:p>
      <w:r>
        <w:rPr>
          <w:b/>
        </w:rPr>
        <w:t xml:space="preserve">Tulos</w:t>
      </w:r>
    </w:p>
    <w:p>
      <w:r>
        <w:t xml:space="preserve">Graham Chapman</w:t>
      </w:r>
    </w:p>
    <w:p>
      <w:r>
        <w:rPr>
          <w:b/>
        </w:rPr>
        <w:t xml:space="preserve">Esimerkki 7.5528</w:t>
      </w:r>
    </w:p>
    <w:p>
      <w:r>
        <w:t xml:space="preserve">mistä suurin osa uusiseelantilaisista pakolaisista on kotoisin?</w:t>
      </w:r>
    </w:p>
    <w:p>
      <w:r>
        <w:rPr>
          <w:b/>
        </w:rPr>
        <w:t xml:space="preserve">Tulos</w:t>
      </w:r>
    </w:p>
    <w:p>
      <w:r>
        <w:t xml:space="preserve">Bhutan</w:t>
      </w:r>
    </w:p>
    <w:p>
      <w:r>
        <w:rPr>
          <w:b/>
        </w:rPr>
        <w:t xml:space="preserve">Tulos</w:t>
      </w:r>
    </w:p>
    <w:p>
      <w:r>
        <w:t xml:space="preserve">Kolumbia</w:t>
      </w:r>
    </w:p>
    <w:p>
      <w:r>
        <w:rPr>
          <w:b/>
        </w:rPr>
        <w:t xml:space="preserve">Tulos</w:t>
      </w:r>
    </w:p>
    <w:p>
      <w:r>
        <w:t xml:space="preserve">Myanmar</w:t>
      </w:r>
    </w:p>
    <w:p>
      <w:r>
        <w:rPr>
          <w:b/>
        </w:rPr>
        <w:t xml:space="preserve">Esimerkki 7.5529</w:t>
      </w:r>
    </w:p>
    <w:p>
      <w:r>
        <w:t xml:space="preserve">Milloin Yhdysvaltain kansanterveyslaitos perustettiin?</w:t>
      </w:r>
    </w:p>
    <w:p>
      <w:r>
        <w:rPr>
          <w:b/>
        </w:rPr>
        <w:t xml:space="preserve">Tulos</w:t>
      </w:r>
    </w:p>
    <w:p>
      <w:r>
        <w:t xml:space="preserve">1798</w:t>
      </w:r>
    </w:p>
    <w:p>
      <w:r>
        <w:rPr>
          <w:b/>
        </w:rPr>
        <w:t xml:space="preserve">Esimerkki 7.5530</w:t>
      </w:r>
    </w:p>
    <w:p>
      <w:r>
        <w:t xml:space="preserve">joka laulaa, että teen kovasti töitä rahan takia</w:t>
      </w:r>
    </w:p>
    <w:p>
      <w:r>
        <w:rPr>
          <w:b/>
        </w:rPr>
        <w:t xml:space="preserve">Tulos</w:t>
      </w:r>
    </w:p>
    <w:p>
      <w:r>
        <w:t xml:space="preserve">Donna Summer</w:t>
      </w:r>
    </w:p>
    <w:p>
      <w:r>
        <w:rPr>
          <w:b/>
        </w:rPr>
        <w:t xml:space="preserve">Esimerkki 7.5531</w:t>
      </w:r>
    </w:p>
    <w:p>
      <w:r>
        <w:t xml:space="preserve">Milloin seuraava Avengers-elokuva tulee ulos Age of Ultronin jälkeen?</w:t>
      </w:r>
    </w:p>
    <w:p>
      <w:r>
        <w:rPr>
          <w:b/>
        </w:rPr>
        <w:t xml:space="preserve">Tulos</w:t>
      </w:r>
    </w:p>
    <w:p>
      <w:r>
        <w:t xml:space="preserve">toukokuu 3, 2019</w:t>
      </w:r>
    </w:p>
    <w:p>
      <w:r>
        <w:rPr>
          <w:b/>
        </w:rPr>
        <w:t xml:space="preserve">Esimerkki 7.5532</w:t>
      </w:r>
    </w:p>
    <w:p>
      <w:r>
        <w:t xml:space="preserve">Milloin Louisianasta tuli oikeus työhön -osavaltio?</w:t>
      </w:r>
    </w:p>
    <w:p>
      <w:r>
        <w:rPr>
          <w:b/>
        </w:rPr>
        <w:t xml:space="preserve">Tulos</w:t>
      </w:r>
    </w:p>
    <w:p>
      <w:r>
        <w:t xml:space="preserve">1976</w:t>
      </w:r>
    </w:p>
    <w:p>
      <w:r>
        <w:rPr>
          <w:b/>
        </w:rPr>
        <w:t xml:space="preserve">Esimerkki 7.5533</w:t>
      </w:r>
    </w:p>
    <w:p>
      <w:r>
        <w:t xml:space="preserve">ketkä olivat perustuslakikokoukseen osallistuneet valtuutetut?</w:t>
      </w:r>
    </w:p>
    <w:p>
      <w:r>
        <w:rPr>
          <w:b/>
        </w:rPr>
        <w:t xml:space="preserve">Tulos</w:t>
      </w:r>
    </w:p>
    <w:p>
      <w:r>
        <w:t xml:space="preserve">Roger Sherman ja Robert Morris</w:t>
      </w:r>
    </w:p>
    <w:p>
      <w:r>
        <w:rPr>
          <w:b/>
        </w:rPr>
        <w:t xml:space="preserve">Esimerkki 7.5534</w:t>
      </w:r>
    </w:p>
    <w:p>
      <w:r>
        <w:t xml:space="preserve">Kuka näyttelijä näyttelee Joffreyta Game of Thronesissa?</w:t>
      </w:r>
    </w:p>
    <w:p>
      <w:r>
        <w:rPr>
          <w:b/>
        </w:rPr>
        <w:t xml:space="preserve">Tulos</w:t>
      </w:r>
    </w:p>
    <w:p>
      <w:r>
        <w:t xml:space="preserve">Jack Gleeson</w:t>
      </w:r>
    </w:p>
    <w:p>
      <w:r>
        <w:rPr>
          <w:b/>
        </w:rPr>
        <w:t xml:space="preserve">Esimerkki 7.5535</w:t>
      </w:r>
    </w:p>
    <w:p>
      <w:r>
        <w:t xml:space="preserve">joka laulaa minulla on rauhallinen ja helppo tunne</w:t>
      </w:r>
    </w:p>
    <w:p>
      <w:r>
        <w:rPr>
          <w:b/>
        </w:rPr>
        <w:t xml:space="preserve">Tulos</w:t>
      </w:r>
    </w:p>
    <w:p>
      <w:r>
        <w:t xml:space="preserve">Glenn Frey</w:t>
      </w:r>
    </w:p>
    <w:p>
      <w:r>
        <w:rPr>
          <w:b/>
        </w:rPr>
        <w:t xml:space="preserve">Esimerkki 7.5536</w:t>
      </w:r>
    </w:p>
    <w:p>
      <w:r>
        <w:t xml:space="preserve">joka näyttelee Terry Crewsin lankoa elokuvassa Brooklyn nine nine.</w:t>
      </w:r>
    </w:p>
    <w:p>
      <w:r>
        <w:rPr>
          <w:b/>
        </w:rPr>
        <w:t xml:space="preserve">Tulos</w:t>
      </w:r>
    </w:p>
    <w:p>
      <w:r>
        <w:t xml:space="preserve">Jamal Duff</w:t>
      </w:r>
    </w:p>
    <w:p>
      <w:r>
        <w:rPr>
          <w:b/>
        </w:rPr>
        <w:t xml:space="preserve">Esimerkki 7.5537</w:t>
      </w:r>
    </w:p>
    <w:p>
      <w:r>
        <w:t xml:space="preserve">kuka oli niin turhamainen kirjoitettu</w:t>
      </w:r>
    </w:p>
    <w:p>
      <w:r>
        <w:rPr>
          <w:b/>
        </w:rPr>
        <w:t xml:space="preserve">Tulos</w:t>
      </w:r>
    </w:p>
    <w:p>
      <w:r>
        <w:t xml:space="preserve">Carly Simon</w:t>
      </w:r>
    </w:p>
    <w:p>
      <w:r>
        <w:rPr>
          <w:b/>
        </w:rPr>
        <w:t xml:space="preserve">Esimerkki 7.5538</w:t>
      </w:r>
    </w:p>
    <w:p>
      <w:r>
        <w:t xml:space="preserve">Missä oli maailma Garpin mukaan kuvattu?</w:t>
      </w:r>
    </w:p>
    <w:p>
      <w:r>
        <w:rPr>
          <w:b/>
        </w:rPr>
        <w:t xml:space="preserve">Tulos</w:t>
      </w:r>
    </w:p>
    <w:p>
      <w:r>
        <w:t xml:space="preserve">Rutgersin yliopisto</w:t>
      </w:r>
    </w:p>
    <w:p>
      <w:r>
        <w:rPr>
          <w:b/>
        </w:rPr>
        <w:t xml:space="preserve">Tulos</w:t>
      </w:r>
    </w:p>
    <w:p>
      <w:r>
        <w:t xml:space="preserve">Eastchester, New York</w:t>
      </w:r>
    </w:p>
    <w:p>
      <w:r>
        <w:rPr>
          <w:b/>
        </w:rPr>
        <w:t xml:space="preserve">Esimerkki 7.5539</w:t>
      </w:r>
    </w:p>
    <w:p>
      <w:r>
        <w:t xml:space="preserve">Kuka on pandian gramin bankin sponsoripankki?</w:t>
      </w:r>
    </w:p>
    <w:p>
      <w:r>
        <w:rPr>
          <w:b/>
        </w:rPr>
        <w:t xml:space="preserve">Tulos</w:t>
      </w:r>
    </w:p>
    <w:p>
      <w:r>
        <w:t xml:space="preserve">Indian Overseas Bank</w:t>
      </w:r>
    </w:p>
    <w:p>
      <w:r>
        <w:rPr>
          <w:b/>
        </w:rPr>
        <w:t xml:space="preserve">Esimerkki 7.5540</w:t>
      </w:r>
    </w:p>
    <w:p>
      <w:r>
        <w:t xml:space="preserve">missä osavaltioissa on useampi kuin yksi nfl-joukkue</w:t>
      </w:r>
    </w:p>
    <w:p>
      <w:r>
        <w:rPr>
          <w:b/>
        </w:rPr>
        <w:t xml:space="preserve">Tulos</w:t>
      </w:r>
    </w:p>
    <w:p>
      <w:r>
        <w:t xml:space="preserve">Florida</w:t>
      </w:r>
    </w:p>
    <w:p>
      <w:r>
        <w:rPr>
          <w:b/>
        </w:rPr>
        <w:t xml:space="preserve">Tulos</w:t>
      </w:r>
    </w:p>
    <w:p>
      <w:r>
        <w:t xml:space="preserve">New Jersey</w:t>
      </w:r>
    </w:p>
    <w:p>
      <w:r>
        <w:rPr>
          <w:b/>
        </w:rPr>
        <w:t xml:space="preserve">Tulos</w:t>
      </w:r>
    </w:p>
    <w:p>
      <w:r>
        <w:t xml:space="preserve">Georgia</w:t>
      </w:r>
    </w:p>
    <w:p>
      <w:r>
        <w:rPr>
          <w:b/>
        </w:rPr>
        <w:t xml:space="preserve">Tulos</w:t>
      </w:r>
    </w:p>
    <w:p>
      <w:r>
        <w:t xml:space="preserve">Kalifornia</w:t>
      </w:r>
    </w:p>
    <w:p>
      <w:r>
        <w:rPr>
          <w:b/>
        </w:rPr>
        <w:t xml:space="preserve">Tulos</w:t>
      </w:r>
    </w:p>
    <w:p>
      <w:r>
        <w:t xml:space="preserve">Texas</w:t>
      </w:r>
    </w:p>
    <w:p>
      <w:r>
        <w:rPr>
          <w:b/>
        </w:rPr>
        <w:t xml:space="preserve">Tulos</w:t>
      </w:r>
    </w:p>
    <w:p>
      <w:r>
        <w:t xml:space="preserve">Pennsylvania</w:t>
      </w:r>
    </w:p>
    <w:p>
      <w:r>
        <w:rPr>
          <w:b/>
        </w:rPr>
        <w:t xml:space="preserve">Tulos</w:t>
      </w:r>
    </w:p>
    <w:p>
      <w:r>
        <w:t xml:space="preserve">Ohio</w:t>
      </w:r>
    </w:p>
    <w:p>
      <w:r>
        <w:rPr>
          <w:b/>
        </w:rPr>
        <w:t xml:space="preserve">Esimerkki 7.5541</w:t>
      </w:r>
    </w:p>
    <w:p>
      <w:r>
        <w:t xml:space="preserve">Kuka on ainoa kaurava, joka selvisi Kurukshetran sodasta?</w:t>
      </w:r>
    </w:p>
    <w:p>
      <w:r>
        <w:rPr>
          <w:b/>
        </w:rPr>
        <w:t xml:space="preserve">Tulos</w:t>
      </w:r>
    </w:p>
    <w:p>
      <w:r>
        <w:t xml:space="preserve">Yuyutsu</w:t>
      </w:r>
    </w:p>
    <w:p>
      <w:r>
        <w:rPr>
          <w:b/>
        </w:rPr>
        <w:t xml:space="preserve">Esimerkki 7.5542</w:t>
      </w:r>
    </w:p>
    <w:p>
      <w:r>
        <w:t xml:space="preserve">kuka näyttelee Jakea elokuvassa Jake ja Nykyaikojen merirosvot?</w:t>
      </w:r>
    </w:p>
    <w:p>
      <w:r>
        <w:rPr>
          <w:b/>
        </w:rPr>
        <w:t xml:space="preserve">Tulos</w:t>
      </w:r>
    </w:p>
    <w:p>
      <w:r>
        <w:t xml:space="preserve">Cameron Boyce</w:t>
      </w:r>
    </w:p>
    <w:p>
      <w:r>
        <w:rPr>
          <w:b/>
        </w:rPr>
        <w:t xml:space="preserve">Tulos</w:t>
      </w:r>
    </w:p>
    <w:p>
      <w:r>
        <w:t xml:space="preserve">Colin Ford</w:t>
      </w:r>
    </w:p>
    <w:p>
      <w:r>
        <w:rPr>
          <w:b/>
        </w:rPr>
        <w:t xml:space="preserve">Esimerkki 7.5543</w:t>
      </w:r>
    </w:p>
    <w:p>
      <w:r>
        <w:t xml:space="preserve">Suuteliko Damonia Elena vai Katherine?</w:t>
      </w:r>
    </w:p>
    <w:p>
      <w:r>
        <w:rPr>
          <w:b/>
        </w:rPr>
        <w:t xml:space="preserve">Tulos</w:t>
      </w:r>
    </w:p>
    <w:p>
      <w:r>
        <w:t xml:space="preserve">Elena</w:t>
      </w:r>
    </w:p>
    <w:p>
      <w:r>
        <w:rPr>
          <w:b/>
        </w:rPr>
        <w:t xml:space="preserve">Esimerkki 7.5544</w:t>
      </w:r>
    </w:p>
    <w:p>
      <w:r>
        <w:t xml:space="preserve">Kuka perusti viimeisen päivän pyhien Jeesuksen Kristuksen kirkon quizlet</w:t>
      </w:r>
    </w:p>
    <w:p>
      <w:r>
        <w:rPr>
          <w:b/>
        </w:rPr>
        <w:t xml:space="preserve">Tulos</w:t>
      </w:r>
    </w:p>
    <w:p>
      <w:r>
        <w:t xml:space="preserve">Joseph Smith Jr.</w:t>
      </w:r>
    </w:p>
    <w:p>
      <w:r>
        <w:rPr>
          <w:b/>
        </w:rPr>
        <w:t xml:space="preserve">Esimerkki 7.5545</w:t>
      </w:r>
    </w:p>
    <w:p>
      <w:r>
        <w:t xml:space="preserve">sellainen vaihtelu, että yhden muuttujan kasvaessa toinen muuttuja pienenee.</w:t>
      </w:r>
    </w:p>
    <w:p>
      <w:r>
        <w:rPr>
          <w:b/>
        </w:rPr>
        <w:t xml:space="preserve">Tulos</w:t>
      </w:r>
    </w:p>
    <w:p>
      <w:r>
        <w:t xml:space="preserve">käänteinen suhteellisuus</w:t>
      </w:r>
    </w:p>
    <w:p>
      <w:r>
        <w:rPr>
          <w:b/>
        </w:rPr>
        <w:t xml:space="preserve">Esimerkki 7.5546</w:t>
      </w:r>
    </w:p>
    <w:p>
      <w:r>
        <w:t xml:space="preserve">minkä tyylisiä taideteoksia van Gogh teki?</w:t>
      </w:r>
    </w:p>
    <w:p>
      <w:r>
        <w:rPr>
          <w:b/>
        </w:rPr>
        <w:t xml:space="preserve">Tulos</w:t>
      </w:r>
    </w:p>
    <w:p>
      <w:r>
        <w:t xml:space="preserve">Jälki-impressionistinen</w:t>
      </w:r>
    </w:p>
    <w:p>
      <w:r>
        <w:rPr>
          <w:b/>
        </w:rPr>
        <w:t xml:space="preserve">Esimerkki 7.5547</w:t>
      </w:r>
    </w:p>
    <w:p>
      <w:r>
        <w:t xml:space="preserve">Milloin project mc2:n 6. kausi ilmestyy?</w:t>
      </w:r>
    </w:p>
    <w:p>
      <w:r>
        <w:rPr>
          <w:b/>
        </w:rPr>
        <w:t xml:space="preserve">Tulos</w:t>
      </w:r>
    </w:p>
    <w:p>
      <w:r>
        <w:t xml:space="preserve">marraskuu 7, 2017</w:t>
      </w:r>
    </w:p>
    <w:p>
      <w:r>
        <w:rPr>
          <w:b/>
        </w:rPr>
        <w:t xml:space="preserve">Esimerkki 7.5548</w:t>
      </w:r>
    </w:p>
    <w:p>
      <w:r>
        <w:t xml:space="preserve">joka allekirjoitti waitangin sopimuksen kruunun puolesta...</w:t>
      </w:r>
    </w:p>
    <w:p>
      <w:r>
        <w:rPr>
          <w:b/>
        </w:rPr>
        <w:t xml:space="preserve">Tulos</w:t>
      </w:r>
    </w:p>
    <w:p>
      <w:r>
        <w:t xml:space="preserve">Edustajat</w:t>
      </w:r>
    </w:p>
    <w:p>
      <w:r>
        <w:rPr>
          <w:b/>
        </w:rPr>
        <w:t xml:space="preserve">Esimerkki 7.5549</w:t>
      </w:r>
    </w:p>
    <w:p>
      <w:r>
        <w:t xml:space="preserve">miksi Kongo-joki ei ole koko matkaltaan laivaväyläinen</w:t>
      </w:r>
    </w:p>
    <w:p>
      <w:r>
        <w:rPr>
          <w:b/>
        </w:rPr>
        <w:t xml:space="preserve">Tulos</w:t>
      </w:r>
    </w:p>
    <w:p>
      <w:r>
        <w:t xml:space="preserve">kolme suurta putoamista</w:t>
      </w:r>
    </w:p>
    <w:p>
      <w:r>
        <w:rPr>
          <w:b/>
        </w:rPr>
        <w:t xml:space="preserve">Esimerkki 7.5550</w:t>
      </w:r>
    </w:p>
    <w:p>
      <w:r>
        <w:t xml:space="preserve">Milloin alkuperäinen Psycho-elokuva tuli ulos</w:t>
      </w:r>
    </w:p>
    <w:p>
      <w:r>
        <w:rPr>
          <w:b/>
        </w:rPr>
        <w:t xml:space="preserve">Tulos</w:t>
      </w:r>
    </w:p>
    <w:p>
      <w:r>
        <w:t xml:space="preserve">1960</w:t>
      </w:r>
    </w:p>
    <w:p>
      <w:r>
        <w:rPr>
          <w:b/>
        </w:rPr>
        <w:t xml:space="preserve">Esimerkki 7.5551</w:t>
      </w:r>
    </w:p>
    <w:p>
      <w:r>
        <w:t xml:space="preserve">Milloin cd-levyihin alettiin laittaa tarroja, jotka neuvovat vanhempia, -</w:t>
      </w:r>
    </w:p>
    <w:p>
      <w:r>
        <w:rPr>
          <w:b/>
        </w:rPr>
        <w:t xml:space="preserve">Tulos</w:t>
      </w:r>
    </w:p>
    <w:p>
      <w:r>
        <w:t xml:space="preserve">1985</w:t>
      </w:r>
    </w:p>
    <w:p>
      <w:r>
        <w:rPr>
          <w:b/>
        </w:rPr>
        <w:t xml:space="preserve">Esimerkki 7.5552</w:t>
      </w:r>
    </w:p>
    <w:p>
      <w:r>
        <w:t xml:space="preserve">mihin elimiin sympaattinen hermosto vaikuttaa?</w:t>
      </w:r>
    </w:p>
    <w:p>
      <w:r>
        <w:rPr>
          <w:b/>
        </w:rPr>
        <w:t xml:space="preserve">Tulos</w:t>
      </w:r>
    </w:p>
    <w:p>
      <w:r>
        <w:t xml:space="preserve">perna</w:t>
      </w:r>
    </w:p>
    <w:p>
      <w:r>
        <w:rPr>
          <w:b/>
        </w:rPr>
        <w:t xml:space="preserve">Tulos</w:t>
      </w:r>
    </w:p>
    <w:p>
      <w:r>
        <w:t xml:space="preserve">munuaiset</w:t>
      </w:r>
    </w:p>
    <w:p>
      <w:r>
        <w:rPr>
          <w:b/>
        </w:rPr>
        <w:t xml:space="preserve">Tulos</w:t>
      </w:r>
    </w:p>
    <w:p>
      <w:r>
        <w:t xml:space="preserve">paksusuoli</w:t>
      </w:r>
    </w:p>
    <w:p>
      <w:r>
        <w:rPr>
          <w:b/>
        </w:rPr>
        <w:t xml:space="preserve">Tulos</w:t>
      </w:r>
    </w:p>
    <w:p>
      <w:r>
        <w:t xml:space="preserve">vatsa</w:t>
      </w:r>
    </w:p>
    <w:p>
      <w:r>
        <w:rPr>
          <w:b/>
        </w:rPr>
        <w:t xml:space="preserve">Tulos</w:t>
      </w:r>
    </w:p>
    <w:p>
      <w:r>
        <w:t xml:space="preserve">maksa</w:t>
      </w:r>
    </w:p>
    <w:p>
      <w:r>
        <w:rPr>
          <w:b/>
        </w:rPr>
        <w:t xml:space="preserve">Esimerkki 7.5553</w:t>
      </w:r>
    </w:p>
    <w:p>
      <w:r>
        <w:t xml:space="preserve">kuinka pitkä on kierros ufc-ottelussa?</w:t>
      </w:r>
    </w:p>
    <w:p>
      <w:r>
        <w:rPr>
          <w:b/>
        </w:rPr>
        <w:t xml:space="preserve">Tulos</w:t>
      </w:r>
    </w:p>
    <w:p>
      <w:r>
        <w:t xml:space="preserve">enintään viisi minuuttia</w:t>
      </w:r>
    </w:p>
    <w:p>
      <w:r>
        <w:rPr>
          <w:b/>
        </w:rPr>
        <w:t xml:space="preserve">Esimerkki 7.5554</w:t>
      </w:r>
    </w:p>
    <w:p>
      <w:r>
        <w:t xml:space="preserve">missä Englanti tuli MM-kisoissa 2014</w:t>
      </w:r>
    </w:p>
    <w:p>
      <w:r>
        <w:rPr>
          <w:b/>
        </w:rPr>
        <w:t xml:space="preserve">Tulos</w:t>
      </w:r>
    </w:p>
    <w:p>
      <w:r>
        <w:t xml:space="preserve">26. päivä</w:t>
      </w:r>
    </w:p>
    <w:p>
      <w:r>
        <w:rPr>
          <w:b/>
        </w:rPr>
        <w:t xml:space="preserve">Esimerkki 7.5555</w:t>
      </w:r>
    </w:p>
    <w:p>
      <w:r>
        <w:t xml:space="preserve">missä sarjassa twin peaks tapahtuu</w:t>
      </w:r>
    </w:p>
    <w:p>
      <w:r>
        <w:rPr>
          <w:b/>
        </w:rPr>
        <w:t xml:space="preserve">Tulos</w:t>
      </w:r>
    </w:p>
    <w:p>
      <w:r>
        <w:t xml:space="preserve">1989</w:t>
      </w:r>
    </w:p>
    <w:p>
      <w:r>
        <w:rPr>
          <w:b/>
        </w:rPr>
        <w:t xml:space="preserve">Esimerkki 7.5556</w:t>
      </w:r>
    </w:p>
    <w:p>
      <w:r>
        <w:t xml:space="preserve">Milloin armeijan ilmavoimista tuli ilmavoimat?</w:t>
      </w:r>
    </w:p>
    <w:p>
      <w:r>
        <w:rPr>
          <w:b/>
        </w:rPr>
        <w:t xml:space="preserve">Tulos</w:t>
      </w:r>
    </w:p>
    <w:p>
      <w:r>
        <w:t xml:space="preserve">20. kesäkuuta 1941</w:t>
      </w:r>
    </w:p>
    <w:p>
      <w:r>
        <w:rPr>
          <w:b/>
        </w:rPr>
        <w:t xml:space="preserve">Esimerkki 7.5557</w:t>
      </w:r>
    </w:p>
    <w:p>
      <w:r>
        <w:t xml:space="preserve">Kuka on ollut Saturday Night Livessä pisimpään?</w:t>
      </w:r>
    </w:p>
    <w:p>
      <w:r>
        <w:rPr>
          <w:b/>
        </w:rPr>
        <w:t xml:space="preserve">Tulos</w:t>
      </w:r>
    </w:p>
    <w:p>
      <w:r>
        <w:t xml:space="preserve">Kenan Thompson</w:t>
      </w:r>
    </w:p>
    <w:p>
      <w:r>
        <w:rPr>
          <w:b/>
        </w:rPr>
        <w:t xml:space="preserve">Esimerkki 7.5558</w:t>
      </w:r>
    </w:p>
    <w:p>
      <w:r>
        <w:t xml:space="preserve">mainitse 5 esimerkkiä liikepankeista Etelä-Afrikassa.</w:t>
      </w:r>
    </w:p>
    <w:p>
      <w:r>
        <w:rPr>
          <w:b/>
        </w:rPr>
        <w:t xml:space="preserve">Tulos</w:t>
      </w:r>
    </w:p>
    <w:p>
      <w:r>
        <w:t xml:space="preserve">First National Bank</w:t>
      </w:r>
    </w:p>
    <w:p>
      <w:r>
        <w:rPr>
          <w:b/>
        </w:rPr>
        <w:t xml:space="preserve">Tulos</w:t>
      </w:r>
    </w:p>
    <w:p>
      <w:r>
        <w:t xml:space="preserve">Discovery Bank Limited</w:t>
      </w:r>
    </w:p>
    <w:p>
      <w:r>
        <w:rPr>
          <w:b/>
        </w:rPr>
        <w:t xml:space="preserve">Tulos</w:t>
      </w:r>
    </w:p>
    <w:p>
      <w:r>
        <w:t xml:space="preserve">Capitec Bank Limited</w:t>
      </w:r>
    </w:p>
    <w:p>
      <w:r>
        <w:rPr>
          <w:b/>
        </w:rPr>
        <w:t xml:space="preserve">Tulos</w:t>
      </w:r>
    </w:p>
    <w:p>
      <w:r>
        <w:t xml:space="preserve">African Bank Limited</w:t>
      </w:r>
    </w:p>
    <w:p>
      <w:r>
        <w:rPr>
          <w:b/>
        </w:rPr>
        <w:t xml:space="preserve">Tulos</w:t>
      </w:r>
    </w:p>
    <w:p>
      <w:r>
        <w:t xml:space="preserve">Bidvest Bank Limited</w:t>
      </w:r>
    </w:p>
    <w:p>
      <w:r>
        <w:rPr>
          <w:b/>
        </w:rPr>
        <w:t xml:space="preserve">Esimerkki 7.5559</w:t>
      </w:r>
    </w:p>
    <w:p>
      <w:r>
        <w:t xml:space="preserve">Milloin kotkat ovat viimeksi päässeet pudotuspeleihin?</w:t>
      </w:r>
    </w:p>
    <w:p>
      <w:r>
        <w:rPr>
          <w:b/>
        </w:rPr>
        <w:t xml:space="preserve">Tulos</w:t>
      </w:r>
    </w:p>
    <w:p>
      <w:r>
        <w:t xml:space="preserve">2017</w:t>
      </w:r>
    </w:p>
    <w:p>
      <w:r>
        <w:rPr>
          <w:b/>
        </w:rPr>
        <w:t xml:space="preserve">Esimerkki 7.5560</w:t>
      </w:r>
    </w:p>
    <w:p>
      <w:r>
        <w:t xml:space="preserve">Ketä pelaat farcry 5:ssä?</w:t>
      </w:r>
    </w:p>
    <w:p>
      <w:r>
        <w:rPr>
          <w:b/>
        </w:rPr>
        <w:t xml:space="preserve">Tulos</w:t>
      </w:r>
    </w:p>
    <w:p>
      <w:r>
        <w:t xml:space="preserve">nimeltä mainitsematon nuorempi apulaissheriffi, -</w:t>
      </w:r>
    </w:p>
    <w:p>
      <w:r>
        <w:rPr>
          <w:b/>
        </w:rPr>
        <w:t xml:space="preserve">Esimerkki 7.5561</w:t>
      </w:r>
    </w:p>
    <w:p>
      <w:r>
        <w:t xml:space="preserve">vuoden 1945 yhdysvaltalaisen Manhattan-projektin tehtävänä oli kehittää -</w:t>
      </w:r>
    </w:p>
    <w:p>
      <w:r>
        <w:rPr>
          <w:b/>
        </w:rPr>
        <w:t xml:space="preserve">Tulos</w:t>
      </w:r>
    </w:p>
    <w:p>
      <w:r>
        <w:t xml:space="preserve">ensimmäiset ydinaseet</w:t>
      </w:r>
    </w:p>
    <w:p>
      <w:r>
        <w:rPr>
          <w:b/>
        </w:rPr>
        <w:t xml:space="preserve">Esimerkki 7.5562</w:t>
      </w:r>
    </w:p>
    <w:p>
      <w:r>
        <w:t xml:space="preserve">Mikä musikaali on lähettää pellejä sisään alkaen</w:t>
      </w:r>
    </w:p>
    <w:p>
      <w:r>
        <w:rPr>
          <w:b/>
        </w:rPr>
        <w:t xml:space="preserve">Tulos</w:t>
      </w:r>
    </w:p>
    <w:p>
      <w:r>
        <w:t xml:space="preserve">Pieni yömusiikki</w:t>
      </w:r>
    </w:p>
    <w:p>
      <w:r>
        <w:rPr>
          <w:b/>
        </w:rPr>
        <w:t xml:space="preserve">Esimerkki 7.5563</w:t>
      </w:r>
    </w:p>
    <w:p>
      <w:r>
        <w:t xml:space="preserve">joka keksi ensimmäisen polttomoottoriauton.</w:t>
      </w:r>
    </w:p>
    <w:p>
      <w:r>
        <w:rPr>
          <w:b/>
        </w:rPr>
        <w:t xml:space="preserve">Tulos</w:t>
      </w:r>
    </w:p>
    <w:p>
      <w:r>
        <w:t xml:space="preserve">Karl Benz</w:t>
      </w:r>
    </w:p>
    <w:p>
      <w:r>
        <w:rPr>
          <w:b/>
        </w:rPr>
        <w:t xml:space="preserve">Esimerkki 7.5564</w:t>
      </w:r>
    </w:p>
    <w:p>
      <w:r>
        <w:t xml:space="preserve">joka laulaa laittaa limetin kookospähkinään ja ravistelee sitä.</w:t>
      </w:r>
    </w:p>
    <w:p>
      <w:r>
        <w:rPr>
          <w:b/>
        </w:rPr>
        <w:t xml:space="preserve">Tulos</w:t>
      </w:r>
    </w:p>
    <w:p>
      <w:r>
        <w:t xml:space="preserve">Harry Nilsson</w:t>
      </w:r>
    </w:p>
    <w:p>
      <w:r>
        <w:rPr>
          <w:b/>
        </w:rPr>
        <w:t xml:space="preserve">Esimerkki 7.5565</w:t>
      </w:r>
    </w:p>
    <w:p>
      <w:r>
        <w:t xml:space="preserve">joka voitti kultaisen mailan mestaruuskilpailussa 2017...</w:t>
      </w:r>
    </w:p>
    <w:p>
      <w:r>
        <w:rPr>
          <w:b/>
        </w:rPr>
        <w:t xml:space="preserve">Tulos</w:t>
      </w:r>
    </w:p>
    <w:p>
      <w:r>
        <w:t xml:space="preserve">Shikhar Dhawan</w:t>
      </w:r>
    </w:p>
    <w:p>
      <w:r>
        <w:rPr>
          <w:b/>
        </w:rPr>
        <w:t xml:space="preserve">Esimerkki 7.5566</w:t>
      </w:r>
    </w:p>
    <w:p>
      <w:r>
        <w:t xml:space="preserve">joka laulaa, että peterissäni on skeeter...</w:t>
      </w:r>
    </w:p>
    <w:p>
      <w:r>
        <w:rPr>
          <w:b/>
        </w:rPr>
        <w:t xml:space="preserve">Tulos</w:t>
      </w:r>
    </w:p>
    <w:p>
      <w:r>
        <w:t xml:space="preserve">Valby</w:t>
      </w:r>
    </w:p>
    <w:p>
      <w:r>
        <w:rPr>
          <w:b/>
        </w:rPr>
        <w:t xml:space="preserve">Esimerkki 7.5567</w:t>
      </w:r>
    </w:p>
    <w:p>
      <w:r>
        <w:t xml:space="preserve">Milloin presidentinvaalit pidetään Yhdysvalloissa?</w:t>
      </w:r>
    </w:p>
    <w:p>
      <w:r>
        <w:rPr>
          <w:b/>
        </w:rPr>
        <w:t xml:space="preserve">Tulos</w:t>
      </w:r>
    </w:p>
    <w:p>
      <w:r>
        <w:t xml:space="preserve">nelivuotisesti</w:t>
      </w:r>
    </w:p>
    <w:p>
      <w:r>
        <w:rPr>
          <w:b/>
        </w:rPr>
        <w:t xml:space="preserve">Tulos</w:t>
      </w:r>
    </w:p>
    <w:p>
      <w:r>
        <w:t xml:space="preserve">ensimmäinen tiistai marraskuun 1. päivän jälkeen</w:t>
      </w:r>
    </w:p>
    <w:p>
      <w:r>
        <w:rPr>
          <w:b/>
        </w:rPr>
        <w:t xml:space="preserve">Esimerkki 7.5568</w:t>
      </w:r>
    </w:p>
    <w:p>
      <w:r>
        <w:t xml:space="preserve">kenellä on uran eniten liikevaihtoja nba:ssa</w:t>
      </w:r>
    </w:p>
    <w:p>
      <w:r>
        <w:rPr>
          <w:b/>
        </w:rPr>
        <w:t xml:space="preserve">Tulos</w:t>
      </w:r>
    </w:p>
    <w:p>
      <w:r>
        <w:t xml:space="preserve">Karl Malone</w:t>
      </w:r>
    </w:p>
    <w:p>
      <w:r>
        <w:rPr>
          <w:b/>
        </w:rPr>
        <w:t xml:space="preserve">Esimerkki 7.5569</w:t>
      </w:r>
    </w:p>
    <w:p>
      <w:r>
        <w:t xml:space="preserve">joka kirjoitti kappaleen raindrops keep falling on my head.</w:t>
      </w:r>
    </w:p>
    <w:p>
      <w:r>
        <w:rPr>
          <w:b/>
        </w:rPr>
        <w:t xml:space="preserve">Tulos</w:t>
      </w:r>
    </w:p>
    <w:p>
      <w:r>
        <w:t xml:space="preserve">Burt Bacharach</w:t>
      </w:r>
    </w:p>
    <w:p>
      <w:r>
        <w:rPr>
          <w:b/>
        </w:rPr>
        <w:t xml:space="preserve">Tulos</w:t>
      </w:r>
    </w:p>
    <w:p>
      <w:r>
        <w:t xml:space="preserve">Hal David</w:t>
      </w:r>
    </w:p>
    <w:p>
      <w:r>
        <w:rPr>
          <w:b/>
        </w:rPr>
        <w:t xml:space="preserve">Esimerkki 7.5570</w:t>
      </w:r>
    </w:p>
    <w:p>
      <w:r>
        <w:t xml:space="preserve">suurin koskaan vavalla ja kelalla pyydetty valkohai</w:t>
      </w:r>
    </w:p>
    <w:p>
      <w:r>
        <w:rPr>
          <w:b/>
        </w:rPr>
        <w:t xml:space="preserve">Tulos</w:t>
      </w:r>
    </w:p>
    <w:p>
      <w:r>
        <w:t xml:space="preserve">3,427-kiloinen</w:t>
      </w:r>
    </w:p>
    <w:p>
      <w:r>
        <w:rPr>
          <w:b/>
        </w:rPr>
        <w:t xml:space="preserve">Esimerkki 7.5571</w:t>
      </w:r>
    </w:p>
    <w:p>
      <w:r>
        <w:t xml:space="preserve">joka laulaa ikuisesti Kaunottaresta ja hirviöstä</w:t>
      </w:r>
    </w:p>
    <w:p>
      <w:r>
        <w:rPr>
          <w:b/>
        </w:rPr>
        <w:t xml:space="preserve">Tulos</w:t>
      </w:r>
    </w:p>
    <w:p>
      <w:r>
        <w:t xml:space="preserve">Josh Groban</w:t>
      </w:r>
    </w:p>
    <w:p>
      <w:r>
        <w:rPr>
          <w:b/>
        </w:rPr>
        <w:t xml:space="preserve">Tulos</w:t>
      </w:r>
    </w:p>
    <w:p>
      <w:r>
        <w:t xml:space="preserve">Dan Stevens</w:t>
      </w:r>
    </w:p>
    <w:p>
      <w:r>
        <w:rPr>
          <w:b/>
        </w:rPr>
        <w:t xml:space="preserve">Esimerkki 7.5572</w:t>
      </w:r>
    </w:p>
    <w:p>
      <w:r>
        <w:t xml:space="preserve">joka kirjoitti Greatest Showmanin kappaleet</w:t>
      </w:r>
    </w:p>
    <w:p>
      <w:r>
        <w:rPr>
          <w:b/>
        </w:rPr>
        <w:t xml:space="preserve">Tulos</w:t>
      </w:r>
    </w:p>
    <w:p>
      <w:r>
        <w:t xml:space="preserve">Joseph Trapanese</w:t>
      </w:r>
    </w:p>
    <w:p>
      <w:r>
        <w:rPr>
          <w:b/>
        </w:rPr>
        <w:t xml:space="preserve">Tulos</w:t>
      </w:r>
    </w:p>
    <w:p>
      <w:r>
        <w:t xml:space="preserve">John Debney</w:t>
      </w:r>
    </w:p>
    <w:p>
      <w:r>
        <w:rPr>
          <w:b/>
        </w:rPr>
        <w:t xml:space="preserve">Esimerkki 7.5573</w:t>
      </w:r>
    </w:p>
    <w:p>
      <w:r>
        <w:t xml:space="preserve">Milloin Jerusalemin itkumuuri rakennettiin?</w:t>
      </w:r>
    </w:p>
    <w:p>
      <w:r>
        <w:rPr>
          <w:b/>
        </w:rPr>
        <w:t xml:space="preserve">Tulos</w:t>
      </w:r>
    </w:p>
    <w:p>
      <w:r>
        <w:t xml:space="preserve">noin vuonna 19 eaa.</w:t>
      </w:r>
    </w:p>
    <w:p>
      <w:r>
        <w:rPr>
          <w:b/>
        </w:rPr>
        <w:t xml:space="preserve">Esimerkki 7.5574</w:t>
      </w:r>
    </w:p>
    <w:p>
      <w:r>
        <w:t xml:space="preserve">joka näytteli Deania Waverly Placen velhojen sarjassa...</w:t>
      </w:r>
    </w:p>
    <w:p>
      <w:r>
        <w:rPr>
          <w:b/>
        </w:rPr>
        <w:t xml:space="preserve">Tulos</w:t>
      </w:r>
    </w:p>
    <w:p>
      <w:r>
        <w:t xml:space="preserve">Samonas</w:t>
      </w:r>
    </w:p>
    <w:p>
      <w:r>
        <w:rPr>
          <w:b/>
        </w:rPr>
        <w:t xml:space="preserve">Esimerkki 7.5575</w:t>
      </w:r>
    </w:p>
    <w:p>
      <w:r>
        <w:t xml:space="preserve">joka lauloi älä tee minulle noin...</w:t>
      </w:r>
    </w:p>
    <w:p>
      <w:r>
        <w:rPr>
          <w:b/>
        </w:rPr>
        <w:t xml:space="preserve">Tulos</w:t>
      </w:r>
    </w:p>
    <w:p>
      <w:r>
        <w:t xml:space="preserve">Tom Petty ja Heartbreakers</w:t>
      </w:r>
    </w:p>
    <w:p>
      <w:r>
        <w:rPr>
          <w:b/>
        </w:rPr>
        <w:t xml:space="preserve">Esimerkki 7.5576</w:t>
      </w:r>
    </w:p>
    <w:p>
      <w:r>
        <w:t xml:space="preserve">Mikä on ag-109:n luonnollinen esiintyvyys?</w:t>
      </w:r>
    </w:p>
    <w:p>
      <w:r>
        <w:rPr>
          <w:b/>
        </w:rPr>
        <w:t xml:space="preserve">Tulos</w:t>
      </w:r>
    </w:p>
    <w:p>
      <w:r>
        <w:t xml:space="preserve">isotoopit</w:t>
      </w:r>
    </w:p>
    <w:p>
      <w:r>
        <w:rPr>
          <w:b/>
        </w:rPr>
        <w:t xml:space="preserve">Esimerkki 7.5577</w:t>
      </w:r>
    </w:p>
    <w:p>
      <w:r>
        <w:t xml:space="preserve">3. kausi into the badlands on kuinka monta jaksoa?</w:t>
      </w:r>
    </w:p>
    <w:p>
      <w:r>
        <w:rPr>
          <w:b/>
        </w:rPr>
        <w:t xml:space="preserve">Tulos</w:t>
      </w:r>
    </w:p>
    <w:p>
      <w:r>
        <w:t xml:space="preserve">16</w:t>
      </w:r>
    </w:p>
    <w:p>
      <w:r>
        <w:rPr>
          <w:b/>
        </w:rPr>
        <w:t xml:space="preserve">Esimerkki 7.5578</w:t>
      </w:r>
    </w:p>
    <w:p>
      <w:r>
        <w:t xml:space="preserve">joka pelasi World Seriesissä vuonna 1990</w:t>
      </w:r>
    </w:p>
    <w:p>
      <w:r>
        <w:rPr>
          <w:b/>
        </w:rPr>
        <w:t xml:space="preserve">Tulos</w:t>
      </w:r>
    </w:p>
    <w:p>
      <w:r>
        <w:t xml:space="preserve">Cincinnati Reds</w:t>
      </w:r>
    </w:p>
    <w:p>
      <w:r>
        <w:rPr>
          <w:b/>
        </w:rPr>
        <w:t xml:space="preserve">Tulos</w:t>
      </w:r>
    </w:p>
    <w:p>
      <w:r>
        <w:t xml:space="preserve">Oakland Athletics</w:t>
      </w:r>
    </w:p>
    <w:p>
      <w:r>
        <w:rPr>
          <w:b/>
        </w:rPr>
        <w:t xml:space="preserve">Esimerkki 7.5579</w:t>
      </w:r>
    </w:p>
    <w:p>
      <w:r>
        <w:t xml:space="preserve">kuinka monessa osavaltiossa Yhdysvalloissa on vielä kuolemanrangaistus</w:t>
      </w:r>
    </w:p>
    <w:p>
      <w:r>
        <w:rPr>
          <w:b/>
        </w:rPr>
        <w:t xml:space="preserve">Tulos</w:t>
      </w:r>
    </w:p>
    <w:p>
      <w:r>
        <w:t xml:space="preserve">31</w:t>
      </w:r>
    </w:p>
    <w:p>
      <w:r>
        <w:rPr>
          <w:b/>
        </w:rPr>
        <w:t xml:space="preserve">Esimerkki 7.5580</w:t>
      </w:r>
    </w:p>
    <w:p>
      <w:r>
        <w:t xml:space="preserve">missä ny mets pelaa kotiotteluita</w:t>
      </w:r>
    </w:p>
    <w:p>
      <w:r>
        <w:rPr>
          <w:b/>
        </w:rPr>
        <w:t xml:space="preserve">Tulos</w:t>
      </w:r>
    </w:p>
    <w:p>
      <w:r>
        <w:t xml:space="preserve">Citi Field</w:t>
      </w:r>
    </w:p>
    <w:p>
      <w:r>
        <w:rPr>
          <w:b/>
        </w:rPr>
        <w:t xml:space="preserve">Esimerkki 7.5581</w:t>
      </w:r>
    </w:p>
    <w:p>
      <w:r>
        <w:t xml:space="preserve">ketkä ovat korkeimman oikeuden avustavia tuomareita?</w:t>
      </w:r>
    </w:p>
    <w:p>
      <w:r>
        <w:rPr>
          <w:b/>
        </w:rPr>
        <w:t xml:space="preserve">Tulos</w:t>
      </w:r>
    </w:p>
    <w:p>
      <w:r>
        <w:t xml:space="preserve">Sonia Sotomayor</w:t>
      </w:r>
    </w:p>
    <w:p>
      <w:r>
        <w:rPr>
          <w:b/>
        </w:rPr>
        <w:t xml:space="preserve">Tulos</w:t>
      </w:r>
    </w:p>
    <w:p>
      <w:r>
        <w:t xml:space="preserve">Neil Gorsuch</w:t>
      </w:r>
    </w:p>
    <w:p>
      <w:r>
        <w:rPr>
          <w:b/>
        </w:rPr>
        <w:t xml:space="preserve">Tulos</w:t>
      </w:r>
    </w:p>
    <w:p>
      <w:r>
        <w:t xml:space="preserve">Samuel Alito</w:t>
      </w:r>
    </w:p>
    <w:p>
      <w:r>
        <w:rPr>
          <w:b/>
        </w:rPr>
        <w:t xml:space="preserve">Tulos</w:t>
      </w:r>
    </w:p>
    <w:p>
      <w:r>
        <w:t xml:space="preserve">Clarence Thomas</w:t>
      </w:r>
    </w:p>
    <w:p>
      <w:r>
        <w:rPr>
          <w:b/>
        </w:rPr>
        <w:t xml:space="preserve">Tulos</w:t>
      </w:r>
    </w:p>
    <w:p>
      <w:r>
        <w:t xml:space="preserve">Elena Kagan</w:t>
      </w:r>
    </w:p>
    <w:p>
      <w:r>
        <w:rPr>
          <w:b/>
        </w:rPr>
        <w:t xml:space="preserve">Tulos</w:t>
      </w:r>
    </w:p>
    <w:p>
      <w:r>
        <w:t xml:space="preserve">Anthony Kennedy</w:t>
      </w:r>
    </w:p>
    <w:p>
      <w:r>
        <w:rPr>
          <w:b/>
        </w:rPr>
        <w:t xml:space="preserve">Tulos</w:t>
      </w:r>
    </w:p>
    <w:p>
      <w:r>
        <w:t xml:space="preserve">Ruth Bader Ginsburg</w:t>
      </w:r>
    </w:p>
    <w:p>
      <w:r>
        <w:rPr>
          <w:b/>
        </w:rPr>
        <w:t xml:space="preserve">Tulos</w:t>
      </w:r>
    </w:p>
    <w:p>
      <w:r>
        <w:t xml:space="preserve">Stephen Breyer</w:t>
      </w:r>
    </w:p>
    <w:p>
      <w:r>
        <w:rPr>
          <w:b/>
        </w:rPr>
        <w:t xml:space="preserve">Esimerkki 7.5582</w:t>
      </w:r>
    </w:p>
    <w:p>
      <w:r>
        <w:t xml:space="preserve">joka esittää Batmania elokuvassa Justice League</w:t>
      </w:r>
    </w:p>
    <w:p>
      <w:r>
        <w:rPr>
          <w:b/>
        </w:rPr>
        <w:t xml:space="preserve">Tulos</w:t>
      </w:r>
    </w:p>
    <w:p>
      <w:r>
        <w:t xml:space="preserve">Ben Affleck</w:t>
      </w:r>
    </w:p>
    <w:p>
      <w:r>
        <w:rPr>
          <w:b/>
        </w:rPr>
        <w:t xml:space="preserve">Esimerkki 7.5583</w:t>
      </w:r>
    </w:p>
    <w:p>
      <w:r>
        <w:t xml:space="preserve">kuka on suunnitellut Intian valuutan symbolin</w:t>
      </w:r>
    </w:p>
    <w:p>
      <w:r>
        <w:rPr>
          <w:b/>
        </w:rPr>
        <w:t xml:space="preserve">Tulos</w:t>
      </w:r>
    </w:p>
    <w:p>
      <w:r>
        <w:t xml:space="preserve">Udaya Kumar</w:t>
      </w:r>
    </w:p>
    <w:p>
      <w:r>
        <w:rPr>
          <w:b/>
        </w:rPr>
        <w:t xml:space="preserve">Esimerkki 7.5584</w:t>
      </w:r>
    </w:p>
    <w:p>
      <w:r>
        <w:t xml:space="preserve">joka laulaa säästää sen pahan päivän varalle...</w:t>
      </w:r>
    </w:p>
    <w:p>
      <w:r>
        <w:rPr>
          <w:b/>
        </w:rPr>
        <w:t xml:space="preserve">Tulos</w:t>
      </w:r>
    </w:p>
    <w:p>
      <w:r>
        <w:t xml:space="preserve">Stephen Bishop</w:t>
      </w:r>
    </w:p>
    <w:p>
      <w:r>
        <w:rPr>
          <w:b/>
        </w:rPr>
        <w:t xml:space="preserve">Esimerkki 7.5585</w:t>
      </w:r>
    </w:p>
    <w:p>
      <w:r>
        <w:t xml:space="preserve">Milloin Justin Bieberin paahtopaisti esitetään Comedy Centralissa?</w:t>
      </w:r>
    </w:p>
    <w:p>
      <w:r>
        <w:rPr>
          <w:b/>
        </w:rPr>
        <w:t xml:space="preserve">Tulos</w:t>
      </w:r>
    </w:p>
    <w:p>
      <w:r>
        <w:t xml:space="preserve">maaliskuu 30, 2015</w:t>
      </w:r>
    </w:p>
    <w:p>
      <w:r>
        <w:rPr>
          <w:b/>
        </w:rPr>
        <w:t xml:space="preserve">Esimerkki 7.5586</w:t>
      </w:r>
    </w:p>
    <w:p>
      <w:r>
        <w:t xml:space="preserve">joka näyttelee Esperanzaa ohjelmassa Jos rakastan sinua on väärin...</w:t>
      </w:r>
    </w:p>
    <w:p>
      <w:r>
        <w:rPr>
          <w:b/>
        </w:rPr>
        <w:t xml:space="preserve">Tulos</w:t>
      </w:r>
    </w:p>
    <w:p>
      <w:r>
        <w:t xml:space="preserve">Zulay Henao</w:t>
      </w:r>
    </w:p>
    <w:p>
      <w:r>
        <w:rPr>
          <w:b/>
        </w:rPr>
        <w:t xml:space="preserve">Esimerkki 7.5587</w:t>
      </w:r>
    </w:p>
    <w:p>
      <w:r>
        <w:t xml:space="preserve">kuka voittaa Rocky 4:n lopussa</w:t>
      </w:r>
    </w:p>
    <w:p>
      <w:r>
        <w:rPr>
          <w:b/>
        </w:rPr>
        <w:t xml:space="preserve">Tulos</w:t>
      </w:r>
    </w:p>
    <w:p>
      <w:r>
        <w:t xml:space="preserve">Rocky</w:t>
      </w:r>
    </w:p>
    <w:p>
      <w:r>
        <w:rPr>
          <w:b/>
        </w:rPr>
        <w:t xml:space="preserve">Esimerkki 7.5588</w:t>
      </w:r>
    </w:p>
    <w:p>
      <w:r>
        <w:t xml:space="preserve">kenellä on eniten pisteitä nba-kaudella</w:t>
      </w:r>
    </w:p>
    <w:p>
      <w:r>
        <w:rPr>
          <w:b/>
        </w:rPr>
        <w:t xml:space="preserve">Tulos</w:t>
      </w:r>
    </w:p>
    <w:p>
      <w:r>
        <w:t xml:space="preserve">Kevin Durant</w:t>
      </w:r>
    </w:p>
    <w:p>
      <w:r>
        <w:rPr>
          <w:b/>
        </w:rPr>
        <w:t xml:space="preserve">Esimerkki 7.5589</w:t>
      </w:r>
    </w:p>
    <w:p>
      <w:r>
        <w:t xml:space="preserve">Milloin tähtien sota avataan Hollywood Studiosissa?</w:t>
      </w:r>
    </w:p>
    <w:p>
      <w:r>
        <w:rPr>
          <w:b/>
        </w:rPr>
        <w:t xml:space="preserve">Tulos</w:t>
      </w:r>
    </w:p>
    <w:p>
      <w:r>
        <w:t xml:space="preserve">2019</w:t>
      </w:r>
    </w:p>
    <w:p>
      <w:r>
        <w:rPr>
          <w:b/>
        </w:rPr>
        <w:t xml:space="preserve">Esimerkki 7.5590</w:t>
      </w:r>
    </w:p>
    <w:p>
      <w:r>
        <w:t xml:space="preserve">joka teki maalin Kroatialle maailmanmestaruuskisoissa.</w:t>
      </w:r>
    </w:p>
    <w:p>
      <w:r>
        <w:rPr>
          <w:b/>
        </w:rPr>
        <w:t xml:space="preserve">Tulos</w:t>
      </w:r>
    </w:p>
    <w:p>
      <w:r>
        <w:t xml:space="preserve">Mandžukić</w:t>
      </w:r>
    </w:p>
    <w:p>
      <w:r>
        <w:rPr>
          <w:b/>
        </w:rPr>
        <w:t xml:space="preserve">Tulos</w:t>
      </w:r>
    </w:p>
    <w:p>
      <w:r>
        <w:t xml:space="preserve">Perišić</w:t>
      </w:r>
    </w:p>
    <w:p>
      <w:r>
        <w:rPr>
          <w:b/>
        </w:rPr>
        <w:t xml:space="preserve">Esimerkki 7.5591</w:t>
      </w:r>
    </w:p>
    <w:p>
      <w:r>
        <w:t xml:space="preserve">joka esitti Maxia George Lopezin show'ssa -</w:t>
      </w:r>
    </w:p>
    <w:p>
      <w:r>
        <w:rPr>
          <w:b/>
        </w:rPr>
        <w:t xml:space="preserve">Tulos</w:t>
      </w:r>
    </w:p>
    <w:p>
      <w:r>
        <w:t xml:space="preserve">Luis Armand Garcia</w:t>
      </w:r>
    </w:p>
    <w:p>
      <w:r>
        <w:rPr>
          <w:b/>
        </w:rPr>
        <w:t xml:space="preserve">Esimerkki 7.5592</w:t>
      </w:r>
    </w:p>
    <w:p>
      <w:r>
        <w:t xml:space="preserve">kuka joutui leijonan luolaan Raamatussa?</w:t>
      </w:r>
    </w:p>
    <w:p>
      <w:r>
        <w:rPr>
          <w:b/>
        </w:rPr>
        <w:t xml:space="preserve">Tulos</w:t>
      </w:r>
    </w:p>
    <w:p>
      <w:r>
        <w:t xml:space="preserve">Daniel</w:t>
      </w:r>
    </w:p>
    <w:p>
      <w:r>
        <w:rPr>
          <w:b/>
        </w:rPr>
        <w:t xml:space="preserve">Esimerkki 7.5593</w:t>
      </w:r>
    </w:p>
    <w:p>
      <w:r>
        <w:t xml:space="preserve">mikä uloskäynti on Cave City Ky i 65:llä?</w:t>
      </w:r>
    </w:p>
    <w:p>
      <w:r>
        <w:rPr>
          <w:b/>
        </w:rPr>
        <w:t xml:space="preserve">Tulos</w:t>
      </w:r>
    </w:p>
    <w:p>
      <w:r>
        <w:t xml:space="preserve">53</w:t>
      </w:r>
    </w:p>
    <w:p>
      <w:r>
        <w:rPr>
          <w:b/>
        </w:rPr>
        <w:t xml:space="preserve">Esimerkki 7.5594</w:t>
      </w:r>
    </w:p>
    <w:p>
      <w:r>
        <w:t xml:space="preserve">Mikä on orto home defense -valmisteen vaikuttava aine?</w:t>
      </w:r>
    </w:p>
    <w:p>
      <w:r>
        <w:rPr>
          <w:b/>
        </w:rPr>
        <w:t xml:space="preserve">Tulos</w:t>
      </w:r>
    </w:p>
    <w:p>
      <w:r>
        <w:t xml:space="preserve">Bifentriini</w:t>
      </w:r>
    </w:p>
    <w:p>
      <w:r>
        <w:rPr>
          <w:b/>
        </w:rPr>
        <w:t xml:space="preserve">Esimerkki 7.5595</w:t>
      </w:r>
    </w:p>
    <w:p>
      <w:r>
        <w:t xml:space="preserve">Milloin Big Bang Theoryn tv-sarja alkoi?</w:t>
      </w:r>
    </w:p>
    <w:p>
      <w:r>
        <w:rPr>
          <w:b/>
        </w:rPr>
        <w:t xml:space="preserve">Tulos</w:t>
      </w:r>
    </w:p>
    <w:p>
      <w:r>
        <w:t xml:space="preserve">24. syyskuuta 2007</w:t>
      </w:r>
    </w:p>
    <w:p>
      <w:r>
        <w:rPr>
          <w:b/>
        </w:rPr>
        <w:t xml:space="preserve">Esimerkki 7.5596</w:t>
      </w:r>
    </w:p>
    <w:p>
      <w:r>
        <w:t xml:space="preserve">Missä Unionin ja Central Pacificin rautatiet kohtasivat?</w:t>
      </w:r>
    </w:p>
    <w:p>
      <w:r>
        <w:rPr>
          <w:b/>
        </w:rPr>
        <w:t xml:space="preserve">Tulos</w:t>
      </w:r>
    </w:p>
    <w:p>
      <w:r>
        <w:t xml:space="preserve">Promontory, Utah</w:t>
      </w:r>
    </w:p>
    <w:p>
      <w:r>
        <w:rPr>
          <w:b/>
        </w:rPr>
        <w:t xml:space="preserve">Esimerkki 7.5597</w:t>
      </w:r>
    </w:p>
    <w:p>
      <w:r>
        <w:t xml:space="preserve">kuinka monta juoksua voit tehdä yhdessä vuoroparissa?</w:t>
      </w:r>
    </w:p>
    <w:p>
      <w:r>
        <w:rPr>
          <w:b/>
        </w:rPr>
        <w:t xml:space="preserve">Tulos</w:t>
      </w:r>
    </w:p>
    <w:p>
      <w:r>
        <w:t xml:space="preserve">18</w:t>
      </w:r>
    </w:p>
    <w:p>
      <w:r>
        <w:rPr>
          <w:b/>
        </w:rPr>
        <w:t xml:space="preserve">Esimerkki 7.5598</w:t>
      </w:r>
    </w:p>
    <w:p>
      <w:r>
        <w:t xml:space="preserve">jolla on mestaruuskilpailujen kenttäennätys</w:t>
      </w:r>
    </w:p>
    <w:p>
      <w:r>
        <w:rPr>
          <w:b/>
        </w:rPr>
        <w:t xml:space="preserve">Tulos</w:t>
      </w:r>
    </w:p>
    <w:p>
      <w:r>
        <w:t xml:space="preserve">Nick Price</w:t>
      </w:r>
    </w:p>
    <w:p>
      <w:r>
        <w:rPr>
          <w:b/>
        </w:rPr>
        <w:t xml:space="preserve">Tulos</w:t>
      </w:r>
    </w:p>
    <w:p>
      <w:r>
        <w:t xml:space="preserve">Greg Norman</w:t>
      </w:r>
    </w:p>
    <w:p>
      <w:r>
        <w:rPr>
          <w:b/>
        </w:rPr>
        <w:t xml:space="preserve">Esimerkki 7.5599</w:t>
      </w:r>
    </w:p>
    <w:p>
      <w:r>
        <w:t xml:space="preserve">Milloin Subnautica tulee ulos varhaisesta versiosta?</w:t>
      </w:r>
    </w:p>
    <w:p>
      <w:r>
        <w:rPr>
          <w:b/>
        </w:rPr>
        <w:t xml:space="preserve">Tulos</w:t>
      </w:r>
    </w:p>
    <w:p>
      <w:r>
        <w:t xml:space="preserve">tammikuu 2018</w:t>
      </w:r>
    </w:p>
    <w:p>
      <w:r>
        <w:rPr>
          <w:b/>
        </w:rPr>
        <w:t xml:space="preserve">Esimerkki 7.5600</w:t>
      </w:r>
    </w:p>
    <w:p>
      <w:r>
        <w:t xml:space="preserve">kuka voitti ru paul drag race kaikki tähdet 3</w:t>
      </w:r>
    </w:p>
    <w:p>
      <w:r>
        <w:rPr>
          <w:b/>
        </w:rPr>
        <w:t xml:space="preserve">Tulos</w:t>
      </w:r>
    </w:p>
    <w:p>
      <w:r>
        <w:t xml:space="preserve">Trixie Mattel</w:t>
      </w:r>
    </w:p>
    <w:p>
      <w:r>
        <w:rPr>
          <w:b/>
        </w:rPr>
        <w:t xml:space="preserve">Esimerkki 7.5601</w:t>
      </w:r>
    </w:p>
    <w:p>
      <w:r>
        <w:t xml:space="preserve">joka näyttelee ylipapitarta Guardians of the galaxy 2:ssa...</w:t>
      </w:r>
    </w:p>
    <w:p>
      <w:r>
        <w:rPr>
          <w:b/>
        </w:rPr>
        <w:t xml:space="preserve">Tulos</w:t>
      </w:r>
    </w:p>
    <w:p>
      <w:r>
        <w:t xml:space="preserve">Elizabeth Debicki</w:t>
      </w:r>
    </w:p>
    <w:p>
      <w:r>
        <w:rPr>
          <w:b/>
        </w:rPr>
        <w:t xml:space="preserve">Esimerkki 7.5602</w:t>
      </w:r>
    </w:p>
    <w:p>
      <w:r>
        <w:t xml:space="preserve">star vs pahuuden voimat kausi 3 ep 8 julkaisupäivä</w:t>
      </w:r>
    </w:p>
    <w:p>
      <w:r>
        <w:rPr>
          <w:b/>
        </w:rPr>
        <w:t xml:space="preserve">Tulos</w:t>
      </w:r>
    </w:p>
    <w:p>
      <w:r>
        <w:t xml:space="preserve">marraskuu 9, 2017</w:t>
      </w:r>
    </w:p>
    <w:p>
      <w:r>
        <w:rPr>
          <w:b/>
        </w:rPr>
        <w:t xml:space="preserve">Esimerkki 7.5603</w:t>
      </w:r>
    </w:p>
    <w:p>
      <w:r>
        <w:t xml:space="preserve">missä tyttö lohikäärmeen tatuointi tapahtuu</w:t>
      </w:r>
    </w:p>
    <w:p>
      <w:r>
        <w:rPr>
          <w:b/>
        </w:rPr>
        <w:t xml:space="preserve">Tulos</w:t>
      </w:r>
    </w:p>
    <w:p>
      <w:r>
        <w:t xml:space="preserve">Hedebyn saari</w:t>
      </w:r>
    </w:p>
    <w:p>
      <w:r>
        <w:rPr>
          <w:b/>
        </w:rPr>
        <w:t xml:space="preserve">Esimerkki 7.5604</w:t>
      </w:r>
    </w:p>
    <w:p>
      <w:r>
        <w:t xml:space="preserve">Milloin alkaa keskimmäisen kauden viimeinen kausi?</w:t>
      </w:r>
    </w:p>
    <w:p>
      <w:r>
        <w:rPr>
          <w:b/>
        </w:rPr>
        <w:t xml:space="preserve">Tulos</w:t>
      </w:r>
    </w:p>
    <w:p>
      <w:r>
        <w:t xml:space="preserve">lokakuu 3, 2017</w:t>
      </w:r>
    </w:p>
    <w:p>
      <w:r>
        <w:rPr>
          <w:b/>
        </w:rPr>
        <w:t xml:space="preserve">Esimerkki 7.5605</w:t>
      </w:r>
    </w:p>
    <w:p>
      <w:r>
        <w:t xml:space="preserve">Missä pelataan Mestarien liigan loppuottelu?</w:t>
      </w:r>
    </w:p>
    <w:p>
      <w:r>
        <w:rPr>
          <w:b/>
        </w:rPr>
        <w:t xml:space="preserve">Tulos</w:t>
      </w:r>
    </w:p>
    <w:p>
      <w:r>
        <w:t xml:space="preserve">NSC Olimpiyskiy Stadium, Kiova</w:t>
      </w:r>
    </w:p>
    <w:p>
      <w:r>
        <w:rPr>
          <w:b/>
        </w:rPr>
        <w:t xml:space="preserve">Esimerkki 7.5606</w:t>
      </w:r>
    </w:p>
    <w:p>
      <w:r>
        <w:t xml:space="preserve">unix-komento kansion kopioimiseksi paikasta toiseen</w:t>
      </w:r>
    </w:p>
    <w:p>
      <w:r>
        <w:rPr>
          <w:b/>
        </w:rPr>
        <w:t xml:space="preserve">Tulos</w:t>
      </w:r>
    </w:p>
    <w:p>
      <w:r>
        <w:t xml:space="preserve">cp</w:t>
      </w:r>
    </w:p>
    <w:p>
      <w:r>
        <w:rPr>
          <w:b/>
        </w:rPr>
        <w:t xml:space="preserve">Esimerkki 7.5607</w:t>
      </w:r>
    </w:p>
    <w:p>
      <w:r>
        <w:t xml:space="preserve">joka osallistui Kroatian itsenäisyyssotaan</w:t>
      </w:r>
    </w:p>
    <w:p>
      <w:r>
        <w:rPr>
          <w:b/>
        </w:rPr>
        <w:t xml:space="preserve">Tulos</w:t>
      </w:r>
    </w:p>
    <w:p>
      <w:r>
        <w:t xml:space="preserve">Serbitasavalta</w:t>
      </w:r>
    </w:p>
    <w:p>
      <w:r>
        <w:rPr>
          <w:b/>
        </w:rPr>
        <w:t xml:space="preserve">Tulos</w:t>
      </w:r>
    </w:p>
    <w:p>
      <w:r>
        <w:t xml:space="preserve">Bosnia ja Hertsegovinan tasavalta</w:t>
      </w:r>
    </w:p>
    <w:p>
      <w:r>
        <w:rPr>
          <w:b/>
        </w:rPr>
        <w:t xml:space="preserve">Tulos</w:t>
      </w:r>
    </w:p>
    <w:p>
      <w:r>
        <w:t xml:space="preserve">Serbian Krajinan tasavalta</w:t>
      </w:r>
    </w:p>
    <w:p>
      <w:r>
        <w:rPr>
          <w:b/>
        </w:rPr>
        <w:t xml:space="preserve">Tulos</w:t>
      </w:r>
    </w:p>
    <w:p>
      <w:r>
        <w:t xml:space="preserve">Kroatia</w:t>
      </w:r>
    </w:p>
    <w:p>
      <w:r>
        <w:rPr>
          <w:b/>
        </w:rPr>
        <w:t xml:space="preserve">Tulos</w:t>
      </w:r>
    </w:p>
    <w:p>
      <w:r>
        <w:t xml:space="preserve">SFR Jugoslavia</w:t>
      </w:r>
    </w:p>
    <w:p>
      <w:r>
        <w:rPr>
          <w:b/>
        </w:rPr>
        <w:t xml:space="preserve">Esimerkki 7.5608</w:t>
      </w:r>
    </w:p>
    <w:p>
      <w:r>
        <w:t xml:space="preserve">mikä määrää edustajainhuoneen paikkamäärän?</w:t>
      </w:r>
    </w:p>
    <w:p>
      <w:r>
        <w:rPr>
          <w:b/>
        </w:rPr>
        <w:t xml:space="preserve">Tulos</w:t>
      </w:r>
    </w:p>
    <w:p>
      <w:r>
        <w:t xml:space="preserve">Kongressi</w:t>
      </w:r>
    </w:p>
    <w:p>
      <w:r>
        <w:rPr>
          <w:b/>
        </w:rPr>
        <w:t xml:space="preserve">Esimerkki 7.5609</w:t>
      </w:r>
    </w:p>
    <w:p>
      <w:r>
        <w:t xml:space="preserve">joka kirjoitti taivaankappaleiden kiertokulusta</w:t>
      </w:r>
    </w:p>
    <w:p>
      <w:r>
        <w:rPr>
          <w:b/>
        </w:rPr>
        <w:t xml:space="preserve">Tulos</w:t>
      </w:r>
    </w:p>
    <w:p>
      <w:r>
        <w:t xml:space="preserve">Renessanssin ajan tähtitieteilijä Nicolaus Copernicus</w:t>
      </w:r>
    </w:p>
    <w:p>
      <w:r>
        <w:rPr>
          <w:b/>
        </w:rPr>
        <w:t xml:space="preserve">Esimerkki 7.5610</w:t>
      </w:r>
    </w:p>
    <w:p>
      <w:r>
        <w:t xml:space="preserve">missä järjestetään seuraavat olympialaiset 2018</w:t>
      </w:r>
    </w:p>
    <w:p>
      <w:r>
        <w:rPr>
          <w:b/>
        </w:rPr>
        <w:t xml:space="preserve">Tulos</w:t>
      </w:r>
    </w:p>
    <w:p>
      <w:r>
        <w:t xml:space="preserve">Pyeongchangin piirikunta, Etelä-Korea</w:t>
      </w:r>
    </w:p>
    <w:p>
      <w:r>
        <w:rPr>
          <w:b/>
        </w:rPr>
        <w:t xml:space="preserve">Esimerkki 7.5611</w:t>
      </w:r>
    </w:p>
    <w:p>
      <w:r>
        <w:t xml:space="preserve">joka näytteli Snapea elokuvassa Harry Potter ja kirottu lapsi...</w:t>
      </w:r>
    </w:p>
    <w:p>
      <w:r>
        <w:rPr>
          <w:b/>
        </w:rPr>
        <w:t xml:space="preserve">Tulos</w:t>
      </w:r>
    </w:p>
    <w:p>
      <w:r>
        <w:t xml:space="preserve">Alan Rickman</w:t>
      </w:r>
    </w:p>
    <w:p>
      <w:r>
        <w:rPr>
          <w:b/>
        </w:rPr>
        <w:t xml:space="preserve">Esimerkki 7.5612</w:t>
      </w:r>
    </w:p>
    <w:p>
      <w:r>
        <w:t xml:space="preserve">joka näytteli Kserksosta elokuvassa 300 rise of an empire.</w:t>
      </w:r>
    </w:p>
    <w:p>
      <w:r>
        <w:rPr>
          <w:b/>
        </w:rPr>
        <w:t xml:space="preserve">Tulos</w:t>
      </w:r>
    </w:p>
    <w:p>
      <w:r>
        <w:t xml:space="preserve">Rodrigo Junqueira dos Reis Santoro</w:t>
      </w:r>
    </w:p>
    <w:p>
      <w:r>
        <w:rPr>
          <w:b/>
        </w:rPr>
        <w:t xml:space="preserve">Esimerkki 7.5613</w:t>
      </w:r>
    </w:p>
    <w:p>
      <w:r>
        <w:t xml:space="preserve">toisen triumviraatin jälkeen, joka taisteli Rooman hallinnasta.</w:t>
      </w:r>
    </w:p>
    <w:p>
      <w:r>
        <w:rPr>
          <w:b/>
        </w:rPr>
        <w:t xml:space="preserve">Tulos</w:t>
      </w:r>
    </w:p>
    <w:p>
      <w:r>
        <w:t xml:space="preserve">Antony</w:t>
      </w:r>
    </w:p>
    <w:p>
      <w:r>
        <w:rPr>
          <w:b/>
        </w:rPr>
        <w:t xml:space="preserve">Tulos</w:t>
      </w:r>
    </w:p>
    <w:p>
      <w:r>
        <w:t xml:space="preserve">Octavian</w:t>
      </w:r>
    </w:p>
    <w:p>
      <w:r>
        <w:rPr>
          <w:b/>
        </w:rPr>
        <w:t xml:space="preserve">Esimerkki 7.5614</w:t>
      </w:r>
    </w:p>
    <w:p>
      <w:r>
        <w:t xml:space="preserve">joka pyrkii Oregonin osavaltion kuvernööriksi.</w:t>
      </w:r>
    </w:p>
    <w:p>
      <w:r>
        <w:rPr>
          <w:b/>
        </w:rPr>
        <w:t xml:space="preserve">Tulos</w:t>
      </w:r>
    </w:p>
    <w:p>
      <w:r>
        <w:t xml:space="preserve">Knute Buehler</w:t>
      </w:r>
    </w:p>
    <w:p>
      <w:r>
        <w:rPr>
          <w:b/>
        </w:rPr>
        <w:t xml:space="preserve">Tulos</w:t>
      </w:r>
    </w:p>
    <w:p>
      <w:r>
        <w:t xml:space="preserve">Nykyinen demokraattinen kuvernööri Kate Brown</w:t>
      </w:r>
    </w:p>
    <w:p>
      <w:r>
        <w:rPr>
          <w:b/>
        </w:rPr>
        <w:t xml:space="preserve">Tulos</w:t>
      </w:r>
    </w:p>
    <w:p>
      <w:r>
        <w:t xml:space="preserve">Patrick Starnes</w:t>
      </w:r>
    </w:p>
    <w:p>
      <w:r>
        <w:rPr>
          <w:b/>
        </w:rPr>
        <w:t xml:space="preserve">Esimerkki 7.5615</w:t>
      </w:r>
    </w:p>
    <w:p>
      <w:r>
        <w:t xml:space="preserve">Milloin Frankensteinin toinen painos julkaistiin?</w:t>
      </w:r>
    </w:p>
    <w:p>
      <w:r>
        <w:rPr>
          <w:b/>
        </w:rPr>
        <w:t xml:space="preserve">Tulos</w:t>
      </w:r>
    </w:p>
    <w:p>
      <w:r>
        <w:t xml:space="preserve">1823</w:t>
      </w:r>
    </w:p>
    <w:p>
      <w:r>
        <w:rPr>
          <w:b/>
        </w:rPr>
        <w:t xml:space="preserve">Esimerkki 7.5616</w:t>
      </w:r>
    </w:p>
    <w:p>
      <w:r>
        <w:t xml:space="preserve">joka näyttelee kenraalia Viimeisessä jedissä</w:t>
      </w:r>
    </w:p>
    <w:p>
      <w:r>
        <w:rPr>
          <w:b/>
        </w:rPr>
        <w:t xml:space="preserve">Tulos</w:t>
      </w:r>
    </w:p>
    <w:p>
      <w:r>
        <w:t xml:space="preserve">Domhnall Gleeson kenraali Huxina</w:t>
      </w:r>
    </w:p>
    <w:p>
      <w:r>
        <w:rPr>
          <w:b/>
        </w:rPr>
        <w:t xml:space="preserve">Esimerkki 7.5617</w:t>
      </w:r>
    </w:p>
    <w:p>
      <w:r>
        <w:t xml:space="preserve">kuinka vanha pitää olla voidakseen tarjoilla alkoholia Pennsylvaniassa?</w:t>
      </w:r>
    </w:p>
    <w:p>
      <w:r>
        <w:rPr>
          <w:b/>
        </w:rPr>
        <w:t xml:space="preserve">Tulos</w:t>
      </w:r>
    </w:p>
    <w:p>
      <w:r>
        <w:t xml:space="preserve">18</w:t>
      </w:r>
    </w:p>
    <w:p>
      <w:r>
        <w:rPr>
          <w:b/>
        </w:rPr>
        <w:t xml:space="preserve">Esimerkki 7.5618</w:t>
      </w:r>
    </w:p>
    <w:p>
      <w:r>
        <w:t xml:space="preserve">Milloin terassitalo osa 3 tulee netflixiin?</w:t>
      </w:r>
    </w:p>
    <w:p>
      <w:r>
        <w:rPr>
          <w:b/>
        </w:rPr>
        <w:t xml:space="preserve">Tulos</w:t>
      </w:r>
    </w:p>
    <w:p>
      <w:r>
        <w:t xml:space="preserve">toukokuu 8, 2018</w:t>
      </w:r>
    </w:p>
    <w:p>
      <w:r>
        <w:rPr>
          <w:b/>
        </w:rPr>
        <w:t xml:space="preserve">Esimerkki 7.5619</w:t>
      </w:r>
    </w:p>
    <w:p>
      <w:r>
        <w:t xml:space="preserve">joka esitti Lindsayta sarjassa Kaksi ja puoli miestä...</w:t>
      </w:r>
    </w:p>
    <w:p>
      <w:r>
        <w:rPr>
          <w:b/>
        </w:rPr>
        <w:t xml:space="preserve">Tulos</w:t>
      </w:r>
    </w:p>
    <w:p>
      <w:r>
        <w:t xml:space="preserve">Courtney Thorne-Smith</w:t>
      </w:r>
    </w:p>
    <w:p>
      <w:r>
        <w:rPr>
          <w:b/>
        </w:rPr>
        <w:t xml:space="preserve">Esimerkki 7.5620</w:t>
      </w:r>
    </w:p>
    <w:p>
      <w:r>
        <w:t xml:space="preserve">joka näytteli alkuperäistä Pennywisea Stephen Kingin It-romaanissa...</w:t>
      </w:r>
    </w:p>
    <w:p>
      <w:r>
        <w:rPr>
          <w:b/>
        </w:rPr>
        <w:t xml:space="preserve">Tulos</w:t>
      </w:r>
    </w:p>
    <w:p>
      <w:r>
        <w:t xml:space="preserve">Tim Curry</w:t>
      </w:r>
    </w:p>
    <w:p>
      <w:r>
        <w:rPr>
          <w:b/>
        </w:rPr>
        <w:t xml:space="preserve">Esimerkki 7.5621</w:t>
      </w:r>
    </w:p>
    <w:p>
      <w:r>
        <w:t xml:space="preserve">Missä uusi Double Dare on kuvattu?</w:t>
      </w:r>
    </w:p>
    <w:p>
      <w:r>
        <w:rPr>
          <w:b/>
        </w:rPr>
        <w:t xml:space="preserve">Tulos</w:t>
      </w:r>
    </w:p>
    <w:p>
      <w:r>
        <w:t xml:space="preserve">Los Angeles, Kalifornia</w:t>
      </w:r>
    </w:p>
    <w:p>
      <w:r>
        <w:rPr>
          <w:b/>
        </w:rPr>
        <w:t xml:space="preserve">Esimerkki 7.5622</w:t>
      </w:r>
    </w:p>
    <w:p>
      <w:r>
        <w:t xml:space="preserve">kuka kirjoitti tarinan Ozin velho?</w:t>
      </w:r>
    </w:p>
    <w:p>
      <w:r>
        <w:rPr>
          <w:b/>
        </w:rPr>
        <w:t xml:space="preserve">Tulos</w:t>
      </w:r>
    </w:p>
    <w:p>
      <w:r>
        <w:t xml:space="preserve">L. Frank Baum</w:t>
      </w:r>
    </w:p>
    <w:p>
      <w:r>
        <w:rPr>
          <w:b/>
        </w:rPr>
        <w:t xml:space="preserve">Esimerkki 7.5623</w:t>
      </w:r>
    </w:p>
    <w:p>
      <w:r>
        <w:t xml:space="preserve">joka soittaa King of the Hillin tunnussävelmän</w:t>
      </w:r>
    </w:p>
    <w:p>
      <w:r>
        <w:rPr>
          <w:b/>
        </w:rPr>
        <w:t xml:space="preserve">Tulos</w:t>
      </w:r>
    </w:p>
    <w:p>
      <w:r>
        <w:t xml:space="preserve">Virvokkeet</w:t>
      </w:r>
    </w:p>
    <w:p>
      <w:r>
        <w:rPr>
          <w:b/>
        </w:rPr>
        <w:t xml:space="preserve">Esimerkki 7.5624</w:t>
      </w:r>
    </w:p>
    <w:p>
      <w:r>
        <w:t xml:space="preserve">kenelle Virginian suunnitelma antoi enemmän valtaa?</w:t>
      </w:r>
    </w:p>
    <w:p>
      <w:r>
        <w:rPr>
          <w:b/>
        </w:rPr>
        <w:t xml:space="preserve">Tulos</w:t>
      </w:r>
    </w:p>
    <w:p>
      <w:r>
        <w:t xml:space="preserve">suuremmat valtiot</w:t>
      </w:r>
    </w:p>
    <w:p>
      <w:r>
        <w:rPr>
          <w:b/>
        </w:rPr>
        <w:t xml:space="preserve">Esimerkki 7.5625</w:t>
      </w:r>
    </w:p>
    <w:p>
      <w:r>
        <w:t xml:space="preserve">milloin Bysantin valtakunta alkoi rappeutua?</w:t>
      </w:r>
    </w:p>
    <w:p>
      <w:r>
        <w:rPr>
          <w:b/>
        </w:rPr>
        <w:t xml:space="preserve">Tulos</w:t>
      </w:r>
    </w:p>
    <w:p>
      <w:r>
        <w:t xml:space="preserve">1071</w:t>
      </w:r>
    </w:p>
    <w:p>
      <w:r>
        <w:rPr>
          <w:b/>
        </w:rPr>
        <w:t xml:space="preserve">Esimerkki 7.5626</w:t>
      </w:r>
    </w:p>
    <w:p>
      <w:r>
        <w:t xml:space="preserve">Missä julkaistiin Punaisen kuoleman naamio?</w:t>
      </w:r>
    </w:p>
    <w:p>
      <w:r>
        <w:rPr>
          <w:b/>
        </w:rPr>
        <w:t xml:space="preserve">Tulos</w:t>
      </w:r>
    </w:p>
    <w:p>
      <w:r>
        <w:t xml:space="preserve">Broadway Journal</w:t>
      </w:r>
    </w:p>
    <w:p>
      <w:r>
        <w:rPr>
          <w:b/>
        </w:rPr>
        <w:t xml:space="preserve">Esimerkki 7.5627</w:t>
      </w:r>
    </w:p>
    <w:p>
      <w:r>
        <w:t xml:space="preserve">missä sijaitsee gmc:n pääkampus?</w:t>
      </w:r>
    </w:p>
    <w:p>
      <w:r>
        <w:rPr>
          <w:b/>
        </w:rPr>
        <w:t xml:space="preserve">Tulos</w:t>
      </w:r>
    </w:p>
    <w:p>
      <w:r>
        <w:t xml:space="preserve">Milledgeville</w:t>
      </w:r>
    </w:p>
    <w:p>
      <w:r>
        <w:rPr>
          <w:b/>
        </w:rPr>
        <w:t xml:space="preserve">Esimerkki 7.5628</w:t>
      </w:r>
    </w:p>
    <w:p>
      <w:r>
        <w:t xml:space="preserve">kuinka monta Starbucks myymälät ovat maailmassa</w:t>
      </w:r>
    </w:p>
    <w:p>
      <w:r>
        <w:rPr>
          <w:b/>
        </w:rPr>
        <w:t xml:space="preserve">Tulos</w:t>
      </w:r>
    </w:p>
    <w:p>
      <w:r>
        <w:t xml:space="preserve">28,218</w:t>
      </w:r>
    </w:p>
    <w:p>
      <w:r>
        <w:rPr>
          <w:b/>
        </w:rPr>
        <w:t xml:space="preserve">Esimerkki 7.5629</w:t>
      </w:r>
    </w:p>
    <w:p>
      <w:r>
        <w:t xml:space="preserve">brooklyn nine nine kausi 5 jakso 6 julkaisu</w:t>
      </w:r>
    </w:p>
    <w:p>
      <w:r>
        <w:rPr>
          <w:b/>
        </w:rPr>
        <w:t xml:space="preserve">Tulos</w:t>
      </w:r>
    </w:p>
    <w:p>
      <w:r>
        <w:t xml:space="preserve">marraskuu 14, 2017</w:t>
      </w:r>
    </w:p>
    <w:p>
      <w:r>
        <w:rPr>
          <w:b/>
        </w:rPr>
        <w:t xml:space="preserve">Esimerkki 7.5630</w:t>
      </w:r>
    </w:p>
    <w:p>
      <w:r>
        <w:t xml:space="preserve">kuinka monta kertaa Redskins on voittanut Giantsin?</w:t>
      </w:r>
    </w:p>
    <w:p>
      <w:r>
        <w:rPr>
          <w:b/>
        </w:rPr>
        <w:t xml:space="preserve">Tulos</w:t>
      </w:r>
    </w:p>
    <w:p>
      <w:r>
        <w:t xml:space="preserve">68</w:t>
      </w:r>
    </w:p>
    <w:p>
      <w:r>
        <w:rPr>
          <w:b/>
        </w:rPr>
        <w:t xml:space="preserve">Esimerkki 7.5631</w:t>
      </w:r>
    </w:p>
    <w:p>
      <w:r>
        <w:t xml:space="preserve">milloin yhdysvallat osallistui toiseen maailmansotaan?</w:t>
      </w:r>
    </w:p>
    <w:p>
      <w:r>
        <w:rPr>
          <w:b/>
        </w:rPr>
        <w:t xml:space="preserve">Tulos</w:t>
      </w:r>
    </w:p>
    <w:p>
      <w:r>
        <w:t xml:space="preserve">Joulukuu 1941</w:t>
      </w:r>
    </w:p>
    <w:p>
      <w:r>
        <w:rPr>
          <w:b/>
        </w:rPr>
        <w:t xml:space="preserve">Esimerkki 7.5632</w:t>
      </w:r>
    </w:p>
    <w:p>
      <w:r>
        <w:t xml:space="preserve">Kuinka kauan Eiffel-torni oli maailman korkein rakennus?</w:t>
      </w:r>
    </w:p>
    <w:p>
      <w:r>
        <w:rPr>
          <w:b/>
        </w:rPr>
        <w:t xml:space="preserve">Tulos</w:t>
      </w:r>
    </w:p>
    <w:p>
      <w:r>
        <w:t xml:space="preserve">41 vuotta</w:t>
      </w:r>
    </w:p>
    <w:p>
      <w:r>
        <w:rPr>
          <w:b/>
        </w:rPr>
        <w:t xml:space="preserve">Esimerkki 7.5633</w:t>
      </w:r>
    </w:p>
    <w:p>
      <w:r>
        <w:t xml:space="preserve">miksi sveitsiläiset laittavat lehmiinsä kelloja?</w:t>
      </w:r>
    </w:p>
    <w:p>
      <w:r>
        <w:rPr>
          <w:b/>
        </w:rPr>
        <w:t xml:space="preserve">Tulos</w:t>
      </w:r>
    </w:p>
    <w:p>
      <w:r>
        <w:t xml:space="preserve">pelotella saalistajat pois</w:t>
      </w:r>
    </w:p>
    <w:p>
      <w:r>
        <w:rPr>
          <w:b/>
        </w:rPr>
        <w:t xml:space="preserve">Esimerkki 7.5634</w:t>
      </w:r>
    </w:p>
    <w:p>
      <w:r>
        <w:t xml:space="preserve">epidermiksen dendriittiset (Langerhansin) solut toimivat osana</w:t>
      </w:r>
    </w:p>
    <w:p>
      <w:r>
        <w:rPr>
          <w:b/>
        </w:rPr>
        <w:t xml:space="preserve">Tulos</w:t>
      </w:r>
    </w:p>
    <w:p>
      <w:r>
        <w:t xml:space="preserve">iho ja limakalvot</w:t>
      </w:r>
    </w:p>
    <w:p>
      <w:r>
        <w:rPr>
          <w:b/>
        </w:rPr>
        <w:t xml:space="preserve">Esimerkki 7.5635</w:t>
      </w:r>
    </w:p>
    <w:p>
      <w:r>
        <w:t xml:space="preserve">kuka voitti ryhmän h MM-kisoissa 2018</w:t>
      </w:r>
    </w:p>
    <w:p>
      <w:r>
        <w:rPr>
          <w:b/>
        </w:rPr>
        <w:t xml:space="preserve">Tulos</w:t>
      </w:r>
    </w:p>
    <w:p>
      <w:r>
        <w:t xml:space="preserve">Kolumbia</w:t>
      </w:r>
    </w:p>
    <w:p>
      <w:r>
        <w:rPr>
          <w:b/>
        </w:rPr>
        <w:t xml:space="preserve">Esimerkki 7.5636</w:t>
      </w:r>
    </w:p>
    <w:p>
      <w:r>
        <w:t xml:space="preserve">Milloin Avenged Sevenfold julkaisi ensimmäisen albuminsa?</w:t>
      </w:r>
    </w:p>
    <w:p>
      <w:r>
        <w:rPr>
          <w:b/>
        </w:rPr>
        <w:t xml:space="preserve">Tulos</w:t>
      </w:r>
    </w:p>
    <w:p>
      <w:r>
        <w:t xml:space="preserve">2001</w:t>
      </w:r>
    </w:p>
    <w:p>
      <w:r>
        <w:rPr>
          <w:b/>
        </w:rPr>
        <w:t xml:space="preserve">Esimerkki 7.5637</w:t>
      </w:r>
    </w:p>
    <w:p>
      <w:r>
        <w:t xml:space="preserve">milloin Englannissa keksittiin ensimmäinen tietulli.</w:t>
      </w:r>
    </w:p>
    <w:p>
      <w:r>
        <w:rPr>
          <w:b/>
        </w:rPr>
        <w:t xml:space="preserve">Tulos</w:t>
      </w:r>
    </w:p>
    <w:p>
      <w:r>
        <w:t xml:space="preserve">1654</w:t>
      </w:r>
    </w:p>
    <w:p>
      <w:r>
        <w:rPr>
          <w:b/>
        </w:rPr>
        <w:t xml:space="preserve">Esimerkki 7.5638</w:t>
      </w:r>
    </w:p>
    <w:p>
      <w:r>
        <w:t xml:space="preserve">Missä kuvattiin elokuva Ruma totuus?</w:t>
      </w:r>
    </w:p>
    <w:p>
      <w:r>
        <w:rPr>
          <w:b/>
        </w:rPr>
        <w:t xml:space="preserve">Tulos</w:t>
      </w:r>
    </w:p>
    <w:p>
      <w:r>
        <w:t xml:space="preserve">Los Angeles</w:t>
      </w:r>
    </w:p>
    <w:p>
      <w:r>
        <w:rPr>
          <w:b/>
        </w:rPr>
        <w:t xml:space="preserve">Tulos</w:t>
      </w:r>
    </w:p>
    <w:p>
      <w:r>
        <w:t xml:space="preserve">Foresthillin silta lähellä Auburnia</w:t>
      </w:r>
    </w:p>
    <w:p>
      <w:r>
        <w:rPr>
          <w:b/>
        </w:rPr>
        <w:t xml:space="preserve">Tulos</w:t>
      </w:r>
    </w:p>
    <w:p>
      <w:r>
        <w:t xml:space="preserve">San Pedro</w:t>
      </w:r>
    </w:p>
    <w:p>
      <w:r>
        <w:rPr>
          <w:b/>
        </w:rPr>
        <w:t xml:space="preserve">Tulos</w:t>
      </w:r>
    </w:p>
    <w:p>
      <w:r>
        <w:t xml:space="preserve">Sacramento</w:t>
      </w:r>
    </w:p>
    <w:p>
      <w:r>
        <w:rPr>
          <w:b/>
        </w:rPr>
        <w:t xml:space="preserve">Esimerkki 7.5639</w:t>
      </w:r>
    </w:p>
    <w:p>
      <w:r>
        <w:t xml:space="preserve">mikä eläin on raketti galaksin vartijoissa?</w:t>
      </w:r>
    </w:p>
    <w:p>
      <w:r>
        <w:rPr>
          <w:b/>
        </w:rPr>
        <w:t xml:space="preserve">Tulos</w:t>
      </w:r>
    </w:p>
    <w:p>
      <w:r>
        <w:t xml:space="preserve">Pesukarhu</w:t>
      </w:r>
    </w:p>
    <w:p>
      <w:r>
        <w:rPr>
          <w:b/>
        </w:rPr>
        <w:t xml:space="preserve">Esimerkki 7.5640</w:t>
      </w:r>
    </w:p>
    <w:p>
      <w:r>
        <w:t xml:space="preserve">kuka näyttelee pikkuoravia elokuvassa Alvin ja pikkuoravat?</w:t>
      </w:r>
    </w:p>
    <w:p>
      <w:r>
        <w:rPr>
          <w:b/>
        </w:rPr>
        <w:t xml:space="preserve">Tulos</w:t>
      </w:r>
    </w:p>
    <w:p>
      <w:r>
        <w:t xml:space="preserve">Justin Long</w:t>
      </w:r>
    </w:p>
    <w:p>
      <w:r>
        <w:rPr>
          <w:b/>
        </w:rPr>
        <w:t xml:space="preserve">Tulos</w:t>
      </w:r>
    </w:p>
    <w:p>
      <w:r>
        <w:t xml:space="preserve">Jesse McCartney</w:t>
      </w:r>
    </w:p>
    <w:p>
      <w:r>
        <w:rPr>
          <w:b/>
        </w:rPr>
        <w:t xml:space="preserve">Esimerkki 7.5641</w:t>
      </w:r>
    </w:p>
    <w:p>
      <w:r>
        <w:t xml:space="preserve">kuka voitti 10. kauden pahimmat kokit Amerikassa?</w:t>
      </w:r>
    </w:p>
    <w:p>
      <w:r>
        <w:rPr>
          <w:b/>
        </w:rPr>
        <w:t xml:space="preserve">Tulos</w:t>
      </w:r>
    </w:p>
    <w:p>
      <w:r>
        <w:t xml:space="preserve">Daniel Mar</w:t>
      </w:r>
    </w:p>
    <w:p>
      <w:r>
        <w:rPr>
          <w:b/>
        </w:rPr>
        <w:t xml:space="preserve">Esimerkki 7.5642</w:t>
      </w:r>
    </w:p>
    <w:p>
      <w:r>
        <w:t xml:space="preserve">Millä kaudella Greyn anatomia on esitetty?</w:t>
      </w:r>
    </w:p>
    <w:p>
      <w:r>
        <w:rPr>
          <w:b/>
        </w:rPr>
        <w:t xml:space="preserve">Tulos</w:t>
      </w:r>
    </w:p>
    <w:p>
      <w:r>
        <w:t xml:space="preserve">neljätoista vuodenaikaa</w:t>
      </w:r>
    </w:p>
    <w:p>
      <w:r>
        <w:rPr>
          <w:b/>
        </w:rPr>
        <w:t xml:space="preserve">Esimerkki 7.5643</w:t>
      </w:r>
    </w:p>
    <w:p>
      <w:r>
        <w:t xml:space="preserve">Milloin seuraava Warrior Cats ilmestyy?</w:t>
      </w:r>
    </w:p>
    <w:p>
      <w:r>
        <w:rPr>
          <w:b/>
        </w:rPr>
        <w:t xml:space="preserve">Tulos</w:t>
      </w:r>
    </w:p>
    <w:p>
      <w:r>
        <w:t xml:space="preserve">marraskuu 6, 2018</w:t>
      </w:r>
    </w:p>
    <w:p>
      <w:r>
        <w:rPr>
          <w:b/>
        </w:rPr>
        <w:t xml:space="preserve">Esimerkki 7.5644</w:t>
      </w:r>
    </w:p>
    <w:p>
      <w:r>
        <w:t xml:space="preserve">ketä andy serkis näyttelee star wars the force awakens -elokuvassa?</w:t>
      </w:r>
    </w:p>
    <w:p>
      <w:r>
        <w:rPr>
          <w:b/>
        </w:rPr>
        <w:t xml:space="preserve">Tulos</w:t>
      </w:r>
    </w:p>
    <w:p>
      <w:r>
        <w:t xml:space="preserve">Korkein johtaja Snoke</w:t>
      </w:r>
    </w:p>
    <w:p>
      <w:r>
        <w:rPr>
          <w:b/>
        </w:rPr>
        <w:t xml:space="preserve">Esimerkki 7.5645</w:t>
      </w:r>
    </w:p>
    <w:p>
      <w:r>
        <w:t xml:space="preserve">Milloin Intiassa otettiin käyttöön desimaalinen valuuttajärjestelmä?</w:t>
      </w:r>
    </w:p>
    <w:p>
      <w:r>
        <w:rPr>
          <w:b/>
        </w:rPr>
        <w:t xml:space="preserve">Tulos</w:t>
      </w:r>
    </w:p>
    <w:p>
      <w:r>
        <w:t xml:space="preserve">1. huhtikuuta 1957</w:t>
      </w:r>
    </w:p>
    <w:p>
      <w:r>
        <w:rPr>
          <w:b/>
        </w:rPr>
        <w:t xml:space="preserve">Esimerkki 7.5646</w:t>
      </w:r>
    </w:p>
    <w:p>
      <w:r>
        <w:t xml:space="preserve">kuka voitti naisten Wimbledonin mestaruuden 2017</w:t>
      </w:r>
    </w:p>
    <w:p>
      <w:r>
        <w:rPr>
          <w:b/>
        </w:rPr>
        <w:t xml:space="preserve">Tulos</w:t>
      </w:r>
    </w:p>
    <w:p>
      <w:r>
        <w:t xml:space="preserve">Garbiñe Muguruza</w:t>
      </w:r>
    </w:p>
    <w:p>
      <w:r>
        <w:rPr>
          <w:b/>
        </w:rPr>
        <w:t xml:space="preserve">Esimerkki 7.5647</w:t>
      </w:r>
    </w:p>
    <w:p>
      <w:r>
        <w:t xml:space="preserve">joka näytteli lintuneitiä Mary Poppanen elokuvassa -</w:t>
      </w:r>
    </w:p>
    <w:p>
      <w:r>
        <w:rPr>
          <w:b/>
        </w:rPr>
        <w:t xml:space="preserve">Tulos</w:t>
      </w:r>
    </w:p>
    <w:p>
      <w:r>
        <w:t xml:space="preserve">Jane Darwell</w:t>
      </w:r>
    </w:p>
    <w:p>
      <w:r>
        <w:rPr>
          <w:b/>
        </w:rPr>
        <w:t xml:space="preserve">Esimerkki 7.5648</w:t>
      </w:r>
    </w:p>
    <w:p>
      <w:r>
        <w:t xml:space="preserve">Mikä maa voitti eniten kultamitaleita Lontoon olympialaisissa 2012?</w:t>
      </w:r>
    </w:p>
    <w:p>
      <w:r>
        <w:rPr>
          <w:b/>
        </w:rPr>
        <w:t xml:space="preserve">Tulos</w:t>
      </w:r>
    </w:p>
    <w:p>
      <w:r>
        <w:t xml:space="preserve">Yhdysvallat</w:t>
      </w:r>
    </w:p>
    <w:p>
      <w:r>
        <w:rPr>
          <w:b/>
        </w:rPr>
        <w:t xml:space="preserve">Esimerkki 7.5649</w:t>
      </w:r>
    </w:p>
    <w:p>
      <w:r>
        <w:t xml:space="preserve">milloin jalkapallo hyväksyttiin kansainväliseksi urheilulajiksi</w:t>
      </w:r>
    </w:p>
    <w:p>
      <w:r>
        <w:rPr>
          <w:b/>
        </w:rPr>
        <w:t xml:space="preserve">Tulos</w:t>
      </w:r>
    </w:p>
    <w:p>
      <w:r>
        <w:t xml:space="preserve">30. marraskuuta 1872</w:t>
      </w:r>
    </w:p>
    <w:p>
      <w:r>
        <w:rPr>
          <w:b/>
        </w:rPr>
        <w:t xml:space="preserve">Esimerkki 7.5650</w:t>
      </w:r>
    </w:p>
    <w:p>
      <w:r>
        <w:t xml:space="preserve">kuka on Australian korkeimpaan oikeuteen viimeksi nimitetty tuomari?</w:t>
      </w:r>
    </w:p>
    <w:p>
      <w:r>
        <w:rPr>
          <w:b/>
        </w:rPr>
        <w:t xml:space="preserve">Tulos</w:t>
      </w:r>
    </w:p>
    <w:p>
      <w:r>
        <w:t xml:space="preserve">James Edelman</w:t>
      </w:r>
    </w:p>
    <w:p>
      <w:r>
        <w:rPr>
          <w:b/>
        </w:rPr>
        <w:t xml:space="preserve">Esimerkki 7.5651</w:t>
      </w:r>
    </w:p>
    <w:p>
      <w:r>
        <w:t xml:space="preserve">joka lauloi laulun beauty school dropout elokuvassa grease...</w:t>
      </w:r>
    </w:p>
    <w:p>
      <w:r>
        <w:rPr>
          <w:b/>
        </w:rPr>
        <w:t xml:space="preserve">Tulos</w:t>
      </w:r>
    </w:p>
    <w:p>
      <w:r>
        <w:t xml:space="preserve">Frankie Avalon</w:t>
      </w:r>
    </w:p>
    <w:p>
      <w:r>
        <w:rPr>
          <w:b/>
        </w:rPr>
        <w:t xml:space="preserve">Esimerkki 7.5652</w:t>
      </w:r>
    </w:p>
    <w:p>
      <w:r>
        <w:t xml:space="preserve">joka näyttelee Scottia Nuoret ja levottomat -elokuvassa.</w:t>
      </w:r>
    </w:p>
    <w:p>
      <w:r>
        <w:rPr>
          <w:b/>
        </w:rPr>
        <w:t xml:space="preserve">Tulos</w:t>
      </w:r>
    </w:p>
    <w:p>
      <w:r>
        <w:t xml:space="preserve">Daniel Hall</w:t>
      </w:r>
    </w:p>
    <w:p>
      <w:r>
        <w:rPr>
          <w:b/>
        </w:rPr>
        <w:t xml:space="preserve">Esimerkki 7.5653</w:t>
      </w:r>
    </w:p>
    <w:p>
      <w:r>
        <w:t xml:space="preserve">kuinka monta lajia erakko hämähäkkejä on olemassa?</w:t>
      </w:r>
    </w:p>
    <w:p>
      <w:r>
        <w:rPr>
          <w:b/>
        </w:rPr>
        <w:t xml:space="preserve">Tulos</w:t>
      </w:r>
    </w:p>
    <w:p>
      <w:r>
        <w:t xml:space="preserve">noin 100</w:t>
      </w:r>
    </w:p>
    <w:p>
      <w:r>
        <w:rPr>
          <w:b/>
        </w:rPr>
        <w:t xml:space="preserve">Esimerkki 7.5654</w:t>
      </w:r>
    </w:p>
    <w:p>
      <w:r>
        <w:t xml:space="preserve">Milloin Utah Jazz oli viimeksi pudotuspeleissä?</w:t>
      </w:r>
    </w:p>
    <w:p>
      <w:r>
        <w:rPr>
          <w:b/>
        </w:rPr>
        <w:t xml:space="preserve">Tulos</w:t>
      </w:r>
    </w:p>
    <w:p>
      <w:r>
        <w:t xml:space="preserve">2017-18</w:t>
      </w:r>
    </w:p>
    <w:p>
      <w:r>
        <w:rPr>
          <w:b/>
        </w:rPr>
        <w:t xml:space="preserve">Esimerkki 7.5655</w:t>
      </w:r>
    </w:p>
    <w:p>
      <w:r>
        <w:t xml:space="preserve">joka näyttelee nuorta Lily Bassia Gossip Girlin elokuvassa.</w:t>
      </w:r>
    </w:p>
    <w:p>
      <w:r>
        <w:rPr>
          <w:b/>
        </w:rPr>
        <w:t xml:space="preserve">Tulos</w:t>
      </w:r>
    </w:p>
    <w:p>
      <w:r>
        <w:t xml:space="preserve">Brittany Snow</w:t>
      </w:r>
    </w:p>
    <w:p>
      <w:r>
        <w:rPr>
          <w:b/>
        </w:rPr>
        <w:t xml:space="preserve">Esimerkki 7.5656</w:t>
      </w:r>
    </w:p>
    <w:p>
      <w:r>
        <w:t xml:space="preserve">mikä kaari on tulivuorten muodostama rivi valtamerilaatan päällä.</w:t>
      </w:r>
    </w:p>
    <w:p>
      <w:r>
        <w:rPr>
          <w:b/>
        </w:rPr>
        <w:t xml:space="preserve">Tulos</w:t>
      </w:r>
    </w:p>
    <w:p>
      <w:r>
        <w:t xml:space="preserve">mannermaiset tulivuorikaaret</w:t>
      </w:r>
    </w:p>
    <w:p>
      <w:r>
        <w:rPr>
          <w:b/>
        </w:rPr>
        <w:t xml:space="preserve">Esimerkki 7.5657</w:t>
      </w:r>
    </w:p>
    <w:p>
      <w:r>
        <w:t xml:space="preserve">joka esitti muusia Disneyn Hercules-elokuvassa.</w:t>
      </w:r>
    </w:p>
    <w:p>
      <w:r>
        <w:rPr>
          <w:b/>
        </w:rPr>
        <w:t xml:space="preserve">Tulos</w:t>
      </w:r>
    </w:p>
    <w:p>
      <w:r>
        <w:t xml:space="preserve">LaChanze</w:t>
      </w:r>
    </w:p>
    <w:p>
      <w:r>
        <w:rPr>
          <w:b/>
        </w:rPr>
        <w:t xml:space="preserve">Tulos</w:t>
      </w:r>
    </w:p>
    <w:p>
      <w:r>
        <w:t xml:space="preserve">Cheryl Freeman</w:t>
      </w:r>
    </w:p>
    <w:p>
      <w:r>
        <w:rPr>
          <w:b/>
        </w:rPr>
        <w:t xml:space="preserve">Tulos</w:t>
      </w:r>
    </w:p>
    <w:p>
      <w:r>
        <w:t xml:space="preserve">Lillias White</w:t>
      </w:r>
    </w:p>
    <w:p>
      <w:r>
        <w:rPr>
          <w:b/>
        </w:rPr>
        <w:t xml:space="preserve">Tulos</w:t>
      </w:r>
    </w:p>
    <w:p>
      <w:r>
        <w:t xml:space="preserve">Vanéese Y. Thomas</w:t>
      </w:r>
    </w:p>
    <w:p>
      <w:r>
        <w:rPr>
          <w:b/>
        </w:rPr>
        <w:t xml:space="preserve">Tulos</w:t>
      </w:r>
    </w:p>
    <w:p>
      <w:r>
        <w:t xml:space="preserve">Roz Ryan</w:t>
      </w:r>
    </w:p>
    <w:p>
      <w:r>
        <w:rPr>
          <w:b/>
        </w:rPr>
        <w:t xml:space="preserve">Esimerkki 7.5658</w:t>
      </w:r>
    </w:p>
    <w:p>
      <w:r>
        <w:t xml:space="preserve">tärkein Balkanin maa, jossa 1990-luvun puolivälissä tapahtui etnisiä puhdistuksia, oli seuraava.</w:t>
      </w:r>
    </w:p>
    <w:p>
      <w:r>
        <w:rPr>
          <w:b/>
        </w:rPr>
        <w:t xml:space="preserve">Tulos</w:t>
      </w:r>
    </w:p>
    <w:p>
      <w:r>
        <w:t xml:space="preserve">Bosnia ja Hertsegovina</w:t>
      </w:r>
    </w:p>
    <w:p>
      <w:r>
        <w:rPr>
          <w:b/>
        </w:rPr>
        <w:t xml:space="preserve">Esimerkki 7.5659</w:t>
      </w:r>
    </w:p>
    <w:p>
      <w:r>
        <w:t xml:space="preserve">Kuka rakensi Suezin kanavan ja milloin se valmistui?</w:t>
      </w:r>
    </w:p>
    <w:p>
      <w:r>
        <w:rPr>
          <w:b/>
        </w:rPr>
        <w:t xml:space="preserve">Tulos</w:t>
      </w:r>
    </w:p>
    <w:p>
      <w:r>
        <w:t xml:space="preserve">Suezin kanavayhtiö</w:t>
      </w:r>
    </w:p>
    <w:p>
      <w:r>
        <w:rPr>
          <w:b/>
        </w:rPr>
        <w:t xml:space="preserve">Tulos</w:t>
      </w:r>
    </w:p>
    <w:p>
      <w:r>
        <w:t xml:space="preserve">17. marraskuuta 1869</w:t>
      </w:r>
    </w:p>
    <w:p>
      <w:r>
        <w:rPr>
          <w:b/>
        </w:rPr>
        <w:t xml:space="preserve">Esimerkki 7.5660</w:t>
      </w:r>
    </w:p>
    <w:p>
      <w:r>
        <w:t xml:space="preserve">joka keksi voimatasapainoteorian</w:t>
      </w:r>
    </w:p>
    <w:p>
      <w:r>
        <w:rPr>
          <w:b/>
        </w:rPr>
        <w:t xml:space="preserve">Tulos</w:t>
      </w:r>
    </w:p>
    <w:p>
      <w:r>
        <w:t xml:space="preserve">David Hume</w:t>
      </w:r>
    </w:p>
    <w:p>
      <w:r>
        <w:rPr>
          <w:b/>
        </w:rPr>
        <w:t xml:space="preserve">Esimerkki 7.5661</w:t>
      </w:r>
    </w:p>
    <w:p>
      <w:r>
        <w:t xml:space="preserve">Milloin Riley ja Danny tapaavat Baby Daddy -elokuvassa?</w:t>
      </w:r>
    </w:p>
    <w:p>
      <w:r>
        <w:rPr>
          <w:b/>
        </w:rPr>
        <w:t xml:space="preserve">Tulos</w:t>
      </w:r>
    </w:p>
    <w:p>
      <w:r>
        <w:t xml:space="preserve">"Ben-Semination"</w:t>
      </w:r>
    </w:p>
    <w:p>
      <w:r>
        <w:rPr>
          <w:b/>
        </w:rPr>
        <w:t xml:space="preserve">Esimerkki 7.5662</w:t>
      </w:r>
    </w:p>
    <w:p>
      <w:r>
        <w:t xml:space="preserve">mitä eläintä käytettiin koodinimenä mac os x 10.3:lle?</w:t>
      </w:r>
    </w:p>
    <w:p>
      <w:r>
        <w:rPr>
          <w:b/>
        </w:rPr>
        <w:t xml:space="preserve">Tulos</w:t>
      </w:r>
    </w:p>
    <w:p>
      <w:r>
        <w:t xml:space="preserve">Pantteri</w:t>
      </w:r>
    </w:p>
    <w:p>
      <w:r>
        <w:rPr>
          <w:b/>
        </w:rPr>
        <w:t xml:space="preserve">Esimerkki 7.5663</w:t>
      </w:r>
    </w:p>
    <w:p>
      <w:r>
        <w:t xml:space="preserve">joka näytteli poikaa elokuvassa Charlie ja suklaatehdas...</w:t>
      </w:r>
    </w:p>
    <w:p>
      <w:r>
        <w:rPr>
          <w:b/>
        </w:rPr>
        <w:t xml:space="preserve">Tulos</w:t>
      </w:r>
    </w:p>
    <w:p>
      <w:r>
        <w:t xml:space="preserve">Peter Ostrum,</w:t>
      </w:r>
    </w:p>
    <w:p>
      <w:r>
        <w:rPr>
          <w:b/>
        </w:rPr>
        <w:t xml:space="preserve">Esimerkki 7.5664</w:t>
      </w:r>
    </w:p>
    <w:p>
      <w:r>
        <w:t xml:space="preserve">Mikä on 12 awg:n ympyränmuotoinen millimetripinta-ala?</w:t>
      </w:r>
    </w:p>
    <w:p>
      <w:r>
        <w:rPr>
          <w:b/>
        </w:rPr>
        <w:t xml:space="preserve">Tulos</w:t>
      </w:r>
    </w:p>
    <w:p>
      <w:r>
        <w:t xml:space="preserve">6530 pyöreää millimetriä</w:t>
      </w:r>
    </w:p>
    <w:p>
      <w:r>
        <w:rPr>
          <w:b/>
        </w:rPr>
        <w:t xml:space="preserve">Esimerkki 7.5665</w:t>
      </w:r>
    </w:p>
    <w:p>
      <w:r>
        <w:t xml:space="preserve">kun oli oma liigansa kuvattu</w:t>
      </w:r>
    </w:p>
    <w:p>
      <w:r>
        <w:rPr>
          <w:b/>
        </w:rPr>
        <w:t xml:space="preserve">Tulos</w:t>
      </w:r>
    </w:p>
    <w:p>
      <w:r>
        <w:t xml:space="preserve">1992</w:t>
      </w:r>
    </w:p>
    <w:p>
      <w:r>
        <w:rPr>
          <w:b/>
        </w:rPr>
        <w:t xml:space="preserve">Esimerkki 7.5666</w:t>
      </w:r>
    </w:p>
    <w:p>
      <w:r>
        <w:t xml:space="preserve">kaiken kaikkiaan azhagu raja elokuva näyttelijä nimi</w:t>
      </w:r>
    </w:p>
    <w:p>
      <w:r>
        <w:rPr>
          <w:b/>
        </w:rPr>
        <w:t xml:space="preserve">Tulos</w:t>
      </w:r>
    </w:p>
    <w:p>
      <w:r>
        <w:t xml:space="preserve">Kajal Aggarwal</w:t>
      </w:r>
    </w:p>
    <w:p>
      <w:r>
        <w:rPr>
          <w:b/>
        </w:rPr>
        <w:t xml:space="preserve">Esimerkki 7.5667</w:t>
      </w:r>
    </w:p>
    <w:p>
      <w:r>
        <w:t xml:space="preserve">YK:n yleiskokous hyväksyi kestävän kehityksen tavoitteet vuonna 2006.</w:t>
      </w:r>
    </w:p>
    <w:p>
      <w:r>
        <w:rPr>
          <w:b/>
        </w:rPr>
        <w:t xml:space="preserve">Tulos</w:t>
      </w:r>
    </w:p>
    <w:p>
      <w:r>
        <w:t xml:space="preserve">2015</w:t>
      </w:r>
    </w:p>
    <w:p>
      <w:r>
        <w:rPr>
          <w:b/>
        </w:rPr>
        <w:t xml:space="preserve">Esimerkki 7.5668</w:t>
      </w:r>
    </w:p>
    <w:p>
      <w:r>
        <w:t xml:space="preserve">Mikä on viimeinen jakso Game of Thrones kausi 7</w:t>
      </w:r>
    </w:p>
    <w:p>
      <w:r>
        <w:rPr>
          <w:b/>
        </w:rPr>
        <w:t xml:space="preserve">Tulos</w:t>
      </w:r>
    </w:p>
    <w:p>
      <w:r>
        <w:t xml:space="preserve">Lohikäärme ja susi</w:t>
      </w:r>
    </w:p>
    <w:p>
      <w:r>
        <w:rPr>
          <w:b/>
        </w:rPr>
        <w:t xml:space="preserve">Esimerkki 7.5669</w:t>
      </w:r>
    </w:p>
    <w:p>
      <w:r>
        <w:t xml:space="preserve">Minkä kahden osavaltion välillä on Krishna Godavari vesikiista ilmoitus</w:t>
      </w:r>
    </w:p>
    <w:p>
      <w:r>
        <w:rPr>
          <w:b/>
        </w:rPr>
        <w:t xml:space="preserve">Tulos</w:t>
      </w:r>
    </w:p>
    <w:p>
      <w:r>
        <w:t xml:space="preserve">Godavari</w:t>
      </w:r>
    </w:p>
    <w:p>
      <w:r>
        <w:rPr>
          <w:b/>
        </w:rPr>
        <w:t xml:space="preserve">Tulos</w:t>
      </w:r>
    </w:p>
    <w:p>
      <w:r>
        <w:t xml:space="preserve">Krishna</w:t>
      </w:r>
    </w:p>
    <w:p>
      <w:r>
        <w:rPr>
          <w:b/>
        </w:rPr>
        <w:t xml:space="preserve">Esimerkki 7.5670</w:t>
      </w:r>
    </w:p>
    <w:p>
      <w:r>
        <w:t xml:space="preserve">Miksi Yhdysvallat on Kanadan suurin kauppakumppani?</w:t>
      </w:r>
    </w:p>
    <w:p>
      <w:r>
        <w:rPr>
          <w:b/>
        </w:rPr>
        <w:t xml:space="preserve">Tulos</w:t>
      </w:r>
    </w:p>
    <w:p>
      <w:r>
        <w:t xml:space="preserve">Vapaakauppasopimus</w:t>
      </w:r>
    </w:p>
    <w:p>
      <w:r>
        <w:rPr>
          <w:b/>
        </w:rPr>
        <w:t xml:space="preserve">Esimerkki 7.5671</w:t>
      </w:r>
    </w:p>
    <w:p>
      <w:r>
        <w:t xml:space="preserve">pin-koodijärjestelmän mukaisesti postivyöhykkeiden määrä Intiassa.</w:t>
      </w:r>
    </w:p>
    <w:p>
      <w:r>
        <w:rPr>
          <w:b/>
        </w:rPr>
        <w:t xml:space="preserve">Tulos</w:t>
      </w:r>
    </w:p>
    <w:p>
      <w:r>
        <w:t xml:space="preserve">yhdeksän</w:t>
      </w:r>
    </w:p>
    <w:p>
      <w:r>
        <w:rPr>
          <w:b/>
        </w:rPr>
        <w:t xml:space="preserve">Esimerkki 7.5672</w:t>
      </w:r>
    </w:p>
    <w:p>
      <w:r>
        <w:t xml:space="preserve">elämän ilo oli maalattu millä tyylillä</w:t>
      </w:r>
    </w:p>
    <w:p>
      <w:r>
        <w:rPr>
          <w:b/>
        </w:rPr>
        <w:t xml:space="preserve">Tulos</w:t>
      </w:r>
    </w:p>
    <w:p>
      <w:r>
        <w:t xml:space="preserve">varhainen modernismi</w:t>
      </w:r>
    </w:p>
    <w:p>
      <w:r>
        <w:rPr>
          <w:b/>
        </w:rPr>
        <w:t xml:space="preserve">Esimerkki 7.5673</w:t>
      </w:r>
    </w:p>
    <w:p>
      <w:r>
        <w:t xml:space="preserve">tiheän väliaineen ja ilman välisen rajapinnan kriittinen kulma</w:t>
      </w:r>
    </w:p>
    <w:p>
      <w:r>
        <w:rPr>
          <w:b/>
        </w:rPr>
        <w:t xml:space="preserve">Tulos</w:t>
      </w:r>
    </w:p>
    <w:p>
      <w:r>
        <w:t xml:space="preserve">kohtauskulma</w:t>
      </w:r>
    </w:p>
    <w:p>
      <w:r>
        <w:rPr>
          <w:b/>
        </w:rPr>
        <w:t xml:space="preserve">Esimerkki 7.5674</w:t>
      </w:r>
    </w:p>
    <w:p>
      <w:r>
        <w:t xml:space="preserve">Milloin oli Guns and Roses -mellakka St Louisissa?</w:t>
      </w:r>
    </w:p>
    <w:p>
      <w:r>
        <w:rPr>
          <w:b/>
        </w:rPr>
        <w:t xml:space="preserve">Tulos</w:t>
      </w:r>
    </w:p>
    <w:p>
      <w:r>
        <w:t xml:space="preserve">2. heinäkuuta 1991</w:t>
      </w:r>
    </w:p>
    <w:p>
      <w:r>
        <w:rPr>
          <w:b/>
        </w:rPr>
        <w:t xml:space="preserve">Esimerkki 7.5675</w:t>
      </w:r>
    </w:p>
    <w:p>
      <w:r>
        <w:t xml:space="preserve">kuka omisti Philipsburgin kartanon ennen hajoamista?</w:t>
      </w:r>
    </w:p>
    <w:p>
      <w:r>
        <w:rPr>
          <w:b/>
        </w:rPr>
        <w:t xml:space="preserve">Tulos</w:t>
      </w:r>
    </w:p>
    <w:p>
      <w:r>
        <w:t xml:space="preserve">Frederick Philipse III</w:t>
      </w:r>
    </w:p>
    <w:p>
      <w:r>
        <w:rPr>
          <w:b/>
        </w:rPr>
        <w:t xml:space="preserve">Esimerkki 7.5676</w:t>
      </w:r>
    </w:p>
    <w:p>
      <w:r>
        <w:t xml:space="preserve">Slasherin 2. kaudella kuka on tappaja?</w:t>
      </w:r>
    </w:p>
    <w:p>
      <w:r>
        <w:rPr>
          <w:b/>
        </w:rPr>
        <w:t xml:space="preserve">Tulos</w:t>
      </w:r>
    </w:p>
    <w:p>
      <w:r>
        <w:t xml:space="preserve">Judith</w:t>
      </w:r>
    </w:p>
    <w:p>
      <w:r>
        <w:rPr>
          <w:b/>
        </w:rPr>
        <w:t xml:space="preserve">Esimerkki 7.5677</w:t>
      </w:r>
    </w:p>
    <w:p>
      <w:r>
        <w:t xml:space="preserve">kuinka suuri osa maailmasta on punapäitä</w:t>
      </w:r>
    </w:p>
    <w:p>
      <w:r>
        <w:rPr>
          <w:b/>
        </w:rPr>
        <w:t xml:space="preserve">Tulos</w:t>
      </w:r>
    </w:p>
    <w:p>
      <w:r>
        <w:t xml:space="preserve">1-2%</w:t>
      </w:r>
    </w:p>
    <w:p>
      <w:r>
        <w:rPr>
          <w:b/>
        </w:rPr>
        <w:t xml:space="preserve">Esimerkki 7.5678</w:t>
      </w:r>
    </w:p>
    <w:p>
      <w:r>
        <w:t xml:space="preserve">Mikä on Brasilian hallitusmuoto?</w:t>
      </w:r>
    </w:p>
    <w:p>
      <w:r>
        <w:rPr>
          <w:b/>
        </w:rPr>
        <w:t xml:space="preserve">Tulos</w:t>
      </w:r>
    </w:p>
    <w:p>
      <w:r>
        <w:t xml:space="preserve">Liittotasavalta</w:t>
      </w:r>
    </w:p>
    <w:p>
      <w:r>
        <w:rPr>
          <w:b/>
        </w:rPr>
        <w:t xml:space="preserve">Esimerkki 7.5679</w:t>
      </w:r>
    </w:p>
    <w:p>
      <w:r>
        <w:t xml:space="preserve">kumpi on voittanut enemmän pokaaleja arsenal vai chelsea</w:t>
      </w:r>
    </w:p>
    <w:p>
      <w:r>
        <w:rPr>
          <w:b/>
        </w:rPr>
        <w:t xml:space="preserve">Tulos</w:t>
      </w:r>
    </w:p>
    <w:p>
      <w:r>
        <w:t xml:space="preserve">Arsenal</w:t>
      </w:r>
    </w:p>
    <w:p>
      <w:r>
        <w:rPr>
          <w:b/>
        </w:rPr>
        <w:t xml:space="preserve">Esimerkki 7.5680</w:t>
      </w:r>
    </w:p>
    <w:p>
      <w:r>
        <w:t xml:space="preserve">Mikä maa isännöi vuoden 2018 ratamoottoripyöräilyn Asia Cup -turnausta?</w:t>
      </w:r>
    </w:p>
    <w:p>
      <w:r>
        <w:rPr>
          <w:b/>
        </w:rPr>
        <w:t xml:space="preserve">Tulos</w:t>
      </w:r>
    </w:p>
    <w:p>
      <w:r>
        <w:t xml:space="preserve">Malesia</w:t>
      </w:r>
    </w:p>
    <w:p>
      <w:r>
        <w:rPr>
          <w:b/>
        </w:rPr>
        <w:t xml:space="preserve">Esimerkki 7.5681</w:t>
      </w:r>
    </w:p>
    <w:p>
      <w:r>
        <w:t xml:space="preserve">Milloin "under god" lisättiin allegenssilupaukseen.</w:t>
      </w:r>
    </w:p>
    <w:p>
      <w:r>
        <w:rPr>
          <w:b/>
        </w:rPr>
        <w:t xml:space="preserve">Tulos</w:t>
      </w:r>
    </w:p>
    <w:p>
      <w:r>
        <w:t xml:space="preserve">Liputuspäivä 1954</w:t>
      </w:r>
    </w:p>
    <w:p>
      <w:r>
        <w:rPr>
          <w:b/>
        </w:rPr>
        <w:t xml:space="preserve">Esimerkki 7.5682</w:t>
      </w:r>
    </w:p>
    <w:p>
      <w:r>
        <w:t xml:space="preserve">Milloin ranskalaiset aloittivat Panaman kanavan rakentamisen?</w:t>
      </w:r>
    </w:p>
    <w:p>
      <w:r>
        <w:rPr>
          <w:b/>
        </w:rPr>
        <w:t xml:space="preserve">Tulos</w:t>
      </w:r>
    </w:p>
    <w:p>
      <w:r>
        <w:t xml:space="preserve">1. tammikuuta 1881</w:t>
      </w:r>
    </w:p>
    <w:p>
      <w:r>
        <w:rPr>
          <w:b/>
        </w:rPr>
        <w:t xml:space="preserve">Esimerkki 7.5683</w:t>
      </w:r>
    </w:p>
    <w:p>
      <w:r>
        <w:t xml:space="preserve">kenen mukaan heisman-palkinto on nimetty?</w:t>
      </w:r>
    </w:p>
    <w:p>
      <w:r>
        <w:rPr>
          <w:b/>
        </w:rPr>
        <w:t xml:space="preserve">Tulos</w:t>
      </w:r>
    </w:p>
    <w:p>
      <w:r>
        <w:t xml:space="preserve">John Heisman</w:t>
      </w:r>
    </w:p>
    <w:p>
      <w:r>
        <w:rPr>
          <w:b/>
        </w:rPr>
        <w:t xml:space="preserve">Esimerkki 7.5684</w:t>
      </w:r>
    </w:p>
    <w:p>
      <w:r>
        <w:t xml:space="preserve">kumpi voittaa cowboyt vai punanahat?</w:t>
      </w:r>
    </w:p>
    <w:p>
      <w:r>
        <w:rPr>
          <w:b/>
        </w:rPr>
        <w:t xml:space="preserve">Tulos</w:t>
      </w:r>
    </w:p>
    <w:p>
      <w:r>
        <w:t xml:space="preserve">Cowboys</w:t>
      </w:r>
    </w:p>
    <w:p>
      <w:r>
        <w:rPr>
          <w:b/>
        </w:rPr>
        <w:t xml:space="preserve">Esimerkki 7.5685</w:t>
      </w:r>
    </w:p>
    <w:p>
      <w:r>
        <w:t xml:space="preserve">Kuka kirjoitti kappaleen En ole sinun askelmerkkisi?</w:t>
      </w:r>
    </w:p>
    <w:p>
      <w:r>
        <w:rPr>
          <w:b/>
        </w:rPr>
        <w:t xml:space="preserve">Tulos</w:t>
      </w:r>
    </w:p>
    <w:p>
      <w:r>
        <w:t xml:space="preserve">Tommy Boyce</w:t>
      </w:r>
    </w:p>
    <w:p>
      <w:r>
        <w:rPr>
          <w:b/>
        </w:rPr>
        <w:t xml:space="preserve">Tulos</w:t>
      </w:r>
    </w:p>
    <w:p>
      <w:r>
        <w:t xml:space="preserve">Bobby Hart</w:t>
      </w:r>
    </w:p>
    <w:p>
      <w:r>
        <w:rPr>
          <w:b/>
        </w:rPr>
        <w:t xml:space="preserve">Esimerkki 7.5686</w:t>
      </w:r>
    </w:p>
    <w:p>
      <w:r>
        <w:t xml:space="preserve">Kuka laulaa, että aion palkata viinanjuojan.</w:t>
      </w:r>
    </w:p>
    <w:p>
      <w:r>
        <w:rPr>
          <w:b/>
        </w:rPr>
        <w:t xml:space="preserve">Tulos</w:t>
      </w:r>
    </w:p>
    <w:p>
      <w:r>
        <w:t xml:space="preserve">David Frizzell</w:t>
      </w:r>
    </w:p>
    <w:p>
      <w:r>
        <w:rPr>
          <w:b/>
        </w:rPr>
        <w:t xml:space="preserve">Esimerkki 7.5687</w:t>
      </w:r>
    </w:p>
    <w:p>
      <w:r>
        <w:t xml:space="preserve">joka laulaa alkuperäisen Jingle Bell Rock -laulun...</w:t>
      </w:r>
    </w:p>
    <w:p>
      <w:r>
        <w:rPr>
          <w:b/>
        </w:rPr>
        <w:t xml:space="preserve">Tulos</w:t>
      </w:r>
    </w:p>
    <w:p>
      <w:r>
        <w:t xml:space="preserve">Bobby Helms</w:t>
      </w:r>
    </w:p>
    <w:p>
      <w:r>
        <w:rPr>
          <w:b/>
        </w:rPr>
        <w:t xml:space="preserve">Esimerkki 7.5688</w:t>
      </w:r>
    </w:p>
    <w:p>
      <w:r>
        <w:t xml:space="preserve">Milloin Yhdysvallat julisti sodan Iso-Britannialle?</w:t>
      </w:r>
    </w:p>
    <w:p>
      <w:r>
        <w:rPr>
          <w:b/>
        </w:rPr>
        <w:t xml:space="preserve">Tulos</w:t>
      </w:r>
    </w:p>
    <w:p>
      <w:r>
        <w:t xml:space="preserve">18. kesäkuuta 1812</w:t>
      </w:r>
    </w:p>
    <w:p>
      <w:r>
        <w:rPr>
          <w:b/>
        </w:rPr>
        <w:t xml:space="preserve">Esimerkki 7.5689</w:t>
      </w:r>
    </w:p>
    <w:p>
      <w:r>
        <w:t xml:space="preserve">joka näyttelee Susanin äitiä epätoivoisissa kotirouvissa...</w:t>
      </w:r>
    </w:p>
    <w:p>
      <w:r>
        <w:rPr>
          <w:b/>
        </w:rPr>
        <w:t xml:space="preserve">Tulos</w:t>
      </w:r>
    </w:p>
    <w:p>
      <w:r>
        <w:t xml:space="preserve">Lesley Ann Warren</w:t>
      </w:r>
    </w:p>
    <w:p>
      <w:r>
        <w:rPr>
          <w:b/>
        </w:rPr>
        <w:t xml:space="preserve">Esimerkki 7.5690</w:t>
      </w:r>
    </w:p>
    <w:p>
      <w:r>
        <w:t xml:space="preserve">Nimeä salmi, joka erottaa Sri Lankan Intiasta.</w:t>
      </w:r>
    </w:p>
    <w:p>
      <w:r>
        <w:rPr>
          <w:b/>
        </w:rPr>
        <w:t xml:space="preserve">Tulos</w:t>
      </w:r>
    </w:p>
    <w:p>
      <w:r>
        <w:t xml:space="preserve">Palkinsalmi</w:t>
      </w:r>
    </w:p>
    <w:p>
      <w:r>
        <w:rPr>
          <w:b/>
        </w:rPr>
        <w:t xml:space="preserve">Esimerkki 7.5691</w:t>
      </w:r>
    </w:p>
    <w:p>
      <w:r>
        <w:t xml:space="preserve">mikä on kultaisen temppelin toinen nimi</w:t>
      </w:r>
    </w:p>
    <w:p>
      <w:r>
        <w:rPr>
          <w:b/>
        </w:rPr>
        <w:t xml:space="preserve">Tulos</w:t>
      </w:r>
    </w:p>
    <w:p>
      <w:r>
        <w:t xml:space="preserve">Sri Harmandir Sahib</w:t>
      </w:r>
    </w:p>
    <w:p>
      <w:r>
        <w:rPr>
          <w:b/>
        </w:rPr>
        <w:t xml:space="preserve">Tulos</w:t>
      </w:r>
    </w:p>
    <w:p>
      <w:r>
        <w:t xml:space="preserve">Darbar Sahib</w:t>
      </w:r>
    </w:p>
    <w:p>
      <w:r>
        <w:rPr>
          <w:b/>
        </w:rPr>
        <w:t xml:space="preserve">Esimerkki 7.5692</w:t>
      </w:r>
    </w:p>
    <w:p>
      <w:r>
        <w:t xml:space="preserve">Milloin valtion interventiot Yhdysvaltojen maatalousmarkkinoilla alkoivat?</w:t>
      </w:r>
    </w:p>
    <w:p>
      <w:r>
        <w:rPr>
          <w:b/>
        </w:rPr>
        <w:t xml:space="preserve">Tulos</w:t>
      </w:r>
    </w:p>
    <w:p>
      <w:r>
        <w:t xml:space="preserve">1933</w:t>
      </w:r>
    </w:p>
    <w:p>
      <w:r>
        <w:rPr>
          <w:b/>
        </w:rPr>
        <w:t xml:space="preserve">Esimerkki 7.5693</w:t>
      </w:r>
    </w:p>
    <w:p>
      <w:r>
        <w:t xml:space="preserve">Milloin olympialaiset olivat viimeksi Yhdysvalloissa?</w:t>
      </w:r>
    </w:p>
    <w:p>
      <w:r>
        <w:rPr>
          <w:b/>
        </w:rPr>
        <w:t xml:space="preserve">Tulos</w:t>
      </w:r>
    </w:p>
    <w:p>
      <w:r>
        <w:t xml:space="preserve">2002</w:t>
      </w:r>
    </w:p>
    <w:p>
      <w:r>
        <w:rPr>
          <w:b/>
        </w:rPr>
        <w:t xml:space="preserve">Esimerkki 7.5694</w:t>
      </w:r>
    </w:p>
    <w:p>
      <w:r>
        <w:t xml:space="preserve">kuka on voittanut eniten Super Rugby -mestaruuksia?</w:t>
      </w:r>
    </w:p>
    <w:p>
      <w:r>
        <w:rPr>
          <w:b/>
        </w:rPr>
        <w:t xml:space="preserve">Tulos</w:t>
      </w:r>
    </w:p>
    <w:p>
      <w:r>
        <w:t xml:space="preserve">Crusaders</w:t>
      </w:r>
    </w:p>
    <w:p>
      <w:r>
        <w:rPr>
          <w:b/>
        </w:rPr>
        <w:t xml:space="preserve">Esimerkki 7.5695</w:t>
      </w:r>
    </w:p>
    <w:p>
      <w:r>
        <w:t xml:space="preserve">mistä liuskekivi on peräisin Yhdistyneessä kuningaskunnassa</w:t>
      </w:r>
    </w:p>
    <w:p>
      <w:r>
        <w:rPr>
          <w:b/>
        </w:rPr>
        <w:t xml:space="preserve">Tulos</w:t>
      </w:r>
    </w:p>
    <w:p>
      <w:r>
        <w:t xml:space="preserve">Cornwall</w:t>
      </w:r>
    </w:p>
    <w:p>
      <w:r>
        <w:rPr>
          <w:b/>
        </w:rPr>
        <w:t xml:space="preserve">Tulos</w:t>
      </w:r>
    </w:p>
    <w:p>
      <w:r>
        <w:t xml:space="preserve">Devon</w:t>
      </w:r>
    </w:p>
    <w:p>
      <w:r>
        <w:rPr>
          <w:b/>
        </w:rPr>
        <w:t xml:space="preserve">Esimerkki 7.5696</w:t>
      </w:r>
    </w:p>
    <w:p>
      <w:r>
        <w:t xml:space="preserve">kuka näyttelee Mike Myersia Rob Zombien halloweenissa?</w:t>
      </w:r>
    </w:p>
    <w:p>
      <w:r>
        <w:rPr>
          <w:b/>
        </w:rPr>
        <w:t xml:space="preserve">Tulos</w:t>
      </w:r>
    </w:p>
    <w:p>
      <w:r>
        <w:t xml:space="preserve">Tyler Mane</w:t>
      </w:r>
    </w:p>
    <w:p>
      <w:r>
        <w:rPr>
          <w:b/>
        </w:rPr>
        <w:t xml:space="preserve">Esimerkki 7.5697</w:t>
      </w:r>
    </w:p>
    <w:p>
      <w:r>
        <w:t xml:space="preserve">Milloin Frankie Laine levytti Ghost Riders in the Sky -levyn?</w:t>
      </w:r>
    </w:p>
    <w:p>
      <w:r>
        <w:rPr>
          <w:b/>
        </w:rPr>
        <w:t xml:space="preserve">Tulos</w:t>
      </w:r>
    </w:p>
    <w:p>
      <w:r>
        <w:t xml:space="preserve">1963</w:t>
      </w:r>
    </w:p>
    <w:p>
      <w:r>
        <w:rPr>
          <w:b/>
        </w:rPr>
        <w:t xml:space="preserve">Esimerkki 7.5698</w:t>
      </w:r>
    </w:p>
    <w:p>
      <w:r>
        <w:t xml:space="preserve">joka näytteli Ross Poldarkia alkuperäisessä tv-sarjassa...</w:t>
      </w:r>
    </w:p>
    <w:p>
      <w:r>
        <w:rPr>
          <w:b/>
        </w:rPr>
        <w:t xml:space="preserve">Tulos</w:t>
      </w:r>
    </w:p>
    <w:p>
      <w:r>
        <w:t xml:space="preserve">Robin Ellis</w:t>
      </w:r>
    </w:p>
    <w:p>
      <w:r>
        <w:rPr>
          <w:b/>
        </w:rPr>
        <w:t xml:space="preserve">Esimerkki 7.5699</w:t>
      </w:r>
    </w:p>
    <w:p>
      <w:r>
        <w:t xml:space="preserve">kuinka monta super bowlia Green Bay voitti</w:t>
      </w:r>
    </w:p>
    <w:p>
      <w:r>
        <w:rPr>
          <w:b/>
        </w:rPr>
        <w:t xml:space="preserve">Tulos</w:t>
      </w:r>
    </w:p>
    <w:p>
      <w:r>
        <w:t xml:space="preserve">neljä</w:t>
      </w:r>
    </w:p>
    <w:p>
      <w:r>
        <w:rPr>
          <w:b/>
        </w:rPr>
        <w:t xml:space="preserve">Esimerkki 7.5700</w:t>
      </w:r>
    </w:p>
    <w:p>
      <w:r>
        <w:t xml:space="preserve">jota kuvataan ovelaksi ja ovelaksi hahmoksi -</w:t>
      </w:r>
    </w:p>
    <w:p>
      <w:r>
        <w:rPr>
          <w:b/>
        </w:rPr>
        <w:t xml:space="preserve">Tulos</w:t>
      </w:r>
    </w:p>
    <w:p>
      <w:r>
        <w:t xml:space="preserve">Puck</w:t>
      </w:r>
    </w:p>
    <w:p>
      <w:r>
        <w:rPr>
          <w:b/>
        </w:rPr>
        <w:t xml:space="preserve">Esimerkki 7.5701</w:t>
      </w:r>
    </w:p>
    <w:p>
      <w:r>
        <w:t xml:space="preserve">Milloin Nepal sai YK:n turvallisuusneuvoston väliaikaisen jäsenyyden?</w:t>
      </w:r>
    </w:p>
    <w:p>
      <w:r>
        <w:rPr>
          <w:b/>
        </w:rPr>
        <w:t xml:space="preserve">Tulos</w:t>
      </w:r>
    </w:p>
    <w:p>
      <w:r>
        <w:t xml:space="preserve">1969</w:t>
      </w:r>
    </w:p>
    <w:p>
      <w:r>
        <w:rPr>
          <w:b/>
        </w:rPr>
        <w:t xml:space="preserve">Esimerkki 7.5702</w:t>
      </w:r>
    </w:p>
    <w:p>
      <w:r>
        <w:t xml:space="preserve">Milloin hurrikaani Ivan iski Caymansaarille?</w:t>
      </w:r>
    </w:p>
    <w:p>
      <w:r>
        <w:rPr>
          <w:b/>
        </w:rPr>
        <w:t xml:space="preserve">Tulos</w:t>
      </w:r>
    </w:p>
    <w:p>
      <w:r>
        <w:t xml:space="preserve">11. syyskuuta</w:t>
      </w:r>
    </w:p>
    <w:p>
      <w:r>
        <w:rPr>
          <w:b/>
        </w:rPr>
        <w:t xml:space="preserve">Esimerkki 7.5703</w:t>
      </w:r>
    </w:p>
    <w:p>
      <w:r>
        <w:t xml:space="preserve">Missä aurinkokunnassa sijaitsee planeetta Jupiter?</w:t>
      </w:r>
    </w:p>
    <w:p>
      <w:r>
        <w:rPr>
          <w:b/>
        </w:rPr>
        <w:t xml:space="preserve">Tulos</w:t>
      </w:r>
    </w:p>
    <w:p>
      <w:r>
        <w:t xml:space="preserve">viides planeetta auringosta</w:t>
      </w:r>
    </w:p>
    <w:p>
      <w:r>
        <w:rPr>
          <w:b/>
        </w:rPr>
        <w:t xml:space="preserve">Esimerkki 7.5704</w:t>
      </w:r>
    </w:p>
    <w:p>
      <w:r>
        <w:t xml:space="preserve">milloin kesäaika luotiin Yhdysvalloissa</w:t>
      </w:r>
    </w:p>
    <w:p>
      <w:r>
        <w:rPr>
          <w:b/>
        </w:rPr>
        <w:t xml:space="preserve">Tulos</w:t>
      </w:r>
    </w:p>
    <w:p>
      <w:r>
        <w:t xml:space="preserve">1918</w:t>
      </w:r>
    </w:p>
    <w:p>
      <w:r>
        <w:rPr>
          <w:b/>
        </w:rPr>
        <w:t xml:space="preserve">Esimerkki 7.5705</w:t>
      </w:r>
    </w:p>
    <w:p>
      <w:r>
        <w:t xml:space="preserve">mukaan 2017 hindi elokuvan otsikko kuka Harry tapaa</w:t>
      </w:r>
    </w:p>
    <w:p>
      <w:r>
        <w:rPr>
          <w:b/>
        </w:rPr>
        <w:t xml:space="preserve">Tulos</w:t>
      </w:r>
    </w:p>
    <w:p>
      <w:r>
        <w:t xml:space="preserve">Sejal</w:t>
      </w:r>
    </w:p>
    <w:p>
      <w:r>
        <w:rPr>
          <w:b/>
        </w:rPr>
        <w:t xml:space="preserve">Esimerkki 7.5706</w:t>
      </w:r>
    </w:p>
    <w:p>
      <w:r>
        <w:t xml:space="preserve">kun äitini sanoi, ettei minun pitäisi koskaan asettaa</w:t>
      </w:r>
    </w:p>
    <w:p>
      <w:r>
        <w:rPr>
          <w:b/>
        </w:rPr>
        <w:t xml:space="preserve">Tulos</w:t>
      </w:r>
    </w:p>
    <w:p>
      <w:r>
        <w:t xml:space="preserve">1900-luvulla</w:t>
      </w:r>
    </w:p>
    <w:p>
      <w:r>
        <w:rPr>
          <w:b/>
        </w:rPr>
        <w:t xml:space="preserve">Esimerkki 7.5707</w:t>
      </w:r>
    </w:p>
    <w:p>
      <w:r>
        <w:t xml:space="preserve">joka kirjoitti kappaleen it's so hard to say goodbye (On niin vaikea sanoa hyvästit)</w:t>
      </w:r>
    </w:p>
    <w:p>
      <w:r>
        <w:rPr>
          <w:b/>
        </w:rPr>
        <w:t xml:space="preserve">Tulos</w:t>
      </w:r>
    </w:p>
    <w:p>
      <w:r>
        <w:t xml:space="preserve">Freddie Perren ja Christine Yarian</w:t>
      </w:r>
    </w:p>
    <w:p>
      <w:r>
        <w:rPr>
          <w:b/>
        </w:rPr>
        <w:t xml:space="preserve">Esimerkki 7.5708</w:t>
      </w:r>
    </w:p>
    <w:p>
      <w:r>
        <w:t xml:space="preserve">kuka omistaa Walt Disney -yhtiön?</w:t>
      </w:r>
    </w:p>
    <w:p>
      <w:r>
        <w:rPr>
          <w:b/>
        </w:rPr>
        <w:t xml:space="preserve">Tulos</w:t>
      </w:r>
    </w:p>
    <w:p>
      <w:r>
        <w:t xml:space="preserve">Bob Iger</w:t>
      </w:r>
    </w:p>
    <w:p>
      <w:r>
        <w:rPr>
          <w:b/>
        </w:rPr>
        <w:t xml:space="preserve">Esimerkki 7.5709</w:t>
      </w:r>
    </w:p>
    <w:p>
      <w:r>
        <w:t xml:space="preserve">milloin macbook touch bar tuli ulos</w:t>
      </w:r>
    </w:p>
    <w:p>
      <w:r>
        <w:rPr>
          <w:b/>
        </w:rPr>
        <w:t xml:space="preserve">Tulos</w:t>
      </w:r>
    </w:p>
    <w:p>
      <w:r>
        <w:t xml:space="preserve">lokakuu 27, 2016</w:t>
      </w:r>
    </w:p>
    <w:p>
      <w:r>
        <w:rPr>
          <w:b/>
        </w:rPr>
        <w:t xml:space="preserve">Esimerkki 7.5710</w:t>
      </w:r>
    </w:p>
    <w:p>
      <w:r>
        <w:t xml:space="preserve">Milloin New Jersey Devils pääsi viimeksi pudotuspeleihin?</w:t>
      </w:r>
    </w:p>
    <w:p>
      <w:r>
        <w:rPr>
          <w:b/>
        </w:rPr>
        <w:t xml:space="preserve">Tulos</w:t>
      </w:r>
    </w:p>
    <w:p>
      <w:r>
        <w:t xml:space="preserve">2011-12</w:t>
      </w:r>
    </w:p>
    <w:p>
      <w:r>
        <w:rPr>
          <w:b/>
        </w:rPr>
        <w:t xml:space="preserve">Esimerkki 7.5711</w:t>
      </w:r>
    </w:p>
    <w:p>
      <w:r>
        <w:t xml:space="preserve">Milloin kaikki se, mitä olet kirjoittanut</w:t>
      </w:r>
    </w:p>
    <w:p>
      <w:r>
        <w:rPr>
          <w:b/>
        </w:rPr>
        <w:t xml:space="preserve">Tulos</w:t>
      </w:r>
    </w:p>
    <w:p>
      <w:r>
        <w:t xml:space="preserve">1939</w:t>
      </w:r>
    </w:p>
    <w:p>
      <w:r>
        <w:rPr>
          <w:b/>
        </w:rPr>
        <w:t xml:space="preserve">Esimerkki 7.5712</w:t>
      </w:r>
    </w:p>
    <w:p>
      <w:r>
        <w:t xml:space="preserve">Milloin rakennettiin ensimmäinen ford a-malli</w:t>
      </w:r>
    </w:p>
    <w:p>
      <w:r>
        <w:rPr>
          <w:b/>
        </w:rPr>
        <w:t xml:space="preserve">Tulos</w:t>
      </w:r>
    </w:p>
    <w:p>
      <w:r>
        <w:t xml:space="preserve">20. lokakuuta 1927</w:t>
      </w:r>
    </w:p>
    <w:p>
      <w:r>
        <w:rPr>
          <w:b/>
        </w:rPr>
        <w:t xml:space="preserve">Esimerkki 7.5713</w:t>
      </w:r>
    </w:p>
    <w:p>
      <w:r>
        <w:t xml:space="preserve">Mikä on Montrealin vuosittaisen ilotulitusfestivaalin palkintojen nimi?</w:t>
      </w:r>
    </w:p>
    <w:p>
      <w:r>
        <w:rPr>
          <w:b/>
        </w:rPr>
        <w:t xml:space="preserve">Tulos</w:t>
      </w:r>
    </w:p>
    <w:p>
      <w:r>
        <w:t xml:space="preserve">Jupiter</w:t>
      </w:r>
    </w:p>
    <w:p>
      <w:r>
        <w:rPr>
          <w:b/>
        </w:rPr>
        <w:t xml:space="preserve">Esimerkki 7.5714</w:t>
      </w:r>
    </w:p>
    <w:p>
      <w:r>
        <w:t xml:space="preserve">Milloin elokuva The Day After ilmestyi?</w:t>
      </w:r>
    </w:p>
    <w:p>
      <w:r>
        <w:rPr>
          <w:b/>
        </w:rPr>
        <w:t xml:space="preserve">Tulos</w:t>
      </w:r>
    </w:p>
    <w:p>
      <w:r>
        <w:t xml:space="preserve">20. marraskuuta 1983</w:t>
      </w:r>
    </w:p>
    <w:p>
      <w:r>
        <w:rPr>
          <w:b/>
        </w:rPr>
        <w:t xml:space="preserve">Esimerkki 7.5715</w:t>
      </w:r>
    </w:p>
    <w:p>
      <w:r>
        <w:t xml:space="preserve">Mikä on pituushypyn olympiaennätys?</w:t>
      </w:r>
    </w:p>
    <w:p>
      <w:r>
        <w:rPr>
          <w:b/>
        </w:rPr>
        <w:t xml:space="preserve">Tulos</w:t>
      </w:r>
    </w:p>
    <w:p>
      <w:r>
        <w:t xml:space="preserve">8.90 m</w:t>
      </w:r>
    </w:p>
    <w:p>
      <w:r>
        <w:rPr>
          <w:b/>
        </w:rPr>
        <w:t xml:space="preserve">Esimerkki 7.5716</w:t>
      </w:r>
    </w:p>
    <w:p>
      <w:r>
        <w:t xml:space="preserve">Milloin varhaisimmat eliöt ilmestyivät maapallolle?</w:t>
      </w:r>
    </w:p>
    <w:p>
      <w:r>
        <w:rPr>
          <w:b/>
        </w:rPr>
        <w:t xml:space="preserve">Tulos</w:t>
      </w:r>
    </w:p>
    <w:p>
      <w:r>
        <w:t xml:space="preserve">4280 Ma</w:t>
      </w:r>
    </w:p>
    <w:p>
      <w:r>
        <w:rPr>
          <w:b/>
        </w:rPr>
        <w:t xml:space="preserve">Esimerkki 7.5717</w:t>
      </w:r>
    </w:p>
    <w:p>
      <w:r>
        <w:t xml:space="preserve">Milloin Dodgers muutti Brooklynista L.A:han?</w:t>
      </w:r>
    </w:p>
    <w:p>
      <w:r>
        <w:rPr>
          <w:b/>
        </w:rPr>
        <w:t xml:space="preserve">Tulos</w:t>
      </w:r>
    </w:p>
    <w:p>
      <w:r>
        <w:t xml:space="preserve">kauden 1957 jälkeen</w:t>
      </w:r>
    </w:p>
    <w:p>
      <w:r>
        <w:rPr>
          <w:b/>
        </w:rPr>
        <w:t xml:space="preserve">Esimerkki 7.5718</w:t>
      </w:r>
    </w:p>
    <w:p>
      <w:r>
        <w:t xml:space="preserve">Milloin Peter Pan voitti Melbourne Cupin?</w:t>
      </w:r>
    </w:p>
    <w:p>
      <w:r>
        <w:rPr>
          <w:b/>
        </w:rPr>
        <w:t xml:space="preserve">Tulos</w:t>
      </w:r>
    </w:p>
    <w:p>
      <w:r>
        <w:t xml:space="preserve">1934</w:t>
      </w:r>
    </w:p>
    <w:p>
      <w:r>
        <w:rPr>
          <w:b/>
        </w:rPr>
        <w:t xml:space="preserve">Tulos</w:t>
      </w:r>
    </w:p>
    <w:p>
      <w:r>
        <w:t xml:space="preserve">1932</w:t>
      </w:r>
    </w:p>
    <w:p>
      <w:r>
        <w:rPr>
          <w:b/>
        </w:rPr>
        <w:t xml:space="preserve">Esimerkki 7.5719</w:t>
      </w:r>
    </w:p>
    <w:p>
      <w:r>
        <w:t xml:space="preserve">kuka on numero yksi seuratuin instagramissa</w:t>
      </w:r>
    </w:p>
    <w:p>
      <w:r>
        <w:rPr>
          <w:b/>
        </w:rPr>
        <w:t xml:space="preserve">Tulos</w:t>
      </w:r>
    </w:p>
    <w:p>
      <w:r>
        <w:t xml:space="preserve">Selena Gomez</w:t>
      </w:r>
    </w:p>
    <w:p>
      <w:r>
        <w:rPr>
          <w:b/>
        </w:rPr>
        <w:t xml:space="preserve">Esimerkki 7.5720</w:t>
      </w:r>
    </w:p>
    <w:p>
      <w:r>
        <w:t xml:space="preserve">Mistä tulee sanonta "pukeutuneena yhdeksään"?</w:t>
      </w:r>
    </w:p>
    <w:p>
      <w:r>
        <w:rPr>
          <w:b/>
        </w:rPr>
        <w:t xml:space="preserve">Tulos</w:t>
      </w:r>
    </w:p>
    <w:p>
      <w:r>
        <w:t xml:space="preserve">Skotlantilainen alkuperä</w:t>
      </w:r>
    </w:p>
    <w:p>
      <w:r>
        <w:rPr>
          <w:b/>
        </w:rPr>
        <w:t xml:space="preserve">Esimerkki 7.5721</w:t>
      </w:r>
    </w:p>
    <w:p>
      <w:r>
        <w:t xml:space="preserve">Kuka on vapaan Intian viimeinen kenraalikuvernööri?</w:t>
      </w:r>
    </w:p>
    <w:p>
      <w:r>
        <w:rPr>
          <w:b/>
        </w:rPr>
        <w:t xml:space="preserve">Tulos</w:t>
      </w:r>
    </w:p>
    <w:p>
      <w:r>
        <w:t xml:space="preserve">Chakravarthi Rajagopalachari</w:t>
      </w:r>
    </w:p>
    <w:p>
      <w:r>
        <w:rPr>
          <w:b/>
        </w:rPr>
        <w:t xml:space="preserve">Esimerkki 7.5722</w:t>
      </w:r>
    </w:p>
    <w:p>
      <w:r>
        <w:t xml:space="preserve">millä maalla on yhteensä eniten olympiamitaleita?</w:t>
      </w:r>
    </w:p>
    <w:p>
      <w:r>
        <w:rPr>
          <w:b/>
        </w:rPr>
        <w:t xml:space="preserve">Tulos</w:t>
      </w:r>
    </w:p>
    <w:p>
      <w:r>
        <w:t xml:space="preserve">Yhdysvallat</w:t>
      </w:r>
    </w:p>
    <w:p>
      <w:r>
        <w:rPr>
          <w:b/>
        </w:rPr>
        <w:t xml:space="preserve">Esimerkki 7.5723</w:t>
      </w:r>
    </w:p>
    <w:p>
      <w:r>
        <w:t xml:space="preserve">Mikä on Ralph Angelsin oikea nimi Queen Sugarissa?</w:t>
      </w:r>
    </w:p>
    <w:p>
      <w:r>
        <w:rPr>
          <w:b/>
        </w:rPr>
        <w:t xml:space="preserve">Tulos</w:t>
      </w:r>
    </w:p>
    <w:p>
      <w:r>
        <w:t xml:space="preserve">Nana-Kofi Siriboe</w:t>
      </w:r>
    </w:p>
    <w:p>
      <w:r>
        <w:rPr>
          <w:b/>
        </w:rPr>
        <w:t xml:space="preserve">Esimerkki 7.5724</w:t>
      </w:r>
    </w:p>
    <w:p>
      <w:r>
        <w:t xml:space="preserve">Milloin pelkoa ja inhoa Las Vegasissa tehtiin?</w:t>
      </w:r>
    </w:p>
    <w:p>
      <w:r>
        <w:rPr>
          <w:b/>
        </w:rPr>
        <w:t xml:space="preserve">Tulos</w:t>
      </w:r>
    </w:p>
    <w:p>
      <w:r>
        <w:t xml:space="preserve">1998</w:t>
      </w:r>
    </w:p>
    <w:p>
      <w:r>
        <w:rPr>
          <w:b/>
        </w:rPr>
        <w:t xml:space="preserve">Esimerkki 7.5725</w:t>
      </w:r>
    </w:p>
    <w:p>
      <w:r>
        <w:t xml:space="preserve">Mikä on oikea termi julkkisten henkilöiden faneilleen antamalle allekirjoitukselle?</w:t>
      </w:r>
    </w:p>
    <w:p>
      <w:r>
        <w:rPr>
          <w:b/>
        </w:rPr>
        <w:t xml:space="preserve">Tulos</w:t>
      </w:r>
    </w:p>
    <w:p>
      <w:r>
        <w:t xml:space="preserve">Nimikirjoitus</w:t>
      </w:r>
    </w:p>
    <w:p>
      <w:r>
        <w:rPr>
          <w:b/>
        </w:rPr>
        <w:t xml:space="preserve">Esimerkki 7.5726</w:t>
      </w:r>
    </w:p>
    <w:p>
      <w:r>
        <w:t xml:space="preserve">kuka teki eniten pisteitä pudotuspeleissä?</w:t>
      </w:r>
    </w:p>
    <w:p>
      <w:r>
        <w:rPr>
          <w:b/>
        </w:rPr>
        <w:t xml:space="preserve">Tulos</w:t>
      </w:r>
    </w:p>
    <w:p>
      <w:r>
        <w:t xml:space="preserve">Michael Jordan</w:t>
      </w:r>
    </w:p>
    <w:p>
      <w:r>
        <w:rPr>
          <w:b/>
        </w:rPr>
        <w:t xml:space="preserve">Esimerkki 7.5727</w:t>
      </w:r>
    </w:p>
    <w:p>
      <w:r>
        <w:t xml:space="preserve">Mikä on kahdeksannen Sims 3 -laajennuspaketin nimi?</w:t>
      </w:r>
    </w:p>
    <w:p>
      <w:r>
        <w:rPr>
          <w:b/>
        </w:rPr>
        <w:t xml:space="preserve">Tulos</w:t>
      </w:r>
    </w:p>
    <w:p>
      <w:r>
        <w:t xml:space="preserve">Seasons</w:t>
      </w:r>
    </w:p>
    <w:p>
      <w:r>
        <w:rPr>
          <w:b/>
        </w:rPr>
        <w:t xml:space="preserve">Esimerkki 7.5728</w:t>
      </w:r>
    </w:p>
    <w:p>
      <w:r>
        <w:t xml:space="preserve">Atkinsonin ja Shifrinin tiedonkäsittelymallissa muistin keskittyy</w:t>
      </w:r>
    </w:p>
    <w:p>
      <w:r>
        <w:rPr>
          <w:b/>
        </w:rPr>
        <w:t xml:space="preserve">Tulos</w:t>
      </w:r>
    </w:p>
    <w:p>
      <w:r>
        <w:t xml:space="preserve">sensorinen rekisteri</w:t>
      </w:r>
    </w:p>
    <w:p>
      <w:r>
        <w:rPr>
          <w:b/>
        </w:rPr>
        <w:t xml:space="preserve">Tulos</w:t>
      </w:r>
    </w:p>
    <w:p>
      <w:r>
        <w:t xml:space="preserve">pitkäaikainen varastointi</w:t>
      </w:r>
    </w:p>
    <w:p>
      <w:r>
        <w:rPr>
          <w:b/>
        </w:rPr>
        <w:t xml:space="preserve">Tulos</w:t>
      </w:r>
    </w:p>
    <w:p>
      <w:r>
        <w:t xml:space="preserve">lyhytaikainen myymälä</w:t>
      </w:r>
    </w:p>
    <w:p>
      <w:r>
        <w:rPr>
          <w:b/>
        </w:rPr>
        <w:t xml:space="preserve">Esimerkki 7.5729</w:t>
      </w:r>
    </w:p>
    <w:p>
      <w:r>
        <w:t xml:space="preserve">Milloin viimeinen Harry Potter -elokuva ilmestyi?</w:t>
      </w:r>
    </w:p>
    <w:p>
      <w:r>
        <w:rPr>
          <w:b/>
        </w:rPr>
        <w:t xml:space="preserve">Tulos</w:t>
      </w:r>
    </w:p>
    <w:p>
      <w:r>
        <w:t xml:space="preserve">2011</w:t>
      </w:r>
    </w:p>
    <w:p>
      <w:r>
        <w:rPr>
          <w:b/>
        </w:rPr>
        <w:t xml:space="preserve">Esimerkki 7.5730</w:t>
      </w:r>
    </w:p>
    <w:p>
      <w:r>
        <w:t xml:space="preserve">kuinka monta kansainvälistä lentokenttää meillä on Nigeriassa?</w:t>
      </w:r>
    </w:p>
    <w:p>
      <w:r>
        <w:rPr>
          <w:b/>
        </w:rPr>
        <w:t xml:space="preserve">Tulos</w:t>
      </w:r>
    </w:p>
    <w:p>
      <w:r>
        <w:t xml:space="preserve">viisi</w:t>
      </w:r>
    </w:p>
    <w:p>
      <w:r>
        <w:rPr>
          <w:b/>
        </w:rPr>
        <w:t xml:space="preserve">Esimerkki 7.5731</w:t>
      </w:r>
    </w:p>
    <w:p>
      <w:r>
        <w:t xml:space="preserve">kuka näytteli jumalaa elokuvassa Monty Python ja Graalin malja?</w:t>
      </w:r>
    </w:p>
    <w:p>
      <w:r>
        <w:rPr>
          <w:b/>
        </w:rPr>
        <w:t xml:space="preserve">Tulos</w:t>
      </w:r>
    </w:p>
    <w:p>
      <w:r>
        <w:t xml:space="preserve">Graham Chapman</w:t>
      </w:r>
    </w:p>
    <w:p>
      <w:r>
        <w:rPr>
          <w:b/>
        </w:rPr>
        <w:t xml:space="preserve">Esimerkki 7.5732</w:t>
      </w:r>
    </w:p>
    <w:p>
      <w:r>
        <w:t xml:space="preserve">mistä lumilaudan pohja on tehty?</w:t>
      </w:r>
    </w:p>
    <w:p>
      <w:r>
        <w:rPr>
          <w:b/>
        </w:rPr>
        <w:t xml:space="preserve">Tulos</w:t>
      </w:r>
    </w:p>
    <w:p>
      <w:r>
        <w:t xml:space="preserve">Polyeteenimuovi</w:t>
      </w:r>
    </w:p>
    <w:p>
      <w:r>
        <w:rPr>
          <w:b/>
        </w:rPr>
        <w:t xml:space="preserve">Esimerkki 7.5733</w:t>
      </w:r>
    </w:p>
    <w:p>
      <w:r>
        <w:t xml:space="preserve">Mitkä ovat Floridan kolme suurinta kaupunkia</w:t>
      </w:r>
    </w:p>
    <w:p>
      <w:r>
        <w:rPr>
          <w:b/>
        </w:rPr>
        <w:t xml:space="preserve">Tulos</w:t>
      </w:r>
    </w:p>
    <w:p>
      <w:r>
        <w:t xml:space="preserve">Orlando-Kissimmee-Sanford</w:t>
      </w:r>
    </w:p>
    <w:p>
      <w:r>
        <w:rPr>
          <w:b/>
        </w:rPr>
        <w:t xml:space="preserve">Esimerkki 7.5734</w:t>
      </w:r>
    </w:p>
    <w:p>
      <w:r>
        <w:t xml:space="preserve">kaikki koirat pääsevät taivaaseen millainen koira Charlie on?</w:t>
      </w:r>
    </w:p>
    <w:p>
      <w:r>
        <w:rPr>
          <w:b/>
        </w:rPr>
        <w:t xml:space="preserve">Tulos</w:t>
      </w:r>
    </w:p>
    <w:p>
      <w:r>
        <w:t xml:space="preserve">Saksanpaimenkoira</w:t>
      </w:r>
    </w:p>
    <w:p>
      <w:r>
        <w:rPr>
          <w:b/>
        </w:rPr>
        <w:t xml:space="preserve">Esimerkki 7.5735</w:t>
      </w:r>
    </w:p>
    <w:p>
      <w:r>
        <w:t xml:space="preserve">Kuka teki kuningas Julianin äänen Madagaskarissa?</w:t>
      </w:r>
    </w:p>
    <w:p>
      <w:r>
        <w:rPr>
          <w:b/>
        </w:rPr>
        <w:t xml:space="preserve">Tulos</w:t>
      </w:r>
    </w:p>
    <w:p>
      <w:r>
        <w:t xml:space="preserve">Sacha Baron Cohen</w:t>
      </w:r>
    </w:p>
    <w:p>
      <w:r>
        <w:rPr>
          <w:b/>
        </w:rPr>
        <w:t xml:space="preserve">Esimerkki 7.5736</w:t>
      </w:r>
    </w:p>
    <w:p>
      <w:r>
        <w:t xml:space="preserve">Mikä on Yhdysvaltojen historian kallein luonnonkatastrofi?</w:t>
      </w:r>
    </w:p>
    <w:p>
      <w:r>
        <w:rPr>
          <w:b/>
        </w:rPr>
        <w:t xml:space="preserve">Tulos</w:t>
      </w:r>
    </w:p>
    <w:p>
      <w:r>
        <w:t xml:space="preserve">Hurrikaani Katrina</w:t>
      </w:r>
    </w:p>
    <w:p>
      <w:r>
        <w:rPr>
          <w:b/>
        </w:rPr>
        <w:t xml:space="preserve">Esimerkki 7.5737</w:t>
      </w:r>
    </w:p>
    <w:p>
      <w:r>
        <w:t xml:space="preserve">Mikä liittoutunut kansakunta saavutti ensimmäisenä Saksan pääkaupungin Berliinin?</w:t>
      </w:r>
    </w:p>
    <w:p>
      <w:r>
        <w:rPr>
          <w:b/>
        </w:rPr>
        <w:t xml:space="preserve">Tulos</w:t>
      </w:r>
    </w:p>
    <w:p>
      <w:r>
        <w:t xml:space="preserve">Neuvostoliitto</w:t>
      </w:r>
    </w:p>
    <w:p>
      <w:r>
        <w:rPr>
          <w:b/>
        </w:rPr>
        <w:t xml:space="preserve">Esimerkki 7.5738</w:t>
      </w:r>
    </w:p>
    <w:p>
      <w:r>
        <w:t xml:space="preserve">joka näytteli isosiskoa Ihmeelliset vuodet -sarjassa</w:t>
      </w:r>
    </w:p>
    <w:p>
      <w:r>
        <w:rPr>
          <w:b/>
        </w:rPr>
        <w:t xml:space="preserve">Tulos</w:t>
      </w:r>
    </w:p>
    <w:p>
      <w:r>
        <w:t xml:space="preserve">Olivia Jane d'Abo</w:t>
      </w:r>
    </w:p>
    <w:p>
      <w:r>
        <w:rPr>
          <w:b/>
        </w:rPr>
        <w:t xml:space="preserve">Esimerkki 7.5739</w:t>
      </w:r>
    </w:p>
    <w:p>
      <w:r>
        <w:t xml:space="preserve">vähimmäisikä kuljetusajoneuvon kuljettamiseen Intiassa</w:t>
      </w:r>
    </w:p>
    <w:p>
      <w:r>
        <w:rPr>
          <w:b/>
        </w:rPr>
        <w:t xml:space="preserve">Tulos</w:t>
      </w:r>
    </w:p>
    <w:p>
      <w:r>
        <w:t xml:space="preserve">16</w:t>
      </w:r>
    </w:p>
    <w:p>
      <w:r>
        <w:rPr>
          <w:b/>
        </w:rPr>
        <w:t xml:space="preserve">Esimerkki 7.5740</w:t>
      </w:r>
    </w:p>
    <w:p>
      <w:r>
        <w:t xml:space="preserve">Millainen yritysrakenne Cadburylla on</w:t>
      </w:r>
    </w:p>
    <w:p>
      <w:r>
        <w:rPr>
          <w:b/>
        </w:rPr>
        <w:t xml:space="preserve">Tulos</w:t>
      </w:r>
    </w:p>
    <w:p>
      <w:r>
        <w:t xml:space="preserve">suklaan maahantuonti</w:t>
      </w:r>
    </w:p>
    <w:p>
      <w:r>
        <w:rPr>
          <w:b/>
        </w:rPr>
        <w:t xml:space="preserve">Esimerkki 7.5741</w:t>
      </w:r>
    </w:p>
    <w:p>
      <w:r>
        <w:t xml:space="preserve">mitä hahmoa Josh Brolin näytteli Gooniesissa?</w:t>
      </w:r>
    </w:p>
    <w:p>
      <w:r>
        <w:rPr>
          <w:b/>
        </w:rPr>
        <w:t xml:space="preserve">Tulos</w:t>
      </w:r>
    </w:p>
    <w:p>
      <w:r>
        <w:t xml:space="preserve">Merkki Walsh</w:t>
      </w:r>
    </w:p>
    <w:p>
      <w:r>
        <w:rPr>
          <w:b/>
        </w:rPr>
        <w:t xml:space="preserve">Esimerkki 7.5742</w:t>
      </w:r>
    </w:p>
    <w:p>
      <w:r>
        <w:t xml:space="preserve">joka kirjoitti, että unelma ei ole koskaan toteutunut</w:t>
      </w:r>
    </w:p>
    <w:p>
      <w:r>
        <w:rPr>
          <w:b/>
        </w:rPr>
        <w:t xml:space="preserve">Tulos</w:t>
      </w:r>
    </w:p>
    <w:p>
      <w:r>
        <w:t xml:space="preserve">Cathy Dennis</w:t>
      </w:r>
    </w:p>
    <w:p>
      <w:r>
        <w:rPr>
          <w:b/>
        </w:rPr>
        <w:t xml:space="preserve">Tulos</w:t>
      </w:r>
    </w:p>
    <w:p>
      <w:r>
        <w:t xml:space="preserve">Simon Ellis</w:t>
      </w:r>
    </w:p>
    <w:p>
      <w:r>
        <w:rPr>
          <w:b/>
        </w:rPr>
        <w:t xml:space="preserve">Esimerkki 7.5743</w:t>
      </w:r>
    </w:p>
    <w:p>
      <w:r>
        <w:t xml:space="preserve">joka esitti Philiä tulevaisuuden Philissä</w:t>
      </w:r>
    </w:p>
    <w:p>
      <w:r>
        <w:rPr>
          <w:b/>
        </w:rPr>
        <w:t xml:space="preserve">Tulos</w:t>
      </w:r>
    </w:p>
    <w:p>
      <w:r>
        <w:t xml:space="preserve">Raviv Ullman</w:t>
      </w:r>
    </w:p>
    <w:p>
      <w:r>
        <w:rPr>
          <w:b/>
        </w:rPr>
        <w:t xml:space="preserve">Esimerkki 7.5744</w:t>
      </w:r>
    </w:p>
    <w:p>
      <w:r>
        <w:t xml:space="preserve">Milloin perustuslakiin lisättiin viimeinen muutos?</w:t>
      </w:r>
    </w:p>
    <w:p>
      <w:r>
        <w:rPr>
          <w:b/>
        </w:rPr>
        <w:t xml:space="preserve">Tulos</w:t>
      </w:r>
    </w:p>
    <w:p>
      <w:r>
        <w:t xml:space="preserve">5. toukokuuta 1992</w:t>
      </w:r>
    </w:p>
    <w:p>
      <w:r>
        <w:rPr>
          <w:b/>
        </w:rPr>
        <w:t xml:space="preserve">Esimerkki 7.5745</w:t>
      </w:r>
    </w:p>
    <w:p>
      <w:r>
        <w:t xml:space="preserve">kuka rakensi San Diego de Alcalan lähetysaseman?</w:t>
      </w:r>
    </w:p>
    <w:p>
      <w:r>
        <w:rPr>
          <w:b/>
        </w:rPr>
        <w:t xml:space="preserve">Tulos</w:t>
      </w:r>
    </w:p>
    <w:p>
      <w:r>
        <w:t xml:space="preserve">espanjalainen munkki Junípero Serra</w:t>
      </w:r>
    </w:p>
    <w:p>
      <w:r>
        <w:rPr>
          <w:b/>
        </w:rPr>
        <w:t xml:space="preserve">Esimerkki 7.5746</w:t>
      </w:r>
    </w:p>
    <w:p>
      <w:r>
        <w:t xml:space="preserve">Mikä on atomin protonien ja neutronien summa?</w:t>
      </w:r>
    </w:p>
    <w:p>
      <w:r>
        <w:rPr>
          <w:b/>
        </w:rPr>
        <w:t xml:space="preserve">Tulos</w:t>
      </w:r>
    </w:p>
    <w:p>
      <w:r>
        <w:t xml:space="preserve">massaluku</w:t>
      </w:r>
    </w:p>
    <w:p>
      <w:r>
        <w:rPr>
          <w:b/>
        </w:rPr>
        <w:t xml:space="preserve">Esimerkki 7.5747</w:t>
      </w:r>
    </w:p>
    <w:p>
      <w:r>
        <w:t xml:space="preserve">joka laulaa Älä pelleile Jimin kanssa...</w:t>
      </w:r>
    </w:p>
    <w:p>
      <w:r>
        <w:rPr>
          <w:b/>
        </w:rPr>
        <w:t xml:space="preserve">Tulos</w:t>
      </w:r>
    </w:p>
    <w:p>
      <w:r>
        <w:t xml:space="preserve">Jim Croce</w:t>
      </w:r>
    </w:p>
    <w:p>
      <w:r>
        <w:rPr>
          <w:b/>
        </w:rPr>
        <w:t xml:space="preserve">Esimerkki 7.5748</w:t>
      </w:r>
    </w:p>
    <w:p>
      <w:r>
        <w:t xml:space="preserve">joka kirjoitti En voi vieläkään sanoa hyvästi...</w:t>
      </w:r>
    </w:p>
    <w:p>
      <w:r>
        <w:rPr>
          <w:b/>
        </w:rPr>
        <w:t xml:space="preserve">Tulos</w:t>
      </w:r>
    </w:p>
    <w:p>
      <w:r>
        <w:t xml:space="preserve">Kim Wilde, Ricki Wilde</w:t>
      </w:r>
    </w:p>
    <w:p>
      <w:r>
        <w:rPr>
          <w:b/>
        </w:rPr>
        <w:t xml:space="preserve">Esimerkki 7.5749</w:t>
      </w:r>
    </w:p>
    <w:p>
      <w:r>
        <w:t xml:space="preserve">miten sanotaan Iowan pääkaupunki</w:t>
      </w:r>
    </w:p>
    <w:p>
      <w:r>
        <w:rPr>
          <w:b/>
        </w:rPr>
        <w:t xml:space="preserve">Tulos</w:t>
      </w:r>
    </w:p>
    <w:p>
      <w:r>
        <w:t xml:space="preserve">dɪˈmɔɪn  ...</w:t>
      </w:r>
    </w:p>
    <w:p>
      <w:r>
        <w:rPr>
          <w:b/>
        </w:rPr>
        <w:t xml:space="preserve">Esimerkki 7.5750</w:t>
      </w:r>
    </w:p>
    <w:p>
      <w:r>
        <w:t xml:space="preserve">Milloin yksi lensi yli käenpesän tuli ulos?</w:t>
      </w:r>
    </w:p>
    <w:p>
      <w:r>
        <w:rPr>
          <w:b/>
        </w:rPr>
        <w:t xml:space="preserve">Tulos</w:t>
      </w:r>
    </w:p>
    <w:p>
      <w:r>
        <w:t xml:space="preserve">19. marraskuuta 1975</w:t>
      </w:r>
    </w:p>
    <w:p>
      <w:r>
        <w:rPr>
          <w:b/>
        </w:rPr>
        <w:t xml:space="preserve">Esimerkki 7.5751</w:t>
      </w:r>
    </w:p>
    <w:p>
      <w:r>
        <w:t xml:space="preserve">Luettele kolme presidentin toimeenpanovirkaan kuuluvaa virkaa.</w:t>
      </w:r>
    </w:p>
    <w:p>
      <w:r>
        <w:rPr>
          <w:b/>
        </w:rPr>
        <w:t xml:space="preserve">Tulos</w:t>
      </w:r>
    </w:p>
    <w:p>
      <w:r>
        <w:t xml:space="preserve">Hallinto- ja budjettivirasto</w:t>
      </w:r>
    </w:p>
    <w:p>
      <w:r>
        <w:rPr>
          <w:b/>
        </w:rPr>
        <w:t xml:space="preserve">Tulos</w:t>
      </w:r>
    </w:p>
    <w:p>
      <w:r>
        <w:t xml:space="preserve">Hallintotoimisto</w:t>
      </w:r>
    </w:p>
    <w:p>
      <w:r>
        <w:rPr>
          <w:b/>
        </w:rPr>
        <w:t xml:space="preserve">Esimerkki 7.5752</w:t>
      </w:r>
    </w:p>
    <w:p>
      <w:r>
        <w:t xml:space="preserve">nykyinen keskuspankin johtokunta</w:t>
      </w:r>
    </w:p>
    <w:p>
      <w:r>
        <w:rPr>
          <w:b/>
        </w:rPr>
        <w:t xml:space="preserve">Tulos</w:t>
      </w:r>
    </w:p>
    <w:p>
      <w:r>
        <w:t xml:space="preserve">Jerome Powell</w:t>
      </w:r>
    </w:p>
    <w:p>
      <w:r>
        <w:rPr>
          <w:b/>
        </w:rPr>
        <w:t xml:space="preserve">Tulos</w:t>
      </w:r>
    </w:p>
    <w:p>
      <w:r>
        <w:t xml:space="preserve">Lael Brainard</w:t>
      </w:r>
    </w:p>
    <w:p>
      <w:r>
        <w:rPr>
          <w:b/>
        </w:rPr>
        <w:t xml:space="preserve">Tulos</w:t>
      </w:r>
    </w:p>
    <w:p>
      <w:r>
        <w:t xml:space="preserve">Randal Quarles</w:t>
      </w:r>
    </w:p>
    <w:p>
      <w:r>
        <w:rPr>
          <w:b/>
        </w:rPr>
        <w:t xml:space="preserve">Esimerkki 7.5753</w:t>
      </w:r>
    </w:p>
    <w:p>
      <w:r>
        <w:t xml:space="preserve">joka näytteli herra Wilsonia alkuperäisessä Dennis the Menacessa...</w:t>
      </w:r>
    </w:p>
    <w:p>
      <w:r>
        <w:rPr>
          <w:b/>
        </w:rPr>
        <w:t xml:space="preserve">Tulos</w:t>
      </w:r>
    </w:p>
    <w:p>
      <w:r>
        <w:t xml:space="preserve">Joseph Sherrard Kearns</w:t>
      </w:r>
    </w:p>
    <w:p>
      <w:r>
        <w:rPr>
          <w:b/>
        </w:rPr>
        <w:t xml:space="preserve">Esimerkki 7.5754</w:t>
      </w:r>
    </w:p>
    <w:p>
      <w:r>
        <w:t xml:space="preserve">joka löysi elektronin katodisäteen avulla.</w:t>
      </w:r>
    </w:p>
    <w:p>
      <w:r>
        <w:rPr>
          <w:b/>
        </w:rPr>
        <w:t xml:space="preserve">Tulos</w:t>
      </w:r>
    </w:p>
    <w:p>
      <w:r>
        <w:t xml:space="preserve">J. J. Thomson</w:t>
      </w:r>
    </w:p>
    <w:p>
      <w:r>
        <w:rPr>
          <w:b/>
        </w:rPr>
        <w:t xml:space="preserve">Esimerkki 7.5755</w:t>
      </w:r>
    </w:p>
    <w:p>
      <w:r>
        <w:t xml:space="preserve">Mikä on vihreän merikilpikonnan elinympäristö?</w:t>
      </w:r>
    </w:p>
    <w:p>
      <w:r>
        <w:rPr>
          <w:b/>
        </w:rPr>
        <w:t xml:space="preserve">Tulos</w:t>
      </w:r>
    </w:p>
    <w:p>
      <w:r>
        <w:t xml:space="preserve">mantereen ja saarten rannikoiden läheisyydessä</w:t>
      </w:r>
    </w:p>
    <w:p>
      <w:r>
        <w:rPr>
          <w:b/>
        </w:rPr>
        <w:t xml:space="preserve">Tulos</w:t>
      </w:r>
    </w:p>
    <w:p>
      <w:r>
        <w:t xml:space="preserve">lämpimät trooppiset tai subtrooppiset vedet</w:t>
      </w:r>
    </w:p>
    <w:p>
      <w:r>
        <w:rPr>
          <w:b/>
        </w:rPr>
        <w:t xml:space="preserve">Esimerkki 7.5756</w:t>
      </w:r>
    </w:p>
    <w:p>
      <w:r>
        <w:t xml:space="preserve">joka laulaa Haluan rokata kanssasi</w:t>
      </w:r>
    </w:p>
    <w:p>
      <w:r>
        <w:rPr>
          <w:b/>
        </w:rPr>
        <w:t xml:space="preserve">Tulos</w:t>
      </w:r>
    </w:p>
    <w:p>
      <w:r>
        <w:t xml:space="preserve">Michael Jackson</w:t>
      </w:r>
    </w:p>
    <w:p>
      <w:r>
        <w:rPr>
          <w:b/>
        </w:rPr>
        <w:t xml:space="preserve">Esimerkki 7.5757</w:t>
      </w:r>
    </w:p>
    <w:p>
      <w:r>
        <w:t xml:space="preserve">joka näyttelee Celiaa elokuvassa Nanny McPhee and the big bang.</w:t>
      </w:r>
    </w:p>
    <w:p>
      <w:r>
        <w:rPr>
          <w:b/>
        </w:rPr>
        <w:t xml:space="preserve">Tulos</w:t>
      </w:r>
    </w:p>
    <w:p>
      <w:r>
        <w:t xml:space="preserve">Rosie Taylor-Ritson</w:t>
      </w:r>
    </w:p>
    <w:p>
      <w:r>
        <w:rPr>
          <w:b/>
        </w:rPr>
        <w:t xml:space="preserve">Esimerkki 7.5758</w:t>
      </w:r>
    </w:p>
    <w:p>
      <w:r>
        <w:t xml:space="preserve">Milloin ensimmäinen Mama Mia ilmestyi?</w:t>
      </w:r>
    </w:p>
    <w:p>
      <w:r>
        <w:rPr>
          <w:b/>
        </w:rPr>
        <w:t xml:space="preserve">Tulos</w:t>
      </w:r>
    </w:p>
    <w:p>
      <w:r>
        <w:t xml:space="preserve">18. heinäkuuta 2008</w:t>
      </w:r>
    </w:p>
    <w:p>
      <w:r>
        <w:rPr>
          <w:b/>
        </w:rPr>
        <w:t xml:space="preserve">Esimerkki 7.5759</w:t>
      </w:r>
    </w:p>
    <w:p>
      <w:r>
        <w:t xml:space="preserve">Milloin Walking Deadin 7. kausi alkoi?</w:t>
      </w:r>
    </w:p>
    <w:p>
      <w:r>
        <w:rPr>
          <w:b/>
        </w:rPr>
        <w:t xml:space="preserve">Tulos</w:t>
      </w:r>
    </w:p>
    <w:p>
      <w:r>
        <w:t xml:space="preserve">lokakuu 23, 2016</w:t>
      </w:r>
    </w:p>
    <w:p>
      <w:r>
        <w:rPr>
          <w:b/>
        </w:rPr>
        <w:t xml:space="preserve">Esimerkki 7.5760</w:t>
      </w:r>
    </w:p>
    <w:p>
      <w:r>
        <w:t xml:space="preserve">Kuka näyttelijä näyttelee Diegoa nuoremmissa sarjoissa?</w:t>
      </w:r>
    </w:p>
    <w:p>
      <w:r>
        <w:rPr>
          <w:b/>
        </w:rPr>
        <w:t xml:space="preserve">Tulos</w:t>
      </w:r>
    </w:p>
    <w:p>
      <w:r>
        <w:t xml:space="preserve">Victor Webster</w:t>
      </w:r>
    </w:p>
    <w:p>
      <w:r>
        <w:rPr>
          <w:b/>
        </w:rPr>
        <w:t xml:space="preserve">Esimerkki 7.5761</w:t>
      </w:r>
    </w:p>
    <w:p>
      <w:r>
        <w:t xml:space="preserve">Milloin man utd voitti viimeksi valioliigan?</w:t>
      </w:r>
    </w:p>
    <w:p>
      <w:r>
        <w:rPr>
          <w:b/>
        </w:rPr>
        <w:t xml:space="preserve">Tulos</w:t>
      </w:r>
    </w:p>
    <w:p>
      <w:r>
        <w:t xml:space="preserve">2012-13</w:t>
      </w:r>
    </w:p>
    <w:p>
      <w:r>
        <w:rPr>
          <w:b/>
        </w:rPr>
        <w:t xml:space="preserve">Esimerkki 7.5762</w:t>
      </w:r>
    </w:p>
    <w:p>
      <w:r>
        <w:t xml:space="preserve">Milloin ipad pro 2. sukupolvi tuli ulos</w:t>
      </w:r>
    </w:p>
    <w:p>
      <w:r>
        <w:rPr>
          <w:b/>
        </w:rPr>
        <w:t xml:space="preserve">Tulos</w:t>
      </w:r>
    </w:p>
    <w:p>
      <w:r>
        <w:t xml:space="preserve">kesäkuu 5, 2017</w:t>
      </w:r>
    </w:p>
    <w:p>
      <w:r>
        <w:rPr>
          <w:b/>
        </w:rPr>
        <w:t xml:space="preserve">Esimerkki 7.5763</w:t>
      </w:r>
    </w:p>
    <w:p>
      <w:r>
        <w:t xml:space="preserve">Milloin Little Drummer Boy -kappale kirjoitettiin?</w:t>
      </w:r>
    </w:p>
    <w:p>
      <w:r>
        <w:rPr>
          <w:b/>
        </w:rPr>
        <w:t xml:space="preserve">Tulos</w:t>
      </w:r>
    </w:p>
    <w:p>
      <w:r>
        <w:t xml:space="preserve">1941</w:t>
      </w:r>
    </w:p>
    <w:p>
      <w:r>
        <w:rPr>
          <w:b/>
        </w:rPr>
        <w:t xml:space="preserve">Esimerkki 7.5764</w:t>
      </w:r>
    </w:p>
    <w:p>
      <w:r>
        <w:t xml:space="preserve">missä i am princess x tapahtuu</w:t>
      </w:r>
    </w:p>
    <w:p>
      <w:r>
        <w:rPr>
          <w:b/>
        </w:rPr>
        <w:t xml:space="preserve">Tulos</w:t>
      </w:r>
    </w:p>
    <w:p>
      <w:r>
        <w:t xml:space="preserve">Atlanta</w:t>
      </w:r>
    </w:p>
    <w:p>
      <w:r>
        <w:rPr>
          <w:b/>
        </w:rPr>
        <w:t xml:space="preserve">Tulos</w:t>
      </w:r>
    </w:p>
    <w:p>
      <w:r>
        <w:t xml:space="preserve">Seattle</w:t>
      </w:r>
    </w:p>
    <w:p>
      <w:r>
        <w:rPr>
          <w:b/>
        </w:rPr>
        <w:t xml:space="preserve">Esimerkki 7.5765</w:t>
      </w:r>
    </w:p>
    <w:p>
      <w:r>
        <w:t xml:space="preserve">joka voitti sa re ga ma little champs</w:t>
      </w:r>
    </w:p>
    <w:p>
      <w:r>
        <w:rPr>
          <w:b/>
        </w:rPr>
        <w:t xml:space="preserve">Tulos</w:t>
      </w:r>
    </w:p>
    <w:p>
      <w:r>
        <w:t xml:space="preserve">Shreyan Bhattacharya</w:t>
      </w:r>
    </w:p>
    <w:p>
      <w:r>
        <w:rPr>
          <w:b/>
        </w:rPr>
        <w:t xml:space="preserve">Esimerkki 7.5766</w:t>
      </w:r>
    </w:p>
    <w:p>
      <w:r>
        <w:t xml:space="preserve">joka kirjoitti, jos selviämme joulukuusta</w:t>
      </w:r>
    </w:p>
    <w:p>
      <w:r>
        <w:rPr>
          <w:b/>
        </w:rPr>
        <w:t xml:space="preserve">Tulos</w:t>
      </w:r>
    </w:p>
    <w:p>
      <w:r>
        <w:t xml:space="preserve">Merle Haggard</w:t>
      </w:r>
    </w:p>
    <w:p>
      <w:r>
        <w:rPr>
          <w:b/>
        </w:rPr>
        <w:t xml:space="preserve">Esimerkki 7.5767</w:t>
      </w:r>
    </w:p>
    <w:p>
      <w:r>
        <w:t xml:space="preserve">Milloin kuurojen tulkkirekisteri perustettiin?</w:t>
      </w:r>
    </w:p>
    <w:p>
      <w:r>
        <w:rPr>
          <w:b/>
        </w:rPr>
        <w:t xml:space="preserve">Tulos</w:t>
      </w:r>
    </w:p>
    <w:p>
      <w:r>
        <w:t xml:space="preserve">1964</w:t>
      </w:r>
    </w:p>
    <w:p>
      <w:r>
        <w:rPr>
          <w:b/>
        </w:rPr>
        <w:t xml:space="preserve">Esimerkki 7.5768</w:t>
      </w:r>
    </w:p>
    <w:p>
      <w:r>
        <w:t xml:space="preserve">kuinka kaukana medford ma on boston ma:sta?</w:t>
      </w:r>
    </w:p>
    <w:p>
      <w:r>
        <w:rPr>
          <w:b/>
        </w:rPr>
        <w:t xml:space="preserve">Tulos</w:t>
      </w:r>
    </w:p>
    <w:p>
      <w:r>
        <w:t xml:space="preserve">3,2 mailia</w:t>
      </w:r>
    </w:p>
    <w:p>
      <w:r>
        <w:rPr>
          <w:b/>
        </w:rPr>
        <w:t xml:space="preserve">Esimerkki 7.5769</w:t>
      </w:r>
    </w:p>
    <w:p>
      <w:r>
        <w:t xml:space="preserve">mitä osavaltiota selina myers edusti senaatissa sarjassa veep</w:t>
      </w:r>
    </w:p>
    <w:p>
      <w:r>
        <w:rPr>
          <w:b/>
        </w:rPr>
        <w:t xml:space="preserve">Tulos</w:t>
      </w:r>
    </w:p>
    <w:p>
      <w:r>
        <w:t xml:space="preserve">Maryland</w:t>
      </w:r>
    </w:p>
    <w:p>
      <w:r>
        <w:rPr>
          <w:b/>
        </w:rPr>
        <w:t xml:space="preserve">Esimerkki 7.5770</w:t>
      </w:r>
    </w:p>
    <w:p>
      <w:r>
        <w:t xml:space="preserve">joka näyttelee Veronica Lodgen äitiä Riverdalessa...</w:t>
      </w:r>
    </w:p>
    <w:p>
      <w:r>
        <w:rPr>
          <w:b/>
        </w:rPr>
        <w:t xml:space="preserve">Tulos</w:t>
      </w:r>
    </w:p>
    <w:p>
      <w:r>
        <w:t xml:space="preserve">Marisol Nichols</w:t>
      </w:r>
    </w:p>
    <w:p>
      <w:r>
        <w:rPr>
          <w:b/>
        </w:rPr>
        <w:t xml:space="preserve">Esimerkki 7.5771</w:t>
      </w:r>
    </w:p>
    <w:p>
      <w:r>
        <w:t xml:space="preserve">valettu käteen, joka keinuttaa kehtoa</w:t>
      </w:r>
    </w:p>
    <w:p>
      <w:r>
        <w:rPr>
          <w:b/>
        </w:rPr>
        <w:t xml:space="preserve">Tulos</w:t>
      </w:r>
    </w:p>
    <w:p>
      <w:r>
        <w:t xml:space="preserve">Kevin Skousen</w:t>
      </w:r>
    </w:p>
    <w:p>
      <w:r>
        <w:rPr>
          <w:b/>
        </w:rPr>
        <w:t xml:space="preserve">Tulos</w:t>
      </w:r>
    </w:p>
    <w:p>
      <w:r>
        <w:t xml:space="preserve">Rebecca De Mornay</w:t>
      </w:r>
    </w:p>
    <w:p>
      <w:r>
        <w:rPr>
          <w:b/>
        </w:rPr>
        <w:t xml:space="preserve">Tulos</w:t>
      </w:r>
    </w:p>
    <w:p>
      <w:r>
        <w:t xml:space="preserve">Annabella Sciorra</w:t>
      </w:r>
    </w:p>
    <w:p>
      <w:r>
        <w:rPr>
          <w:b/>
        </w:rPr>
        <w:t xml:space="preserve">Tulos</w:t>
      </w:r>
    </w:p>
    <w:p>
      <w:r>
        <w:t xml:space="preserve">Matt McCoy</w:t>
      </w:r>
    </w:p>
    <w:p>
      <w:r>
        <w:rPr>
          <w:b/>
        </w:rPr>
        <w:t xml:space="preserve">Tulos</w:t>
      </w:r>
    </w:p>
    <w:p>
      <w:r>
        <w:t xml:space="preserve">Ernie Hudson</w:t>
      </w:r>
    </w:p>
    <w:p>
      <w:r>
        <w:rPr>
          <w:b/>
        </w:rPr>
        <w:t xml:space="preserve">Tulos</w:t>
      </w:r>
    </w:p>
    <w:p>
      <w:r>
        <w:t xml:space="preserve">Madeline Zima</w:t>
      </w:r>
    </w:p>
    <w:p>
      <w:r>
        <w:rPr>
          <w:b/>
        </w:rPr>
        <w:t xml:space="preserve">Tulos</w:t>
      </w:r>
    </w:p>
    <w:p>
      <w:r>
        <w:t xml:space="preserve">John de Lancie</w:t>
      </w:r>
    </w:p>
    <w:p>
      <w:r>
        <w:rPr>
          <w:b/>
        </w:rPr>
        <w:t xml:space="preserve">Tulos</w:t>
      </w:r>
    </w:p>
    <w:p>
      <w:r>
        <w:t xml:space="preserve">Julianne Moore</w:t>
      </w:r>
    </w:p>
    <w:p>
      <w:r>
        <w:rPr>
          <w:b/>
        </w:rPr>
        <w:t xml:space="preserve">Esimerkki 7.5772</w:t>
      </w:r>
    </w:p>
    <w:p>
      <w:r>
        <w:t xml:space="preserve">Milloin kotkat ovat viimeksi päässeet pudotuspeleihin?</w:t>
      </w:r>
    </w:p>
    <w:p>
      <w:r>
        <w:rPr>
          <w:b/>
        </w:rPr>
        <w:t xml:space="preserve">Tulos</w:t>
      </w:r>
    </w:p>
    <w:p>
      <w:r>
        <w:t xml:space="preserve">2009</w:t>
      </w:r>
    </w:p>
    <w:p>
      <w:r>
        <w:rPr>
          <w:b/>
        </w:rPr>
        <w:t xml:space="preserve">Esimerkki 7.5773</w:t>
      </w:r>
    </w:p>
    <w:p>
      <w:r>
        <w:t xml:space="preserve">eniten pisteitä michael jordan teki kauden aikana</w:t>
      </w:r>
    </w:p>
    <w:p>
      <w:r>
        <w:rPr>
          <w:b/>
        </w:rPr>
        <w:t xml:space="preserve">Tulos</w:t>
      </w:r>
    </w:p>
    <w:p>
      <w:r>
        <w:t xml:space="preserve">3,041</w:t>
      </w:r>
    </w:p>
    <w:p>
      <w:r>
        <w:rPr>
          <w:b/>
        </w:rPr>
        <w:t xml:space="preserve">Esimerkki 7.5774</w:t>
      </w:r>
    </w:p>
    <w:p>
      <w:r>
        <w:t xml:space="preserve">mikä on suurin kala Amazonilla</w:t>
      </w:r>
    </w:p>
    <w:p>
      <w:r>
        <w:rPr>
          <w:b/>
        </w:rPr>
        <w:t xml:space="preserve">Tulos</w:t>
      </w:r>
    </w:p>
    <w:p>
      <w:r>
        <w:t xml:space="preserve">arapaima</w:t>
      </w:r>
    </w:p>
    <w:p>
      <w:r>
        <w:rPr>
          <w:b/>
        </w:rPr>
        <w:t xml:space="preserve">Esimerkki 7.5775</w:t>
      </w:r>
    </w:p>
    <w:p>
      <w:r>
        <w:t xml:space="preserve">kuinka monta tuotantokautta Eric ja Jessie on olemassa?</w:t>
      </w:r>
    </w:p>
    <w:p>
      <w:r>
        <w:rPr>
          <w:b/>
        </w:rPr>
        <w:t xml:space="preserve">Tulos</w:t>
      </w:r>
    </w:p>
    <w:p>
      <w:r>
        <w:t xml:space="preserve">kolmas kausi</w:t>
      </w:r>
    </w:p>
    <w:p>
      <w:r>
        <w:rPr>
          <w:b/>
        </w:rPr>
        <w:t xml:space="preserve">Esimerkki 7.5776</w:t>
      </w:r>
    </w:p>
    <w:p>
      <w:r>
        <w:t xml:space="preserve">miten Kalifornia saa suurimman osan rahoistaan</w:t>
      </w:r>
    </w:p>
    <w:p>
      <w:r>
        <w:rPr>
          <w:b/>
        </w:rPr>
        <w:t xml:space="preserve">Tulos</w:t>
      </w:r>
    </w:p>
    <w:p>
      <w:r>
        <w:t xml:space="preserve">Maatalous</w:t>
      </w:r>
    </w:p>
    <w:p>
      <w:r>
        <w:rPr>
          <w:b/>
        </w:rPr>
        <w:t xml:space="preserve">Esimerkki 7.5777</w:t>
      </w:r>
    </w:p>
    <w:p>
      <w:r>
        <w:t xml:space="preserve">kutsu minua aamulla enkeliksi alkuperäinen laulaja</w:t>
      </w:r>
    </w:p>
    <w:p>
      <w:r>
        <w:rPr>
          <w:b/>
        </w:rPr>
        <w:t xml:space="preserve">Tulos</w:t>
      </w:r>
    </w:p>
    <w:p>
      <w:r>
        <w:t xml:space="preserve">Evie Sands</w:t>
      </w:r>
    </w:p>
    <w:p>
      <w:r>
        <w:rPr>
          <w:b/>
        </w:rPr>
        <w:t xml:space="preserve">Esimerkki 7.5778</w:t>
      </w:r>
    </w:p>
    <w:p>
      <w:r>
        <w:t xml:space="preserve">Millä kanavalla uusi Yellowstone-sarja tulee olemaan?</w:t>
      </w:r>
    </w:p>
    <w:p>
      <w:r>
        <w:rPr>
          <w:b/>
        </w:rPr>
        <w:t xml:space="preserve">Tulos</w:t>
      </w:r>
    </w:p>
    <w:p>
      <w:r>
        <w:t xml:space="preserve">Paramount Network</w:t>
      </w:r>
    </w:p>
    <w:p>
      <w:r>
        <w:rPr>
          <w:b/>
        </w:rPr>
        <w:t xml:space="preserve">Esimerkki 7.5779</w:t>
      </w:r>
    </w:p>
    <w:p>
      <w:r>
        <w:t xml:space="preserve">miksi lähetti-rna (mrna) on elintärkeä solulle?</w:t>
      </w:r>
    </w:p>
    <w:p>
      <w:r>
        <w:rPr>
          <w:b/>
        </w:rPr>
        <w:t xml:space="preserve">Tulos</w:t>
      </w:r>
    </w:p>
    <w:p>
      <w:r>
        <w:t xml:space="preserve">käännös</w:t>
      </w:r>
    </w:p>
    <w:p>
      <w:r>
        <w:rPr>
          <w:b/>
        </w:rPr>
        <w:t xml:space="preserve">Esimerkki 7.5780</w:t>
      </w:r>
    </w:p>
    <w:p>
      <w:r>
        <w:t xml:space="preserve">kuka on voittanut eniten Big 12 -mestaruuksia jalkapallossa</w:t>
      </w:r>
    </w:p>
    <w:p>
      <w:r>
        <w:rPr>
          <w:b/>
        </w:rPr>
        <w:t xml:space="preserve">Tulos</w:t>
      </w:r>
    </w:p>
    <w:p>
      <w:r>
        <w:t xml:space="preserve">Oklahoma</w:t>
      </w:r>
    </w:p>
    <w:p>
      <w:r>
        <w:rPr>
          <w:b/>
        </w:rPr>
        <w:t xml:space="preserve">Esimerkki 7.5781</w:t>
      </w:r>
    </w:p>
    <w:p>
      <w:r>
        <w:t xml:space="preserve">kuvaamaan, miten suolapitoisuuden aiheuttamia maaperävaurioita voitaisiin vähentää.</w:t>
      </w:r>
    </w:p>
    <w:p>
      <w:r>
        <w:rPr>
          <w:b/>
        </w:rPr>
        <w:t xml:space="preserve">Tulos</w:t>
      </w:r>
    </w:p>
    <w:p>
      <w:r>
        <w:t xml:space="preserve">liukenevia suoloja liuottamalla</w:t>
      </w:r>
    </w:p>
    <w:p>
      <w:r>
        <w:rPr>
          <w:b/>
        </w:rPr>
        <w:t xml:space="preserve">Esimerkki 7.5782</w:t>
      </w:r>
    </w:p>
    <w:p>
      <w:r>
        <w:t xml:space="preserve">joka herätti Castielin henkiin viidennellä kaudella.</w:t>
      </w:r>
    </w:p>
    <w:p>
      <w:r>
        <w:rPr>
          <w:b/>
        </w:rPr>
        <w:t xml:space="preserve">Tulos</w:t>
      </w:r>
    </w:p>
    <w:p>
      <w:r>
        <w:t xml:space="preserve">Jack, Luciferin poika</w:t>
      </w:r>
    </w:p>
    <w:p>
      <w:r>
        <w:rPr>
          <w:b/>
        </w:rPr>
        <w:t xml:space="preserve">Esimerkki 7.5783</w:t>
      </w:r>
    </w:p>
    <w:p>
      <w:r>
        <w:t xml:space="preserve">Kuka on prinsessa Fionan ääni Shrekissä?</w:t>
      </w:r>
    </w:p>
    <w:p>
      <w:r>
        <w:rPr>
          <w:b/>
        </w:rPr>
        <w:t xml:space="preserve">Tulos</w:t>
      </w:r>
    </w:p>
    <w:p>
      <w:r>
        <w:t xml:space="preserve">Cameron Diaz</w:t>
      </w:r>
    </w:p>
    <w:p>
      <w:r>
        <w:rPr>
          <w:b/>
        </w:rPr>
        <w:t xml:space="preserve">Esimerkki 7.5784</w:t>
      </w:r>
    </w:p>
    <w:p>
      <w:r>
        <w:t xml:space="preserve">kuinka monta jaksoa Riverdalen 2. kaudella on luvassa?</w:t>
      </w:r>
    </w:p>
    <w:p>
      <w:r>
        <w:rPr>
          <w:b/>
        </w:rPr>
        <w:t xml:space="preserve">Tulos</w:t>
      </w:r>
    </w:p>
    <w:p>
      <w:r>
        <w:t xml:space="preserve">22-jaksoinen</w:t>
      </w:r>
    </w:p>
    <w:p>
      <w:r>
        <w:rPr>
          <w:b/>
        </w:rPr>
        <w:t xml:space="preserve">Esimerkki 7.5785</w:t>
      </w:r>
    </w:p>
    <w:p>
      <w:r>
        <w:t xml:space="preserve">joka lauloi laulun, jos se on tarkoitettu olemaan -</w:t>
      </w:r>
    </w:p>
    <w:p>
      <w:r>
        <w:rPr>
          <w:b/>
        </w:rPr>
        <w:t xml:space="preserve">Tulos</w:t>
      </w:r>
    </w:p>
    <w:p>
      <w:r>
        <w:t xml:space="preserve">Bebe Rexha</w:t>
      </w:r>
    </w:p>
    <w:p>
      <w:r>
        <w:rPr>
          <w:b/>
        </w:rPr>
        <w:t xml:space="preserve">Tulos</w:t>
      </w:r>
    </w:p>
    <w:p>
      <w:r>
        <w:t xml:space="preserve">Florida Georgia Line</w:t>
      </w:r>
    </w:p>
    <w:p>
      <w:r>
        <w:rPr>
          <w:b/>
        </w:rPr>
        <w:t xml:space="preserve">Esimerkki 7.5786</w:t>
      </w:r>
    </w:p>
    <w:p>
      <w:r>
        <w:t xml:space="preserve">joka näyttelee Mantista Guardian of the Galaxy 2:ssa...</w:t>
      </w:r>
    </w:p>
    <w:p>
      <w:r>
        <w:rPr>
          <w:b/>
        </w:rPr>
        <w:t xml:space="preserve">Tulos</w:t>
      </w:r>
    </w:p>
    <w:p>
      <w:r>
        <w:t xml:space="preserve">Pom Klementieff</w:t>
      </w:r>
    </w:p>
    <w:p>
      <w:r>
        <w:rPr>
          <w:b/>
        </w:rPr>
        <w:t xml:space="preserve">Esimerkki 7.5787</w:t>
      </w:r>
    </w:p>
    <w:p>
      <w:r>
        <w:t xml:space="preserve">musta pantteri sarjakuva milloin se tuli ulos</w:t>
      </w:r>
    </w:p>
    <w:p>
      <w:r>
        <w:rPr>
          <w:b/>
        </w:rPr>
        <w:t xml:space="preserve">Tulos</w:t>
      </w:r>
    </w:p>
    <w:p>
      <w:r>
        <w:t xml:space="preserve">tammikuu 1977</w:t>
      </w:r>
    </w:p>
    <w:p>
      <w:r>
        <w:rPr>
          <w:b/>
        </w:rPr>
        <w:t xml:space="preserve">Esimerkki 7.5788</w:t>
      </w:r>
    </w:p>
    <w:p>
      <w:r>
        <w:t xml:space="preserve">joka näytteli poikaa elokuvassa Walking Tall 1973</w:t>
      </w:r>
    </w:p>
    <w:p>
      <w:r>
        <w:rPr>
          <w:b/>
        </w:rPr>
        <w:t xml:space="preserve">Tulos</w:t>
      </w:r>
    </w:p>
    <w:p>
      <w:r>
        <w:t xml:space="preserve">Joe Don Baker</w:t>
      </w:r>
    </w:p>
    <w:p>
      <w:r>
        <w:rPr>
          <w:b/>
        </w:rPr>
        <w:t xml:space="preserve">Esimerkki 7.5789</w:t>
      </w:r>
    </w:p>
    <w:p>
      <w:r>
        <w:t xml:space="preserve">Kuka on Sallyn ääni Painajainen ennen joulua -elokuvassa?</w:t>
      </w:r>
    </w:p>
    <w:p>
      <w:r>
        <w:rPr>
          <w:b/>
        </w:rPr>
        <w:t xml:space="preserve">Tulos</w:t>
      </w:r>
    </w:p>
    <w:p>
      <w:r>
        <w:t xml:space="preserve">Catherine O'Hara</w:t>
      </w:r>
    </w:p>
    <w:p>
      <w:r>
        <w:rPr>
          <w:b/>
        </w:rPr>
        <w:t xml:space="preserve">Esimerkki 7.5790</w:t>
      </w:r>
    </w:p>
    <w:p>
      <w:r>
        <w:t xml:space="preserve">Kuinka kauan Cosby Show oli lähetyksessä?</w:t>
      </w:r>
    </w:p>
    <w:p>
      <w:r>
        <w:rPr>
          <w:b/>
        </w:rPr>
        <w:t xml:space="preserve">Tulos</w:t>
      </w:r>
    </w:p>
    <w:p>
      <w:r>
        <w:t xml:space="preserve">kahdeksan kautta</w:t>
      </w:r>
    </w:p>
    <w:p>
      <w:r>
        <w:rPr>
          <w:b/>
        </w:rPr>
        <w:t xml:space="preserve">Esimerkki 7.5791</w:t>
      </w:r>
    </w:p>
    <w:p>
      <w:r>
        <w:t xml:space="preserve">kuinka monta kertaa liverpool on voittanut Mestarien liigan</w:t>
      </w:r>
    </w:p>
    <w:p>
      <w:r>
        <w:rPr>
          <w:b/>
        </w:rPr>
        <w:t xml:space="preserve">Tulos</w:t>
      </w:r>
    </w:p>
    <w:p>
      <w:r>
        <w:t xml:space="preserve">viisi</w:t>
      </w:r>
    </w:p>
    <w:p>
      <w:r>
        <w:rPr>
          <w:b/>
        </w:rPr>
        <w:t xml:space="preserve">Esimerkki 7.5792</w:t>
      </w:r>
    </w:p>
    <w:p>
      <w:r>
        <w:t xml:space="preserve">kuka näyttelee Hermione Grangeria Harry Potterissa?</w:t>
      </w:r>
    </w:p>
    <w:p>
      <w:r>
        <w:rPr>
          <w:b/>
        </w:rPr>
        <w:t xml:space="preserve">Tulos</w:t>
      </w:r>
    </w:p>
    <w:p>
      <w:r>
        <w:t xml:space="preserve">Emma Charlotte Duerre Watson</w:t>
      </w:r>
    </w:p>
    <w:p>
      <w:r>
        <w:rPr>
          <w:b/>
        </w:rPr>
        <w:t xml:space="preserve">Esimerkki 7.5793</w:t>
      </w:r>
    </w:p>
    <w:p>
      <w:r>
        <w:t xml:space="preserve">Milloin valioliigajoukkueet osallistuvat liigacupiin?</w:t>
      </w:r>
    </w:p>
    <w:p>
      <w:r>
        <w:rPr>
          <w:b/>
        </w:rPr>
        <w:t xml:space="preserve">Tulos</w:t>
      </w:r>
    </w:p>
    <w:p>
      <w:r>
        <w:t xml:space="preserve">toinen kierros</w:t>
      </w:r>
    </w:p>
    <w:p>
      <w:r>
        <w:rPr>
          <w:b/>
        </w:rPr>
        <w:t xml:space="preserve">Esimerkki 7.5794</w:t>
      </w:r>
    </w:p>
    <w:p>
      <w:r>
        <w:t xml:space="preserve">joka voitti Grammyn parhaasta rap-albumista vuonna 2001.</w:t>
      </w:r>
    </w:p>
    <w:p>
      <w:r>
        <w:rPr>
          <w:b/>
        </w:rPr>
        <w:t xml:space="preserve">Tulos</w:t>
      </w:r>
    </w:p>
    <w:p>
      <w:r>
        <w:t xml:space="preserve">Eminem</w:t>
      </w:r>
    </w:p>
    <w:p>
      <w:r>
        <w:rPr>
          <w:b/>
        </w:rPr>
        <w:t xml:space="preserve">Esimerkki 7.5795</w:t>
      </w:r>
    </w:p>
    <w:p>
      <w:r>
        <w:t xml:space="preserve">joka kirjoitti Charlotte's Webin ja Stuart Pienen</w:t>
      </w:r>
    </w:p>
    <w:p>
      <w:r>
        <w:rPr>
          <w:b/>
        </w:rPr>
        <w:t xml:space="preserve">Tulos</w:t>
      </w:r>
    </w:p>
    <w:p>
      <w:r>
        <w:t xml:space="preserve">Elwyn Brooks White</w:t>
      </w:r>
    </w:p>
    <w:p>
      <w:r>
        <w:rPr>
          <w:b/>
        </w:rPr>
        <w:t xml:space="preserve">Esimerkki 7.5796</w:t>
      </w:r>
    </w:p>
    <w:p>
      <w:r>
        <w:t xml:space="preserve">joka esitti 13. joulukuuta 1946 objektiivisen päätöslauselman</w:t>
      </w:r>
    </w:p>
    <w:p>
      <w:r>
        <w:rPr>
          <w:b/>
        </w:rPr>
        <w:t xml:space="preserve">Tulos</w:t>
      </w:r>
    </w:p>
    <w:p>
      <w:r>
        <w:t xml:space="preserve">Jawaharlal Nehru</w:t>
      </w:r>
    </w:p>
    <w:p>
      <w:r>
        <w:rPr>
          <w:b/>
        </w:rPr>
        <w:t xml:space="preserve">Esimerkki 7.5797</w:t>
      </w:r>
    </w:p>
    <w:p>
      <w:r>
        <w:t xml:space="preserve">mitä ef tarkoittaa tornadossa</w:t>
      </w:r>
    </w:p>
    <w:p>
      <w:r>
        <w:rPr>
          <w:b/>
        </w:rPr>
        <w:t xml:space="preserve">Tulos</w:t>
      </w:r>
    </w:p>
    <w:p>
      <w:r>
        <w:t xml:space="preserve">Parannettu Fujita</w:t>
      </w:r>
    </w:p>
    <w:p>
      <w:r>
        <w:rPr>
          <w:b/>
        </w:rPr>
        <w:t xml:space="preserve">Esimerkki 7.5798</w:t>
      </w:r>
    </w:p>
    <w:p>
      <w:r>
        <w:t xml:space="preserve">Milloin Englanti on viimeksi päässyt välieriin?</w:t>
      </w:r>
    </w:p>
    <w:p>
      <w:r>
        <w:rPr>
          <w:b/>
        </w:rPr>
        <w:t xml:space="preserve">Tulos</w:t>
      </w:r>
    </w:p>
    <w:p>
      <w:r>
        <w:t xml:space="preserve">2018</w:t>
      </w:r>
    </w:p>
    <w:p>
      <w:r>
        <w:rPr>
          <w:b/>
        </w:rPr>
        <w:t xml:space="preserve">Esimerkki 7.5799</w:t>
      </w:r>
    </w:p>
    <w:p>
      <w:r>
        <w:t xml:space="preserve">Missä jaksossa Gleen hahmot vaihtuvat?</w:t>
      </w:r>
    </w:p>
    <w:p>
      <w:r>
        <w:rPr>
          <w:b/>
        </w:rPr>
        <w:t xml:space="preserve">Tulos</w:t>
      </w:r>
    </w:p>
    <w:p>
      <w:r>
        <w:t xml:space="preserve">Rekvisiitta</w:t>
      </w:r>
    </w:p>
    <w:p>
      <w:r>
        <w:rPr>
          <w:b/>
        </w:rPr>
        <w:t xml:space="preserve">Esimerkki 7.5800</w:t>
      </w:r>
    </w:p>
    <w:p>
      <w:r>
        <w:t xml:space="preserve">joka näyttelee Zoeyta sarjassa Kuinka tapasin äitisi...</w:t>
      </w:r>
    </w:p>
    <w:p>
      <w:r>
        <w:rPr>
          <w:b/>
        </w:rPr>
        <w:t xml:space="preserve">Tulos</w:t>
      </w:r>
    </w:p>
    <w:p>
      <w:r>
        <w:t xml:space="preserve">Jennifer Marie Morrison</w:t>
      </w:r>
    </w:p>
    <w:p>
      <w:r>
        <w:rPr>
          <w:b/>
        </w:rPr>
        <w:t xml:space="preserve">Esimerkki 7.5801</w:t>
      </w:r>
    </w:p>
    <w:p>
      <w:r>
        <w:t xml:space="preserve">Milloin kausi 8 häpeämätön tulee ulos</w:t>
      </w:r>
    </w:p>
    <w:p>
      <w:r>
        <w:rPr>
          <w:b/>
        </w:rPr>
        <w:t xml:space="preserve">Tulos</w:t>
      </w:r>
    </w:p>
    <w:p>
      <w:r>
        <w:t xml:space="preserve">marraskuu 5, 2017</w:t>
      </w:r>
    </w:p>
    <w:p>
      <w:r>
        <w:rPr>
          <w:b/>
        </w:rPr>
        <w:t xml:space="preserve">Esimerkki 7.5802</w:t>
      </w:r>
    </w:p>
    <w:p>
      <w:r>
        <w:t xml:space="preserve">ketkä olivat American Got Talent -ohjelman juontajia</w:t>
      </w:r>
    </w:p>
    <w:p>
      <w:r>
        <w:rPr>
          <w:b/>
        </w:rPr>
        <w:t xml:space="preserve">Tulos</w:t>
      </w:r>
    </w:p>
    <w:p>
      <w:r>
        <w:t xml:space="preserve">Tyra Banks</w:t>
      </w:r>
    </w:p>
    <w:p>
      <w:r>
        <w:rPr>
          <w:b/>
        </w:rPr>
        <w:t xml:space="preserve">Tulos</w:t>
      </w:r>
    </w:p>
    <w:p>
      <w:r>
        <w:t xml:space="preserve">Nick Cannon</w:t>
      </w:r>
    </w:p>
    <w:p>
      <w:r>
        <w:rPr>
          <w:b/>
        </w:rPr>
        <w:t xml:space="preserve">Tulos</w:t>
      </w:r>
    </w:p>
    <w:p>
      <w:r>
        <w:t xml:space="preserve">Jerry Springer</w:t>
      </w:r>
    </w:p>
    <w:p>
      <w:r>
        <w:rPr>
          <w:b/>
        </w:rPr>
        <w:t xml:space="preserve">Tulos</w:t>
      </w:r>
    </w:p>
    <w:p>
      <w:r>
        <w:t xml:space="preserve">Regis Philbin</w:t>
      </w:r>
    </w:p>
    <w:p>
      <w:r>
        <w:rPr>
          <w:b/>
        </w:rPr>
        <w:t xml:space="preserve">Esimerkki 7.5803</w:t>
      </w:r>
    </w:p>
    <w:p>
      <w:r>
        <w:t xml:space="preserve">kuka on se tiedemies, joka keksi nykyisen kemiallisen symbolin...</w:t>
      </w:r>
    </w:p>
    <w:p>
      <w:r>
        <w:rPr>
          <w:b/>
        </w:rPr>
        <w:t xml:space="preserve">Tulos</w:t>
      </w:r>
    </w:p>
    <w:p>
      <w:r>
        <w:t xml:space="preserve">Berzelius</w:t>
      </w:r>
    </w:p>
    <w:p>
      <w:r>
        <w:rPr>
          <w:b/>
        </w:rPr>
        <w:t xml:space="preserve">Esimerkki 7.5804</w:t>
      </w:r>
    </w:p>
    <w:p>
      <w:r>
        <w:t xml:space="preserve">joka lauloi Schoolhouse Rockin Olen vain Bill...</w:t>
      </w:r>
    </w:p>
    <w:p>
      <w:r>
        <w:rPr>
          <w:b/>
        </w:rPr>
        <w:t xml:space="preserve">Tulos</w:t>
      </w:r>
    </w:p>
    <w:p>
      <w:r>
        <w:t xml:space="preserve">Jack Sheldon</w:t>
      </w:r>
    </w:p>
    <w:p>
      <w:r>
        <w:rPr>
          <w:b/>
        </w:rPr>
        <w:t xml:space="preserve">Esimerkki 7.5805</w:t>
      </w:r>
    </w:p>
    <w:p>
      <w:r>
        <w:t xml:space="preserve">missä asennossa Aaron Judge pelasi jalkapallossa</w:t>
      </w:r>
    </w:p>
    <w:p>
      <w:r>
        <w:rPr>
          <w:b/>
        </w:rPr>
        <w:t xml:space="preserve">Tulos</w:t>
      </w:r>
    </w:p>
    <w:p>
      <w:r>
        <w:t xml:space="preserve">Laajavastaanottaja</w:t>
      </w:r>
    </w:p>
    <w:p>
      <w:r>
        <w:rPr>
          <w:b/>
        </w:rPr>
        <w:t xml:space="preserve">Esimerkki 7.5806</w:t>
      </w:r>
    </w:p>
    <w:p>
      <w:r>
        <w:t xml:space="preserve">kuka voitti eniten palkintoja emasissa</w:t>
      </w:r>
    </w:p>
    <w:p>
      <w:r>
        <w:rPr>
          <w:b/>
        </w:rPr>
        <w:t xml:space="preserve">Tulos</w:t>
      </w:r>
    </w:p>
    <w:p>
      <w:r>
        <w:t xml:space="preserve">Justin Bieber</w:t>
      </w:r>
    </w:p>
    <w:p>
      <w:r>
        <w:rPr>
          <w:b/>
        </w:rPr>
        <w:t xml:space="preserve">Esimerkki 7.5807</w:t>
      </w:r>
    </w:p>
    <w:p>
      <w:r>
        <w:t xml:space="preserve">jatko-osa Louis Sacharin kirjalle reiät</w:t>
      </w:r>
    </w:p>
    <w:p>
      <w:r>
        <w:rPr>
          <w:b/>
        </w:rPr>
        <w:t xml:space="preserve">Tulos</w:t>
      </w:r>
    </w:p>
    <w:p>
      <w:r>
        <w:t xml:space="preserve">Pienin askelin</w:t>
      </w:r>
    </w:p>
    <w:p>
      <w:r>
        <w:rPr>
          <w:b/>
        </w:rPr>
        <w:t xml:space="preserve">Esimerkki 7.5808</w:t>
      </w:r>
    </w:p>
    <w:p>
      <w:r>
        <w:t xml:space="preserve">joka kirjoitti laulun joku muistaa minua</w:t>
      </w:r>
    </w:p>
    <w:p>
      <w:r>
        <w:rPr>
          <w:b/>
        </w:rPr>
        <w:t xml:space="preserve">Tulos</w:t>
      </w:r>
    </w:p>
    <w:p>
      <w:r>
        <w:t xml:space="preserve">Steve Robson</w:t>
      </w:r>
    </w:p>
    <w:p>
      <w:r>
        <w:rPr>
          <w:b/>
        </w:rPr>
        <w:t xml:space="preserve">Tulos</w:t>
      </w:r>
    </w:p>
    <w:p>
      <w:r>
        <w:t xml:space="preserve">Wayne Hector</w:t>
      </w:r>
    </w:p>
    <w:p>
      <w:r>
        <w:rPr>
          <w:b/>
        </w:rPr>
        <w:t xml:space="preserve">Esimerkki 7.5809</w:t>
      </w:r>
    </w:p>
    <w:p>
      <w:r>
        <w:t xml:space="preserve">joka laulaa saa heidät nauramaan laulussa Singin in the rain</w:t>
      </w:r>
    </w:p>
    <w:p>
      <w:r>
        <w:rPr>
          <w:b/>
        </w:rPr>
        <w:t xml:space="preserve">Tulos</w:t>
      </w:r>
    </w:p>
    <w:p>
      <w:r>
        <w:t xml:space="preserve">Donald O'Connor</w:t>
      </w:r>
    </w:p>
    <w:p>
      <w:r>
        <w:rPr>
          <w:b/>
        </w:rPr>
        <w:t xml:space="preserve">Esimerkki 7.5810</w:t>
      </w:r>
    </w:p>
    <w:p>
      <w:r>
        <w:t xml:space="preserve">Missä sijaitsevat elytrat, jos ne ovat hyönteisessä läsnä</w:t>
      </w:r>
    </w:p>
    <w:p>
      <w:r>
        <w:rPr>
          <w:b/>
        </w:rPr>
        <w:t xml:space="preserve">Tulos</w:t>
      </w:r>
    </w:p>
    <w:p>
      <w:r>
        <w:t xml:space="preserve">yhdistetty pterathoraxiin</w:t>
      </w:r>
    </w:p>
    <w:p>
      <w:r>
        <w:rPr>
          <w:b/>
        </w:rPr>
        <w:t xml:space="preserve">Esimerkki 7.5811</w:t>
      </w:r>
    </w:p>
    <w:p>
      <w:r>
        <w:t xml:space="preserve">ketkä olivat Amerikan vallankumouksen kaksi vastakkaista osapuolta?</w:t>
      </w:r>
    </w:p>
    <w:p>
      <w:r>
        <w:rPr>
          <w:b/>
        </w:rPr>
        <w:t xml:space="preserve">Tulos</w:t>
      </w:r>
    </w:p>
    <w:p>
      <w:r>
        <w:t xml:space="preserve">Iso-Britannia</w:t>
      </w:r>
    </w:p>
    <w:p>
      <w:r>
        <w:rPr>
          <w:b/>
        </w:rPr>
        <w:t xml:space="preserve">Esimerkki 7.5812</w:t>
      </w:r>
    </w:p>
    <w:p>
      <w:r>
        <w:t xml:space="preserve">joka antoi käsitteen kysyntäjousto.</w:t>
      </w:r>
    </w:p>
    <w:p>
      <w:r>
        <w:rPr>
          <w:b/>
        </w:rPr>
        <w:t xml:space="preserve">Tulos</w:t>
      </w:r>
    </w:p>
    <w:p>
      <w:r>
        <w:t xml:space="preserve">Alfred Marshall</w:t>
      </w:r>
    </w:p>
    <w:p>
      <w:r>
        <w:rPr>
          <w:b/>
        </w:rPr>
        <w:t xml:space="preserve">Esimerkki 7.5813</w:t>
      </w:r>
    </w:p>
    <w:p>
      <w:r>
        <w:t xml:space="preserve">milloin Ranskan ja intiaanien sota alkaa</w:t>
      </w:r>
    </w:p>
    <w:p>
      <w:r>
        <w:rPr>
          <w:b/>
        </w:rPr>
        <w:t xml:space="preserve">Tulos</w:t>
      </w:r>
    </w:p>
    <w:p>
      <w:r>
        <w:t xml:space="preserve">1754</w:t>
      </w:r>
    </w:p>
    <w:p>
      <w:r>
        <w:rPr>
          <w:b/>
        </w:rPr>
        <w:t xml:space="preserve">Esimerkki 7.5814</w:t>
      </w:r>
    </w:p>
    <w:p>
      <w:r>
        <w:t xml:space="preserve">eniten pisteitä puoliajalla pelaajalta</w:t>
      </w:r>
    </w:p>
    <w:p>
      <w:r>
        <w:rPr>
          <w:b/>
        </w:rPr>
        <w:t xml:space="preserve">Tulos</w:t>
      </w:r>
    </w:p>
    <w:p>
      <w:r>
        <w:t xml:space="preserve">59</w:t>
      </w:r>
    </w:p>
    <w:p>
      <w:r>
        <w:rPr>
          <w:b/>
        </w:rPr>
        <w:t xml:space="preserve">Esimerkki 7.5815</w:t>
      </w:r>
    </w:p>
    <w:p>
      <w:r>
        <w:t xml:space="preserve">mikä johti whig-puolueen hajoamiseen...</w:t>
      </w:r>
    </w:p>
    <w:p>
      <w:r>
        <w:rPr>
          <w:b/>
        </w:rPr>
        <w:t xml:space="preserve">Tulos</w:t>
      </w:r>
    </w:p>
    <w:p>
      <w:r>
        <w:t xml:space="preserve">Kansas-Nebraska Act</w:t>
      </w:r>
    </w:p>
    <w:p>
      <w:r>
        <w:rPr>
          <w:b/>
        </w:rPr>
        <w:t xml:space="preserve">Esimerkki 7.5816</w:t>
      </w:r>
    </w:p>
    <w:p>
      <w:r>
        <w:t xml:space="preserve">mistä tohtori strange saa voimansa</w:t>
      </w:r>
    </w:p>
    <w:p>
      <w:r>
        <w:rPr>
          <w:b/>
        </w:rPr>
        <w:t xml:space="preserve">Tulos</w:t>
      </w:r>
    </w:p>
    <w:p>
      <w:r>
        <w:t xml:space="preserve">Himalajan vuoristo</w:t>
      </w:r>
    </w:p>
    <w:p>
      <w:r>
        <w:rPr>
          <w:b/>
        </w:rPr>
        <w:t xml:space="preserve">Esimerkki 7.5817</w:t>
      </w:r>
    </w:p>
    <w:p>
      <w:r>
        <w:t xml:space="preserve">keitä vastaan amerikka taisteli ensimmäisen maailmansodan aikana</w:t>
      </w:r>
    </w:p>
    <w:p>
      <w:r>
        <w:rPr>
          <w:b/>
        </w:rPr>
        <w:t xml:space="preserve">Tulos</w:t>
      </w:r>
    </w:p>
    <w:p>
      <w:r>
        <w:t xml:space="preserve">Itävalta-Unkarin keisarikunta</w:t>
      </w:r>
    </w:p>
    <w:p>
      <w:r>
        <w:rPr>
          <w:b/>
        </w:rPr>
        <w:t xml:space="preserve">Tulos</w:t>
      </w:r>
    </w:p>
    <w:p>
      <w:r>
        <w:t xml:space="preserve">Saksa</w:t>
      </w:r>
    </w:p>
    <w:p>
      <w:r>
        <w:rPr>
          <w:b/>
        </w:rPr>
        <w:t xml:space="preserve">Esimerkki 7.5818</w:t>
      </w:r>
    </w:p>
    <w:p>
      <w:r>
        <w:t xml:space="preserve">minkälaista espanjaa puhutaan Puerto Ricossa?</w:t>
      </w:r>
    </w:p>
    <w:p>
      <w:r>
        <w:rPr>
          <w:b/>
        </w:rPr>
        <w:t xml:space="preserve">Tulos</w:t>
      </w:r>
    </w:p>
    <w:p>
      <w:r>
        <w:t xml:space="preserve">puertoricolainen espanja</w:t>
      </w:r>
    </w:p>
    <w:p>
      <w:r>
        <w:rPr>
          <w:b/>
        </w:rPr>
        <w:t xml:space="preserve">Esimerkki 7.5819</w:t>
      </w:r>
    </w:p>
    <w:p>
      <w:r>
        <w:t xml:space="preserve">Kuka republikaani pyrkii Floridan kuvernööriksi?</w:t>
      </w:r>
    </w:p>
    <w:p>
      <w:r>
        <w:rPr>
          <w:b/>
        </w:rPr>
        <w:t xml:space="preserve">Tulos</w:t>
      </w:r>
    </w:p>
    <w:p>
      <w:r>
        <w:t xml:space="preserve">Ron DeSantis</w:t>
      </w:r>
    </w:p>
    <w:p>
      <w:r>
        <w:rPr>
          <w:b/>
        </w:rPr>
        <w:t xml:space="preserve">Esimerkki 7.5820</w:t>
      </w:r>
    </w:p>
    <w:p>
      <w:r>
        <w:t xml:space="preserve">Kenen kanssa Mork puhui ohjelman lopussa?</w:t>
      </w:r>
    </w:p>
    <w:p>
      <w:r>
        <w:rPr>
          <w:b/>
        </w:rPr>
        <w:t xml:space="preserve">Tulos</w:t>
      </w:r>
    </w:p>
    <w:p>
      <w:r>
        <w:t xml:space="preserve">Orson</w:t>
      </w:r>
    </w:p>
    <w:p>
      <w:r>
        <w:rPr>
          <w:b/>
        </w:rPr>
        <w:t xml:space="preserve">Esimerkki 7.5821</w:t>
      </w:r>
    </w:p>
    <w:p>
      <w:r>
        <w:t xml:space="preserve">joka teki historiaa voittamalla 8 kultamitalia Pekingin olympialaisissa yhdessä lajissa</w:t>
      </w:r>
    </w:p>
    <w:p>
      <w:r>
        <w:rPr>
          <w:b/>
        </w:rPr>
        <w:t xml:space="preserve">Tulos</w:t>
      </w:r>
    </w:p>
    <w:p>
      <w:r>
        <w:t xml:space="preserve">Michael Phelps</w:t>
      </w:r>
    </w:p>
    <w:p>
      <w:r>
        <w:rPr>
          <w:b/>
        </w:rPr>
        <w:t xml:space="preserve">Esimerkki 7.5822</w:t>
      </w:r>
    </w:p>
    <w:p>
      <w:r>
        <w:t xml:space="preserve">joka loi sarjan The Big Bang Theory</w:t>
      </w:r>
    </w:p>
    <w:p>
      <w:r>
        <w:rPr>
          <w:b/>
        </w:rPr>
        <w:t xml:space="preserve">Tulos</w:t>
      </w:r>
    </w:p>
    <w:p>
      <w:r>
        <w:t xml:space="preserve">Chuck Lorre</w:t>
      </w:r>
    </w:p>
    <w:p>
      <w:r>
        <w:rPr>
          <w:b/>
        </w:rPr>
        <w:t xml:space="preserve">Tulos</w:t>
      </w:r>
    </w:p>
    <w:p>
      <w:r>
        <w:t xml:space="preserve">Bill Prady</w:t>
      </w:r>
    </w:p>
    <w:p>
      <w:r>
        <w:rPr>
          <w:b/>
        </w:rPr>
        <w:t xml:space="preserve">Esimerkki 7.5823</w:t>
      </w:r>
    </w:p>
    <w:p>
      <w:r>
        <w:t xml:space="preserve">joka lauloi laulun En voi irrottaa silmiäni sinusta -</w:t>
      </w:r>
    </w:p>
    <w:p>
      <w:r>
        <w:rPr>
          <w:b/>
        </w:rPr>
        <w:t xml:space="preserve">Tulos</w:t>
      </w:r>
    </w:p>
    <w:p>
      <w:r>
        <w:t xml:space="preserve">Frankie Valli</w:t>
      </w:r>
    </w:p>
    <w:p>
      <w:r>
        <w:rPr>
          <w:b/>
        </w:rPr>
        <w:t xml:space="preserve">Esimerkki 7.5824</w:t>
      </w:r>
    </w:p>
    <w:p>
      <w:r>
        <w:t xml:space="preserve">joka sai ensimmäisen fysiikan Nobel-palkinnon -</w:t>
      </w:r>
    </w:p>
    <w:p>
      <w:r>
        <w:rPr>
          <w:b/>
        </w:rPr>
        <w:t xml:space="preserve">Tulos</w:t>
      </w:r>
    </w:p>
    <w:p>
      <w:r>
        <w:t xml:space="preserve">Wilhelm Conrad Röntgen</w:t>
      </w:r>
    </w:p>
    <w:p>
      <w:r>
        <w:rPr>
          <w:b/>
        </w:rPr>
        <w:t xml:space="preserve">Esimerkki 7.5825</w:t>
      </w:r>
    </w:p>
    <w:p>
      <w:r>
        <w:t xml:space="preserve">metsästys ja keräily liittyy ensisijaisesti mihin poliittiseen järjestelmään.</w:t>
      </w:r>
    </w:p>
    <w:p>
      <w:r>
        <w:rPr>
          <w:b/>
        </w:rPr>
        <w:t xml:space="preserve">Tulos</w:t>
      </w:r>
    </w:p>
    <w:p>
      <w:r>
        <w:t xml:space="preserve">primitiivinen kommunismi</w:t>
      </w:r>
    </w:p>
    <w:p>
      <w:r>
        <w:rPr>
          <w:b/>
        </w:rPr>
        <w:t xml:space="preserve">Esimerkki 7.5826</w:t>
      </w:r>
    </w:p>
    <w:p>
      <w:r>
        <w:t xml:space="preserve">mistä omena päivässä on peräisin</w:t>
      </w:r>
    </w:p>
    <w:p>
      <w:r>
        <w:rPr>
          <w:b/>
        </w:rPr>
        <w:t xml:space="preserve">Tulos</w:t>
      </w:r>
    </w:p>
    <w:p>
      <w:r>
        <w:t xml:space="preserve">Wales</w:t>
      </w:r>
    </w:p>
    <w:p>
      <w:r>
        <w:rPr>
          <w:b/>
        </w:rPr>
        <w:t xml:space="preserve">Esimerkki 7.5827</w:t>
      </w:r>
    </w:p>
    <w:p>
      <w:r>
        <w:t xml:space="preserve">kuka oli Intian ensimmäinen naispuolinen pääministeri</w:t>
      </w:r>
    </w:p>
    <w:p>
      <w:r>
        <w:rPr>
          <w:b/>
        </w:rPr>
        <w:t xml:space="preserve">Tulos</w:t>
      </w:r>
    </w:p>
    <w:p>
      <w:r>
        <w:t xml:space="preserve">Indira Priyadarshini Gandhi</w:t>
      </w:r>
    </w:p>
    <w:p>
      <w:r>
        <w:rPr>
          <w:b/>
        </w:rPr>
        <w:t xml:space="preserve">Esimerkki 7.5828</w:t>
      </w:r>
    </w:p>
    <w:p>
      <w:r>
        <w:t xml:space="preserve">joka näytteli Herman Munsterin vaimoa Munstersissa...</w:t>
      </w:r>
    </w:p>
    <w:p>
      <w:r>
        <w:rPr>
          <w:b/>
        </w:rPr>
        <w:t xml:space="preserve">Tulos</w:t>
      </w:r>
    </w:p>
    <w:p>
      <w:r>
        <w:t xml:space="preserve">Yvonne De Carlo</w:t>
      </w:r>
    </w:p>
    <w:p>
      <w:r>
        <w:rPr>
          <w:b/>
        </w:rPr>
        <w:t xml:space="preserve">Esimerkki 7.5829</w:t>
      </w:r>
    </w:p>
    <w:p>
      <w:r>
        <w:t xml:space="preserve">mikä edustajainhuoneen puhemies valvoi myös senaatin sääntövaliokuntaa.</w:t>
      </w:r>
    </w:p>
    <w:p>
      <w:r>
        <w:rPr>
          <w:b/>
        </w:rPr>
        <w:t xml:space="preserve">Tulos</w:t>
      </w:r>
    </w:p>
    <w:p>
      <w:r>
        <w:t xml:space="preserve">Pete Sessions (R</w:t>
      </w:r>
    </w:p>
    <w:p>
      <w:r>
        <w:rPr>
          <w:b/>
        </w:rPr>
        <w:t xml:space="preserve">Esimerkki 7.5830</w:t>
      </w:r>
    </w:p>
    <w:p>
      <w:r>
        <w:t xml:space="preserve">Milloin pässit tulivat St. Louisiin?</w:t>
      </w:r>
    </w:p>
    <w:p>
      <w:r>
        <w:rPr>
          <w:b/>
        </w:rPr>
        <w:t xml:space="preserve">Tulos</w:t>
      </w:r>
    </w:p>
    <w:p>
      <w:r>
        <w:t xml:space="preserve">1995</w:t>
      </w:r>
    </w:p>
    <w:p>
      <w:r>
        <w:rPr>
          <w:b/>
        </w:rPr>
        <w:t xml:space="preserve">Esimerkki 7.5831</w:t>
      </w:r>
    </w:p>
    <w:p>
      <w:r>
        <w:t xml:space="preserve">kuinka monta koulua on knoxin piirikunnassa tn</w:t>
      </w:r>
    </w:p>
    <w:p>
      <w:r>
        <w:rPr>
          <w:b/>
        </w:rPr>
        <w:t xml:space="preserve">Tulos</w:t>
      </w:r>
    </w:p>
    <w:p>
      <w:r>
        <w:t xml:space="preserve">88</w:t>
      </w:r>
    </w:p>
    <w:p>
      <w:r>
        <w:rPr>
          <w:b/>
        </w:rPr>
        <w:t xml:space="preserve">Esimerkki 7.5832</w:t>
      </w:r>
    </w:p>
    <w:p>
      <w:r>
        <w:t xml:space="preserve">joka näytteli Freddyä painajaisessa Elm Streetillä...</w:t>
      </w:r>
    </w:p>
    <w:p>
      <w:r>
        <w:rPr>
          <w:b/>
        </w:rPr>
        <w:t xml:space="preserve">Tulos</w:t>
      </w:r>
    </w:p>
    <w:p>
      <w:r>
        <w:t xml:space="preserve">Robert Barton Englund</w:t>
      </w:r>
    </w:p>
    <w:p>
      <w:r>
        <w:rPr>
          <w:b/>
        </w:rPr>
        <w:t xml:space="preserve">Esimerkki 7.5833</w:t>
      </w:r>
    </w:p>
    <w:p>
      <w:r>
        <w:t xml:space="preserve">nilgiri himalajalainen ja arabialainen ovat minkä eläinlajin lajeja?</w:t>
      </w:r>
    </w:p>
    <w:p>
      <w:r>
        <w:rPr>
          <w:b/>
        </w:rPr>
        <w:t xml:space="preserve">Tulos</w:t>
      </w:r>
    </w:p>
    <w:p>
      <w:r>
        <w:t xml:space="preserve">Aasialaiset niveljalkaiset sorkka- ja kavioeläimet</w:t>
      </w:r>
    </w:p>
    <w:p>
      <w:r>
        <w:rPr>
          <w:b/>
        </w:rPr>
        <w:t xml:space="preserve">Esimerkki 7.5834</w:t>
      </w:r>
    </w:p>
    <w:p>
      <w:r>
        <w:t xml:space="preserve">Mistä löydettiin maailman suurin hiomaton timantti?</w:t>
      </w:r>
    </w:p>
    <w:p>
      <w:r>
        <w:rPr>
          <w:b/>
        </w:rPr>
        <w:t xml:space="preserve">Tulos</w:t>
      </w:r>
    </w:p>
    <w:p>
      <w:r>
        <w:t xml:space="preserve">Brasilia</w:t>
      </w:r>
    </w:p>
    <w:p>
      <w:r>
        <w:rPr>
          <w:b/>
        </w:rPr>
        <w:t xml:space="preserve">Esimerkki 7.5835</w:t>
      </w:r>
    </w:p>
    <w:p>
      <w:r>
        <w:t xml:space="preserve">Kuka diktaattori hallitsi Espanjaa 40 vuotta?</w:t>
      </w:r>
    </w:p>
    <w:p>
      <w:r>
        <w:rPr>
          <w:b/>
        </w:rPr>
        <w:t xml:space="preserve">Tulos</w:t>
      </w:r>
    </w:p>
    <w:p>
      <w:r>
        <w:t xml:space="preserve">Francisco Franco Bahamonde</w:t>
      </w:r>
    </w:p>
    <w:p>
      <w:r>
        <w:rPr>
          <w:b/>
        </w:rPr>
        <w:t xml:space="preserve">Esimerkki 7.5836</w:t>
      </w:r>
    </w:p>
    <w:p>
      <w:r>
        <w:t xml:space="preserve">kuka on paha velho renkaiden herrasta -elokuvassa</w:t>
      </w:r>
    </w:p>
    <w:p>
      <w:r>
        <w:rPr>
          <w:b/>
        </w:rPr>
        <w:t xml:space="preserve">Tulos</w:t>
      </w:r>
    </w:p>
    <w:p>
      <w:r>
        <w:t xml:space="preserve">Saruman Valkoinen</w:t>
      </w:r>
    </w:p>
    <w:p>
      <w:r>
        <w:rPr>
          <w:b/>
        </w:rPr>
        <w:t xml:space="preserve">Esimerkki 7.5837</w:t>
      </w:r>
    </w:p>
    <w:p>
      <w:r>
        <w:t xml:space="preserve">joka laulaa lähteä suihkukoneella sanoitukset</w:t>
      </w:r>
    </w:p>
    <w:p>
      <w:r>
        <w:rPr>
          <w:b/>
        </w:rPr>
        <w:t xml:space="preserve">Tulos</w:t>
      </w:r>
    </w:p>
    <w:p>
      <w:r>
        <w:t xml:space="preserve">Peter, Paul ja Mary</w:t>
      </w:r>
    </w:p>
    <w:p>
      <w:r>
        <w:rPr>
          <w:b/>
        </w:rPr>
        <w:t xml:space="preserve">Esimerkki 7.5838</w:t>
      </w:r>
    </w:p>
    <w:p>
      <w:r>
        <w:t xml:space="preserve">joka näyttelee Finnickiä Nälkäpeli-elokuvassa...</w:t>
      </w:r>
    </w:p>
    <w:p>
      <w:r>
        <w:rPr>
          <w:b/>
        </w:rPr>
        <w:t xml:space="preserve">Tulos</w:t>
      </w:r>
    </w:p>
    <w:p>
      <w:r>
        <w:t xml:space="preserve">Samuel George Claflin</w:t>
      </w:r>
    </w:p>
    <w:p>
      <w:r>
        <w:rPr>
          <w:b/>
        </w:rPr>
        <w:t xml:space="preserve">Esimerkki 7.5839</w:t>
      </w:r>
    </w:p>
    <w:p>
      <w:r>
        <w:t xml:space="preserve">joka voitti vuoden tulokkaan ja Cy Young -palkinnon samaan aikaan...</w:t>
      </w:r>
    </w:p>
    <w:p>
      <w:r>
        <w:rPr>
          <w:b/>
        </w:rPr>
        <w:t xml:space="preserve">Tulos</w:t>
      </w:r>
    </w:p>
    <w:p>
      <w:r>
        <w:t xml:space="preserve">Fernando Valenzuela</w:t>
      </w:r>
    </w:p>
    <w:p>
      <w:r>
        <w:rPr>
          <w:b/>
        </w:rPr>
        <w:t xml:space="preserve">Esimerkki 7.5840</w:t>
      </w:r>
    </w:p>
    <w:p>
      <w:r>
        <w:t xml:space="preserve">jonka talous on maailman kuudenneksi suurin</w:t>
      </w:r>
    </w:p>
    <w:p>
      <w:r>
        <w:rPr>
          <w:b/>
        </w:rPr>
        <w:t xml:space="preserve">Tulos</w:t>
      </w:r>
    </w:p>
    <w:p>
      <w:r>
        <w:t xml:space="preserve">Ranska</w:t>
      </w:r>
    </w:p>
    <w:p>
      <w:r>
        <w:rPr>
          <w:b/>
        </w:rPr>
        <w:t xml:space="preserve">Tulos</w:t>
      </w:r>
    </w:p>
    <w:p>
      <w:r>
        <w:t xml:space="preserve">Intia</w:t>
      </w:r>
    </w:p>
    <w:p>
      <w:r>
        <w:rPr>
          <w:b/>
        </w:rPr>
        <w:t xml:space="preserve">Esimerkki 7.5841</w:t>
      </w:r>
    </w:p>
    <w:p>
      <w:r>
        <w:t xml:space="preserve">kuinka monta kautta on olemassa csi miami</w:t>
      </w:r>
    </w:p>
    <w:p>
      <w:r>
        <w:rPr>
          <w:b/>
        </w:rPr>
        <w:t xml:space="preserve">Tulos</w:t>
      </w:r>
    </w:p>
    <w:p>
      <w:r>
        <w:t xml:space="preserve">10</w:t>
      </w:r>
    </w:p>
    <w:p>
      <w:r>
        <w:rPr>
          <w:b/>
        </w:rPr>
        <w:t xml:space="preserve">Esimerkki 7.5842</w:t>
      </w:r>
    </w:p>
    <w:p>
      <w:r>
        <w:t xml:space="preserve">mikä on yleinen verokanta Irlannissa?</w:t>
      </w:r>
    </w:p>
    <w:p>
      <w:r>
        <w:rPr>
          <w:b/>
        </w:rPr>
        <w:t xml:space="preserve">Tulos</w:t>
      </w:r>
    </w:p>
    <w:p>
      <w:r>
        <w:t xml:space="preserve">12.5%</w:t>
      </w:r>
    </w:p>
    <w:p>
      <w:r>
        <w:rPr>
          <w:b/>
        </w:rPr>
        <w:t xml:space="preserve">Esimerkki 7.5843</w:t>
      </w:r>
    </w:p>
    <w:p>
      <w:r>
        <w:t xml:space="preserve">kuka näyttelee Mary Poppinsia uudessa Mary Poppins -elokuvassa?</w:t>
      </w:r>
    </w:p>
    <w:p>
      <w:r>
        <w:rPr>
          <w:b/>
        </w:rPr>
        <w:t xml:space="preserve">Tulos</w:t>
      </w:r>
    </w:p>
    <w:p>
      <w:r>
        <w:t xml:space="preserve">Emily Blunt</w:t>
      </w:r>
    </w:p>
    <w:p>
      <w:r>
        <w:rPr>
          <w:b/>
        </w:rPr>
        <w:t xml:space="preserve">Esimerkki 7.5844</w:t>
      </w:r>
    </w:p>
    <w:p>
      <w:r>
        <w:t xml:space="preserve">valkoisia pisteitä kynsien mitä se tarkoittaa</w:t>
      </w:r>
    </w:p>
    <w:p>
      <w:r>
        <w:rPr>
          <w:b/>
        </w:rPr>
        <w:t xml:space="preserve">Tulos</w:t>
      </w:r>
    </w:p>
    <w:p>
      <w:r>
        <w:t xml:space="preserve">Leukonychia</w:t>
      </w:r>
    </w:p>
    <w:p>
      <w:r>
        <w:rPr>
          <w:b/>
        </w:rPr>
        <w:t xml:space="preserve">Esimerkki 7.5845</w:t>
      </w:r>
    </w:p>
    <w:p>
      <w:r>
        <w:t xml:space="preserve">Milloin Millie inbetweenin 4. sarja ilmestyy?</w:t>
      </w:r>
    </w:p>
    <w:p>
      <w:r>
        <w:rPr>
          <w:b/>
        </w:rPr>
        <w:t xml:space="preserve">Tulos</w:t>
      </w:r>
    </w:p>
    <w:p>
      <w:r>
        <w:t xml:space="preserve">31. joulukuuta 2017</w:t>
      </w:r>
    </w:p>
    <w:p>
      <w:r>
        <w:rPr>
          <w:b/>
        </w:rPr>
        <w:t xml:space="preserve">Esimerkki 7.5846</w:t>
      </w:r>
    </w:p>
    <w:p>
      <w:r>
        <w:t xml:space="preserve">missä on kolme mainostaulua Ebbingin ulkopuolella Missourissa kuvattu?</w:t>
      </w:r>
    </w:p>
    <w:p>
      <w:r>
        <w:rPr>
          <w:b/>
        </w:rPr>
        <w:t xml:space="preserve">Tulos</w:t>
      </w:r>
    </w:p>
    <w:p>
      <w:r>
        <w:t xml:space="preserve">Sylva, Pohjois-Carolina</w:t>
      </w:r>
    </w:p>
    <w:p>
      <w:r>
        <w:rPr>
          <w:b/>
        </w:rPr>
        <w:t xml:space="preserve">Tulos</w:t>
      </w:r>
    </w:p>
    <w:p>
      <w:r>
        <w:t xml:space="preserve">Black Mountain, Pohjois-Carolina</w:t>
      </w:r>
    </w:p>
    <w:p>
      <w:r>
        <w:rPr>
          <w:b/>
        </w:rPr>
        <w:t xml:space="preserve">Esimerkki 7.5847</w:t>
      </w:r>
    </w:p>
    <w:p>
      <w:r>
        <w:t xml:space="preserve">Millä kaudella poikamies oli Jamie alkaen naimisissa ensi silmäyksellä on</w:t>
      </w:r>
    </w:p>
    <w:p>
      <w:r>
        <w:rPr>
          <w:b/>
        </w:rPr>
        <w:t xml:space="preserve">Tulos</w:t>
      </w:r>
    </w:p>
    <w:p>
      <w:r>
        <w:t xml:space="preserve">kuudestoista kausi</w:t>
      </w:r>
    </w:p>
    <w:p>
      <w:r>
        <w:rPr>
          <w:b/>
        </w:rPr>
        <w:t xml:space="preserve">Esimerkki 7.5848</w:t>
      </w:r>
    </w:p>
    <w:p>
      <w:r>
        <w:t xml:space="preserve">milloin äänestysikäraja muutettiin 18 vuoteen</w:t>
      </w:r>
    </w:p>
    <w:p>
      <w:r>
        <w:rPr>
          <w:b/>
        </w:rPr>
        <w:t xml:space="preserve">Tulos</w:t>
      </w:r>
    </w:p>
    <w:p>
      <w:r>
        <w:t xml:space="preserve">1. heinäkuuta 1971</w:t>
      </w:r>
    </w:p>
    <w:p>
      <w:r>
        <w:rPr>
          <w:b/>
        </w:rPr>
        <w:t xml:space="preserve">Esimerkki 7.5849</w:t>
      </w:r>
    </w:p>
    <w:p>
      <w:r>
        <w:t xml:space="preserve">elementit c n ja o sisältyvät</w:t>
      </w:r>
    </w:p>
    <w:p>
      <w:r>
        <w:rPr>
          <w:b/>
        </w:rPr>
        <w:t xml:space="preserve">Tulos</w:t>
      </w:r>
    </w:p>
    <w:p>
      <w:r>
        <w:t xml:space="preserve">Jakso 2</w:t>
      </w:r>
    </w:p>
    <w:p>
      <w:r>
        <w:rPr>
          <w:b/>
        </w:rPr>
        <w:t xml:space="preserve">Esimerkki 7.5850</w:t>
      </w:r>
    </w:p>
    <w:p>
      <w:r>
        <w:t xml:space="preserve">Milloin nuoremman 4. kausi ilmestyy?</w:t>
      </w:r>
    </w:p>
    <w:p>
      <w:r>
        <w:rPr>
          <w:b/>
        </w:rPr>
        <w:t xml:space="preserve">Tulos</w:t>
      </w:r>
    </w:p>
    <w:p>
      <w:r>
        <w:t xml:space="preserve">kesäkuu 28, 2017</w:t>
      </w:r>
    </w:p>
    <w:p>
      <w:r>
        <w:rPr>
          <w:b/>
        </w:rPr>
        <w:t xml:space="preserve">Esimerkki 7.5851</w:t>
      </w:r>
    </w:p>
    <w:p>
      <w:r>
        <w:t xml:space="preserve">Milloin rakennettiin ensimmäinen rakennus New Yorkissa?</w:t>
      </w:r>
    </w:p>
    <w:p>
      <w:r>
        <w:rPr>
          <w:b/>
        </w:rPr>
        <w:t xml:space="preserve">Tulos</w:t>
      </w:r>
    </w:p>
    <w:p>
      <w:r>
        <w:t xml:space="preserve">Pieter Claesen Wyckoff House</w:t>
      </w:r>
    </w:p>
    <w:p>
      <w:r>
        <w:rPr>
          <w:b/>
        </w:rPr>
        <w:t xml:space="preserve">Esimerkki 7.5852</w:t>
      </w:r>
    </w:p>
    <w:p>
      <w:r>
        <w:t xml:space="preserve">Raamatussa, jonka valas nielaisi.</w:t>
      </w:r>
    </w:p>
    <w:p>
      <w:r>
        <w:rPr>
          <w:b/>
        </w:rPr>
        <w:t xml:space="preserve">Tulos</w:t>
      </w:r>
    </w:p>
    <w:p>
      <w:r>
        <w:t xml:space="preserve">Jonah</w:t>
      </w:r>
    </w:p>
    <w:p>
      <w:r>
        <w:rPr>
          <w:b/>
        </w:rPr>
        <w:t xml:space="preserve">Esimerkki 7.5853</w:t>
      </w:r>
    </w:p>
    <w:p>
      <w:r>
        <w:t xml:space="preserve">missä on maailman suurin kello</w:t>
      </w:r>
    </w:p>
    <w:p>
      <w:r>
        <w:rPr>
          <w:b/>
        </w:rPr>
        <w:t xml:space="preserve">Tulos</w:t>
      </w:r>
    </w:p>
    <w:p>
      <w:r>
        <w:t xml:space="preserve">Moskovan Kreml</w:t>
      </w:r>
    </w:p>
    <w:p>
      <w:r>
        <w:rPr>
          <w:b/>
        </w:rPr>
        <w:t xml:space="preserve">Esimerkki 7.5854</w:t>
      </w:r>
    </w:p>
    <w:p>
      <w:r>
        <w:t xml:space="preserve">kuinka monta vuodenaikaa pohjoisessa on</w:t>
      </w:r>
    </w:p>
    <w:p>
      <w:r>
        <w:rPr>
          <w:b/>
        </w:rPr>
        <w:t xml:space="preserve">Tulos</w:t>
      </w:r>
    </w:p>
    <w:p>
      <w:r>
        <w:t xml:space="preserve">6</w:t>
      </w:r>
    </w:p>
    <w:p>
      <w:r>
        <w:rPr>
          <w:b/>
        </w:rPr>
        <w:t xml:space="preserve">Esimerkki 7.5855</w:t>
      </w:r>
    </w:p>
    <w:p>
      <w:r>
        <w:t xml:space="preserve">missä virtsanjohdin liittyy munuaisiin?</w:t>
      </w:r>
    </w:p>
    <w:p>
      <w:r>
        <w:rPr>
          <w:b/>
        </w:rPr>
        <w:t xml:space="preserve">Tulos</w:t>
      </w:r>
    </w:p>
    <w:p>
      <w:r>
        <w:t xml:space="preserve">lantio</w:t>
      </w:r>
    </w:p>
    <w:p>
      <w:r>
        <w:rPr>
          <w:b/>
        </w:rPr>
        <w:t xml:space="preserve">Esimerkki 7.5856</w:t>
      </w:r>
    </w:p>
    <w:p>
      <w:r>
        <w:t xml:space="preserve">Kuka on näyttelijä, joka näyttelee toivoa elämämme päivinä...</w:t>
      </w:r>
    </w:p>
    <w:p>
      <w:r>
        <w:rPr>
          <w:b/>
        </w:rPr>
        <w:t xml:space="preserve">Tulos</w:t>
      </w:r>
    </w:p>
    <w:p>
      <w:r>
        <w:t xml:space="preserve">Kristian-Joy Alfonso</w:t>
      </w:r>
    </w:p>
    <w:p>
      <w:r>
        <w:rPr>
          <w:b/>
        </w:rPr>
        <w:t xml:space="preserve">Esimerkki 7.5857</w:t>
      </w:r>
    </w:p>
    <w:p>
      <w:r>
        <w:t xml:space="preserve">mikä on normaalin henkilön syke?</w:t>
      </w:r>
    </w:p>
    <w:p>
      <w:r>
        <w:rPr>
          <w:b/>
        </w:rPr>
        <w:t xml:space="preserve">Tulos</w:t>
      </w:r>
    </w:p>
    <w:p>
      <w:r>
        <w:t xml:space="preserve">60-100 bpm</w:t>
      </w:r>
    </w:p>
    <w:p>
      <w:r>
        <w:rPr>
          <w:b/>
        </w:rPr>
        <w:t xml:space="preserve">Esimerkki 7.5858</w:t>
      </w:r>
    </w:p>
    <w:p>
      <w:r>
        <w:t xml:space="preserve">kuinka monella kielellä Anne Frankin päiväkirja on julkaistu?</w:t>
      </w:r>
    </w:p>
    <w:p>
      <w:r>
        <w:rPr>
          <w:b/>
        </w:rPr>
        <w:t xml:space="preserve">Tulos</w:t>
      </w:r>
    </w:p>
    <w:p>
      <w:r>
        <w:t xml:space="preserve">yli 60 kieltä</w:t>
      </w:r>
    </w:p>
    <w:p>
      <w:r>
        <w:rPr>
          <w:b/>
        </w:rPr>
        <w:t xml:space="preserve">Esimerkki 7.5859</w:t>
      </w:r>
    </w:p>
    <w:p>
      <w:r>
        <w:t xml:space="preserve">joka nimitettiin ensimmäisenä naisena Rajya Sabhaan.</w:t>
      </w:r>
    </w:p>
    <w:p>
      <w:r>
        <w:rPr>
          <w:b/>
        </w:rPr>
        <w:t xml:space="preserve">Tulos</w:t>
      </w:r>
    </w:p>
    <w:p>
      <w:r>
        <w:t xml:space="preserve">Rukmini Devi Arundale</w:t>
      </w:r>
    </w:p>
    <w:p>
      <w:r>
        <w:rPr>
          <w:b/>
        </w:rPr>
        <w:t xml:space="preserve">Esimerkki 7.5860</w:t>
      </w:r>
    </w:p>
    <w:p>
      <w:r>
        <w:t xml:space="preserve">kuka oli ensimmäinen henkilö, joka haudattiin Arlingtonin kansalliseen hautausmaahan?</w:t>
      </w:r>
    </w:p>
    <w:p>
      <w:r>
        <w:rPr>
          <w:b/>
        </w:rPr>
        <w:t xml:space="preserve">Tulos</w:t>
      </w:r>
    </w:p>
    <w:p>
      <w:r>
        <w:t xml:space="preserve">William Henry Christman</w:t>
      </w:r>
    </w:p>
    <w:p>
      <w:r>
        <w:rPr>
          <w:b/>
        </w:rPr>
        <w:t xml:space="preserve">Esimerkki 7.5861</w:t>
      </w:r>
    </w:p>
    <w:p>
      <w:r>
        <w:t xml:space="preserve">kuka voitti wwe-mestaruuden elimination chamber 2015</w:t>
      </w:r>
    </w:p>
    <w:p>
      <w:r>
        <w:rPr>
          <w:b/>
        </w:rPr>
        <w:t xml:space="preserve">Tulos</w:t>
      </w:r>
    </w:p>
    <w:p>
      <w:r>
        <w:t xml:space="preserve">Dean Ambrose</w:t>
      </w:r>
    </w:p>
    <w:p>
      <w:r>
        <w:rPr>
          <w:b/>
        </w:rPr>
        <w:t xml:space="preserve">Esimerkki 7.5862</w:t>
      </w:r>
    </w:p>
    <w:p>
      <w:r>
        <w:t xml:space="preserve">joka laulaa laulun keskelle juuttuneille.</w:t>
      </w:r>
    </w:p>
    <w:p>
      <w:r>
        <w:rPr>
          <w:b/>
        </w:rPr>
        <w:t xml:space="preserve">Tulos</w:t>
      </w:r>
    </w:p>
    <w:p>
      <w:r>
        <w:t xml:space="preserve">Stealers Wheel</w:t>
      </w:r>
    </w:p>
    <w:p>
      <w:r>
        <w:rPr>
          <w:b/>
        </w:rPr>
        <w:t xml:space="preserve">Esimerkki 7.5863</w:t>
      </w:r>
    </w:p>
    <w:p>
      <w:r>
        <w:t xml:space="preserve">joka soitti kitaraa Sweet Home Alabamassa...</w:t>
      </w:r>
    </w:p>
    <w:p>
      <w:r>
        <w:rPr>
          <w:b/>
        </w:rPr>
        <w:t xml:space="preserve">Tulos</w:t>
      </w:r>
    </w:p>
    <w:p>
      <w:r>
        <w:t xml:space="preserve">Ed King</w:t>
      </w:r>
    </w:p>
    <w:p>
      <w:r>
        <w:rPr>
          <w:b/>
        </w:rPr>
        <w:t xml:space="preserve">Esimerkki 7.5864</w:t>
      </w:r>
    </w:p>
    <w:p>
      <w:r>
        <w:t xml:space="preserve">joka näytteli Larrya naapurivakoilijassa...</w:t>
      </w:r>
    </w:p>
    <w:p>
      <w:r>
        <w:rPr>
          <w:b/>
        </w:rPr>
        <w:t xml:space="preserve">Tulos</w:t>
      </w:r>
    </w:p>
    <w:p>
      <w:r>
        <w:t xml:space="preserve">Lucas Till</w:t>
      </w:r>
    </w:p>
    <w:p>
      <w:r>
        <w:rPr>
          <w:b/>
        </w:rPr>
        <w:t xml:space="preserve">Esimerkki 7.5865</w:t>
      </w:r>
    </w:p>
    <w:p>
      <w:r>
        <w:t xml:space="preserve">Milloin Pirates of the Caribbean 5 ilmestyy?</w:t>
      </w:r>
    </w:p>
    <w:p>
      <w:r>
        <w:rPr>
          <w:b/>
        </w:rPr>
        <w:t xml:space="preserve">Tulos</w:t>
      </w:r>
    </w:p>
    <w:p>
      <w:r>
        <w:t xml:space="preserve">2017</w:t>
      </w:r>
    </w:p>
    <w:p>
      <w:r>
        <w:rPr>
          <w:b/>
        </w:rPr>
        <w:t xml:space="preserve">Esimerkki 7.5866</w:t>
      </w:r>
    </w:p>
    <w:p>
      <w:r>
        <w:t xml:space="preserve">Milloin jacksonville jaguaareista tuli nfl-joukkue?</w:t>
      </w:r>
    </w:p>
    <w:p>
      <w:r>
        <w:rPr>
          <w:b/>
        </w:rPr>
        <w:t xml:space="preserve">Tulos</w:t>
      </w:r>
    </w:p>
    <w:p>
      <w:r>
        <w:t xml:space="preserve">1995</w:t>
      </w:r>
    </w:p>
    <w:p>
      <w:r>
        <w:rPr>
          <w:b/>
        </w:rPr>
        <w:t xml:space="preserve">Esimerkki 7.5867</w:t>
      </w:r>
    </w:p>
    <w:p>
      <w:r>
        <w:t xml:space="preserve">kuka kirjoitti kirjoitus seinälle sam smith</w:t>
      </w:r>
    </w:p>
    <w:p>
      <w:r>
        <w:rPr>
          <w:b/>
        </w:rPr>
        <w:t xml:space="preserve">Tulos</w:t>
      </w:r>
    </w:p>
    <w:p>
      <w:r>
        <w:t xml:space="preserve">Sam Smith</w:t>
      </w:r>
    </w:p>
    <w:p>
      <w:r>
        <w:rPr>
          <w:b/>
        </w:rPr>
        <w:t xml:space="preserve">Tulos</w:t>
      </w:r>
    </w:p>
    <w:p>
      <w:r>
        <w:t xml:space="preserve">Jimmy Napes</w:t>
      </w:r>
    </w:p>
    <w:p>
      <w:r>
        <w:rPr>
          <w:b/>
        </w:rPr>
        <w:t xml:space="preserve">Esimerkki 7.5868</w:t>
      </w:r>
    </w:p>
    <w:p>
      <w:r>
        <w:t xml:space="preserve">missä järvialue sijaitsee Yhdistyneessä kuningaskunnassa</w:t>
      </w:r>
    </w:p>
    <w:p>
      <w:r>
        <w:rPr>
          <w:b/>
        </w:rPr>
        <w:t xml:space="preserve">Tulos</w:t>
      </w:r>
    </w:p>
    <w:p>
      <w:r>
        <w:t xml:space="preserve">Cumbrian maakunta</w:t>
      </w:r>
    </w:p>
    <w:p>
      <w:r>
        <w:rPr>
          <w:b/>
        </w:rPr>
        <w:t xml:space="preserve">Esimerkki 7.5869</w:t>
      </w:r>
    </w:p>
    <w:p>
      <w:r>
        <w:t xml:space="preserve">joka teki Delfistä ensimmäistä kertaa valtakuntansa pääkaupungin...</w:t>
      </w:r>
    </w:p>
    <w:p>
      <w:r>
        <w:rPr>
          <w:b/>
        </w:rPr>
        <w:t xml:space="preserve">Tulos</w:t>
      </w:r>
    </w:p>
    <w:p>
      <w:r>
        <w:t xml:space="preserve">Qutb al-Din Aibak</w:t>
      </w:r>
    </w:p>
    <w:p>
      <w:r>
        <w:rPr>
          <w:b/>
        </w:rPr>
        <w:t xml:space="preserve">Esimerkki 7.5870</w:t>
      </w:r>
    </w:p>
    <w:p>
      <w:r>
        <w:t xml:space="preserve">ketä Gabriel Iglesias näyttelee tähdessä?</w:t>
      </w:r>
    </w:p>
    <w:p>
      <w:r>
        <w:rPr>
          <w:b/>
        </w:rPr>
        <w:t xml:space="preserve">Tulos</w:t>
      </w:r>
    </w:p>
    <w:p>
      <w:r>
        <w:t xml:space="preserve">Rufus</w:t>
      </w:r>
    </w:p>
    <w:p>
      <w:r>
        <w:rPr>
          <w:b/>
        </w:rPr>
        <w:t xml:space="preserve">Esimerkki 7.5871</w:t>
      </w:r>
    </w:p>
    <w:p>
      <w:r>
        <w:t xml:space="preserve">milloin kuukauden pelaaja julkaistaan</w:t>
      </w:r>
    </w:p>
    <w:p>
      <w:r>
        <w:rPr>
          <w:b/>
        </w:rPr>
        <w:t xml:space="preserve">Tulos</w:t>
      </w:r>
    </w:p>
    <w:p>
      <w:r>
        <w:t xml:space="preserve">kauden jokaisena kuukautena</w:t>
      </w:r>
    </w:p>
    <w:p>
      <w:r>
        <w:rPr>
          <w:b/>
        </w:rPr>
        <w:t xml:space="preserve">Esimerkki 7.5872</w:t>
      </w:r>
    </w:p>
    <w:p>
      <w:r>
        <w:t xml:space="preserve">jotka lauloivat, etteivät lähde ensin jahtaamaan vesiputouksia -</w:t>
      </w:r>
    </w:p>
    <w:p>
      <w:r>
        <w:rPr>
          <w:b/>
        </w:rPr>
        <w:t xml:space="preserve">Tulos</w:t>
      </w:r>
    </w:p>
    <w:p>
      <w:r>
        <w:t xml:space="preserve">Marqueze Etheridge</w:t>
      </w:r>
    </w:p>
    <w:p>
      <w:r>
        <w:rPr>
          <w:b/>
        </w:rPr>
        <w:t xml:space="preserve">Tulos</w:t>
      </w:r>
    </w:p>
    <w:p>
      <w:r>
        <w:t xml:space="preserve">Lisa "Vasen silmä"</w:t>
      </w:r>
    </w:p>
    <w:p>
      <w:r>
        <w:rPr>
          <w:b/>
        </w:rPr>
        <w:t xml:space="preserve">Esimerkki 7.5873</w:t>
      </w:r>
    </w:p>
    <w:p>
      <w:r>
        <w:t xml:space="preserve">Milloin rattijuopumuksesta tuli laitonta Yhdysvalloissa?</w:t>
      </w:r>
    </w:p>
    <w:p>
      <w:r>
        <w:rPr>
          <w:b/>
        </w:rPr>
        <w:t xml:space="preserve">Tulos</w:t>
      </w:r>
    </w:p>
    <w:p>
      <w:r>
        <w:t xml:space="preserve">1906</w:t>
      </w:r>
    </w:p>
    <w:p>
      <w:r>
        <w:rPr>
          <w:b/>
        </w:rPr>
        <w:t xml:space="preserve">Esimerkki 7.5874</w:t>
      </w:r>
    </w:p>
    <w:p>
      <w:r>
        <w:t xml:space="preserve">liittovaltion keskuspankki on esimerkki (n)</w:t>
      </w:r>
    </w:p>
    <w:p>
      <w:r>
        <w:rPr>
          <w:b/>
        </w:rPr>
        <w:t xml:space="preserve">Tulos</w:t>
      </w:r>
    </w:p>
    <w:p>
      <w:r>
        <w:t xml:space="preserve">keskuspankkijärjestelmä</w:t>
      </w:r>
    </w:p>
    <w:p>
      <w:r>
        <w:rPr>
          <w:b/>
        </w:rPr>
        <w:t xml:space="preserve">Esimerkki 7.5875</w:t>
      </w:r>
    </w:p>
    <w:p>
      <w:r>
        <w:t xml:space="preserve">kuka rakensi ensimmäisen alttarin Raamatussa?</w:t>
      </w:r>
    </w:p>
    <w:p>
      <w:r>
        <w:rPr>
          <w:b/>
        </w:rPr>
        <w:t xml:space="preserve">Tulos</w:t>
      </w:r>
    </w:p>
    <w:p>
      <w:r>
        <w:t xml:space="preserve">Abraham</w:t>
      </w:r>
    </w:p>
    <w:p>
      <w:r>
        <w:rPr>
          <w:b/>
        </w:rPr>
        <w:t xml:space="preserve">Esimerkki 7.5876</w:t>
      </w:r>
    </w:p>
    <w:p>
      <w:r>
        <w:t xml:space="preserve">milloin valkoinen talo rakennettiin, minä vuonna</w:t>
      </w:r>
    </w:p>
    <w:p>
      <w:r>
        <w:rPr>
          <w:b/>
        </w:rPr>
        <w:t xml:space="preserve">Tulos</w:t>
      </w:r>
    </w:p>
    <w:p>
      <w:r>
        <w:t xml:space="preserve">1792 ja 1800</w:t>
      </w:r>
    </w:p>
    <w:p>
      <w:r>
        <w:rPr>
          <w:b/>
        </w:rPr>
        <w:t xml:space="preserve">Esimerkki 7.5877</w:t>
      </w:r>
    </w:p>
    <w:p>
      <w:r>
        <w:t xml:space="preserve">kun oli ympyrä on katkeamaton kirjoitettu</w:t>
      </w:r>
    </w:p>
    <w:p>
      <w:r>
        <w:rPr>
          <w:b/>
        </w:rPr>
        <w:t xml:space="preserve">Tulos</w:t>
      </w:r>
    </w:p>
    <w:p>
      <w:r>
        <w:t xml:space="preserve">Charles H. Gabriel</w:t>
      </w:r>
    </w:p>
    <w:p>
      <w:r>
        <w:rPr>
          <w:b/>
        </w:rPr>
        <w:t xml:space="preserve">Esimerkki 7.5878</w:t>
      </w:r>
    </w:p>
    <w:p>
      <w:r>
        <w:t xml:space="preserve">Milloin puritaanit saapuivat Pohjois-Amerikkaan?</w:t>
      </w:r>
    </w:p>
    <w:p>
      <w:r>
        <w:rPr>
          <w:b/>
        </w:rPr>
        <w:t xml:space="preserve">Tulos</w:t>
      </w:r>
    </w:p>
    <w:p>
      <w:r>
        <w:t xml:space="preserve">1620</w:t>
      </w:r>
    </w:p>
    <w:p>
      <w:r>
        <w:rPr>
          <w:b/>
        </w:rPr>
        <w:t xml:space="preserve">Esimerkki 7.5879</w:t>
      </w:r>
    </w:p>
    <w:p>
      <w:r>
        <w:t xml:space="preserve">kuka keksi täytekynän ja minä vuonna?</w:t>
      </w:r>
    </w:p>
    <w:p>
      <w:r>
        <w:rPr>
          <w:b/>
        </w:rPr>
        <w:t xml:space="preserve">Tulos</w:t>
      </w:r>
    </w:p>
    <w:p>
      <w:r>
        <w:t xml:space="preserve">Petrache Poenaru</w:t>
      </w:r>
    </w:p>
    <w:p>
      <w:r>
        <w:rPr>
          <w:b/>
        </w:rPr>
        <w:t xml:space="preserve">Tulos</w:t>
      </w:r>
    </w:p>
    <w:p>
      <w:r>
        <w:t xml:space="preserve">25. toukokuuta 1827</w:t>
      </w:r>
    </w:p>
    <w:p>
      <w:r>
        <w:rPr>
          <w:b/>
        </w:rPr>
        <w:t xml:space="preserve">Esimerkki 7.5880</w:t>
      </w:r>
    </w:p>
    <w:p>
      <w:r>
        <w:t xml:space="preserve">tv-sarjan "Life goes on" näyttelijät</w:t>
      </w:r>
    </w:p>
    <w:p>
      <w:r>
        <w:rPr>
          <w:b/>
        </w:rPr>
        <w:t xml:space="preserve">Tulos</w:t>
      </w:r>
    </w:p>
    <w:p>
      <w:r>
        <w:t xml:space="preserve">Bill Smitrovich</w:t>
      </w:r>
    </w:p>
    <w:p>
      <w:r>
        <w:rPr>
          <w:b/>
        </w:rPr>
        <w:t xml:space="preserve">Tulos</w:t>
      </w:r>
    </w:p>
    <w:p>
      <w:r>
        <w:t xml:space="preserve">Kellie Martin</w:t>
      </w:r>
    </w:p>
    <w:p>
      <w:r>
        <w:rPr>
          <w:b/>
        </w:rPr>
        <w:t xml:space="preserve">Tulos</w:t>
      </w:r>
    </w:p>
    <w:p>
      <w:r>
        <w:t xml:space="preserve">Tracey Needham</w:t>
      </w:r>
    </w:p>
    <w:p>
      <w:r>
        <w:rPr>
          <w:b/>
        </w:rPr>
        <w:t xml:space="preserve">Tulos</w:t>
      </w:r>
    </w:p>
    <w:p>
      <w:r>
        <w:t xml:space="preserve">Patti LuPone</w:t>
      </w:r>
    </w:p>
    <w:p>
      <w:r>
        <w:rPr>
          <w:b/>
        </w:rPr>
        <w:t xml:space="preserve">Tulos</w:t>
      </w:r>
    </w:p>
    <w:p>
      <w:r>
        <w:t xml:space="preserve">Chris Burke</w:t>
      </w:r>
    </w:p>
    <w:p>
      <w:r>
        <w:rPr>
          <w:b/>
        </w:rPr>
        <w:t xml:space="preserve">Esimerkki 7.5881</w:t>
      </w:r>
    </w:p>
    <w:p>
      <w:r>
        <w:t xml:space="preserve">Milloin tietokone voitti ihmisen shakissa ensimmäisen kerran?</w:t>
      </w:r>
    </w:p>
    <w:p>
      <w:r>
        <w:rPr>
          <w:b/>
        </w:rPr>
        <w:t xml:space="preserve">Tulos</w:t>
      </w:r>
    </w:p>
    <w:p>
      <w:r>
        <w:t xml:space="preserve">1980-luvun lopulla</w:t>
      </w:r>
    </w:p>
    <w:p>
      <w:r>
        <w:rPr>
          <w:b/>
        </w:rPr>
        <w:t xml:space="preserve">Esimerkki 7.5882</w:t>
      </w:r>
    </w:p>
    <w:p>
      <w:r>
        <w:t xml:space="preserve">Mikä on avaruusneulan tarkoitus?</w:t>
      </w:r>
    </w:p>
    <w:p>
      <w:r>
        <w:rPr>
          <w:b/>
        </w:rPr>
        <w:t xml:space="preserve">Tulos</w:t>
      </w:r>
    </w:p>
    <w:p>
      <w:r>
        <w:t xml:space="preserve">vuoden 1962 maailmannäyttely</w:t>
      </w:r>
    </w:p>
    <w:p>
      <w:r>
        <w:rPr>
          <w:b/>
        </w:rPr>
        <w:t xml:space="preserve">Esimerkki 7.5883</w:t>
      </w:r>
    </w:p>
    <w:p>
      <w:r>
        <w:t xml:space="preserve">Milloin Giants meni viimeksi Super Bowliin?</w:t>
      </w:r>
    </w:p>
    <w:p>
      <w:r>
        <w:rPr>
          <w:b/>
        </w:rPr>
        <w:t xml:space="preserve">Tulos</w:t>
      </w:r>
    </w:p>
    <w:p>
      <w:r>
        <w:t xml:space="preserve">2011</w:t>
      </w:r>
    </w:p>
    <w:p>
      <w:r>
        <w:rPr>
          <w:b/>
        </w:rPr>
        <w:t xml:space="preserve">Esimerkki 7.5884</w:t>
      </w:r>
    </w:p>
    <w:p>
      <w:r>
        <w:t xml:space="preserve">kuka on Arizonan osavaltion miesten koripallon valmentaja?</w:t>
      </w:r>
    </w:p>
    <w:p>
      <w:r>
        <w:rPr>
          <w:b/>
        </w:rPr>
        <w:t xml:space="preserve">Tulos</w:t>
      </w:r>
    </w:p>
    <w:p>
      <w:r>
        <w:t xml:space="preserve">Bobby Hurley</w:t>
      </w:r>
    </w:p>
    <w:p>
      <w:r>
        <w:rPr>
          <w:b/>
        </w:rPr>
        <w:t xml:space="preserve">Esimerkki 7.5885</w:t>
      </w:r>
    </w:p>
    <w:p>
      <w:r>
        <w:t xml:space="preserve">kuka määrittelee, mikä on rikollista ja mikä ei.</w:t>
      </w:r>
    </w:p>
    <w:p>
      <w:r>
        <w:rPr>
          <w:b/>
        </w:rPr>
        <w:t xml:space="preserve">Tulos</w:t>
      </w:r>
    </w:p>
    <w:p>
      <w:r>
        <w:t xml:space="preserve">valamiehistö tai maallikkotuomarit</w:t>
      </w:r>
    </w:p>
    <w:p>
      <w:r>
        <w:rPr>
          <w:b/>
        </w:rPr>
        <w:t xml:space="preserve">Esimerkki 7.5886</w:t>
      </w:r>
    </w:p>
    <w:p>
      <w:r>
        <w:t xml:space="preserve">joka näytteli Datton roolia Tanu weds Manussa.</w:t>
      </w:r>
    </w:p>
    <w:p>
      <w:r>
        <w:rPr>
          <w:b/>
        </w:rPr>
        <w:t xml:space="preserve">Tulos</w:t>
      </w:r>
    </w:p>
    <w:p>
      <w:r>
        <w:t xml:space="preserve">Kangana Ranaut</w:t>
      </w:r>
    </w:p>
    <w:p>
      <w:r>
        <w:rPr>
          <w:b/>
        </w:rPr>
        <w:t xml:space="preserve">Esimerkki 7.5887</w:t>
      </w:r>
    </w:p>
    <w:p>
      <w:r>
        <w:t xml:space="preserve">Milloin uusi kausi Jersey Shore alkaa?</w:t>
      </w:r>
    </w:p>
    <w:p>
      <w:r>
        <w:rPr>
          <w:b/>
        </w:rPr>
        <w:t xml:space="preserve">Tulos</w:t>
      </w:r>
    </w:p>
    <w:p>
      <w:r>
        <w:t xml:space="preserve">huhtikuu 5, 2018</w:t>
      </w:r>
    </w:p>
    <w:p>
      <w:r>
        <w:rPr>
          <w:b/>
        </w:rPr>
        <w:t xml:space="preserve">Esimerkki 7.5888</w:t>
      </w:r>
    </w:p>
    <w:p>
      <w:r>
        <w:t xml:space="preserve">Milloin Milwaukee Bucks pääsi viimeksi pudotuspeleihin?</w:t>
      </w:r>
    </w:p>
    <w:p>
      <w:r>
        <w:rPr>
          <w:b/>
        </w:rPr>
        <w:t xml:space="preserve">Tulos</w:t>
      </w:r>
    </w:p>
    <w:p>
      <w:r>
        <w:t xml:space="preserve">2016-17</w:t>
      </w:r>
    </w:p>
    <w:p>
      <w:r>
        <w:rPr>
          <w:b/>
        </w:rPr>
        <w:t xml:space="preserve">Esimerkki 7.5889</w:t>
      </w:r>
    </w:p>
    <w:p>
      <w:r>
        <w:t xml:space="preserve">Mikä on Simpsonin kissan nimi?</w:t>
      </w:r>
    </w:p>
    <w:p>
      <w:r>
        <w:rPr>
          <w:b/>
        </w:rPr>
        <w:t xml:space="preserve">Tulos</w:t>
      </w:r>
    </w:p>
    <w:p>
      <w:r>
        <w:t xml:space="preserve">Lumipallo II</w:t>
      </w:r>
    </w:p>
    <w:p>
      <w:r>
        <w:rPr>
          <w:b/>
        </w:rPr>
        <w:t xml:space="preserve">Esimerkki 7.5890</w:t>
      </w:r>
    </w:p>
    <w:p>
      <w:r>
        <w:t xml:space="preserve">joka voitti kauden 24 Tanssii tähtien kanssa</w:t>
      </w:r>
    </w:p>
    <w:p>
      <w:r>
        <w:rPr>
          <w:b/>
        </w:rPr>
        <w:t xml:space="preserve">Tulos</w:t>
      </w:r>
    </w:p>
    <w:p>
      <w:r>
        <w:t xml:space="preserve">Rashad Jennings</w:t>
      </w:r>
    </w:p>
    <w:p>
      <w:r>
        <w:rPr>
          <w:b/>
        </w:rPr>
        <w:t xml:space="preserve">Tulos</w:t>
      </w:r>
    </w:p>
    <w:p>
      <w:r>
        <w:t xml:space="preserve">Emma Slater</w:t>
      </w:r>
    </w:p>
    <w:p>
      <w:r>
        <w:rPr>
          <w:b/>
        </w:rPr>
        <w:t xml:space="preserve">Esimerkki 7.5891</w:t>
      </w:r>
    </w:p>
    <w:p>
      <w:r>
        <w:t xml:space="preserve">Missä elokuvan Steel Magnolias tapahtumapaikka on?</w:t>
      </w:r>
    </w:p>
    <w:p>
      <w:r>
        <w:rPr>
          <w:b/>
        </w:rPr>
        <w:t xml:space="preserve">Tulos</w:t>
      </w:r>
    </w:p>
    <w:p>
      <w:r>
        <w:t xml:space="preserve">Natchitoches, Louisiana</w:t>
      </w:r>
    </w:p>
    <w:p>
      <w:r>
        <w:rPr>
          <w:b/>
        </w:rPr>
        <w:t xml:space="preserve">Esimerkki 7.5892</w:t>
      </w:r>
    </w:p>
    <w:p>
      <w:r>
        <w:t xml:space="preserve">Milloin Steven Universumin 5. kauden 11. jakso ilmestyy?</w:t>
      </w:r>
    </w:p>
    <w:p>
      <w:r>
        <w:rPr>
          <w:b/>
        </w:rPr>
        <w:t xml:space="preserve">Tulos</w:t>
      </w:r>
    </w:p>
    <w:p>
      <w:r>
        <w:t xml:space="preserve">tammikuu 5, 2018</w:t>
      </w:r>
    </w:p>
    <w:p>
      <w:r>
        <w:rPr>
          <w:b/>
        </w:rPr>
        <w:t xml:space="preserve">Esimerkki 7.5893</w:t>
      </w:r>
    </w:p>
    <w:p>
      <w:r>
        <w:t xml:space="preserve">joka avasi ensimmäisen sokeainkoulun Yhdysvalloissa.</w:t>
      </w:r>
    </w:p>
    <w:p>
      <w:r>
        <w:rPr>
          <w:b/>
        </w:rPr>
        <w:t xml:space="preserve">Tulos</w:t>
      </w:r>
    </w:p>
    <w:p>
      <w:r>
        <w:t xml:space="preserve">John Dix Fisher</w:t>
      </w:r>
    </w:p>
    <w:p>
      <w:r>
        <w:rPr>
          <w:b/>
        </w:rPr>
        <w:t xml:space="preserve">Esimerkki 7.5894</w:t>
      </w:r>
    </w:p>
    <w:p>
      <w:r>
        <w:t xml:space="preserve">kuinka monta tuotantokautta Lilo ja Stitch on olemassa?</w:t>
      </w:r>
    </w:p>
    <w:p>
      <w:r>
        <w:rPr>
          <w:b/>
        </w:rPr>
        <w:t xml:space="preserve">Tulos</w:t>
      </w:r>
    </w:p>
    <w:p>
      <w:r>
        <w:t xml:space="preserve">kaksi</w:t>
      </w:r>
    </w:p>
    <w:p>
      <w:r>
        <w:rPr>
          <w:b/>
        </w:rPr>
        <w:t xml:space="preserve">Esimerkki 7.5895</w:t>
      </w:r>
    </w:p>
    <w:p>
      <w:r>
        <w:t xml:space="preserve">joka lauloi Minun olisi pitänyt olla cowboy...</w:t>
      </w:r>
    </w:p>
    <w:p>
      <w:r>
        <w:rPr>
          <w:b/>
        </w:rPr>
        <w:t xml:space="preserve">Tulos</w:t>
      </w:r>
    </w:p>
    <w:p>
      <w:r>
        <w:t xml:space="preserve">Toby Keith</w:t>
      </w:r>
    </w:p>
    <w:p>
      <w:r>
        <w:rPr>
          <w:b/>
        </w:rPr>
        <w:t xml:space="preserve">Esimerkki 7.5896</w:t>
      </w:r>
    </w:p>
    <w:p>
      <w:r>
        <w:t xml:space="preserve">Kuka lauloi, eikö se olekin potku päähän?</w:t>
      </w:r>
    </w:p>
    <w:p>
      <w:r>
        <w:rPr>
          <w:b/>
        </w:rPr>
        <w:t xml:space="preserve">Tulos</w:t>
      </w:r>
    </w:p>
    <w:p>
      <w:r>
        <w:t xml:space="preserve">Dean Martin</w:t>
      </w:r>
    </w:p>
    <w:p>
      <w:r>
        <w:rPr>
          <w:b/>
        </w:rPr>
        <w:t xml:space="preserve">Esimerkki 7.5897</w:t>
      </w:r>
    </w:p>
    <w:p>
      <w:r>
        <w:t xml:space="preserve">Milloin brittiläinen imperiumi saavutti huippunsa?</w:t>
      </w:r>
    </w:p>
    <w:p>
      <w:r>
        <w:rPr>
          <w:b/>
        </w:rPr>
        <w:t xml:space="preserve">Tulos</w:t>
      </w:r>
    </w:p>
    <w:p>
      <w:r>
        <w:t xml:space="preserve">19. vuosisata</w:t>
      </w:r>
    </w:p>
    <w:p>
      <w:r>
        <w:rPr>
          <w:b/>
        </w:rPr>
        <w:t xml:space="preserve">Esimerkki 7.5898</w:t>
      </w:r>
    </w:p>
    <w:p>
      <w:r>
        <w:t xml:space="preserve">mikä on maailman suurin papukaija</w:t>
      </w:r>
    </w:p>
    <w:p>
      <w:r>
        <w:rPr>
          <w:b/>
        </w:rPr>
        <w:t xml:space="preserve">Tulos</w:t>
      </w:r>
    </w:p>
    <w:p>
      <w:r>
        <w:t xml:space="preserve">hyasinttiarakka</w:t>
      </w:r>
    </w:p>
    <w:p>
      <w:r>
        <w:rPr>
          <w:b/>
        </w:rPr>
        <w:t xml:space="preserve">Esimerkki 7.5899</w:t>
      </w:r>
    </w:p>
    <w:p>
      <w:r>
        <w:t xml:space="preserve">joka voitti vuoden 2017 Wimbledonin naisten mestaruuden</w:t>
      </w:r>
    </w:p>
    <w:p>
      <w:r>
        <w:rPr>
          <w:b/>
        </w:rPr>
        <w:t xml:space="preserve">Tulos</w:t>
      </w:r>
    </w:p>
    <w:p>
      <w:r>
        <w:t xml:space="preserve">Garbiñe Muguruza</w:t>
      </w:r>
    </w:p>
    <w:p>
      <w:r>
        <w:rPr>
          <w:b/>
        </w:rPr>
        <w:t xml:space="preserve">Esimerkki 7.5900</w:t>
      </w:r>
    </w:p>
    <w:p>
      <w:r>
        <w:t xml:space="preserve">Kuka tekee Bridgetin äänen elokuvassa Trolls...</w:t>
      </w:r>
    </w:p>
    <w:p>
      <w:r>
        <w:rPr>
          <w:b/>
        </w:rPr>
        <w:t xml:space="preserve">Tulos</w:t>
      </w:r>
    </w:p>
    <w:p>
      <w:r>
        <w:t xml:space="preserve">Zooey Deschanel</w:t>
      </w:r>
    </w:p>
    <w:p>
      <w:r>
        <w:rPr>
          <w:b/>
        </w:rPr>
        <w:t xml:space="preserve">Esimerkki 7.5901</w:t>
      </w:r>
    </w:p>
    <w:p>
      <w:r>
        <w:t xml:space="preserve">Milloin Sims Mobile tulee ulos Yhdysvalloissa?</w:t>
      </w:r>
    </w:p>
    <w:p>
      <w:r>
        <w:rPr>
          <w:b/>
        </w:rPr>
        <w:t xml:space="preserve">Tulos</w:t>
      </w:r>
    </w:p>
    <w:p>
      <w:r>
        <w:t xml:space="preserve">maaliskuu 6, 2018</w:t>
      </w:r>
    </w:p>
    <w:p>
      <w:r>
        <w:rPr>
          <w:b/>
        </w:rPr>
        <w:t xml:space="preserve">Esimerkki 7.5902</w:t>
      </w:r>
    </w:p>
    <w:p>
      <w:r>
        <w:t xml:space="preserve">joka on alkuperäisen melkein ei koskaan riitä -biisin laulaja.</w:t>
      </w:r>
    </w:p>
    <w:p>
      <w:r>
        <w:rPr>
          <w:b/>
        </w:rPr>
        <w:t xml:space="preserve">Tulos</w:t>
      </w:r>
    </w:p>
    <w:p>
      <w:r>
        <w:t xml:space="preserve">Englantilainen laulaja Nathan Sykes</w:t>
      </w:r>
    </w:p>
    <w:p>
      <w:r>
        <w:rPr>
          <w:b/>
        </w:rPr>
        <w:t xml:space="preserve">Tulos</w:t>
      </w:r>
    </w:p>
    <w:p>
      <w:r>
        <w:t xml:space="preserve">Amerikkalainen laulaja Ariana Grande</w:t>
      </w:r>
    </w:p>
    <w:p>
      <w:r>
        <w:rPr>
          <w:b/>
        </w:rPr>
        <w:t xml:space="preserve">Esimerkki 7.5903</w:t>
      </w:r>
    </w:p>
    <w:p>
      <w:r>
        <w:t xml:space="preserve">kuinka monta kertaa Dale Earnhardt voitti Daytonan?</w:t>
      </w:r>
    </w:p>
    <w:p>
      <w:r>
        <w:rPr>
          <w:b/>
        </w:rPr>
        <w:t xml:space="preserve">Tulos</w:t>
      </w:r>
    </w:p>
    <w:p>
      <w:r>
        <w:t xml:space="preserve">76</w:t>
      </w:r>
    </w:p>
    <w:p>
      <w:r>
        <w:rPr>
          <w:b/>
        </w:rPr>
        <w:t xml:space="preserve">Esimerkki 7.5904</w:t>
      </w:r>
    </w:p>
    <w:p>
      <w:r>
        <w:t xml:space="preserve">joka sai potkut tai joutui eroamaan verilöylyn vuoksi...</w:t>
      </w:r>
    </w:p>
    <w:p>
      <w:r>
        <w:rPr>
          <w:b/>
        </w:rPr>
        <w:t xml:space="preserve">Tulos</w:t>
      </w:r>
    </w:p>
    <w:p>
      <w:r>
        <w:t xml:space="preserve">erityissyyttäjä Archibald Cox</w:t>
      </w:r>
    </w:p>
    <w:p>
      <w:r>
        <w:rPr>
          <w:b/>
        </w:rPr>
        <w:t xml:space="preserve">Tulos</w:t>
      </w:r>
    </w:p>
    <w:p>
      <w:r>
        <w:t xml:space="preserve">Oikeusministeri Elliot Richardson</w:t>
      </w:r>
    </w:p>
    <w:p>
      <w:r>
        <w:rPr>
          <w:b/>
        </w:rPr>
        <w:t xml:space="preserve">Tulos</w:t>
      </w:r>
    </w:p>
    <w:p>
      <w:r>
        <w:t xml:space="preserve">Apulaisoikeusministeri William Ruckelshaus</w:t>
      </w:r>
    </w:p>
    <w:p>
      <w:r>
        <w:rPr>
          <w:b/>
        </w:rPr>
        <w:t xml:space="preserve">Esimerkki 7.5905</w:t>
      </w:r>
    </w:p>
    <w:p>
      <w:r>
        <w:t xml:space="preserve">mihin sotaan elokuva Patriot perustuu</w:t>
      </w:r>
    </w:p>
    <w:p>
      <w:r>
        <w:rPr>
          <w:b/>
        </w:rPr>
        <w:t xml:space="preserve">Tulos</w:t>
      </w:r>
    </w:p>
    <w:p>
      <w:r>
        <w:t xml:space="preserve">Amerikan vapaussota</w:t>
      </w:r>
    </w:p>
    <w:p>
      <w:r>
        <w:rPr>
          <w:b/>
        </w:rPr>
        <w:t xml:space="preserve">Esimerkki 7.5906</w:t>
      </w:r>
    </w:p>
    <w:p>
      <w:r>
        <w:t xml:space="preserve">kuka voitti Italian toisen itsenäisyyssodan</w:t>
      </w:r>
    </w:p>
    <w:p>
      <w:r>
        <w:rPr>
          <w:b/>
        </w:rPr>
        <w:t xml:space="preserve">Tulos</w:t>
      </w:r>
    </w:p>
    <w:p>
      <w:r>
        <w:t xml:space="preserve">Liittoutuneiden voitto</w:t>
      </w:r>
    </w:p>
    <w:p>
      <w:r>
        <w:rPr>
          <w:b/>
        </w:rPr>
        <w:t xml:space="preserve">Esimerkki 7.5907</w:t>
      </w:r>
    </w:p>
    <w:p>
      <w:r>
        <w:t xml:space="preserve">kuka voitti college baseball world series 2017</w:t>
      </w:r>
    </w:p>
    <w:p>
      <w:r>
        <w:rPr>
          <w:b/>
        </w:rPr>
        <w:t xml:space="preserve">Tulos</w:t>
      </w:r>
    </w:p>
    <w:p>
      <w:r>
        <w:t xml:space="preserve">Florida Gators</w:t>
      </w:r>
    </w:p>
    <w:p>
      <w:r>
        <w:rPr>
          <w:b/>
        </w:rPr>
        <w:t xml:space="preserve">Esimerkki 7.5908</w:t>
      </w:r>
    </w:p>
    <w:p>
      <w:r>
        <w:t xml:space="preserve">kuka voitti vuoden 2018 naisten Wimbledonin finaalin?</w:t>
      </w:r>
    </w:p>
    <w:p>
      <w:r>
        <w:rPr>
          <w:b/>
        </w:rPr>
        <w:t xml:space="preserve">Tulos</w:t>
      </w:r>
    </w:p>
    <w:p>
      <w:r>
        <w:t xml:space="preserve">Angelique Kerber</w:t>
      </w:r>
    </w:p>
    <w:p>
      <w:r>
        <w:rPr>
          <w:b/>
        </w:rPr>
        <w:t xml:space="preserve">Esimerkki 7.5909</w:t>
      </w:r>
    </w:p>
    <w:p>
      <w:r>
        <w:t xml:space="preserve">kuinka vanha sinun täytyy olla ostaaksesi aseen Arizonassa?</w:t>
      </w:r>
    </w:p>
    <w:p>
      <w:r>
        <w:rPr>
          <w:b/>
        </w:rPr>
        <w:t xml:space="preserve">Tulos</w:t>
      </w:r>
    </w:p>
    <w:p>
      <w:r>
        <w:t xml:space="preserve">18 vuotta</w:t>
      </w:r>
    </w:p>
    <w:p>
      <w:r>
        <w:rPr>
          <w:b/>
        </w:rPr>
        <w:t xml:space="preserve">Esimerkki 7.5910</w:t>
      </w:r>
    </w:p>
    <w:p>
      <w:r>
        <w:t xml:space="preserve">joka kuvitteli alkuperäiset Winnie the Pooh -kirjat.</w:t>
      </w:r>
    </w:p>
    <w:p>
      <w:r>
        <w:rPr>
          <w:b/>
        </w:rPr>
        <w:t xml:space="preserve">Tulos</w:t>
      </w:r>
    </w:p>
    <w:p>
      <w:r>
        <w:t xml:space="preserve">E. H. Shepard</w:t>
      </w:r>
    </w:p>
    <w:p>
      <w:r>
        <w:rPr>
          <w:b/>
        </w:rPr>
        <w:t xml:space="preserve">Esimerkki 7.5911</w:t>
      </w:r>
    </w:p>
    <w:p>
      <w:r>
        <w:t xml:space="preserve">Mikä on nitrometaanin muodostumisen vakioentalpia kj/mol:ina?</w:t>
      </w:r>
    </w:p>
    <w:p>
      <w:r>
        <w:rPr>
          <w:b/>
        </w:rPr>
        <w:t xml:space="preserve">Tulos</w:t>
      </w:r>
    </w:p>
    <w:p>
      <w:r>
        <w:t xml:space="preserve">9,7 kJ/mol</w:t>
      </w:r>
    </w:p>
    <w:p>
      <w:r>
        <w:rPr>
          <w:b/>
        </w:rPr>
        <w:t xml:space="preserve">Esimerkki 7.5912</w:t>
      </w:r>
    </w:p>
    <w:p>
      <w:r>
        <w:t xml:space="preserve">Kuka näyttelee Howard Wolowitzin äitiä ja kuka on Howard Wolowitzin äiti?</w:t>
      </w:r>
    </w:p>
    <w:p>
      <w:r>
        <w:rPr>
          <w:b/>
        </w:rPr>
        <w:t xml:space="preserve">Tulos</w:t>
      </w:r>
    </w:p>
    <w:p>
      <w:r>
        <w:t xml:space="preserve">Carol Ann Susi</w:t>
      </w:r>
    </w:p>
    <w:p>
      <w:r>
        <w:rPr>
          <w:b/>
        </w:rPr>
        <w:t xml:space="preserve">Esimerkki 7.5913</w:t>
      </w:r>
    </w:p>
    <w:p>
      <w:r>
        <w:t xml:space="preserve">kuka tuotti Childish Gambinon "This is america" -elokuvan?</w:t>
      </w:r>
    </w:p>
    <w:p>
      <w:r>
        <w:rPr>
          <w:b/>
        </w:rPr>
        <w:t xml:space="preserve">Tulos</w:t>
      </w:r>
    </w:p>
    <w:p>
      <w:r>
        <w:t xml:space="preserve">Ludwig Göransson</w:t>
      </w:r>
    </w:p>
    <w:p>
      <w:r>
        <w:rPr>
          <w:b/>
        </w:rPr>
        <w:t xml:space="preserve">Tulos</w:t>
      </w:r>
    </w:p>
    <w:p>
      <w:r>
        <w:t xml:space="preserve">Childish Gambino</w:t>
      </w:r>
    </w:p>
    <w:p>
      <w:r>
        <w:rPr>
          <w:b/>
        </w:rPr>
        <w:t xml:space="preserve">Esimerkki 7.5914</w:t>
      </w:r>
    </w:p>
    <w:p>
      <w:r>
        <w:t xml:space="preserve">Kuka tekee Gaaran äänen Narutossa?</w:t>
      </w:r>
    </w:p>
    <w:p>
      <w:r>
        <w:rPr>
          <w:b/>
        </w:rPr>
        <w:t xml:space="preserve">Tulos</w:t>
      </w:r>
    </w:p>
    <w:p>
      <w:r>
        <w:t xml:space="preserve">Liam Christopher O'Brien</w:t>
      </w:r>
    </w:p>
    <w:p>
      <w:r>
        <w:rPr>
          <w:b/>
        </w:rPr>
        <w:t xml:space="preserve">Esimerkki 7.5915</w:t>
      </w:r>
    </w:p>
    <w:p>
      <w:r>
        <w:t xml:space="preserve">Tang-dynastian pääkaupunki ja maailman suurin kaupunki tuolloin oli</w:t>
      </w:r>
    </w:p>
    <w:p>
      <w:r>
        <w:rPr>
          <w:b/>
        </w:rPr>
        <w:t xml:space="preserve">Tulos</w:t>
      </w:r>
    </w:p>
    <w:p>
      <w:r>
        <w:t xml:space="preserve">Chang'an</w:t>
      </w:r>
    </w:p>
    <w:p>
      <w:r>
        <w:rPr>
          <w:b/>
        </w:rPr>
        <w:t xml:space="preserve">Esimerkki 7.5916</w:t>
      </w:r>
    </w:p>
    <w:p>
      <w:r>
        <w:t xml:space="preserve">milloin carry on my wayward son julkaistiin</w:t>
      </w:r>
    </w:p>
    <w:p>
      <w:r>
        <w:rPr>
          <w:b/>
        </w:rPr>
        <w:t xml:space="preserve">Tulos</w:t>
      </w:r>
    </w:p>
    <w:p>
      <w:r>
        <w:t xml:space="preserve">19. marraskuuta 1976</w:t>
      </w:r>
    </w:p>
    <w:p>
      <w:r>
        <w:rPr>
          <w:b/>
        </w:rPr>
        <w:t xml:space="preserve">Esimerkki 7.5917</w:t>
      </w:r>
    </w:p>
    <w:p>
      <w:r>
        <w:t xml:space="preserve">Milloin sapelihammastiikeri kuoli sukupuuttoon?</w:t>
      </w:r>
    </w:p>
    <w:p>
      <w:r>
        <w:rPr>
          <w:b/>
        </w:rPr>
        <w:t xml:space="preserve">Tulos</w:t>
      </w:r>
    </w:p>
    <w:p>
      <w:r>
        <w:t xml:space="preserve">noin 10 000 vuotta sitten</w:t>
      </w:r>
    </w:p>
    <w:p>
      <w:r>
        <w:rPr>
          <w:b/>
        </w:rPr>
        <w:t xml:space="preserve">Esimerkki 7.5918</w:t>
      </w:r>
    </w:p>
    <w:p>
      <w:r>
        <w:t xml:space="preserve">milloin pelaaja voi osallistua nfl-draftiin</w:t>
      </w:r>
    </w:p>
    <w:p>
      <w:r>
        <w:rPr>
          <w:b/>
        </w:rPr>
        <w:t xml:space="preserve">Tulos</w:t>
      </w:r>
    </w:p>
    <w:p>
      <w:r>
        <w:t xml:space="preserve">huhtikuun lopulla tai toukokuun alussa</w:t>
      </w:r>
    </w:p>
    <w:p>
      <w:r>
        <w:rPr>
          <w:b/>
        </w:rPr>
        <w:t xml:space="preserve">Esimerkki 7.5919</w:t>
      </w:r>
    </w:p>
    <w:p>
      <w:r>
        <w:t xml:space="preserve">Missä Kalifornia sijaitsee Yhdysvaltojen alueella?</w:t>
      </w:r>
    </w:p>
    <w:p>
      <w:r>
        <w:rPr>
          <w:b/>
        </w:rPr>
        <w:t xml:space="preserve">Tulos</w:t>
      </w:r>
    </w:p>
    <w:p>
      <w:r>
        <w:t xml:space="preserve">Tyynenmeren alue</w:t>
      </w:r>
    </w:p>
    <w:p>
      <w:r>
        <w:rPr>
          <w:b/>
        </w:rPr>
        <w:t xml:space="preserve">Esimerkki 7.5920</w:t>
      </w:r>
    </w:p>
    <w:p>
      <w:r>
        <w:t xml:space="preserve">joka voitti heisman-pokaalin Penn State -yliopistosta.</w:t>
      </w:r>
    </w:p>
    <w:p>
      <w:r>
        <w:rPr>
          <w:b/>
        </w:rPr>
        <w:t xml:space="preserve">Tulos</w:t>
      </w:r>
    </w:p>
    <w:p>
      <w:r>
        <w:t xml:space="preserve">Cappelletti, JohnJohn CappellettiJohn Cappelletti</w:t>
      </w:r>
    </w:p>
    <w:p>
      <w:r>
        <w:rPr>
          <w:b/>
        </w:rPr>
        <w:t xml:space="preserve">Esimerkki 7.5921</w:t>
      </w:r>
    </w:p>
    <w:p>
      <w:r>
        <w:t xml:space="preserve">Milloin Dwyane Wade tuli liigaan?</w:t>
      </w:r>
    </w:p>
    <w:p>
      <w:r>
        <w:rPr>
          <w:b/>
        </w:rPr>
        <w:t xml:space="preserve">Tulos</w:t>
      </w:r>
    </w:p>
    <w:p>
      <w:r>
        <w:t xml:space="preserve">2003</w:t>
      </w:r>
    </w:p>
    <w:p>
      <w:r>
        <w:rPr>
          <w:b/>
        </w:rPr>
        <w:t xml:space="preserve">Esimerkki 7.5922</w:t>
      </w:r>
    </w:p>
    <w:p>
      <w:r>
        <w:t xml:space="preserve">Mikä oli Connecticutin liittymisnumero?</w:t>
      </w:r>
    </w:p>
    <w:p>
      <w:r>
        <w:rPr>
          <w:b/>
        </w:rPr>
        <w:t xml:space="preserve">Tulos</w:t>
      </w:r>
    </w:p>
    <w:p>
      <w:r>
        <w:t xml:space="preserve">5</w:t>
      </w:r>
    </w:p>
    <w:p>
      <w:r>
        <w:rPr>
          <w:b/>
        </w:rPr>
        <w:t xml:space="preserve">Esimerkki 7.5923</w:t>
      </w:r>
    </w:p>
    <w:p>
      <w:r>
        <w:t xml:space="preserve">vuonna 2016 julkaistavan 2000 rupian setelin pohjaväri</w:t>
      </w:r>
    </w:p>
    <w:p>
      <w:r>
        <w:rPr>
          <w:b/>
        </w:rPr>
        <w:t xml:space="preserve">Tulos</w:t>
      </w:r>
    </w:p>
    <w:p>
      <w:r>
        <w:t xml:space="preserve">magenta</w:t>
      </w:r>
    </w:p>
    <w:p>
      <w:r>
        <w:rPr>
          <w:b/>
        </w:rPr>
        <w:t xml:space="preserve">Esimerkki 7.5924</w:t>
      </w:r>
    </w:p>
    <w:p>
      <w:r>
        <w:t xml:space="preserve">kuka kirjoitti rakkauden kirjan peter gabriel</w:t>
      </w:r>
    </w:p>
    <w:p>
      <w:r>
        <w:rPr>
          <w:b/>
        </w:rPr>
        <w:t xml:space="preserve">Tulos</w:t>
      </w:r>
    </w:p>
    <w:p>
      <w:r>
        <w:t xml:space="preserve">Peter Gabriel</w:t>
      </w:r>
    </w:p>
    <w:p>
      <w:r>
        <w:rPr>
          <w:b/>
        </w:rPr>
        <w:t xml:space="preserve">Esimerkki 7.5925</w:t>
      </w:r>
    </w:p>
    <w:p>
      <w:r>
        <w:t xml:space="preserve">Milloin on NBA:n ensimmäinen runkosarjan ottelu</w:t>
      </w:r>
    </w:p>
    <w:p>
      <w:r>
        <w:rPr>
          <w:b/>
        </w:rPr>
        <w:t xml:space="preserve">Tulos</w:t>
      </w:r>
    </w:p>
    <w:p>
      <w:r>
        <w:t xml:space="preserve">lokakuu 17, 2017</w:t>
      </w:r>
    </w:p>
    <w:p>
      <w:r>
        <w:rPr>
          <w:b/>
        </w:rPr>
        <w:t xml:space="preserve">Esimerkki 7.5926</w:t>
      </w:r>
    </w:p>
    <w:p>
      <w:r>
        <w:t xml:space="preserve">Milloin orjuus kiellettiin New Yorkin osavaltiossa?</w:t>
      </w:r>
    </w:p>
    <w:p>
      <w:r>
        <w:rPr>
          <w:b/>
        </w:rPr>
        <w:t xml:space="preserve">Tulos</w:t>
      </w:r>
    </w:p>
    <w:p>
      <w:r>
        <w:t xml:space="preserve">1799</w:t>
      </w:r>
    </w:p>
    <w:p>
      <w:r>
        <w:rPr>
          <w:b/>
        </w:rPr>
        <w:t xml:space="preserve">Esimerkki 7.5927</w:t>
      </w:r>
    </w:p>
    <w:p>
      <w:r>
        <w:t xml:space="preserve">kasvi, joka lisääntyy lehtiensä avulla, on nimeltään</w:t>
      </w:r>
    </w:p>
    <w:p>
      <w:r>
        <w:rPr>
          <w:b/>
        </w:rPr>
        <w:t xml:space="preserve">Tulos</w:t>
      </w:r>
    </w:p>
    <w:p>
      <w:r>
        <w:t xml:space="preserve">suvuton</w:t>
      </w:r>
    </w:p>
    <w:p>
      <w:r>
        <w:rPr>
          <w:b/>
        </w:rPr>
        <w:t xml:space="preserve">Esimerkki 7.5928</w:t>
      </w:r>
    </w:p>
    <w:p>
      <w:r>
        <w:t xml:space="preserve">Milloin NBA:n draftissa siirryttiin kahteen kierrokseen?</w:t>
      </w:r>
    </w:p>
    <w:p>
      <w:r>
        <w:rPr>
          <w:b/>
        </w:rPr>
        <w:t xml:space="preserve">Tulos</w:t>
      </w:r>
    </w:p>
    <w:p>
      <w:r>
        <w:t xml:space="preserve">1989</w:t>
      </w:r>
    </w:p>
    <w:p>
      <w:r>
        <w:rPr>
          <w:b/>
        </w:rPr>
        <w:t xml:space="preserve">Esimerkki 7.5929</w:t>
      </w:r>
    </w:p>
    <w:p>
      <w:r>
        <w:t xml:space="preserve">kuinka monta sivua on Bree Tannerin lyhyt toinen elämä -teoksessa?</w:t>
      </w:r>
    </w:p>
    <w:p>
      <w:r>
        <w:rPr>
          <w:b/>
        </w:rPr>
        <w:t xml:space="preserve">Tulos</w:t>
      </w:r>
    </w:p>
    <w:p>
      <w:r>
        <w:t xml:space="preserve">178</w:t>
      </w:r>
    </w:p>
    <w:p>
      <w:r>
        <w:rPr>
          <w:b/>
        </w:rPr>
        <w:t xml:space="preserve">Esimerkki 7.5930</w:t>
      </w:r>
    </w:p>
    <w:p>
      <w:r>
        <w:t xml:space="preserve">Mikä on yhdistetty liikevaihtoveroaste Quebecissä?</w:t>
      </w:r>
    </w:p>
    <w:p>
      <w:r>
        <w:rPr>
          <w:b/>
        </w:rPr>
        <w:t xml:space="preserve">Tulos</w:t>
      </w:r>
    </w:p>
    <w:p>
      <w:r>
        <w:t xml:space="preserve">14.975</w:t>
      </w:r>
    </w:p>
    <w:p>
      <w:r>
        <w:rPr>
          <w:b/>
        </w:rPr>
        <w:t xml:space="preserve">Esimerkki 7.5931</w:t>
      </w:r>
    </w:p>
    <w:p>
      <w:r>
        <w:t xml:space="preserve">joka näytteli Thumperia James Bondin elokuvassa Timantit ovat ikuisia...</w:t>
      </w:r>
    </w:p>
    <w:p>
      <w:r>
        <w:rPr>
          <w:b/>
        </w:rPr>
        <w:t xml:space="preserve">Tulos</w:t>
      </w:r>
    </w:p>
    <w:p>
      <w:r>
        <w:t xml:space="preserve">Trina Parks</w:t>
      </w:r>
    </w:p>
    <w:p>
      <w:r>
        <w:rPr>
          <w:b/>
        </w:rPr>
        <w:t xml:space="preserve">Esimerkki 7.5932</w:t>
      </w:r>
    </w:p>
    <w:p>
      <w:r>
        <w:t xml:space="preserve">Milloin uusin macbook pro retina julkaistiin?</w:t>
      </w:r>
    </w:p>
    <w:p>
      <w:r>
        <w:rPr>
          <w:b/>
        </w:rPr>
        <w:t xml:space="preserve">Tulos</w:t>
      </w:r>
    </w:p>
    <w:p>
      <w:r>
        <w:t xml:space="preserve">Lokakuu 2012</w:t>
      </w:r>
    </w:p>
    <w:p>
      <w:r>
        <w:rPr>
          <w:b/>
        </w:rPr>
        <w:t xml:space="preserve">Esimerkki 7.5933</w:t>
      </w:r>
    </w:p>
    <w:p>
      <w:r>
        <w:t xml:space="preserve">Kuinka monta pelaajaa on nfl-joukkueessa?</w:t>
      </w:r>
    </w:p>
    <w:p>
      <w:r>
        <w:rPr>
          <w:b/>
        </w:rPr>
        <w:t xml:space="preserve">Tulos</w:t>
      </w:r>
    </w:p>
    <w:p>
      <w:r>
        <w:t xml:space="preserve">yksitoista pelaajaa</w:t>
      </w:r>
    </w:p>
    <w:p>
      <w:r>
        <w:rPr>
          <w:b/>
        </w:rPr>
        <w:t xml:space="preserve">Esimerkki 7.5934</w:t>
      </w:r>
    </w:p>
    <w:p>
      <w:r>
        <w:t xml:space="preserve">kuinka monta NFL-mestaruutta Packers voitti?</w:t>
      </w:r>
    </w:p>
    <w:p>
      <w:r>
        <w:rPr>
          <w:b/>
        </w:rPr>
        <w:t xml:space="preserve">Tulos</w:t>
      </w:r>
    </w:p>
    <w:p>
      <w:r>
        <w:t xml:space="preserve">13</w:t>
      </w:r>
    </w:p>
    <w:p>
      <w:r>
        <w:rPr>
          <w:b/>
        </w:rPr>
        <w:t xml:space="preserve">Esimerkki 7.5935</w:t>
      </w:r>
    </w:p>
    <w:p>
      <w:r>
        <w:t xml:space="preserve">Milloin kapteeni koukku tulee Once Upon A Time -elokuvaan?</w:t>
      </w:r>
    </w:p>
    <w:p>
      <w:r>
        <w:rPr>
          <w:b/>
        </w:rPr>
        <w:t xml:space="preserve">Tulos</w:t>
      </w:r>
    </w:p>
    <w:p>
      <w:r>
        <w:t xml:space="preserve">toinen kausi</w:t>
      </w:r>
    </w:p>
    <w:p>
      <w:r>
        <w:rPr>
          <w:b/>
        </w:rPr>
        <w:t xml:space="preserve">Esimerkki 7.5936</w:t>
      </w:r>
    </w:p>
    <w:p>
      <w:r>
        <w:t xml:space="preserve">tärkein syy trc:n perustamiseen</w:t>
      </w:r>
    </w:p>
    <w:p>
      <w:r>
        <w:rPr>
          <w:b/>
        </w:rPr>
        <w:t xml:space="preserve">Tulos</w:t>
      </w:r>
    </w:p>
    <w:p>
      <w:r>
        <w:t xml:space="preserve">korvaukset ja kuntoutus</w:t>
      </w:r>
    </w:p>
    <w:p>
      <w:r>
        <w:rPr>
          <w:b/>
        </w:rPr>
        <w:t xml:space="preserve">Esimerkki 7.5937</w:t>
      </w:r>
    </w:p>
    <w:p>
      <w:r>
        <w:t xml:space="preserve">Milloin Captin Underpants elokuva tulee ulos?</w:t>
      </w:r>
    </w:p>
    <w:p>
      <w:r>
        <w:rPr>
          <w:b/>
        </w:rPr>
        <w:t xml:space="preserve">Tulos</w:t>
      </w:r>
    </w:p>
    <w:p>
      <w:r>
        <w:t xml:space="preserve">kesäkuu 2, 2017</w:t>
      </w:r>
    </w:p>
    <w:p>
      <w:r>
        <w:rPr>
          <w:b/>
        </w:rPr>
        <w:t xml:space="preserve">Esimerkki 7.5938</w:t>
      </w:r>
    </w:p>
    <w:p>
      <w:r>
        <w:t xml:space="preserve">joka oli johtavassa roolissa liikuteltavien kirjasinten kehittämisessä painamista varten.</w:t>
      </w:r>
    </w:p>
    <w:p>
      <w:r>
        <w:rPr>
          <w:b/>
        </w:rPr>
        <w:t xml:space="preserve">Tulos</w:t>
      </w:r>
    </w:p>
    <w:p>
      <w:r>
        <w:t xml:space="preserve">Johannes Gutenberg</w:t>
      </w:r>
    </w:p>
    <w:p>
      <w:r>
        <w:rPr>
          <w:b/>
        </w:rPr>
        <w:t xml:space="preserve">Esimerkki 7.5939</w:t>
      </w:r>
    </w:p>
    <w:p>
      <w:r>
        <w:t xml:space="preserve">Missä galaksin haarassa olemme?</w:t>
      </w:r>
    </w:p>
    <w:p>
      <w:r>
        <w:rPr>
          <w:b/>
        </w:rPr>
        <w:t xml:space="preserve">Tulos</w:t>
      </w:r>
    </w:p>
    <w:p>
      <w:r>
        <w:t xml:space="preserve">Orionin käsivarsi</w:t>
      </w:r>
    </w:p>
    <w:p>
      <w:r>
        <w:rPr>
          <w:b/>
        </w:rPr>
        <w:t xml:space="preserve">Esimerkki 7.5940</w:t>
      </w:r>
    </w:p>
    <w:p>
      <w:r>
        <w:t xml:space="preserve">joka ylitti kaksoistorneja köysiradalla...</w:t>
      </w:r>
    </w:p>
    <w:p>
      <w:r>
        <w:rPr>
          <w:b/>
        </w:rPr>
        <w:t xml:space="preserve">Tulos</w:t>
      </w:r>
    </w:p>
    <w:p>
      <w:r>
        <w:t xml:space="preserve">Philippe Petit</w:t>
      </w:r>
    </w:p>
    <w:p>
      <w:r>
        <w:rPr>
          <w:b/>
        </w:rPr>
        <w:t xml:space="preserve">Esimerkki 7.5941</w:t>
      </w:r>
    </w:p>
    <w:p>
      <w:r>
        <w:t xml:space="preserve">Rajya Sabhan paikkojen kokonaismäärä vuonna up</w:t>
      </w:r>
    </w:p>
    <w:p>
      <w:r>
        <w:rPr>
          <w:b/>
        </w:rPr>
        <w:t xml:space="preserve">Tulos</w:t>
      </w:r>
    </w:p>
    <w:p>
      <w:r>
        <w:t xml:space="preserve">245 jäsentä</w:t>
      </w:r>
    </w:p>
    <w:p>
      <w:r>
        <w:rPr>
          <w:b/>
        </w:rPr>
        <w:t xml:space="preserve">Esimerkki 7.5942</w:t>
      </w:r>
    </w:p>
    <w:p>
      <w:r>
        <w:t xml:space="preserve">Milloin Cleveland Browns voitti viimeksi kauden?</w:t>
      </w:r>
    </w:p>
    <w:p>
      <w:r>
        <w:rPr>
          <w:b/>
        </w:rPr>
        <w:t xml:space="preserve">Tulos</w:t>
      </w:r>
    </w:p>
    <w:p>
      <w:r>
        <w:t xml:space="preserve">1964</w:t>
      </w:r>
    </w:p>
    <w:p>
      <w:r>
        <w:rPr>
          <w:b/>
        </w:rPr>
        <w:t xml:space="preserve">Esimerkki 7.5943</w:t>
      </w:r>
    </w:p>
    <w:p>
      <w:r>
        <w:t xml:space="preserve">kuka on paras naispuolinen räppäri Yhdysvalloissa?</w:t>
      </w:r>
    </w:p>
    <w:p>
      <w:r>
        <w:rPr>
          <w:b/>
        </w:rPr>
        <w:t xml:space="preserve">Tulos</w:t>
      </w:r>
    </w:p>
    <w:p>
      <w:r>
        <w:t xml:space="preserve">Cardi B</w:t>
      </w:r>
    </w:p>
    <w:p>
      <w:r>
        <w:rPr>
          <w:b/>
        </w:rPr>
        <w:t xml:space="preserve">Esimerkki 7.5944</w:t>
      </w:r>
    </w:p>
    <w:p>
      <w:r>
        <w:t xml:space="preserve">Missä pyhän haudan kirkko rakennettiin?</w:t>
      </w:r>
    </w:p>
    <w:p>
      <w:r>
        <w:rPr>
          <w:b/>
        </w:rPr>
        <w:t xml:space="preserve">Tulos</w:t>
      </w:r>
    </w:p>
    <w:p>
      <w:r>
        <w:t xml:space="preserve">Jerusalemin vanha kaupunki</w:t>
      </w:r>
    </w:p>
    <w:p>
      <w:r>
        <w:rPr>
          <w:b/>
        </w:rPr>
        <w:t xml:space="preserve">Esimerkki 7.5945</w:t>
      </w:r>
    </w:p>
    <w:p>
      <w:r>
        <w:t xml:space="preserve">Milloin Yhdysvallat astui Euroopan sotaan?</w:t>
      </w:r>
    </w:p>
    <w:p>
      <w:r>
        <w:rPr>
          <w:b/>
        </w:rPr>
        <w:t xml:space="preserve">Tulos</w:t>
      </w:r>
    </w:p>
    <w:p>
      <w:r>
        <w:t xml:space="preserve">6. huhtikuuta 1917</w:t>
      </w:r>
    </w:p>
    <w:p>
      <w:r>
        <w:rPr>
          <w:b/>
        </w:rPr>
        <w:t xml:space="preserve">Esimerkki 7.5946</w:t>
      </w:r>
    </w:p>
    <w:p>
      <w:r>
        <w:t xml:space="preserve">joka teloitettiin ampumalla Utahissa...</w:t>
      </w:r>
    </w:p>
    <w:p>
      <w:r>
        <w:rPr>
          <w:b/>
        </w:rPr>
        <w:t xml:space="preserve">Tulos</w:t>
      </w:r>
    </w:p>
    <w:p>
      <w:r>
        <w:t xml:space="preserve">Ronnie Lee Gardner</w:t>
      </w:r>
    </w:p>
    <w:p>
      <w:r>
        <w:rPr>
          <w:b/>
        </w:rPr>
        <w:t xml:space="preserve">Esimerkki 7.5947</w:t>
      </w:r>
    </w:p>
    <w:p>
      <w:r>
        <w:t xml:space="preserve">mikä on ensimmäinen jakso Wild Krattsin elokuvasta</w:t>
      </w:r>
    </w:p>
    <w:p>
      <w:r>
        <w:rPr>
          <w:b/>
        </w:rPr>
        <w:t xml:space="preserve">Tulos</w:t>
      </w:r>
    </w:p>
    <w:p>
      <w:r>
        <w:t xml:space="preserve">Krokotiilin äiti</w:t>
      </w:r>
    </w:p>
    <w:p>
      <w:r>
        <w:rPr>
          <w:b/>
        </w:rPr>
        <w:t xml:space="preserve">Esimerkki 7.5948</w:t>
      </w:r>
    </w:p>
    <w:p>
      <w:r>
        <w:t xml:space="preserve">kuka on youtuben toiseksi eniten tilauksia saanut henkilö.</w:t>
      </w:r>
    </w:p>
    <w:p>
      <w:r>
        <w:rPr>
          <w:b/>
        </w:rPr>
        <w:t xml:space="preserve">Tulos</w:t>
      </w:r>
    </w:p>
    <w:p>
      <w:r>
        <w:t xml:space="preserve">HolaSoyGerman</w:t>
      </w:r>
    </w:p>
    <w:p>
      <w:r>
        <w:rPr>
          <w:b/>
        </w:rPr>
        <w:t xml:space="preserve">Esimerkki 7.5949</w:t>
      </w:r>
    </w:p>
    <w:p>
      <w:r>
        <w:t xml:space="preserve">paljonko ps4 maksoi, kun se tuli ulos?</w:t>
      </w:r>
    </w:p>
    <w:p>
      <w:r>
        <w:rPr>
          <w:b/>
        </w:rPr>
        <w:t xml:space="preserve">Tulos</w:t>
      </w:r>
    </w:p>
    <w:p>
      <w:r>
        <w:t xml:space="preserve">$399.99</w:t>
      </w:r>
    </w:p>
    <w:p>
      <w:r>
        <w:rPr>
          <w:b/>
        </w:rPr>
        <w:t xml:space="preserve">Esimerkki 7.5950</w:t>
      </w:r>
    </w:p>
    <w:p>
      <w:r>
        <w:t xml:space="preserve">Milloin kc undercover palaa vuonna 2017?</w:t>
      </w:r>
    </w:p>
    <w:p>
      <w:r>
        <w:rPr>
          <w:b/>
        </w:rPr>
        <w:t xml:space="preserve">Tulos</w:t>
      </w:r>
    </w:p>
    <w:p>
      <w:r>
        <w:t xml:space="preserve">7. heinäkuuta 2017</w:t>
      </w:r>
    </w:p>
    <w:p>
      <w:r>
        <w:rPr>
          <w:b/>
        </w:rPr>
        <w:t xml:space="preserve">Esimerkki 7.5951</w:t>
      </w:r>
    </w:p>
    <w:p>
      <w:r>
        <w:t xml:space="preserve">joka tappaa Tree Gelbmanin Happy Death Dayssä...</w:t>
      </w:r>
    </w:p>
    <w:p>
      <w:r>
        <w:rPr>
          <w:b/>
        </w:rPr>
        <w:t xml:space="preserve">Tulos</w:t>
      </w:r>
    </w:p>
    <w:p>
      <w:r>
        <w:t xml:space="preserve">Puu hirttää itsensä</w:t>
      </w:r>
    </w:p>
    <w:p>
      <w:r>
        <w:rPr>
          <w:b/>
        </w:rPr>
        <w:t xml:space="preserve">Esimerkki 7.5952</w:t>
      </w:r>
    </w:p>
    <w:p>
      <w:r>
        <w:t xml:space="preserve">joka kertoo Kaunottaren ja pedon prologin.</w:t>
      </w:r>
    </w:p>
    <w:p>
      <w:r>
        <w:rPr>
          <w:b/>
        </w:rPr>
        <w:t xml:space="preserve">Tulos</w:t>
      </w:r>
    </w:p>
    <w:p>
      <w:r>
        <w:t xml:space="preserve">Hattie Morahan</w:t>
      </w:r>
    </w:p>
    <w:p>
      <w:r>
        <w:rPr>
          <w:b/>
        </w:rPr>
        <w:t xml:space="preserve">Esimerkki 7.5953</w:t>
      </w:r>
    </w:p>
    <w:p>
      <w:r>
        <w:t xml:space="preserve">joka sävelsi tähtilipun sävelen -</w:t>
      </w:r>
    </w:p>
    <w:p>
      <w:r>
        <w:rPr>
          <w:b/>
        </w:rPr>
        <w:t xml:space="preserve">Tulos</w:t>
      </w:r>
    </w:p>
    <w:p>
      <w:r>
        <w:t xml:space="preserve">John Stafford Smith</w:t>
      </w:r>
    </w:p>
    <w:p>
      <w:r>
        <w:rPr>
          <w:b/>
        </w:rPr>
        <w:t xml:space="preserve">Esimerkki 7.5954</w:t>
      </w:r>
    </w:p>
    <w:p>
      <w:r>
        <w:t xml:space="preserve">kuinka monta kierrosta indy 500 -kilpailussa on</w:t>
      </w:r>
    </w:p>
    <w:p>
      <w:r>
        <w:rPr>
          <w:b/>
        </w:rPr>
        <w:t xml:space="preserve">Tulos</w:t>
      </w:r>
    </w:p>
    <w:p>
      <w:r>
        <w:t xml:space="preserve">200</w:t>
      </w:r>
    </w:p>
    <w:p>
      <w:r>
        <w:rPr>
          <w:b/>
        </w:rPr>
        <w:t xml:space="preserve">Esimerkki 7.5955</w:t>
      </w:r>
    </w:p>
    <w:p>
      <w:r>
        <w:t xml:space="preserve">kuka on nedbank south african toimitusjohtaja?</w:t>
      </w:r>
    </w:p>
    <w:p>
      <w:r>
        <w:rPr>
          <w:b/>
        </w:rPr>
        <w:t xml:space="preserve">Tulos</w:t>
      </w:r>
    </w:p>
    <w:p>
      <w:r>
        <w:t xml:space="preserve">Michael William Thomas Brown</w:t>
      </w:r>
    </w:p>
    <w:p>
      <w:r>
        <w:rPr>
          <w:b/>
        </w:rPr>
        <w:t xml:space="preserve">Esimerkki 7.5956</w:t>
      </w:r>
    </w:p>
    <w:p>
      <w:r>
        <w:t xml:space="preserve">Mitkä ovat lumilautailun lajit olympialaisissa?</w:t>
      </w:r>
    </w:p>
    <w:p>
      <w:r>
        <w:rPr>
          <w:b/>
        </w:rPr>
        <w:t xml:space="preserve">Tulos</w:t>
      </w:r>
    </w:p>
    <w:p>
      <w:r>
        <w:t xml:space="preserve">lumilauta cross</w:t>
      </w:r>
    </w:p>
    <w:p>
      <w:r>
        <w:rPr>
          <w:b/>
        </w:rPr>
        <w:t xml:space="preserve">Tulos</w:t>
      </w:r>
    </w:p>
    <w:p>
      <w:r>
        <w:t xml:space="preserve">half-pipe</w:t>
      </w:r>
    </w:p>
    <w:p>
      <w:r>
        <w:rPr>
          <w:b/>
        </w:rPr>
        <w:t xml:space="preserve">Tulos</w:t>
      </w:r>
    </w:p>
    <w:p>
      <w:r>
        <w:t xml:space="preserve">rinnakkainen jättiläisslalom</w:t>
      </w:r>
    </w:p>
    <w:p>
      <w:r>
        <w:rPr>
          <w:b/>
        </w:rPr>
        <w:t xml:space="preserve">Tulos</w:t>
      </w:r>
    </w:p>
    <w:p>
      <w:r>
        <w:t xml:space="preserve">Iso ilma</w:t>
      </w:r>
    </w:p>
    <w:p>
      <w:r>
        <w:rPr>
          <w:b/>
        </w:rPr>
        <w:t xml:space="preserve">Tulos</w:t>
      </w:r>
    </w:p>
    <w:p>
      <w:r>
        <w:t xml:space="preserve">Lumilauta Slopestyle</w:t>
      </w:r>
    </w:p>
    <w:p>
      <w:r>
        <w:rPr>
          <w:b/>
        </w:rPr>
        <w:t xml:space="preserve">Tulos</w:t>
      </w:r>
    </w:p>
    <w:p>
      <w:r>
        <w:t xml:space="preserve">rinnakkaisslalom</w:t>
      </w:r>
    </w:p>
    <w:p>
      <w:r>
        <w:rPr>
          <w:b/>
        </w:rPr>
        <w:t xml:space="preserve">Esimerkki 7.5957</w:t>
      </w:r>
    </w:p>
    <w:p>
      <w:r>
        <w:t xml:space="preserve">milloin lyijymaalin käyttö loppui</w:t>
      </w:r>
    </w:p>
    <w:p>
      <w:r>
        <w:rPr>
          <w:b/>
        </w:rPr>
        <w:t xml:space="preserve">Tulos</w:t>
      </w:r>
    </w:p>
    <w:p>
      <w:r>
        <w:t xml:space="preserve">1978</w:t>
      </w:r>
    </w:p>
    <w:p>
      <w:r>
        <w:rPr>
          <w:b/>
        </w:rPr>
        <w:t xml:space="preserve">Esimerkki 7.5958</w:t>
      </w:r>
    </w:p>
    <w:p>
      <w:r>
        <w:t xml:space="preserve">milloin spca perustettiin eteläafrikkaan</w:t>
      </w:r>
    </w:p>
    <w:p>
      <w:r>
        <w:rPr>
          <w:b/>
        </w:rPr>
        <w:t xml:space="preserve">Tulos</w:t>
      </w:r>
    </w:p>
    <w:p>
      <w:r>
        <w:t xml:space="preserve">1872</w:t>
      </w:r>
    </w:p>
    <w:p>
      <w:r>
        <w:rPr>
          <w:b/>
        </w:rPr>
        <w:t xml:space="preserve">Esimerkki 7.5959</w:t>
      </w:r>
    </w:p>
    <w:p>
      <w:r>
        <w:t xml:space="preserve">Milloin uusi labyrinttijuoksija 3 ilmestyy?</w:t>
      </w:r>
    </w:p>
    <w:p>
      <w:r>
        <w:rPr>
          <w:b/>
        </w:rPr>
        <w:t xml:space="preserve">Tulos</w:t>
      </w:r>
    </w:p>
    <w:p>
      <w:r>
        <w:t xml:space="preserve">tammikuu 26, 2018</w:t>
      </w:r>
    </w:p>
    <w:p>
      <w:r>
        <w:rPr>
          <w:b/>
        </w:rPr>
        <w:t xml:space="preserve">Esimerkki 7.5960</w:t>
      </w:r>
    </w:p>
    <w:p>
      <w:r>
        <w:t xml:space="preserve">joka tunnettiin Intian papukaijana.</w:t>
      </w:r>
    </w:p>
    <w:p>
      <w:r>
        <w:rPr>
          <w:b/>
        </w:rPr>
        <w:t xml:space="preserve">Tulos</w:t>
      </w:r>
    </w:p>
    <w:p>
      <w:r>
        <w:t xml:space="preserve">Amīr Khusrow Dehlavī</w:t>
      </w:r>
    </w:p>
    <w:p>
      <w:r>
        <w:rPr>
          <w:b/>
        </w:rPr>
        <w:t xml:space="preserve">Esimerkki 7.5961</w:t>
      </w:r>
    </w:p>
    <w:p>
      <w:r>
        <w:t xml:space="preserve">joka soitti rumpuja kappaleessa everybody wants to rule the world...</w:t>
      </w:r>
    </w:p>
    <w:p>
      <w:r>
        <w:rPr>
          <w:b/>
        </w:rPr>
        <w:t xml:space="preserve">Tulos</w:t>
      </w:r>
    </w:p>
    <w:p>
      <w:r>
        <w:t xml:space="preserve">Manny Elias</w:t>
      </w:r>
    </w:p>
    <w:p>
      <w:r>
        <w:rPr>
          <w:b/>
        </w:rPr>
        <w:t xml:space="preserve">Esimerkki 7.5962</w:t>
      </w:r>
    </w:p>
    <w:p>
      <w:r>
        <w:t xml:space="preserve">Milloin kappale staying alive ilmestyi</w:t>
      </w:r>
    </w:p>
    <w:p>
      <w:r>
        <w:rPr>
          <w:b/>
        </w:rPr>
        <w:t xml:space="preserve">Tulos</w:t>
      </w:r>
    </w:p>
    <w:p>
      <w:r>
        <w:t xml:space="preserve">13. joulukuuta 1977</w:t>
      </w:r>
    </w:p>
    <w:p>
      <w:r>
        <w:rPr>
          <w:b/>
        </w:rPr>
        <w:t xml:space="preserve">Esimerkki 7.5963</w:t>
      </w:r>
    </w:p>
    <w:p>
      <w:r>
        <w:t xml:space="preserve">mitkä ovat Google Driven kolme tärkeintä sovellusta</w:t>
      </w:r>
    </w:p>
    <w:p>
      <w:r>
        <w:rPr>
          <w:b/>
        </w:rPr>
        <w:t xml:space="preserve">Tulos</w:t>
      </w:r>
    </w:p>
    <w:p>
      <w:r>
        <w:t xml:space="preserve">Levyt</w:t>
      </w:r>
    </w:p>
    <w:p>
      <w:r>
        <w:rPr>
          <w:b/>
        </w:rPr>
        <w:t xml:space="preserve">Tulos</w:t>
      </w:r>
    </w:p>
    <w:p>
      <w:r>
        <w:t xml:space="preserve">Dioja</w:t>
      </w:r>
    </w:p>
    <w:p>
      <w:r>
        <w:rPr>
          <w:b/>
        </w:rPr>
        <w:t xml:space="preserve">Tulos</w:t>
      </w:r>
    </w:p>
    <w:p>
      <w:r>
        <w:t xml:space="preserve">Asiakirjat</w:t>
      </w:r>
    </w:p>
    <w:p>
      <w:r>
        <w:rPr>
          <w:b/>
        </w:rPr>
        <w:t xml:space="preserve">Esimerkki 7.5964</w:t>
      </w:r>
    </w:p>
    <w:p>
      <w:r>
        <w:t xml:space="preserve">kuinka kauan david beckham pelasi psg:ssä?</w:t>
      </w:r>
    </w:p>
    <w:p>
      <w:r>
        <w:rPr>
          <w:b/>
        </w:rPr>
        <w:t xml:space="preserve">Tulos</w:t>
      </w:r>
    </w:p>
    <w:p>
      <w:r>
        <w:t xml:space="preserve">2012-13</w:t>
      </w:r>
    </w:p>
    <w:p>
      <w:r>
        <w:rPr>
          <w:b/>
        </w:rPr>
        <w:t xml:space="preserve">Esimerkki 7.5965</w:t>
      </w:r>
    </w:p>
    <w:p>
      <w:r>
        <w:t xml:space="preserve">Milloin sosiaaliturvan ylärajaa on viimeksi nostettu?</w:t>
      </w:r>
    </w:p>
    <w:p>
      <w:r>
        <w:rPr>
          <w:b/>
        </w:rPr>
        <w:t xml:space="preserve">Tulos</w:t>
      </w:r>
    </w:p>
    <w:p>
      <w:r>
        <w:t xml:space="preserve">2018</w:t>
      </w:r>
    </w:p>
    <w:p>
      <w:r>
        <w:rPr>
          <w:b/>
        </w:rPr>
        <w:t xml:space="preserve">Esimerkki 7.5966</w:t>
      </w:r>
    </w:p>
    <w:p>
      <w:r>
        <w:t xml:space="preserve">kuinka monta kertaa pässit ovat voittaneet superbowlin?</w:t>
      </w:r>
    </w:p>
    <w:p>
      <w:r>
        <w:rPr>
          <w:b/>
        </w:rPr>
        <w:t xml:space="preserve">Tulos</w:t>
      </w:r>
    </w:p>
    <w:p>
      <w:r>
        <w:t xml:space="preserve">1</w:t>
      </w:r>
    </w:p>
    <w:p>
      <w:r>
        <w:rPr>
          <w:b/>
        </w:rPr>
        <w:t xml:space="preserve">Esimerkki 7.5967</w:t>
      </w:r>
    </w:p>
    <w:p>
      <w:r>
        <w:t xml:space="preserve">Mikä on uluru-katan korkeus (metreinä) Australiassa?</w:t>
      </w:r>
    </w:p>
    <w:p>
      <w:r>
        <w:rPr>
          <w:b/>
        </w:rPr>
        <w:t xml:space="preserve">Tulos</w:t>
      </w:r>
    </w:p>
    <w:p>
      <w:r>
        <w:t xml:space="preserve">863 m</w:t>
      </w:r>
    </w:p>
    <w:p>
      <w:r>
        <w:rPr>
          <w:b/>
        </w:rPr>
        <w:t xml:space="preserve">Esimerkki 7.5968</w:t>
      </w:r>
    </w:p>
    <w:p>
      <w:r>
        <w:t xml:space="preserve">joka lauloi it's a mad world alkuperäisen laulun</w:t>
      </w:r>
    </w:p>
    <w:p>
      <w:r>
        <w:rPr>
          <w:b/>
        </w:rPr>
        <w:t xml:space="preserve">Tulos</w:t>
      </w:r>
    </w:p>
    <w:p>
      <w:r>
        <w:t xml:space="preserve">Brittiläinen yhtye Tears for Fears</w:t>
      </w:r>
    </w:p>
    <w:p>
      <w:r>
        <w:rPr>
          <w:b/>
        </w:rPr>
        <w:t xml:space="preserve">Esimerkki 7.5969</w:t>
      </w:r>
    </w:p>
    <w:p>
      <w:r>
        <w:t xml:space="preserve">Kuka on korppi runossa korppi?</w:t>
      </w:r>
    </w:p>
    <w:p>
      <w:r>
        <w:rPr>
          <w:b/>
        </w:rPr>
        <w:t xml:space="preserve">Tulos</w:t>
      </w:r>
    </w:p>
    <w:p>
      <w:r>
        <w:t xml:space="preserve">Poe</w:t>
      </w:r>
    </w:p>
    <w:p>
      <w:r>
        <w:rPr>
          <w:b/>
        </w:rPr>
        <w:t xml:space="preserve">Esimerkki 7.5970</w:t>
      </w:r>
    </w:p>
    <w:p>
      <w:r>
        <w:t xml:space="preserve">Missä he kuvasivat Battle of the Network Starsin</w:t>
      </w:r>
    </w:p>
    <w:p>
      <w:r>
        <w:rPr>
          <w:b/>
        </w:rPr>
        <w:t xml:space="preserve">Tulos</w:t>
      </w:r>
    </w:p>
    <w:p>
      <w:r>
        <w:t xml:space="preserve">Pepperdinen yliopisto</w:t>
      </w:r>
    </w:p>
    <w:p>
      <w:r>
        <w:rPr>
          <w:b/>
        </w:rPr>
        <w:t xml:space="preserve">Esimerkki 7.5971</w:t>
      </w:r>
    </w:p>
    <w:p>
      <w:r>
        <w:t xml:space="preserve">joka lauloi rakkauden voimasta ennen Celine Dionia...</w:t>
      </w:r>
    </w:p>
    <w:p>
      <w:r>
        <w:rPr>
          <w:b/>
        </w:rPr>
        <w:t xml:space="preserve">Tulos</w:t>
      </w:r>
    </w:p>
    <w:p>
      <w:r>
        <w:t xml:space="preserve">Jennifer Rush</w:t>
      </w:r>
    </w:p>
    <w:p>
      <w:r>
        <w:rPr>
          <w:b/>
        </w:rPr>
        <w:t xml:space="preserve">Esimerkki 7.5972</w:t>
      </w:r>
    </w:p>
    <w:p>
      <w:r>
        <w:t xml:space="preserve">milloin luottokortit otettiin käyttöön Yhdysvalloissa</w:t>
      </w:r>
    </w:p>
    <w:p>
      <w:r>
        <w:rPr>
          <w:b/>
        </w:rPr>
        <w:t xml:space="preserve">Tulos</w:t>
      </w:r>
    </w:p>
    <w:p>
      <w:r>
        <w:t xml:space="preserve">Syyskuu 1958</w:t>
      </w:r>
    </w:p>
    <w:p>
      <w:r>
        <w:rPr>
          <w:b/>
        </w:rPr>
        <w:t xml:space="preserve">Esimerkki 7.5973</w:t>
      </w:r>
    </w:p>
    <w:p>
      <w:r>
        <w:t xml:space="preserve">kuka tappoi Billy Hopen vaimon elokuvassa Southpaw?</w:t>
      </w:r>
    </w:p>
    <w:p>
      <w:r>
        <w:rPr>
          <w:b/>
        </w:rPr>
        <w:t xml:space="preserve">Tulos</w:t>
      </w:r>
    </w:p>
    <w:p>
      <w:r>
        <w:t xml:space="preserve">Miguelin veli Hector</w:t>
      </w:r>
    </w:p>
    <w:p>
      <w:r>
        <w:rPr>
          <w:b/>
        </w:rPr>
        <w:t xml:space="preserve">Esimerkki 7.5974</w:t>
      </w:r>
    </w:p>
    <w:p>
      <w:r>
        <w:t xml:space="preserve">Intian viennin osuus on suurin seuraavaan maahan suuntautuvasta viennistä.</w:t>
      </w:r>
    </w:p>
    <w:p>
      <w:r>
        <w:rPr>
          <w:b/>
        </w:rPr>
        <w:t xml:space="preserve">Tulos</w:t>
      </w:r>
    </w:p>
    <w:p>
      <w:r>
        <w:t xml:space="preserve">Yhdysvallat</w:t>
      </w:r>
    </w:p>
    <w:p>
      <w:r>
        <w:rPr>
          <w:b/>
        </w:rPr>
        <w:t xml:space="preserve">Esimerkki 7.5975</w:t>
      </w:r>
    </w:p>
    <w:p>
      <w:r>
        <w:t xml:space="preserve">kuka kirjoitti o herra jumalani kun minä mahtavassa ihmeessä</w:t>
      </w:r>
    </w:p>
    <w:p>
      <w:r>
        <w:rPr>
          <w:b/>
        </w:rPr>
        <w:t xml:space="preserve">Tulos</w:t>
      </w:r>
    </w:p>
    <w:p>
      <w:r>
        <w:t xml:space="preserve">Carl Gustav Boberg</w:t>
      </w:r>
    </w:p>
    <w:p>
      <w:r>
        <w:rPr>
          <w:b/>
        </w:rPr>
        <w:t xml:space="preserve">Esimerkki 7.5976</w:t>
      </w:r>
    </w:p>
    <w:p>
      <w:r>
        <w:t xml:space="preserve">Milloin Pyhän Patrickin päivästä tuli pyhäpäivä?</w:t>
      </w:r>
    </w:p>
    <w:p>
      <w:r>
        <w:rPr>
          <w:b/>
        </w:rPr>
        <w:t xml:space="preserve">Tulos</w:t>
      </w:r>
    </w:p>
    <w:p>
      <w:r>
        <w:t xml:space="preserve">1600-luvun alussa</w:t>
      </w:r>
    </w:p>
    <w:p>
      <w:r>
        <w:rPr>
          <w:b/>
        </w:rPr>
        <w:t xml:space="preserve">Esimerkki 7.5977</w:t>
      </w:r>
    </w:p>
    <w:p>
      <w:r>
        <w:t xml:space="preserve">joka lauloi I will do anything for love</w:t>
      </w:r>
    </w:p>
    <w:p>
      <w:r>
        <w:rPr>
          <w:b/>
        </w:rPr>
        <w:t xml:space="preserve">Tulos</w:t>
      </w:r>
    </w:p>
    <w:p>
      <w:r>
        <w:t xml:space="preserve">Lorraine Crosby</w:t>
      </w:r>
    </w:p>
    <w:p>
      <w:r>
        <w:rPr>
          <w:b/>
        </w:rPr>
        <w:t xml:space="preserve">Tulos</w:t>
      </w:r>
    </w:p>
    <w:p>
      <w:r>
        <w:t xml:space="preserve">Lihamureke</w:t>
      </w:r>
    </w:p>
    <w:p>
      <w:r>
        <w:rPr>
          <w:b/>
        </w:rPr>
        <w:t xml:space="preserve">Esimerkki 7.5978</w:t>
      </w:r>
    </w:p>
    <w:p>
      <w:r>
        <w:t xml:space="preserve">Mikä on isän nimi elokuvassa Diary of a wimpy kid?</w:t>
      </w:r>
    </w:p>
    <w:p>
      <w:r>
        <w:rPr>
          <w:b/>
        </w:rPr>
        <w:t xml:space="preserve">Tulos</w:t>
      </w:r>
    </w:p>
    <w:p>
      <w:r>
        <w:t xml:space="preserve">Francis "Frank" Heffley</w:t>
      </w:r>
    </w:p>
    <w:p>
      <w:r>
        <w:rPr>
          <w:b/>
        </w:rPr>
        <w:t xml:space="preserve">Esimerkki 7.5979</w:t>
      </w:r>
    </w:p>
    <w:p>
      <w:r>
        <w:t xml:space="preserve">ketä vastaan Vikings pelasi ensimmäisessä pudotuspeliottelussaan?</w:t>
      </w:r>
    </w:p>
    <w:p>
      <w:r>
        <w:rPr>
          <w:b/>
        </w:rPr>
        <w:t xml:space="preserve">Tulos</w:t>
      </w:r>
    </w:p>
    <w:p>
      <w:r>
        <w:t xml:space="preserve">Atlanta Falcons</w:t>
      </w:r>
    </w:p>
    <w:p>
      <w:r>
        <w:rPr>
          <w:b/>
        </w:rPr>
        <w:t xml:space="preserve">Esimerkki 7.5980</w:t>
      </w:r>
    </w:p>
    <w:p>
      <w:r>
        <w:t xml:space="preserve">olafin jäädytetty seikkailu milloin se ilmestyy?</w:t>
      </w:r>
    </w:p>
    <w:p>
      <w:r>
        <w:rPr>
          <w:b/>
        </w:rPr>
        <w:t xml:space="preserve">Tulos</w:t>
      </w:r>
    </w:p>
    <w:p>
      <w:r>
        <w:t xml:space="preserve">joulukuu 14, 2017</w:t>
      </w:r>
    </w:p>
    <w:p>
      <w:r>
        <w:rPr>
          <w:b/>
        </w:rPr>
        <w:t xml:space="preserve">Esimerkki 7.5981</w:t>
      </w:r>
    </w:p>
    <w:p>
      <w:r>
        <w:t xml:space="preserve">Mistä on peräisin ilmaisu "verotus ilman edustusta"?</w:t>
      </w:r>
    </w:p>
    <w:p>
      <w:r>
        <w:rPr>
          <w:b/>
        </w:rPr>
        <w:t xml:space="preserve">Tulos</w:t>
      </w:r>
    </w:p>
    <w:p>
      <w:r>
        <w:t xml:space="preserve">Irlanti</w:t>
      </w:r>
    </w:p>
    <w:p>
      <w:r>
        <w:rPr>
          <w:b/>
        </w:rPr>
        <w:t xml:space="preserve">Esimerkki 7.5982</w:t>
      </w:r>
    </w:p>
    <w:p>
      <w:r>
        <w:t xml:space="preserve">Kuka näyttelijä näyttelee Aidania Eastendersissa?</w:t>
      </w:r>
    </w:p>
    <w:p>
      <w:r>
        <w:rPr>
          <w:b/>
        </w:rPr>
        <w:t xml:space="preserve">Tulos</w:t>
      </w:r>
    </w:p>
    <w:p>
      <w:r>
        <w:t xml:space="preserve">Patrick Connolly Bergin</w:t>
      </w:r>
    </w:p>
    <w:p>
      <w:r>
        <w:rPr>
          <w:b/>
        </w:rPr>
        <w:t xml:space="preserve">Esimerkki 7.5983</w:t>
      </w:r>
    </w:p>
    <w:p>
      <w:r>
        <w:t xml:space="preserve">Milloin juomisen ikäraja muuttui 21:ksi?</w:t>
      </w:r>
    </w:p>
    <w:p>
      <w:r>
        <w:rPr>
          <w:b/>
        </w:rPr>
        <w:t xml:space="preserve">Tulos</w:t>
      </w:r>
    </w:p>
    <w:p>
      <w:r>
        <w:t xml:space="preserve">1982</w:t>
      </w:r>
    </w:p>
    <w:p>
      <w:r>
        <w:rPr>
          <w:b/>
        </w:rPr>
        <w:t xml:space="preserve">Esimerkki 7.5984</w:t>
      </w:r>
    </w:p>
    <w:p>
      <w:r>
        <w:t xml:space="preserve">mikä on silmä käsityöläisten tarinassa?</w:t>
      </w:r>
    </w:p>
    <w:p>
      <w:r>
        <w:rPr>
          <w:b/>
        </w:rPr>
        <w:t xml:space="preserve">Tulos</w:t>
      </w:r>
    </w:p>
    <w:p>
      <w:r>
        <w:t xml:space="preserve">salainen poliisi</w:t>
      </w:r>
    </w:p>
    <w:p>
      <w:r>
        <w:rPr>
          <w:b/>
        </w:rPr>
        <w:t xml:space="preserve">Esimerkki 7.5985</w:t>
      </w:r>
    </w:p>
    <w:p>
      <w:r>
        <w:t xml:space="preserve">mistä gwyneth paltrow voitti oscarin?</w:t>
      </w:r>
    </w:p>
    <w:p>
      <w:r>
        <w:rPr>
          <w:b/>
        </w:rPr>
        <w:t xml:space="preserve">Tulos</w:t>
      </w:r>
    </w:p>
    <w:p>
      <w:r>
        <w:t xml:space="preserve">Shakespeare in Love</w:t>
      </w:r>
    </w:p>
    <w:p>
      <w:r>
        <w:rPr>
          <w:b/>
        </w:rPr>
        <w:t xml:space="preserve">Esimerkki 7.5986</w:t>
      </w:r>
    </w:p>
    <w:p>
      <w:r>
        <w:t xml:space="preserve">Nämä ovat luita, jotka ovat tyypillisesti pidempiä kuin leveitä.</w:t>
      </w:r>
    </w:p>
    <w:p>
      <w:r>
        <w:rPr>
          <w:b/>
        </w:rPr>
        <w:t xml:space="preserve">Tulos</w:t>
      </w:r>
    </w:p>
    <w:p>
      <w:r>
        <w:t xml:space="preserve">pitkät luut</w:t>
      </w:r>
    </w:p>
    <w:p>
      <w:r>
        <w:rPr>
          <w:b/>
        </w:rPr>
        <w:t xml:space="preserve">Esimerkki 7.5987</w:t>
      </w:r>
    </w:p>
    <w:p>
      <w:r>
        <w:t xml:space="preserve">kuka on päähenkilö nukkuvassa kauneudessa</w:t>
      </w:r>
    </w:p>
    <w:p>
      <w:r>
        <w:rPr>
          <w:b/>
        </w:rPr>
        <w:t xml:space="preserve">Tulos</w:t>
      </w:r>
    </w:p>
    <w:p>
      <w:r>
        <w:t xml:space="preserve">Prinsessa Aurora</w:t>
      </w:r>
    </w:p>
    <w:p>
      <w:r>
        <w:rPr>
          <w:b/>
        </w:rPr>
        <w:t xml:space="preserve">Esimerkki 7.5988</w:t>
      </w:r>
    </w:p>
    <w:p>
      <w:r>
        <w:t xml:space="preserve">Kuka on se koomikko, joka sanoo, että hoida homma.</w:t>
      </w:r>
    </w:p>
    <w:p>
      <w:r>
        <w:rPr>
          <w:b/>
        </w:rPr>
        <w:t xml:space="preserve">Tulos</w:t>
      </w:r>
    </w:p>
    <w:p>
      <w:r>
        <w:t xml:space="preserve">Larry the Cable Guy</w:t>
      </w:r>
    </w:p>
    <w:p>
      <w:r>
        <w:rPr>
          <w:b/>
        </w:rPr>
        <w:t xml:space="preserve">Esimerkki 7.5989</w:t>
      </w:r>
    </w:p>
    <w:p>
      <w:r>
        <w:t xml:space="preserve">Missä iässä naisen hedelmällisyys on tyypillisesti huipussaan?</w:t>
      </w:r>
    </w:p>
    <w:p>
      <w:r>
        <w:rPr>
          <w:b/>
        </w:rPr>
        <w:t xml:space="preserve">Tulos</w:t>
      </w:r>
    </w:p>
    <w:p>
      <w:r>
        <w:t xml:space="preserve">parikymppiset ja kaksikymppiset</w:t>
      </w:r>
    </w:p>
    <w:p>
      <w:r>
        <w:rPr>
          <w:b/>
        </w:rPr>
        <w:t xml:space="preserve">Esimerkki 7.5990</w:t>
      </w:r>
    </w:p>
    <w:p>
      <w:r>
        <w:t xml:space="preserve">joka ohjasi Indiana Jonesin Kadonneen arkin ryöstäjät...</w:t>
      </w:r>
    </w:p>
    <w:p>
      <w:r>
        <w:rPr>
          <w:b/>
        </w:rPr>
        <w:t xml:space="preserve">Tulos</w:t>
      </w:r>
    </w:p>
    <w:p>
      <w:r>
        <w:t xml:space="preserve">Steven Spielberg</w:t>
      </w:r>
    </w:p>
    <w:p>
      <w:r>
        <w:rPr>
          <w:b/>
        </w:rPr>
        <w:t xml:space="preserve">Esimerkki 7.5991</w:t>
      </w:r>
    </w:p>
    <w:p>
      <w:r>
        <w:t xml:space="preserve">Milloin Next Stepin kuudes kausi ilmestyy?</w:t>
      </w:r>
    </w:p>
    <w:p>
      <w:r>
        <w:rPr>
          <w:b/>
        </w:rPr>
        <w:t xml:space="preserve">Tulos</w:t>
      </w:r>
    </w:p>
    <w:p>
      <w:r>
        <w:t xml:space="preserve">Syyskuu 2018</w:t>
      </w:r>
    </w:p>
    <w:p>
      <w:r>
        <w:rPr>
          <w:b/>
        </w:rPr>
        <w:t xml:space="preserve">Esimerkki 7.5992</w:t>
      </w:r>
    </w:p>
    <w:p>
      <w:r>
        <w:t xml:space="preserve">miksi kutsutaan black and tania Irlannissa?</w:t>
      </w:r>
    </w:p>
    <w:p>
      <w:r>
        <w:rPr>
          <w:b/>
        </w:rPr>
        <w:t xml:space="preserve">Tulos</w:t>
      </w:r>
    </w:p>
    <w:p>
      <w:r>
        <w:t xml:space="preserve">puolet ja puolet</w:t>
      </w:r>
    </w:p>
    <w:p>
      <w:r>
        <w:rPr>
          <w:b/>
        </w:rPr>
        <w:t xml:space="preserve">Esimerkki 7.5993</w:t>
      </w:r>
    </w:p>
    <w:p>
      <w:r>
        <w:t xml:space="preserve">kuka on Cate Blanchettin hahmo sormusten herrasta -elokuvassa?</w:t>
      </w:r>
    </w:p>
    <w:p>
      <w:r>
        <w:rPr>
          <w:b/>
        </w:rPr>
        <w:t xml:space="preserve">Tulos</w:t>
      </w:r>
    </w:p>
    <w:p>
      <w:r>
        <w:t xml:space="preserve">Galadriel</w:t>
      </w:r>
    </w:p>
    <w:p>
      <w:r>
        <w:rPr>
          <w:b/>
        </w:rPr>
        <w:t xml:space="preserve">Esimerkki 7.5994</w:t>
      </w:r>
    </w:p>
    <w:p>
      <w:r>
        <w:t xml:space="preserve">Milloin Yhdysvallat sai Louisianan oston?</w:t>
      </w:r>
    </w:p>
    <w:p>
      <w:r>
        <w:rPr>
          <w:b/>
        </w:rPr>
        <w:t xml:space="preserve">Tulos</w:t>
      </w:r>
    </w:p>
    <w:p>
      <w:r>
        <w:t xml:space="preserve">1803</w:t>
      </w:r>
    </w:p>
    <w:p>
      <w:r>
        <w:rPr>
          <w:b/>
        </w:rPr>
        <w:t xml:space="preserve">Esimerkki 7.5995</w:t>
      </w:r>
    </w:p>
    <w:p>
      <w:r>
        <w:t xml:space="preserve">Missä tapahtuu ennustetun kuoleman aikakirjat?</w:t>
      </w:r>
    </w:p>
    <w:p>
      <w:r>
        <w:rPr>
          <w:b/>
        </w:rPr>
        <w:t xml:space="preserve">Tulos</w:t>
      </w:r>
    </w:p>
    <w:p>
      <w:r>
        <w:t xml:space="preserve">Sucre</w:t>
      </w:r>
    </w:p>
    <w:p>
      <w:r>
        <w:rPr>
          <w:b/>
        </w:rPr>
        <w:t xml:space="preserve">Esimerkki 7.5996</w:t>
      </w:r>
    </w:p>
    <w:p>
      <w:r>
        <w:t xml:space="preserve">Milloin Dorian Grayn kuva kirjoitettiin?</w:t>
      </w:r>
    </w:p>
    <w:p>
      <w:r>
        <w:rPr>
          <w:b/>
        </w:rPr>
        <w:t xml:space="preserve">Tulos</w:t>
      </w:r>
    </w:p>
    <w:p>
      <w:r>
        <w:t xml:space="preserve">heinäkuu 1890</w:t>
      </w:r>
    </w:p>
    <w:p>
      <w:r>
        <w:rPr>
          <w:b/>
        </w:rPr>
        <w:t xml:space="preserve">Esimerkki 7.5997</w:t>
      </w:r>
    </w:p>
    <w:p>
      <w:r>
        <w:t xml:space="preserve">kuka on historian parhaiten palkittu talviolympiaurheilija?</w:t>
      </w:r>
    </w:p>
    <w:p>
      <w:r>
        <w:rPr>
          <w:b/>
        </w:rPr>
        <w:t xml:space="preserve">Tulos</w:t>
      </w:r>
    </w:p>
    <w:p>
      <w:r>
        <w:t xml:space="preserve">Norjalainen maastohiihtäjä Marit Bjørgen</w:t>
      </w:r>
    </w:p>
    <w:p>
      <w:r>
        <w:rPr>
          <w:b/>
        </w:rPr>
        <w:t xml:space="preserve">Esimerkki 7.5998</w:t>
      </w:r>
    </w:p>
    <w:p>
      <w:r>
        <w:t xml:space="preserve">joka näyttelee Merliniä Transformersin Viimeinen yö -elokuvassa...</w:t>
      </w:r>
    </w:p>
    <w:p>
      <w:r>
        <w:rPr>
          <w:b/>
        </w:rPr>
        <w:t xml:space="preserve">Tulos</w:t>
      </w:r>
    </w:p>
    <w:p>
      <w:r>
        <w:t xml:space="preserve">Stanley Tucci</w:t>
      </w:r>
    </w:p>
    <w:p>
      <w:r>
        <w:rPr>
          <w:b/>
        </w:rPr>
        <w:t xml:space="preserve">Esimerkki 7.5999</w:t>
      </w:r>
    </w:p>
    <w:p>
      <w:r>
        <w:t xml:space="preserve">Milloin legend of zelda breath of the wild ilmestyi?</w:t>
      </w:r>
    </w:p>
    <w:p>
      <w:r>
        <w:rPr>
          <w:b/>
        </w:rPr>
        <w:t xml:space="preserve">Tulos</w:t>
      </w:r>
    </w:p>
    <w:p>
      <w:r>
        <w:t xml:space="preserve">maaliskuu 3, 2017</w:t>
      </w:r>
    </w:p>
    <w:p>
      <w:r>
        <w:rPr>
          <w:b/>
        </w:rPr>
        <w:t xml:space="preserve">Esimerkki 7.6000</w:t>
      </w:r>
    </w:p>
    <w:p>
      <w:r>
        <w:t xml:space="preserve">Kuka on St Louis Cardinalsin sieppari?</w:t>
      </w:r>
    </w:p>
    <w:p>
      <w:r>
        <w:rPr>
          <w:b/>
        </w:rPr>
        <w:t xml:space="preserve">Tulos</w:t>
      </w:r>
    </w:p>
    <w:p>
      <w:r>
        <w:t xml:space="preserve">Yadier Benjamin Molina</w:t>
      </w:r>
    </w:p>
    <w:p>
      <w:r>
        <w:rPr>
          <w:b/>
        </w:rPr>
        <w:t xml:space="preserve">Esimerkki 7.6001</w:t>
      </w:r>
    </w:p>
    <w:p>
      <w:r>
        <w:t xml:space="preserve">Milloin kuningattaresta tuli Englannin kuningatar?</w:t>
      </w:r>
    </w:p>
    <w:p>
      <w:r>
        <w:rPr>
          <w:b/>
        </w:rPr>
        <w:t xml:space="preserve">Tulos</w:t>
      </w:r>
    </w:p>
    <w:p>
      <w:r>
        <w:t xml:space="preserve">6. helmikuuta 1952</w:t>
      </w:r>
    </w:p>
    <w:p>
      <w:r>
        <w:rPr>
          <w:b/>
        </w:rPr>
        <w:t xml:space="preserve">Esimerkki 7.6002</w:t>
      </w:r>
    </w:p>
    <w:p>
      <w:r>
        <w:t xml:space="preserve">joka näyttelee Charlieta sarjassa It's Always Sunny...</w:t>
      </w:r>
    </w:p>
    <w:p>
      <w:r>
        <w:rPr>
          <w:b/>
        </w:rPr>
        <w:t xml:space="preserve">Tulos</w:t>
      </w:r>
    </w:p>
    <w:p>
      <w:r>
        <w:t xml:space="preserve">Charles Peckham päivä</w:t>
      </w:r>
    </w:p>
    <w:p>
      <w:r>
        <w:rPr>
          <w:b/>
        </w:rPr>
        <w:t xml:space="preserve">Esimerkki 7.6003</w:t>
      </w:r>
    </w:p>
    <w:p>
      <w:r>
        <w:t xml:space="preserve">Kenen joukkueessa Brynn on äänessä?</w:t>
      </w:r>
    </w:p>
    <w:p>
      <w:r>
        <w:rPr>
          <w:b/>
        </w:rPr>
        <w:t xml:space="preserve">Tulos</w:t>
      </w:r>
    </w:p>
    <w:p>
      <w:r>
        <w:t xml:space="preserve">Kelly Clarkson</w:t>
      </w:r>
    </w:p>
    <w:p>
      <w:r>
        <w:rPr>
          <w:b/>
        </w:rPr>
        <w:t xml:space="preserve">Esimerkki 7.6004</w:t>
      </w:r>
    </w:p>
    <w:p>
      <w:r>
        <w:t xml:space="preserve">kuinka kaukana ames iowa on des moines iowa:sta?</w:t>
      </w:r>
    </w:p>
    <w:p>
      <w:r>
        <w:rPr>
          <w:b/>
        </w:rPr>
        <w:t xml:space="preserve">Tulos</w:t>
      </w:r>
    </w:p>
    <w:p>
      <w:r>
        <w:t xml:space="preserve">noin 30 mailia</w:t>
      </w:r>
    </w:p>
    <w:p>
      <w:r>
        <w:rPr>
          <w:b/>
        </w:rPr>
        <w:t xml:space="preserve">Esimerkki 7.6005</w:t>
      </w:r>
    </w:p>
    <w:p>
      <w:r>
        <w:t xml:space="preserve">joka näyttelee etsivä Munchia Law &amp; Order -sarjassa.</w:t>
      </w:r>
    </w:p>
    <w:p>
      <w:r>
        <w:rPr>
          <w:b/>
        </w:rPr>
        <w:t xml:space="preserve">Tulos</w:t>
      </w:r>
    </w:p>
    <w:p>
      <w:r>
        <w:t xml:space="preserve">Richard Jay Belzer</w:t>
      </w:r>
    </w:p>
    <w:p>
      <w:r>
        <w:rPr>
          <w:b/>
        </w:rPr>
        <w:t xml:space="preserve">Esimerkki 7.6006</w:t>
      </w:r>
    </w:p>
    <w:p>
      <w:r>
        <w:t xml:space="preserve">kenestä tuli viides Beatle Let it be -levyllä, joka soitti koskettimia lp:llä.</w:t>
      </w:r>
    </w:p>
    <w:p>
      <w:r>
        <w:rPr>
          <w:b/>
        </w:rPr>
        <w:t xml:space="preserve">Tulos</w:t>
      </w:r>
    </w:p>
    <w:p>
      <w:r>
        <w:t xml:space="preserve">Billy Preston</w:t>
      </w:r>
    </w:p>
    <w:p>
      <w:r>
        <w:rPr>
          <w:b/>
        </w:rPr>
        <w:t xml:space="preserve">Esimerkki 7.6007</w:t>
      </w:r>
    </w:p>
    <w:p>
      <w:r>
        <w:t xml:space="preserve">Milloin taitoluistelu alkoi talviolympialaisissa?</w:t>
      </w:r>
    </w:p>
    <w:p>
      <w:r>
        <w:rPr>
          <w:b/>
        </w:rPr>
        <w:t xml:space="preserve">Tulos</w:t>
      </w:r>
    </w:p>
    <w:p>
      <w:r>
        <w:t xml:space="preserve">1924</w:t>
      </w:r>
    </w:p>
    <w:p>
      <w:r>
        <w:rPr>
          <w:b/>
        </w:rPr>
        <w:t xml:space="preserve">Esimerkki 7.6008</w:t>
      </w:r>
    </w:p>
    <w:p>
      <w:r>
        <w:t xml:space="preserve">joka näytteli Corya elokuvassa That's so raven...</w:t>
      </w:r>
    </w:p>
    <w:p>
      <w:r>
        <w:rPr>
          <w:b/>
        </w:rPr>
        <w:t xml:space="preserve">Tulos</w:t>
      </w:r>
    </w:p>
    <w:p>
      <w:r>
        <w:t xml:space="preserve">Kyle Orlando Massey</w:t>
      </w:r>
    </w:p>
    <w:p>
      <w:r>
        <w:rPr>
          <w:b/>
        </w:rPr>
        <w:t xml:space="preserve">Esimerkki 7.6009</w:t>
      </w:r>
    </w:p>
    <w:p>
      <w:r>
        <w:t xml:space="preserve">kuka on Puerto Ricon nykyinen kuvernööri?</w:t>
      </w:r>
    </w:p>
    <w:p>
      <w:r>
        <w:rPr>
          <w:b/>
        </w:rPr>
        <w:t xml:space="preserve">Tulos</w:t>
      </w:r>
    </w:p>
    <w:p>
      <w:r>
        <w:t xml:space="preserve">Alejandro Javier García Padilla</w:t>
      </w:r>
    </w:p>
    <w:p>
      <w:r>
        <w:rPr>
          <w:b/>
        </w:rPr>
        <w:t xml:space="preserve">Esimerkki 7.6010</w:t>
      </w:r>
    </w:p>
    <w:p>
      <w:r>
        <w:t xml:space="preserve">Milloin on seuraava jakso kesäleirisaari</w:t>
      </w:r>
    </w:p>
    <w:p>
      <w:r>
        <w:rPr>
          <w:b/>
        </w:rPr>
        <w:t xml:space="preserve">Tulos</w:t>
      </w:r>
    </w:p>
    <w:p>
      <w:r>
        <w:t xml:space="preserve">loppuvuodesta 2018</w:t>
      </w:r>
    </w:p>
    <w:p>
      <w:r>
        <w:rPr>
          <w:b/>
        </w:rPr>
        <w:t xml:space="preserve">Esimerkki 7.6011</w:t>
      </w:r>
    </w:p>
    <w:p>
      <w:r>
        <w:t xml:space="preserve">missä israelin pohjoinen valtakunta palvoi?</w:t>
      </w:r>
    </w:p>
    <w:p>
      <w:r>
        <w:rPr>
          <w:b/>
        </w:rPr>
        <w:t xml:space="preserve">Tulos</w:t>
      </w:r>
    </w:p>
    <w:p>
      <w:r>
        <w:t xml:space="preserve">Bethel</w:t>
      </w:r>
    </w:p>
    <w:p>
      <w:r>
        <w:rPr>
          <w:b/>
        </w:rPr>
        <w:t xml:space="preserve">Tulos</w:t>
      </w:r>
    </w:p>
    <w:p>
      <w:r>
        <w:t xml:space="preserve">Kaukana pohjoisessa Dan</w:t>
      </w:r>
    </w:p>
    <w:p>
      <w:r>
        <w:rPr>
          <w:b/>
        </w:rPr>
        <w:t xml:space="preserve">Esimerkki 7.6012</w:t>
      </w:r>
    </w:p>
    <w:p>
      <w:r>
        <w:t xml:space="preserve">Mitkä ovat Fidžin kaksi hallitsevaa etnistä ryhmää?</w:t>
      </w:r>
    </w:p>
    <w:p>
      <w:r>
        <w:rPr>
          <w:b/>
        </w:rPr>
        <w:t xml:space="preserve">Tulos</w:t>
      </w:r>
    </w:p>
    <w:p>
      <w:r>
        <w:t xml:space="preserve">Fidžiläiset</w:t>
      </w:r>
    </w:p>
    <w:p>
      <w:r>
        <w:rPr>
          <w:b/>
        </w:rPr>
        <w:t xml:space="preserve">Tulos</w:t>
      </w:r>
    </w:p>
    <w:p>
      <w:r>
        <w:t xml:space="preserve">Intiaanit</w:t>
      </w:r>
    </w:p>
    <w:p>
      <w:r>
        <w:rPr>
          <w:b/>
        </w:rPr>
        <w:t xml:space="preserve">Esimerkki 7.6013</w:t>
      </w:r>
    </w:p>
    <w:p>
      <w:r>
        <w:t xml:space="preserve">joka lauloi laulun "All i want for christmas is a hippopotamus".</w:t>
      </w:r>
    </w:p>
    <w:p>
      <w:r>
        <w:rPr>
          <w:b/>
        </w:rPr>
        <w:t xml:space="preserve">Tulos</w:t>
      </w:r>
    </w:p>
    <w:p>
      <w:r>
        <w:t xml:space="preserve">Gayla Peevey</w:t>
      </w:r>
    </w:p>
    <w:p>
      <w:r>
        <w:rPr>
          <w:b/>
        </w:rPr>
        <w:t xml:space="preserve">Esimerkki 7.6014</w:t>
      </w:r>
    </w:p>
    <w:p>
      <w:r>
        <w:t xml:space="preserve">joka lauloi sinulla on musiikki sisälläsi</w:t>
      </w:r>
    </w:p>
    <w:p>
      <w:r>
        <w:rPr>
          <w:b/>
        </w:rPr>
        <w:t xml:space="preserve">Tulos</w:t>
      </w:r>
    </w:p>
    <w:p>
      <w:r>
        <w:t xml:space="preserve">Uudet radikaalit</w:t>
      </w:r>
    </w:p>
    <w:p>
      <w:r>
        <w:rPr>
          <w:b/>
        </w:rPr>
        <w:t xml:space="preserve">Esimerkki 7.6015</w:t>
      </w:r>
    </w:p>
    <w:p>
      <w:r>
        <w:t xml:space="preserve">joka omistaa oikeudet "All eyes on me" -elokuvaan.</w:t>
      </w:r>
    </w:p>
    <w:p>
      <w:r>
        <w:rPr>
          <w:b/>
        </w:rPr>
        <w:t xml:space="preserve">Tulos</w:t>
      </w:r>
    </w:p>
    <w:p>
      <w:r>
        <w:t xml:space="preserve">Open Road Films</w:t>
      </w:r>
    </w:p>
    <w:p>
      <w:r>
        <w:rPr>
          <w:b/>
        </w:rPr>
        <w:t xml:space="preserve">Esimerkki 7.6016</w:t>
      </w:r>
    </w:p>
    <w:p>
      <w:r>
        <w:t xml:space="preserve">kuka on valtuutettu allekirjoittaja kassashekissä?</w:t>
      </w:r>
    </w:p>
    <w:p>
      <w:r>
        <w:rPr>
          <w:b/>
        </w:rPr>
        <w:t xml:space="preserve">Tulos</w:t>
      </w:r>
    </w:p>
    <w:p>
      <w:r>
        <w:t xml:space="preserve">kassaneiti</w:t>
      </w:r>
    </w:p>
    <w:p>
      <w:r>
        <w:rPr>
          <w:b/>
        </w:rPr>
        <w:t xml:space="preserve">Esimerkki 7.6017</w:t>
      </w:r>
    </w:p>
    <w:p>
      <w:r>
        <w:t xml:space="preserve">milloin äitienpäivää vietetään Yhdysvalloissa</w:t>
      </w:r>
    </w:p>
    <w:p>
      <w:r>
        <w:rPr>
          <w:b/>
        </w:rPr>
        <w:t xml:space="preserve">Tulos</w:t>
      </w:r>
    </w:p>
    <w:p>
      <w:r>
        <w:t xml:space="preserve">toukokuun toinen sunnuntai</w:t>
      </w:r>
    </w:p>
    <w:p>
      <w:r>
        <w:rPr>
          <w:b/>
        </w:rPr>
        <w:t xml:space="preserve">Esimerkki 7.6018</w:t>
      </w:r>
    </w:p>
    <w:p>
      <w:r>
        <w:t xml:space="preserve">joka esitti Frankieta Elämämme päivinä -ohjelmassa.</w:t>
      </w:r>
    </w:p>
    <w:p>
      <w:r>
        <w:rPr>
          <w:b/>
        </w:rPr>
        <w:t xml:space="preserve">Tulos</w:t>
      </w:r>
    </w:p>
    <w:p>
      <w:r>
        <w:t xml:space="preserve">Billy Warlock</w:t>
      </w:r>
    </w:p>
    <w:p>
      <w:r>
        <w:rPr>
          <w:b/>
        </w:rPr>
        <w:t xml:space="preserve">Tulos</w:t>
      </w:r>
    </w:p>
    <w:p>
      <w:r>
        <w:t xml:space="preserve">Christopher Saavedra</w:t>
      </w:r>
    </w:p>
    <w:p>
      <w:r>
        <w:rPr>
          <w:b/>
        </w:rPr>
        <w:t xml:space="preserve">Esimerkki 7.6019</w:t>
      </w:r>
    </w:p>
    <w:p>
      <w:r>
        <w:t xml:space="preserve">Milloin Bharat stage -normit otettiin käyttöön Intiassa?</w:t>
      </w:r>
    </w:p>
    <w:p>
      <w:r>
        <w:rPr>
          <w:b/>
        </w:rPr>
        <w:t xml:space="preserve">Tulos</w:t>
      </w:r>
    </w:p>
    <w:p>
      <w:r>
        <w:t xml:space="preserve">2000</w:t>
      </w:r>
    </w:p>
    <w:p>
      <w:r>
        <w:rPr>
          <w:b/>
        </w:rPr>
        <w:t xml:space="preserve">Esimerkki 7.6020</w:t>
      </w:r>
    </w:p>
    <w:p>
      <w:r>
        <w:t xml:space="preserve">millaista kiveä roomalaiset käyttivät</w:t>
      </w:r>
    </w:p>
    <w:p>
      <w:r>
        <w:rPr>
          <w:b/>
        </w:rPr>
        <w:t xml:space="preserve">Tulos</w:t>
      </w:r>
    </w:p>
    <w:p>
      <w:r>
        <w:t xml:space="preserve">Travertiini kalkkikivi</w:t>
      </w:r>
    </w:p>
    <w:p>
      <w:r>
        <w:rPr>
          <w:b/>
        </w:rPr>
        <w:t xml:space="preserve">Tulos</w:t>
      </w:r>
    </w:p>
    <w:p>
      <w:r>
        <w:t xml:space="preserve">Marmori</w:t>
      </w:r>
    </w:p>
    <w:p>
      <w:r>
        <w:rPr>
          <w:b/>
        </w:rPr>
        <w:t xml:space="preserve">Esimerkki 7.6021</w:t>
      </w:r>
    </w:p>
    <w:p>
      <w:r>
        <w:t xml:space="preserve">Milloin uusi Star Trek Discovery -jakso ilmestyy?</w:t>
      </w:r>
    </w:p>
    <w:p>
      <w:r>
        <w:rPr>
          <w:b/>
        </w:rPr>
        <w:t xml:space="preserve">Tulos</w:t>
      </w:r>
    </w:p>
    <w:p>
      <w:r>
        <w:t xml:space="preserve">tammikuu 7, 2018</w:t>
      </w:r>
    </w:p>
    <w:p>
      <w:r>
        <w:rPr>
          <w:b/>
        </w:rPr>
        <w:t xml:space="preserve">Esimerkki 7.6022</w:t>
      </w:r>
    </w:p>
    <w:p>
      <w:r>
        <w:t xml:space="preserve">Milloin Taikurin veljenpoika tapahtuu?</w:t>
      </w:r>
    </w:p>
    <w:p>
      <w:r>
        <w:rPr>
          <w:b/>
        </w:rPr>
        <w:t xml:space="preserve">Tulos</w:t>
      </w:r>
    </w:p>
    <w:p>
      <w:r>
        <w:t xml:space="preserve">Englanti</w:t>
      </w:r>
    </w:p>
    <w:p>
      <w:r>
        <w:rPr>
          <w:b/>
        </w:rPr>
        <w:t xml:space="preserve">Esimerkki 7.6023</w:t>
      </w:r>
    </w:p>
    <w:p>
      <w:r>
        <w:t xml:space="preserve">kenet pingviinit voittivat vuoden 2016 Stanley Cupissa?</w:t>
      </w:r>
    </w:p>
    <w:p>
      <w:r>
        <w:rPr>
          <w:b/>
        </w:rPr>
        <w:t xml:space="preserve">Tulos</w:t>
      </w:r>
    </w:p>
    <w:p>
      <w:r>
        <w:t xml:space="preserve">San Jose</w:t>
      </w:r>
    </w:p>
    <w:p>
      <w:r>
        <w:rPr>
          <w:b/>
        </w:rPr>
        <w:t xml:space="preserve">Esimerkki 7.6024</w:t>
      </w:r>
    </w:p>
    <w:p>
      <w:r>
        <w:t xml:space="preserve">joka kirjoitti mariah carey we belong together by mariah carey</w:t>
      </w:r>
    </w:p>
    <w:p>
      <w:r>
        <w:rPr>
          <w:b/>
        </w:rPr>
        <w:t xml:space="preserve">Tulos</w:t>
      </w:r>
    </w:p>
    <w:p>
      <w:r>
        <w:t xml:space="preserve">Johntá Austin</w:t>
      </w:r>
    </w:p>
    <w:p>
      <w:r>
        <w:rPr>
          <w:b/>
        </w:rPr>
        <w:t xml:space="preserve">Tulos</w:t>
      </w:r>
    </w:p>
    <w:p>
      <w:r>
        <w:t xml:space="preserve">Patrick Moten</w:t>
      </w:r>
    </w:p>
    <w:p>
      <w:r>
        <w:rPr>
          <w:b/>
        </w:rPr>
        <w:t xml:space="preserve">Tulos</w:t>
      </w:r>
    </w:p>
    <w:p>
      <w:r>
        <w:t xml:space="preserve">Darnell Bristol</w:t>
      </w:r>
    </w:p>
    <w:p>
      <w:r>
        <w:rPr>
          <w:b/>
        </w:rPr>
        <w:t xml:space="preserve">Tulos</w:t>
      </w:r>
    </w:p>
    <w:p>
      <w:r>
        <w:t xml:space="preserve">Kenneth Edmonds</w:t>
      </w:r>
    </w:p>
    <w:p>
      <w:r>
        <w:rPr>
          <w:b/>
        </w:rPr>
        <w:t xml:space="preserve">Tulos</w:t>
      </w:r>
    </w:p>
    <w:p>
      <w:r>
        <w:t xml:space="preserve">Manuel Seal</w:t>
      </w:r>
    </w:p>
    <w:p>
      <w:r>
        <w:rPr>
          <w:b/>
        </w:rPr>
        <w:t xml:space="preserve">Tulos</w:t>
      </w:r>
    </w:p>
    <w:p>
      <w:r>
        <w:t xml:space="preserve">Mariah Carey</w:t>
      </w:r>
    </w:p>
    <w:p>
      <w:r>
        <w:rPr>
          <w:b/>
        </w:rPr>
        <w:t xml:space="preserve">Tulos</w:t>
      </w:r>
    </w:p>
    <w:p>
      <w:r>
        <w:t xml:space="preserve">Jermaine Dupri</w:t>
      </w:r>
    </w:p>
    <w:p>
      <w:r>
        <w:rPr>
          <w:b/>
        </w:rPr>
        <w:t xml:space="preserve">Tulos</w:t>
      </w:r>
    </w:p>
    <w:p>
      <w:r>
        <w:t xml:space="preserve">Bobby Womack</w:t>
      </w:r>
    </w:p>
    <w:p>
      <w:r>
        <w:rPr>
          <w:b/>
        </w:rPr>
        <w:t xml:space="preserve">Tulos</w:t>
      </w:r>
    </w:p>
    <w:p>
      <w:r>
        <w:t xml:space="preserve">Sandra Sully</w:t>
      </w:r>
    </w:p>
    <w:p>
      <w:r>
        <w:rPr>
          <w:b/>
        </w:rPr>
        <w:t xml:space="preserve">Esimerkki 7.6025</w:t>
      </w:r>
    </w:p>
    <w:p>
      <w:r>
        <w:t xml:space="preserve">Kuka on päähenkilö elokuvassa A walk to remember?</w:t>
      </w:r>
    </w:p>
    <w:p>
      <w:r>
        <w:rPr>
          <w:b/>
        </w:rPr>
        <w:t xml:space="preserve">Tulos</w:t>
      </w:r>
    </w:p>
    <w:p>
      <w:r>
        <w:t xml:space="preserve">Landon Carter</w:t>
      </w:r>
    </w:p>
    <w:p>
      <w:r>
        <w:rPr>
          <w:b/>
        </w:rPr>
        <w:t xml:space="preserve">Esimerkki 7.6026</w:t>
      </w:r>
    </w:p>
    <w:p>
      <w:r>
        <w:t xml:space="preserve">kenellä on eniten voittoja Le Mansissa</w:t>
      </w:r>
    </w:p>
    <w:p>
      <w:r>
        <w:rPr>
          <w:b/>
        </w:rPr>
        <w:t xml:space="preserve">Tulos</w:t>
      </w:r>
    </w:p>
    <w:p>
      <w:r>
        <w:t xml:space="preserve">Tom Kristensen</w:t>
      </w:r>
    </w:p>
    <w:p>
      <w:r>
        <w:rPr>
          <w:b/>
        </w:rPr>
        <w:t xml:space="preserve">Esimerkki 7.6027</w:t>
      </w:r>
    </w:p>
    <w:p>
      <w:r>
        <w:t xml:space="preserve">Milloin viimeisin tsunami iski Yhdysvaltoihin?</w:t>
      </w:r>
    </w:p>
    <w:p>
      <w:r>
        <w:rPr>
          <w:b/>
        </w:rPr>
        <w:t xml:space="preserve">Tulos</w:t>
      </w:r>
    </w:p>
    <w:p>
      <w:r>
        <w:t xml:space="preserve">1980</w:t>
      </w:r>
    </w:p>
    <w:p>
      <w:r>
        <w:rPr>
          <w:b/>
        </w:rPr>
        <w:t xml:space="preserve">Esimerkki 7.6028</w:t>
      </w:r>
    </w:p>
    <w:p>
      <w:r>
        <w:t xml:space="preserve">Milloin merirosvous saavutti huippunsa Karibialla?</w:t>
      </w:r>
    </w:p>
    <w:p>
      <w:r>
        <w:rPr>
          <w:b/>
        </w:rPr>
        <w:t xml:space="preserve">Tulos</w:t>
      </w:r>
    </w:p>
    <w:p>
      <w:r>
        <w:t xml:space="preserve">1660-luvulta 1730-luvulle</w:t>
      </w:r>
    </w:p>
    <w:p>
      <w:r>
        <w:rPr>
          <w:b/>
        </w:rPr>
        <w:t xml:space="preserve">Esimerkki 7.6029</w:t>
      </w:r>
    </w:p>
    <w:p>
      <w:r>
        <w:t xml:space="preserve">Milloin Houston Rockets on viimeksi päässyt NBA-finaaleihin?</w:t>
      </w:r>
    </w:p>
    <w:p>
      <w:r>
        <w:rPr>
          <w:b/>
        </w:rPr>
        <w:t xml:space="preserve">Tulos</w:t>
      </w:r>
    </w:p>
    <w:p>
      <w:r>
        <w:t xml:space="preserve">1994-95</w:t>
      </w:r>
    </w:p>
    <w:p>
      <w:r>
        <w:rPr>
          <w:b/>
        </w:rPr>
        <w:t xml:space="preserve">Esimerkki 7.6030</w:t>
      </w:r>
    </w:p>
    <w:p>
      <w:r>
        <w:t xml:space="preserve">Milloin Jane the Virginin 4. kausi on ohi?</w:t>
      </w:r>
    </w:p>
    <w:p>
      <w:r>
        <w:rPr>
          <w:b/>
        </w:rPr>
        <w:t xml:space="preserve">Tulos</w:t>
      </w:r>
    </w:p>
    <w:p>
      <w:r>
        <w:t xml:space="preserve">huhtikuu 20, 2018</w:t>
      </w:r>
    </w:p>
    <w:p>
      <w:r>
        <w:rPr>
          <w:b/>
        </w:rPr>
        <w:t xml:space="preserve">Esimerkki 7.6031</w:t>
      </w:r>
    </w:p>
    <w:p>
      <w:r>
        <w:t xml:space="preserve">kuinka monta jaksoa Fawlty Towersia oli olemassa?</w:t>
      </w:r>
    </w:p>
    <w:p>
      <w:r>
        <w:rPr>
          <w:b/>
        </w:rPr>
        <w:t xml:space="preserve">Tulos</w:t>
      </w:r>
    </w:p>
    <w:p>
      <w:r>
        <w:t xml:space="preserve">12</w:t>
      </w:r>
    </w:p>
    <w:p>
      <w:r>
        <w:rPr>
          <w:b/>
        </w:rPr>
        <w:t xml:space="preserve">Esimerkki 7.6032</w:t>
      </w:r>
    </w:p>
    <w:p>
      <w:r>
        <w:t xml:space="preserve">mistä on Emily pretty little liars -elokuvasta peräisin?</w:t>
      </w:r>
    </w:p>
    <w:p>
      <w:r>
        <w:rPr>
          <w:b/>
        </w:rPr>
        <w:t xml:space="preserve">Tulos</w:t>
      </w:r>
    </w:p>
    <w:p>
      <w:r>
        <w:t xml:space="preserve">Rosewood, Pennsylvania</w:t>
      </w:r>
    </w:p>
    <w:p>
      <w:r>
        <w:rPr>
          <w:b/>
        </w:rPr>
        <w:t xml:space="preserve">Esimerkki 7.6033</w:t>
      </w:r>
    </w:p>
    <w:p>
      <w:r>
        <w:t xml:space="preserve">Kuka näyttelijä esittää Trubelia Grimmissä?</w:t>
      </w:r>
    </w:p>
    <w:p>
      <w:r>
        <w:rPr>
          <w:b/>
        </w:rPr>
        <w:t xml:space="preserve">Tulos</w:t>
      </w:r>
    </w:p>
    <w:p>
      <w:r>
        <w:t xml:space="preserve">Jacqueline Rose Driscoll Toboni</w:t>
      </w:r>
    </w:p>
    <w:p>
      <w:r>
        <w:rPr>
          <w:b/>
        </w:rPr>
        <w:t xml:space="preserve">Esimerkki 7.6034</w:t>
      </w:r>
    </w:p>
    <w:p>
      <w:r>
        <w:t xml:space="preserve">Milloin Kongon demokraattinen tasavalta itsenäistyi Belgiasta?</w:t>
      </w:r>
    </w:p>
    <w:p>
      <w:r>
        <w:rPr>
          <w:b/>
        </w:rPr>
        <w:t xml:space="preserve">Tulos</w:t>
      </w:r>
    </w:p>
    <w:p>
      <w:r>
        <w:t xml:space="preserve">30. kesäkuuta 1960</w:t>
      </w:r>
    </w:p>
    <w:p>
      <w:r>
        <w:rPr>
          <w:b/>
        </w:rPr>
        <w:t xml:space="preserve">Esimerkki 7.6035</w:t>
      </w:r>
    </w:p>
    <w:p>
      <w:r>
        <w:t xml:space="preserve">kuinka monta erilaista viittomakieltä maailmassa on?</w:t>
      </w:r>
    </w:p>
    <w:p>
      <w:r>
        <w:rPr>
          <w:b/>
        </w:rPr>
        <w:t xml:space="preserve">Tulos</w:t>
      </w:r>
    </w:p>
    <w:p>
      <w:r>
        <w:t xml:space="preserve">ehkä kolmesataa</w:t>
      </w:r>
    </w:p>
    <w:p>
      <w:r>
        <w:rPr>
          <w:b/>
        </w:rPr>
        <w:t xml:space="preserve">Esimerkki 7.6036</w:t>
      </w:r>
    </w:p>
    <w:p>
      <w:r>
        <w:t xml:space="preserve">mujhe yaar na mile to mar jawan singer</w:t>
      </w:r>
    </w:p>
    <w:p>
      <w:r>
        <w:rPr>
          <w:b/>
        </w:rPr>
        <w:t xml:space="preserve">Tulos</w:t>
      </w:r>
    </w:p>
    <w:p>
      <w:r>
        <w:t xml:space="preserve">Sandlas</w:t>
      </w:r>
    </w:p>
    <w:p>
      <w:r>
        <w:rPr>
          <w:b/>
        </w:rPr>
        <w:t xml:space="preserve">Esimerkki 7.6037</w:t>
      </w:r>
    </w:p>
    <w:p>
      <w:r>
        <w:t xml:space="preserve">mikä joukkue on voittanut eniten ipl-mestaruuksia?</w:t>
      </w:r>
    </w:p>
    <w:p>
      <w:r>
        <w:rPr>
          <w:b/>
        </w:rPr>
        <w:t xml:space="preserve">Tulos</w:t>
      </w:r>
    </w:p>
    <w:p>
      <w:r>
        <w:t xml:space="preserve">Mumbai Indians</w:t>
      </w:r>
    </w:p>
    <w:p>
      <w:r>
        <w:rPr>
          <w:b/>
        </w:rPr>
        <w:t xml:space="preserve">Esimerkki 7.6038</w:t>
      </w:r>
    </w:p>
    <w:p>
      <w:r>
        <w:t xml:space="preserve">Milloin uusi Mama Mia ilmestyy?</w:t>
      </w:r>
    </w:p>
    <w:p>
      <w:r>
        <w:rPr>
          <w:b/>
        </w:rPr>
        <w:t xml:space="preserve">Tulos</w:t>
      </w:r>
    </w:p>
    <w:p>
      <w:r>
        <w:t xml:space="preserve">2018</w:t>
      </w:r>
    </w:p>
    <w:p>
      <w:r>
        <w:rPr>
          <w:b/>
        </w:rPr>
        <w:t xml:space="preserve">Esimerkki 7.6039</w:t>
      </w:r>
    </w:p>
    <w:p>
      <w:r>
        <w:t xml:space="preserve">Minä vuonna Saksa jaettiin itään ja länteen?</w:t>
      </w:r>
    </w:p>
    <w:p>
      <w:r>
        <w:rPr>
          <w:b/>
        </w:rPr>
        <w:t xml:space="preserve">Tulos</w:t>
      </w:r>
    </w:p>
    <w:p>
      <w:r>
        <w:t xml:space="preserve">1949</w:t>
      </w:r>
    </w:p>
    <w:p>
      <w:r>
        <w:rPr>
          <w:b/>
        </w:rPr>
        <w:t xml:space="preserve">Esimerkki 7.6040</w:t>
      </w:r>
    </w:p>
    <w:p>
      <w:r>
        <w:t xml:space="preserve">kuka voittaa suuren brittiläisen leivontaesityksen kauden 3?</w:t>
      </w:r>
    </w:p>
    <w:p>
      <w:r>
        <w:rPr>
          <w:b/>
        </w:rPr>
        <w:t xml:space="preserve">Tulos</w:t>
      </w:r>
    </w:p>
    <w:p>
      <w:r>
        <w:t xml:space="preserve">John</w:t>
      </w:r>
    </w:p>
    <w:p>
      <w:r>
        <w:rPr>
          <w:b/>
        </w:rPr>
        <w:t xml:space="preserve">Esimerkki 7.6041</w:t>
      </w:r>
    </w:p>
    <w:p>
      <w:r>
        <w:t xml:space="preserve">joka kirjoitti laulun there goes my everything</w:t>
      </w:r>
    </w:p>
    <w:p>
      <w:r>
        <w:rPr>
          <w:b/>
        </w:rPr>
        <w:t xml:space="preserve">Tulos</w:t>
      </w:r>
    </w:p>
    <w:p>
      <w:r>
        <w:t xml:space="preserve">Jack Greene</w:t>
      </w:r>
    </w:p>
    <w:p>
      <w:r>
        <w:rPr>
          <w:b/>
        </w:rPr>
        <w:t xml:space="preserve">Esimerkki 7.6042</w:t>
      </w:r>
    </w:p>
    <w:p>
      <w:r>
        <w:t xml:space="preserve">Mikä on salzburgin joen nimi Itävallassa?</w:t>
      </w:r>
    </w:p>
    <w:p>
      <w:r>
        <w:rPr>
          <w:b/>
        </w:rPr>
        <w:t xml:space="preserve">Tulos</w:t>
      </w:r>
    </w:p>
    <w:p>
      <w:r>
        <w:t xml:space="preserve">Salzach</w:t>
      </w:r>
    </w:p>
    <w:p>
      <w:r>
        <w:rPr>
          <w:b/>
        </w:rPr>
        <w:t xml:space="preserve">Esimerkki 7.6043</w:t>
      </w:r>
    </w:p>
    <w:p>
      <w:r>
        <w:t xml:space="preserve">joka lauloi mennä lepäämään korkealla vuorella</w:t>
      </w:r>
    </w:p>
    <w:p>
      <w:r>
        <w:rPr>
          <w:b/>
        </w:rPr>
        <w:t xml:space="preserve">Tulos</w:t>
      </w:r>
    </w:p>
    <w:p>
      <w:r>
        <w:t xml:space="preserve">Vince Gill</w:t>
      </w:r>
    </w:p>
    <w:p>
      <w:r>
        <w:rPr>
          <w:b/>
        </w:rPr>
        <w:t xml:space="preserve">Esimerkki 7.6044</w:t>
      </w:r>
    </w:p>
    <w:p>
      <w:r>
        <w:t xml:space="preserve">missä kuvattiin avril lavignen pää veden yläpuolella -video?</w:t>
      </w:r>
    </w:p>
    <w:p>
      <w:r>
        <w:rPr>
          <w:b/>
        </w:rPr>
        <w:t xml:space="preserve">Tulos</w:t>
      </w:r>
    </w:p>
    <w:p>
      <w:r>
        <w:t xml:space="preserve">Islanti</w:t>
      </w:r>
    </w:p>
    <w:p>
      <w:r>
        <w:rPr>
          <w:b/>
        </w:rPr>
        <w:t xml:space="preserve">Esimerkki 7.6045</w:t>
      </w:r>
    </w:p>
    <w:p>
      <w:r>
        <w:t xml:space="preserve">joka näyttelee Theo Carveria Elämämme päivinä -ohjelmassa -</w:t>
      </w:r>
    </w:p>
    <w:p>
      <w:r>
        <w:rPr>
          <w:b/>
        </w:rPr>
        <w:t xml:space="preserve">Tulos</w:t>
      </w:r>
    </w:p>
    <w:p>
      <w:r>
        <w:t xml:space="preserve">Kyler Mackenzie Pettis</w:t>
      </w:r>
    </w:p>
    <w:p>
      <w:r>
        <w:rPr>
          <w:b/>
        </w:rPr>
        <w:t xml:space="preserve">Esimerkki 7.6046</w:t>
      </w:r>
    </w:p>
    <w:p>
      <w:r>
        <w:t xml:space="preserve">kuinka monta luonnollista satelliittia jupiterissa on?</w:t>
      </w:r>
    </w:p>
    <w:p>
      <w:r>
        <w:rPr>
          <w:b/>
        </w:rPr>
        <w:t xml:space="preserve">Tulos</w:t>
      </w:r>
    </w:p>
    <w:p>
      <w:r>
        <w:t xml:space="preserve">69</w:t>
      </w:r>
    </w:p>
    <w:p>
      <w:r>
        <w:rPr>
          <w:b/>
        </w:rPr>
        <w:t xml:space="preserve">Esimerkki 7.6047</w:t>
      </w:r>
    </w:p>
    <w:p>
      <w:r>
        <w:t xml:space="preserve">milloin hiiri ja moottoripyörä julkaistiin</w:t>
      </w:r>
    </w:p>
    <w:p>
      <w:r>
        <w:rPr>
          <w:b/>
        </w:rPr>
        <w:t xml:space="preserve">Tulos</w:t>
      </w:r>
    </w:p>
    <w:p>
      <w:r>
        <w:t xml:space="preserve">1965</w:t>
      </w:r>
    </w:p>
    <w:p>
      <w:r>
        <w:rPr>
          <w:b/>
        </w:rPr>
        <w:t xml:space="preserve">Esimerkki 7.6048</w:t>
      </w:r>
    </w:p>
    <w:p>
      <w:r>
        <w:t xml:space="preserve">joka näyttelee whiskyä Kingsmanin kultaisessa ympyrässä...</w:t>
      </w:r>
    </w:p>
    <w:p>
      <w:r>
        <w:rPr>
          <w:b/>
        </w:rPr>
        <w:t xml:space="preserve">Tulos</w:t>
      </w:r>
    </w:p>
    <w:p>
      <w:r>
        <w:t xml:space="preserve">Pedro Pascal</w:t>
      </w:r>
    </w:p>
    <w:p>
      <w:r>
        <w:rPr>
          <w:b/>
        </w:rPr>
        <w:t xml:space="preserve">Esimerkki 7.6049</w:t>
      </w:r>
    </w:p>
    <w:p>
      <w:r>
        <w:t xml:space="preserve">Milloin Beatles tuli suosittu Yhdysvalloissa?</w:t>
      </w:r>
    </w:p>
    <w:p>
      <w:r>
        <w:rPr>
          <w:b/>
        </w:rPr>
        <w:t xml:space="preserve">Tulos</w:t>
      </w:r>
    </w:p>
    <w:p>
      <w:r>
        <w:t xml:space="preserve">helmikuu 1964</w:t>
      </w:r>
    </w:p>
    <w:p>
      <w:r>
        <w:rPr>
          <w:b/>
        </w:rPr>
        <w:t xml:space="preserve">Esimerkki 7.6050</w:t>
      </w:r>
    </w:p>
    <w:p>
      <w:r>
        <w:t xml:space="preserve">jonka mukaan markkinat voivat pysyä irrationaalisina pidempään kuin ihminen voi pysyä maksukykyisenä.</w:t>
      </w:r>
    </w:p>
    <w:p>
      <w:r>
        <w:rPr>
          <w:b/>
        </w:rPr>
        <w:t xml:space="preserve">Tulos</w:t>
      </w:r>
    </w:p>
    <w:p>
      <w:r>
        <w:t xml:space="preserve">John Maynard Keynes</w:t>
      </w:r>
    </w:p>
    <w:p>
      <w:r>
        <w:rPr>
          <w:b/>
        </w:rPr>
        <w:t xml:space="preserve">Esimerkki 7.6051</w:t>
      </w:r>
    </w:p>
    <w:p>
      <w:r>
        <w:t xml:space="preserve">Minkä värisiä ovat kultaiset kaaret mcdonaldsissa Sedonassa Arizonassa?</w:t>
      </w:r>
    </w:p>
    <w:p>
      <w:r>
        <w:rPr>
          <w:b/>
        </w:rPr>
        <w:t xml:space="preserve">Tulos</w:t>
      </w:r>
    </w:p>
    <w:p>
      <w:r>
        <w:t xml:space="preserve">turkoosi</w:t>
      </w:r>
    </w:p>
    <w:p>
      <w:r>
        <w:rPr>
          <w:b/>
        </w:rPr>
        <w:t xml:space="preserve">Esimerkki 7.6052</w:t>
      </w:r>
    </w:p>
    <w:p>
      <w:r>
        <w:t xml:space="preserve">joka johti turkkilaisten vastahyökkäystä Chunuk Bairissa -</w:t>
      </w:r>
    </w:p>
    <w:p>
      <w:r>
        <w:rPr>
          <w:b/>
        </w:rPr>
        <w:t xml:space="preserve">Tulos</w:t>
      </w:r>
    </w:p>
    <w:p>
      <w:r>
        <w:t xml:space="preserve">Mustafa Kemal</w:t>
      </w:r>
    </w:p>
    <w:p>
      <w:r>
        <w:rPr>
          <w:b/>
        </w:rPr>
        <w:t xml:space="preserve">Esimerkki 7.6053</w:t>
      </w:r>
    </w:p>
    <w:p>
      <w:r>
        <w:t xml:space="preserve">kuka omistaa oikeudet My Little Ponyyn.</w:t>
      </w:r>
    </w:p>
    <w:p>
      <w:r>
        <w:rPr>
          <w:b/>
        </w:rPr>
        <w:t xml:space="preserve">Tulos</w:t>
      </w:r>
    </w:p>
    <w:p>
      <w:r>
        <w:t xml:space="preserve">Hasbro</w:t>
      </w:r>
    </w:p>
    <w:p>
      <w:r>
        <w:rPr>
          <w:b/>
        </w:rPr>
        <w:t xml:space="preserve">Esimerkki 7.6054</w:t>
      </w:r>
    </w:p>
    <w:p>
      <w:r>
        <w:t xml:space="preserve">Milloin roller derby ilmestyi ensimmäisen kerran lehdistöön?</w:t>
      </w:r>
    </w:p>
    <w:p>
      <w:r>
        <w:rPr>
          <w:b/>
        </w:rPr>
        <w:t xml:space="preserve">Tulos</w:t>
      </w:r>
    </w:p>
    <w:p>
      <w:r>
        <w:t xml:space="preserve">1922</w:t>
      </w:r>
    </w:p>
    <w:p>
      <w:r>
        <w:rPr>
          <w:b/>
        </w:rPr>
        <w:t xml:space="preserve">Esimerkki 7.6055</w:t>
      </w:r>
    </w:p>
    <w:p>
      <w:r>
        <w:t xml:space="preserve">joka näytteli Margaret Rosea elokuvassa Baby the rain must fall...</w:t>
      </w:r>
    </w:p>
    <w:p>
      <w:r>
        <w:rPr>
          <w:b/>
        </w:rPr>
        <w:t xml:space="preserve">Tulos</w:t>
      </w:r>
    </w:p>
    <w:p>
      <w:r>
        <w:t xml:space="preserve">Kimberly Block</w:t>
      </w:r>
    </w:p>
    <w:p>
      <w:r>
        <w:rPr>
          <w:b/>
        </w:rPr>
        <w:t xml:space="preserve">Esimerkki 7.6056</w:t>
      </w:r>
    </w:p>
    <w:p>
      <w:r>
        <w:t xml:space="preserve">Milloin West Ham voitti viimeksi valioliigan?</w:t>
      </w:r>
    </w:p>
    <w:p>
      <w:r>
        <w:rPr>
          <w:b/>
        </w:rPr>
        <w:t xml:space="preserve">Tulos</w:t>
      </w:r>
    </w:p>
    <w:p>
      <w:r>
        <w:t xml:space="preserve">10. marraskuuta 2007</w:t>
      </w:r>
    </w:p>
    <w:p>
      <w:r>
        <w:rPr>
          <w:b/>
        </w:rPr>
        <w:t xml:space="preserve">Esimerkki 7.6057</w:t>
      </w:r>
    </w:p>
    <w:p>
      <w:r>
        <w:t xml:space="preserve">joka voitti Kentucky Derbyn ensimmäinen toinen ja kolmas sija</w:t>
      </w:r>
    </w:p>
    <w:p>
      <w:r>
        <w:rPr>
          <w:b/>
        </w:rPr>
        <w:t xml:space="preserve">Tulos</w:t>
      </w:r>
    </w:p>
    <w:p>
      <w:r>
        <w:t xml:space="preserve">Oikeuttaa</w:t>
      </w:r>
    </w:p>
    <w:p>
      <w:r>
        <w:rPr>
          <w:b/>
        </w:rPr>
        <w:t xml:space="preserve">Tulos</w:t>
      </w:r>
    </w:p>
    <w:p>
      <w:r>
        <w:t xml:space="preserve">Hyvä taika</w:t>
      </w:r>
    </w:p>
    <w:p>
      <w:r>
        <w:rPr>
          <w:b/>
        </w:rPr>
        <w:t xml:space="preserve">Tulos</w:t>
      </w:r>
    </w:p>
    <w:p>
      <w:r>
        <w:t xml:space="preserve">Audible</w:t>
      </w:r>
    </w:p>
    <w:p>
      <w:r>
        <w:rPr>
          <w:b/>
        </w:rPr>
        <w:t xml:space="preserve">Esimerkki 7.6058</w:t>
      </w:r>
    </w:p>
    <w:p>
      <w:r>
        <w:t xml:space="preserve">Milloin ensimmäinen hybridiauto oli liikenteessä?</w:t>
      </w:r>
    </w:p>
    <w:p>
      <w:r>
        <w:rPr>
          <w:b/>
        </w:rPr>
        <w:t xml:space="preserve">Tulos</w:t>
      </w:r>
    </w:p>
    <w:p>
      <w:r>
        <w:t xml:space="preserve">1896</w:t>
      </w:r>
    </w:p>
    <w:p>
      <w:r>
        <w:rPr>
          <w:b/>
        </w:rPr>
        <w:t xml:space="preserve">Esimerkki 7.6059</w:t>
      </w:r>
    </w:p>
    <w:p>
      <w:r>
        <w:t xml:space="preserve">missä sisarkromatidit kiinnittyvät toisiinsa?</w:t>
      </w:r>
    </w:p>
    <w:p>
      <w:r>
        <w:rPr>
          <w:b/>
        </w:rPr>
        <w:t xml:space="preserve">Tulos</w:t>
      </w:r>
    </w:p>
    <w:p>
      <w:r>
        <w:t xml:space="preserve">yhteinen sentromeeri</w:t>
      </w:r>
    </w:p>
    <w:p>
      <w:r>
        <w:rPr>
          <w:b/>
        </w:rPr>
        <w:t xml:space="preserve">Esimerkki 7.6060</w:t>
      </w:r>
    </w:p>
    <w:p>
      <w:r>
        <w:t xml:space="preserve">joka laulaa, että voisimme olla sankareita vain yhden päivän ajan...</w:t>
      </w:r>
    </w:p>
    <w:p>
      <w:r>
        <w:rPr>
          <w:b/>
        </w:rPr>
        <w:t xml:space="preserve">Tulos</w:t>
      </w:r>
    </w:p>
    <w:p>
      <w:r>
        <w:t xml:space="preserve">David Bowie</w:t>
      </w:r>
    </w:p>
    <w:p>
      <w:r>
        <w:rPr>
          <w:b/>
        </w:rPr>
        <w:t xml:space="preserve">Esimerkki 7.6061</w:t>
      </w:r>
    </w:p>
    <w:p>
      <w:r>
        <w:t xml:space="preserve">kuka laulaa ncis new orleansin tunnussävelmän?</w:t>
      </w:r>
    </w:p>
    <w:p>
      <w:r>
        <w:rPr>
          <w:b/>
        </w:rPr>
        <w:t xml:space="preserve">Tulos</w:t>
      </w:r>
    </w:p>
    <w:p>
      <w:r>
        <w:t xml:space="preserve">John Lee Hooker</w:t>
      </w:r>
    </w:p>
    <w:p>
      <w:r>
        <w:rPr>
          <w:b/>
        </w:rPr>
        <w:t xml:space="preserve">Esimerkki 7.6062</w:t>
      </w:r>
    </w:p>
    <w:p>
      <w:r>
        <w:t xml:space="preserve">Mikä on muuntajan ensiökäämien tarkoitus?</w:t>
      </w:r>
    </w:p>
    <w:p>
      <w:r>
        <w:rPr>
          <w:b/>
        </w:rPr>
        <w:t xml:space="preserve">Tulos</w:t>
      </w:r>
    </w:p>
    <w:p>
      <w:r>
        <w:t xml:space="preserve">vaihteleva magneettikenttä</w:t>
      </w:r>
    </w:p>
    <w:p>
      <w:r>
        <w:rPr>
          <w:b/>
        </w:rPr>
        <w:t xml:space="preserve">Esimerkki 7.6063</w:t>
      </w:r>
    </w:p>
    <w:p>
      <w:r>
        <w:t xml:space="preserve">öljyvärin yleisin väliaine on</w:t>
      </w:r>
    </w:p>
    <w:p>
      <w:r>
        <w:rPr>
          <w:b/>
        </w:rPr>
        <w:t xml:space="preserve">Tulos</w:t>
      </w:r>
    </w:p>
    <w:p>
      <w:r>
        <w:t xml:space="preserve">pellavaöljy</w:t>
      </w:r>
    </w:p>
    <w:p>
      <w:r>
        <w:rPr>
          <w:b/>
        </w:rPr>
        <w:t xml:space="preserve">Esimerkki 7.6064</w:t>
      </w:r>
    </w:p>
    <w:p>
      <w:r>
        <w:t xml:space="preserve">mikä on merkitys klubin zindabadissa</w:t>
      </w:r>
    </w:p>
    <w:p>
      <w:r>
        <w:rPr>
          <w:b/>
        </w:rPr>
        <w:t xml:space="preserve">Tulos</w:t>
      </w:r>
    </w:p>
    <w:p>
      <w:r>
        <w:t xml:space="preserve">Eläköön vallankumous!</w:t>
      </w:r>
    </w:p>
    <w:p>
      <w:r>
        <w:rPr>
          <w:b/>
        </w:rPr>
        <w:t xml:space="preserve">Esimerkki 7.6065</w:t>
      </w:r>
    </w:p>
    <w:p>
      <w:r>
        <w:t xml:space="preserve">milloin on kiitos antaminen Yhdysvalloissa 2017</w:t>
      </w:r>
    </w:p>
    <w:p>
      <w:r>
        <w:rPr>
          <w:b/>
        </w:rPr>
        <w:t xml:space="preserve">Tulos</w:t>
      </w:r>
    </w:p>
    <w:p>
      <w:r>
        <w:t xml:space="preserve">23. marraskuuta</w:t>
      </w:r>
    </w:p>
    <w:p>
      <w:r>
        <w:rPr>
          <w:b/>
        </w:rPr>
        <w:t xml:space="preserve">Esimerkki 7.6066</w:t>
      </w:r>
    </w:p>
    <w:p>
      <w:r>
        <w:t xml:space="preserve">ensimmäinen maa, joka julistautui itsenäiseksi Neuvostoliitosta</w:t>
      </w:r>
    </w:p>
    <w:p>
      <w:r>
        <w:rPr>
          <w:b/>
        </w:rPr>
        <w:t xml:space="preserve">Tulos</w:t>
      </w:r>
    </w:p>
    <w:p>
      <w:r>
        <w:t xml:space="preserve">Liettua</w:t>
      </w:r>
    </w:p>
    <w:p>
      <w:r>
        <w:rPr>
          <w:b/>
        </w:rPr>
        <w:t xml:space="preserve">Esimerkki 7.6067</w:t>
      </w:r>
    </w:p>
    <w:p>
      <w:r>
        <w:t xml:space="preserve">ketkä olivat 3 akselivaltakuntaa toisen maailmansodan aikana?</w:t>
      </w:r>
    </w:p>
    <w:p>
      <w:r>
        <w:rPr>
          <w:b/>
        </w:rPr>
        <w:t xml:space="preserve">Tulos</w:t>
      </w:r>
    </w:p>
    <w:p>
      <w:r>
        <w:t xml:space="preserve">Japani</w:t>
      </w:r>
    </w:p>
    <w:p>
      <w:r>
        <w:rPr>
          <w:b/>
        </w:rPr>
        <w:t xml:space="preserve">Tulos</w:t>
      </w:r>
    </w:p>
    <w:p>
      <w:r>
        <w:t xml:space="preserve">Italia</w:t>
      </w:r>
    </w:p>
    <w:p>
      <w:r>
        <w:rPr>
          <w:b/>
        </w:rPr>
        <w:t xml:space="preserve">Tulos</w:t>
      </w:r>
    </w:p>
    <w:p>
      <w:r>
        <w:t xml:space="preserve">Saksa</w:t>
      </w:r>
    </w:p>
    <w:p>
      <w:r>
        <w:rPr>
          <w:b/>
        </w:rPr>
        <w:t xml:space="preserve">Esimerkki 7.6068</w:t>
      </w:r>
    </w:p>
    <w:p>
      <w:r>
        <w:t xml:space="preserve">joka on nimitetty uudeksi delhin varakuvernööriksi.</w:t>
      </w:r>
    </w:p>
    <w:p>
      <w:r>
        <w:rPr>
          <w:b/>
        </w:rPr>
        <w:t xml:space="preserve">Tulos</w:t>
      </w:r>
    </w:p>
    <w:p>
      <w:r>
        <w:t xml:space="preserve">Anil Baijal</w:t>
      </w:r>
    </w:p>
    <w:p>
      <w:r>
        <w:rPr>
          <w:b/>
        </w:rPr>
        <w:t xml:space="preserve">Esimerkki 7.6069</w:t>
      </w:r>
    </w:p>
    <w:p>
      <w:r>
        <w:t xml:space="preserve">korkein palkattu Hollywood-näyttelijä yhdestä elokuvasta</w:t>
      </w:r>
    </w:p>
    <w:p>
      <w:r>
        <w:rPr>
          <w:b/>
        </w:rPr>
        <w:t xml:space="preserve">Tulos</w:t>
      </w:r>
    </w:p>
    <w:p>
      <w:r>
        <w:t xml:space="preserve">Keanu Reeves</w:t>
      </w:r>
    </w:p>
    <w:p>
      <w:r>
        <w:rPr>
          <w:b/>
        </w:rPr>
        <w:t xml:space="preserve">Esimerkki 7.6070</w:t>
      </w:r>
    </w:p>
    <w:p>
      <w:r>
        <w:t xml:space="preserve">Kuinka monta Fred Astaire -tanssistudiota on olemassa?</w:t>
      </w:r>
    </w:p>
    <w:p>
      <w:r>
        <w:rPr>
          <w:b/>
        </w:rPr>
        <w:t xml:space="preserve">Tulos</w:t>
      </w:r>
    </w:p>
    <w:p>
      <w:r>
        <w:t xml:space="preserve">140</w:t>
      </w:r>
    </w:p>
    <w:p>
      <w:r>
        <w:rPr>
          <w:b/>
        </w:rPr>
        <w:t xml:space="preserve">Esimerkki 7.6071</w:t>
      </w:r>
    </w:p>
    <w:p>
      <w:r>
        <w:t xml:space="preserve">Missä jaksossa Charlie palaa takaisin pelastaen toivon?</w:t>
      </w:r>
    </w:p>
    <w:p>
      <w:r>
        <w:rPr>
          <w:b/>
        </w:rPr>
        <w:t xml:space="preserve">Tulos</w:t>
      </w:r>
    </w:p>
    <w:p>
      <w:r>
        <w:t xml:space="preserve">59</w:t>
      </w:r>
    </w:p>
    <w:p>
      <w:r>
        <w:rPr>
          <w:b/>
        </w:rPr>
        <w:t xml:space="preserve">Esimerkki 7.6072</w:t>
      </w:r>
    </w:p>
    <w:p>
      <w:r>
        <w:t xml:space="preserve">tämän tähden korkeus muuttuu, kun muutamme leveyspiiriä.</w:t>
      </w:r>
    </w:p>
    <w:p>
      <w:r>
        <w:rPr>
          <w:b/>
        </w:rPr>
        <w:t xml:space="preserve">Tulos</w:t>
      </w:r>
    </w:p>
    <w:p>
      <w:r>
        <w:t xml:space="preserve">napatähti</w:t>
      </w:r>
    </w:p>
    <w:p>
      <w:r>
        <w:rPr>
          <w:b/>
        </w:rPr>
        <w:t xml:space="preserve">Esimerkki 7.6073</w:t>
      </w:r>
    </w:p>
    <w:p>
      <w:r>
        <w:t xml:space="preserve">joka näyttelee vanhinta tytärtä Madam Secretary -elokuvassa -</w:t>
      </w:r>
    </w:p>
    <w:p>
      <w:r>
        <w:rPr>
          <w:b/>
        </w:rPr>
        <w:t xml:space="preserve">Tulos</w:t>
      </w:r>
    </w:p>
    <w:p>
      <w:r>
        <w:t xml:space="preserve">Wallis Currie-Wood</w:t>
      </w:r>
    </w:p>
    <w:p>
      <w:r>
        <w:rPr>
          <w:b/>
        </w:rPr>
        <w:t xml:space="preserve">Esimerkki 7.6074</w:t>
      </w:r>
    </w:p>
    <w:p>
      <w:r>
        <w:t xml:space="preserve">Mikä on sen vaalean Powerpuff-tytön nimi...</w:t>
      </w:r>
    </w:p>
    <w:p>
      <w:r>
        <w:rPr>
          <w:b/>
        </w:rPr>
        <w:t xml:space="preserve">Tulos</w:t>
      </w:r>
    </w:p>
    <w:p>
      <w:r>
        <w:t xml:space="preserve">Bubbles</w:t>
      </w:r>
    </w:p>
    <w:p>
      <w:r>
        <w:rPr>
          <w:b/>
        </w:rPr>
        <w:t xml:space="preserve">Esimerkki 7.6075</w:t>
      </w:r>
    </w:p>
    <w:p>
      <w:r>
        <w:t xml:space="preserve">Milloin f is for family palaa netflixiin?</w:t>
      </w:r>
    </w:p>
    <w:p>
      <w:r>
        <w:rPr>
          <w:b/>
        </w:rPr>
        <w:t xml:space="preserve">Tulos</w:t>
      </w:r>
    </w:p>
    <w:p>
      <w:r>
        <w:t xml:space="preserve">marraskuu 2018</w:t>
      </w:r>
    </w:p>
    <w:p>
      <w:r>
        <w:rPr>
          <w:b/>
        </w:rPr>
        <w:t xml:space="preserve">Esimerkki 7.6076</w:t>
      </w:r>
    </w:p>
    <w:p>
      <w:r>
        <w:t xml:space="preserve">joka tuli toiseksi ensimmäisissä presidentinvaaleissa -</w:t>
      </w:r>
    </w:p>
    <w:p>
      <w:r>
        <w:rPr>
          <w:b/>
        </w:rPr>
        <w:t xml:space="preserve">Tulos</w:t>
      </w:r>
    </w:p>
    <w:p>
      <w:r>
        <w:t xml:space="preserve">John Adams</w:t>
      </w:r>
    </w:p>
    <w:p>
      <w:r>
        <w:rPr>
          <w:b/>
        </w:rPr>
        <w:t xml:space="preserve">Esimerkki 7.6077</w:t>
      </w:r>
    </w:p>
    <w:p>
      <w:r>
        <w:t xml:space="preserve">Milloin Game of Thrones 7. kausi ilmestyi dvd:llä?</w:t>
      </w:r>
    </w:p>
    <w:p>
      <w:r>
        <w:rPr>
          <w:b/>
        </w:rPr>
        <w:t xml:space="preserve">Tulos</w:t>
      </w:r>
    </w:p>
    <w:p>
      <w:r>
        <w:t xml:space="preserve">joulukuu 12, 2017</w:t>
      </w:r>
    </w:p>
    <w:p>
      <w:r>
        <w:rPr>
          <w:b/>
        </w:rPr>
        <w:t xml:space="preserve">Esimerkki 7.6078</w:t>
      </w:r>
    </w:p>
    <w:p>
      <w:r>
        <w:t xml:space="preserve">Milloin Grand Canyonin kansallispuisto perustettiin?</w:t>
      </w:r>
    </w:p>
    <w:p>
      <w:r>
        <w:rPr>
          <w:b/>
        </w:rPr>
        <w:t xml:space="preserve">Tulos</w:t>
      </w:r>
    </w:p>
    <w:p>
      <w:r>
        <w:t xml:space="preserve">26. helmikuuta 1919</w:t>
      </w:r>
    </w:p>
    <w:p>
      <w:r>
        <w:rPr>
          <w:b/>
        </w:rPr>
        <w:t xml:space="preserve">Esimerkki 7.6079</w:t>
      </w:r>
    </w:p>
    <w:p>
      <w:r>
        <w:t xml:space="preserve">miksi kutsutaan sveitsiläistä henkilöä</w:t>
      </w:r>
    </w:p>
    <w:p>
      <w:r>
        <w:rPr>
          <w:b/>
        </w:rPr>
        <w:t xml:space="preserve">Tulos</w:t>
      </w:r>
    </w:p>
    <w:p>
      <w:r>
        <w:t xml:space="preserve">Sveitsin</w:t>
      </w:r>
    </w:p>
    <w:p>
      <w:r>
        <w:rPr>
          <w:b/>
        </w:rPr>
        <w:t xml:space="preserve">Esimerkki 7.6080</w:t>
      </w:r>
    </w:p>
    <w:p>
      <w:r>
        <w:t xml:space="preserve">mistä rufus on kotoisin watsonien elokuvassa go to birmingham...</w:t>
      </w:r>
    </w:p>
    <w:p>
      <w:r>
        <w:rPr>
          <w:b/>
        </w:rPr>
        <w:t xml:space="preserve">Tulos</w:t>
      </w:r>
    </w:p>
    <w:p>
      <w:r>
        <w:t xml:space="preserve">Arkansas</w:t>
      </w:r>
    </w:p>
    <w:p>
      <w:r>
        <w:rPr>
          <w:b/>
        </w:rPr>
        <w:t xml:space="preserve">Esimerkki 7.6081</w:t>
      </w:r>
    </w:p>
    <w:p>
      <w:r>
        <w:t xml:space="preserve">joka rakensi kashi vishwanathin temppelin 16 vuosisadalla</w:t>
      </w:r>
    </w:p>
    <w:p>
      <w:r>
        <w:rPr>
          <w:b/>
        </w:rPr>
        <w:t xml:space="preserve">Tulos</w:t>
      </w:r>
    </w:p>
    <w:p>
      <w:r>
        <w:t xml:space="preserve">Maharani Ahilyabai Holkar</w:t>
      </w:r>
    </w:p>
    <w:p>
      <w:r>
        <w:rPr>
          <w:b/>
        </w:rPr>
        <w:t xml:space="preserve">Esimerkki 7.6082</w:t>
      </w:r>
    </w:p>
    <w:p>
      <w:r>
        <w:t xml:space="preserve">miksi kutsutaan sitä, kun palkataan toinen yritys samasta maasta palveluita varten.</w:t>
      </w:r>
    </w:p>
    <w:p>
      <w:r>
        <w:rPr>
          <w:b/>
        </w:rPr>
        <w:t xml:space="preserve">Tulos</w:t>
      </w:r>
    </w:p>
    <w:p>
      <w:r>
        <w:t xml:space="preserve">ulkoistaminen</w:t>
      </w:r>
    </w:p>
    <w:p>
      <w:r>
        <w:rPr>
          <w:b/>
        </w:rPr>
        <w:t xml:space="preserve">Esimerkki 7.6083</w:t>
      </w:r>
    </w:p>
    <w:p>
      <w:r>
        <w:t xml:space="preserve">joka esitti Juggles-klovnia Fresh Princessa...</w:t>
      </w:r>
    </w:p>
    <w:p>
      <w:r>
        <w:rPr>
          <w:b/>
        </w:rPr>
        <w:t xml:space="preserve">Tulos</w:t>
      </w:r>
    </w:p>
    <w:p>
      <w:r>
        <w:t xml:space="preserve">Wilson</w:t>
      </w:r>
    </w:p>
    <w:p>
      <w:r>
        <w:rPr>
          <w:b/>
        </w:rPr>
        <w:t xml:space="preserve">Esimerkki 7.6084</w:t>
      </w:r>
    </w:p>
    <w:p>
      <w:r>
        <w:t xml:space="preserve">japanin keiretsu-perinne toimii Japanissa kuin</w:t>
      </w:r>
    </w:p>
    <w:p>
      <w:r>
        <w:rPr>
          <w:b/>
        </w:rPr>
        <w:t xml:space="preserve">Tulos</w:t>
      </w:r>
    </w:p>
    <w:p>
      <w:r>
        <w:t xml:space="preserve">epävirallinen yritysryhmä</w:t>
      </w:r>
    </w:p>
    <w:p>
      <w:r>
        <w:rPr>
          <w:b/>
        </w:rPr>
        <w:t xml:space="preserve">Esimerkki 7.6085</w:t>
      </w:r>
    </w:p>
    <w:p>
      <w:r>
        <w:t xml:space="preserve">milloin uusin macbook pro tuli ulos</w:t>
      </w:r>
    </w:p>
    <w:p>
      <w:r>
        <w:rPr>
          <w:b/>
        </w:rPr>
        <w:t xml:space="preserve">Tulos</w:t>
      </w:r>
    </w:p>
    <w:p>
      <w:r>
        <w:t xml:space="preserve">kesäkuu 5, 2017</w:t>
      </w:r>
    </w:p>
    <w:p>
      <w:r>
        <w:rPr>
          <w:b/>
        </w:rPr>
        <w:t xml:space="preserve">Esimerkki 7.6086</w:t>
      </w:r>
    </w:p>
    <w:p>
      <w:r>
        <w:t xml:space="preserve">Kuka oli Yhdistyneen kuningaskunnan pääministeri, kun Intiasta tuli itsenäinen?</w:t>
      </w:r>
    </w:p>
    <w:p>
      <w:r>
        <w:rPr>
          <w:b/>
        </w:rPr>
        <w:t xml:space="preserve">Tulos</w:t>
      </w:r>
    </w:p>
    <w:p>
      <w:r>
        <w:t xml:space="preserve">Clement Attlee</w:t>
      </w:r>
    </w:p>
    <w:p>
      <w:r>
        <w:rPr>
          <w:b/>
        </w:rPr>
        <w:t xml:space="preserve">Esimerkki 7.6087</w:t>
      </w:r>
    </w:p>
    <w:p>
      <w:r>
        <w:t xml:space="preserve">kenellä on eniten finaalien mvp:tä NBA:ssa?</w:t>
      </w:r>
    </w:p>
    <w:p>
      <w:r>
        <w:rPr>
          <w:b/>
        </w:rPr>
        <w:t xml:space="preserve">Tulos</w:t>
      </w:r>
    </w:p>
    <w:p>
      <w:r>
        <w:t xml:space="preserve">Michael Jordan</w:t>
      </w:r>
    </w:p>
    <w:p>
      <w:r>
        <w:rPr>
          <w:b/>
        </w:rPr>
        <w:t xml:space="preserve">Esimerkki 7.6088</w:t>
      </w:r>
    </w:p>
    <w:p>
      <w:r>
        <w:t xml:space="preserve">Milloin kuolemanrangaistus palautettiin Kaliforniassa...</w:t>
      </w:r>
    </w:p>
    <w:p>
      <w:r>
        <w:rPr>
          <w:b/>
        </w:rPr>
        <w:t xml:space="preserve">Tulos</w:t>
      </w:r>
    </w:p>
    <w:p>
      <w:r>
        <w:t xml:space="preserve">1977</w:t>
      </w:r>
    </w:p>
    <w:p>
      <w:r>
        <w:rPr>
          <w:b/>
        </w:rPr>
        <w:t xml:space="preserve">Esimerkki 7.6089</w:t>
      </w:r>
    </w:p>
    <w:p>
      <w:r>
        <w:t xml:space="preserve">kuinka monta kertaa Giants meni superbowliin?</w:t>
      </w:r>
    </w:p>
    <w:p>
      <w:r>
        <w:rPr>
          <w:b/>
        </w:rPr>
        <w:t xml:space="preserve">Tulos</w:t>
      </w:r>
    </w:p>
    <w:p>
      <w:r>
        <w:t xml:space="preserve">11</w:t>
      </w:r>
    </w:p>
    <w:p>
      <w:r>
        <w:rPr>
          <w:b/>
        </w:rPr>
        <w:t xml:space="preserve">Esimerkki 7.6090</w:t>
      </w:r>
    </w:p>
    <w:p>
      <w:r>
        <w:t xml:space="preserve">kuka oli onnenpyörän ensimmäinen juontaja...</w:t>
      </w:r>
    </w:p>
    <w:p>
      <w:r>
        <w:rPr>
          <w:b/>
        </w:rPr>
        <w:t xml:space="preserve">Tulos</w:t>
      </w:r>
    </w:p>
    <w:p>
      <w:r>
        <w:t xml:space="preserve">Chuck Woolery</w:t>
      </w:r>
    </w:p>
    <w:p>
      <w:r>
        <w:rPr>
          <w:b/>
        </w:rPr>
        <w:t xml:space="preserve">Esimerkki 7.6091</w:t>
      </w:r>
    </w:p>
    <w:p>
      <w:r>
        <w:t xml:space="preserve">milloin flint michiganin vesi saastui?</w:t>
      </w:r>
    </w:p>
    <w:p>
      <w:r>
        <w:rPr>
          <w:b/>
        </w:rPr>
        <w:t xml:space="preserve">Tulos</w:t>
      </w:r>
    </w:p>
    <w:p>
      <w:r>
        <w:t xml:space="preserve">2014</w:t>
      </w:r>
    </w:p>
    <w:p>
      <w:r>
        <w:rPr>
          <w:b/>
        </w:rPr>
        <w:t xml:space="preserve">Esimerkki 7.6092</w:t>
      </w:r>
    </w:p>
    <w:p>
      <w:r>
        <w:t xml:space="preserve">Missä verkkomuodostuma sijaitsee aivoissa?</w:t>
      </w:r>
    </w:p>
    <w:p>
      <w:r>
        <w:rPr>
          <w:b/>
        </w:rPr>
        <w:t xml:space="preserve">Tulos</w:t>
      </w:r>
    </w:p>
    <w:p>
      <w:r>
        <w:t xml:space="preserve">koko aivorungossa</w:t>
      </w:r>
    </w:p>
    <w:p>
      <w:r>
        <w:rPr>
          <w:b/>
        </w:rPr>
        <w:t xml:space="preserve">Esimerkki 7.6093</w:t>
      </w:r>
    </w:p>
    <w:p>
      <w:r>
        <w:t xml:space="preserve">joka sanoi, että niin se on...</w:t>
      </w:r>
    </w:p>
    <w:p>
      <w:r>
        <w:rPr>
          <w:b/>
        </w:rPr>
        <w:t xml:space="preserve">Tulos</w:t>
      </w:r>
    </w:p>
    <w:p>
      <w:r>
        <w:t xml:space="preserve">Cronkite</w:t>
      </w:r>
    </w:p>
    <w:p>
      <w:r>
        <w:rPr>
          <w:b/>
        </w:rPr>
        <w:t xml:space="preserve">Esimerkki 7.6094</w:t>
      </w:r>
    </w:p>
    <w:p>
      <w:r>
        <w:t xml:space="preserve">joka voitti vuoden tulokkaan NBA:ssa 1997</w:t>
      </w:r>
    </w:p>
    <w:p>
      <w:r>
        <w:rPr>
          <w:b/>
        </w:rPr>
        <w:t xml:space="preserve">Tulos</w:t>
      </w:r>
    </w:p>
    <w:p>
      <w:r>
        <w:t xml:space="preserve">Tim Duncan</w:t>
      </w:r>
    </w:p>
    <w:p>
      <w:r>
        <w:rPr>
          <w:b/>
        </w:rPr>
        <w:t xml:space="preserve">Esimerkki 7.6095</w:t>
      </w:r>
    </w:p>
    <w:p>
      <w:r>
        <w:t xml:space="preserve">kuka on ehdolla Yhdysvaltain senaattiin Uudessa Meksikossa?</w:t>
      </w:r>
    </w:p>
    <w:p>
      <w:r>
        <w:rPr>
          <w:b/>
        </w:rPr>
        <w:t xml:space="preserve">Tulos</w:t>
      </w:r>
    </w:p>
    <w:p>
      <w:r>
        <w:t xml:space="preserve">Martin Heinrich</w:t>
      </w:r>
    </w:p>
    <w:p>
      <w:r>
        <w:rPr>
          <w:b/>
        </w:rPr>
        <w:t xml:space="preserve">Tulos</w:t>
      </w:r>
    </w:p>
    <w:p>
      <w:r>
        <w:t xml:space="preserve">Mick Rich</w:t>
      </w:r>
    </w:p>
    <w:p>
      <w:r>
        <w:rPr>
          <w:b/>
        </w:rPr>
        <w:t xml:space="preserve">Esimerkki 7.6096</w:t>
      </w:r>
    </w:p>
    <w:p>
      <w:r>
        <w:t xml:space="preserve">joka lauloi "Kissa on kehdossa".</w:t>
      </w:r>
    </w:p>
    <w:p>
      <w:r>
        <w:rPr>
          <w:b/>
        </w:rPr>
        <w:t xml:space="preserve">Tulos</w:t>
      </w:r>
    </w:p>
    <w:p>
      <w:r>
        <w:t xml:space="preserve">Harry Chapin</w:t>
      </w:r>
    </w:p>
    <w:p>
      <w:r>
        <w:rPr>
          <w:b/>
        </w:rPr>
        <w:t xml:space="preserve">Esimerkki 7.6097</w:t>
      </w:r>
    </w:p>
    <w:p>
      <w:r>
        <w:t xml:space="preserve">kuka käyttää eniten rahaa sotilaallisiin menoihin maailmassa</w:t>
      </w:r>
    </w:p>
    <w:p>
      <w:r>
        <w:rPr>
          <w:b/>
        </w:rPr>
        <w:t xml:space="preserve">Tulos</w:t>
      </w:r>
    </w:p>
    <w:p>
      <w:r>
        <w:t xml:space="preserve">Yhdysvallat</w:t>
      </w:r>
    </w:p>
    <w:p>
      <w:r>
        <w:rPr>
          <w:b/>
        </w:rPr>
        <w:t xml:space="preserve">Esimerkki 7.6098</w:t>
      </w:r>
    </w:p>
    <w:p>
      <w:r>
        <w:t xml:space="preserve">Millaisella koneella ulkoministeri lentää?</w:t>
      </w:r>
    </w:p>
    <w:p>
      <w:r>
        <w:rPr>
          <w:b/>
        </w:rPr>
        <w:t xml:space="preserve">Tulos</w:t>
      </w:r>
    </w:p>
    <w:p>
      <w:r>
        <w:t xml:space="preserve">Boeing C-32</w:t>
      </w:r>
    </w:p>
    <w:p>
      <w:r>
        <w:rPr>
          <w:b/>
        </w:rPr>
        <w:t xml:space="preserve">Esimerkki 7.6099</w:t>
      </w:r>
    </w:p>
    <w:p>
      <w:r>
        <w:t xml:space="preserve">suurin uhka lajien elinympäristöjen häviämiselle on ____.</w:t>
      </w:r>
    </w:p>
    <w:p>
      <w:r>
        <w:rPr>
          <w:b/>
        </w:rPr>
        <w:t xml:space="preserve">Tulos</w:t>
      </w:r>
    </w:p>
    <w:p>
      <w:r>
        <w:t xml:space="preserve">Luontotyyppien raivaaminen maataloutta varten</w:t>
      </w:r>
    </w:p>
    <w:p>
      <w:r>
        <w:rPr>
          <w:b/>
        </w:rPr>
        <w:t xml:space="preserve">Esimerkki 7.6100</w:t>
      </w:r>
    </w:p>
    <w:p>
      <w:r>
        <w:t xml:space="preserve">verkkokalvon sauvasolut sisältävät valoa absorboivaa pigmenttiä nimeltä</w:t>
      </w:r>
    </w:p>
    <w:p>
      <w:r>
        <w:rPr>
          <w:b/>
        </w:rPr>
        <w:t xml:space="preserve">Tulos</w:t>
      </w:r>
    </w:p>
    <w:p>
      <w:r>
        <w:t xml:space="preserve">rodopsiini</w:t>
      </w:r>
    </w:p>
    <w:p>
      <w:r>
        <w:rPr>
          <w:b/>
        </w:rPr>
        <w:t xml:space="preserve">Esimerkki 7.6101</w:t>
      </w:r>
    </w:p>
    <w:p>
      <w:r>
        <w:t xml:space="preserve">Missä kesäolympialaiset järjestetään kahden vuoden kuluttua?</w:t>
      </w:r>
    </w:p>
    <w:p>
      <w:r>
        <w:rPr>
          <w:b/>
        </w:rPr>
        <w:t xml:space="preserve">Tulos</w:t>
      </w:r>
    </w:p>
    <w:p>
      <w:r>
        <w:t xml:space="preserve">Tokio</w:t>
      </w:r>
    </w:p>
    <w:p>
      <w:r>
        <w:rPr>
          <w:b/>
        </w:rPr>
        <w:t xml:space="preserve">Esimerkki 7.6102</w:t>
      </w:r>
    </w:p>
    <w:p>
      <w:r>
        <w:t xml:space="preserve">Milloin kaksi hallituksen sopimusta julkaistiin?</w:t>
      </w:r>
    </w:p>
    <w:p>
      <w:r>
        <w:rPr>
          <w:b/>
        </w:rPr>
        <w:t xml:space="preserve">Tulos</w:t>
      </w:r>
    </w:p>
    <w:p>
      <w:r>
        <w:t xml:space="preserve">1689</w:t>
      </w:r>
    </w:p>
    <w:p>
      <w:r>
        <w:rPr>
          <w:b/>
        </w:rPr>
        <w:t xml:space="preserve">Esimerkki 7.6103</w:t>
      </w:r>
    </w:p>
    <w:p>
      <w:r>
        <w:t xml:space="preserve">lyhin etäisyys kahden maan pinnalla olevan pisteen välillä on seuraava</w:t>
      </w:r>
    </w:p>
    <w:p>
      <w:r>
        <w:rPr>
          <w:b/>
        </w:rPr>
        <w:t xml:space="preserve">Tulos</w:t>
      </w:r>
    </w:p>
    <w:p>
      <w:r>
        <w:t xml:space="preserve">suurympyrän etäisyys</w:t>
      </w:r>
    </w:p>
    <w:p>
      <w:r>
        <w:rPr>
          <w:b/>
        </w:rPr>
        <w:t xml:space="preserve">Esimerkki 7.6104</w:t>
      </w:r>
    </w:p>
    <w:p>
      <w:r>
        <w:t xml:space="preserve">joka lauloi laulun Yö alkaa loistaa...</w:t>
      </w:r>
    </w:p>
    <w:p>
      <w:r>
        <w:rPr>
          <w:b/>
        </w:rPr>
        <w:t xml:space="preserve">Tulos</w:t>
      </w:r>
    </w:p>
    <w:p>
      <w:r>
        <w:t xml:space="preserve">B.E.R.</w:t>
      </w:r>
    </w:p>
    <w:p>
      <w:r>
        <w:rPr>
          <w:b/>
        </w:rPr>
        <w:t xml:space="preserve">Esimerkki 7.6105</w:t>
      </w:r>
    </w:p>
    <w:p>
      <w:r>
        <w:t xml:space="preserve">Milloin Niagaran putoukset perustettiin kansallispuistoksi?</w:t>
      </w:r>
    </w:p>
    <w:p>
      <w:r>
        <w:rPr>
          <w:b/>
        </w:rPr>
        <w:t xml:space="preserve">Tulos</w:t>
      </w:r>
    </w:p>
    <w:p>
      <w:r>
        <w:t xml:space="preserve">1885</w:t>
      </w:r>
    </w:p>
    <w:p>
      <w:r>
        <w:rPr>
          <w:b/>
        </w:rPr>
        <w:t xml:space="preserve">Esimerkki 7.6106</w:t>
      </w:r>
    </w:p>
    <w:p>
      <w:r>
        <w:t xml:space="preserve">kuka omistaa oikeudet supersankari Shazamiin?</w:t>
      </w:r>
    </w:p>
    <w:p>
      <w:r>
        <w:rPr>
          <w:b/>
        </w:rPr>
        <w:t xml:space="preserve">Tulos</w:t>
      </w:r>
    </w:p>
    <w:p>
      <w:r>
        <w:t xml:space="preserve">DC Comics</w:t>
      </w:r>
    </w:p>
    <w:p>
      <w:r>
        <w:rPr>
          <w:b/>
        </w:rPr>
        <w:t xml:space="preserve">Esimerkki 7.6107</w:t>
      </w:r>
    </w:p>
    <w:p>
      <w:r>
        <w:t xml:space="preserve">Milloin New Orleansin muistomerkit rakennettiin?</w:t>
      </w:r>
    </w:p>
    <w:p>
      <w:r>
        <w:rPr>
          <w:b/>
        </w:rPr>
        <w:t xml:space="preserve">Tulos</w:t>
      </w:r>
    </w:p>
    <w:p>
      <w:r>
        <w:t xml:space="preserve">1884,</w:t>
      </w:r>
    </w:p>
    <w:p>
      <w:r>
        <w:rPr>
          <w:b/>
        </w:rPr>
        <w:t xml:space="preserve">Esimerkki 7.6108</w:t>
      </w:r>
    </w:p>
    <w:p>
      <w:r>
        <w:t xml:space="preserve">kuinka monta kertaa Manu on voittanut Mestarien liigan?</w:t>
      </w:r>
    </w:p>
    <w:p>
      <w:r>
        <w:rPr>
          <w:b/>
        </w:rPr>
        <w:t xml:space="preserve">Tulos</w:t>
      </w:r>
    </w:p>
    <w:p>
      <w:r>
        <w:t xml:space="preserve">kolme</w:t>
      </w:r>
    </w:p>
    <w:p>
      <w:r>
        <w:rPr>
          <w:b/>
        </w:rPr>
        <w:t xml:space="preserve">Esimerkki 7.6109</w:t>
      </w:r>
    </w:p>
    <w:p>
      <w:r>
        <w:t xml:space="preserve">kaikkien aikojen myydyin videopeli numero 1</w:t>
      </w:r>
    </w:p>
    <w:p>
      <w:r>
        <w:rPr>
          <w:b/>
        </w:rPr>
        <w:t xml:space="preserve">Tulos</w:t>
      </w:r>
    </w:p>
    <w:p>
      <w:r>
        <w:t xml:space="preserve">Tetris</w:t>
      </w:r>
    </w:p>
    <w:p>
      <w:r>
        <w:rPr>
          <w:b/>
        </w:rPr>
        <w:t xml:space="preserve">Esimerkki 7.6110</w:t>
      </w:r>
    </w:p>
    <w:p>
      <w:r>
        <w:t xml:space="preserve">Milloin Attack on Titanin seuraava osa ilmestyy?</w:t>
      </w:r>
    </w:p>
    <w:p>
      <w:r>
        <w:rPr>
          <w:b/>
        </w:rPr>
        <w:t xml:space="preserve">Tulos</w:t>
      </w:r>
    </w:p>
    <w:p>
      <w:r>
        <w:t xml:space="preserve">3. heinäkuuta 2018</w:t>
      </w:r>
    </w:p>
    <w:p>
      <w:r>
        <w:rPr>
          <w:b/>
        </w:rPr>
        <w:t xml:space="preserve">Esimerkki 7.6111</w:t>
      </w:r>
    </w:p>
    <w:p>
      <w:r>
        <w:t xml:space="preserve">Milloin Tampa voitti Stanley Cupin viimeksi?</w:t>
      </w:r>
    </w:p>
    <w:p>
      <w:r>
        <w:rPr>
          <w:b/>
        </w:rPr>
        <w:t xml:space="preserve">Tulos</w:t>
      </w:r>
    </w:p>
    <w:p>
      <w:r>
        <w:t xml:space="preserve">2003-04</w:t>
      </w:r>
    </w:p>
    <w:p>
      <w:r>
        <w:rPr>
          <w:b/>
        </w:rPr>
        <w:t xml:space="preserve">Esimerkki 7.6112</w:t>
      </w:r>
    </w:p>
    <w:p>
      <w:r>
        <w:t xml:space="preserve">Missä kateenkorvan rauhanen sijaitsee ihmiskehossa?</w:t>
      </w:r>
    </w:p>
    <w:p>
      <w:r>
        <w:rPr>
          <w:b/>
        </w:rPr>
        <w:t xml:space="preserve">Tulos</w:t>
      </w:r>
    </w:p>
    <w:p>
      <w:r>
        <w:t xml:space="preserve">anteriorinen ylempi välikarsina</w:t>
      </w:r>
    </w:p>
    <w:p>
      <w:r>
        <w:rPr>
          <w:b/>
        </w:rPr>
        <w:t xml:space="preserve">Tulos</w:t>
      </w:r>
    </w:p>
    <w:p>
      <w:r>
        <w:t xml:space="preserve">sydämen edessä</w:t>
      </w:r>
    </w:p>
    <w:p>
      <w:r>
        <w:rPr>
          <w:b/>
        </w:rPr>
        <w:t xml:space="preserve">Tulos</w:t>
      </w:r>
    </w:p>
    <w:p>
      <w:r>
        <w:t xml:space="preserve">rintalastan takana</w:t>
      </w:r>
    </w:p>
    <w:p>
      <w:r>
        <w:rPr>
          <w:b/>
        </w:rPr>
        <w:t xml:space="preserve">Esimerkki 7.6113</w:t>
      </w:r>
    </w:p>
    <w:p>
      <w:r>
        <w:t xml:space="preserve">Milloin flyers oli viimeksi pudotuspeleissä?</w:t>
      </w:r>
    </w:p>
    <w:p>
      <w:r>
        <w:rPr>
          <w:b/>
        </w:rPr>
        <w:t xml:space="preserve">Tulos</w:t>
      </w:r>
    </w:p>
    <w:p>
      <w:r>
        <w:t xml:space="preserve">2015-16</w:t>
      </w:r>
    </w:p>
    <w:p>
      <w:r>
        <w:rPr>
          <w:b/>
        </w:rPr>
        <w:t xml:space="preserve">Esimerkki 7.6114</w:t>
      </w:r>
    </w:p>
    <w:p>
      <w:r>
        <w:t xml:space="preserve">Kuka koomikko sanoi, että jahtaa minua...</w:t>
      </w:r>
    </w:p>
    <w:p>
      <w:r>
        <w:rPr>
          <w:b/>
        </w:rPr>
        <w:t xml:space="preserve">Tulos</w:t>
      </w:r>
    </w:p>
    <w:p>
      <w:r>
        <w:t xml:space="preserve">Duncan Norvelle</w:t>
      </w:r>
    </w:p>
    <w:p>
      <w:r>
        <w:rPr>
          <w:b/>
        </w:rPr>
        <w:t xml:space="preserve">Esimerkki 7.6115</w:t>
      </w:r>
    </w:p>
    <w:p>
      <w:r>
        <w:t xml:space="preserve">kuinka monta kirjainta ranskalaisissa aakkosissa on</w:t>
      </w:r>
    </w:p>
    <w:p>
      <w:r>
        <w:rPr>
          <w:b/>
        </w:rPr>
        <w:t xml:space="preserve">Tulos</w:t>
      </w:r>
    </w:p>
    <w:p>
      <w:r>
        <w:t xml:space="preserve">26</w:t>
      </w:r>
    </w:p>
    <w:p>
      <w:r>
        <w:rPr>
          <w:b/>
        </w:rPr>
        <w:t xml:space="preserve">Esimerkki 7.6116</w:t>
      </w:r>
    </w:p>
    <w:p>
      <w:r>
        <w:t xml:space="preserve">joka sanoi, että rakastan häntä ja kutsun häntä Georgeksi.</w:t>
      </w:r>
    </w:p>
    <w:p>
      <w:r>
        <w:rPr>
          <w:b/>
        </w:rPr>
        <w:t xml:space="preserve">Tulos</w:t>
      </w:r>
    </w:p>
    <w:p>
      <w:r>
        <w:t xml:space="preserve">Mel Blanc</w:t>
      </w:r>
    </w:p>
    <w:p>
      <w:r>
        <w:rPr>
          <w:b/>
        </w:rPr>
        <w:t xml:space="preserve">Esimerkki 7.6117</w:t>
      </w:r>
    </w:p>
    <w:p>
      <w:r>
        <w:t xml:space="preserve">mikä oli ykkösbiisi 3. heinäkuuta 1974?</w:t>
      </w:r>
    </w:p>
    <w:p>
      <w:r>
        <w:rPr>
          <w:b/>
        </w:rPr>
        <w:t xml:space="preserve">Tulos</w:t>
      </w:r>
    </w:p>
    <w:p>
      <w:r>
        <w:t xml:space="preserve">"Auringonlasku"</w:t>
      </w:r>
    </w:p>
    <w:p>
      <w:r>
        <w:rPr>
          <w:b/>
        </w:rPr>
        <w:t xml:space="preserve">Esimerkki 7.6118</w:t>
      </w:r>
    </w:p>
    <w:p>
      <w:r>
        <w:t xml:space="preserve">Mikä on Pohjois-Amerikan vanhin sivilisaatio?</w:t>
      </w:r>
    </w:p>
    <w:p>
      <w:r>
        <w:rPr>
          <w:b/>
        </w:rPr>
        <w:t xml:space="preserve">Tulos</w:t>
      </w:r>
    </w:p>
    <w:p>
      <w:r>
        <w:t xml:space="preserve">Norte Chico-sivilisaatio</w:t>
      </w:r>
    </w:p>
    <w:p>
      <w:r>
        <w:rPr>
          <w:b/>
        </w:rPr>
        <w:t xml:space="preserve">Tulos</w:t>
      </w:r>
    </w:p>
    <w:p>
      <w:r>
        <w:t xml:space="preserve">Caral-Supe</w:t>
      </w:r>
    </w:p>
    <w:p>
      <w:r>
        <w:rPr>
          <w:b/>
        </w:rPr>
        <w:t xml:space="preserve">Esimerkki 7.6119</w:t>
      </w:r>
    </w:p>
    <w:p>
      <w:r>
        <w:t xml:space="preserve">korkeimman oikeuden tapaus, jossa vahvistettiin selkeän ja välittömän vaaran testi ilmaisun rajoittamiseksi.</w:t>
      </w:r>
    </w:p>
    <w:p>
      <w:r>
        <w:rPr>
          <w:b/>
        </w:rPr>
        <w:t xml:space="preserve">Tulos</w:t>
      </w:r>
    </w:p>
    <w:p>
      <w:r>
        <w:t xml:space="preserve">Schenck v. Yhdysvallat</w:t>
      </w:r>
    </w:p>
    <w:p>
      <w:r>
        <w:rPr>
          <w:b/>
        </w:rPr>
        <w:t xml:space="preserve">Esimerkki 7.6120</w:t>
      </w:r>
    </w:p>
    <w:p>
      <w:r>
        <w:t xml:space="preserve">Kuinka paljon Kalifornian osavaltio maksaa liittovaltion veroja?</w:t>
      </w:r>
    </w:p>
    <w:p>
      <w:r>
        <w:rPr>
          <w:b/>
        </w:rPr>
        <w:t xml:space="preserve">Tulos</w:t>
      </w:r>
    </w:p>
    <w:p>
      <w:r>
        <w:t xml:space="preserve">$405,851,295</w:t>
      </w:r>
    </w:p>
    <w:p>
      <w:r>
        <w:rPr>
          <w:b/>
        </w:rPr>
        <w:t xml:space="preserve">Esimerkki 7.6121</w:t>
      </w:r>
    </w:p>
    <w:p>
      <w:r>
        <w:t xml:space="preserve">joka johti suurta sioux-kapinaa vuonna 1862 -</w:t>
      </w:r>
    </w:p>
    <w:p>
      <w:r>
        <w:rPr>
          <w:b/>
        </w:rPr>
        <w:t xml:space="preserve">Tulos</w:t>
      </w:r>
    </w:p>
    <w:p>
      <w:r>
        <w:t xml:space="preserve">Little Crow</w:t>
      </w:r>
    </w:p>
    <w:p>
      <w:r>
        <w:rPr>
          <w:b/>
        </w:rPr>
        <w:t xml:space="preserve">Tulos</w:t>
      </w:r>
    </w:p>
    <w:p>
      <w:r>
        <w:t xml:space="preserve">Iso kotka</w:t>
      </w:r>
    </w:p>
    <w:p>
      <w:r>
        <w:rPr>
          <w:b/>
        </w:rPr>
        <w:t xml:space="preserve">Tulos</w:t>
      </w:r>
    </w:p>
    <w:p>
      <w:r>
        <w:t xml:space="preserve">Shakopee</w:t>
      </w:r>
    </w:p>
    <w:p>
      <w:r>
        <w:rPr>
          <w:b/>
        </w:rPr>
        <w:t xml:space="preserve">Tulos</w:t>
      </w:r>
    </w:p>
    <w:p>
      <w:r>
        <w:t xml:space="preserve">Wabasha</w:t>
      </w:r>
    </w:p>
    <w:p>
      <w:r>
        <w:rPr>
          <w:b/>
        </w:rPr>
        <w:t xml:space="preserve">Esimerkki 7.6122</w:t>
      </w:r>
    </w:p>
    <w:p>
      <w:r>
        <w:t xml:space="preserve">kuinka monta jaksoa kauden 1 girlfriends opas avioeroon</w:t>
      </w:r>
    </w:p>
    <w:p>
      <w:r>
        <w:rPr>
          <w:b/>
        </w:rPr>
        <w:t xml:space="preserve">Tulos</w:t>
      </w:r>
    </w:p>
    <w:p>
      <w:r>
        <w:t xml:space="preserve">13</w:t>
      </w:r>
    </w:p>
    <w:p>
      <w:r>
        <w:rPr>
          <w:b/>
        </w:rPr>
        <w:t xml:space="preserve">Esimerkki 7.6123</w:t>
      </w:r>
    </w:p>
    <w:p>
      <w:r>
        <w:t xml:space="preserve">joka näyttelee äitiä tähdiemme vika -elokuvassa.</w:t>
      </w:r>
    </w:p>
    <w:p>
      <w:r>
        <w:rPr>
          <w:b/>
        </w:rPr>
        <w:t xml:space="preserve">Tulos</w:t>
      </w:r>
    </w:p>
    <w:p>
      <w:r>
        <w:t xml:space="preserve">Emily Bach</w:t>
      </w:r>
    </w:p>
    <w:p>
      <w:r>
        <w:rPr>
          <w:b/>
        </w:rPr>
        <w:t xml:space="preserve">Esimerkki 7.6124</w:t>
      </w:r>
    </w:p>
    <w:p>
      <w:r>
        <w:t xml:space="preserve">joka näyttelee Marniea elokuvassa "Tuo se takaisin".</w:t>
      </w:r>
    </w:p>
    <w:p>
      <w:r>
        <w:rPr>
          <w:b/>
        </w:rPr>
        <w:t xml:space="preserve">Tulos</w:t>
      </w:r>
    </w:p>
    <w:p>
      <w:r>
        <w:t xml:space="preserve">Bethany Joy Lenz</w:t>
      </w:r>
    </w:p>
    <w:p>
      <w:r>
        <w:rPr>
          <w:b/>
        </w:rPr>
        <w:t xml:space="preserve">Esimerkki 7.6125</w:t>
      </w:r>
    </w:p>
    <w:p>
      <w:r>
        <w:t xml:space="preserve">Milloin ford f150 raptor tuli markkinoille?</w:t>
      </w:r>
    </w:p>
    <w:p>
      <w:r>
        <w:rPr>
          <w:b/>
        </w:rPr>
        <w:t xml:space="preserve">Tulos</w:t>
      </w:r>
    </w:p>
    <w:p>
      <w:r>
        <w:t xml:space="preserve">Vuodeksi 2010</w:t>
      </w:r>
    </w:p>
    <w:p>
      <w:r>
        <w:rPr>
          <w:b/>
        </w:rPr>
        <w:t xml:space="preserve">Esimerkki 7.6126</w:t>
      </w:r>
    </w:p>
    <w:p>
      <w:r>
        <w:t xml:space="preserve">Milloin imo:n smcp:tä olisi käytettävä?</w:t>
      </w:r>
    </w:p>
    <w:p>
      <w:r>
        <w:rPr>
          <w:b/>
        </w:rPr>
        <w:t xml:space="preserve">Tulos</w:t>
      </w:r>
    </w:p>
    <w:p>
      <w:r>
        <w:t xml:space="preserve">Laiva uppoaa</w:t>
      </w:r>
    </w:p>
    <w:p>
      <w:r>
        <w:rPr>
          <w:b/>
        </w:rPr>
        <w:t xml:space="preserve">Tulos</w:t>
      </w:r>
    </w:p>
    <w:p>
      <w:r>
        <w:t xml:space="preserve">Jään aiheuttamat vahingot alukselle</w:t>
      </w:r>
    </w:p>
    <w:p>
      <w:r>
        <w:rPr>
          <w:b/>
        </w:rPr>
        <w:t xml:space="preserve">Esimerkki 7.6127</w:t>
      </w:r>
    </w:p>
    <w:p>
      <w:r>
        <w:t xml:space="preserve">joka näyttelee orjantappurakuningatarta Game of Thronesissa.</w:t>
      </w:r>
    </w:p>
    <w:p>
      <w:r>
        <w:rPr>
          <w:b/>
        </w:rPr>
        <w:t xml:space="preserve">Tulos</w:t>
      </w:r>
    </w:p>
    <w:p>
      <w:r>
        <w:t xml:space="preserve">Diana Rigg</w:t>
      </w:r>
    </w:p>
    <w:p>
      <w:r>
        <w:rPr>
          <w:b/>
        </w:rPr>
        <w:t xml:space="preserve">Esimerkki 7.6128</w:t>
      </w:r>
    </w:p>
    <w:p>
      <w:r>
        <w:t xml:space="preserve">mitä ohjelmointikieltä käytetään microsoft accessissa?</w:t>
      </w:r>
    </w:p>
    <w:p>
      <w:r>
        <w:rPr>
          <w:b/>
        </w:rPr>
        <w:t xml:space="preserve">Tulos</w:t>
      </w:r>
    </w:p>
    <w:p>
      <w:r>
        <w:t xml:space="preserve">Visual Basic for Applications</w:t>
      </w:r>
    </w:p>
    <w:p>
      <w:r>
        <w:rPr>
          <w:b/>
        </w:rPr>
        <w:t xml:space="preserve">Esimerkki 7.6129</w:t>
      </w:r>
    </w:p>
    <w:p>
      <w:r>
        <w:t xml:space="preserve">kuka näyttelee elokuvassa kun Roomassa</w:t>
      </w:r>
    </w:p>
    <w:p>
      <w:r>
        <w:rPr>
          <w:b/>
        </w:rPr>
        <w:t xml:space="preserve">Tulos</w:t>
      </w:r>
    </w:p>
    <w:p>
      <w:r>
        <w:t xml:space="preserve">Kristen Bell ja Josh Duhamel</w:t>
      </w:r>
    </w:p>
    <w:p>
      <w:r>
        <w:rPr>
          <w:b/>
        </w:rPr>
        <w:t xml:space="preserve">Esimerkki 7.6130</w:t>
      </w:r>
    </w:p>
    <w:p>
      <w:r>
        <w:t xml:space="preserve">joka johti kongressin istuntoa vuonna 1905.</w:t>
      </w:r>
    </w:p>
    <w:p>
      <w:r>
        <w:rPr>
          <w:b/>
        </w:rPr>
        <w:t xml:space="preserve">Tulos</w:t>
      </w:r>
    </w:p>
    <w:p>
      <w:r>
        <w:t xml:space="preserve">Gopal Krishna Gokhale</w:t>
      </w:r>
    </w:p>
    <w:p>
      <w:r>
        <w:rPr>
          <w:b/>
        </w:rPr>
        <w:t xml:space="preserve">Esimerkki 7.6131</w:t>
      </w:r>
    </w:p>
    <w:p>
      <w:r>
        <w:t xml:space="preserve">autojen hiilidioksidipäästöjen ja tehtaiden saasteiden vähentämiseksi käyttöön otettu vero.</w:t>
      </w:r>
    </w:p>
    <w:p>
      <w:r>
        <w:rPr>
          <w:b/>
        </w:rPr>
        <w:t xml:space="preserve">Tulos</w:t>
      </w:r>
    </w:p>
    <w:p>
      <w:r>
        <w:t xml:space="preserve">hiilivero</w:t>
      </w:r>
    </w:p>
    <w:p>
      <w:r>
        <w:rPr>
          <w:b/>
        </w:rPr>
        <w:t xml:space="preserve">Esimerkki 7.6132</w:t>
      </w:r>
    </w:p>
    <w:p>
      <w:r>
        <w:t xml:space="preserve">mistä suurin osa sähköstä tulee</w:t>
      </w:r>
    </w:p>
    <w:p>
      <w:r>
        <w:rPr>
          <w:b/>
        </w:rPr>
        <w:t xml:space="preserve">Tulos</w:t>
      </w:r>
    </w:p>
    <w:p>
      <w:r>
        <w:t xml:space="preserve">fossiiliset polttoaineet</w:t>
      </w:r>
    </w:p>
    <w:p>
      <w:r>
        <w:rPr>
          <w:b/>
        </w:rPr>
        <w:t xml:space="preserve">Esimerkki 7.6133</w:t>
      </w:r>
    </w:p>
    <w:p>
      <w:r>
        <w:t xml:space="preserve">Kuka on Arathorn Sormusten herrasta?</w:t>
      </w:r>
    </w:p>
    <w:p>
      <w:r>
        <w:rPr>
          <w:b/>
        </w:rPr>
        <w:t xml:space="preserve">Tulos</w:t>
      </w:r>
    </w:p>
    <w:p>
      <w:r>
        <w:t xml:space="preserve">Aragornin isä</w:t>
      </w:r>
    </w:p>
    <w:p>
      <w:r>
        <w:rPr>
          <w:b/>
        </w:rPr>
        <w:t xml:space="preserve">Esimerkki 7.6134</w:t>
      </w:r>
    </w:p>
    <w:p>
      <w:r>
        <w:t xml:space="preserve">missä he kuvasivat tuhkan vs. evil dead</w:t>
      </w:r>
    </w:p>
    <w:p>
      <w:r>
        <w:rPr>
          <w:b/>
        </w:rPr>
        <w:t xml:space="preserve">Tulos</w:t>
      </w:r>
    </w:p>
    <w:p>
      <w:r>
        <w:t xml:space="preserve">Uusi-Seelanti</w:t>
      </w:r>
    </w:p>
    <w:p>
      <w:r>
        <w:rPr>
          <w:b/>
        </w:rPr>
        <w:t xml:space="preserve">Esimerkki 7.6135</w:t>
      </w:r>
    </w:p>
    <w:p>
      <w:r>
        <w:t xml:space="preserve">jotka ilmestyivät talven loputtua ja auttoivat kouluttamaan mannermaan armeijaa -</w:t>
      </w:r>
    </w:p>
    <w:p>
      <w:r>
        <w:rPr>
          <w:b/>
        </w:rPr>
        <w:t xml:space="preserve">Tulos</w:t>
      </w:r>
    </w:p>
    <w:p>
      <w:r>
        <w:t xml:space="preserve">Paroni Friedrich von Steuben</w:t>
      </w:r>
    </w:p>
    <w:p>
      <w:r>
        <w:rPr>
          <w:b/>
        </w:rPr>
        <w:t xml:space="preserve">Esimerkki 7.6136</w:t>
      </w:r>
    </w:p>
    <w:p>
      <w:r>
        <w:t xml:space="preserve">Milloin San Jacinton taistelu alkoi ja päättyi?</w:t>
      </w:r>
    </w:p>
    <w:p>
      <w:r>
        <w:rPr>
          <w:b/>
        </w:rPr>
        <w:t xml:space="preserve">Tulos</w:t>
      </w:r>
    </w:p>
    <w:p>
      <w:r>
        <w:t xml:space="preserve">huhtikuu 21, 1836</w:t>
      </w:r>
    </w:p>
    <w:p>
      <w:r>
        <w:rPr>
          <w:b/>
        </w:rPr>
        <w:t xml:space="preserve">Esimerkki 7.6137</w:t>
      </w:r>
    </w:p>
    <w:p>
      <w:r>
        <w:t xml:space="preserve">kuinka monta etappia Ranskan ympäriajossa on?</w:t>
      </w:r>
    </w:p>
    <w:p>
      <w:r>
        <w:rPr>
          <w:b/>
        </w:rPr>
        <w:t xml:space="preserve">Tulos</w:t>
      </w:r>
    </w:p>
    <w:p>
      <w:r>
        <w:t xml:space="preserve">21</w:t>
      </w:r>
    </w:p>
    <w:p>
      <w:r>
        <w:rPr>
          <w:b/>
        </w:rPr>
        <w:t xml:space="preserve">Esimerkki 7.6138</w:t>
      </w:r>
    </w:p>
    <w:p>
      <w:r>
        <w:t xml:space="preserve">joka näyttelee herra Crousea "Hyvässä vaimossa" -ohjelmassa.</w:t>
      </w:r>
    </w:p>
    <w:p>
      <w:r>
        <w:rPr>
          <w:b/>
        </w:rPr>
        <w:t xml:space="preserve">Tulos</w:t>
      </w:r>
    </w:p>
    <w:p>
      <w:r>
        <w:t xml:space="preserve">Jeffrey Dean Morgan</w:t>
      </w:r>
    </w:p>
    <w:p>
      <w:r>
        <w:rPr>
          <w:b/>
        </w:rPr>
        <w:t xml:space="preserve">Esimerkki 7.6139</w:t>
      </w:r>
    </w:p>
    <w:p>
      <w:r>
        <w:t xml:space="preserve">kuinka kaukana victoria tx on rannasta?</w:t>
      </w:r>
    </w:p>
    <w:p>
      <w:r>
        <w:rPr>
          <w:b/>
        </w:rPr>
        <w:t xml:space="preserve">Tulos</w:t>
      </w:r>
    </w:p>
    <w:p>
      <w:r>
        <w:t xml:space="preserve">30 mailia</w:t>
      </w:r>
    </w:p>
    <w:p>
      <w:r>
        <w:rPr>
          <w:b/>
        </w:rPr>
        <w:t xml:space="preserve">Esimerkki 7.6140</w:t>
      </w:r>
    </w:p>
    <w:p>
      <w:r>
        <w:t xml:space="preserve">Kuka tekee Lisan äänen Simpsoneissa?</w:t>
      </w:r>
    </w:p>
    <w:p>
      <w:r>
        <w:rPr>
          <w:b/>
        </w:rPr>
        <w:t xml:space="preserve">Tulos</w:t>
      </w:r>
    </w:p>
    <w:p>
      <w:r>
        <w:t xml:space="preserve">Martha Maria Yeardley Smith</w:t>
      </w:r>
    </w:p>
    <w:p>
      <w:r>
        <w:rPr>
          <w:b/>
        </w:rPr>
        <w:t xml:space="preserve">Esimerkki 7.6141</w:t>
      </w:r>
    </w:p>
    <w:p>
      <w:r>
        <w:t xml:space="preserve">joka näyttelee Yvonnea elokuvassa Can I have your number...</w:t>
      </w:r>
    </w:p>
    <w:p>
      <w:r>
        <w:rPr>
          <w:b/>
        </w:rPr>
        <w:t xml:space="preserve">Tulos</w:t>
      </w:r>
    </w:p>
    <w:p>
      <w:r>
        <w:t xml:space="preserve">Tika Sumpter</w:t>
      </w:r>
    </w:p>
    <w:p>
      <w:r>
        <w:rPr>
          <w:b/>
        </w:rPr>
        <w:t xml:space="preserve">Esimerkki 7.6142</w:t>
      </w:r>
    </w:p>
    <w:p>
      <w:r>
        <w:t xml:space="preserve">kuka oli ihmisen ja kansalaisen oikeuksien julistuksen kirjoittanut</w:t>
      </w:r>
    </w:p>
    <w:p>
      <w:r>
        <w:rPr>
          <w:b/>
        </w:rPr>
        <w:t xml:space="preserve">Tulos</w:t>
      </w:r>
    </w:p>
    <w:p>
      <w:r>
        <w:t xml:space="preserve">Thomas Jefferson</w:t>
      </w:r>
    </w:p>
    <w:p>
      <w:r>
        <w:rPr>
          <w:b/>
        </w:rPr>
        <w:t xml:space="preserve">Tulos</w:t>
      </w:r>
    </w:p>
    <w:p>
      <w:r>
        <w:t xml:space="preserve">Honoré Mirabeau</w:t>
      </w:r>
    </w:p>
    <w:p>
      <w:r>
        <w:rPr>
          <w:b/>
        </w:rPr>
        <w:t xml:space="preserve">Tulos</w:t>
      </w:r>
    </w:p>
    <w:p>
      <w:r>
        <w:t xml:space="preserve">Kenraali Lafayette</w:t>
      </w:r>
    </w:p>
    <w:p>
      <w:r>
        <w:rPr>
          <w:b/>
        </w:rPr>
        <w:t xml:space="preserve">Esimerkki 7.6143</w:t>
      </w:r>
    </w:p>
    <w:p>
      <w:r>
        <w:t xml:space="preserve">joka tunnetaan Intian maitomiehenä.</w:t>
      </w:r>
    </w:p>
    <w:p>
      <w:r>
        <w:rPr>
          <w:b/>
        </w:rPr>
        <w:t xml:space="preserve">Tulos</w:t>
      </w:r>
    </w:p>
    <w:p>
      <w:r>
        <w:t xml:space="preserve">Verghese Kurien</w:t>
      </w:r>
    </w:p>
    <w:p>
      <w:r>
        <w:rPr>
          <w:b/>
        </w:rPr>
        <w:t xml:space="preserve">Esimerkki 7.6144</w:t>
      </w:r>
    </w:p>
    <w:p>
      <w:r>
        <w:t xml:space="preserve">palomuuria käytetään viestinnässä suojaamaan</w:t>
      </w:r>
    </w:p>
    <w:p>
      <w:r>
        <w:rPr>
          <w:b/>
        </w:rPr>
        <w:t xml:space="preserve">Tulos</w:t>
      </w:r>
    </w:p>
    <w:p>
      <w:r>
        <w:t xml:space="preserve">epäluotettava ulkoinen verkko</w:t>
      </w:r>
    </w:p>
    <w:p>
      <w:r>
        <w:rPr>
          <w:b/>
        </w:rPr>
        <w:t xml:space="preserve">Esimerkki 7.6145</w:t>
      </w:r>
    </w:p>
    <w:p>
      <w:r>
        <w:t xml:space="preserve">Mistä kuusihanhi oli tehty?</w:t>
      </w:r>
    </w:p>
    <w:p>
      <w:r>
        <w:rPr>
          <w:b/>
        </w:rPr>
        <w:t xml:space="preserve">Tulos</w:t>
      </w:r>
    </w:p>
    <w:p>
      <w:r>
        <w:t xml:space="preserve">lähes kokonaan koivua</w:t>
      </w:r>
    </w:p>
    <w:p>
      <w:r>
        <w:rPr>
          <w:b/>
        </w:rPr>
        <w:t xml:space="preserve">Esimerkki 7.6146</w:t>
      </w:r>
    </w:p>
    <w:p>
      <w:r>
        <w:t xml:space="preserve">Taleban syntyi ainakin osittain seuraavista tekijöistä</w:t>
      </w:r>
    </w:p>
    <w:p>
      <w:r>
        <w:rPr>
          <w:b/>
        </w:rPr>
        <w:t xml:space="preserve">Tulos</w:t>
      </w:r>
    </w:p>
    <w:p>
      <w:r>
        <w:t xml:space="preserve">Afganistan</w:t>
      </w:r>
    </w:p>
    <w:p>
      <w:r>
        <w:rPr>
          <w:b/>
        </w:rPr>
        <w:t xml:space="preserve">Esimerkki 7.6147</w:t>
      </w:r>
    </w:p>
    <w:p>
      <w:r>
        <w:t xml:space="preserve">kirkon ja valtion erottaminen, joka sanoi sen</w:t>
      </w:r>
    </w:p>
    <w:p>
      <w:r>
        <w:rPr>
          <w:b/>
        </w:rPr>
        <w:t xml:space="preserve">Tulos</w:t>
      </w:r>
    </w:p>
    <w:p>
      <w:r>
        <w:t xml:space="preserve">Thomas Jefferson</w:t>
      </w:r>
    </w:p>
    <w:p>
      <w:r>
        <w:rPr>
          <w:b/>
        </w:rPr>
        <w:t xml:space="preserve">Esimerkki 7.6148</w:t>
      </w:r>
    </w:p>
    <w:p>
      <w:r>
        <w:t xml:space="preserve">Mitä nimi Hayden tarkoittaa tytölle?</w:t>
      </w:r>
    </w:p>
    <w:p>
      <w:r>
        <w:rPr>
          <w:b/>
        </w:rPr>
        <w:t xml:space="preserve">Tulos</w:t>
      </w:r>
    </w:p>
    <w:p>
      <w:r>
        <w:t xml:space="preserve">pakana</w:t>
      </w:r>
    </w:p>
    <w:p>
      <w:r>
        <w:rPr>
          <w:b/>
        </w:rPr>
        <w:t xml:space="preserve">Esimerkki 7.6149</w:t>
      </w:r>
    </w:p>
    <w:p>
      <w:r>
        <w:t xml:space="preserve">jotka sijoittivat vihreään tuorekenttään.</w:t>
      </w:r>
    </w:p>
    <w:p>
      <w:r>
        <w:rPr>
          <w:b/>
        </w:rPr>
        <w:t xml:space="preserve">Tulos</w:t>
      </w:r>
    </w:p>
    <w:p>
      <w:r>
        <w:t xml:space="preserve">Mark Cuban</w:t>
      </w:r>
    </w:p>
    <w:p>
      <w:r>
        <w:rPr>
          <w:b/>
        </w:rPr>
        <w:t xml:space="preserve">Tulos</w:t>
      </w:r>
    </w:p>
    <w:p>
      <w:r>
        <w:t xml:space="preserve">Barbara Corcoran</w:t>
      </w:r>
    </w:p>
    <w:p>
      <w:r>
        <w:rPr>
          <w:b/>
        </w:rPr>
        <w:t xml:space="preserve">Esimerkki 7.6150</w:t>
      </w:r>
    </w:p>
    <w:p>
      <w:r>
        <w:t xml:space="preserve">kuka on voittanut eniten jalkapallon kultamaljoja?</w:t>
      </w:r>
    </w:p>
    <w:p>
      <w:r>
        <w:rPr>
          <w:b/>
        </w:rPr>
        <w:t xml:space="preserve">Tulos</w:t>
      </w:r>
    </w:p>
    <w:p>
      <w:r>
        <w:t xml:space="preserve">Meksiko</w:t>
      </w:r>
    </w:p>
    <w:p>
      <w:r>
        <w:rPr>
          <w:b/>
        </w:rPr>
        <w:t xml:space="preserve">Esimerkki 7.6151</w:t>
      </w:r>
    </w:p>
    <w:p>
      <w:r>
        <w:t xml:space="preserve">jaksojen määrä flash kausi 4</w:t>
      </w:r>
    </w:p>
    <w:p>
      <w:r>
        <w:rPr>
          <w:b/>
        </w:rPr>
        <w:t xml:space="preserve">Tulos</w:t>
      </w:r>
    </w:p>
    <w:p>
      <w:r>
        <w:t xml:space="preserve">23</w:t>
      </w:r>
    </w:p>
    <w:p>
      <w:r>
        <w:rPr>
          <w:b/>
        </w:rPr>
        <w:t xml:space="preserve">Esimerkki 7.6152</w:t>
      </w:r>
    </w:p>
    <w:p>
      <w:r>
        <w:t xml:space="preserve">Kuka oli se aasialainen poika Indiana Jonesissa?</w:t>
      </w:r>
    </w:p>
    <w:p>
      <w:r>
        <w:rPr>
          <w:b/>
        </w:rPr>
        <w:t xml:space="preserve">Tulos</w:t>
      </w:r>
    </w:p>
    <w:p>
      <w:r>
        <w:t xml:space="preserve">Jonathan Luke Ke Huy Quan</w:t>
      </w:r>
    </w:p>
    <w:p>
      <w:r>
        <w:rPr>
          <w:b/>
        </w:rPr>
        <w:t xml:space="preserve">Esimerkki 7.6153</w:t>
      </w:r>
    </w:p>
    <w:p>
      <w:r>
        <w:t xml:space="preserve">joka kirjoitti kuinka korjata särkynyt sydän -</w:t>
      </w:r>
    </w:p>
    <w:p>
      <w:r>
        <w:rPr>
          <w:b/>
        </w:rPr>
        <w:t xml:space="preserve">Tulos</w:t>
      </w:r>
    </w:p>
    <w:p>
      <w:r>
        <w:t xml:space="preserve">Barry Gibb</w:t>
      </w:r>
    </w:p>
    <w:p>
      <w:r>
        <w:rPr>
          <w:b/>
        </w:rPr>
        <w:t xml:space="preserve">Tulos</w:t>
      </w:r>
    </w:p>
    <w:p>
      <w:r>
        <w:t xml:space="preserve">Robin Gibb</w:t>
      </w:r>
    </w:p>
    <w:p>
      <w:r>
        <w:rPr>
          <w:b/>
        </w:rPr>
        <w:t xml:space="preserve">Esimerkki 7.6154</w:t>
      </w:r>
    </w:p>
    <w:p>
      <w:r>
        <w:t xml:space="preserve">joka glob-merkki vastaa nollaa tai useampaa merkkiä</w:t>
      </w:r>
    </w:p>
    <w:p>
      <w:r>
        <w:rPr>
          <w:b/>
        </w:rPr>
        <w:t xml:space="preserve">Tulos</w:t>
      </w:r>
    </w:p>
    <w:p>
      <w:r>
        <w:t xml:space="preserve">prosentin merkki (%)</w:t>
      </w:r>
    </w:p>
    <w:p>
      <w:r>
        <w:rPr>
          <w:b/>
        </w:rPr>
        <w:t xml:space="preserve">Esimerkki 7.6155</w:t>
      </w:r>
    </w:p>
    <w:p>
      <w:r>
        <w:t xml:space="preserve">Mitkä ovat kaikkien Jurassic-elokuvien nimet?</w:t>
      </w:r>
    </w:p>
    <w:p>
      <w:r>
        <w:rPr>
          <w:b/>
        </w:rPr>
        <w:t xml:space="preserve">Tulos</w:t>
      </w:r>
    </w:p>
    <w:p>
      <w:r>
        <w:t xml:space="preserve">Jurassic World</w:t>
      </w:r>
    </w:p>
    <w:p>
      <w:r>
        <w:rPr>
          <w:b/>
        </w:rPr>
        <w:t xml:space="preserve">Tulos</w:t>
      </w:r>
    </w:p>
    <w:p>
      <w:r>
        <w:t xml:space="preserve">Jurassic World 3</w:t>
      </w:r>
    </w:p>
    <w:p>
      <w:r>
        <w:rPr>
          <w:b/>
        </w:rPr>
        <w:t xml:space="preserve">Tulos</w:t>
      </w:r>
    </w:p>
    <w:p>
      <w:r>
        <w:t xml:space="preserve">Jurassic Park</w:t>
      </w:r>
    </w:p>
    <w:p>
      <w:r>
        <w:rPr>
          <w:b/>
        </w:rPr>
        <w:t xml:space="preserve">Tulos</w:t>
      </w:r>
    </w:p>
    <w:p>
      <w:r>
        <w:t xml:space="preserve">Jurassic Park III</w:t>
      </w:r>
    </w:p>
    <w:p>
      <w:r>
        <w:rPr>
          <w:b/>
        </w:rPr>
        <w:t xml:space="preserve">Tulos</w:t>
      </w:r>
    </w:p>
    <w:p>
      <w:r>
        <w:t xml:space="preserve">Jurassic World: Fallen Kingdom</w:t>
      </w:r>
    </w:p>
    <w:p>
      <w:r>
        <w:rPr>
          <w:b/>
        </w:rPr>
        <w:t xml:space="preserve">Esimerkki 7.6156</w:t>
      </w:r>
    </w:p>
    <w:p>
      <w:r>
        <w:t xml:space="preserve">kenellä on eniten maaleja urallaan jalkapallossa</w:t>
      </w:r>
    </w:p>
    <w:p>
      <w:r>
        <w:rPr>
          <w:b/>
        </w:rPr>
        <w:t xml:space="preserve">Tulos</w:t>
      </w:r>
    </w:p>
    <w:p>
      <w:r>
        <w:t xml:space="preserve">Josef Bican</w:t>
      </w:r>
    </w:p>
    <w:p>
      <w:r>
        <w:rPr>
          <w:b/>
        </w:rPr>
        <w:t xml:space="preserve">Esimerkki 7.6157</w:t>
      </w:r>
    </w:p>
    <w:p>
      <w:r>
        <w:t xml:space="preserve">joka johti Carnigie Hallin orkesteria vuonna 1891...</w:t>
      </w:r>
    </w:p>
    <w:p>
      <w:r>
        <w:rPr>
          <w:b/>
        </w:rPr>
        <w:t xml:space="preserve">Tulos</w:t>
      </w:r>
    </w:p>
    <w:p>
      <w:r>
        <w:t xml:space="preserve">maestro Walter Damrosch</w:t>
      </w:r>
    </w:p>
    <w:p>
      <w:r>
        <w:rPr>
          <w:b/>
        </w:rPr>
        <w:t xml:space="preserve">Esimerkki 7.6158</w:t>
      </w:r>
    </w:p>
    <w:p>
      <w:r>
        <w:t xml:space="preserve">joka laulaa se ei enää satu niin kuin ennen.</w:t>
      </w:r>
    </w:p>
    <w:p>
      <w:r>
        <w:rPr>
          <w:b/>
        </w:rPr>
        <w:t xml:space="preserve">Tulos</w:t>
      </w:r>
    </w:p>
    <w:p>
      <w:r>
        <w:t xml:space="preserve">Billy Currington</w:t>
      </w:r>
    </w:p>
    <w:p>
      <w:r>
        <w:rPr>
          <w:b/>
        </w:rPr>
        <w:t xml:space="preserve">Esimerkki 7.6159</w:t>
      </w:r>
    </w:p>
    <w:p>
      <w:r>
        <w:t xml:space="preserve">kuka on tehnyt eniten hattutemppuja kriketissä?</w:t>
      </w:r>
    </w:p>
    <w:p>
      <w:r>
        <w:rPr>
          <w:b/>
        </w:rPr>
        <w:t xml:space="preserve">Tulos</w:t>
      </w:r>
    </w:p>
    <w:p>
      <w:r>
        <w:t xml:space="preserve">Sri Lankan Lasith Malinga</w:t>
      </w:r>
    </w:p>
    <w:p>
      <w:r>
        <w:rPr>
          <w:b/>
        </w:rPr>
        <w:t xml:space="preserve">Esimerkki 7.6160</w:t>
      </w:r>
    </w:p>
    <w:p>
      <w:r>
        <w:t xml:space="preserve">Milloin elokuva "Miten länsi voitettiin" tehtiin?</w:t>
      </w:r>
    </w:p>
    <w:p>
      <w:r>
        <w:rPr>
          <w:b/>
        </w:rPr>
        <w:t xml:space="preserve">Tulos</w:t>
      </w:r>
    </w:p>
    <w:p>
      <w:r>
        <w:t xml:space="preserve">1962</w:t>
      </w:r>
    </w:p>
    <w:p>
      <w:r>
        <w:rPr>
          <w:b/>
        </w:rPr>
        <w:t xml:space="preserve">Esimerkki 7.6161</w:t>
      </w:r>
    </w:p>
    <w:p>
      <w:r>
        <w:t xml:space="preserve">missä sijaitsee hamleysin lelukauppa lontoossa?</w:t>
      </w:r>
    </w:p>
    <w:p>
      <w:r>
        <w:rPr>
          <w:b/>
        </w:rPr>
        <w:t xml:space="preserve">Tulos</w:t>
      </w:r>
    </w:p>
    <w:p>
      <w:r>
        <w:t xml:space="preserve">Regent Street</w:t>
      </w:r>
    </w:p>
    <w:p>
      <w:r>
        <w:rPr>
          <w:b/>
        </w:rPr>
        <w:t xml:space="preserve">Esimerkki 7.6162</w:t>
      </w:r>
    </w:p>
    <w:p>
      <w:r>
        <w:t xml:space="preserve">Mikä on kolmanneksi puhutuin kieli Yhdysvalloissa?</w:t>
      </w:r>
    </w:p>
    <w:p>
      <w:r>
        <w:rPr>
          <w:b/>
        </w:rPr>
        <w:t xml:space="preserve">Tulos</w:t>
      </w:r>
    </w:p>
    <w:p>
      <w:r>
        <w:t xml:space="preserve">muut indoeurooppalaiset kielet</w:t>
      </w:r>
    </w:p>
    <w:p>
      <w:r>
        <w:rPr>
          <w:b/>
        </w:rPr>
        <w:t xml:space="preserve">Esimerkki 7.6163</w:t>
      </w:r>
    </w:p>
    <w:p>
      <w:r>
        <w:t xml:space="preserve">Mikä on Ison-Britannian pisin joki?</w:t>
      </w:r>
    </w:p>
    <w:p>
      <w:r>
        <w:rPr>
          <w:b/>
        </w:rPr>
        <w:t xml:space="preserve">Tulos</w:t>
      </w:r>
    </w:p>
    <w:p>
      <w:r>
        <w:t xml:space="preserve">Severn-joki</w:t>
      </w:r>
    </w:p>
    <w:p>
      <w:r>
        <w:rPr>
          <w:b/>
        </w:rPr>
        <w:t xml:space="preserve">Esimerkki 7.6164</w:t>
      </w:r>
    </w:p>
    <w:p>
      <w:r>
        <w:t xml:space="preserve">Mistä on peräisin perinne, jonka mukaan liput liehuvat puolimastossa?</w:t>
      </w:r>
    </w:p>
    <w:p>
      <w:r>
        <w:rPr>
          <w:b/>
        </w:rPr>
        <w:t xml:space="preserve">Tulos</w:t>
      </w:r>
    </w:p>
    <w:p>
      <w:r>
        <w:t xml:space="preserve">1700-luvulla</w:t>
      </w:r>
    </w:p>
    <w:p>
      <w:r>
        <w:rPr>
          <w:b/>
        </w:rPr>
        <w:t xml:space="preserve">Esimerkki 7.6165</w:t>
      </w:r>
    </w:p>
    <w:p>
      <w:r>
        <w:t xml:space="preserve">kuka voitti olympialaiset make it or break it -kilpailussa?</w:t>
      </w:r>
    </w:p>
    <w:p>
      <w:r>
        <w:rPr>
          <w:b/>
        </w:rPr>
        <w:t xml:space="preserve">Tulos</w:t>
      </w:r>
    </w:p>
    <w:p>
      <w:r>
        <w:t xml:space="preserve">Jordan</w:t>
      </w:r>
    </w:p>
    <w:p>
      <w:r>
        <w:rPr>
          <w:b/>
        </w:rPr>
        <w:t xml:space="preserve">Tulos</w:t>
      </w:r>
    </w:p>
    <w:p>
      <w:r>
        <w:t xml:space="preserve">Kaylie</w:t>
      </w:r>
    </w:p>
    <w:p>
      <w:r>
        <w:rPr>
          <w:b/>
        </w:rPr>
        <w:t xml:space="preserve">Tulos</w:t>
      </w:r>
    </w:p>
    <w:p>
      <w:r>
        <w:t xml:space="preserve">Payson</w:t>
      </w:r>
    </w:p>
    <w:p>
      <w:r>
        <w:rPr>
          <w:b/>
        </w:rPr>
        <w:t xml:space="preserve">Tulos</w:t>
      </w:r>
    </w:p>
    <w:p>
      <w:r>
        <w:t xml:space="preserve">Lauren</w:t>
      </w:r>
    </w:p>
    <w:p>
      <w:r>
        <w:rPr>
          <w:b/>
        </w:rPr>
        <w:t xml:space="preserve">Esimerkki 7.6166</w:t>
      </w:r>
    </w:p>
    <w:p>
      <w:r>
        <w:t xml:space="preserve">kuinka kaukana knoxville tn on chattanooga tn:stä?</w:t>
      </w:r>
    </w:p>
    <w:p>
      <w:r>
        <w:rPr>
          <w:b/>
        </w:rPr>
        <w:t xml:space="preserve">Tulos</w:t>
      </w:r>
    </w:p>
    <w:p>
      <w:r>
        <w:t xml:space="preserve">120 mailia</w:t>
      </w:r>
    </w:p>
    <w:p>
      <w:r>
        <w:rPr>
          <w:b/>
        </w:rPr>
        <w:t xml:space="preserve">Esimerkki 7.6167</w:t>
      </w:r>
    </w:p>
    <w:p>
      <w:r>
        <w:t xml:space="preserve">assamalaisen aikakauslehden ensimmäinen päätoimittaja Jonaki</w:t>
      </w:r>
    </w:p>
    <w:p>
      <w:r>
        <w:rPr>
          <w:b/>
        </w:rPr>
        <w:t xml:space="preserve">Tulos</w:t>
      </w:r>
    </w:p>
    <w:p>
      <w:r>
        <w:t xml:space="preserve">Chandra Kumar Agarwala</w:t>
      </w:r>
    </w:p>
    <w:p>
      <w:r>
        <w:rPr>
          <w:b/>
        </w:rPr>
        <w:t xml:space="preserve">Esimerkki 7.6168</w:t>
      </w:r>
    </w:p>
    <w:p>
      <w:r>
        <w:t xml:space="preserve">joka valloitti Persian valtakunnan ja suurimman osan muinaisesta maailmasta -</w:t>
      </w:r>
    </w:p>
    <w:p>
      <w:r>
        <w:rPr>
          <w:b/>
        </w:rPr>
        <w:t xml:space="preserve">Tulos</w:t>
      </w:r>
    </w:p>
    <w:p>
      <w:r>
        <w:t xml:space="preserve">islamilainen kalifaatti</w:t>
      </w:r>
    </w:p>
    <w:p>
      <w:r>
        <w:rPr>
          <w:b/>
        </w:rPr>
        <w:t xml:space="preserve">Esimerkki 7.6169</w:t>
      </w:r>
    </w:p>
    <w:p>
      <w:r>
        <w:t xml:space="preserve">Kuka teki Vinnien äänen Family Guyssa...</w:t>
      </w:r>
    </w:p>
    <w:p>
      <w:r>
        <w:rPr>
          <w:b/>
        </w:rPr>
        <w:t xml:space="preserve">Tulos</w:t>
      </w:r>
    </w:p>
    <w:p>
      <w:r>
        <w:t xml:space="preserve">Genaro Anthony Sirico Jr.</w:t>
      </w:r>
    </w:p>
    <w:p>
      <w:r>
        <w:rPr>
          <w:b/>
        </w:rPr>
        <w:t xml:space="preserve">Esimerkki 7.6170</w:t>
      </w:r>
    </w:p>
    <w:p>
      <w:r>
        <w:t xml:space="preserve">kuinka monta jaksoa 13 syytä miksi kaudella 2 on?</w:t>
      </w:r>
    </w:p>
    <w:p>
      <w:r>
        <w:rPr>
          <w:b/>
        </w:rPr>
        <w:t xml:space="preserve">Tulos</w:t>
      </w:r>
    </w:p>
    <w:p>
      <w:r>
        <w:t xml:space="preserve">13</w:t>
      </w:r>
    </w:p>
    <w:p>
      <w:r>
        <w:rPr>
          <w:b/>
        </w:rPr>
        <w:t xml:space="preserve">Esimerkki 7.6171</w:t>
      </w:r>
    </w:p>
    <w:p>
      <w:r>
        <w:t xml:space="preserve">Milloin sachin teki ensimmäisen sadan pisteensä odi</w:t>
      </w:r>
    </w:p>
    <w:p>
      <w:r>
        <w:rPr>
          <w:b/>
        </w:rPr>
        <w:t xml:space="preserve">Tulos</w:t>
      </w:r>
    </w:p>
    <w:p>
      <w:r>
        <w:t xml:space="preserve">9. syyskuuta 1994</w:t>
      </w:r>
    </w:p>
    <w:p>
      <w:r>
        <w:rPr>
          <w:b/>
        </w:rPr>
        <w:t xml:space="preserve">Esimerkki 7.6172</w:t>
      </w:r>
    </w:p>
    <w:p>
      <w:r>
        <w:t xml:space="preserve">kuka on valioliigan pisimpään palvellut manageri?</w:t>
      </w:r>
    </w:p>
    <w:p>
      <w:r>
        <w:rPr>
          <w:b/>
        </w:rPr>
        <w:t xml:space="preserve">Tulos</w:t>
      </w:r>
    </w:p>
    <w:p>
      <w:r>
        <w:t xml:space="preserve">Arsène Wenger</w:t>
      </w:r>
    </w:p>
    <w:p>
      <w:r>
        <w:rPr>
          <w:b/>
        </w:rPr>
        <w:t xml:space="preserve">Esimerkki 7.6173</w:t>
      </w:r>
    </w:p>
    <w:p>
      <w:r>
        <w:t xml:space="preserve">joka voitti maailman vahvin mies -kilpailun vuonna 2017...</w:t>
      </w:r>
    </w:p>
    <w:p>
      <w:r>
        <w:rPr>
          <w:b/>
        </w:rPr>
        <w:t xml:space="preserve">Tulos</w:t>
      </w:r>
    </w:p>
    <w:p>
      <w:r>
        <w:t xml:space="preserve">Eddie Hall, Englanti</w:t>
      </w:r>
    </w:p>
    <w:p>
      <w:r>
        <w:rPr>
          <w:b/>
        </w:rPr>
        <w:t xml:space="preserve">Esimerkki 7.6174</w:t>
      </w:r>
    </w:p>
    <w:p>
      <w:r>
        <w:t xml:space="preserve">joka laulaa oppii rakastamaan uudelleen vaaleanpunaisella</w:t>
      </w:r>
    </w:p>
    <w:p>
      <w:r>
        <w:rPr>
          <w:b/>
        </w:rPr>
        <w:t xml:space="preserve">Tulos</w:t>
      </w:r>
    </w:p>
    <w:p>
      <w:r>
        <w:t xml:space="preserve">Nate Ruess</w:t>
      </w:r>
    </w:p>
    <w:p>
      <w:r>
        <w:rPr>
          <w:b/>
        </w:rPr>
        <w:t xml:space="preserve">Esimerkki 7.6175</w:t>
      </w:r>
    </w:p>
    <w:p>
      <w:r>
        <w:t xml:space="preserve">Intian ilmavoimien päivää vietetään minä päivänä?</w:t>
      </w:r>
    </w:p>
    <w:p>
      <w:r>
        <w:rPr>
          <w:b/>
        </w:rPr>
        <w:t xml:space="preserve">Tulos</w:t>
      </w:r>
    </w:p>
    <w:p>
      <w:r>
        <w:t xml:space="preserve">8. lokakuuta</w:t>
      </w:r>
    </w:p>
    <w:p>
      <w:r>
        <w:rPr>
          <w:b/>
        </w:rPr>
        <w:t xml:space="preserve">Esimerkki 7.6176</w:t>
      </w:r>
    </w:p>
    <w:p>
      <w:r>
        <w:t xml:space="preserve">Milloin Caesarin palatsi avattiin Las Vegasissa?</w:t>
      </w:r>
    </w:p>
    <w:p>
      <w:r>
        <w:rPr>
          <w:b/>
        </w:rPr>
        <w:t xml:space="preserve">Tulos</w:t>
      </w:r>
    </w:p>
    <w:p>
      <w:r>
        <w:t xml:space="preserve">5. elokuuta 1966</w:t>
      </w:r>
    </w:p>
    <w:p>
      <w:r>
        <w:rPr>
          <w:b/>
        </w:rPr>
        <w:t xml:space="preserve">Esimerkki 7.6177</w:t>
      </w:r>
    </w:p>
    <w:p>
      <w:r>
        <w:t xml:space="preserve">missä pelataan maailmanmestaruuskilpailut vuonna 2022?</w:t>
      </w:r>
    </w:p>
    <w:p>
      <w:r>
        <w:rPr>
          <w:b/>
        </w:rPr>
        <w:t xml:space="preserve">Tulos</w:t>
      </w:r>
    </w:p>
    <w:p>
      <w:r>
        <w:t xml:space="preserve">Qatar</w:t>
      </w:r>
    </w:p>
    <w:p>
      <w:r>
        <w:rPr>
          <w:b/>
        </w:rPr>
        <w:t xml:space="preserve">Esimerkki 7.6178</w:t>
      </w:r>
    </w:p>
    <w:p>
      <w:r>
        <w:t xml:space="preserve">kuinka kaukana union station on oharen lentokentältä</w:t>
      </w:r>
    </w:p>
    <w:p>
      <w:r>
        <w:rPr>
          <w:b/>
        </w:rPr>
        <w:t xml:space="preserve">Tulos</w:t>
      </w:r>
    </w:p>
    <w:p>
      <w:r>
        <w:t xml:space="preserve">18,6 mailia</w:t>
      </w:r>
    </w:p>
    <w:p>
      <w:r>
        <w:rPr>
          <w:b/>
        </w:rPr>
        <w:t xml:space="preserve">Esimerkki 7.6179</w:t>
      </w:r>
    </w:p>
    <w:p>
      <w:r>
        <w:t xml:space="preserve">kuka voitti sodan Etiopian ja Italian välillä?</w:t>
      </w:r>
    </w:p>
    <w:p>
      <w:r>
        <w:rPr>
          <w:b/>
        </w:rPr>
        <w:t xml:space="preserve">Tulos</w:t>
      </w:r>
    </w:p>
    <w:p>
      <w:r>
        <w:t xml:space="preserve">Italian kuningaskunta</w:t>
      </w:r>
    </w:p>
    <w:p>
      <w:r>
        <w:rPr>
          <w:b/>
        </w:rPr>
        <w:t xml:space="preserve">Esimerkki 7.6180</w:t>
      </w:r>
    </w:p>
    <w:p>
      <w:r>
        <w:t xml:space="preserve">Kuka on se tyttö, jota vastaan ahma taistelee x2:ssa?</w:t>
      </w:r>
    </w:p>
    <w:p>
      <w:r>
        <w:rPr>
          <w:b/>
        </w:rPr>
        <w:t xml:space="preserve">Tulos</w:t>
      </w:r>
    </w:p>
    <w:p>
      <w:r>
        <w:t xml:space="preserve">Lady Deathstrike</w:t>
      </w:r>
    </w:p>
    <w:p>
      <w:r>
        <w:rPr>
          <w:b/>
        </w:rPr>
        <w:t xml:space="preserve">Esimerkki 7.6181</w:t>
      </w:r>
    </w:p>
    <w:p>
      <w:r>
        <w:t xml:space="preserve">Missä tapahtuu What's eating gilbert grape?</w:t>
      </w:r>
    </w:p>
    <w:p>
      <w:r>
        <w:rPr>
          <w:b/>
        </w:rPr>
        <w:t xml:space="preserve">Tulos</w:t>
      </w:r>
    </w:p>
    <w:p>
      <w:r>
        <w:t xml:space="preserve">unelias keskilännen kaupunki</w:t>
      </w:r>
    </w:p>
    <w:p>
      <w:r>
        <w:rPr>
          <w:b/>
        </w:rPr>
        <w:t xml:space="preserve">Esimerkki 7.6182</w:t>
      </w:r>
    </w:p>
    <w:p>
      <w:r>
        <w:t xml:space="preserve">joka tekee postitse meditaatioita hätätilanteessa -</w:t>
      </w:r>
    </w:p>
    <w:p>
      <w:r>
        <w:rPr>
          <w:b/>
        </w:rPr>
        <w:t xml:space="preserve">Tulos</w:t>
      </w:r>
    </w:p>
    <w:p>
      <w:r>
        <w:t xml:space="preserve">Anna Draper</w:t>
      </w:r>
    </w:p>
    <w:p>
      <w:r>
        <w:rPr>
          <w:b/>
        </w:rPr>
        <w:t xml:space="preserve">Esimerkki 7.6183</w:t>
      </w:r>
    </w:p>
    <w:p>
      <w:r>
        <w:t xml:space="preserve">afroamerikkalaisen väestön prosenttiosuus Yhdysvalloissa</w:t>
      </w:r>
    </w:p>
    <w:p>
      <w:r>
        <w:rPr>
          <w:b/>
        </w:rPr>
        <w:t xml:space="preserve">Tulos</w:t>
      </w:r>
    </w:p>
    <w:p>
      <w:r>
        <w:t xml:space="preserve">12.7%</w:t>
      </w:r>
    </w:p>
    <w:p>
      <w:r>
        <w:rPr>
          <w:b/>
        </w:rPr>
        <w:t xml:space="preserve">Esimerkki 7.6184</w:t>
      </w:r>
    </w:p>
    <w:p>
      <w:r>
        <w:t xml:space="preserve">joka näyttelee Mark Usheria House of Cardsissa</w:t>
      </w:r>
    </w:p>
    <w:p>
      <w:r>
        <w:rPr>
          <w:b/>
        </w:rPr>
        <w:t xml:space="preserve">Tulos</w:t>
      </w:r>
    </w:p>
    <w:p>
      <w:r>
        <w:t xml:space="preserve">Campbell Scott</w:t>
      </w:r>
    </w:p>
    <w:p>
      <w:r>
        <w:rPr>
          <w:b/>
        </w:rPr>
        <w:t xml:space="preserve">Esimerkki 7.6185</w:t>
      </w:r>
    </w:p>
    <w:p>
      <w:r>
        <w:t xml:space="preserve">kuinka vanha sinun täytyy olla saadaksesi tatuoinnin Tennesseessä?</w:t>
      </w:r>
    </w:p>
    <w:p>
      <w:r>
        <w:rPr>
          <w:b/>
        </w:rPr>
        <w:t xml:space="preserve">Tulos</w:t>
      </w:r>
    </w:p>
    <w:p>
      <w:r>
        <w:t xml:space="preserve">18</w:t>
      </w:r>
    </w:p>
    <w:p>
      <w:r>
        <w:rPr>
          <w:b/>
        </w:rPr>
        <w:t xml:space="preserve">Esimerkki 7.6186</w:t>
      </w:r>
    </w:p>
    <w:p>
      <w:r>
        <w:t xml:space="preserve">Milloin ottomaanien valtakunta otti Turkin haltuunsa?</w:t>
      </w:r>
    </w:p>
    <w:p>
      <w:r>
        <w:rPr>
          <w:b/>
        </w:rPr>
        <w:t xml:space="preserve">Tulos</w:t>
      </w:r>
    </w:p>
    <w:p>
      <w:r>
        <w:t xml:space="preserve">1453</w:t>
      </w:r>
    </w:p>
    <w:p>
      <w:r>
        <w:rPr>
          <w:b/>
        </w:rPr>
        <w:t xml:space="preserve">Esimerkki 7.6187</w:t>
      </w:r>
    </w:p>
    <w:p>
      <w:r>
        <w:t xml:space="preserve">Milloin ensimmäinen Titanic-elokuva ilmestyi?</w:t>
      </w:r>
    </w:p>
    <w:p>
      <w:r>
        <w:rPr>
          <w:b/>
        </w:rPr>
        <w:t xml:space="preserve">Tulos</w:t>
      </w:r>
    </w:p>
    <w:p>
      <w:r>
        <w:t xml:space="preserve">19. joulukuuta 1997</w:t>
      </w:r>
    </w:p>
    <w:p>
      <w:r>
        <w:rPr>
          <w:b/>
        </w:rPr>
        <w:t xml:space="preserve">Esimerkki 7.6188</w:t>
      </w:r>
    </w:p>
    <w:p>
      <w:r>
        <w:t xml:space="preserve">joka pelasi miesten välierissä Wimbledonissa vuonna 2015...</w:t>
      </w:r>
    </w:p>
    <w:p>
      <w:r>
        <w:rPr>
          <w:b/>
        </w:rPr>
        <w:t xml:space="preserve">Tulos</w:t>
      </w:r>
    </w:p>
    <w:p>
      <w:r>
        <w:t xml:space="preserve">Novak Djokovic</w:t>
      </w:r>
    </w:p>
    <w:p>
      <w:r>
        <w:rPr>
          <w:b/>
        </w:rPr>
        <w:t xml:space="preserve">Tulos</w:t>
      </w:r>
    </w:p>
    <w:p>
      <w:r>
        <w:t xml:space="preserve">Roger Federer</w:t>
      </w:r>
    </w:p>
    <w:p>
      <w:r>
        <w:rPr>
          <w:b/>
        </w:rPr>
        <w:t xml:space="preserve">Tulos</w:t>
      </w:r>
    </w:p>
    <w:p>
      <w:r>
        <w:t xml:space="preserve">Andy Murray</w:t>
      </w:r>
    </w:p>
    <w:p>
      <w:r>
        <w:rPr>
          <w:b/>
        </w:rPr>
        <w:t xml:space="preserve">Tulos</w:t>
      </w:r>
    </w:p>
    <w:p>
      <w:r>
        <w:t xml:space="preserve">Richard Gasquet</w:t>
      </w:r>
    </w:p>
    <w:p>
      <w:r>
        <w:rPr>
          <w:b/>
        </w:rPr>
        <w:t xml:space="preserve">Esimerkki 7.6189</w:t>
      </w:r>
    </w:p>
    <w:p>
      <w:r>
        <w:t xml:space="preserve">joka näytteli 7:ää 9:stä Star Trek Voyagerissa...</w:t>
      </w:r>
    </w:p>
    <w:p>
      <w:r>
        <w:rPr>
          <w:b/>
        </w:rPr>
        <w:t xml:space="preserve">Tulos</w:t>
      </w:r>
    </w:p>
    <w:p>
      <w:r>
        <w:t xml:space="preserve">Jeri Lynn Ryan</w:t>
      </w:r>
    </w:p>
    <w:p>
      <w:r>
        <w:rPr>
          <w:b/>
        </w:rPr>
        <w:t xml:space="preserve">Esimerkki 7.6190</w:t>
      </w:r>
    </w:p>
    <w:p>
      <w:r>
        <w:t xml:space="preserve">kuka on pelannut eniten Super Bowlissa</w:t>
      </w:r>
    </w:p>
    <w:p>
      <w:r>
        <w:rPr>
          <w:b/>
        </w:rPr>
        <w:t xml:space="preserve">Tulos</w:t>
      </w:r>
    </w:p>
    <w:p>
      <w:r>
        <w:t xml:space="preserve">Tom Brady</w:t>
      </w:r>
    </w:p>
    <w:p>
      <w:r>
        <w:rPr>
          <w:b/>
        </w:rPr>
        <w:t xml:space="preserve">Esimerkki 7.6191</w:t>
      </w:r>
    </w:p>
    <w:p>
      <w:r>
        <w:t xml:space="preserve">joka on nuudeleita elokuvassa Tähti syntyy</w:t>
      </w:r>
    </w:p>
    <w:p>
      <w:r>
        <w:rPr>
          <w:b/>
        </w:rPr>
        <w:t xml:space="preserve">Tulos</w:t>
      </w:r>
    </w:p>
    <w:p>
      <w:r>
        <w:t xml:space="preserve">Dave Chappelle</w:t>
      </w:r>
    </w:p>
    <w:p>
      <w:r>
        <w:rPr>
          <w:b/>
        </w:rPr>
        <w:t xml:space="preserve">Esimerkki 7.6192</w:t>
      </w:r>
    </w:p>
    <w:p>
      <w:r>
        <w:t xml:space="preserve">Intian korkeimman oikeuden nykyinen ylin tuomari</w:t>
      </w:r>
    </w:p>
    <w:p>
      <w:r>
        <w:rPr>
          <w:b/>
        </w:rPr>
        <w:t xml:space="preserve">Tulos</w:t>
      </w:r>
    </w:p>
    <w:p>
      <w:r>
        <w:t xml:space="preserve">Ranjan Gogoi</w:t>
      </w:r>
    </w:p>
    <w:p>
      <w:r>
        <w:rPr>
          <w:b/>
        </w:rPr>
        <w:t xml:space="preserve">Esimerkki 7.6193</w:t>
      </w:r>
    </w:p>
    <w:p>
      <w:r>
        <w:t xml:space="preserve">noel gallagher's high flying birds koko albumi</w:t>
      </w:r>
    </w:p>
    <w:p>
      <w:r>
        <w:rPr>
          <w:b/>
        </w:rPr>
        <w:t xml:space="preserve">Tulos</w:t>
      </w:r>
    </w:p>
    <w:p>
      <w:r>
        <w:t xml:space="preserve">"Dream On"</w:t>
      </w:r>
    </w:p>
    <w:p>
      <w:r>
        <w:rPr>
          <w:b/>
        </w:rPr>
        <w:t xml:space="preserve">Tulos</w:t>
      </w:r>
    </w:p>
    <w:p>
      <w:r>
        <w:t xml:space="preserve">"Pysäytä kellot"</w:t>
      </w:r>
    </w:p>
    <w:p>
      <w:r>
        <w:rPr>
          <w:b/>
        </w:rPr>
        <w:t xml:space="preserve">Esimerkki 7.6194</w:t>
      </w:r>
    </w:p>
    <w:p>
      <w:r>
        <w:t xml:space="preserve">jotka haluavat olla miljonääri ensimmäinen voittaja</w:t>
      </w:r>
    </w:p>
    <w:p>
      <w:r>
        <w:rPr>
          <w:b/>
        </w:rPr>
        <w:t xml:space="preserve">Tulos</w:t>
      </w:r>
    </w:p>
    <w:p>
      <w:r>
        <w:t xml:space="preserve">John Carpenter</w:t>
      </w:r>
    </w:p>
    <w:p>
      <w:r>
        <w:rPr>
          <w:b/>
        </w:rPr>
        <w:t xml:space="preserve">Esimerkki 7.6195</w:t>
      </w:r>
    </w:p>
    <w:p>
      <w:r>
        <w:t xml:space="preserve">joka johti liigaa varasteluissa viime vuonna</w:t>
      </w:r>
    </w:p>
    <w:p>
      <w:r>
        <w:rPr>
          <w:b/>
        </w:rPr>
        <w:t xml:space="preserve">Tulos</w:t>
      </w:r>
    </w:p>
    <w:p>
      <w:r>
        <w:t xml:space="preserve">Stephen Curry</w:t>
      </w:r>
    </w:p>
    <w:p>
      <w:r>
        <w:rPr>
          <w:b/>
        </w:rPr>
        <w:t xml:space="preserve">Esimerkki 7.6196</w:t>
      </w:r>
    </w:p>
    <w:p>
      <w:r>
        <w:t xml:space="preserve">rock me mama kuin vaununpyörä alkuperäinen laulaja</w:t>
      </w:r>
    </w:p>
    <w:p>
      <w:r>
        <w:rPr>
          <w:b/>
        </w:rPr>
        <w:t xml:space="preserve">Tulos</w:t>
      </w:r>
    </w:p>
    <w:p>
      <w:r>
        <w:t xml:space="preserve">Old Crow Medicine Show</w:t>
      </w:r>
    </w:p>
    <w:p>
      <w:r>
        <w:rPr>
          <w:b/>
        </w:rPr>
        <w:t xml:space="preserve">Esimerkki 7.6197</w:t>
      </w:r>
    </w:p>
    <w:p>
      <w:r>
        <w:t xml:space="preserve">missä Brasilia tuli maailmanmestaruuskilpailuissa 2010</w:t>
      </w:r>
    </w:p>
    <w:p>
      <w:r>
        <w:rPr>
          <w:b/>
        </w:rPr>
        <w:t xml:space="preserve">Tulos</w:t>
      </w:r>
    </w:p>
    <w:p>
      <w:r>
        <w:t xml:space="preserve">puolivälierävaiheet</w:t>
      </w:r>
    </w:p>
    <w:p>
      <w:r>
        <w:rPr>
          <w:b/>
        </w:rPr>
        <w:t xml:space="preserve">Esimerkki 7.6198</w:t>
      </w:r>
    </w:p>
    <w:p>
      <w:r>
        <w:t xml:space="preserve">joka näyttelee agentti Mayta agenttien kilvessä</w:t>
      </w:r>
    </w:p>
    <w:p>
      <w:r>
        <w:rPr>
          <w:b/>
        </w:rPr>
        <w:t xml:space="preserve">Tulos</w:t>
      </w:r>
    </w:p>
    <w:p>
      <w:r>
        <w:t xml:space="preserve">Ming-Na Wen</w:t>
      </w:r>
    </w:p>
    <w:p>
      <w:r>
        <w:rPr>
          <w:b/>
        </w:rPr>
        <w:t xml:space="preserve">Esimerkki 7.6199</w:t>
      </w:r>
    </w:p>
    <w:p>
      <w:r>
        <w:t xml:space="preserve">Milloin Espanjan suurin lotto järjestetään?</w:t>
      </w:r>
    </w:p>
    <w:p>
      <w:r>
        <w:rPr>
          <w:b/>
        </w:rPr>
        <w:t xml:space="preserve">Tulos</w:t>
      </w:r>
    </w:p>
    <w:p>
      <w:r>
        <w:t xml:space="preserve">cal häkit a</w:t>
      </w:r>
    </w:p>
    <w:p>
      <w:r>
        <w:rPr>
          <w:b/>
        </w:rPr>
        <w:t xml:space="preserve">Esimerkki 7.6200</w:t>
      </w:r>
    </w:p>
    <w:p>
      <w:r>
        <w:t xml:space="preserve">joka oli mukana laatimassa liittosopimusartikloja vallankumoussodan aikana.</w:t>
      </w:r>
    </w:p>
    <w:p>
      <w:r>
        <w:rPr>
          <w:b/>
        </w:rPr>
        <w:t xml:space="preserve">Tulos</w:t>
      </w:r>
    </w:p>
    <w:p>
      <w:r>
        <w:t xml:space="preserve">13-jäseninen komitea</w:t>
      </w:r>
    </w:p>
    <w:p>
      <w:r>
        <w:rPr>
          <w:b/>
        </w:rPr>
        <w:t xml:space="preserve">Esimerkki 7.6201</w:t>
      </w:r>
    </w:p>
    <w:p>
      <w:r>
        <w:t xml:space="preserve">Milloin Burning Man muutti Black Rock Cityyn</w:t>
      </w:r>
    </w:p>
    <w:p>
      <w:r>
        <w:rPr>
          <w:b/>
        </w:rPr>
        <w:t xml:space="preserve">Tulos</w:t>
      </w:r>
    </w:p>
    <w:p>
      <w:r>
        <w:t xml:space="preserve">1998</w:t>
      </w:r>
    </w:p>
    <w:p>
      <w:r>
        <w:rPr>
          <w:b/>
        </w:rPr>
        <w:t xml:space="preserve">Esimerkki 7.6202</w:t>
      </w:r>
    </w:p>
    <w:p>
      <w:r>
        <w:t xml:space="preserve">mitä mpv tarkoittaa cbc-testissä?</w:t>
      </w:r>
    </w:p>
    <w:p>
      <w:r>
        <w:rPr>
          <w:b/>
        </w:rPr>
        <w:t xml:space="preserve">Tulos</w:t>
      </w:r>
    </w:p>
    <w:p>
      <w:r>
        <w:t xml:space="preserve">Keskimääräinen verihiutaleiden määrä</w:t>
      </w:r>
    </w:p>
    <w:p>
      <w:r>
        <w:rPr>
          <w:b/>
        </w:rPr>
        <w:t xml:space="preserve">Esimerkki 7.6203</w:t>
      </w:r>
    </w:p>
    <w:p>
      <w:r>
        <w:t xml:space="preserve">joka näytteli Sam Tylerin äitiä elokuvassa Life on Mars...</w:t>
      </w:r>
    </w:p>
    <w:p>
      <w:r>
        <w:rPr>
          <w:b/>
        </w:rPr>
        <w:t xml:space="preserve">Tulos</w:t>
      </w:r>
    </w:p>
    <w:p>
      <w:r>
        <w:t xml:space="preserve">Judi Jones vuonna 2006</w:t>
      </w:r>
    </w:p>
    <w:p>
      <w:r>
        <w:rPr>
          <w:b/>
        </w:rPr>
        <w:t xml:space="preserve">Tulos</w:t>
      </w:r>
    </w:p>
    <w:p>
      <w:r>
        <w:t xml:space="preserve">Joanne Froggatt vuonna 1973</w:t>
      </w:r>
    </w:p>
    <w:p>
      <w:r>
        <w:rPr>
          <w:b/>
        </w:rPr>
        <w:t xml:space="preserve">Esimerkki 7.6204</w:t>
      </w:r>
    </w:p>
    <w:p>
      <w:r>
        <w:t xml:space="preserve">Milloin Mayo voitti viimeksi Sam Maguire Cupin?</w:t>
      </w:r>
    </w:p>
    <w:p>
      <w:r>
        <w:rPr>
          <w:b/>
        </w:rPr>
        <w:t xml:space="preserve">Tulos</w:t>
      </w:r>
    </w:p>
    <w:p>
      <w:r>
        <w:t xml:space="preserve">'51</w:t>
      </w:r>
    </w:p>
    <w:p>
      <w:r>
        <w:rPr>
          <w:b/>
        </w:rPr>
        <w:t xml:space="preserve">Esimerkki 7.6205</w:t>
      </w:r>
    </w:p>
    <w:p>
      <w:r>
        <w:t xml:space="preserve">kuinka monta jaksoa netflix-sarjassa Ozark on?</w:t>
      </w:r>
    </w:p>
    <w:p>
      <w:r>
        <w:rPr>
          <w:b/>
        </w:rPr>
        <w:t xml:space="preserve">Tulos</w:t>
      </w:r>
    </w:p>
    <w:p>
      <w:r>
        <w:t xml:space="preserve">10</w:t>
      </w:r>
    </w:p>
    <w:p>
      <w:r>
        <w:rPr>
          <w:b/>
        </w:rPr>
        <w:t xml:space="preserve">Esimerkki 7.6206</w:t>
      </w:r>
    </w:p>
    <w:p>
      <w:r>
        <w:t xml:space="preserve">joka näyttelee Jaken äitiä Pimeässä tornissa...</w:t>
      </w:r>
    </w:p>
    <w:p>
      <w:r>
        <w:rPr>
          <w:b/>
        </w:rPr>
        <w:t xml:space="preserve">Tulos</w:t>
      </w:r>
    </w:p>
    <w:p>
      <w:r>
        <w:t xml:space="preserve">Katheryn Winnick</w:t>
      </w:r>
    </w:p>
    <w:p>
      <w:r>
        <w:rPr>
          <w:b/>
        </w:rPr>
        <w:t xml:space="preserve">Esimerkki 7.6207</w:t>
      </w:r>
    </w:p>
    <w:p>
      <w:r>
        <w:t xml:space="preserve">Millä kaudella Izzie Stevens lähtee Greyn anatomiasta?</w:t>
      </w:r>
    </w:p>
    <w:p>
      <w:r>
        <w:rPr>
          <w:b/>
        </w:rPr>
        <w:t xml:space="preserve">Tulos</w:t>
      </w:r>
    </w:p>
    <w:p>
      <w:r>
        <w:t xml:space="preserve">kuudes kausi</w:t>
      </w:r>
    </w:p>
    <w:p>
      <w:r>
        <w:rPr>
          <w:b/>
        </w:rPr>
        <w:t xml:space="preserve">Esimerkki 7.6208</w:t>
      </w:r>
    </w:p>
    <w:p>
      <w:r>
        <w:t xml:space="preserve">Missä kapina Bountyllä tapahtui?</w:t>
      </w:r>
    </w:p>
    <w:p>
      <w:r>
        <w:rPr>
          <w:b/>
        </w:rPr>
        <w:t xml:space="preserve">Tulos</w:t>
      </w:r>
    </w:p>
    <w:p>
      <w:r>
        <w:t xml:space="preserve">eteläisellä Tyynellämerellä</w:t>
      </w:r>
    </w:p>
    <w:p>
      <w:r>
        <w:rPr>
          <w:b/>
        </w:rPr>
        <w:t xml:space="preserve">Esimerkki 7.6209</w:t>
      </w:r>
    </w:p>
    <w:p>
      <w:r>
        <w:t xml:space="preserve">milloin on kausi 7 jakso 2 Game of Thrones</w:t>
      </w:r>
    </w:p>
    <w:p>
      <w:r>
        <w:rPr>
          <w:b/>
        </w:rPr>
        <w:t xml:space="preserve">Tulos</w:t>
      </w:r>
    </w:p>
    <w:p>
      <w:r>
        <w:t xml:space="preserve">heinäkuu 23, 2017</w:t>
      </w:r>
    </w:p>
    <w:p>
      <w:r>
        <w:rPr>
          <w:b/>
        </w:rPr>
        <w:t xml:space="preserve">Esimerkki 7.6210</w:t>
      </w:r>
    </w:p>
    <w:p>
      <w:r>
        <w:t xml:space="preserve">Kuka näytteli Lindsay Lohanin äitiä Freaky Fridayssä?</w:t>
      </w:r>
    </w:p>
    <w:p>
      <w:r>
        <w:rPr>
          <w:b/>
        </w:rPr>
        <w:t xml:space="preserve">Tulos</w:t>
      </w:r>
    </w:p>
    <w:p>
      <w:r>
        <w:t xml:space="preserve">Jamie Lee Curtis</w:t>
      </w:r>
    </w:p>
    <w:p>
      <w:r>
        <w:rPr>
          <w:b/>
        </w:rPr>
        <w:t xml:space="preserve">Esimerkki 7.6211</w:t>
      </w:r>
    </w:p>
    <w:p>
      <w:r>
        <w:t xml:space="preserve">milloin kansalaisoikeusliike alkoi ja päättyi</w:t>
      </w:r>
    </w:p>
    <w:p>
      <w:r>
        <w:rPr>
          <w:b/>
        </w:rPr>
        <w:t xml:space="preserve">Tulos</w:t>
      </w:r>
    </w:p>
    <w:p>
      <w:r>
        <w:t xml:space="preserve">1954-1968</w:t>
      </w:r>
    </w:p>
    <w:p>
      <w:r>
        <w:rPr>
          <w:b/>
        </w:rPr>
        <w:t xml:space="preserve">Esimerkki 7.6212</w:t>
      </w:r>
    </w:p>
    <w:p>
      <w:r>
        <w:t xml:space="preserve">milloin Alvin ja pikkuoravat tulivat ulos?</w:t>
      </w:r>
    </w:p>
    <w:p>
      <w:r>
        <w:rPr>
          <w:b/>
        </w:rPr>
        <w:t xml:space="preserve">Tulos</w:t>
      </w:r>
    </w:p>
    <w:p>
      <w:r>
        <w:t xml:space="preserve">1958</w:t>
      </w:r>
    </w:p>
    <w:p>
      <w:r>
        <w:rPr>
          <w:b/>
        </w:rPr>
        <w:t xml:space="preserve">Esimerkki 7.6213</w:t>
      </w:r>
    </w:p>
    <w:p>
      <w:r>
        <w:t xml:space="preserve">joka näyttelee Jacob Blackin isää Twilightissa.</w:t>
      </w:r>
    </w:p>
    <w:p>
      <w:r>
        <w:rPr>
          <w:b/>
        </w:rPr>
        <w:t xml:space="preserve">Tulos</w:t>
      </w:r>
    </w:p>
    <w:p>
      <w:r>
        <w:t xml:space="preserve">Gil Birmingham</w:t>
      </w:r>
    </w:p>
    <w:p>
      <w:r>
        <w:rPr>
          <w:b/>
        </w:rPr>
        <w:t xml:space="preserve">Esimerkki 7.6214</w:t>
      </w:r>
    </w:p>
    <w:p>
      <w:r>
        <w:t xml:space="preserve">Milloin apinoiden planeetan sota alkaa?</w:t>
      </w:r>
    </w:p>
    <w:p>
      <w:r>
        <w:rPr>
          <w:b/>
        </w:rPr>
        <w:t xml:space="preserve">Tulos</w:t>
      </w:r>
    </w:p>
    <w:p>
      <w:r>
        <w:t xml:space="preserve">14. heinäkuuta 2017</w:t>
      </w:r>
    </w:p>
    <w:p>
      <w:r>
        <w:rPr>
          <w:b/>
        </w:rPr>
        <w:t xml:space="preserve">Esimerkki 7.6215</w:t>
      </w:r>
    </w:p>
    <w:p>
      <w:r>
        <w:t xml:space="preserve">Milloin hms prince of wales lasketaan vesille?</w:t>
      </w:r>
    </w:p>
    <w:p>
      <w:r>
        <w:rPr>
          <w:b/>
        </w:rPr>
        <w:t xml:space="preserve">Tulos</w:t>
      </w:r>
    </w:p>
    <w:p>
      <w:r>
        <w:t xml:space="preserve">2020</w:t>
      </w:r>
    </w:p>
    <w:p>
      <w:r>
        <w:rPr>
          <w:b/>
        </w:rPr>
        <w:t xml:space="preserve">Esimerkki 7.6216</w:t>
      </w:r>
    </w:p>
    <w:p>
      <w:r>
        <w:t xml:space="preserve">kuinka monta jaksoa on kun sydän kutsuu 3. kaudella?</w:t>
      </w:r>
    </w:p>
    <w:p>
      <w:r>
        <w:rPr>
          <w:b/>
        </w:rPr>
        <w:t xml:space="preserve">Tulos</w:t>
      </w:r>
    </w:p>
    <w:p>
      <w:r>
        <w:t xml:space="preserve">8</w:t>
      </w:r>
    </w:p>
    <w:p>
      <w:r>
        <w:rPr>
          <w:b/>
        </w:rPr>
        <w:t xml:space="preserve">Esimerkki 7.6217</w:t>
      </w:r>
    </w:p>
    <w:p>
      <w:r>
        <w:t xml:space="preserve">Kuka näyttelijä esittää koiraa?</w:t>
      </w:r>
    </w:p>
    <w:p>
      <w:r>
        <w:rPr>
          <w:b/>
        </w:rPr>
        <w:t xml:space="preserve">Tulos</w:t>
      </w:r>
    </w:p>
    <w:p>
      <w:r>
        <w:t xml:space="preserve">Rory McCann</w:t>
      </w:r>
    </w:p>
    <w:p>
      <w:r>
        <w:rPr>
          <w:b/>
        </w:rPr>
        <w:t xml:space="preserve">Esimerkki 7.6218</w:t>
      </w:r>
    </w:p>
    <w:p>
      <w:r>
        <w:t xml:space="preserve">joka keksi maailman ensimmäisen kaukoputken.</w:t>
      </w:r>
    </w:p>
    <w:p>
      <w:r>
        <w:rPr>
          <w:b/>
        </w:rPr>
        <w:t xml:space="preserve">Tulos</w:t>
      </w:r>
    </w:p>
    <w:p>
      <w:r>
        <w:t xml:space="preserve">Hans Lippershey</w:t>
      </w:r>
    </w:p>
    <w:p>
      <w:r>
        <w:rPr>
          <w:b/>
        </w:rPr>
        <w:t xml:space="preserve">Esimerkki 7.6219</w:t>
      </w:r>
    </w:p>
    <w:p>
      <w:r>
        <w:t xml:space="preserve">joka ohjasi Game of Thronesin 7. kauden.</w:t>
      </w:r>
    </w:p>
    <w:p>
      <w:r>
        <w:rPr>
          <w:b/>
        </w:rPr>
        <w:t xml:space="preserve">Tulos</w:t>
      </w:r>
    </w:p>
    <w:p>
      <w:r>
        <w:t xml:space="preserve">Alan Taylor</w:t>
      </w:r>
    </w:p>
    <w:p>
      <w:r>
        <w:rPr>
          <w:b/>
        </w:rPr>
        <w:t xml:space="preserve">Tulos</w:t>
      </w:r>
    </w:p>
    <w:p>
      <w:r>
        <w:t xml:space="preserve">Jeremy Podeswa</w:t>
      </w:r>
    </w:p>
    <w:p>
      <w:r>
        <w:rPr>
          <w:b/>
        </w:rPr>
        <w:t xml:space="preserve">Tulos</w:t>
      </w:r>
    </w:p>
    <w:p>
      <w:r>
        <w:t xml:space="preserve">Mark Mylod</w:t>
      </w:r>
    </w:p>
    <w:p>
      <w:r>
        <w:rPr>
          <w:b/>
        </w:rPr>
        <w:t xml:space="preserve">Tulos</w:t>
      </w:r>
    </w:p>
    <w:p>
      <w:r>
        <w:t xml:space="preserve">Matt Shakman</w:t>
      </w:r>
    </w:p>
    <w:p>
      <w:r>
        <w:rPr>
          <w:b/>
        </w:rPr>
        <w:t xml:space="preserve">Esimerkki 7.6220</w:t>
      </w:r>
    </w:p>
    <w:p>
      <w:r>
        <w:t xml:space="preserve">missä on otsalihaksen alkuperä</w:t>
      </w:r>
    </w:p>
    <w:p>
      <w:r>
        <w:rPr>
          <w:b/>
        </w:rPr>
        <w:t xml:space="preserve">Tulos</w:t>
      </w:r>
    </w:p>
    <w:p>
      <w:r>
        <w:t xml:space="preserve">Galea aponeurotica</w:t>
      </w:r>
    </w:p>
    <w:p>
      <w:r>
        <w:rPr>
          <w:b/>
        </w:rPr>
        <w:t xml:space="preserve">Esimerkki 7.6221</w:t>
      </w:r>
    </w:p>
    <w:p>
      <w:r>
        <w:t xml:space="preserve">Mistä paiserutto alkoi Euroopassa?</w:t>
      </w:r>
    </w:p>
    <w:p>
      <w:r>
        <w:rPr>
          <w:b/>
        </w:rPr>
        <w:t xml:space="preserve">Tulos</w:t>
      </w:r>
    </w:p>
    <w:p>
      <w:r>
        <w:t xml:space="preserve">Marseille</w:t>
      </w:r>
    </w:p>
    <w:p>
      <w:r>
        <w:rPr>
          <w:b/>
        </w:rPr>
        <w:t xml:space="preserve">Tulos</w:t>
      </w:r>
    </w:p>
    <w:p>
      <w:r>
        <w:t xml:space="preserve">Sisilia</w:t>
      </w:r>
    </w:p>
    <w:p>
      <w:r>
        <w:rPr>
          <w:b/>
        </w:rPr>
        <w:t xml:space="preserve">Tulos</w:t>
      </w:r>
    </w:p>
    <w:p>
      <w:r>
        <w:t xml:space="preserve">Pisa</w:t>
      </w:r>
    </w:p>
    <w:p>
      <w:r>
        <w:rPr>
          <w:b/>
        </w:rPr>
        <w:t xml:space="preserve">Esimerkki 7.6222</w:t>
      </w:r>
    </w:p>
    <w:p>
      <w:r>
        <w:t xml:space="preserve">mistä hampaideni iho tulee</w:t>
      </w:r>
    </w:p>
    <w:p>
      <w:r>
        <w:rPr>
          <w:b/>
        </w:rPr>
        <w:t xml:space="preserve">Tulos</w:t>
      </w:r>
    </w:p>
    <w:p>
      <w:r>
        <w:t xml:space="preserve">Raamattu</w:t>
      </w:r>
    </w:p>
    <w:p>
      <w:r>
        <w:rPr>
          <w:b/>
        </w:rPr>
        <w:t xml:space="preserve">Esimerkki 7.6223</w:t>
      </w:r>
    </w:p>
    <w:p>
      <w:r>
        <w:t xml:space="preserve">Milloin depaul pääsi viimeksi ncaa-turnaukseen?</w:t>
      </w:r>
    </w:p>
    <w:p>
      <w:r>
        <w:rPr>
          <w:b/>
        </w:rPr>
        <w:t xml:space="preserve">Tulos</w:t>
      </w:r>
    </w:p>
    <w:p>
      <w:r>
        <w:t xml:space="preserve">2004</w:t>
      </w:r>
    </w:p>
    <w:p>
      <w:r>
        <w:rPr>
          <w:b/>
        </w:rPr>
        <w:t xml:space="preserve">Esimerkki 7.6224</w:t>
      </w:r>
    </w:p>
    <w:p>
      <w:r>
        <w:t xml:space="preserve">jotka hallitsivat Ranskaa hirmuhallinnon aikana</w:t>
      </w:r>
    </w:p>
    <w:p>
      <w:r>
        <w:rPr>
          <w:b/>
        </w:rPr>
        <w:t xml:space="preserve">Tulos</w:t>
      </w:r>
    </w:p>
    <w:p>
      <w:r>
        <w:t xml:space="preserve">yleisen turvallisuuden valiokunta</w:t>
      </w:r>
    </w:p>
    <w:p>
      <w:r>
        <w:rPr>
          <w:b/>
        </w:rPr>
        <w:t xml:space="preserve">Esimerkki 7.6225</w:t>
      </w:r>
    </w:p>
    <w:p>
      <w:r>
        <w:t xml:space="preserve">kuinka monta maalia Pele teki Santosille?</w:t>
      </w:r>
    </w:p>
    <w:p>
      <w:r>
        <w:rPr>
          <w:b/>
        </w:rPr>
        <w:t xml:space="preserve">Tulos</w:t>
      </w:r>
    </w:p>
    <w:p>
      <w:r>
        <w:t xml:space="preserve">643</w:t>
      </w:r>
    </w:p>
    <w:p>
      <w:r>
        <w:rPr>
          <w:b/>
        </w:rPr>
        <w:t xml:space="preserve">Esimerkki 7.6226</w:t>
      </w:r>
    </w:p>
    <w:p>
      <w:r>
        <w:t xml:space="preserve">milloin ruokakaupat alkoivat käyttää muovikasseja?</w:t>
      </w:r>
    </w:p>
    <w:p>
      <w:r>
        <w:rPr>
          <w:b/>
        </w:rPr>
        <w:t xml:space="preserve">Tulos</w:t>
      </w:r>
    </w:p>
    <w:p>
      <w:r>
        <w:t xml:space="preserve">1982</w:t>
      </w:r>
    </w:p>
    <w:p>
      <w:r>
        <w:rPr>
          <w:b/>
        </w:rPr>
        <w:t xml:space="preserve">Esimerkki 7.6227</w:t>
      </w:r>
    </w:p>
    <w:p>
      <w:r>
        <w:t xml:space="preserve">kuka laulaa i wanna be like you viidakkokirjaan</w:t>
      </w:r>
    </w:p>
    <w:p>
      <w:r>
        <w:rPr>
          <w:b/>
        </w:rPr>
        <w:t xml:space="preserve">Tulos</w:t>
      </w:r>
    </w:p>
    <w:p>
      <w:r>
        <w:t xml:space="preserve">Louis Prima</w:t>
      </w:r>
    </w:p>
    <w:p>
      <w:r>
        <w:rPr>
          <w:b/>
        </w:rPr>
        <w:t xml:space="preserve">Esimerkki 7.6228</w:t>
      </w:r>
    </w:p>
    <w:p>
      <w:r>
        <w:t xml:space="preserve">Milloin sisällissodan lopullinen antautuminen tapahtui?</w:t>
      </w:r>
    </w:p>
    <w:p>
      <w:r>
        <w:rPr>
          <w:b/>
        </w:rPr>
        <w:t xml:space="preserve">Tulos</w:t>
      </w:r>
    </w:p>
    <w:p>
      <w:r>
        <w:t xml:space="preserve">huhtikuu 9, 1865</w:t>
      </w:r>
    </w:p>
    <w:p>
      <w:r>
        <w:rPr>
          <w:b/>
        </w:rPr>
        <w:t xml:space="preserve">Esimerkki 7.6229</w:t>
      </w:r>
    </w:p>
    <w:p>
      <w:r>
        <w:t xml:space="preserve">Milloin pennit vaihdettiin kuparista sinkkiin?</w:t>
      </w:r>
    </w:p>
    <w:p>
      <w:r>
        <w:rPr>
          <w:b/>
        </w:rPr>
        <w:t xml:space="preserve">Tulos</w:t>
      </w:r>
    </w:p>
    <w:p>
      <w:r>
        <w:t xml:space="preserve">1943</w:t>
      </w:r>
    </w:p>
    <w:p>
      <w:r>
        <w:rPr>
          <w:b/>
        </w:rPr>
        <w:t xml:space="preserve">Esimerkki 7.6230</w:t>
      </w:r>
    </w:p>
    <w:p>
      <w:r>
        <w:t xml:space="preserve">missä paperitasot kuvattiin Länsi-Australiassa?</w:t>
      </w:r>
    </w:p>
    <w:p>
      <w:r>
        <w:rPr>
          <w:b/>
        </w:rPr>
        <w:t xml:space="preserve">Tulos</w:t>
      </w:r>
    </w:p>
    <w:p>
      <w:r>
        <w:t xml:space="preserve">Whiteman Park</w:t>
      </w:r>
    </w:p>
    <w:p>
      <w:r>
        <w:rPr>
          <w:b/>
        </w:rPr>
        <w:t xml:space="preserve">Tulos</w:t>
      </w:r>
    </w:p>
    <w:p>
      <w:r>
        <w:t xml:space="preserve">vanha talo Baldiviksessa</w:t>
      </w:r>
    </w:p>
    <w:p>
      <w:r>
        <w:rPr>
          <w:b/>
        </w:rPr>
        <w:t xml:space="preserve">Tulos</w:t>
      </w:r>
    </w:p>
    <w:p>
      <w:r>
        <w:t xml:space="preserve">Challenge Stadium</w:t>
      </w:r>
    </w:p>
    <w:p>
      <w:r>
        <w:rPr>
          <w:b/>
        </w:rPr>
        <w:t xml:space="preserve">Tulos</w:t>
      </w:r>
    </w:p>
    <w:p>
      <w:r>
        <w:t xml:space="preserve">Perthin eläintarha</w:t>
      </w:r>
    </w:p>
    <w:p>
      <w:r>
        <w:rPr>
          <w:b/>
        </w:rPr>
        <w:t xml:space="preserve">Esimerkki 7.6231</w:t>
      </w:r>
    </w:p>
    <w:p>
      <w:r>
        <w:t xml:space="preserve">mitä saa Nobelin rauhanpalkinnosta?</w:t>
      </w:r>
    </w:p>
    <w:p>
      <w:r>
        <w:rPr>
          <w:b/>
        </w:rPr>
        <w:t xml:space="preserve">Tulos</w:t>
      </w:r>
    </w:p>
    <w:p>
      <w:r>
        <w:t xml:space="preserve">kultamitali</w:t>
      </w:r>
    </w:p>
    <w:p>
      <w:r>
        <w:rPr>
          <w:b/>
        </w:rPr>
        <w:t xml:space="preserve">Tulos</w:t>
      </w:r>
    </w:p>
    <w:p>
      <w:r>
        <w:t xml:space="preserve">rahasumma</w:t>
      </w:r>
    </w:p>
    <w:p>
      <w:r>
        <w:rPr>
          <w:b/>
        </w:rPr>
        <w:t xml:space="preserve">Tulos</w:t>
      </w:r>
    </w:p>
    <w:p>
      <w:r>
        <w:t xml:space="preserve">tutkintotodistus</w:t>
      </w:r>
    </w:p>
    <w:p>
      <w:r>
        <w:rPr>
          <w:b/>
        </w:rPr>
        <w:t xml:space="preserve">Esimerkki 7.6232</w:t>
      </w:r>
    </w:p>
    <w:p>
      <w:r>
        <w:t xml:space="preserve">joka on varjon ääni kotimatkalla...</w:t>
      </w:r>
    </w:p>
    <w:p>
      <w:r>
        <w:rPr>
          <w:b/>
        </w:rPr>
        <w:t xml:space="preserve">Tulos</w:t>
      </w:r>
    </w:p>
    <w:p>
      <w:r>
        <w:t xml:space="preserve">Don Ameche</w:t>
      </w:r>
    </w:p>
    <w:p>
      <w:r>
        <w:rPr>
          <w:b/>
        </w:rPr>
        <w:t xml:space="preserve">Esimerkki 7.6233</w:t>
      </w:r>
    </w:p>
    <w:p>
      <w:r>
        <w:t xml:space="preserve">Milloin raidallinen pyjamapoika on tapahtunut...</w:t>
      </w:r>
    </w:p>
    <w:p>
      <w:r>
        <w:rPr>
          <w:b/>
        </w:rPr>
        <w:t xml:space="preserve">Tulos</w:t>
      </w:r>
    </w:p>
    <w:p>
      <w:r>
        <w:t xml:space="preserve">Toinen maailmansota</w:t>
      </w:r>
    </w:p>
    <w:p>
      <w:r>
        <w:rPr>
          <w:b/>
        </w:rPr>
        <w:t xml:space="preserve">Esimerkki 7.6234</w:t>
      </w:r>
    </w:p>
    <w:p>
      <w:r>
        <w:t xml:space="preserve">joka näyttelee Dwightin veljeä The Officessa...</w:t>
      </w:r>
    </w:p>
    <w:p>
      <w:r>
        <w:rPr>
          <w:b/>
        </w:rPr>
        <w:t xml:space="preserve">Tulos</w:t>
      </w:r>
    </w:p>
    <w:p>
      <w:r>
        <w:t xml:space="preserve">Thomas Middleditch</w:t>
      </w:r>
    </w:p>
    <w:p>
      <w:r>
        <w:rPr>
          <w:b/>
        </w:rPr>
        <w:t xml:space="preserve">Esimerkki 7.6235</w:t>
      </w:r>
    </w:p>
    <w:p>
      <w:r>
        <w:t xml:space="preserve">joka lauloi en vain voi olla uskomatta ensin</w:t>
      </w:r>
    </w:p>
    <w:p>
      <w:r>
        <w:rPr>
          <w:b/>
        </w:rPr>
        <w:t xml:space="preserve">Tulos</w:t>
      </w:r>
    </w:p>
    <w:p>
      <w:r>
        <w:t xml:space="preserve">Barry Mann</w:t>
      </w:r>
    </w:p>
    <w:p>
      <w:r>
        <w:rPr>
          <w:b/>
        </w:rPr>
        <w:t xml:space="preserve">Esimerkki 7.6236</w:t>
      </w:r>
    </w:p>
    <w:p>
      <w:r>
        <w:t xml:space="preserve">joka lauloi "On niin täydellinen päivä"...</w:t>
      </w:r>
    </w:p>
    <w:p>
      <w:r>
        <w:rPr>
          <w:b/>
        </w:rPr>
        <w:t xml:space="preserve">Tulos</w:t>
      </w:r>
    </w:p>
    <w:p>
      <w:r>
        <w:t xml:space="preserve">Lou Reed</w:t>
      </w:r>
    </w:p>
    <w:p>
      <w:r>
        <w:rPr>
          <w:b/>
        </w:rPr>
        <w:t xml:space="preserve">Esimerkki 7.6237</w:t>
      </w:r>
    </w:p>
    <w:p>
      <w:r>
        <w:t xml:space="preserve">mitkä ovat tavallisen queen size -sängyn mitat?</w:t>
      </w:r>
    </w:p>
    <w:p>
      <w:r>
        <w:rPr>
          <w:b/>
        </w:rPr>
        <w:t xml:space="preserve">Tulos</w:t>
      </w:r>
    </w:p>
    <w:p>
      <w:r>
        <w:t xml:space="preserve">60 in × 80 in</w:t>
      </w:r>
    </w:p>
    <w:p>
      <w:r>
        <w:rPr>
          <w:b/>
        </w:rPr>
        <w:t xml:space="preserve">Esimerkki 7.6238</w:t>
      </w:r>
    </w:p>
    <w:p>
      <w:r>
        <w:t xml:space="preserve">joka voitti kunniapalkinnon 1. Oscar-gaalassa.</w:t>
      </w:r>
    </w:p>
    <w:p>
      <w:r>
        <w:rPr>
          <w:b/>
        </w:rPr>
        <w:t xml:space="preserve">Tulos</w:t>
      </w:r>
    </w:p>
    <w:p>
      <w:r>
        <w:t xml:space="preserve">Charlie Chaplin</w:t>
      </w:r>
    </w:p>
    <w:p>
      <w:r>
        <w:rPr>
          <w:b/>
        </w:rPr>
        <w:t xml:space="preserve">Tulos</w:t>
      </w:r>
    </w:p>
    <w:p>
      <w:r>
        <w:t xml:space="preserve">Warner Brothers</w:t>
      </w:r>
    </w:p>
    <w:p>
      <w:r>
        <w:rPr>
          <w:b/>
        </w:rPr>
        <w:t xml:space="preserve">Esimerkki 7.6239</w:t>
      </w:r>
    </w:p>
    <w:p>
      <w:r>
        <w:t xml:space="preserve">Milloin uudet Sky Sports -kanavat käynnistyvät?</w:t>
      </w:r>
    </w:p>
    <w:p>
      <w:r>
        <w:rPr>
          <w:b/>
        </w:rPr>
        <w:t xml:space="preserve">Tulos</w:t>
      </w:r>
    </w:p>
    <w:p>
      <w:r>
        <w:t xml:space="preserve">18 heinäkuuta 2017</w:t>
      </w:r>
    </w:p>
    <w:p>
      <w:r>
        <w:rPr>
          <w:b/>
        </w:rPr>
        <w:t xml:space="preserve">Esimerkki 7.6240</w:t>
      </w:r>
    </w:p>
    <w:p>
      <w:r>
        <w:t xml:space="preserve">joka leikkasi korvan pois Raamatussa</w:t>
      </w:r>
    </w:p>
    <w:p>
      <w:r>
        <w:rPr>
          <w:b/>
        </w:rPr>
        <w:t xml:space="preserve">Tulos</w:t>
      </w:r>
    </w:p>
    <w:p>
      <w:r>
        <w:t xml:space="preserve">Simon Pietari</w:t>
      </w:r>
    </w:p>
    <w:p>
      <w:r>
        <w:rPr>
          <w:b/>
        </w:rPr>
        <w:t xml:space="preserve">Esimerkki 7.6241</w:t>
      </w:r>
    </w:p>
    <w:p>
      <w:r>
        <w:t xml:space="preserve">kuka on voittanut eniten Miss Universumin kruunuja</w:t>
      </w:r>
    </w:p>
    <w:p>
      <w:r>
        <w:rPr>
          <w:b/>
        </w:rPr>
        <w:t xml:space="preserve">Tulos</w:t>
      </w:r>
    </w:p>
    <w:p>
      <w:r>
        <w:t xml:space="preserve">Yhdysvallat</w:t>
      </w:r>
    </w:p>
    <w:p>
      <w:r>
        <w:rPr>
          <w:b/>
        </w:rPr>
        <w:t xml:space="preserve">Esimerkki 7.6242</w:t>
      </w:r>
    </w:p>
    <w:p>
      <w:r>
        <w:t xml:space="preserve">kuka oli ensimmäinen näyttelijä, joka näytteli James Bondia valkokankaalla?</w:t>
      </w:r>
    </w:p>
    <w:p>
      <w:r>
        <w:rPr>
          <w:b/>
        </w:rPr>
        <w:t xml:space="preserve">Tulos</w:t>
      </w:r>
    </w:p>
    <w:p>
      <w:r>
        <w:t xml:space="preserve">Amerikkalainen näyttelijä Barry Nelson</w:t>
      </w:r>
    </w:p>
    <w:p>
      <w:r>
        <w:rPr>
          <w:b/>
        </w:rPr>
        <w:t xml:space="preserve">Esimerkki 7.6243</w:t>
      </w:r>
    </w:p>
    <w:p>
      <w:r>
        <w:t xml:space="preserve">joka kirjoitti kappaleen home from the wiz</w:t>
      </w:r>
    </w:p>
    <w:p>
      <w:r>
        <w:rPr>
          <w:b/>
        </w:rPr>
        <w:t xml:space="preserve">Tulos</w:t>
      </w:r>
    </w:p>
    <w:p>
      <w:r>
        <w:t xml:space="preserve">Charlie Smalls</w:t>
      </w:r>
    </w:p>
    <w:p>
      <w:r>
        <w:rPr>
          <w:b/>
        </w:rPr>
        <w:t xml:space="preserve">Esimerkki 7.6244</w:t>
      </w:r>
    </w:p>
    <w:p>
      <w:r>
        <w:t xml:space="preserve">Kuinka vanha on poika, joka näyttelee Bruce Waynea Gothamissa?</w:t>
      </w:r>
    </w:p>
    <w:p>
      <w:r>
        <w:rPr>
          <w:b/>
        </w:rPr>
        <w:t xml:space="preserve">Tulos</w:t>
      </w:r>
    </w:p>
    <w:p>
      <w:r>
        <w:t xml:space="preserve">17</w:t>
      </w:r>
    </w:p>
    <w:p>
      <w:r>
        <w:rPr>
          <w:b/>
        </w:rPr>
        <w:t xml:space="preserve">Esimerkki 7.6245</w:t>
      </w:r>
    </w:p>
    <w:p>
      <w:r>
        <w:t xml:space="preserve">joka on esillä elokuvassa Father stretch my hands</w:t>
      </w:r>
    </w:p>
    <w:p>
      <w:r>
        <w:rPr>
          <w:b/>
        </w:rPr>
        <w:t xml:space="preserve">Tulos</w:t>
      </w:r>
    </w:p>
    <w:p>
      <w:r>
        <w:t xml:space="preserve">Caroline Shaw</w:t>
      </w:r>
    </w:p>
    <w:p>
      <w:r>
        <w:rPr>
          <w:b/>
        </w:rPr>
        <w:t xml:space="preserve">Tulos</w:t>
      </w:r>
    </w:p>
    <w:p>
      <w:r>
        <w:t xml:space="preserve">Kid Cudi</w:t>
      </w:r>
    </w:p>
    <w:p>
      <w:r>
        <w:rPr>
          <w:b/>
        </w:rPr>
        <w:t xml:space="preserve">Tulos</w:t>
      </w:r>
    </w:p>
    <w:p>
      <w:r>
        <w:t xml:space="preserve">Desiigner</w:t>
      </w:r>
    </w:p>
    <w:p>
      <w:r>
        <w:rPr>
          <w:b/>
        </w:rPr>
        <w:t xml:space="preserve">Tulos</w:t>
      </w:r>
    </w:p>
    <w:p>
      <w:r>
        <w:t xml:space="preserve">Kelly Price</w:t>
      </w:r>
    </w:p>
    <w:p>
      <w:r>
        <w:rPr>
          <w:b/>
        </w:rPr>
        <w:t xml:space="preserve">Esimerkki 7.6246</w:t>
      </w:r>
    </w:p>
    <w:p>
      <w:r>
        <w:t xml:space="preserve">missä ulna niveltyy humeruksen kanssa?</w:t>
      </w:r>
    </w:p>
    <w:p>
      <w:r>
        <w:rPr>
          <w:b/>
        </w:rPr>
        <w:t xml:space="preserve">Tulos</w:t>
      </w:r>
    </w:p>
    <w:p>
      <w:r>
        <w:t xml:space="preserve">Olecranon fossa</w:t>
      </w:r>
    </w:p>
    <w:p>
      <w:r>
        <w:rPr>
          <w:b/>
        </w:rPr>
        <w:t xml:space="preserve">Esimerkki 7.6247</w:t>
      </w:r>
    </w:p>
    <w:p>
      <w:r>
        <w:t xml:space="preserve">joka näytteli Batgirliä Batmanin ja Robinin tv-sarjassa?</w:t>
      </w:r>
    </w:p>
    <w:p>
      <w:r>
        <w:rPr>
          <w:b/>
        </w:rPr>
        <w:t xml:space="preserve">Tulos</w:t>
      </w:r>
    </w:p>
    <w:p>
      <w:r>
        <w:t xml:space="preserve">Yvonne Craig</w:t>
      </w:r>
    </w:p>
    <w:p>
      <w:r>
        <w:rPr>
          <w:b/>
        </w:rPr>
        <w:t xml:space="preserve">Esimerkki 7.6248</w:t>
      </w:r>
    </w:p>
    <w:p>
      <w:r>
        <w:t xml:space="preserve">joka kirjoitti, että lähdemme karhujahtiin...</w:t>
      </w:r>
    </w:p>
    <w:p>
      <w:r>
        <w:rPr>
          <w:b/>
        </w:rPr>
        <w:t xml:space="preserve">Tulos</w:t>
      </w:r>
    </w:p>
    <w:p>
      <w:r>
        <w:t xml:space="preserve">Michael Rosen</w:t>
      </w:r>
    </w:p>
    <w:p>
      <w:r>
        <w:rPr>
          <w:b/>
        </w:rPr>
        <w:t xml:space="preserve">Esimerkki 7.6249</w:t>
      </w:r>
    </w:p>
    <w:p>
      <w:r>
        <w:t xml:space="preserve">Mistä sukunimi Martinez on peräisin?</w:t>
      </w:r>
    </w:p>
    <w:p>
      <w:r>
        <w:rPr>
          <w:b/>
        </w:rPr>
        <w:t xml:space="preserve">Tulos</w:t>
      </w:r>
    </w:p>
    <w:p>
      <w:r>
        <w:t xml:space="preserve">Murcia</w:t>
      </w:r>
    </w:p>
    <w:p>
      <w:r>
        <w:rPr>
          <w:b/>
        </w:rPr>
        <w:t xml:space="preserve">Tulos</w:t>
      </w:r>
    </w:p>
    <w:p>
      <w:r>
        <w:t xml:space="preserve">San Martin</w:t>
      </w:r>
    </w:p>
    <w:p>
      <w:r>
        <w:rPr>
          <w:b/>
        </w:rPr>
        <w:t xml:space="preserve">Tulos</w:t>
      </w:r>
    </w:p>
    <w:p>
      <w:r>
        <w:t xml:space="preserve">Martín</w:t>
      </w:r>
    </w:p>
    <w:p>
      <w:r>
        <w:rPr>
          <w:b/>
        </w:rPr>
        <w:t xml:space="preserve">Tulos</w:t>
      </w:r>
    </w:p>
    <w:p>
      <w:r>
        <w:t xml:space="preserve">Navarra</w:t>
      </w:r>
    </w:p>
    <w:p>
      <w:r>
        <w:rPr>
          <w:b/>
        </w:rPr>
        <w:t xml:space="preserve">Tulos</w:t>
      </w:r>
    </w:p>
    <w:p>
      <w:r>
        <w:t xml:space="preserve">Cuenca</w:t>
      </w:r>
    </w:p>
    <w:p>
      <w:r>
        <w:rPr>
          <w:b/>
        </w:rPr>
        <w:t xml:space="preserve">Tulos</w:t>
      </w:r>
    </w:p>
    <w:p>
      <w:r>
        <w:t xml:space="preserve">La Rioja</w:t>
      </w:r>
    </w:p>
    <w:p>
      <w:r>
        <w:rPr>
          <w:b/>
        </w:rPr>
        <w:t xml:space="preserve">Esimerkki 7.6250</w:t>
      </w:r>
    </w:p>
    <w:p>
      <w:r>
        <w:t xml:space="preserve">oranssi on uusi musta valettu transsukupuolinen näyttelijä</w:t>
      </w:r>
    </w:p>
    <w:p>
      <w:r>
        <w:rPr>
          <w:b/>
        </w:rPr>
        <w:t xml:space="preserve">Tulos</w:t>
      </w:r>
    </w:p>
    <w:p>
      <w:r>
        <w:t xml:space="preserve">Laverne Cox</w:t>
      </w:r>
    </w:p>
    <w:p>
      <w:r>
        <w:rPr>
          <w:b/>
        </w:rPr>
        <w:t xml:space="preserve">Esimerkki 7.6251</w:t>
      </w:r>
    </w:p>
    <w:p>
      <w:r>
        <w:t xml:space="preserve">vapaudenpatsas milloin se annettiin meille?</w:t>
      </w:r>
    </w:p>
    <w:p>
      <w:r>
        <w:rPr>
          <w:b/>
        </w:rPr>
        <w:t xml:space="preserve">Tulos</w:t>
      </w:r>
    </w:p>
    <w:p>
      <w:r>
        <w:t xml:space="preserve">1886</w:t>
      </w:r>
    </w:p>
    <w:p>
      <w:r>
        <w:rPr>
          <w:b/>
        </w:rPr>
        <w:t xml:space="preserve">Esimerkki 7.6252</w:t>
      </w:r>
    </w:p>
    <w:p>
      <w:r>
        <w:t xml:space="preserve">Milloin Seattle Seahawks voitti viimeksi Superbowlin?</w:t>
      </w:r>
    </w:p>
    <w:p>
      <w:r>
        <w:rPr>
          <w:b/>
        </w:rPr>
        <w:t xml:space="preserve">Tulos</w:t>
      </w:r>
    </w:p>
    <w:p>
      <w:r>
        <w:t xml:space="preserve">2013</w:t>
      </w:r>
    </w:p>
    <w:p>
      <w:r>
        <w:rPr>
          <w:b/>
        </w:rPr>
        <w:t xml:space="preserve">Esimerkki 7.6253</w:t>
      </w:r>
    </w:p>
    <w:p>
      <w:r>
        <w:t xml:space="preserve">joka kirjoitti, ettemme ota sitä</w:t>
      </w:r>
    </w:p>
    <w:p>
      <w:r>
        <w:rPr>
          <w:b/>
        </w:rPr>
        <w:t xml:space="preserve">Tulos</w:t>
      </w:r>
    </w:p>
    <w:p>
      <w:r>
        <w:t xml:space="preserve">Twisted Sister</w:t>
      </w:r>
    </w:p>
    <w:p>
      <w:r>
        <w:rPr>
          <w:b/>
        </w:rPr>
        <w:t xml:space="preserve">Esimerkki 7.6254</w:t>
      </w:r>
    </w:p>
    <w:p>
      <w:r>
        <w:t xml:space="preserve">kenelle Mooseksen kirja kirjoitettiin?</w:t>
      </w:r>
    </w:p>
    <w:p>
      <w:r>
        <w:rPr>
          <w:b/>
        </w:rPr>
        <w:t xml:space="preserve">Tulos</w:t>
      </w:r>
    </w:p>
    <w:p>
      <w:r>
        <w:t xml:space="preserve">Israelilaiset</w:t>
      </w:r>
    </w:p>
    <w:p>
      <w:r>
        <w:rPr>
          <w:b/>
        </w:rPr>
        <w:t xml:space="preserve">Esimerkki 7.6255</w:t>
      </w:r>
    </w:p>
    <w:p>
      <w:r>
        <w:t xml:space="preserve">kenelle Ranska luovutti Louisianan alueen Ranskan ja intiaanien sodan jälkeen?</w:t>
      </w:r>
    </w:p>
    <w:p>
      <w:r>
        <w:rPr>
          <w:b/>
        </w:rPr>
        <w:t xml:space="preserve">Tulos</w:t>
      </w:r>
    </w:p>
    <w:p>
      <w:r>
        <w:t xml:space="preserve">Espanja</w:t>
      </w:r>
    </w:p>
    <w:p>
      <w:r>
        <w:rPr>
          <w:b/>
        </w:rPr>
        <w:t xml:space="preserve">Esimerkki 7.6256</w:t>
      </w:r>
    </w:p>
    <w:p>
      <w:r>
        <w:t xml:space="preserve">kuka loi amerikkalaisen kuvan joulupukista?</w:t>
      </w:r>
    </w:p>
    <w:p>
      <w:r>
        <w:rPr>
          <w:b/>
        </w:rPr>
        <w:t xml:space="preserve">Tulos</w:t>
      </w:r>
    </w:p>
    <w:p>
      <w:r>
        <w:t xml:space="preserve">Thomas Nast</w:t>
      </w:r>
    </w:p>
    <w:p>
      <w:r>
        <w:rPr>
          <w:b/>
        </w:rPr>
        <w:t xml:space="preserve">Esimerkki 7.6257</w:t>
      </w:r>
    </w:p>
    <w:p>
      <w:r>
        <w:t xml:space="preserve">näyttelijä elokuvassa the autopsy of jane doe (Jane Doen ruumiinavaus)</w:t>
      </w:r>
    </w:p>
    <w:p>
      <w:r>
        <w:rPr>
          <w:b/>
        </w:rPr>
        <w:t xml:space="preserve">Tulos</w:t>
      </w:r>
    </w:p>
    <w:p>
      <w:r>
        <w:t xml:space="preserve">Ophelia Lovibond</w:t>
      </w:r>
    </w:p>
    <w:p>
      <w:r>
        <w:rPr>
          <w:b/>
        </w:rPr>
        <w:t xml:space="preserve">Tulos</w:t>
      </w:r>
    </w:p>
    <w:p>
      <w:r>
        <w:t xml:space="preserve">Olwen Kelly</w:t>
      </w:r>
    </w:p>
    <w:p>
      <w:r>
        <w:rPr>
          <w:b/>
        </w:rPr>
        <w:t xml:space="preserve">Esimerkki 7.6258</w:t>
      </w:r>
    </w:p>
    <w:p>
      <w:r>
        <w:t xml:space="preserve">missä pidettiin ensimmäinen liittoutumattomien maiden huippukokous</w:t>
      </w:r>
    </w:p>
    <w:p>
      <w:r>
        <w:rPr>
          <w:b/>
        </w:rPr>
        <w:t xml:space="preserve">Tulos</w:t>
      </w:r>
    </w:p>
    <w:p>
      <w:r>
        <w:t xml:space="preserve">Jugoslavia</w:t>
      </w:r>
    </w:p>
    <w:p>
      <w:r>
        <w:rPr>
          <w:b/>
        </w:rPr>
        <w:t xml:space="preserve">Esimerkki 7.6259</w:t>
      </w:r>
    </w:p>
    <w:p>
      <w:r>
        <w:t xml:space="preserve">kuinka vanha dot on eastendersistä tosielämässä?</w:t>
      </w:r>
    </w:p>
    <w:p>
      <w:r>
        <w:rPr>
          <w:b/>
        </w:rPr>
        <w:t xml:space="preserve">Tulos</w:t>
      </w:r>
    </w:p>
    <w:p>
      <w:r>
        <w:t xml:space="preserve">90)</w:t>
      </w:r>
    </w:p>
    <w:p>
      <w:r>
        <w:rPr>
          <w:b/>
        </w:rPr>
        <w:t xml:space="preserve">Esimerkki 7.6260</w:t>
      </w:r>
    </w:p>
    <w:p>
      <w:r>
        <w:t xml:space="preserve">Kuka on Rajya Sabhan 1. nimitetty jäsen?</w:t>
      </w:r>
    </w:p>
    <w:p>
      <w:r>
        <w:rPr>
          <w:b/>
        </w:rPr>
        <w:t xml:space="preserve">Tulos</w:t>
      </w:r>
    </w:p>
    <w:p>
      <w:r>
        <w:t xml:space="preserve">Alladi Krishnaswamy Iyer</w:t>
      </w:r>
    </w:p>
    <w:p>
      <w:r>
        <w:rPr>
          <w:b/>
        </w:rPr>
        <w:t xml:space="preserve">Esimerkki 7.6261</w:t>
      </w:r>
    </w:p>
    <w:p>
      <w:r>
        <w:t xml:space="preserve">Missä jaksossa Snl:n Stefon menee naimisiin?</w:t>
      </w:r>
    </w:p>
    <w:p>
      <w:r>
        <w:rPr>
          <w:b/>
        </w:rPr>
        <w:t xml:space="preserve">Tulos</w:t>
      </w:r>
    </w:p>
    <w:p>
      <w:r>
        <w:t xml:space="preserve">toukokuu 18, 2013</w:t>
      </w:r>
    </w:p>
    <w:p>
      <w:r>
        <w:rPr>
          <w:b/>
        </w:rPr>
        <w:t xml:space="preserve">Esimerkki 7.6262</w:t>
      </w:r>
    </w:p>
    <w:p>
      <w:r>
        <w:t xml:space="preserve">Kuka on Harry Boschin tyttären äiti?</w:t>
      </w:r>
    </w:p>
    <w:p>
      <w:r>
        <w:rPr>
          <w:b/>
        </w:rPr>
        <w:t xml:space="preserve">Tulos</w:t>
      </w:r>
    </w:p>
    <w:p>
      <w:r>
        <w:t xml:space="preserve">Eleanor</w:t>
      </w:r>
    </w:p>
    <w:p>
      <w:r>
        <w:rPr>
          <w:b/>
        </w:rPr>
        <w:t xml:space="preserve">Esimerkki 7.6263</w:t>
      </w:r>
    </w:p>
    <w:p>
      <w:r>
        <w:t xml:space="preserve">joka kirjoitti lentäköön paratiisilintu nenääsi ylös.</w:t>
      </w:r>
    </w:p>
    <w:p>
      <w:r>
        <w:rPr>
          <w:b/>
        </w:rPr>
        <w:t xml:space="preserve">Tulos</w:t>
      </w:r>
    </w:p>
    <w:p>
      <w:r>
        <w:t xml:space="preserve">Neal Merritt</w:t>
      </w:r>
    </w:p>
    <w:p>
      <w:r>
        <w:rPr>
          <w:b/>
        </w:rPr>
        <w:t xml:space="preserve">Esimerkki 7.6264</w:t>
      </w:r>
    </w:p>
    <w:p>
      <w:r>
        <w:t xml:space="preserve">Mistä kahdesta kadusta San Franciscossa tuli hippiliikkeen päämaja?</w:t>
      </w:r>
    </w:p>
    <w:p>
      <w:r>
        <w:rPr>
          <w:b/>
        </w:rPr>
        <w:t xml:space="preserve">Tulos</w:t>
      </w:r>
    </w:p>
    <w:p>
      <w:r>
        <w:t xml:space="preserve">Haightin ja Ashburyn kadut</w:t>
      </w:r>
    </w:p>
    <w:p>
      <w:r>
        <w:rPr>
          <w:b/>
        </w:rPr>
        <w:t xml:space="preserve">Esimerkki 7.6265</w:t>
      </w:r>
    </w:p>
    <w:p>
      <w:r>
        <w:t xml:space="preserve">joka kirjoitti mission impossible falloutin musiikin</w:t>
      </w:r>
    </w:p>
    <w:p>
      <w:r>
        <w:rPr>
          <w:b/>
        </w:rPr>
        <w:t xml:space="preserve">Tulos</w:t>
      </w:r>
    </w:p>
    <w:p>
      <w:r>
        <w:t xml:space="preserve">Lorne Balfe</w:t>
      </w:r>
    </w:p>
    <w:p>
      <w:r>
        <w:rPr>
          <w:b/>
        </w:rPr>
        <w:t xml:space="preserve">Esimerkki 7.6266</w:t>
      </w:r>
    </w:p>
    <w:p>
      <w:r>
        <w:t xml:space="preserve">Milloin mlb:n runkosarja alkaa vuonna 2018?</w:t>
      </w:r>
    </w:p>
    <w:p>
      <w:r>
        <w:rPr>
          <w:b/>
        </w:rPr>
        <w:t xml:space="preserve">Tulos</w:t>
      </w:r>
    </w:p>
    <w:p>
      <w:r>
        <w:t xml:space="preserve">maaliskuu 29, 2018</w:t>
      </w:r>
    </w:p>
    <w:p>
      <w:r>
        <w:rPr>
          <w:b/>
        </w:rPr>
        <w:t xml:space="preserve">Esimerkki 7.6267</w:t>
      </w:r>
    </w:p>
    <w:p>
      <w:r>
        <w:t xml:space="preserve">kuinka monta japanilaista lentokonetta hyökkäsi Pearl Harboriin 7. joulukuuta 1941?</w:t>
      </w:r>
    </w:p>
    <w:p>
      <w:r>
        <w:rPr>
          <w:b/>
        </w:rPr>
        <w:t xml:space="preserve">Tulos</w:t>
      </w:r>
    </w:p>
    <w:p>
      <w:r>
        <w:t xml:space="preserve">353</w:t>
      </w:r>
    </w:p>
    <w:p>
      <w:r>
        <w:rPr>
          <w:b/>
        </w:rPr>
        <w:t xml:space="preserve">Esimerkki 7.6268</w:t>
      </w:r>
    </w:p>
    <w:p>
      <w:r>
        <w:t xml:space="preserve">Missä ensimmäinen Kentucky Fried Chicken -ravintola avattiin?</w:t>
      </w:r>
    </w:p>
    <w:p>
      <w:r>
        <w:rPr>
          <w:b/>
        </w:rPr>
        <w:t xml:space="preserve">Tulos</w:t>
      </w:r>
    </w:p>
    <w:p>
      <w:r>
        <w:t xml:space="preserve">Utah</w:t>
      </w:r>
    </w:p>
    <w:p>
      <w:r>
        <w:rPr>
          <w:b/>
        </w:rPr>
        <w:t xml:space="preserve">Esimerkki 7.6269</w:t>
      </w:r>
    </w:p>
    <w:p>
      <w:r>
        <w:t xml:space="preserve">missä pelataan ncaa-jalkapallon pudotuspelejä?</w:t>
      </w:r>
    </w:p>
    <w:p>
      <w:r>
        <w:rPr>
          <w:b/>
        </w:rPr>
        <w:t xml:space="preserve">Tulos</w:t>
      </w:r>
    </w:p>
    <w:p>
      <w:r>
        <w:t xml:space="preserve">Mercedes-Benz-stadion</w:t>
      </w:r>
    </w:p>
    <w:p>
      <w:r>
        <w:rPr>
          <w:b/>
        </w:rPr>
        <w:t xml:space="preserve">Esimerkki 7.6270</w:t>
      </w:r>
    </w:p>
    <w:p>
      <w:r>
        <w:t xml:space="preserve">Onko laskimo suoni vai valtimo?</w:t>
      </w:r>
    </w:p>
    <w:p>
      <w:r>
        <w:rPr>
          <w:b/>
        </w:rPr>
        <w:t xml:space="preserve">Tulos</w:t>
      </w:r>
    </w:p>
    <w:p>
      <w:r>
        <w:t xml:space="preserve">suoni</w:t>
      </w:r>
    </w:p>
    <w:p>
      <w:r>
        <w:rPr>
          <w:b/>
        </w:rPr>
        <w:t xml:space="preserve">Esimerkki 7.6271</w:t>
      </w:r>
    </w:p>
    <w:p>
      <w:r>
        <w:t xml:space="preserve">joka näytteli Bill Sikesiä vuoden 1968 elokuvassa Oliver...</w:t>
      </w:r>
    </w:p>
    <w:p>
      <w:r>
        <w:rPr>
          <w:b/>
        </w:rPr>
        <w:t xml:space="preserve">Tulos</w:t>
      </w:r>
    </w:p>
    <w:p>
      <w:r>
        <w:t xml:space="preserve">Robert Oliver Reed</w:t>
      </w:r>
    </w:p>
    <w:p>
      <w:r>
        <w:rPr>
          <w:b/>
        </w:rPr>
        <w:t xml:space="preserve">Esimerkki 7.6272</w:t>
      </w:r>
    </w:p>
    <w:p>
      <w:r>
        <w:t xml:space="preserve">missä proteiini hajoaa aminohapoiksi</w:t>
      </w:r>
    </w:p>
    <w:p>
      <w:r>
        <w:rPr>
          <w:b/>
        </w:rPr>
        <w:t xml:space="preserve">Tulos</w:t>
      </w:r>
    </w:p>
    <w:p>
      <w:r>
        <w:t xml:space="preserve">vatsassa</w:t>
      </w:r>
    </w:p>
    <w:p>
      <w:r>
        <w:rPr>
          <w:b/>
        </w:rPr>
        <w:t xml:space="preserve">Esimerkki 7.6273</w:t>
      </w:r>
    </w:p>
    <w:p>
      <w:r>
        <w:t xml:space="preserve">Milloin tehtiin ensimmäinen Kaunotar ja hirviö -elokuva?</w:t>
      </w:r>
    </w:p>
    <w:p>
      <w:r>
        <w:rPr>
          <w:b/>
        </w:rPr>
        <w:t xml:space="preserve">Tulos</w:t>
      </w:r>
    </w:p>
    <w:p>
      <w:r>
        <w:t xml:space="preserve">1991</w:t>
      </w:r>
    </w:p>
    <w:p>
      <w:r>
        <w:rPr>
          <w:b/>
        </w:rPr>
        <w:t xml:space="preserve">Esimerkki 7.6274</w:t>
      </w:r>
    </w:p>
    <w:p>
      <w:r>
        <w:t xml:space="preserve">Milloin juomisen ikäraja oli 18 Illinoisissa</w:t>
      </w:r>
    </w:p>
    <w:p>
      <w:r>
        <w:rPr>
          <w:b/>
        </w:rPr>
        <w:t xml:space="preserve">Tulos</w:t>
      </w:r>
    </w:p>
    <w:p>
      <w:r>
        <w:t xml:space="preserve">ennen vuotta 1961</w:t>
      </w:r>
    </w:p>
    <w:p>
      <w:r>
        <w:rPr>
          <w:b/>
        </w:rPr>
        <w:t xml:space="preserve">Esimerkki 7.6275</w:t>
      </w:r>
    </w:p>
    <w:p>
      <w:r>
        <w:t xml:space="preserve">joka yhdisti kaikki sikhit ja perusti valtakunnan Punjabiin.</w:t>
      </w:r>
    </w:p>
    <w:p>
      <w:r>
        <w:rPr>
          <w:b/>
        </w:rPr>
        <w:t xml:space="preserve">Tulos</w:t>
      </w:r>
    </w:p>
    <w:p>
      <w:r>
        <w:t xml:space="preserve">Maharadza Ranjit Singh</w:t>
      </w:r>
    </w:p>
    <w:p>
      <w:r>
        <w:rPr>
          <w:b/>
        </w:rPr>
        <w:t xml:space="preserve">Esimerkki 7.6276</w:t>
      </w:r>
    </w:p>
    <w:p>
      <w:r>
        <w:t xml:space="preserve">ketkä olivat Japanin armeijan ylipäälliköitä?</w:t>
      </w:r>
    </w:p>
    <w:p>
      <w:r>
        <w:rPr>
          <w:b/>
        </w:rPr>
        <w:t xml:space="preserve">Tulos</w:t>
      </w:r>
    </w:p>
    <w:p>
      <w:r>
        <w:t xml:space="preserve">Keisari Hirohito</w:t>
      </w:r>
    </w:p>
    <w:p>
      <w:r>
        <w:rPr>
          <w:b/>
        </w:rPr>
        <w:t xml:space="preserve">Esimerkki 7.6277</w:t>
      </w:r>
    </w:p>
    <w:p>
      <w:r>
        <w:t xml:space="preserve">kuka esittää Bartia voin vain kuvitella</w:t>
      </w:r>
    </w:p>
    <w:p>
      <w:r>
        <w:rPr>
          <w:b/>
        </w:rPr>
        <w:t xml:space="preserve">Tulos</w:t>
      </w:r>
    </w:p>
    <w:p>
      <w:r>
        <w:t xml:space="preserve">J. Michael Finley</w:t>
      </w:r>
    </w:p>
    <w:p>
      <w:r>
        <w:rPr>
          <w:b/>
        </w:rPr>
        <w:t xml:space="preserve">Esimerkki 7.6278</w:t>
      </w:r>
    </w:p>
    <w:p>
      <w:r>
        <w:t xml:space="preserve">Milloin Saturday Night Live -kausi alkaa?</w:t>
      </w:r>
    </w:p>
    <w:p>
      <w:r>
        <w:rPr>
          <w:b/>
        </w:rPr>
        <w:t xml:space="preserve">Tulos</w:t>
      </w:r>
    </w:p>
    <w:p>
      <w:r>
        <w:t xml:space="preserve">30. syyskuuta 2017</w:t>
      </w:r>
    </w:p>
    <w:p>
      <w:r>
        <w:rPr>
          <w:b/>
        </w:rPr>
        <w:t xml:space="preserve">Esimerkki 7.6279</w:t>
      </w:r>
    </w:p>
    <w:p>
      <w:r>
        <w:t xml:space="preserve">joka kirjoitti laulun blowin in the wind</w:t>
      </w:r>
    </w:p>
    <w:p>
      <w:r>
        <w:rPr>
          <w:b/>
        </w:rPr>
        <w:t xml:space="preserve">Tulos</w:t>
      </w:r>
    </w:p>
    <w:p>
      <w:r>
        <w:t xml:space="preserve">Bob Dylan</w:t>
      </w:r>
    </w:p>
    <w:p>
      <w:r>
        <w:rPr>
          <w:b/>
        </w:rPr>
        <w:t xml:space="preserve">Esimerkki 7.6280</w:t>
      </w:r>
    </w:p>
    <w:p>
      <w:r>
        <w:t xml:space="preserve">Milloin Yhdysvallat liitti Puerto Ricon Yhdysvaltoihin?</w:t>
      </w:r>
    </w:p>
    <w:p>
      <w:r>
        <w:rPr>
          <w:b/>
        </w:rPr>
        <w:t xml:space="preserve">Tulos</w:t>
      </w:r>
    </w:p>
    <w:p>
      <w:r>
        <w:t xml:space="preserve">1898</w:t>
      </w:r>
    </w:p>
    <w:p>
      <w:r>
        <w:rPr>
          <w:b/>
        </w:rPr>
        <w:t xml:space="preserve">Esimerkki 7.6281</w:t>
      </w:r>
    </w:p>
    <w:p>
      <w:r>
        <w:t xml:space="preserve">Milloin Oregonissa kiellettiin oman bensiinin pumppaaminen?</w:t>
      </w:r>
    </w:p>
    <w:p>
      <w:r>
        <w:rPr>
          <w:b/>
        </w:rPr>
        <w:t xml:space="preserve">Tulos</w:t>
      </w:r>
    </w:p>
    <w:p>
      <w:r>
        <w:t xml:space="preserve">1951</w:t>
      </w:r>
    </w:p>
    <w:p>
      <w:r>
        <w:rPr>
          <w:b/>
        </w:rPr>
        <w:t xml:space="preserve">Esimerkki 7.6282</w:t>
      </w:r>
    </w:p>
    <w:p>
      <w:r>
        <w:t xml:space="preserve">joka tapettiin maaliskuun aatonaattona.</w:t>
      </w:r>
    </w:p>
    <w:p>
      <w:r>
        <w:rPr>
          <w:b/>
        </w:rPr>
        <w:t xml:space="preserve">Tulos</w:t>
      </w:r>
    </w:p>
    <w:p>
      <w:r>
        <w:t xml:space="preserve">Julius Caesar</w:t>
      </w:r>
    </w:p>
    <w:p>
      <w:r>
        <w:rPr>
          <w:b/>
        </w:rPr>
        <w:t xml:space="preserve">Esimerkki 7.6283</w:t>
      </w:r>
    </w:p>
    <w:p>
      <w:r>
        <w:t xml:space="preserve">Milloin fcc luopui morseaakkosista?</w:t>
      </w:r>
    </w:p>
    <w:p>
      <w:r>
        <w:rPr>
          <w:b/>
        </w:rPr>
        <w:t xml:space="preserve">Tulos</w:t>
      </w:r>
    </w:p>
    <w:p>
      <w:r>
        <w:t xml:space="preserve">23. helmikuuta 2007</w:t>
      </w:r>
    </w:p>
    <w:p>
      <w:r>
        <w:rPr>
          <w:b/>
        </w:rPr>
        <w:t xml:space="preserve">Esimerkki 7.6284</w:t>
      </w:r>
    </w:p>
    <w:p>
      <w:r>
        <w:t xml:space="preserve">näyttelijät sekä breaking badissa että better call saulissa</w:t>
      </w:r>
    </w:p>
    <w:p>
      <w:r>
        <w:rPr>
          <w:b/>
        </w:rPr>
        <w:t xml:space="preserve">Tulos</w:t>
      </w:r>
    </w:p>
    <w:p>
      <w:r>
        <w:t xml:space="preserve">Bob Odenkirk</w:t>
      </w:r>
    </w:p>
    <w:p>
      <w:r>
        <w:rPr>
          <w:b/>
        </w:rPr>
        <w:t xml:space="preserve">Tulos</w:t>
      </w:r>
    </w:p>
    <w:p>
      <w:r>
        <w:t xml:space="preserve">Laura Fraser</w:t>
      </w:r>
    </w:p>
    <w:p>
      <w:r>
        <w:rPr>
          <w:b/>
        </w:rPr>
        <w:t xml:space="preserve">Tulos</w:t>
      </w:r>
    </w:p>
    <w:p>
      <w:r>
        <w:t xml:space="preserve">Jonathan Banks</w:t>
      </w:r>
    </w:p>
    <w:p>
      <w:r>
        <w:rPr>
          <w:b/>
        </w:rPr>
        <w:t xml:space="preserve">Tulos</w:t>
      </w:r>
    </w:p>
    <w:p>
      <w:r>
        <w:t xml:space="preserve">Giancarlo Esposito</w:t>
      </w:r>
    </w:p>
    <w:p>
      <w:r>
        <w:rPr>
          <w:b/>
        </w:rPr>
        <w:t xml:space="preserve">Esimerkki 7.6285</w:t>
      </w:r>
    </w:p>
    <w:p>
      <w:r>
        <w:t xml:space="preserve">heijastuneessa loistossa paistattelun käsitteen ehdotti</w:t>
      </w:r>
    </w:p>
    <w:p>
      <w:r>
        <w:rPr>
          <w:b/>
        </w:rPr>
        <w:t xml:space="preserve">Tulos</w:t>
      </w:r>
    </w:p>
    <w:p>
      <w:r>
        <w:t xml:space="preserve">Robert Cialdini</w:t>
      </w:r>
    </w:p>
    <w:p>
      <w:r>
        <w:rPr>
          <w:b/>
        </w:rPr>
        <w:t xml:space="preserve">Esimerkki 7.6286</w:t>
      </w:r>
    </w:p>
    <w:p>
      <w:r>
        <w:t xml:space="preserve">joka pelasi World Seriesissä vuonna 2015</w:t>
      </w:r>
    </w:p>
    <w:p>
      <w:r>
        <w:rPr>
          <w:b/>
        </w:rPr>
        <w:t xml:space="preserve">Tulos</w:t>
      </w:r>
    </w:p>
    <w:p>
      <w:r>
        <w:t xml:space="preserve">Kansas City Royals</w:t>
      </w:r>
    </w:p>
    <w:p>
      <w:r>
        <w:rPr>
          <w:b/>
        </w:rPr>
        <w:t xml:space="preserve">Tulos</w:t>
      </w:r>
    </w:p>
    <w:p>
      <w:r>
        <w:t xml:space="preserve">New York Mets</w:t>
      </w:r>
    </w:p>
    <w:p>
      <w:r>
        <w:rPr>
          <w:b/>
        </w:rPr>
        <w:t xml:space="preserve">Esimerkki 7.6287</w:t>
      </w:r>
    </w:p>
    <w:p>
      <w:r>
        <w:t xml:space="preserve">milloin koulunkäynnin päättymisikä muuttuu 18:ksi</w:t>
      </w:r>
    </w:p>
    <w:p>
      <w:r>
        <w:rPr>
          <w:b/>
        </w:rPr>
        <w:t xml:space="preserve">Tulos</w:t>
      </w:r>
    </w:p>
    <w:p>
      <w:r>
        <w:t xml:space="preserve">2015</w:t>
      </w:r>
    </w:p>
    <w:p>
      <w:r>
        <w:rPr>
          <w:b/>
        </w:rPr>
        <w:t xml:space="preserve">Esimerkki 7.6288</w:t>
      </w:r>
    </w:p>
    <w:p>
      <w:r>
        <w:t xml:space="preserve">milloin Yhdysvaltain dollarista tuli varantovaluutta</w:t>
      </w:r>
    </w:p>
    <w:p>
      <w:r>
        <w:rPr>
          <w:b/>
        </w:rPr>
        <w:t xml:space="preserve">Tulos</w:t>
      </w:r>
    </w:p>
    <w:p>
      <w:r>
        <w:t xml:space="preserve">Toisen maailmansodan jälkeen</w:t>
      </w:r>
    </w:p>
    <w:p>
      <w:r>
        <w:rPr>
          <w:b/>
        </w:rPr>
        <w:t xml:space="preserve">Esimerkki 7.6289</w:t>
      </w:r>
    </w:p>
    <w:p>
      <w:r>
        <w:t xml:space="preserve">Milloin Newcastle voitti viimeksi fa-cupin?</w:t>
      </w:r>
    </w:p>
    <w:p>
      <w:r>
        <w:rPr>
          <w:b/>
        </w:rPr>
        <w:t xml:space="preserve">Tulos</w:t>
      </w:r>
    </w:p>
    <w:p>
      <w:r>
        <w:t xml:space="preserve">1955</w:t>
      </w:r>
    </w:p>
    <w:p>
      <w:r>
        <w:rPr>
          <w:b/>
        </w:rPr>
        <w:t xml:space="preserve">Esimerkki 7.6290</w:t>
      </w:r>
    </w:p>
    <w:p>
      <w:r>
        <w:t xml:space="preserve">joka kirjoitti junan nimeltä New Orleansin kaupunki...</w:t>
      </w:r>
    </w:p>
    <w:p>
      <w:r>
        <w:rPr>
          <w:b/>
        </w:rPr>
        <w:t xml:space="preserve">Tulos</w:t>
      </w:r>
    </w:p>
    <w:p>
      <w:r>
        <w:t xml:space="preserve">Steve Goodman</w:t>
      </w:r>
    </w:p>
    <w:p>
      <w:r>
        <w:rPr>
          <w:b/>
        </w:rPr>
        <w:t xml:space="preserve">Esimerkki 7.6291</w:t>
      </w:r>
    </w:p>
    <w:p>
      <w:r>
        <w:t xml:space="preserve">kuka on Mooseksen äiti pyhässä raamatussa?</w:t>
      </w:r>
    </w:p>
    <w:p>
      <w:r>
        <w:rPr>
          <w:b/>
        </w:rPr>
        <w:t xml:space="preserve">Tulos</w:t>
      </w:r>
    </w:p>
    <w:p>
      <w:r>
        <w:t xml:space="preserve">Jochebed</w:t>
      </w:r>
    </w:p>
    <w:p>
      <w:r>
        <w:rPr>
          <w:b/>
        </w:rPr>
        <w:t xml:space="preserve">Esimerkki 7.6292</w:t>
      </w:r>
    </w:p>
    <w:p>
      <w:r>
        <w:t xml:space="preserve">Milloin Coloradosta tuli Coloradon osavaltio?</w:t>
      </w:r>
    </w:p>
    <w:p>
      <w:r>
        <w:rPr>
          <w:b/>
        </w:rPr>
        <w:t xml:space="preserve">Tulos</w:t>
      </w:r>
    </w:p>
    <w:p>
      <w:r>
        <w:t xml:space="preserve">1950s</w:t>
      </w:r>
    </w:p>
    <w:p>
      <w:r>
        <w:rPr>
          <w:b/>
        </w:rPr>
        <w:t xml:space="preserve">Esimerkki 7.6293</w:t>
      </w:r>
    </w:p>
    <w:p>
      <w:r>
        <w:t xml:space="preserve">kuka näyttelee Myrcellaa Game of Thronesin 5. kaudella?</w:t>
      </w:r>
    </w:p>
    <w:p>
      <w:r>
        <w:rPr>
          <w:b/>
        </w:rPr>
        <w:t xml:space="preserve">Tulos</w:t>
      </w:r>
    </w:p>
    <w:p>
      <w:r>
        <w:t xml:space="preserve">Nell Tiger Vapaa</w:t>
      </w:r>
    </w:p>
    <w:p>
      <w:r>
        <w:rPr>
          <w:b/>
        </w:rPr>
        <w:t xml:space="preserve">Esimerkki 7.6294</w:t>
      </w:r>
    </w:p>
    <w:p>
      <w:r>
        <w:t xml:space="preserve">Mikä prosessi tuottaa eniten atp-molekyylejä aerobisessa soluhengityksessä?</w:t>
      </w:r>
    </w:p>
    <w:p>
      <w:r>
        <w:rPr>
          <w:b/>
        </w:rPr>
        <w:t xml:space="preserve">Tulos</w:t>
      </w:r>
    </w:p>
    <w:p>
      <w:r>
        <w:t xml:space="preserve">oksidatiivinen fosforylaatio</w:t>
      </w:r>
    </w:p>
    <w:p>
      <w:r>
        <w:rPr>
          <w:b/>
        </w:rPr>
        <w:t xml:space="preserve">Esimerkki 7.6295</w:t>
      </w:r>
    </w:p>
    <w:p>
      <w:r>
        <w:t xml:space="preserve">Missä tapahtui todellinen Texasin moottorisahamurha?</w:t>
      </w:r>
    </w:p>
    <w:p>
      <w:r>
        <w:rPr>
          <w:b/>
        </w:rPr>
        <w:t xml:space="preserve">Tulos</w:t>
      </w:r>
    </w:p>
    <w:p>
      <w:r>
        <w:t xml:space="preserve">1950-luvun Wisconsin</w:t>
      </w:r>
    </w:p>
    <w:p>
      <w:r>
        <w:rPr>
          <w:b/>
        </w:rPr>
        <w:t xml:space="preserve">Esimerkki 7.6296</w:t>
      </w:r>
    </w:p>
    <w:p>
      <w:r>
        <w:t xml:space="preserve">Mikä alue järjesti kansanäänestyksen Yhdistyneestä kuningaskunnasta itsenäistymisestä 18. syyskuuta 2014?</w:t>
      </w:r>
    </w:p>
    <w:p>
      <w:r>
        <w:rPr>
          <w:b/>
        </w:rPr>
        <w:t xml:space="preserve">Tulos</w:t>
      </w:r>
    </w:p>
    <w:p>
      <w:r>
        <w:t xml:space="preserve">Skotlantilainen</w:t>
      </w:r>
    </w:p>
    <w:p>
      <w:r>
        <w:rPr>
          <w:b/>
        </w:rPr>
        <w:t xml:space="preserve">Esimerkki 7.6297</w:t>
      </w:r>
    </w:p>
    <w:p>
      <w:r>
        <w:t xml:space="preserve">Milloin kaikki osavaltiot ratifioivat perustuslain?</w:t>
      </w:r>
    </w:p>
    <w:p>
      <w:r>
        <w:rPr>
          <w:b/>
        </w:rPr>
        <w:t xml:space="preserve">Tulos</w:t>
      </w:r>
    </w:p>
    <w:p>
      <w:r>
        <w:t xml:space="preserve">1791</w:t>
      </w:r>
    </w:p>
    <w:p>
      <w:r>
        <w:rPr>
          <w:b/>
        </w:rPr>
        <w:t xml:space="preserve">Esimerkki 7.6298</w:t>
      </w:r>
    </w:p>
    <w:p>
      <w:r>
        <w:t xml:space="preserve">kuka voitti naisten mestaruuspokaalin 2017</w:t>
      </w:r>
    </w:p>
    <w:p>
      <w:r>
        <w:rPr>
          <w:b/>
        </w:rPr>
        <w:t xml:space="preserve">Tulos</w:t>
      </w:r>
    </w:p>
    <w:p>
      <w:r>
        <w:t xml:space="preserve">Englanti</w:t>
      </w:r>
    </w:p>
    <w:p>
      <w:r>
        <w:rPr>
          <w:b/>
        </w:rPr>
        <w:t xml:space="preserve">Esimerkki 7.6299</w:t>
      </w:r>
    </w:p>
    <w:p>
      <w:r>
        <w:t xml:space="preserve">Milloin Amontilladon tynnyri tapahtui?</w:t>
      </w:r>
    </w:p>
    <w:p>
      <w:r>
        <w:rPr>
          <w:b/>
        </w:rPr>
        <w:t xml:space="preserve">Tulos</w:t>
      </w:r>
    </w:p>
    <w:p>
      <w:r>
        <w:t xml:space="preserve">nimeämättömässä italialaisessa kaupungissa</w:t>
      </w:r>
    </w:p>
    <w:p>
      <w:r>
        <w:rPr>
          <w:b/>
        </w:rPr>
        <w:t xml:space="preserve">Esimerkki 7.6300</w:t>
      </w:r>
    </w:p>
    <w:p>
      <w:r>
        <w:t xml:space="preserve">joka on Mikeyn ääni elokuvassa "Katso kuka puhuu"...</w:t>
      </w:r>
    </w:p>
    <w:p>
      <w:r>
        <w:rPr>
          <w:b/>
        </w:rPr>
        <w:t xml:space="preserve">Tulos</w:t>
      </w:r>
    </w:p>
    <w:p>
      <w:r>
        <w:t xml:space="preserve">Bruce Willis</w:t>
      </w:r>
    </w:p>
    <w:p>
      <w:r>
        <w:rPr>
          <w:b/>
        </w:rPr>
        <w:t xml:space="preserve">Esimerkki 7.6301</w:t>
      </w:r>
    </w:p>
    <w:p>
      <w:r>
        <w:t xml:space="preserve">Mikä on linuxin ylläpitäjää vastaava tili?</w:t>
      </w:r>
    </w:p>
    <w:p>
      <w:r>
        <w:rPr>
          <w:b/>
        </w:rPr>
        <w:t xml:space="preserve">Tulos</w:t>
      </w:r>
    </w:p>
    <w:p>
      <w:r>
        <w:t xml:space="preserve">root</w:t>
      </w:r>
    </w:p>
    <w:p>
      <w:r>
        <w:rPr>
          <w:b/>
        </w:rPr>
        <w:t xml:space="preserve">Esimerkki 7.6302</w:t>
      </w:r>
    </w:p>
    <w:p>
      <w:r>
        <w:t xml:space="preserve">milloin Kaunotar ja peto 2017 julkaistiin</w:t>
      </w:r>
    </w:p>
    <w:p>
      <w:r>
        <w:rPr>
          <w:b/>
        </w:rPr>
        <w:t xml:space="preserve">Tulos</w:t>
      </w:r>
    </w:p>
    <w:p>
      <w:r>
        <w:t xml:space="preserve">17. maaliskuuta</w:t>
      </w:r>
    </w:p>
    <w:p>
      <w:r>
        <w:rPr>
          <w:b/>
        </w:rPr>
        <w:t xml:space="preserve">Esimerkki 7.6303</w:t>
      </w:r>
    </w:p>
    <w:p>
      <w:r>
        <w:t xml:space="preserve">joka keksi keskisormen merkityksen</w:t>
      </w:r>
    </w:p>
    <w:p>
      <w:r>
        <w:rPr>
          <w:b/>
        </w:rPr>
        <w:t xml:space="preserve">Tulos</w:t>
      </w:r>
    </w:p>
    <w:p>
      <w:r>
        <w:t xml:space="preserve">Muinainen Kreikka</w:t>
      </w:r>
    </w:p>
    <w:p>
      <w:r>
        <w:rPr>
          <w:b/>
        </w:rPr>
        <w:t xml:space="preserve">Esimerkki 7.6304</w:t>
      </w:r>
    </w:p>
    <w:p>
      <w:r>
        <w:t xml:space="preserve">josta tulee perheen velho Waverlyn velhojen sarjassa.</w:t>
      </w:r>
    </w:p>
    <w:p>
      <w:r>
        <w:rPr>
          <w:b/>
        </w:rPr>
        <w:t xml:space="preserve">Tulos</w:t>
      </w:r>
    </w:p>
    <w:p>
      <w:r>
        <w:t xml:space="preserve">Alex</w:t>
      </w:r>
    </w:p>
    <w:p>
      <w:r>
        <w:rPr>
          <w:b/>
        </w:rPr>
        <w:t xml:space="preserve">Esimerkki 7.6305</w:t>
      </w:r>
    </w:p>
    <w:p>
      <w:r>
        <w:t xml:space="preserve">Kuka tekee Howardin äidin äänen Big Bangissa?</w:t>
      </w:r>
    </w:p>
    <w:p>
      <w:r>
        <w:rPr>
          <w:b/>
        </w:rPr>
        <w:t xml:space="preserve">Tulos</w:t>
      </w:r>
    </w:p>
    <w:p>
      <w:r>
        <w:t xml:space="preserve">Carol Ann Susi</w:t>
      </w:r>
    </w:p>
    <w:p>
      <w:r>
        <w:rPr>
          <w:b/>
        </w:rPr>
        <w:t xml:space="preserve">Esimerkki 7.6306</w:t>
      </w:r>
    </w:p>
    <w:p>
      <w:r>
        <w:t xml:space="preserve">joka lauloi i don't wanna dance</w:t>
      </w:r>
    </w:p>
    <w:p>
      <w:r>
        <w:rPr>
          <w:b/>
        </w:rPr>
        <w:t xml:space="preserve">Tulos</w:t>
      </w:r>
    </w:p>
    <w:p>
      <w:r>
        <w:t xml:space="preserve">Eddy Grant</w:t>
      </w:r>
    </w:p>
    <w:p>
      <w:r>
        <w:rPr>
          <w:b/>
        </w:rPr>
        <w:t xml:space="preserve">Esimerkki 7.6307</w:t>
      </w:r>
    </w:p>
    <w:p>
      <w:r>
        <w:t xml:space="preserve">minkälaisena ryhmänä afl-cio pidetään?</w:t>
      </w:r>
    </w:p>
    <w:p>
      <w:r>
        <w:rPr>
          <w:b/>
        </w:rPr>
        <w:t xml:space="preserve">Tulos</w:t>
      </w:r>
    </w:p>
    <w:p>
      <w:r>
        <w:t xml:space="preserve">ammattiliittojen liitto</w:t>
      </w:r>
    </w:p>
    <w:p>
      <w:r>
        <w:rPr>
          <w:b/>
        </w:rPr>
        <w:t xml:space="preserve">Esimerkki 7.6308</w:t>
      </w:r>
    </w:p>
    <w:p>
      <w:r>
        <w:t xml:space="preserve">Missä Orioles pelasi ennen Camdenin telakoita?</w:t>
      </w:r>
    </w:p>
    <w:p>
      <w:r>
        <w:rPr>
          <w:b/>
        </w:rPr>
        <w:t xml:space="preserve">Tulos</w:t>
      </w:r>
    </w:p>
    <w:p>
      <w:r>
        <w:t xml:space="preserve">Memorial Stadium</w:t>
      </w:r>
    </w:p>
    <w:p>
      <w:r>
        <w:rPr>
          <w:b/>
        </w:rPr>
        <w:t xml:space="preserve">Tulos</w:t>
      </w:r>
    </w:p>
    <w:p>
      <w:r>
        <w:t xml:space="preserve">Urheilijoiden puisto</w:t>
      </w:r>
    </w:p>
    <w:p>
      <w:r>
        <w:rPr>
          <w:b/>
        </w:rPr>
        <w:t xml:space="preserve">Tulos</w:t>
      </w:r>
    </w:p>
    <w:p>
      <w:r>
        <w:t xml:space="preserve">Lloyd Street Grounds</w:t>
      </w:r>
    </w:p>
    <w:p>
      <w:r>
        <w:rPr>
          <w:b/>
        </w:rPr>
        <w:t xml:space="preserve">Esimerkki 7.6309</w:t>
      </w:r>
    </w:p>
    <w:p>
      <w:r>
        <w:t xml:space="preserve">mihin kaupunkiin Big Hero 6 sijoittuu</w:t>
      </w:r>
    </w:p>
    <w:p>
      <w:r>
        <w:rPr>
          <w:b/>
        </w:rPr>
        <w:t xml:space="preserve">Tulos</w:t>
      </w:r>
    </w:p>
    <w:p>
      <w:r>
        <w:t xml:space="preserve">San Fransokyo</w:t>
      </w:r>
    </w:p>
    <w:p>
      <w:r>
        <w:rPr>
          <w:b/>
        </w:rPr>
        <w:t xml:space="preserve">Esimerkki 7.6310</w:t>
      </w:r>
    </w:p>
    <w:p>
      <w:r>
        <w:t xml:space="preserve">Milloin pawn stars esitettiin ensimmäisen kerran televisiossa</w:t>
      </w:r>
    </w:p>
    <w:p>
      <w:r>
        <w:rPr>
          <w:b/>
        </w:rPr>
        <w:t xml:space="preserve">Tulos</w:t>
      </w:r>
    </w:p>
    <w:p>
      <w:r>
        <w:t xml:space="preserve">26. heinäkuuta 2009</w:t>
      </w:r>
    </w:p>
    <w:p>
      <w:r>
        <w:rPr>
          <w:b/>
        </w:rPr>
        <w:t xml:space="preserve">Esimerkki 7.6311</w:t>
      </w:r>
    </w:p>
    <w:p>
      <w:r>
        <w:t xml:space="preserve">Missä sepojat puhkesivat avoimeen kapinaan 10. toukokuuta 1857?</w:t>
      </w:r>
    </w:p>
    <w:p>
      <w:r>
        <w:rPr>
          <w:b/>
        </w:rPr>
        <w:t xml:space="preserve">Tulos</w:t>
      </w:r>
    </w:p>
    <w:p>
      <w:r>
        <w:t xml:space="preserve">Meerut</w:t>
      </w:r>
    </w:p>
    <w:p>
      <w:r>
        <w:rPr>
          <w:b/>
        </w:rPr>
        <w:t xml:space="preserve">Esimerkki 7.6312</w:t>
      </w:r>
    </w:p>
    <w:p>
      <w:r>
        <w:t xml:space="preserve">kuka laulaa Sweet Home Alabama -elokuvassa Sweet Home Alabama?</w:t>
      </w:r>
    </w:p>
    <w:p>
      <w:r>
        <w:rPr>
          <w:b/>
        </w:rPr>
        <w:t xml:space="preserve">Tulos</w:t>
      </w:r>
    </w:p>
    <w:p>
      <w:r>
        <w:t xml:space="preserve">Lynyrd Skynyrd</w:t>
      </w:r>
    </w:p>
    <w:p>
      <w:r>
        <w:rPr>
          <w:b/>
        </w:rPr>
        <w:t xml:space="preserve">Esimerkki 7.6313</w:t>
      </w:r>
    </w:p>
    <w:p>
      <w:r>
        <w:t xml:space="preserve">kuka voitti rugbyn sa ja englanti välillä?</w:t>
      </w:r>
    </w:p>
    <w:p>
      <w:r>
        <w:rPr>
          <w:b/>
        </w:rPr>
        <w:t xml:space="preserve">Tulos</w:t>
      </w:r>
    </w:p>
    <w:p>
      <w:r>
        <w:t xml:space="preserve">Englanti</w:t>
      </w:r>
    </w:p>
    <w:p>
      <w:r>
        <w:rPr>
          <w:b/>
        </w:rPr>
        <w:t xml:space="preserve">Esimerkki 7.6314</w:t>
      </w:r>
    </w:p>
    <w:p>
      <w:r>
        <w:t xml:space="preserve">joka kirjoitti Sanford ja poika -elokuvan tunnussävelmän.</w:t>
      </w:r>
    </w:p>
    <w:p>
      <w:r>
        <w:rPr>
          <w:b/>
        </w:rPr>
        <w:t xml:space="preserve">Tulos</w:t>
      </w:r>
    </w:p>
    <w:p>
      <w:r>
        <w:t xml:space="preserve">Quincy Jones</w:t>
      </w:r>
    </w:p>
    <w:p>
      <w:r>
        <w:rPr>
          <w:b/>
        </w:rPr>
        <w:t xml:space="preserve">Esimerkki 7.6315</w:t>
      </w:r>
    </w:p>
    <w:p>
      <w:r>
        <w:t xml:space="preserve">kuka näytteli Maria Magdaleenaa Kristuksen intohimo</w:t>
      </w:r>
    </w:p>
    <w:p>
      <w:r>
        <w:rPr>
          <w:b/>
        </w:rPr>
        <w:t xml:space="preserve">Tulos</w:t>
      </w:r>
    </w:p>
    <w:p>
      <w:r>
        <w:t xml:space="preserve">Maia Emilia Ninel Morgenstern</w:t>
      </w:r>
    </w:p>
    <w:p>
      <w:r>
        <w:rPr>
          <w:b/>
        </w:rPr>
        <w:t xml:space="preserve">Esimerkki 7.6316</w:t>
      </w:r>
    </w:p>
    <w:p>
      <w:r>
        <w:t xml:space="preserve">Mikä on harvinaisin veriryhmä Yhdysvalloissa?</w:t>
      </w:r>
    </w:p>
    <w:p>
      <w:r>
        <w:rPr>
          <w:b/>
        </w:rPr>
        <w:t xml:space="preserve">Tulos</w:t>
      </w:r>
    </w:p>
    <w:p>
      <w:r>
        <w:t xml:space="preserve">AB-</w:t>
      </w:r>
    </w:p>
    <w:p>
      <w:r>
        <w:rPr>
          <w:b/>
        </w:rPr>
        <w:t xml:space="preserve">Esimerkki 7.6317</w:t>
      </w:r>
    </w:p>
    <w:p>
      <w:r>
        <w:t xml:space="preserve">joka perusti Montanan veri veressä veressä ulos</w:t>
      </w:r>
    </w:p>
    <w:p>
      <w:r>
        <w:rPr>
          <w:b/>
        </w:rPr>
        <w:t xml:space="preserve">Tulos</w:t>
      </w:r>
    </w:p>
    <w:p>
      <w:r>
        <w:t xml:space="preserve">Paco</w:t>
      </w:r>
    </w:p>
    <w:p>
      <w:r>
        <w:rPr>
          <w:b/>
        </w:rPr>
        <w:t xml:space="preserve">Esimerkki 7.6318</w:t>
      </w:r>
    </w:p>
    <w:p>
      <w:r>
        <w:t xml:space="preserve">missä pelataan scottish golfin avoimet mestaruuskilpailut</w:t>
      </w:r>
    </w:p>
    <w:p>
      <w:r>
        <w:rPr>
          <w:b/>
        </w:rPr>
        <w:t xml:space="preserve">Tulos</w:t>
      </w:r>
    </w:p>
    <w:p>
      <w:r>
        <w:t xml:space="preserve">Ayrshire</w:t>
      </w:r>
    </w:p>
    <w:p>
      <w:r>
        <w:rPr>
          <w:b/>
        </w:rPr>
        <w:t xml:space="preserve">Esimerkki 7.6319</w:t>
      </w:r>
    </w:p>
    <w:p>
      <w:r>
        <w:t xml:space="preserve">12-kaliiperisen luodin suurin tehollinen kantama</w:t>
      </w:r>
    </w:p>
    <w:p>
      <w:r>
        <w:rPr>
          <w:b/>
        </w:rPr>
        <w:t xml:space="preserve">Tulos</w:t>
      </w:r>
    </w:p>
    <w:p>
      <w:r>
        <w:t xml:space="preserve">alle 400 metriä</w:t>
      </w:r>
    </w:p>
    <w:p>
      <w:r>
        <w:rPr>
          <w:b/>
        </w:rPr>
        <w:t xml:space="preserve">Esimerkki 7.6320</w:t>
      </w:r>
    </w:p>
    <w:p>
      <w:r>
        <w:t xml:space="preserve">joka on Panic at the disco -yhtyeen laulaja...</w:t>
      </w:r>
    </w:p>
    <w:p>
      <w:r>
        <w:rPr>
          <w:b/>
        </w:rPr>
        <w:t xml:space="preserve">Tulos</w:t>
      </w:r>
    </w:p>
    <w:p>
      <w:r>
        <w:t xml:space="preserve">Brendon Boyd Urie</w:t>
      </w:r>
    </w:p>
    <w:p>
      <w:r>
        <w:rPr>
          <w:b/>
        </w:rPr>
        <w:t xml:space="preserve">Esimerkki 7.6321</w:t>
      </w:r>
    </w:p>
    <w:p>
      <w:r>
        <w:t xml:space="preserve">milloin Throne of Glass 6 tulee ulos</w:t>
      </w:r>
    </w:p>
    <w:p>
      <w:r>
        <w:rPr>
          <w:b/>
        </w:rPr>
        <w:t xml:space="preserve">Tulos</w:t>
      </w:r>
    </w:p>
    <w:p>
      <w:r>
        <w:t xml:space="preserve">Syyskuu 5, 2017</w:t>
      </w:r>
    </w:p>
    <w:p>
      <w:r>
        <w:rPr>
          <w:b/>
        </w:rPr>
        <w:t xml:space="preserve">Esimerkki 7.6322</w:t>
      </w:r>
    </w:p>
    <w:p>
      <w:r>
        <w:t xml:space="preserve">Valioliigan historian nopein maali</w:t>
      </w:r>
    </w:p>
    <w:p>
      <w:r>
        <w:rPr>
          <w:b/>
        </w:rPr>
        <w:t xml:space="preserve">Tulos</w:t>
      </w:r>
    </w:p>
    <w:p>
      <w:r>
        <w:t xml:space="preserve">9,9 sekuntia</w:t>
      </w:r>
    </w:p>
    <w:p>
      <w:r>
        <w:rPr>
          <w:b/>
        </w:rPr>
        <w:t xml:space="preserve">Esimerkki 7.6323</w:t>
      </w:r>
    </w:p>
    <w:p>
      <w:r>
        <w:t xml:space="preserve">Milloin ensimmäinen Coca Cola julkaistiin?</w:t>
      </w:r>
    </w:p>
    <w:p>
      <w:r>
        <w:rPr>
          <w:b/>
        </w:rPr>
        <w:t xml:space="preserve">Tulos</w:t>
      </w:r>
    </w:p>
    <w:p>
      <w:r>
        <w:t xml:space="preserve">8. toukokuuta 1886</w:t>
      </w:r>
    </w:p>
    <w:p>
      <w:r>
        <w:rPr>
          <w:b/>
        </w:rPr>
        <w:t xml:space="preserve">Esimerkki 7.6324</w:t>
      </w:r>
    </w:p>
    <w:p>
      <w:r>
        <w:t xml:space="preserve">mistä rahat työttömyyteen tulevat</w:t>
      </w:r>
    </w:p>
    <w:p>
      <w:r>
        <w:rPr>
          <w:b/>
        </w:rPr>
        <w:t xml:space="preserve">Tulos</w:t>
      </w:r>
    </w:p>
    <w:p>
      <w:r>
        <w:t xml:space="preserve">pakollinen valtion vakuutusjärjestelmä</w:t>
      </w:r>
    </w:p>
    <w:p>
      <w:r>
        <w:rPr>
          <w:b/>
        </w:rPr>
        <w:t xml:space="preserve">Esimerkki 7.6325</w:t>
      </w:r>
    </w:p>
    <w:p>
      <w:r>
        <w:t xml:space="preserve">mistä laktaasi löytyy ruoansulatuskanavasta?</w:t>
      </w:r>
    </w:p>
    <w:p>
      <w:r>
        <w:rPr>
          <w:b/>
        </w:rPr>
        <w:t xml:space="preserve">Tulos</w:t>
      </w:r>
    </w:p>
    <w:p>
      <w:r>
        <w:t xml:space="preserve">ohutsuoli</w:t>
      </w:r>
    </w:p>
    <w:p>
      <w:r>
        <w:rPr>
          <w:b/>
        </w:rPr>
        <w:t xml:space="preserve">Esimerkki 7.6326</w:t>
      </w:r>
    </w:p>
    <w:p>
      <w:r>
        <w:t xml:space="preserve">kuinka monta Lexus lfa on maailmassa?</w:t>
      </w:r>
    </w:p>
    <w:p>
      <w:r>
        <w:rPr>
          <w:b/>
        </w:rPr>
        <w:t xml:space="preserve">Tulos</w:t>
      </w:r>
    </w:p>
    <w:p>
      <w:r>
        <w:t xml:space="preserve">500</w:t>
      </w:r>
    </w:p>
    <w:p>
      <w:r>
        <w:rPr>
          <w:b/>
        </w:rPr>
        <w:t xml:space="preserve">Esimerkki 7.6327</w:t>
      </w:r>
    </w:p>
    <w:p>
      <w:r>
        <w:t xml:space="preserve">joka laulaa niin myös minä, jonka on kirjoittanut hillsong united</w:t>
      </w:r>
    </w:p>
    <w:p>
      <w:r>
        <w:rPr>
          <w:b/>
        </w:rPr>
        <w:t xml:space="preserve">Tulos</w:t>
      </w:r>
    </w:p>
    <w:p>
      <w:r>
        <w:t xml:space="preserve">Joel Houston</w:t>
      </w:r>
    </w:p>
    <w:p>
      <w:r>
        <w:rPr>
          <w:b/>
        </w:rPr>
        <w:t xml:space="preserve">Esimerkki 7.6328</w:t>
      </w:r>
    </w:p>
    <w:p>
      <w:r>
        <w:t xml:space="preserve">kuka on eniten pisteitä tehnyt amerikkalainen pelaaja valioliigassa?</w:t>
      </w:r>
    </w:p>
    <w:p>
      <w:r>
        <w:rPr>
          <w:b/>
        </w:rPr>
        <w:t xml:space="preserve">Tulos</w:t>
      </w:r>
    </w:p>
    <w:p>
      <w:r>
        <w:t xml:space="preserve">Clint Dempsey</w:t>
      </w:r>
    </w:p>
    <w:p>
      <w:r>
        <w:rPr>
          <w:b/>
        </w:rPr>
        <w:t xml:space="preserve">Esimerkki 7.6329</w:t>
      </w:r>
    </w:p>
    <w:p>
      <w:r>
        <w:t xml:space="preserve">Mikä on koiran nimi elokuvassa A wrinkle in time?</w:t>
      </w:r>
    </w:p>
    <w:p>
      <w:r>
        <w:rPr>
          <w:b/>
        </w:rPr>
        <w:t xml:space="preserve">Tulos</w:t>
      </w:r>
    </w:p>
    <w:p>
      <w:r>
        <w:t xml:space="preserve">Fortinbras</w:t>
      </w:r>
    </w:p>
    <w:p>
      <w:r>
        <w:rPr>
          <w:b/>
        </w:rPr>
        <w:t xml:space="preserve">Esimerkki 7.6330</w:t>
      </w:r>
    </w:p>
    <w:p>
      <w:r>
        <w:t xml:space="preserve">jolla on ennätys eniten pisteitä NBA-ottelussa tehdyistä pisteistä</w:t>
      </w:r>
    </w:p>
    <w:p>
      <w:r>
        <w:rPr>
          <w:b/>
        </w:rPr>
        <w:t xml:space="preserve">Tulos</w:t>
      </w:r>
    </w:p>
    <w:p>
      <w:r>
        <w:t xml:space="preserve">Wilt Chamberlain</w:t>
      </w:r>
    </w:p>
    <w:p>
      <w:r>
        <w:rPr>
          <w:b/>
        </w:rPr>
        <w:t xml:space="preserve">Esimerkki 7.6331</w:t>
      </w:r>
    </w:p>
    <w:p>
      <w:r>
        <w:t xml:space="preserve">kuka oli Rupaul's Drag Racen ensimmäinen voittaja?</w:t>
      </w:r>
    </w:p>
    <w:p>
      <w:r>
        <w:rPr>
          <w:b/>
        </w:rPr>
        <w:t xml:space="preserve">Tulos</w:t>
      </w:r>
    </w:p>
    <w:p>
      <w:r>
        <w:t xml:space="preserve">BeBe Zahara Benet</w:t>
      </w:r>
    </w:p>
    <w:p>
      <w:r>
        <w:rPr>
          <w:b/>
        </w:rPr>
        <w:t xml:space="preserve">Esimerkki 7.6332</w:t>
      </w:r>
    </w:p>
    <w:p>
      <w:r>
        <w:t xml:space="preserve">Missä he kuvasivat Jingle all the way -elokuvan?</w:t>
      </w:r>
    </w:p>
    <w:p>
      <w:r>
        <w:rPr>
          <w:b/>
        </w:rPr>
        <w:t xml:space="preserve">Tulos</w:t>
      </w:r>
    </w:p>
    <w:p>
      <w:r>
        <w:t xml:space="preserve">Mall of America</w:t>
      </w:r>
    </w:p>
    <w:p>
      <w:r>
        <w:rPr>
          <w:b/>
        </w:rPr>
        <w:t xml:space="preserve">Esimerkki 7.6333</w:t>
      </w:r>
    </w:p>
    <w:p>
      <w:r>
        <w:t xml:space="preserve">Mikä oli ensimmäinen yhdysvaltalainen yritys, joka sai Deming-palkinnon?</w:t>
      </w:r>
    </w:p>
    <w:p>
      <w:r>
        <w:rPr>
          <w:b/>
        </w:rPr>
        <w:t xml:space="preserve">Tulos</w:t>
      </w:r>
    </w:p>
    <w:p>
      <w:r>
        <w:t xml:space="preserve">GC America</w:t>
      </w:r>
    </w:p>
    <w:p>
      <w:r>
        <w:rPr>
          <w:b/>
        </w:rPr>
        <w:t xml:space="preserve">Esimerkki 7.6334</w:t>
      </w:r>
    </w:p>
    <w:p>
      <w:r>
        <w:t xml:space="preserve">missä dukes of hazzard kuvattiin georgia</w:t>
      </w:r>
    </w:p>
    <w:p>
      <w:r>
        <w:rPr>
          <w:b/>
        </w:rPr>
        <w:t xml:space="preserve">Tulos</w:t>
      </w:r>
    </w:p>
    <w:p>
      <w:r>
        <w:t xml:space="preserve">Covington</w:t>
      </w:r>
    </w:p>
    <w:p>
      <w:r>
        <w:rPr>
          <w:b/>
        </w:rPr>
        <w:t xml:space="preserve">Tulos</w:t>
      </w:r>
    </w:p>
    <w:p>
      <w:r>
        <w:t xml:space="preserve">Conyers</w:t>
      </w:r>
    </w:p>
    <w:p>
      <w:r>
        <w:rPr>
          <w:b/>
        </w:rPr>
        <w:t xml:space="preserve">Tulos</w:t>
      </w:r>
    </w:p>
    <w:p>
      <w:r>
        <w:t xml:space="preserve">Atlanta</w:t>
      </w:r>
    </w:p>
    <w:p>
      <w:r>
        <w:rPr>
          <w:b/>
        </w:rPr>
        <w:t xml:space="preserve">Esimerkki 7.6335</w:t>
      </w:r>
    </w:p>
    <w:p>
      <w:r>
        <w:t xml:space="preserve">kuinka monta jaksoa on vankisellin h-lohkosta?</w:t>
      </w:r>
    </w:p>
    <w:p>
      <w:r>
        <w:rPr>
          <w:b/>
        </w:rPr>
        <w:t xml:space="preserve">Tulos</w:t>
      </w:r>
    </w:p>
    <w:p>
      <w:r>
        <w:t xml:space="preserve">692 jaksoa</w:t>
      </w:r>
    </w:p>
    <w:p>
      <w:r>
        <w:rPr>
          <w:b/>
        </w:rPr>
        <w:t xml:space="preserve">Esimerkki 7.6336</w:t>
      </w:r>
    </w:p>
    <w:p>
      <w:r>
        <w:t xml:space="preserve">joka kirjoitti, että täällä on kuuma</w:t>
      </w:r>
    </w:p>
    <w:p>
      <w:r>
        <w:rPr>
          <w:b/>
        </w:rPr>
        <w:t xml:space="preserve">Tulos</w:t>
      </w:r>
    </w:p>
    <w:p>
      <w:r>
        <w:t xml:space="preserve">Charles L. Brown</w:t>
      </w:r>
    </w:p>
    <w:p>
      <w:r>
        <w:rPr>
          <w:b/>
        </w:rPr>
        <w:t xml:space="preserve">Tulos</w:t>
      </w:r>
    </w:p>
    <w:p>
      <w:r>
        <w:t xml:space="preserve">Chad Hugo</w:t>
      </w:r>
    </w:p>
    <w:p>
      <w:r>
        <w:rPr>
          <w:b/>
        </w:rPr>
        <w:t xml:space="preserve">Tulos</w:t>
      </w:r>
    </w:p>
    <w:p>
      <w:r>
        <w:t xml:space="preserve">Pharrell Williams</w:t>
      </w:r>
    </w:p>
    <w:p>
      <w:r>
        <w:rPr>
          <w:b/>
        </w:rPr>
        <w:t xml:space="preserve">Tulos</w:t>
      </w:r>
    </w:p>
    <w:p>
      <w:r>
        <w:t xml:space="preserve">Cornell Haynes, Jr.</w:t>
      </w:r>
    </w:p>
    <w:p>
      <w:r>
        <w:rPr>
          <w:b/>
        </w:rPr>
        <w:t xml:space="preserve">Esimerkki 7.6337</w:t>
      </w:r>
    </w:p>
    <w:p>
      <w:r>
        <w:t xml:space="preserve">missä on talo elokuvan vatsa</w:t>
      </w:r>
    </w:p>
    <w:p>
      <w:r>
        <w:rPr>
          <w:b/>
        </w:rPr>
        <w:t xml:space="preserve">Tulos</w:t>
      </w:r>
    </w:p>
    <w:p>
      <w:r>
        <w:t xml:space="preserve">Jamaica Estates</w:t>
      </w:r>
    </w:p>
    <w:p>
      <w:r>
        <w:rPr>
          <w:b/>
        </w:rPr>
        <w:t xml:space="preserve">Esimerkki 7.6338</w:t>
      </w:r>
    </w:p>
    <w:p>
      <w:r>
        <w:t xml:space="preserve">Milloin pääkaupunkiseudun poliisista tuli yksikkö?</w:t>
      </w:r>
    </w:p>
    <w:p>
      <w:r>
        <w:rPr>
          <w:b/>
        </w:rPr>
        <w:t xml:space="preserve">Tulos</w:t>
      </w:r>
    </w:p>
    <w:p>
      <w:r>
        <w:t xml:space="preserve">29. syyskuuta 1829</w:t>
      </w:r>
    </w:p>
    <w:p>
      <w:r>
        <w:rPr>
          <w:b/>
        </w:rPr>
        <w:t xml:space="preserve">Esimerkki 7.6339</w:t>
      </w:r>
    </w:p>
    <w:p>
      <w:r>
        <w:t xml:space="preserve">mikä on Yhdysvaltojen köyhin osavaltio?</w:t>
      </w:r>
    </w:p>
    <w:p>
      <w:r>
        <w:rPr>
          <w:b/>
        </w:rPr>
        <w:t xml:space="preserve">Tulos</w:t>
      </w:r>
    </w:p>
    <w:p>
      <w:r>
        <w:t xml:space="preserve">Mississippi</w:t>
      </w:r>
    </w:p>
    <w:p>
      <w:r>
        <w:rPr>
          <w:b/>
        </w:rPr>
        <w:t xml:space="preserve">Esimerkki 7.6340</w:t>
      </w:r>
    </w:p>
    <w:p>
      <w:r>
        <w:t xml:space="preserve">Milloin Olsenin kaksoset aloittivat Full Housen?</w:t>
      </w:r>
    </w:p>
    <w:p>
      <w:r>
        <w:rPr>
          <w:b/>
        </w:rPr>
        <w:t xml:space="preserve">Tulos</w:t>
      </w:r>
    </w:p>
    <w:p>
      <w:r>
        <w:t xml:space="preserve">1987</w:t>
      </w:r>
    </w:p>
    <w:p>
      <w:r>
        <w:rPr>
          <w:b/>
        </w:rPr>
        <w:t xml:space="preserve">Esimerkki 7.6341</w:t>
      </w:r>
    </w:p>
    <w:p>
      <w:r>
        <w:t xml:space="preserve">kuinka monta jaksoa yo kai watchia on olemassa?</w:t>
      </w:r>
    </w:p>
    <w:p>
      <w:r>
        <w:rPr>
          <w:b/>
        </w:rPr>
        <w:t xml:space="preserve">Tulos</w:t>
      </w:r>
    </w:p>
    <w:p>
      <w:r>
        <w:t xml:space="preserve">189</w:t>
      </w:r>
    </w:p>
    <w:p>
      <w:r>
        <w:rPr>
          <w:b/>
        </w:rPr>
        <w:t xml:space="preserve">Esimerkki 7.6342</w:t>
      </w:r>
    </w:p>
    <w:p>
      <w:r>
        <w:t xml:space="preserve">kuuluuko 49ers afc:hen vai nfc:hen?</w:t>
      </w:r>
    </w:p>
    <w:p>
      <w:r>
        <w:rPr>
          <w:b/>
        </w:rPr>
        <w:t xml:space="preserve">Tulos</w:t>
      </w:r>
    </w:p>
    <w:p>
      <w:r>
        <w:t xml:space="preserve">NFC West</w:t>
      </w:r>
    </w:p>
    <w:p>
      <w:r>
        <w:rPr>
          <w:b/>
        </w:rPr>
        <w:t xml:space="preserve">Esimerkki 7.6343</w:t>
      </w:r>
    </w:p>
    <w:p>
      <w:r>
        <w:t xml:space="preserve">Mikä on kammion rentoutunut tila?</w:t>
      </w:r>
    </w:p>
    <w:p>
      <w:r>
        <w:rPr>
          <w:b/>
        </w:rPr>
        <w:t xml:space="preserve">Tulos</w:t>
      </w:r>
    </w:p>
    <w:p>
      <w:r>
        <w:t xml:space="preserve">Kammion diastole</w:t>
      </w:r>
    </w:p>
    <w:p>
      <w:r>
        <w:rPr>
          <w:b/>
        </w:rPr>
        <w:t xml:space="preserve">Esimerkki 7.6344</w:t>
      </w:r>
    </w:p>
    <w:p>
      <w:r>
        <w:t xml:space="preserve">Missä sijaitsee ensimmäinen buc ee's?</w:t>
      </w:r>
    </w:p>
    <w:p>
      <w:r>
        <w:rPr>
          <w:b/>
        </w:rPr>
        <w:t xml:space="preserve">Tulos</w:t>
      </w:r>
    </w:p>
    <w:p>
      <w:r>
        <w:t xml:space="preserve">Lake Jackson, Texas</w:t>
      </w:r>
    </w:p>
    <w:p>
      <w:r>
        <w:rPr>
          <w:b/>
        </w:rPr>
        <w:t xml:space="preserve">Esimerkki 7.6345</w:t>
      </w:r>
    </w:p>
    <w:p>
      <w:r>
        <w:t xml:space="preserve">kenen kanssa Juliella on suhde epätoivoisissa kotirouvissa?</w:t>
      </w:r>
    </w:p>
    <w:p>
      <w:r>
        <w:rPr>
          <w:b/>
        </w:rPr>
        <w:t xml:space="preserve">Tulos</w:t>
      </w:r>
    </w:p>
    <w:p>
      <w:r>
        <w:t xml:space="preserve">Dannyn isä, Nick</w:t>
      </w:r>
    </w:p>
    <w:p>
      <w:r>
        <w:rPr>
          <w:b/>
        </w:rPr>
        <w:t xml:space="preserve">Esimerkki 7.6346</w:t>
      </w:r>
    </w:p>
    <w:p>
      <w:r>
        <w:t xml:space="preserve">rime of the ancient mariner elämä ja kuolema</w:t>
      </w:r>
    </w:p>
    <w:p>
      <w:r>
        <w:rPr>
          <w:b/>
        </w:rPr>
        <w:t xml:space="preserve">Tulos</w:t>
      </w:r>
    </w:p>
    <w:p>
      <w:r>
        <w:t xml:space="preserve">kuoleman kalpea nainen</w:t>
      </w:r>
    </w:p>
    <w:p>
      <w:r>
        <w:rPr>
          <w:b/>
        </w:rPr>
        <w:t xml:space="preserve">Esimerkki 7.6347</w:t>
      </w:r>
    </w:p>
    <w:p>
      <w:r>
        <w:t xml:space="preserve">Milloin sana esineiden internet keksittiin?</w:t>
      </w:r>
    </w:p>
    <w:p>
      <w:r>
        <w:rPr>
          <w:b/>
        </w:rPr>
        <w:t xml:space="preserve">Tulos</w:t>
      </w:r>
    </w:p>
    <w:p>
      <w:r>
        <w:t xml:space="preserve">vuonna 1999</w:t>
      </w:r>
    </w:p>
    <w:p>
      <w:r>
        <w:rPr>
          <w:b/>
        </w:rPr>
        <w:t xml:space="preserve">Esimerkki 7.6348</w:t>
      </w:r>
    </w:p>
    <w:p>
      <w:r>
        <w:t xml:space="preserve">Millä kaudella lebron voitti ensimmäisen mestaruutensa?</w:t>
      </w:r>
    </w:p>
    <w:p>
      <w:r>
        <w:rPr>
          <w:b/>
        </w:rPr>
        <w:t xml:space="preserve">Tulos</w:t>
      </w:r>
    </w:p>
    <w:p>
      <w:r>
        <w:t xml:space="preserve">2012</w:t>
      </w:r>
    </w:p>
    <w:p>
      <w:r>
        <w:rPr>
          <w:b/>
        </w:rPr>
        <w:t xml:space="preserve">Esimerkki 7.6349</w:t>
      </w:r>
    </w:p>
    <w:p>
      <w:r>
        <w:t xml:space="preserve">kuka on NBA:n parhaiten palkattu urheilija?</w:t>
      </w:r>
    </w:p>
    <w:p>
      <w:r>
        <w:rPr>
          <w:b/>
        </w:rPr>
        <w:t xml:space="preserve">Tulos</w:t>
      </w:r>
    </w:p>
    <w:p>
      <w:r>
        <w:t xml:space="preserve">LeBron James</w:t>
      </w:r>
    </w:p>
    <w:p>
      <w:r>
        <w:rPr>
          <w:b/>
        </w:rPr>
        <w:t xml:space="preserve">Esimerkki 7.6350</w:t>
      </w:r>
    </w:p>
    <w:p>
      <w:r>
        <w:t xml:space="preserve">apinoiden planeetan ensimmäinen elokuva</w:t>
      </w:r>
    </w:p>
    <w:p>
      <w:r>
        <w:rPr>
          <w:b/>
        </w:rPr>
        <w:t xml:space="preserve">Tulos</w:t>
      </w:r>
    </w:p>
    <w:p>
      <w:r>
        <w:t xml:space="preserve">Apinoiden planeetta</w:t>
      </w:r>
    </w:p>
    <w:p>
      <w:r>
        <w:rPr>
          <w:b/>
        </w:rPr>
        <w:t xml:space="preserve">Esimerkki 7.6351</w:t>
      </w:r>
    </w:p>
    <w:p>
      <w:r>
        <w:t xml:space="preserve">Milloin isänpäivä on laskettu 17. kesäkuuta?</w:t>
      </w:r>
    </w:p>
    <w:p>
      <w:r>
        <w:rPr>
          <w:b/>
        </w:rPr>
        <w:t xml:space="preserve">Tulos</w:t>
      </w:r>
    </w:p>
    <w:p>
      <w:r>
        <w:t xml:space="preserve">2018</w:t>
      </w:r>
    </w:p>
    <w:p>
      <w:r>
        <w:rPr>
          <w:b/>
        </w:rPr>
        <w:t xml:space="preserve">Esimerkki 7.6352</w:t>
      </w:r>
    </w:p>
    <w:p>
      <w:r>
        <w:t xml:space="preserve">varjon tummaa osaa, jossa valonlähteestä tuleva valo on täysin estynyt, kutsutaan varjoksi.</w:t>
      </w:r>
    </w:p>
    <w:p>
      <w:r>
        <w:rPr>
          <w:b/>
        </w:rPr>
        <w:t xml:space="preserve">Tulos</w:t>
      </w:r>
    </w:p>
    <w:p>
      <w:r>
        <w:t xml:space="preserve">umbra</w:t>
      </w:r>
    </w:p>
    <w:p>
      <w:r>
        <w:rPr>
          <w:b/>
        </w:rPr>
        <w:t xml:space="preserve">Esimerkki 7.6353</w:t>
      </w:r>
    </w:p>
    <w:p>
      <w:r>
        <w:t xml:space="preserve">Mikä on Whitneyn suhde Biancaan Eastendersissä?</w:t>
      </w:r>
    </w:p>
    <w:p>
      <w:r>
        <w:rPr>
          <w:b/>
        </w:rPr>
        <w:t xml:space="preserve">Tulos</w:t>
      </w:r>
    </w:p>
    <w:p>
      <w:r>
        <w:t xml:space="preserve">adoptiotytär</w:t>
      </w:r>
    </w:p>
    <w:p>
      <w:r>
        <w:rPr>
          <w:b/>
        </w:rPr>
        <w:t xml:space="preserve">Esimerkki 7.6354</w:t>
      </w:r>
    </w:p>
    <w:p>
      <w:r>
        <w:t xml:space="preserve">Missä järjestetään vuoden 2020 olympialaiset?</w:t>
      </w:r>
    </w:p>
    <w:p>
      <w:r>
        <w:rPr>
          <w:b/>
        </w:rPr>
        <w:t xml:space="preserve">Tulos</w:t>
      </w:r>
    </w:p>
    <w:p>
      <w:r>
        <w:t xml:space="preserve">Tokio</w:t>
      </w:r>
    </w:p>
    <w:p>
      <w:r>
        <w:rPr>
          <w:b/>
        </w:rPr>
        <w:t xml:space="preserve">Esimerkki 7.6355</w:t>
      </w:r>
    </w:p>
    <w:p>
      <w:r>
        <w:t xml:space="preserve">Milloin mlk:n päivästä tehtiin kansallinen juhlapäivä?</w:t>
      </w:r>
    </w:p>
    <w:p>
      <w:r>
        <w:rPr>
          <w:b/>
        </w:rPr>
        <w:t xml:space="preserve">Tulos</w:t>
      </w:r>
    </w:p>
    <w:p>
      <w:r>
        <w:t xml:space="preserve">1983</w:t>
      </w:r>
    </w:p>
    <w:p>
      <w:r>
        <w:rPr>
          <w:b/>
        </w:rPr>
        <w:t xml:space="preserve">Esimerkki 7.6356</w:t>
      </w:r>
    </w:p>
    <w:p>
      <w:r>
        <w:t xml:space="preserve">Missä Aurora Teagardenin mysteerit tapahtuvat?</w:t>
      </w:r>
    </w:p>
    <w:p>
      <w:r>
        <w:rPr>
          <w:b/>
        </w:rPr>
        <w:t xml:space="preserve">Tulos</w:t>
      </w:r>
    </w:p>
    <w:p>
      <w:r>
        <w:t xml:space="preserve">Lawrenceton, Georgia</w:t>
      </w:r>
    </w:p>
    <w:p>
      <w:r>
        <w:rPr>
          <w:b/>
        </w:rPr>
        <w:t xml:space="preserve">Esimerkki 7.6357</w:t>
      </w:r>
    </w:p>
    <w:p>
      <w:r>
        <w:t xml:space="preserve">kenellä on eniten subia youtubessa 2018</w:t>
      </w:r>
    </w:p>
    <w:p>
      <w:r>
        <w:rPr>
          <w:b/>
        </w:rPr>
        <w:t xml:space="preserve">Tulos</w:t>
      </w:r>
    </w:p>
    <w:p>
      <w:r>
        <w:t xml:space="preserve">PewDiePie</w:t>
      </w:r>
    </w:p>
    <w:p>
      <w:r>
        <w:rPr>
          <w:b/>
        </w:rPr>
        <w:t xml:space="preserve">Esimerkki 7.6358</w:t>
      </w:r>
    </w:p>
    <w:p>
      <w:r>
        <w:t xml:space="preserve">Mitkä ovat Filippiinien tärkeimmät kielet?</w:t>
      </w:r>
    </w:p>
    <w:p>
      <w:r>
        <w:rPr>
          <w:b/>
        </w:rPr>
        <w:t xml:space="preserve">Tulos</w:t>
      </w:r>
    </w:p>
    <w:p>
      <w:r>
        <w:t xml:space="preserve">Filippiiniläinen</w:t>
      </w:r>
    </w:p>
    <w:p>
      <w:r>
        <w:rPr>
          <w:b/>
        </w:rPr>
        <w:t xml:space="preserve">Tulos</w:t>
      </w:r>
    </w:p>
    <w:p>
      <w:r>
        <w:t xml:space="preserve">Englanti</w:t>
      </w:r>
    </w:p>
    <w:p>
      <w:r>
        <w:rPr>
          <w:b/>
        </w:rPr>
        <w:t xml:space="preserve">Esimerkki 7.6359</w:t>
      </w:r>
    </w:p>
    <w:p>
      <w:r>
        <w:t xml:space="preserve">kuinka monta paikkaa mqm:llä on kansalliskokouksessa?</w:t>
      </w:r>
    </w:p>
    <w:p>
      <w:r>
        <w:rPr>
          <w:b/>
        </w:rPr>
        <w:t xml:space="preserve">Tulos</w:t>
      </w:r>
    </w:p>
    <w:p>
      <w:r>
        <w:t xml:space="preserve">24</w:t>
      </w:r>
    </w:p>
    <w:p>
      <w:r>
        <w:rPr>
          <w:b/>
        </w:rPr>
        <w:t xml:space="preserve">Esimerkki 7.6360</w:t>
      </w:r>
    </w:p>
    <w:p>
      <w:r>
        <w:t xml:space="preserve">Windows 10:n mukana tuleva selainohjelma</w:t>
      </w:r>
    </w:p>
    <w:p>
      <w:r>
        <w:rPr>
          <w:b/>
        </w:rPr>
        <w:t xml:space="preserve">Tulos</w:t>
      </w:r>
    </w:p>
    <w:p>
      <w:r>
        <w:t xml:space="preserve">Microsoft Edge</w:t>
      </w:r>
    </w:p>
    <w:p>
      <w:r>
        <w:rPr>
          <w:b/>
        </w:rPr>
        <w:t xml:space="preserve">Esimerkki 7.6361</w:t>
      </w:r>
    </w:p>
    <w:p>
      <w:r>
        <w:t xml:space="preserve">Milloin liittovaltion vaalikampanjalaissa asetettiin rajoituksia kovalle rahalle mutta ei pehmeälle rahalle?</w:t>
      </w:r>
    </w:p>
    <w:p>
      <w:r>
        <w:rPr>
          <w:b/>
        </w:rPr>
        <w:t xml:space="preserve">Tulos</w:t>
      </w:r>
    </w:p>
    <w:p>
      <w:r>
        <w:t xml:space="preserve">1979</w:t>
      </w:r>
    </w:p>
    <w:p>
      <w:r>
        <w:rPr>
          <w:b/>
        </w:rPr>
        <w:t xml:space="preserve">Esimerkki 7.6362</w:t>
      </w:r>
    </w:p>
    <w:p>
      <w:r>
        <w:t xml:space="preserve">mistä roomalaiset saivat kaaren</w:t>
      </w:r>
    </w:p>
    <w:p>
      <w:r>
        <w:rPr>
          <w:b/>
        </w:rPr>
        <w:t xml:space="preserve">Tulos</w:t>
      </w:r>
    </w:p>
    <w:p>
      <w:r>
        <w:t xml:space="preserve">etruskit</w:t>
      </w:r>
    </w:p>
    <w:p>
      <w:r>
        <w:rPr>
          <w:b/>
        </w:rPr>
        <w:t xml:space="preserve">Esimerkki 7.6363</w:t>
      </w:r>
    </w:p>
    <w:p>
      <w:r>
        <w:t xml:space="preserve">Kuka on punapää Greyn anatomiassa?</w:t>
      </w:r>
    </w:p>
    <w:p>
      <w:r>
        <w:rPr>
          <w:b/>
        </w:rPr>
        <w:t xml:space="preserve">Tulos</w:t>
      </w:r>
    </w:p>
    <w:p>
      <w:r>
        <w:t xml:space="preserve">April Kepner</w:t>
      </w:r>
    </w:p>
    <w:p>
      <w:r>
        <w:rPr>
          <w:b/>
        </w:rPr>
        <w:t xml:space="preserve">Esimerkki 7.6364</w:t>
      </w:r>
    </w:p>
    <w:p>
      <w:r>
        <w:t xml:space="preserve">kuinka paljon vanhan traffordin rakentaminen maksoi?</w:t>
      </w:r>
    </w:p>
    <w:p>
      <w:r>
        <w:rPr>
          <w:b/>
        </w:rPr>
        <w:t xml:space="preserve">Tulos</w:t>
      </w:r>
    </w:p>
    <w:p>
      <w:r>
        <w:t xml:space="preserve">£90,000 (1909)</w:t>
      </w:r>
    </w:p>
    <w:p>
      <w:r>
        <w:rPr>
          <w:b/>
        </w:rPr>
        <w:t xml:space="preserve">Esimerkki 7.6365</w:t>
      </w:r>
    </w:p>
    <w:p>
      <w:r>
        <w:t xml:space="preserve">milloin keksittiin ensimmäinen sähköinen rintapumppu</w:t>
      </w:r>
    </w:p>
    <w:p>
      <w:r>
        <w:rPr>
          <w:b/>
        </w:rPr>
        <w:t xml:space="preserve">Tulos</w:t>
      </w:r>
    </w:p>
    <w:p>
      <w:r>
        <w:t xml:space="preserve">1921-23</w:t>
      </w:r>
    </w:p>
    <w:p>
      <w:r>
        <w:rPr>
          <w:b/>
        </w:rPr>
        <w:t xml:space="preserve">Esimerkki 7.6366</w:t>
      </w:r>
    </w:p>
    <w:p>
      <w:r>
        <w:t xml:space="preserve">kenellä on eniten seuraajia Instagramissa?</w:t>
      </w:r>
    </w:p>
    <w:p>
      <w:r>
        <w:rPr>
          <w:b/>
        </w:rPr>
        <w:t xml:space="preserve">Tulos</w:t>
      </w:r>
    </w:p>
    <w:p>
      <w:r>
        <w:t xml:space="preserve">Instagram</w:t>
      </w:r>
    </w:p>
    <w:p>
      <w:r>
        <w:rPr>
          <w:b/>
        </w:rPr>
        <w:t xml:space="preserve">Esimerkki 7.6367</w:t>
      </w:r>
    </w:p>
    <w:p>
      <w:r>
        <w:t xml:space="preserve">Milloin ensimmäinen pretty little liars -elokuva esitettiin?</w:t>
      </w:r>
    </w:p>
    <w:p>
      <w:r>
        <w:rPr>
          <w:b/>
        </w:rPr>
        <w:t xml:space="preserve">Tulos</w:t>
      </w:r>
    </w:p>
    <w:p>
      <w:r>
        <w:t xml:space="preserve">8. kesäkuuta 2010</w:t>
      </w:r>
    </w:p>
    <w:p>
      <w:r>
        <w:rPr>
          <w:b/>
        </w:rPr>
        <w:t xml:space="preserve">Esimerkki 7.6368</w:t>
      </w:r>
    </w:p>
    <w:p>
      <w:r>
        <w:t xml:space="preserve">kuinka monta jaksoa on Doc Martinin sarjassa 7?</w:t>
      </w:r>
    </w:p>
    <w:p>
      <w:r>
        <w:rPr>
          <w:b/>
        </w:rPr>
        <w:t xml:space="preserve">Tulos</w:t>
      </w:r>
    </w:p>
    <w:p>
      <w:r>
        <w:t xml:space="preserve">8</w:t>
      </w:r>
    </w:p>
    <w:p>
      <w:r>
        <w:rPr>
          <w:b/>
        </w:rPr>
        <w:t xml:space="preserve">Esimerkki 7.6369</w:t>
      </w:r>
    </w:p>
    <w:p>
      <w:r>
        <w:t xml:space="preserve">Milloin Tähtien sota - Disney Park avataan?</w:t>
      </w:r>
    </w:p>
    <w:p>
      <w:r>
        <w:rPr>
          <w:b/>
        </w:rPr>
        <w:t xml:space="preserve">Tulos</w:t>
      </w:r>
    </w:p>
    <w:p>
      <w:r>
        <w:t xml:space="preserve">2019</w:t>
      </w:r>
    </w:p>
    <w:p>
      <w:r>
        <w:rPr>
          <w:b/>
        </w:rPr>
        <w:t xml:space="preserve">Esimerkki 7.6370</w:t>
      </w:r>
    </w:p>
    <w:p>
      <w:r>
        <w:t xml:space="preserve">joka näytteli Vadan äitiä My Girl 2:ssa...</w:t>
      </w:r>
    </w:p>
    <w:p>
      <w:r>
        <w:rPr>
          <w:b/>
        </w:rPr>
        <w:t xml:space="preserve">Tulos</w:t>
      </w:r>
    </w:p>
    <w:p>
      <w:r>
        <w:t xml:space="preserve">Angeline Ball</w:t>
      </w:r>
    </w:p>
    <w:p>
      <w:r>
        <w:rPr>
          <w:b/>
        </w:rPr>
        <w:t xml:space="preserve">Esimerkki 7.6371</w:t>
      </w:r>
    </w:p>
    <w:p>
      <w:r>
        <w:t xml:space="preserve">Milloin kierteiset ruuvit tulivat käyttöön?</w:t>
      </w:r>
    </w:p>
    <w:p>
      <w:r>
        <w:rPr>
          <w:b/>
        </w:rPr>
        <w:t xml:space="preserve">Tulos</w:t>
      </w:r>
    </w:p>
    <w:p>
      <w:r>
        <w:t xml:space="preserve">1936</w:t>
      </w:r>
    </w:p>
    <w:p>
      <w:r>
        <w:rPr>
          <w:b/>
        </w:rPr>
        <w:t xml:space="preserve">Esimerkki 7.6372</w:t>
      </w:r>
    </w:p>
    <w:p>
      <w:r>
        <w:t xml:space="preserve">anglosaksit kutsuivat helmikuuta solmonathiksi. mitä tämä tarkoittaa?</w:t>
      </w:r>
    </w:p>
    <w:p>
      <w:r>
        <w:rPr>
          <w:b/>
        </w:rPr>
        <w:t xml:space="preserve">Tulos</w:t>
      </w:r>
    </w:p>
    <w:p>
      <w:r>
        <w:t xml:space="preserve">mutakuukausi</w:t>
      </w:r>
    </w:p>
    <w:p>
      <w:r>
        <w:rPr>
          <w:b/>
        </w:rPr>
        <w:t xml:space="preserve">Esimerkki 7.6373</w:t>
      </w:r>
    </w:p>
    <w:p>
      <w:r>
        <w:t xml:space="preserve">joka otti käyttöön tekniikan, jossa ihmisen merkki piirretään älykkyyden mittarina.</w:t>
      </w:r>
    </w:p>
    <w:p>
      <w:r>
        <w:rPr>
          <w:b/>
        </w:rPr>
        <w:t xml:space="preserve">Tulos</w:t>
      </w:r>
    </w:p>
    <w:p>
      <w:r>
        <w:t xml:space="preserve">Florence Goodenough</w:t>
      </w:r>
    </w:p>
    <w:p>
      <w:r>
        <w:rPr>
          <w:b/>
        </w:rPr>
        <w:t xml:space="preserve">Esimerkki 7.6374</w:t>
      </w:r>
    </w:p>
    <w:p>
      <w:r>
        <w:t xml:space="preserve">Milloin tottenham voitti viimeksi fa-cupin?</w:t>
      </w:r>
    </w:p>
    <w:p>
      <w:r>
        <w:rPr>
          <w:b/>
        </w:rPr>
        <w:t xml:space="preserve">Tulos</w:t>
      </w:r>
    </w:p>
    <w:p>
      <w:r>
        <w:t xml:space="preserve">1990s</w:t>
      </w:r>
    </w:p>
    <w:p>
      <w:r>
        <w:rPr>
          <w:b/>
        </w:rPr>
        <w:t xml:space="preserve">Esimerkki 7.6375</w:t>
      </w:r>
    </w:p>
    <w:p>
      <w:r>
        <w:t xml:space="preserve">milloin rannikkovartiosto kuuluu puolustusministeriön alaisuuteen</w:t>
      </w:r>
    </w:p>
    <w:p>
      <w:r>
        <w:rPr>
          <w:b/>
        </w:rPr>
        <w:t xml:space="preserve">Tulos</w:t>
      </w:r>
    </w:p>
    <w:p>
      <w:r>
        <w:t xml:space="preserve">kun presidentti määrää</w:t>
      </w:r>
    </w:p>
    <w:p>
      <w:r>
        <w:rPr>
          <w:b/>
        </w:rPr>
        <w:t xml:space="preserve">Esimerkki 7.6376</w:t>
      </w:r>
    </w:p>
    <w:p>
      <w:r>
        <w:t xml:space="preserve">Kenen ääni Sarah Chalke on Rick and Mortyssa?</w:t>
      </w:r>
    </w:p>
    <w:p>
      <w:r>
        <w:rPr>
          <w:b/>
        </w:rPr>
        <w:t xml:space="preserve">Tulos</w:t>
      </w:r>
    </w:p>
    <w:p>
      <w:r>
        <w:t xml:space="preserve">Beth Smith</w:t>
      </w:r>
    </w:p>
    <w:p>
      <w:r>
        <w:rPr>
          <w:b/>
        </w:rPr>
        <w:t xml:space="preserve">Esimerkki 7.6377</w:t>
      </w:r>
    </w:p>
    <w:p>
      <w:r>
        <w:t xml:space="preserve">Milloin jännitystä se kaikki tulee ulos</w:t>
      </w:r>
    </w:p>
    <w:p>
      <w:r>
        <w:rPr>
          <w:b/>
        </w:rPr>
        <w:t xml:space="preserve">Tulos</w:t>
      </w:r>
    </w:p>
    <w:p>
      <w:r>
        <w:t xml:space="preserve">3 marraskuuta 2017</w:t>
      </w:r>
    </w:p>
    <w:p>
      <w:r>
        <w:rPr>
          <w:b/>
        </w:rPr>
        <w:t xml:space="preserve">Esimerkki 7.6378</w:t>
      </w:r>
    </w:p>
    <w:p>
      <w:r>
        <w:t xml:space="preserve">joka näytteli kapteenia Hotel Transylvania 3:ssa...</w:t>
      </w:r>
    </w:p>
    <w:p>
      <w:r>
        <w:rPr>
          <w:b/>
        </w:rPr>
        <w:t xml:space="preserve">Tulos</w:t>
      </w:r>
    </w:p>
    <w:p>
      <w:r>
        <w:t xml:space="preserve">Kathryn Hahn</w:t>
      </w:r>
    </w:p>
    <w:p>
      <w:r>
        <w:rPr>
          <w:b/>
        </w:rPr>
        <w:t xml:space="preserve">Esimerkki 7.6379</w:t>
      </w:r>
    </w:p>
    <w:p>
      <w:r>
        <w:t xml:space="preserve">joka on maailman toiseksi rikkain henkilö...</w:t>
      </w:r>
    </w:p>
    <w:p>
      <w:r>
        <w:rPr>
          <w:b/>
        </w:rPr>
        <w:t xml:space="preserve">Tulos</w:t>
      </w:r>
    </w:p>
    <w:p>
      <w:r>
        <w:t xml:space="preserve">Warren Buffett</w:t>
      </w:r>
    </w:p>
    <w:p>
      <w:r>
        <w:rPr>
          <w:b/>
        </w:rPr>
        <w:t xml:space="preserve">Esimerkki 7.6380</w:t>
      </w:r>
    </w:p>
    <w:p>
      <w:r>
        <w:t xml:space="preserve">joka kirjoitti oopperan fantomin alkuperäisen tarinan.</w:t>
      </w:r>
    </w:p>
    <w:p>
      <w:r>
        <w:rPr>
          <w:b/>
        </w:rPr>
        <w:t xml:space="preserve">Tulos</w:t>
      </w:r>
    </w:p>
    <w:p>
      <w:r>
        <w:t xml:space="preserve">Gaston Leroux</w:t>
      </w:r>
    </w:p>
    <w:p>
      <w:r>
        <w:rPr>
          <w:b/>
        </w:rPr>
        <w:t xml:space="preserve">Esimerkki 7.6381</w:t>
      </w:r>
    </w:p>
    <w:p>
      <w:r>
        <w:t xml:space="preserve">joka laulaa Cyndi Lauperin jälkeen We are the world -elokuvassa.</w:t>
      </w:r>
    </w:p>
    <w:p>
      <w:r>
        <w:rPr>
          <w:b/>
        </w:rPr>
        <w:t xml:space="preserve">Tulos</w:t>
      </w:r>
    </w:p>
    <w:p>
      <w:r>
        <w:t xml:space="preserve">Bob Dylan</w:t>
      </w:r>
    </w:p>
    <w:p>
      <w:r>
        <w:rPr>
          <w:b/>
        </w:rPr>
        <w:t xml:space="preserve">Tulos</w:t>
      </w:r>
    </w:p>
    <w:p>
      <w:r>
        <w:t xml:space="preserve">Ray Charles</w:t>
      </w:r>
    </w:p>
    <w:p>
      <w:r>
        <w:rPr>
          <w:b/>
        </w:rPr>
        <w:t xml:space="preserve">Tulos</w:t>
      </w:r>
    </w:p>
    <w:p>
      <w:r>
        <w:t xml:space="preserve">Stevie Wonder</w:t>
      </w:r>
    </w:p>
    <w:p>
      <w:r>
        <w:rPr>
          <w:b/>
        </w:rPr>
        <w:t xml:space="preserve">Tulos</w:t>
      </w:r>
    </w:p>
    <w:p>
      <w:r>
        <w:t xml:space="preserve">James Ingram</w:t>
      </w:r>
    </w:p>
    <w:p>
      <w:r>
        <w:rPr>
          <w:b/>
        </w:rPr>
        <w:t xml:space="preserve">Tulos</w:t>
      </w:r>
    </w:p>
    <w:p>
      <w:r>
        <w:t xml:space="preserve">Bruce Springsteen</w:t>
      </w:r>
    </w:p>
    <w:p>
      <w:r>
        <w:rPr>
          <w:b/>
        </w:rPr>
        <w:t xml:space="preserve">Esimerkki 7.6382</w:t>
      </w:r>
    </w:p>
    <w:p>
      <w:r>
        <w:t xml:space="preserve">joka kirjoitti, että minut luotiin rakastamaan sinua</w:t>
      </w:r>
    </w:p>
    <w:p>
      <w:r>
        <w:rPr>
          <w:b/>
        </w:rPr>
        <w:t xml:space="preserve">Tulos</w:t>
      </w:r>
    </w:p>
    <w:p>
      <w:r>
        <w:t xml:space="preserve">Desmond Child</w:t>
      </w:r>
    </w:p>
    <w:p>
      <w:r>
        <w:rPr>
          <w:b/>
        </w:rPr>
        <w:t xml:space="preserve">Tulos</w:t>
      </w:r>
    </w:p>
    <w:p>
      <w:r>
        <w:t xml:space="preserve">Vini Poncia</w:t>
      </w:r>
    </w:p>
    <w:p>
      <w:r>
        <w:rPr>
          <w:b/>
        </w:rPr>
        <w:t xml:space="preserve">Tulos</w:t>
      </w:r>
    </w:p>
    <w:p>
      <w:r>
        <w:t xml:space="preserve">Paul Stanley</w:t>
      </w:r>
    </w:p>
    <w:p>
      <w:r>
        <w:rPr>
          <w:b/>
        </w:rPr>
        <w:t xml:space="preserve">Esimerkki 7.6383</w:t>
      </w:r>
    </w:p>
    <w:p>
      <w:r>
        <w:t xml:space="preserve">joka laulaa unelmien kutojaa Leon's-mainoksessa -</w:t>
      </w:r>
    </w:p>
    <w:p>
      <w:r>
        <w:rPr>
          <w:b/>
        </w:rPr>
        <w:t xml:space="preserve">Tulos</w:t>
      </w:r>
    </w:p>
    <w:p>
      <w:r>
        <w:t xml:space="preserve">Kevin Quain</w:t>
      </w:r>
    </w:p>
    <w:p>
      <w:r>
        <w:rPr>
          <w:b/>
        </w:rPr>
        <w:t xml:space="preserve">Esimerkki 7.6384</w:t>
      </w:r>
    </w:p>
    <w:p>
      <w:r>
        <w:t xml:space="preserve">Milloin vesirokkorokote tuli markkinoille Yhdysvalloissa?</w:t>
      </w:r>
    </w:p>
    <w:p>
      <w:r>
        <w:rPr>
          <w:b/>
        </w:rPr>
        <w:t xml:space="preserve">Tulos</w:t>
      </w:r>
    </w:p>
    <w:p>
      <w:r>
        <w:t xml:space="preserve">1984</w:t>
      </w:r>
    </w:p>
    <w:p>
      <w:r>
        <w:rPr>
          <w:b/>
        </w:rPr>
        <w:t xml:space="preserve">Esimerkki 7.6385</w:t>
      </w:r>
    </w:p>
    <w:p>
      <w:r>
        <w:t xml:space="preserve">Milloin Alexander Graham Bell keksi valokuvafonin?</w:t>
      </w:r>
    </w:p>
    <w:p>
      <w:r>
        <w:rPr>
          <w:b/>
        </w:rPr>
        <w:t xml:space="preserve">Tulos</w:t>
      </w:r>
    </w:p>
    <w:p>
      <w:r>
        <w:t xml:space="preserve">19. helmikuuta 1880</w:t>
      </w:r>
    </w:p>
    <w:p>
      <w:r>
        <w:rPr>
          <w:b/>
        </w:rPr>
        <w:t xml:space="preserve">Esimerkki 7.6386</w:t>
      </w:r>
    </w:p>
    <w:p>
      <w:r>
        <w:t xml:space="preserve">kuka on tehnyt eniten maaleja Englannin valioliigassa?</w:t>
      </w:r>
    </w:p>
    <w:p>
      <w:r>
        <w:rPr>
          <w:b/>
        </w:rPr>
        <w:t xml:space="preserve">Tulos</w:t>
      </w:r>
    </w:p>
    <w:p>
      <w:r>
        <w:t xml:space="preserve">Alan Shearer</w:t>
      </w:r>
    </w:p>
    <w:p>
      <w:r>
        <w:rPr>
          <w:b/>
        </w:rPr>
        <w:t xml:space="preserve">Esimerkki 7.6387</w:t>
      </w:r>
    </w:p>
    <w:p>
      <w:r>
        <w:t xml:space="preserve">Mikä on alabama vs auburn pelin nimi?</w:t>
      </w:r>
    </w:p>
    <w:p>
      <w:r>
        <w:rPr>
          <w:b/>
        </w:rPr>
        <w:t xml:space="preserve">Tulos</w:t>
      </w:r>
    </w:p>
    <w:p>
      <w:r>
        <w:t xml:space="preserve">Iron Bowl</w:t>
      </w:r>
    </w:p>
    <w:p>
      <w:r>
        <w:rPr>
          <w:b/>
        </w:rPr>
        <w:t xml:space="preserve">Esimerkki 7.6388</w:t>
      </w:r>
    </w:p>
    <w:p>
      <w:r>
        <w:t xml:space="preserve">milloin lasten turvaistuimista tuli laki Yhdistyneessä kuningaskunnassa</w:t>
      </w:r>
    </w:p>
    <w:p>
      <w:r>
        <w:rPr>
          <w:b/>
        </w:rPr>
        <w:t xml:space="preserve">Tulos</w:t>
      </w:r>
    </w:p>
    <w:p>
      <w:r>
        <w:t xml:space="preserve">18. syyskuuta 2006</w:t>
      </w:r>
    </w:p>
    <w:p>
      <w:r>
        <w:rPr>
          <w:b/>
        </w:rPr>
        <w:t xml:space="preserve">Esimerkki 7.6389</w:t>
      </w:r>
    </w:p>
    <w:p>
      <w:r>
        <w:t xml:space="preserve">Mikä oli Euroopan tutkimusmatkailun merkittävin tulos Kolumbian vaihtokaupan kautta?</w:t>
      </w:r>
    </w:p>
    <w:p>
      <w:r>
        <w:rPr>
          <w:b/>
        </w:rPr>
        <w:t xml:space="preserve">Tulos</w:t>
      </w:r>
    </w:p>
    <w:p>
      <w:r>
        <w:t xml:space="preserve">ihmisten siirtyminen maanosien välillä</w:t>
      </w:r>
    </w:p>
    <w:p>
      <w:r>
        <w:rPr>
          <w:b/>
        </w:rPr>
        <w:t xml:space="preserve">Tulos</w:t>
      </w:r>
    </w:p>
    <w:p>
      <w:r>
        <w:t xml:space="preserve">kulttuurivaihto</w:t>
      </w:r>
    </w:p>
    <w:p>
      <w:r>
        <w:rPr>
          <w:b/>
        </w:rPr>
        <w:t xml:space="preserve">Esimerkki 7.6390</w:t>
      </w:r>
    </w:p>
    <w:p>
      <w:r>
        <w:t xml:space="preserve">joka kirjoitti laulun till there was you</w:t>
      </w:r>
    </w:p>
    <w:p>
      <w:r>
        <w:rPr>
          <w:b/>
        </w:rPr>
        <w:t xml:space="preserve">Tulos</w:t>
      </w:r>
    </w:p>
    <w:p>
      <w:r>
        <w:t xml:space="preserve">Meredith Willson</w:t>
      </w:r>
    </w:p>
    <w:p>
      <w:r>
        <w:rPr>
          <w:b/>
        </w:rPr>
        <w:t xml:space="preserve">Esimerkki 7.6391</w:t>
      </w:r>
    </w:p>
    <w:p>
      <w:r>
        <w:t xml:space="preserve">joka näyttelee pölyä cowgirl's storyssa.</w:t>
      </w:r>
    </w:p>
    <w:p>
      <w:r>
        <w:rPr>
          <w:b/>
        </w:rPr>
        <w:t xml:space="preserve">Tulos</w:t>
      </w:r>
    </w:p>
    <w:p>
      <w:r>
        <w:t xml:space="preserve">Bailee Madison</w:t>
      </w:r>
    </w:p>
    <w:p>
      <w:r>
        <w:rPr>
          <w:b/>
        </w:rPr>
        <w:t xml:space="preserve">Esimerkki 7.6392</w:t>
      </w:r>
    </w:p>
    <w:p>
      <w:r>
        <w:t xml:space="preserve">kuinka usein Yhdistyneessä kuningaskunnassa tehdään väestönlaskenta?</w:t>
      </w:r>
    </w:p>
    <w:p>
      <w:r>
        <w:rPr>
          <w:b/>
        </w:rPr>
        <w:t xml:space="preserve">Tulos</w:t>
      </w:r>
    </w:p>
    <w:p>
      <w:r>
        <w:t xml:space="preserve">kymmenen vuoden välein</w:t>
      </w:r>
    </w:p>
    <w:p>
      <w:r>
        <w:rPr>
          <w:b/>
        </w:rPr>
        <w:t xml:space="preserve">Esimerkki 7.6393</w:t>
      </w:r>
    </w:p>
    <w:p>
      <w:r>
        <w:t xml:space="preserve">missä substraatti kiinnittyy entsyymiin?</w:t>
      </w:r>
    </w:p>
    <w:p>
      <w:r>
        <w:rPr>
          <w:b/>
        </w:rPr>
        <w:t xml:space="preserve">Tulos</w:t>
      </w:r>
    </w:p>
    <w:p>
      <w:r>
        <w:t xml:space="preserve">aktiivinen alue</w:t>
      </w:r>
    </w:p>
    <w:p>
      <w:r>
        <w:rPr>
          <w:b/>
        </w:rPr>
        <w:t xml:space="preserve">Esimerkki 7.6394</w:t>
      </w:r>
    </w:p>
    <w:p>
      <w:r>
        <w:t xml:space="preserve">en koskaan enää rakasta tähti syntyy kirjailija</w:t>
      </w:r>
    </w:p>
    <w:p>
      <w:r>
        <w:rPr>
          <w:b/>
        </w:rPr>
        <w:t xml:space="preserve">Tulos</w:t>
      </w:r>
    </w:p>
    <w:p>
      <w:r>
        <w:t xml:space="preserve">Lindsey</w:t>
      </w:r>
    </w:p>
    <w:p>
      <w:r>
        <w:rPr>
          <w:b/>
        </w:rPr>
        <w:t xml:space="preserve">Tulos</w:t>
      </w:r>
    </w:p>
    <w:p>
      <w:r>
        <w:t xml:space="preserve">Gaga</w:t>
      </w:r>
    </w:p>
    <w:p>
      <w:r>
        <w:rPr>
          <w:b/>
        </w:rPr>
        <w:t xml:space="preserve">Tulos</w:t>
      </w:r>
    </w:p>
    <w:p>
      <w:r>
        <w:t xml:space="preserve">Raitiere</w:t>
      </w:r>
    </w:p>
    <w:p>
      <w:r>
        <w:rPr>
          <w:b/>
        </w:rPr>
        <w:t xml:space="preserve">Tulos</w:t>
      </w:r>
    </w:p>
    <w:p>
      <w:r>
        <w:t xml:space="preserve">Hemby</w:t>
      </w:r>
    </w:p>
    <w:p>
      <w:r>
        <w:rPr>
          <w:b/>
        </w:rPr>
        <w:t xml:space="preserve">Esimerkki 7.6395</w:t>
      </w:r>
    </w:p>
    <w:p>
      <w:r>
        <w:t xml:space="preserve">joka lauloi I'll do anything for love (teen mitä tahansa rakkauden vuoksi)</w:t>
      </w:r>
    </w:p>
    <w:p>
      <w:r>
        <w:rPr>
          <w:b/>
        </w:rPr>
        <w:t xml:space="preserve">Tulos</w:t>
      </w:r>
    </w:p>
    <w:p>
      <w:r>
        <w:t xml:space="preserve">Lorraine Crosbyn kanssa jauhelihamureketta</w:t>
      </w:r>
    </w:p>
    <w:p>
      <w:r>
        <w:rPr>
          <w:b/>
        </w:rPr>
        <w:t xml:space="preserve">Esimerkki 7.6396</w:t>
      </w:r>
    </w:p>
    <w:p>
      <w:r>
        <w:t xml:space="preserve">Mikä on ensimmäinen kirja pretty little liars -sarjassa?</w:t>
      </w:r>
    </w:p>
    <w:p>
      <w:r>
        <w:rPr>
          <w:b/>
        </w:rPr>
        <w:t xml:space="preserve">Tulos</w:t>
      </w:r>
    </w:p>
    <w:p>
      <w:r>
        <w:t xml:space="preserve">Pretty Little Liars</w:t>
      </w:r>
    </w:p>
    <w:p>
      <w:r>
        <w:rPr>
          <w:b/>
        </w:rPr>
        <w:t xml:space="preserve">Esimerkki 7.6397</w:t>
      </w:r>
    </w:p>
    <w:p>
      <w:r>
        <w:t xml:space="preserve">Mitkä kaksi vesistöä Erie-kanava yhdistää toisiinsa?</w:t>
      </w:r>
    </w:p>
    <w:p>
      <w:r>
        <w:rPr>
          <w:b/>
        </w:rPr>
        <w:t xml:space="preserve">Tulos</w:t>
      </w:r>
    </w:p>
    <w:p>
      <w:r>
        <w:t xml:space="preserve">Niagara-joki</w:t>
      </w:r>
    </w:p>
    <w:p>
      <w:r>
        <w:rPr>
          <w:b/>
        </w:rPr>
        <w:t xml:space="preserve">Tulos</w:t>
      </w:r>
    </w:p>
    <w:p>
      <w:r>
        <w:t xml:space="preserve">Hudson River</w:t>
      </w:r>
    </w:p>
    <w:p>
      <w:r>
        <w:rPr>
          <w:b/>
        </w:rPr>
        <w:t xml:space="preserve">Esimerkki 7.6398</w:t>
      </w:r>
    </w:p>
    <w:p>
      <w:r>
        <w:t xml:space="preserve">Milloin Broncos voitti viimeksi Superbowlin?</w:t>
      </w:r>
    </w:p>
    <w:p>
      <w:r>
        <w:rPr>
          <w:b/>
        </w:rPr>
        <w:t xml:space="preserve">Tulos</w:t>
      </w:r>
    </w:p>
    <w:p>
      <w:r>
        <w:t xml:space="preserve">2015</w:t>
      </w:r>
    </w:p>
    <w:p>
      <w:r>
        <w:rPr>
          <w:b/>
        </w:rPr>
        <w:t xml:space="preserve">Esimerkki 7.6399</w:t>
      </w:r>
    </w:p>
    <w:p>
      <w:r>
        <w:t xml:space="preserve">ketä karitsa edustaa Raamatussa</w:t>
      </w:r>
    </w:p>
    <w:p>
      <w:r>
        <w:rPr>
          <w:b/>
        </w:rPr>
        <w:t xml:space="preserve">Tulos</w:t>
      </w:r>
    </w:p>
    <w:p>
      <w:r>
        <w:t xml:space="preserve">Jeesus</w:t>
      </w:r>
    </w:p>
    <w:p>
      <w:r>
        <w:rPr>
          <w:b/>
        </w:rPr>
        <w:t xml:space="preserve">Esimerkki 7.6400</w:t>
      </w:r>
    </w:p>
    <w:p>
      <w:r>
        <w:t xml:space="preserve">joka laulaa joskus olet tuulilasi joskus olet ötökkä...</w:t>
      </w:r>
    </w:p>
    <w:p>
      <w:r>
        <w:rPr>
          <w:b/>
        </w:rPr>
        <w:t xml:space="preserve">Tulos</w:t>
      </w:r>
    </w:p>
    <w:p>
      <w:r>
        <w:t xml:space="preserve">Dire Straits</w:t>
      </w:r>
    </w:p>
    <w:p>
      <w:r>
        <w:rPr>
          <w:b/>
        </w:rPr>
        <w:t xml:space="preserve">Esimerkki 7.6401</w:t>
      </w:r>
    </w:p>
    <w:p>
      <w:r>
        <w:t xml:space="preserve">Kuka on se pieni poika, joka loistaa</w:t>
      </w:r>
    </w:p>
    <w:p>
      <w:r>
        <w:rPr>
          <w:b/>
        </w:rPr>
        <w:t xml:space="preserve">Tulos</w:t>
      </w:r>
    </w:p>
    <w:p>
      <w:r>
        <w:t xml:space="preserve">Danny Lloyd</w:t>
      </w:r>
    </w:p>
    <w:p>
      <w:r>
        <w:rPr>
          <w:b/>
        </w:rPr>
        <w:t xml:space="preserve">Esimerkki 7.6402</w:t>
      </w:r>
    </w:p>
    <w:p>
      <w:r>
        <w:t xml:space="preserve">Millä kaudella Elena ja Damon tulivat yhteen?</w:t>
      </w:r>
    </w:p>
    <w:p>
      <w:r>
        <w:rPr>
          <w:b/>
        </w:rPr>
        <w:t xml:space="preserve">Tulos</w:t>
      </w:r>
    </w:p>
    <w:p>
      <w:r>
        <w:t xml:space="preserve">kolmas kausi</w:t>
      </w:r>
    </w:p>
    <w:p>
      <w:r>
        <w:rPr>
          <w:b/>
        </w:rPr>
        <w:t xml:space="preserve">Esimerkki 7.6403</w:t>
      </w:r>
    </w:p>
    <w:p>
      <w:r>
        <w:t xml:space="preserve">kuka on isron pitkäaikaisin johtaja?</w:t>
      </w:r>
    </w:p>
    <w:p>
      <w:r>
        <w:rPr>
          <w:b/>
        </w:rPr>
        <w:t xml:space="preserve">Tulos</w:t>
      </w:r>
    </w:p>
    <w:p>
      <w:r>
        <w:t xml:space="preserve">Dhawan, Satish</w:t>
      </w:r>
    </w:p>
    <w:p>
      <w:r>
        <w:rPr>
          <w:b/>
        </w:rPr>
        <w:t xml:space="preserve">Esimerkki 7.6404</w:t>
      </w:r>
    </w:p>
    <w:p>
      <w:r>
        <w:t xml:space="preserve">Mikä on prinssin nimi unikeko Kaunottaressa?</w:t>
      </w:r>
    </w:p>
    <w:p>
      <w:r>
        <w:rPr>
          <w:b/>
        </w:rPr>
        <w:t xml:space="preserve">Tulos</w:t>
      </w:r>
    </w:p>
    <w:p>
      <w:r>
        <w:t xml:space="preserve">Phillip</w:t>
      </w:r>
    </w:p>
    <w:p>
      <w:r>
        <w:rPr>
          <w:b/>
        </w:rPr>
        <w:t xml:space="preserve">Esimerkki 7.6405</w:t>
      </w:r>
    </w:p>
    <w:p>
      <w:r>
        <w:t xml:space="preserve">joka otti käyttöön standardoidun paino- ja mittajärjestelmän Kiinassa.</w:t>
      </w:r>
    </w:p>
    <w:p>
      <w:r>
        <w:rPr>
          <w:b/>
        </w:rPr>
        <w:t xml:space="preserve">Tulos</w:t>
      </w:r>
    </w:p>
    <w:p>
      <w:r>
        <w:t xml:space="preserve">legendaarinen keltainen keisari</w:t>
      </w:r>
    </w:p>
    <w:p>
      <w:r>
        <w:rPr>
          <w:b/>
        </w:rPr>
        <w:t xml:space="preserve">Esimerkki 7.6406</w:t>
      </w:r>
    </w:p>
    <w:p>
      <w:r>
        <w:t xml:space="preserve">ketkä olivat Chickamaugan taistelun johtajia?</w:t>
      </w:r>
    </w:p>
    <w:p>
      <w:r>
        <w:rPr>
          <w:b/>
        </w:rPr>
        <w:t xml:space="preserve">Tulos</w:t>
      </w:r>
    </w:p>
    <w:p>
      <w:r>
        <w:t xml:space="preserve">Braxton Bragg</w:t>
      </w:r>
    </w:p>
    <w:p>
      <w:r>
        <w:rPr>
          <w:b/>
        </w:rPr>
        <w:t xml:space="preserve">Tulos</w:t>
      </w:r>
    </w:p>
    <w:p>
      <w:r>
        <w:t xml:space="preserve">William Rosecrans</w:t>
      </w:r>
    </w:p>
    <w:p>
      <w:r>
        <w:rPr>
          <w:b/>
        </w:rPr>
        <w:t xml:space="preserve">Esimerkki 7.6407</w:t>
      </w:r>
    </w:p>
    <w:p>
      <w:r>
        <w:t xml:space="preserve">mikä näyttelijä näyttelee äitiä elokuvassa nössön lapsen päiväkirja pitkä matka</w:t>
      </w:r>
    </w:p>
    <w:p>
      <w:r>
        <w:rPr>
          <w:b/>
        </w:rPr>
        <w:t xml:space="preserve">Tulos</w:t>
      </w:r>
    </w:p>
    <w:p>
      <w:r>
        <w:t xml:space="preserve">Alicia Silverstone</w:t>
      </w:r>
    </w:p>
    <w:p>
      <w:r>
        <w:rPr>
          <w:b/>
        </w:rPr>
        <w:t xml:space="preserve">Esimerkki 7.6408</w:t>
      </w:r>
    </w:p>
    <w:p>
      <w:r>
        <w:t xml:space="preserve">don go breaking my heart who sings it</w:t>
      </w:r>
    </w:p>
    <w:p>
      <w:r>
        <w:rPr>
          <w:b/>
        </w:rPr>
        <w:t xml:space="preserve">Tulos</w:t>
      </w:r>
    </w:p>
    <w:p>
      <w:r>
        <w:t xml:space="preserve">Kiki Dee</w:t>
      </w:r>
    </w:p>
    <w:p>
      <w:r>
        <w:rPr>
          <w:b/>
        </w:rPr>
        <w:t xml:space="preserve">Tulos</w:t>
      </w:r>
    </w:p>
    <w:p>
      <w:r>
        <w:t xml:space="preserve">Elton John</w:t>
      </w:r>
    </w:p>
    <w:p>
      <w:r>
        <w:rPr>
          <w:b/>
        </w:rPr>
        <w:t xml:space="preserve">Esimerkki 7.6409</w:t>
      </w:r>
    </w:p>
    <w:p>
      <w:r>
        <w:t xml:space="preserve">Missä dna sijaitsee prokaryootin solussa?</w:t>
      </w:r>
    </w:p>
    <w:p>
      <w:r>
        <w:rPr>
          <w:b/>
        </w:rPr>
        <w:t xml:space="preserve">Tulos</w:t>
      </w:r>
    </w:p>
    <w:p>
      <w:r>
        <w:t xml:space="preserve">sytoplasmassa</w:t>
      </w:r>
    </w:p>
    <w:p>
      <w:r>
        <w:rPr>
          <w:b/>
        </w:rPr>
        <w:t xml:space="preserve">Esimerkki 7.6410</w:t>
      </w:r>
    </w:p>
    <w:p>
      <w:r>
        <w:t xml:space="preserve">joka laulaa laulun blue ain't your color (Sininen ei ole sinun värisi)</w:t>
      </w:r>
    </w:p>
    <w:p>
      <w:r>
        <w:rPr>
          <w:b/>
        </w:rPr>
        <w:t xml:space="preserve">Tulos</w:t>
      </w:r>
    </w:p>
    <w:p>
      <w:r>
        <w:t xml:space="preserve">Keith Urban</w:t>
      </w:r>
    </w:p>
    <w:p>
      <w:r>
        <w:rPr>
          <w:b/>
        </w:rPr>
        <w:t xml:space="preserve">Esimerkki 7.6411</w:t>
      </w:r>
    </w:p>
    <w:p>
      <w:r>
        <w:t xml:space="preserve">joka laulaa kiivetä jokainen vuori musiikin ääni ristisanatehtävässä</w:t>
      </w:r>
    </w:p>
    <w:p>
      <w:r>
        <w:rPr>
          <w:b/>
        </w:rPr>
        <w:t xml:space="preserve">Tulos</w:t>
      </w:r>
    </w:p>
    <w:p>
      <w:r>
        <w:t xml:space="preserve">Äiti abbedissa</w:t>
      </w:r>
    </w:p>
    <w:p>
      <w:r>
        <w:rPr>
          <w:b/>
        </w:rPr>
        <w:t xml:space="preserve">Esimerkki 7.6412</w:t>
      </w:r>
    </w:p>
    <w:p>
      <w:r>
        <w:t xml:space="preserve">Missä hokkuspokuksen pitäisi tapahtua?</w:t>
      </w:r>
    </w:p>
    <w:p>
      <w:r>
        <w:rPr>
          <w:b/>
        </w:rPr>
        <w:t xml:space="preserve">Tulos</w:t>
      </w:r>
    </w:p>
    <w:p>
      <w:r>
        <w:t xml:space="preserve">Salem, Massachusetts</w:t>
      </w:r>
    </w:p>
    <w:p>
      <w:r>
        <w:rPr>
          <w:b/>
        </w:rPr>
        <w:t xml:space="preserve">Esimerkki 7.6413</w:t>
      </w:r>
    </w:p>
    <w:p>
      <w:r>
        <w:t xml:space="preserve">Milloin Trinidad ja Tobago itsenäistyi?</w:t>
      </w:r>
    </w:p>
    <w:p>
      <w:r>
        <w:rPr>
          <w:b/>
        </w:rPr>
        <w:t xml:space="preserve">Tulos</w:t>
      </w:r>
    </w:p>
    <w:p>
      <w:r>
        <w:t xml:space="preserve">31. elokuuta 1962</w:t>
      </w:r>
    </w:p>
    <w:p>
      <w:r>
        <w:rPr>
          <w:b/>
        </w:rPr>
        <w:t xml:space="preserve">Esimerkki 7.6414</w:t>
      </w:r>
    </w:p>
    <w:p>
      <w:r>
        <w:t xml:space="preserve">Milloin Kiina kävi kauppaa silkkitietä pitkin?</w:t>
      </w:r>
    </w:p>
    <w:p>
      <w:r>
        <w:rPr>
          <w:b/>
        </w:rPr>
        <w:t xml:space="preserve">Tulos</w:t>
      </w:r>
    </w:p>
    <w:p>
      <w:r>
        <w:t xml:space="preserve">207 EAA - 220 EAA</w:t>
      </w:r>
    </w:p>
    <w:p>
      <w:r>
        <w:rPr>
          <w:b/>
        </w:rPr>
        <w:t xml:space="preserve">Esimerkki 7.6415</w:t>
      </w:r>
    </w:p>
    <w:p>
      <w:r>
        <w:t xml:space="preserve">milloin gen 2 tuli ulos pokemon go</w:t>
      </w:r>
    </w:p>
    <w:p>
      <w:r>
        <w:rPr>
          <w:b/>
        </w:rPr>
        <w:t xml:space="preserve">Tulos</w:t>
      </w:r>
    </w:p>
    <w:p>
      <w:r>
        <w:t xml:space="preserve">Helmikuu 2017</w:t>
      </w:r>
    </w:p>
    <w:p>
      <w:r>
        <w:rPr>
          <w:b/>
        </w:rPr>
        <w:t xml:space="preserve">Esimerkki 7.6416</w:t>
      </w:r>
    </w:p>
    <w:p>
      <w:r>
        <w:t xml:space="preserve">milloin julkkis big brother us alkaa 2017</w:t>
      </w:r>
    </w:p>
    <w:p>
      <w:r>
        <w:rPr>
          <w:b/>
        </w:rPr>
        <w:t xml:space="preserve">Tulos</w:t>
      </w:r>
    </w:p>
    <w:p>
      <w:r>
        <w:t xml:space="preserve">helmikuu 7, 2018</w:t>
      </w:r>
    </w:p>
    <w:p>
      <w:r>
        <w:rPr>
          <w:b/>
        </w:rPr>
        <w:t xml:space="preserve">Esimerkki 7.6417</w:t>
      </w:r>
    </w:p>
    <w:p>
      <w:r>
        <w:t xml:space="preserve">mikä osa kasvia on porkkana</w:t>
      </w:r>
    </w:p>
    <w:p>
      <w:r>
        <w:rPr>
          <w:b/>
        </w:rPr>
        <w:t xml:space="preserve">Tulos</w:t>
      </w:r>
    </w:p>
    <w:p>
      <w:r>
        <w:t xml:space="preserve">juuresta</w:t>
      </w:r>
    </w:p>
    <w:p>
      <w:r>
        <w:rPr>
          <w:b/>
        </w:rPr>
        <w:t xml:space="preserve">Esimerkki 7.6418</w:t>
      </w:r>
    </w:p>
    <w:p>
      <w:r>
        <w:t xml:space="preserve">Kuuban ohjuskriisi alkoi vuonna 1962, kun mikä maa sijoitti ydinohjuksia Kuubaan.</w:t>
      </w:r>
    </w:p>
    <w:p>
      <w:r>
        <w:rPr>
          <w:b/>
        </w:rPr>
        <w:t xml:space="preserve">Tulos</w:t>
      </w:r>
    </w:p>
    <w:p>
      <w:r>
        <w:t xml:space="preserve">Neuvostoliitto</w:t>
      </w:r>
    </w:p>
    <w:p>
      <w:r>
        <w:rPr>
          <w:b/>
        </w:rPr>
        <w:t xml:space="preserve">Esimerkki 7.6419</w:t>
      </w:r>
    </w:p>
    <w:p>
      <w:r>
        <w:t xml:space="preserve">mikä on korkein partiotyttötaso</w:t>
      </w:r>
    </w:p>
    <w:p>
      <w:r>
        <w:rPr>
          <w:b/>
        </w:rPr>
        <w:t xml:space="preserve">Tulos</w:t>
      </w:r>
    </w:p>
    <w:p>
      <w:r>
        <w:t xml:space="preserve">Suurlähettiläät</w:t>
      </w:r>
    </w:p>
    <w:p>
      <w:r>
        <w:rPr>
          <w:b/>
        </w:rPr>
        <w:t xml:space="preserve">Esimerkki 7.6420</w:t>
      </w:r>
    </w:p>
    <w:p>
      <w:r>
        <w:t xml:space="preserve">mitä varten sikarin nauha on</w:t>
      </w:r>
    </w:p>
    <w:p>
      <w:r>
        <w:rPr>
          <w:b/>
        </w:rPr>
        <w:t xml:space="preserve">Tulos</w:t>
      </w:r>
    </w:p>
    <w:p>
      <w:r>
        <w:t xml:space="preserve">merkitä sen tuotemerkkiä tai lajiketta</w:t>
      </w:r>
    </w:p>
    <w:p>
      <w:r>
        <w:rPr>
          <w:b/>
        </w:rPr>
        <w:t xml:space="preserve">Esimerkki 7.6421</w:t>
      </w:r>
    </w:p>
    <w:p>
      <w:r>
        <w:t xml:space="preserve">Milloin Duke voitti koripallon kansallisen mestaruuden?</w:t>
      </w:r>
    </w:p>
    <w:p>
      <w:r>
        <w:rPr>
          <w:b/>
        </w:rPr>
        <w:t xml:space="preserve">Tulos</w:t>
      </w:r>
    </w:p>
    <w:p>
      <w:r>
        <w:t xml:space="preserve">2014-15</w:t>
      </w:r>
    </w:p>
    <w:p>
      <w:r>
        <w:rPr>
          <w:b/>
        </w:rPr>
        <w:t xml:space="preserve">Tulos</w:t>
      </w:r>
    </w:p>
    <w:p>
      <w:r>
        <w:t xml:space="preserve">1990-91</w:t>
      </w:r>
    </w:p>
    <w:p>
      <w:r>
        <w:rPr>
          <w:b/>
        </w:rPr>
        <w:t xml:space="preserve">Tulos</w:t>
      </w:r>
    </w:p>
    <w:p>
      <w:r>
        <w:t xml:space="preserve">2009-10</w:t>
      </w:r>
    </w:p>
    <w:p>
      <w:r>
        <w:rPr>
          <w:b/>
        </w:rPr>
        <w:t xml:space="preserve">Tulos</w:t>
      </w:r>
    </w:p>
    <w:p>
      <w:r>
        <w:t xml:space="preserve">2000-01</w:t>
      </w:r>
    </w:p>
    <w:p>
      <w:r>
        <w:rPr>
          <w:b/>
        </w:rPr>
        <w:t xml:space="preserve">Tulos</w:t>
      </w:r>
    </w:p>
    <w:p>
      <w:r>
        <w:t xml:space="preserve">1991-92</w:t>
      </w:r>
    </w:p>
    <w:p>
      <w:r>
        <w:rPr>
          <w:b/>
        </w:rPr>
        <w:t xml:space="preserve">Esimerkki 7.6422</w:t>
      </w:r>
    </w:p>
    <w:p>
      <w:r>
        <w:t xml:space="preserve">mitä el morro tarkoittaa puerto ricossa?</w:t>
      </w:r>
    </w:p>
    <w:p>
      <w:r>
        <w:rPr>
          <w:b/>
        </w:rPr>
        <w:t xml:space="preserve">Tulos</w:t>
      </w:r>
    </w:p>
    <w:p>
      <w:r>
        <w:t xml:space="preserve">Promontory</w:t>
      </w:r>
    </w:p>
    <w:p>
      <w:r>
        <w:rPr>
          <w:b/>
        </w:rPr>
        <w:t xml:space="preserve">Esimerkki 7.6423</w:t>
      </w:r>
    </w:p>
    <w:p>
      <w:r>
        <w:t xml:space="preserve">kuinka kauan high school musical -elokuvat kestävät</w:t>
      </w:r>
    </w:p>
    <w:p>
      <w:r>
        <w:rPr>
          <w:b/>
        </w:rPr>
        <w:t xml:space="preserve">Tulos</w:t>
      </w:r>
    </w:p>
    <w:p>
      <w:r>
        <w:t xml:space="preserve">417 minuuttia (pidennetty)</w:t>
      </w:r>
    </w:p>
    <w:p>
      <w:r>
        <w:rPr>
          <w:b/>
        </w:rPr>
        <w:t xml:space="preserve">Esimerkki 7.6424</w:t>
      </w:r>
    </w:p>
    <w:p>
      <w:r>
        <w:t xml:space="preserve">Milloin I don't want to set the world on fire ilmestyi?</w:t>
      </w:r>
    </w:p>
    <w:p>
      <w:r>
        <w:rPr>
          <w:b/>
        </w:rPr>
        <w:t xml:space="preserve">Tulos</w:t>
      </w:r>
    </w:p>
    <w:p>
      <w:r>
        <w:t xml:space="preserve">1941</w:t>
      </w:r>
    </w:p>
    <w:p>
      <w:r>
        <w:rPr>
          <w:b/>
        </w:rPr>
        <w:t xml:space="preserve">Esimerkki 7.6425</w:t>
      </w:r>
    </w:p>
    <w:p>
      <w:r>
        <w:t xml:space="preserve">kuka laulaa naisvokaalit, jos se merkitsee sinulle paljon...</w:t>
      </w:r>
    </w:p>
    <w:p>
      <w:r>
        <w:rPr>
          <w:b/>
        </w:rPr>
        <w:t xml:space="preserve">Tulos</w:t>
      </w:r>
    </w:p>
    <w:p>
      <w:r>
        <w:t xml:space="preserve">Sierra Kusterbeck</w:t>
      </w:r>
    </w:p>
    <w:p>
      <w:r>
        <w:rPr>
          <w:b/>
        </w:rPr>
        <w:t xml:space="preserve">Esimerkki 7.6426</w:t>
      </w:r>
    </w:p>
    <w:p>
      <w:r>
        <w:t xml:space="preserve">joka suunnitteli olentoa mustasta laguunista.</w:t>
      </w:r>
    </w:p>
    <w:p>
      <w:r>
        <w:rPr>
          <w:b/>
        </w:rPr>
        <w:t xml:space="preserve">Tulos</w:t>
      </w:r>
    </w:p>
    <w:p>
      <w:r>
        <w:t xml:space="preserve">Millicent Patrick</w:t>
      </w:r>
    </w:p>
    <w:p>
      <w:r>
        <w:rPr>
          <w:b/>
        </w:rPr>
        <w:t xml:space="preserve">Esimerkki 7.6427</w:t>
      </w:r>
    </w:p>
    <w:p>
      <w:r>
        <w:t xml:space="preserve">joka kirjoitti kappaleen sanon pienen rukouksen puolestasi</w:t>
      </w:r>
    </w:p>
    <w:p>
      <w:r>
        <w:rPr>
          <w:b/>
        </w:rPr>
        <w:t xml:space="preserve">Tulos</w:t>
      </w:r>
    </w:p>
    <w:p>
      <w:r>
        <w:t xml:space="preserve">Burt Bacharach</w:t>
      </w:r>
    </w:p>
    <w:p>
      <w:r>
        <w:rPr>
          <w:b/>
        </w:rPr>
        <w:t xml:space="preserve">Tulos</w:t>
      </w:r>
    </w:p>
    <w:p>
      <w:r>
        <w:t xml:space="preserve">Hal David</w:t>
      </w:r>
    </w:p>
    <w:p>
      <w:r>
        <w:rPr>
          <w:b/>
        </w:rPr>
        <w:t xml:space="preserve">Esimerkki 7.6428</w:t>
      </w:r>
    </w:p>
    <w:p>
      <w:r>
        <w:t xml:space="preserve">Milloin seuraava Star Wars ilmestyy</w:t>
      </w:r>
    </w:p>
    <w:p>
      <w:r>
        <w:rPr>
          <w:b/>
        </w:rPr>
        <w:t xml:space="preserve">Tulos</w:t>
      </w:r>
    </w:p>
    <w:p>
      <w:r>
        <w:t xml:space="preserve">joulukuu 2019</w:t>
      </w:r>
    </w:p>
    <w:p>
      <w:r>
        <w:rPr>
          <w:b/>
        </w:rPr>
        <w:t xml:space="preserve">Esimerkki 7.6429</w:t>
      </w:r>
    </w:p>
    <w:p>
      <w:r>
        <w:t xml:space="preserve">joka näytteli pientä tyttöä elokuvassa "Kaikki perheessä".</w:t>
      </w:r>
    </w:p>
    <w:p>
      <w:r>
        <w:rPr>
          <w:b/>
        </w:rPr>
        <w:t xml:space="preserve">Tulos</w:t>
      </w:r>
    </w:p>
    <w:p>
      <w:r>
        <w:t xml:space="preserve">Stephanie Mills</w:t>
      </w:r>
    </w:p>
    <w:p>
      <w:r>
        <w:rPr>
          <w:b/>
        </w:rPr>
        <w:t xml:space="preserve">Esimerkki 7.6430</w:t>
      </w:r>
    </w:p>
    <w:p>
      <w:r>
        <w:t xml:space="preserve">kuka kirjoitti musiikin out of africa -elokuvaan</w:t>
      </w:r>
    </w:p>
    <w:p>
      <w:r>
        <w:rPr>
          <w:b/>
        </w:rPr>
        <w:t xml:space="preserve">Tulos</w:t>
      </w:r>
    </w:p>
    <w:p>
      <w:r>
        <w:t xml:space="preserve">John Barry Prendergast</w:t>
      </w:r>
    </w:p>
    <w:p>
      <w:r>
        <w:rPr>
          <w:b/>
        </w:rPr>
        <w:t xml:space="preserve">Esimerkki 7.6431</w:t>
      </w:r>
    </w:p>
    <w:p>
      <w:r>
        <w:t xml:space="preserve">Milloin laulu Don't go breaking my heart ilmestyi?</w:t>
      </w:r>
    </w:p>
    <w:p>
      <w:r>
        <w:rPr>
          <w:b/>
        </w:rPr>
        <w:t xml:space="preserve">Tulos</w:t>
      </w:r>
    </w:p>
    <w:p>
      <w:r>
        <w:t xml:space="preserve">21. kesäkuuta 1976</w:t>
      </w:r>
    </w:p>
    <w:p>
      <w:r>
        <w:rPr>
          <w:b/>
        </w:rPr>
        <w:t xml:space="preserve">Esimerkki 7.6432</w:t>
      </w:r>
    </w:p>
    <w:p>
      <w:r>
        <w:t xml:space="preserve">Milloin uusi Nintendo 3ds xl ilmestyy?</w:t>
      </w:r>
    </w:p>
    <w:p>
      <w:r>
        <w:rPr>
          <w:b/>
        </w:rPr>
        <w:t xml:space="preserve">Tulos</w:t>
      </w:r>
    </w:p>
    <w:p>
      <w:r>
        <w:t xml:space="preserve">helmikuu 13, 2015</w:t>
      </w:r>
    </w:p>
    <w:p>
      <w:r>
        <w:rPr>
          <w:b/>
        </w:rPr>
        <w:t xml:space="preserve">Esimerkki 7.6433</w:t>
      </w:r>
    </w:p>
    <w:p>
      <w:r>
        <w:t xml:space="preserve">Missä alkio yleensä kiinnittyy äitiinsä?</w:t>
      </w:r>
    </w:p>
    <w:p>
      <w:r>
        <w:rPr>
          <w:b/>
        </w:rPr>
        <w:t xml:space="preserve">Tulos</w:t>
      </w:r>
    </w:p>
    <w:p>
      <w:r>
        <w:t xml:space="preserve">kohdun seinämä</w:t>
      </w:r>
    </w:p>
    <w:p>
      <w:r>
        <w:rPr>
          <w:b/>
        </w:rPr>
        <w:t xml:space="preserve">Esimerkki 7.6434</w:t>
      </w:r>
    </w:p>
    <w:p>
      <w:r>
        <w:t xml:space="preserve">mitkä ovat tennessee walking horse -hevosen askellajit?</w:t>
      </w:r>
    </w:p>
    <w:p>
      <w:r>
        <w:rPr>
          <w:b/>
        </w:rPr>
        <w:t xml:space="preserve">Tulos</w:t>
      </w:r>
    </w:p>
    <w:p>
      <w:r>
        <w:t xml:space="preserve">ravihevosrotu</w:t>
      </w:r>
    </w:p>
    <w:p>
      <w:r>
        <w:rPr>
          <w:b/>
        </w:rPr>
        <w:t xml:space="preserve">Esimerkki 7.6435</w:t>
      </w:r>
    </w:p>
    <w:p>
      <w:r>
        <w:t xml:space="preserve">Kuinka vanha djokovic oli aloittaessaan tenniksen pelaamisen?</w:t>
      </w:r>
    </w:p>
    <w:p>
      <w:r>
        <w:rPr>
          <w:b/>
        </w:rPr>
        <w:t xml:space="preserve">Tulos</w:t>
      </w:r>
    </w:p>
    <w:p>
      <w:r>
        <w:t xml:space="preserve">neljä</w:t>
      </w:r>
    </w:p>
    <w:p>
      <w:r>
        <w:rPr>
          <w:b/>
        </w:rPr>
        <w:t xml:space="preserve">Esimerkki 7.6436</w:t>
      </w:r>
    </w:p>
    <w:p>
      <w:r>
        <w:t xml:space="preserve">kun oli valkoisempi sävy vaalea kirjataan</w:t>
      </w:r>
    </w:p>
    <w:p>
      <w:r>
        <w:rPr>
          <w:b/>
        </w:rPr>
        <w:t xml:space="preserve">Tulos</w:t>
      </w:r>
    </w:p>
    <w:p>
      <w:r>
        <w:t xml:space="preserve">1967</w:t>
      </w:r>
    </w:p>
    <w:p>
      <w:r>
        <w:rPr>
          <w:b/>
        </w:rPr>
        <w:t xml:space="preserve">Esimerkki 7.6437</w:t>
      </w:r>
    </w:p>
    <w:p>
      <w:r>
        <w:t xml:space="preserve">joka näyttelee Jakea elokuvassa "Ei enää teinileffoja".</w:t>
      </w:r>
    </w:p>
    <w:p>
      <w:r>
        <w:rPr>
          <w:b/>
        </w:rPr>
        <w:t xml:space="preserve">Tulos</w:t>
      </w:r>
    </w:p>
    <w:p>
      <w:r>
        <w:t xml:space="preserve">Chris Evans</w:t>
      </w:r>
    </w:p>
    <w:p>
      <w:r>
        <w:rPr>
          <w:b/>
        </w:rPr>
        <w:t xml:space="preserve">Esimerkki 7.6438</w:t>
      </w:r>
    </w:p>
    <w:p>
      <w:r>
        <w:t xml:space="preserve">fantastisen pedon tähtinäyttelijät ja mistä heidät löytää</w:t>
      </w:r>
    </w:p>
    <w:p>
      <w:r>
        <w:rPr>
          <w:b/>
        </w:rPr>
        <w:t xml:space="preserve">Tulos</w:t>
      </w:r>
    </w:p>
    <w:p>
      <w:r>
        <w:t xml:space="preserve">Jon Voight</w:t>
      </w:r>
    </w:p>
    <w:p>
      <w:r>
        <w:rPr>
          <w:b/>
        </w:rPr>
        <w:t xml:space="preserve">Tulos</w:t>
      </w:r>
    </w:p>
    <w:p>
      <w:r>
        <w:t xml:space="preserve">Colin Farrell</w:t>
      </w:r>
    </w:p>
    <w:p>
      <w:r>
        <w:rPr>
          <w:b/>
        </w:rPr>
        <w:t xml:space="preserve">Tulos</w:t>
      </w:r>
    </w:p>
    <w:p>
      <w:r>
        <w:t xml:space="preserve">Dan Fogler</w:t>
      </w:r>
    </w:p>
    <w:p>
      <w:r>
        <w:rPr>
          <w:b/>
        </w:rPr>
        <w:t xml:space="preserve">Tulos</w:t>
      </w:r>
    </w:p>
    <w:p>
      <w:r>
        <w:t xml:space="preserve">Katherine Waterston</w:t>
      </w:r>
    </w:p>
    <w:p>
      <w:r>
        <w:rPr>
          <w:b/>
        </w:rPr>
        <w:t xml:space="preserve">Tulos</w:t>
      </w:r>
    </w:p>
    <w:p>
      <w:r>
        <w:t xml:space="preserve">Ezra Miller</w:t>
      </w:r>
    </w:p>
    <w:p>
      <w:r>
        <w:rPr>
          <w:b/>
        </w:rPr>
        <w:t xml:space="preserve">Tulos</w:t>
      </w:r>
    </w:p>
    <w:p>
      <w:r>
        <w:t xml:space="preserve">Carmen Ejogo</w:t>
      </w:r>
    </w:p>
    <w:p>
      <w:r>
        <w:rPr>
          <w:b/>
        </w:rPr>
        <w:t xml:space="preserve">Tulos</w:t>
      </w:r>
    </w:p>
    <w:p>
      <w:r>
        <w:t xml:space="preserve">Eddie Redmayne</w:t>
      </w:r>
    </w:p>
    <w:p>
      <w:r>
        <w:rPr>
          <w:b/>
        </w:rPr>
        <w:t xml:space="preserve">Tulos</w:t>
      </w:r>
    </w:p>
    <w:p>
      <w:r>
        <w:t xml:space="preserve">Alison Sudol</w:t>
      </w:r>
    </w:p>
    <w:p>
      <w:r>
        <w:rPr>
          <w:b/>
        </w:rPr>
        <w:t xml:space="preserve">Tulos</w:t>
      </w:r>
    </w:p>
    <w:p>
      <w:r>
        <w:t xml:space="preserve">Ron Perlman</w:t>
      </w:r>
    </w:p>
    <w:p>
      <w:r>
        <w:rPr>
          <w:b/>
        </w:rPr>
        <w:t xml:space="preserve">Tulos</w:t>
      </w:r>
    </w:p>
    <w:p>
      <w:r>
        <w:t xml:space="preserve">Samantha Morton</w:t>
      </w:r>
    </w:p>
    <w:p>
      <w:r>
        <w:rPr>
          <w:b/>
        </w:rPr>
        <w:t xml:space="preserve">Esimerkki 7.6439</w:t>
      </w:r>
    </w:p>
    <w:p>
      <w:r>
        <w:t xml:space="preserve">hum dil de chuke sanam italian kuvauspaikka</w:t>
      </w:r>
    </w:p>
    <w:p>
      <w:r>
        <w:rPr>
          <w:b/>
        </w:rPr>
        <w:t xml:space="preserve">Tulos</w:t>
      </w:r>
    </w:p>
    <w:p>
      <w:r>
        <w:t xml:space="preserve">Budapest, Unkari</w:t>
      </w:r>
    </w:p>
    <w:p>
      <w:r>
        <w:rPr>
          <w:b/>
        </w:rPr>
        <w:t xml:space="preserve">Esimerkki 7.6440</w:t>
      </w:r>
    </w:p>
    <w:p>
      <w:r>
        <w:t xml:space="preserve">joka näyttelee Maxia, kun tapasimme ensi kertaa</w:t>
      </w:r>
    </w:p>
    <w:p>
      <w:r>
        <w:rPr>
          <w:b/>
        </w:rPr>
        <w:t xml:space="preserve">Tulos</w:t>
      </w:r>
    </w:p>
    <w:p>
      <w:r>
        <w:t xml:space="preserve">Andrew Bachelor</w:t>
      </w:r>
    </w:p>
    <w:p>
      <w:r>
        <w:rPr>
          <w:b/>
        </w:rPr>
        <w:t xml:space="preserve">Esimerkki 7.6441</w:t>
      </w:r>
    </w:p>
    <w:p>
      <w:r>
        <w:t xml:space="preserve">se on toiminut Intian tuntemattoman sotilaan hautana.</w:t>
      </w:r>
    </w:p>
    <w:p>
      <w:r>
        <w:rPr>
          <w:b/>
        </w:rPr>
        <w:t xml:space="preserve">Tulos</w:t>
      </w:r>
    </w:p>
    <w:p>
      <w:r>
        <w:t xml:space="preserve">Amar Jawan Jyoti</w:t>
      </w:r>
    </w:p>
    <w:p>
      <w:r>
        <w:rPr>
          <w:b/>
        </w:rPr>
        <w:t xml:space="preserve">Esimerkki 7.6442</w:t>
      </w:r>
    </w:p>
    <w:p>
      <w:r>
        <w:t xml:space="preserve">kuinka monta jaksoa on Carrien päiväkirjat 2. kaudella?</w:t>
      </w:r>
    </w:p>
    <w:p>
      <w:r>
        <w:rPr>
          <w:b/>
        </w:rPr>
        <w:t xml:space="preserve">Tulos</w:t>
      </w:r>
    </w:p>
    <w:p>
      <w:r>
        <w:t xml:space="preserve">13</w:t>
      </w:r>
    </w:p>
    <w:p>
      <w:r>
        <w:rPr>
          <w:b/>
        </w:rPr>
        <w:t xml:space="preserve">Esimerkki 7.6443</w:t>
      </w:r>
    </w:p>
    <w:p>
      <w:r>
        <w:t xml:space="preserve">Missä kuvattiin elokuva parasta minusta?</w:t>
      </w:r>
    </w:p>
    <w:p>
      <w:r>
        <w:rPr>
          <w:b/>
        </w:rPr>
        <w:t xml:space="preserve">Tulos</w:t>
      </w:r>
    </w:p>
    <w:p>
      <w:r>
        <w:t xml:space="preserve">Covingtonin keskustan alue</w:t>
      </w:r>
    </w:p>
    <w:p>
      <w:r>
        <w:rPr>
          <w:b/>
        </w:rPr>
        <w:t xml:space="preserve">Tulos</w:t>
      </w:r>
    </w:p>
    <w:p>
      <w:r>
        <w:t xml:space="preserve">New Orleans, Louisiana</w:t>
      </w:r>
    </w:p>
    <w:p>
      <w:r>
        <w:rPr>
          <w:b/>
        </w:rPr>
        <w:t xml:space="preserve">Esimerkki 7.6444</w:t>
      </w:r>
    </w:p>
    <w:p>
      <w:r>
        <w:t xml:space="preserve">joka näytteli maailman suurimmassa show'ssa</w:t>
      </w:r>
    </w:p>
    <w:p>
      <w:r>
        <w:rPr>
          <w:b/>
        </w:rPr>
        <w:t xml:space="preserve">Tulos</w:t>
      </w:r>
    </w:p>
    <w:p>
      <w:r>
        <w:t xml:space="preserve">Cornel Wilde</w:t>
      </w:r>
    </w:p>
    <w:p>
      <w:r>
        <w:rPr>
          <w:b/>
        </w:rPr>
        <w:t xml:space="preserve">Tulos</w:t>
      </w:r>
    </w:p>
    <w:p>
      <w:r>
        <w:t xml:space="preserve">Charlton Heston</w:t>
      </w:r>
    </w:p>
    <w:p>
      <w:r>
        <w:rPr>
          <w:b/>
        </w:rPr>
        <w:t xml:space="preserve">Tulos</w:t>
      </w:r>
    </w:p>
    <w:p>
      <w:r>
        <w:t xml:space="preserve">Betty Hutton</w:t>
      </w:r>
    </w:p>
    <w:p>
      <w:r>
        <w:rPr>
          <w:b/>
        </w:rPr>
        <w:t xml:space="preserve">Tulos</w:t>
      </w:r>
    </w:p>
    <w:p>
      <w:r>
        <w:t xml:space="preserve">James Stewart</w:t>
      </w:r>
    </w:p>
    <w:p>
      <w:r>
        <w:rPr>
          <w:b/>
        </w:rPr>
        <w:t xml:space="preserve">Esimerkki 7.6445</w:t>
      </w:r>
    </w:p>
    <w:p>
      <w:r>
        <w:t xml:space="preserve">Mikä on kuvernöörin pätevyys Intiassa?</w:t>
      </w:r>
    </w:p>
    <w:p>
      <w:r>
        <w:rPr>
          <w:b/>
        </w:rPr>
        <w:t xml:space="preserve">Tulos</w:t>
      </w:r>
    </w:p>
    <w:p>
      <w:r>
        <w:t xml:space="preserve">oltava Intian kansalainen</w:t>
      </w:r>
    </w:p>
    <w:p>
      <w:r>
        <w:rPr>
          <w:b/>
        </w:rPr>
        <w:t xml:space="preserve">Esimerkki 7.6446</w:t>
      </w:r>
    </w:p>
    <w:p>
      <w:r>
        <w:t xml:space="preserve">termi, joka kuvaa funktiota, joka on symmetrinen y-akselin suhteen, on seuraava</w:t>
      </w:r>
    </w:p>
    <w:p>
      <w:r>
        <w:rPr>
          <w:b/>
        </w:rPr>
        <w:t xml:space="preserve">Tulos</w:t>
      </w:r>
    </w:p>
    <w:p>
      <w:r>
        <w:t xml:space="preserve">parillinen funktio</w:t>
      </w:r>
    </w:p>
    <w:p>
      <w:r>
        <w:rPr>
          <w:b/>
        </w:rPr>
        <w:t xml:space="preserve">Esimerkki 7.6447</w:t>
      </w:r>
    </w:p>
    <w:p>
      <w:r>
        <w:t xml:space="preserve">Kuka on Pakistanin senaatin uusi puheenjohtaja?</w:t>
      </w:r>
    </w:p>
    <w:p>
      <w:r>
        <w:rPr>
          <w:b/>
        </w:rPr>
        <w:t xml:space="preserve">Tulos</w:t>
      </w:r>
    </w:p>
    <w:p>
      <w:r>
        <w:t xml:space="preserve">Sadiq Sanjrani</w:t>
      </w:r>
    </w:p>
    <w:p>
      <w:r>
        <w:rPr>
          <w:b/>
        </w:rPr>
        <w:t xml:space="preserve">Esimerkki 7.6448</w:t>
      </w:r>
    </w:p>
    <w:p>
      <w:r>
        <w:t xml:space="preserve">Milloin kirja ryppy ajassa ilmestyi?</w:t>
      </w:r>
    </w:p>
    <w:p>
      <w:r>
        <w:rPr>
          <w:b/>
        </w:rPr>
        <w:t xml:space="preserve">Tulos</w:t>
      </w:r>
    </w:p>
    <w:p>
      <w:r>
        <w:t xml:space="preserve">1962</w:t>
      </w:r>
    </w:p>
    <w:p>
      <w:r>
        <w:rPr>
          <w:b/>
        </w:rPr>
        <w:t xml:space="preserve">Esimerkki 7.6449</w:t>
      </w:r>
    </w:p>
    <w:p>
      <w:r>
        <w:t xml:space="preserve">kuinka monta jaksoa ensimmäisellä kaudella anne with an e</w:t>
      </w:r>
    </w:p>
    <w:p>
      <w:r>
        <w:rPr>
          <w:b/>
        </w:rPr>
        <w:t xml:space="preserve">Tulos</w:t>
      </w:r>
    </w:p>
    <w:p>
      <w:r>
        <w:t xml:space="preserve">seitsemän</w:t>
      </w:r>
    </w:p>
    <w:p>
      <w:r>
        <w:rPr>
          <w:b/>
        </w:rPr>
        <w:t xml:space="preserve">Esimerkki 7.6450</w:t>
      </w:r>
    </w:p>
    <w:p>
      <w:r>
        <w:t xml:space="preserve">joka esitti Tarzania Tarzanin legendassa...</w:t>
      </w:r>
    </w:p>
    <w:p>
      <w:r>
        <w:rPr>
          <w:b/>
        </w:rPr>
        <w:t xml:space="preserve">Tulos</w:t>
      </w:r>
    </w:p>
    <w:p>
      <w:r>
        <w:t xml:space="preserve">Alexander Skarsgård</w:t>
      </w:r>
    </w:p>
    <w:p>
      <w:r>
        <w:rPr>
          <w:b/>
        </w:rPr>
        <w:t xml:space="preserve">Esimerkki 7.6451</w:t>
      </w:r>
    </w:p>
    <w:p>
      <w:r>
        <w:t xml:space="preserve">onko US News and World Report konservatiivinen vai liberaali?</w:t>
      </w:r>
    </w:p>
    <w:p>
      <w:r>
        <w:rPr>
          <w:b/>
        </w:rPr>
        <w:t xml:space="preserve">Tulos</w:t>
      </w:r>
    </w:p>
    <w:p>
      <w:r>
        <w:t xml:space="preserve">konservatiivinen</w:t>
      </w:r>
    </w:p>
    <w:p>
      <w:r>
        <w:rPr>
          <w:b/>
        </w:rPr>
        <w:t xml:space="preserve">Esimerkki 7.6452</w:t>
      </w:r>
    </w:p>
    <w:p>
      <w:r>
        <w:t xml:space="preserve">Milloin salamat ovat viimeksi pelanneet Stanley Cupissa?</w:t>
      </w:r>
    </w:p>
    <w:p>
      <w:r>
        <w:rPr>
          <w:b/>
        </w:rPr>
        <w:t xml:space="preserve">Tulos</w:t>
      </w:r>
    </w:p>
    <w:p>
      <w:r>
        <w:t xml:space="preserve">2015</w:t>
      </w:r>
    </w:p>
    <w:p>
      <w:r>
        <w:rPr>
          <w:b/>
        </w:rPr>
        <w:t xml:space="preserve">Esimerkki 7.6453</w:t>
      </w:r>
    </w:p>
    <w:p>
      <w:r>
        <w:t xml:space="preserve">Kuinka paljon tietoa suuri hadronitörmäytin tuottaa?</w:t>
      </w:r>
    </w:p>
    <w:p>
      <w:r>
        <w:rPr>
          <w:b/>
        </w:rPr>
        <w:t xml:space="preserve">Tulos</w:t>
      </w:r>
    </w:p>
    <w:p>
      <w:r>
        <w:t xml:space="preserve">noin 25 petatavua vuodessa</w:t>
      </w:r>
    </w:p>
    <w:p>
      <w:r>
        <w:rPr>
          <w:b/>
        </w:rPr>
        <w:t xml:space="preserve">Esimerkki 7.6454</w:t>
      </w:r>
    </w:p>
    <w:p>
      <w:r>
        <w:t xml:space="preserve">kuka on nykyinen sisäisen turvallisuuden ministeriön sihteeri?</w:t>
      </w:r>
    </w:p>
    <w:p>
      <w:r>
        <w:rPr>
          <w:b/>
        </w:rPr>
        <w:t xml:space="preserve">Tulos</w:t>
      </w:r>
    </w:p>
    <w:p>
      <w:r>
        <w:t xml:space="preserve">Kirstjen Nielsen</w:t>
      </w:r>
    </w:p>
    <w:p>
      <w:r>
        <w:rPr>
          <w:b/>
        </w:rPr>
        <w:t xml:space="preserve">Esimerkki 7.6455</w:t>
      </w:r>
    </w:p>
    <w:p>
      <w:r>
        <w:t xml:space="preserve">Milloin Texasista tuli osa Yhdysvaltoja?</w:t>
      </w:r>
    </w:p>
    <w:p>
      <w:r>
        <w:rPr>
          <w:b/>
        </w:rPr>
        <w:t xml:space="preserve">Tulos</w:t>
      </w:r>
    </w:p>
    <w:p>
      <w:r>
        <w:t xml:space="preserve">1845</w:t>
      </w:r>
    </w:p>
    <w:p>
      <w:r>
        <w:rPr>
          <w:b/>
        </w:rPr>
        <w:t xml:space="preserve">Esimerkki 7.6456</w:t>
      </w:r>
    </w:p>
    <w:p>
      <w:r>
        <w:t xml:space="preserve">joka kirjoitti kirjan rakkauden amerikkalainen piirakka</w:t>
      </w:r>
    </w:p>
    <w:p>
      <w:r>
        <w:rPr>
          <w:b/>
        </w:rPr>
        <w:t xml:space="preserve">Tulos</w:t>
      </w:r>
    </w:p>
    <w:p>
      <w:r>
        <w:t xml:space="preserve">David H. Steinberg</w:t>
      </w:r>
    </w:p>
    <w:p>
      <w:r>
        <w:rPr>
          <w:b/>
        </w:rPr>
        <w:t xml:space="preserve">Esimerkki 7.6457</w:t>
      </w:r>
    </w:p>
    <w:p>
      <w:r>
        <w:t xml:space="preserve">missä siitepölynjyvän itäminen tapahtuu?</w:t>
      </w:r>
    </w:p>
    <w:p>
      <w:r>
        <w:rPr>
          <w:b/>
        </w:rPr>
        <w:t xml:space="preserve">Tulos</w:t>
      </w:r>
    </w:p>
    <w:p>
      <w:r>
        <w:t xml:space="preserve">leimautumisesta</w:t>
      </w:r>
    </w:p>
    <w:p>
      <w:r>
        <w:rPr>
          <w:b/>
        </w:rPr>
        <w:t xml:space="preserve">Esimerkki 7.6458</w:t>
      </w:r>
    </w:p>
    <w:p>
      <w:r>
        <w:t xml:space="preserve">joka näytteli elokuvassa O brother where art thou</w:t>
      </w:r>
    </w:p>
    <w:p>
      <w:r>
        <w:rPr>
          <w:b/>
        </w:rPr>
        <w:t xml:space="preserve">Tulos</w:t>
      </w:r>
    </w:p>
    <w:p>
      <w:r>
        <w:t xml:space="preserve">Tim Blake Nelson</w:t>
      </w:r>
    </w:p>
    <w:p>
      <w:r>
        <w:rPr>
          <w:b/>
        </w:rPr>
        <w:t xml:space="preserve">Tulos</w:t>
      </w:r>
    </w:p>
    <w:p>
      <w:r>
        <w:t xml:space="preserve">John Turturro</w:t>
      </w:r>
    </w:p>
    <w:p>
      <w:r>
        <w:rPr>
          <w:b/>
        </w:rPr>
        <w:t xml:space="preserve">Tulos</w:t>
      </w:r>
    </w:p>
    <w:p>
      <w:r>
        <w:t xml:space="preserve">George Clooney</w:t>
      </w:r>
    </w:p>
    <w:p>
      <w:r>
        <w:rPr>
          <w:b/>
        </w:rPr>
        <w:t xml:space="preserve">Esimerkki 7.6459</w:t>
      </w:r>
    </w:p>
    <w:p>
      <w:r>
        <w:t xml:space="preserve">Milloin liverpool oli viimeksi Mestarien liigan finaalissa?</w:t>
      </w:r>
    </w:p>
    <w:p>
      <w:r>
        <w:rPr>
          <w:b/>
        </w:rPr>
        <w:t xml:space="preserve">Tulos</w:t>
      </w:r>
    </w:p>
    <w:p>
      <w:r>
        <w:t xml:space="preserve">2017-18</w:t>
      </w:r>
    </w:p>
    <w:p>
      <w:r>
        <w:rPr>
          <w:b/>
        </w:rPr>
        <w:t xml:space="preserve">Esimerkki 7.6460</w:t>
      </w:r>
    </w:p>
    <w:p>
      <w:r>
        <w:t xml:space="preserve">kuka on huippukokki fanien suosikki kausi 15</w:t>
      </w:r>
    </w:p>
    <w:p>
      <w:r>
        <w:rPr>
          <w:b/>
        </w:rPr>
        <w:t xml:space="preserve">Tulos</w:t>
      </w:r>
    </w:p>
    <w:p>
      <w:r>
        <w:t xml:space="preserve">Fatima Ali</w:t>
      </w:r>
    </w:p>
    <w:p>
      <w:r>
        <w:rPr>
          <w:b/>
        </w:rPr>
        <w:t xml:space="preserve">Esimerkki 7.6461</w:t>
      </w:r>
    </w:p>
    <w:p>
      <w:r>
        <w:t xml:space="preserve">milloin julkaistiin ensimmäinen supermies-sarjakuva</w:t>
      </w:r>
    </w:p>
    <w:p>
      <w:r>
        <w:rPr>
          <w:b/>
        </w:rPr>
        <w:t xml:space="preserve">Tulos</w:t>
      </w:r>
    </w:p>
    <w:p>
      <w:r>
        <w:t xml:space="preserve">kesäkuu 1938</w:t>
      </w:r>
    </w:p>
    <w:p>
      <w:r>
        <w:rPr>
          <w:b/>
        </w:rPr>
        <w:t xml:space="preserve">Esimerkki 7.6462</w:t>
      </w:r>
    </w:p>
    <w:p>
      <w:r>
        <w:t xml:space="preserve">Milloin giljotiinia käytettiin viimeksi teloitukseen?</w:t>
      </w:r>
    </w:p>
    <w:p>
      <w:r>
        <w:rPr>
          <w:b/>
        </w:rPr>
        <w:t xml:space="preserve">Tulos</w:t>
      </w:r>
    </w:p>
    <w:p>
      <w:r>
        <w:t xml:space="preserve">10. syyskuuta 1977</w:t>
      </w:r>
    </w:p>
    <w:p>
      <w:r>
        <w:rPr>
          <w:b/>
        </w:rPr>
        <w:t xml:space="preserve">Esimerkki 7.6463</w:t>
      </w:r>
    </w:p>
    <w:p>
      <w:r>
        <w:t xml:space="preserve">kenen kanssa Chris Paul aloitti uransa?</w:t>
      </w:r>
    </w:p>
    <w:p>
      <w:r>
        <w:rPr>
          <w:b/>
        </w:rPr>
        <w:t xml:space="preserve">Tulos</w:t>
      </w:r>
    </w:p>
    <w:p>
      <w:r>
        <w:t xml:space="preserve">New Orleans Hornets</w:t>
      </w:r>
    </w:p>
    <w:p>
      <w:r>
        <w:rPr>
          <w:b/>
        </w:rPr>
        <w:t xml:space="preserve">Esimerkki 7.6464</w:t>
      </w:r>
    </w:p>
    <w:p>
      <w:r>
        <w:t xml:space="preserve">joka näytteli Primrose Everdeeniä Nälkäpeleissä...</w:t>
      </w:r>
    </w:p>
    <w:p>
      <w:r>
        <w:rPr>
          <w:b/>
        </w:rPr>
        <w:t xml:space="preserve">Tulos</w:t>
      </w:r>
    </w:p>
    <w:p>
      <w:r>
        <w:t xml:space="preserve">Willow Shields</w:t>
      </w:r>
    </w:p>
    <w:p>
      <w:r>
        <w:rPr>
          <w:b/>
        </w:rPr>
        <w:t xml:space="preserve">Esimerkki 7.6465</w:t>
      </w:r>
    </w:p>
    <w:p>
      <w:r>
        <w:t xml:space="preserve">Milloin tehtiin viimeinen intiaanipäänikkeli?</w:t>
      </w:r>
    </w:p>
    <w:p>
      <w:r>
        <w:rPr>
          <w:b/>
        </w:rPr>
        <w:t xml:space="preserve">Tulos</w:t>
      </w:r>
    </w:p>
    <w:p>
      <w:r>
        <w:t xml:space="preserve">1938</w:t>
      </w:r>
    </w:p>
    <w:p>
      <w:r>
        <w:rPr>
          <w:b/>
        </w:rPr>
        <w:t xml:space="preserve">Esimerkki 7.6466</w:t>
      </w:r>
    </w:p>
    <w:p>
      <w:r>
        <w:t xml:space="preserve">Kuka oli näyttelijä elokuvassa Breakfast at Tiffany's?</w:t>
      </w:r>
    </w:p>
    <w:p>
      <w:r>
        <w:rPr>
          <w:b/>
        </w:rPr>
        <w:t xml:space="preserve">Tulos</w:t>
      </w:r>
    </w:p>
    <w:p>
      <w:r>
        <w:t xml:space="preserve">Audrey Hepburn</w:t>
      </w:r>
    </w:p>
    <w:p>
      <w:r>
        <w:rPr>
          <w:b/>
        </w:rPr>
        <w:t xml:space="preserve">Esimerkki 7.6467</w:t>
      </w:r>
    </w:p>
    <w:p>
      <w:r>
        <w:t xml:space="preserve">Milloin Pirates of the Caribbean 2 ilmestyi?</w:t>
      </w:r>
    </w:p>
    <w:p>
      <w:r>
        <w:rPr>
          <w:b/>
        </w:rPr>
        <w:t xml:space="preserve">Tulos</w:t>
      </w:r>
    </w:p>
    <w:p>
      <w:r>
        <w:t xml:space="preserve">7. heinäkuuta 2006</w:t>
      </w:r>
    </w:p>
    <w:p>
      <w:r>
        <w:rPr>
          <w:b/>
        </w:rPr>
        <w:t xml:space="preserve">Esimerkki 7.6468</w:t>
      </w:r>
    </w:p>
    <w:p>
      <w:r>
        <w:t xml:space="preserve">joka näyttelee Bobby Joe Hilliä Glory Roadissa...</w:t>
      </w:r>
    </w:p>
    <w:p>
      <w:r>
        <w:rPr>
          <w:b/>
        </w:rPr>
        <w:t xml:space="preserve">Tulos</w:t>
      </w:r>
    </w:p>
    <w:p>
      <w:r>
        <w:t xml:space="preserve">Derek Luke</w:t>
      </w:r>
    </w:p>
    <w:p>
      <w:r>
        <w:rPr>
          <w:b/>
        </w:rPr>
        <w:t xml:space="preserve">Esimerkki 7.6469</w:t>
      </w:r>
    </w:p>
    <w:p>
      <w:r>
        <w:t xml:space="preserve">kuinka monta kertaa ajax on voittanut euroopan cupin?</w:t>
      </w:r>
    </w:p>
    <w:p>
      <w:r>
        <w:rPr>
          <w:b/>
        </w:rPr>
        <w:t xml:space="preserve">Tulos</w:t>
      </w:r>
    </w:p>
    <w:p>
      <w:r>
        <w:t xml:space="preserve">neljä</w:t>
      </w:r>
    </w:p>
    <w:p>
      <w:r>
        <w:rPr>
          <w:b/>
        </w:rPr>
        <w:t xml:space="preserve">Esimerkki 7.6470</w:t>
      </w:r>
    </w:p>
    <w:p>
      <w:r>
        <w:t xml:space="preserve">kuinka monta kerrosta John Hancock Towerissa on Bostonissa?</w:t>
      </w:r>
    </w:p>
    <w:p>
      <w:r>
        <w:rPr>
          <w:b/>
        </w:rPr>
        <w:t xml:space="preserve">Tulos</w:t>
      </w:r>
    </w:p>
    <w:p>
      <w:r>
        <w:t xml:space="preserve">60</w:t>
      </w:r>
    </w:p>
    <w:p>
      <w:r>
        <w:rPr>
          <w:b/>
        </w:rPr>
        <w:t xml:space="preserve">Esimerkki 7.6471</w:t>
      </w:r>
    </w:p>
    <w:p>
      <w:r>
        <w:t xml:space="preserve">kuka omistaa sls-kasinon las vegasissa?</w:t>
      </w:r>
    </w:p>
    <w:p>
      <w:r>
        <w:rPr>
          <w:b/>
        </w:rPr>
        <w:t xml:space="preserve">Tulos</w:t>
      </w:r>
    </w:p>
    <w:p>
      <w:r>
        <w:t xml:space="preserve">Alex Meruelo</w:t>
      </w:r>
    </w:p>
    <w:p>
      <w:r>
        <w:rPr>
          <w:b/>
        </w:rPr>
        <w:t xml:space="preserve">Esimerkki 7.6472</w:t>
      </w:r>
    </w:p>
    <w:p>
      <w:r>
        <w:t xml:space="preserve">Milloin April Kepner tulee raskaaksi toisen kerran?</w:t>
      </w:r>
    </w:p>
    <w:p>
      <w:r>
        <w:rPr>
          <w:b/>
        </w:rPr>
        <w:t xml:space="preserve">Tulos</w:t>
      </w:r>
    </w:p>
    <w:p>
      <w:r>
        <w:t xml:space="preserve">Kaudella 12</w:t>
      </w:r>
    </w:p>
    <w:p>
      <w:r>
        <w:rPr>
          <w:b/>
        </w:rPr>
        <w:t xml:space="preserve">Esimerkki 7.6473</w:t>
      </w:r>
    </w:p>
    <w:p>
      <w:r>
        <w:t xml:space="preserve">kuinka monta vuodenaikaa onnellisia puun ystäviä on olemassa?</w:t>
      </w:r>
    </w:p>
    <w:p>
      <w:r>
        <w:rPr>
          <w:b/>
        </w:rPr>
        <w:t xml:space="preserve">Tulos</w:t>
      </w:r>
    </w:p>
    <w:p>
      <w:r>
        <w:t xml:space="preserve">5</w:t>
      </w:r>
    </w:p>
    <w:p>
      <w:r>
        <w:rPr>
          <w:b/>
        </w:rPr>
        <w:t xml:space="preserve">Esimerkki 7.6474</w:t>
      </w:r>
    </w:p>
    <w:p>
      <w:r>
        <w:t xml:space="preserve">milloin pslv käynnistettiin ensimmäisen kerran?</w:t>
      </w:r>
    </w:p>
    <w:p>
      <w:r>
        <w:rPr>
          <w:b/>
        </w:rPr>
        <w:t xml:space="preserve">Tulos</w:t>
      </w:r>
    </w:p>
    <w:p>
      <w:r>
        <w:t xml:space="preserve">20. syyskuuta 1993</w:t>
      </w:r>
    </w:p>
    <w:p>
      <w:r>
        <w:rPr>
          <w:b/>
        </w:rPr>
        <w:t xml:space="preserve">Esimerkki 7.6475</w:t>
      </w:r>
    </w:p>
    <w:p>
      <w:r>
        <w:t xml:space="preserve">Mihin Las Vegasin jalkapallostadion rakennetaan?</w:t>
      </w:r>
    </w:p>
    <w:p>
      <w:r>
        <w:rPr>
          <w:b/>
        </w:rPr>
        <w:t xml:space="preserve">Tulos</w:t>
      </w:r>
    </w:p>
    <w:p>
      <w:r>
        <w:t xml:space="preserve">Paradise, Nevada</w:t>
      </w:r>
    </w:p>
    <w:p>
      <w:r>
        <w:rPr>
          <w:b/>
        </w:rPr>
        <w:t xml:space="preserve">Esimerkki 7.6476</w:t>
      </w:r>
    </w:p>
    <w:p>
      <w:r>
        <w:t xml:space="preserve">kenen puolesta Pennsylvania taisteli sisällissodassa?</w:t>
      </w:r>
    </w:p>
    <w:p>
      <w:r>
        <w:rPr>
          <w:b/>
        </w:rPr>
        <w:t xml:space="preserve">Tulos</w:t>
      </w:r>
    </w:p>
    <w:p>
      <w:r>
        <w:t xml:space="preserve">Unioni</w:t>
      </w:r>
    </w:p>
    <w:p>
      <w:r>
        <w:rPr>
          <w:b/>
        </w:rPr>
        <w:t xml:space="preserve">Esimerkki 7.6477</w:t>
      </w:r>
    </w:p>
    <w:p>
      <w:r>
        <w:t xml:space="preserve">Milloin elokuvatähdet eivät kuole Liverpoolissa julkaistaan?</w:t>
      </w:r>
    </w:p>
    <w:p>
      <w:r>
        <w:rPr>
          <w:b/>
        </w:rPr>
        <w:t xml:space="preserve">Tulos</w:t>
      </w:r>
    </w:p>
    <w:p>
      <w:r>
        <w:t xml:space="preserve">29. joulukuuta 2017</w:t>
      </w:r>
    </w:p>
    <w:p>
      <w:r>
        <w:rPr>
          <w:b/>
        </w:rPr>
        <w:t xml:space="preserve">Esimerkki 7.6478</w:t>
      </w:r>
    </w:p>
    <w:p>
      <w:r>
        <w:t xml:space="preserve">kuka on viime kädessä lainanantaja Yhdysvalloissa?</w:t>
      </w:r>
    </w:p>
    <w:p>
      <w:r>
        <w:rPr>
          <w:b/>
        </w:rPr>
        <w:t xml:space="preserve">Tulos</w:t>
      </w:r>
    </w:p>
    <w:p>
      <w:r>
        <w:t xml:space="preserve">keskuspankki</w:t>
      </w:r>
    </w:p>
    <w:p>
      <w:r>
        <w:rPr>
          <w:b/>
        </w:rPr>
        <w:t xml:space="preserve">Esimerkki 7.6479</w:t>
      </w:r>
    </w:p>
    <w:p>
      <w:r>
        <w:t xml:space="preserve">milloin suurista hiekkadyyneistä tuli kansallispuisto?</w:t>
      </w:r>
    </w:p>
    <w:p>
      <w:r>
        <w:rPr>
          <w:b/>
        </w:rPr>
        <w:t xml:space="preserve">Tulos</w:t>
      </w:r>
    </w:p>
    <w:p>
      <w:r>
        <w:t xml:space="preserve">2000-2004</w:t>
      </w:r>
    </w:p>
    <w:p>
      <w:r>
        <w:rPr>
          <w:b/>
        </w:rPr>
        <w:t xml:space="preserve">Esimerkki 7.6480</w:t>
      </w:r>
    </w:p>
    <w:p>
      <w:r>
        <w:t xml:space="preserve">Milloin Velho Oz julkaistiin ensimmäisen kerran?</w:t>
      </w:r>
    </w:p>
    <w:p>
      <w:r>
        <w:rPr>
          <w:b/>
        </w:rPr>
        <w:t xml:space="preserve">Tulos</w:t>
      </w:r>
    </w:p>
    <w:p>
      <w:r>
        <w:t xml:space="preserve">25. elokuuta 1939</w:t>
      </w:r>
    </w:p>
    <w:p>
      <w:r>
        <w:rPr>
          <w:b/>
        </w:rPr>
        <w:t xml:space="preserve">Esimerkki 7.6481</w:t>
      </w:r>
    </w:p>
    <w:p>
      <w:r>
        <w:t xml:space="preserve">Missä portugalilaiset rantautuivat ensimmäisen kerran Brasiliaan?</w:t>
      </w:r>
    </w:p>
    <w:p>
      <w:r>
        <w:rPr>
          <w:b/>
        </w:rPr>
        <w:t xml:space="preserve">Tulos</w:t>
      </w:r>
    </w:p>
    <w:p>
      <w:r>
        <w:t xml:space="preserve">huhtikuu 22, 1500</w:t>
      </w:r>
    </w:p>
    <w:p>
      <w:r>
        <w:rPr>
          <w:b/>
        </w:rPr>
        <w:t xml:space="preserve">Esimerkki 7.6482</w:t>
      </w:r>
    </w:p>
    <w:p>
      <w:r>
        <w:t xml:space="preserve">kuinka kauan maanjäristys oli Meksikossa 2017</w:t>
      </w:r>
    </w:p>
    <w:p>
      <w:r>
        <w:rPr>
          <w:b/>
        </w:rPr>
        <w:t xml:space="preserve">Tulos</w:t>
      </w:r>
    </w:p>
    <w:p>
      <w:r>
        <w:t xml:space="preserve">noin 20 sekuntia</w:t>
      </w:r>
    </w:p>
    <w:p>
      <w:r>
        <w:rPr>
          <w:b/>
        </w:rPr>
        <w:t xml:space="preserve">Esimerkki 7.6483</w:t>
      </w:r>
    </w:p>
    <w:p>
      <w:r>
        <w:t xml:space="preserve">kuka sponsoroi tai perusti Roanoken siirtokunnan?</w:t>
      </w:r>
    </w:p>
    <w:p>
      <w:r>
        <w:rPr>
          <w:b/>
        </w:rPr>
        <w:t xml:space="preserve">Tulos</w:t>
      </w:r>
    </w:p>
    <w:p>
      <w:r>
        <w:t xml:space="preserve">Sir Walter Raleigh</w:t>
      </w:r>
    </w:p>
    <w:p>
      <w:r>
        <w:rPr>
          <w:b/>
        </w:rPr>
        <w:t xml:space="preserve">Esimerkki 7.6484</w:t>
      </w:r>
    </w:p>
    <w:p>
      <w:r>
        <w:t xml:space="preserve">milloin george gershwin kirjoitti sinisen rapsodian?</w:t>
      </w:r>
    </w:p>
    <w:p>
      <w:r>
        <w:rPr>
          <w:b/>
        </w:rPr>
        <w:t xml:space="preserve">Tulos</w:t>
      </w:r>
    </w:p>
    <w:p>
      <w:r>
        <w:t xml:space="preserve">1924</w:t>
      </w:r>
    </w:p>
    <w:p>
      <w:r>
        <w:rPr>
          <w:b/>
        </w:rPr>
        <w:t xml:space="preserve">Esimerkki 7.6485</w:t>
      </w:r>
    </w:p>
    <w:p>
      <w:r>
        <w:t xml:space="preserve">joka kirjoitti laulun ain't no mountain high enough</w:t>
      </w:r>
    </w:p>
    <w:p>
      <w:r>
        <w:rPr>
          <w:b/>
        </w:rPr>
        <w:t xml:space="preserve">Tulos</w:t>
      </w:r>
    </w:p>
    <w:p>
      <w:r>
        <w:t xml:space="preserve">Nickolas Ashford &amp; Valerie Simpson</w:t>
      </w:r>
    </w:p>
    <w:p>
      <w:r>
        <w:rPr>
          <w:b/>
        </w:rPr>
        <w:t xml:space="preserve">Esimerkki 7.6486</w:t>
      </w:r>
    </w:p>
    <w:p>
      <w:r>
        <w:t xml:space="preserve">kuinka monta jaksoa kauden 11 Heartlandissa on</w:t>
      </w:r>
    </w:p>
    <w:p>
      <w:r>
        <w:rPr>
          <w:b/>
        </w:rPr>
        <w:t xml:space="preserve">Tulos</w:t>
      </w:r>
    </w:p>
    <w:p>
      <w:r>
        <w:t xml:space="preserve">11</w:t>
      </w:r>
    </w:p>
    <w:p>
      <w:r>
        <w:rPr>
          <w:b/>
        </w:rPr>
        <w:t xml:space="preserve">Esimerkki 7.6487</w:t>
      </w:r>
    </w:p>
    <w:p>
      <w:r>
        <w:t xml:space="preserve">joka toimi Intian varapresidenttinä kaksi peräkkäistä kautta</w:t>
      </w:r>
    </w:p>
    <w:p>
      <w:r>
        <w:rPr>
          <w:b/>
        </w:rPr>
        <w:t xml:space="preserve">Tulos</w:t>
      </w:r>
    </w:p>
    <w:p>
      <w:r>
        <w:t xml:space="preserve">Sarvepalli Radhakrishnan</w:t>
      </w:r>
    </w:p>
    <w:p>
      <w:r>
        <w:rPr>
          <w:b/>
        </w:rPr>
        <w:t xml:space="preserve">Esimerkki 7.6488</w:t>
      </w:r>
    </w:p>
    <w:p>
      <w:r>
        <w:t xml:space="preserve">joka esitti Skeletoria Masters of the Universumissa...</w:t>
      </w:r>
    </w:p>
    <w:p>
      <w:r>
        <w:rPr>
          <w:b/>
        </w:rPr>
        <w:t xml:space="preserve">Tulos</w:t>
      </w:r>
    </w:p>
    <w:p>
      <w:r>
        <w:t xml:space="preserve">Frank Langella</w:t>
      </w:r>
    </w:p>
    <w:p>
      <w:r>
        <w:rPr>
          <w:b/>
        </w:rPr>
        <w:t xml:space="preserve">Esimerkki 7.6489</w:t>
      </w:r>
    </w:p>
    <w:p>
      <w:r>
        <w:t xml:space="preserve">joka oli naimisissa Ashleyn kanssa Coronation Streetissä...</w:t>
      </w:r>
    </w:p>
    <w:p>
      <w:r>
        <w:rPr>
          <w:b/>
        </w:rPr>
        <w:t xml:space="preserve">Tulos</w:t>
      </w:r>
    </w:p>
    <w:p>
      <w:r>
        <w:t xml:space="preserve">Claire Casey</w:t>
      </w:r>
    </w:p>
    <w:p>
      <w:r>
        <w:rPr>
          <w:b/>
        </w:rPr>
        <w:t xml:space="preserve">Esimerkki 7.6490</w:t>
      </w:r>
    </w:p>
    <w:p>
      <w:r>
        <w:t xml:space="preserve">kuinka pitkä on presidentin toimikausi Yhdysvalloissa?</w:t>
      </w:r>
    </w:p>
    <w:p>
      <w:r>
        <w:rPr>
          <w:b/>
        </w:rPr>
        <w:t xml:space="preserve">Tulos</w:t>
      </w:r>
    </w:p>
    <w:p>
      <w:r>
        <w:t xml:space="preserve">neljän vuoden</w:t>
      </w:r>
    </w:p>
    <w:p>
      <w:r>
        <w:rPr>
          <w:b/>
        </w:rPr>
        <w:t xml:space="preserve">Esimerkki 7.6491</w:t>
      </w:r>
    </w:p>
    <w:p>
      <w:r>
        <w:t xml:space="preserve">kuka soittaa torstai-illan jalkapallo-ottelussa?</w:t>
      </w:r>
    </w:p>
    <w:p>
      <w:r>
        <w:rPr>
          <w:b/>
        </w:rPr>
        <w:t xml:space="preserve">Tulos</w:t>
      </w:r>
    </w:p>
    <w:p>
      <w:r>
        <w:t xml:space="preserve">Tony Romo</w:t>
      </w:r>
    </w:p>
    <w:p>
      <w:r>
        <w:rPr>
          <w:b/>
        </w:rPr>
        <w:t xml:space="preserve">Esimerkki 7.6492</w:t>
      </w:r>
    </w:p>
    <w:p>
      <w:r>
        <w:t xml:space="preserve">kuka syntyi ensimmäisenä Jacksonin perheeseen</w:t>
      </w:r>
    </w:p>
    <w:p>
      <w:r>
        <w:rPr>
          <w:b/>
        </w:rPr>
        <w:t xml:space="preserve">Tulos</w:t>
      </w:r>
    </w:p>
    <w:p>
      <w:r>
        <w:t xml:space="preserve">Jackie</w:t>
      </w:r>
    </w:p>
    <w:p>
      <w:r>
        <w:rPr>
          <w:b/>
        </w:rPr>
        <w:t xml:space="preserve">Esimerkki 7.6493</w:t>
      </w:r>
    </w:p>
    <w:p>
      <w:r>
        <w:t xml:space="preserve">mistä in god we trust on peräisin</w:t>
      </w:r>
    </w:p>
    <w:p>
      <w:r>
        <w:rPr>
          <w:b/>
        </w:rPr>
        <w:t xml:space="preserve">Tulos</w:t>
      </w:r>
    </w:p>
    <w:p>
      <w:r>
        <w:t xml:space="preserve">Tähtilippu</w:t>
      </w:r>
    </w:p>
    <w:p>
      <w:r>
        <w:rPr>
          <w:b/>
        </w:rPr>
        <w:t xml:space="preserve">Esimerkki 7.6494</w:t>
      </w:r>
    </w:p>
    <w:p>
      <w:r>
        <w:t xml:space="preserve">nimeä veden elektrolyysissä käytettävä laite.</w:t>
      </w:r>
    </w:p>
    <w:p>
      <w:r>
        <w:rPr>
          <w:b/>
        </w:rPr>
        <w:t xml:space="preserve">Tulos</w:t>
      </w:r>
    </w:p>
    <w:p>
      <w:r>
        <w:t xml:space="preserve">Hofmannin volttimittari</w:t>
      </w:r>
    </w:p>
    <w:p>
      <w:r>
        <w:rPr>
          <w:b/>
        </w:rPr>
        <w:t xml:space="preserve">Esimerkki 7.6495</w:t>
      </w:r>
    </w:p>
    <w:p>
      <w:r>
        <w:t xml:space="preserve">Milloin Vietnamin sodan luonnos alkoi?</w:t>
      </w:r>
    </w:p>
    <w:p>
      <w:r>
        <w:rPr>
          <w:b/>
        </w:rPr>
        <w:t xml:space="preserve">Tulos</w:t>
      </w:r>
    </w:p>
    <w:p>
      <w:r>
        <w:t xml:space="preserve">1970</w:t>
      </w:r>
    </w:p>
    <w:p>
      <w:r>
        <w:rPr>
          <w:b/>
        </w:rPr>
        <w:t xml:space="preserve">Esimerkki 7.6496</w:t>
      </w:r>
    </w:p>
    <w:p>
      <w:r>
        <w:t xml:space="preserve">Milloin ensimmäinen amerikkalainen höyrykäyttöinen paloauto otettiin käyttöön?</w:t>
      </w:r>
    </w:p>
    <w:p>
      <w:r>
        <w:rPr>
          <w:b/>
        </w:rPr>
        <w:t xml:space="preserve">Tulos</w:t>
      </w:r>
    </w:p>
    <w:p>
      <w:r>
        <w:t xml:space="preserve">1841</w:t>
      </w:r>
    </w:p>
    <w:p>
      <w:r>
        <w:rPr>
          <w:b/>
        </w:rPr>
        <w:t xml:space="preserve">Esimerkki 7.6497</w:t>
      </w:r>
    </w:p>
    <w:p>
      <w:r>
        <w:t xml:space="preserve">joka leikkii kesää nuorille ja levottomille</w:t>
      </w:r>
    </w:p>
    <w:p>
      <w:r>
        <w:rPr>
          <w:b/>
        </w:rPr>
        <w:t xml:space="preserve">Tulos</w:t>
      </w:r>
    </w:p>
    <w:p>
      <w:r>
        <w:t xml:space="preserve">Hunter Haley King</w:t>
      </w:r>
    </w:p>
    <w:p>
      <w:r>
        <w:rPr>
          <w:b/>
        </w:rPr>
        <w:t xml:space="preserve">Esimerkki 7.6498</w:t>
      </w:r>
    </w:p>
    <w:p>
      <w:r>
        <w:t xml:space="preserve">Millaista savea autosuunnittelijat käyttävät?</w:t>
      </w:r>
    </w:p>
    <w:p>
      <w:r>
        <w:rPr>
          <w:b/>
        </w:rPr>
        <w:t xml:space="preserve">Tulos</w:t>
      </w:r>
    </w:p>
    <w:p>
      <w:r>
        <w:t xml:space="preserve">Teollinen muovailuvaha</w:t>
      </w:r>
    </w:p>
    <w:p>
      <w:r>
        <w:rPr>
          <w:b/>
        </w:rPr>
        <w:t xml:space="preserve">Esimerkki 7.6499</w:t>
      </w:r>
    </w:p>
    <w:p>
      <w:r>
        <w:t xml:space="preserve">kuka on maailman nopeampi auto</w:t>
      </w:r>
    </w:p>
    <w:p>
      <w:r>
        <w:rPr>
          <w:b/>
        </w:rPr>
        <w:t xml:space="preserve">Tulos</w:t>
      </w:r>
    </w:p>
    <w:p>
      <w:r>
        <w:t xml:space="preserve">Bugatti Veyron Super Sport</w:t>
      </w:r>
    </w:p>
    <w:p>
      <w:r>
        <w:rPr>
          <w:b/>
          <w:u w:val="single"/>
        </w:rPr>
        <w:t xml:space="preserve">Tehtävä numero 8</w:t>
      </w:r>
    </w:p>
    <w:p>
      <w:r>
        <w:t xml:space="preserve">Luo annettuun tieteelliseen kysymykseen virheellinen vastaus. Väärän vastauksen tulisi olla uskottava vaihtoehto oikealle vastaukselle. Vastauksen tulisi olla jokin muu asia, joka kuuluu samaan luokkaan kuin oikea vastaus, mutta sen tulisi olla virheellinen.</w:t>
      </w:r>
    </w:p>
    <w:p>
      <w:r>
        <w:rPr>
          <w:b/>
        </w:rPr>
        <w:t xml:space="preserve">Esimerkki 8.0</w:t>
      </w:r>
    </w:p>
    <w:p>
      <w:r>
        <w:t xml:space="preserve">Mitkä useimmista lajeista ovat vastustuskykyisiä soluja, jotka voivat selviytyä ankarista olosuhteista?</w:t>
      </w:r>
    </w:p>
    <w:p>
      <w:r>
        <w:rPr>
          <w:b/>
        </w:rPr>
        <w:t xml:space="preserve">Tulos</w:t>
      </w:r>
    </w:p>
    <w:p>
      <w:r>
        <w:t xml:space="preserve">sukurauhaset</w:t>
      </w:r>
    </w:p>
    <w:p>
      <w:r>
        <w:rPr>
          <w:b/>
        </w:rPr>
        <w:t xml:space="preserve">Tulos</w:t>
      </w:r>
    </w:p>
    <w:p>
      <w:r>
        <w:t xml:space="preserve">fenotyypit</w:t>
      </w:r>
    </w:p>
    <w:p>
      <w:r>
        <w:rPr>
          <w:b/>
        </w:rPr>
        <w:t xml:space="preserve">Tulos</w:t>
      </w:r>
    </w:p>
    <w:p>
      <w:r>
        <w:t xml:space="preserve">alatyypit</w:t>
      </w:r>
    </w:p>
    <w:p>
      <w:r>
        <w:rPr>
          <w:b/>
        </w:rPr>
        <w:t xml:space="preserve">Esimerkki 8.1</w:t>
      </w:r>
    </w:p>
    <w:p>
      <w:r>
        <w:t xml:space="preserve">Kalium on pehmeä, hopeanhohtoinen metalli, joka syttyy räjähdysmäisesti missä?</w:t>
      </w:r>
    </w:p>
    <w:p>
      <w:r>
        <w:rPr>
          <w:b/>
        </w:rPr>
        <w:t xml:space="preserve">Tulos</w:t>
      </w:r>
    </w:p>
    <w:p>
      <w:r>
        <w:t xml:space="preserve">ilma</w:t>
      </w:r>
    </w:p>
    <w:p>
      <w:r>
        <w:rPr>
          <w:b/>
        </w:rPr>
        <w:t xml:space="preserve">Tulos</w:t>
      </w:r>
    </w:p>
    <w:p>
      <w:r>
        <w:t xml:space="preserve">kylmä</w:t>
      </w:r>
    </w:p>
    <w:p>
      <w:r>
        <w:rPr>
          <w:b/>
        </w:rPr>
        <w:t xml:space="preserve">Tulos</w:t>
      </w:r>
    </w:p>
    <w:p>
      <w:r>
        <w:t xml:space="preserve">happo</w:t>
      </w:r>
    </w:p>
    <w:p>
      <w:r>
        <w:rPr>
          <w:b/>
        </w:rPr>
        <w:t xml:space="preserve">Esimerkki 8.2</w:t>
      </w:r>
    </w:p>
    <w:p>
      <w:r>
        <w:t xml:space="preserve">Minkä tyyppisiä sidoksia vain alkaaneissa on?</w:t>
      </w:r>
    </w:p>
    <w:p>
      <w:r>
        <w:rPr>
          <w:b/>
        </w:rPr>
        <w:t xml:space="preserve">Tulos</w:t>
      </w:r>
    </w:p>
    <w:p>
      <w:r>
        <w:t xml:space="preserve">vetysidokset</w:t>
      </w:r>
    </w:p>
    <w:p>
      <w:r>
        <w:rPr>
          <w:b/>
        </w:rPr>
        <w:t xml:space="preserve">Tulos</w:t>
      </w:r>
    </w:p>
    <w:p>
      <w:r>
        <w:t xml:space="preserve">hiili-vetysidokset</w:t>
      </w:r>
    </w:p>
    <w:p>
      <w:r>
        <w:rPr>
          <w:b/>
        </w:rPr>
        <w:t xml:space="preserve">Tulos</w:t>
      </w:r>
    </w:p>
    <w:p>
      <w:r>
        <w:t xml:space="preserve">vety-hiili-sidokset</w:t>
      </w:r>
    </w:p>
    <w:p>
      <w:r>
        <w:rPr>
          <w:b/>
        </w:rPr>
        <w:t xml:space="preserve">Esimerkki 8.3</w:t>
      </w:r>
    </w:p>
    <w:p>
      <w:r>
        <w:t xml:space="preserve">Mikä rauhanen erittää tuotteensa suoraan virtsaputkeen useiden pienten kanavien kautta.</w:t>
      </w:r>
    </w:p>
    <w:p>
      <w:r>
        <w:rPr>
          <w:b/>
        </w:rPr>
        <w:t xml:space="preserve">Tulos</w:t>
      </w:r>
    </w:p>
    <w:p>
      <w:r>
        <w:t xml:space="preserve">aivolisäke</w:t>
      </w:r>
    </w:p>
    <w:p>
      <w:r>
        <w:rPr>
          <w:b/>
        </w:rPr>
        <w:t xml:space="preserve">Tulos</w:t>
      </w:r>
    </w:p>
    <w:p>
      <w:r>
        <w:t xml:space="preserve">lisämunuainen</w:t>
      </w:r>
    </w:p>
    <w:p>
      <w:r>
        <w:rPr>
          <w:b/>
        </w:rPr>
        <w:t xml:space="preserve">Tulos</w:t>
      </w:r>
    </w:p>
    <w:p>
      <w:r>
        <w:t xml:space="preserve">kilpirauhanen</w:t>
      </w:r>
    </w:p>
    <w:p>
      <w:r>
        <w:rPr>
          <w:b/>
        </w:rPr>
        <w:t xml:space="preserve">Esimerkki 8.4</w:t>
      </w:r>
    </w:p>
    <w:p>
      <w:r>
        <w:t xml:space="preserve">Trooppinen, lauhkea, mannermainen ja polaarinen ovat kaikki esimerkkejä mistä?</w:t>
      </w:r>
    </w:p>
    <w:p>
      <w:r>
        <w:rPr>
          <w:b/>
        </w:rPr>
        <w:t xml:space="preserve">Tulos</w:t>
      </w:r>
    </w:p>
    <w:p>
      <w:r>
        <w:t xml:space="preserve">maanmuodostumat</w:t>
      </w:r>
    </w:p>
    <w:p>
      <w:r>
        <w:rPr>
          <w:b/>
        </w:rPr>
        <w:t xml:space="preserve">Tulos</w:t>
      </w:r>
    </w:p>
    <w:p>
      <w:r>
        <w:t xml:space="preserve">järvet</w:t>
      </w:r>
    </w:p>
    <w:p>
      <w:r>
        <w:rPr>
          <w:b/>
        </w:rPr>
        <w:t xml:space="preserve">Tulos</w:t>
      </w:r>
    </w:p>
    <w:p>
      <w:r>
        <w:t xml:space="preserve">aavikot</w:t>
      </w:r>
    </w:p>
    <w:p>
      <w:r>
        <w:rPr>
          <w:b/>
        </w:rPr>
        <w:t xml:space="preserve">Esimerkki 8.5</w:t>
      </w:r>
    </w:p>
    <w:p>
      <w:r>
        <w:t xml:space="preserve">Minkä tyyppiset sairaudet ihmisillä ovat alkueläinten aiheuttamia?</w:t>
      </w:r>
    </w:p>
    <w:p>
      <w:r>
        <w:rPr>
          <w:b/>
        </w:rPr>
        <w:t xml:space="preserve">Tulos</w:t>
      </w:r>
    </w:p>
    <w:p>
      <w:r>
        <w:t xml:space="preserve">alkueläinten sairaudet</w:t>
      </w:r>
    </w:p>
    <w:p>
      <w:r>
        <w:rPr>
          <w:b/>
        </w:rPr>
        <w:t xml:space="preserve">Tulos</w:t>
      </w:r>
    </w:p>
    <w:p>
      <w:r>
        <w:t xml:space="preserve">punatauti</w:t>
      </w:r>
    </w:p>
    <w:p>
      <w:r>
        <w:rPr>
          <w:b/>
        </w:rPr>
        <w:t xml:space="preserve">Tulos</w:t>
      </w:r>
    </w:p>
    <w:p>
      <w:r>
        <w:t xml:space="preserve">ripuli</w:t>
      </w:r>
    </w:p>
    <w:p>
      <w:r>
        <w:rPr>
          <w:b/>
        </w:rPr>
        <w:t xml:space="preserve">Esimerkki 8.6</w:t>
      </w:r>
    </w:p>
    <w:p>
      <w:r>
        <w:t xml:space="preserve">Minkä aineen vahvuus riippuu vetyionien pitoisuudesta, jonka se tuottaa veteen liuetessaan?</w:t>
      </w:r>
    </w:p>
    <w:p>
      <w:r>
        <w:rPr>
          <w:b/>
        </w:rPr>
        <w:t xml:space="preserve">Tulos</w:t>
      </w:r>
    </w:p>
    <w:p>
      <w:r>
        <w:t xml:space="preserve">ratkaisu</w:t>
      </w:r>
    </w:p>
    <w:p>
      <w:r>
        <w:rPr>
          <w:b/>
        </w:rPr>
        <w:t xml:space="preserve">Tulos</w:t>
      </w:r>
    </w:p>
    <w:p>
      <w:r>
        <w:t xml:space="preserve">sähkö</w:t>
      </w:r>
    </w:p>
    <w:p>
      <w:r>
        <w:rPr>
          <w:b/>
        </w:rPr>
        <w:t xml:space="preserve">Tulos</w:t>
      </w:r>
    </w:p>
    <w:p>
      <w:r>
        <w:t xml:space="preserve">pohja</w:t>
      </w:r>
    </w:p>
    <w:p>
      <w:r>
        <w:rPr>
          <w:b/>
        </w:rPr>
        <w:t xml:space="preserve">Esimerkki 8.7</w:t>
      </w:r>
    </w:p>
    <w:p>
      <w:r>
        <w:t xml:space="preserve">Missä suurin osa hyönteisten elimistä sijaitsee?</w:t>
      </w:r>
    </w:p>
    <w:p>
      <w:r>
        <w:rPr>
          <w:b/>
        </w:rPr>
        <w:t xml:space="preserve">Tulos</w:t>
      </w:r>
    </w:p>
    <w:p>
      <w:r>
        <w:t xml:space="preserve">pää</w:t>
      </w:r>
    </w:p>
    <w:p>
      <w:r>
        <w:rPr>
          <w:b/>
        </w:rPr>
        <w:t xml:space="preserve">Tulos</w:t>
      </w:r>
    </w:p>
    <w:p>
      <w:r>
        <w:t xml:space="preserve">liitteet</w:t>
      </w:r>
    </w:p>
    <w:p>
      <w:r>
        <w:rPr>
          <w:b/>
        </w:rPr>
        <w:t xml:space="preserve">Tulos</w:t>
      </w:r>
    </w:p>
    <w:p>
      <w:r>
        <w:t xml:space="preserve">rintakehä</w:t>
      </w:r>
    </w:p>
    <w:p>
      <w:r>
        <w:rPr>
          <w:b/>
        </w:rPr>
        <w:t xml:space="preserve">Esimerkki 8.8</w:t>
      </w:r>
    </w:p>
    <w:p>
      <w:r>
        <w:t xml:space="preserve">Kun monocilia on viallinen, mikä häiriintyy?</w:t>
      </w:r>
    </w:p>
    <w:p>
      <w:r>
        <w:rPr>
          <w:b/>
        </w:rPr>
        <w:t xml:space="preserve">Tulos</w:t>
      </w:r>
    </w:p>
    <w:p>
      <w:r>
        <w:t xml:space="preserve">laukaisu</w:t>
      </w:r>
    </w:p>
    <w:p>
      <w:r>
        <w:rPr>
          <w:b/>
        </w:rPr>
        <w:t xml:space="preserve">Tulos</w:t>
      </w:r>
    </w:p>
    <w:p>
      <w:r>
        <w:t xml:space="preserve">estää</w:t>
      </w:r>
    </w:p>
    <w:p>
      <w:r>
        <w:rPr>
          <w:b/>
        </w:rPr>
        <w:t xml:space="preserve">Tulos</w:t>
      </w:r>
    </w:p>
    <w:p>
      <w:r>
        <w:t xml:space="preserve">ennustaminen</w:t>
      </w:r>
    </w:p>
    <w:p>
      <w:r>
        <w:rPr>
          <w:b/>
        </w:rPr>
        <w:t xml:space="preserve">Esimerkki 8.9</w:t>
      </w:r>
    </w:p>
    <w:p>
      <w:r>
        <w:t xml:space="preserve">Mikä johtaa sähkövarausten kertymiseen esineisiin?</w:t>
      </w:r>
    </w:p>
    <w:p>
      <w:r>
        <w:rPr>
          <w:b/>
        </w:rPr>
        <w:t xml:space="preserve">Tulos</w:t>
      </w:r>
    </w:p>
    <w:p>
      <w:r>
        <w:t xml:space="preserve">liike</w:t>
      </w:r>
    </w:p>
    <w:p>
      <w:r>
        <w:rPr>
          <w:b/>
        </w:rPr>
        <w:t xml:space="preserve">Tulos</w:t>
      </w:r>
    </w:p>
    <w:p>
      <w:r>
        <w:t xml:space="preserve">painovoima</w:t>
      </w:r>
    </w:p>
    <w:p>
      <w:r>
        <w:rPr>
          <w:b/>
        </w:rPr>
        <w:t xml:space="preserve">Tulos</w:t>
      </w:r>
    </w:p>
    <w:p>
      <w:r>
        <w:t xml:space="preserve">kierto</w:t>
      </w:r>
    </w:p>
    <w:p>
      <w:r>
        <w:rPr>
          <w:b/>
        </w:rPr>
        <w:t xml:space="preserve">Esimerkki 8.10</w:t>
      </w:r>
    </w:p>
    <w:p>
      <w:r>
        <w:t xml:space="preserve">Mihin esine saa tai menettää energiaa kulkiessaan potentiaalieron läpi?</w:t>
      </w:r>
    </w:p>
    <w:p>
      <w:r>
        <w:rPr>
          <w:b/>
        </w:rPr>
        <w:t xml:space="preserve">Tulos</w:t>
      </w:r>
    </w:p>
    <w:p>
      <w:r>
        <w:t xml:space="preserve">hiukkaskenttä</w:t>
      </w:r>
    </w:p>
    <w:p>
      <w:r>
        <w:rPr>
          <w:b/>
        </w:rPr>
        <w:t xml:space="preserve">Tulos</w:t>
      </w:r>
    </w:p>
    <w:p>
      <w:r>
        <w:t xml:space="preserve">magneettikenttä</w:t>
      </w:r>
    </w:p>
    <w:p>
      <w:r>
        <w:rPr>
          <w:b/>
        </w:rPr>
        <w:t xml:space="preserve">Tulos</w:t>
      </w:r>
    </w:p>
    <w:p>
      <w:r>
        <w:t xml:space="preserve">aaltokenttä</w:t>
      </w:r>
    </w:p>
    <w:p>
      <w:r>
        <w:rPr>
          <w:b/>
        </w:rPr>
        <w:t xml:space="preserve">Esimerkki 8.11</w:t>
      </w:r>
    </w:p>
    <w:p>
      <w:r>
        <w:t xml:space="preserve">Millaista ruoansulatusta eläimet harjoittavat?</w:t>
      </w:r>
    </w:p>
    <w:p>
      <w:r>
        <w:rPr>
          <w:b/>
        </w:rPr>
        <w:t xml:space="preserve">Tulos</w:t>
      </w:r>
    </w:p>
    <w:p>
      <w:r>
        <w:t xml:space="preserve">ulkoinen</w:t>
      </w:r>
    </w:p>
    <w:p>
      <w:r>
        <w:rPr>
          <w:b/>
        </w:rPr>
        <w:t xml:space="preserve">Tulos</w:t>
      </w:r>
    </w:p>
    <w:p>
      <w:r>
        <w:t xml:space="preserve">olennainen</w:t>
      </w:r>
    </w:p>
    <w:p>
      <w:r>
        <w:rPr>
          <w:b/>
        </w:rPr>
        <w:t xml:space="preserve">Tulos</w:t>
      </w:r>
    </w:p>
    <w:p>
      <w:r>
        <w:t xml:space="preserve">myrkkyä</w:t>
      </w:r>
    </w:p>
    <w:p>
      <w:r>
        <w:rPr>
          <w:b/>
        </w:rPr>
        <w:t xml:space="preserve">Esimerkki 8.12</w:t>
      </w:r>
    </w:p>
    <w:p>
      <w:r>
        <w:t xml:space="preserve">Mikä aurinkokunnan taivaankappale muodostaa suurimman osan sen kokonaismassasta?</w:t>
      </w:r>
    </w:p>
    <w:p>
      <w:r>
        <w:rPr>
          <w:b/>
        </w:rPr>
        <w:t xml:space="preserve">Tulos</w:t>
      </w:r>
    </w:p>
    <w:p>
      <w:r>
        <w:t xml:space="preserve">Jupiter</w:t>
      </w:r>
    </w:p>
    <w:p>
      <w:r>
        <w:rPr>
          <w:b/>
        </w:rPr>
        <w:t xml:space="preserve">Tulos</w:t>
      </w:r>
    </w:p>
    <w:p>
      <w:r>
        <w:t xml:space="preserve">maa</w:t>
      </w:r>
    </w:p>
    <w:p>
      <w:r>
        <w:rPr>
          <w:b/>
        </w:rPr>
        <w:t xml:space="preserve">Tulos</w:t>
      </w:r>
    </w:p>
    <w:p>
      <w:r>
        <w:t xml:space="preserve">Andromeda</w:t>
      </w:r>
    </w:p>
    <w:p>
      <w:r>
        <w:rPr>
          <w:b/>
        </w:rPr>
        <w:t xml:space="preserve">Esimerkki 8.13</w:t>
      </w:r>
    </w:p>
    <w:p>
      <w:r>
        <w:t xml:space="preserve">Neutronitähdet ovat ylijääneiden mitä?</w:t>
      </w:r>
    </w:p>
    <w:p>
      <w:r>
        <w:rPr>
          <w:b/>
        </w:rPr>
        <w:t xml:space="preserve">Tulos</w:t>
      </w:r>
    </w:p>
    <w:p>
      <w:r>
        <w:t xml:space="preserve">planeetan räjähdykset</w:t>
      </w:r>
    </w:p>
    <w:p>
      <w:r>
        <w:rPr>
          <w:b/>
        </w:rPr>
        <w:t xml:space="preserve">Tulos</w:t>
      </w:r>
    </w:p>
    <w:p>
      <w:r>
        <w:t xml:space="preserve">gravitaatioräjähdykset</w:t>
      </w:r>
    </w:p>
    <w:p>
      <w:r>
        <w:rPr>
          <w:b/>
        </w:rPr>
        <w:t xml:space="preserve">Tulos</w:t>
      </w:r>
    </w:p>
    <w:p>
      <w:r>
        <w:t xml:space="preserve">tähtien räjähdykset</w:t>
      </w:r>
    </w:p>
    <w:p>
      <w:r>
        <w:rPr>
          <w:b/>
        </w:rPr>
        <w:t xml:space="preserve">Esimerkki 8.14</w:t>
      </w:r>
    </w:p>
    <w:p>
      <w:r>
        <w:t xml:space="preserve">Antigeeni on molekyyli, joka reagoi jonkin komponentin kanssa, mikä vaste?</w:t>
      </w:r>
    </w:p>
    <w:p>
      <w:r>
        <w:rPr>
          <w:b/>
        </w:rPr>
        <w:t xml:space="preserve">Tulos</w:t>
      </w:r>
    </w:p>
    <w:p>
      <w:r>
        <w:t xml:space="preserve">ruoansulatus</w:t>
      </w:r>
    </w:p>
    <w:p>
      <w:r>
        <w:rPr>
          <w:b/>
        </w:rPr>
        <w:t xml:space="preserve">Tulos</w:t>
      </w:r>
    </w:p>
    <w:p>
      <w:r>
        <w:t xml:space="preserve">taistelu tai pako</w:t>
      </w:r>
    </w:p>
    <w:p>
      <w:r>
        <w:rPr>
          <w:b/>
        </w:rPr>
        <w:t xml:space="preserve">Tulos</w:t>
      </w:r>
    </w:p>
    <w:p>
      <w:r>
        <w:t xml:space="preserve">hormonit</w:t>
      </w:r>
    </w:p>
    <w:p>
      <w:r>
        <w:rPr>
          <w:b/>
        </w:rPr>
        <w:t xml:space="preserve">Esimerkki 8.15</w:t>
      </w:r>
    </w:p>
    <w:p>
      <w:r>
        <w:t xml:space="preserve">Mitä nilviäisiä, nilviäisiä ja niveljalkaisia pidetään?</w:t>
      </w:r>
    </w:p>
    <w:p>
      <w:r>
        <w:rPr>
          <w:b/>
        </w:rPr>
        <w:t xml:space="preserve">Tulos</w:t>
      </w:r>
    </w:p>
    <w:p>
      <w:r>
        <w:t xml:space="preserve">protisiinit</w:t>
      </w:r>
    </w:p>
    <w:p>
      <w:r>
        <w:rPr>
          <w:b/>
        </w:rPr>
        <w:t xml:space="preserve">Tulos</w:t>
      </w:r>
    </w:p>
    <w:p>
      <w:r>
        <w:t xml:space="preserve">detritivorit</w:t>
      </w:r>
    </w:p>
    <w:p>
      <w:r>
        <w:rPr>
          <w:b/>
        </w:rPr>
        <w:t xml:space="preserve">Tulos</w:t>
      </w:r>
    </w:p>
    <w:p>
      <w:r>
        <w:t xml:space="preserve">mikkelit</w:t>
      </w:r>
    </w:p>
    <w:p>
      <w:r>
        <w:rPr>
          <w:b/>
        </w:rPr>
        <w:t xml:space="preserve">Esimerkki 8.16</w:t>
      </w:r>
    </w:p>
    <w:p>
      <w:r>
        <w:t xml:space="preserve">Selkärankaisilla selkärangattomilla liikkumisen mahdollistaa minkälaisten luurankoon kiinnittyneiden rakenteiden järjestelmä?</w:t>
      </w:r>
    </w:p>
    <w:p>
      <w:r>
        <w:rPr>
          <w:b/>
        </w:rPr>
        <w:t xml:space="preserve">Tulos</w:t>
      </w:r>
    </w:p>
    <w:p>
      <w:r>
        <w:t xml:space="preserve">hermot</w:t>
      </w:r>
    </w:p>
    <w:p>
      <w:r>
        <w:rPr>
          <w:b/>
        </w:rPr>
        <w:t xml:space="preserve">Tulos</w:t>
      </w:r>
    </w:p>
    <w:p>
      <w:r>
        <w:t xml:space="preserve">jänteet</w:t>
      </w:r>
    </w:p>
    <w:p>
      <w:r>
        <w:rPr>
          <w:b/>
        </w:rPr>
        <w:t xml:space="preserve">Tulos</w:t>
      </w:r>
    </w:p>
    <w:p>
      <w:r>
        <w:t xml:space="preserve">kudokset</w:t>
      </w:r>
    </w:p>
    <w:p>
      <w:r>
        <w:rPr>
          <w:b/>
        </w:rPr>
        <w:t xml:space="preserve">Esimerkki 8.17</w:t>
      </w:r>
    </w:p>
    <w:p>
      <w:r>
        <w:t xml:space="preserve">Minkä tärkeän ominaisuuden suhteen valon eri värit eroavat toisistaan?</w:t>
      </w:r>
    </w:p>
    <w:p>
      <w:r>
        <w:rPr>
          <w:b/>
        </w:rPr>
        <w:t xml:space="preserve">Tulos</w:t>
      </w:r>
    </w:p>
    <w:p>
      <w:r>
        <w:t xml:space="preserve">linssit</w:t>
      </w:r>
    </w:p>
    <w:p>
      <w:r>
        <w:rPr>
          <w:b/>
        </w:rPr>
        <w:t xml:space="preserve">Tulos</w:t>
      </w:r>
    </w:p>
    <w:p>
      <w:r>
        <w:t xml:space="preserve">prismat</w:t>
      </w:r>
    </w:p>
    <w:p>
      <w:r>
        <w:rPr>
          <w:b/>
        </w:rPr>
        <w:t xml:space="preserve">Tulos</w:t>
      </w:r>
    </w:p>
    <w:p>
      <w:r>
        <w:t xml:space="preserve">taajuudet</w:t>
      </w:r>
    </w:p>
    <w:p>
      <w:r>
        <w:rPr>
          <w:b/>
        </w:rPr>
        <w:t xml:space="preserve">Esimerkki 8.18</w:t>
      </w:r>
    </w:p>
    <w:p>
      <w:r>
        <w:t xml:space="preserve">Kun etäisyys lähteestä kasvaa, ääniaaltojen peittämä pinta-ala kasvaa, mikä vähentää mitä?</w:t>
      </w:r>
    </w:p>
    <w:p>
      <w:r>
        <w:rPr>
          <w:b/>
        </w:rPr>
        <w:t xml:space="preserve">Tulos</w:t>
      </w:r>
    </w:p>
    <w:p>
      <w:r>
        <w:t xml:space="preserve">nopeus</w:t>
      </w:r>
    </w:p>
    <w:p>
      <w:r>
        <w:rPr>
          <w:b/>
        </w:rPr>
        <w:t xml:space="preserve">Tulos</w:t>
      </w:r>
    </w:p>
    <w:p>
      <w:r>
        <w:t xml:space="preserve">tiheys</w:t>
      </w:r>
    </w:p>
    <w:p>
      <w:r>
        <w:rPr>
          <w:b/>
        </w:rPr>
        <w:t xml:space="preserve">Tulos</w:t>
      </w:r>
    </w:p>
    <w:p>
      <w:r>
        <w:t xml:space="preserve">kesto</w:t>
      </w:r>
    </w:p>
    <w:p>
      <w:r>
        <w:rPr>
          <w:b/>
        </w:rPr>
        <w:t xml:space="preserve">Esimerkki 8.19</w:t>
      </w:r>
    </w:p>
    <w:p>
      <w:r>
        <w:t xml:space="preserve">Mitkä organellit tunnetaan solujen energian "voimalaitoksina"?</w:t>
      </w:r>
    </w:p>
    <w:p>
      <w:r>
        <w:rPr>
          <w:b/>
        </w:rPr>
        <w:t xml:space="preserve">Tulos</w:t>
      </w:r>
    </w:p>
    <w:p>
      <w:r>
        <w:t xml:space="preserve">proteiinit</w:t>
      </w:r>
    </w:p>
    <w:p>
      <w:r>
        <w:rPr>
          <w:b/>
        </w:rPr>
        <w:t xml:space="preserve">Tulos</w:t>
      </w:r>
    </w:p>
    <w:p>
      <w:r>
        <w:t xml:space="preserve">atomit</w:t>
      </w:r>
    </w:p>
    <w:p>
      <w:r>
        <w:rPr>
          <w:b/>
        </w:rPr>
        <w:t xml:space="preserve">Tulos</w:t>
      </w:r>
    </w:p>
    <w:p>
      <w:r>
        <w:t xml:space="preserve">hiilihydraatit</w:t>
      </w:r>
    </w:p>
    <w:p>
      <w:r>
        <w:rPr>
          <w:b/>
        </w:rPr>
        <w:t xml:space="preserve">Esimerkki 8.20</w:t>
      </w:r>
    </w:p>
    <w:p>
      <w:r>
        <w:t xml:space="preserve">Mikä määritellään fysiikassa aineen hiukkasten keskimääräiseksi liike-energiaksi?</w:t>
      </w:r>
    </w:p>
    <w:p>
      <w:r>
        <w:rPr>
          <w:b/>
        </w:rPr>
        <w:t xml:space="preserve">Tulos</w:t>
      </w:r>
    </w:p>
    <w:p>
      <w:r>
        <w:t xml:space="preserve">tiheys</w:t>
      </w:r>
    </w:p>
    <w:p>
      <w:r>
        <w:rPr>
          <w:b/>
        </w:rPr>
        <w:t xml:space="preserve">Tulos</w:t>
      </w:r>
    </w:p>
    <w:p>
      <w:r>
        <w:t xml:space="preserve">kitka</w:t>
      </w:r>
    </w:p>
    <w:p>
      <w:r>
        <w:rPr>
          <w:b/>
        </w:rPr>
        <w:t xml:space="preserve">Tulos</w:t>
      </w:r>
    </w:p>
    <w:p>
      <w:r>
        <w:t xml:space="preserve">magnetismi</w:t>
      </w:r>
    </w:p>
    <w:p>
      <w:r>
        <w:rPr>
          <w:b/>
        </w:rPr>
        <w:t xml:space="preserve">Esimerkki 8.21</w:t>
      </w:r>
    </w:p>
    <w:p>
      <w:r>
        <w:t xml:space="preserve">Mistä koostuvat monet keraamiset, jotka ovat suoloja, jotka sisältävät piistä ja hapesta koostuvia anioneja?</w:t>
      </w:r>
    </w:p>
    <w:p>
      <w:r>
        <w:rPr>
          <w:b/>
        </w:rPr>
        <w:t xml:space="preserve">Tulos</w:t>
      </w:r>
    </w:p>
    <w:p>
      <w:r>
        <w:t xml:space="preserve">vinylaatit</w:t>
      </w:r>
    </w:p>
    <w:p>
      <w:r>
        <w:rPr>
          <w:b/>
        </w:rPr>
        <w:t xml:space="preserve">Tulos</w:t>
      </w:r>
    </w:p>
    <w:p>
      <w:r>
        <w:t xml:space="preserve">kiteet</w:t>
      </w:r>
    </w:p>
    <w:p>
      <w:r>
        <w:rPr>
          <w:b/>
        </w:rPr>
        <w:t xml:space="preserve">Tulos</w:t>
      </w:r>
    </w:p>
    <w:p>
      <w:r>
        <w:t xml:space="preserve">maaperä</w:t>
      </w:r>
    </w:p>
    <w:p>
      <w:r>
        <w:rPr>
          <w:b/>
        </w:rPr>
        <w:t xml:space="preserve">Esimerkki 8.22</w:t>
      </w:r>
    </w:p>
    <w:p>
      <w:r>
        <w:t xml:space="preserve">Mikä rauhanen sijaitsee aivojen tyvessä ja erittää melatoniinihormonia?</w:t>
      </w:r>
    </w:p>
    <w:p>
      <w:r>
        <w:rPr>
          <w:b/>
        </w:rPr>
        <w:t xml:space="preserve">Tulos</w:t>
      </w:r>
    </w:p>
    <w:p>
      <w:r>
        <w:t xml:space="preserve">kateenkorva</w:t>
      </w:r>
    </w:p>
    <w:p>
      <w:r>
        <w:rPr>
          <w:b/>
        </w:rPr>
        <w:t xml:space="preserve">Tulos</w:t>
      </w:r>
    </w:p>
    <w:p>
      <w:r>
        <w:t xml:space="preserve">aivolisäke</w:t>
      </w:r>
    </w:p>
    <w:p>
      <w:r>
        <w:rPr>
          <w:b/>
        </w:rPr>
        <w:t xml:space="preserve">Tulos</w:t>
      </w:r>
    </w:p>
    <w:p>
      <w:r>
        <w:t xml:space="preserve">kilpirauhanen</w:t>
      </w:r>
    </w:p>
    <w:p>
      <w:r>
        <w:rPr>
          <w:b/>
        </w:rPr>
        <w:t xml:space="preserve">Esimerkki 8.23</w:t>
      </w:r>
    </w:p>
    <w:p>
      <w:r>
        <w:t xml:space="preserve">Mitä kutsutaan yhdisteiksi, joissa on sama määrä hiili- ja vetyatomeja?</w:t>
      </w:r>
    </w:p>
    <w:p>
      <w:r>
        <w:rPr>
          <w:b/>
        </w:rPr>
        <w:t xml:space="preserve">Tulos</w:t>
      </w:r>
    </w:p>
    <w:p>
      <w:r>
        <w:t xml:space="preserve">alkoholit</w:t>
      </w:r>
    </w:p>
    <w:p>
      <w:r>
        <w:rPr>
          <w:b/>
        </w:rPr>
        <w:t xml:space="preserve">Tulos</w:t>
      </w:r>
    </w:p>
    <w:p>
      <w:r>
        <w:t xml:space="preserve">hiilivedyt</w:t>
      </w:r>
    </w:p>
    <w:p>
      <w:r>
        <w:rPr>
          <w:b/>
        </w:rPr>
        <w:t xml:space="preserve">Tulos</w:t>
      </w:r>
    </w:p>
    <w:p>
      <w:r>
        <w:t xml:space="preserve">monomeerit</w:t>
      </w:r>
    </w:p>
    <w:p>
      <w:r>
        <w:rPr>
          <w:b/>
        </w:rPr>
        <w:t xml:space="preserve">Esimerkki 8.24</w:t>
      </w:r>
    </w:p>
    <w:p>
      <w:r>
        <w:t xml:space="preserve">Mitä tapahtuu, kun immuunijärjestelmä reagoi tulehduksellisesti vaarattomaan antigeeniin?</w:t>
      </w:r>
    </w:p>
    <w:p>
      <w:r>
        <w:rPr>
          <w:b/>
        </w:rPr>
        <w:t xml:space="preserve">Tulos</w:t>
      </w:r>
    </w:p>
    <w:p>
      <w:r>
        <w:t xml:space="preserve">vasta-aineet</w:t>
      </w:r>
    </w:p>
    <w:p>
      <w:r>
        <w:rPr>
          <w:b/>
        </w:rPr>
        <w:t xml:space="preserve">Tulos</w:t>
      </w:r>
    </w:p>
    <w:p>
      <w:r>
        <w:t xml:space="preserve">astmakohtaus</w:t>
      </w:r>
    </w:p>
    <w:p>
      <w:r>
        <w:rPr>
          <w:b/>
        </w:rPr>
        <w:t xml:space="preserve">Tulos</w:t>
      </w:r>
    </w:p>
    <w:p>
      <w:r>
        <w:t xml:space="preserve">koskemattomuus</w:t>
      </w:r>
    </w:p>
    <w:p>
      <w:r>
        <w:rPr>
          <w:b/>
        </w:rPr>
        <w:t xml:space="preserve">Esimerkki 8.25</w:t>
      </w:r>
    </w:p>
    <w:p>
      <w:r>
        <w:t xml:space="preserve">Sukupuoliseen lisääntymiseen kuuluu haploidien sukusolujen tuottaminen minkä avulla?</w:t>
      </w:r>
    </w:p>
    <w:p>
      <w:r>
        <w:rPr>
          <w:b/>
        </w:rPr>
        <w:t xml:space="preserve">Tulos</w:t>
      </w:r>
    </w:p>
    <w:p>
      <w:r>
        <w:t xml:space="preserve">vauriot</w:t>
      </w:r>
    </w:p>
    <w:p>
      <w:r>
        <w:rPr>
          <w:b/>
        </w:rPr>
        <w:t xml:space="preserve">Tulos</w:t>
      </w:r>
    </w:p>
    <w:p>
      <w:r>
        <w:t xml:space="preserve">mutaatiot</w:t>
      </w:r>
    </w:p>
    <w:p>
      <w:r>
        <w:rPr>
          <w:b/>
        </w:rPr>
        <w:t xml:space="preserve">Tulos</w:t>
      </w:r>
    </w:p>
    <w:p>
      <w:r>
        <w:t xml:space="preserve">mitoosi</w:t>
      </w:r>
    </w:p>
    <w:p>
      <w:r>
        <w:rPr>
          <w:b/>
        </w:rPr>
        <w:t xml:space="preserve">Esimerkki 8.26</w:t>
      </w:r>
    </w:p>
    <w:p>
      <w:r>
        <w:t xml:space="preserve">Minkälainen kudos kuljettaa vettä ja mineraaleja verisuonikasvissa?</w:t>
      </w:r>
    </w:p>
    <w:p>
      <w:r>
        <w:rPr>
          <w:b/>
        </w:rPr>
        <w:t xml:space="preserve">Tulos</w:t>
      </w:r>
    </w:p>
    <w:p>
      <w:r>
        <w:t xml:space="preserve">kollageeni</w:t>
      </w:r>
    </w:p>
    <w:p>
      <w:r>
        <w:rPr>
          <w:b/>
        </w:rPr>
        <w:t xml:space="preserve">Tulos</w:t>
      </w:r>
    </w:p>
    <w:p>
      <w:r>
        <w:t xml:space="preserve">kapillaarit</w:t>
      </w:r>
    </w:p>
    <w:p>
      <w:r>
        <w:rPr>
          <w:b/>
        </w:rPr>
        <w:t xml:space="preserve">Tulos</w:t>
      </w:r>
    </w:p>
    <w:p>
      <w:r>
        <w:t xml:space="preserve">klorofylli</w:t>
      </w:r>
    </w:p>
    <w:p>
      <w:r>
        <w:rPr>
          <w:b/>
        </w:rPr>
        <w:t xml:space="preserve">Esimerkki 8.27</w:t>
      </w:r>
    </w:p>
    <w:p>
      <w:r>
        <w:t xml:space="preserve">Minkä voiman on voitettava sellaisten eläinten sydämet, joilla on hyvin pitkä kaula, kun ne pumppaavat verta?</w:t>
      </w:r>
    </w:p>
    <w:p>
      <w:r>
        <w:rPr>
          <w:b/>
        </w:rPr>
        <w:t xml:space="preserve">Tulos</w:t>
      </w:r>
    </w:p>
    <w:p>
      <w:r>
        <w:t xml:space="preserve">eroosio</w:t>
      </w:r>
    </w:p>
    <w:p>
      <w:r>
        <w:rPr>
          <w:b/>
        </w:rPr>
        <w:t xml:space="preserve">Tulos</w:t>
      </w:r>
    </w:p>
    <w:p>
      <w:r>
        <w:t xml:space="preserve">evoluutio</w:t>
      </w:r>
    </w:p>
    <w:p>
      <w:r>
        <w:rPr>
          <w:b/>
        </w:rPr>
        <w:t xml:space="preserve">Tulos</w:t>
      </w:r>
    </w:p>
    <w:p>
      <w:r>
        <w:t xml:space="preserve">kitka</w:t>
      </w:r>
    </w:p>
    <w:p>
      <w:r>
        <w:rPr>
          <w:b/>
        </w:rPr>
        <w:t xml:space="preserve">Esimerkki 8.28</w:t>
      </w:r>
    </w:p>
    <w:p>
      <w:r>
        <w:t xml:space="preserve">Osteoporoosi, nivelrikko, murtumat ja nyrjähdykset ovat ongelmia, jotka vaikuttavat mihin järjestelmään?</w:t>
      </w:r>
    </w:p>
    <w:p>
      <w:r>
        <w:rPr>
          <w:b/>
        </w:rPr>
        <w:t xml:space="preserve">Tulos</w:t>
      </w:r>
    </w:p>
    <w:p>
      <w:r>
        <w:t xml:space="preserve">ruoansulatusjärjestelmä</w:t>
      </w:r>
    </w:p>
    <w:p>
      <w:r>
        <w:rPr>
          <w:b/>
        </w:rPr>
        <w:t xml:space="preserve">Tulos</w:t>
      </w:r>
    </w:p>
    <w:p>
      <w:r>
        <w:t xml:space="preserve">hermosto</w:t>
      </w:r>
    </w:p>
    <w:p>
      <w:r>
        <w:rPr>
          <w:b/>
        </w:rPr>
        <w:t xml:space="preserve">Tulos</w:t>
      </w:r>
    </w:p>
    <w:p>
      <w:r>
        <w:t xml:space="preserve">kudosjärjestelmä</w:t>
      </w:r>
    </w:p>
    <w:p>
      <w:r>
        <w:rPr>
          <w:b/>
        </w:rPr>
        <w:t xml:space="preserve">Esimerkki 8.29</w:t>
      </w:r>
    </w:p>
    <w:p>
      <w:r>
        <w:t xml:space="preserve">Mitä radioaktiivinen strontium voi korvata ihmiskehossa tehden siitä vaarallisen?</w:t>
      </w:r>
    </w:p>
    <w:p>
      <w:r>
        <w:rPr>
          <w:b/>
        </w:rPr>
        <w:t xml:space="preserve">Tulos</w:t>
      </w:r>
    </w:p>
    <w:p>
      <w:r>
        <w:t xml:space="preserve">kalium</w:t>
      </w:r>
    </w:p>
    <w:p>
      <w:r>
        <w:rPr>
          <w:b/>
        </w:rPr>
        <w:t xml:space="preserve">Tulos</w:t>
      </w:r>
    </w:p>
    <w:p>
      <w:r>
        <w:t xml:space="preserve">happi</w:t>
      </w:r>
    </w:p>
    <w:p>
      <w:r>
        <w:rPr>
          <w:b/>
        </w:rPr>
        <w:t xml:space="preserve">Tulos</w:t>
      </w:r>
    </w:p>
    <w:p>
      <w:r>
        <w:t xml:space="preserve">magnesium</w:t>
      </w:r>
    </w:p>
    <w:p>
      <w:r>
        <w:rPr>
          <w:b/>
        </w:rPr>
        <w:t xml:space="preserve">Esimerkki 8.30</w:t>
      </w:r>
    </w:p>
    <w:p>
      <w:r>
        <w:t xml:space="preserve">Minkä aineen jokaisessa kuidussa on satoja myofibrilleiksi kutsuttuja organelleja, jotka koostuvat kahdesta erityyppisestä proteiinifilamentista?</w:t>
      </w:r>
    </w:p>
    <w:p>
      <w:r>
        <w:rPr>
          <w:b/>
        </w:rPr>
        <w:t xml:space="preserve">Tulos</w:t>
      </w:r>
    </w:p>
    <w:p>
      <w:r>
        <w:t xml:space="preserve">luu</w:t>
      </w:r>
    </w:p>
    <w:p>
      <w:r>
        <w:rPr>
          <w:b/>
        </w:rPr>
        <w:t xml:space="preserve">Tulos</w:t>
      </w:r>
    </w:p>
    <w:p>
      <w:r>
        <w:t xml:space="preserve">hiukset</w:t>
      </w:r>
    </w:p>
    <w:p>
      <w:r>
        <w:rPr>
          <w:b/>
        </w:rPr>
        <w:t xml:space="preserve">Tulos</w:t>
      </w:r>
    </w:p>
    <w:p>
      <w:r>
        <w:t xml:space="preserve">rusto</w:t>
      </w:r>
    </w:p>
    <w:p>
      <w:r>
        <w:rPr>
          <w:b/>
        </w:rPr>
        <w:t xml:space="preserve">Esimerkki 8.31</w:t>
      </w:r>
    </w:p>
    <w:p>
      <w:r>
        <w:t xml:space="preserve">Munuaisten plasmavirta on yhtä suuri kuin veren virtaus minuutissa kertaa mikä?</w:t>
      </w:r>
    </w:p>
    <w:p>
      <w:r>
        <w:rPr>
          <w:b/>
        </w:rPr>
        <w:t xml:space="preserve">Tulos</w:t>
      </w:r>
    </w:p>
    <w:p>
      <w:r>
        <w:t xml:space="preserve">erytrosyytit</w:t>
      </w:r>
    </w:p>
    <w:p>
      <w:r>
        <w:rPr>
          <w:b/>
        </w:rPr>
        <w:t xml:space="preserve">Tulos</w:t>
      </w:r>
    </w:p>
    <w:p>
      <w:r>
        <w:t xml:space="preserve">leukosyytit</w:t>
      </w:r>
    </w:p>
    <w:p>
      <w:r>
        <w:rPr>
          <w:b/>
        </w:rPr>
        <w:t xml:space="preserve">Tulos</w:t>
      </w:r>
    </w:p>
    <w:p>
      <w:r>
        <w:t xml:space="preserve">hemoglobiini</w:t>
      </w:r>
    </w:p>
    <w:p>
      <w:r>
        <w:rPr>
          <w:b/>
        </w:rPr>
        <w:t xml:space="preserve">Esimerkki 8.32</w:t>
      </w:r>
    </w:p>
    <w:p>
      <w:r>
        <w:t xml:space="preserve">Mitä muodostuu, kun maanpinnan lähellä oleva kostea ilma jäähtyy kastepisteensä alapuolelle?</w:t>
      </w:r>
    </w:p>
    <w:p>
      <w:r>
        <w:rPr>
          <w:b/>
        </w:rPr>
        <w:t xml:space="preserve">Tulos</w:t>
      </w:r>
    </w:p>
    <w:p>
      <w:r>
        <w:t xml:space="preserve">höyry</w:t>
      </w:r>
    </w:p>
    <w:p>
      <w:r>
        <w:rPr>
          <w:b/>
        </w:rPr>
        <w:t xml:space="preserve">Tulos</w:t>
      </w:r>
    </w:p>
    <w:p>
      <w:r>
        <w:t xml:space="preserve">sää</w:t>
      </w:r>
    </w:p>
    <w:p>
      <w:r>
        <w:rPr>
          <w:b/>
        </w:rPr>
        <w:t xml:space="preserve">Tulos</w:t>
      </w:r>
    </w:p>
    <w:p>
      <w:r>
        <w:t xml:space="preserve">savu</w:t>
      </w:r>
    </w:p>
    <w:p>
      <w:r>
        <w:rPr>
          <w:b/>
        </w:rPr>
        <w:t xml:space="preserve">Esimerkki 8.33</w:t>
      </w:r>
    </w:p>
    <w:p>
      <w:r>
        <w:t xml:space="preserve">Millaisella energialla fotosynteesi lopulta saa energiaa?</w:t>
      </w:r>
    </w:p>
    <w:p>
      <w:r>
        <w:rPr>
          <w:b/>
        </w:rPr>
        <w:t xml:space="preserve">Tulos</w:t>
      </w:r>
    </w:p>
    <w:p>
      <w:r>
        <w:t xml:space="preserve">biopolttoaine</w:t>
      </w:r>
    </w:p>
    <w:p>
      <w:r>
        <w:rPr>
          <w:b/>
        </w:rPr>
        <w:t xml:space="preserve">Tulos</w:t>
      </w:r>
    </w:p>
    <w:p>
      <w:r>
        <w:t xml:space="preserve">sähkö</w:t>
      </w:r>
    </w:p>
    <w:p>
      <w:r>
        <w:rPr>
          <w:b/>
        </w:rPr>
        <w:t xml:space="preserve">Tulos</w:t>
      </w:r>
    </w:p>
    <w:p>
      <w:r>
        <w:t xml:space="preserve">uusiutumaton energia</w:t>
      </w:r>
    </w:p>
    <w:p>
      <w:r>
        <w:rPr>
          <w:b/>
        </w:rPr>
        <w:t xml:space="preserve">Esimerkki 8.34</w:t>
      </w:r>
    </w:p>
    <w:p>
      <w:r>
        <w:t xml:space="preserve">Minkälainen kivi muodostuu, kun soran, hiekan, siltin tai saven kaltainen materiaali tiivistyy ja sementoituu yhteen?</w:t>
      </w:r>
    </w:p>
    <w:p>
      <w:r>
        <w:rPr>
          <w:b/>
        </w:rPr>
        <w:t xml:space="preserve">Tulos</w:t>
      </w:r>
    </w:p>
    <w:p>
      <w:r>
        <w:t xml:space="preserve">nerokas</w:t>
      </w:r>
    </w:p>
    <w:p>
      <w:r>
        <w:rPr>
          <w:b/>
        </w:rPr>
        <w:t xml:space="preserve">Tulos</w:t>
      </w:r>
    </w:p>
    <w:p>
      <w:r>
        <w:t xml:space="preserve">kalkkikivi</w:t>
      </w:r>
    </w:p>
    <w:p>
      <w:r>
        <w:rPr>
          <w:b/>
        </w:rPr>
        <w:t xml:space="preserve">Tulos</w:t>
      </w:r>
    </w:p>
    <w:p>
      <w:r>
        <w:t xml:space="preserve">kraatterit</w:t>
      </w:r>
    </w:p>
    <w:p>
      <w:r>
        <w:rPr>
          <w:b/>
        </w:rPr>
        <w:t xml:space="preserve">Esimerkki 8.35</w:t>
      </w:r>
    </w:p>
    <w:p>
      <w:r>
        <w:t xml:space="preserve">Nisäkkäiltä puuttuu yleensä kloaakki, ja niillä on erillinen aukko mitä varten?</w:t>
      </w:r>
    </w:p>
    <w:p>
      <w:r>
        <w:rPr>
          <w:b/>
        </w:rPr>
        <w:t xml:space="preserve">Tulos</w:t>
      </w:r>
    </w:p>
    <w:p>
      <w:r>
        <w:t xml:space="preserve">virtsatiet</w:t>
      </w:r>
    </w:p>
    <w:p>
      <w:r>
        <w:rPr>
          <w:b/>
        </w:rPr>
        <w:t xml:space="preserve">Tulos</w:t>
      </w:r>
    </w:p>
    <w:p>
      <w:r>
        <w:t xml:space="preserve">kudokset trakti</w:t>
      </w:r>
    </w:p>
    <w:p>
      <w:r>
        <w:rPr>
          <w:b/>
        </w:rPr>
        <w:t xml:space="preserve">Tulos</w:t>
      </w:r>
    </w:p>
    <w:p>
      <w:r>
        <w:t xml:space="preserve">fyysinen traktio</w:t>
      </w:r>
    </w:p>
    <w:p>
      <w:r>
        <w:rPr>
          <w:b/>
        </w:rPr>
        <w:t xml:space="preserve">Esimerkki 8.36</w:t>
      </w:r>
    </w:p>
    <w:p>
      <w:r>
        <w:t xml:space="preserve">Kaukaisesta galaksista tuleva valo voi kulkea eri reittejä Maahan, koska se taipuu väligalaksin ympärillä minkä vuoksi?</w:t>
      </w:r>
    </w:p>
    <w:p>
      <w:r>
        <w:rPr>
          <w:b/>
        </w:rPr>
        <w:t xml:space="preserve">Tulos</w:t>
      </w:r>
    </w:p>
    <w:p>
      <w:r>
        <w:t xml:space="preserve">säteily</w:t>
      </w:r>
    </w:p>
    <w:p>
      <w:r>
        <w:rPr>
          <w:b/>
        </w:rPr>
        <w:t xml:space="preserve">Tulos</w:t>
      </w:r>
    </w:p>
    <w:p>
      <w:r>
        <w:t xml:space="preserve">vahvuus</w:t>
      </w:r>
    </w:p>
    <w:p>
      <w:r>
        <w:rPr>
          <w:b/>
        </w:rPr>
        <w:t xml:space="preserve">Tulos</w:t>
      </w:r>
    </w:p>
    <w:p>
      <w:r>
        <w:t xml:space="preserve">vaihtelu</w:t>
      </w:r>
    </w:p>
    <w:p>
      <w:r>
        <w:rPr>
          <w:b/>
        </w:rPr>
        <w:t xml:space="preserve">Esimerkki 8.37</w:t>
      </w:r>
    </w:p>
    <w:p>
      <w:r>
        <w:t xml:space="preserve">Mikä on pieni, suhteellisen yksinkertainen yksisoluinen organismi?</w:t>
      </w:r>
    </w:p>
    <w:p>
      <w:r>
        <w:rPr>
          <w:b/>
        </w:rPr>
        <w:t xml:space="preserve">Tulos</w:t>
      </w:r>
    </w:p>
    <w:p>
      <w:r>
        <w:t xml:space="preserve">ribosomi</w:t>
      </w:r>
    </w:p>
    <w:p>
      <w:r>
        <w:rPr>
          <w:b/>
        </w:rPr>
        <w:t xml:space="preserve">Tulos</w:t>
      </w:r>
    </w:p>
    <w:p>
      <w:r>
        <w:t xml:space="preserve">ameeba</w:t>
      </w:r>
    </w:p>
    <w:p>
      <w:r>
        <w:rPr>
          <w:b/>
        </w:rPr>
        <w:t xml:space="preserve">Tulos</w:t>
      </w:r>
    </w:p>
    <w:p>
      <w:r>
        <w:t xml:space="preserve">eukaryootti</w:t>
      </w:r>
    </w:p>
    <w:p>
      <w:r>
        <w:rPr>
          <w:b/>
        </w:rPr>
        <w:t xml:space="preserve">Esimerkki 8.38</w:t>
      </w:r>
    </w:p>
    <w:p>
      <w:r>
        <w:t xml:space="preserve">Synnynnäisiä käyttäytymismalleja esiintyy kaikilla eläimillä. ne ovat kuitenkin harvinaisempia lajeilla, joilla on enemmän mitä?</w:t>
      </w:r>
    </w:p>
    <w:p>
      <w:r>
        <w:rPr>
          <w:b/>
        </w:rPr>
        <w:t xml:space="preserve">Tulos</w:t>
      </w:r>
    </w:p>
    <w:p>
      <w:r>
        <w:t xml:space="preserve">hormonit</w:t>
      </w:r>
    </w:p>
    <w:p>
      <w:r>
        <w:rPr>
          <w:b/>
        </w:rPr>
        <w:t xml:space="preserve">Tulos</w:t>
      </w:r>
    </w:p>
    <w:p>
      <w:r>
        <w:t xml:space="preserve">keskinäinen riippuvuus</w:t>
      </w:r>
    </w:p>
    <w:p>
      <w:r>
        <w:rPr>
          <w:b/>
        </w:rPr>
        <w:t xml:space="preserve">Tulos</w:t>
      </w:r>
    </w:p>
    <w:p>
      <w:r>
        <w:t xml:space="preserve">sanaton viestintä</w:t>
      </w:r>
    </w:p>
    <w:p>
      <w:r>
        <w:rPr>
          <w:b/>
        </w:rPr>
        <w:t xml:space="preserve">Esimerkki 8.39</w:t>
      </w:r>
    </w:p>
    <w:p>
      <w:r>
        <w:t xml:space="preserve">Minkälaiset siemenet ovat peräisin kasveista, joita on perinteisesti kasvatettu ihmispopulaatioissa, toisin kuin suuren mittakaavan maataloustuotannossa käytettävät siemenet?</w:t>
      </w:r>
    </w:p>
    <w:p>
      <w:r>
        <w:rPr>
          <w:b/>
        </w:rPr>
        <w:t xml:space="preserve">Tulos</w:t>
      </w:r>
    </w:p>
    <w:p>
      <w:r>
        <w:t xml:space="preserve">vanhanaikaiset siemenet</w:t>
      </w:r>
    </w:p>
    <w:p>
      <w:r>
        <w:rPr>
          <w:b/>
        </w:rPr>
        <w:t xml:space="preserve">Tulos</w:t>
      </w:r>
    </w:p>
    <w:p>
      <w:r>
        <w:t xml:space="preserve">muunnetut siemenet</w:t>
      </w:r>
    </w:p>
    <w:p>
      <w:r>
        <w:rPr>
          <w:b/>
        </w:rPr>
        <w:t xml:space="preserve">Tulos</w:t>
      </w:r>
    </w:p>
    <w:p>
      <w:r>
        <w:t xml:space="preserve">alkuperäiset siemenet</w:t>
      </w:r>
    </w:p>
    <w:p>
      <w:r>
        <w:rPr>
          <w:b/>
        </w:rPr>
        <w:t xml:space="preserve">Esimerkki 8.40</w:t>
      </w:r>
    </w:p>
    <w:p>
      <w:r>
        <w:t xml:space="preserve">Mikä organismi on energiapyramidin huipulla?</w:t>
      </w:r>
    </w:p>
    <w:p>
      <w:r>
        <w:rPr>
          <w:b/>
        </w:rPr>
        <w:t xml:space="preserve">Tulos</w:t>
      </w:r>
    </w:p>
    <w:p>
      <w:r>
        <w:t xml:space="preserve">kädellinen</w:t>
      </w:r>
    </w:p>
    <w:p>
      <w:r>
        <w:rPr>
          <w:b/>
        </w:rPr>
        <w:t xml:space="preserve">Tulos</w:t>
      </w:r>
    </w:p>
    <w:p>
      <w:r>
        <w:t xml:space="preserve">kasvinsyöjä</w:t>
      </w:r>
    </w:p>
    <w:p>
      <w:r>
        <w:rPr>
          <w:b/>
        </w:rPr>
        <w:t xml:space="preserve">Tulos</w:t>
      </w:r>
    </w:p>
    <w:p>
      <w:r>
        <w:t xml:space="preserve">hyönteiset</w:t>
      </w:r>
    </w:p>
    <w:p>
      <w:r>
        <w:rPr>
          <w:b/>
        </w:rPr>
        <w:t xml:space="preserve">Esimerkki 8.41</w:t>
      </w:r>
    </w:p>
    <w:p>
      <w:r>
        <w:t xml:space="preserve">Mikä on termi dynaamiselle tasapainolle, joka säilyy kehon kudoksissa ja elimissä?</w:t>
      </w:r>
    </w:p>
    <w:p>
      <w:r>
        <w:rPr>
          <w:b/>
        </w:rPr>
        <w:t xml:space="preserve">Tulos</w:t>
      </w:r>
    </w:p>
    <w:p>
      <w:r>
        <w:t xml:space="preserve">homogeenisuus</w:t>
      </w:r>
    </w:p>
    <w:p>
      <w:r>
        <w:rPr>
          <w:b/>
        </w:rPr>
        <w:t xml:space="preserve">Tulos</w:t>
      </w:r>
    </w:p>
    <w:p>
      <w:r>
        <w:t xml:space="preserve">aineenvaihdunta</w:t>
      </w:r>
    </w:p>
    <w:p>
      <w:r>
        <w:rPr>
          <w:b/>
        </w:rPr>
        <w:t xml:space="preserve">Tulos</w:t>
      </w:r>
    </w:p>
    <w:p>
      <w:r>
        <w:t xml:space="preserve">lepotila</w:t>
      </w:r>
    </w:p>
    <w:p>
      <w:r>
        <w:rPr>
          <w:b/>
        </w:rPr>
        <w:t xml:space="preserve">Esimerkki 8.42</w:t>
      </w:r>
    </w:p>
    <w:p>
      <w:r>
        <w:t xml:space="preserve">Millä nimellä kutsuttiin varhaisimpia soluja?</w:t>
      </w:r>
    </w:p>
    <w:p>
      <w:r>
        <w:rPr>
          <w:b/>
        </w:rPr>
        <w:t xml:space="preserve">Tulos</w:t>
      </w:r>
    </w:p>
    <w:p>
      <w:r>
        <w:t xml:space="preserve">eukaryootit</w:t>
      </w:r>
    </w:p>
    <w:p>
      <w:r>
        <w:rPr>
          <w:b/>
        </w:rPr>
        <w:t xml:space="preserve">Tulos</w:t>
      </w:r>
    </w:p>
    <w:p>
      <w:r>
        <w:t xml:space="preserve">hiilihydraatit</w:t>
      </w:r>
    </w:p>
    <w:p>
      <w:r>
        <w:rPr>
          <w:b/>
        </w:rPr>
        <w:t xml:space="preserve">Tulos</w:t>
      </w:r>
    </w:p>
    <w:p>
      <w:r>
        <w:t xml:space="preserve">mikrosyytit</w:t>
      </w:r>
    </w:p>
    <w:p>
      <w:r>
        <w:rPr>
          <w:b/>
        </w:rPr>
        <w:t xml:space="preserve">Esimerkki 8.43</w:t>
      </w:r>
    </w:p>
    <w:p>
      <w:r>
        <w:t xml:space="preserve">Kuinka täynnä metalloidien uloin energiataso on?</w:t>
      </w:r>
    </w:p>
    <w:p>
      <w:r>
        <w:rPr>
          <w:b/>
        </w:rPr>
        <w:t xml:space="preserve">Tulos</w:t>
      </w:r>
    </w:p>
    <w:p>
      <w:r>
        <w:t xml:space="preserve">lähes tyhjä</w:t>
      </w:r>
    </w:p>
    <w:p>
      <w:r>
        <w:rPr>
          <w:b/>
        </w:rPr>
        <w:t xml:space="preserve">Tulos</w:t>
      </w:r>
    </w:p>
    <w:p>
      <w:r>
        <w:t xml:space="preserve">kolme neljäsosaa täynnä</w:t>
      </w:r>
    </w:p>
    <w:p>
      <w:r>
        <w:rPr>
          <w:b/>
        </w:rPr>
        <w:t xml:space="preserve">Tulos</w:t>
      </w:r>
    </w:p>
    <w:p>
      <w:r>
        <w:t xml:space="preserve">neljännes täynnä</w:t>
      </w:r>
    </w:p>
    <w:p>
      <w:r>
        <w:rPr>
          <w:b/>
        </w:rPr>
        <w:t xml:space="preserve">Esimerkki 8.44</w:t>
      </w:r>
    </w:p>
    <w:p>
      <w:r>
        <w:t xml:space="preserve">Autosomaalisessa dominoivassa periytymisessä vain yksi "sairastunut", mikä on tarpeen, jotta saadaan aikaan "sairastunut" fenotyyppi?</w:t>
      </w:r>
    </w:p>
    <w:p>
      <w:r>
        <w:rPr>
          <w:b/>
        </w:rPr>
        <w:t xml:space="preserve">Tulos</w:t>
      </w:r>
    </w:p>
    <w:p>
      <w:r>
        <w:t xml:space="preserve">molekyyli</w:t>
      </w:r>
    </w:p>
    <w:p>
      <w:r>
        <w:rPr>
          <w:b/>
        </w:rPr>
        <w:t xml:space="preserve">Tulos</w:t>
      </w:r>
    </w:p>
    <w:p>
      <w:r>
        <w:t xml:space="preserve">ominaisuus</w:t>
      </w:r>
    </w:p>
    <w:p>
      <w:r>
        <w:rPr>
          <w:b/>
        </w:rPr>
        <w:t xml:space="preserve">Tulos</w:t>
      </w:r>
    </w:p>
    <w:p>
      <w:r>
        <w:t xml:space="preserve">solut</w:t>
      </w:r>
    </w:p>
    <w:p>
      <w:r>
        <w:rPr>
          <w:b/>
        </w:rPr>
        <w:t xml:space="preserve">Esimerkki 8.45</w:t>
      </w:r>
    </w:p>
    <w:p>
      <w:r>
        <w:t xml:space="preserve">Mikä on hiilivety, jossa on vain yksittäisiä kovalenttisia sidoksia?</w:t>
      </w:r>
    </w:p>
    <w:p>
      <w:r>
        <w:rPr>
          <w:b/>
        </w:rPr>
        <w:t xml:space="preserve">Tulos</w:t>
      </w:r>
    </w:p>
    <w:p>
      <w:r>
        <w:t xml:space="preserve">yhdistetty</w:t>
      </w:r>
    </w:p>
    <w:p>
      <w:r>
        <w:rPr>
          <w:b/>
        </w:rPr>
        <w:t xml:space="preserve">Tulos</w:t>
      </w:r>
    </w:p>
    <w:p>
      <w:r>
        <w:t xml:space="preserve">proliini</w:t>
      </w:r>
    </w:p>
    <w:p>
      <w:r>
        <w:rPr>
          <w:b/>
        </w:rPr>
        <w:t xml:space="preserve">Tulos</w:t>
      </w:r>
    </w:p>
    <w:p>
      <w:r>
        <w:t xml:space="preserve">fullereeni</w:t>
      </w:r>
    </w:p>
    <w:p>
      <w:r>
        <w:rPr>
          <w:b/>
        </w:rPr>
        <w:t xml:space="preserve">Esimerkki 8.46</w:t>
      </w:r>
    </w:p>
    <w:p>
      <w:r>
        <w:t xml:space="preserve">Mikä on alkuaineen pienin hiukkanen, jolla on edelleen alkuaineen ominaisuudet?</w:t>
      </w:r>
    </w:p>
    <w:p>
      <w:r>
        <w:rPr>
          <w:b/>
        </w:rPr>
        <w:t xml:space="preserve">Tulos</w:t>
      </w:r>
    </w:p>
    <w:p>
      <w:r>
        <w:t xml:space="preserve">ionin</w:t>
      </w:r>
    </w:p>
    <w:p>
      <w:r>
        <w:rPr>
          <w:b/>
        </w:rPr>
        <w:t xml:space="preserve">Tulos</w:t>
      </w:r>
    </w:p>
    <w:p>
      <w:r>
        <w:t xml:space="preserve">ydin</w:t>
      </w:r>
    </w:p>
    <w:p>
      <w:r>
        <w:rPr>
          <w:b/>
        </w:rPr>
        <w:t xml:space="preserve">Tulos</w:t>
      </w:r>
    </w:p>
    <w:p>
      <w:r>
        <w:t xml:space="preserve">elektroni</w:t>
      </w:r>
    </w:p>
    <w:p>
      <w:r>
        <w:rPr>
          <w:b/>
        </w:rPr>
        <w:t xml:space="preserve">Esimerkki 8.47</w:t>
      </w:r>
    </w:p>
    <w:p>
      <w:r>
        <w:t xml:space="preserve">Mikä valmistaa kehoa taisteluun tai pakenemiseen hätätilanteissa?</w:t>
      </w:r>
    </w:p>
    <w:p>
      <w:r>
        <w:rPr>
          <w:b/>
        </w:rPr>
        <w:t xml:space="preserve">Tulos</w:t>
      </w:r>
    </w:p>
    <w:p>
      <w:r>
        <w:t xml:space="preserve">epänormaali jakautuminen</w:t>
      </w:r>
    </w:p>
    <w:p>
      <w:r>
        <w:rPr>
          <w:b/>
        </w:rPr>
        <w:t xml:space="preserve">Tulos</w:t>
      </w:r>
    </w:p>
    <w:p>
      <w:r>
        <w:t xml:space="preserve">metabolinen vaste</w:t>
      </w:r>
    </w:p>
    <w:p>
      <w:r>
        <w:rPr>
          <w:b/>
        </w:rPr>
        <w:t xml:space="preserve">Tulos</w:t>
      </w:r>
    </w:p>
    <w:p>
      <w:r>
        <w:t xml:space="preserve">lisämunuaisen mekanismi</w:t>
      </w:r>
    </w:p>
    <w:p>
      <w:r>
        <w:rPr>
          <w:b/>
        </w:rPr>
        <w:t xml:space="preserve">Esimerkki 8.48</w:t>
      </w:r>
    </w:p>
    <w:p>
      <w:r>
        <w:t xml:space="preserve">Mitkä hiilihydraatit voidaan luokitella ketjun pituuden mukaan?</w:t>
      </w:r>
    </w:p>
    <w:p>
      <w:r>
        <w:rPr>
          <w:b/>
        </w:rPr>
        <w:t xml:space="preserve">Tulos</w:t>
      </w:r>
    </w:p>
    <w:p>
      <w:r>
        <w:t xml:space="preserve">binääri</w:t>
      </w:r>
    </w:p>
    <w:p>
      <w:r>
        <w:rPr>
          <w:b/>
        </w:rPr>
        <w:t xml:space="preserve">Tulos</w:t>
      </w:r>
    </w:p>
    <w:p>
      <w:r>
        <w:t xml:space="preserve">atomic</w:t>
      </w:r>
    </w:p>
    <w:p>
      <w:r>
        <w:rPr>
          <w:b/>
        </w:rPr>
        <w:t xml:space="preserve">Tulos</w:t>
      </w:r>
    </w:p>
    <w:p>
      <w:r>
        <w:t xml:space="preserve">monimutkainen</w:t>
      </w:r>
    </w:p>
    <w:p>
      <w:r>
        <w:rPr>
          <w:b/>
        </w:rPr>
        <w:t xml:space="preserve">Esimerkki 8.49</w:t>
      </w:r>
    </w:p>
    <w:p>
      <w:r>
        <w:t xml:space="preserve">Energia vaihtelee usein potentiaalisen energian ja minkä muun energiamuodon välillä?</w:t>
      </w:r>
    </w:p>
    <w:p>
      <w:r>
        <w:rPr>
          <w:b/>
        </w:rPr>
        <w:t xml:space="preserve">Tulos</w:t>
      </w:r>
    </w:p>
    <w:p>
      <w:r>
        <w:t xml:space="preserve">magneettinen</w:t>
      </w:r>
    </w:p>
    <w:p>
      <w:r>
        <w:rPr>
          <w:b/>
        </w:rPr>
        <w:t xml:space="preserve">Tulos</w:t>
      </w:r>
    </w:p>
    <w:p>
      <w:r>
        <w:t xml:space="preserve">lämpö</w:t>
      </w:r>
    </w:p>
    <w:p>
      <w:r>
        <w:rPr>
          <w:b/>
        </w:rPr>
        <w:t xml:space="preserve">Tulos</w:t>
      </w:r>
    </w:p>
    <w:p>
      <w:r>
        <w:t xml:space="preserve">toteutunut</w:t>
      </w:r>
    </w:p>
    <w:p>
      <w:r>
        <w:rPr>
          <w:b/>
        </w:rPr>
        <w:t xml:space="preserve">Esimerkki 8.50</w:t>
      </w:r>
    </w:p>
    <w:p>
      <w:r>
        <w:t xml:space="preserve">Mitä valmistetaan ja varastoidaan pääasiassa maksan ja lihasten soluissa?</w:t>
      </w:r>
    </w:p>
    <w:p>
      <w:r>
        <w:rPr>
          <w:b/>
        </w:rPr>
        <w:t xml:space="preserve">Tulos</w:t>
      </w:r>
    </w:p>
    <w:p>
      <w:r>
        <w:t xml:space="preserve">glukoosi</w:t>
      </w:r>
    </w:p>
    <w:p>
      <w:r>
        <w:rPr>
          <w:b/>
        </w:rPr>
        <w:t xml:space="preserve">Tulos</w:t>
      </w:r>
    </w:p>
    <w:p>
      <w:r>
        <w:t xml:space="preserve">hiilidioksidi</w:t>
      </w:r>
    </w:p>
    <w:p>
      <w:r>
        <w:rPr>
          <w:b/>
        </w:rPr>
        <w:t xml:space="preserve">Tulos</w:t>
      </w:r>
    </w:p>
    <w:p>
      <w:r>
        <w:t xml:space="preserve">happi</w:t>
      </w:r>
    </w:p>
    <w:p>
      <w:r>
        <w:rPr>
          <w:b/>
        </w:rPr>
        <w:t xml:space="preserve">Esimerkki 8.51</w:t>
      </w:r>
    </w:p>
    <w:p>
      <w:r>
        <w:t xml:space="preserve">Mikä on sähköisesti neutraali yhdiste, jossa on positiivisia ja negatiivisia ioneja?</w:t>
      </w:r>
    </w:p>
    <w:p>
      <w:r>
        <w:rPr>
          <w:b/>
        </w:rPr>
        <w:t xml:space="preserve">Tulos</w:t>
      </w:r>
    </w:p>
    <w:p>
      <w:r>
        <w:t xml:space="preserve">korreloiva yhdiste</w:t>
      </w:r>
    </w:p>
    <w:p>
      <w:r>
        <w:rPr>
          <w:b/>
        </w:rPr>
        <w:t xml:space="preserve">Tulos</w:t>
      </w:r>
    </w:p>
    <w:p>
      <w:r>
        <w:t xml:space="preserve">isotooppi</w:t>
      </w:r>
    </w:p>
    <w:p>
      <w:r>
        <w:rPr>
          <w:b/>
        </w:rPr>
        <w:t xml:space="preserve">Tulos</w:t>
      </w:r>
    </w:p>
    <w:p>
      <w:r>
        <w:t xml:space="preserve">neutraloitu molekyyli</w:t>
      </w:r>
    </w:p>
    <w:p>
      <w:r>
        <w:rPr>
          <w:b/>
        </w:rPr>
        <w:t xml:space="preserve">Esimerkki 8.52</w:t>
      </w:r>
    </w:p>
    <w:p>
      <w:r>
        <w:t xml:space="preserve">Kaikki planeetat pyörivät akselinsa ympäri samaan suuntaan kuin ne liikkuvat auringon ympäri, paitsi mikä niistä?</w:t>
      </w:r>
    </w:p>
    <w:p>
      <w:r>
        <w:rPr>
          <w:b/>
        </w:rPr>
        <w:t xml:space="preserve">Tulos</w:t>
      </w:r>
    </w:p>
    <w:p>
      <w:r>
        <w:t xml:space="preserve">Jupiter</w:t>
      </w:r>
    </w:p>
    <w:p>
      <w:r>
        <w:rPr>
          <w:b/>
        </w:rPr>
        <w:t xml:space="preserve">Tulos</w:t>
      </w:r>
    </w:p>
    <w:p>
      <w:r>
        <w:t xml:space="preserve">venus</w:t>
      </w:r>
    </w:p>
    <w:p>
      <w:r>
        <w:rPr>
          <w:b/>
        </w:rPr>
        <w:t xml:space="preserve">Tulos</w:t>
      </w:r>
    </w:p>
    <w:p>
      <w:r>
        <w:t xml:space="preserve">Saturnus</w:t>
      </w:r>
    </w:p>
    <w:p>
      <w:r>
        <w:rPr>
          <w:b/>
        </w:rPr>
        <w:t xml:space="preserve">Esimerkki 8.53</w:t>
      </w:r>
    </w:p>
    <w:p>
      <w:r>
        <w:t xml:space="preserve">Useimmat elimistönesteet, joita kehosta vapautuu, sisältävät kemikaaleja, jotka tappavat taudinaiheuttajia. esimerkiksi lima, hiki, kyyneleet ja sylki sisältävät entsyymejä nimeltä?</w:t>
      </w:r>
    </w:p>
    <w:p>
      <w:r>
        <w:rPr>
          <w:b/>
        </w:rPr>
        <w:t xml:space="preserve">Tulos</w:t>
      </w:r>
    </w:p>
    <w:p>
      <w:r>
        <w:t xml:space="preserve">lipidit</w:t>
      </w:r>
    </w:p>
    <w:p>
      <w:r>
        <w:rPr>
          <w:b/>
        </w:rPr>
        <w:t xml:space="preserve">Tulos</w:t>
      </w:r>
    </w:p>
    <w:p>
      <w:r>
        <w:t xml:space="preserve">entsyymit</w:t>
      </w:r>
    </w:p>
    <w:p>
      <w:r>
        <w:rPr>
          <w:b/>
        </w:rPr>
        <w:t xml:space="preserve">Tulos</w:t>
      </w:r>
    </w:p>
    <w:p>
      <w:r>
        <w:t xml:space="preserve">sporozoans</w:t>
      </w:r>
    </w:p>
    <w:p>
      <w:r>
        <w:rPr>
          <w:b/>
        </w:rPr>
        <w:t xml:space="preserve">Esimerkki 8.54</w:t>
      </w:r>
    </w:p>
    <w:p>
      <w:r>
        <w:t xml:space="preserve">Mitkä ovat saaneet nimensä "piikkisen nahkansa" vuoksi?</w:t>
      </w:r>
    </w:p>
    <w:p>
      <w:r>
        <w:rPr>
          <w:b/>
        </w:rPr>
        <w:t xml:space="preserve">Tulos</w:t>
      </w:r>
    </w:p>
    <w:p>
      <w:r>
        <w:t xml:space="preserve">arachnids</w:t>
      </w:r>
    </w:p>
    <w:p>
      <w:r>
        <w:rPr>
          <w:b/>
        </w:rPr>
        <w:t xml:space="preserve">Tulos</w:t>
      </w:r>
    </w:p>
    <w:p>
      <w:r>
        <w:t xml:space="preserve">matelijat</w:t>
      </w:r>
    </w:p>
    <w:p>
      <w:r>
        <w:rPr>
          <w:b/>
        </w:rPr>
        <w:t xml:space="preserve">Tulos</w:t>
      </w:r>
    </w:p>
    <w:p>
      <w:r>
        <w:t xml:space="preserve">sammakkoeläimet</w:t>
      </w:r>
    </w:p>
    <w:p>
      <w:r>
        <w:rPr>
          <w:b/>
        </w:rPr>
        <w:t xml:space="preserve">Esimerkki 8.55</w:t>
      </w:r>
    </w:p>
    <w:p>
      <w:r>
        <w:t xml:space="preserve">Mitä tapahtuu tektoniselle laatalle, kun se subduktoituu?</w:t>
      </w:r>
    </w:p>
    <w:p>
      <w:r>
        <w:rPr>
          <w:b/>
        </w:rPr>
        <w:t xml:space="preserve">Tulos</w:t>
      </w:r>
    </w:p>
    <w:p>
      <w:r>
        <w:t xml:space="preserve">se lämmittää</w:t>
      </w:r>
    </w:p>
    <w:p>
      <w:r>
        <w:rPr>
          <w:b/>
        </w:rPr>
        <w:t xml:space="preserve">Tulos</w:t>
      </w:r>
    </w:p>
    <w:p>
      <w:r>
        <w:t xml:space="preserve">se halkeaa</w:t>
      </w:r>
    </w:p>
    <w:p>
      <w:r>
        <w:rPr>
          <w:b/>
        </w:rPr>
        <w:t xml:space="preserve">Tulos</w:t>
      </w:r>
    </w:p>
    <w:p>
      <w:r>
        <w:t xml:space="preserve">se uppoaa</w:t>
      </w:r>
    </w:p>
    <w:p>
      <w:r>
        <w:rPr>
          <w:b/>
        </w:rPr>
        <w:t xml:space="preserve">Esimerkki 8.56</w:t>
      </w:r>
    </w:p>
    <w:p>
      <w:r>
        <w:t xml:space="preserve">Selkäytimen kolmea suojakerrosta kutsutaan miksi?</w:t>
      </w:r>
    </w:p>
    <w:p>
      <w:r>
        <w:rPr>
          <w:b/>
        </w:rPr>
        <w:t xml:space="preserve">Tulos</w:t>
      </w:r>
    </w:p>
    <w:p>
      <w:r>
        <w:t xml:space="preserve">dermis</w:t>
      </w:r>
    </w:p>
    <w:p>
      <w:r>
        <w:rPr>
          <w:b/>
        </w:rPr>
        <w:t xml:space="preserve">Tulos</w:t>
      </w:r>
    </w:p>
    <w:p>
      <w:r>
        <w:t xml:space="preserve">jänteet</w:t>
      </w:r>
    </w:p>
    <w:p>
      <w:r>
        <w:rPr>
          <w:b/>
        </w:rPr>
        <w:t xml:space="preserve">Tulos</w:t>
      </w:r>
    </w:p>
    <w:p>
      <w:r>
        <w:t xml:space="preserve">lihakset</w:t>
      </w:r>
    </w:p>
    <w:p>
      <w:r>
        <w:rPr>
          <w:b/>
        </w:rPr>
        <w:t xml:space="preserve">Esimerkki 8.57</w:t>
      </w:r>
    </w:p>
    <w:p>
      <w:r>
        <w:t xml:space="preserve">Alkuaineilla, joiden maaginen luku on mikä, on yleensä enemmän stabiileja isotooppeja?</w:t>
      </w:r>
    </w:p>
    <w:p>
      <w:r>
        <w:rPr>
          <w:b/>
        </w:rPr>
        <w:t xml:space="preserve">Tulos</w:t>
      </w:r>
    </w:p>
    <w:p>
      <w:r>
        <w:t xml:space="preserve">ydin</w:t>
      </w:r>
    </w:p>
    <w:p>
      <w:r>
        <w:rPr>
          <w:b/>
        </w:rPr>
        <w:t xml:space="preserve">Tulos</w:t>
      </w:r>
    </w:p>
    <w:p>
      <w:r>
        <w:t xml:space="preserve">paine</w:t>
      </w:r>
    </w:p>
    <w:p>
      <w:r>
        <w:rPr>
          <w:b/>
        </w:rPr>
        <w:t xml:space="preserve">Tulos</w:t>
      </w:r>
    </w:p>
    <w:p>
      <w:r>
        <w:t xml:space="preserve">molekyylit</w:t>
      </w:r>
    </w:p>
    <w:p>
      <w:r>
        <w:rPr>
          <w:b/>
        </w:rPr>
        <w:t xml:space="preserve">Esimerkki 8.58</w:t>
      </w:r>
    </w:p>
    <w:p>
      <w:r>
        <w:t xml:space="preserve">Mihin aikaan vuodesta tornadoja voi esiintyä?</w:t>
      </w:r>
    </w:p>
    <w:p>
      <w:r>
        <w:rPr>
          <w:b/>
        </w:rPr>
        <w:t xml:space="preserve">Tulos</w:t>
      </w:r>
    </w:p>
    <w:p>
      <w:r>
        <w:t xml:space="preserve">talvi</w:t>
      </w:r>
    </w:p>
    <w:p>
      <w:r>
        <w:rPr>
          <w:b/>
        </w:rPr>
        <w:t xml:space="preserve">Tulos</w:t>
      </w:r>
    </w:p>
    <w:p>
      <w:r>
        <w:t xml:space="preserve">kevät</w:t>
      </w:r>
    </w:p>
    <w:p>
      <w:r>
        <w:rPr>
          <w:b/>
        </w:rPr>
        <w:t xml:space="preserve">Tulos</w:t>
      </w:r>
    </w:p>
    <w:p>
      <w:r>
        <w:t xml:space="preserve">kesä</w:t>
      </w:r>
    </w:p>
    <w:p>
      <w:r>
        <w:rPr>
          <w:b/>
        </w:rPr>
        <w:t xml:space="preserve">Esimerkki 8.59</w:t>
      </w:r>
    </w:p>
    <w:p>
      <w:r>
        <w:t xml:space="preserve">Mikä on sademäärän lähde?</w:t>
      </w:r>
    </w:p>
    <w:p>
      <w:r>
        <w:rPr>
          <w:b/>
        </w:rPr>
        <w:t xml:space="preserve">Tulos</w:t>
      </w:r>
    </w:p>
    <w:p>
      <w:r>
        <w:t xml:space="preserve">saastuminen</w:t>
      </w:r>
    </w:p>
    <w:p>
      <w:r>
        <w:rPr>
          <w:b/>
        </w:rPr>
        <w:t xml:space="preserve">Tulos</w:t>
      </w:r>
    </w:p>
    <w:p>
      <w:r>
        <w:t xml:space="preserve">pilvet</w:t>
      </w:r>
    </w:p>
    <w:p>
      <w:r>
        <w:rPr>
          <w:b/>
        </w:rPr>
        <w:t xml:space="preserve">Tulos</w:t>
      </w:r>
    </w:p>
    <w:p>
      <w:r>
        <w:t xml:space="preserve">meri</w:t>
      </w:r>
    </w:p>
    <w:p>
      <w:r>
        <w:rPr>
          <w:b/>
        </w:rPr>
        <w:t xml:space="preserve">Esimerkki 8.60</w:t>
      </w:r>
    </w:p>
    <w:p>
      <w:r>
        <w:t xml:space="preserve">Miksi kutsutaan maksaruohoja, joilla on litteä, nauhamainen runko?</w:t>
      </w:r>
    </w:p>
    <w:p>
      <w:r>
        <w:rPr>
          <w:b/>
        </w:rPr>
        <w:t xml:space="preserve">Tulos</w:t>
      </w:r>
    </w:p>
    <w:p>
      <w:r>
        <w:t xml:space="preserve">maksan maksaruohot</w:t>
      </w:r>
    </w:p>
    <w:p>
      <w:r>
        <w:rPr>
          <w:b/>
        </w:rPr>
        <w:t xml:space="preserve">Tulos</w:t>
      </w:r>
    </w:p>
    <w:p>
      <w:r>
        <w:t xml:space="preserve">sarvivälkkeet</w:t>
      </w:r>
    </w:p>
    <w:p>
      <w:r>
        <w:rPr>
          <w:b/>
        </w:rPr>
        <w:t xml:space="preserve">Tulos</w:t>
      </w:r>
    </w:p>
    <w:p>
      <w:r>
        <w:t xml:space="preserve">munuaismaksaruohot</w:t>
      </w:r>
    </w:p>
    <w:p>
      <w:r>
        <w:rPr>
          <w:b/>
        </w:rPr>
        <w:t xml:space="preserve">Esimerkki 8.61</w:t>
      </w:r>
    </w:p>
    <w:p>
      <w:r>
        <w:t xml:space="preserve">Mikä on ylin ilmakehä?</w:t>
      </w:r>
    </w:p>
    <w:p>
      <w:r>
        <w:rPr>
          <w:b/>
        </w:rPr>
        <w:t xml:space="preserve">Tulos</w:t>
      </w:r>
    </w:p>
    <w:p>
      <w:r>
        <w:t xml:space="preserve">kserosfääri</w:t>
      </w:r>
    </w:p>
    <w:p>
      <w:r>
        <w:rPr>
          <w:b/>
        </w:rPr>
        <w:t xml:space="preserve">Tulos</w:t>
      </w:r>
    </w:p>
    <w:p>
      <w:r>
        <w:t xml:space="preserve">exosphere</w:t>
      </w:r>
    </w:p>
    <w:p>
      <w:r>
        <w:rPr>
          <w:b/>
        </w:rPr>
        <w:t xml:space="preserve">Tulos</w:t>
      </w:r>
    </w:p>
    <w:p>
      <w:r>
        <w:t xml:space="preserve">ionosfääri</w:t>
      </w:r>
    </w:p>
    <w:p>
      <w:r>
        <w:rPr>
          <w:b/>
        </w:rPr>
        <w:t xml:space="preserve">Esimerkki 8.62</w:t>
      </w:r>
    </w:p>
    <w:p>
      <w:r>
        <w:t xml:space="preserve">Mikä oli kemian varhaisen tutkimuksen nimi?</w:t>
      </w:r>
    </w:p>
    <w:p>
      <w:r>
        <w:rPr>
          <w:b/>
        </w:rPr>
        <w:t xml:space="preserve">Tulos</w:t>
      </w:r>
    </w:p>
    <w:p>
      <w:r>
        <w:t xml:space="preserve">magic systems</w:t>
      </w:r>
    </w:p>
    <w:p>
      <w:r>
        <w:rPr>
          <w:b/>
        </w:rPr>
        <w:t xml:space="preserve">Tulos</w:t>
      </w:r>
    </w:p>
    <w:p>
      <w:r>
        <w:t xml:space="preserve">puutarhanhoito</w:t>
      </w:r>
    </w:p>
    <w:p>
      <w:r>
        <w:rPr>
          <w:b/>
        </w:rPr>
        <w:t xml:space="preserve">Tulos</w:t>
      </w:r>
    </w:p>
    <w:p>
      <w:r>
        <w:t xml:space="preserve">farmakologia</w:t>
      </w:r>
    </w:p>
    <w:p>
      <w:r>
        <w:rPr>
          <w:b/>
        </w:rPr>
        <w:t xml:space="preserve">Esimerkki 8.63</w:t>
      </w:r>
    </w:p>
    <w:p>
      <w:r>
        <w:t xml:space="preserve">Mitä tapahtuu, jos happea ei saada riittävästi?</w:t>
      </w:r>
    </w:p>
    <w:p>
      <w:r>
        <w:rPr>
          <w:b/>
        </w:rPr>
        <w:t xml:space="preserve">Tulos</w:t>
      </w:r>
    </w:p>
    <w:p>
      <w:r>
        <w:t xml:space="preserve">aerobinen hengitys</w:t>
      </w:r>
    </w:p>
    <w:p>
      <w:r>
        <w:rPr>
          <w:b/>
        </w:rPr>
        <w:t xml:space="preserve">Tulos</w:t>
      </w:r>
    </w:p>
    <w:p>
      <w:r>
        <w:t xml:space="preserve">malolaktinen hengitys</w:t>
      </w:r>
    </w:p>
    <w:p>
      <w:r>
        <w:rPr>
          <w:b/>
        </w:rPr>
        <w:t xml:space="preserve">Tulos</w:t>
      </w:r>
    </w:p>
    <w:p>
      <w:r>
        <w:t xml:space="preserve">hyperventilaatio</w:t>
      </w:r>
    </w:p>
    <w:p>
      <w:r>
        <w:rPr>
          <w:b/>
        </w:rPr>
        <w:t xml:space="preserve">Esimerkki 8.64</w:t>
      </w:r>
    </w:p>
    <w:p>
      <w:r>
        <w:t xml:space="preserve">Öljyt ovat nestemäisiä lipidejä, joita kasvit käyttävät varastoimaan mitä?</w:t>
      </w:r>
    </w:p>
    <w:p>
      <w:r>
        <w:rPr>
          <w:b/>
        </w:rPr>
        <w:t xml:space="preserve">Tulos</w:t>
      </w:r>
    </w:p>
    <w:p>
      <w:r>
        <w:t xml:space="preserve">rasva</w:t>
      </w:r>
    </w:p>
    <w:p>
      <w:r>
        <w:rPr>
          <w:b/>
        </w:rPr>
        <w:t xml:space="preserve">Tulos</w:t>
      </w:r>
    </w:p>
    <w:p>
      <w:r>
        <w:t xml:space="preserve">carbo</w:t>
      </w:r>
    </w:p>
    <w:p>
      <w:r>
        <w:rPr>
          <w:b/>
        </w:rPr>
        <w:t xml:space="preserve">Tulos</w:t>
      </w:r>
    </w:p>
    <w:p>
      <w:r>
        <w:t xml:space="preserve">Proteiini</w:t>
      </w:r>
    </w:p>
    <w:p>
      <w:r>
        <w:rPr>
          <w:b/>
        </w:rPr>
        <w:t xml:space="preserve">Esimerkki 8.65</w:t>
      </w:r>
    </w:p>
    <w:p>
      <w:r>
        <w:t xml:space="preserve">Nopeus on vektori, jolla on sekä suunta että mikä?</w:t>
      </w:r>
    </w:p>
    <w:p>
      <w:r>
        <w:rPr>
          <w:b/>
        </w:rPr>
        <w:t xml:space="preserve">Tulos</w:t>
      </w:r>
    </w:p>
    <w:p>
      <w:r>
        <w:t xml:space="preserve">muuttuja</w:t>
      </w:r>
    </w:p>
    <w:p>
      <w:r>
        <w:rPr>
          <w:b/>
        </w:rPr>
        <w:t xml:space="preserve">Tulos</w:t>
      </w:r>
    </w:p>
    <w:p>
      <w:r>
        <w:t xml:space="preserve">Leveysaste</w:t>
      </w:r>
    </w:p>
    <w:p>
      <w:r>
        <w:rPr>
          <w:b/>
        </w:rPr>
        <w:t xml:space="preserve">Tulos</w:t>
      </w:r>
    </w:p>
    <w:p>
      <w:r>
        <w:t xml:space="preserve">säteily</w:t>
      </w:r>
    </w:p>
    <w:p>
      <w:r>
        <w:rPr>
          <w:b/>
        </w:rPr>
        <w:t xml:space="preserve">Esimerkki 8.66</w:t>
      </w:r>
    </w:p>
    <w:p>
      <w:r>
        <w:t xml:space="preserve">Mitkä kaksi kaasua muodostavat pääosan maapallon ilmakehästä?</w:t>
      </w:r>
    </w:p>
    <w:p>
      <w:r>
        <w:rPr>
          <w:b/>
        </w:rPr>
        <w:t xml:space="preserve">Tulos</w:t>
      </w:r>
    </w:p>
    <w:p>
      <w:r>
        <w:t xml:space="preserve">hiili ja happi</w:t>
      </w:r>
    </w:p>
    <w:p>
      <w:r>
        <w:rPr>
          <w:b/>
        </w:rPr>
        <w:t xml:space="preserve">Tulos</w:t>
      </w:r>
    </w:p>
    <w:p>
      <w:r>
        <w:t xml:space="preserve">fosfori ja happi</w:t>
      </w:r>
    </w:p>
    <w:p>
      <w:r>
        <w:rPr>
          <w:b/>
        </w:rPr>
        <w:t xml:space="preserve">Tulos</w:t>
      </w:r>
    </w:p>
    <w:p>
      <w:r>
        <w:t xml:space="preserve">typpi ja argon</w:t>
      </w:r>
    </w:p>
    <w:p>
      <w:r>
        <w:rPr>
          <w:b/>
        </w:rPr>
        <w:t xml:space="preserve">Esimerkki 8.67</w:t>
      </w:r>
    </w:p>
    <w:p>
      <w:r>
        <w:t xml:space="preserve">Mikä vasta muodostunut aine aggregoituu kierteiksi, jotka muodostavat hyytymän rungon?</w:t>
      </w:r>
    </w:p>
    <w:p>
      <w:r>
        <w:rPr>
          <w:b/>
        </w:rPr>
        <w:t xml:space="preserve">Tulos</w:t>
      </w:r>
    </w:p>
    <w:p>
      <w:r>
        <w:t xml:space="preserve">veri</w:t>
      </w:r>
    </w:p>
    <w:p>
      <w:r>
        <w:rPr>
          <w:b/>
        </w:rPr>
        <w:t xml:space="preserve">Tulos</w:t>
      </w:r>
    </w:p>
    <w:p>
      <w:r>
        <w:t xml:space="preserve">kollageeni</w:t>
      </w:r>
    </w:p>
    <w:p>
      <w:r>
        <w:rPr>
          <w:b/>
        </w:rPr>
        <w:t xml:space="preserve">Tulos</w:t>
      </w:r>
    </w:p>
    <w:p>
      <w:r>
        <w:t xml:space="preserve">plasma</w:t>
      </w:r>
    </w:p>
    <w:p>
      <w:r>
        <w:rPr>
          <w:b/>
        </w:rPr>
        <w:t xml:space="preserve">Esimerkki 8.68</w:t>
      </w:r>
    </w:p>
    <w:p>
      <w:r>
        <w:t xml:space="preserve">Mitkä ovat luunmurtumien ensisijaiset syyt?</w:t>
      </w:r>
    </w:p>
    <w:p>
      <w:r>
        <w:rPr>
          <w:b/>
        </w:rPr>
        <w:t xml:space="preserve">Tulos</w:t>
      </w:r>
    </w:p>
    <w:p>
      <w:r>
        <w:t xml:space="preserve">liikakäyttö</w:t>
      </w:r>
    </w:p>
    <w:p>
      <w:r>
        <w:rPr>
          <w:b/>
        </w:rPr>
        <w:t xml:space="preserve">Tulos</w:t>
      </w:r>
    </w:p>
    <w:p>
      <w:r>
        <w:t xml:space="preserve">spiraalimainen isku tai taivutus</w:t>
      </w:r>
    </w:p>
    <w:p>
      <w:r>
        <w:rPr>
          <w:b/>
        </w:rPr>
        <w:t xml:space="preserve">Tulos</w:t>
      </w:r>
    </w:p>
    <w:p>
      <w:r>
        <w:t xml:space="preserve">askeleen isku tai taivutus</w:t>
      </w:r>
    </w:p>
    <w:p>
      <w:r>
        <w:rPr>
          <w:b/>
        </w:rPr>
        <w:t xml:space="preserve">Esimerkki 8.69</w:t>
      </w:r>
    </w:p>
    <w:p>
      <w:r>
        <w:t xml:space="preserve">Mutualismi on symbioottinen suhde, jolla on mitä vaikutuksia molempiin lajeihin?</w:t>
      </w:r>
    </w:p>
    <w:p>
      <w:r>
        <w:rPr>
          <w:b/>
        </w:rPr>
        <w:t xml:space="preserve">Tulos</w:t>
      </w:r>
    </w:p>
    <w:p>
      <w:r>
        <w:t xml:space="preserve">epäedullinen</w:t>
      </w:r>
    </w:p>
    <w:p>
      <w:r>
        <w:rPr>
          <w:b/>
        </w:rPr>
        <w:t xml:space="preserve">Tulos</w:t>
      </w:r>
    </w:p>
    <w:p>
      <w:r>
        <w:t xml:space="preserve">haitallinen</w:t>
      </w:r>
    </w:p>
    <w:p>
      <w:r>
        <w:rPr>
          <w:b/>
        </w:rPr>
        <w:t xml:space="preserve">Tulos</w:t>
      </w:r>
    </w:p>
    <w:p>
      <w:r>
        <w:t xml:space="preserve">tuhoisa</w:t>
      </w:r>
    </w:p>
    <w:p>
      <w:r>
        <w:rPr>
          <w:b/>
        </w:rPr>
        <w:t xml:space="preserve">Esimerkki 8.70</w:t>
      </w:r>
    </w:p>
    <w:p>
      <w:r>
        <w:t xml:space="preserve">Radon (rn) on radioaktiivinen kaasu, joka muodostuu luonnossa esiintyvän uraanin hajotessa kivissä, kuten graniitissa. sillä on taipumus kerääntyä talojen kellareihin, ja se aiheuttaa merkittävän terveysriskin, jos sitä esiintyy sisäilmassa. monet osavaltiot vaativat nykyään, että talot testataan radonin varalta ennen kuin ne mitä?</w:t>
      </w:r>
    </w:p>
    <w:p>
      <w:r>
        <w:rPr>
          <w:b/>
        </w:rPr>
        <w:t xml:space="preserve">Tulos</w:t>
      </w:r>
    </w:p>
    <w:p>
      <w:r>
        <w:t xml:space="preserve">muutettu</w:t>
      </w:r>
    </w:p>
    <w:p>
      <w:r>
        <w:rPr>
          <w:b/>
        </w:rPr>
        <w:t xml:space="preserve">Tulos</w:t>
      </w:r>
    </w:p>
    <w:p>
      <w:r>
        <w:t xml:space="preserve">nähty</w:t>
      </w:r>
    </w:p>
    <w:p>
      <w:r>
        <w:rPr>
          <w:b/>
        </w:rPr>
        <w:t xml:space="preserve">Tulos</w:t>
      </w:r>
    </w:p>
    <w:p>
      <w:r>
        <w:t xml:space="preserve">rakennettu</w:t>
      </w:r>
    </w:p>
    <w:p>
      <w:r>
        <w:rPr>
          <w:b/>
        </w:rPr>
        <w:t xml:space="preserve">Esimerkki 8.71</w:t>
      </w:r>
    </w:p>
    <w:p>
      <w:r>
        <w:t xml:space="preserve">Minkä tieteenalan tavoitteena on ymmärtää kaikkea planeetastamme ja sen ympäristöstä?</w:t>
      </w:r>
    </w:p>
    <w:p>
      <w:r>
        <w:rPr>
          <w:b/>
        </w:rPr>
        <w:t xml:space="preserve">Tulos</w:t>
      </w:r>
    </w:p>
    <w:p>
      <w:r>
        <w:t xml:space="preserve">biologia</w:t>
      </w:r>
    </w:p>
    <w:p>
      <w:r>
        <w:rPr>
          <w:b/>
        </w:rPr>
        <w:t xml:space="preserve">Tulos</w:t>
      </w:r>
    </w:p>
    <w:p>
      <w:r>
        <w:t xml:space="preserve">immunologia</w:t>
      </w:r>
    </w:p>
    <w:p>
      <w:r>
        <w:rPr>
          <w:b/>
        </w:rPr>
        <w:t xml:space="preserve">Tulos</w:t>
      </w:r>
    </w:p>
    <w:p>
      <w:r>
        <w:t xml:space="preserve">petrologia</w:t>
      </w:r>
    </w:p>
    <w:p>
      <w:r>
        <w:rPr>
          <w:b/>
        </w:rPr>
        <w:t xml:space="preserve">Esimerkki 8.72</w:t>
      </w:r>
    </w:p>
    <w:p>
      <w:r>
        <w:t xml:space="preserve">Millainen olento kampasimpukka on?</w:t>
      </w:r>
    </w:p>
    <w:p>
      <w:r>
        <w:rPr>
          <w:b/>
        </w:rPr>
        <w:t xml:space="preserve">Tulos</w:t>
      </w:r>
    </w:p>
    <w:p>
      <w:r>
        <w:t xml:space="preserve">hyönteinen</w:t>
      </w:r>
    </w:p>
    <w:p>
      <w:r>
        <w:rPr>
          <w:b/>
        </w:rPr>
        <w:t xml:space="preserve">Tulos</w:t>
      </w:r>
    </w:p>
    <w:p>
      <w:r>
        <w:t xml:space="preserve">Vertabrate</w:t>
      </w:r>
    </w:p>
    <w:p>
      <w:r>
        <w:rPr>
          <w:b/>
        </w:rPr>
        <w:t xml:space="preserve">Tulos</w:t>
      </w:r>
    </w:p>
    <w:p>
      <w:r>
        <w:t xml:space="preserve">levät</w:t>
      </w:r>
    </w:p>
    <w:p>
      <w:r>
        <w:rPr>
          <w:b/>
        </w:rPr>
        <w:t xml:space="preserve">Esimerkki 8.73</w:t>
      </w:r>
    </w:p>
    <w:p>
      <w:r>
        <w:t xml:space="preserve">Mikä on munuaisten yläpuolella sijaitsevan lisämunuaisen ulomman osan nimi?</w:t>
      </w:r>
    </w:p>
    <w:p>
      <w:r>
        <w:rPr>
          <w:b/>
        </w:rPr>
        <w:t xml:space="preserve">Tulos</w:t>
      </w:r>
    </w:p>
    <w:p>
      <w:r>
        <w:t xml:space="preserve">ydin</w:t>
      </w:r>
    </w:p>
    <w:p>
      <w:r>
        <w:rPr>
          <w:b/>
        </w:rPr>
        <w:t xml:space="preserve">Tulos</w:t>
      </w:r>
    </w:p>
    <w:p>
      <w:r>
        <w:t xml:space="preserve">mitokondriot</w:t>
      </w:r>
    </w:p>
    <w:p>
      <w:r>
        <w:rPr>
          <w:b/>
        </w:rPr>
        <w:t xml:space="preserve">Tulos</w:t>
      </w:r>
    </w:p>
    <w:p>
      <w:r>
        <w:t xml:space="preserve">perna</w:t>
      </w:r>
    </w:p>
    <w:p>
      <w:r>
        <w:rPr>
          <w:b/>
        </w:rPr>
        <w:t xml:space="preserve">Esimerkki 8.74</w:t>
      </w:r>
    </w:p>
    <w:p>
      <w:r>
        <w:t xml:space="preserve">Mitä vapautuu ilmakehään, kun fossiilisia polttoaineita poltetaan?</w:t>
      </w:r>
    </w:p>
    <w:p>
      <w:r>
        <w:rPr>
          <w:b/>
        </w:rPr>
        <w:t xml:space="preserve">Tulos</w:t>
      </w:r>
    </w:p>
    <w:p>
      <w:r>
        <w:t xml:space="preserve">vetydioksidi</w:t>
      </w:r>
    </w:p>
    <w:p>
      <w:r>
        <w:rPr>
          <w:b/>
        </w:rPr>
        <w:t xml:space="preserve">Tulos</w:t>
      </w:r>
    </w:p>
    <w:p>
      <w:r>
        <w:t xml:space="preserve">rautaoksidi</w:t>
      </w:r>
    </w:p>
    <w:p>
      <w:r>
        <w:rPr>
          <w:b/>
        </w:rPr>
        <w:t xml:space="preserve">Tulos</w:t>
      </w:r>
    </w:p>
    <w:p>
      <w:r>
        <w:t xml:space="preserve">vetymonoksidi</w:t>
      </w:r>
    </w:p>
    <w:p>
      <w:r>
        <w:rPr>
          <w:b/>
        </w:rPr>
        <w:t xml:space="preserve">Esimerkki 8.75</w:t>
      </w:r>
    </w:p>
    <w:p>
      <w:r>
        <w:t xml:space="preserve">Mitä ainetta kasvien lehdet ottavat ympäristöstä?</w:t>
      </w:r>
    </w:p>
    <w:p>
      <w:r>
        <w:rPr>
          <w:b/>
        </w:rPr>
        <w:t xml:space="preserve">Tulos</w:t>
      </w:r>
    </w:p>
    <w:p>
      <w:r>
        <w:t xml:space="preserve">happi</w:t>
      </w:r>
    </w:p>
    <w:p>
      <w:r>
        <w:rPr>
          <w:b/>
        </w:rPr>
        <w:t xml:space="preserve">Tulos</w:t>
      </w:r>
    </w:p>
    <w:p>
      <w:r>
        <w:t xml:space="preserve">vety</w:t>
      </w:r>
    </w:p>
    <w:p>
      <w:r>
        <w:rPr>
          <w:b/>
        </w:rPr>
        <w:t xml:space="preserve">Tulos</w:t>
      </w:r>
    </w:p>
    <w:p>
      <w:r>
        <w:t xml:space="preserve">happosade</w:t>
      </w:r>
    </w:p>
    <w:p>
      <w:r>
        <w:rPr>
          <w:b/>
        </w:rPr>
        <w:t xml:space="preserve">Esimerkki 8.76</w:t>
      </w:r>
    </w:p>
    <w:p>
      <w:r>
        <w:t xml:space="preserve">Mitä lämpötilan nousu vaikuttaa aineen liike-energiaan?</w:t>
      </w:r>
    </w:p>
    <w:p>
      <w:r>
        <w:rPr>
          <w:b/>
        </w:rPr>
        <w:t xml:space="preserve">Tulos</w:t>
      </w:r>
    </w:p>
    <w:p>
      <w:r>
        <w:t xml:space="preserve">tuottaa</w:t>
      </w:r>
    </w:p>
    <w:p>
      <w:r>
        <w:rPr>
          <w:b/>
        </w:rPr>
        <w:t xml:space="preserve">Tulos</w:t>
      </w:r>
    </w:p>
    <w:p>
      <w:r>
        <w:t xml:space="preserve">ei mitään</w:t>
      </w:r>
    </w:p>
    <w:p>
      <w:r>
        <w:rPr>
          <w:b/>
        </w:rPr>
        <w:t xml:space="preserve">Tulos</w:t>
      </w:r>
    </w:p>
    <w:p>
      <w:r>
        <w:t xml:space="preserve">vähentää</w:t>
      </w:r>
    </w:p>
    <w:p>
      <w:r>
        <w:rPr>
          <w:b/>
        </w:rPr>
        <w:t xml:space="preserve">Esimerkki 8.77</w:t>
      </w:r>
    </w:p>
    <w:p>
      <w:r>
        <w:t xml:space="preserve">Tämä lyö elektronit pois atomeista ja muuttaa ne ioneiksi?</w:t>
      </w:r>
    </w:p>
    <w:p>
      <w:r>
        <w:rPr>
          <w:b/>
        </w:rPr>
        <w:t xml:space="preserve">Tulos</w:t>
      </w:r>
    </w:p>
    <w:p>
      <w:r>
        <w:t xml:space="preserve">konvektio</w:t>
      </w:r>
    </w:p>
    <w:p>
      <w:r>
        <w:rPr>
          <w:b/>
        </w:rPr>
        <w:t xml:space="preserve">Tulos</w:t>
      </w:r>
    </w:p>
    <w:p>
      <w:r>
        <w:t xml:space="preserve">kemialliset reaktiot</w:t>
      </w:r>
    </w:p>
    <w:p>
      <w:r>
        <w:rPr>
          <w:b/>
        </w:rPr>
        <w:t xml:space="preserve">Tulos</w:t>
      </w:r>
    </w:p>
    <w:p>
      <w:r>
        <w:t xml:space="preserve">haihtuminen</w:t>
      </w:r>
    </w:p>
    <w:p>
      <w:r>
        <w:rPr>
          <w:b/>
        </w:rPr>
        <w:t xml:space="preserve">Esimerkki 8.78</w:t>
      </w:r>
    </w:p>
    <w:p>
      <w:r>
        <w:t xml:space="preserve">Mikä osa maapallosta koostuu jäykästä, hauraasta, kiinteästä kuoresta ja ylimmästä vaipasta?</w:t>
      </w:r>
    </w:p>
    <w:p>
      <w:r>
        <w:rPr>
          <w:b/>
        </w:rPr>
        <w:t xml:space="preserve">Tulos</w:t>
      </w:r>
    </w:p>
    <w:p>
      <w:r>
        <w:t xml:space="preserve">troposfääri</w:t>
      </w:r>
    </w:p>
    <w:p>
      <w:r>
        <w:rPr>
          <w:b/>
        </w:rPr>
        <w:t xml:space="preserve">Tulos</w:t>
      </w:r>
    </w:p>
    <w:p>
      <w:r>
        <w:t xml:space="preserve">termosfääri</w:t>
      </w:r>
    </w:p>
    <w:p>
      <w:r>
        <w:rPr>
          <w:b/>
        </w:rPr>
        <w:t xml:space="preserve">Tulos</w:t>
      </w:r>
    </w:p>
    <w:p>
      <w:r>
        <w:t xml:space="preserve">ilmapiiri</w:t>
      </w:r>
    </w:p>
    <w:p>
      <w:r>
        <w:rPr>
          <w:b/>
        </w:rPr>
        <w:t xml:space="preserve">Esimerkki 8.79</w:t>
      </w:r>
    </w:p>
    <w:p>
      <w:r>
        <w:t xml:space="preserve">Minkälainen lisääntymismenetelmä on fissio, jota eräät planarialaiset käyttävät?</w:t>
      </w:r>
    </w:p>
    <w:p>
      <w:r>
        <w:rPr>
          <w:b/>
        </w:rPr>
        <w:t xml:space="preserve">Tulos</w:t>
      </w:r>
    </w:p>
    <w:p>
      <w:r>
        <w:t xml:space="preserve">kutu</w:t>
      </w:r>
    </w:p>
    <w:p>
      <w:r>
        <w:rPr>
          <w:b/>
        </w:rPr>
        <w:t xml:space="preserve">Tulos</w:t>
      </w:r>
    </w:p>
    <w:p>
      <w:r>
        <w:t xml:space="preserve">seksuaalinen</w:t>
      </w:r>
    </w:p>
    <w:p>
      <w:r>
        <w:rPr>
          <w:b/>
        </w:rPr>
        <w:t xml:space="preserve">Tulos</w:t>
      </w:r>
    </w:p>
    <w:p>
      <w:r>
        <w:t xml:space="preserve">levitys</w:t>
      </w:r>
    </w:p>
    <w:p>
      <w:r>
        <w:rPr>
          <w:b/>
        </w:rPr>
        <w:t xml:space="preserve">Esimerkki 8.80</w:t>
      </w:r>
    </w:p>
    <w:p>
      <w:r>
        <w:t xml:space="preserve">Minkälaista energiaa kemiallinen reaktio tarvitsee käynnistääkseen, kutsutaan energiaksi?</w:t>
      </w:r>
    </w:p>
    <w:p>
      <w:r>
        <w:rPr>
          <w:b/>
        </w:rPr>
        <w:t xml:space="preserve">Tulos</w:t>
      </w:r>
    </w:p>
    <w:p>
      <w:r>
        <w:t xml:space="preserve">toiminto</w:t>
      </w:r>
    </w:p>
    <w:p>
      <w:r>
        <w:rPr>
          <w:b/>
        </w:rPr>
        <w:t xml:space="preserve">Tulos</w:t>
      </w:r>
    </w:p>
    <w:p>
      <w:r>
        <w:t xml:space="preserve">johtuminen</w:t>
      </w:r>
    </w:p>
    <w:p>
      <w:r>
        <w:rPr>
          <w:b/>
        </w:rPr>
        <w:t xml:space="preserve">Tulos</w:t>
      </w:r>
    </w:p>
    <w:p>
      <w:r>
        <w:t xml:space="preserve">fuusio</w:t>
      </w:r>
    </w:p>
    <w:p>
      <w:r>
        <w:rPr>
          <w:b/>
        </w:rPr>
        <w:t xml:space="preserve">Esimerkki 8.81</w:t>
      </w:r>
    </w:p>
    <w:p>
      <w:r>
        <w:t xml:space="preserve">Mitä tapahtuu, kun kuuma magma muuttaa kosketuksissaan olevaa kiveä?</w:t>
      </w:r>
    </w:p>
    <w:p>
      <w:r>
        <w:rPr>
          <w:b/>
        </w:rPr>
        <w:t xml:space="preserve">Tulos</w:t>
      </w:r>
    </w:p>
    <w:p>
      <w:r>
        <w:t xml:space="preserve">olemassaolo metamorfoosi</w:t>
      </w:r>
    </w:p>
    <w:p>
      <w:r>
        <w:rPr>
          <w:b/>
        </w:rPr>
        <w:t xml:space="preserve">Tulos</w:t>
      </w:r>
    </w:p>
    <w:p>
      <w:r>
        <w:t xml:space="preserve">muodon metamorfoosi</w:t>
      </w:r>
    </w:p>
    <w:p>
      <w:r>
        <w:rPr>
          <w:b/>
        </w:rPr>
        <w:t xml:space="preserve">Tulos</w:t>
      </w:r>
    </w:p>
    <w:p>
      <w:r>
        <w:t xml:space="preserve">muuttuva metamorfoosi</w:t>
      </w:r>
    </w:p>
    <w:p>
      <w:r>
        <w:rPr>
          <w:b/>
        </w:rPr>
        <w:t xml:space="preserve">Esimerkki 8.82</w:t>
      </w:r>
    </w:p>
    <w:p>
      <w:r>
        <w:t xml:space="preserve">Mitä subatomisia hiukkasia redox-reaktio järjestää uudelleen?</w:t>
      </w:r>
    </w:p>
    <w:p>
      <w:r>
        <w:rPr>
          <w:b/>
        </w:rPr>
        <w:t xml:space="preserve">Tulos</w:t>
      </w:r>
    </w:p>
    <w:p>
      <w:r>
        <w:t xml:space="preserve">neutronit</w:t>
      </w:r>
    </w:p>
    <w:p>
      <w:r>
        <w:rPr>
          <w:b/>
        </w:rPr>
        <w:t xml:space="preserve">Tulos</w:t>
      </w:r>
    </w:p>
    <w:p>
      <w:r>
        <w:t xml:space="preserve">vesimolekyylit</w:t>
      </w:r>
    </w:p>
    <w:p>
      <w:r>
        <w:rPr>
          <w:b/>
        </w:rPr>
        <w:t xml:space="preserve">Tulos</w:t>
      </w:r>
    </w:p>
    <w:p>
      <w:r>
        <w:t xml:space="preserve">protonit</w:t>
      </w:r>
    </w:p>
    <w:p>
      <w:r>
        <w:rPr>
          <w:b/>
        </w:rPr>
        <w:t xml:space="preserve">Esimerkki 8.83</w:t>
      </w:r>
    </w:p>
    <w:p>
      <w:r>
        <w:t xml:space="preserve">Mikä estää geenien tyrmäyksen?</w:t>
      </w:r>
    </w:p>
    <w:p>
      <w:r>
        <w:rPr>
          <w:b/>
        </w:rPr>
        <w:t xml:space="preserve">Tulos</w:t>
      </w:r>
    </w:p>
    <w:p>
      <w:r>
        <w:t xml:space="preserve">geneettiset näkökohdat</w:t>
      </w:r>
    </w:p>
    <w:p>
      <w:r>
        <w:rPr>
          <w:b/>
        </w:rPr>
        <w:t xml:space="preserve">Tulos</w:t>
      </w:r>
    </w:p>
    <w:p>
      <w:r>
        <w:t xml:space="preserve">ammatilliset näkökohdat</w:t>
      </w:r>
    </w:p>
    <w:p>
      <w:r>
        <w:rPr>
          <w:b/>
        </w:rPr>
        <w:t xml:space="preserve">Tulos</w:t>
      </w:r>
    </w:p>
    <w:p>
      <w:r>
        <w:t xml:space="preserve">moraaliset näkökohdat</w:t>
      </w:r>
    </w:p>
    <w:p>
      <w:r>
        <w:rPr>
          <w:b/>
        </w:rPr>
        <w:t xml:space="preserve">Esimerkki 8.84</w:t>
      </w:r>
    </w:p>
    <w:p>
      <w:r>
        <w:t xml:space="preserve">Mikä yhdistyy sateen kanssa muodostaen happosadetta?</w:t>
      </w:r>
    </w:p>
    <w:p>
      <w:r>
        <w:rPr>
          <w:b/>
        </w:rPr>
        <w:t xml:space="preserve">Tulos</w:t>
      </w:r>
    </w:p>
    <w:p>
      <w:r>
        <w:t xml:space="preserve">imu ja rikin oksidit</w:t>
      </w:r>
    </w:p>
    <w:p>
      <w:r>
        <w:rPr>
          <w:b/>
        </w:rPr>
        <w:t xml:space="preserve">Tulos</w:t>
      </w:r>
    </w:p>
    <w:p>
      <w:r>
        <w:t xml:space="preserve">komposti ja rikin oksidit</w:t>
      </w:r>
    </w:p>
    <w:p>
      <w:r>
        <w:rPr>
          <w:b/>
        </w:rPr>
        <w:t xml:space="preserve">Tulos</w:t>
      </w:r>
    </w:p>
    <w:p>
      <w:r>
        <w:t xml:space="preserve">hiilidioksidi ja rikin oksidit</w:t>
      </w:r>
    </w:p>
    <w:p>
      <w:r>
        <w:rPr>
          <w:b/>
        </w:rPr>
        <w:t xml:space="preserve">Esimerkki 8.85</w:t>
      </w:r>
    </w:p>
    <w:p>
      <w:r>
        <w:t xml:space="preserve">Nisäkkäiden elimistön kaksi päätyyppiä fagosytoivia soluja ovat neutrofiilit ja mitkä muut?</w:t>
      </w:r>
    </w:p>
    <w:p>
      <w:r>
        <w:rPr>
          <w:b/>
        </w:rPr>
        <w:t xml:space="preserve">Tulos</w:t>
      </w:r>
    </w:p>
    <w:p>
      <w:r>
        <w:t xml:space="preserve">histonit</w:t>
      </w:r>
    </w:p>
    <w:p>
      <w:r>
        <w:rPr>
          <w:b/>
        </w:rPr>
        <w:t xml:space="preserve">Tulos</w:t>
      </w:r>
    </w:p>
    <w:p>
      <w:r>
        <w:t xml:space="preserve">leukosyytit</w:t>
      </w:r>
    </w:p>
    <w:p>
      <w:r>
        <w:rPr>
          <w:b/>
        </w:rPr>
        <w:t xml:space="preserve">Tulos</w:t>
      </w:r>
    </w:p>
    <w:p>
      <w:r>
        <w:t xml:space="preserve">eukaryootit</w:t>
      </w:r>
    </w:p>
    <w:p>
      <w:r>
        <w:rPr>
          <w:b/>
        </w:rPr>
        <w:t xml:space="preserve">Esimerkki 8.86</w:t>
      </w:r>
    </w:p>
    <w:p>
      <w:r>
        <w:t xml:space="preserve">Millainen prosessi tuottaa tieteessä todisteita, jotka auttavat vastaamaan kysymyksiin ja ratkaisemaan ongelmia?</w:t>
      </w:r>
    </w:p>
    <w:p>
      <w:r>
        <w:rPr>
          <w:b/>
        </w:rPr>
        <w:t xml:space="preserve">Tulos</w:t>
      </w:r>
    </w:p>
    <w:p>
      <w:r>
        <w:t xml:space="preserve">tiedot</w:t>
      </w:r>
    </w:p>
    <w:p>
      <w:r>
        <w:rPr>
          <w:b/>
        </w:rPr>
        <w:t xml:space="preserve">Tulos</w:t>
      </w:r>
    </w:p>
    <w:p>
      <w:r>
        <w:t xml:space="preserve">manipulointi</w:t>
      </w:r>
    </w:p>
    <w:p>
      <w:r>
        <w:rPr>
          <w:b/>
        </w:rPr>
        <w:t xml:space="preserve">Tulos</w:t>
      </w:r>
    </w:p>
    <w:p>
      <w:r>
        <w:t xml:space="preserve">ripustus</w:t>
      </w:r>
    </w:p>
    <w:p>
      <w:r>
        <w:rPr>
          <w:b/>
        </w:rPr>
        <w:t xml:space="preserve">Esimerkki 8.87</w:t>
      </w:r>
    </w:p>
    <w:p>
      <w:r>
        <w:t xml:space="preserve">Mikä on kahden tekijän vertailu populaation sisällä?</w:t>
      </w:r>
    </w:p>
    <w:p>
      <w:r>
        <w:rPr>
          <w:b/>
        </w:rPr>
        <w:t xml:space="preserve">Tulos</w:t>
      </w:r>
    </w:p>
    <w:p>
      <w:r>
        <w:t xml:space="preserve">muuttuja</w:t>
      </w:r>
    </w:p>
    <w:p>
      <w:r>
        <w:rPr>
          <w:b/>
        </w:rPr>
        <w:t xml:space="preserve">Tulos</w:t>
      </w:r>
    </w:p>
    <w:p>
      <w:r>
        <w:t xml:space="preserve">hypoteesi</w:t>
      </w:r>
    </w:p>
    <w:p>
      <w:r>
        <w:rPr>
          <w:b/>
        </w:rPr>
        <w:t xml:space="preserve">Tulos</w:t>
      </w:r>
    </w:p>
    <w:p>
      <w:r>
        <w:t xml:space="preserve">käyrä</w:t>
      </w:r>
    </w:p>
    <w:p>
      <w:r>
        <w:rPr>
          <w:b/>
        </w:rPr>
        <w:t xml:space="preserve">Esimerkki 8.88</w:t>
      </w:r>
    </w:p>
    <w:p>
      <w:r>
        <w:t xml:space="preserve">Kun spermatidit ovat muodostuneet, ne siirtyvät minne kypsyäkseen siittiöiksi?</w:t>
      </w:r>
    </w:p>
    <w:p>
      <w:r>
        <w:rPr>
          <w:b/>
        </w:rPr>
        <w:t xml:space="preserve">Tulos</w:t>
      </w:r>
    </w:p>
    <w:p>
      <w:r>
        <w:t xml:space="preserve">eturauhaseen</w:t>
      </w:r>
    </w:p>
    <w:p>
      <w:r>
        <w:rPr>
          <w:b/>
        </w:rPr>
        <w:t xml:space="preserve">Tulos</w:t>
      </w:r>
    </w:p>
    <w:p>
      <w:r>
        <w:t xml:space="preserve">Volarisiin</w:t>
      </w:r>
    </w:p>
    <w:p>
      <w:r>
        <w:rPr>
          <w:b/>
        </w:rPr>
        <w:t xml:space="preserve">Tulos</w:t>
      </w:r>
    </w:p>
    <w:p>
      <w:r>
        <w:t xml:space="preserve">vans deferenssiin</w:t>
      </w:r>
    </w:p>
    <w:p>
      <w:r>
        <w:rPr>
          <w:b/>
        </w:rPr>
        <w:t xml:space="preserve">Esimerkki 8.89</w:t>
      </w:r>
    </w:p>
    <w:p>
      <w:r>
        <w:t xml:space="preserve">Vesivoima valjastaa minkä energian?</w:t>
      </w:r>
    </w:p>
    <w:p>
      <w:r>
        <w:rPr>
          <w:b/>
        </w:rPr>
        <w:t xml:space="preserve">Tulos</w:t>
      </w:r>
    </w:p>
    <w:p>
      <w:r>
        <w:t xml:space="preserve">sää</w:t>
      </w:r>
    </w:p>
    <w:p>
      <w:r>
        <w:rPr>
          <w:b/>
        </w:rPr>
        <w:t xml:space="preserve">Tulos</w:t>
      </w:r>
    </w:p>
    <w:p>
      <w:r>
        <w:t xml:space="preserve">lämpö</w:t>
      </w:r>
    </w:p>
    <w:p>
      <w:r>
        <w:rPr>
          <w:b/>
        </w:rPr>
        <w:t xml:space="preserve">Tulos</w:t>
      </w:r>
    </w:p>
    <w:p>
      <w:r>
        <w:t xml:space="preserve">ilma</w:t>
      </w:r>
    </w:p>
    <w:p>
      <w:r>
        <w:rPr>
          <w:b/>
        </w:rPr>
        <w:t xml:space="preserve">Esimerkki 8.90</w:t>
      </w:r>
    </w:p>
    <w:p>
      <w:r>
        <w:t xml:space="preserve">Mikä on termi symbioottiselle suhteelle, jossa loinen hyötyy ja isäntä kärsii?</w:t>
      </w:r>
    </w:p>
    <w:p>
      <w:r>
        <w:rPr>
          <w:b/>
        </w:rPr>
        <w:t xml:space="preserve">Tulos</w:t>
      </w:r>
    </w:p>
    <w:p>
      <w:r>
        <w:t xml:space="preserve">infektio</w:t>
      </w:r>
    </w:p>
    <w:p>
      <w:r>
        <w:rPr>
          <w:b/>
        </w:rPr>
        <w:t xml:space="preserve">Tulos</w:t>
      </w:r>
    </w:p>
    <w:p>
      <w:r>
        <w:t xml:space="preserve">vastavuoroisuus</w:t>
      </w:r>
    </w:p>
    <w:p>
      <w:r>
        <w:rPr>
          <w:b/>
        </w:rPr>
        <w:t xml:space="preserve">Tulos</w:t>
      </w:r>
    </w:p>
    <w:p>
      <w:r>
        <w:t xml:space="preserve">patologia</w:t>
      </w:r>
    </w:p>
    <w:p>
      <w:r>
        <w:rPr>
          <w:b/>
        </w:rPr>
        <w:t xml:space="preserve">Esimerkki 8.91</w:t>
      </w:r>
    </w:p>
    <w:p>
      <w:r>
        <w:t xml:space="preserve">Minkä kanssa alkeenit reagoivat muodostaen dihalideja?</w:t>
      </w:r>
    </w:p>
    <w:p>
      <w:r>
        <w:rPr>
          <w:b/>
        </w:rPr>
        <w:t xml:space="preserve">Tulos</w:t>
      </w:r>
    </w:p>
    <w:p>
      <w:r>
        <w:t xml:space="preserve">antioksidantit</w:t>
      </w:r>
    </w:p>
    <w:p>
      <w:r>
        <w:rPr>
          <w:b/>
        </w:rPr>
        <w:t xml:space="preserve">Tulos</w:t>
      </w:r>
    </w:p>
    <w:p>
      <w:r>
        <w:t xml:space="preserve">amiinit</w:t>
      </w:r>
    </w:p>
    <w:p>
      <w:r>
        <w:rPr>
          <w:b/>
        </w:rPr>
        <w:t xml:space="preserve">Tulos</w:t>
      </w:r>
    </w:p>
    <w:p>
      <w:r>
        <w:t xml:space="preserve">oksidit</w:t>
      </w:r>
    </w:p>
    <w:p>
      <w:r>
        <w:rPr>
          <w:b/>
        </w:rPr>
        <w:t xml:space="preserve">Esimerkki 8.92</w:t>
      </w:r>
    </w:p>
    <w:p>
      <w:r>
        <w:t xml:space="preserve">Minkä tyyppisessä kaksoissidoksessa on sigmasidos ja piisidos?</w:t>
      </w:r>
    </w:p>
    <w:p>
      <w:r>
        <w:rPr>
          <w:b/>
        </w:rPr>
        <w:t xml:space="preserve">Tulos</w:t>
      </w:r>
    </w:p>
    <w:p>
      <w:r>
        <w:t xml:space="preserve">dioksidi - happi - sidos</w:t>
      </w:r>
    </w:p>
    <w:p>
      <w:r>
        <w:rPr>
          <w:b/>
        </w:rPr>
        <w:t xml:space="preserve">Tulos</w:t>
      </w:r>
    </w:p>
    <w:p>
      <w:r>
        <w:t xml:space="preserve">Kovalenttiset sidokset</w:t>
      </w:r>
    </w:p>
    <w:p>
      <w:r>
        <w:rPr>
          <w:b/>
        </w:rPr>
        <w:t xml:space="preserve">Tulos</w:t>
      </w:r>
    </w:p>
    <w:p>
      <w:r>
        <w:t xml:space="preserve">natrium - happisidos</w:t>
      </w:r>
    </w:p>
    <w:p>
      <w:r>
        <w:rPr>
          <w:b/>
        </w:rPr>
        <w:t xml:space="preserve">Esimerkki 8.93</w:t>
      </w:r>
    </w:p>
    <w:p>
      <w:r>
        <w:t xml:space="preserve">Pussieläinten alkio saa ravintonsa kohdun sisällä keltarauhasesta peräisin olevalla ravinnolla eikä minkä kautta?</w:t>
      </w:r>
    </w:p>
    <w:p>
      <w:r>
        <w:rPr>
          <w:b/>
        </w:rPr>
        <w:t xml:space="preserve">Tulos</w:t>
      </w:r>
    </w:p>
    <w:p>
      <w:r>
        <w:t xml:space="preserve">vatsa</w:t>
      </w:r>
    </w:p>
    <w:p>
      <w:r>
        <w:rPr>
          <w:b/>
        </w:rPr>
        <w:t xml:space="preserve">Tulos</w:t>
      </w:r>
    </w:p>
    <w:p>
      <w:r>
        <w:t xml:space="preserve">munasolu</w:t>
      </w:r>
    </w:p>
    <w:p>
      <w:r>
        <w:rPr>
          <w:b/>
        </w:rPr>
        <w:t xml:space="preserve">Tulos</w:t>
      </w:r>
    </w:p>
    <w:p>
      <w:r>
        <w:t xml:space="preserve">napanuora</w:t>
      </w:r>
    </w:p>
    <w:p>
      <w:r>
        <w:rPr>
          <w:b/>
        </w:rPr>
        <w:t xml:space="preserve">Esimerkki 8.94</w:t>
      </w:r>
    </w:p>
    <w:p>
      <w:r>
        <w:t xml:space="preserve">Mikä muotoilee, tukee ja suojaa solua?</w:t>
      </w:r>
    </w:p>
    <w:p>
      <w:r>
        <w:rPr>
          <w:b/>
        </w:rPr>
        <w:t xml:space="preserve">Tulos</w:t>
      </w:r>
    </w:p>
    <w:p>
      <w:r>
        <w:t xml:space="preserve">epiteeli</w:t>
      </w:r>
    </w:p>
    <w:p>
      <w:r>
        <w:rPr>
          <w:b/>
        </w:rPr>
        <w:t xml:space="preserve">Tulos</w:t>
      </w:r>
    </w:p>
    <w:p>
      <w:r>
        <w:t xml:space="preserve">mesoteeli</w:t>
      </w:r>
    </w:p>
    <w:p>
      <w:r>
        <w:rPr>
          <w:b/>
        </w:rPr>
        <w:t xml:space="preserve">Tulos</w:t>
      </w:r>
    </w:p>
    <w:p>
      <w:r>
        <w:t xml:space="preserve">kloroplasti</w:t>
      </w:r>
    </w:p>
    <w:p>
      <w:r>
        <w:rPr>
          <w:b/>
        </w:rPr>
        <w:t xml:space="preserve">Esimerkki 8.95</w:t>
      </w:r>
    </w:p>
    <w:p>
      <w:r>
        <w:t xml:space="preserve">Mikä on elimistön toinen puolustuslinja taudinaiheuttajia vastaan?</w:t>
      </w:r>
    </w:p>
    <w:p>
      <w:r>
        <w:rPr>
          <w:b/>
        </w:rPr>
        <w:t xml:space="preserve">Tulos</w:t>
      </w:r>
    </w:p>
    <w:p>
      <w:r>
        <w:t xml:space="preserve">reaktio</w:t>
      </w:r>
    </w:p>
    <w:p>
      <w:r>
        <w:rPr>
          <w:b/>
        </w:rPr>
        <w:t xml:space="preserve">Tulos</w:t>
      </w:r>
    </w:p>
    <w:p>
      <w:r>
        <w:t xml:space="preserve">ahdistus</w:t>
      </w:r>
    </w:p>
    <w:p>
      <w:r>
        <w:rPr>
          <w:b/>
        </w:rPr>
        <w:t xml:space="preserve">Tulos</w:t>
      </w:r>
    </w:p>
    <w:p>
      <w:r>
        <w:t xml:space="preserve">veri</w:t>
      </w:r>
    </w:p>
    <w:p>
      <w:r>
        <w:rPr>
          <w:b/>
        </w:rPr>
        <w:t xml:space="preserve">Esimerkki 8.96</w:t>
      </w:r>
    </w:p>
    <w:p>
      <w:r>
        <w:t xml:space="preserve">Minkä värinen on elohopea(ii)oksidi?</w:t>
      </w:r>
    </w:p>
    <w:p>
      <w:r>
        <w:rPr>
          <w:b/>
        </w:rPr>
        <w:t xml:space="preserve">Tulos</w:t>
      </w:r>
    </w:p>
    <w:p>
      <w:r>
        <w:t xml:space="preserve">kupari</w:t>
      </w:r>
    </w:p>
    <w:p>
      <w:r>
        <w:rPr>
          <w:b/>
        </w:rPr>
        <w:t xml:space="preserve">Tulos</w:t>
      </w:r>
    </w:p>
    <w:p>
      <w:r>
        <w:t xml:space="preserve">sininen</w:t>
      </w:r>
    </w:p>
    <w:p>
      <w:r>
        <w:rPr>
          <w:b/>
        </w:rPr>
        <w:t xml:space="preserve">Tulos</w:t>
      </w:r>
    </w:p>
    <w:p>
      <w:r>
        <w:t xml:space="preserve">vihreä</w:t>
      </w:r>
    </w:p>
    <w:p>
      <w:r>
        <w:rPr>
          <w:b/>
        </w:rPr>
        <w:t xml:space="preserve">Esimerkki 8.97</w:t>
      </w:r>
    </w:p>
    <w:p>
      <w:r>
        <w:t xml:space="preserve">Mikä on liikettä vastustava voima?</w:t>
      </w:r>
    </w:p>
    <w:p>
      <w:r>
        <w:rPr>
          <w:b/>
        </w:rPr>
        <w:t xml:space="preserve">Tulos</w:t>
      </w:r>
    </w:p>
    <w:p>
      <w:r>
        <w:t xml:space="preserve">jännitys</w:t>
      </w:r>
    </w:p>
    <w:p>
      <w:r>
        <w:rPr>
          <w:b/>
        </w:rPr>
        <w:t xml:space="preserve">Tulos</w:t>
      </w:r>
    </w:p>
    <w:p>
      <w:r>
        <w:t xml:space="preserve">momentum</w:t>
      </w:r>
    </w:p>
    <w:p>
      <w:r>
        <w:rPr>
          <w:b/>
        </w:rPr>
        <w:t xml:space="preserve">Tulos</w:t>
      </w:r>
    </w:p>
    <w:p>
      <w:r>
        <w:t xml:space="preserve">työntövoima</w:t>
      </w:r>
    </w:p>
    <w:p>
      <w:r>
        <w:rPr>
          <w:b/>
        </w:rPr>
        <w:t xml:space="preserve">Esimerkki 8.98</w:t>
      </w:r>
    </w:p>
    <w:p>
      <w:r>
        <w:t xml:space="preserve">Mikä aivojen osa säätelee hormonitoimintaa?</w:t>
      </w:r>
    </w:p>
    <w:p>
      <w:r>
        <w:rPr>
          <w:b/>
        </w:rPr>
        <w:t xml:space="preserve">Tulos</w:t>
      </w:r>
    </w:p>
    <w:p>
      <w:r>
        <w:t xml:space="preserve">parietaalilohko</w:t>
      </w:r>
    </w:p>
    <w:p>
      <w:r>
        <w:rPr>
          <w:b/>
        </w:rPr>
        <w:t xml:space="preserve">Tulos</w:t>
      </w:r>
    </w:p>
    <w:p>
      <w:r>
        <w:t xml:space="preserve">hippokampus</w:t>
      </w:r>
    </w:p>
    <w:p>
      <w:r>
        <w:rPr>
          <w:b/>
        </w:rPr>
        <w:t xml:space="preserve">Tulos</w:t>
      </w:r>
    </w:p>
    <w:p>
      <w:r>
        <w:t xml:space="preserve">otsalohko</w:t>
      </w:r>
    </w:p>
    <w:p>
      <w:r>
        <w:rPr>
          <w:b/>
        </w:rPr>
        <w:t xml:space="preserve">Esimerkki 8.99</w:t>
      </w:r>
    </w:p>
    <w:p>
      <w:r>
        <w:t xml:space="preserve">Mitkä ovat sähköpiireihin sijoitetut laitteet, joihin voi kertyä varausta, jotka varastoivat energiaa ladattuina ja luovuttavat sitä purkautuessaan?</w:t>
      </w:r>
    </w:p>
    <w:p>
      <w:r>
        <w:rPr>
          <w:b/>
        </w:rPr>
        <w:t xml:space="preserve">Tulos</w:t>
      </w:r>
    </w:p>
    <w:p>
      <w:r>
        <w:t xml:space="preserve">vastukset</w:t>
      </w:r>
    </w:p>
    <w:p>
      <w:r>
        <w:rPr>
          <w:b/>
        </w:rPr>
        <w:t xml:space="preserve">Tulos</w:t>
      </w:r>
    </w:p>
    <w:p>
      <w:r>
        <w:t xml:space="preserve">antennit</w:t>
      </w:r>
    </w:p>
    <w:p>
      <w:r>
        <w:rPr>
          <w:b/>
        </w:rPr>
        <w:t xml:space="preserve">Tulos</w:t>
      </w:r>
    </w:p>
    <w:p>
      <w:r>
        <w:t xml:space="preserve">generaattorit</w:t>
      </w:r>
    </w:p>
    <w:p>
      <w:r>
        <w:rPr>
          <w:b/>
        </w:rPr>
        <w:t xml:space="preserve">Esimerkki 8.100</w:t>
      </w:r>
    </w:p>
    <w:p>
      <w:r>
        <w:t xml:space="preserve">Eläimet, jotka molttaavat luurankonsa, kuuluvat mihinkä klaaniin?</w:t>
      </w:r>
    </w:p>
    <w:p>
      <w:r>
        <w:rPr>
          <w:b/>
        </w:rPr>
        <w:t xml:space="preserve">Tulos</w:t>
      </w:r>
    </w:p>
    <w:p>
      <w:r>
        <w:t xml:space="preserve">protistit</w:t>
      </w:r>
    </w:p>
    <w:p>
      <w:r>
        <w:rPr>
          <w:b/>
        </w:rPr>
        <w:t xml:space="preserve">Tulos</w:t>
      </w:r>
    </w:p>
    <w:p>
      <w:r>
        <w:t xml:space="preserve">spirogyra</w:t>
      </w:r>
    </w:p>
    <w:p>
      <w:r>
        <w:rPr>
          <w:b/>
        </w:rPr>
        <w:t xml:space="preserve">Tulos</w:t>
      </w:r>
    </w:p>
    <w:p>
      <w:r>
        <w:t xml:space="preserve">trichina</w:t>
      </w:r>
    </w:p>
    <w:p>
      <w:r>
        <w:rPr>
          <w:b/>
        </w:rPr>
        <w:t xml:space="preserve">Esimerkki 8.101</w:t>
      </w:r>
    </w:p>
    <w:p>
      <w:r>
        <w:t xml:space="preserve">Selkärankaisia on noin 50 000 lajia, ja ne luokitellaan kuinka moneen eri luokkaan?</w:t>
      </w:r>
    </w:p>
    <w:p>
      <w:r>
        <w:rPr>
          <w:b/>
        </w:rPr>
        <w:t xml:space="preserve">Tulos</w:t>
      </w:r>
    </w:p>
    <w:p>
      <w:r>
        <w:t xml:space="preserve">neljä</w:t>
      </w:r>
    </w:p>
    <w:p>
      <w:r>
        <w:rPr>
          <w:b/>
        </w:rPr>
        <w:t xml:space="preserve">Tulos</w:t>
      </w:r>
    </w:p>
    <w:p>
      <w:r>
        <w:t xml:space="preserve">kymmenen</w:t>
      </w:r>
    </w:p>
    <w:p>
      <w:r>
        <w:rPr>
          <w:b/>
        </w:rPr>
        <w:t xml:space="preserve">Tulos</w:t>
      </w:r>
    </w:p>
    <w:p>
      <w:r>
        <w:t xml:space="preserve">kolme</w:t>
      </w:r>
    </w:p>
    <w:p>
      <w:r>
        <w:rPr>
          <w:b/>
        </w:rPr>
        <w:t xml:space="preserve">Esimerkki 8.102</w:t>
      </w:r>
    </w:p>
    <w:p>
      <w:r>
        <w:t xml:space="preserve">Fysiikassa _______ määritellään kappaleen hiukkasten keskimääräiseksi liike-energiaksi?</w:t>
      </w:r>
    </w:p>
    <w:p>
      <w:r>
        <w:rPr>
          <w:b/>
        </w:rPr>
        <w:t xml:space="preserve">Tulos</w:t>
      </w:r>
    </w:p>
    <w:p>
      <w:r>
        <w:t xml:space="preserve">ilmasto</w:t>
      </w:r>
    </w:p>
    <w:p>
      <w:r>
        <w:rPr>
          <w:b/>
        </w:rPr>
        <w:t xml:space="preserve">Tulos</w:t>
      </w:r>
    </w:p>
    <w:p>
      <w:r>
        <w:t xml:space="preserve">potentiaalinen energia</w:t>
      </w:r>
    </w:p>
    <w:p>
      <w:r>
        <w:rPr>
          <w:b/>
        </w:rPr>
        <w:t xml:space="preserve">Tulos</w:t>
      </w:r>
    </w:p>
    <w:p>
      <w:r>
        <w:t xml:space="preserve">lämpö</w:t>
      </w:r>
    </w:p>
    <w:p>
      <w:r>
        <w:rPr>
          <w:b/>
        </w:rPr>
        <w:t xml:space="preserve">Esimerkki 8.103</w:t>
      </w:r>
    </w:p>
    <w:p>
      <w:r>
        <w:t xml:space="preserve">Millaisia järviä muodostuu, kun tulivuorenpurkaukset luovat massiivisia reikiä, jotka täyttyvät vedellä?</w:t>
      </w:r>
    </w:p>
    <w:p>
      <w:r>
        <w:rPr>
          <w:b/>
        </w:rPr>
        <w:t xml:space="preserve">Tulos</w:t>
      </w:r>
    </w:p>
    <w:p>
      <w:r>
        <w:t xml:space="preserve">purkauskulhot</w:t>
      </w:r>
    </w:p>
    <w:p>
      <w:r>
        <w:rPr>
          <w:b/>
        </w:rPr>
        <w:t xml:space="preserve">Tulos</w:t>
      </w:r>
    </w:p>
    <w:p>
      <w:r>
        <w:t xml:space="preserve">vulkaaniset onkalot</w:t>
      </w:r>
    </w:p>
    <w:p>
      <w:r>
        <w:rPr>
          <w:b/>
        </w:rPr>
        <w:t xml:space="preserve">Tulos</w:t>
      </w:r>
    </w:p>
    <w:p>
      <w:r>
        <w:t xml:space="preserve">laava järvet</w:t>
      </w:r>
    </w:p>
    <w:p>
      <w:r>
        <w:rPr>
          <w:b/>
        </w:rPr>
        <w:t xml:space="preserve">Esimerkki 8.104</w:t>
      </w:r>
    </w:p>
    <w:p>
      <w:r>
        <w:t xml:space="preserve">Mikä on auringosta peräisin olevan energian nimi?</w:t>
      </w:r>
    </w:p>
    <w:p>
      <w:r>
        <w:rPr>
          <w:b/>
        </w:rPr>
        <w:t xml:space="preserve">Tulos</w:t>
      </w:r>
    </w:p>
    <w:p>
      <w:r>
        <w:t xml:space="preserve">potentiaalinen energia</w:t>
      </w:r>
    </w:p>
    <w:p>
      <w:r>
        <w:rPr>
          <w:b/>
        </w:rPr>
        <w:t xml:space="preserve">Tulos</w:t>
      </w:r>
    </w:p>
    <w:p>
      <w:r>
        <w:t xml:space="preserve">termodynaaminen energia</w:t>
      </w:r>
    </w:p>
    <w:p>
      <w:r>
        <w:rPr>
          <w:b/>
        </w:rPr>
        <w:t xml:space="preserve">Tulos</w:t>
      </w:r>
    </w:p>
    <w:p>
      <w:r>
        <w:t xml:space="preserve">liike-energia</w:t>
      </w:r>
    </w:p>
    <w:p>
      <w:r>
        <w:rPr>
          <w:b/>
        </w:rPr>
        <w:t xml:space="preserve">Esimerkki 8.105</w:t>
      </w:r>
    </w:p>
    <w:p>
      <w:r>
        <w:t xml:space="preserve">Mikä on termi molempia osapuolia hyödyttävälle suhteelle, jossa yksi organismi elää toisen sisällä?</w:t>
      </w:r>
    </w:p>
    <w:p>
      <w:r>
        <w:rPr>
          <w:b/>
        </w:rPr>
        <w:t xml:space="preserve">Tulos</w:t>
      </w:r>
    </w:p>
    <w:p>
      <w:r>
        <w:t xml:space="preserve">loinen</w:t>
      </w:r>
    </w:p>
    <w:p>
      <w:r>
        <w:rPr>
          <w:b/>
        </w:rPr>
        <w:t xml:space="preserve">Tulos</w:t>
      </w:r>
    </w:p>
    <w:p>
      <w:r>
        <w:t xml:space="preserve">symbioosi</w:t>
      </w:r>
    </w:p>
    <w:p>
      <w:r>
        <w:rPr>
          <w:b/>
        </w:rPr>
        <w:t xml:space="preserve">Tulos</w:t>
      </w:r>
    </w:p>
    <w:p>
      <w:r>
        <w:t xml:space="preserve">parthenogeneesi</w:t>
      </w:r>
    </w:p>
    <w:p>
      <w:r>
        <w:rPr>
          <w:b/>
        </w:rPr>
        <w:t xml:space="preserve">Esimerkki 8.106</w:t>
      </w:r>
    </w:p>
    <w:p>
      <w:r>
        <w:t xml:space="preserve">Lähes kaikki mitä rakennetaan vain 20 yhteisen aminohapon joukosta?</w:t>
      </w:r>
    </w:p>
    <w:p>
      <w:r>
        <w:rPr>
          <w:b/>
        </w:rPr>
        <w:t xml:space="preserve">Tulos</w:t>
      </w:r>
    </w:p>
    <w:p>
      <w:r>
        <w:t xml:space="preserve">keinotekoiset proteiinit</w:t>
      </w:r>
    </w:p>
    <w:p>
      <w:r>
        <w:rPr>
          <w:b/>
        </w:rPr>
        <w:t xml:space="preserve">Tulos</w:t>
      </w:r>
    </w:p>
    <w:p>
      <w:r>
        <w:t xml:space="preserve">nisäkkäiden proteiinit</w:t>
      </w:r>
    </w:p>
    <w:p>
      <w:r>
        <w:rPr>
          <w:b/>
        </w:rPr>
        <w:t xml:space="preserve">Tulos</w:t>
      </w:r>
    </w:p>
    <w:p>
      <w:r>
        <w:t xml:space="preserve">monimutkaiset proteiinit</w:t>
      </w:r>
    </w:p>
    <w:p>
      <w:r>
        <w:rPr>
          <w:b/>
        </w:rPr>
        <w:t xml:space="preserve">Esimerkki 8.107</w:t>
      </w:r>
    </w:p>
    <w:p>
      <w:r>
        <w:t xml:space="preserve">Ioneja muodostuu, kun atomit saavat tai menettävät mitä?</w:t>
      </w:r>
    </w:p>
    <w:p>
      <w:r>
        <w:rPr>
          <w:b/>
        </w:rPr>
        <w:t xml:space="preserve">Tulos</w:t>
      </w:r>
    </w:p>
    <w:p>
      <w:r>
        <w:t xml:space="preserve">massa</w:t>
      </w:r>
    </w:p>
    <w:p>
      <w:r>
        <w:rPr>
          <w:b/>
        </w:rPr>
        <w:t xml:space="preserve">Tulos</w:t>
      </w:r>
    </w:p>
    <w:p>
      <w:r>
        <w:t xml:space="preserve">protonit</w:t>
      </w:r>
    </w:p>
    <w:p>
      <w:r>
        <w:rPr>
          <w:b/>
        </w:rPr>
        <w:t xml:space="preserve">Tulos</w:t>
      </w:r>
    </w:p>
    <w:p>
      <w:r>
        <w:t xml:space="preserve">neutronit</w:t>
      </w:r>
    </w:p>
    <w:p>
      <w:r>
        <w:rPr>
          <w:b/>
        </w:rPr>
        <w:t xml:space="preserve">Esimerkki 8.108</w:t>
      </w:r>
    </w:p>
    <w:p>
      <w:r>
        <w:t xml:space="preserve">Keuhkolaajentuma on krooninen sairaus, joka johtuu minkä kudoksen hajoamisesta?</w:t>
      </w:r>
    </w:p>
    <w:p>
      <w:r>
        <w:rPr>
          <w:b/>
        </w:rPr>
        <w:t xml:space="preserve">Tulos</w:t>
      </w:r>
    </w:p>
    <w:p>
      <w:r>
        <w:t xml:space="preserve">sydän</w:t>
      </w:r>
    </w:p>
    <w:p>
      <w:r>
        <w:rPr>
          <w:b/>
        </w:rPr>
        <w:t xml:space="preserve">Tulos</w:t>
      </w:r>
    </w:p>
    <w:p>
      <w:r>
        <w:t xml:space="preserve">maksa</w:t>
      </w:r>
    </w:p>
    <w:p>
      <w:r>
        <w:rPr>
          <w:b/>
        </w:rPr>
        <w:t xml:space="preserve">Tulos</w:t>
      </w:r>
    </w:p>
    <w:p>
      <w:r>
        <w:t xml:space="preserve">aivot</w:t>
      </w:r>
    </w:p>
    <w:p>
      <w:r>
        <w:rPr>
          <w:b/>
        </w:rPr>
        <w:t xml:space="preserve">Esimerkki 8.109</w:t>
      </w:r>
    </w:p>
    <w:p>
      <w:r>
        <w:t xml:space="preserve">Mikä on aerobisen hengityksen viimeinen vaihe, jossa Krebsin syklin energia siirretään atp:ksi?</w:t>
      </w:r>
    </w:p>
    <w:p>
      <w:r>
        <w:rPr>
          <w:b/>
        </w:rPr>
        <w:t xml:space="preserve">Tulos</w:t>
      </w:r>
    </w:p>
    <w:p>
      <w:r>
        <w:t xml:space="preserve">glykolyysi</w:t>
      </w:r>
    </w:p>
    <w:p>
      <w:r>
        <w:rPr>
          <w:b/>
        </w:rPr>
        <w:t xml:space="preserve">Tulos</w:t>
      </w:r>
    </w:p>
    <w:p>
      <w:r>
        <w:t xml:space="preserve">asetyyli-CoA</w:t>
      </w:r>
    </w:p>
    <w:p>
      <w:r>
        <w:rPr>
          <w:b/>
        </w:rPr>
        <w:t xml:space="preserve">Tulos</w:t>
      </w:r>
    </w:p>
    <w:p>
      <w:r>
        <w:t xml:space="preserve">sytoplasman kuljetus</w:t>
      </w:r>
    </w:p>
    <w:p>
      <w:r>
        <w:rPr>
          <w:b/>
        </w:rPr>
        <w:t xml:space="preserve">Esimerkki 8.110</w:t>
      </w:r>
    </w:p>
    <w:p>
      <w:r>
        <w:t xml:space="preserve">Kasvi, joka muodostaa erityisiä kudoksia veden varastoimiseksi kuivassa ilmastossa, on esimerkki siitä, että kasvi kehittyy mitä?</w:t>
      </w:r>
    </w:p>
    <w:p>
      <w:r>
        <w:rPr>
          <w:b/>
        </w:rPr>
        <w:t xml:space="preserve">Tulos</w:t>
      </w:r>
    </w:p>
    <w:p>
      <w:r>
        <w:t xml:space="preserve">tietoisuus</w:t>
      </w:r>
    </w:p>
    <w:p>
      <w:r>
        <w:rPr>
          <w:b/>
        </w:rPr>
        <w:t xml:space="preserve">Tulos</w:t>
      </w:r>
    </w:p>
    <w:p>
      <w:r>
        <w:t xml:space="preserve">lisäykset</w:t>
      </w:r>
    </w:p>
    <w:p>
      <w:r>
        <w:rPr>
          <w:b/>
        </w:rPr>
        <w:t xml:space="preserve">Tulos</w:t>
      </w:r>
    </w:p>
    <w:p>
      <w:r>
        <w:t xml:space="preserve">eroavuus</w:t>
      </w:r>
    </w:p>
    <w:p>
      <w:r>
        <w:rPr>
          <w:b/>
        </w:rPr>
        <w:t xml:space="preserve">Esimerkki 8.111</w:t>
      </w:r>
    </w:p>
    <w:p>
      <w:r>
        <w:t xml:space="preserve">Missä elimissä kaasujen vaihto tapahtuu veren ja ilman välillä?</w:t>
      </w:r>
    </w:p>
    <w:p>
      <w:r>
        <w:rPr>
          <w:b/>
        </w:rPr>
        <w:t xml:space="preserve">Tulos</w:t>
      </w:r>
    </w:p>
    <w:p>
      <w:r>
        <w:t xml:space="preserve">maksa ja perna</w:t>
      </w:r>
    </w:p>
    <w:p>
      <w:r>
        <w:rPr>
          <w:b/>
        </w:rPr>
        <w:t xml:space="preserve">Tulos</w:t>
      </w:r>
    </w:p>
    <w:p>
      <w:r>
        <w:t xml:space="preserve">munuaiset</w:t>
      </w:r>
    </w:p>
    <w:p>
      <w:r>
        <w:rPr>
          <w:b/>
        </w:rPr>
        <w:t xml:space="preserve">Tulos</w:t>
      </w:r>
    </w:p>
    <w:p>
      <w:r>
        <w:t xml:space="preserve">ruokatorvi ja kurkunpää</w:t>
      </w:r>
    </w:p>
    <w:p>
      <w:r>
        <w:rPr>
          <w:b/>
        </w:rPr>
        <w:t xml:space="preserve">Esimerkki 8.112</w:t>
      </w:r>
    </w:p>
    <w:p>
      <w:r>
        <w:t xml:space="preserve">Hiivat ovat yksisoluisia sieniä. Niitä tunnetaan noin 1 000 lajia, mutta yleisin laji on saccharomyces cerevisiae, jota käytetään tässä?</w:t>
      </w:r>
    </w:p>
    <w:p>
      <w:r>
        <w:rPr>
          <w:b/>
        </w:rPr>
        <w:t xml:space="preserve">Tulos</w:t>
      </w:r>
    </w:p>
    <w:p>
      <w:r>
        <w:t xml:space="preserve">keksien valmistus</w:t>
      </w:r>
    </w:p>
    <w:p>
      <w:r>
        <w:rPr>
          <w:b/>
        </w:rPr>
        <w:t xml:space="preserve">Tulos</w:t>
      </w:r>
    </w:p>
    <w:p>
      <w:r>
        <w:t xml:space="preserve">kakun valmistus</w:t>
      </w:r>
    </w:p>
    <w:p>
      <w:r>
        <w:rPr>
          <w:b/>
        </w:rPr>
        <w:t xml:space="preserve">Tulos</w:t>
      </w:r>
    </w:p>
    <w:p>
      <w:r>
        <w:t xml:space="preserve">perunoiden valmistus</w:t>
      </w:r>
    </w:p>
    <w:p>
      <w:r>
        <w:rPr>
          <w:b/>
        </w:rPr>
        <w:t xml:space="preserve">Esimerkki 8.113</w:t>
      </w:r>
    </w:p>
    <w:p>
      <w:r>
        <w:t xml:space="preserve">Minkä hydrataatio tekee monista alkoholeista?</w:t>
      </w:r>
    </w:p>
    <w:p>
      <w:r>
        <w:rPr>
          <w:b/>
        </w:rPr>
        <w:t xml:space="preserve">Tulos</w:t>
      </w:r>
    </w:p>
    <w:p>
      <w:r>
        <w:t xml:space="preserve">lipidit</w:t>
      </w:r>
    </w:p>
    <w:p>
      <w:r>
        <w:rPr>
          <w:b/>
        </w:rPr>
        <w:t xml:space="preserve">Tulos</w:t>
      </w:r>
    </w:p>
    <w:p>
      <w:r>
        <w:t xml:space="preserve">maltaat</w:t>
      </w:r>
    </w:p>
    <w:p>
      <w:r>
        <w:rPr>
          <w:b/>
        </w:rPr>
        <w:t xml:space="preserve">Tulos</w:t>
      </w:r>
    </w:p>
    <w:p>
      <w:r>
        <w:t xml:space="preserve">entsyymit</w:t>
      </w:r>
    </w:p>
    <w:p>
      <w:r>
        <w:rPr>
          <w:b/>
        </w:rPr>
        <w:t xml:space="preserve">Esimerkki 8.114</w:t>
      </w:r>
    </w:p>
    <w:p>
      <w:r>
        <w:t xml:space="preserve">Maalla elävillä niveljalkaisilla on yleensä sisäpinnat, jotka ovat erikoistuneet mihin?</w:t>
      </w:r>
    </w:p>
    <w:p>
      <w:r>
        <w:rPr>
          <w:b/>
        </w:rPr>
        <w:t xml:space="preserve">Tulos</w:t>
      </w:r>
    </w:p>
    <w:p>
      <w:r>
        <w:t xml:space="preserve">vedenottokyky</w:t>
      </w:r>
    </w:p>
    <w:p>
      <w:r>
        <w:rPr>
          <w:b/>
        </w:rPr>
        <w:t xml:space="preserve">Tulos</w:t>
      </w:r>
    </w:p>
    <w:p>
      <w:r>
        <w:t xml:space="preserve">ruoan kerääminen</w:t>
      </w:r>
    </w:p>
    <w:p>
      <w:r>
        <w:rPr>
          <w:b/>
        </w:rPr>
        <w:t xml:space="preserve">Tulos</w:t>
      </w:r>
    </w:p>
    <w:p>
      <w:r>
        <w:t xml:space="preserve">suojaus</w:t>
      </w:r>
    </w:p>
    <w:p>
      <w:r>
        <w:rPr>
          <w:b/>
        </w:rPr>
        <w:t xml:space="preserve">Esimerkki 8.115</w:t>
      </w:r>
    </w:p>
    <w:p>
      <w:r>
        <w:t xml:space="preserve">Kasvien, sienten, bakteerien ja arkeologisten solujen soluilla on jokin sellainen ominaisuus, joka pitää ne jäykkinä, jota eläinsoluilla ei ole?</w:t>
      </w:r>
    </w:p>
    <w:p>
      <w:r>
        <w:rPr>
          <w:b/>
        </w:rPr>
        <w:t xml:space="preserve">Tulos</w:t>
      </w:r>
    </w:p>
    <w:p>
      <w:r>
        <w:t xml:space="preserve">sytoplasma</w:t>
      </w:r>
    </w:p>
    <w:p>
      <w:r>
        <w:rPr>
          <w:b/>
        </w:rPr>
        <w:t xml:space="preserve">Tulos</w:t>
      </w:r>
    </w:p>
    <w:p>
      <w:r>
        <w:t xml:space="preserve">solukalvo</w:t>
      </w:r>
    </w:p>
    <w:p>
      <w:r>
        <w:rPr>
          <w:b/>
        </w:rPr>
        <w:t xml:space="preserve">Tulos</w:t>
      </w:r>
    </w:p>
    <w:p>
      <w:r>
        <w:t xml:space="preserve">plastidit</w:t>
      </w:r>
    </w:p>
    <w:p>
      <w:r>
        <w:rPr>
          <w:b/>
        </w:rPr>
        <w:t xml:space="preserve">Esimerkki 8.116</w:t>
      </w:r>
    </w:p>
    <w:p>
      <w:r>
        <w:t xml:space="preserve">Millainen järjestelmä piikkinahkaisilla on?</w:t>
      </w:r>
    </w:p>
    <w:p>
      <w:r>
        <w:rPr>
          <w:b/>
        </w:rPr>
        <w:t xml:space="preserve">Tulos</w:t>
      </w:r>
    </w:p>
    <w:p>
      <w:r>
        <w:t xml:space="preserve">primitiivinen hengityselimistö</w:t>
      </w:r>
    </w:p>
    <w:p>
      <w:r>
        <w:rPr>
          <w:b/>
        </w:rPr>
        <w:t xml:space="preserve">Tulos</w:t>
      </w:r>
    </w:p>
    <w:p>
      <w:r>
        <w:t xml:space="preserve">autonominen hermostojärjestelmä</w:t>
      </w:r>
    </w:p>
    <w:p>
      <w:r>
        <w:rPr>
          <w:b/>
        </w:rPr>
        <w:t xml:space="preserve">Tulos</w:t>
      </w:r>
    </w:p>
    <w:p>
      <w:r>
        <w:t xml:space="preserve">fotosynteettinen</w:t>
      </w:r>
    </w:p>
    <w:p>
      <w:r>
        <w:rPr>
          <w:b/>
        </w:rPr>
        <w:t xml:space="preserve">Esimerkki 8.117</w:t>
      </w:r>
    </w:p>
    <w:p>
      <w:r>
        <w:t xml:space="preserve">Tasapainossa reaktantteja ja mitä on yhtä paljon?</w:t>
      </w:r>
    </w:p>
    <w:p>
      <w:r>
        <w:rPr>
          <w:b/>
        </w:rPr>
        <w:t xml:space="preserve">Tulos</w:t>
      </w:r>
    </w:p>
    <w:p>
      <w:r>
        <w:t xml:space="preserve">tulokset</w:t>
      </w:r>
    </w:p>
    <w:p>
      <w:r>
        <w:rPr>
          <w:b/>
        </w:rPr>
        <w:t xml:space="preserve">Tulos</w:t>
      </w:r>
    </w:p>
    <w:p>
      <w:r>
        <w:t xml:space="preserve">proaktiiviset</w:t>
      </w:r>
    </w:p>
    <w:p>
      <w:r>
        <w:rPr>
          <w:b/>
        </w:rPr>
        <w:t xml:space="preserve">Tulos</w:t>
      </w:r>
    </w:p>
    <w:p>
      <w:r>
        <w:t xml:space="preserve">mineraalit</w:t>
      </w:r>
    </w:p>
    <w:p>
      <w:r>
        <w:rPr>
          <w:b/>
        </w:rPr>
        <w:t xml:space="preserve">Esimerkki 8.118</w:t>
      </w:r>
    </w:p>
    <w:p>
      <w:r>
        <w:t xml:space="preserve">Mitkä ovat eläinkunnan suurimmat heimot?</w:t>
      </w:r>
    </w:p>
    <w:p>
      <w:r>
        <w:rPr>
          <w:b/>
        </w:rPr>
        <w:t xml:space="preserve">Tulos</w:t>
      </w:r>
    </w:p>
    <w:p>
      <w:r>
        <w:t xml:space="preserve">äyriäiset</w:t>
      </w:r>
    </w:p>
    <w:p>
      <w:r>
        <w:rPr>
          <w:b/>
        </w:rPr>
        <w:t xml:space="preserve">Tulos</w:t>
      </w:r>
    </w:p>
    <w:p>
      <w:r>
        <w:t xml:space="preserve">pääjalkaiset</w:t>
      </w:r>
    </w:p>
    <w:p>
      <w:r>
        <w:rPr>
          <w:b/>
        </w:rPr>
        <w:t xml:space="preserve">Tulos</w:t>
      </w:r>
    </w:p>
    <w:p>
      <w:r>
        <w:t xml:space="preserve">nisäkkäät</w:t>
      </w:r>
    </w:p>
    <w:p>
      <w:r>
        <w:rPr>
          <w:b/>
        </w:rPr>
        <w:t xml:space="preserve">Esimerkki 8.119</w:t>
      </w:r>
    </w:p>
    <w:p>
      <w:r>
        <w:t xml:space="preserve">Kasvien ja muiden organismien väliset vuorovaikutukset johtavat kemiallisten ravinteiden kiertoon minkä sisällä?</w:t>
      </w:r>
    </w:p>
    <w:p>
      <w:r>
        <w:rPr>
          <w:b/>
        </w:rPr>
        <w:t xml:space="preserve">Tulos</w:t>
      </w:r>
    </w:p>
    <w:p>
      <w:r>
        <w:t xml:space="preserve">elinympäristö</w:t>
      </w:r>
    </w:p>
    <w:p>
      <w:r>
        <w:rPr>
          <w:b/>
        </w:rPr>
        <w:t xml:space="preserve">Tulos</w:t>
      </w:r>
    </w:p>
    <w:p>
      <w:r>
        <w:t xml:space="preserve">ilma</w:t>
      </w:r>
    </w:p>
    <w:p>
      <w:r>
        <w:rPr>
          <w:b/>
        </w:rPr>
        <w:t xml:space="preserve">Tulos</w:t>
      </w:r>
    </w:p>
    <w:p>
      <w:r>
        <w:t xml:space="preserve">vesi</w:t>
      </w:r>
    </w:p>
    <w:p>
      <w:r>
        <w:rPr>
          <w:b/>
        </w:rPr>
        <w:t xml:space="preserve">Esimerkki 8.120</w:t>
      </w:r>
    </w:p>
    <w:p>
      <w:r>
        <w:t xml:space="preserve">Paino on mitta, mikä voima vetää esinettä alaspäin?</w:t>
      </w:r>
    </w:p>
    <w:p>
      <w:r>
        <w:rPr>
          <w:b/>
        </w:rPr>
        <w:t xml:space="preserve">Tulos</w:t>
      </w:r>
    </w:p>
    <w:p>
      <w:r>
        <w:t xml:space="preserve">valo</w:t>
      </w:r>
    </w:p>
    <w:p>
      <w:r>
        <w:rPr>
          <w:b/>
        </w:rPr>
        <w:t xml:space="preserve">Tulos</w:t>
      </w:r>
    </w:p>
    <w:p>
      <w:r>
        <w:t xml:space="preserve">vääristymä</w:t>
      </w:r>
    </w:p>
    <w:p>
      <w:r>
        <w:rPr>
          <w:b/>
        </w:rPr>
        <w:t xml:space="preserve">Tulos</w:t>
      </w:r>
    </w:p>
    <w:p>
      <w:r>
        <w:t xml:space="preserve">liike</w:t>
      </w:r>
    </w:p>
    <w:p>
      <w:r>
        <w:rPr>
          <w:b/>
        </w:rPr>
        <w:t xml:space="preserve">Esimerkki 8.121</w:t>
      </w:r>
    </w:p>
    <w:p>
      <w:r>
        <w:t xml:space="preserve">Mitä ovat plastidit, jotka sisältävät muita pigmenttejä?</w:t>
      </w:r>
    </w:p>
    <w:p>
      <w:r>
        <w:rPr>
          <w:b/>
        </w:rPr>
        <w:t xml:space="preserve">Tulos</w:t>
      </w:r>
    </w:p>
    <w:p>
      <w:r>
        <w:t xml:space="preserve">kloroplastit</w:t>
      </w:r>
    </w:p>
    <w:p>
      <w:r>
        <w:rPr>
          <w:b/>
        </w:rPr>
        <w:t xml:space="preserve">Tulos</w:t>
      </w:r>
    </w:p>
    <w:p>
      <w:r>
        <w:t xml:space="preserve">lucoplastit</w:t>
      </w:r>
    </w:p>
    <w:p>
      <w:r>
        <w:rPr>
          <w:b/>
        </w:rPr>
        <w:t xml:space="preserve">Tulos</w:t>
      </w:r>
    </w:p>
    <w:p>
      <w:r>
        <w:t xml:space="preserve">sytoplasma</w:t>
      </w:r>
    </w:p>
    <w:p>
      <w:r>
        <w:rPr>
          <w:b/>
        </w:rPr>
        <w:t xml:space="preserve">Esimerkki 8.122</w:t>
      </w:r>
    </w:p>
    <w:p>
      <w:r>
        <w:t xml:space="preserve">Mikä on sen lihaksen nimi, joka supistuu saadakseen nivelen suoristumaan?</w:t>
      </w:r>
    </w:p>
    <w:p>
      <w:r>
        <w:rPr>
          <w:b/>
        </w:rPr>
        <w:t xml:space="preserve">Tulos</w:t>
      </w:r>
    </w:p>
    <w:p>
      <w:r>
        <w:t xml:space="preserve">flexor</w:t>
      </w:r>
    </w:p>
    <w:p>
      <w:r>
        <w:rPr>
          <w:b/>
        </w:rPr>
        <w:t xml:space="preserve">Tulos</w:t>
      </w:r>
    </w:p>
    <w:p>
      <w:r>
        <w:t xml:space="preserve">abduktori</w:t>
      </w:r>
    </w:p>
    <w:p>
      <w:r>
        <w:rPr>
          <w:b/>
        </w:rPr>
        <w:t xml:space="preserve">Tulos</w:t>
      </w:r>
    </w:p>
    <w:p>
      <w:r>
        <w:t xml:space="preserve">vastakkainen</w:t>
      </w:r>
    </w:p>
    <w:p>
      <w:r>
        <w:rPr>
          <w:b/>
        </w:rPr>
        <w:t xml:space="preserve">Esimerkki 8.123</w:t>
      </w:r>
    </w:p>
    <w:p>
      <w:r>
        <w:t xml:space="preserve">Millaisia poikasia skorpionit tuottavat?</w:t>
      </w:r>
    </w:p>
    <w:p>
      <w:r>
        <w:rPr>
          <w:b/>
        </w:rPr>
        <w:t xml:space="preserve">Tulos</w:t>
      </w:r>
    </w:p>
    <w:p>
      <w:r>
        <w:t xml:space="preserve">kaksoset</w:t>
      </w:r>
    </w:p>
    <w:p>
      <w:r>
        <w:rPr>
          <w:b/>
        </w:rPr>
        <w:t xml:space="preserve">Tulos</w:t>
      </w:r>
    </w:p>
    <w:p>
      <w:r>
        <w:t xml:space="preserve">identtinen</w:t>
      </w:r>
    </w:p>
    <w:p>
      <w:r>
        <w:rPr>
          <w:b/>
        </w:rPr>
        <w:t xml:space="preserve">Tulos</w:t>
      </w:r>
    </w:p>
    <w:p>
      <w:r>
        <w:t xml:space="preserve">Guppyt</w:t>
      </w:r>
    </w:p>
    <w:p>
      <w:r>
        <w:rPr>
          <w:b/>
        </w:rPr>
        <w:t xml:space="preserve">Esimerkki 8.124</w:t>
      </w:r>
    </w:p>
    <w:p>
      <w:r>
        <w:t xml:space="preserve">Minkä tyyppiset orbitaalit jaksollisen järjestelmän peräkkäisten atomien elektronit täyttävät yleensä ensin?</w:t>
      </w:r>
    </w:p>
    <w:p>
      <w:r>
        <w:rPr>
          <w:b/>
        </w:rPr>
        <w:t xml:space="preserve">Tulos</w:t>
      </w:r>
    </w:p>
    <w:p>
      <w:r>
        <w:t xml:space="preserve">kiertäjäkalvosimet</w:t>
      </w:r>
    </w:p>
    <w:p>
      <w:r>
        <w:rPr>
          <w:b/>
        </w:rPr>
        <w:t xml:space="preserve">Tulos</w:t>
      </w:r>
    </w:p>
    <w:p>
      <w:r>
        <w:t xml:space="preserve">ulkoiset orbitaalit</w:t>
      </w:r>
    </w:p>
    <w:p>
      <w:r>
        <w:rPr>
          <w:b/>
        </w:rPr>
        <w:t xml:space="preserve">Tulos</w:t>
      </w:r>
    </w:p>
    <w:p>
      <w:r>
        <w:t xml:space="preserve">korkea energia</w:t>
      </w:r>
    </w:p>
    <w:p>
      <w:r>
        <w:rPr>
          <w:b/>
        </w:rPr>
        <w:t xml:space="preserve">Esimerkki 8.125</w:t>
      </w:r>
    </w:p>
    <w:p>
      <w:r>
        <w:t xml:space="preserve">Mitä planeettaa Kuiperin vyö on lähimpänä?</w:t>
      </w:r>
    </w:p>
    <w:p>
      <w:r>
        <w:rPr>
          <w:b/>
        </w:rPr>
        <w:t xml:space="preserve">Tulos</w:t>
      </w:r>
    </w:p>
    <w:p>
      <w:r>
        <w:t xml:space="preserve">Mars</w:t>
      </w:r>
    </w:p>
    <w:p>
      <w:r>
        <w:rPr>
          <w:b/>
        </w:rPr>
        <w:t xml:space="preserve">Tulos</w:t>
      </w:r>
    </w:p>
    <w:p>
      <w:r>
        <w:t xml:space="preserve">Jupiter</w:t>
      </w:r>
    </w:p>
    <w:p>
      <w:r>
        <w:rPr>
          <w:b/>
        </w:rPr>
        <w:t xml:space="preserve">Tulos</w:t>
      </w:r>
    </w:p>
    <w:p>
      <w:r>
        <w:t xml:space="preserve">Venus</w:t>
      </w:r>
    </w:p>
    <w:p>
      <w:r>
        <w:rPr>
          <w:b/>
        </w:rPr>
        <w:t xml:space="preserve">Esimerkki 8.126</w:t>
      </w:r>
    </w:p>
    <w:p>
      <w:r>
        <w:t xml:space="preserve">Mikä aivojen osa on kiinnittynyt aivorunkoon, mutta sitä pidetään erillisenä aikuisen aivojen alueena?</w:t>
      </w:r>
    </w:p>
    <w:p>
      <w:r>
        <w:rPr>
          <w:b/>
        </w:rPr>
        <w:t xml:space="preserve">Tulos</w:t>
      </w:r>
    </w:p>
    <w:p>
      <w:r>
        <w:t xml:space="preserve">parietaalilohko</w:t>
      </w:r>
    </w:p>
    <w:p>
      <w:r>
        <w:rPr>
          <w:b/>
        </w:rPr>
        <w:t xml:space="preserve">Tulos</w:t>
      </w:r>
    </w:p>
    <w:p>
      <w:r>
        <w:t xml:space="preserve">ohimolohko</w:t>
      </w:r>
    </w:p>
    <w:p>
      <w:r>
        <w:rPr>
          <w:b/>
        </w:rPr>
        <w:t xml:space="preserve">Tulos</w:t>
      </w:r>
    </w:p>
    <w:p>
      <w:r>
        <w:t xml:space="preserve">otsalohko</w:t>
      </w:r>
    </w:p>
    <w:p>
      <w:r>
        <w:rPr>
          <w:b/>
        </w:rPr>
        <w:t xml:space="preserve">Esimerkki 8.127</w:t>
      </w:r>
    </w:p>
    <w:p>
      <w:r>
        <w:t xml:space="preserve">Kun lämmin ilma nousee tropopaussille, minne se virtaa?</w:t>
      </w:r>
    </w:p>
    <w:p>
      <w:r>
        <w:rPr>
          <w:b/>
        </w:rPr>
        <w:t xml:space="preserve">Tulos</w:t>
      </w:r>
    </w:p>
    <w:p>
      <w:r>
        <w:t xml:space="preserve">itään tai pohjoiseen</w:t>
      </w:r>
    </w:p>
    <w:p>
      <w:r>
        <w:rPr>
          <w:b/>
        </w:rPr>
        <w:t xml:space="preserve">Tulos</w:t>
      </w:r>
    </w:p>
    <w:p>
      <w:r>
        <w:t xml:space="preserve">länteen tai etelään</w:t>
      </w:r>
    </w:p>
    <w:p>
      <w:r>
        <w:rPr>
          <w:b/>
        </w:rPr>
        <w:t xml:space="preserve">Tulos</w:t>
      </w:r>
    </w:p>
    <w:p>
      <w:r>
        <w:t xml:space="preserve">itään tai länteen</w:t>
      </w:r>
    </w:p>
    <w:p>
      <w:r>
        <w:rPr>
          <w:b/>
        </w:rPr>
        <w:t xml:space="preserve">Esimerkki 8.128</w:t>
      </w:r>
    </w:p>
    <w:p>
      <w:r>
        <w:t xml:space="preserve">Mitä muodostuu, kun ilmassa oleva vesihöyry tiivistyy pieniksi pisaroiksi?</w:t>
      </w:r>
    </w:p>
    <w:p>
      <w:r>
        <w:rPr>
          <w:b/>
        </w:rPr>
        <w:t xml:space="preserve">Tulos</w:t>
      </w:r>
    </w:p>
    <w:p>
      <w:r>
        <w:t xml:space="preserve">savu</w:t>
      </w:r>
    </w:p>
    <w:p>
      <w:r>
        <w:rPr>
          <w:b/>
        </w:rPr>
        <w:t xml:space="preserve">Tulos</w:t>
      </w:r>
    </w:p>
    <w:p>
      <w:r>
        <w:t xml:space="preserve">sade</w:t>
      </w:r>
    </w:p>
    <w:p>
      <w:r>
        <w:rPr>
          <w:b/>
        </w:rPr>
        <w:t xml:space="preserve">Tulos</w:t>
      </w:r>
    </w:p>
    <w:p>
      <w:r>
        <w:t xml:space="preserve">hail</w:t>
      </w:r>
    </w:p>
    <w:p>
      <w:r>
        <w:rPr>
          <w:b/>
        </w:rPr>
        <w:t xml:space="preserve">Esimerkki 8.129</w:t>
      </w:r>
    </w:p>
    <w:p>
      <w:r>
        <w:t xml:space="preserve">Kummassa on enemmän elektroneja, neonissa vai fluorissa?</w:t>
      </w:r>
    </w:p>
    <w:p>
      <w:r>
        <w:rPr>
          <w:b/>
        </w:rPr>
        <w:t xml:space="preserve">Tulos</w:t>
      </w:r>
    </w:p>
    <w:p>
      <w:r>
        <w:t xml:space="preserve">sama</w:t>
      </w:r>
    </w:p>
    <w:p>
      <w:r>
        <w:rPr>
          <w:b/>
        </w:rPr>
        <w:t xml:space="preserve">Tulos</w:t>
      </w:r>
    </w:p>
    <w:p>
      <w:r>
        <w:t xml:space="preserve">fluori</w:t>
      </w:r>
    </w:p>
    <w:p>
      <w:r>
        <w:rPr>
          <w:b/>
        </w:rPr>
        <w:t xml:space="preserve">Tulos</w:t>
      </w:r>
    </w:p>
    <w:p>
      <w:r>
        <w:t xml:space="preserve">ei</w:t>
      </w:r>
    </w:p>
    <w:p>
      <w:r>
        <w:rPr>
          <w:b/>
        </w:rPr>
        <w:t xml:space="preserve">Esimerkki 8.130</w:t>
      </w:r>
    </w:p>
    <w:p>
      <w:r>
        <w:t xml:space="preserve">Mitkä ovat ensisijaiset rasvoista peräisin olevat hormonit?</w:t>
      </w:r>
    </w:p>
    <w:p>
      <w:r>
        <w:rPr>
          <w:b/>
        </w:rPr>
        <w:t xml:space="preserve">Tulos</w:t>
      </w:r>
    </w:p>
    <w:p>
      <w:r>
        <w:t xml:space="preserve">aminohapot</w:t>
      </w:r>
    </w:p>
    <w:p>
      <w:r>
        <w:rPr>
          <w:b/>
        </w:rPr>
        <w:t xml:space="preserve">Tulos</w:t>
      </w:r>
    </w:p>
    <w:p>
      <w:r>
        <w:t xml:space="preserve">melatoniinit</w:t>
      </w:r>
    </w:p>
    <w:p>
      <w:r>
        <w:rPr>
          <w:b/>
        </w:rPr>
        <w:t xml:space="preserve">Tulos</w:t>
      </w:r>
    </w:p>
    <w:p>
      <w:r>
        <w:t xml:space="preserve">antibiootit</w:t>
      </w:r>
    </w:p>
    <w:p>
      <w:r>
        <w:rPr>
          <w:b/>
        </w:rPr>
        <w:t xml:space="preserve">Esimerkki 8.131</w:t>
      </w:r>
    </w:p>
    <w:p>
      <w:r>
        <w:t xml:space="preserve">Tavalliset valomikroskoopit voivat suurentaa kohteita noin 1 500-kertaisiksi, mutta mitkä kehittyneet laitteet voivat suurentaa kohteita jopa 1 000 000-kertaisiksi?</w:t>
      </w:r>
    </w:p>
    <w:p>
      <w:r>
        <w:rPr>
          <w:b/>
        </w:rPr>
        <w:t xml:space="preserve">Tulos</w:t>
      </w:r>
    </w:p>
    <w:p>
      <w:r>
        <w:t xml:space="preserve">magneettimikroskoopit</w:t>
      </w:r>
    </w:p>
    <w:p>
      <w:r>
        <w:rPr>
          <w:b/>
        </w:rPr>
        <w:t xml:space="preserve">Tulos</w:t>
      </w:r>
    </w:p>
    <w:p>
      <w:r>
        <w:t xml:space="preserve">mikromikroskoopit</w:t>
      </w:r>
    </w:p>
    <w:p>
      <w:r>
        <w:rPr>
          <w:b/>
        </w:rPr>
        <w:t xml:space="preserve">Tulos</w:t>
      </w:r>
    </w:p>
    <w:p>
      <w:r>
        <w:t xml:space="preserve">sähköiset mikroskoopit</w:t>
      </w:r>
    </w:p>
    <w:p>
      <w:r>
        <w:rPr>
          <w:b/>
        </w:rPr>
        <w:t xml:space="preserve">Esimerkki 8.132</w:t>
      </w:r>
    </w:p>
    <w:p>
      <w:r>
        <w:t xml:space="preserve">Missä elimissä on pieniä putkia, jotka johtavat elastisiin ilmapusseihin ja niistä pois ja jotka parantavat ilmavirtausta ja hapenottoa?</w:t>
      </w:r>
    </w:p>
    <w:p>
      <w:r>
        <w:rPr>
          <w:b/>
        </w:rPr>
        <w:t xml:space="preserve">Tulos</w:t>
      </w:r>
    </w:p>
    <w:p>
      <w:r>
        <w:t xml:space="preserve">munasarjat</w:t>
      </w:r>
    </w:p>
    <w:p>
      <w:r>
        <w:rPr>
          <w:b/>
        </w:rPr>
        <w:t xml:space="preserve">Tulos</w:t>
      </w:r>
    </w:p>
    <w:p>
      <w:r>
        <w:t xml:space="preserve">lisäys</w:t>
      </w:r>
    </w:p>
    <w:p>
      <w:r>
        <w:rPr>
          <w:b/>
        </w:rPr>
        <w:t xml:space="preserve">Tulos</w:t>
      </w:r>
    </w:p>
    <w:p>
      <w:r>
        <w:t xml:space="preserve">maksa</w:t>
      </w:r>
    </w:p>
    <w:p>
      <w:r>
        <w:rPr>
          <w:b/>
        </w:rPr>
        <w:t xml:space="preserve">Esimerkki 8.133</w:t>
      </w:r>
    </w:p>
    <w:p>
      <w:r>
        <w:t xml:space="preserve">Millaisia munia täysin maalla elävät selkärankaiset kantavat?</w:t>
      </w:r>
    </w:p>
    <w:p>
      <w:r>
        <w:rPr>
          <w:b/>
        </w:rPr>
        <w:t xml:space="preserve">Tulos</w:t>
      </w:r>
    </w:p>
    <w:p>
      <w:r>
        <w:t xml:space="preserve">epiteeli</w:t>
      </w:r>
    </w:p>
    <w:p>
      <w:r>
        <w:rPr>
          <w:b/>
        </w:rPr>
        <w:t xml:space="preserve">Tulos</w:t>
      </w:r>
    </w:p>
    <w:p>
      <w:r>
        <w:t xml:space="preserve">amfibio</w:t>
      </w:r>
    </w:p>
    <w:p>
      <w:r>
        <w:rPr>
          <w:b/>
        </w:rPr>
        <w:t xml:space="preserve">Tulos</w:t>
      </w:r>
    </w:p>
    <w:p>
      <w:r>
        <w:t xml:space="preserve">vesipitoinen</w:t>
      </w:r>
    </w:p>
    <w:p>
      <w:r>
        <w:rPr>
          <w:b/>
        </w:rPr>
        <w:t xml:space="preserve">Esimerkki 8.134</w:t>
      </w:r>
    </w:p>
    <w:p>
      <w:r>
        <w:t xml:space="preserve">Millaisia sidoksia boori muodostaa metalliristikoiden sijaan?</w:t>
      </w:r>
    </w:p>
    <w:p>
      <w:r>
        <w:rPr>
          <w:b/>
        </w:rPr>
        <w:t xml:space="preserve">Tulos</w:t>
      </w:r>
    </w:p>
    <w:p>
      <w:r>
        <w:t xml:space="preserve">magneettiset sidokset</w:t>
      </w:r>
    </w:p>
    <w:p>
      <w:r>
        <w:rPr>
          <w:b/>
        </w:rPr>
        <w:t xml:space="preserve">Tulos</w:t>
      </w:r>
    </w:p>
    <w:p>
      <w:r>
        <w:t xml:space="preserve">elektronisidokset</w:t>
      </w:r>
    </w:p>
    <w:p>
      <w:r>
        <w:rPr>
          <w:b/>
        </w:rPr>
        <w:t xml:space="preserve">Tulos</w:t>
      </w:r>
    </w:p>
    <w:p>
      <w:r>
        <w:t xml:space="preserve">kahdenvälinen</w:t>
      </w:r>
    </w:p>
    <w:p>
      <w:r>
        <w:rPr>
          <w:b/>
        </w:rPr>
        <w:t xml:space="preserve">Esimerkki 8.135</w:t>
      </w:r>
    </w:p>
    <w:p>
      <w:r>
        <w:t xml:space="preserve">Neuronit luokitellaan sen perusteella, mihin suuntaan ne kuljettavat mitä?</w:t>
      </w:r>
    </w:p>
    <w:p>
      <w:r>
        <w:rPr>
          <w:b/>
        </w:rPr>
        <w:t xml:space="preserve">Tulos</w:t>
      </w:r>
    </w:p>
    <w:p>
      <w:r>
        <w:t xml:space="preserve">aineenvaihdunnan impulssit</w:t>
      </w:r>
    </w:p>
    <w:p>
      <w:r>
        <w:rPr>
          <w:b/>
        </w:rPr>
        <w:t xml:space="preserve">Tulos</w:t>
      </w:r>
    </w:p>
    <w:p>
      <w:r>
        <w:t xml:space="preserve">energia</w:t>
      </w:r>
    </w:p>
    <w:p>
      <w:r>
        <w:rPr>
          <w:b/>
        </w:rPr>
        <w:t xml:space="preserve">Tulos</w:t>
      </w:r>
    </w:p>
    <w:p>
      <w:r>
        <w:t xml:space="preserve">neurotransmitterit</w:t>
      </w:r>
    </w:p>
    <w:p>
      <w:r>
        <w:rPr>
          <w:b/>
        </w:rPr>
        <w:t xml:space="preserve">Esimerkki 8.136</w:t>
      </w:r>
    </w:p>
    <w:p>
      <w:r>
        <w:t xml:space="preserve">Miksi kutsutaan sitä, kun magmasta muodostuu kiteitä?</w:t>
      </w:r>
    </w:p>
    <w:p>
      <w:r>
        <w:rPr>
          <w:b/>
        </w:rPr>
        <w:t xml:space="preserve">Tulos</w:t>
      </w:r>
    </w:p>
    <w:p>
      <w:r>
        <w:t xml:space="preserve">laskeutuminen</w:t>
      </w:r>
    </w:p>
    <w:p>
      <w:r>
        <w:rPr>
          <w:b/>
        </w:rPr>
        <w:t xml:space="preserve">Tulos</w:t>
      </w:r>
    </w:p>
    <w:p>
      <w:r>
        <w:t xml:space="preserve">transpiraatio</w:t>
      </w:r>
    </w:p>
    <w:p>
      <w:r>
        <w:rPr>
          <w:b/>
        </w:rPr>
        <w:t xml:space="preserve">Tulos</w:t>
      </w:r>
    </w:p>
    <w:p>
      <w:r>
        <w:t xml:space="preserve">vulkanismi</w:t>
      </w:r>
    </w:p>
    <w:p>
      <w:r>
        <w:rPr>
          <w:b/>
        </w:rPr>
        <w:t xml:space="preserve">Esimerkki 8.137</w:t>
      </w:r>
    </w:p>
    <w:p>
      <w:r>
        <w:t xml:space="preserve">Minkä luonnollisen prosessin avulla tutkijat opettavat vankeudessa syntyneet kurjet muuttamaan turvallisia reittejä pitkin?</w:t>
      </w:r>
    </w:p>
    <w:p>
      <w:r>
        <w:rPr>
          <w:b/>
        </w:rPr>
        <w:t xml:space="preserve">Tulos</w:t>
      </w:r>
    </w:p>
    <w:p>
      <w:r>
        <w:t xml:space="preserve">luonnonvalinta</w:t>
      </w:r>
    </w:p>
    <w:p>
      <w:r>
        <w:rPr>
          <w:b/>
        </w:rPr>
        <w:t xml:space="preserve">Tulos</w:t>
      </w:r>
    </w:p>
    <w:p>
      <w:r>
        <w:t xml:space="preserve">neurokuvantaminen</w:t>
      </w:r>
    </w:p>
    <w:p>
      <w:r>
        <w:rPr>
          <w:b/>
        </w:rPr>
        <w:t xml:space="preserve">Tulos</w:t>
      </w:r>
    </w:p>
    <w:p>
      <w:r>
        <w:t xml:space="preserve">nopeuttaminen</w:t>
      </w:r>
    </w:p>
    <w:p>
      <w:r>
        <w:rPr>
          <w:b/>
        </w:rPr>
        <w:t xml:space="preserve">Esimerkki 8.138</w:t>
      </w:r>
    </w:p>
    <w:p>
      <w:r>
        <w:t xml:space="preserve">Miksi kutsutaan dna- tai rna-sekvenssin muutosta?</w:t>
      </w:r>
    </w:p>
    <w:p>
      <w:r>
        <w:rPr>
          <w:b/>
        </w:rPr>
        <w:t xml:space="preserve">Tulos</w:t>
      </w:r>
    </w:p>
    <w:p>
      <w:r>
        <w:t xml:space="preserve">hajoaminen</w:t>
      </w:r>
    </w:p>
    <w:p>
      <w:r>
        <w:rPr>
          <w:b/>
        </w:rPr>
        <w:t xml:space="preserve">Tulos</w:t>
      </w:r>
    </w:p>
    <w:p>
      <w:r>
        <w:t xml:space="preserve">mukauttaminen</w:t>
      </w:r>
    </w:p>
    <w:p>
      <w:r>
        <w:rPr>
          <w:b/>
        </w:rPr>
        <w:t xml:space="preserve">Tulos</w:t>
      </w:r>
    </w:p>
    <w:p>
      <w:r>
        <w:t xml:space="preserve">infektio</w:t>
      </w:r>
    </w:p>
    <w:p>
      <w:r>
        <w:rPr>
          <w:b/>
        </w:rPr>
        <w:t xml:space="preserve">Esimerkki 8.139</w:t>
      </w:r>
    </w:p>
    <w:p>
      <w:r>
        <w:t xml:space="preserve">Kuinka monta suurta munasolua syntyy munasolujen syntymisen aikana?</w:t>
      </w:r>
    </w:p>
    <w:p>
      <w:r>
        <w:rPr>
          <w:b/>
        </w:rPr>
        <w:t xml:space="preserve">Tulos</w:t>
      </w:r>
    </w:p>
    <w:p>
      <w:r>
        <w:t xml:space="preserve">3</w:t>
      </w:r>
    </w:p>
    <w:p>
      <w:r>
        <w:rPr>
          <w:b/>
        </w:rPr>
        <w:t xml:space="preserve">Tulos</w:t>
      </w:r>
    </w:p>
    <w:p>
      <w:r>
        <w:t xml:space="preserve">2</w:t>
      </w:r>
    </w:p>
    <w:p>
      <w:r>
        <w:rPr>
          <w:b/>
        </w:rPr>
        <w:t xml:space="preserve">Tulos</w:t>
      </w:r>
    </w:p>
    <w:p>
      <w:r>
        <w:t xml:space="preserve">4</w:t>
      </w:r>
    </w:p>
    <w:p>
      <w:r>
        <w:rPr>
          <w:b/>
        </w:rPr>
        <w:t xml:space="preserve">Esimerkki 8.140</w:t>
      </w:r>
    </w:p>
    <w:p>
      <w:r>
        <w:t xml:space="preserve">Minkälaiseen syöpään solariumin käyttö voi johtaa?</w:t>
      </w:r>
    </w:p>
    <w:p>
      <w:r>
        <w:rPr>
          <w:b/>
        </w:rPr>
        <w:t xml:space="preserve">Tulos</w:t>
      </w:r>
    </w:p>
    <w:p>
      <w:r>
        <w:t xml:space="preserve">rintasyöpä</w:t>
      </w:r>
    </w:p>
    <w:p>
      <w:r>
        <w:rPr>
          <w:b/>
        </w:rPr>
        <w:t xml:space="preserve">Tulos</w:t>
      </w:r>
    </w:p>
    <w:p>
      <w:r>
        <w:t xml:space="preserve">kudossyöpä</w:t>
      </w:r>
    </w:p>
    <w:p>
      <w:r>
        <w:rPr>
          <w:b/>
        </w:rPr>
        <w:t xml:space="preserve">Tulos</w:t>
      </w:r>
    </w:p>
    <w:p>
      <w:r>
        <w:t xml:space="preserve">aivosyöpä</w:t>
      </w:r>
    </w:p>
    <w:p>
      <w:r>
        <w:rPr>
          <w:b/>
        </w:rPr>
        <w:t xml:space="preserve">Esimerkki 8.141</w:t>
      </w:r>
    </w:p>
    <w:p>
      <w:r>
        <w:t xml:space="preserve">Mitä muodostavat haarautuvat ravintoketjut ja monimutkaiset trofiset vuorovaikutussuhteet?</w:t>
      </w:r>
    </w:p>
    <w:p>
      <w:r>
        <w:rPr>
          <w:b/>
        </w:rPr>
        <w:t xml:space="preserve">Tulos</w:t>
      </w:r>
    </w:p>
    <w:p>
      <w:r>
        <w:t xml:space="preserve">elintarvikepellot</w:t>
      </w:r>
    </w:p>
    <w:p>
      <w:r>
        <w:rPr>
          <w:b/>
        </w:rPr>
        <w:t xml:space="preserve">Tulos</w:t>
      </w:r>
    </w:p>
    <w:p>
      <w:r>
        <w:t xml:space="preserve">elintarvikekartat</w:t>
      </w:r>
    </w:p>
    <w:p>
      <w:r>
        <w:rPr>
          <w:b/>
        </w:rPr>
        <w:t xml:space="preserve">Tulos</w:t>
      </w:r>
    </w:p>
    <w:p>
      <w:r>
        <w:t xml:space="preserve">ruokapuut</w:t>
      </w:r>
    </w:p>
    <w:p>
      <w:r>
        <w:rPr>
          <w:b/>
        </w:rPr>
        <w:t xml:space="preserve">Esimerkki 8.142</w:t>
      </w:r>
    </w:p>
    <w:p>
      <w:r>
        <w:t xml:space="preserve">Hyppylaudan aiheuttama voima on konservatiivinen, jos sisäinen kitka on tämä?</w:t>
      </w:r>
    </w:p>
    <w:p>
      <w:r>
        <w:rPr>
          <w:b/>
        </w:rPr>
        <w:t xml:space="preserve">Tulos</w:t>
      </w:r>
    </w:p>
    <w:p>
      <w:r>
        <w:t xml:space="preserve">static</w:t>
      </w:r>
    </w:p>
    <w:p>
      <w:r>
        <w:rPr>
          <w:b/>
        </w:rPr>
        <w:t xml:space="preserve">Tulos</w:t>
      </w:r>
    </w:p>
    <w:p>
      <w:r>
        <w:t xml:space="preserve">luontainen</w:t>
      </w:r>
    </w:p>
    <w:p>
      <w:r>
        <w:rPr>
          <w:b/>
        </w:rPr>
        <w:t xml:space="preserve">Tulos</w:t>
      </w:r>
    </w:p>
    <w:p>
      <w:r>
        <w:t xml:space="preserve">merkittävä</w:t>
      </w:r>
    </w:p>
    <w:p>
      <w:r>
        <w:rPr>
          <w:b/>
        </w:rPr>
        <w:t xml:space="preserve">Esimerkki 8.143</w:t>
      </w:r>
    </w:p>
    <w:p>
      <w:r>
        <w:t xml:space="preserve">Mille kallio altistuu, jos se on metamorfoosissa?</w:t>
      </w:r>
    </w:p>
    <w:p>
      <w:r>
        <w:rPr>
          <w:b/>
        </w:rPr>
        <w:t xml:space="preserve">Tulos</w:t>
      </w:r>
    </w:p>
    <w:p>
      <w:r>
        <w:t xml:space="preserve">kosteus ja paine</w:t>
      </w:r>
    </w:p>
    <w:p>
      <w:r>
        <w:rPr>
          <w:b/>
        </w:rPr>
        <w:t xml:space="preserve">Tulos</w:t>
      </w:r>
    </w:p>
    <w:p>
      <w:r>
        <w:t xml:space="preserve">painovoima ja sademäärä</w:t>
      </w:r>
    </w:p>
    <w:p>
      <w:r>
        <w:rPr>
          <w:b/>
        </w:rPr>
        <w:t xml:space="preserve">Tulos</w:t>
      </w:r>
    </w:p>
    <w:p>
      <w:r>
        <w:t xml:space="preserve">aikaa ja energiaa</w:t>
      </w:r>
    </w:p>
    <w:p>
      <w:r>
        <w:rPr>
          <w:b/>
        </w:rPr>
        <w:t xml:space="preserve">Esimerkki 8.144</w:t>
      </w:r>
    </w:p>
    <w:p>
      <w:r>
        <w:t xml:space="preserve">Suprajohteet karkottavat magneettikentän sisuksistaan. miksi tätä ilmiötä kutsutaan?</w:t>
      </w:r>
    </w:p>
    <w:p>
      <w:r>
        <w:rPr>
          <w:b/>
        </w:rPr>
        <w:t xml:space="preserve">Tulos</w:t>
      </w:r>
    </w:p>
    <w:p>
      <w:r>
        <w:t xml:space="preserve">Weissenbergin vaikutus</w:t>
      </w:r>
    </w:p>
    <w:p>
      <w:r>
        <w:rPr>
          <w:b/>
        </w:rPr>
        <w:t xml:space="preserve">Tulos</w:t>
      </w:r>
    </w:p>
    <w:p>
      <w:r>
        <w:t xml:space="preserve">Eibnerin vaikutus</w:t>
      </w:r>
    </w:p>
    <w:p>
      <w:r>
        <w:rPr>
          <w:b/>
        </w:rPr>
        <w:t xml:space="preserve">Tulos</w:t>
      </w:r>
    </w:p>
    <w:p>
      <w:r>
        <w:t xml:space="preserve">lauerin vaikutus</w:t>
      </w:r>
    </w:p>
    <w:p>
      <w:r>
        <w:rPr>
          <w:b/>
        </w:rPr>
        <w:t xml:space="preserve">Esimerkki 8.145</w:t>
      </w:r>
    </w:p>
    <w:p>
      <w:r>
        <w:t xml:space="preserve">Mitä kautta sekä happi että glukoosi kulkeutuvat elimistössä?</w:t>
      </w:r>
    </w:p>
    <w:p>
      <w:r>
        <w:rPr>
          <w:b/>
        </w:rPr>
        <w:t xml:space="preserve">Tulos</w:t>
      </w:r>
    </w:p>
    <w:p>
      <w:r>
        <w:t xml:space="preserve">luu</w:t>
      </w:r>
    </w:p>
    <w:p>
      <w:r>
        <w:rPr>
          <w:b/>
        </w:rPr>
        <w:t xml:space="preserve">Tulos</w:t>
      </w:r>
    </w:p>
    <w:p>
      <w:r>
        <w:t xml:space="preserve">sydän</w:t>
      </w:r>
    </w:p>
    <w:p>
      <w:r>
        <w:rPr>
          <w:b/>
        </w:rPr>
        <w:t xml:space="preserve">Tulos</w:t>
      </w:r>
    </w:p>
    <w:p>
      <w:r>
        <w:t xml:space="preserve">luuydin</w:t>
      </w:r>
    </w:p>
    <w:p>
      <w:r>
        <w:rPr>
          <w:b/>
        </w:rPr>
        <w:t xml:space="preserve">Esimerkki 8.146</w:t>
      </w:r>
    </w:p>
    <w:p>
      <w:r>
        <w:t xml:space="preserve">Pohjavesialue on maanalainen kalliokerros, joka on kyllästetty millä?</w:t>
      </w:r>
    </w:p>
    <w:p>
      <w:r>
        <w:rPr>
          <w:b/>
        </w:rPr>
        <w:t xml:space="preserve">Tulos</w:t>
      </w:r>
    </w:p>
    <w:p>
      <w:r>
        <w:t xml:space="preserve">valtameren vesi</w:t>
      </w:r>
    </w:p>
    <w:p>
      <w:r>
        <w:rPr>
          <w:b/>
        </w:rPr>
        <w:t xml:space="preserve">Tulos</w:t>
      </w:r>
    </w:p>
    <w:p>
      <w:r>
        <w:t xml:space="preserve">jätevesi</w:t>
      </w:r>
    </w:p>
    <w:p>
      <w:r>
        <w:rPr>
          <w:b/>
        </w:rPr>
        <w:t xml:space="preserve">Tulos</w:t>
      </w:r>
    </w:p>
    <w:p>
      <w:r>
        <w:t xml:space="preserve">öljy</w:t>
      </w:r>
    </w:p>
    <w:p>
      <w:r>
        <w:rPr>
          <w:b/>
        </w:rPr>
        <w:t xml:space="preserve">Esimerkki 8.147</w:t>
      </w:r>
    </w:p>
    <w:p>
      <w:r>
        <w:t xml:space="preserve">Miksi kutsutaan tiedemiehiä, jotka tutkivat ja ennustavat säätä?</w:t>
      </w:r>
    </w:p>
    <w:p>
      <w:r>
        <w:rPr>
          <w:b/>
        </w:rPr>
        <w:t xml:space="preserve">Tulos</w:t>
      </w:r>
    </w:p>
    <w:p>
      <w:r>
        <w:t xml:space="preserve">Ilmaston ennustajat</w:t>
      </w:r>
    </w:p>
    <w:p>
      <w:r>
        <w:rPr>
          <w:b/>
        </w:rPr>
        <w:t xml:space="preserve">Tulos</w:t>
      </w:r>
    </w:p>
    <w:p>
      <w:r>
        <w:t xml:space="preserve">TV-juontajat</w:t>
      </w:r>
    </w:p>
    <w:p>
      <w:r>
        <w:rPr>
          <w:b/>
        </w:rPr>
        <w:t xml:space="preserve">Tulos</w:t>
      </w:r>
    </w:p>
    <w:p>
      <w:r>
        <w:t xml:space="preserve">ennustajat</w:t>
      </w:r>
    </w:p>
    <w:p>
      <w:r>
        <w:rPr>
          <w:b/>
        </w:rPr>
        <w:t xml:space="preserve">Esimerkki 8.148</w:t>
      </w:r>
    </w:p>
    <w:p>
      <w:r>
        <w:t xml:space="preserve">Miten voit ehkäistä ruoka-aineallergian oireita?</w:t>
      </w:r>
    </w:p>
    <w:p>
      <w:r>
        <w:rPr>
          <w:b/>
        </w:rPr>
        <w:t xml:space="preserve">Tulos</w:t>
      </w:r>
    </w:p>
    <w:p>
      <w:r>
        <w:t xml:space="preserve">antioksidantit</w:t>
      </w:r>
    </w:p>
    <w:p>
      <w:r>
        <w:rPr>
          <w:b/>
        </w:rPr>
        <w:t xml:space="preserve">Tulos</w:t>
      </w:r>
    </w:p>
    <w:p>
      <w:r>
        <w:t xml:space="preserve">kantasoluhoito</w:t>
      </w:r>
    </w:p>
    <w:p>
      <w:r>
        <w:rPr>
          <w:b/>
        </w:rPr>
        <w:t xml:space="preserve">Tulos</w:t>
      </w:r>
    </w:p>
    <w:p>
      <w:r>
        <w:t xml:space="preserve">viruslääkkeet</w:t>
      </w:r>
    </w:p>
    <w:p>
      <w:r>
        <w:rPr>
          <w:b/>
        </w:rPr>
        <w:t xml:space="preserve">Esimerkki 8.149</w:t>
      </w:r>
    </w:p>
    <w:p>
      <w:r>
        <w:t xml:space="preserve">Mitä solusykli tekee?</w:t>
      </w:r>
    </w:p>
    <w:p>
      <w:r>
        <w:rPr>
          <w:b/>
        </w:rPr>
        <w:t xml:space="preserve">Tulos</w:t>
      </w:r>
    </w:p>
    <w:p>
      <w:r>
        <w:t xml:space="preserve">vain jakaa soluja</w:t>
      </w:r>
    </w:p>
    <w:p>
      <w:r>
        <w:rPr>
          <w:b/>
        </w:rPr>
        <w:t xml:space="preserve">Tulos</w:t>
      </w:r>
    </w:p>
    <w:p>
      <w:r>
        <w:t xml:space="preserve">luoda uusia soluja</w:t>
      </w:r>
    </w:p>
    <w:p>
      <w:r>
        <w:rPr>
          <w:b/>
        </w:rPr>
        <w:t xml:space="preserve">Tulos</w:t>
      </w:r>
    </w:p>
    <w:p>
      <w:r>
        <w:t xml:space="preserve">vain lisääntyvät solut</w:t>
      </w:r>
    </w:p>
    <w:p>
      <w:r>
        <w:rPr>
          <w:b/>
        </w:rPr>
        <w:t xml:space="preserve">Esimerkki 8.150</w:t>
      </w:r>
    </w:p>
    <w:p>
      <w:r>
        <w:t xml:space="preserve">Mikä termi tarkoittaa vetovoimaa, joka pitää vastakkaisesti varautuneet ionit yhdessä?</w:t>
      </w:r>
    </w:p>
    <w:p>
      <w:r>
        <w:rPr>
          <w:b/>
        </w:rPr>
        <w:t xml:space="preserve">Tulos</w:t>
      </w:r>
    </w:p>
    <w:p>
      <w:r>
        <w:t xml:space="preserve">elektronisidos</w:t>
      </w:r>
    </w:p>
    <w:p>
      <w:r>
        <w:rPr>
          <w:b/>
        </w:rPr>
        <w:t xml:space="preserve">Tulos</w:t>
      </w:r>
    </w:p>
    <w:p>
      <w:r>
        <w:t xml:space="preserve">magneettinen sidos</w:t>
      </w:r>
    </w:p>
    <w:p>
      <w:r>
        <w:rPr>
          <w:b/>
        </w:rPr>
        <w:t xml:space="preserve">Tulos</w:t>
      </w:r>
    </w:p>
    <w:p>
      <w:r>
        <w:t xml:space="preserve">liuotinsidos</w:t>
      </w:r>
    </w:p>
    <w:p>
      <w:r>
        <w:rPr>
          <w:b/>
        </w:rPr>
        <w:t xml:space="preserve">Esimerkki 8.151</w:t>
      </w:r>
    </w:p>
    <w:p>
      <w:r>
        <w:t xml:space="preserve">Mitä mittausta käytetään kuvaamaan ilmassa olevan vesihöyryn määrää?</w:t>
      </w:r>
    </w:p>
    <w:p>
      <w:r>
        <w:rPr>
          <w:b/>
        </w:rPr>
        <w:t xml:space="preserve">Tulos</w:t>
      </w:r>
    </w:p>
    <w:p>
      <w:r>
        <w:t xml:space="preserve">sademäärä</w:t>
      </w:r>
    </w:p>
    <w:p>
      <w:r>
        <w:rPr>
          <w:b/>
        </w:rPr>
        <w:t xml:space="preserve">Tulos</w:t>
      </w:r>
    </w:p>
    <w:p>
      <w:r>
        <w:t xml:space="preserve">barometrinen paine</w:t>
      </w:r>
    </w:p>
    <w:p>
      <w:r>
        <w:rPr>
          <w:b/>
        </w:rPr>
        <w:t xml:space="preserve">Tulos</w:t>
      </w:r>
    </w:p>
    <w:p>
      <w:r>
        <w:t xml:space="preserve">lämpö</w:t>
      </w:r>
    </w:p>
    <w:p>
      <w:r>
        <w:rPr>
          <w:b/>
        </w:rPr>
        <w:t xml:space="preserve">Esimerkki 8.152</w:t>
      </w:r>
    </w:p>
    <w:p>
      <w:r>
        <w:t xml:space="preserve">Tieteellisten tutkimusten tarkoituksena on yleensä testata mitä?</w:t>
      </w:r>
    </w:p>
    <w:p>
      <w:r>
        <w:rPr>
          <w:b/>
        </w:rPr>
        <w:t xml:space="preserve">Tulos</w:t>
      </w:r>
    </w:p>
    <w:p>
      <w:r>
        <w:t xml:space="preserve">teoria</w:t>
      </w:r>
    </w:p>
    <w:p>
      <w:r>
        <w:rPr>
          <w:b/>
        </w:rPr>
        <w:t xml:space="preserve">Tulos</w:t>
      </w:r>
    </w:p>
    <w:p>
      <w:r>
        <w:t xml:space="preserve">kysymys</w:t>
      </w:r>
    </w:p>
    <w:p>
      <w:r>
        <w:rPr>
          <w:b/>
        </w:rPr>
        <w:t xml:space="preserve">Tulos</w:t>
      </w:r>
    </w:p>
    <w:p>
      <w:r>
        <w:t xml:space="preserve">ehdotus</w:t>
      </w:r>
    </w:p>
    <w:p>
      <w:r>
        <w:rPr>
          <w:b/>
        </w:rPr>
        <w:t xml:space="preserve">Esimerkki 8.153</w:t>
      </w:r>
    </w:p>
    <w:p>
      <w:r>
        <w:t xml:space="preserve">Mikä on toinen termi kehon kromosomeille?</w:t>
      </w:r>
    </w:p>
    <w:p>
      <w:r>
        <w:rPr>
          <w:b/>
        </w:rPr>
        <w:t xml:space="preserve">Tulos</w:t>
      </w:r>
    </w:p>
    <w:p>
      <w:r>
        <w:t xml:space="preserve">osajoukot</w:t>
      </w:r>
    </w:p>
    <w:p>
      <w:r>
        <w:rPr>
          <w:b/>
        </w:rPr>
        <w:t xml:space="preserve">Tulos</w:t>
      </w:r>
    </w:p>
    <w:p>
      <w:r>
        <w:t xml:space="preserve">Kromosomit</w:t>
      </w:r>
    </w:p>
    <w:p>
      <w:r>
        <w:rPr>
          <w:b/>
        </w:rPr>
        <w:t xml:space="preserve">Tulos</w:t>
      </w:r>
    </w:p>
    <w:p>
      <w:r>
        <w:t xml:space="preserve">kvasaarit</w:t>
      </w:r>
    </w:p>
    <w:p>
      <w:r>
        <w:rPr>
          <w:b/>
        </w:rPr>
        <w:t xml:space="preserve">Esimerkki 8.154</w:t>
      </w:r>
    </w:p>
    <w:p>
      <w:r>
        <w:t xml:space="preserve">Mikä on termi geologisen ajan kuluessa tapahtuvalle evoluutiolle, joka ylittää lajin tason?</w:t>
      </w:r>
    </w:p>
    <w:p>
      <w:r>
        <w:rPr>
          <w:b/>
        </w:rPr>
        <w:t xml:space="preserve">Tulos</w:t>
      </w:r>
    </w:p>
    <w:p>
      <w:r>
        <w:t xml:space="preserve">mutaatio</w:t>
      </w:r>
    </w:p>
    <w:p>
      <w:r>
        <w:rPr>
          <w:b/>
        </w:rPr>
        <w:t xml:space="preserve">Tulos</w:t>
      </w:r>
    </w:p>
    <w:p>
      <w:r>
        <w:t xml:space="preserve">lajiutuminen</w:t>
      </w:r>
    </w:p>
    <w:p>
      <w:r>
        <w:rPr>
          <w:b/>
        </w:rPr>
        <w:t xml:space="preserve">Tulos</w:t>
      </w:r>
    </w:p>
    <w:p>
      <w:r>
        <w:t xml:space="preserve">mikroevoluutio</w:t>
      </w:r>
    </w:p>
    <w:p>
      <w:r>
        <w:rPr>
          <w:b/>
        </w:rPr>
        <w:t xml:space="preserve">Esimerkki 8.155</w:t>
      </w:r>
    </w:p>
    <w:p>
      <w:r>
        <w:t xml:space="preserve">Mitä termiä käytetään kuvaamaan lintuja, jotka metsästävät, syövät nisäkkäitä ja muita lintuja?</w:t>
      </w:r>
    </w:p>
    <w:p>
      <w:r>
        <w:rPr>
          <w:b/>
        </w:rPr>
        <w:t xml:space="preserve">Tulos</w:t>
      </w:r>
    </w:p>
    <w:p>
      <w:r>
        <w:t xml:space="preserve">soturit</w:t>
      </w:r>
    </w:p>
    <w:p>
      <w:r>
        <w:rPr>
          <w:b/>
        </w:rPr>
        <w:t xml:space="preserve">Tulos</w:t>
      </w:r>
    </w:p>
    <w:p>
      <w:r>
        <w:t xml:space="preserve">kuluttajat</w:t>
      </w:r>
    </w:p>
    <w:p>
      <w:r>
        <w:rPr>
          <w:b/>
        </w:rPr>
        <w:t xml:space="preserve">Tulos</w:t>
      </w:r>
    </w:p>
    <w:p>
      <w:r>
        <w:t xml:space="preserve">saalistajat</w:t>
      </w:r>
    </w:p>
    <w:p>
      <w:r>
        <w:rPr>
          <w:b/>
        </w:rPr>
        <w:t xml:space="preserve">Esimerkki 8.156</w:t>
      </w:r>
    </w:p>
    <w:p>
      <w:r>
        <w:t xml:space="preserve">Minkälainen geologinen ilmiö voi muodostua mannerlaattojen lähentymisestä?</w:t>
      </w:r>
    </w:p>
    <w:p>
      <w:r>
        <w:rPr>
          <w:b/>
        </w:rPr>
        <w:t xml:space="preserve">Tulos</w:t>
      </w:r>
    </w:p>
    <w:p>
      <w:r>
        <w:t xml:space="preserve">tasangot</w:t>
      </w:r>
    </w:p>
    <w:p>
      <w:r>
        <w:rPr>
          <w:b/>
        </w:rPr>
        <w:t xml:space="preserve">Tulos</w:t>
      </w:r>
    </w:p>
    <w:p>
      <w:r>
        <w:t xml:space="preserve">virrat</w:t>
      </w:r>
    </w:p>
    <w:p>
      <w:r>
        <w:rPr>
          <w:b/>
        </w:rPr>
        <w:t xml:space="preserve">Tulos</w:t>
      </w:r>
    </w:p>
    <w:p>
      <w:r>
        <w:t xml:space="preserve">rannat</w:t>
      </w:r>
    </w:p>
    <w:p>
      <w:r>
        <w:rPr>
          <w:b/>
        </w:rPr>
        <w:t xml:space="preserve">Esimerkki 8.157</w:t>
      </w:r>
    </w:p>
    <w:p>
      <w:r>
        <w:t xml:space="preserve">Prosessia, jossa erodoitunut materiaali pudotetaan jonnekin, kutsutaan?</w:t>
      </w:r>
    </w:p>
    <w:p>
      <w:r>
        <w:rPr>
          <w:b/>
        </w:rPr>
        <w:t xml:space="preserve">Tulos</w:t>
      </w:r>
    </w:p>
    <w:p>
      <w:r>
        <w:t xml:space="preserve">kypsyminen</w:t>
      </w:r>
    </w:p>
    <w:p>
      <w:r>
        <w:rPr>
          <w:b/>
        </w:rPr>
        <w:t xml:space="preserve">Tulos</w:t>
      </w:r>
    </w:p>
    <w:p>
      <w:r>
        <w:t xml:space="preserve">diffuusio</w:t>
      </w:r>
    </w:p>
    <w:p>
      <w:r>
        <w:rPr>
          <w:b/>
        </w:rPr>
        <w:t xml:space="preserve">Tulos</w:t>
      </w:r>
    </w:p>
    <w:p>
      <w:r>
        <w:t xml:space="preserve">diffuusio</w:t>
      </w:r>
    </w:p>
    <w:p>
      <w:r>
        <w:rPr>
          <w:b/>
        </w:rPr>
        <w:t xml:space="preserve">Esimerkki 8.158</w:t>
      </w:r>
    </w:p>
    <w:p>
      <w:r>
        <w:t xml:space="preserve">Mitä kutsutaan soluviestinnäksi, joka tapahtuu lyhyillä etäisyyksillä?</w:t>
      </w:r>
    </w:p>
    <w:p>
      <w:r>
        <w:rPr>
          <w:b/>
        </w:rPr>
        <w:t xml:space="preserve">Tulos</w:t>
      </w:r>
    </w:p>
    <w:p>
      <w:r>
        <w:t xml:space="preserve">hypersignalointi</w:t>
      </w:r>
    </w:p>
    <w:p>
      <w:r>
        <w:rPr>
          <w:b/>
        </w:rPr>
        <w:t xml:space="preserve">Tulos</w:t>
      </w:r>
    </w:p>
    <w:p>
      <w:r>
        <w:t xml:space="preserve">vastakkainasettelun signalointi</w:t>
      </w:r>
    </w:p>
    <w:p>
      <w:r>
        <w:rPr>
          <w:b/>
        </w:rPr>
        <w:t xml:space="preserve">Tulos</w:t>
      </w:r>
    </w:p>
    <w:p>
      <w:r>
        <w:t xml:space="preserve">solun kaiku</w:t>
      </w:r>
    </w:p>
    <w:p>
      <w:r>
        <w:rPr>
          <w:b/>
        </w:rPr>
        <w:t xml:space="preserve">Esimerkki 8.159</w:t>
      </w:r>
    </w:p>
    <w:p>
      <w:r>
        <w:t xml:space="preserve">Onko tuulivoima uusiutuvaa vai ei?</w:t>
      </w:r>
    </w:p>
    <w:p>
      <w:r>
        <w:rPr>
          <w:b/>
        </w:rPr>
        <w:t xml:space="preserve">Tulos</w:t>
      </w:r>
    </w:p>
    <w:p>
      <w:r>
        <w:t xml:space="preserve">riippuu</w:t>
      </w:r>
    </w:p>
    <w:p>
      <w:r>
        <w:rPr>
          <w:b/>
        </w:rPr>
        <w:t xml:space="preserve">Tulos</w:t>
      </w:r>
    </w:p>
    <w:p>
      <w:r>
        <w:t xml:space="preserve">ei</w:t>
      </w:r>
    </w:p>
    <w:p>
      <w:r>
        <w:rPr>
          <w:b/>
        </w:rPr>
        <w:t xml:space="preserve">Tulos</w:t>
      </w:r>
    </w:p>
    <w:p>
      <w:r>
        <w:t xml:space="preserve">ei uusiutuva</w:t>
      </w:r>
    </w:p>
    <w:p>
      <w:r>
        <w:rPr>
          <w:b/>
        </w:rPr>
        <w:t xml:space="preserve">Esimerkki 8.160</w:t>
      </w:r>
    </w:p>
    <w:p>
      <w:r>
        <w:t xml:space="preserve">Mitä on vaarassa tapahtua, kun paksu magma muodostuu?</w:t>
      </w:r>
    </w:p>
    <w:p>
      <w:r>
        <w:rPr>
          <w:b/>
        </w:rPr>
        <w:t xml:space="preserve">Tulos</w:t>
      </w:r>
    </w:p>
    <w:p>
      <w:r>
        <w:t xml:space="preserve">keskitetyt purkaukset</w:t>
      </w:r>
    </w:p>
    <w:p>
      <w:r>
        <w:rPr>
          <w:b/>
        </w:rPr>
        <w:t xml:space="preserve">Tulos</w:t>
      </w:r>
    </w:p>
    <w:p>
      <w:r>
        <w:t xml:space="preserve">jatkuvat purkaukset</w:t>
      </w:r>
    </w:p>
    <w:p>
      <w:r>
        <w:rPr>
          <w:b/>
        </w:rPr>
        <w:t xml:space="preserve">Tulos</w:t>
      </w:r>
    </w:p>
    <w:p>
      <w:r>
        <w:t xml:space="preserve">maanjäristykset</w:t>
      </w:r>
    </w:p>
    <w:p>
      <w:r>
        <w:rPr>
          <w:b/>
        </w:rPr>
        <w:t xml:space="preserve">Esimerkki 8.161</w:t>
      </w:r>
    </w:p>
    <w:p>
      <w:r>
        <w:t xml:space="preserve">Mikä on maapallon monimuotoisin ja runsain eliöryhmä, jonka lukumäärä on miljoonia triljoonia?</w:t>
      </w:r>
    </w:p>
    <w:p>
      <w:r>
        <w:rPr>
          <w:b/>
        </w:rPr>
        <w:t xml:space="preserve">Tulos</w:t>
      </w:r>
    </w:p>
    <w:p>
      <w:r>
        <w:t xml:space="preserve">virukset</w:t>
      </w:r>
    </w:p>
    <w:p>
      <w:r>
        <w:rPr>
          <w:b/>
        </w:rPr>
        <w:t xml:space="preserve">Tulos</w:t>
      </w:r>
    </w:p>
    <w:p>
      <w:r>
        <w:t xml:space="preserve">tuholaiset</w:t>
      </w:r>
    </w:p>
    <w:p>
      <w:r>
        <w:rPr>
          <w:b/>
        </w:rPr>
        <w:t xml:space="preserve">Tulos</w:t>
      </w:r>
    </w:p>
    <w:p>
      <w:r>
        <w:t xml:space="preserve">taudinaiheuttajat</w:t>
      </w:r>
    </w:p>
    <w:p>
      <w:r>
        <w:rPr>
          <w:b/>
        </w:rPr>
        <w:t xml:space="preserve">Esimerkki 8.162</w:t>
      </w:r>
    </w:p>
    <w:p>
      <w:r>
        <w:t xml:space="preserve">Mitä kutsutaan plasmakalvon kyvyksi päästää vain tiettyjä molekyylejä solun sisään tai ulos?</w:t>
      </w:r>
    </w:p>
    <w:p>
      <w:r>
        <w:rPr>
          <w:b/>
        </w:rPr>
        <w:t xml:space="preserve">Tulos</w:t>
      </w:r>
    </w:p>
    <w:p>
      <w:r>
        <w:t xml:space="preserve">jaksollinen läpäisevyys</w:t>
      </w:r>
    </w:p>
    <w:p>
      <w:r>
        <w:rPr>
          <w:b/>
        </w:rPr>
        <w:t xml:space="preserve">Tulos</w:t>
      </w:r>
    </w:p>
    <w:p>
      <w:r>
        <w:t xml:space="preserve">kokonaisläpäisevyys</w:t>
      </w:r>
    </w:p>
    <w:p>
      <w:r>
        <w:rPr>
          <w:b/>
        </w:rPr>
        <w:t xml:space="preserve">Tulos</w:t>
      </w:r>
    </w:p>
    <w:p>
      <w:r>
        <w:t xml:space="preserve">kohtalainen läpäisevyys</w:t>
      </w:r>
    </w:p>
    <w:p>
      <w:r>
        <w:rPr>
          <w:b/>
        </w:rPr>
        <w:t xml:space="preserve">Esimerkki 8.163</w:t>
      </w:r>
    </w:p>
    <w:p>
      <w:r>
        <w:t xml:space="preserve">Mikä fossiilisten polttoaineiden käytöstä syntyvä kaasu on merkittävä syy ilmaston lämpenemiseen?</w:t>
      </w:r>
    </w:p>
    <w:p>
      <w:r>
        <w:rPr>
          <w:b/>
        </w:rPr>
        <w:t xml:space="preserve">Tulos</w:t>
      </w:r>
    </w:p>
    <w:p>
      <w:r>
        <w:t xml:space="preserve">helium</w:t>
      </w:r>
    </w:p>
    <w:p>
      <w:r>
        <w:rPr>
          <w:b/>
        </w:rPr>
        <w:t xml:space="preserve">Tulos</w:t>
      </w:r>
    </w:p>
    <w:p>
      <w:r>
        <w:t xml:space="preserve">vety</w:t>
      </w:r>
    </w:p>
    <w:p>
      <w:r>
        <w:rPr>
          <w:b/>
        </w:rPr>
        <w:t xml:space="preserve">Tulos</w:t>
      </w:r>
    </w:p>
    <w:p>
      <w:r>
        <w:t xml:space="preserve">fosfori</w:t>
      </w:r>
    </w:p>
    <w:p>
      <w:r>
        <w:rPr>
          <w:b/>
        </w:rPr>
        <w:t xml:space="preserve">Esimerkki 8.164</w:t>
      </w:r>
    </w:p>
    <w:p>
      <w:r>
        <w:t xml:space="preserve">Mikä on miehen sukusolun nimi?</w:t>
      </w:r>
    </w:p>
    <w:p>
      <w:r>
        <w:rPr>
          <w:b/>
        </w:rPr>
        <w:t xml:space="preserve">Tulos</w:t>
      </w:r>
    </w:p>
    <w:p>
      <w:r>
        <w:t xml:space="preserve">munasolut</w:t>
      </w:r>
    </w:p>
    <w:p>
      <w:r>
        <w:rPr>
          <w:b/>
        </w:rPr>
        <w:t xml:space="preserve">Tulos</w:t>
      </w:r>
    </w:p>
    <w:p>
      <w:r>
        <w:t xml:space="preserve">kromatidi</w:t>
      </w:r>
    </w:p>
    <w:p>
      <w:r>
        <w:rPr>
          <w:b/>
        </w:rPr>
        <w:t xml:space="preserve">Tulos</w:t>
      </w:r>
    </w:p>
    <w:p>
      <w:r>
        <w:t xml:space="preserve">muna</w:t>
      </w:r>
    </w:p>
    <w:p>
      <w:r>
        <w:rPr>
          <w:b/>
        </w:rPr>
        <w:t xml:space="preserve">Esimerkki 8.165</w:t>
      </w:r>
    </w:p>
    <w:p>
      <w:r>
        <w:t xml:space="preserve">Missä atomimallissa elektroni kiertää ydintä, muodostaa suljetun virtasilmukan ja synnyttää magneettikentän, jolla on pohjois- ja etelänapa?".</w:t>
      </w:r>
    </w:p>
    <w:p>
      <w:r>
        <w:rPr>
          <w:b/>
        </w:rPr>
        <w:t xml:space="preserve">Tulos</w:t>
      </w:r>
    </w:p>
    <w:p>
      <w:r>
        <w:t xml:space="preserve">vetymalli</w:t>
      </w:r>
    </w:p>
    <w:p>
      <w:r>
        <w:rPr>
          <w:b/>
        </w:rPr>
        <w:t xml:space="preserve">Tulos</w:t>
      </w:r>
    </w:p>
    <w:p>
      <w:r>
        <w:t xml:space="preserve">aurinkomalli</w:t>
      </w:r>
    </w:p>
    <w:p>
      <w:r>
        <w:rPr>
          <w:b/>
        </w:rPr>
        <w:t xml:space="preserve">Tulos</w:t>
      </w:r>
    </w:p>
    <w:p>
      <w:r>
        <w:t xml:space="preserve">gravitaatiomalli</w:t>
      </w:r>
    </w:p>
    <w:p>
      <w:r>
        <w:rPr>
          <w:b/>
        </w:rPr>
        <w:t xml:space="preserve">Esimerkki 8.166</w:t>
      </w:r>
    </w:p>
    <w:p>
      <w:r>
        <w:t xml:space="preserve">Lehtien ensisijainen tehtävä on kerätä auringonvaloa ja valmistaa ruokaa millä prosessilla?</w:t>
      </w:r>
    </w:p>
    <w:p>
      <w:r>
        <w:rPr>
          <w:b/>
        </w:rPr>
        <w:t xml:space="preserve">Tulos</w:t>
      </w:r>
    </w:p>
    <w:p>
      <w:r>
        <w:t xml:space="preserve">ydinfissio</w:t>
      </w:r>
    </w:p>
    <w:p>
      <w:r>
        <w:rPr>
          <w:b/>
        </w:rPr>
        <w:t xml:space="preserve">Tulos</w:t>
      </w:r>
    </w:p>
    <w:p>
      <w:r>
        <w:t xml:space="preserve">Osmoosi</w:t>
      </w:r>
    </w:p>
    <w:p>
      <w:r>
        <w:rPr>
          <w:b/>
        </w:rPr>
        <w:t xml:space="preserve">Tulos</w:t>
      </w:r>
    </w:p>
    <w:p>
      <w:r>
        <w:t xml:space="preserve">päällekkäinen prosessi</w:t>
      </w:r>
    </w:p>
    <w:p>
      <w:r>
        <w:rPr>
          <w:b/>
        </w:rPr>
        <w:t xml:space="preserve">Esimerkki 8.167</w:t>
      </w:r>
    </w:p>
    <w:p>
      <w:r>
        <w:t xml:space="preserve">Mitä antibiootteja voidaan käyttää yleisesti ottaen mitä vastaan?</w:t>
      </w:r>
    </w:p>
    <w:p>
      <w:r>
        <w:rPr>
          <w:b/>
        </w:rPr>
        <w:t xml:space="preserve">Tulos</w:t>
      </w:r>
    </w:p>
    <w:p>
      <w:r>
        <w:t xml:space="preserve">kuume</w:t>
      </w:r>
    </w:p>
    <w:p>
      <w:r>
        <w:rPr>
          <w:b/>
        </w:rPr>
        <w:t xml:space="preserve">Tulos</w:t>
      </w:r>
    </w:p>
    <w:p>
      <w:r>
        <w:t xml:space="preserve">virukset</w:t>
      </w:r>
    </w:p>
    <w:p>
      <w:r>
        <w:rPr>
          <w:b/>
        </w:rPr>
        <w:t xml:space="preserve">Tulos</w:t>
      </w:r>
    </w:p>
    <w:p>
      <w:r>
        <w:t xml:space="preserve">taudinaiheuttajat</w:t>
      </w:r>
    </w:p>
    <w:p>
      <w:r>
        <w:rPr>
          <w:b/>
        </w:rPr>
        <w:t xml:space="preserve">Esimerkki 8.168</w:t>
      </w:r>
    </w:p>
    <w:p>
      <w:r>
        <w:t xml:space="preserve">Opportunistiset taudit ovat yleensä suoranainen kuolinsyy mitä sairautta sairastaville?</w:t>
      </w:r>
    </w:p>
    <w:p>
      <w:r>
        <w:rPr>
          <w:b/>
        </w:rPr>
        <w:t xml:space="preserve">Tulos</w:t>
      </w:r>
    </w:p>
    <w:p>
      <w:r>
        <w:t xml:space="preserve">sydän</w:t>
      </w:r>
    </w:p>
    <w:p>
      <w:r>
        <w:rPr>
          <w:b/>
        </w:rPr>
        <w:t xml:space="preserve">Tulos</w:t>
      </w:r>
    </w:p>
    <w:p>
      <w:r>
        <w:t xml:space="preserve">parkinson</w:t>
      </w:r>
    </w:p>
    <w:p>
      <w:r>
        <w:rPr>
          <w:b/>
        </w:rPr>
        <w:t xml:space="preserve">Tulos</w:t>
      </w:r>
    </w:p>
    <w:p>
      <w:r>
        <w:t xml:space="preserve">maksa</w:t>
      </w:r>
    </w:p>
    <w:p>
      <w:r>
        <w:rPr>
          <w:b/>
        </w:rPr>
        <w:t xml:space="preserve">Esimerkki 8.169</w:t>
      </w:r>
    </w:p>
    <w:p>
      <w:r>
        <w:t xml:space="preserve">Minkä osan korvaa muodostavat sisäkorva ja eteiskorva?</w:t>
      </w:r>
    </w:p>
    <w:p>
      <w:r>
        <w:rPr>
          <w:b/>
        </w:rPr>
        <w:t xml:space="preserve">Tulos</w:t>
      </w:r>
    </w:p>
    <w:p>
      <w:r>
        <w:t xml:space="preserve">keskellä</w:t>
      </w:r>
    </w:p>
    <w:p>
      <w:r>
        <w:rPr>
          <w:b/>
        </w:rPr>
        <w:t xml:space="preserve">Tulos</w:t>
      </w:r>
    </w:p>
    <w:p>
      <w:r>
        <w:t xml:space="preserve">ylempi</w:t>
      </w:r>
    </w:p>
    <w:p>
      <w:r>
        <w:rPr>
          <w:b/>
        </w:rPr>
        <w:t xml:space="preserve">Tulos</w:t>
      </w:r>
    </w:p>
    <w:p>
      <w:r>
        <w:t xml:space="preserve">ulkoinen</w:t>
      </w:r>
    </w:p>
    <w:p>
      <w:r>
        <w:rPr>
          <w:b/>
        </w:rPr>
        <w:t xml:space="preserve">Esimerkki 8.170</w:t>
      </w:r>
    </w:p>
    <w:p>
      <w:r>
        <w:t xml:space="preserve">Erittyminen on prosessi, jossa ylimääräinen vesi ja jätteet poistuvat elimistöstä. mitkä ovat tärkeimmät erittymisen elimet?</w:t>
      </w:r>
    </w:p>
    <w:p>
      <w:r>
        <w:rPr>
          <w:b/>
        </w:rPr>
        <w:t xml:space="preserve">Tulos</w:t>
      </w:r>
    </w:p>
    <w:p>
      <w:r>
        <w:t xml:space="preserve">silmät</w:t>
      </w:r>
    </w:p>
    <w:p>
      <w:r>
        <w:rPr>
          <w:b/>
        </w:rPr>
        <w:t xml:space="preserve">Tulos</w:t>
      </w:r>
    </w:p>
    <w:p>
      <w:r>
        <w:t xml:space="preserve">keuhkot</w:t>
      </w:r>
    </w:p>
    <w:p>
      <w:r>
        <w:rPr>
          <w:b/>
        </w:rPr>
        <w:t xml:space="preserve">Tulos</w:t>
      </w:r>
    </w:p>
    <w:p>
      <w:r>
        <w:t xml:space="preserve">aivot</w:t>
      </w:r>
    </w:p>
    <w:p>
      <w:r>
        <w:rPr>
          <w:b/>
        </w:rPr>
        <w:t xml:space="preserve">Esimerkki 8.171</w:t>
      </w:r>
    </w:p>
    <w:p>
      <w:r>
        <w:t xml:space="preserve">Mikä on tärkein syy kroonisiin hengityselinsairauksiin sekä sydän- ja verisuonitauteihin ja syöpään?</w:t>
      </w:r>
    </w:p>
    <w:p>
      <w:r>
        <w:rPr>
          <w:b/>
        </w:rPr>
        <w:t xml:space="preserve">Tulos</w:t>
      </w:r>
    </w:p>
    <w:p>
      <w:r>
        <w:t xml:space="preserve">juominen</w:t>
      </w:r>
    </w:p>
    <w:p>
      <w:r>
        <w:rPr>
          <w:b/>
        </w:rPr>
        <w:t xml:space="preserve">Tulos</w:t>
      </w:r>
    </w:p>
    <w:p>
      <w:r>
        <w:t xml:space="preserve">harjoitus</w:t>
      </w:r>
    </w:p>
    <w:p>
      <w:r>
        <w:rPr>
          <w:b/>
        </w:rPr>
        <w:t xml:space="preserve">Tulos</w:t>
      </w:r>
    </w:p>
    <w:p>
      <w:r>
        <w:t xml:space="preserve">ruokavalio</w:t>
      </w:r>
    </w:p>
    <w:p>
      <w:r>
        <w:rPr>
          <w:b/>
        </w:rPr>
        <w:t xml:space="preserve">Esimerkki 8.172</w:t>
      </w:r>
    </w:p>
    <w:p>
      <w:r>
        <w:t xml:space="preserve">Mikä sisältää alueen elävät organismit ja ympäristön elottomat osat?</w:t>
      </w:r>
    </w:p>
    <w:p>
      <w:r>
        <w:rPr>
          <w:b/>
        </w:rPr>
        <w:t xml:space="preserve">Tulos</w:t>
      </w:r>
    </w:p>
    <w:p>
      <w:r>
        <w:t xml:space="preserve">etuvartioasema</w:t>
      </w:r>
    </w:p>
    <w:p>
      <w:r>
        <w:rPr>
          <w:b/>
        </w:rPr>
        <w:t xml:space="preserve">Tulos</w:t>
      </w:r>
    </w:p>
    <w:p>
      <w:r>
        <w:t xml:space="preserve">elinympäristö</w:t>
      </w:r>
    </w:p>
    <w:p>
      <w:r>
        <w:rPr>
          <w:b/>
        </w:rPr>
        <w:t xml:space="preserve">Tulos</w:t>
      </w:r>
    </w:p>
    <w:p>
      <w:r>
        <w:t xml:space="preserve">hajoaminen</w:t>
      </w:r>
    </w:p>
    <w:p>
      <w:r>
        <w:rPr>
          <w:b/>
        </w:rPr>
        <w:t xml:space="preserve">Esimerkki 8.173</w:t>
      </w:r>
    </w:p>
    <w:p>
      <w:r>
        <w:t xml:space="preserve">Mitkä ovat yleisimmät sukkulamatojen loiset Yhdysvalloissa?</w:t>
      </w:r>
    </w:p>
    <w:p>
      <w:r>
        <w:rPr>
          <w:b/>
        </w:rPr>
        <w:t xml:space="preserve">Tulos</w:t>
      </w:r>
    </w:p>
    <w:p>
      <w:r>
        <w:t xml:space="preserve">leikkaamatoja</w:t>
      </w:r>
    </w:p>
    <w:p>
      <w:r>
        <w:rPr>
          <w:b/>
        </w:rPr>
        <w:t xml:space="preserve">Tulos</w:t>
      </w:r>
    </w:p>
    <w:p>
      <w:r>
        <w:t xml:space="preserve">iilimatot</w:t>
      </w:r>
    </w:p>
    <w:p>
      <w:r>
        <w:rPr>
          <w:b/>
        </w:rPr>
        <w:t xml:space="preserve">Tulos</w:t>
      </w:r>
    </w:p>
    <w:p>
      <w:r>
        <w:t xml:space="preserve">koukkumadot</w:t>
      </w:r>
    </w:p>
    <w:p>
      <w:r>
        <w:rPr>
          <w:b/>
        </w:rPr>
        <w:t xml:space="preserve">Esimerkki 8.174</w:t>
      </w:r>
    </w:p>
    <w:p>
      <w:r>
        <w:t xml:space="preserve">Millaiset yhdisteet voivat muodostaa kiteitä?</w:t>
      </w:r>
    </w:p>
    <w:p>
      <w:r>
        <w:rPr>
          <w:b/>
        </w:rPr>
        <w:t xml:space="preserve">Tulos</w:t>
      </w:r>
    </w:p>
    <w:p>
      <w:r>
        <w:t xml:space="preserve">kiinteät yhdisteet</w:t>
      </w:r>
    </w:p>
    <w:p>
      <w:r>
        <w:rPr>
          <w:b/>
        </w:rPr>
        <w:t xml:space="preserve">Tulos</w:t>
      </w:r>
    </w:p>
    <w:p>
      <w:r>
        <w:t xml:space="preserve">magneettiset yhdisteet</w:t>
      </w:r>
    </w:p>
    <w:p>
      <w:r>
        <w:rPr>
          <w:b/>
        </w:rPr>
        <w:t xml:space="preserve">Tulos</w:t>
      </w:r>
    </w:p>
    <w:p>
      <w:r>
        <w:t xml:space="preserve">molekyyliyhdisteet</w:t>
      </w:r>
    </w:p>
    <w:p>
      <w:r>
        <w:rPr>
          <w:b/>
        </w:rPr>
        <w:t xml:space="preserve">Esimerkki 8.175</w:t>
      </w:r>
    </w:p>
    <w:p>
      <w:r>
        <w:t xml:space="preserve">Minkä tyyppisiä entsyymejä lysosomeissa on, jotka hajottavat vanhoja molekyylejä kierrätettäviksi osiksi?</w:t>
      </w:r>
    </w:p>
    <w:p>
      <w:r>
        <w:rPr>
          <w:b/>
        </w:rPr>
        <w:t xml:space="preserve">Tulos</w:t>
      </w:r>
    </w:p>
    <w:p>
      <w:r>
        <w:t xml:space="preserve">syövyttävä</w:t>
      </w:r>
    </w:p>
    <w:p>
      <w:r>
        <w:rPr>
          <w:b/>
        </w:rPr>
        <w:t xml:space="preserve">Tulos</w:t>
      </w:r>
    </w:p>
    <w:p>
      <w:r>
        <w:t xml:space="preserve">bakteerit</w:t>
      </w:r>
    </w:p>
    <w:p>
      <w:r>
        <w:rPr>
          <w:b/>
        </w:rPr>
        <w:t xml:space="preserve">Tulos</w:t>
      </w:r>
    </w:p>
    <w:p>
      <w:r>
        <w:t xml:space="preserve">probiootit</w:t>
      </w:r>
    </w:p>
    <w:p>
      <w:r>
        <w:rPr>
          <w:b/>
        </w:rPr>
        <w:t xml:space="preserve">Esimerkki 8.176</w:t>
      </w:r>
    </w:p>
    <w:p>
      <w:r>
        <w:t xml:space="preserve">Mistä maa saa energiansa?</w:t>
      </w:r>
    </w:p>
    <w:p>
      <w:r>
        <w:rPr>
          <w:b/>
        </w:rPr>
        <w:t xml:space="preserve">Tulos</w:t>
      </w:r>
    </w:p>
    <w:p>
      <w:r>
        <w:t xml:space="preserve">hajottajat</w:t>
      </w:r>
    </w:p>
    <w:p>
      <w:r>
        <w:rPr>
          <w:b/>
        </w:rPr>
        <w:t xml:space="preserve">Tulos</w:t>
      </w:r>
    </w:p>
    <w:p>
      <w:r>
        <w:t xml:space="preserve">sademäärä</w:t>
      </w:r>
    </w:p>
    <w:p>
      <w:r>
        <w:rPr>
          <w:b/>
        </w:rPr>
        <w:t xml:space="preserve">Tulos</w:t>
      </w:r>
    </w:p>
    <w:p>
      <w:r>
        <w:t xml:space="preserve">lämpö</w:t>
      </w:r>
    </w:p>
    <w:p>
      <w:r>
        <w:rPr>
          <w:b/>
        </w:rPr>
        <w:t xml:space="preserve">Esimerkki 8.177</w:t>
      </w:r>
    </w:p>
    <w:p>
      <w:r>
        <w:t xml:space="preserve">Nesteytyminen tapahtuu, kun kaasun molekyylejä jäähdytetään siihen pisteeseen, jossa niillä ei enää ole riittävästi liike-energiaa voittamaan mitä?</w:t>
      </w:r>
    </w:p>
    <w:p>
      <w:r>
        <w:rPr>
          <w:b/>
        </w:rPr>
        <w:t xml:space="preserve">Tulos</w:t>
      </w:r>
    </w:p>
    <w:p>
      <w:r>
        <w:t xml:space="preserve">molekyylien väliset gravitaatiovoimat</w:t>
      </w:r>
    </w:p>
    <w:p>
      <w:r>
        <w:rPr>
          <w:b/>
        </w:rPr>
        <w:t xml:space="preserve">Tulos</w:t>
      </w:r>
    </w:p>
    <w:p>
      <w:r>
        <w:t xml:space="preserve">vetovoima</w:t>
      </w:r>
    </w:p>
    <w:p>
      <w:r>
        <w:rPr>
          <w:b/>
        </w:rPr>
        <w:t xml:space="preserve">Tulos</w:t>
      </w:r>
    </w:p>
    <w:p>
      <w:r>
        <w:t xml:space="preserve">sidos vetovoimat</w:t>
      </w:r>
    </w:p>
    <w:p>
      <w:r>
        <w:rPr>
          <w:b/>
        </w:rPr>
        <w:t xml:space="preserve">Esimerkki 8.178</w:t>
      </w:r>
    </w:p>
    <w:p>
      <w:r>
        <w:t xml:space="preserve">Miksi kutsutaan troposfäärin korkealla olevia nopeasti liikkuvia ilmavirtauksia?</w:t>
      </w:r>
    </w:p>
    <w:p>
      <w:r>
        <w:rPr>
          <w:b/>
        </w:rPr>
        <w:t xml:space="preserve">Tulos</w:t>
      </w:r>
    </w:p>
    <w:p>
      <w:r>
        <w:t xml:space="preserve">paikallaan olevat rintamat</w:t>
      </w:r>
    </w:p>
    <w:p>
      <w:r>
        <w:rPr>
          <w:b/>
        </w:rPr>
        <w:t xml:space="preserve">Tulos</w:t>
      </w:r>
    </w:p>
    <w:p>
      <w:r>
        <w:t xml:space="preserve">tuulivirrat</w:t>
      </w:r>
    </w:p>
    <w:p>
      <w:r>
        <w:rPr>
          <w:b/>
        </w:rPr>
        <w:t xml:space="preserve">Tulos</w:t>
      </w:r>
    </w:p>
    <w:p>
      <w:r>
        <w:t xml:space="preserve">syklonit</w:t>
      </w:r>
    </w:p>
    <w:p>
      <w:r>
        <w:rPr>
          <w:b/>
        </w:rPr>
        <w:t xml:space="preserve">Esimerkki 8.179</w:t>
      </w:r>
    </w:p>
    <w:p>
      <w:r>
        <w:t xml:space="preserve">Mikä on siemeniin varastoituneen ravinnon nimi?</w:t>
      </w:r>
    </w:p>
    <w:p>
      <w:r>
        <w:rPr>
          <w:b/>
        </w:rPr>
        <w:t xml:space="preserve">Tulos</w:t>
      </w:r>
    </w:p>
    <w:p>
      <w:r>
        <w:t xml:space="preserve">pollin</w:t>
      </w:r>
    </w:p>
    <w:p>
      <w:r>
        <w:rPr>
          <w:b/>
        </w:rPr>
        <w:t xml:space="preserve">Tulos</w:t>
      </w:r>
    </w:p>
    <w:p>
      <w:r>
        <w:t xml:space="preserve">kalvo</w:t>
      </w:r>
    </w:p>
    <w:p>
      <w:r>
        <w:rPr>
          <w:b/>
        </w:rPr>
        <w:t xml:space="preserve">Tulos</w:t>
      </w:r>
    </w:p>
    <w:p>
      <w:r>
        <w:t xml:space="preserve">toukka</w:t>
      </w:r>
    </w:p>
    <w:p>
      <w:r>
        <w:rPr>
          <w:b/>
        </w:rPr>
        <w:t xml:space="preserve">Esimerkki 8.180</w:t>
      </w:r>
    </w:p>
    <w:p>
      <w:r>
        <w:t xml:space="preserve">Mitä syntyy, kun sydämen kammio supistuu?</w:t>
      </w:r>
    </w:p>
    <w:p>
      <w:r>
        <w:rPr>
          <w:b/>
        </w:rPr>
        <w:t xml:space="preserve">Tulos</w:t>
      </w:r>
    </w:p>
    <w:p>
      <w:r>
        <w:t xml:space="preserve">laskimopaine</w:t>
      </w:r>
    </w:p>
    <w:p>
      <w:r>
        <w:rPr>
          <w:b/>
        </w:rPr>
        <w:t xml:space="preserve">Tulos</w:t>
      </w:r>
    </w:p>
    <w:p>
      <w:r>
        <w:t xml:space="preserve">veren voima</w:t>
      </w:r>
    </w:p>
    <w:p>
      <w:r>
        <w:rPr>
          <w:b/>
        </w:rPr>
        <w:t xml:space="preserve">Tulos</w:t>
      </w:r>
    </w:p>
    <w:p>
      <w:r>
        <w:t xml:space="preserve">valtimon paine</w:t>
      </w:r>
    </w:p>
    <w:p>
      <w:r>
        <w:rPr>
          <w:b/>
        </w:rPr>
        <w:t xml:space="preserve">Esimerkki 8.181</w:t>
      </w:r>
    </w:p>
    <w:p>
      <w:r>
        <w:t xml:space="preserve">Mikä on nivel, jossa lantiovyötärö ja sääri kohtaavat?</w:t>
      </w:r>
    </w:p>
    <w:p>
      <w:r>
        <w:rPr>
          <w:b/>
        </w:rPr>
        <w:t xml:space="preserve">Tulos</w:t>
      </w:r>
    </w:p>
    <w:p>
      <w:r>
        <w:t xml:space="preserve">lonkkamalja</w:t>
      </w:r>
    </w:p>
    <w:p>
      <w:r>
        <w:rPr>
          <w:b/>
        </w:rPr>
        <w:t xml:space="preserve">Tulos</w:t>
      </w:r>
    </w:p>
    <w:p>
      <w:r>
        <w:t xml:space="preserve">Meniskus</w:t>
      </w:r>
    </w:p>
    <w:p>
      <w:r>
        <w:rPr>
          <w:b/>
        </w:rPr>
        <w:t xml:space="preserve">Tulos</w:t>
      </w:r>
    </w:p>
    <w:p>
      <w:r>
        <w:t xml:space="preserve">reisiluunivel</w:t>
      </w:r>
    </w:p>
    <w:p>
      <w:r>
        <w:rPr>
          <w:b/>
        </w:rPr>
        <w:t xml:space="preserve">Esimerkki 8.182</w:t>
      </w:r>
    </w:p>
    <w:p>
      <w:r>
        <w:t xml:space="preserve">Mikä on kuparin ja tinan seos?</w:t>
      </w:r>
    </w:p>
    <w:p>
      <w:r>
        <w:rPr>
          <w:b/>
        </w:rPr>
        <w:t xml:space="preserve">Tulos</w:t>
      </w:r>
    </w:p>
    <w:p>
      <w:r>
        <w:t xml:space="preserve">sinkki</w:t>
      </w:r>
    </w:p>
    <w:p>
      <w:r>
        <w:rPr>
          <w:b/>
        </w:rPr>
        <w:t xml:space="preserve">Tulos</w:t>
      </w:r>
    </w:p>
    <w:p>
      <w:r>
        <w:t xml:space="preserve">kulta</w:t>
      </w:r>
    </w:p>
    <w:p>
      <w:r>
        <w:rPr>
          <w:b/>
        </w:rPr>
        <w:t xml:space="preserve">Tulos</w:t>
      </w:r>
    </w:p>
    <w:p>
      <w:r>
        <w:t xml:space="preserve">hopea</w:t>
      </w:r>
    </w:p>
    <w:p>
      <w:r>
        <w:rPr>
          <w:b/>
        </w:rPr>
        <w:t xml:space="preserve">Esimerkki 8.183</w:t>
      </w:r>
    </w:p>
    <w:p>
      <w:r>
        <w:t xml:space="preserve">Mikä on ihmisen suurin elin?</w:t>
      </w:r>
    </w:p>
    <w:p>
      <w:r>
        <w:rPr>
          <w:b/>
        </w:rPr>
        <w:t xml:space="preserve">Tulos</w:t>
      </w:r>
    </w:p>
    <w:p>
      <w:r>
        <w:t xml:space="preserve">vatsa</w:t>
      </w:r>
    </w:p>
    <w:p>
      <w:r>
        <w:rPr>
          <w:b/>
        </w:rPr>
        <w:t xml:space="preserve">Tulos</w:t>
      </w:r>
    </w:p>
    <w:p>
      <w:r>
        <w:t xml:space="preserve">aivot</w:t>
      </w:r>
    </w:p>
    <w:p>
      <w:r>
        <w:rPr>
          <w:b/>
        </w:rPr>
        <w:t xml:space="preserve">Tulos</w:t>
      </w:r>
    </w:p>
    <w:p>
      <w:r>
        <w:t xml:space="preserve">keuhkot</w:t>
      </w:r>
    </w:p>
    <w:p>
      <w:r>
        <w:rPr>
          <w:b/>
        </w:rPr>
        <w:t xml:space="preserve">Esimerkki 8.184</w:t>
      </w:r>
    </w:p>
    <w:p>
      <w:r>
        <w:t xml:space="preserve">Minkälaista energiaa syntyy radioaktiivisen uraanin ytimien jakautuessa?</w:t>
      </w:r>
    </w:p>
    <w:p>
      <w:r>
        <w:rPr>
          <w:b/>
        </w:rPr>
        <w:t xml:space="preserve">Tulos</w:t>
      </w:r>
    </w:p>
    <w:p>
      <w:r>
        <w:t xml:space="preserve">mikroaaltouuni</w:t>
      </w:r>
    </w:p>
    <w:p>
      <w:r>
        <w:rPr>
          <w:b/>
        </w:rPr>
        <w:t xml:space="preserve">Tulos</w:t>
      </w:r>
    </w:p>
    <w:p>
      <w:r>
        <w:t xml:space="preserve">atomic</w:t>
      </w:r>
    </w:p>
    <w:p>
      <w:r>
        <w:rPr>
          <w:b/>
        </w:rPr>
        <w:t xml:space="preserve">Tulos</w:t>
      </w:r>
    </w:p>
    <w:p>
      <w:r>
        <w:t xml:space="preserve">kineettinen</w:t>
      </w:r>
    </w:p>
    <w:p>
      <w:r>
        <w:rPr>
          <w:b/>
        </w:rPr>
        <w:t xml:space="preserve">Esimerkki 8.185</w:t>
      </w:r>
    </w:p>
    <w:p>
      <w:r>
        <w:t xml:space="preserve">Kromosomien lukumäärä, koko, muoto ja kaistamaisuuskuvio tekevät kromosomeista helposti tunnistettavissa olevia mitä?</w:t>
      </w:r>
    </w:p>
    <w:p>
      <w:r>
        <w:rPr>
          <w:b/>
        </w:rPr>
        <w:t xml:space="preserve">Tulos</w:t>
      </w:r>
    </w:p>
    <w:p>
      <w:r>
        <w:t xml:space="preserve">kserofyytti</w:t>
      </w:r>
    </w:p>
    <w:p>
      <w:r>
        <w:rPr>
          <w:b/>
        </w:rPr>
        <w:t xml:space="preserve">Tulos</w:t>
      </w:r>
    </w:p>
    <w:p>
      <w:r>
        <w:t xml:space="preserve">spirogyra</w:t>
      </w:r>
    </w:p>
    <w:p>
      <w:r>
        <w:rPr>
          <w:b/>
        </w:rPr>
        <w:t xml:space="preserve">Tulos</w:t>
      </w:r>
    </w:p>
    <w:p>
      <w:r>
        <w:t xml:space="preserve">nanosyytti</w:t>
      </w:r>
    </w:p>
    <w:p>
      <w:r>
        <w:rPr>
          <w:b/>
        </w:rPr>
        <w:t xml:space="preserve">Esimerkki 8.186</w:t>
      </w:r>
    </w:p>
    <w:p>
      <w:r>
        <w:t xml:space="preserve">Muista, että elektronit ovat negatiivisesti varautuneita, joten positiivisesti varautuneet ionit ovat menettäneet mitä?</w:t>
      </w:r>
    </w:p>
    <w:p>
      <w:r>
        <w:rPr>
          <w:b/>
        </w:rPr>
        <w:t xml:space="preserve">Tulos</w:t>
      </w:r>
    </w:p>
    <w:p>
      <w:r>
        <w:t xml:space="preserve">proton</w:t>
      </w:r>
    </w:p>
    <w:p>
      <w:r>
        <w:rPr>
          <w:b/>
        </w:rPr>
        <w:t xml:space="preserve">Tulos</w:t>
      </w:r>
    </w:p>
    <w:p>
      <w:r>
        <w:t xml:space="preserve">neutroni</w:t>
      </w:r>
    </w:p>
    <w:p>
      <w:r>
        <w:rPr>
          <w:b/>
        </w:rPr>
        <w:t xml:space="preserve">Tulos</w:t>
      </w:r>
    </w:p>
    <w:p>
      <w:r>
        <w:t xml:space="preserve">atomi</w:t>
      </w:r>
    </w:p>
    <w:p>
      <w:r>
        <w:rPr>
          <w:b/>
        </w:rPr>
        <w:t xml:space="preserve">Esimerkki 8.187</w:t>
      </w:r>
    </w:p>
    <w:p>
      <w:r>
        <w:t xml:space="preserve">Mikä on termi dna:sta ja proteiineista muodostuville kierteisille rakenteille?</w:t>
      </w:r>
    </w:p>
    <w:p>
      <w:r>
        <w:rPr>
          <w:b/>
        </w:rPr>
        <w:t xml:space="preserve">Tulos</w:t>
      </w:r>
    </w:p>
    <w:p>
      <w:r>
        <w:t xml:space="preserve">neutronit</w:t>
      </w:r>
    </w:p>
    <w:p>
      <w:r>
        <w:rPr>
          <w:b/>
        </w:rPr>
        <w:t xml:space="preserve">Tulos</w:t>
      </w:r>
    </w:p>
    <w:p>
      <w:r>
        <w:t xml:space="preserve">solmut</w:t>
      </w:r>
    </w:p>
    <w:p>
      <w:r>
        <w:rPr>
          <w:b/>
        </w:rPr>
        <w:t xml:space="preserve">Tulos</w:t>
      </w:r>
    </w:p>
    <w:p>
      <w:r>
        <w:t xml:space="preserve">verihiutaleet</w:t>
      </w:r>
    </w:p>
    <w:p>
      <w:r>
        <w:rPr>
          <w:b/>
        </w:rPr>
        <w:t xml:space="preserve">Esimerkki 8.188</w:t>
      </w:r>
    </w:p>
    <w:p>
      <w:r>
        <w:t xml:space="preserve">Mikä on se yksittäinen luu, joka muodostaa kallon takaosan ja kallon takaosan pohjan?</w:t>
      </w:r>
    </w:p>
    <w:p>
      <w:r>
        <w:rPr>
          <w:b/>
        </w:rPr>
        <w:t xml:space="preserve">Tulos</w:t>
      </w:r>
    </w:p>
    <w:p>
      <w:r>
        <w:t xml:space="preserve">limbinen luu</w:t>
      </w:r>
    </w:p>
    <w:p>
      <w:r>
        <w:rPr>
          <w:b/>
        </w:rPr>
        <w:t xml:space="preserve">Tulos</w:t>
      </w:r>
    </w:p>
    <w:p>
      <w:r>
        <w:t xml:space="preserve">yläleuka</w:t>
      </w:r>
    </w:p>
    <w:p>
      <w:r>
        <w:rPr>
          <w:b/>
        </w:rPr>
        <w:t xml:space="preserve">Tulos</w:t>
      </w:r>
    </w:p>
    <w:p>
      <w:r>
        <w:t xml:space="preserve">säteilevä luu</w:t>
      </w:r>
    </w:p>
    <w:p>
      <w:r>
        <w:rPr>
          <w:b/>
        </w:rPr>
        <w:t xml:space="preserve">Esimerkki 8.189</w:t>
      </w:r>
    </w:p>
    <w:p>
      <w:r>
        <w:t xml:space="preserve">Nilviäiset ovat luultavasti läheisimmin sukua annelida-suvun eliöille, jotka tunnetaan myös nimellä mikä?</w:t>
      </w:r>
    </w:p>
    <w:p>
      <w:r>
        <w:rPr>
          <w:b/>
        </w:rPr>
        <w:t xml:space="preserve">Tulos</w:t>
      </w:r>
    </w:p>
    <w:p>
      <w:r>
        <w:t xml:space="preserve">sedimenttimadot</w:t>
      </w:r>
    </w:p>
    <w:p>
      <w:r>
        <w:rPr>
          <w:b/>
        </w:rPr>
        <w:t xml:space="preserve">Tulos</w:t>
      </w:r>
    </w:p>
    <w:p>
      <w:r>
        <w:t xml:space="preserve">kotoperäiset madot</w:t>
      </w:r>
    </w:p>
    <w:p>
      <w:r>
        <w:rPr>
          <w:b/>
        </w:rPr>
        <w:t xml:space="preserve">Tulos</w:t>
      </w:r>
    </w:p>
    <w:p>
      <w:r>
        <w:t xml:space="preserve">pitkänomaiset madot</w:t>
      </w:r>
    </w:p>
    <w:p>
      <w:r>
        <w:rPr>
          <w:b/>
        </w:rPr>
        <w:t xml:space="preserve">Esimerkki 8.190</w:t>
      </w:r>
    </w:p>
    <w:p>
      <w:r>
        <w:t xml:space="preserve">Mikä entinen planeetta on pieni, jäinen ja kivinen?</w:t>
      </w:r>
    </w:p>
    <w:p>
      <w:r>
        <w:rPr>
          <w:b/>
        </w:rPr>
        <w:t xml:space="preserve">Tulos</w:t>
      </w:r>
    </w:p>
    <w:p>
      <w:r>
        <w:t xml:space="preserve">elohopea</w:t>
      </w:r>
    </w:p>
    <w:p>
      <w:r>
        <w:rPr>
          <w:b/>
        </w:rPr>
        <w:t xml:space="preserve">Tulos</w:t>
      </w:r>
    </w:p>
    <w:p>
      <w:r>
        <w:t xml:space="preserve">jupiter</w:t>
      </w:r>
    </w:p>
    <w:p>
      <w:r>
        <w:rPr>
          <w:b/>
        </w:rPr>
        <w:t xml:space="preserve">Tulos</w:t>
      </w:r>
    </w:p>
    <w:p>
      <w:r>
        <w:t xml:space="preserve">neptunus</w:t>
      </w:r>
    </w:p>
    <w:p>
      <w:r>
        <w:rPr>
          <w:b/>
        </w:rPr>
        <w:t xml:space="preserve">Esimerkki 8.191</w:t>
      </w:r>
    </w:p>
    <w:p>
      <w:r>
        <w:t xml:space="preserve">Miksi monien kserofyyttien varret ovat lihaisia?</w:t>
      </w:r>
    </w:p>
    <w:p>
      <w:r>
        <w:rPr>
          <w:b/>
        </w:rPr>
        <w:t xml:space="preserve">Tulos</w:t>
      </w:r>
    </w:p>
    <w:p>
      <w:r>
        <w:t xml:space="preserve">valuttaa vettä</w:t>
      </w:r>
    </w:p>
    <w:p>
      <w:r>
        <w:rPr>
          <w:b/>
        </w:rPr>
        <w:t xml:space="preserve">Tulos</w:t>
      </w:r>
    </w:p>
    <w:p>
      <w:r>
        <w:t xml:space="preserve">paineet vesi</w:t>
      </w:r>
    </w:p>
    <w:p>
      <w:r>
        <w:rPr>
          <w:b/>
        </w:rPr>
        <w:t xml:space="preserve">Tulos</w:t>
      </w:r>
    </w:p>
    <w:p>
      <w:r>
        <w:t xml:space="preserve">kerää vettä</w:t>
      </w:r>
    </w:p>
    <w:p>
      <w:r>
        <w:rPr>
          <w:b/>
        </w:rPr>
        <w:t xml:space="preserve">Esimerkki 8.192</w:t>
      </w:r>
    </w:p>
    <w:p>
      <w:r>
        <w:t xml:space="preserve">Metamorfoosin aikana useimmat salamanterilajit käyvät läpi minkä vesivaiheen matkalla aikuisiksi?</w:t>
      </w:r>
    </w:p>
    <w:p>
      <w:r>
        <w:rPr>
          <w:b/>
        </w:rPr>
        <w:t xml:space="preserve">Tulos</w:t>
      </w:r>
    </w:p>
    <w:p>
      <w:r>
        <w:t xml:space="preserve">prophase</w:t>
      </w:r>
    </w:p>
    <w:p>
      <w:r>
        <w:rPr>
          <w:b/>
        </w:rPr>
        <w:t xml:space="preserve">Tulos</w:t>
      </w:r>
    </w:p>
    <w:p>
      <w:r>
        <w:t xml:space="preserve">metafaasi</w:t>
      </w:r>
    </w:p>
    <w:p>
      <w:r>
        <w:rPr>
          <w:b/>
        </w:rPr>
        <w:t xml:space="preserve">Tulos</w:t>
      </w:r>
    </w:p>
    <w:p>
      <w:r>
        <w:t xml:space="preserve">anafaasi</w:t>
      </w:r>
    </w:p>
    <w:p>
      <w:r>
        <w:rPr>
          <w:b/>
        </w:rPr>
        <w:t xml:space="preserve">Esimerkki 8.193</w:t>
      </w:r>
    </w:p>
    <w:p>
      <w:r>
        <w:t xml:space="preserve">Mikä määrittää, minkä tyyppistä sadetta ilmakehään tulee?</w:t>
      </w:r>
    </w:p>
    <w:p>
      <w:r>
        <w:rPr>
          <w:b/>
        </w:rPr>
        <w:t xml:space="preserve">Tulos</w:t>
      </w:r>
    </w:p>
    <w:p>
      <w:r>
        <w:t xml:space="preserve">ilman tiheys</w:t>
      </w:r>
    </w:p>
    <w:p>
      <w:r>
        <w:rPr>
          <w:b/>
        </w:rPr>
        <w:t xml:space="preserve">Tulos</w:t>
      </w:r>
    </w:p>
    <w:p>
      <w:r>
        <w:t xml:space="preserve">kuun vaihe</w:t>
      </w:r>
    </w:p>
    <w:p>
      <w:r>
        <w:rPr>
          <w:b/>
        </w:rPr>
        <w:t xml:space="preserve">Tulos</w:t>
      </w:r>
    </w:p>
    <w:p>
      <w:r>
        <w:t xml:space="preserve">kellonaika</w:t>
      </w:r>
    </w:p>
    <w:p>
      <w:r>
        <w:rPr>
          <w:b/>
        </w:rPr>
        <w:t xml:space="preserve">Esimerkki 8.194</w:t>
      </w:r>
    </w:p>
    <w:p>
      <w:r>
        <w:t xml:space="preserve">Mikä nopeuttaa kemiallisen ruoansulatuksen reaktioita?</w:t>
      </w:r>
    </w:p>
    <w:p>
      <w:r>
        <w:rPr>
          <w:b/>
        </w:rPr>
        <w:t xml:space="preserve">Tulos</w:t>
      </w:r>
    </w:p>
    <w:p>
      <w:r>
        <w:t xml:space="preserve">proteiinikatalyytit</w:t>
      </w:r>
    </w:p>
    <w:p>
      <w:r>
        <w:rPr>
          <w:b/>
        </w:rPr>
        <w:t xml:space="preserve">Tulos</w:t>
      </w:r>
    </w:p>
    <w:p>
      <w:r>
        <w:t xml:space="preserve">sähköiset entsyymit</w:t>
      </w:r>
    </w:p>
    <w:p>
      <w:r>
        <w:rPr>
          <w:b/>
        </w:rPr>
        <w:t xml:space="preserve">Tulos</w:t>
      </w:r>
    </w:p>
    <w:p>
      <w:r>
        <w:t xml:space="preserve">vatsahapot</w:t>
      </w:r>
    </w:p>
    <w:p>
      <w:r>
        <w:rPr>
          <w:b/>
        </w:rPr>
        <w:t xml:space="preserve">Esimerkki 8.195</w:t>
      </w:r>
    </w:p>
    <w:p>
      <w:r>
        <w:t xml:space="preserve">Minkälaista energiaa vapautuu kemiallisessa reaktiossa?</w:t>
      </w:r>
    </w:p>
    <w:p>
      <w:r>
        <w:rPr>
          <w:b/>
        </w:rPr>
        <w:t xml:space="preserve">Tulos</w:t>
      </w:r>
    </w:p>
    <w:p>
      <w:r>
        <w:t xml:space="preserve">inhimillinen, magneettinen, sähköinen</w:t>
      </w:r>
    </w:p>
    <w:p>
      <w:r>
        <w:rPr>
          <w:b/>
        </w:rPr>
        <w:t xml:space="preserve">Tulos</w:t>
      </w:r>
    </w:p>
    <w:p>
      <w:r>
        <w:t xml:space="preserve">lämpötila , sähkö , valo</w:t>
      </w:r>
    </w:p>
    <w:p>
      <w:r>
        <w:rPr>
          <w:b/>
        </w:rPr>
        <w:t xml:space="preserve">Tulos</w:t>
      </w:r>
    </w:p>
    <w:p>
      <w:r>
        <w:t xml:space="preserve">magnetismi, sähkö, valo</w:t>
      </w:r>
    </w:p>
    <w:p>
      <w:r>
        <w:rPr>
          <w:b/>
        </w:rPr>
        <w:t xml:space="preserve">Esimerkki 8.196</w:t>
      </w:r>
    </w:p>
    <w:p>
      <w:r>
        <w:t xml:space="preserve">Selkärankaisten luurankoa voidaan kutsua myös nimellä mikä?</w:t>
      </w:r>
    </w:p>
    <w:p>
      <w:r>
        <w:rPr>
          <w:b/>
        </w:rPr>
        <w:t xml:space="preserve">Tulos</w:t>
      </w:r>
    </w:p>
    <w:p>
      <w:r>
        <w:t xml:space="preserve">rakenteellinen luuranko</w:t>
      </w:r>
    </w:p>
    <w:p>
      <w:r>
        <w:rPr>
          <w:b/>
        </w:rPr>
        <w:t xml:space="preserve">Tulos</w:t>
      </w:r>
    </w:p>
    <w:p>
      <w:r>
        <w:t xml:space="preserve">exoskeleton</w:t>
      </w:r>
    </w:p>
    <w:p>
      <w:r>
        <w:rPr>
          <w:b/>
        </w:rPr>
        <w:t xml:space="preserve">Tulos</w:t>
      </w:r>
    </w:p>
    <w:p>
      <w:r>
        <w:t xml:space="preserve">syvä luuranko</w:t>
      </w:r>
    </w:p>
    <w:p>
      <w:r>
        <w:rPr>
          <w:b/>
        </w:rPr>
        <w:t xml:space="preserve">Esimerkki 8.197</w:t>
      </w:r>
    </w:p>
    <w:p>
      <w:r>
        <w:t xml:space="preserve">Mikä on nimitys lämpöenergian siirtymiselle toisiaan koskettavien ainehiukkasten välillä?</w:t>
      </w:r>
    </w:p>
    <w:p>
      <w:r>
        <w:rPr>
          <w:b/>
        </w:rPr>
        <w:t xml:space="preserve">Tulos</w:t>
      </w:r>
    </w:p>
    <w:p>
      <w:r>
        <w:t xml:space="preserve">aktivointi</w:t>
      </w:r>
    </w:p>
    <w:p>
      <w:r>
        <w:rPr>
          <w:b/>
        </w:rPr>
        <w:t xml:space="preserve">Tulos</w:t>
      </w:r>
    </w:p>
    <w:p>
      <w:r>
        <w:t xml:space="preserve">induktio</w:t>
      </w:r>
    </w:p>
    <w:p>
      <w:r>
        <w:rPr>
          <w:b/>
        </w:rPr>
        <w:t xml:space="preserve">Tulos</w:t>
      </w:r>
    </w:p>
    <w:p>
      <w:r>
        <w:t xml:space="preserve">konvektio</w:t>
      </w:r>
    </w:p>
    <w:p>
      <w:r>
        <w:rPr>
          <w:b/>
        </w:rPr>
        <w:t xml:space="preserve">Esimerkki 8.198</w:t>
      </w:r>
    </w:p>
    <w:p>
      <w:r>
        <w:t xml:space="preserve">Kaloilla on verenkiertojärjestelmä, jossa on kaksikammioinen mikä?</w:t>
      </w:r>
    </w:p>
    <w:p>
      <w:r>
        <w:rPr>
          <w:b/>
        </w:rPr>
        <w:t xml:space="preserve">Tulos</w:t>
      </w:r>
    </w:p>
    <w:p>
      <w:r>
        <w:t xml:space="preserve">aivot</w:t>
      </w:r>
    </w:p>
    <w:p>
      <w:r>
        <w:rPr>
          <w:b/>
        </w:rPr>
        <w:t xml:space="preserve">Tulos</w:t>
      </w:r>
    </w:p>
    <w:p>
      <w:r>
        <w:t xml:space="preserve">keuhkot</w:t>
      </w:r>
    </w:p>
    <w:p>
      <w:r>
        <w:rPr>
          <w:b/>
        </w:rPr>
        <w:t xml:space="preserve">Tulos</w:t>
      </w:r>
    </w:p>
    <w:p>
      <w:r>
        <w:t xml:space="preserve">vatsa</w:t>
      </w:r>
    </w:p>
    <w:p>
      <w:r>
        <w:rPr>
          <w:b/>
        </w:rPr>
        <w:t xml:space="preserve">Esimerkki 8.199</w:t>
      </w:r>
    </w:p>
    <w:p>
      <w:r>
        <w:t xml:space="preserve">Mitä on ekosysteemien tutkimus?</w:t>
      </w:r>
    </w:p>
    <w:p>
      <w:r>
        <w:rPr>
          <w:b/>
        </w:rPr>
        <w:t xml:space="preserve">Tulos</w:t>
      </w:r>
    </w:p>
    <w:p>
      <w:r>
        <w:t xml:space="preserve">fysiikka</w:t>
      </w:r>
    </w:p>
    <w:p>
      <w:r>
        <w:rPr>
          <w:b/>
        </w:rPr>
        <w:t xml:space="preserve">Tulos</w:t>
      </w:r>
    </w:p>
    <w:p>
      <w:r>
        <w:t xml:space="preserve">kasvitieteen</w:t>
      </w:r>
    </w:p>
    <w:p>
      <w:r>
        <w:rPr>
          <w:b/>
        </w:rPr>
        <w:t xml:space="preserve">Tulos</w:t>
      </w:r>
    </w:p>
    <w:p>
      <w:r>
        <w:t xml:space="preserve">geologia</w:t>
      </w:r>
    </w:p>
    <w:p>
      <w:r>
        <w:rPr>
          <w:b/>
        </w:rPr>
        <w:t xml:space="preserve">Esimerkki 8.200</w:t>
      </w:r>
    </w:p>
    <w:p>
      <w:r>
        <w:t xml:space="preserve">Mikä on termi lämpötilan muutokselle etäisyyden myötä?</w:t>
      </w:r>
    </w:p>
    <w:p>
      <w:r>
        <w:rPr>
          <w:b/>
        </w:rPr>
        <w:t xml:space="preserve">Tulos</w:t>
      </w:r>
    </w:p>
    <w:p>
      <w:r>
        <w:t xml:space="preserve">lämpögradientti</w:t>
      </w:r>
    </w:p>
    <w:p>
      <w:r>
        <w:rPr>
          <w:b/>
        </w:rPr>
        <w:t xml:space="preserve">Tulos</w:t>
      </w:r>
    </w:p>
    <w:p>
      <w:r>
        <w:t xml:space="preserve">etäisyysgradientti</w:t>
      </w:r>
    </w:p>
    <w:p>
      <w:r>
        <w:rPr>
          <w:b/>
        </w:rPr>
        <w:t xml:space="preserve">Tulos</w:t>
      </w:r>
    </w:p>
    <w:p>
      <w:r>
        <w:t xml:space="preserve">lämpötilan vaihtelu</w:t>
      </w:r>
    </w:p>
    <w:p>
      <w:r>
        <w:rPr>
          <w:b/>
        </w:rPr>
        <w:t xml:space="preserve">Esimerkki 8.201</w:t>
      </w:r>
    </w:p>
    <w:p>
      <w:r>
        <w:t xml:space="preserve">Mikä mitta kertoo elektronien määrän tietyssä alatasossa?</w:t>
      </w:r>
    </w:p>
    <w:p>
      <w:r>
        <w:rPr>
          <w:b/>
        </w:rPr>
        <w:t xml:space="preserve">Tulos</w:t>
      </w:r>
    </w:p>
    <w:p>
      <w:r>
        <w:t xml:space="preserve">alaviitteet</w:t>
      </w:r>
    </w:p>
    <w:p>
      <w:r>
        <w:rPr>
          <w:b/>
        </w:rPr>
        <w:t xml:space="preserve">Tulos</w:t>
      </w:r>
    </w:p>
    <w:p>
      <w:r>
        <w:t xml:space="preserve">mole</w:t>
      </w:r>
    </w:p>
    <w:p>
      <w:r>
        <w:rPr>
          <w:b/>
        </w:rPr>
        <w:t xml:space="preserve">Tulos</w:t>
      </w:r>
    </w:p>
    <w:p>
      <w:r>
        <w:t xml:space="preserve">kertoimet</w:t>
      </w:r>
    </w:p>
    <w:p>
      <w:r>
        <w:rPr>
          <w:b/>
        </w:rPr>
        <w:t xml:space="preserve">Esimerkki 8.202</w:t>
      </w:r>
    </w:p>
    <w:p>
      <w:r>
        <w:t xml:space="preserve">Yksilöiden keskimääräistä lukumäärää pinta-alan tai tilavuuden yksikköä kohti kutsutaan populaation mitä?</w:t>
      </w:r>
    </w:p>
    <w:p>
      <w:r>
        <w:rPr>
          <w:b/>
        </w:rPr>
        <w:t xml:space="preserve">Tulos</w:t>
      </w:r>
    </w:p>
    <w:p>
      <w:r>
        <w:t xml:space="preserve">lisätä</w:t>
      </w:r>
    </w:p>
    <w:p>
      <w:r>
        <w:rPr>
          <w:b/>
        </w:rPr>
        <w:t xml:space="preserve">Tulos</w:t>
      </w:r>
    </w:p>
    <w:p>
      <w:r>
        <w:t xml:space="preserve">halkaisija</w:t>
      </w:r>
    </w:p>
    <w:p>
      <w:r>
        <w:rPr>
          <w:b/>
        </w:rPr>
        <w:t xml:space="preserve">Tulos</w:t>
      </w:r>
    </w:p>
    <w:p>
      <w:r>
        <w:t xml:space="preserve">lähtö</w:t>
      </w:r>
    </w:p>
    <w:p>
      <w:r>
        <w:rPr>
          <w:b/>
        </w:rPr>
        <w:t xml:space="preserve">Esimerkki 8.203</w:t>
      </w:r>
    </w:p>
    <w:p>
      <w:r>
        <w:t xml:space="preserve">Mitkä ovat nämä esimerkit: karusellissa ajava henkilö ja laskuvarjohyppääjä vapaassa pudotuksessa?</w:t>
      </w:r>
    </w:p>
    <w:p>
      <w:r>
        <w:rPr>
          <w:b/>
        </w:rPr>
        <w:t xml:space="preserve">Tulos</w:t>
      </w:r>
    </w:p>
    <w:p>
      <w:r>
        <w:t xml:space="preserve">tärinä</w:t>
      </w:r>
    </w:p>
    <w:p>
      <w:r>
        <w:rPr>
          <w:b/>
        </w:rPr>
        <w:t xml:space="preserve">Tulos</w:t>
      </w:r>
    </w:p>
    <w:p>
      <w:r>
        <w:t xml:space="preserve">keskipakovoima</w:t>
      </w:r>
    </w:p>
    <w:p>
      <w:r>
        <w:rPr>
          <w:b/>
        </w:rPr>
        <w:t xml:space="preserve">Tulos</w:t>
      </w:r>
    </w:p>
    <w:p>
      <w:r>
        <w:t xml:space="preserve">keskipakovoima</w:t>
      </w:r>
    </w:p>
    <w:p>
      <w:r>
        <w:rPr>
          <w:b/>
        </w:rPr>
        <w:t xml:space="preserve">Esimerkki 8.204</w:t>
      </w:r>
    </w:p>
    <w:p>
      <w:r>
        <w:t xml:space="preserve">Sekä rasvat että öljyt koostuvat pitkistä ketjuista, joissa hiiliatomit ovat sitoutuneet toisiinsa. miksi näitä ketjuja kutsutaan?</w:t>
      </w:r>
    </w:p>
    <w:p>
      <w:r>
        <w:rPr>
          <w:b/>
        </w:rPr>
        <w:t xml:space="preserve">Tulos</w:t>
      </w:r>
    </w:p>
    <w:p>
      <w:r>
        <w:t xml:space="preserve">aminohapot</w:t>
      </w:r>
    </w:p>
    <w:p>
      <w:r>
        <w:rPr>
          <w:b/>
        </w:rPr>
        <w:t xml:space="preserve">Tulos</w:t>
      </w:r>
    </w:p>
    <w:p>
      <w:r>
        <w:t xml:space="preserve">metaboliset hapot</w:t>
      </w:r>
    </w:p>
    <w:p>
      <w:r>
        <w:rPr>
          <w:b/>
        </w:rPr>
        <w:t xml:space="preserve">Tulos</w:t>
      </w:r>
    </w:p>
    <w:p>
      <w:r>
        <w:t xml:space="preserve">nukleiinihapot</w:t>
      </w:r>
    </w:p>
    <w:p>
      <w:r>
        <w:rPr>
          <w:b/>
        </w:rPr>
        <w:t xml:space="preserve">Esimerkki 8.205</w:t>
      </w:r>
    </w:p>
    <w:p>
      <w:r>
        <w:t xml:space="preserve">Tulivuoriketjut muodostuvat, kun valtamerilaatta liikkuu minkä päällä?</w:t>
      </w:r>
    </w:p>
    <w:p>
      <w:r>
        <w:rPr>
          <w:b/>
        </w:rPr>
        <w:t xml:space="preserve">Tulos</w:t>
      </w:r>
    </w:p>
    <w:p>
      <w:r>
        <w:t xml:space="preserve">pölypilkku</w:t>
      </w:r>
    </w:p>
    <w:p>
      <w:r>
        <w:rPr>
          <w:b/>
        </w:rPr>
        <w:t xml:space="preserve">Tulos</w:t>
      </w:r>
    </w:p>
    <w:p>
      <w:r>
        <w:t xml:space="preserve">Vesipiste</w:t>
      </w:r>
    </w:p>
    <w:p>
      <w:r>
        <w:rPr>
          <w:b/>
        </w:rPr>
        <w:t xml:space="preserve">Tulos</w:t>
      </w:r>
    </w:p>
    <w:p>
      <w:r>
        <w:t xml:space="preserve">sulamispiste</w:t>
      </w:r>
    </w:p>
    <w:p>
      <w:r>
        <w:rPr>
          <w:b/>
        </w:rPr>
        <w:t xml:space="preserve">Esimerkki 8.206</w:t>
      </w:r>
    </w:p>
    <w:p>
      <w:r>
        <w:t xml:space="preserve">Mitä tapahtuu pitkien lämpimien ilmastojaksojen välillä?</w:t>
      </w:r>
    </w:p>
    <w:p>
      <w:r>
        <w:rPr>
          <w:b/>
        </w:rPr>
        <w:t xml:space="preserve">Tulos</w:t>
      </w:r>
    </w:p>
    <w:p>
      <w:r>
        <w:t xml:space="preserve">hurrikaanit</w:t>
      </w:r>
    </w:p>
    <w:p>
      <w:r>
        <w:rPr>
          <w:b/>
        </w:rPr>
        <w:t xml:space="preserve">Tulos</w:t>
      </w:r>
    </w:p>
    <w:p>
      <w:r>
        <w:t xml:space="preserve">joukkosukupuutto</w:t>
      </w:r>
    </w:p>
    <w:p>
      <w:r>
        <w:rPr>
          <w:b/>
        </w:rPr>
        <w:t xml:space="preserve">Tulos</w:t>
      </w:r>
    </w:p>
    <w:p>
      <w:r>
        <w:t xml:space="preserve">kuivuus</w:t>
      </w:r>
    </w:p>
    <w:p>
      <w:r>
        <w:rPr>
          <w:b/>
        </w:rPr>
        <w:t xml:space="preserve">Esimerkki 8.207</w:t>
      </w:r>
    </w:p>
    <w:p>
      <w:r>
        <w:t xml:space="preserve">Atomi on minkä pienin yksikkö, joka ylläpitää sen identiteettiä?</w:t>
      </w:r>
    </w:p>
    <w:p>
      <w:r>
        <w:rPr>
          <w:b/>
        </w:rPr>
        <w:t xml:space="preserve">Tulos</w:t>
      </w:r>
    </w:p>
    <w:p>
      <w:r>
        <w:t xml:space="preserve">seos</w:t>
      </w:r>
    </w:p>
    <w:p>
      <w:r>
        <w:rPr>
          <w:b/>
        </w:rPr>
        <w:t xml:space="preserve">Tulos</w:t>
      </w:r>
    </w:p>
    <w:p>
      <w:r>
        <w:t xml:space="preserve">organismi</w:t>
      </w:r>
    </w:p>
    <w:p>
      <w:r>
        <w:rPr>
          <w:b/>
        </w:rPr>
        <w:t xml:space="preserve">Tulos</w:t>
      </w:r>
    </w:p>
    <w:p>
      <w:r>
        <w:t xml:space="preserve">solu</w:t>
      </w:r>
    </w:p>
    <w:p>
      <w:r>
        <w:rPr>
          <w:b/>
        </w:rPr>
        <w:t xml:space="preserve">Esimerkki 8.208</w:t>
      </w:r>
    </w:p>
    <w:p>
      <w:r>
        <w:t xml:space="preserve">Mikä termi kuvaa säätilaa, joka syntyy, kun vesi jäätyessään laajenee ja kiilaa kalliota erilleen?</w:t>
      </w:r>
    </w:p>
    <w:p>
      <w:r>
        <w:rPr>
          <w:b/>
        </w:rPr>
        <w:t xml:space="preserve">Tulos</w:t>
      </w:r>
    </w:p>
    <w:p>
      <w:r>
        <w:t xml:space="preserve">kemiallinen kuluminen</w:t>
      </w:r>
    </w:p>
    <w:p>
      <w:r>
        <w:rPr>
          <w:b/>
        </w:rPr>
        <w:t xml:space="preserve">Tulos</w:t>
      </w:r>
    </w:p>
    <w:p>
      <w:r>
        <w:t xml:space="preserve">halkaisu</w:t>
      </w:r>
    </w:p>
    <w:p>
      <w:r>
        <w:rPr>
          <w:b/>
        </w:rPr>
        <w:t xml:space="preserve">Tulos</w:t>
      </w:r>
    </w:p>
    <w:p>
      <w:r>
        <w:t xml:space="preserve">eroosio</w:t>
      </w:r>
    </w:p>
    <w:p>
      <w:r>
        <w:rPr>
          <w:b/>
        </w:rPr>
        <w:t xml:space="preserve">Esimerkki 8.209</w:t>
      </w:r>
    </w:p>
    <w:p>
      <w:r>
        <w:t xml:space="preserve">Millaiset tutkijat mittaavat hiekan, siltin ja saven prosenttiosuuksia?</w:t>
      </w:r>
    </w:p>
    <w:p>
      <w:r>
        <w:rPr>
          <w:b/>
        </w:rPr>
        <w:t xml:space="preserve">Tulos</w:t>
      </w:r>
    </w:p>
    <w:p>
      <w:r>
        <w:t xml:space="preserve">tekstuuritutkijat</w:t>
      </w:r>
    </w:p>
    <w:p>
      <w:r>
        <w:rPr>
          <w:b/>
        </w:rPr>
        <w:t xml:space="preserve">Tulos</w:t>
      </w:r>
    </w:p>
    <w:p>
      <w:r>
        <w:t xml:space="preserve">määrä tutkijoita</w:t>
      </w:r>
    </w:p>
    <w:p>
      <w:r>
        <w:rPr>
          <w:b/>
        </w:rPr>
        <w:t xml:space="preserve">Tulos</w:t>
      </w:r>
    </w:p>
    <w:p>
      <w:r>
        <w:t xml:space="preserve">petrotiedemiehet</w:t>
      </w:r>
    </w:p>
    <w:p>
      <w:r>
        <w:rPr>
          <w:b/>
        </w:rPr>
        <w:t xml:space="preserve">Esimerkki 8.210</w:t>
      </w:r>
    </w:p>
    <w:p>
      <w:r>
        <w:t xml:space="preserve">Hiilivedyt koostuvat hiilestä ja mistä muusta?</w:t>
      </w:r>
    </w:p>
    <w:p>
      <w:r>
        <w:rPr>
          <w:b/>
        </w:rPr>
        <w:t xml:space="preserve">Tulos</w:t>
      </w:r>
    </w:p>
    <w:p>
      <w:r>
        <w:t xml:space="preserve">pii</w:t>
      </w:r>
    </w:p>
    <w:p>
      <w:r>
        <w:rPr>
          <w:b/>
        </w:rPr>
        <w:t xml:space="preserve">Tulos</w:t>
      </w:r>
    </w:p>
    <w:p>
      <w:r>
        <w:t xml:space="preserve">typpi</w:t>
      </w:r>
    </w:p>
    <w:p>
      <w:r>
        <w:rPr>
          <w:b/>
        </w:rPr>
        <w:t xml:space="preserve">Tulos</w:t>
      </w:r>
    </w:p>
    <w:p>
      <w:r>
        <w:t xml:space="preserve">helium</w:t>
      </w:r>
    </w:p>
    <w:p>
      <w:r>
        <w:rPr>
          <w:b/>
        </w:rPr>
        <w:t xml:space="preserve">Esimerkki 8.211</w:t>
      </w:r>
    </w:p>
    <w:p>
      <w:r>
        <w:t xml:space="preserve">Minkälaisia epäpuhtauksia pääsee suoraan ilmaan?</w:t>
      </w:r>
    </w:p>
    <w:p>
      <w:r>
        <w:rPr>
          <w:b/>
        </w:rPr>
        <w:t xml:space="preserve">Tulos</w:t>
      </w:r>
    </w:p>
    <w:p>
      <w:r>
        <w:t xml:space="preserve">toissijainen</w:t>
      </w:r>
    </w:p>
    <w:p>
      <w:r>
        <w:rPr>
          <w:b/>
        </w:rPr>
        <w:t xml:space="preserve">Tulos</w:t>
      </w:r>
    </w:p>
    <w:p>
      <w:r>
        <w:t xml:space="preserve">neste</w:t>
      </w:r>
    </w:p>
    <w:p>
      <w:r>
        <w:rPr>
          <w:b/>
        </w:rPr>
        <w:t xml:space="preserve">Tulos</w:t>
      </w:r>
    </w:p>
    <w:p>
      <w:r>
        <w:t xml:space="preserve">hiili</w:t>
      </w:r>
    </w:p>
    <w:p>
      <w:r>
        <w:rPr>
          <w:b/>
        </w:rPr>
        <w:t xml:space="preserve">Esimerkki 8.212</w:t>
      </w:r>
    </w:p>
    <w:p>
      <w:r>
        <w:t xml:space="preserve">Minkä tyyppinen lihas muodostaa suurimman osan sydämestä?</w:t>
      </w:r>
    </w:p>
    <w:p>
      <w:r>
        <w:rPr>
          <w:b/>
        </w:rPr>
        <w:t xml:space="preserve">Tulos</w:t>
      </w:r>
    </w:p>
    <w:p>
      <w:r>
        <w:t xml:space="preserve">rintalihakset</w:t>
      </w:r>
    </w:p>
    <w:p>
      <w:r>
        <w:rPr>
          <w:b/>
        </w:rPr>
        <w:t xml:space="preserve">Tulos</w:t>
      </w:r>
    </w:p>
    <w:p>
      <w:r>
        <w:t xml:space="preserve">sydänlihas</w:t>
      </w:r>
    </w:p>
    <w:p>
      <w:r>
        <w:rPr>
          <w:b/>
        </w:rPr>
        <w:t xml:space="preserve">Tulos</w:t>
      </w:r>
    </w:p>
    <w:p>
      <w:r>
        <w:t xml:space="preserve">hengityslihas</w:t>
      </w:r>
    </w:p>
    <w:p>
      <w:r>
        <w:rPr>
          <w:b/>
        </w:rPr>
        <w:t xml:space="preserve">Esimerkki 8.213</w:t>
      </w:r>
    </w:p>
    <w:p>
      <w:r>
        <w:t xml:space="preserve">Mikä ruumiinosa auttaa sukkulamatoa estämään ruumiinsa laajenemisen?</w:t>
      </w:r>
    </w:p>
    <w:p>
      <w:r>
        <w:rPr>
          <w:b/>
        </w:rPr>
        <w:t xml:space="preserve">Tulos</w:t>
      </w:r>
    </w:p>
    <w:p>
      <w:r>
        <w:t xml:space="preserve">asteikot</w:t>
      </w:r>
    </w:p>
    <w:p>
      <w:r>
        <w:rPr>
          <w:b/>
        </w:rPr>
        <w:t xml:space="preserve">Tulos</w:t>
      </w:r>
    </w:p>
    <w:p>
      <w:r>
        <w:t xml:space="preserve">levy</w:t>
      </w:r>
    </w:p>
    <w:p>
      <w:r>
        <w:rPr>
          <w:b/>
        </w:rPr>
        <w:t xml:space="preserve">Tulos</w:t>
      </w:r>
    </w:p>
    <w:p>
      <w:r>
        <w:t xml:space="preserve">iho</w:t>
      </w:r>
    </w:p>
    <w:p>
      <w:r>
        <w:rPr>
          <w:b/>
        </w:rPr>
        <w:t xml:space="preserve">Esimerkki 8.214</w:t>
      </w:r>
    </w:p>
    <w:p>
      <w:r>
        <w:t xml:space="preserve">Mikä on ryhmä samankaltaisia ekosysteemejä, joilla on samat yleiset abioottiset tekijät ja alkutuottajat?</w:t>
      </w:r>
    </w:p>
    <w:p>
      <w:r>
        <w:rPr>
          <w:b/>
        </w:rPr>
        <w:t xml:space="preserve">Tulos</w:t>
      </w:r>
    </w:p>
    <w:p>
      <w:r>
        <w:t xml:space="preserve">ekologinen alue</w:t>
      </w:r>
    </w:p>
    <w:p>
      <w:r>
        <w:rPr>
          <w:b/>
        </w:rPr>
        <w:t xml:space="preserve">Tulos</w:t>
      </w:r>
    </w:p>
    <w:p>
      <w:r>
        <w:t xml:space="preserve">perhe</w:t>
      </w:r>
    </w:p>
    <w:p>
      <w:r>
        <w:rPr>
          <w:b/>
        </w:rPr>
        <w:t xml:space="preserve">Tulos</w:t>
      </w:r>
    </w:p>
    <w:p>
      <w:r>
        <w:t xml:space="preserve">taxon</w:t>
      </w:r>
    </w:p>
    <w:p>
      <w:r>
        <w:rPr>
          <w:b/>
        </w:rPr>
        <w:t xml:space="preserve">Esimerkki 8.215</w:t>
      </w:r>
    </w:p>
    <w:p>
      <w:r>
        <w:t xml:space="preserve">Aavikot ja metsät ovat esimerkkejä minkä tyyppisistä biomeista?</w:t>
      </w:r>
    </w:p>
    <w:p>
      <w:r>
        <w:rPr>
          <w:b/>
        </w:rPr>
        <w:t xml:space="preserve">Tulos</w:t>
      </w:r>
    </w:p>
    <w:p>
      <w:r>
        <w:t xml:space="preserve">runsas</w:t>
      </w:r>
    </w:p>
    <w:p>
      <w:r>
        <w:rPr>
          <w:b/>
        </w:rPr>
        <w:t xml:space="preserve">Tulos</w:t>
      </w:r>
    </w:p>
    <w:p>
      <w:r>
        <w:t xml:space="preserve">makean veden</w:t>
      </w:r>
    </w:p>
    <w:p>
      <w:r>
        <w:rPr>
          <w:b/>
        </w:rPr>
        <w:t xml:space="preserve">Tulos</w:t>
      </w:r>
    </w:p>
    <w:p>
      <w:r>
        <w:t xml:space="preserve">acquatic</w:t>
      </w:r>
    </w:p>
    <w:p>
      <w:r>
        <w:rPr>
          <w:b/>
        </w:rPr>
        <w:t xml:space="preserve">Esimerkki 8.216</w:t>
      </w:r>
    </w:p>
    <w:p>
      <w:r>
        <w:t xml:space="preserve">Minkä vuoksi kemialliset muutokset tapahtuvat?</w:t>
      </w:r>
    </w:p>
    <w:p>
      <w:r>
        <w:rPr>
          <w:b/>
        </w:rPr>
        <w:t xml:space="preserve">Tulos</w:t>
      </w:r>
    </w:p>
    <w:p>
      <w:r>
        <w:t xml:space="preserve">nestemäiset reaktiot</w:t>
      </w:r>
    </w:p>
    <w:p>
      <w:r>
        <w:rPr>
          <w:b/>
        </w:rPr>
        <w:t xml:space="preserve">Tulos</w:t>
      </w:r>
    </w:p>
    <w:p>
      <w:r>
        <w:t xml:space="preserve">haihtuminen</w:t>
      </w:r>
    </w:p>
    <w:p>
      <w:r>
        <w:rPr>
          <w:b/>
        </w:rPr>
        <w:t xml:space="preserve">Tulos</w:t>
      </w:r>
    </w:p>
    <w:p>
      <w:r>
        <w:t xml:space="preserve">myrkylliset reaktiot</w:t>
      </w:r>
    </w:p>
    <w:p>
      <w:r>
        <w:rPr>
          <w:b/>
        </w:rPr>
        <w:t xml:space="preserve">Esimerkki 8.217</w:t>
      </w:r>
    </w:p>
    <w:p>
      <w:r>
        <w:t xml:space="preserve">Mikä koostuu kahdesta tai useammasta alkuaineesta ja muodostuu kemiallisen reaktion tuloksena?</w:t>
      </w:r>
    </w:p>
    <w:p>
      <w:r>
        <w:rPr>
          <w:b/>
        </w:rPr>
        <w:t xml:space="preserve">Tulos</w:t>
      </w:r>
    </w:p>
    <w:p>
      <w:r>
        <w:t xml:space="preserve">molekyyli</w:t>
      </w:r>
    </w:p>
    <w:p>
      <w:r>
        <w:rPr>
          <w:b/>
        </w:rPr>
        <w:t xml:space="preserve">Tulos</w:t>
      </w:r>
    </w:p>
    <w:p>
      <w:r>
        <w:t xml:space="preserve">hiukkanen</w:t>
      </w:r>
    </w:p>
    <w:p>
      <w:r>
        <w:rPr>
          <w:b/>
        </w:rPr>
        <w:t xml:space="preserve">Tulos</w:t>
      </w:r>
    </w:p>
    <w:p>
      <w:r>
        <w:t xml:space="preserve">proteiini</w:t>
      </w:r>
    </w:p>
    <w:p>
      <w:r>
        <w:rPr>
          <w:b/>
        </w:rPr>
        <w:t xml:space="preserve">Esimerkki 8.218</w:t>
      </w:r>
    </w:p>
    <w:p>
      <w:r>
        <w:t xml:space="preserve">Kitaran jousessa oleva aalto on poikittainen. ääniaalto rytmittää paperiarkkia suuntaan, joka osoittaa, että ääniaalto on mikä?</w:t>
      </w:r>
    </w:p>
    <w:p>
      <w:r>
        <w:rPr>
          <w:b/>
        </w:rPr>
        <w:t xml:space="preserve">Tulos</w:t>
      </w:r>
    </w:p>
    <w:p>
      <w:r>
        <w:t xml:space="preserve">tylppä</w:t>
      </w:r>
    </w:p>
    <w:p>
      <w:r>
        <w:rPr>
          <w:b/>
        </w:rPr>
        <w:t xml:space="preserve">Tulos</w:t>
      </w:r>
    </w:p>
    <w:p>
      <w:r>
        <w:t xml:space="preserve">sivusuunnassa</w:t>
      </w:r>
    </w:p>
    <w:p>
      <w:r>
        <w:rPr>
          <w:b/>
        </w:rPr>
        <w:t xml:space="preserve">Tulos</w:t>
      </w:r>
    </w:p>
    <w:p>
      <w:r>
        <w:t xml:space="preserve">magneettinen</w:t>
      </w:r>
    </w:p>
    <w:p>
      <w:r>
        <w:rPr>
          <w:b/>
        </w:rPr>
        <w:t xml:space="preserve">Esimerkki 8.219</w:t>
      </w:r>
    </w:p>
    <w:p>
      <w:r>
        <w:t xml:space="preserve">Prosimiansin uskotaan muistuttavan enemmän varhaisimpia näistä?</w:t>
      </w:r>
    </w:p>
    <w:p>
      <w:r>
        <w:rPr>
          <w:b/>
        </w:rPr>
        <w:t xml:space="preserve">Tulos</w:t>
      </w:r>
    </w:p>
    <w:p>
      <w:r>
        <w:t xml:space="preserve">jyrsijät</w:t>
      </w:r>
    </w:p>
    <w:p>
      <w:r>
        <w:rPr>
          <w:b/>
        </w:rPr>
        <w:t xml:space="preserve">Tulos</w:t>
      </w:r>
    </w:p>
    <w:p>
      <w:r>
        <w:t xml:space="preserve">kala</w:t>
      </w:r>
    </w:p>
    <w:p>
      <w:r>
        <w:rPr>
          <w:b/>
        </w:rPr>
        <w:t xml:space="preserve">Tulos</w:t>
      </w:r>
    </w:p>
    <w:p>
      <w:r>
        <w:t xml:space="preserve">hyönteiset</w:t>
      </w:r>
    </w:p>
    <w:p>
      <w:r>
        <w:rPr>
          <w:b/>
        </w:rPr>
        <w:t xml:space="preserve">Esimerkki 8.220</w:t>
      </w:r>
    </w:p>
    <w:p>
      <w:r>
        <w:t xml:space="preserve">Vastauksena muuttuviin ympäristöolosuhteisiin prokaryoottiset populaatiot voivat käydä läpi minkä prosessin lyhyessä ajassa?</w:t>
      </w:r>
    </w:p>
    <w:p>
      <w:r>
        <w:rPr>
          <w:b/>
        </w:rPr>
        <w:t xml:space="preserve">Tulos</w:t>
      </w:r>
    </w:p>
    <w:p>
      <w:r>
        <w:t xml:space="preserve">sukupuutto</w:t>
      </w:r>
    </w:p>
    <w:p>
      <w:r>
        <w:rPr>
          <w:b/>
        </w:rPr>
        <w:t xml:space="preserve">Tulos</w:t>
      </w:r>
    </w:p>
    <w:p>
      <w:r>
        <w:t xml:space="preserve">jäljennös</w:t>
      </w:r>
    </w:p>
    <w:p>
      <w:r>
        <w:rPr>
          <w:b/>
        </w:rPr>
        <w:t xml:space="preserve">Tulos</w:t>
      </w:r>
    </w:p>
    <w:p>
      <w:r>
        <w:t xml:space="preserve">fuusio</w:t>
      </w:r>
    </w:p>
    <w:p>
      <w:r>
        <w:rPr>
          <w:b/>
        </w:rPr>
        <w:t xml:space="preserve">Esimerkki 8.221</w:t>
      </w:r>
    </w:p>
    <w:p>
      <w:r>
        <w:t xml:space="preserve">Minkälainen kasvikudos kuljettaa vettä ja liuenneita mineraaleja ylöspäin lehtiin?</w:t>
      </w:r>
    </w:p>
    <w:p>
      <w:r>
        <w:rPr>
          <w:b/>
        </w:rPr>
        <w:t xml:space="preserve">Tulos</w:t>
      </w:r>
    </w:p>
    <w:p>
      <w:r>
        <w:t xml:space="preserve">kollageeni</w:t>
      </w:r>
    </w:p>
    <w:p>
      <w:r>
        <w:rPr>
          <w:b/>
        </w:rPr>
        <w:t xml:space="preserve">Tulos</w:t>
      </w:r>
    </w:p>
    <w:p>
      <w:r>
        <w:t xml:space="preserve">ektodermi</w:t>
      </w:r>
    </w:p>
    <w:p>
      <w:r>
        <w:rPr>
          <w:b/>
        </w:rPr>
        <w:t xml:space="preserve">Tulos</w:t>
      </w:r>
    </w:p>
    <w:p>
      <w:r>
        <w:t xml:space="preserve">phloem</w:t>
      </w:r>
    </w:p>
    <w:p>
      <w:r>
        <w:rPr>
          <w:b/>
        </w:rPr>
        <w:t xml:space="preserve">Esimerkki 8.222</w:t>
      </w:r>
    </w:p>
    <w:p>
      <w:r>
        <w:t xml:space="preserve">Mitä käsitettä voidaan soveltaa biologiaan, koska eliön tai sen osan rakenne riippuu sen toiminnasta?</w:t>
      </w:r>
    </w:p>
    <w:p>
      <w:r>
        <w:rPr>
          <w:b/>
        </w:rPr>
        <w:t xml:space="preserve">Tulos</w:t>
      </w:r>
    </w:p>
    <w:p>
      <w:r>
        <w:t xml:space="preserve">liike seuraa toimintoa</w:t>
      </w:r>
    </w:p>
    <w:p>
      <w:r>
        <w:rPr>
          <w:b/>
        </w:rPr>
        <w:t xml:space="preserve">Tulos</w:t>
      </w:r>
    </w:p>
    <w:p>
      <w:r>
        <w:t xml:space="preserve">kiinnitys seuraa toimintoa</w:t>
      </w:r>
    </w:p>
    <w:p>
      <w:r>
        <w:rPr>
          <w:b/>
        </w:rPr>
        <w:t xml:space="preserve">Tulos</w:t>
      </w:r>
    </w:p>
    <w:p>
      <w:r>
        <w:t xml:space="preserve">lomake seuraa käyttöä</w:t>
      </w:r>
    </w:p>
    <w:p>
      <w:r>
        <w:rPr>
          <w:b/>
        </w:rPr>
        <w:t xml:space="preserve">Esimerkki 8.223</w:t>
      </w:r>
    </w:p>
    <w:p>
      <w:r>
        <w:t xml:space="preserve">Viruksen muoto määräytyy sen minkä proteiinien tyypin ja järjestyksen mukaan?</w:t>
      </w:r>
    </w:p>
    <w:p>
      <w:r>
        <w:rPr>
          <w:b/>
        </w:rPr>
        <w:t xml:space="preserve">Tulos</w:t>
      </w:r>
    </w:p>
    <w:p>
      <w:r>
        <w:t xml:space="preserve">emali</w:t>
      </w:r>
    </w:p>
    <w:p>
      <w:r>
        <w:rPr>
          <w:b/>
        </w:rPr>
        <w:t xml:space="preserve">Tulos</w:t>
      </w:r>
    </w:p>
    <w:p>
      <w:r>
        <w:t xml:space="preserve">anodi</w:t>
      </w:r>
    </w:p>
    <w:p>
      <w:r>
        <w:rPr>
          <w:b/>
        </w:rPr>
        <w:t xml:space="preserve">Tulos</w:t>
      </w:r>
    </w:p>
    <w:p>
      <w:r>
        <w:t xml:space="preserve">ytimet</w:t>
      </w:r>
    </w:p>
    <w:p>
      <w:r>
        <w:rPr>
          <w:b/>
        </w:rPr>
        <w:t xml:space="preserve">Esimerkki 8.224</w:t>
      </w:r>
    </w:p>
    <w:p>
      <w:r>
        <w:t xml:space="preserve">Mikä on yksi eukaryoottisolujen geenien säätelyn monimutkaisimmista osista?</w:t>
      </w:r>
    </w:p>
    <w:p>
      <w:r>
        <w:rPr>
          <w:b/>
        </w:rPr>
        <w:t xml:space="preserve">Tulos</w:t>
      </w:r>
    </w:p>
    <w:p>
      <w:r>
        <w:t xml:space="preserve">keskellä transkriptiota</w:t>
      </w:r>
    </w:p>
    <w:p>
      <w:r>
        <w:rPr>
          <w:b/>
        </w:rPr>
        <w:t xml:space="preserve">Tulos</w:t>
      </w:r>
    </w:p>
    <w:p>
      <w:r>
        <w:t xml:space="preserve">transkription jälkiseuraukset</w:t>
      </w:r>
    </w:p>
    <w:p>
      <w:r>
        <w:rPr>
          <w:b/>
        </w:rPr>
        <w:t xml:space="preserve">Tulos</w:t>
      </w:r>
    </w:p>
    <w:p>
      <w:r>
        <w:t xml:space="preserve">transkription loppu</w:t>
      </w:r>
    </w:p>
    <w:p>
      <w:r>
        <w:rPr>
          <w:b/>
        </w:rPr>
        <w:t xml:space="preserve">Esimerkki 8.225</w:t>
      </w:r>
    </w:p>
    <w:p>
      <w:r>
        <w:t xml:space="preserve">Naisilla on erityisen tärkeitä kahdenlaisia sukupuolihormoneja: progesteroni, joka valmistelee kohdun raskautta varten ja estää munasolujen vapautumisen munasarjoista raskauden aikana, ja estrogeenit, jotka ovat pääasiassa vastuussa naisten toissijaisten sukupuoliominaisuuksien kehittymisestä, kuten rintojen kehittymisestä ja lisääntyneestä laskeutumisesta?</w:t>
      </w:r>
    </w:p>
    <w:p>
      <w:r>
        <w:rPr>
          <w:b/>
        </w:rPr>
        <w:t xml:space="preserve">Tulos</w:t>
      </w:r>
    </w:p>
    <w:p>
      <w:r>
        <w:t xml:space="preserve">lihas</w:t>
      </w:r>
    </w:p>
    <w:p>
      <w:r>
        <w:rPr>
          <w:b/>
        </w:rPr>
        <w:t xml:space="preserve">Tulos</w:t>
      </w:r>
    </w:p>
    <w:p>
      <w:r>
        <w:t xml:space="preserve">veri</w:t>
      </w:r>
    </w:p>
    <w:p>
      <w:r>
        <w:rPr>
          <w:b/>
        </w:rPr>
        <w:t xml:space="preserve">Tulos</w:t>
      </w:r>
    </w:p>
    <w:p>
      <w:r>
        <w:t xml:space="preserve">luu</w:t>
      </w:r>
    </w:p>
    <w:p>
      <w:r>
        <w:rPr>
          <w:b/>
        </w:rPr>
        <w:t xml:space="preserve">Esimerkki 8.226</w:t>
      </w:r>
    </w:p>
    <w:p>
      <w:r>
        <w:t xml:space="preserve">Minkä matelijoiden munien ominaisuuden ansiosta ne voidaan munia maalle eikä veteen?</w:t>
      </w:r>
    </w:p>
    <w:p>
      <w:r>
        <w:rPr>
          <w:b/>
        </w:rPr>
        <w:t xml:space="preserve">Tulos</w:t>
      </w:r>
    </w:p>
    <w:p>
      <w:r>
        <w:t xml:space="preserve">ne ovat kuivia</w:t>
      </w:r>
    </w:p>
    <w:p>
      <w:r>
        <w:rPr>
          <w:b/>
        </w:rPr>
        <w:t xml:space="preserve">Tulos</w:t>
      </w:r>
    </w:p>
    <w:p>
      <w:r>
        <w:t xml:space="preserve">ne sitovat kaasua</w:t>
      </w:r>
    </w:p>
    <w:p>
      <w:r>
        <w:rPr>
          <w:b/>
        </w:rPr>
        <w:t xml:space="preserve">Tulos</w:t>
      </w:r>
    </w:p>
    <w:p>
      <w:r>
        <w:t xml:space="preserve">ne ovat pyöreitä</w:t>
      </w:r>
    </w:p>
    <w:p>
      <w:r>
        <w:rPr>
          <w:b/>
        </w:rPr>
        <w:t xml:space="preserve">Esimerkki 8.227</w:t>
      </w:r>
    </w:p>
    <w:p>
      <w:r>
        <w:t xml:space="preserve">Minkä teorian avulla tiedemiehet selittävät maailmankaikkeuden aineen ja sen koossa pysymisen?</w:t>
      </w:r>
    </w:p>
    <w:p>
      <w:r>
        <w:rPr>
          <w:b/>
        </w:rPr>
        <w:t xml:space="preserve">Tulos</w:t>
      </w:r>
    </w:p>
    <w:p>
      <w:r>
        <w:t xml:space="preserve">erityinen malli</w:t>
      </w:r>
    </w:p>
    <w:p>
      <w:r>
        <w:rPr>
          <w:b/>
        </w:rPr>
        <w:t xml:space="preserve">Tulos</w:t>
      </w:r>
    </w:p>
    <w:p>
      <w:r>
        <w:t xml:space="preserve">alkuperäinen malli</w:t>
      </w:r>
    </w:p>
    <w:p>
      <w:r>
        <w:rPr>
          <w:b/>
        </w:rPr>
        <w:t xml:space="preserve">Tulos</w:t>
      </w:r>
    </w:p>
    <w:p>
      <w:r>
        <w:t xml:space="preserve">orgaaninen malli</w:t>
      </w:r>
    </w:p>
    <w:p>
      <w:r>
        <w:rPr>
          <w:b/>
        </w:rPr>
        <w:t xml:space="preserve">Esimerkki 8.228</w:t>
      </w:r>
    </w:p>
    <w:p>
      <w:r>
        <w:t xml:space="preserve">Mitä tahdosta riippumatonta lihasta on vain sydämessä?</w:t>
      </w:r>
    </w:p>
    <w:p>
      <w:r>
        <w:rPr>
          <w:b/>
        </w:rPr>
        <w:t xml:space="preserve">Tulos</w:t>
      </w:r>
    </w:p>
    <w:p>
      <w:r>
        <w:t xml:space="preserve">fysiologinen lihas</w:t>
      </w:r>
    </w:p>
    <w:p>
      <w:r>
        <w:rPr>
          <w:b/>
        </w:rPr>
        <w:t xml:space="preserve">Tulos</w:t>
      </w:r>
    </w:p>
    <w:p>
      <w:r>
        <w:t xml:space="preserve">hengityslihas</w:t>
      </w:r>
    </w:p>
    <w:p>
      <w:r>
        <w:rPr>
          <w:b/>
        </w:rPr>
        <w:t xml:space="preserve">Tulos</w:t>
      </w:r>
    </w:p>
    <w:p>
      <w:r>
        <w:t xml:space="preserve">ruoansulatuskanavan lihas</w:t>
      </w:r>
    </w:p>
    <w:p>
      <w:r>
        <w:rPr>
          <w:b/>
        </w:rPr>
        <w:t xml:space="preserve">Esimerkki 8.229</w:t>
      </w:r>
    </w:p>
    <w:p>
      <w:r>
        <w:t xml:space="preserve">Millaiset nivelet yhdistävät kallon luut toisiinsa?</w:t>
      </w:r>
    </w:p>
    <w:p>
      <w:r>
        <w:rPr>
          <w:b/>
        </w:rPr>
        <w:t xml:space="preserve">Tulos</w:t>
      </w:r>
    </w:p>
    <w:p>
      <w:r>
        <w:t xml:space="preserve">semi-mobiili</w:t>
      </w:r>
    </w:p>
    <w:p>
      <w:r>
        <w:rPr>
          <w:b/>
        </w:rPr>
        <w:t xml:space="preserve">Tulos</w:t>
      </w:r>
    </w:p>
    <w:p>
      <w:r>
        <w:t xml:space="preserve">kääntyvä</w:t>
      </w:r>
    </w:p>
    <w:p>
      <w:r>
        <w:rPr>
          <w:b/>
        </w:rPr>
        <w:t xml:space="preserve">Tulos</w:t>
      </w:r>
    </w:p>
    <w:p>
      <w:r>
        <w:t xml:space="preserve">säädettävä</w:t>
      </w:r>
    </w:p>
    <w:p>
      <w:r>
        <w:rPr>
          <w:b/>
        </w:rPr>
        <w:t xml:space="preserve">Esimerkki 8.230</w:t>
      </w:r>
    </w:p>
    <w:p>
      <w:r>
        <w:t xml:space="preserve">Mitä eläimet havainnoivat toisissa auttaakseen ongelmien ratkaisemisessa?</w:t>
      </w:r>
    </w:p>
    <w:p>
      <w:r>
        <w:rPr>
          <w:b/>
        </w:rPr>
        <w:t xml:space="preserve">Tulos</w:t>
      </w:r>
    </w:p>
    <w:p>
      <w:r>
        <w:t xml:space="preserve">viestintä</w:t>
      </w:r>
    </w:p>
    <w:p>
      <w:r>
        <w:rPr>
          <w:b/>
        </w:rPr>
        <w:t xml:space="preserve">Tulos</w:t>
      </w:r>
    </w:p>
    <w:p>
      <w:r>
        <w:t xml:space="preserve">toiminto</w:t>
      </w:r>
    </w:p>
    <w:p>
      <w:r>
        <w:rPr>
          <w:b/>
        </w:rPr>
        <w:t xml:space="preserve">Tulos</w:t>
      </w:r>
    </w:p>
    <w:p>
      <w:r>
        <w:t xml:space="preserve">kuviot</w:t>
      </w:r>
    </w:p>
    <w:p>
      <w:r>
        <w:rPr>
          <w:b/>
        </w:rPr>
        <w:t xml:space="preserve">Esimerkki 8.231</w:t>
      </w:r>
    </w:p>
    <w:p>
      <w:r>
        <w:t xml:space="preserve">Nettotuotantotehokkuuden avulla ekologit voivat mitata, kuinka tehokkaasti tietyn lajin eliöt käyttävät saamansa energian biomassaksi.</w:t>
      </w:r>
    </w:p>
    <w:p>
      <w:r>
        <w:rPr>
          <w:b/>
        </w:rPr>
        <w:t xml:space="preserve">Tulos</w:t>
      </w:r>
    </w:p>
    <w:p>
      <w:r>
        <w:t xml:space="preserve">oletettu taso</w:t>
      </w:r>
    </w:p>
    <w:p>
      <w:r>
        <w:rPr>
          <w:b/>
        </w:rPr>
        <w:t xml:space="preserve">Tulos</w:t>
      </w:r>
    </w:p>
    <w:p>
      <w:r>
        <w:t xml:space="preserve">neuraalinen taso</w:t>
      </w:r>
    </w:p>
    <w:p>
      <w:r>
        <w:rPr>
          <w:b/>
        </w:rPr>
        <w:t xml:space="preserve">Tulos</w:t>
      </w:r>
    </w:p>
    <w:p>
      <w:r>
        <w:t xml:space="preserve">merenpinnan taso</w:t>
      </w:r>
    </w:p>
    <w:p>
      <w:r>
        <w:rPr>
          <w:b/>
        </w:rPr>
        <w:t xml:space="preserve">Esimerkki 8.232</w:t>
      </w:r>
    </w:p>
    <w:p>
      <w:r>
        <w:t xml:space="preserve">Korallit rakentavat kovia kuorirakenteita, jotka kasvavat mitä?</w:t>
      </w:r>
    </w:p>
    <w:p>
      <w:r>
        <w:rPr>
          <w:b/>
        </w:rPr>
        <w:t xml:space="preserve">Tulos</w:t>
      </w:r>
    </w:p>
    <w:p>
      <w:r>
        <w:t xml:space="preserve">levät</w:t>
      </w:r>
    </w:p>
    <w:p>
      <w:r>
        <w:rPr>
          <w:b/>
        </w:rPr>
        <w:t xml:space="preserve">Tulos</w:t>
      </w:r>
    </w:p>
    <w:p>
      <w:r>
        <w:t xml:space="preserve">vakausriutat</w:t>
      </w:r>
    </w:p>
    <w:p>
      <w:r>
        <w:rPr>
          <w:b/>
        </w:rPr>
        <w:t xml:space="preserve">Tulos</w:t>
      </w:r>
    </w:p>
    <w:p>
      <w:r>
        <w:t xml:space="preserve">sienet</w:t>
      </w:r>
    </w:p>
    <w:p>
      <w:r>
        <w:rPr>
          <w:b/>
        </w:rPr>
        <w:t xml:space="preserve">Esimerkki 8.233</w:t>
      </w:r>
    </w:p>
    <w:p>
      <w:r>
        <w:t xml:space="preserve">Millä nimellä kutsutaan yksinkertaista konetta, joka koostuu kaltevasta pinnasta, joka yhdistää matalammat ja korkeammat alueet?</w:t>
      </w:r>
    </w:p>
    <w:p>
      <w:r>
        <w:rPr>
          <w:b/>
        </w:rPr>
        <w:t xml:space="preserve">Tulos</w:t>
      </w:r>
    </w:p>
    <w:p>
      <w:r>
        <w:t xml:space="preserve">vipu</w:t>
      </w:r>
    </w:p>
    <w:p>
      <w:r>
        <w:rPr>
          <w:b/>
        </w:rPr>
        <w:t xml:space="preserve">Tulos</w:t>
      </w:r>
    </w:p>
    <w:p>
      <w:r>
        <w:t xml:space="preserve">kiila</w:t>
      </w:r>
    </w:p>
    <w:p>
      <w:r>
        <w:rPr>
          <w:b/>
        </w:rPr>
        <w:t xml:space="preserve">Tulos</w:t>
      </w:r>
    </w:p>
    <w:p>
      <w:r>
        <w:t xml:space="preserve">Jack</w:t>
      </w:r>
    </w:p>
    <w:p>
      <w:r>
        <w:rPr>
          <w:b/>
        </w:rPr>
        <w:t xml:space="preserve">Esimerkki 8.234</w:t>
      </w:r>
    </w:p>
    <w:p>
      <w:r>
        <w:t xml:space="preserve">Venuksen tutkakartat osoittavat, että sitä ympäröivät vuoret, kanjonit ja tulivuoret, joita ympäröivät tasangot, jotka ovat mitä?</w:t>
      </w:r>
    </w:p>
    <w:p>
      <w:r>
        <w:rPr>
          <w:b/>
        </w:rPr>
        <w:t xml:space="preserve">Tulos</w:t>
      </w:r>
    </w:p>
    <w:p>
      <w:r>
        <w:t xml:space="preserve">helium</w:t>
      </w:r>
    </w:p>
    <w:p>
      <w:r>
        <w:rPr>
          <w:b/>
        </w:rPr>
        <w:t xml:space="preserve">Tulos</w:t>
      </w:r>
    </w:p>
    <w:p>
      <w:r>
        <w:t xml:space="preserve">ruohot</w:t>
      </w:r>
    </w:p>
    <w:p>
      <w:r>
        <w:rPr>
          <w:b/>
        </w:rPr>
        <w:t xml:space="preserve">Tulos</w:t>
      </w:r>
    </w:p>
    <w:p>
      <w:r>
        <w:t xml:space="preserve">vesi</w:t>
      </w:r>
    </w:p>
    <w:p>
      <w:r>
        <w:rPr>
          <w:b/>
        </w:rPr>
        <w:t xml:space="preserve">Esimerkki 8.235</w:t>
      </w:r>
    </w:p>
    <w:p>
      <w:r>
        <w:t xml:space="preserve">Mitkä aallot ovat sähkömagneettisia aaltoja, joilla on pisimmät aallonpituudet ja matalimmat taajuudet?</w:t>
      </w:r>
    </w:p>
    <w:p>
      <w:r>
        <w:rPr>
          <w:b/>
        </w:rPr>
        <w:t xml:space="preserve">Tulos</w:t>
      </w:r>
    </w:p>
    <w:p>
      <w:r>
        <w:t xml:space="preserve">ääni</w:t>
      </w:r>
    </w:p>
    <w:p>
      <w:r>
        <w:rPr>
          <w:b/>
        </w:rPr>
        <w:t xml:space="preserve">Tulos</w:t>
      </w:r>
    </w:p>
    <w:p>
      <w:r>
        <w:t xml:space="preserve">mikroaallot</w:t>
      </w:r>
    </w:p>
    <w:p>
      <w:r>
        <w:rPr>
          <w:b/>
        </w:rPr>
        <w:t xml:space="preserve">Tulos</w:t>
      </w:r>
    </w:p>
    <w:p>
      <w:r>
        <w:t xml:space="preserve">valo</w:t>
      </w:r>
    </w:p>
    <w:p>
      <w:r>
        <w:rPr>
          <w:b/>
        </w:rPr>
        <w:t xml:space="preserve">Esimerkki 8.236</w:t>
      </w:r>
    </w:p>
    <w:p>
      <w:r>
        <w:t xml:space="preserve">Mitkä ovat yksi elävien järjestelmien runsaimmista orgaanisista molekyyleistä, ja niillä on kaikista makromolekyyleistä monipuolisimmat tehtävät?</w:t>
      </w:r>
    </w:p>
    <w:p>
      <w:r>
        <w:rPr>
          <w:b/>
        </w:rPr>
        <w:t xml:space="preserve">Tulos</w:t>
      </w:r>
    </w:p>
    <w:p>
      <w:r>
        <w:t xml:space="preserve">hiilet</w:t>
      </w:r>
    </w:p>
    <w:p>
      <w:r>
        <w:rPr>
          <w:b/>
        </w:rPr>
        <w:t xml:space="preserve">Tulos</w:t>
      </w:r>
    </w:p>
    <w:p>
      <w:r>
        <w:t xml:space="preserve">hapot</w:t>
      </w:r>
    </w:p>
    <w:p>
      <w:r>
        <w:rPr>
          <w:b/>
        </w:rPr>
        <w:t xml:space="preserve">Tulos</w:t>
      </w:r>
    </w:p>
    <w:p>
      <w:r>
        <w:t xml:space="preserve">solut</w:t>
      </w:r>
    </w:p>
    <w:p>
      <w:r>
        <w:rPr>
          <w:b/>
        </w:rPr>
        <w:t xml:space="preserve">Esimerkki 8.237</w:t>
      </w:r>
    </w:p>
    <w:p>
      <w:r>
        <w:t xml:space="preserve">Mitä kutsutaan kemiallisiksi sidoksiksi epämetallien atomien välillä, joilla on yhteiset valenssielektronit?</w:t>
      </w:r>
    </w:p>
    <w:p>
      <w:r>
        <w:rPr>
          <w:b/>
        </w:rPr>
        <w:t xml:space="preserve">Tulos</w:t>
      </w:r>
    </w:p>
    <w:p>
      <w:r>
        <w:t xml:space="preserve">elektronisidokset</w:t>
      </w:r>
    </w:p>
    <w:p>
      <w:r>
        <w:rPr>
          <w:b/>
        </w:rPr>
        <w:t xml:space="preserve">Tulos</w:t>
      </w:r>
    </w:p>
    <w:p>
      <w:r>
        <w:t xml:space="preserve">ionisidokset</w:t>
      </w:r>
    </w:p>
    <w:p>
      <w:r>
        <w:rPr>
          <w:b/>
        </w:rPr>
        <w:t xml:space="preserve">Tulos</w:t>
      </w:r>
    </w:p>
    <w:p>
      <w:r>
        <w:t xml:space="preserve">painovoimasidokset</w:t>
      </w:r>
    </w:p>
    <w:p>
      <w:r>
        <w:rPr>
          <w:b/>
        </w:rPr>
        <w:t xml:space="preserve">Esimerkki 8.238</w:t>
      </w:r>
    </w:p>
    <w:p>
      <w:r>
        <w:t xml:space="preserve">Minkä reseptorin db-geeni koodaa?</w:t>
      </w:r>
    </w:p>
    <w:p>
      <w:r>
        <w:rPr>
          <w:b/>
        </w:rPr>
        <w:t xml:space="preserve">Tulos</w:t>
      </w:r>
    </w:p>
    <w:p>
      <w:r>
        <w:t xml:space="preserve">glukoosi</w:t>
      </w:r>
    </w:p>
    <w:p>
      <w:r>
        <w:rPr>
          <w:b/>
        </w:rPr>
        <w:t xml:space="preserve">Tulos</w:t>
      </w:r>
    </w:p>
    <w:p>
      <w:r>
        <w:t xml:space="preserve">opioidi</w:t>
      </w:r>
    </w:p>
    <w:p>
      <w:r>
        <w:rPr>
          <w:b/>
        </w:rPr>
        <w:t xml:space="preserve">Tulos</w:t>
      </w:r>
    </w:p>
    <w:p>
      <w:r>
        <w:t xml:space="preserve">estrogeeni</w:t>
      </w:r>
    </w:p>
    <w:p>
      <w:r>
        <w:rPr>
          <w:b/>
        </w:rPr>
        <w:t xml:space="preserve">Esimerkki 8.239</w:t>
      </w:r>
    </w:p>
    <w:p>
      <w:r>
        <w:t xml:space="preserve">Mitä kemialliset reaktiot tarvitsevat aktivoituakseen?</w:t>
      </w:r>
    </w:p>
    <w:p>
      <w:r>
        <w:rPr>
          <w:b/>
        </w:rPr>
        <w:t xml:space="preserve">Tulos</w:t>
      </w:r>
    </w:p>
    <w:p>
      <w:r>
        <w:t xml:space="preserve">ruoka</w:t>
      </w:r>
    </w:p>
    <w:p>
      <w:r>
        <w:rPr>
          <w:b/>
        </w:rPr>
        <w:t xml:space="preserve">Tulos</w:t>
      </w:r>
    </w:p>
    <w:p>
      <w:r>
        <w:t xml:space="preserve">avaruus</w:t>
      </w:r>
    </w:p>
    <w:p>
      <w:r>
        <w:rPr>
          <w:b/>
        </w:rPr>
        <w:t xml:space="preserve">Tulos</w:t>
      </w:r>
    </w:p>
    <w:p>
      <w:r>
        <w:t xml:space="preserve">tuotteet</w:t>
      </w:r>
    </w:p>
    <w:p>
      <w:r>
        <w:rPr>
          <w:b/>
        </w:rPr>
        <w:t xml:space="preserve">Esimerkki 8.240</w:t>
      </w:r>
    </w:p>
    <w:p>
      <w:r>
        <w:t xml:space="preserve">Mitä ovat eläimet, jotka elävät pienillä zooxanthellaeilla, jotka myös fotosyntetisoivat?</w:t>
      </w:r>
    </w:p>
    <w:p>
      <w:r>
        <w:rPr>
          <w:b/>
        </w:rPr>
        <w:t xml:space="preserve">Tulos</w:t>
      </w:r>
    </w:p>
    <w:p>
      <w:r>
        <w:t xml:space="preserve">matoja</w:t>
      </w:r>
    </w:p>
    <w:p>
      <w:r>
        <w:rPr>
          <w:b/>
        </w:rPr>
        <w:t xml:space="preserve">Tulos</w:t>
      </w:r>
    </w:p>
    <w:p>
      <w:r>
        <w:t xml:space="preserve">bakteerit</w:t>
      </w:r>
    </w:p>
    <w:p>
      <w:r>
        <w:rPr>
          <w:b/>
        </w:rPr>
        <w:t xml:space="preserve">Tulos</w:t>
      </w:r>
    </w:p>
    <w:p>
      <w:r>
        <w:t xml:space="preserve">sienet</w:t>
      </w:r>
    </w:p>
    <w:p>
      <w:r>
        <w:rPr>
          <w:b/>
        </w:rPr>
        <w:t xml:space="preserve">Esimerkki 8.241</w:t>
      </w:r>
    </w:p>
    <w:p>
      <w:r>
        <w:t xml:space="preserve">Mitä kutsutaan atomiryhmiksi, jotka käyttäytyvät yhtenä yksikkönä?</w:t>
      </w:r>
    </w:p>
    <w:p>
      <w:r>
        <w:rPr>
          <w:b/>
        </w:rPr>
        <w:t xml:space="preserve">Tulos</w:t>
      </w:r>
    </w:p>
    <w:p>
      <w:r>
        <w:t xml:space="preserve">protonit</w:t>
      </w:r>
    </w:p>
    <w:p>
      <w:r>
        <w:rPr>
          <w:b/>
        </w:rPr>
        <w:t xml:space="preserve">Tulos</w:t>
      </w:r>
    </w:p>
    <w:p>
      <w:r>
        <w:t xml:space="preserve">hiukkaset</w:t>
      </w:r>
    </w:p>
    <w:p>
      <w:r>
        <w:rPr>
          <w:b/>
        </w:rPr>
        <w:t xml:space="preserve">Tulos</w:t>
      </w:r>
    </w:p>
    <w:p>
      <w:r>
        <w:t xml:space="preserve">ionit</w:t>
      </w:r>
    </w:p>
    <w:p>
      <w:r>
        <w:rPr>
          <w:b/>
        </w:rPr>
        <w:t xml:space="preserve">Esimerkki 8.242</w:t>
      </w:r>
    </w:p>
    <w:p>
      <w:r>
        <w:t xml:space="preserve">Atomiluku on sama kuin mitä atomissa on?</w:t>
      </w:r>
    </w:p>
    <w:p>
      <w:r>
        <w:rPr>
          <w:b/>
        </w:rPr>
        <w:t xml:space="preserve">Tulos</w:t>
      </w:r>
    </w:p>
    <w:p>
      <w:r>
        <w:t xml:space="preserve">neutronit</w:t>
      </w:r>
    </w:p>
    <w:p>
      <w:r>
        <w:rPr>
          <w:b/>
        </w:rPr>
        <w:t xml:space="preserve">Tulos</w:t>
      </w:r>
    </w:p>
    <w:p>
      <w:r>
        <w:t xml:space="preserve">ionit</w:t>
      </w:r>
    </w:p>
    <w:p>
      <w:r>
        <w:rPr>
          <w:b/>
        </w:rPr>
        <w:t xml:space="preserve">Tulos</w:t>
      </w:r>
    </w:p>
    <w:p>
      <w:r>
        <w:t xml:space="preserve">elektronit</w:t>
      </w:r>
    </w:p>
    <w:p>
      <w:r>
        <w:rPr>
          <w:b/>
        </w:rPr>
        <w:t xml:space="preserve">Esimerkki 8.243</w:t>
      </w:r>
    </w:p>
    <w:p>
      <w:r>
        <w:t xml:space="preserve">Mihin halogeenit tarvitsevat elektroneja?</w:t>
      </w:r>
    </w:p>
    <w:p>
      <w:r>
        <w:rPr>
          <w:b/>
        </w:rPr>
        <w:t xml:space="preserve">Tulos</w:t>
      </w:r>
    </w:p>
    <w:p>
      <w:r>
        <w:t xml:space="preserve">kytkentä</w:t>
      </w:r>
    </w:p>
    <w:p>
      <w:r>
        <w:rPr>
          <w:b/>
        </w:rPr>
        <w:t xml:space="preserve">Tulos</w:t>
      </w:r>
    </w:p>
    <w:p>
      <w:r>
        <w:t xml:space="preserve">muodostuminen</w:t>
      </w:r>
    </w:p>
    <w:p>
      <w:r>
        <w:rPr>
          <w:b/>
        </w:rPr>
        <w:t xml:space="preserve">Tulos</w:t>
      </w:r>
    </w:p>
    <w:p>
      <w:r>
        <w:t xml:space="preserve">fuusio</w:t>
      </w:r>
    </w:p>
    <w:p>
      <w:r>
        <w:rPr>
          <w:b/>
        </w:rPr>
        <w:t xml:space="preserve">Esimerkki 8.244</w:t>
      </w:r>
    </w:p>
    <w:p>
      <w:r>
        <w:t xml:space="preserve">Mikä alkuaine on olennainen osa monia elävien organismien tarvitsemia molekyylejä?</w:t>
      </w:r>
    </w:p>
    <w:p>
      <w:r>
        <w:rPr>
          <w:b/>
        </w:rPr>
        <w:t xml:space="preserve">Tulos</w:t>
      </w:r>
    </w:p>
    <w:p>
      <w:r>
        <w:t xml:space="preserve">helium</w:t>
      </w:r>
    </w:p>
    <w:p>
      <w:r>
        <w:rPr>
          <w:b/>
        </w:rPr>
        <w:t xml:space="preserve">Tulos</w:t>
      </w:r>
    </w:p>
    <w:p>
      <w:r>
        <w:t xml:space="preserve">pii</w:t>
      </w:r>
    </w:p>
    <w:p>
      <w:r>
        <w:rPr>
          <w:b/>
        </w:rPr>
        <w:t xml:space="preserve">Tulos</w:t>
      </w:r>
    </w:p>
    <w:p>
      <w:r>
        <w:t xml:space="preserve">vety</w:t>
      </w:r>
    </w:p>
    <w:p>
      <w:r>
        <w:rPr>
          <w:b/>
        </w:rPr>
        <w:t xml:space="preserve">Esimerkki 8.245</w:t>
      </w:r>
    </w:p>
    <w:p>
      <w:r>
        <w:t xml:space="preserve">Nousevat ilmavirtaukset kuljettavat vesihöyryä mihin?</w:t>
      </w:r>
    </w:p>
    <w:p>
      <w:r>
        <w:rPr>
          <w:b/>
        </w:rPr>
        <w:t xml:space="preserve">Tulos</w:t>
      </w:r>
    </w:p>
    <w:p>
      <w:r>
        <w:t xml:space="preserve">stratosfääri</w:t>
      </w:r>
    </w:p>
    <w:p>
      <w:r>
        <w:rPr>
          <w:b/>
        </w:rPr>
        <w:t xml:space="preserve">Tulos</w:t>
      </w:r>
    </w:p>
    <w:p>
      <w:r>
        <w:t xml:space="preserve">ionosfääri</w:t>
      </w:r>
    </w:p>
    <w:p>
      <w:r>
        <w:rPr>
          <w:b/>
        </w:rPr>
        <w:t xml:space="preserve">Tulos</w:t>
      </w:r>
    </w:p>
    <w:p>
      <w:r>
        <w:t xml:space="preserve">troposfääri</w:t>
      </w:r>
    </w:p>
    <w:p>
      <w:r>
        <w:rPr>
          <w:b/>
        </w:rPr>
        <w:t xml:space="preserve">Esimerkki 8.246</w:t>
      </w:r>
    </w:p>
    <w:p>
      <w:r>
        <w:t xml:space="preserve">Saasteettomissa lammissa ja puroissa runsaasti esiintyvät planarialaiset saalistavat pienempiä eläimiä tai syövät?</w:t>
      </w:r>
    </w:p>
    <w:p>
      <w:r>
        <w:rPr>
          <w:b/>
        </w:rPr>
        <w:t xml:space="preserve">Tulos</w:t>
      </w:r>
    </w:p>
    <w:p>
      <w:r>
        <w:t xml:space="preserve">levät</w:t>
      </w:r>
    </w:p>
    <w:p>
      <w:r>
        <w:rPr>
          <w:b/>
        </w:rPr>
        <w:t xml:space="preserve">Tulos</w:t>
      </w:r>
    </w:p>
    <w:p>
      <w:r>
        <w:t xml:space="preserve">sienet</w:t>
      </w:r>
    </w:p>
    <w:p>
      <w:r>
        <w:rPr>
          <w:b/>
        </w:rPr>
        <w:t xml:space="preserve">Tulos</w:t>
      </w:r>
    </w:p>
    <w:p>
      <w:r>
        <w:t xml:space="preserve">tunnistamattomat eläimet</w:t>
      </w:r>
    </w:p>
    <w:p>
      <w:r>
        <w:rPr>
          <w:b/>
        </w:rPr>
        <w:t xml:space="preserve">Esimerkki 8.247</w:t>
      </w:r>
    </w:p>
    <w:p>
      <w:r>
        <w:t xml:space="preserve">Mikä pakottaa sikiön ulos kohdusta?</w:t>
      </w:r>
    </w:p>
    <w:p>
      <w:r>
        <w:rPr>
          <w:b/>
        </w:rPr>
        <w:t xml:space="preserve">Tulos</w:t>
      </w:r>
    </w:p>
    <w:p>
      <w:r>
        <w:t xml:space="preserve">biologinen kello</w:t>
      </w:r>
    </w:p>
    <w:p>
      <w:r>
        <w:rPr>
          <w:b/>
        </w:rPr>
        <w:t xml:space="preserve">Tulos</w:t>
      </w:r>
    </w:p>
    <w:p>
      <w:r>
        <w:t xml:space="preserve">viivästynyt synnytys</w:t>
      </w:r>
    </w:p>
    <w:p>
      <w:r>
        <w:rPr>
          <w:b/>
        </w:rPr>
        <w:t xml:space="preserve">Tulos</w:t>
      </w:r>
    </w:p>
    <w:p>
      <w:r>
        <w:t xml:space="preserve">syvä hengitys</w:t>
      </w:r>
    </w:p>
    <w:p>
      <w:r>
        <w:rPr>
          <w:b/>
        </w:rPr>
        <w:t xml:space="preserve">Esimerkki 8.248</w:t>
      </w:r>
    </w:p>
    <w:p>
      <w:r>
        <w:t xml:space="preserve">Tiolien lievä hapettuminen antaa yhdisteitä, joita kutsutaan nimellä mitä?</w:t>
      </w:r>
    </w:p>
    <w:p>
      <w:r>
        <w:rPr>
          <w:b/>
        </w:rPr>
        <w:t xml:space="preserve">Tulos</w:t>
      </w:r>
    </w:p>
    <w:p>
      <w:r>
        <w:t xml:space="preserve">karbonaatit</w:t>
      </w:r>
    </w:p>
    <w:p>
      <w:r>
        <w:rPr>
          <w:b/>
        </w:rPr>
        <w:t xml:space="preserve">Tulos</w:t>
      </w:r>
    </w:p>
    <w:p>
      <w:r>
        <w:t xml:space="preserve">halogenidit</w:t>
      </w:r>
    </w:p>
    <w:p>
      <w:r>
        <w:rPr>
          <w:b/>
        </w:rPr>
        <w:t xml:space="preserve">Tulos</w:t>
      </w:r>
    </w:p>
    <w:p>
      <w:r>
        <w:t xml:space="preserve">dioksiinit</w:t>
      </w:r>
    </w:p>
    <w:p>
      <w:r>
        <w:rPr>
          <w:b/>
        </w:rPr>
        <w:t xml:space="preserve">Esimerkki 8.249</w:t>
      </w:r>
    </w:p>
    <w:p>
      <w:r>
        <w:t xml:space="preserve">Jejunumin sisäpinta on peitetty pienillä ulokkeilla, joita kutsutaan miksi?</w:t>
      </w:r>
    </w:p>
    <w:p>
      <w:r>
        <w:rPr>
          <w:b/>
        </w:rPr>
        <w:t xml:space="preserve">Tulos</w:t>
      </w:r>
    </w:p>
    <w:p>
      <w:r>
        <w:t xml:space="preserve">lippulaput</w:t>
      </w:r>
    </w:p>
    <w:p>
      <w:r>
        <w:rPr>
          <w:b/>
        </w:rPr>
        <w:t xml:space="preserve">Tulos</w:t>
      </w:r>
    </w:p>
    <w:p>
      <w:r>
        <w:t xml:space="preserve">limakalvo</w:t>
      </w:r>
    </w:p>
    <w:p>
      <w:r>
        <w:rPr>
          <w:b/>
        </w:rPr>
        <w:t xml:space="preserve">Tulos</w:t>
      </w:r>
    </w:p>
    <w:p>
      <w:r>
        <w:t xml:space="preserve">keuhkorakkulat</w:t>
      </w:r>
    </w:p>
    <w:p>
      <w:r>
        <w:rPr>
          <w:b/>
        </w:rPr>
        <w:t xml:space="preserve">Esimerkki 8.250</w:t>
      </w:r>
    </w:p>
    <w:p>
      <w:r>
        <w:t xml:space="preserve">Minkä tulosta on maapallon elämän monimuotoisuus nykyään?</w:t>
      </w:r>
    </w:p>
    <w:p>
      <w:r>
        <w:rPr>
          <w:b/>
        </w:rPr>
        <w:t xml:space="preserve">Tulos</w:t>
      </w:r>
    </w:p>
    <w:p>
      <w:r>
        <w:t xml:space="preserve">spontaani mutaatio</w:t>
      </w:r>
    </w:p>
    <w:p>
      <w:r>
        <w:rPr>
          <w:b/>
        </w:rPr>
        <w:t xml:space="preserve">Tulos</w:t>
      </w:r>
    </w:p>
    <w:p>
      <w:r>
        <w:t xml:space="preserve">sukupolvi</w:t>
      </w:r>
    </w:p>
    <w:p>
      <w:r>
        <w:rPr>
          <w:b/>
        </w:rPr>
        <w:t xml:space="preserve">Tulos</w:t>
      </w:r>
    </w:p>
    <w:p>
      <w:r>
        <w:t xml:space="preserve">joukkosukupuutto</w:t>
      </w:r>
    </w:p>
    <w:p>
      <w:r>
        <w:rPr>
          <w:b/>
        </w:rPr>
        <w:t xml:space="preserve">Esimerkki 8.251</w:t>
      </w:r>
    </w:p>
    <w:p>
      <w:r>
        <w:t xml:space="preserve">Mitkä biokemialliset yhdisteet ovat sokereita, jotka ovat yksinkertaisia ja joiden molekyylit ovat suhteellisen pieniä?</w:t>
      </w:r>
    </w:p>
    <w:p>
      <w:r>
        <w:rPr>
          <w:b/>
        </w:rPr>
        <w:t xml:space="preserve">Tulos</w:t>
      </w:r>
    </w:p>
    <w:p>
      <w:r>
        <w:t xml:space="preserve">proteiinit</w:t>
      </w:r>
    </w:p>
    <w:p>
      <w:r>
        <w:rPr>
          <w:b/>
        </w:rPr>
        <w:t xml:space="preserve">Tulos</w:t>
      </w:r>
    </w:p>
    <w:p>
      <w:r>
        <w:t xml:space="preserve">vihannekset</w:t>
      </w:r>
    </w:p>
    <w:p>
      <w:r>
        <w:rPr>
          <w:b/>
        </w:rPr>
        <w:t xml:space="preserve">Tulos</w:t>
      </w:r>
    </w:p>
    <w:p>
      <w:r>
        <w:t xml:space="preserve">lipidit</w:t>
      </w:r>
    </w:p>
    <w:p>
      <w:r>
        <w:rPr>
          <w:b/>
        </w:rPr>
        <w:t xml:space="preserve">Esimerkki 8.252</w:t>
      </w:r>
    </w:p>
    <w:p>
      <w:r>
        <w:t xml:space="preserve">Valon mallinnetaan kulkevan suorissa linjoissa, joita kutsutaan nimellä mitä?</w:t>
      </w:r>
    </w:p>
    <w:p>
      <w:r>
        <w:rPr>
          <w:b/>
        </w:rPr>
        <w:t xml:space="preserve">Tulos</w:t>
      </w:r>
    </w:p>
    <w:p>
      <w:r>
        <w:t xml:space="preserve">aallot</w:t>
      </w:r>
    </w:p>
    <w:p>
      <w:r>
        <w:rPr>
          <w:b/>
        </w:rPr>
        <w:t xml:space="preserve">Tulos</w:t>
      </w:r>
    </w:p>
    <w:p>
      <w:r>
        <w:t xml:space="preserve">nuolet</w:t>
      </w:r>
    </w:p>
    <w:p>
      <w:r>
        <w:rPr>
          <w:b/>
        </w:rPr>
        <w:t xml:space="preserve">Tulos</w:t>
      </w:r>
    </w:p>
    <w:p>
      <w:r>
        <w:t xml:space="preserve">elektronit</w:t>
      </w:r>
    </w:p>
    <w:p>
      <w:r>
        <w:rPr>
          <w:b/>
        </w:rPr>
        <w:t xml:space="preserve">Esimerkki 8.253</w:t>
      </w:r>
    </w:p>
    <w:p>
      <w:r>
        <w:t xml:space="preserve">Tämä kudostyyppi koostuu kyleemin ja floemin nipuista, ja se kuljettaa nesteitä koko kasvissa.</w:t>
      </w:r>
    </w:p>
    <w:p>
      <w:r>
        <w:rPr>
          <w:b/>
        </w:rPr>
        <w:t xml:space="preserve">Tulos</w:t>
      </w:r>
    </w:p>
    <w:p>
      <w:r>
        <w:t xml:space="preserve">ihokudos</w:t>
      </w:r>
    </w:p>
    <w:p>
      <w:r>
        <w:rPr>
          <w:b/>
        </w:rPr>
        <w:t xml:space="preserve">Tulos</w:t>
      </w:r>
    </w:p>
    <w:p>
      <w:r>
        <w:t xml:space="preserve">verisuoneton kudos</w:t>
      </w:r>
    </w:p>
    <w:p>
      <w:r>
        <w:rPr>
          <w:b/>
        </w:rPr>
        <w:t xml:space="preserve">Tulos</w:t>
      </w:r>
    </w:p>
    <w:p>
      <w:r>
        <w:t xml:space="preserve">sytoplasma</w:t>
      </w:r>
    </w:p>
    <w:p>
      <w:r>
        <w:rPr>
          <w:b/>
        </w:rPr>
        <w:t xml:space="preserve">Esimerkki 8.254</w:t>
      </w:r>
    </w:p>
    <w:p>
      <w:r>
        <w:t xml:space="preserve">Proteomiikan tavoitteena on tunnistaa tai vertailla, mitä aineita tietty genomi ilmentää tietyissä olosuhteissa, tutkia niiden välisiä vuorovaikutuksia ja käyttää tietoa solujen käyttäytymisen ennustamiseen tai lääkekohteiden kehittämiseen?</w:t>
      </w:r>
    </w:p>
    <w:p>
      <w:r>
        <w:rPr>
          <w:b/>
        </w:rPr>
        <w:t xml:space="preserve">Tulos</w:t>
      </w:r>
    </w:p>
    <w:p>
      <w:r>
        <w:t xml:space="preserve">solut</w:t>
      </w:r>
    </w:p>
    <w:p>
      <w:r>
        <w:rPr>
          <w:b/>
        </w:rPr>
        <w:t xml:space="preserve">Tulos</w:t>
      </w:r>
    </w:p>
    <w:p>
      <w:r>
        <w:t xml:space="preserve">dna</w:t>
      </w:r>
    </w:p>
    <w:p>
      <w:r>
        <w:rPr>
          <w:b/>
        </w:rPr>
        <w:t xml:space="preserve">Tulos</w:t>
      </w:r>
    </w:p>
    <w:p>
      <w:r>
        <w:t xml:space="preserve">rna</w:t>
      </w:r>
    </w:p>
    <w:p>
      <w:r>
        <w:rPr>
          <w:b/>
        </w:rPr>
        <w:t xml:space="preserve">Esimerkki 8.255</w:t>
      </w:r>
    </w:p>
    <w:p>
      <w:r>
        <w:t xml:space="preserve">Mikä osa kromosomista on eri aikoina eri tiivistymistiloissa?</w:t>
      </w:r>
    </w:p>
    <w:p>
      <w:r>
        <w:rPr>
          <w:b/>
        </w:rPr>
        <w:t xml:space="preserve">Tulos</w:t>
      </w:r>
    </w:p>
    <w:p>
      <w:r>
        <w:t xml:space="preserve">sentromeerit</w:t>
      </w:r>
    </w:p>
    <w:p>
      <w:r>
        <w:rPr>
          <w:b/>
        </w:rPr>
        <w:t xml:space="preserve">Tulos</w:t>
      </w:r>
    </w:p>
    <w:p>
      <w:r>
        <w:t xml:space="preserve">pintakerros</w:t>
      </w:r>
    </w:p>
    <w:p>
      <w:r>
        <w:rPr>
          <w:b/>
        </w:rPr>
        <w:t xml:space="preserve">Tulos</w:t>
      </w:r>
    </w:p>
    <w:p>
      <w:r>
        <w:t xml:space="preserve">chromonema</w:t>
      </w:r>
    </w:p>
    <w:p>
      <w:r>
        <w:rPr>
          <w:b/>
        </w:rPr>
        <w:t xml:space="preserve">Esimerkki 8.256</w:t>
      </w:r>
    </w:p>
    <w:p>
      <w:r>
        <w:t xml:space="preserve">Koska nuoret kädelliset ovat riippuvaisia aikuisista pitkän kypsymisjakson ajan, heillä on runsaasti aikaa mihin?</w:t>
      </w:r>
    </w:p>
    <w:p>
      <w:r>
        <w:rPr>
          <w:b/>
        </w:rPr>
        <w:t xml:space="preserve">Tulos</w:t>
      </w:r>
    </w:p>
    <w:p>
      <w:r>
        <w:t xml:space="preserve">nukkuminen</w:t>
      </w:r>
    </w:p>
    <w:p>
      <w:r>
        <w:rPr>
          <w:b/>
        </w:rPr>
        <w:t xml:space="preserve">Tulos</w:t>
      </w:r>
    </w:p>
    <w:p>
      <w:r>
        <w:t xml:space="preserve">liite</w:t>
      </w:r>
    </w:p>
    <w:p>
      <w:r>
        <w:rPr>
          <w:b/>
        </w:rPr>
        <w:t xml:space="preserve">Tulos</w:t>
      </w:r>
    </w:p>
    <w:p>
      <w:r>
        <w:t xml:space="preserve">sosialisaatio</w:t>
      </w:r>
    </w:p>
    <w:p>
      <w:r>
        <w:rPr>
          <w:b/>
        </w:rPr>
        <w:t xml:space="preserve">Esimerkki 8.257</w:t>
      </w:r>
    </w:p>
    <w:p>
      <w:r>
        <w:t xml:space="preserve">Mitä maanjäristyksen yleistä ominaisuutta käytetään kuvaamaan sen suhteellista voimakkuutta?</w:t>
      </w:r>
    </w:p>
    <w:p>
      <w:r>
        <w:rPr>
          <w:b/>
        </w:rPr>
        <w:t xml:space="preserve">Tulos</w:t>
      </w:r>
    </w:p>
    <w:p>
      <w:r>
        <w:t xml:space="preserve">resonanssi</w:t>
      </w:r>
    </w:p>
    <w:p>
      <w:r>
        <w:rPr>
          <w:b/>
        </w:rPr>
        <w:t xml:space="preserve">Tulos</w:t>
      </w:r>
    </w:p>
    <w:p>
      <w:r>
        <w:t xml:space="preserve">Leveysaste</w:t>
      </w:r>
    </w:p>
    <w:p>
      <w:r>
        <w:rPr>
          <w:b/>
        </w:rPr>
        <w:t xml:space="preserve">Tulos</w:t>
      </w:r>
    </w:p>
    <w:p>
      <w:r>
        <w:t xml:space="preserve">amplitudi</w:t>
      </w:r>
    </w:p>
    <w:p>
      <w:r>
        <w:rPr>
          <w:b/>
        </w:rPr>
        <w:t xml:space="preserve">Esimerkki 8.258</w:t>
      </w:r>
    </w:p>
    <w:p>
      <w:r>
        <w:t xml:space="preserve">Kun kasvit menettävät lehtensä syksyllä, mitä kemikaalia tuotetaan vähemmän muutoksen aikaansaamiseksi?</w:t>
      </w:r>
    </w:p>
    <w:p>
      <w:r>
        <w:rPr>
          <w:b/>
        </w:rPr>
        <w:t xml:space="preserve">Tulos</w:t>
      </w:r>
    </w:p>
    <w:p>
      <w:r>
        <w:t xml:space="preserve">feromit</w:t>
      </w:r>
    </w:p>
    <w:p>
      <w:r>
        <w:rPr>
          <w:b/>
        </w:rPr>
        <w:t xml:space="preserve">Tulos</w:t>
      </w:r>
    </w:p>
    <w:p>
      <w:r>
        <w:t xml:space="preserve">karbonaatti</w:t>
      </w:r>
    </w:p>
    <w:p>
      <w:r>
        <w:rPr>
          <w:b/>
        </w:rPr>
        <w:t xml:space="preserve">Tulos</w:t>
      </w:r>
    </w:p>
    <w:p>
      <w:r>
        <w:t xml:space="preserve">happi</w:t>
      </w:r>
    </w:p>
    <w:p>
      <w:r>
        <w:rPr>
          <w:b/>
        </w:rPr>
        <w:t xml:space="preserve">Esimerkki 8.259</w:t>
      </w:r>
    </w:p>
    <w:p>
      <w:r>
        <w:t xml:space="preserve">Virustautien oireet johtuvat minkälaisesta vasteesta virukselle?</w:t>
      </w:r>
    </w:p>
    <w:p>
      <w:r>
        <w:rPr>
          <w:b/>
        </w:rPr>
        <w:t xml:space="preserve">Tulos</w:t>
      </w:r>
    </w:p>
    <w:p>
      <w:r>
        <w:t xml:space="preserve">infektio</w:t>
      </w:r>
    </w:p>
    <w:p>
      <w:r>
        <w:rPr>
          <w:b/>
        </w:rPr>
        <w:t xml:space="preserve">Tulos</w:t>
      </w:r>
    </w:p>
    <w:p>
      <w:r>
        <w:t xml:space="preserve">patogeeninen</w:t>
      </w:r>
    </w:p>
    <w:p>
      <w:r>
        <w:rPr>
          <w:b/>
        </w:rPr>
        <w:t xml:space="preserve">Tulos</w:t>
      </w:r>
    </w:p>
    <w:p>
      <w:r>
        <w:t xml:space="preserve">mutaatio</w:t>
      </w:r>
    </w:p>
    <w:p>
      <w:r>
        <w:rPr>
          <w:b/>
        </w:rPr>
        <w:t xml:space="preserve">Esimerkki 8.260</w:t>
      </w:r>
    </w:p>
    <w:p>
      <w:r>
        <w:t xml:space="preserve">Teräkselle ja muille metalleille levitetään korroosiota estävä sinkkisuojapinnoite, joka on merkitty millä?</w:t>
      </w:r>
    </w:p>
    <w:p>
      <w:r>
        <w:rPr>
          <w:b/>
        </w:rPr>
        <w:t xml:space="preserve">Tulos</w:t>
      </w:r>
    </w:p>
    <w:p>
      <w:r>
        <w:t xml:space="preserve">polarisoitu</w:t>
      </w:r>
    </w:p>
    <w:p>
      <w:r>
        <w:rPr>
          <w:b/>
        </w:rPr>
        <w:t xml:space="preserve">Tulos</w:t>
      </w:r>
    </w:p>
    <w:p>
      <w:r>
        <w:t xml:space="preserve">pahoinpidelty</w:t>
      </w:r>
    </w:p>
    <w:p>
      <w:r>
        <w:rPr>
          <w:b/>
        </w:rPr>
        <w:t xml:space="preserve">Tulos</w:t>
      </w:r>
    </w:p>
    <w:p>
      <w:r>
        <w:t xml:space="preserve">syöpynyt</w:t>
      </w:r>
    </w:p>
    <w:p>
      <w:r>
        <w:rPr>
          <w:b/>
        </w:rPr>
        <w:t xml:space="preserve">Esimerkki 8.261</w:t>
      </w:r>
    </w:p>
    <w:p>
      <w:r>
        <w:t xml:space="preserve">Mykorritsa toimii fyysisenä esteenä mille?</w:t>
      </w:r>
    </w:p>
    <w:p>
      <w:r>
        <w:rPr>
          <w:b/>
        </w:rPr>
        <w:t xml:space="preserve">Tulos</w:t>
      </w:r>
    </w:p>
    <w:p>
      <w:r>
        <w:t xml:space="preserve">loiset</w:t>
      </w:r>
    </w:p>
    <w:p>
      <w:r>
        <w:rPr>
          <w:b/>
        </w:rPr>
        <w:t xml:space="preserve">Tulos</w:t>
      </w:r>
    </w:p>
    <w:p>
      <w:r>
        <w:t xml:space="preserve">bakteerit</w:t>
      </w:r>
    </w:p>
    <w:p>
      <w:r>
        <w:rPr>
          <w:b/>
        </w:rPr>
        <w:t xml:space="preserve">Tulos</w:t>
      </w:r>
    </w:p>
    <w:p>
      <w:r>
        <w:t xml:space="preserve">rokotteet</w:t>
      </w:r>
    </w:p>
    <w:p>
      <w:r>
        <w:rPr>
          <w:b/>
        </w:rPr>
        <w:t xml:space="preserve">Esimerkki 8.262</w:t>
      </w:r>
    </w:p>
    <w:p>
      <w:r>
        <w:t xml:space="preserve">Mikä yksinkertaisten eliöiden ryhmä kierrättää ravinteita ja on ollut maapallolla jo kauan ennen monisoluisen elämän ilmaantumista?</w:t>
      </w:r>
    </w:p>
    <w:p>
      <w:r>
        <w:rPr>
          <w:b/>
        </w:rPr>
        <w:t xml:space="preserve">Tulos</w:t>
      </w:r>
    </w:p>
    <w:p>
      <w:r>
        <w:t xml:space="preserve">bakteerit</w:t>
      </w:r>
    </w:p>
    <w:p>
      <w:r>
        <w:rPr>
          <w:b/>
        </w:rPr>
        <w:t xml:space="preserve">Tulos</w:t>
      </w:r>
    </w:p>
    <w:p>
      <w:r>
        <w:t xml:space="preserve">protistit</w:t>
      </w:r>
    </w:p>
    <w:p>
      <w:r>
        <w:rPr>
          <w:b/>
        </w:rPr>
        <w:t xml:space="preserve">Tulos</w:t>
      </w:r>
    </w:p>
    <w:p>
      <w:r>
        <w:t xml:space="preserve">eukaryootit</w:t>
      </w:r>
    </w:p>
    <w:p>
      <w:r>
        <w:rPr>
          <w:b/>
        </w:rPr>
        <w:t xml:space="preserve">Esimerkki 8.263</w:t>
      </w:r>
    </w:p>
    <w:p>
      <w:r>
        <w:t xml:space="preserve">Aurinko ja kaikki sen painovoiman pitelemät esineet muodostavat?</w:t>
      </w:r>
    </w:p>
    <w:p>
      <w:r>
        <w:rPr>
          <w:b/>
        </w:rPr>
        <w:t xml:space="preserve">Tulos</w:t>
      </w:r>
    </w:p>
    <w:p>
      <w:r>
        <w:t xml:space="preserve">maitotie</w:t>
      </w:r>
    </w:p>
    <w:p>
      <w:r>
        <w:rPr>
          <w:b/>
        </w:rPr>
        <w:t xml:space="preserve">Tulos</w:t>
      </w:r>
    </w:p>
    <w:p>
      <w:r>
        <w:t xml:space="preserve">planeetta</w:t>
      </w:r>
    </w:p>
    <w:p>
      <w:r>
        <w:rPr>
          <w:b/>
        </w:rPr>
        <w:t xml:space="preserve">Tulos</w:t>
      </w:r>
    </w:p>
    <w:p>
      <w:r>
        <w:t xml:space="preserve">ilmapiiri</w:t>
      </w:r>
    </w:p>
    <w:p>
      <w:r>
        <w:rPr>
          <w:b/>
        </w:rPr>
        <w:t xml:space="preserve">Esimerkki 8.264</w:t>
      </w:r>
    </w:p>
    <w:p>
      <w:r>
        <w:t xml:space="preserve">Hybridiorbitaaleja muodostuu vain minkä tyyppisissä sidoksissa olevissa atomeissa?</w:t>
      </w:r>
    </w:p>
    <w:p>
      <w:r>
        <w:rPr>
          <w:b/>
        </w:rPr>
        <w:t xml:space="preserve">Tulos</w:t>
      </w:r>
    </w:p>
    <w:p>
      <w:r>
        <w:t xml:space="preserve">ionisesti</w:t>
      </w:r>
    </w:p>
    <w:p>
      <w:r>
        <w:rPr>
          <w:b/>
        </w:rPr>
        <w:t xml:space="preserve">Tulos</w:t>
      </w:r>
    </w:p>
    <w:p>
      <w:r>
        <w:t xml:space="preserve">osittain</w:t>
      </w:r>
    </w:p>
    <w:p>
      <w:r>
        <w:rPr>
          <w:b/>
        </w:rPr>
        <w:t xml:space="preserve">Tulos</w:t>
      </w:r>
    </w:p>
    <w:p>
      <w:r>
        <w:t xml:space="preserve">termisesti</w:t>
      </w:r>
    </w:p>
    <w:p>
      <w:r>
        <w:rPr>
          <w:b/>
        </w:rPr>
        <w:t xml:space="preserve">Esimerkki 8.265</w:t>
      </w:r>
    </w:p>
    <w:p>
      <w:r>
        <w:t xml:space="preserve">Mitkä ovat liuoksia, joiden ph pysyy suhteellisen vakiona, kun niihin lisätään happoa tai emästä?</w:t>
      </w:r>
    </w:p>
    <w:p>
      <w:r>
        <w:rPr>
          <w:b/>
        </w:rPr>
        <w:t xml:space="preserve">Tulos</w:t>
      </w:r>
    </w:p>
    <w:p>
      <w:r>
        <w:t xml:space="preserve">kaasut</w:t>
      </w:r>
    </w:p>
    <w:p>
      <w:r>
        <w:rPr>
          <w:b/>
        </w:rPr>
        <w:t xml:space="preserve">Tulos</w:t>
      </w:r>
    </w:p>
    <w:p>
      <w:r>
        <w:t xml:space="preserve">vesi</w:t>
      </w:r>
    </w:p>
    <w:p>
      <w:r>
        <w:rPr>
          <w:b/>
        </w:rPr>
        <w:t xml:space="preserve">Tulos</w:t>
      </w:r>
    </w:p>
    <w:p>
      <w:r>
        <w:t xml:space="preserve">nesteet</w:t>
      </w:r>
    </w:p>
    <w:p>
      <w:r>
        <w:rPr>
          <w:b/>
        </w:rPr>
        <w:t xml:space="preserve">Esimerkki 8.266</w:t>
      </w:r>
    </w:p>
    <w:p>
      <w:r>
        <w:t xml:space="preserve">Minkälainen energia on puhdasta eikä vapauta kasvihuonekaasuja?</w:t>
      </w:r>
    </w:p>
    <w:p>
      <w:r>
        <w:rPr>
          <w:b/>
        </w:rPr>
        <w:t xml:space="preserve">Tulos</w:t>
      </w:r>
    </w:p>
    <w:p>
      <w:r>
        <w:t xml:space="preserve">maakaasu</w:t>
      </w:r>
    </w:p>
    <w:p>
      <w:r>
        <w:rPr>
          <w:b/>
        </w:rPr>
        <w:t xml:space="preserve">Tulos</w:t>
      </w:r>
    </w:p>
    <w:p>
      <w:r>
        <w:t xml:space="preserve">hiili</w:t>
      </w:r>
    </w:p>
    <w:p>
      <w:r>
        <w:rPr>
          <w:b/>
        </w:rPr>
        <w:t xml:space="preserve">Tulos</w:t>
      </w:r>
    </w:p>
    <w:p>
      <w:r>
        <w:t xml:space="preserve">litosfäärin energia</w:t>
      </w:r>
    </w:p>
    <w:p>
      <w:r>
        <w:rPr>
          <w:b/>
        </w:rPr>
        <w:t xml:space="preserve">Esimerkki 8.267</w:t>
      </w:r>
    </w:p>
    <w:p>
      <w:r>
        <w:t xml:space="preserve">Mikä tekijä vaikuttaa suuresti rannikkoilmastoon?</w:t>
      </w:r>
    </w:p>
    <w:p>
      <w:r>
        <w:rPr>
          <w:b/>
        </w:rPr>
        <w:t xml:space="preserve">Tulos</w:t>
      </w:r>
    </w:p>
    <w:p>
      <w:r>
        <w:t xml:space="preserve">valtameren aallot</w:t>
      </w:r>
    </w:p>
    <w:p>
      <w:r>
        <w:rPr>
          <w:b/>
        </w:rPr>
        <w:t xml:space="preserve">Tulos</w:t>
      </w:r>
    </w:p>
    <w:p>
      <w:r>
        <w:t xml:space="preserve">tsunami</w:t>
      </w:r>
    </w:p>
    <w:p>
      <w:r>
        <w:rPr>
          <w:b/>
        </w:rPr>
        <w:t xml:space="preserve">Tulos</w:t>
      </w:r>
    </w:p>
    <w:p>
      <w:r>
        <w:t xml:space="preserve">vuorovesi</w:t>
      </w:r>
    </w:p>
    <w:p>
      <w:r>
        <w:rPr>
          <w:b/>
        </w:rPr>
        <w:t xml:space="preserve">Esimerkki 8.268</w:t>
      </w:r>
    </w:p>
    <w:p>
      <w:r>
        <w:t xml:space="preserve">Mitkä ovat jaksollisen järjestelmän samankaltaisten kemiallisten ominaisuuksien pystysarakkeet?</w:t>
      </w:r>
    </w:p>
    <w:p>
      <w:r>
        <w:rPr>
          <w:b/>
        </w:rPr>
        <w:t xml:space="preserve">Tulos</w:t>
      </w:r>
    </w:p>
    <w:p>
      <w:r>
        <w:t xml:space="preserve">Perhe</w:t>
      </w:r>
    </w:p>
    <w:p>
      <w:r>
        <w:rPr>
          <w:b/>
        </w:rPr>
        <w:t xml:space="preserve">Tulos</w:t>
      </w:r>
    </w:p>
    <w:p>
      <w:r>
        <w:t xml:space="preserve">alueet</w:t>
      </w:r>
    </w:p>
    <w:p>
      <w:r>
        <w:rPr>
          <w:b/>
        </w:rPr>
        <w:t xml:space="preserve">Tulos</w:t>
      </w:r>
    </w:p>
    <w:p>
      <w:r>
        <w:t xml:space="preserve">Pods</w:t>
      </w:r>
    </w:p>
    <w:p>
      <w:r>
        <w:rPr>
          <w:b/>
        </w:rPr>
        <w:t xml:space="preserve">Esimerkki 8.269</w:t>
      </w:r>
    </w:p>
    <w:p>
      <w:r>
        <w:t xml:space="preserve">Mitä proteiinia tuotetaan, kun plasmasolu stimuloidaan antigeeneillä?</w:t>
      </w:r>
    </w:p>
    <w:p>
      <w:r>
        <w:rPr>
          <w:b/>
        </w:rPr>
        <w:t xml:space="preserve">Tulos</w:t>
      </w:r>
    </w:p>
    <w:p>
      <w:r>
        <w:t xml:space="preserve">kollageeni</w:t>
      </w:r>
    </w:p>
    <w:p>
      <w:r>
        <w:rPr>
          <w:b/>
        </w:rPr>
        <w:t xml:space="preserve">Tulos</w:t>
      </w:r>
    </w:p>
    <w:p>
      <w:r>
        <w:t xml:space="preserve">dystrofiini</w:t>
      </w:r>
    </w:p>
    <w:p>
      <w:r>
        <w:rPr>
          <w:b/>
        </w:rPr>
        <w:t xml:space="preserve">Tulos</w:t>
      </w:r>
    </w:p>
    <w:p>
      <w:r>
        <w:t xml:space="preserve">keratiini</w:t>
      </w:r>
    </w:p>
    <w:p>
      <w:r>
        <w:rPr>
          <w:b/>
        </w:rPr>
        <w:t xml:space="preserve">Esimerkki 8.270</w:t>
      </w:r>
    </w:p>
    <w:p>
      <w:r>
        <w:t xml:space="preserve">Mitä ovat ydinreaktioihin osallistuvat alkuaineet?</w:t>
      </w:r>
    </w:p>
    <w:p>
      <w:r>
        <w:rPr>
          <w:b/>
        </w:rPr>
        <w:t xml:space="preserve">Tulos</w:t>
      </w:r>
    </w:p>
    <w:p>
      <w:r>
        <w:t xml:space="preserve">havaittavissa</w:t>
      </w:r>
    </w:p>
    <w:p>
      <w:r>
        <w:rPr>
          <w:b/>
        </w:rPr>
        <w:t xml:space="preserve">Tulos</w:t>
      </w:r>
    </w:p>
    <w:p>
      <w:r>
        <w:t xml:space="preserve">inertti</w:t>
      </w:r>
    </w:p>
    <w:p>
      <w:r>
        <w:rPr>
          <w:b/>
        </w:rPr>
        <w:t xml:space="preserve">Tulos</w:t>
      </w:r>
    </w:p>
    <w:p>
      <w:r>
        <w:t xml:space="preserve">static</w:t>
      </w:r>
    </w:p>
    <w:p>
      <w:r>
        <w:rPr>
          <w:b/>
        </w:rPr>
        <w:t xml:space="preserve">Esimerkki 8.271</w:t>
      </w:r>
    </w:p>
    <w:p>
      <w:r>
        <w:t xml:space="preserve">Imusuonikapillaarit keräävät veren kapillaareista vuotavan nesteen ja palauttavat sen hitaasti takaisin mihin järjestelmään?</w:t>
      </w:r>
    </w:p>
    <w:p>
      <w:r>
        <w:rPr>
          <w:b/>
        </w:rPr>
        <w:t xml:space="preserve">Tulos</w:t>
      </w:r>
    </w:p>
    <w:p>
      <w:r>
        <w:t xml:space="preserve">lihakset</w:t>
      </w:r>
    </w:p>
    <w:p>
      <w:r>
        <w:rPr>
          <w:b/>
        </w:rPr>
        <w:t xml:space="preserve">Tulos</w:t>
      </w:r>
    </w:p>
    <w:p>
      <w:r>
        <w:t xml:space="preserve">verenkierto</w:t>
      </w:r>
    </w:p>
    <w:p>
      <w:r>
        <w:rPr>
          <w:b/>
        </w:rPr>
        <w:t xml:space="preserve">Tulos</w:t>
      </w:r>
    </w:p>
    <w:p>
      <w:r>
        <w:t xml:space="preserve">ruoansulatuskanava</w:t>
      </w:r>
    </w:p>
    <w:p>
      <w:r>
        <w:rPr>
          <w:b/>
        </w:rPr>
        <w:t xml:space="preserve">Esimerkki 8.272</w:t>
      </w:r>
    </w:p>
    <w:p>
      <w:r>
        <w:t xml:space="preserve">Mikä organelli sisältää solun perintöaineksen?</w:t>
      </w:r>
    </w:p>
    <w:p>
      <w:r>
        <w:rPr>
          <w:b/>
        </w:rPr>
        <w:t xml:space="preserve">Tulos</w:t>
      </w:r>
    </w:p>
    <w:p>
      <w:r>
        <w:t xml:space="preserve">sukusolu</w:t>
      </w:r>
    </w:p>
    <w:p>
      <w:r>
        <w:rPr>
          <w:b/>
        </w:rPr>
        <w:t xml:space="preserve">Tulos</w:t>
      </w:r>
    </w:p>
    <w:p>
      <w:r>
        <w:t xml:space="preserve">sikiö</w:t>
      </w:r>
    </w:p>
    <w:p>
      <w:r>
        <w:rPr>
          <w:b/>
        </w:rPr>
        <w:t xml:space="preserve">Tulos</w:t>
      </w:r>
    </w:p>
    <w:p>
      <w:r>
        <w:t xml:space="preserve">meioosi</w:t>
      </w:r>
    </w:p>
    <w:p>
      <w:r>
        <w:rPr>
          <w:b/>
        </w:rPr>
        <w:t xml:space="preserve">Esimerkki 8.273</w:t>
      </w:r>
    </w:p>
    <w:p>
      <w:r>
        <w:t xml:space="preserve">Sähkömagneettiset aallot vaihtelevat aallonpituuden ja minkä ominaisuuden suhteen, joka on pienempi pidempien aallonpituuksien aalloilla?</w:t>
      </w:r>
    </w:p>
    <w:p>
      <w:r>
        <w:rPr>
          <w:b/>
        </w:rPr>
        <w:t xml:space="preserve">Tulos</w:t>
      </w:r>
    </w:p>
    <w:p>
      <w:r>
        <w:t xml:space="preserve">koko</w:t>
      </w:r>
    </w:p>
    <w:p>
      <w:r>
        <w:rPr>
          <w:b/>
        </w:rPr>
        <w:t xml:space="preserve">Tulos</w:t>
      </w:r>
    </w:p>
    <w:p>
      <w:r>
        <w:t xml:space="preserve">tiheys</w:t>
      </w:r>
    </w:p>
    <w:p>
      <w:r>
        <w:rPr>
          <w:b/>
        </w:rPr>
        <w:t xml:space="preserve">Tulos</w:t>
      </w:r>
    </w:p>
    <w:p>
      <w:r>
        <w:t xml:space="preserve">resonanssi</w:t>
      </w:r>
    </w:p>
    <w:p>
      <w:r>
        <w:rPr>
          <w:b/>
        </w:rPr>
        <w:t xml:space="preserve">Esimerkki 8.274</w:t>
      </w:r>
    </w:p>
    <w:p>
      <w:r>
        <w:t xml:space="preserve">Minkälainen päättely on määritelmä, kun tehdään tietty väite yleisen periaatteen perusteella?</w:t>
      </w:r>
    </w:p>
    <w:p>
      <w:r>
        <w:rPr>
          <w:b/>
        </w:rPr>
        <w:t xml:space="preserve">Tulos</w:t>
      </w:r>
    </w:p>
    <w:p>
      <w:r>
        <w:t xml:space="preserve">induktiivinen</w:t>
      </w:r>
    </w:p>
    <w:p>
      <w:r>
        <w:rPr>
          <w:b/>
        </w:rPr>
        <w:t xml:space="preserve">Tulos</w:t>
      </w:r>
    </w:p>
    <w:p>
      <w:r>
        <w:t xml:space="preserve">päättely</w:t>
      </w:r>
    </w:p>
    <w:p>
      <w:r>
        <w:rPr>
          <w:b/>
        </w:rPr>
        <w:t xml:space="preserve">Tulos</w:t>
      </w:r>
    </w:p>
    <w:p>
      <w:r>
        <w:t xml:space="preserve">transitiivinen</w:t>
      </w:r>
    </w:p>
    <w:p>
      <w:r>
        <w:rPr>
          <w:b/>
        </w:rPr>
        <w:t xml:space="preserve">Esimerkki 8.275</w:t>
      </w:r>
    </w:p>
    <w:p>
      <w:r>
        <w:t xml:space="preserve">Mikä (nh3) on yksi harvoista termodynaamisesti stabiileista binääriyhdisteistä, jotka muodostuvat typestä ja epämetallista?</w:t>
      </w:r>
    </w:p>
    <w:p>
      <w:r>
        <w:rPr>
          <w:b/>
        </w:rPr>
        <w:t xml:space="preserve">Tulos</w:t>
      </w:r>
    </w:p>
    <w:p>
      <w:r>
        <w:t xml:space="preserve">nestemäinen typpi</w:t>
      </w:r>
    </w:p>
    <w:p>
      <w:r>
        <w:rPr>
          <w:b/>
        </w:rPr>
        <w:t xml:space="preserve">Tulos</w:t>
      </w:r>
    </w:p>
    <w:p>
      <w:r>
        <w:t xml:space="preserve">etikkahappo</w:t>
      </w:r>
    </w:p>
    <w:p>
      <w:r>
        <w:rPr>
          <w:b/>
        </w:rPr>
        <w:t xml:space="preserve">Tulos</w:t>
      </w:r>
    </w:p>
    <w:p>
      <w:r>
        <w:t xml:space="preserve">typpioksidi</w:t>
      </w:r>
    </w:p>
    <w:p>
      <w:r>
        <w:rPr>
          <w:b/>
        </w:rPr>
        <w:t xml:space="preserve">Esimerkki 8.276</w:t>
      </w:r>
    </w:p>
    <w:p>
      <w:r>
        <w:t xml:space="preserve">Mitkä hämmästyttävät koneet murskaavat atomeja pienempiä hiukkasia vastakkain?</w:t>
      </w:r>
    </w:p>
    <w:p>
      <w:r>
        <w:rPr>
          <w:b/>
        </w:rPr>
        <w:t xml:space="preserve">Tulos</w:t>
      </w:r>
    </w:p>
    <w:p>
      <w:r>
        <w:t xml:space="preserve">typen kiihdyttimet</w:t>
      </w:r>
    </w:p>
    <w:p>
      <w:r>
        <w:rPr>
          <w:b/>
        </w:rPr>
        <w:t xml:space="preserve">Tulos</w:t>
      </w:r>
    </w:p>
    <w:p>
      <w:r>
        <w:t xml:space="preserve">tarkkaavaiset kiihdyttimet</w:t>
      </w:r>
    </w:p>
    <w:p>
      <w:r>
        <w:rPr>
          <w:b/>
        </w:rPr>
        <w:t xml:space="preserve">Tulos</w:t>
      </w:r>
    </w:p>
    <w:p>
      <w:r>
        <w:t xml:space="preserve">absorptiokiihdyttimet</w:t>
      </w:r>
    </w:p>
    <w:p>
      <w:r>
        <w:rPr>
          <w:b/>
        </w:rPr>
        <w:t xml:space="preserve">Esimerkki 8.277</w:t>
      </w:r>
    </w:p>
    <w:p>
      <w:r>
        <w:t xml:space="preserve">Tuntematon genotyyppi voidaan määrittää havainnoimalla mitä, mikä on termi, joka tarkoittaa tuloksena syntyvien jälkeläisten ominaisuuksia?</w:t>
      </w:r>
    </w:p>
    <w:p>
      <w:r>
        <w:rPr>
          <w:b/>
        </w:rPr>
        <w:t xml:space="preserve">Tulos</w:t>
      </w:r>
    </w:p>
    <w:p>
      <w:r>
        <w:t xml:space="preserve">poikkeavuudet</w:t>
      </w:r>
    </w:p>
    <w:p>
      <w:r>
        <w:rPr>
          <w:b/>
        </w:rPr>
        <w:t xml:space="preserve">Tulos</w:t>
      </w:r>
    </w:p>
    <w:p>
      <w:r>
        <w:t xml:space="preserve">klusterit</w:t>
      </w:r>
    </w:p>
    <w:p>
      <w:r>
        <w:rPr>
          <w:b/>
        </w:rPr>
        <w:t xml:space="preserve">Tulos</w:t>
      </w:r>
    </w:p>
    <w:p>
      <w:r>
        <w:t xml:space="preserve">kromosonimuutokset</w:t>
      </w:r>
    </w:p>
    <w:p>
      <w:r>
        <w:rPr>
          <w:b/>
        </w:rPr>
        <w:t xml:space="preserve">Esimerkki 8.278</w:t>
      </w:r>
    </w:p>
    <w:p>
      <w:r>
        <w:t xml:space="preserve">Mikä yleensä aiheuttaa luunmurtumia?</w:t>
      </w:r>
    </w:p>
    <w:p>
      <w:r>
        <w:rPr>
          <w:b/>
        </w:rPr>
        <w:t xml:space="preserve">Tulos</w:t>
      </w:r>
    </w:p>
    <w:p>
      <w:r>
        <w:t xml:space="preserve">puristusjännitys</w:t>
      </w:r>
    </w:p>
    <w:p>
      <w:r>
        <w:rPr>
          <w:b/>
        </w:rPr>
        <w:t xml:space="preserve">Tulos</w:t>
      </w:r>
    </w:p>
    <w:p>
      <w:r>
        <w:t xml:space="preserve">leikkausjännitys</w:t>
      </w:r>
    </w:p>
    <w:p>
      <w:r>
        <w:rPr>
          <w:b/>
        </w:rPr>
        <w:t xml:space="preserve">Tulos</w:t>
      </w:r>
    </w:p>
    <w:p>
      <w:r>
        <w:t xml:space="preserve">lisäpaino</w:t>
      </w:r>
    </w:p>
    <w:p>
      <w:r>
        <w:rPr>
          <w:b/>
        </w:rPr>
        <w:t xml:space="preserve">Esimerkki 8.279</w:t>
      </w:r>
    </w:p>
    <w:p>
      <w:r>
        <w:t xml:space="preserve">Mitkä leveyspiirit saavat eniten energiaa auringosta?</w:t>
      </w:r>
    </w:p>
    <w:p>
      <w:r>
        <w:rPr>
          <w:b/>
        </w:rPr>
        <w:t xml:space="preserve">Tulos</w:t>
      </w:r>
    </w:p>
    <w:p>
      <w:r>
        <w:t xml:space="preserve">keskileveysasteet</w:t>
      </w:r>
    </w:p>
    <w:p>
      <w:r>
        <w:rPr>
          <w:b/>
        </w:rPr>
        <w:t xml:space="preserve">Tulos</w:t>
      </w:r>
    </w:p>
    <w:p>
      <w:r>
        <w:t xml:space="preserve">korkeimmat leveysasteet</w:t>
      </w:r>
    </w:p>
    <w:p>
      <w:r>
        <w:rPr>
          <w:b/>
        </w:rPr>
        <w:t xml:space="preserve">Tulos</w:t>
      </w:r>
    </w:p>
    <w:p>
      <w:r>
        <w:t xml:space="preserve">napaiset leveysasteet</w:t>
      </w:r>
    </w:p>
    <w:p>
      <w:r>
        <w:rPr>
          <w:b/>
        </w:rPr>
        <w:t xml:space="preserve">Esimerkki 8.280</w:t>
      </w:r>
    </w:p>
    <w:p>
      <w:r>
        <w:t xml:space="preserve">Millä lajilla lapsivesimuna kehittyi ensimmäisen kerran?</w:t>
      </w:r>
    </w:p>
    <w:p>
      <w:r>
        <w:rPr>
          <w:b/>
        </w:rPr>
        <w:t xml:space="preserve">Tulos</w:t>
      </w:r>
    </w:p>
    <w:p>
      <w:r>
        <w:t xml:space="preserve">linnut</w:t>
      </w:r>
    </w:p>
    <w:p>
      <w:r>
        <w:rPr>
          <w:b/>
        </w:rPr>
        <w:t xml:space="preserve">Tulos</w:t>
      </w:r>
    </w:p>
    <w:p>
      <w:r>
        <w:t xml:space="preserve">sammakkoeläimet</w:t>
      </w:r>
    </w:p>
    <w:p>
      <w:r>
        <w:rPr>
          <w:b/>
        </w:rPr>
        <w:t xml:space="preserve">Tulos</w:t>
      </w:r>
    </w:p>
    <w:p>
      <w:r>
        <w:t xml:space="preserve">nisäkkäät</w:t>
      </w:r>
    </w:p>
    <w:p>
      <w:r>
        <w:rPr>
          <w:b/>
        </w:rPr>
        <w:t xml:space="preserve">Esimerkki 8.281</w:t>
      </w:r>
    </w:p>
    <w:p>
      <w:r>
        <w:t xml:space="preserve">Millä nimellä ravintoketjun tai -verkon "tasoja" kutsutaan?</w:t>
      </w:r>
    </w:p>
    <w:p>
      <w:r>
        <w:rPr>
          <w:b/>
        </w:rPr>
        <w:t xml:space="preserve">Tulos</w:t>
      </w:r>
    </w:p>
    <w:p>
      <w:r>
        <w:t xml:space="preserve">osat</w:t>
      </w:r>
    </w:p>
    <w:p>
      <w:r>
        <w:rPr>
          <w:b/>
        </w:rPr>
        <w:t xml:space="preserve">Tulos</w:t>
      </w:r>
    </w:p>
    <w:p>
      <w:r>
        <w:t xml:space="preserve">root</w:t>
      </w:r>
    </w:p>
    <w:p>
      <w:r>
        <w:rPr>
          <w:b/>
        </w:rPr>
        <w:t xml:space="preserve">Tulos</w:t>
      </w:r>
    </w:p>
    <w:p>
      <w:r>
        <w:t xml:space="preserve">mittarit</w:t>
      </w:r>
    </w:p>
    <w:p>
      <w:r>
        <w:rPr>
          <w:b/>
        </w:rPr>
        <w:t xml:space="preserve">Esimerkki 8.282</w:t>
      </w:r>
    </w:p>
    <w:p>
      <w:r>
        <w:t xml:space="preserve">Missä jaksollisen järjestelmän jaksossa nikkeli on?</w:t>
      </w:r>
    </w:p>
    <w:p>
      <w:r>
        <w:rPr>
          <w:b/>
        </w:rPr>
        <w:t xml:space="preserve">Tulos</w:t>
      </w:r>
    </w:p>
    <w:p>
      <w:r>
        <w:t xml:space="preserve">Ensimmäinen jakso</w:t>
      </w:r>
    </w:p>
    <w:p>
      <w:r>
        <w:rPr>
          <w:b/>
        </w:rPr>
        <w:t xml:space="preserve">Tulos</w:t>
      </w:r>
    </w:p>
    <w:p>
      <w:r>
        <w:t xml:space="preserve">Toinen jakso</w:t>
      </w:r>
    </w:p>
    <w:p>
      <w:r>
        <w:rPr>
          <w:b/>
        </w:rPr>
        <w:t xml:space="preserve">Tulos</w:t>
      </w:r>
    </w:p>
    <w:p>
      <w:r>
        <w:t xml:space="preserve">Kolmas jakso</w:t>
      </w:r>
    </w:p>
    <w:p>
      <w:r>
        <w:rPr>
          <w:b/>
        </w:rPr>
        <w:t xml:space="preserve">Esimerkki 8.283</w:t>
      </w:r>
    </w:p>
    <w:p>
      <w:r>
        <w:t xml:space="preserve">Mikä on tieteessä sellainen tieto, joka on totta?</w:t>
      </w:r>
    </w:p>
    <w:p>
      <w:r>
        <w:rPr>
          <w:b/>
        </w:rPr>
        <w:t xml:space="preserve">Tulos</w:t>
      </w:r>
    </w:p>
    <w:p>
      <w:r>
        <w:t xml:space="preserve">lie</w:t>
      </w:r>
    </w:p>
    <w:p>
      <w:r>
        <w:rPr>
          <w:b/>
        </w:rPr>
        <w:t xml:space="preserve">Tulos</w:t>
      </w:r>
    </w:p>
    <w:p>
      <w:r>
        <w:t xml:space="preserve">teoria</w:t>
      </w:r>
    </w:p>
    <w:p>
      <w:r>
        <w:rPr>
          <w:b/>
        </w:rPr>
        <w:t xml:space="preserve">Tulos</w:t>
      </w:r>
    </w:p>
    <w:p>
      <w:r>
        <w:t xml:space="preserve">valhe</w:t>
      </w:r>
    </w:p>
    <w:p>
      <w:r>
        <w:rPr>
          <w:b/>
        </w:rPr>
        <w:t xml:space="preserve">Esimerkki 8.284</w:t>
      </w:r>
    </w:p>
    <w:p>
      <w:r>
        <w:t xml:space="preserve">Kasvit eivät ainoastaan tarjoa ravintoa, vaan mitä muuta eliöille?</w:t>
      </w:r>
    </w:p>
    <w:p>
      <w:r>
        <w:rPr>
          <w:b/>
        </w:rPr>
        <w:t xml:space="preserve">Tulos</w:t>
      </w:r>
    </w:p>
    <w:p>
      <w:r>
        <w:t xml:space="preserve">dioksidi</w:t>
      </w:r>
    </w:p>
    <w:p>
      <w:r>
        <w:rPr>
          <w:b/>
        </w:rPr>
        <w:t xml:space="preserve">Tulos</w:t>
      </w:r>
    </w:p>
    <w:p>
      <w:r>
        <w:t xml:space="preserve">vety</w:t>
      </w:r>
    </w:p>
    <w:p>
      <w:r>
        <w:rPr>
          <w:b/>
        </w:rPr>
        <w:t xml:space="preserve">Tulos</w:t>
      </w:r>
    </w:p>
    <w:p>
      <w:r>
        <w:t xml:space="preserve">hiili</w:t>
      </w:r>
    </w:p>
    <w:p>
      <w:r>
        <w:rPr>
          <w:b/>
        </w:rPr>
        <w:t xml:space="preserve">Esimerkki 8.285</w:t>
      </w:r>
    </w:p>
    <w:p>
      <w:r>
        <w:t xml:space="preserve">Miksi kutsutaan sitä, kun kaksi samassa väliaineessa olevaa aaltoa ohittaa toisensa?</w:t>
      </w:r>
    </w:p>
    <w:p>
      <w:r>
        <w:rPr>
          <w:b/>
        </w:rPr>
        <w:t xml:space="preserve">Tulos</w:t>
      </w:r>
    </w:p>
    <w:p>
      <w:r>
        <w:t xml:space="preserve">kertyminen</w:t>
      </w:r>
    </w:p>
    <w:p>
      <w:r>
        <w:rPr>
          <w:b/>
        </w:rPr>
        <w:t xml:space="preserve">Tulos</w:t>
      </w:r>
    </w:p>
    <w:p>
      <w:r>
        <w:t xml:space="preserve">taajuus</w:t>
      </w:r>
    </w:p>
    <w:p>
      <w:r>
        <w:rPr>
          <w:b/>
        </w:rPr>
        <w:t xml:space="preserve">Tulos</w:t>
      </w:r>
    </w:p>
    <w:p>
      <w:r>
        <w:t xml:space="preserve">synkronointi</w:t>
      </w:r>
    </w:p>
    <w:p>
      <w:r>
        <w:rPr>
          <w:b/>
        </w:rPr>
        <w:t xml:space="preserve">Esimerkki 8.286</w:t>
      </w:r>
    </w:p>
    <w:p>
      <w:r>
        <w:t xml:space="preserve">Mikä aiheuttaa edelleen kuolemaan johtavia keuhkosairauksia tupakoimattomille?</w:t>
      </w:r>
    </w:p>
    <w:p>
      <w:r>
        <w:rPr>
          <w:b/>
        </w:rPr>
        <w:t xml:space="preserve">Tulos</w:t>
      </w:r>
    </w:p>
    <w:p>
      <w:r>
        <w:t xml:space="preserve">nikotiini</w:t>
      </w:r>
    </w:p>
    <w:p>
      <w:r>
        <w:rPr>
          <w:b/>
        </w:rPr>
        <w:t xml:space="preserve">Tulos</w:t>
      </w:r>
    </w:p>
    <w:p>
      <w:r>
        <w:t xml:space="preserve">purutupakka</w:t>
      </w:r>
    </w:p>
    <w:p>
      <w:r>
        <w:rPr>
          <w:b/>
        </w:rPr>
        <w:t xml:space="preserve">Tulos</w:t>
      </w:r>
    </w:p>
    <w:p>
      <w:r>
        <w:t xml:space="preserve">alkoholi</w:t>
      </w:r>
    </w:p>
    <w:p>
      <w:r>
        <w:rPr>
          <w:b/>
        </w:rPr>
        <w:t xml:space="preserve">Esimerkki 8.287</w:t>
      </w:r>
    </w:p>
    <w:p>
      <w:r>
        <w:t xml:space="preserve">Kemistit käyttävät kemiallisissa reaktioissa tapahtuvien muutosten mittaamiseen yleensä siihen liittyvää termodynaamista suureen, jota kutsutaan nimellä sentalpia?</w:t>
      </w:r>
    </w:p>
    <w:p>
      <w:r>
        <w:rPr>
          <w:b/>
        </w:rPr>
        <w:t xml:space="preserve">Tulos</w:t>
      </w:r>
    </w:p>
    <w:p>
      <w:r>
        <w:t xml:space="preserve">ioninvaihto</w:t>
      </w:r>
    </w:p>
    <w:p>
      <w:r>
        <w:rPr>
          <w:b/>
        </w:rPr>
        <w:t xml:space="preserve">Tulos</w:t>
      </w:r>
    </w:p>
    <w:p>
      <w:r>
        <w:t xml:space="preserve">haihtuminen</w:t>
      </w:r>
    </w:p>
    <w:p>
      <w:r>
        <w:rPr>
          <w:b/>
        </w:rPr>
        <w:t xml:space="preserve">Tulos</w:t>
      </w:r>
    </w:p>
    <w:p>
      <w:r>
        <w:t xml:space="preserve">entropia</w:t>
      </w:r>
    </w:p>
    <w:p>
      <w:r>
        <w:rPr>
          <w:b/>
        </w:rPr>
        <w:t xml:space="preserve">Esimerkki 8.288</w:t>
      </w:r>
    </w:p>
    <w:p>
      <w:r>
        <w:t xml:space="preserve">Mitä merkitään nykyaikaisessa jaksollisessa järjestelmässä kunkin alkuaineen kemiallisen symbolin yläpuolella olevalla numerolla?</w:t>
      </w:r>
    </w:p>
    <w:p>
      <w:r>
        <w:rPr>
          <w:b/>
        </w:rPr>
        <w:t xml:space="preserve">Tulos</w:t>
      </w:r>
    </w:p>
    <w:p>
      <w:r>
        <w:t xml:space="preserve">metallinen numero</w:t>
      </w:r>
    </w:p>
    <w:p>
      <w:r>
        <w:rPr>
          <w:b/>
        </w:rPr>
        <w:t xml:space="preserve">Tulos</w:t>
      </w:r>
    </w:p>
    <w:p>
      <w:r>
        <w:t xml:space="preserve">atomipaino</w:t>
      </w:r>
    </w:p>
    <w:p>
      <w:r>
        <w:rPr>
          <w:b/>
        </w:rPr>
        <w:t xml:space="preserve">Tulos</w:t>
      </w:r>
    </w:p>
    <w:p>
      <w:r>
        <w:t xml:space="preserve">elektronien määrä</w:t>
      </w:r>
    </w:p>
    <w:p>
      <w:r>
        <w:rPr>
          <w:b/>
        </w:rPr>
        <w:t xml:space="preserve">Esimerkki 8.289</w:t>
      </w:r>
    </w:p>
    <w:p>
      <w:r>
        <w:t xml:space="preserve">Mikä on aineen hiukkasten liike-energian mitta?</w:t>
      </w:r>
    </w:p>
    <w:p>
      <w:r>
        <w:rPr>
          <w:b/>
        </w:rPr>
        <w:t xml:space="preserve">Tulos</w:t>
      </w:r>
    </w:p>
    <w:p>
      <w:r>
        <w:t xml:space="preserve">energia</w:t>
      </w:r>
    </w:p>
    <w:p>
      <w:r>
        <w:rPr>
          <w:b/>
        </w:rPr>
        <w:t xml:space="preserve">Tulos</w:t>
      </w:r>
    </w:p>
    <w:p>
      <w:r>
        <w:t xml:space="preserve">sademäärä</w:t>
      </w:r>
    </w:p>
    <w:p>
      <w:r>
        <w:rPr>
          <w:b/>
        </w:rPr>
        <w:t xml:space="preserve">Tulos</w:t>
      </w:r>
    </w:p>
    <w:p>
      <w:r>
        <w:t xml:space="preserve">kitka</w:t>
      </w:r>
    </w:p>
    <w:p>
      <w:r>
        <w:rPr>
          <w:b/>
        </w:rPr>
        <w:t xml:space="preserve">Esimerkki 8.290</w:t>
      </w:r>
    </w:p>
    <w:p>
      <w:r>
        <w:t xml:space="preserve">Kloroplasteja on vain eukaryoottien soluissa, jotka kykenevät mihin prosessiin?</w:t>
      </w:r>
    </w:p>
    <w:p>
      <w:r>
        <w:rPr>
          <w:b/>
        </w:rPr>
        <w:t xml:space="preserve">Tulos</w:t>
      </w:r>
    </w:p>
    <w:p>
      <w:r>
        <w:t xml:space="preserve">hydrolyysi</w:t>
      </w:r>
    </w:p>
    <w:p>
      <w:r>
        <w:rPr>
          <w:b/>
        </w:rPr>
        <w:t xml:space="preserve">Tulos</w:t>
      </w:r>
    </w:p>
    <w:p>
      <w:r>
        <w:t xml:space="preserve">ruoansulatus</w:t>
      </w:r>
    </w:p>
    <w:p>
      <w:r>
        <w:rPr>
          <w:b/>
        </w:rPr>
        <w:t xml:space="preserve">Tulos</w:t>
      </w:r>
    </w:p>
    <w:p>
      <w:r>
        <w:t xml:space="preserve">sukupuolinen lisääntyminen</w:t>
      </w:r>
    </w:p>
    <w:p>
      <w:r>
        <w:rPr>
          <w:b/>
        </w:rPr>
        <w:t xml:space="preserve">Esimerkki 8.291</w:t>
      </w:r>
    </w:p>
    <w:p>
      <w:r>
        <w:t xml:space="preserve">Minkä värinen on elohopeaoksidi?</w:t>
      </w:r>
    </w:p>
    <w:p>
      <w:r>
        <w:rPr>
          <w:b/>
        </w:rPr>
        <w:t xml:space="preserve">Tulos</w:t>
      </w:r>
    </w:p>
    <w:p>
      <w:r>
        <w:t xml:space="preserve">keltainen</w:t>
      </w:r>
    </w:p>
    <w:p>
      <w:r>
        <w:rPr>
          <w:b/>
        </w:rPr>
        <w:t xml:space="preserve">Tulos</w:t>
      </w:r>
    </w:p>
    <w:p>
      <w:r>
        <w:t xml:space="preserve">oranssi</w:t>
      </w:r>
    </w:p>
    <w:p>
      <w:r>
        <w:rPr>
          <w:b/>
        </w:rPr>
        <w:t xml:space="preserve">Tulos</w:t>
      </w:r>
    </w:p>
    <w:p>
      <w:r>
        <w:t xml:space="preserve">vihreä</w:t>
      </w:r>
    </w:p>
    <w:p>
      <w:r>
        <w:rPr>
          <w:b/>
        </w:rPr>
        <w:t xml:space="preserve">Esimerkki 8.292</w:t>
      </w:r>
    </w:p>
    <w:p>
      <w:r>
        <w:t xml:space="preserve">Mikä on niiden aineiden nimi, joiden ph on yli 7?</w:t>
      </w:r>
    </w:p>
    <w:p>
      <w:r>
        <w:rPr>
          <w:b/>
        </w:rPr>
        <w:t xml:space="preserve">Tulos</w:t>
      </w:r>
    </w:p>
    <w:p>
      <w:r>
        <w:t xml:space="preserve">happo</w:t>
      </w:r>
    </w:p>
    <w:p>
      <w:r>
        <w:rPr>
          <w:b/>
        </w:rPr>
        <w:t xml:space="preserve">Tulos</w:t>
      </w:r>
    </w:p>
    <w:p>
      <w:r>
        <w:t xml:space="preserve">ravinteet</w:t>
      </w:r>
    </w:p>
    <w:p>
      <w:r>
        <w:rPr>
          <w:b/>
        </w:rPr>
        <w:t xml:space="preserve">Tulos</w:t>
      </w:r>
    </w:p>
    <w:p>
      <w:r>
        <w:t xml:space="preserve">proteiini</w:t>
      </w:r>
    </w:p>
    <w:p>
      <w:r>
        <w:rPr>
          <w:b/>
        </w:rPr>
        <w:t xml:space="preserve">Esimerkki 8.293</w:t>
      </w:r>
    </w:p>
    <w:p>
      <w:r>
        <w:t xml:space="preserve">Mitä syntyy, kun maan ja ilman lämpötilaero on suuri?</w:t>
      </w:r>
    </w:p>
    <w:p>
      <w:r>
        <w:rPr>
          <w:b/>
        </w:rPr>
        <w:t xml:space="preserve">Tulos</w:t>
      </w:r>
    </w:p>
    <w:p>
      <w:r>
        <w:t xml:space="preserve">savu</w:t>
      </w:r>
    </w:p>
    <w:p>
      <w:r>
        <w:rPr>
          <w:b/>
        </w:rPr>
        <w:t xml:space="preserve">Tulos</w:t>
      </w:r>
    </w:p>
    <w:p>
      <w:r>
        <w:t xml:space="preserve">tsunamit</w:t>
      </w:r>
    </w:p>
    <w:p>
      <w:r>
        <w:rPr>
          <w:b/>
        </w:rPr>
        <w:t xml:space="preserve">Tulos</w:t>
      </w:r>
    </w:p>
    <w:p>
      <w:r>
        <w:t xml:space="preserve">hiekkamyrskyt</w:t>
      </w:r>
    </w:p>
    <w:p>
      <w:r>
        <w:rPr>
          <w:b/>
        </w:rPr>
        <w:t xml:space="preserve">Esimerkki 8.294</w:t>
      </w:r>
    </w:p>
    <w:p>
      <w:r>
        <w:t xml:space="preserve">Proteiinisynteesin aikana ribosomit kokoavat mitä proteiineiksi?</w:t>
      </w:r>
    </w:p>
    <w:p>
      <w:r>
        <w:rPr>
          <w:b/>
        </w:rPr>
        <w:t xml:space="preserve">Tulos</w:t>
      </w:r>
    </w:p>
    <w:p>
      <w:r>
        <w:t xml:space="preserve">rna-hapot</w:t>
      </w:r>
    </w:p>
    <w:p>
      <w:r>
        <w:rPr>
          <w:b/>
        </w:rPr>
        <w:t xml:space="preserve">Tulos</w:t>
      </w:r>
    </w:p>
    <w:p>
      <w:r>
        <w:t xml:space="preserve">polymeerihapot</w:t>
      </w:r>
    </w:p>
    <w:p>
      <w:r>
        <w:rPr>
          <w:b/>
        </w:rPr>
        <w:t xml:space="preserve">Tulos</w:t>
      </w:r>
    </w:p>
    <w:p>
      <w:r>
        <w:t xml:space="preserve">DNA-hapot</w:t>
      </w:r>
    </w:p>
    <w:p>
      <w:r>
        <w:rPr>
          <w:b/>
        </w:rPr>
        <w:t xml:space="preserve">Esimerkki 8.295</w:t>
      </w:r>
    </w:p>
    <w:p>
      <w:r>
        <w:t xml:space="preserve">Fosfaattiryhmiä on fosfolipideissä ja missä muualla?</w:t>
      </w:r>
    </w:p>
    <w:p>
      <w:r>
        <w:rPr>
          <w:b/>
        </w:rPr>
        <w:t xml:space="preserve">Tulos</w:t>
      </w:r>
    </w:p>
    <w:p>
      <w:r>
        <w:t xml:space="preserve">aminohapot</w:t>
      </w:r>
    </w:p>
    <w:p>
      <w:r>
        <w:rPr>
          <w:b/>
        </w:rPr>
        <w:t xml:space="preserve">Tulos</w:t>
      </w:r>
    </w:p>
    <w:p>
      <w:r>
        <w:t xml:space="preserve">karotenoidit</w:t>
      </w:r>
    </w:p>
    <w:p>
      <w:r>
        <w:rPr>
          <w:b/>
        </w:rPr>
        <w:t xml:space="preserve">Tulos</w:t>
      </w:r>
    </w:p>
    <w:p>
      <w:r>
        <w:t xml:space="preserve">hiilivetyketjut</w:t>
      </w:r>
    </w:p>
    <w:p>
      <w:r>
        <w:rPr>
          <w:b/>
        </w:rPr>
        <w:t xml:space="preserve">Esimerkki 8.296</w:t>
      </w:r>
    </w:p>
    <w:p>
      <w:r>
        <w:t xml:space="preserve">Millainen rauhanen tuottaa rasvaista ainetta, joka tekee hiukset ja ihon vedenpitäväksi?</w:t>
      </w:r>
    </w:p>
    <w:p>
      <w:r>
        <w:rPr>
          <w:b/>
        </w:rPr>
        <w:t xml:space="preserve">Tulos</w:t>
      </w:r>
    </w:p>
    <w:p>
      <w:r>
        <w:t xml:space="preserve">eritysrauhanen</w:t>
      </w:r>
    </w:p>
    <w:p>
      <w:r>
        <w:rPr>
          <w:b/>
        </w:rPr>
        <w:t xml:space="preserve">Tulos</w:t>
      </w:r>
    </w:p>
    <w:p>
      <w:r>
        <w:t xml:space="preserve">kynsinauhanen</w:t>
      </w:r>
    </w:p>
    <w:p>
      <w:r>
        <w:rPr>
          <w:b/>
        </w:rPr>
        <w:t xml:space="preserve">Tulos</w:t>
      </w:r>
    </w:p>
    <w:p>
      <w:r>
        <w:t xml:space="preserve">limarauhanen</w:t>
      </w:r>
    </w:p>
    <w:p>
      <w:r>
        <w:rPr>
          <w:b/>
        </w:rPr>
        <w:t xml:space="preserve">Esimerkki 8.297</w:t>
      </w:r>
    </w:p>
    <w:p>
      <w:r>
        <w:t xml:space="preserve">Kun elimistösi sulattaa ruokaa, se hajottaa ravintoaineiden molekyylit ja vapauttaa mitä?</w:t>
      </w:r>
    </w:p>
    <w:p>
      <w:r>
        <w:rPr>
          <w:b/>
        </w:rPr>
        <w:t xml:space="preserve">Tulos</w:t>
      </w:r>
    </w:p>
    <w:p>
      <w:r>
        <w:t xml:space="preserve">jätteet</w:t>
      </w:r>
    </w:p>
    <w:p>
      <w:r>
        <w:rPr>
          <w:b/>
        </w:rPr>
        <w:t xml:space="preserve">Tulos</w:t>
      </w:r>
    </w:p>
    <w:p>
      <w:r>
        <w:t xml:space="preserve">kaasu</w:t>
      </w:r>
    </w:p>
    <w:p>
      <w:r>
        <w:rPr>
          <w:b/>
        </w:rPr>
        <w:t xml:space="preserve">Tulos</w:t>
      </w:r>
    </w:p>
    <w:p>
      <w:r>
        <w:t xml:space="preserve">kalorit</w:t>
      </w:r>
    </w:p>
    <w:p>
      <w:r>
        <w:rPr>
          <w:b/>
        </w:rPr>
        <w:t xml:space="preserve">Esimerkki 8.298</w:t>
      </w:r>
    </w:p>
    <w:p>
      <w:r>
        <w:t xml:space="preserve">Millaisia reaktioita ovat kemialliset reaktiot, joissa vapautuu energiaa?</w:t>
      </w:r>
    </w:p>
    <w:p>
      <w:r>
        <w:rPr>
          <w:b/>
        </w:rPr>
        <w:t xml:space="preserve">Tulos</w:t>
      </w:r>
    </w:p>
    <w:p>
      <w:r>
        <w:t xml:space="preserve">rikkireaktiot</w:t>
      </w:r>
    </w:p>
    <w:p>
      <w:r>
        <w:rPr>
          <w:b/>
        </w:rPr>
        <w:t xml:space="preserve">Tulos</w:t>
      </w:r>
    </w:p>
    <w:p>
      <w:r>
        <w:t xml:space="preserve">biokemialliset reaktiot</w:t>
      </w:r>
    </w:p>
    <w:p>
      <w:r>
        <w:rPr>
          <w:b/>
        </w:rPr>
        <w:t xml:space="preserve">Tulos</w:t>
      </w:r>
    </w:p>
    <w:p>
      <w:r>
        <w:t xml:space="preserve">otsonireaktiot</w:t>
      </w:r>
    </w:p>
    <w:p>
      <w:r>
        <w:rPr>
          <w:b/>
        </w:rPr>
        <w:t xml:space="preserve">Esimerkki 8.299</w:t>
      </w:r>
    </w:p>
    <w:p>
      <w:r>
        <w:t xml:space="preserve">Mitä kaikkien eukaryojen soluissa on?</w:t>
      </w:r>
    </w:p>
    <w:p>
      <w:r>
        <w:rPr>
          <w:b/>
        </w:rPr>
        <w:t xml:space="preserve">Tulos</w:t>
      </w:r>
    </w:p>
    <w:p>
      <w:r>
        <w:t xml:space="preserve">kloroplasti</w:t>
      </w:r>
    </w:p>
    <w:p>
      <w:r>
        <w:rPr>
          <w:b/>
        </w:rPr>
        <w:t xml:space="preserve">Tulos</w:t>
      </w:r>
    </w:p>
    <w:p>
      <w:r>
        <w:t xml:space="preserve">epidermis</w:t>
      </w:r>
    </w:p>
    <w:p>
      <w:r>
        <w:rPr>
          <w:b/>
        </w:rPr>
        <w:t xml:space="preserve">Tulos</w:t>
      </w:r>
    </w:p>
    <w:p>
      <w:r>
        <w:t xml:space="preserve">nekroosi</w:t>
      </w:r>
    </w:p>
    <w:p>
      <w:r>
        <w:rPr>
          <w:b/>
        </w:rPr>
        <w:t xml:space="preserve">Esimerkki 8.300</w:t>
      </w:r>
    </w:p>
    <w:p>
      <w:r>
        <w:t xml:space="preserve">Mitä aiheuttaa typpiperustan poistaminen tai lisääminen?</w:t>
      </w:r>
    </w:p>
    <w:p>
      <w:r>
        <w:rPr>
          <w:b/>
        </w:rPr>
        <w:t xml:space="preserve">Tulos</w:t>
      </w:r>
    </w:p>
    <w:p>
      <w:r>
        <w:t xml:space="preserve">istukkamutaatio</w:t>
      </w:r>
    </w:p>
    <w:p>
      <w:r>
        <w:rPr>
          <w:b/>
        </w:rPr>
        <w:t xml:space="preserve">Tulos</w:t>
      </w:r>
    </w:p>
    <w:p>
      <w:r>
        <w:t xml:space="preserve">degeneratiivinen mutaatio</w:t>
      </w:r>
    </w:p>
    <w:p>
      <w:r>
        <w:rPr>
          <w:b/>
        </w:rPr>
        <w:t xml:space="preserve">Tulos</w:t>
      </w:r>
    </w:p>
    <w:p>
      <w:r>
        <w:t xml:space="preserve">valonestomutaatio</w:t>
      </w:r>
    </w:p>
    <w:p>
      <w:r>
        <w:rPr>
          <w:b/>
        </w:rPr>
        <w:t xml:space="preserve">Esimerkki 8.301</w:t>
      </w:r>
    </w:p>
    <w:p>
      <w:r>
        <w:t xml:space="preserve">Mitä lihansyöjät syövät?</w:t>
      </w:r>
    </w:p>
    <w:p>
      <w:r>
        <w:rPr>
          <w:b/>
        </w:rPr>
        <w:t xml:space="preserve">Tulos</w:t>
      </w:r>
    </w:p>
    <w:p>
      <w:r>
        <w:t xml:space="preserve">jää</w:t>
      </w:r>
    </w:p>
    <w:p>
      <w:r>
        <w:rPr>
          <w:b/>
        </w:rPr>
        <w:t xml:space="preserve">Tulos</w:t>
      </w:r>
    </w:p>
    <w:p>
      <w:r>
        <w:t xml:space="preserve">kasvit</w:t>
      </w:r>
    </w:p>
    <w:p>
      <w:r>
        <w:rPr>
          <w:b/>
        </w:rPr>
        <w:t xml:space="preserve">Tulos</w:t>
      </w:r>
    </w:p>
    <w:p>
      <w:r>
        <w:t xml:space="preserve">levät</w:t>
      </w:r>
    </w:p>
    <w:p>
      <w:r>
        <w:rPr>
          <w:b/>
        </w:rPr>
        <w:t xml:space="preserve">Esimerkki 8.302</w:t>
      </w:r>
    </w:p>
    <w:p>
      <w:r>
        <w:t xml:space="preserve">Vesi poistuu lammista ja järvistä haihtumalla ja myös mitä?</w:t>
      </w:r>
    </w:p>
    <w:p>
      <w:r>
        <w:rPr>
          <w:b/>
        </w:rPr>
        <w:t xml:space="preserve">Tulos</w:t>
      </w:r>
    </w:p>
    <w:p>
      <w:r>
        <w:t xml:space="preserve">sisäänvirtaus</w:t>
      </w:r>
    </w:p>
    <w:p>
      <w:r>
        <w:rPr>
          <w:b/>
        </w:rPr>
        <w:t xml:space="preserve">Tulos</w:t>
      </w:r>
    </w:p>
    <w:p>
      <w:r>
        <w:t xml:space="preserve">sisäänvirtaus</w:t>
      </w:r>
    </w:p>
    <w:p>
      <w:r>
        <w:rPr>
          <w:b/>
        </w:rPr>
        <w:t xml:space="preserve">Tulos</w:t>
      </w:r>
    </w:p>
    <w:p>
      <w:r>
        <w:t xml:space="preserve">keskivirtaus</w:t>
      </w:r>
    </w:p>
    <w:p>
      <w:r>
        <w:rPr>
          <w:b/>
        </w:rPr>
        <w:t xml:space="preserve">Esimerkki 8.303</w:t>
      </w:r>
    </w:p>
    <w:p>
      <w:r>
        <w:t xml:space="preserve">Mitä ihmiset käyttävät pohjavesistä lähteistä tai kaivoista?</w:t>
      </w:r>
    </w:p>
    <w:p>
      <w:r>
        <w:rPr>
          <w:b/>
        </w:rPr>
        <w:t xml:space="preserve">Tulos</w:t>
      </w:r>
    </w:p>
    <w:p>
      <w:r>
        <w:t xml:space="preserve">happi</w:t>
      </w:r>
    </w:p>
    <w:p>
      <w:r>
        <w:rPr>
          <w:b/>
        </w:rPr>
        <w:t xml:space="preserve">Tulos</w:t>
      </w:r>
    </w:p>
    <w:p>
      <w:r>
        <w:t xml:space="preserve">suola</w:t>
      </w:r>
    </w:p>
    <w:p>
      <w:r>
        <w:rPr>
          <w:b/>
        </w:rPr>
        <w:t xml:space="preserve">Tulos</w:t>
      </w:r>
    </w:p>
    <w:p>
      <w:r>
        <w:t xml:space="preserve">maaperä</w:t>
      </w:r>
    </w:p>
    <w:p>
      <w:r>
        <w:rPr>
          <w:b/>
        </w:rPr>
        <w:t xml:space="preserve">Esimerkki 8.304</w:t>
      </w:r>
    </w:p>
    <w:p>
      <w:r>
        <w:t xml:space="preserve">Mikä laki yhdistää kaasun paineen, tilavuuden ja lämpötilan?</w:t>
      </w:r>
    </w:p>
    <w:p>
      <w:r>
        <w:rPr>
          <w:b/>
        </w:rPr>
        <w:t xml:space="preserve">Tulos</w:t>
      </w:r>
    </w:p>
    <w:p>
      <w:r>
        <w:t xml:space="preserve">suuntiin kaasun laki</w:t>
      </w:r>
    </w:p>
    <w:p>
      <w:r>
        <w:rPr>
          <w:b/>
        </w:rPr>
        <w:t xml:space="preserve">Tulos</w:t>
      </w:r>
    </w:p>
    <w:p>
      <w:r>
        <w:t xml:space="preserve">siirtyy kaasun laki</w:t>
      </w:r>
    </w:p>
    <w:p>
      <w:r>
        <w:rPr>
          <w:b/>
        </w:rPr>
        <w:t xml:space="preserve">Tulos</w:t>
      </w:r>
    </w:p>
    <w:p>
      <w:r>
        <w:t xml:space="preserve">Newtonin laki</w:t>
      </w:r>
    </w:p>
    <w:p>
      <w:r>
        <w:rPr>
          <w:b/>
        </w:rPr>
        <w:t xml:space="preserve">Esimerkki 8.305</w:t>
      </w:r>
    </w:p>
    <w:p>
      <w:r>
        <w:t xml:space="preserve">Minkälainen plastidi valmistaa aminohappoja?</w:t>
      </w:r>
    </w:p>
    <w:p>
      <w:r>
        <w:rPr>
          <w:b/>
        </w:rPr>
        <w:t xml:space="preserve">Tulos</w:t>
      </w:r>
    </w:p>
    <w:p>
      <w:r>
        <w:t xml:space="preserve">neuroplastit</w:t>
      </w:r>
    </w:p>
    <w:p>
      <w:r>
        <w:rPr>
          <w:b/>
        </w:rPr>
        <w:t xml:space="preserve">Tulos</w:t>
      </w:r>
    </w:p>
    <w:p>
      <w:r>
        <w:t xml:space="preserve">glukoplastit</w:t>
      </w:r>
    </w:p>
    <w:p>
      <w:r>
        <w:rPr>
          <w:b/>
        </w:rPr>
        <w:t xml:space="preserve">Tulos</w:t>
      </w:r>
    </w:p>
    <w:p>
      <w:r>
        <w:t xml:space="preserve">sporozoans</w:t>
      </w:r>
    </w:p>
    <w:p>
      <w:r>
        <w:rPr>
          <w:b/>
        </w:rPr>
        <w:t xml:space="preserve">Esimerkki 8.306</w:t>
      </w:r>
    </w:p>
    <w:p>
      <w:r>
        <w:t xml:space="preserve">Miten kasvit ja levät tuottavat ruokaa?</w:t>
      </w:r>
    </w:p>
    <w:p>
      <w:r>
        <w:rPr>
          <w:b/>
        </w:rPr>
        <w:t xml:space="preserve">Tulos</w:t>
      </w:r>
    </w:p>
    <w:p>
      <w:r>
        <w:t xml:space="preserve">ateroskleroosi</w:t>
      </w:r>
    </w:p>
    <w:p>
      <w:r>
        <w:rPr>
          <w:b/>
        </w:rPr>
        <w:t xml:space="preserve">Tulos</w:t>
      </w:r>
    </w:p>
    <w:p>
      <w:r>
        <w:t xml:space="preserve">spermatogeneesi</w:t>
      </w:r>
    </w:p>
    <w:p>
      <w:r>
        <w:rPr>
          <w:b/>
        </w:rPr>
        <w:t xml:space="preserve">Tulos</w:t>
      </w:r>
    </w:p>
    <w:p>
      <w:r>
        <w:t xml:space="preserve">Ruoansulatus.</w:t>
      </w:r>
    </w:p>
    <w:p>
      <w:r>
        <w:rPr>
          <w:b/>
        </w:rPr>
        <w:t xml:space="preserve">Esimerkki 8.307</w:t>
      </w:r>
    </w:p>
    <w:p>
      <w:r>
        <w:t xml:space="preserve">Minkä tyyppisessä vesibiomassa luikalat voivat elää?</w:t>
      </w:r>
    </w:p>
    <w:p>
      <w:r>
        <w:rPr>
          <w:b/>
        </w:rPr>
        <w:t xml:space="preserve">Tulos</w:t>
      </w:r>
    </w:p>
    <w:p>
      <w:r>
        <w:t xml:space="preserve">koralliriutat tai makean veden</w:t>
      </w:r>
    </w:p>
    <w:p>
      <w:r>
        <w:rPr>
          <w:b/>
        </w:rPr>
        <w:t xml:space="preserve">Tulos</w:t>
      </w:r>
    </w:p>
    <w:p>
      <w:r>
        <w:t xml:space="preserve">valtameret tai jokisuistot</w:t>
      </w:r>
    </w:p>
    <w:p>
      <w:r>
        <w:rPr>
          <w:b/>
        </w:rPr>
        <w:t xml:space="preserve">Tulos</w:t>
      </w:r>
    </w:p>
    <w:p>
      <w:r>
        <w:t xml:space="preserve">suistot tai suolaiset vedet</w:t>
      </w:r>
    </w:p>
    <w:p>
      <w:r>
        <w:rPr>
          <w:b/>
        </w:rPr>
        <w:t xml:space="preserve">Esimerkki 8.308</w:t>
      </w:r>
    </w:p>
    <w:p>
      <w:r>
        <w:t xml:space="preserve">Mitä öljy tekee, kun se sekoitetaan veteen?</w:t>
      </w:r>
    </w:p>
    <w:p>
      <w:r>
        <w:rPr>
          <w:b/>
        </w:rPr>
        <w:t xml:space="preserve">Tulos</w:t>
      </w:r>
    </w:p>
    <w:p>
      <w:r>
        <w:t xml:space="preserve">liuottaa</w:t>
      </w:r>
    </w:p>
    <w:p>
      <w:r>
        <w:rPr>
          <w:b/>
        </w:rPr>
        <w:t xml:space="preserve">Tulos</w:t>
      </w:r>
    </w:p>
    <w:p>
      <w:r>
        <w:t xml:space="preserve">saostumat</w:t>
      </w:r>
    </w:p>
    <w:p>
      <w:r>
        <w:rPr>
          <w:b/>
        </w:rPr>
        <w:t xml:space="preserve">Tulos</w:t>
      </w:r>
    </w:p>
    <w:p>
      <w:r>
        <w:t xml:space="preserve">katoaa</w:t>
      </w:r>
    </w:p>
    <w:p>
      <w:r>
        <w:rPr>
          <w:b/>
        </w:rPr>
        <w:t xml:space="preserve">Esimerkki 8.309</w:t>
      </w:r>
    </w:p>
    <w:p>
      <w:r>
        <w:t xml:space="preserve">Mikä luonnonvara voi vahingoittua, jos suolaa kertyy liikaa?</w:t>
      </w:r>
    </w:p>
    <w:p>
      <w:r>
        <w:rPr>
          <w:b/>
        </w:rPr>
        <w:t xml:space="preserve">Tulos</w:t>
      </w:r>
    </w:p>
    <w:p>
      <w:r>
        <w:t xml:space="preserve">metsät</w:t>
      </w:r>
    </w:p>
    <w:p>
      <w:r>
        <w:rPr>
          <w:b/>
        </w:rPr>
        <w:t xml:space="preserve">Tulos</w:t>
      </w:r>
    </w:p>
    <w:p>
      <w:r>
        <w:t xml:space="preserve">sedimentti</w:t>
      </w:r>
    </w:p>
    <w:p>
      <w:r>
        <w:rPr>
          <w:b/>
        </w:rPr>
        <w:t xml:space="preserve">Tulos</w:t>
      </w:r>
    </w:p>
    <w:p>
      <w:r>
        <w:t xml:space="preserve">mineraali</w:t>
      </w:r>
    </w:p>
    <w:p>
      <w:r>
        <w:rPr>
          <w:b/>
        </w:rPr>
        <w:t xml:space="preserve">Esimerkki 8.310</w:t>
      </w:r>
    </w:p>
    <w:p>
      <w:r>
        <w:t xml:space="preserve">Mikä yksisoluinen organismi voi olla ravintoketjussa joko saalistaja, hajottaja, kasvinsyöjä tai loinen?</w:t>
      </w:r>
    </w:p>
    <w:p>
      <w:r>
        <w:rPr>
          <w:b/>
        </w:rPr>
        <w:t xml:space="preserve">Tulos</w:t>
      </w:r>
    </w:p>
    <w:p>
      <w:r>
        <w:t xml:space="preserve">selkärankaiset</w:t>
      </w:r>
    </w:p>
    <w:p>
      <w:r>
        <w:rPr>
          <w:b/>
        </w:rPr>
        <w:t xml:space="preserve">Tulos</w:t>
      </w:r>
    </w:p>
    <w:p>
      <w:r>
        <w:t xml:space="preserve">punkit</w:t>
      </w:r>
    </w:p>
    <w:p>
      <w:r>
        <w:rPr>
          <w:b/>
        </w:rPr>
        <w:t xml:space="preserve">Tulos</w:t>
      </w:r>
    </w:p>
    <w:p>
      <w:r>
        <w:t xml:space="preserve">Diatoms</w:t>
      </w:r>
    </w:p>
    <w:p>
      <w:r>
        <w:rPr>
          <w:b/>
        </w:rPr>
        <w:t xml:space="preserve">Esimerkki 8.311</w:t>
      </w:r>
    </w:p>
    <w:p>
      <w:r>
        <w:t xml:space="preserve">Minkä teorian mukaan elävien organismien ominaisuuksia ohjaavat geenit, jotka siirtyvät vanhemmilta jälkeläisille?</w:t>
      </w:r>
    </w:p>
    <w:p>
      <w:r>
        <w:rPr>
          <w:b/>
        </w:rPr>
        <w:t xml:space="preserve">Tulos</w:t>
      </w:r>
    </w:p>
    <w:p>
      <w:r>
        <w:t xml:space="preserve">lajiteoria</w:t>
      </w:r>
    </w:p>
    <w:p>
      <w:r>
        <w:rPr>
          <w:b/>
        </w:rPr>
        <w:t xml:space="preserve">Tulos</w:t>
      </w:r>
    </w:p>
    <w:p>
      <w:r>
        <w:t xml:space="preserve">evoluutioteoria</w:t>
      </w:r>
    </w:p>
    <w:p>
      <w:r>
        <w:rPr>
          <w:b/>
        </w:rPr>
        <w:t xml:space="preserve">Tulos</w:t>
      </w:r>
    </w:p>
    <w:p>
      <w:r>
        <w:t xml:space="preserve">fossiiliteoria</w:t>
      </w:r>
    </w:p>
    <w:p>
      <w:r>
        <w:rPr>
          <w:b/>
        </w:rPr>
        <w:t xml:space="preserve">Esimerkki 8.312</w:t>
      </w:r>
    </w:p>
    <w:p>
      <w:r>
        <w:t xml:space="preserve">Mikä on päävaltimo, joka kuljettaa äskettäin hapekasta verta pois sydämestä?</w:t>
      </w:r>
    </w:p>
    <w:p>
      <w:r>
        <w:rPr>
          <w:b/>
        </w:rPr>
        <w:t xml:space="preserve">Tulos</w:t>
      </w:r>
    </w:p>
    <w:p>
      <w:r>
        <w:t xml:space="preserve">kapillaari</w:t>
      </w:r>
    </w:p>
    <w:p>
      <w:r>
        <w:rPr>
          <w:b/>
        </w:rPr>
        <w:t xml:space="preserve">Tulos</w:t>
      </w:r>
    </w:p>
    <w:p>
      <w:r>
        <w:t xml:space="preserve">lihasvaltimo</w:t>
      </w:r>
    </w:p>
    <w:p>
      <w:r>
        <w:rPr>
          <w:b/>
        </w:rPr>
        <w:t xml:space="preserve">Tulos</w:t>
      </w:r>
    </w:p>
    <w:p>
      <w:r>
        <w:t xml:space="preserve">arteriole</w:t>
      </w:r>
    </w:p>
    <w:p>
      <w:r>
        <w:rPr>
          <w:b/>
        </w:rPr>
        <w:t xml:space="preserve">Esimerkki 8.313</w:t>
      </w:r>
    </w:p>
    <w:p>
      <w:r>
        <w:t xml:space="preserve">Mihin bakteerien yksittäinen pyöreä dna-kromosomi ei ole koteloitunut, vaan se sijaitsee solun sisällä tietyssä paikassa, jota kutsutaan nukleoidiksi?</w:t>
      </w:r>
    </w:p>
    <w:p>
      <w:r>
        <w:rPr>
          <w:b/>
        </w:rPr>
        <w:t xml:space="preserve">Tulos</w:t>
      </w:r>
    </w:p>
    <w:p>
      <w:r>
        <w:t xml:space="preserve">atomi</w:t>
      </w:r>
    </w:p>
    <w:p>
      <w:r>
        <w:rPr>
          <w:b/>
        </w:rPr>
        <w:t xml:space="preserve">Tulos</w:t>
      </w:r>
    </w:p>
    <w:p>
      <w:r>
        <w:t xml:space="preserve">molekyylit</w:t>
      </w:r>
    </w:p>
    <w:p>
      <w:r>
        <w:rPr>
          <w:b/>
        </w:rPr>
        <w:t xml:space="preserve">Tulos</w:t>
      </w:r>
    </w:p>
    <w:p>
      <w:r>
        <w:t xml:space="preserve">protonit</w:t>
      </w:r>
    </w:p>
    <w:p>
      <w:r>
        <w:rPr>
          <w:b/>
        </w:rPr>
        <w:t xml:space="preserve">Esimerkki 8.314</w:t>
      </w:r>
    </w:p>
    <w:p>
      <w:r>
        <w:t xml:space="preserve">Amidit ovat karbonyylejä, jotka ovat kiinnittyneet yhteen typpiatomiin ja yhteen hiileen tai mihin muuhun atomiin?</w:t>
      </w:r>
    </w:p>
    <w:p>
      <w:r>
        <w:rPr>
          <w:b/>
        </w:rPr>
        <w:t xml:space="preserve">Tulos</w:t>
      </w:r>
    </w:p>
    <w:p>
      <w:r>
        <w:t xml:space="preserve">helium</w:t>
      </w:r>
    </w:p>
    <w:p>
      <w:r>
        <w:rPr>
          <w:b/>
        </w:rPr>
        <w:t xml:space="preserve">Tulos</w:t>
      </w:r>
    </w:p>
    <w:p>
      <w:r>
        <w:t xml:space="preserve">typpi</w:t>
      </w:r>
    </w:p>
    <w:p>
      <w:r>
        <w:rPr>
          <w:b/>
        </w:rPr>
        <w:t xml:space="preserve">Tulos</w:t>
      </w:r>
    </w:p>
    <w:p>
      <w:r>
        <w:t xml:space="preserve">kalsium</w:t>
      </w:r>
    </w:p>
    <w:p>
      <w:r>
        <w:rPr>
          <w:b/>
        </w:rPr>
        <w:t xml:space="preserve">Esimerkki 8.315</w:t>
      </w:r>
    </w:p>
    <w:p>
      <w:r>
        <w:t xml:space="preserve">Mitä käytetään tieteellisten mittausten tulosten raportointiin?</w:t>
      </w:r>
    </w:p>
    <w:p>
      <w:r>
        <w:rPr>
          <w:b/>
        </w:rPr>
        <w:t xml:space="preserve">Tulos</w:t>
      </w:r>
    </w:p>
    <w:p>
      <w:r>
        <w:t xml:space="preserve">bi-yksiköt</w:t>
      </w:r>
    </w:p>
    <w:p>
      <w:r>
        <w:rPr>
          <w:b/>
        </w:rPr>
        <w:t xml:space="preserve">Tulos</w:t>
      </w:r>
    </w:p>
    <w:p>
      <w:r>
        <w:t xml:space="preserve">latinankieliset yksiköt</w:t>
      </w:r>
    </w:p>
    <w:p>
      <w:r>
        <w:rPr>
          <w:b/>
        </w:rPr>
        <w:t xml:space="preserve">Tulos</w:t>
      </w:r>
    </w:p>
    <w:p>
      <w:r>
        <w:t xml:space="preserve">los-yksiköt</w:t>
      </w:r>
    </w:p>
    <w:p>
      <w:r>
        <w:rPr>
          <w:b/>
        </w:rPr>
        <w:t xml:space="preserve">Esimerkki 8.316</w:t>
      </w:r>
    </w:p>
    <w:p>
      <w:r>
        <w:t xml:space="preserve">Mitä runsaasti proteiineja ja ravintoaineita sisältävää eliöryhmää mainostetaan tärkeänä ihmisen ravinnonlähteenä?</w:t>
      </w:r>
    </w:p>
    <w:p>
      <w:r>
        <w:rPr>
          <w:b/>
        </w:rPr>
        <w:t xml:space="preserve">Tulos</w:t>
      </w:r>
    </w:p>
    <w:p>
      <w:r>
        <w:t xml:space="preserve">sieni</w:t>
      </w:r>
    </w:p>
    <w:p>
      <w:r>
        <w:rPr>
          <w:b/>
        </w:rPr>
        <w:t xml:space="preserve">Tulos</w:t>
      </w:r>
    </w:p>
    <w:p>
      <w:r>
        <w:t xml:space="preserve">kädelliset</w:t>
      </w:r>
    </w:p>
    <w:p>
      <w:r>
        <w:rPr>
          <w:b/>
        </w:rPr>
        <w:t xml:space="preserve">Tulos</w:t>
      </w:r>
    </w:p>
    <w:p>
      <w:r>
        <w:t xml:space="preserve">hedelmät</w:t>
      </w:r>
    </w:p>
    <w:p>
      <w:r>
        <w:rPr>
          <w:b/>
        </w:rPr>
        <w:t xml:space="preserve">Esimerkki 8.317</w:t>
      </w:r>
    </w:p>
    <w:p>
      <w:r>
        <w:t xml:space="preserve">Valtaosassa kohdunulkoisista raskauksista alkio ei pääse loppuun matkaa mihin elimeen, vaan se istutetaan kohdunsuuhun?</w:t>
      </w:r>
    </w:p>
    <w:p>
      <w:r>
        <w:rPr>
          <w:b/>
        </w:rPr>
        <w:t xml:space="preserve">Tulos</w:t>
      </w:r>
    </w:p>
    <w:p>
      <w:r>
        <w:t xml:space="preserve">vatsa</w:t>
      </w:r>
    </w:p>
    <w:p>
      <w:r>
        <w:rPr>
          <w:b/>
        </w:rPr>
        <w:t xml:space="preserve">Tulos</w:t>
      </w:r>
    </w:p>
    <w:p>
      <w:r>
        <w:t xml:space="preserve">munasarjat</w:t>
      </w:r>
    </w:p>
    <w:p>
      <w:r>
        <w:rPr>
          <w:b/>
        </w:rPr>
        <w:t xml:space="preserve">Tulos</w:t>
      </w:r>
    </w:p>
    <w:p>
      <w:r>
        <w:t xml:space="preserve">emätin</w:t>
      </w:r>
    </w:p>
    <w:p>
      <w:r>
        <w:rPr>
          <w:b/>
        </w:rPr>
        <w:t xml:space="preserve">Esimerkki 8.318</w:t>
      </w:r>
    </w:p>
    <w:p>
      <w:r>
        <w:t xml:space="preserve">Mikä voi aiheuttaa happamia sateita?</w:t>
      </w:r>
    </w:p>
    <w:p>
      <w:r>
        <w:rPr>
          <w:b/>
        </w:rPr>
        <w:t xml:space="preserve">Tulos</w:t>
      </w:r>
    </w:p>
    <w:p>
      <w:r>
        <w:t xml:space="preserve">hurrikaanit</w:t>
      </w:r>
    </w:p>
    <w:p>
      <w:r>
        <w:rPr>
          <w:b/>
        </w:rPr>
        <w:t xml:space="preserve">Tulos</w:t>
      </w:r>
    </w:p>
    <w:p>
      <w:r>
        <w:t xml:space="preserve">veden pilaantuminen</w:t>
      </w:r>
    </w:p>
    <w:p>
      <w:r>
        <w:rPr>
          <w:b/>
        </w:rPr>
        <w:t xml:space="preserve">Tulos</w:t>
      </w:r>
    </w:p>
    <w:p>
      <w:r>
        <w:t xml:space="preserve">tulivuoret</w:t>
      </w:r>
    </w:p>
    <w:p>
      <w:r>
        <w:rPr>
          <w:b/>
        </w:rPr>
        <w:t xml:space="preserve">Esimerkki 8.319</w:t>
      </w:r>
    </w:p>
    <w:p>
      <w:r>
        <w:t xml:space="preserve">Millainen materiaali, joka muuten joutuisi kaatopaikalle, voi toimia biomassasta saatavan energian lähteenä?</w:t>
      </w:r>
    </w:p>
    <w:p>
      <w:r>
        <w:rPr>
          <w:b/>
        </w:rPr>
        <w:t xml:space="preserve">Tulos</w:t>
      </w:r>
    </w:p>
    <w:p>
      <w:r>
        <w:t xml:space="preserve">mekaaninen jäte</w:t>
      </w:r>
    </w:p>
    <w:p>
      <w:r>
        <w:rPr>
          <w:b/>
        </w:rPr>
        <w:t xml:space="preserve">Tulos</w:t>
      </w:r>
    </w:p>
    <w:p>
      <w:r>
        <w:t xml:space="preserve">mikroskooppinen jäte</w:t>
      </w:r>
    </w:p>
    <w:p>
      <w:r>
        <w:rPr>
          <w:b/>
        </w:rPr>
        <w:t xml:space="preserve">Tulos</w:t>
      </w:r>
    </w:p>
    <w:p>
      <w:r>
        <w:t xml:space="preserve">reaktiivinen jäte</w:t>
      </w:r>
    </w:p>
    <w:p>
      <w:r>
        <w:rPr>
          <w:b/>
        </w:rPr>
        <w:t xml:space="preserve">Esimerkki 8.320</w:t>
      </w:r>
    </w:p>
    <w:p>
      <w:r>
        <w:t xml:space="preserve">Millä on suuri pintajännitys laajan vetysidoksen vuoksi?</w:t>
      </w:r>
    </w:p>
    <w:p>
      <w:r>
        <w:rPr>
          <w:b/>
        </w:rPr>
        <w:t xml:space="preserve">Tulos</w:t>
      </w:r>
    </w:p>
    <w:p>
      <w:r>
        <w:t xml:space="preserve">hiilivedyt</w:t>
      </w:r>
    </w:p>
    <w:p>
      <w:r>
        <w:rPr>
          <w:b/>
        </w:rPr>
        <w:t xml:space="preserve">Tulos</w:t>
      </w:r>
    </w:p>
    <w:p>
      <w:r>
        <w:t xml:space="preserve">ilma</w:t>
      </w:r>
    </w:p>
    <w:p>
      <w:r>
        <w:rPr>
          <w:b/>
        </w:rPr>
        <w:t xml:space="preserve">Tulos</w:t>
      </w:r>
    </w:p>
    <w:p>
      <w:r>
        <w:t xml:space="preserve">kaasut</w:t>
      </w:r>
    </w:p>
    <w:p>
      <w:r>
        <w:rPr>
          <w:b/>
        </w:rPr>
        <w:t xml:space="preserve">Esimerkki 8.321</w:t>
      </w:r>
    </w:p>
    <w:p>
      <w:r>
        <w:t xml:space="preserve">Valo syntyy, kun varatut hiukkaset tekevät mitä, usein värähtelyn muodossa?</w:t>
      </w:r>
    </w:p>
    <w:p>
      <w:r>
        <w:rPr>
          <w:b/>
        </w:rPr>
        <w:t xml:space="preserve">Tulos</w:t>
      </w:r>
    </w:p>
    <w:p>
      <w:r>
        <w:t xml:space="preserve">hidastaa</w:t>
      </w:r>
    </w:p>
    <w:p>
      <w:r>
        <w:rPr>
          <w:b/>
        </w:rPr>
        <w:t xml:space="preserve">Tulos</w:t>
      </w:r>
    </w:p>
    <w:p>
      <w:r>
        <w:t xml:space="preserve">lisätä</w:t>
      </w:r>
    </w:p>
    <w:p>
      <w:r>
        <w:rPr>
          <w:b/>
        </w:rPr>
        <w:t xml:space="preserve">Tulos</w:t>
      </w:r>
    </w:p>
    <w:p>
      <w:r>
        <w:t xml:space="preserve">offset</w:t>
      </w:r>
    </w:p>
    <w:p>
      <w:r>
        <w:rPr>
          <w:b/>
        </w:rPr>
        <w:t xml:space="preserve">Esimerkki 8.322</w:t>
      </w:r>
    </w:p>
    <w:p>
      <w:r>
        <w:t xml:space="preserve">Tähtien liike galakseissa merkitsee sitä, että galakseissa on noin 10 kertaa niin paljon mitä kuin näkyvissä valaisevissa kohteissa?</w:t>
      </w:r>
    </w:p>
    <w:p>
      <w:r>
        <w:rPr>
          <w:b/>
        </w:rPr>
        <w:t xml:space="preserve">Tulos</w:t>
      </w:r>
    </w:p>
    <w:p>
      <w:r>
        <w:t xml:space="preserve">tiheys</w:t>
      </w:r>
    </w:p>
    <w:p>
      <w:r>
        <w:rPr>
          <w:b/>
        </w:rPr>
        <w:t xml:space="preserve">Tulos</w:t>
      </w:r>
    </w:p>
    <w:p>
      <w:r>
        <w:t xml:space="preserve">lämpö</w:t>
      </w:r>
    </w:p>
    <w:p>
      <w:r>
        <w:rPr>
          <w:b/>
        </w:rPr>
        <w:t xml:space="preserve">Tulos</w:t>
      </w:r>
    </w:p>
    <w:p>
      <w:r>
        <w:t xml:space="preserve">valo</w:t>
      </w:r>
    </w:p>
    <w:p>
      <w:r>
        <w:rPr>
          <w:b/>
        </w:rPr>
        <w:t xml:space="preserve">Esimerkki 8.323</w:t>
      </w:r>
    </w:p>
    <w:p>
      <w:r>
        <w:t xml:space="preserve">Milloin hiili vapauttaa suurimman osan energiastaan?</w:t>
      </w:r>
    </w:p>
    <w:p>
      <w:r>
        <w:rPr>
          <w:b/>
        </w:rPr>
        <w:t xml:space="preserve">Tulos</w:t>
      </w:r>
    </w:p>
    <w:p>
      <w:r>
        <w:t xml:space="preserve">muodostettaessa</w:t>
      </w:r>
    </w:p>
    <w:p>
      <w:r>
        <w:rPr>
          <w:b/>
        </w:rPr>
        <w:t xml:space="preserve">Tulos</w:t>
      </w:r>
    </w:p>
    <w:p>
      <w:r>
        <w:t xml:space="preserve">puristettuna</w:t>
      </w:r>
    </w:p>
    <w:p>
      <w:r>
        <w:rPr>
          <w:b/>
        </w:rPr>
        <w:t xml:space="preserve">Tulos</w:t>
      </w:r>
    </w:p>
    <w:p>
      <w:r>
        <w:t xml:space="preserve">pudotessaan</w:t>
      </w:r>
    </w:p>
    <w:p>
      <w:r>
        <w:rPr>
          <w:b/>
        </w:rPr>
        <w:t xml:space="preserve">Esimerkki 8.324</w:t>
      </w:r>
    </w:p>
    <w:p>
      <w:r>
        <w:t xml:space="preserve">Mitä kutsutaan muniviksi nisäkkäiksi?</w:t>
      </w:r>
    </w:p>
    <w:p>
      <w:r>
        <w:rPr>
          <w:b/>
        </w:rPr>
        <w:t xml:space="preserve">Tulos</w:t>
      </w:r>
    </w:p>
    <w:p>
      <w:r>
        <w:t xml:space="preserve">elinkykyinen</w:t>
      </w:r>
    </w:p>
    <w:p>
      <w:r>
        <w:rPr>
          <w:b/>
        </w:rPr>
        <w:t xml:space="preserve">Tulos</w:t>
      </w:r>
    </w:p>
    <w:p>
      <w:r>
        <w:t xml:space="preserve">kasvinsyöjät</w:t>
      </w:r>
    </w:p>
    <w:p>
      <w:r>
        <w:rPr>
          <w:b/>
        </w:rPr>
        <w:t xml:space="preserve">Tulos</w:t>
      </w:r>
    </w:p>
    <w:p>
      <w:r>
        <w:t xml:space="preserve">pussieläimet</w:t>
      </w:r>
    </w:p>
    <w:p>
      <w:r>
        <w:rPr>
          <w:b/>
        </w:rPr>
        <w:t xml:space="preserve">Esimerkki 8.325</w:t>
      </w:r>
    </w:p>
    <w:p>
      <w:r>
        <w:t xml:space="preserve">Mikä termi, joka annetaan matelijoiden kaltaisille eläimille, on synonyymi sanalle ektoterminen, joka tarkoittaa, että niiden lämpö tulee ympäristöstä?</w:t>
      </w:r>
    </w:p>
    <w:p>
      <w:r>
        <w:rPr>
          <w:b/>
        </w:rPr>
        <w:t xml:space="preserve">Tulos</w:t>
      </w:r>
    </w:p>
    <w:p>
      <w:r>
        <w:t xml:space="preserve">lämminveriset</w:t>
      </w:r>
    </w:p>
    <w:p>
      <w:r>
        <w:rPr>
          <w:b/>
        </w:rPr>
        <w:t xml:space="preserve">Tulos</w:t>
      </w:r>
    </w:p>
    <w:p>
      <w:r>
        <w:t xml:space="preserve">kuumaverinen</w:t>
      </w:r>
    </w:p>
    <w:p>
      <w:r>
        <w:rPr>
          <w:b/>
        </w:rPr>
        <w:t xml:space="preserve">Tulos</w:t>
      </w:r>
    </w:p>
    <w:p>
      <w:r>
        <w:t xml:space="preserve">lämmönsäätely</w:t>
      </w:r>
    </w:p>
    <w:p>
      <w:r>
        <w:rPr>
          <w:b/>
        </w:rPr>
        <w:t xml:space="preserve">Esimerkki 8.326</w:t>
      </w:r>
    </w:p>
    <w:p>
      <w:r>
        <w:t xml:space="preserve">Minkä aineen palautumaton denaturoituminen on esimerkki nestemäisen albumiinin palautumattomasta denaturoitumisesta, kun kananmuna paistetaan?</w:t>
      </w:r>
    </w:p>
    <w:p>
      <w:r>
        <w:rPr>
          <w:b/>
        </w:rPr>
        <w:t xml:space="preserve">Tulos</w:t>
      </w:r>
    </w:p>
    <w:p>
      <w:r>
        <w:t xml:space="preserve">bakteerit</w:t>
      </w:r>
    </w:p>
    <w:p>
      <w:r>
        <w:rPr>
          <w:b/>
        </w:rPr>
        <w:t xml:space="preserve">Tulos</w:t>
      </w:r>
    </w:p>
    <w:p>
      <w:r>
        <w:t xml:space="preserve">hapot</w:t>
      </w:r>
    </w:p>
    <w:p>
      <w:r>
        <w:rPr>
          <w:b/>
        </w:rPr>
        <w:t xml:space="preserve">Tulos</w:t>
      </w:r>
    </w:p>
    <w:p>
      <w:r>
        <w:t xml:space="preserve">neste</w:t>
      </w:r>
    </w:p>
    <w:p>
      <w:r>
        <w:rPr>
          <w:b/>
        </w:rPr>
        <w:t xml:space="preserve">Esimerkki 8.327</w:t>
      </w:r>
    </w:p>
    <w:p>
      <w:r>
        <w:t xml:space="preserve">Nopeus ottaa huomioon etäisyyden ja mitä muuta?</w:t>
      </w:r>
    </w:p>
    <w:p>
      <w:r>
        <w:rPr>
          <w:b/>
        </w:rPr>
        <w:t xml:space="preserve">Tulos</w:t>
      </w:r>
    </w:p>
    <w:p>
      <w:r>
        <w:t xml:space="preserve">painovoima</w:t>
      </w:r>
    </w:p>
    <w:p>
      <w:r>
        <w:rPr>
          <w:b/>
        </w:rPr>
        <w:t xml:space="preserve">Tulos</w:t>
      </w:r>
    </w:p>
    <w:p>
      <w:r>
        <w:t xml:space="preserve">asia</w:t>
      </w:r>
    </w:p>
    <w:p>
      <w:r>
        <w:rPr>
          <w:b/>
        </w:rPr>
        <w:t xml:space="preserve">Tulos</w:t>
      </w:r>
    </w:p>
    <w:p>
      <w:r>
        <w:t xml:space="preserve">energia</w:t>
      </w:r>
    </w:p>
    <w:p>
      <w:r>
        <w:rPr>
          <w:b/>
        </w:rPr>
        <w:t xml:space="preserve">Esimerkki 8.328</w:t>
      </w:r>
    </w:p>
    <w:p>
      <w:r>
        <w:t xml:space="preserve">Millä nimellä kutsutaan prosessia, jossa elävät olennot tuottavat jälkeläisiä?</w:t>
      </w:r>
    </w:p>
    <w:p>
      <w:r>
        <w:rPr>
          <w:b/>
        </w:rPr>
        <w:t xml:space="preserve">Tulos</w:t>
      </w:r>
    </w:p>
    <w:p>
      <w:r>
        <w:t xml:space="preserve">vaihtelu</w:t>
      </w:r>
    </w:p>
    <w:p>
      <w:r>
        <w:rPr>
          <w:b/>
        </w:rPr>
        <w:t xml:space="preserve">Tulos</w:t>
      </w:r>
    </w:p>
    <w:p>
      <w:r>
        <w:t xml:space="preserve">fotosynteesi</w:t>
      </w:r>
    </w:p>
    <w:p>
      <w:r>
        <w:rPr>
          <w:b/>
        </w:rPr>
        <w:t xml:space="preserve">Tulos</w:t>
      </w:r>
    </w:p>
    <w:p>
      <w:r>
        <w:t xml:space="preserve">monipuolistaminen</w:t>
      </w:r>
    </w:p>
    <w:p>
      <w:r>
        <w:rPr>
          <w:b/>
        </w:rPr>
        <w:t xml:space="preserve">Esimerkki 8.329</w:t>
      </w:r>
    </w:p>
    <w:p>
      <w:r>
        <w:t xml:space="preserve">Minkä tyyppistä kaasua syntyy maissin tai muiden kasvien glukoosin alkoholikäymisestä?</w:t>
      </w:r>
    </w:p>
    <w:p>
      <w:r>
        <w:rPr>
          <w:b/>
        </w:rPr>
        <w:t xml:space="preserve">Tulos</w:t>
      </w:r>
    </w:p>
    <w:p>
      <w:r>
        <w:t xml:space="preserve">metanoli</w:t>
      </w:r>
    </w:p>
    <w:p>
      <w:r>
        <w:rPr>
          <w:b/>
        </w:rPr>
        <w:t xml:space="preserve">Tulos</w:t>
      </w:r>
    </w:p>
    <w:p>
      <w:r>
        <w:t xml:space="preserve">etyyli</w:t>
      </w:r>
    </w:p>
    <w:p>
      <w:r>
        <w:rPr>
          <w:b/>
        </w:rPr>
        <w:t xml:space="preserve">Tulos</w:t>
      </w:r>
    </w:p>
    <w:p>
      <w:r>
        <w:t xml:space="preserve">isopropyyli</w:t>
      </w:r>
    </w:p>
    <w:p>
      <w:r>
        <w:rPr>
          <w:b/>
        </w:rPr>
        <w:t xml:space="preserve">Esimerkki 8.330</w:t>
      </w:r>
    </w:p>
    <w:p>
      <w:r>
        <w:t xml:space="preserve">Mikä on termi ajanjaksolle, jonka aikana naisten munasarjat lakkaavat tuottamasta munasoluja?</w:t>
      </w:r>
    </w:p>
    <w:p>
      <w:r>
        <w:rPr>
          <w:b/>
        </w:rPr>
        <w:t xml:space="preserve">Tulos</w:t>
      </w:r>
    </w:p>
    <w:p>
      <w:r>
        <w:t xml:space="preserve">murrosikä</w:t>
      </w:r>
    </w:p>
    <w:p>
      <w:r>
        <w:rPr>
          <w:b/>
        </w:rPr>
        <w:t xml:space="preserve">Tulos</w:t>
      </w:r>
    </w:p>
    <w:p>
      <w:r>
        <w:t xml:space="preserve">maturiteetti</w:t>
      </w:r>
    </w:p>
    <w:p>
      <w:r>
        <w:rPr>
          <w:b/>
        </w:rPr>
        <w:t xml:space="preserve">Tulos</w:t>
      </w:r>
    </w:p>
    <w:p>
      <w:r>
        <w:t xml:space="preserve">murrosikä</w:t>
      </w:r>
    </w:p>
    <w:p>
      <w:r>
        <w:rPr>
          <w:b/>
        </w:rPr>
        <w:t xml:space="preserve">Esimerkki 8.331</w:t>
      </w:r>
    </w:p>
    <w:p>
      <w:r>
        <w:t xml:space="preserve">Mikä on koralliriuttaekosysteemien peruslaji?</w:t>
      </w:r>
    </w:p>
    <w:p>
      <w:r>
        <w:rPr>
          <w:b/>
        </w:rPr>
        <w:t xml:space="preserve">Tulos</w:t>
      </w:r>
    </w:p>
    <w:p>
      <w:r>
        <w:t xml:space="preserve">anemoneja</w:t>
      </w:r>
    </w:p>
    <w:p>
      <w:r>
        <w:rPr>
          <w:b/>
        </w:rPr>
        <w:t xml:space="preserve">Tulos</w:t>
      </w:r>
    </w:p>
    <w:p>
      <w:r>
        <w:t xml:space="preserve">kiteet</w:t>
      </w:r>
    </w:p>
    <w:p>
      <w:r>
        <w:rPr>
          <w:b/>
        </w:rPr>
        <w:t xml:space="preserve">Tulos</w:t>
      </w:r>
    </w:p>
    <w:p>
      <w:r>
        <w:t xml:space="preserve">nilviäiset</w:t>
      </w:r>
    </w:p>
    <w:p>
      <w:r>
        <w:rPr>
          <w:b/>
        </w:rPr>
        <w:t xml:space="preserve">Esimerkki 8.332</w:t>
      </w:r>
    </w:p>
    <w:p>
      <w:r>
        <w:t xml:space="preserve">Keplerin lait koskevat minkä liikettä?</w:t>
      </w:r>
    </w:p>
    <w:p>
      <w:r>
        <w:rPr>
          <w:b/>
        </w:rPr>
        <w:t xml:space="preserve">Tulos</w:t>
      </w:r>
    </w:p>
    <w:p>
      <w:r>
        <w:t xml:space="preserve">maanosat</w:t>
      </w:r>
    </w:p>
    <w:p>
      <w:r>
        <w:rPr>
          <w:b/>
        </w:rPr>
        <w:t xml:space="preserve">Tulos</w:t>
      </w:r>
    </w:p>
    <w:p>
      <w:r>
        <w:t xml:space="preserve">valtameret</w:t>
      </w:r>
    </w:p>
    <w:p>
      <w:r>
        <w:rPr>
          <w:b/>
        </w:rPr>
        <w:t xml:space="preserve">Tulos</w:t>
      </w:r>
    </w:p>
    <w:p>
      <w:r>
        <w:t xml:space="preserve">aurinko</w:t>
      </w:r>
    </w:p>
    <w:p>
      <w:r>
        <w:rPr>
          <w:b/>
        </w:rPr>
        <w:t xml:space="preserve">Esimerkki 8.333</w:t>
      </w:r>
    </w:p>
    <w:p>
      <w:r>
        <w:t xml:space="preserve">Mikä on toinen kalaluokka sädekalojen jälkeen?</w:t>
      </w:r>
    </w:p>
    <w:p>
      <w:r>
        <w:rPr>
          <w:b/>
        </w:rPr>
        <w:t xml:space="preserve">Tulos</w:t>
      </w:r>
    </w:p>
    <w:p>
      <w:r>
        <w:t xml:space="preserve">mänty - suomukala</w:t>
      </w:r>
    </w:p>
    <w:p>
      <w:r>
        <w:rPr>
          <w:b/>
        </w:rPr>
        <w:t xml:space="preserve">Tulos</w:t>
      </w:r>
    </w:p>
    <w:p>
      <w:r>
        <w:t xml:space="preserve">spar - suomukala</w:t>
      </w:r>
    </w:p>
    <w:p>
      <w:r>
        <w:rPr>
          <w:b/>
        </w:rPr>
        <w:t xml:space="preserve">Tulos</w:t>
      </w:r>
    </w:p>
    <w:p>
      <w:r>
        <w:t xml:space="preserve">tähtiperäinen kala</w:t>
      </w:r>
    </w:p>
    <w:p>
      <w:r>
        <w:rPr>
          <w:b/>
        </w:rPr>
        <w:t xml:space="preserve">Esimerkki 8.334</w:t>
      </w:r>
    </w:p>
    <w:p>
      <w:r>
        <w:t xml:space="preserve">Mikä on viljakasvien taudin, torajyvän, vaikuttava aine?</w:t>
      </w:r>
    </w:p>
    <w:p>
      <w:r>
        <w:rPr>
          <w:b/>
        </w:rPr>
        <w:t xml:space="preserve">Tulos</w:t>
      </w:r>
    </w:p>
    <w:p>
      <w:r>
        <w:t xml:space="preserve">byblis happo</w:t>
      </w:r>
    </w:p>
    <w:p>
      <w:r>
        <w:rPr>
          <w:b/>
        </w:rPr>
        <w:t xml:space="preserve">Tulos</w:t>
      </w:r>
    </w:p>
    <w:p>
      <w:r>
        <w:t xml:space="preserve">aminohappo</w:t>
      </w:r>
    </w:p>
    <w:p>
      <w:r>
        <w:rPr>
          <w:b/>
        </w:rPr>
        <w:t xml:space="preserve">Tulos</w:t>
      </w:r>
    </w:p>
    <w:p>
      <w:r>
        <w:t xml:space="preserve">pikselihappo</w:t>
      </w:r>
    </w:p>
    <w:p>
      <w:r>
        <w:rPr>
          <w:b/>
        </w:rPr>
        <w:t xml:space="preserve">Esimerkki 8.335</w:t>
      </w:r>
    </w:p>
    <w:p>
      <w:r>
        <w:t xml:space="preserve">Miksi valmistajat suosivat hanhenhöyheniä täytteenä?</w:t>
      </w:r>
    </w:p>
    <w:p>
      <w:r>
        <w:rPr>
          <w:b/>
        </w:rPr>
        <w:t xml:space="preserve">Tulos</w:t>
      </w:r>
    </w:p>
    <w:p>
      <w:r>
        <w:t xml:space="preserve">monikerroksinen kerrostuminen</w:t>
      </w:r>
    </w:p>
    <w:p>
      <w:r>
        <w:rPr>
          <w:b/>
        </w:rPr>
        <w:t xml:space="preserve">Tulos</w:t>
      </w:r>
    </w:p>
    <w:p>
      <w:r>
        <w:t xml:space="preserve">sujuvuus</w:t>
      </w:r>
    </w:p>
    <w:p>
      <w:r>
        <w:rPr>
          <w:b/>
        </w:rPr>
        <w:t xml:space="preserve">Tulos</w:t>
      </w:r>
    </w:p>
    <w:p>
      <w:r>
        <w:t xml:space="preserve">paksuus</w:t>
      </w:r>
    </w:p>
    <w:p>
      <w:r>
        <w:rPr>
          <w:b/>
        </w:rPr>
        <w:t xml:space="preserve">Esimerkki 8.336</w:t>
      </w:r>
    </w:p>
    <w:p>
      <w:r>
        <w:t xml:space="preserve">Mikä on sydän- ja verisuonijärjestelmän lyhyempi silmukka?</w:t>
      </w:r>
    </w:p>
    <w:p>
      <w:r>
        <w:rPr>
          <w:b/>
        </w:rPr>
        <w:t xml:space="preserve">Tulos</w:t>
      </w:r>
    </w:p>
    <w:p>
      <w:r>
        <w:t xml:space="preserve">keuhkopöhö</w:t>
      </w:r>
    </w:p>
    <w:p>
      <w:r>
        <w:rPr>
          <w:b/>
        </w:rPr>
        <w:t xml:space="preserve">Tulos</w:t>
      </w:r>
    </w:p>
    <w:p>
      <w:r>
        <w:t xml:space="preserve">laskimoverenkierto</w:t>
      </w:r>
    </w:p>
    <w:p>
      <w:r>
        <w:rPr>
          <w:b/>
        </w:rPr>
        <w:t xml:space="preserve">Tulos</w:t>
      </w:r>
    </w:p>
    <w:p>
      <w:r>
        <w:t xml:space="preserve">metabolinen kierto</w:t>
      </w:r>
    </w:p>
    <w:p>
      <w:r>
        <w:rPr>
          <w:b/>
        </w:rPr>
        <w:t xml:space="preserve">Esimerkki 8.337</w:t>
      </w:r>
    </w:p>
    <w:p>
      <w:r>
        <w:t xml:space="preserve">Mikä on termi sille, että kertyneet kiintoaineet vajoavat veden pohjalle?</w:t>
      </w:r>
    </w:p>
    <w:p>
      <w:r>
        <w:rPr>
          <w:b/>
        </w:rPr>
        <w:t xml:space="preserve">Tulos</w:t>
      </w:r>
    </w:p>
    <w:p>
      <w:r>
        <w:t xml:space="preserve">Clumping</w:t>
      </w:r>
    </w:p>
    <w:p>
      <w:r>
        <w:rPr>
          <w:b/>
        </w:rPr>
        <w:t xml:space="preserve">Tulos</w:t>
      </w:r>
    </w:p>
    <w:p>
      <w:r>
        <w:t xml:space="preserve">sedimentti</w:t>
      </w:r>
    </w:p>
    <w:p>
      <w:r>
        <w:rPr>
          <w:b/>
        </w:rPr>
        <w:t xml:space="preserve">Tulos</w:t>
      </w:r>
    </w:p>
    <w:p>
      <w:r>
        <w:t xml:space="preserve">Säätiö</w:t>
      </w:r>
    </w:p>
    <w:p>
      <w:r>
        <w:rPr>
          <w:b/>
        </w:rPr>
        <w:t xml:space="preserve">Esimerkki 8.338</w:t>
      </w:r>
    </w:p>
    <w:p>
      <w:r>
        <w:t xml:space="preserve">Aallon voimakkuuden tai intensiteetin usein määrittelevä termi, joka on etäisyys tasapainopisteestä joko aallon alimpaan tai ylimpään pisteeseen?</w:t>
      </w:r>
    </w:p>
    <w:p>
      <w:r>
        <w:rPr>
          <w:b/>
        </w:rPr>
        <w:t xml:space="preserve">Tulos</w:t>
      </w:r>
    </w:p>
    <w:p>
      <w:r>
        <w:t xml:space="preserve">taajuus</w:t>
      </w:r>
    </w:p>
    <w:p>
      <w:r>
        <w:rPr>
          <w:b/>
        </w:rPr>
        <w:t xml:space="preserve">Tulos</w:t>
      </w:r>
    </w:p>
    <w:p>
      <w:r>
        <w:t xml:space="preserve">tiheys</w:t>
      </w:r>
    </w:p>
    <w:p>
      <w:r>
        <w:rPr>
          <w:b/>
        </w:rPr>
        <w:t xml:space="preserve">Tulos</w:t>
      </w:r>
    </w:p>
    <w:p>
      <w:r>
        <w:t xml:space="preserve">huippu</w:t>
      </w:r>
    </w:p>
    <w:p>
      <w:r>
        <w:rPr>
          <w:b/>
        </w:rPr>
        <w:t xml:space="preserve">Esimerkki 8.339</w:t>
      </w:r>
    </w:p>
    <w:p>
      <w:r>
        <w:t xml:space="preserve">Aurinko, tähdet, kuu, planeetat ja komeetat ovat kaikki minkälaisia kohteita?</w:t>
      </w:r>
    </w:p>
    <w:p>
      <w:r>
        <w:rPr>
          <w:b/>
        </w:rPr>
        <w:t xml:space="preserve">Tulos</w:t>
      </w:r>
    </w:p>
    <w:p>
      <w:r>
        <w:t xml:space="preserve">avaruusolennot</w:t>
      </w:r>
    </w:p>
    <w:p>
      <w:r>
        <w:rPr>
          <w:b/>
        </w:rPr>
        <w:t xml:space="preserve">Tulos</w:t>
      </w:r>
    </w:p>
    <w:p>
      <w:r>
        <w:t xml:space="preserve">universaali</w:t>
      </w:r>
    </w:p>
    <w:p>
      <w:r>
        <w:rPr>
          <w:b/>
        </w:rPr>
        <w:t xml:space="preserve">Tulos</w:t>
      </w:r>
    </w:p>
    <w:p>
      <w:r>
        <w:t xml:space="preserve">spatiaalinen</w:t>
      </w:r>
    </w:p>
    <w:p>
      <w:r>
        <w:rPr>
          <w:b/>
        </w:rPr>
        <w:t xml:space="preserve">Esimerkki 8.340</w:t>
      </w:r>
    </w:p>
    <w:p>
      <w:r>
        <w:t xml:space="preserve">Evoluutionopeuteen vaikuttaa minkä muuttumisnopeus?</w:t>
      </w:r>
    </w:p>
    <w:p>
      <w:r>
        <w:rPr>
          <w:b/>
        </w:rPr>
        <w:t xml:space="preserve">Tulos</w:t>
      </w:r>
    </w:p>
    <w:p>
      <w:r>
        <w:t xml:space="preserve">dna</w:t>
      </w:r>
    </w:p>
    <w:p>
      <w:r>
        <w:rPr>
          <w:b/>
        </w:rPr>
        <w:t xml:space="preserve">Tulos</w:t>
      </w:r>
    </w:p>
    <w:p>
      <w:r>
        <w:t xml:space="preserve">muuttoliike</w:t>
      </w:r>
    </w:p>
    <w:p>
      <w:r>
        <w:rPr>
          <w:b/>
        </w:rPr>
        <w:t xml:space="preserve">Tulos</w:t>
      </w:r>
    </w:p>
    <w:p>
      <w:r>
        <w:t xml:space="preserve">maa</w:t>
      </w:r>
    </w:p>
    <w:p>
      <w:r>
        <w:rPr>
          <w:b/>
        </w:rPr>
        <w:t xml:space="preserve">Esimerkki 8.341</w:t>
      </w:r>
    </w:p>
    <w:p>
      <w:r>
        <w:t xml:space="preserve">Millä luustolihakset kiinnittyvät luihin?</w:t>
      </w:r>
    </w:p>
    <w:p>
      <w:r>
        <w:rPr>
          <w:b/>
        </w:rPr>
        <w:t xml:space="preserve">Tulos</w:t>
      </w:r>
    </w:p>
    <w:p>
      <w:r>
        <w:t xml:space="preserve">plasma</w:t>
      </w:r>
    </w:p>
    <w:p>
      <w:r>
        <w:rPr>
          <w:b/>
        </w:rPr>
        <w:t xml:space="preserve">Tulos</w:t>
      </w:r>
    </w:p>
    <w:p>
      <w:r>
        <w:t xml:space="preserve">entsyymit</w:t>
      </w:r>
    </w:p>
    <w:p>
      <w:r>
        <w:rPr>
          <w:b/>
        </w:rPr>
        <w:t xml:space="preserve">Tulos</w:t>
      </w:r>
    </w:p>
    <w:p>
      <w:r>
        <w:t xml:space="preserve">suonet</w:t>
      </w:r>
    </w:p>
    <w:p>
      <w:r>
        <w:rPr>
          <w:b/>
        </w:rPr>
        <w:t xml:space="preserve">Esimerkki 8.342</w:t>
      </w:r>
    </w:p>
    <w:p>
      <w:r>
        <w:t xml:space="preserve">Punasolu turpoaa ja puhkeaa, kun se asetetaan?</w:t>
      </w:r>
    </w:p>
    <w:p>
      <w:r>
        <w:rPr>
          <w:b/>
        </w:rPr>
        <w:t xml:space="preserve">Tulos</w:t>
      </w:r>
    </w:p>
    <w:p>
      <w:r>
        <w:t xml:space="preserve">hapan liuos</w:t>
      </w:r>
    </w:p>
    <w:p>
      <w:r>
        <w:rPr>
          <w:b/>
        </w:rPr>
        <w:t xml:space="preserve">Tulos</w:t>
      </w:r>
    </w:p>
    <w:p>
      <w:r>
        <w:t xml:space="preserve">eksoterminen liuos</w:t>
      </w:r>
    </w:p>
    <w:p>
      <w:r>
        <w:rPr>
          <w:b/>
        </w:rPr>
        <w:t xml:space="preserve">Tulos</w:t>
      </w:r>
    </w:p>
    <w:p>
      <w:r>
        <w:t xml:space="preserve">liuennut liuos</w:t>
      </w:r>
    </w:p>
    <w:p>
      <w:r>
        <w:rPr>
          <w:b/>
        </w:rPr>
        <w:t xml:space="preserve">Esimerkki 8.343</w:t>
      </w:r>
    </w:p>
    <w:p>
      <w:r>
        <w:t xml:space="preserve">Millä prosessilla järven vihreät syanobakteerit tuottavat ravintoa?</w:t>
      </w:r>
    </w:p>
    <w:p>
      <w:r>
        <w:rPr>
          <w:b/>
        </w:rPr>
        <w:t xml:space="preserve">Tulos</w:t>
      </w:r>
    </w:p>
    <w:p>
      <w:r>
        <w:t xml:space="preserve">spermatogeneesi</w:t>
      </w:r>
    </w:p>
    <w:p>
      <w:r>
        <w:rPr>
          <w:b/>
        </w:rPr>
        <w:t xml:space="preserve">Tulos</w:t>
      </w:r>
    </w:p>
    <w:p>
      <w:r>
        <w:t xml:space="preserve">glykolyysi</w:t>
      </w:r>
    </w:p>
    <w:p>
      <w:r>
        <w:rPr>
          <w:b/>
        </w:rPr>
        <w:t xml:space="preserve">Tulos</w:t>
      </w:r>
    </w:p>
    <w:p>
      <w:r>
        <w:t xml:space="preserve">käänteistransferaasi</w:t>
      </w:r>
    </w:p>
    <w:p>
      <w:r>
        <w:rPr>
          <w:b/>
        </w:rPr>
        <w:t xml:space="preserve">Esimerkki 8.344</w:t>
      </w:r>
    </w:p>
    <w:p>
      <w:r>
        <w:t xml:space="preserve">Mikä on stratosfäärin kaasukerroksen nimi, joka suojaa eläviä olentoja uv-säteilyltä?</w:t>
      </w:r>
    </w:p>
    <w:p>
      <w:r>
        <w:rPr>
          <w:b/>
        </w:rPr>
        <w:t xml:space="preserve">Tulos</w:t>
      </w:r>
    </w:p>
    <w:p>
      <w:r>
        <w:t xml:space="preserve">hiilikerros</w:t>
      </w:r>
    </w:p>
    <w:p>
      <w:r>
        <w:rPr>
          <w:b/>
        </w:rPr>
        <w:t xml:space="preserve">Tulos</w:t>
      </w:r>
    </w:p>
    <w:p>
      <w:r>
        <w:t xml:space="preserve">ilmakehän kerros</w:t>
      </w:r>
    </w:p>
    <w:p>
      <w:r>
        <w:rPr>
          <w:b/>
        </w:rPr>
        <w:t xml:space="preserve">Tulos</w:t>
      </w:r>
    </w:p>
    <w:p>
      <w:r>
        <w:t xml:space="preserve">Toposfääri</w:t>
      </w:r>
    </w:p>
    <w:p>
      <w:r>
        <w:rPr>
          <w:b/>
        </w:rPr>
        <w:t xml:space="preserve">Esimerkki 8.345</w:t>
      </w:r>
    </w:p>
    <w:p>
      <w:r>
        <w:t xml:space="preserve">Millaisilla kasvien perusrakenteilla on yleensä suuri pinta-ala ja suuri pinta-alan ja tilavuuden suhde?</w:t>
      </w:r>
    </w:p>
    <w:p>
      <w:r>
        <w:rPr>
          <w:b/>
        </w:rPr>
        <w:t xml:space="preserve">Tulos</w:t>
      </w:r>
    </w:p>
    <w:p>
      <w:r>
        <w:t xml:space="preserve">juuret</w:t>
      </w:r>
    </w:p>
    <w:p>
      <w:r>
        <w:rPr>
          <w:b/>
        </w:rPr>
        <w:t xml:space="preserve">Tulos</w:t>
      </w:r>
    </w:p>
    <w:p>
      <w:r>
        <w:t xml:space="preserve">varret</w:t>
      </w:r>
    </w:p>
    <w:p>
      <w:r>
        <w:rPr>
          <w:b/>
        </w:rPr>
        <w:t xml:space="preserve">Tulos</w:t>
      </w:r>
    </w:p>
    <w:p>
      <w:r>
        <w:t xml:space="preserve">kukkia</w:t>
      </w:r>
    </w:p>
    <w:p>
      <w:r>
        <w:rPr>
          <w:b/>
        </w:rPr>
        <w:t xml:space="preserve">Esimerkki 8.346</w:t>
      </w:r>
    </w:p>
    <w:p>
      <w:r>
        <w:t xml:space="preserve">Tuuli on yksi tapa levittää mitä, varmistaa uuden sukupolven syntyminen?</w:t>
      </w:r>
    </w:p>
    <w:p>
      <w:r>
        <w:rPr>
          <w:b/>
        </w:rPr>
        <w:t xml:space="preserve">Tulos</w:t>
      </w:r>
    </w:p>
    <w:p>
      <w:r>
        <w:t xml:space="preserve">pöly</w:t>
      </w:r>
    </w:p>
    <w:p>
      <w:r>
        <w:rPr>
          <w:b/>
        </w:rPr>
        <w:t xml:space="preserve">Tulos</w:t>
      </w:r>
    </w:p>
    <w:p>
      <w:r>
        <w:t xml:space="preserve">pilvet</w:t>
      </w:r>
    </w:p>
    <w:p>
      <w:r>
        <w:rPr>
          <w:b/>
        </w:rPr>
        <w:t xml:space="preserve">Tulos</w:t>
      </w:r>
    </w:p>
    <w:p>
      <w:r>
        <w:t xml:space="preserve">munat</w:t>
      </w:r>
    </w:p>
    <w:p>
      <w:r>
        <w:rPr>
          <w:b/>
        </w:rPr>
        <w:t xml:space="preserve">Esimerkki 8.347</w:t>
      </w:r>
    </w:p>
    <w:p>
      <w:r>
        <w:t xml:space="preserve">Aavikolla eläviä kasveja kutsutaan?</w:t>
      </w:r>
    </w:p>
    <w:p>
      <w:r>
        <w:rPr>
          <w:b/>
        </w:rPr>
        <w:t xml:space="preserve">Tulos</w:t>
      </w:r>
    </w:p>
    <w:p>
      <w:r>
        <w:t xml:space="preserve">kserotsooiset</w:t>
      </w:r>
    </w:p>
    <w:p>
      <w:r>
        <w:rPr>
          <w:b/>
        </w:rPr>
        <w:t xml:space="preserve">Tulos</w:t>
      </w:r>
    </w:p>
    <w:p>
      <w:r>
        <w:t xml:space="preserve">lämpöihmiset</w:t>
      </w:r>
    </w:p>
    <w:p>
      <w:r>
        <w:rPr>
          <w:b/>
        </w:rPr>
        <w:t xml:space="preserve">Tulos</w:t>
      </w:r>
    </w:p>
    <w:p>
      <w:r>
        <w:t xml:space="preserve">sporozoans</w:t>
      </w:r>
    </w:p>
    <w:p>
      <w:r>
        <w:rPr>
          <w:b/>
        </w:rPr>
        <w:t xml:space="preserve">Esimerkki 8.348</w:t>
      </w:r>
    </w:p>
    <w:p>
      <w:r>
        <w:t xml:space="preserve">Millä nimellä kutsutut valkosolut kulkevat kehon alueille, jotka ovat tulehtuneet?</w:t>
      </w:r>
    </w:p>
    <w:p>
      <w:r>
        <w:rPr>
          <w:b/>
        </w:rPr>
        <w:t xml:space="preserve">Tulos</w:t>
      </w:r>
    </w:p>
    <w:p>
      <w:r>
        <w:t xml:space="preserve">verihiutaleet</w:t>
      </w:r>
    </w:p>
    <w:p>
      <w:r>
        <w:rPr>
          <w:b/>
        </w:rPr>
        <w:t xml:space="preserve">Tulos</w:t>
      </w:r>
    </w:p>
    <w:p>
      <w:r>
        <w:t xml:space="preserve">gametosyytit</w:t>
      </w:r>
    </w:p>
    <w:p>
      <w:r>
        <w:rPr>
          <w:b/>
        </w:rPr>
        <w:t xml:space="preserve">Tulos</w:t>
      </w:r>
    </w:p>
    <w:p>
      <w:r>
        <w:t xml:space="preserve">spirokeetat</w:t>
      </w:r>
    </w:p>
    <w:p>
      <w:r>
        <w:rPr>
          <w:b/>
        </w:rPr>
        <w:t xml:space="preserve">Esimerkki 8.349</w:t>
      </w:r>
    </w:p>
    <w:p>
      <w:r>
        <w:t xml:space="preserve">Minkä kalvon sisällä on kahdenlaisia fotosysteemejä, jotka tekevät yhteistyötä fotosynteesin valoreaktioissa?</w:t>
      </w:r>
    </w:p>
    <w:p>
      <w:r>
        <w:rPr>
          <w:b/>
        </w:rPr>
        <w:t xml:space="preserve">Tulos</w:t>
      </w:r>
    </w:p>
    <w:p>
      <w:r>
        <w:t xml:space="preserve">suonikalvo</w:t>
      </w:r>
    </w:p>
    <w:p>
      <w:r>
        <w:rPr>
          <w:b/>
        </w:rPr>
        <w:t xml:space="preserve">Tulos</w:t>
      </w:r>
    </w:p>
    <w:p>
      <w:r>
        <w:t xml:space="preserve">kloroplastit</w:t>
      </w:r>
    </w:p>
    <w:p>
      <w:r>
        <w:rPr>
          <w:b/>
        </w:rPr>
        <w:t xml:space="preserve">Tulos</w:t>
      </w:r>
    </w:p>
    <w:p>
      <w:r>
        <w:t xml:space="preserve">ihonalainen</w:t>
      </w:r>
    </w:p>
    <w:p>
      <w:r>
        <w:rPr>
          <w:b/>
        </w:rPr>
        <w:t xml:space="preserve">Esimerkki 8.350</w:t>
      </w:r>
    </w:p>
    <w:p>
      <w:r>
        <w:t xml:space="preserve">Mikä aiheuttaa kovia tuulia ja monsuunimyrskyjä aavikolla?</w:t>
      </w:r>
    </w:p>
    <w:p>
      <w:r>
        <w:rPr>
          <w:b/>
        </w:rPr>
        <w:t xml:space="preserve">Tulos</w:t>
      </w:r>
    </w:p>
    <w:p>
      <w:r>
        <w:t xml:space="preserve">kohtalainen kevätlämpötila</w:t>
      </w:r>
    </w:p>
    <w:p>
      <w:r>
        <w:rPr>
          <w:b/>
        </w:rPr>
        <w:t xml:space="preserve">Tulos</w:t>
      </w:r>
    </w:p>
    <w:p>
      <w:r>
        <w:t xml:space="preserve">ja-12 kesälämpötila</w:t>
      </w:r>
    </w:p>
    <w:p>
      <w:r>
        <w:rPr>
          <w:b/>
        </w:rPr>
        <w:t xml:space="preserve">Tulos</w:t>
      </w:r>
    </w:p>
    <w:p>
      <w:r>
        <w:t xml:space="preserve">alhainen talvilämpötila</w:t>
      </w:r>
    </w:p>
    <w:p>
      <w:r>
        <w:rPr>
          <w:b/>
        </w:rPr>
        <w:t xml:space="preserve">Esimerkki 8.351</w:t>
      </w:r>
    </w:p>
    <w:p>
      <w:r>
        <w:t xml:space="preserve">Missä joen potentiaalienergia on suurin?</w:t>
      </w:r>
    </w:p>
    <w:p>
      <w:r>
        <w:rPr>
          <w:b/>
        </w:rPr>
        <w:t xml:space="preserve">Tulos</w:t>
      </w:r>
    </w:p>
    <w:p>
      <w:r>
        <w:t xml:space="preserve">keskellä</w:t>
      </w:r>
    </w:p>
    <w:p>
      <w:r>
        <w:rPr>
          <w:b/>
        </w:rPr>
        <w:t xml:space="preserve">Tulos</w:t>
      </w:r>
    </w:p>
    <w:p>
      <w:r>
        <w:t xml:space="preserve">valtameri</w:t>
      </w:r>
    </w:p>
    <w:p>
      <w:r>
        <w:rPr>
          <w:b/>
        </w:rPr>
        <w:t xml:space="preserve">Tulos</w:t>
      </w:r>
    </w:p>
    <w:p>
      <w:r>
        <w:t xml:space="preserve">pankki</w:t>
      </w:r>
    </w:p>
    <w:p>
      <w:r>
        <w:rPr>
          <w:b/>
        </w:rPr>
        <w:t xml:space="preserve">Esimerkki 8.352</w:t>
      </w:r>
    </w:p>
    <w:p>
      <w:r>
        <w:t xml:space="preserve">Mikä tila saavutetaan, kun etenemis- ja paluureaktiot etenevät yhtä nopeasti?</w:t>
      </w:r>
    </w:p>
    <w:p>
      <w:r>
        <w:rPr>
          <w:b/>
        </w:rPr>
        <w:t xml:space="preserve">Tulos</w:t>
      </w:r>
    </w:p>
    <w:p>
      <w:r>
        <w:t xml:space="preserve">puolueettomuus</w:t>
      </w:r>
    </w:p>
    <w:p>
      <w:r>
        <w:rPr>
          <w:b/>
        </w:rPr>
        <w:t xml:space="preserve">Tulos</w:t>
      </w:r>
    </w:p>
    <w:p>
      <w:r>
        <w:t xml:space="preserve">tasa-arvo</w:t>
      </w:r>
    </w:p>
    <w:p>
      <w:r>
        <w:rPr>
          <w:b/>
        </w:rPr>
        <w:t xml:space="preserve">Tulos</w:t>
      </w:r>
    </w:p>
    <w:p>
      <w:r>
        <w:t xml:space="preserve">vakio</w:t>
      </w:r>
    </w:p>
    <w:p>
      <w:r>
        <w:rPr>
          <w:b/>
        </w:rPr>
        <w:t xml:space="preserve">Esimerkki 8.353</w:t>
      </w:r>
    </w:p>
    <w:p>
      <w:r>
        <w:t xml:space="preserve">Millä atomihiukkasella on positiivinen varaus?</w:t>
      </w:r>
    </w:p>
    <w:p>
      <w:r>
        <w:rPr>
          <w:b/>
        </w:rPr>
        <w:t xml:space="preserve">Tulos</w:t>
      </w:r>
    </w:p>
    <w:p>
      <w:r>
        <w:t xml:space="preserve">elektroni</w:t>
      </w:r>
    </w:p>
    <w:p>
      <w:r>
        <w:rPr>
          <w:b/>
        </w:rPr>
        <w:t xml:space="preserve">Tulos</w:t>
      </w:r>
    </w:p>
    <w:p>
      <w:r>
        <w:t xml:space="preserve">ydin</w:t>
      </w:r>
    </w:p>
    <w:p>
      <w:r>
        <w:rPr>
          <w:b/>
        </w:rPr>
        <w:t xml:space="preserve">Tulos</w:t>
      </w:r>
    </w:p>
    <w:p>
      <w:r>
        <w:t xml:space="preserve">neutroni</w:t>
      </w:r>
    </w:p>
    <w:p>
      <w:r>
        <w:rPr>
          <w:b/>
        </w:rPr>
        <w:t xml:space="preserve">Esimerkki 8.354</w:t>
      </w:r>
    </w:p>
    <w:p>
      <w:r>
        <w:t xml:space="preserve">Kodominanssissa molemmat alleelit ilmenevät yhtä paljon missä?</w:t>
      </w:r>
    </w:p>
    <w:p>
      <w:r>
        <w:rPr>
          <w:b/>
        </w:rPr>
        <w:t xml:space="preserve">Tulos</w:t>
      </w:r>
    </w:p>
    <w:p>
      <w:r>
        <w:t xml:space="preserve">homotsygootit</w:t>
      </w:r>
    </w:p>
    <w:p>
      <w:r>
        <w:rPr>
          <w:b/>
        </w:rPr>
        <w:t xml:space="preserve">Tulos</w:t>
      </w:r>
    </w:p>
    <w:p>
      <w:r>
        <w:t xml:space="preserve">prokaryootit</w:t>
      </w:r>
    </w:p>
    <w:p>
      <w:r>
        <w:rPr>
          <w:b/>
        </w:rPr>
        <w:t xml:space="preserve">Tulos</w:t>
      </w:r>
    </w:p>
    <w:p>
      <w:r>
        <w:t xml:space="preserve">sukusolut</w:t>
      </w:r>
    </w:p>
    <w:p>
      <w:r>
        <w:rPr>
          <w:b/>
        </w:rPr>
        <w:t xml:space="preserve">Esimerkki 8.355</w:t>
      </w:r>
    </w:p>
    <w:p>
      <w:r>
        <w:t xml:space="preserve">Onko monien haiden ruoansulatuskanava pidempi vai lyhyempi kuin monien muiden selkärankaisten?</w:t>
      </w:r>
    </w:p>
    <w:p>
      <w:r>
        <w:rPr>
          <w:b/>
        </w:rPr>
        <w:t xml:space="preserve">Tulos</w:t>
      </w:r>
    </w:p>
    <w:p>
      <w:r>
        <w:t xml:space="preserve">raskaampi</w:t>
      </w:r>
    </w:p>
    <w:p>
      <w:r>
        <w:rPr>
          <w:b/>
        </w:rPr>
        <w:t xml:space="preserve">Tulos</w:t>
      </w:r>
    </w:p>
    <w:p>
      <w:r>
        <w:t xml:space="preserve">pidempi</w:t>
      </w:r>
    </w:p>
    <w:p>
      <w:r>
        <w:rPr>
          <w:b/>
        </w:rPr>
        <w:t xml:space="preserve">Tulos</w:t>
      </w:r>
    </w:p>
    <w:p>
      <w:r>
        <w:t xml:space="preserve">kapeampi</w:t>
      </w:r>
    </w:p>
    <w:p>
      <w:r>
        <w:rPr>
          <w:b/>
        </w:rPr>
        <w:t xml:space="preserve">Esimerkki 8.356</w:t>
      </w:r>
    </w:p>
    <w:p>
      <w:r>
        <w:t xml:space="preserve">Mitä energiaa on varastoitunut henkilöön tai esineeseen?</w:t>
      </w:r>
    </w:p>
    <w:p>
      <w:r>
        <w:rPr>
          <w:b/>
        </w:rPr>
        <w:t xml:space="preserve">Tulos</w:t>
      </w:r>
    </w:p>
    <w:p>
      <w:r>
        <w:t xml:space="preserve">liike-energia</w:t>
      </w:r>
    </w:p>
    <w:p>
      <w:r>
        <w:rPr>
          <w:b/>
        </w:rPr>
        <w:t xml:space="preserve">Tulos</w:t>
      </w:r>
    </w:p>
    <w:p>
      <w:r>
        <w:t xml:space="preserve">mekaaninen energia</w:t>
      </w:r>
    </w:p>
    <w:p>
      <w:r>
        <w:rPr>
          <w:b/>
        </w:rPr>
        <w:t xml:space="preserve">Tulos</w:t>
      </w:r>
    </w:p>
    <w:p>
      <w:r>
        <w:t xml:space="preserve">varastoitu energia</w:t>
      </w:r>
    </w:p>
    <w:p>
      <w:r>
        <w:rPr>
          <w:b/>
        </w:rPr>
        <w:t xml:space="preserve">Esimerkki 8.357</w:t>
      </w:r>
    </w:p>
    <w:p>
      <w:r>
        <w:t xml:space="preserve">Mikä oli ensimmäisen antiseptisen lääkkeen nimi?</w:t>
      </w:r>
    </w:p>
    <w:p>
      <w:r>
        <w:rPr>
          <w:b/>
        </w:rPr>
        <w:t xml:space="preserve">Tulos</w:t>
      </w:r>
    </w:p>
    <w:p>
      <w:r>
        <w:t xml:space="preserve">happo</w:t>
      </w:r>
    </w:p>
    <w:p>
      <w:r>
        <w:rPr>
          <w:b/>
        </w:rPr>
        <w:t xml:space="preserve">Tulos</w:t>
      </w:r>
    </w:p>
    <w:p>
      <w:r>
        <w:t xml:space="preserve">bensiini</w:t>
      </w:r>
    </w:p>
    <w:p>
      <w:r>
        <w:rPr>
          <w:b/>
        </w:rPr>
        <w:t xml:space="preserve">Tulos</w:t>
      </w:r>
    </w:p>
    <w:p>
      <w:r>
        <w:t xml:space="preserve">kloori</w:t>
      </w:r>
    </w:p>
    <w:p>
      <w:r>
        <w:rPr>
          <w:b/>
        </w:rPr>
        <w:t xml:space="preserve">Esimerkki 8.358</w:t>
      </w:r>
    </w:p>
    <w:p>
      <w:r>
        <w:t xml:space="preserve">Mikä on ihmiskehon yleisin lihastyyppi?</w:t>
      </w:r>
    </w:p>
    <w:p>
      <w:r>
        <w:rPr>
          <w:b/>
        </w:rPr>
        <w:t xml:space="preserve">Tulos</w:t>
      </w:r>
    </w:p>
    <w:p>
      <w:r>
        <w:t xml:space="preserve">sikiö</w:t>
      </w:r>
    </w:p>
    <w:p>
      <w:r>
        <w:rPr>
          <w:b/>
        </w:rPr>
        <w:t xml:space="preserve">Tulos</w:t>
      </w:r>
    </w:p>
    <w:p>
      <w:r>
        <w:t xml:space="preserve">sisäinen</w:t>
      </w:r>
    </w:p>
    <w:p>
      <w:r>
        <w:rPr>
          <w:b/>
        </w:rPr>
        <w:t xml:space="preserve">Tulos</w:t>
      </w:r>
    </w:p>
    <w:p>
      <w:r>
        <w:t xml:space="preserve">ruoansulatuskanava</w:t>
      </w:r>
    </w:p>
    <w:p>
      <w:r>
        <w:rPr>
          <w:b/>
        </w:rPr>
        <w:t xml:space="preserve">Esimerkki 8.359</w:t>
      </w:r>
    </w:p>
    <w:p>
      <w:r>
        <w:t xml:space="preserve">Miksi kutsutaan munanmuotoisia galakseja, jotka ovat väriltään punertavia tai kellertäviä, koska niissä on pääasiassa vanhoja tähtiä?</w:t>
      </w:r>
    </w:p>
    <w:p>
      <w:r>
        <w:rPr>
          <w:b/>
        </w:rPr>
        <w:t xml:space="preserve">Tulos</w:t>
      </w:r>
    </w:p>
    <w:p>
      <w:r>
        <w:t xml:space="preserve">kartiomaiset galaksit</w:t>
      </w:r>
    </w:p>
    <w:p>
      <w:r>
        <w:rPr>
          <w:b/>
        </w:rPr>
        <w:t xml:space="preserve">Tulos</w:t>
      </w:r>
    </w:p>
    <w:p>
      <w:r>
        <w:t xml:space="preserve">epäsäännölliset galaksit</w:t>
      </w:r>
    </w:p>
    <w:p>
      <w:r>
        <w:rPr>
          <w:b/>
        </w:rPr>
        <w:t xml:space="preserve">Tulos</w:t>
      </w:r>
    </w:p>
    <w:p>
      <w:r>
        <w:t xml:space="preserve">spiraaligalaksit</w:t>
      </w:r>
    </w:p>
    <w:p>
      <w:r>
        <w:rPr>
          <w:b/>
        </w:rPr>
        <w:t xml:space="preserve">Esimerkki 8.360</w:t>
      </w:r>
    </w:p>
    <w:p>
      <w:r>
        <w:t xml:space="preserve">Minkä solujen ohut, suomumainen tai litteä muoto sopii niiden ensisijaiseen tehtävään, sileän ja suojaavan pinnan muodostamiseen?</w:t>
      </w:r>
    </w:p>
    <w:p>
      <w:r>
        <w:rPr>
          <w:b/>
        </w:rPr>
        <w:t xml:space="preserve">Tulos</w:t>
      </w:r>
    </w:p>
    <w:p>
      <w:r>
        <w:t xml:space="preserve">tekniikka epiteeli</w:t>
      </w:r>
    </w:p>
    <w:p>
      <w:r>
        <w:rPr>
          <w:b/>
        </w:rPr>
        <w:t xml:space="preserve">Tulos</w:t>
      </w:r>
    </w:p>
    <w:p>
      <w:r>
        <w:t xml:space="preserve">eräänlainen epiteeli</w:t>
      </w:r>
    </w:p>
    <w:p>
      <w:r>
        <w:rPr>
          <w:b/>
        </w:rPr>
        <w:t xml:space="preserve">Tulos</w:t>
      </w:r>
    </w:p>
    <w:p>
      <w:r>
        <w:t xml:space="preserve">perusepiteeli</w:t>
      </w:r>
    </w:p>
    <w:p>
      <w:r>
        <w:rPr>
          <w:b/>
        </w:rPr>
        <w:t xml:space="preserve">Esimerkki 8.361</w:t>
      </w:r>
    </w:p>
    <w:p>
      <w:r>
        <w:t xml:space="preserve">Jotkin yhdisteet muodostavat jäykkiä kehyksiä, joita kutsutaan nimellä mikä?</w:t>
      </w:r>
    </w:p>
    <w:p>
      <w:r>
        <w:rPr>
          <w:b/>
        </w:rPr>
        <w:t xml:space="preserve">Tulos</w:t>
      </w:r>
    </w:p>
    <w:p>
      <w:r>
        <w:t xml:space="preserve">verkot</w:t>
      </w:r>
    </w:p>
    <w:p>
      <w:r>
        <w:rPr>
          <w:b/>
        </w:rPr>
        <w:t xml:space="preserve">Tulos</w:t>
      </w:r>
    </w:p>
    <w:p>
      <w:r>
        <w:t xml:space="preserve">ionit</w:t>
      </w:r>
    </w:p>
    <w:p>
      <w:r>
        <w:rPr>
          <w:b/>
        </w:rPr>
        <w:t xml:space="preserve">Tulos</w:t>
      </w:r>
    </w:p>
    <w:p>
      <w:r>
        <w:t xml:space="preserve">kemikaalit</w:t>
      </w:r>
    </w:p>
    <w:p>
      <w:r>
        <w:rPr>
          <w:b/>
        </w:rPr>
        <w:t xml:space="preserve">Esimerkki 8.362</w:t>
      </w:r>
    </w:p>
    <w:p>
      <w:r>
        <w:t xml:space="preserve">Mitä karjatilalliset pelkäävät tapahtuvan, jos sudet palaavat?</w:t>
      </w:r>
    </w:p>
    <w:p>
      <w:r>
        <w:rPr>
          <w:b/>
        </w:rPr>
        <w:t xml:space="preserve">Tulos</w:t>
      </w:r>
    </w:p>
    <w:p>
      <w:r>
        <w:t xml:space="preserve">ympäristön pilaantuminen</w:t>
      </w:r>
    </w:p>
    <w:p>
      <w:r>
        <w:rPr>
          <w:b/>
        </w:rPr>
        <w:t xml:space="preserve">Tulos</w:t>
      </w:r>
    </w:p>
    <w:p>
      <w:r>
        <w:t xml:space="preserve">ihmisen saalistus</w:t>
      </w:r>
    </w:p>
    <w:p>
      <w:r>
        <w:rPr>
          <w:b/>
        </w:rPr>
        <w:t xml:space="preserve">Tulos</w:t>
      </w:r>
    </w:p>
    <w:p>
      <w:r>
        <w:t xml:space="preserve">kasvillisuuden saalistaminen</w:t>
      </w:r>
    </w:p>
    <w:p>
      <w:r>
        <w:rPr>
          <w:b/>
        </w:rPr>
        <w:t xml:space="preserve">Esimerkki 8.363</w:t>
      </w:r>
    </w:p>
    <w:p>
      <w:r>
        <w:t xml:space="preserve">Miksi kutsutaan sähkön ja kemiallisten reaktioiden välisen suhteen tutkimusta?</w:t>
      </w:r>
    </w:p>
    <w:p>
      <w:r>
        <w:rPr>
          <w:b/>
        </w:rPr>
        <w:t xml:space="preserve">Tulos</w:t>
      </w:r>
    </w:p>
    <w:p>
      <w:r>
        <w:t xml:space="preserve">epäorgaaninen kemia</w:t>
      </w:r>
    </w:p>
    <w:p>
      <w:r>
        <w:rPr>
          <w:b/>
        </w:rPr>
        <w:t xml:space="preserve">Tulos</w:t>
      </w:r>
    </w:p>
    <w:p>
      <w:r>
        <w:t xml:space="preserve">analyyttinen kemia</w:t>
      </w:r>
    </w:p>
    <w:p>
      <w:r>
        <w:rPr>
          <w:b/>
        </w:rPr>
        <w:t xml:space="preserve">Tulos</w:t>
      </w:r>
    </w:p>
    <w:p>
      <w:r>
        <w:t xml:space="preserve">fysikaalinen kemia</w:t>
      </w:r>
    </w:p>
    <w:p>
      <w:r>
        <w:rPr>
          <w:b/>
        </w:rPr>
        <w:t xml:space="preserve">Esimerkki 8.364</w:t>
      </w:r>
    </w:p>
    <w:p>
      <w:r>
        <w:t xml:space="preserve">Mikä prosessi alkaa glukoosista ja päättyy kahteen pyruviittimolekyyliin, yhteensä neljään atp-molekyyliin ja kahteen nadh-molekyyliin?</w:t>
      </w:r>
    </w:p>
    <w:p>
      <w:r>
        <w:rPr>
          <w:b/>
        </w:rPr>
        <w:t xml:space="preserve">Tulos</w:t>
      </w:r>
    </w:p>
    <w:p>
      <w:r>
        <w:t xml:space="preserve">eritys</w:t>
      </w:r>
    </w:p>
    <w:p>
      <w:r>
        <w:rPr>
          <w:b/>
        </w:rPr>
        <w:t xml:space="preserve">Tulos</w:t>
      </w:r>
    </w:p>
    <w:p>
      <w:r>
        <w:t xml:space="preserve">absorptio</w:t>
      </w:r>
    </w:p>
    <w:p>
      <w:r>
        <w:rPr>
          <w:b/>
        </w:rPr>
        <w:t xml:space="preserve">Tulos</w:t>
      </w:r>
    </w:p>
    <w:p>
      <w:r>
        <w:t xml:space="preserve">fotosynteesi</w:t>
      </w:r>
    </w:p>
    <w:p>
      <w:r>
        <w:rPr>
          <w:b/>
        </w:rPr>
        <w:t xml:space="preserve">Esimerkki 8.365</w:t>
      </w:r>
    </w:p>
    <w:p>
      <w:r>
        <w:t xml:space="preserve">Kuinka monta valenssielektronia neutraaleilla fosforiatomeilla on?</w:t>
      </w:r>
    </w:p>
    <w:p>
      <w:r>
        <w:rPr>
          <w:b/>
        </w:rPr>
        <w:t xml:space="preserve">Tulos</w:t>
      </w:r>
    </w:p>
    <w:p>
      <w:r>
        <w:t xml:space="preserve">yhdeksän</w:t>
      </w:r>
    </w:p>
    <w:p>
      <w:r>
        <w:rPr>
          <w:b/>
        </w:rPr>
        <w:t xml:space="preserve">Tulos</w:t>
      </w:r>
    </w:p>
    <w:p>
      <w:r>
        <w:t xml:space="preserve">kolme</w:t>
      </w:r>
    </w:p>
    <w:p>
      <w:r>
        <w:rPr>
          <w:b/>
        </w:rPr>
        <w:t xml:space="preserve">Tulos</w:t>
      </w:r>
    </w:p>
    <w:p>
      <w:r>
        <w:t xml:space="preserve">neljä</w:t>
      </w:r>
    </w:p>
    <w:p>
      <w:r>
        <w:rPr>
          <w:b/>
        </w:rPr>
        <w:t xml:space="preserve">Esimerkki 8.366</w:t>
      </w:r>
    </w:p>
    <w:p>
      <w:r>
        <w:t xml:space="preserve">Mikä tähtitieteellinen ilmiö koostuu usein jäänteistä, jotka ovat peräisin aurinkokunnan varhaisimmasta muodostuneesta aineesta?</w:t>
      </w:r>
    </w:p>
    <w:p>
      <w:r>
        <w:rPr>
          <w:b/>
        </w:rPr>
        <w:t xml:space="preserve">Tulos</w:t>
      </w:r>
    </w:p>
    <w:p>
      <w:r>
        <w:t xml:space="preserve">asteroidit</w:t>
      </w:r>
    </w:p>
    <w:p>
      <w:r>
        <w:rPr>
          <w:b/>
        </w:rPr>
        <w:t xml:space="preserve">Tulos</w:t>
      </w:r>
    </w:p>
    <w:p>
      <w:r>
        <w:t xml:space="preserve">hiukkaset</w:t>
      </w:r>
    </w:p>
    <w:p>
      <w:r>
        <w:rPr>
          <w:b/>
        </w:rPr>
        <w:t xml:space="preserve">Tulos</w:t>
      </w:r>
    </w:p>
    <w:p>
      <w:r>
        <w:t xml:space="preserve">komeetat</w:t>
      </w:r>
    </w:p>
    <w:p>
      <w:r>
        <w:rPr>
          <w:b/>
        </w:rPr>
        <w:t xml:space="preserve">Esimerkki 8.367</w:t>
      </w:r>
    </w:p>
    <w:p>
      <w:r>
        <w:t xml:space="preserve">Useimmissa rintanikamissa on kaksi niveltä, jotka niveltyvät minkä rakenteen pään kanssa?</w:t>
      </w:r>
    </w:p>
    <w:p>
      <w:r>
        <w:rPr>
          <w:b/>
        </w:rPr>
        <w:t xml:space="preserve">Tulos</w:t>
      </w:r>
    </w:p>
    <w:p>
      <w:r>
        <w:t xml:space="preserve">vasikka</w:t>
      </w:r>
    </w:p>
    <w:p>
      <w:r>
        <w:rPr>
          <w:b/>
        </w:rPr>
        <w:t xml:space="preserve">Tulos</w:t>
      </w:r>
    </w:p>
    <w:p>
      <w:r>
        <w:t xml:space="preserve">sydän</w:t>
      </w:r>
    </w:p>
    <w:p>
      <w:r>
        <w:rPr>
          <w:b/>
        </w:rPr>
        <w:t xml:space="preserve">Tulos</w:t>
      </w:r>
    </w:p>
    <w:p>
      <w:r>
        <w:t xml:space="preserve">lantio</w:t>
      </w:r>
    </w:p>
    <w:p>
      <w:r>
        <w:rPr>
          <w:b/>
        </w:rPr>
        <w:t xml:space="preserve">Esimerkki 8.368</w:t>
      </w:r>
    </w:p>
    <w:p>
      <w:r>
        <w:t xml:space="preserve">Entalpian muutoksia mitataan käyttämällä mitä?</w:t>
      </w:r>
    </w:p>
    <w:p>
      <w:r>
        <w:rPr>
          <w:b/>
        </w:rPr>
        <w:t xml:space="preserve">Tulos</w:t>
      </w:r>
    </w:p>
    <w:p>
      <w:r>
        <w:t xml:space="preserve">fluoresenssi</w:t>
      </w:r>
    </w:p>
    <w:p>
      <w:r>
        <w:rPr>
          <w:b/>
        </w:rPr>
        <w:t xml:space="preserve">Tulos</w:t>
      </w:r>
    </w:p>
    <w:p>
      <w:r>
        <w:t xml:space="preserve">inversio</w:t>
      </w:r>
    </w:p>
    <w:p>
      <w:r>
        <w:rPr>
          <w:b/>
        </w:rPr>
        <w:t xml:space="preserve">Tulos</w:t>
      </w:r>
    </w:p>
    <w:p>
      <w:r>
        <w:t xml:space="preserve">rikkomus</w:t>
      </w:r>
    </w:p>
    <w:p>
      <w:r>
        <w:rPr>
          <w:b/>
        </w:rPr>
        <w:t xml:space="preserve">Esimerkki 8.369</w:t>
      </w:r>
    </w:p>
    <w:p>
      <w:r>
        <w:t xml:space="preserve">Mikä on aminohapoiksi kutsutuista pienistä molekyyleistä koostuva orgaaninen yhdiste?</w:t>
      </w:r>
    </w:p>
    <w:p>
      <w:r>
        <w:rPr>
          <w:b/>
        </w:rPr>
        <w:t xml:space="preserve">Tulos</w:t>
      </w:r>
    </w:p>
    <w:p>
      <w:r>
        <w:t xml:space="preserve">hiilihydraatti</w:t>
      </w:r>
    </w:p>
    <w:p>
      <w:r>
        <w:rPr>
          <w:b/>
        </w:rPr>
        <w:t xml:space="preserve">Tulos</w:t>
      </w:r>
    </w:p>
    <w:p>
      <w:r>
        <w:t xml:space="preserve">lihava</w:t>
      </w:r>
    </w:p>
    <w:p>
      <w:r>
        <w:rPr>
          <w:b/>
        </w:rPr>
        <w:t xml:space="preserve">Tulos</w:t>
      </w:r>
    </w:p>
    <w:p>
      <w:r>
        <w:t xml:space="preserve">yhdiste</w:t>
      </w:r>
    </w:p>
    <w:p>
      <w:r>
        <w:rPr>
          <w:b/>
        </w:rPr>
        <w:t xml:space="preserve">Esimerkki 8.370</w:t>
      </w:r>
    </w:p>
    <w:p>
      <w:r>
        <w:t xml:space="preserve">Yksi aminohapon korvautuminen hemoglobiinissa johtaa mihin sairauteen?</w:t>
      </w:r>
    </w:p>
    <w:p>
      <w:r>
        <w:rPr>
          <w:b/>
        </w:rPr>
        <w:t xml:space="preserve">Tulos</w:t>
      </w:r>
    </w:p>
    <w:p>
      <w:r>
        <w:t xml:space="preserve">Crohnin tauti</w:t>
      </w:r>
    </w:p>
    <w:p>
      <w:r>
        <w:rPr>
          <w:b/>
        </w:rPr>
        <w:t xml:space="preserve">Tulos</w:t>
      </w:r>
    </w:p>
    <w:p>
      <w:r>
        <w:t xml:space="preserve">AIDS</w:t>
      </w:r>
    </w:p>
    <w:p>
      <w:r>
        <w:rPr>
          <w:b/>
        </w:rPr>
        <w:t xml:space="preserve">Tulos</w:t>
      </w:r>
    </w:p>
    <w:p>
      <w:r>
        <w:t xml:space="preserve">Downin oireyhtymä</w:t>
      </w:r>
    </w:p>
    <w:p>
      <w:r>
        <w:rPr>
          <w:b/>
        </w:rPr>
        <w:t xml:space="preserve">Esimerkki 8.371</w:t>
      </w:r>
    </w:p>
    <w:p>
      <w:r>
        <w:t xml:space="preserve">Isoterminen laajeneminen on prosessi, joka tapahtuu ilman muutosta?</w:t>
      </w:r>
    </w:p>
    <w:p>
      <w:r>
        <w:rPr>
          <w:b/>
        </w:rPr>
        <w:t xml:space="preserve">Tulos</w:t>
      </w:r>
    </w:p>
    <w:p>
      <w:r>
        <w:t xml:space="preserve">paino</w:t>
      </w:r>
    </w:p>
    <w:p>
      <w:r>
        <w:rPr>
          <w:b/>
        </w:rPr>
        <w:t xml:space="preserve">Tulos</w:t>
      </w:r>
    </w:p>
    <w:p>
      <w:r>
        <w:t xml:space="preserve">vaihtelu</w:t>
      </w:r>
    </w:p>
    <w:p>
      <w:r>
        <w:rPr>
          <w:b/>
        </w:rPr>
        <w:t xml:space="preserve">Tulos</w:t>
      </w:r>
    </w:p>
    <w:p>
      <w:r>
        <w:t xml:space="preserve">sademäärä</w:t>
      </w:r>
    </w:p>
    <w:p>
      <w:r>
        <w:rPr>
          <w:b/>
        </w:rPr>
        <w:t xml:space="preserve">Esimerkki 8.372</w:t>
      </w:r>
    </w:p>
    <w:p>
      <w:r>
        <w:t xml:space="preserve">Kuinka monta reittiä kasveilla on hiilen sidontaan?</w:t>
      </w:r>
    </w:p>
    <w:p>
      <w:r>
        <w:rPr>
          <w:b/>
        </w:rPr>
        <w:t xml:space="preserve">Tulos</w:t>
      </w:r>
    </w:p>
    <w:p>
      <w:r>
        <w:t xml:space="preserve">yksi</w:t>
      </w:r>
    </w:p>
    <w:p>
      <w:r>
        <w:rPr>
          <w:b/>
        </w:rPr>
        <w:t xml:space="preserve">Tulos</w:t>
      </w:r>
    </w:p>
    <w:p>
      <w:r>
        <w:t xml:space="preserve">neljä</w:t>
      </w:r>
    </w:p>
    <w:p>
      <w:r>
        <w:rPr>
          <w:b/>
        </w:rPr>
        <w:t xml:space="preserve">Tulos</w:t>
      </w:r>
    </w:p>
    <w:p>
      <w:r>
        <w:t xml:space="preserve">kaksi</w:t>
      </w:r>
    </w:p>
    <w:p>
      <w:r>
        <w:rPr>
          <w:b/>
        </w:rPr>
        <w:t xml:space="preserve">Esimerkki 8.373</w:t>
      </w:r>
    </w:p>
    <w:p>
      <w:r>
        <w:t xml:space="preserve">Mihin jaksollisen järjestelmän metallien ryhmään kuuluvat natriumin ja kaliumin kaltaiset alkuaineet?</w:t>
      </w:r>
    </w:p>
    <w:p>
      <w:r>
        <w:rPr>
          <w:b/>
        </w:rPr>
        <w:t xml:space="preserve">Tulos</w:t>
      </w:r>
    </w:p>
    <w:p>
      <w:r>
        <w:t xml:space="preserve">magmakiviset metallit</w:t>
      </w:r>
    </w:p>
    <w:p>
      <w:r>
        <w:rPr>
          <w:b/>
        </w:rPr>
        <w:t xml:space="preserve">Tulos</w:t>
      </w:r>
    </w:p>
    <w:p>
      <w:r>
        <w:t xml:space="preserve">aktinidit</w:t>
      </w:r>
    </w:p>
    <w:p>
      <w:r>
        <w:rPr>
          <w:b/>
        </w:rPr>
        <w:t xml:space="preserve">Tulos</w:t>
      </w:r>
    </w:p>
    <w:p>
      <w:r>
        <w:t xml:space="preserve">lantanidit</w:t>
      </w:r>
    </w:p>
    <w:p>
      <w:r>
        <w:rPr>
          <w:b/>
        </w:rPr>
        <w:t xml:space="preserve">Esimerkki 8.374</w:t>
      </w:r>
    </w:p>
    <w:p>
      <w:r>
        <w:t xml:space="preserve">Sydämen ulkopinta muuttuu positiivisesta negatiiviseksi minkä aikana?</w:t>
      </w:r>
    </w:p>
    <w:p>
      <w:r>
        <w:rPr>
          <w:b/>
        </w:rPr>
        <w:t xml:space="preserve">Tulos</w:t>
      </w:r>
    </w:p>
    <w:p>
      <w:r>
        <w:t xml:space="preserve">tulehdus</w:t>
      </w:r>
    </w:p>
    <w:p>
      <w:r>
        <w:rPr>
          <w:b/>
        </w:rPr>
        <w:t xml:space="preserve">Tulos</w:t>
      </w:r>
    </w:p>
    <w:p>
      <w:r>
        <w:t xml:space="preserve">läpäisevyys</w:t>
      </w:r>
    </w:p>
    <w:p>
      <w:r>
        <w:rPr>
          <w:b/>
        </w:rPr>
        <w:t xml:space="preserve">Tulos</w:t>
      </w:r>
    </w:p>
    <w:p>
      <w:r>
        <w:t xml:space="preserve">jäljennös</w:t>
      </w:r>
    </w:p>
    <w:p>
      <w:r>
        <w:rPr>
          <w:b/>
        </w:rPr>
        <w:t xml:space="preserve">Esimerkki 8.375</w:t>
      </w:r>
    </w:p>
    <w:p>
      <w:r>
        <w:t xml:space="preserve">Miksi boreaalisissa metsissä haihtuminen on hyvin vähäistä?</w:t>
      </w:r>
    </w:p>
    <w:p>
      <w:r>
        <w:rPr>
          <w:b/>
        </w:rPr>
        <w:t xml:space="preserve">Tulos</w:t>
      </w:r>
    </w:p>
    <w:p>
      <w:r>
        <w:t xml:space="preserve">liian kuuma</w:t>
      </w:r>
    </w:p>
    <w:p>
      <w:r>
        <w:rPr>
          <w:b/>
        </w:rPr>
        <w:t xml:space="preserve">Tulos</w:t>
      </w:r>
    </w:p>
    <w:p>
      <w:r>
        <w:t xml:space="preserve">liian kosteaa</w:t>
      </w:r>
    </w:p>
    <w:p>
      <w:r>
        <w:rPr>
          <w:b/>
        </w:rPr>
        <w:t xml:space="preserve">Tulos</w:t>
      </w:r>
    </w:p>
    <w:p>
      <w:r>
        <w:t xml:space="preserve">korkea korkeus</w:t>
      </w:r>
    </w:p>
    <w:p>
      <w:r>
        <w:rPr>
          <w:b/>
        </w:rPr>
        <w:t xml:space="preserve">Esimerkki 8.376</w:t>
      </w:r>
    </w:p>
    <w:p>
      <w:r>
        <w:t xml:space="preserve">Mistä kaasuputkien pitäisi olla tehty, jotta ne eivät repeäisi?</w:t>
      </w:r>
    </w:p>
    <w:p>
      <w:r>
        <w:rPr>
          <w:b/>
        </w:rPr>
        <w:t xml:space="preserve">Tulos</w:t>
      </w:r>
    </w:p>
    <w:p>
      <w:r>
        <w:t xml:space="preserve">tyypillisesti materiaalia</w:t>
      </w:r>
    </w:p>
    <w:p>
      <w:r>
        <w:rPr>
          <w:b/>
        </w:rPr>
        <w:t xml:space="preserve">Tulos</w:t>
      </w:r>
    </w:p>
    <w:p>
      <w:r>
        <w:t xml:space="preserve">Kova materiaali</w:t>
      </w:r>
    </w:p>
    <w:p>
      <w:r>
        <w:rPr>
          <w:b/>
        </w:rPr>
        <w:t xml:space="preserve">Tulos</w:t>
      </w:r>
    </w:p>
    <w:p>
      <w:r>
        <w:t xml:space="preserve">säätöaineisto</w:t>
      </w:r>
    </w:p>
    <w:p>
      <w:r>
        <w:rPr>
          <w:b/>
        </w:rPr>
        <w:t xml:space="preserve">Esimerkki 8.377</w:t>
      </w:r>
    </w:p>
    <w:p>
      <w:r>
        <w:t xml:space="preserve">Minkälaiset prokaryootit elävät elinympäristöissä, joissa ei ole happea?</w:t>
      </w:r>
    </w:p>
    <w:p>
      <w:r>
        <w:rPr>
          <w:b/>
        </w:rPr>
        <w:t xml:space="preserve">Tulos</w:t>
      </w:r>
    </w:p>
    <w:p>
      <w:r>
        <w:t xml:space="preserve">fosfori</w:t>
      </w:r>
    </w:p>
    <w:p>
      <w:r>
        <w:rPr>
          <w:b/>
        </w:rPr>
        <w:t xml:space="preserve">Tulos</w:t>
      </w:r>
    </w:p>
    <w:p>
      <w:r>
        <w:t xml:space="preserve">aerobinen</w:t>
      </w:r>
    </w:p>
    <w:p>
      <w:r>
        <w:rPr>
          <w:b/>
        </w:rPr>
        <w:t xml:space="preserve">Tulos</w:t>
      </w:r>
    </w:p>
    <w:p>
      <w:r>
        <w:t xml:space="preserve">entsymaattinen</w:t>
      </w:r>
    </w:p>
    <w:p>
      <w:r>
        <w:rPr>
          <w:b/>
        </w:rPr>
        <w:t xml:space="preserve">Esimerkki 8.378</w:t>
      </w:r>
    </w:p>
    <w:p>
      <w:r>
        <w:t xml:space="preserve">Mitä hiilen isotooppia käytetään tyypillisesti muinaisten esineiden ajoittamiseen?</w:t>
      </w:r>
    </w:p>
    <w:p>
      <w:r>
        <w:rPr>
          <w:b/>
        </w:rPr>
        <w:t xml:space="preserve">Tulos</w:t>
      </w:r>
    </w:p>
    <w:p>
      <w:r>
        <w:t xml:space="preserve">uraani 14</w:t>
      </w:r>
    </w:p>
    <w:p>
      <w:r>
        <w:rPr>
          <w:b/>
        </w:rPr>
        <w:t xml:space="preserve">Tulos</w:t>
      </w:r>
    </w:p>
    <w:p>
      <w:r>
        <w:t xml:space="preserve">typpi 14</w:t>
      </w:r>
    </w:p>
    <w:p>
      <w:r>
        <w:rPr>
          <w:b/>
        </w:rPr>
        <w:t xml:space="preserve">Tulos</w:t>
      </w:r>
    </w:p>
    <w:p>
      <w:r>
        <w:t xml:space="preserve">hiili 12</w:t>
      </w:r>
    </w:p>
    <w:p>
      <w:r>
        <w:rPr>
          <w:b/>
        </w:rPr>
        <w:t xml:space="preserve">Esimerkki 8.379</w:t>
      </w:r>
    </w:p>
    <w:p>
      <w:r>
        <w:t xml:space="preserve">Kuinka monta perustyyppiä lehtiä on muilla kuin kukkivilla verisuonikasveilla?</w:t>
      </w:r>
    </w:p>
    <w:p>
      <w:r>
        <w:rPr>
          <w:b/>
        </w:rPr>
        <w:t xml:space="preserve">Tulos</w:t>
      </w:r>
    </w:p>
    <w:p>
      <w:r>
        <w:t xml:space="preserve">neljä</w:t>
      </w:r>
    </w:p>
    <w:p>
      <w:r>
        <w:rPr>
          <w:b/>
        </w:rPr>
        <w:t xml:space="preserve">Tulos</w:t>
      </w:r>
    </w:p>
    <w:p>
      <w:r>
        <w:t xml:space="preserve">yksi</w:t>
      </w:r>
    </w:p>
    <w:p>
      <w:r>
        <w:rPr>
          <w:b/>
        </w:rPr>
        <w:t xml:space="preserve">Tulos</w:t>
      </w:r>
    </w:p>
    <w:p>
      <w:r>
        <w:t xml:space="preserve">viisi</w:t>
      </w:r>
    </w:p>
    <w:p>
      <w:r>
        <w:rPr>
          <w:b/>
        </w:rPr>
        <w:t xml:space="preserve">Esimerkki 8.380</w:t>
      </w:r>
    </w:p>
    <w:p>
      <w:r>
        <w:t xml:space="preserve">Sytoskeletti on solujen "teline" tai "luuranko", joka risteilee mitä?</w:t>
      </w:r>
    </w:p>
    <w:p>
      <w:r>
        <w:rPr>
          <w:b/>
        </w:rPr>
        <w:t xml:space="preserve">Tulos</w:t>
      </w:r>
    </w:p>
    <w:p>
      <w:r>
        <w:t xml:space="preserve">Golgin laitteisto</w:t>
      </w:r>
    </w:p>
    <w:p>
      <w:r>
        <w:rPr>
          <w:b/>
        </w:rPr>
        <w:t xml:space="preserve">Tulos</w:t>
      </w:r>
    </w:p>
    <w:p>
      <w:r>
        <w:t xml:space="preserve">pikkuaivot</w:t>
      </w:r>
    </w:p>
    <w:p>
      <w:r>
        <w:rPr>
          <w:b/>
        </w:rPr>
        <w:t xml:space="preserve">Tulos</w:t>
      </w:r>
    </w:p>
    <w:p>
      <w:r>
        <w:t xml:space="preserve">solukalvo</w:t>
      </w:r>
    </w:p>
    <w:p>
      <w:r>
        <w:rPr>
          <w:b/>
        </w:rPr>
        <w:t xml:space="preserve">Esimerkki 8.381</w:t>
      </w:r>
    </w:p>
    <w:p>
      <w:r>
        <w:t xml:space="preserve">Mitkä ohuet piiskamaiset rakenteet auttavat prokaryootteja liikkumaan kohti ravintoa tai poispäin myrkyistä?</w:t>
      </w:r>
    </w:p>
    <w:p>
      <w:r>
        <w:rPr>
          <w:b/>
        </w:rPr>
        <w:t xml:space="preserve">Tulos</w:t>
      </w:r>
    </w:p>
    <w:p>
      <w:r>
        <w:t xml:space="preserve">sporangia</w:t>
      </w:r>
    </w:p>
    <w:p>
      <w:r>
        <w:rPr>
          <w:b/>
        </w:rPr>
        <w:t xml:space="preserve">Tulos</w:t>
      </w:r>
    </w:p>
    <w:p>
      <w:r>
        <w:t xml:space="preserve">värekarvoja</w:t>
      </w:r>
    </w:p>
    <w:p>
      <w:r>
        <w:rPr>
          <w:b/>
        </w:rPr>
        <w:t xml:space="preserve">Tulos</w:t>
      </w:r>
    </w:p>
    <w:p>
      <w:r>
        <w:t xml:space="preserve">antennit</w:t>
      </w:r>
    </w:p>
    <w:p>
      <w:r>
        <w:rPr>
          <w:b/>
        </w:rPr>
        <w:t xml:space="preserve">Esimerkki 8.382</w:t>
      </w:r>
    </w:p>
    <w:p>
      <w:r>
        <w:t xml:space="preserve">Solujen perustoimintoon kuuluu saada mitä glukoosista?</w:t>
      </w:r>
    </w:p>
    <w:p>
      <w:r>
        <w:rPr>
          <w:b/>
        </w:rPr>
        <w:t xml:space="preserve">Tulos</w:t>
      </w:r>
    </w:p>
    <w:p>
      <w:r>
        <w:t xml:space="preserve">ruoka</w:t>
      </w:r>
    </w:p>
    <w:p>
      <w:r>
        <w:rPr>
          <w:b/>
        </w:rPr>
        <w:t xml:space="preserve">Tulos</w:t>
      </w:r>
    </w:p>
    <w:p>
      <w:r>
        <w:t xml:space="preserve">proteiinit</w:t>
      </w:r>
    </w:p>
    <w:p>
      <w:r>
        <w:rPr>
          <w:b/>
        </w:rPr>
        <w:t xml:space="preserve">Tulos</w:t>
      </w:r>
    </w:p>
    <w:p>
      <w:r>
        <w:t xml:space="preserve">hapot</w:t>
      </w:r>
    </w:p>
    <w:p>
      <w:r>
        <w:rPr>
          <w:b/>
        </w:rPr>
        <w:t xml:space="preserve">Esimerkki 8.383</w:t>
      </w:r>
    </w:p>
    <w:p>
      <w:r>
        <w:t xml:space="preserve">Mitä tapahtuu, kun valo on vuorovaikutuksessa ilmakehän kanssa?</w:t>
      </w:r>
    </w:p>
    <w:p>
      <w:r>
        <w:rPr>
          <w:b/>
        </w:rPr>
        <w:t xml:space="preserve">Tulos</w:t>
      </w:r>
    </w:p>
    <w:p>
      <w:r>
        <w:t xml:space="preserve">prismaefekti</w:t>
      </w:r>
    </w:p>
    <w:p>
      <w:r>
        <w:rPr>
          <w:b/>
        </w:rPr>
        <w:t xml:space="preserve">Tulos</w:t>
      </w:r>
    </w:p>
    <w:p>
      <w:r>
        <w:t xml:space="preserve">pimennys</w:t>
      </w:r>
    </w:p>
    <w:p>
      <w:r>
        <w:rPr>
          <w:b/>
        </w:rPr>
        <w:t xml:space="preserve">Tulos</w:t>
      </w:r>
    </w:p>
    <w:p>
      <w:r>
        <w:t xml:space="preserve">sateenkaaren muodostuminen</w:t>
      </w:r>
    </w:p>
    <w:p>
      <w:r>
        <w:rPr>
          <w:b/>
        </w:rPr>
        <w:t xml:space="preserve">Esimerkki 8.384</w:t>
      </w:r>
    </w:p>
    <w:p>
      <w:r>
        <w:t xml:space="preserve">Multippeliskleroosi, Huntingtonin tauti ja Parkinsonin tauti vaikuttavat kaikki mihin kehon järjestelmään?</w:t>
      </w:r>
    </w:p>
    <w:p>
      <w:r>
        <w:rPr>
          <w:b/>
        </w:rPr>
        <w:t xml:space="preserve">Tulos</w:t>
      </w:r>
    </w:p>
    <w:p>
      <w:r>
        <w:t xml:space="preserve">lisääntymisjärjestelmä</w:t>
      </w:r>
    </w:p>
    <w:p>
      <w:r>
        <w:rPr>
          <w:b/>
        </w:rPr>
        <w:t xml:space="preserve">Tulos</w:t>
      </w:r>
    </w:p>
    <w:p>
      <w:r>
        <w:t xml:space="preserve">verenkiertojärjestelmä</w:t>
      </w:r>
    </w:p>
    <w:p>
      <w:r>
        <w:rPr>
          <w:b/>
        </w:rPr>
        <w:t xml:space="preserve">Tulos</w:t>
      </w:r>
    </w:p>
    <w:p>
      <w:r>
        <w:t xml:space="preserve">imusuonisto</w:t>
      </w:r>
    </w:p>
    <w:p>
      <w:r>
        <w:rPr>
          <w:b/>
        </w:rPr>
        <w:t xml:space="preserve">Esimerkki 8.385</w:t>
      </w:r>
    </w:p>
    <w:p>
      <w:r>
        <w:t xml:space="preserve">Hermolevy käy läpi sarjan soluliikkeitä, joissa se rullautuu ylös ja muodostaa putken, jota kutsutaan miksi?</w:t>
      </w:r>
    </w:p>
    <w:p>
      <w:r>
        <w:rPr>
          <w:b/>
        </w:rPr>
        <w:t xml:space="preserve">Tulos</w:t>
      </w:r>
    </w:p>
    <w:p>
      <w:r>
        <w:t xml:space="preserve">kennoputki</w:t>
      </w:r>
    </w:p>
    <w:p>
      <w:r>
        <w:rPr>
          <w:b/>
        </w:rPr>
        <w:t xml:space="preserve">Tulos</w:t>
      </w:r>
    </w:p>
    <w:p>
      <w:r>
        <w:t xml:space="preserve">okulaariputki</w:t>
      </w:r>
    </w:p>
    <w:p>
      <w:r>
        <w:rPr>
          <w:b/>
        </w:rPr>
        <w:t xml:space="preserve">Tulos</w:t>
      </w:r>
    </w:p>
    <w:p>
      <w:r>
        <w:t xml:space="preserve">perifeerinen putki</w:t>
      </w:r>
    </w:p>
    <w:p>
      <w:r>
        <w:rPr>
          <w:b/>
        </w:rPr>
        <w:t xml:space="preserve">Esimerkki 8.386</w:t>
      </w:r>
    </w:p>
    <w:p>
      <w:r>
        <w:t xml:space="preserve">Kun tämä muodostuu maan alla, tulivuoret nousevat?</w:t>
      </w:r>
    </w:p>
    <w:p>
      <w:r>
        <w:rPr>
          <w:b/>
        </w:rPr>
        <w:t xml:space="preserve">Tulos</w:t>
      </w:r>
    </w:p>
    <w:p>
      <w:r>
        <w:t xml:space="preserve">hohkakivi</w:t>
      </w:r>
    </w:p>
    <w:p>
      <w:r>
        <w:rPr>
          <w:b/>
        </w:rPr>
        <w:t xml:space="preserve">Tulos</w:t>
      </w:r>
    </w:p>
    <w:p>
      <w:r>
        <w:t xml:space="preserve">maaperä</w:t>
      </w:r>
    </w:p>
    <w:p>
      <w:r>
        <w:rPr>
          <w:b/>
        </w:rPr>
        <w:t xml:space="preserve">Tulos</w:t>
      </w:r>
    </w:p>
    <w:p>
      <w:r>
        <w:t xml:space="preserve">CO2</w:t>
      </w:r>
    </w:p>
    <w:p>
      <w:r>
        <w:rPr>
          <w:b/>
        </w:rPr>
        <w:t xml:space="preserve">Esimerkki 8.387</w:t>
      </w:r>
    </w:p>
    <w:p>
      <w:r>
        <w:t xml:space="preserve">Minkä prosessin kannalta kukat ja hedelmät ovat olennaisia sopeutumia angiospermaattisissa kasveissa?</w:t>
      </w:r>
    </w:p>
    <w:p>
      <w:r>
        <w:rPr>
          <w:b/>
        </w:rPr>
        <w:t xml:space="preserve">Tulos</w:t>
      </w:r>
    </w:p>
    <w:p>
      <w:r>
        <w:t xml:space="preserve">vaihtelu</w:t>
      </w:r>
    </w:p>
    <w:p>
      <w:r>
        <w:rPr>
          <w:b/>
        </w:rPr>
        <w:t xml:space="preserve">Tulos</w:t>
      </w:r>
    </w:p>
    <w:p>
      <w:r>
        <w:t xml:space="preserve">kuolema</w:t>
      </w:r>
    </w:p>
    <w:p>
      <w:r>
        <w:rPr>
          <w:b/>
        </w:rPr>
        <w:t xml:space="preserve">Tulos</w:t>
      </w:r>
    </w:p>
    <w:p>
      <w:r>
        <w:t xml:space="preserve">fotosynteesi</w:t>
      </w:r>
    </w:p>
    <w:p>
      <w:r>
        <w:rPr>
          <w:b/>
        </w:rPr>
        <w:t xml:space="preserve">Esimerkki 8.388</w:t>
      </w:r>
    </w:p>
    <w:p>
      <w:r>
        <w:t xml:space="preserve">Väitettä pidetään mitä, jos se on avoin väärennettäväksi?</w:t>
      </w:r>
    </w:p>
    <w:p>
      <w:r>
        <w:rPr>
          <w:b/>
        </w:rPr>
        <w:t xml:space="preserve">Tulos</w:t>
      </w:r>
    </w:p>
    <w:p>
      <w:r>
        <w:t xml:space="preserve">voimassa</w:t>
      </w:r>
    </w:p>
    <w:p>
      <w:r>
        <w:rPr>
          <w:b/>
        </w:rPr>
        <w:t xml:space="preserve">Tulos</w:t>
      </w:r>
    </w:p>
    <w:p>
      <w:r>
        <w:t xml:space="preserve">ennenaikainen</w:t>
      </w:r>
    </w:p>
    <w:p>
      <w:r>
        <w:rPr>
          <w:b/>
        </w:rPr>
        <w:t xml:space="preserve">Tulos</w:t>
      </w:r>
    </w:p>
    <w:p>
      <w:r>
        <w:t xml:space="preserve">epätosi</w:t>
      </w:r>
    </w:p>
    <w:p>
      <w:r>
        <w:rPr>
          <w:b/>
        </w:rPr>
        <w:t xml:space="preserve">Esimerkki 8.389</w:t>
      </w:r>
    </w:p>
    <w:p>
      <w:r>
        <w:t xml:space="preserve">Arkeaanit auttavat jäteveden hajottamisessa jätevedenpuhdistamoissa, joten mikä on niiden tärkeä tehtävä?</w:t>
      </w:r>
    </w:p>
    <w:p>
      <w:r>
        <w:rPr>
          <w:b/>
        </w:rPr>
        <w:t xml:space="preserve">Tulos</w:t>
      </w:r>
    </w:p>
    <w:p>
      <w:r>
        <w:t xml:space="preserve">tuottajat</w:t>
      </w:r>
    </w:p>
    <w:p>
      <w:r>
        <w:rPr>
          <w:b/>
        </w:rPr>
        <w:t xml:space="preserve">Tulos</w:t>
      </w:r>
    </w:p>
    <w:p>
      <w:r>
        <w:t xml:space="preserve">kuluttajat</w:t>
      </w:r>
    </w:p>
    <w:p>
      <w:r>
        <w:rPr>
          <w:b/>
        </w:rPr>
        <w:t xml:space="preserve">Tulos</w:t>
      </w:r>
    </w:p>
    <w:p>
      <w:r>
        <w:t xml:space="preserve">siitepölyä</w:t>
      </w:r>
    </w:p>
    <w:p>
      <w:r>
        <w:rPr>
          <w:b/>
        </w:rPr>
        <w:t xml:space="preserve">Esimerkki 8.390</w:t>
      </w:r>
    </w:p>
    <w:p>
      <w:r>
        <w:t xml:space="preserve">Suodatinsyöjät, kuten sienet, pumppaavat vettä kehoonsa minkä rakenteiden kautta?</w:t>
      </w:r>
    </w:p>
    <w:p>
      <w:r>
        <w:rPr>
          <w:b/>
        </w:rPr>
        <w:t xml:space="preserve">Tulos</w:t>
      </w:r>
    </w:p>
    <w:p>
      <w:r>
        <w:t xml:space="preserve">kuidut</w:t>
      </w:r>
    </w:p>
    <w:p>
      <w:r>
        <w:rPr>
          <w:b/>
        </w:rPr>
        <w:t xml:space="preserve">Tulos</w:t>
      </w:r>
    </w:p>
    <w:p>
      <w:r>
        <w:t xml:space="preserve">keuhkot</w:t>
      </w:r>
    </w:p>
    <w:p>
      <w:r>
        <w:rPr>
          <w:b/>
        </w:rPr>
        <w:t xml:space="preserve">Tulos</w:t>
      </w:r>
    </w:p>
    <w:p>
      <w:r>
        <w:t xml:space="preserve">venttiilit</w:t>
      </w:r>
    </w:p>
    <w:p>
      <w:r>
        <w:rPr>
          <w:b/>
        </w:rPr>
        <w:t xml:space="preserve">Esimerkki 8.391</w:t>
      </w:r>
    </w:p>
    <w:p>
      <w:r>
        <w:t xml:space="preserve">Mikä on merkkipolymeeri, joka toimii energiavarastona eläimissä?</w:t>
      </w:r>
    </w:p>
    <w:p>
      <w:r>
        <w:rPr>
          <w:b/>
        </w:rPr>
        <w:t xml:space="preserve">Tulos</w:t>
      </w:r>
    </w:p>
    <w:p>
      <w:r>
        <w:t xml:space="preserve">triglyseridi</w:t>
      </w:r>
    </w:p>
    <w:p>
      <w:r>
        <w:rPr>
          <w:b/>
        </w:rPr>
        <w:t xml:space="preserve">Tulos</w:t>
      </w:r>
    </w:p>
    <w:p>
      <w:r>
        <w:t xml:space="preserve">hiilivety</w:t>
      </w:r>
    </w:p>
    <w:p>
      <w:r>
        <w:rPr>
          <w:b/>
        </w:rPr>
        <w:t xml:space="preserve">Tulos</w:t>
      </w:r>
    </w:p>
    <w:p>
      <w:r>
        <w:t xml:space="preserve">taudinaiheuttaja</w:t>
      </w:r>
    </w:p>
    <w:p>
      <w:r>
        <w:rPr>
          <w:b/>
        </w:rPr>
        <w:t xml:space="preserve">Esimerkki 8.392</w:t>
      </w:r>
    </w:p>
    <w:p>
      <w:r>
        <w:t xml:space="preserve">Miten voit laskea aineen tiheyden?</w:t>
      </w:r>
    </w:p>
    <w:p>
      <w:r>
        <w:rPr>
          <w:b/>
        </w:rPr>
        <w:t xml:space="preserve">Tulos</w:t>
      </w:r>
    </w:p>
    <w:p>
      <w:r>
        <w:t xml:space="preserve">vähentämällä tilavuudesta massa</w:t>
      </w:r>
    </w:p>
    <w:p>
      <w:r>
        <w:rPr>
          <w:b/>
        </w:rPr>
        <w:t xml:space="preserve">Tulos</w:t>
      </w:r>
    </w:p>
    <w:p>
      <w:r>
        <w:t xml:space="preserve">kertomalla sen massa sen tilavuudella</w:t>
      </w:r>
    </w:p>
    <w:p>
      <w:r>
        <w:rPr>
          <w:b/>
        </w:rPr>
        <w:t xml:space="preserve">Tulos</w:t>
      </w:r>
    </w:p>
    <w:p>
      <w:r>
        <w:t xml:space="preserve">jakamalla sen tilavuus sen massalla</w:t>
      </w:r>
    </w:p>
    <w:p>
      <w:r>
        <w:rPr>
          <w:b/>
        </w:rPr>
        <w:t xml:space="preserve">Esimerkki 8.393</w:t>
      </w:r>
    </w:p>
    <w:p>
      <w:r>
        <w:t xml:space="preserve">Mitä tutkimusalaa kutsutaan tieteen kieleksi?</w:t>
      </w:r>
    </w:p>
    <w:p>
      <w:r>
        <w:rPr>
          <w:b/>
        </w:rPr>
        <w:t xml:space="preserve">Tulos</w:t>
      </w:r>
    </w:p>
    <w:p>
      <w:r>
        <w:t xml:space="preserve">logiikka</w:t>
      </w:r>
    </w:p>
    <w:p>
      <w:r>
        <w:rPr>
          <w:b/>
        </w:rPr>
        <w:t xml:space="preserve">Tulos</w:t>
      </w:r>
    </w:p>
    <w:p>
      <w:r>
        <w:t xml:space="preserve">kielitiede</w:t>
      </w:r>
    </w:p>
    <w:p>
      <w:r>
        <w:rPr>
          <w:b/>
        </w:rPr>
        <w:t xml:space="preserve">Tulos</w:t>
      </w:r>
    </w:p>
    <w:p>
      <w:r>
        <w:t xml:space="preserve">fysiikka</w:t>
      </w:r>
    </w:p>
    <w:p>
      <w:r>
        <w:rPr>
          <w:b/>
        </w:rPr>
        <w:t xml:space="preserve">Esimerkki 8.394</w:t>
      </w:r>
    </w:p>
    <w:p>
      <w:r>
        <w:t xml:space="preserve">Selkärankaisia ovat kaikki niveljalkaiset, joilla on mikä?</w:t>
      </w:r>
    </w:p>
    <w:p>
      <w:r>
        <w:rPr>
          <w:b/>
        </w:rPr>
        <w:t xml:space="preserve">Tulos</w:t>
      </w:r>
    </w:p>
    <w:p>
      <w:r>
        <w:t xml:space="preserve">verenkiertojärjestelmä</w:t>
      </w:r>
    </w:p>
    <w:p>
      <w:r>
        <w:rPr>
          <w:b/>
        </w:rPr>
        <w:t xml:space="preserve">Tulos</w:t>
      </w:r>
    </w:p>
    <w:p>
      <w:r>
        <w:t xml:space="preserve">fossiili</w:t>
      </w:r>
    </w:p>
    <w:p>
      <w:r>
        <w:rPr>
          <w:b/>
        </w:rPr>
        <w:t xml:space="preserve">Tulos</w:t>
      </w:r>
    </w:p>
    <w:p>
      <w:r>
        <w:t xml:space="preserve">aivot</w:t>
      </w:r>
    </w:p>
    <w:p>
      <w:r>
        <w:rPr>
          <w:b/>
        </w:rPr>
        <w:t xml:space="preserve">Esimerkki 8.395</w:t>
      </w:r>
    </w:p>
    <w:p>
      <w:r>
        <w:t xml:space="preserve">Mitkä ovat kolme ensisijaista pigmenttiväriä?</w:t>
      </w:r>
    </w:p>
    <w:p>
      <w:r>
        <w:rPr>
          <w:b/>
        </w:rPr>
        <w:t xml:space="preserve">Tulos</w:t>
      </w:r>
    </w:p>
    <w:p>
      <w:r>
        <w:t xml:space="preserve">punainen, valkoinen, sininen</w:t>
      </w:r>
    </w:p>
    <w:p>
      <w:r>
        <w:rPr>
          <w:b/>
        </w:rPr>
        <w:t xml:space="preserve">Tulos</w:t>
      </w:r>
    </w:p>
    <w:p>
      <w:r>
        <w:t xml:space="preserve">vihreä, oranssi, violetti</w:t>
      </w:r>
    </w:p>
    <w:p>
      <w:r>
        <w:rPr>
          <w:b/>
        </w:rPr>
        <w:t xml:space="preserve">Tulos</w:t>
      </w:r>
    </w:p>
    <w:p>
      <w:r>
        <w:t xml:space="preserve">punainen, vihreä, sininen</w:t>
      </w:r>
    </w:p>
    <w:p>
      <w:r>
        <w:rPr>
          <w:b/>
        </w:rPr>
        <w:t xml:space="preserve">Esimerkki 8.396</w:t>
      </w:r>
    </w:p>
    <w:p>
      <w:r>
        <w:t xml:space="preserve">Millainen muutos tapahtuu, kun aine muuttuu täysin erilaiseksi aineeksi, jolla on erilaiset kemialliset ominaisuudet?</w:t>
      </w:r>
    </w:p>
    <w:p>
      <w:r>
        <w:rPr>
          <w:b/>
        </w:rPr>
        <w:t xml:space="preserve">Tulos</w:t>
      </w:r>
    </w:p>
    <w:p>
      <w:r>
        <w:t xml:space="preserve">palautuva muutos</w:t>
      </w:r>
    </w:p>
    <w:p>
      <w:r>
        <w:rPr>
          <w:b/>
        </w:rPr>
        <w:t xml:space="preserve">Tulos</w:t>
      </w:r>
    </w:p>
    <w:p>
      <w:r>
        <w:t xml:space="preserve">fyysinen muutos</w:t>
      </w:r>
    </w:p>
    <w:p>
      <w:r>
        <w:rPr>
          <w:b/>
        </w:rPr>
        <w:t xml:space="preserve">Tulos</w:t>
      </w:r>
    </w:p>
    <w:p>
      <w:r>
        <w:t xml:space="preserve">hiilimuutos</w:t>
      </w:r>
    </w:p>
    <w:p>
      <w:r>
        <w:rPr>
          <w:b/>
        </w:rPr>
        <w:t xml:space="preserve">Esimerkki 8.397</w:t>
      </w:r>
    </w:p>
    <w:p>
      <w:r>
        <w:t xml:space="preserve">Miksi kutsutaan maapallon kahta napaa?</w:t>
      </w:r>
    </w:p>
    <w:p>
      <w:r>
        <w:rPr>
          <w:b/>
        </w:rPr>
        <w:t xml:space="preserve">Tulos</w:t>
      </w:r>
    </w:p>
    <w:p>
      <w:r>
        <w:t xml:space="preserve">lounaaseen ja etelään</w:t>
      </w:r>
    </w:p>
    <w:p>
      <w:r>
        <w:rPr>
          <w:b/>
        </w:rPr>
        <w:t xml:space="preserve">Tulos</w:t>
      </w:r>
    </w:p>
    <w:p>
      <w:r>
        <w:t xml:space="preserve">itä ja länsi</w:t>
      </w:r>
    </w:p>
    <w:p>
      <w:r>
        <w:rPr>
          <w:b/>
        </w:rPr>
        <w:t xml:space="preserve">Tulos</w:t>
      </w:r>
    </w:p>
    <w:p>
      <w:r>
        <w:t xml:space="preserve">länteen ja etelään</w:t>
      </w:r>
    </w:p>
    <w:p>
      <w:r>
        <w:rPr>
          <w:b/>
        </w:rPr>
        <w:t xml:space="preserve">Esimerkki 8.398</w:t>
      </w:r>
    </w:p>
    <w:p>
      <w:r>
        <w:t xml:space="preserve">Minkälaisissa tuuletusaukoissa jättiläisputkimatoja esiintyy?</w:t>
      </w:r>
    </w:p>
    <w:p>
      <w:r>
        <w:rPr>
          <w:b/>
        </w:rPr>
        <w:t xml:space="preserve">Tulos</w:t>
      </w:r>
    </w:p>
    <w:p>
      <w:r>
        <w:t xml:space="preserve">Lämmitetty</w:t>
      </w:r>
    </w:p>
    <w:p>
      <w:r>
        <w:rPr>
          <w:b/>
        </w:rPr>
        <w:t xml:space="preserve">Tulos</w:t>
      </w:r>
    </w:p>
    <w:p>
      <w:r>
        <w:t xml:space="preserve">happi</w:t>
      </w:r>
    </w:p>
    <w:p>
      <w:r>
        <w:rPr>
          <w:b/>
        </w:rPr>
        <w:t xml:space="preserve">Tulos</w:t>
      </w:r>
    </w:p>
    <w:p>
      <w:r>
        <w:t xml:space="preserve">lämpötila</w:t>
      </w:r>
    </w:p>
    <w:p>
      <w:r>
        <w:rPr>
          <w:b/>
        </w:rPr>
        <w:t xml:space="preserve">Esimerkki 8.399</w:t>
      </w:r>
    </w:p>
    <w:p>
      <w:r>
        <w:t xml:space="preserve">Mitä ovat kaikki siemenkasvit ja muutamat siemenettömät verisuonikasvit?</w:t>
      </w:r>
    </w:p>
    <w:p>
      <w:r>
        <w:rPr>
          <w:b/>
        </w:rPr>
        <w:t xml:space="preserve">Tulos</w:t>
      </w:r>
    </w:p>
    <w:p>
      <w:r>
        <w:t xml:space="preserve">zygootit</w:t>
      </w:r>
    </w:p>
    <w:p>
      <w:r>
        <w:rPr>
          <w:b/>
        </w:rPr>
        <w:t xml:space="preserve">Tulos</w:t>
      </w:r>
    </w:p>
    <w:p>
      <w:r>
        <w:t xml:space="preserve">alkueläimet</w:t>
      </w:r>
    </w:p>
    <w:p>
      <w:r>
        <w:rPr>
          <w:b/>
        </w:rPr>
        <w:t xml:space="preserve">Tulos</w:t>
      </w:r>
    </w:p>
    <w:p>
      <w:r>
        <w:t xml:space="preserve">homosporoosi</w:t>
      </w:r>
    </w:p>
    <w:p>
      <w:r>
        <w:rPr>
          <w:b/>
        </w:rPr>
        <w:t xml:space="preserve">Esimerkki 8.400</w:t>
      </w:r>
    </w:p>
    <w:p>
      <w:r>
        <w:t xml:space="preserve">Tiivis sidekudos sisältää enemmän kollageenisäikeitä kuin löysä sidekudos. minkä vuoksi se kestää paremmin mitä?</w:t>
      </w:r>
    </w:p>
    <w:p>
      <w:r>
        <w:rPr>
          <w:b/>
        </w:rPr>
        <w:t xml:space="preserve">Tulos</w:t>
      </w:r>
    </w:p>
    <w:p>
      <w:r>
        <w:t xml:space="preserve">jäädyttäminen</w:t>
      </w:r>
    </w:p>
    <w:p>
      <w:r>
        <w:rPr>
          <w:b/>
        </w:rPr>
        <w:t xml:space="preserve">Tulos</w:t>
      </w:r>
    </w:p>
    <w:p>
      <w:r>
        <w:t xml:space="preserve">sopimukset</w:t>
      </w:r>
    </w:p>
    <w:p>
      <w:r>
        <w:rPr>
          <w:b/>
        </w:rPr>
        <w:t xml:space="preserve">Tulos</w:t>
      </w:r>
    </w:p>
    <w:p>
      <w:r>
        <w:t xml:space="preserve">jäykistys</w:t>
      </w:r>
    </w:p>
    <w:p>
      <w:r>
        <w:rPr>
          <w:b/>
        </w:rPr>
        <w:t xml:space="preserve">Esimerkki 8.401</w:t>
      </w:r>
    </w:p>
    <w:p>
      <w:r>
        <w:t xml:space="preserve">Mikä osa linnusta on sopeutunut sen syömään ruokaan?</w:t>
      </w:r>
    </w:p>
    <w:p>
      <w:r>
        <w:rPr>
          <w:b/>
        </w:rPr>
        <w:t xml:space="preserve">Tulos</w:t>
      </w:r>
    </w:p>
    <w:p>
      <w:r>
        <w:t xml:space="preserve">hampaat</w:t>
      </w:r>
    </w:p>
    <w:p>
      <w:r>
        <w:rPr>
          <w:b/>
        </w:rPr>
        <w:t xml:space="preserve">Tulos</w:t>
      </w:r>
    </w:p>
    <w:p>
      <w:r>
        <w:t xml:space="preserve">pää</w:t>
      </w:r>
    </w:p>
    <w:p>
      <w:r>
        <w:rPr>
          <w:b/>
        </w:rPr>
        <w:t xml:space="preserve">Tulos</w:t>
      </w:r>
    </w:p>
    <w:p>
      <w:r>
        <w:t xml:space="preserve">silmä</w:t>
      </w:r>
    </w:p>
    <w:p>
      <w:r>
        <w:rPr>
          <w:b/>
        </w:rPr>
        <w:t xml:space="preserve">Esimerkki 8.402</w:t>
      </w:r>
    </w:p>
    <w:p>
      <w:r>
        <w:t xml:space="preserve">Missä tilassa olevan hiukkasen nopeus on suoraan verrannollinen systeemin lämpötilaan?</w:t>
      </w:r>
    </w:p>
    <w:p>
      <w:r>
        <w:rPr>
          <w:b/>
        </w:rPr>
        <w:t xml:space="preserve">Tulos</w:t>
      </w:r>
    </w:p>
    <w:p>
      <w:r>
        <w:t xml:space="preserve">jäädytetty</w:t>
      </w:r>
    </w:p>
    <w:p>
      <w:r>
        <w:rPr>
          <w:b/>
        </w:rPr>
        <w:t xml:space="preserve">Tulos</w:t>
      </w:r>
    </w:p>
    <w:p>
      <w:r>
        <w:t xml:space="preserve">kiinteä</w:t>
      </w:r>
    </w:p>
    <w:p>
      <w:r>
        <w:rPr>
          <w:b/>
        </w:rPr>
        <w:t xml:space="preserve">Tulos</w:t>
      </w:r>
    </w:p>
    <w:p>
      <w:r>
        <w:t xml:space="preserve">neste</w:t>
      </w:r>
    </w:p>
    <w:p>
      <w:r>
        <w:rPr>
          <w:b/>
        </w:rPr>
        <w:t xml:space="preserve">Esimerkki 8.403</w:t>
      </w:r>
    </w:p>
    <w:p>
      <w:r>
        <w:t xml:space="preserve">Synnytyksen aikana vauva poistuu kohdusta minkä elimen kautta?</w:t>
      </w:r>
    </w:p>
    <w:p>
      <w:r>
        <w:rPr>
          <w:b/>
        </w:rPr>
        <w:t xml:space="preserve">Tulos</w:t>
      </w:r>
    </w:p>
    <w:p>
      <w:r>
        <w:t xml:space="preserve">Munasarja</w:t>
      </w:r>
    </w:p>
    <w:p>
      <w:r>
        <w:rPr>
          <w:b/>
        </w:rPr>
        <w:t xml:space="preserve">Tulos</w:t>
      </w:r>
    </w:p>
    <w:p>
      <w:r>
        <w:t xml:space="preserve">virtsaputki</w:t>
      </w:r>
    </w:p>
    <w:p>
      <w:r>
        <w:rPr>
          <w:b/>
        </w:rPr>
        <w:t xml:space="preserve">Tulos</w:t>
      </w:r>
    </w:p>
    <w:p>
      <w:r>
        <w:t xml:space="preserve">Ruokatorvi</w:t>
      </w:r>
    </w:p>
    <w:p>
      <w:r>
        <w:rPr>
          <w:b/>
        </w:rPr>
        <w:t xml:space="preserve">Esimerkki 8.404</w:t>
      </w:r>
    </w:p>
    <w:p>
      <w:r>
        <w:t xml:space="preserve">Tiettyä pinta-alaa kohti kohdistuvan voiman määrää kutsutaan?</w:t>
      </w:r>
    </w:p>
    <w:p>
      <w:r>
        <w:rPr>
          <w:b/>
        </w:rPr>
        <w:t xml:space="preserve">Tulos</w:t>
      </w:r>
    </w:p>
    <w:p>
      <w:r>
        <w:t xml:space="preserve">energia</w:t>
      </w:r>
    </w:p>
    <w:p>
      <w:r>
        <w:rPr>
          <w:b/>
        </w:rPr>
        <w:t xml:space="preserve">Tulos</w:t>
      </w:r>
    </w:p>
    <w:p>
      <w:r>
        <w:t xml:space="preserve">vahvuus</w:t>
      </w:r>
    </w:p>
    <w:p>
      <w:r>
        <w:rPr>
          <w:b/>
        </w:rPr>
        <w:t xml:space="preserve">Tulos</w:t>
      </w:r>
    </w:p>
    <w:p>
      <w:r>
        <w:t xml:space="preserve">teho</w:t>
      </w:r>
    </w:p>
    <w:p>
      <w:r>
        <w:rPr>
          <w:b/>
        </w:rPr>
        <w:t xml:space="preserve">Esimerkki 8.405</w:t>
      </w:r>
    </w:p>
    <w:p>
      <w:r>
        <w:t xml:space="preserve">Vuoristot, tasangot ja tasangot ovat minkä suurten pinnanmuotojen piirteitä?</w:t>
      </w:r>
    </w:p>
    <w:p>
      <w:r>
        <w:rPr>
          <w:b/>
        </w:rPr>
        <w:t xml:space="preserve">Tulos</w:t>
      </w:r>
    </w:p>
    <w:p>
      <w:r>
        <w:t xml:space="preserve">Maat</w:t>
      </w:r>
    </w:p>
    <w:p>
      <w:r>
        <w:rPr>
          <w:b/>
        </w:rPr>
        <w:t xml:space="preserve">Tulos</w:t>
      </w:r>
    </w:p>
    <w:p>
      <w:r>
        <w:t xml:space="preserve">planeetat</w:t>
      </w:r>
    </w:p>
    <w:p>
      <w:r>
        <w:rPr>
          <w:b/>
        </w:rPr>
        <w:t xml:space="preserve">Tulos</w:t>
      </w:r>
    </w:p>
    <w:p>
      <w:r>
        <w:t xml:space="preserve">Valtiot</w:t>
      </w:r>
    </w:p>
    <w:p>
      <w:r>
        <w:rPr>
          <w:b/>
        </w:rPr>
        <w:t xml:space="preserve">Esimerkki 8.406</w:t>
      </w:r>
    </w:p>
    <w:p>
      <w:r>
        <w:t xml:space="preserve">Vestibulokokleaarinen hermo vastaa kuuloaistista ja mistä muusta?</w:t>
      </w:r>
    </w:p>
    <w:p>
      <w:r>
        <w:rPr>
          <w:b/>
        </w:rPr>
        <w:t xml:space="preserve">Tulos</w:t>
      </w:r>
    </w:p>
    <w:p>
      <w:r>
        <w:t xml:space="preserve">tietoisuus</w:t>
      </w:r>
    </w:p>
    <w:p>
      <w:r>
        <w:rPr>
          <w:b/>
        </w:rPr>
        <w:t xml:space="preserve">Tulos</w:t>
      </w:r>
    </w:p>
    <w:p>
      <w:r>
        <w:t xml:space="preserve">näkymä</w:t>
      </w:r>
    </w:p>
    <w:p>
      <w:r>
        <w:rPr>
          <w:b/>
        </w:rPr>
        <w:t xml:space="preserve">Tulos</w:t>
      </w:r>
    </w:p>
    <w:p>
      <w:r>
        <w:t xml:space="preserve">haista</w:t>
      </w:r>
    </w:p>
    <w:p>
      <w:r>
        <w:rPr>
          <w:b/>
        </w:rPr>
        <w:t xml:space="preserve">Esimerkki 8.407</w:t>
      </w:r>
    </w:p>
    <w:p>
      <w:r>
        <w:t xml:space="preserve">Mikä on kuljettu matka jaettuna ajalla?</w:t>
      </w:r>
    </w:p>
    <w:p>
      <w:r>
        <w:rPr>
          <w:b/>
        </w:rPr>
        <w:t xml:space="preserve">Tulos</w:t>
      </w:r>
    </w:p>
    <w:p>
      <w:r>
        <w:t xml:space="preserve">suunta</w:t>
      </w:r>
    </w:p>
    <w:p>
      <w:r>
        <w:rPr>
          <w:b/>
        </w:rPr>
        <w:t xml:space="preserve">Tulos</w:t>
      </w:r>
    </w:p>
    <w:p>
      <w:r>
        <w:t xml:space="preserve">momentum</w:t>
      </w:r>
    </w:p>
    <w:p>
      <w:r>
        <w:rPr>
          <w:b/>
        </w:rPr>
        <w:t xml:space="preserve">Tulos</w:t>
      </w:r>
    </w:p>
    <w:p>
      <w:r>
        <w:t xml:space="preserve">taajuus</w:t>
      </w:r>
    </w:p>
    <w:p>
      <w:r>
        <w:rPr>
          <w:b/>
        </w:rPr>
        <w:t xml:space="preserve">Esimerkki 8.408</w:t>
      </w:r>
    </w:p>
    <w:p>
      <w:r>
        <w:t xml:space="preserve">Millaiset sidokset ovat positiivisten metalli-ionien ja niiden ympärillä jatkuvasti liikkuvien valenssielektronien välisiä vetovoimia?</w:t>
      </w:r>
    </w:p>
    <w:p>
      <w:r>
        <w:rPr>
          <w:b/>
        </w:rPr>
        <w:t xml:space="preserve">Tulos</w:t>
      </w:r>
    </w:p>
    <w:p>
      <w:r>
        <w:t xml:space="preserve">neutronisidokset</w:t>
      </w:r>
    </w:p>
    <w:p>
      <w:r>
        <w:rPr>
          <w:b/>
        </w:rPr>
        <w:t xml:space="preserve">Tulos</w:t>
      </w:r>
    </w:p>
    <w:p>
      <w:r>
        <w:t xml:space="preserve">likvidit joukkovelkakirjalainat</w:t>
      </w:r>
    </w:p>
    <w:p>
      <w:r>
        <w:rPr>
          <w:b/>
        </w:rPr>
        <w:t xml:space="preserve">Tulos</w:t>
      </w:r>
    </w:p>
    <w:p>
      <w:r>
        <w:t xml:space="preserve">ionisoituneet sidokset</w:t>
      </w:r>
    </w:p>
    <w:p>
      <w:r>
        <w:rPr>
          <w:b/>
        </w:rPr>
        <w:t xml:space="preserve">Esimerkki 8.409</w:t>
      </w:r>
    </w:p>
    <w:p>
      <w:r>
        <w:t xml:space="preserve">Mikä on väritön kaasu, jolla on terävä, pistävä haju ja jota käytetään hajusuoloissa?</w:t>
      </w:r>
    </w:p>
    <w:p>
      <w:r>
        <w:rPr>
          <w:b/>
        </w:rPr>
        <w:t xml:space="preserve">Tulos</w:t>
      </w:r>
    </w:p>
    <w:p>
      <w:r>
        <w:t xml:space="preserve">typpi</w:t>
      </w:r>
    </w:p>
    <w:p>
      <w:r>
        <w:rPr>
          <w:b/>
        </w:rPr>
        <w:t xml:space="preserve">Tulos</w:t>
      </w:r>
    </w:p>
    <w:p>
      <w:r>
        <w:t xml:space="preserve">vety</w:t>
      </w:r>
    </w:p>
    <w:p>
      <w:r>
        <w:rPr>
          <w:b/>
        </w:rPr>
        <w:t xml:space="preserve">Tulos</w:t>
      </w:r>
    </w:p>
    <w:p>
      <w:r>
        <w:t xml:space="preserve">helium</w:t>
      </w:r>
    </w:p>
    <w:p>
      <w:r>
        <w:rPr>
          <w:b/>
        </w:rPr>
        <w:t xml:space="preserve">Esimerkki 8.410</w:t>
      </w:r>
    </w:p>
    <w:p>
      <w:r>
        <w:t xml:space="preserve">Millainen maanjäristys aiheuttaa tsunamin?</w:t>
      </w:r>
    </w:p>
    <w:p>
      <w:r>
        <w:rPr>
          <w:b/>
        </w:rPr>
        <w:t xml:space="preserve">Tulos</w:t>
      </w:r>
    </w:p>
    <w:p>
      <w:r>
        <w:t xml:space="preserve">Tektoninen</w:t>
      </w:r>
    </w:p>
    <w:p>
      <w:r>
        <w:rPr>
          <w:b/>
        </w:rPr>
        <w:t xml:space="preserve">Tulos</w:t>
      </w:r>
    </w:p>
    <w:p>
      <w:r>
        <w:t xml:space="preserve">romahdus</w:t>
      </w:r>
    </w:p>
    <w:p>
      <w:r>
        <w:rPr>
          <w:b/>
        </w:rPr>
        <w:t xml:space="preserve">Tulos</w:t>
      </w:r>
    </w:p>
    <w:p>
      <w:r>
        <w:t xml:space="preserve">vulkaaninen</w:t>
      </w:r>
    </w:p>
    <w:p>
      <w:r>
        <w:rPr>
          <w:b/>
        </w:rPr>
        <w:t xml:space="preserve">Esimerkki 8.411</w:t>
      </w:r>
    </w:p>
    <w:p>
      <w:r>
        <w:t xml:space="preserve">Mikä on peniksen laajentuneen kärjen nimi?</w:t>
      </w:r>
    </w:p>
    <w:p>
      <w:r>
        <w:rPr>
          <w:b/>
        </w:rPr>
        <w:t xml:space="preserve">Tulos</w:t>
      </w:r>
    </w:p>
    <w:p>
      <w:r>
        <w:t xml:space="preserve">kulmat penis</w:t>
      </w:r>
    </w:p>
    <w:p>
      <w:r>
        <w:rPr>
          <w:b/>
        </w:rPr>
        <w:t xml:space="preserve">Tulos</w:t>
      </w:r>
    </w:p>
    <w:p>
      <w:r>
        <w:t xml:space="preserve">kivesten kohta</w:t>
      </w:r>
    </w:p>
    <w:p>
      <w:r>
        <w:rPr>
          <w:b/>
        </w:rPr>
        <w:t xml:space="preserve">Tulos</w:t>
      </w:r>
    </w:p>
    <w:p>
      <w:r>
        <w:t xml:space="preserve">ulompi penis</w:t>
      </w:r>
    </w:p>
    <w:p>
      <w:r>
        <w:rPr>
          <w:b/>
        </w:rPr>
        <w:t xml:space="preserve">Esimerkki 8.412</w:t>
      </w:r>
    </w:p>
    <w:p>
      <w:r>
        <w:t xml:space="preserve">Mikä tuottaa virtaa kemiantehtaan kloroplasteihin?</w:t>
      </w:r>
    </w:p>
    <w:p>
      <w:r>
        <w:rPr>
          <w:b/>
        </w:rPr>
        <w:t xml:space="preserve">Tulos</w:t>
      </w:r>
    </w:p>
    <w:p>
      <w:r>
        <w:t xml:space="preserve">happi</w:t>
      </w:r>
    </w:p>
    <w:p>
      <w:r>
        <w:rPr>
          <w:b/>
        </w:rPr>
        <w:t xml:space="preserve">Tulos</w:t>
      </w:r>
    </w:p>
    <w:p>
      <w:r>
        <w:t xml:space="preserve">vesi</w:t>
      </w:r>
    </w:p>
    <w:p>
      <w:r>
        <w:rPr>
          <w:b/>
        </w:rPr>
        <w:t xml:space="preserve">Tulos</w:t>
      </w:r>
    </w:p>
    <w:p>
      <w:r>
        <w:t xml:space="preserve">klorofylli</w:t>
      </w:r>
    </w:p>
    <w:p>
      <w:r>
        <w:rPr>
          <w:b/>
        </w:rPr>
        <w:t xml:space="preserve">Esimerkki 8.413</w:t>
      </w:r>
    </w:p>
    <w:p>
      <w:r>
        <w:t xml:space="preserve">Mitä alkuaineita käytetään tyypillisesti suojaamaan asioita gammasäteilyltä?</w:t>
      </w:r>
    </w:p>
    <w:p>
      <w:r>
        <w:rPr>
          <w:b/>
        </w:rPr>
        <w:t xml:space="preserve">Tulos</w:t>
      </w:r>
    </w:p>
    <w:p>
      <w:r>
        <w:t xml:space="preserve">kulta</w:t>
      </w:r>
    </w:p>
    <w:p>
      <w:r>
        <w:rPr>
          <w:b/>
        </w:rPr>
        <w:t xml:space="preserve">Tulos</w:t>
      </w:r>
    </w:p>
    <w:p>
      <w:r>
        <w:t xml:space="preserve">hopea</w:t>
      </w:r>
    </w:p>
    <w:p>
      <w:r>
        <w:rPr>
          <w:b/>
        </w:rPr>
        <w:t xml:space="preserve">Tulos</w:t>
      </w:r>
    </w:p>
    <w:p>
      <w:r>
        <w:t xml:space="preserve">alumiini</w:t>
      </w:r>
    </w:p>
    <w:p>
      <w:r>
        <w:rPr>
          <w:b/>
        </w:rPr>
        <w:t xml:space="preserve">Esimerkki 8.414</w:t>
      </w:r>
    </w:p>
    <w:p>
      <w:r>
        <w:t xml:space="preserve">N2-molekyylien lämpötilan nostaminen lisää mitä liike-energiaa?</w:t>
      </w:r>
    </w:p>
    <w:p>
      <w:r>
        <w:rPr>
          <w:b/>
        </w:rPr>
        <w:t xml:space="preserve">Tulos</w:t>
      </w:r>
    </w:p>
    <w:p>
      <w:r>
        <w:t xml:space="preserve">puristusenergia</w:t>
      </w:r>
    </w:p>
    <w:p>
      <w:r>
        <w:rPr>
          <w:b/>
        </w:rPr>
        <w:t xml:space="preserve">Tulos</w:t>
      </w:r>
    </w:p>
    <w:p>
      <w:r>
        <w:t xml:space="preserve">jäännösenergia</w:t>
      </w:r>
    </w:p>
    <w:p>
      <w:r>
        <w:rPr>
          <w:b/>
        </w:rPr>
        <w:t xml:space="preserve">Tulos</w:t>
      </w:r>
    </w:p>
    <w:p>
      <w:r>
        <w:t xml:space="preserve">emotionaalinen energia</w:t>
      </w:r>
    </w:p>
    <w:p>
      <w:r>
        <w:rPr>
          <w:b/>
        </w:rPr>
        <w:t xml:space="preserve">Esimerkki 8.415</w:t>
      </w:r>
    </w:p>
    <w:p>
      <w:r>
        <w:t xml:space="preserve">Mikä on tulos, kun kaksi monosakkaridia sidotaan yhteen?</w:t>
      </w:r>
    </w:p>
    <w:p>
      <w:r>
        <w:rPr>
          <w:b/>
        </w:rPr>
        <w:t xml:space="preserve">Tulos</w:t>
      </w:r>
    </w:p>
    <w:p>
      <w:r>
        <w:t xml:space="preserve">Peroksidi</w:t>
      </w:r>
    </w:p>
    <w:p>
      <w:r>
        <w:rPr>
          <w:b/>
        </w:rPr>
        <w:t xml:space="preserve">Tulos</w:t>
      </w:r>
    </w:p>
    <w:p>
      <w:r>
        <w:t xml:space="preserve">hydrolyysi</w:t>
      </w:r>
    </w:p>
    <w:p>
      <w:r>
        <w:rPr>
          <w:b/>
        </w:rPr>
        <w:t xml:space="preserve">Tulos</w:t>
      </w:r>
    </w:p>
    <w:p>
      <w:r>
        <w:t xml:space="preserve">polyketidi</w:t>
      </w:r>
    </w:p>
    <w:p>
      <w:r>
        <w:rPr>
          <w:b/>
        </w:rPr>
        <w:t xml:space="preserve">Esimerkki 8.416</w:t>
      </w:r>
    </w:p>
    <w:p>
      <w:r>
        <w:t xml:space="preserve">Millaiseen oppimiseen liittyy tottumisen oppiminen sen jälkeen, kun sille on altistuttu jonkin aikaa?</w:t>
      </w:r>
    </w:p>
    <w:p>
      <w:r>
        <w:rPr>
          <w:b/>
        </w:rPr>
        <w:t xml:space="preserve">Tulos</w:t>
      </w:r>
    </w:p>
    <w:p>
      <w:r>
        <w:t xml:space="preserve">yhdistys</w:t>
      </w:r>
    </w:p>
    <w:p>
      <w:r>
        <w:rPr>
          <w:b/>
        </w:rPr>
        <w:t xml:space="preserve">Tulos</w:t>
      </w:r>
    </w:p>
    <w:p>
      <w:r>
        <w:t xml:space="preserve">dissosiaatio</w:t>
      </w:r>
    </w:p>
    <w:p>
      <w:r>
        <w:rPr>
          <w:b/>
        </w:rPr>
        <w:t xml:space="preserve">Tulos</w:t>
      </w:r>
    </w:p>
    <w:p>
      <w:r>
        <w:t xml:space="preserve">assimilaatio</w:t>
      </w:r>
    </w:p>
    <w:p>
      <w:r>
        <w:rPr>
          <w:b/>
        </w:rPr>
        <w:t xml:space="preserve">Esimerkki 8.417</w:t>
      </w:r>
    </w:p>
    <w:p>
      <w:r>
        <w:t xml:space="preserve">Miksi kolibrilla on pitkä ja kapea nokka?</w:t>
      </w:r>
    </w:p>
    <w:p>
      <w:r>
        <w:rPr>
          <w:b/>
        </w:rPr>
        <w:t xml:space="preserve">Tulos</w:t>
      </w:r>
    </w:p>
    <w:p>
      <w:r>
        <w:t xml:space="preserve">ruokkia jälkeläisiään</w:t>
      </w:r>
    </w:p>
    <w:p>
      <w:r>
        <w:rPr>
          <w:b/>
        </w:rPr>
        <w:t xml:space="preserve">Tulos</w:t>
      </w:r>
    </w:p>
    <w:p>
      <w:r>
        <w:t xml:space="preserve">elintarvikkeiden varastointiin</w:t>
      </w:r>
    </w:p>
    <w:p>
      <w:r>
        <w:rPr>
          <w:b/>
        </w:rPr>
        <w:t xml:space="preserve">Tulos</w:t>
      </w:r>
    </w:p>
    <w:p>
      <w:r>
        <w:t xml:space="preserve">suojaksi petoeläimiä vastaan</w:t>
      </w:r>
    </w:p>
    <w:p>
      <w:r>
        <w:rPr>
          <w:b/>
        </w:rPr>
        <w:t xml:space="preserve">Esimerkki 8.418</w:t>
      </w:r>
    </w:p>
    <w:p>
      <w:r>
        <w:t xml:space="preserve">Kuten muutkin bryofyytit, sammalkasvit viettävät suurimman osan elinkaarestaan mitä?</w:t>
      </w:r>
    </w:p>
    <w:p>
      <w:r>
        <w:rPr>
          <w:b/>
        </w:rPr>
        <w:t xml:space="preserve">Tulos</w:t>
      </w:r>
    </w:p>
    <w:p>
      <w:r>
        <w:t xml:space="preserve">zygootit</w:t>
      </w:r>
    </w:p>
    <w:p>
      <w:r>
        <w:rPr>
          <w:b/>
        </w:rPr>
        <w:t xml:space="preserve">Tulos</w:t>
      </w:r>
    </w:p>
    <w:p>
      <w:r>
        <w:t xml:space="preserve">Copepodat</w:t>
      </w:r>
    </w:p>
    <w:p>
      <w:r>
        <w:rPr>
          <w:b/>
        </w:rPr>
        <w:t xml:space="preserve">Tulos</w:t>
      </w:r>
    </w:p>
    <w:p>
      <w:r>
        <w:t xml:space="preserve">alkueläimet</w:t>
      </w:r>
    </w:p>
    <w:p>
      <w:r>
        <w:rPr>
          <w:b/>
        </w:rPr>
        <w:t xml:space="preserve">Esimerkki 8.419</w:t>
      </w:r>
    </w:p>
    <w:p>
      <w:r>
        <w:t xml:space="preserve">Mitkä aineet voivat kemiallisissa reaktioissa toimia metalleina tai epämetalleina riippuen niiden elektronien määrästä?</w:t>
      </w:r>
    </w:p>
    <w:p>
      <w:r>
        <w:rPr>
          <w:b/>
        </w:rPr>
        <w:t xml:space="preserve">Tulos</w:t>
      </w:r>
    </w:p>
    <w:p>
      <w:r>
        <w:t xml:space="preserve">diakriittiset merkit</w:t>
      </w:r>
    </w:p>
    <w:p>
      <w:r>
        <w:rPr>
          <w:b/>
        </w:rPr>
        <w:t xml:space="preserve">Tulos</w:t>
      </w:r>
    </w:p>
    <w:p>
      <w:r>
        <w:t xml:space="preserve">mineraalit</w:t>
      </w:r>
    </w:p>
    <w:p>
      <w:r>
        <w:rPr>
          <w:b/>
        </w:rPr>
        <w:t xml:space="preserve">Tulos</w:t>
      </w:r>
    </w:p>
    <w:p>
      <w:r>
        <w:t xml:space="preserve">synteettiset</w:t>
      </w:r>
    </w:p>
    <w:p>
      <w:r>
        <w:rPr>
          <w:b/>
        </w:rPr>
        <w:t xml:space="preserve">Esimerkki 8.420</w:t>
      </w:r>
    </w:p>
    <w:p>
      <w:r>
        <w:t xml:space="preserve">Minkä läheisen rakenteen liikkuvat "sormet" pyyhkäisevät munasolun putkeensa ovulaation jälkeen?</w:t>
      </w:r>
    </w:p>
    <w:p>
      <w:r>
        <w:rPr>
          <w:b/>
        </w:rPr>
        <w:t xml:space="preserve">Tulos</w:t>
      </w:r>
    </w:p>
    <w:p>
      <w:r>
        <w:t xml:space="preserve">nadiadin putki</w:t>
      </w:r>
    </w:p>
    <w:p>
      <w:r>
        <w:rPr>
          <w:b/>
        </w:rPr>
        <w:t xml:space="preserve">Tulos</w:t>
      </w:r>
    </w:p>
    <w:p>
      <w:r>
        <w:t xml:space="preserve">nikamaputki</w:t>
      </w:r>
    </w:p>
    <w:p>
      <w:r>
        <w:rPr>
          <w:b/>
        </w:rPr>
        <w:t xml:space="preserve">Tulos</w:t>
      </w:r>
    </w:p>
    <w:p>
      <w:r>
        <w:t xml:space="preserve">androgeeniputki</w:t>
      </w:r>
    </w:p>
    <w:p>
      <w:r>
        <w:rPr>
          <w:b/>
        </w:rPr>
        <w:t xml:space="preserve">Esimerkki 8.421</w:t>
      </w:r>
    </w:p>
    <w:p>
      <w:r>
        <w:t xml:space="preserve">Biceps brachii, brachialis ja brachioradialis työskentelevät taivuttaakseen mitä kehon osaa?</w:t>
      </w:r>
    </w:p>
    <w:p>
      <w:r>
        <w:rPr>
          <w:b/>
        </w:rPr>
        <w:t xml:space="preserve">Tulos</w:t>
      </w:r>
    </w:p>
    <w:p>
      <w:r>
        <w:t xml:space="preserve">Jalka</w:t>
      </w:r>
    </w:p>
    <w:p>
      <w:r>
        <w:rPr>
          <w:b/>
        </w:rPr>
        <w:t xml:space="preserve">Tulos</w:t>
      </w:r>
    </w:p>
    <w:p>
      <w:r>
        <w:t xml:space="preserve">jalka</w:t>
      </w:r>
    </w:p>
    <w:p>
      <w:r>
        <w:rPr>
          <w:b/>
        </w:rPr>
        <w:t xml:space="preserve">Tulos</w:t>
      </w:r>
    </w:p>
    <w:p>
      <w:r>
        <w:t xml:space="preserve">keuhkot</w:t>
      </w:r>
    </w:p>
    <w:p>
      <w:r>
        <w:rPr>
          <w:b/>
        </w:rPr>
        <w:t xml:space="preserve">Esimerkki 8.422</w:t>
      </w:r>
    </w:p>
    <w:p>
      <w:r>
        <w:t xml:space="preserve">Porttilaskimot kuljettavat verta minkä välillä?</w:t>
      </w:r>
    </w:p>
    <w:p>
      <w:r>
        <w:rPr>
          <w:b/>
        </w:rPr>
        <w:t xml:space="preserve">Tulos</w:t>
      </w:r>
    </w:p>
    <w:p>
      <w:r>
        <w:t xml:space="preserve">sydämen kammiot</w:t>
      </w:r>
    </w:p>
    <w:p>
      <w:r>
        <w:rPr>
          <w:b/>
        </w:rPr>
        <w:t xml:space="preserve">Tulos</w:t>
      </w:r>
    </w:p>
    <w:p>
      <w:r>
        <w:t xml:space="preserve">ruoansulatuselimet</w:t>
      </w:r>
    </w:p>
    <w:p>
      <w:r>
        <w:rPr>
          <w:b/>
        </w:rPr>
        <w:t xml:space="preserve">Tulos</w:t>
      </w:r>
    </w:p>
    <w:p>
      <w:r>
        <w:t xml:space="preserve">valtimot</w:t>
      </w:r>
    </w:p>
    <w:p>
      <w:r>
        <w:rPr>
          <w:b/>
        </w:rPr>
        <w:t xml:space="preserve">Esimerkki 8.423</w:t>
      </w:r>
    </w:p>
    <w:p>
      <w:r>
        <w:t xml:space="preserve">Mikä on termi kappaleen liikkeen muutokselle, joka tapahtuu, kun kappaleeseen kohdistuu epätasapainoinen voima?</w:t>
      </w:r>
    </w:p>
    <w:p>
      <w:r>
        <w:rPr>
          <w:b/>
        </w:rPr>
        <w:t xml:space="preserve">Tulos</w:t>
      </w:r>
    </w:p>
    <w:p>
      <w:r>
        <w:t xml:space="preserve">kierto</w:t>
      </w:r>
    </w:p>
    <w:p>
      <w:r>
        <w:rPr>
          <w:b/>
        </w:rPr>
        <w:t xml:space="preserve">Tulos</w:t>
      </w:r>
    </w:p>
    <w:p>
      <w:r>
        <w:t xml:space="preserve">puristus</w:t>
      </w:r>
    </w:p>
    <w:p>
      <w:r>
        <w:rPr>
          <w:b/>
        </w:rPr>
        <w:t xml:space="preserve">Tulos</w:t>
      </w:r>
    </w:p>
    <w:p>
      <w:r>
        <w:t xml:space="preserve">kaltevuus</w:t>
      </w:r>
    </w:p>
    <w:p>
      <w:r>
        <w:rPr>
          <w:b/>
        </w:rPr>
        <w:t xml:space="preserve">Esimerkki 8.424</w:t>
      </w:r>
    </w:p>
    <w:p>
      <w:r>
        <w:t xml:space="preserve">Mikä taivaankappale on maapallon tärkein energianlähde?</w:t>
      </w:r>
    </w:p>
    <w:p>
      <w:r>
        <w:rPr>
          <w:b/>
        </w:rPr>
        <w:t xml:space="preserve">Tulos</w:t>
      </w:r>
    </w:p>
    <w:p>
      <w:r>
        <w:t xml:space="preserve">joet</w:t>
      </w:r>
    </w:p>
    <w:p>
      <w:r>
        <w:rPr>
          <w:b/>
        </w:rPr>
        <w:t xml:space="preserve">Tulos</w:t>
      </w:r>
    </w:p>
    <w:p>
      <w:r>
        <w:t xml:space="preserve">valtameri</w:t>
      </w:r>
    </w:p>
    <w:p>
      <w:r>
        <w:rPr>
          <w:b/>
        </w:rPr>
        <w:t xml:space="preserve">Tulos</w:t>
      </w:r>
    </w:p>
    <w:p>
      <w:r>
        <w:t xml:space="preserve">kuu</w:t>
      </w:r>
    </w:p>
    <w:p>
      <w:r>
        <w:rPr>
          <w:b/>
        </w:rPr>
        <w:t xml:space="preserve">Esimerkki 8.425</w:t>
      </w:r>
    </w:p>
    <w:p>
      <w:r>
        <w:t xml:space="preserve">Mitä kahta asiaa käytetään optisissa instrumenteissa valon heijastamiseen tai taittamiseen?</w:t>
      </w:r>
    </w:p>
    <w:p>
      <w:r>
        <w:rPr>
          <w:b/>
        </w:rPr>
        <w:t xml:space="preserve">Tulos</w:t>
      </w:r>
    </w:p>
    <w:p>
      <w:r>
        <w:t xml:space="preserve">suuntaukset ja linssit</w:t>
      </w:r>
    </w:p>
    <w:p>
      <w:r>
        <w:rPr>
          <w:b/>
        </w:rPr>
        <w:t xml:space="preserve">Tulos</w:t>
      </w:r>
    </w:p>
    <w:p>
      <w:r>
        <w:t xml:space="preserve">peilit ja suurennuslasit</w:t>
      </w:r>
    </w:p>
    <w:p>
      <w:r>
        <w:rPr>
          <w:b/>
        </w:rPr>
        <w:t xml:space="preserve">Tulos</w:t>
      </w:r>
    </w:p>
    <w:p>
      <w:r>
        <w:t xml:space="preserve">prismat ja mikroskoopit</w:t>
      </w:r>
    </w:p>
    <w:p>
      <w:r>
        <w:rPr>
          <w:b/>
        </w:rPr>
        <w:t xml:space="preserve">Esimerkki 8.426</w:t>
      </w:r>
    </w:p>
    <w:p>
      <w:r>
        <w:t xml:space="preserve">Millä prosessilla bakteerit lisääntyvät, kun kromosomi kopioi itsensä ja muodostaa kaksi geneettisesti identtistä kopiota?</w:t>
      </w:r>
    </w:p>
    <w:p>
      <w:r>
        <w:rPr>
          <w:b/>
        </w:rPr>
        <w:t xml:space="preserve">Tulos</w:t>
      </w:r>
    </w:p>
    <w:p>
      <w:r>
        <w:t xml:space="preserve">moninkertainen fissio</w:t>
      </w:r>
    </w:p>
    <w:p>
      <w:r>
        <w:rPr>
          <w:b/>
        </w:rPr>
        <w:t xml:space="preserve">Tulos</w:t>
      </w:r>
    </w:p>
    <w:p>
      <w:r>
        <w:t xml:space="preserve">jäännösfissio</w:t>
      </w:r>
    </w:p>
    <w:p>
      <w:r>
        <w:rPr>
          <w:b/>
        </w:rPr>
        <w:t xml:space="preserve">Tulos</w:t>
      </w:r>
    </w:p>
    <w:p>
      <w:r>
        <w:t xml:space="preserve">ydinfissio</w:t>
      </w:r>
    </w:p>
    <w:p>
      <w:r>
        <w:rPr>
          <w:b/>
        </w:rPr>
        <w:t xml:space="preserve">Esimerkki 8.427</w:t>
      </w:r>
    </w:p>
    <w:p>
      <w:r>
        <w:t xml:space="preserve">Kumpi on suurempi: ihmisen siittiö vai ihmisen munasolu?</w:t>
      </w:r>
    </w:p>
    <w:p>
      <w:r>
        <w:rPr>
          <w:b/>
        </w:rPr>
        <w:t xml:space="preserve">Tulos</w:t>
      </w:r>
    </w:p>
    <w:p>
      <w:r>
        <w:t xml:space="preserve">sama koko</w:t>
      </w:r>
    </w:p>
    <w:p>
      <w:r>
        <w:rPr>
          <w:b/>
        </w:rPr>
        <w:t xml:space="preserve">Tulos</w:t>
      </w:r>
    </w:p>
    <w:p>
      <w:r>
        <w:t xml:space="preserve">zygootti</w:t>
      </w:r>
    </w:p>
    <w:p>
      <w:r>
        <w:rPr>
          <w:b/>
        </w:rPr>
        <w:t xml:space="preserve">Tulos</w:t>
      </w:r>
    </w:p>
    <w:p>
      <w:r>
        <w:t xml:space="preserve">ihmisen sperma</w:t>
      </w:r>
    </w:p>
    <w:p>
      <w:r>
        <w:rPr>
          <w:b/>
        </w:rPr>
        <w:t xml:space="preserve">Esimerkki 8.428</w:t>
      </w:r>
    </w:p>
    <w:p>
      <w:r>
        <w:t xml:space="preserve">Elinkaari eroaa mistä eli vaiheiden sarjasta, jonka kasvi käy läpi siemenen itämisestä täysikasvuisen kasvin siementuotantoon?</w:t>
      </w:r>
    </w:p>
    <w:p>
      <w:r>
        <w:rPr>
          <w:b/>
        </w:rPr>
        <w:t xml:space="preserve">Tulos</w:t>
      </w:r>
    </w:p>
    <w:p>
      <w:r>
        <w:t xml:space="preserve">ruokintajakso</w:t>
      </w:r>
    </w:p>
    <w:p>
      <w:r>
        <w:rPr>
          <w:b/>
        </w:rPr>
        <w:t xml:space="preserve">Tulos</w:t>
      </w:r>
    </w:p>
    <w:p>
      <w:r>
        <w:t xml:space="preserve">yhteiskunnan sykli</w:t>
      </w:r>
    </w:p>
    <w:p>
      <w:r>
        <w:rPr>
          <w:b/>
        </w:rPr>
        <w:t xml:space="preserve">Tulos</w:t>
      </w:r>
    </w:p>
    <w:p>
      <w:r>
        <w:t xml:space="preserve">linkouskierros</w:t>
      </w:r>
    </w:p>
    <w:p>
      <w:r>
        <w:rPr>
          <w:b/>
        </w:rPr>
        <w:t xml:space="preserve">Esimerkki 8.429</w:t>
      </w:r>
    </w:p>
    <w:p>
      <w:r>
        <w:t xml:space="preserve">Mikä sammalissa venyy ja nostaa kapselia itiöiden leviämisen edistämiseksi?</w:t>
      </w:r>
    </w:p>
    <w:p>
      <w:r>
        <w:rPr>
          <w:b/>
        </w:rPr>
        <w:t xml:space="preserve">Tulos</w:t>
      </w:r>
    </w:p>
    <w:p>
      <w:r>
        <w:t xml:space="preserve">sera</w:t>
      </w:r>
    </w:p>
    <w:p>
      <w:r>
        <w:rPr>
          <w:b/>
        </w:rPr>
        <w:t xml:space="preserve">Tulos</w:t>
      </w:r>
    </w:p>
    <w:p>
      <w:r>
        <w:t xml:space="preserve">Risa</w:t>
      </w:r>
    </w:p>
    <w:p>
      <w:r>
        <w:rPr>
          <w:b/>
        </w:rPr>
        <w:t xml:space="preserve">Tulos</w:t>
      </w:r>
    </w:p>
    <w:p>
      <w:r>
        <w:t xml:space="preserve">porta</w:t>
      </w:r>
    </w:p>
    <w:p>
      <w:r>
        <w:rPr>
          <w:b/>
        </w:rPr>
        <w:t xml:space="preserve">Esimerkki 8.430</w:t>
      </w:r>
    </w:p>
    <w:p>
      <w:r>
        <w:t xml:space="preserve">Platina ja kulta ovat käyttökelpoisia materiaaleja virtapiirien rakentamisessa, koska ne kestävät mitä?</w:t>
      </w:r>
    </w:p>
    <w:p>
      <w:r>
        <w:rPr>
          <w:b/>
        </w:rPr>
        <w:t xml:space="preserve">Tulos</w:t>
      </w:r>
    </w:p>
    <w:p>
      <w:r>
        <w:t xml:space="preserve">Sähkö</w:t>
      </w:r>
    </w:p>
    <w:p>
      <w:r>
        <w:rPr>
          <w:b/>
        </w:rPr>
        <w:t xml:space="preserve">Tulos</w:t>
      </w:r>
    </w:p>
    <w:p>
      <w:r>
        <w:t xml:space="preserve">hajoaminen</w:t>
      </w:r>
    </w:p>
    <w:p>
      <w:r>
        <w:rPr>
          <w:b/>
        </w:rPr>
        <w:t xml:space="preserve">Tulos</w:t>
      </w:r>
    </w:p>
    <w:p>
      <w:r>
        <w:t xml:space="preserve">typpi</w:t>
      </w:r>
    </w:p>
    <w:p>
      <w:r>
        <w:rPr>
          <w:b/>
        </w:rPr>
        <w:t xml:space="preserve">Esimerkki 8.431</w:t>
      </w:r>
    </w:p>
    <w:p>
      <w:r>
        <w:t xml:space="preserve">Mikä on suurin alkuaineiden luokka?</w:t>
      </w:r>
    </w:p>
    <w:p>
      <w:r>
        <w:rPr>
          <w:b/>
        </w:rPr>
        <w:t xml:space="preserve">Tulos</w:t>
      </w:r>
    </w:p>
    <w:p>
      <w:r>
        <w:t xml:space="preserve">orgaaniset aineet</w:t>
      </w:r>
    </w:p>
    <w:p>
      <w:r>
        <w:rPr>
          <w:b/>
        </w:rPr>
        <w:t xml:space="preserve">Tulos</w:t>
      </w:r>
    </w:p>
    <w:p>
      <w:r>
        <w:t xml:space="preserve">hapot</w:t>
      </w:r>
    </w:p>
    <w:p>
      <w:r>
        <w:rPr>
          <w:b/>
        </w:rPr>
        <w:t xml:space="preserve">Tulos</w:t>
      </w:r>
    </w:p>
    <w:p>
      <w:r>
        <w:t xml:space="preserve">öljyt</w:t>
      </w:r>
    </w:p>
    <w:p>
      <w:r>
        <w:rPr>
          <w:b/>
        </w:rPr>
        <w:t xml:space="preserve">Esimerkki 8.432</w:t>
      </w:r>
    </w:p>
    <w:p>
      <w:r>
        <w:t xml:space="preserve">Useimmilla äyriäisillä on erilliset sukupuolet, joten ne lisääntyvät seksuaalisesti käyttäen mitä?</w:t>
      </w:r>
    </w:p>
    <w:p>
      <w:r>
        <w:rPr>
          <w:b/>
        </w:rPr>
        <w:t xml:space="preserve">Tulos</w:t>
      </w:r>
    </w:p>
    <w:p>
      <w:r>
        <w:t xml:space="preserve">palko ja munat</w:t>
      </w:r>
    </w:p>
    <w:p>
      <w:r>
        <w:rPr>
          <w:b/>
        </w:rPr>
        <w:t xml:space="preserve">Tulos</w:t>
      </w:r>
    </w:p>
    <w:p>
      <w:r>
        <w:t xml:space="preserve">munat ja siemenkapseli</w:t>
      </w:r>
    </w:p>
    <w:p>
      <w:r>
        <w:rPr>
          <w:b/>
        </w:rPr>
        <w:t xml:space="preserve">Tulos</w:t>
      </w:r>
    </w:p>
    <w:p>
      <w:r>
        <w:t xml:space="preserve">suvuton lisääntyminen</w:t>
      </w:r>
    </w:p>
    <w:p>
      <w:r>
        <w:rPr>
          <w:b/>
        </w:rPr>
        <w:t xml:space="preserve">Esimerkki 8.433</w:t>
      </w:r>
    </w:p>
    <w:p>
      <w:r>
        <w:t xml:space="preserve">Mikä vetää puoleensa negatiivisia elektroneja?</w:t>
      </w:r>
    </w:p>
    <w:p>
      <w:r>
        <w:rPr>
          <w:b/>
        </w:rPr>
        <w:t xml:space="preserve">Tulos</w:t>
      </w:r>
    </w:p>
    <w:p>
      <w:r>
        <w:t xml:space="preserve">hormonit</w:t>
      </w:r>
    </w:p>
    <w:p>
      <w:r>
        <w:rPr>
          <w:b/>
        </w:rPr>
        <w:t xml:space="preserve">Tulos</w:t>
      </w:r>
    </w:p>
    <w:p>
      <w:r>
        <w:t xml:space="preserve">ionit</w:t>
      </w:r>
    </w:p>
    <w:p>
      <w:r>
        <w:rPr>
          <w:b/>
        </w:rPr>
        <w:t xml:space="preserve">Tulos</w:t>
      </w:r>
    </w:p>
    <w:p>
      <w:r>
        <w:t xml:space="preserve">neutraalit elektronit</w:t>
      </w:r>
    </w:p>
    <w:p>
      <w:r>
        <w:rPr>
          <w:b/>
        </w:rPr>
        <w:t xml:space="preserve">Esimerkki 8.434</w:t>
      </w:r>
    </w:p>
    <w:p>
      <w:r>
        <w:t xml:space="preserve">Suonet ovat verisuonia, jotka kuljettavat verta mitä kohti?</w:t>
      </w:r>
    </w:p>
    <w:p>
      <w:r>
        <w:rPr>
          <w:b/>
        </w:rPr>
        <w:t xml:space="preserve">Tulos</w:t>
      </w:r>
    </w:p>
    <w:p>
      <w:r>
        <w:t xml:space="preserve">raajat</w:t>
      </w:r>
    </w:p>
    <w:p>
      <w:r>
        <w:rPr>
          <w:b/>
        </w:rPr>
        <w:t xml:space="preserve">Tulos</w:t>
      </w:r>
    </w:p>
    <w:p>
      <w:r>
        <w:t xml:space="preserve">keuhkot</w:t>
      </w:r>
    </w:p>
    <w:p>
      <w:r>
        <w:rPr>
          <w:b/>
        </w:rPr>
        <w:t xml:space="preserve">Tulos</w:t>
      </w:r>
    </w:p>
    <w:p>
      <w:r>
        <w:t xml:space="preserve">aivot</w:t>
      </w:r>
    </w:p>
    <w:p>
      <w:r>
        <w:rPr>
          <w:b/>
        </w:rPr>
        <w:t xml:space="preserve">Esimerkki 8.435</w:t>
      </w:r>
    </w:p>
    <w:p>
      <w:r>
        <w:t xml:space="preserve">Mikä osa lihassyistä aiheuttaa lyhenemistä ja supistumista?</w:t>
      </w:r>
    </w:p>
    <w:p>
      <w:r>
        <w:rPr>
          <w:b/>
        </w:rPr>
        <w:t xml:space="preserve">Tulos</w:t>
      </w:r>
    </w:p>
    <w:p>
      <w:r>
        <w:t xml:space="preserve">fasciae</w:t>
      </w:r>
    </w:p>
    <w:p>
      <w:r>
        <w:rPr>
          <w:b/>
        </w:rPr>
        <w:t xml:space="preserve">Tulos</w:t>
      </w:r>
    </w:p>
    <w:p>
      <w:r>
        <w:t xml:space="preserve">huokoset</w:t>
      </w:r>
    </w:p>
    <w:p>
      <w:r>
        <w:rPr>
          <w:b/>
        </w:rPr>
        <w:t xml:space="preserve">Tulos</w:t>
      </w:r>
    </w:p>
    <w:p>
      <w:r>
        <w:t xml:space="preserve">kollageeni</w:t>
      </w:r>
    </w:p>
    <w:p>
      <w:r>
        <w:rPr>
          <w:b/>
        </w:rPr>
        <w:t xml:space="preserve">Esimerkki 8.436</w:t>
      </w:r>
    </w:p>
    <w:p>
      <w:r>
        <w:t xml:space="preserve">Kuinka monta galaksityyppiä on olemassa?</w:t>
      </w:r>
    </w:p>
    <w:p>
      <w:r>
        <w:rPr>
          <w:b/>
        </w:rPr>
        <w:t xml:space="preserve">Tulos</w:t>
      </w:r>
    </w:p>
    <w:p>
      <w:r>
        <w:t xml:space="preserve">yksi</w:t>
      </w:r>
    </w:p>
    <w:p>
      <w:r>
        <w:rPr>
          <w:b/>
        </w:rPr>
        <w:t xml:space="preserve">Tulos</w:t>
      </w:r>
    </w:p>
    <w:p>
      <w:r>
        <w:t xml:space="preserve">viisi</w:t>
      </w:r>
    </w:p>
    <w:p>
      <w:r>
        <w:rPr>
          <w:b/>
        </w:rPr>
        <w:t xml:space="preserve">Tulos</w:t>
      </w:r>
    </w:p>
    <w:p>
      <w:r>
        <w:t xml:space="preserve">kaksi</w:t>
      </w:r>
    </w:p>
    <w:p>
      <w:r>
        <w:rPr>
          <w:b/>
        </w:rPr>
        <w:t xml:space="preserve">Esimerkki 8.437</w:t>
      </w:r>
    </w:p>
    <w:p>
      <w:r>
        <w:t xml:space="preserve">Mitä haitallista valoa otsoni vähentää yläilmakehässä?</w:t>
      </w:r>
    </w:p>
    <w:p>
      <w:r>
        <w:rPr>
          <w:b/>
        </w:rPr>
        <w:t xml:space="preserve">Tulos</w:t>
      </w:r>
    </w:p>
    <w:p>
      <w:r>
        <w:t xml:space="preserve">infrapunavalo</w:t>
      </w:r>
    </w:p>
    <w:p>
      <w:r>
        <w:rPr>
          <w:b/>
        </w:rPr>
        <w:t xml:space="preserve">Tulos</w:t>
      </w:r>
    </w:p>
    <w:p>
      <w:r>
        <w:t xml:space="preserve">näkyvä valo</w:t>
      </w:r>
    </w:p>
    <w:p>
      <w:r>
        <w:rPr>
          <w:b/>
        </w:rPr>
        <w:t xml:space="preserve">Tulos</w:t>
      </w:r>
    </w:p>
    <w:p>
      <w:r>
        <w:t xml:space="preserve">erityisvalo</w:t>
      </w:r>
    </w:p>
    <w:p>
      <w:r>
        <w:rPr>
          <w:b/>
        </w:rPr>
        <w:t xml:space="preserve">Esimerkki 8.438</w:t>
      </w:r>
    </w:p>
    <w:p>
      <w:r>
        <w:t xml:space="preserve">Minkä säännön mukaan kaikki alkuaineet ovat stabiileimpia, kun niiden uloin kuori on täynnä elektroneja?</w:t>
      </w:r>
    </w:p>
    <w:p>
      <w:r>
        <w:rPr>
          <w:b/>
        </w:rPr>
        <w:t xml:space="preserve">Tulos</w:t>
      </w:r>
    </w:p>
    <w:p>
      <w:r>
        <w:t xml:space="preserve">kvartetin sääntö</w:t>
      </w:r>
    </w:p>
    <w:p>
      <w:r>
        <w:rPr>
          <w:b/>
        </w:rPr>
        <w:t xml:space="preserve">Tulos</w:t>
      </w:r>
    </w:p>
    <w:p>
      <w:r>
        <w:t xml:space="preserve">merkkijonosääntö</w:t>
      </w:r>
    </w:p>
    <w:p>
      <w:r>
        <w:rPr>
          <w:b/>
        </w:rPr>
        <w:t xml:space="preserve">Tulos</w:t>
      </w:r>
    </w:p>
    <w:p>
      <w:r>
        <w:t xml:space="preserve">kytkentäsääntö</w:t>
      </w:r>
    </w:p>
    <w:p>
      <w:r>
        <w:rPr>
          <w:b/>
        </w:rPr>
        <w:t xml:space="preserve">Esimerkki 8.439</w:t>
      </w:r>
    </w:p>
    <w:p>
      <w:r>
        <w:t xml:space="preserve">Ratkaisusolmut ja antisolmut ovat molemmat aaltojen interferenssialueita, mutta ne eroavat toisistaan minkä ehdon vallitessa?</w:t>
      </w:r>
    </w:p>
    <w:p>
      <w:r>
        <w:rPr>
          <w:b/>
        </w:rPr>
        <w:t xml:space="preserve">Tulos</w:t>
      </w:r>
    </w:p>
    <w:p>
      <w:r>
        <w:t xml:space="preserve">säteily</w:t>
      </w:r>
    </w:p>
    <w:p>
      <w:r>
        <w:rPr>
          <w:b/>
        </w:rPr>
        <w:t xml:space="preserve">Tulos</w:t>
      </w:r>
    </w:p>
    <w:p>
      <w:r>
        <w:t xml:space="preserve">painovoima</w:t>
      </w:r>
    </w:p>
    <w:p>
      <w:r>
        <w:rPr>
          <w:b/>
        </w:rPr>
        <w:t xml:space="preserve">Tulos</w:t>
      </w:r>
    </w:p>
    <w:p>
      <w:r>
        <w:t xml:space="preserve">nopeus</w:t>
      </w:r>
    </w:p>
    <w:p>
      <w:r>
        <w:rPr>
          <w:b/>
        </w:rPr>
        <w:t xml:space="preserve">Esimerkki 8.440</w:t>
      </w:r>
    </w:p>
    <w:p>
      <w:r>
        <w:t xml:space="preserve">Minkä säilyttämiseksi aavikkokasveilla on erityiset varret ja lehdet?</w:t>
      </w:r>
    </w:p>
    <w:p>
      <w:r>
        <w:rPr>
          <w:b/>
        </w:rPr>
        <w:t xml:space="preserve">Tulos</w:t>
      </w:r>
    </w:p>
    <w:p>
      <w:r>
        <w:t xml:space="preserve">ruoka</w:t>
      </w:r>
    </w:p>
    <w:p>
      <w:r>
        <w:rPr>
          <w:b/>
        </w:rPr>
        <w:t xml:space="preserve">Tulos</w:t>
      </w:r>
    </w:p>
    <w:p>
      <w:r>
        <w:t xml:space="preserve">ilma</w:t>
      </w:r>
    </w:p>
    <w:p>
      <w:r>
        <w:rPr>
          <w:b/>
        </w:rPr>
        <w:t xml:space="preserve">Tulos</w:t>
      </w:r>
    </w:p>
    <w:p>
      <w:r>
        <w:t xml:space="preserve">elinympäristö</w:t>
      </w:r>
    </w:p>
    <w:p>
      <w:r>
        <w:rPr>
          <w:b/>
        </w:rPr>
        <w:t xml:space="preserve">Esimerkki 8.441</w:t>
      </w:r>
    </w:p>
    <w:p>
      <w:r>
        <w:t xml:space="preserve">Kuljetusvesikkelit siirtävät minkä tyyppisiä molekyylejä karkeasta endoplasmisesta retikulumista golgin laitteeseen?</w:t>
      </w:r>
    </w:p>
    <w:p>
      <w:r>
        <w:rPr>
          <w:b/>
        </w:rPr>
        <w:t xml:space="preserve">Tulos</w:t>
      </w:r>
    </w:p>
    <w:p>
      <w:r>
        <w:t xml:space="preserve">hapot</w:t>
      </w:r>
    </w:p>
    <w:p>
      <w:r>
        <w:rPr>
          <w:b/>
        </w:rPr>
        <w:t xml:space="preserve">Tulos</w:t>
      </w:r>
    </w:p>
    <w:p>
      <w:r>
        <w:t xml:space="preserve">lipidit</w:t>
      </w:r>
    </w:p>
    <w:p>
      <w:r>
        <w:rPr>
          <w:b/>
        </w:rPr>
        <w:t xml:space="preserve">Tulos</w:t>
      </w:r>
    </w:p>
    <w:p>
      <w:r>
        <w:t xml:space="preserve">hormonit</w:t>
      </w:r>
    </w:p>
    <w:p>
      <w:r>
        <w:rPr>
          <w:b/>
        </w:rPr>
        <w:t xml:space="preserve">Esimerkki 8.442</w:t>
      </w:r>
    </w:p>
    <w:p>
      <w:r>
        <w:t xml:space="preserve">Missä fotosynteesin vaiheessa valoreaktiot tapahtuvat?</w:t>
      </w:r>
    </w:p>
    <w:p>
      <w:r>
        <w:rPr>
          <w:b/>
        </w:rPr>
        <w:t xml:space="preserve">Tulos</w:t>
      </w:r>
    </w:p>
    <w:p>
      <w:r>
        <w:t xml:space="preserve">välivaihe</w:t>
      </w:r>
    </w:p>
    <w:p>
      <w:r>
        <w:rPr>
          <w:b/>
        </w:rPr>
        <w:t xml:space="preserve">Tulos</w:t>
      </w:r>
    </w:p>
    <w:p>
      <w:r>
        <w:t xml:space="preserve">kolmas vaihe</w:t>
      </w:r>
    </w:p>
    <w:p>
      <w:r>
        <w:rPr>
          <w:b/>
        </w:rPr>
        <w:t xml:space="preserve">Tulos</w:t>
      </w:r>
    </w:p>
    <w:p>
      <w:r>
        <w:t xml:space="preserve">loppuvaihe</w:t>
      </w:r>
    </w:p>
    <w:p>
      <w:r>
        <w:rPr>
          <w:b/>
        </w:rPr>
        <w:t xml:space="preserve">Esimerkki 8.443</w:t>
      </w:r>
    </w:p>
    <w:p>
      <w:r>
        <w:t xml:space="preserve">Mikä on termi kukkiville siemenkasveille?</w:t>
      </w:r>
    </w:p>
    <w:p>
      <w:r>
        <w:rPr>
          <w:b/>
        </w:rPr>
        <w:t xml:space="preserve">Tulos</w:t>
      </w:r>
    </w:p>
    <w:p>
      <w:r>
        <w:t xml:space="preserve">itiöt</w:t>
      </w:r>
    </w:p>
    <w:p>
      <w:r>
        <w:rPr>
          <w:b/>
        </w:rPr>
        <w:t xml:space="preserve">Tulos</w:t>
      </w:r>
    </w:p>
    <w:p>
      <w:r>
        <w:t xml:space="preserve">perennat</w:t>
      </w:r>
    </w:p>
    <w:p>
      <w:r>
        <w:rPr>
          <w:b/>
        </w:rPr>
        <w:t xml:space="preserve">Tulos</w:t>
      </w:r>
    </w:p>
    <w:p>
      <w:r>
        <w:t xml:space="preserve">kookos- ja puolukkaviljelykasvit</w:t>
      </w:r>
    </w:p>
    <w:p>
      <w:r>
        <w:rPr>
          <w:b/>
        </w:rPr>
        <w:t xml:space="preserve">Esimerkki 8.444</w:t>
      </w:r>
    </w:p>
    <w:p>
      <w:r>
        <w:t xml:space="preserve">Mitä tapahtuu, kun kasvit vapauttavat vesihöyryä stomata-aukkojen (lehtihuokosten) kautta?</w:t>
      </w:r>
    </w:p>
    <w:p>
      <w:r>
        <w:rPr>
          <w:b/>
        </w:rPr>
        <w:t xml:space="preserve">Tulos</w:t>
      </w:r>
    </w:p>
    <w:p>
      <w:r>
        <w:t xml:space="preserve">inhalaatio</w:t>
      </w:r>
    </w:p>
    <w:p>
      <w:r>
        <w:rPr>
          <w:b/>
        </w:rPr>
        <w:t xml:space="preserve">Tulos</w:t>
      </w:r>
    </w:p>
    <w:p>
      <w:r>
        <w:t xml:space="preserve">haihtuminen</w:t>
      </w:r>
    </w:p>
    <w:p>
      <w:r>
        <w:rPr>
          <w:b/>
        </w:rPr>
        <w:t xml:space="preserve">Tulos</w:t>
      </w:r>
    </w:p>
    <w:p>
      <w:r>
        <w:t xml:space="preserve">kiteytyminen</w:t>
      </w:r>
    </w:p>
    <w:p>
      <w:r>
        <w:rPr>
          <w:b/>
        </w:rPr>
        <w:t xml:space="preserve">Esimerkki 8.445</w:t>
      </w:r>
    </w:p>
    <w:p>
      <w:r>
        <w:t xml:space="preserve">Mitkä sidokset aiheuttavat sen, että veden kiehumispiste on korkea, jolloin suurin osa vedestä jää maapallolla nestemäiseen tilaan eikä kaasumaiseen tilaan?</w:t>
      </w:r>
    </w:p>
    <w:p>
      <w:r>
        <w:rPr>
          <w:b/>
        </w:rPr>
        <w:t xml:space="preserve">Tulos</w:t>
      </w:r>
    </w:p>
    <w:p>
      <w:r>
        <w:t xml:space="preserve">kaliumsidokset</w:t>
      </w:r>
    </w:p>
    <w:p>
      <w:r>
        <w:rPr>
          <w:b/>
        </w:rPr>
        <w:t xml:space="preserve">Tulos</w:t>
      </w:r>
    </w:p>
    <w:p>
      <w:r>
        <w:t xml:space="preserve">hiilisidokset</w:t>
      </w:r>
    </w:p>
    <w:p>
      <w:r>
        <w:rPr>
          <w:b/>
        </w:rPr>
        <w:t xml:space="preserve">Tulos</w:t>
      </w:r>
    </w:p>
    <w:p>
      <w:r>
        <w:t xml:space="preserve">heliumsidokset</w:t>
      </w:r>
    </w:p>
    <w:p>
      <w:r>
        <w:rPr>
          <w:b/>
        </w:rPr>
        <w:t xml:space="preserve">Esimerkki 8.446</w:t>
      </w:r>
    </w:p>
    <w:p>
      <w:r>
        <w:t xml:space="preserve">Sähkömagneetti on pala rautaa, joka on?</w:t>
      </w:r>
    </w:p>
    <w:p>
      <w:r>
        <w:rPr>
          <w:b/>
        </w:rPr>
        <w:t xml:space="preserve">Tulos</w:t>
      </w:r>
    </w:p>
    <w:p>
      <w:r>
        <w:t xml:space="preserve">kupariydin</w:t>
      </w:r>
    </w:p>
    <w:p>
      <w:r>
        <w:rPr>
          <w:b/>
        </w:rPr>
        <w:t xml:space="preserve">Tulos</w:t>
      </w:r>
    </w:p>
    <w:p>
      <w:r>
        <w:t xml:space="preserve">tunneli</w:t>
      </w:r>
    </w:p>
    <w:p>
      <w:r>
        <w:rPr>
          <w:b/>
        </w:rPr>
        <w:t xml:space="preserve">Tulos</w:t>
      </w:r>
    </w:p>
    <w:p>
      <w:r>
        <w:t xml:space="preserve">reaktori</w:t>
      </w:r>
    </w:p>
    <w:p>
      <w:r>
        <w:rPr>
          <w:b/>
        </w:rPr>
        <w:t xml:space="preserve">Esimerkki 8.447</w:t>
      </w:r>
    </w:p>
    <w:p>
      <w:r>
        <w:t xml:space="preserve">Mikä kuvaa prosessia, jossa vesikkelit sulautuvat plasmakalvoon ja vapauttavat sisältönsä solun ulkopuolelle?</w:t>
      </w:r>
    </w:p>
    <w:p>
      <w:r>
        <w:rPr>
          <w:b/>
        </w:rPr>
        <w:t xml:space="preserve">Tulos</w:t>
      </w:r>
    </w:p>
    <w:p>
      <w:r>
        <w:t xml:space="preserve">autolyysi</w:t>
      </w:r>
    </w:p>
    <w:p>
      <w:r>
        <w:rPr>
          <w:b/>
        </w:rPr>
        <w:t xml:space="preserve">Tulos</w:t>
      </w:r>
    </w:p>
    <w:p>
      <w:r>
        <w:t xml:space="preserve">endosytoosi</w:t>
      </w:r>
    </w:p>
    <w:p>
      <w:r>
        <w:rPr>
          <w:b/>
        </w:rPr>
        <w:t xml:space="preserve">Tulos</w:t>
      </w:r>
    </w:p>
    <w:p>
      <w:r>
        <w:t xml:space="preserve">karkottaminen</w:t>
      </w:r>
    </w:p>
    <w:p>
      <w:r>
        <w:rPr>
          <w:b/>
        </w:rPr>
        <w:t xml:space="preserve">Esimerkki 8.448</w:t>
      </w:r>
    </w:p>
    <w:p>
      <w:r>
        <w:t xml:space="preserve">Miksi mangrovepuut kohoavat korkealle veden yläpuolelle ja mitkä ominaisuudet auttavat niitä siinä?</w:t>
      </w:r>
    </w:p>
    <w:p>
      <w:r>
        <w:rPr>
          <w:b/>
        </w:rPr>
        <w:t xml:space="preserve">Tulos</w:t>
      </w:r>
    </w:p>
    <w:p>
      <w:r>
        <w:t xml:space="preserve">raskaat juuret</w:t>
      </w:r>
    </w:p>
    <w:p>
      <w:r>
        <w:rPr>
          <w:b/>
        </w:rPr>
        <w:t xml:space="preserve">Tulos</w:t>
      </w:r>
    </w:p>
    <w:p>
      <w:r>
        <w:t xml:space="preserve">rasvajuuret</w:t>
      </w:r>
    </w:p>
    <w:p>
      <w:r>
        <w:rPr>
          <w:b/>
        </w:rPr>
        <w:t xml:space="preserve">Tulos</w:t>
      </w:r>
    </w:p>
    <w:p>
      <w:r>
        <w:t xml:space="preserve">ei juuria</w:t>
      </w:r>
    </w:p>
    <w:p>
      <w:r>
        <w:rPr>
          <w:b/>
        </w:rPr>
        <w:t xml:space="preserve">Esimerkki 8.449</w:t>
      </w:r>
    </w:p>
    <w:p>
      <w:r>
        <w:t xml:space="preserve">Klorofylliä käytetään missä kasvien suorittamassa ruoanvalmistusprosessissa?</w:t>
      </w:r>
    </w:p>
    <w:p>
      <w:r>
        <w:rPr>
          <w:b/>
        </w:rPr>
        <w:t xml:space="preserve">Tulos</w:t>
      </w:r>
    </w:p>
    <w:p>
      <w:r>
        <w:t xml:space="preserve">väritys</w:t>
      </w:r>
    </w:p>
    <w:p>
      <w:r>
        <w:rPr>
          <w:b/>
        </w:rPr>
        <w:t xml:space="preserve">Tulos</w:t>
      </w:r>
    </w:p>
    <w:p>
      <w:r>
        <w:t xml:space="preserve">eristäminen</w:t>
      </w:r>
    </w:p>
    <w:p>
      <w:r>
        <w:rPr>
          <w:b/>
        </w:rPr>
        <w:t xml:space="preserve">Tulos</w:t>
      </w:r>
    </w:p>
    <w:p>
      <w:r>
        <w:t xml:space="preserve">ruoansulatus</w:t>
      </w:r>
    </w:p>
    <w:p>
      <w:r>
        <w:rPr>
          <w:b/>
        </w:rPr>
        <w:t xml:space="preserve">Esimerkki 8.450</w:t>
      </w:r>
    </w:p>
    <w:p>
      <w:r>
        <w:t xml:space="preserve">Mitkä soluissa syntetisoituvat proteiinit toimivat katalyytteinä?</w:t>
      </w:r>
    </w:p>
    <w:p>
      <w:r>
        <w:rPr>
          <w:b/>
        </w:rPr>
        <w:t xml:space="preserve">Tulos</w:t>
      </w:r>
    </w:p>
    <w:p>
      <w:r>
        <w:t xml:space="preserve">hormonit</w:t>
      </w:r>
    </w:p>
    <w:p>
      <w:r>
        <w:rPr>
          <w:b/>
        </w:rPr>
        <w:t xml:space="preserve">Tulos</w:t>
      </w:r>
    </w:p>
    <w:p>
      <w:r>
        <w:t xml:space="preserve">virofagit</w:t>
      </w:r>
    </w:p>
    <w:p>
      <w:r>
        <w:rPr>
          <w:b/>
        </w:rPr>
        <w:t xml:space="preserve">Tulos</w:t>
      </w:r>
    </w:p>
    <w:p>
      <w:r>
        <w:t xml:space="preserve">sivutuotteet</w:t>
      </w:r>
    </w:p>
    <w:p>
      <w:r>
        <w:rPr>
          <w:b/>
        </w:rPr>
        <w:t xml:space="preserve">Esimerkki 8.451</w:t>
      </w:r>
    </w:p>
    <w:p>
      <w:r>
        <w:t xml:space="preserve">Mikä on kasvin lisääntymisosa?</w:t>
      </w:r>
    </w:p>
    <w:p>
      <w:r>
        <w:rPr>
          <w:b/>
        </w:rPr>
        <w:t xml:space="preserve">Tulos</w:t>
      </w:r>
    </w:p>
    <w:p>
      <w:r>
        <w:t xml:space="preserve">lehti</w:t>
      </w:r>
    </w:p>
    <w:p>
      <w:r>
        <w:rPr>
          <w:b/>
        </w:rPr>
        <w:t xml:space="preserve">Tulos</w:t>
      </w:r>
    </w:p>
    <w:p>
      <w:r>
        <w:t xml:space="preserve">varsi</w:t>
      </w:r>
    </w:p>
    <w:p>
      <w:r>
        <w:rPr>
          <w:b/>
        </w:rPr>
        <w:t xml:space="preserve">Tulos</w:t>
      </w:r>
    </w:p>
    <w:p>
      <w:r>
        <w:t xml:space="preserve">ydin</w:t>
      </w:r>
    </w:p>
    <w:p>
      <w:r>
        <w:rPr>
          <w:b/>
        </w:rPr>
        <w:t xml:space="preserve">Esimerkki 8.452</w:t>
      </w:r>
    </w:p>
    <w:p>
      <w:r>
        <w:t xml:space="preserve">Mitä tapahtuu, kun epävakaa ydin lähettää alfahiukkasen ja energiaa?</w:t>
      </w:r>
    </w:p>
    <w:p>
      <w:r>
        <w:rPr>
          <w:b/>
        </w:rPr>
        <w:t xml:space="preserve">Tulos</w:t>
      </w:r>
    </w:p>
    <w:p>
      <w:r>
        <w:t xml:space="preserve">tutkan hajoaminen</w:t>
      </w:r>
    </w:p>
    <w:p>
      <w:r>
        <w:rPr>
          <w:b/>
        </w:rPr>
        <w:t xml:space="preserve">Tulos</w:t>
      </w:r>
    </w:p>
    <w:p>
      <w:r>
        <w:t xml:space="preserve">ytimen hajoaminen</w:t>
      </w:r>
    </w:p>
    <w:p>
      <w:r>
        <w:rPr>
          <w:b/>
        </w:rPr>
        <w:t xml:space="preserve">Tulos</w:t>
      </w:r>
    </w:p>
    <w:p>
      <w:r>
        <w:t xml:space="preserve">alfasäteily</w:t>
      </w:r>
    </w:p>
    <w:p>
      <w:r>
        <w:rPr>
          <w:b/>
        </w:rPr>
        <w:t xml:space="preserve">Esimerkki 8.453</w:t>
      </w:r>
    </w:p>
    <w:p>
      <w:r>
        <w:t xml:space="preserve">Mitkä luut ovat litteitä ja kolmionmuotoisia ja sijaitsevat rintalihaksen takaosassa?</w:t>
      </w:r>
    </w:p>
    <w:p>
      <w:r>
        <w:rPr>
          <w:b/>
        </w:rPr>
        <w:t xml:space="preserve">Tulos</w:t>
      </w:r>
    </w:p>
    <w:p>
      <w:r>
        <w:t xml:space="preserve">nikamat</w:t>
      </w:r>
    </w:p>
    <w:p>
      <w:r>
        <w:rPr>
          <w:b/>
        </w:rPr>
        <w:t xml:space="preserve">Tulos</w:t>
      </w:r>
    </w:p>
    <w:p>
      <w:r>
        <w:t xml:space="preserve">Laminae</w:t>
      </w:r>
    </w:p>
    <w:p>
      <w:r>
        <w:rPr>
          <w:b/>
        </w:rPr>
        <w:t xml:space="preserve">Tulos</w:t>
      </w:r>
    </w:p>
    <w:p>
      <w:r>
        <w:t xml:space="preserve">sisäkorva</w:t>
      </w:r>
    </w:p>
    <w:p>
      <w:r>
        <w:rPr>
          <w:b/>
        </w:rPr>
        <w:t xml:space="preserve">Esimerkki 8.454</w:t>
      </w:r>
    </w:p>
    <w:p>
      <w:r>
        <w:t xml:space="preserve">Suuri tähtitieteilijä Edwin Hubble havaitsi, että kaikki kaukaiset galaksit etääntyvät maitotiemme galaksista nopeuksilla, jotka ovat verrannollisia niiden mihin?</w:t>
      </w:r>
    </w:p>
    <w:p>
      <w:r>
        <w:rPr>
          <w:b/>
        </w:rPr>
        <w:t xml:space="preserve">Tulos</w:t>
      </w:r>
    </w:p>
    <w:p>
      <w:r>
        <w:t xml:space="preserve">massat</w:t>
      </w:r>
    </w:p>
    <w:p>
      <w:r>
        <w:rPr>
          <w:b/>
        </w:rPr>
        <w:t xml:space="preserve">Tulos</w:t>
      </w:r>
    </w:p>
    <w:p>
      <w:r>
        <w:t xml:space="preserve">polut</w:t>
      </w:r>
    </w:p>
    <w:p>
      <w:r>
        <w:rPr>
          <w:b/>
        </w:rPr>
        <w:t xml:space="preserve">Tulos</w:t>
      </w:r>
    </w:p>
    <w:p>
      <w:r>
        <w:t xml:space="preserve">mitat</w:t>
      </w:r>
    </w:p>
    <w:p>
      <w:r>
        <w:rPr>
          <w:b/>
        </w:rPr>
        <w:t xml:space="preserve">Esimerkki 8.455</w:t>
      </w:r>
    </w:p>
    <w:p>
      <w:r>
        <w:t xml:space="preserve">Mistä saadaan todisteita siitä, että magneettisia käänteitä tapahtuu?</w:t>
      </w:r>
    </w:p>
    <w:p>
      <w:r>
        <w:rPr>
          <w:b/>
        </w:rPr>
        <w:t xml:space="preserve">Tulos</w:t>
      </w:r>
    </w:p>
    <w:p>
      <w:r>
        <w:t xml:space="preserve">lumi</w:t>
      </w:r>
    </w:p>
    <w:p>
      <w:r>
        <w:rPr>
          <w:b/>
        </w:rPr>
        <w:t xml:space="preserve">Tulos</w:t>
      </w:r>
    </w:p>
    <w:p>
      <w:r>
        <w:t xml:space="preserve">Tulivuoret</w:t>
      </w:r>
    </w:p>
    <w:p>
      <w:r>
        <w:rPr>
          <w:b/>
        </w:rPr>
        <w:t xml:space="preserve">Tulos</w:t>
      </w:r>
    </w:p>
    <w:p>
      <w:r>
        <w:t xml:space="preserve">ilma</w:t>
      </w:r>
    </w:p>
    <w:p>
      <w:r>
        <w:rPr>
          <w:b/>
        </w:rPr>
        <w:t xml:space="preserve">Esimerkki 8.456</w:t>
      </w:r>
    </w:p>
    <w:p>
      <w:r>
        <w:t xml:space="preserve">Missä solun osassa kasveissa ja levissä fotosynteesi tapahtuu?</w:t>
      </w:r>
    </w:p>
    <w:p>
      <w:r>
        <w:rPr>
          <w:b/>
        </w:rPr>
        <w:t xml:space="preserve">Tulos</w:t>
      </w:r>
    </w:p>
    <w:p>
      <w:r>
        <w:t xml:space="preserve">mitokondriot</w:t>
      </w:r>
    </w:p>
    <w:p>
      <w:r>
        <w:rPr>
          <w:b/>
        </w:rPr>
        <w:t xml:space="preserve">Tulos</w:t>
      </w:r>
    </w:p>
    <w:p>
      <w:r>
        <w:t xml:space="preserve">kuidut</w:t>
      </w:r>
    </w:p>
    <w:p>
      <w:r>
        <w:rPr>
          <w:b/>
        </w:rPr>
        <w:t xml:space="preserve">Tulos</w:t>
      </w:r>
    </w:p>
    <w:p>
      <w:r>
        <w:t xml:space="preserve">soluseinämä</w:t>
      </w:r>
    </w:p>
    <w:p>
      <w:r>
        <w:rPr>
          <w:b/>
        </w:rPr>
        <w:t xml:space="preserve">Esimerkki 8.457</w:t>
      </w:r>
    </w:p>
    <w:p>
      <w:r>
        <w:t xml:space="preserve">Mikä määrää, mihin mrna:n koodoniin trna sitoutuu?</w:t>
      </w:r>
    </w:p>
    <w:p>
      <w:r>
        <w:rPr>
          <w:b/>
        </w:rPr>
        <w:t xml:space="preserve">Tulos</w:t>
      </w:r>
    </w:p>
    <w:p>
      <w:r>
        <w:t xml:space="preserve">geeni</w:t>
      </w:r>
    </w:p>
    <w:p>
      <w:r>
        <w:rPr>
          <w:b/>
        </w:rPr>
        <w:t xml:space="preserve">Tulos</w:t>
      </w:r>
    </w:p>
    <w:p>
      <w:r>
        <w:t xml:space="preserve">amnion</w:t>
      </w:r>
    </w:p>
    <w:p>
      <w:r>
        <w:rPr>
          <w:b/>
        </w:rPr>
        <w:t xml:space="preserve">Tulos</w:t>
      </w:r>
    </w:p>
    <w:p>
      <w:r>
        <w:t xml:space="preserve">eksoni</w:t>
      </w:r>
    </w:p>
    <w:p>
      <w:r>
        <w:rPr>
          <w:b/>
        </w:rPr>
        <w:t xml:space="preserve">Esimerkki 8.458</w:t>
      </w:r>
    </w:p>
    <w:p>
      <w:r>
        <w:t xml:space="preserve">Makemake ja Pluto luokitellaan minkä tyyppisiin taivaankappaleisiin?</w:t>
      </w:r>
    </w:p>
    <w:p>
      <w:r>
        <w:rPr>
          <w:b/>
        </w:rPr>
        <w:t xml:space="preserve">Tulos</w:t>
      </w:r>
    </w:p>
    <w:p>
      <w:r>
        <w:t xml:space="preserve">tähtisumu</w:t>
      </w:r>
    </w:p>
    <w:p>
      <w:r>
        <w:rPr>
          <w:b/>
        </w:rPr>
        <w:t xml:space="preserve">Tulos</w:t>
      </w:r>
    </w:p>
    <w:p>
      <w:r>
        <w:t xml:space="preserve">mustat aukot</w:t>
      </w:r>
    </w:p>
    <w:p>
      <w:r>
        <w:rPr>
          <w:b/>
        </w:rPr>
        <w:t xml:space="preserve">Tulos</w:t>
      </w:r>
    </w:p>
    <w:p>
      <w:r>
        <w:t xml:space="preserve">kaasujättiläiset</w:t>
      </w:r>
    </w:p>
    <w:p>
      <w:r>
        <w:rPr>
          <w:b/>
        </w:rPr>
        <w:t xml:space="preserve">Esimerkki 8.459</w:t>
      </w:r>
    </w:p>
    <w:p>
      <w:r>
        <w:t xml:space="preserve">Millä voimalla maapallon ilmakehän paineistettu kaasu pysyy sisällä?</w:t>
      </w:r>
    </w:p>
    <w:p>
      <w:r>
        <w:rPr>
          <w:b/>
        </w:rPr>
        <w:t xml:space="preserve">Tulos</w:t>
      </w:r>
    </w:p>
    <w:p>
      <w:r>
        <w:t xml:space="preserve">vaihtelu</w:t>
      </w:r>
    </w:p>
    <w:p>
      <w:r>
        <w:rPr>
          <w:b/>
        </w:rPr>
        <w:t xml:space="preserve">Tulos</w:t>
      </w:r>
    </w:p>
    <w:p>
      <w:r>
        <w:t xml:space="preserve">valo</w:t>
      </w:r>
    </w:p>
    <w:p>
      <w:r>
        <w:rPr>
          <w:b/>
        </w:rPr>
        <w:t xml:space="preserve">Tulos</w:t>
      </w:r>
    </w:p>
    <w:p>
      <w:r>
        <w:t xml:space="preserve">plasma</w:t>
      </w:r>
    </w:p>
    <w:p>
      <w:r>
        <w:rPr>
          <w:b/>
        </w:rPr>
        <w:t xml:space="preserve">Esimerkki 8.460</w:t>
      </w:r>
    </w:p>
    <w:p>
      <w:r>
        <w:t xml:space="preserve">Emäkset ovat ionisia yhdisteitä, jotka koostuvat hydroksidi-ioneista ja mistä?</w:t>
      </w:r>
    </w:p>
    <w:p>
      <w:r>
        <w:rPr>
          <w:b/>
        </w:rPr>
        <w:t xml:space="preserve">Tulos</w:t>
      </w:r>
    </w:p>
    <w:p>
      <w:r>
        <w:t xml:space="preserve">cinion</w:t>
      </w:r>
    </w:p>
    <w:p>
      <w:r>
        <w:rPr>
          <w:b/>
        </w:rPr>
        <w:t xml:space="preserve">Tulos</w:t>
      </w:r>
    </w:p>
    <w:p>
      <w:r>
        <w:t xml:space="preserve">karbonaatti</w:t>
      </w:r>
    </w:p>
    <w:p>
      <w:r>
        <w:rPr>
          <w:b/>
        </w:rPr>
        <w:t xml:space="preserve">Tulos</w:t>
      </w:r>
    </w:p>
    <w:p>
      <w:r>
        <w:t xml:space="preserve">sulfaatti</w:t>
      </w:r>
    </w:p>
    <w:p>
      <w:r>
        <w:rPr>
          <w:b/>
        </w:rPr>
        <w:t xml:space="preserve">Esimerkki 8.461</w:t>
      </w:r>
    </w:p>
    <w:p>
      <w:r>
        <w:t xml:space="preserve">Miksi kutsutaan maahan muodostuvia jääkiteitä?</w:t>
      </w:r>
    </w:p>
    <w:p>
      <w:r>
        <w:rPr>
          <w:b/>
        </w:rPr>
        <w:t xml:space="preserve">Tulos</w:t>
      </w:r>
    </w:p>
    <w:p>
      <w:r>
        <w:t xml:space="preserve">lumi</w:t>
      </w:r>
    </w:p>
    <w:p>
      <w:r>
        <w:rPr>
          <w:b/>
        </w:rPr>
        <w:t xml:space="preserve">Tulos</w:t>
      </w:r>
    </w:p>
    <w:p>
      <w:r>
        <w:t xml:space="preserve">rakeet</w:t>
      </w:r>
    </w:p>
    <w:p>
      <w:r>
        <w:rPr>
          <w:b/>
        </w:rPr>
        <w:t xml:space="preserve">Tulos</w:t>
      </w:r>
    </w:p>
    <w:p>
      <w:r>
        <w:t xml:space="preserve">sleet</w:t>
      </w:r>
    </w:p>
    <w:p>
      <w:r>
        <w:rPr>
          <w:b/>
        </w:rPr>
        <w:t xml:space="preserve">Esimerkki 8.462</w:t>
      </w:r>
    </w:p>
    <w:p>
      <w:r>
        <w:t xml:space="preserve">Mikä on prosessi, jossa jotkin aineet, joita kutsutaan reaktioaineiksi, muuttuvat kemiallisesti erilaisiksi aineiksi, joita kutsutaan tuotteiksi?</w:t>
      </w:r>
    </w:p>
    <w:p>
      <w:r>
        <w:rPr>
          <w:b/>
        </w:rPr>
        <w:t xml:space="preserve">Tulos</w:t>
      </w:r>
    </w:p>
    <w:p>
      <w:r>
        <w:t xml:space="preserve">kiteet reaktio</w:t>
      </w:r>
    </w:p>
    <w:p>
      <w:r>
        <w:rPr>
          <w:b/>
        </w:rPr>
        <w:t xml:space="preserve">Tulos</w:t>
      </w:r>
    </w:p>
    <w:p>
      <w:r>
        <w:t xml:space="preserve">hiilireaktio</w:t>
      </w:r>
    </w:p>
    <w:p>
      <w:r>
        <w:rPr>
          <w:b/>
        </w:rPr>
        <w:t xml:space="preserve">Tulos</w:t>
      </w:r>
    </w:p>
    <w:p>
      <w:r>
        <w:t xml:space="preserve">ei-kemiallinen reaktio</w:t>
      </w:r>
    </w:p>
    <w:p>
      <w:r>
        <w:rPr>
          <w:b/>
        </w:rPr>
        <w:t xml:space="preserve">Esimerkki 8.463</w:t>
      </w:r>
    </w:p>
    <w:p>
      <w:r>
        <w:t xml:space="preserve">Mikä on välttämätöntä uusien geenien muodostumiselle?</w:t>
      </w:r>
    </w:p>
    <w:p>
      <w:r>
        <w:rPr>
          <w:b/>
        </w:rPr>
        <w:t xml:space="preserve">Tulos</w:t>
      </w:r>
    </w:p>
    <w:p>
      <w:r>
        <w:t xml:space="preserve">tarpeeksi mutaatioita</w:t>
      </w:r>
    </w:p>
    <w:p>
      <w:r>
        <w:rPr>
          <w:b/>
        </w:rPr>
        <w:t xml:space="preserve">Tulos</w:t>
      </w:r>
    </w:p>
    <w:p>
      <w:r>
        <w:t xml:space="preserve">tarpeeksi kromosomeja</w:t>
      </w:r>
    </w:p>
    <w:p>
      <w:r>
        <w:rPr>
          <w:b/>
        </w:rPr>
        <w:t xml:space="preserve">Tulos</w:t>
      </w:r>
    </w:p>
    <w:p>
      <w:r>
        <w:t xml:space="preserve">kromosomipoikkeavuus</w:t>
      </w:r>
    </w:p>
    <w:p>
      <w:r>
        <w:rPr>
          <w:b/>
        </w:rPr>
        <w:t xml:space="preserve">Esimerkki 8.464</w:t>
      </w:r>
    </w:p>
    <w:p>
      <w:r>
        <w:t xml:space="preserve">Karyogamian aikana kahden vanhemman haploidiset ytimet fuusioituvat, jolloin syntyy mitä?</w:t>
      </w:r>
    </w:p>
    <w:p>
      <w:r>
        <w:rPr>
          <w:b/>
        </w:rPr>
        <w:t xml:space="preserve">Tulos</w:t>
      </w:r>
    </w:p>
    <w:p>
      <w:r>
        <w:t xml:space="preserve">mutatoituneet solut</w:t>
      </w:r>
    </w:p>
    <w:p>
      <w:r>
        <w:rPr>
          <w:b/>
        </w:rPr>
        <w:t xml:space="preserve">Tulos</w:t>
      </w:r>
    </w:p>
    <w:p>
      <w:r>
        <w:t xml:space="preserve">syntyneet solut</w:t>
      </w:r>
    </w:p>
    <w:p>
      <w:r>
        <w:rPr>
          <w:b/>
        </w:rPr>
        <w:t xml:space="preserve">Tulos</w:t>
      </w:r>
    </w:p>
    <w:p>
      <w:r>
        <w:t xml:space="preserve">syöpäsolut</w:t>
      </w:r>
    </w:p>
    <w:p>
      <w:r>
        <w:rPr>
          <w:b/>
        </w:rPr>
        <w:t xml:space="preserve">Esimerkki 8.465</w:t>
      </w:r>
    </w:p>
    <w:p>
      <w:r>
        <w:t xml:space="preserve">Grampositiiviset ja gramnegatiiviset bakteerit erotetaan toisistaan minkä paksuuden perusteella?</w:t>
      </w:r>
    </w:p>
    <w:p>
      <w:r>
        <w:rPr>
          <w:b/>
        </w:rPr>
        <w:t xml:space="preserve">Tulos</w:t>
      </w:r>
    </w:p>
    <w:p>
      <w:r>
        <w:t xml:space="preserve">solukalvo</w:t>
      </w:r>
    </w:p>
    <w:p>
      <w:r>
        <w:rPr>
          <w:b/>
        </w:rPr>
        <w:t xml:space="preserve">Tulos</w:t>
      </w:r>
    </w:p>
    <w:p>
      <w:r>
        <w:t xml:space="preserve">solun paino</w:t>
      </w:r>
    </w:p>
    <w:p>
      <w:r>
        <w:rPr>
          <w:b/>
        </w:rPr>
        <w:t xml:space="preserve">Tulos</w:t>
      </w:r>
    </w:p>
    <w:p>
      <w:r>
        <w:t xml:space="preserve">solun pituus</w:t>
      </w:r>
    </w:p>
    <w:p>
      <w:r>
        <w:rPr>
          <w:b/>
        </w:rPr>
        <w:t xml:space="preserve">Esimerkki 8.466</w:t>
      </w:r>
    </w:p>
    <w:p>
      <w:r>
        <w:t xml:space="preserve">Mikä on maapalloa ympäröivän ja auringon haitallisia säteitä estävän kaasujen muodostaman suojakerroksen nimi?</w:t>
      </w:r>
    </w:p>
    <w:p>
      <w:r>
        <w:rPr>
          <w:b/>
        </w:rPr>
        <w:t xml:space="preserve">Tulos</w:t>
      </w:r>
    </w:p>
    <w:p>
      <w:r>
        <w:t xml:space="preserve">korona</w:t>
      </w:r>
    </w:p>
    <w:p>
      <w:r>
        <w:rPr>
          <w:b/>
        </w:rPr>
        <w:t xml:space="preserve">Tulos</w:t>
      </w:r>
    </w:p>
    <w:p>
      <w:r>
        <w:t xml:space="preserve">suojelija</w:t>
      </w:r>
    </w:p>
    <w:p>
      <w:r>
        <w:rPr>
          <w:b/>
        </w:rPr>
        <w:t xml:space="preserve">Tulos</w:t>
      </w:r>
    </w:p>
    <w:p>
      <w:r>
        <w:t xml:space="preserve">kooma</w:t>
      </w:r>
    </w:p>
    <w:p>
      <w:r>
        <w:rPr>
          <w:b/>
        </w:rPr>
        <w:t xml:space="preserve">Esimerkki 8.467</w:t>
      </w:r>
    </w:p>
    <w:p>
      <w:r>
        <w:t xml:space="preserve">Mihin kemiallisiin reaktioihin liittyy aina mitä?</w:t>
      </w:r>
    </w:p>
    <w:p>
      <w:r>
        <w:rPr>
          <w:b/>
        </w:rPr>
        <w:t xml:space="preserve">Tulos</w:t>
      </w:r>
    </w:p>
    <w:p>
      <w:r>
        <w:t xml:space="preserve">polttoaine</w:t>
      </w:r>
    </w:p>
    <w:p>
      <w:r>
        <w:rPr>
          <w:b/>
        </w:rPr>
        <w:t xml:space="preserve">Tulos</w:t>
      </w:r>
    </w:p>
    <w:p>
      <w:r>
        <w:t xml:space="preserve">lämmitys</w:t>
      </w:r>
    </w:p>
    <w:p>
      <w:r>
        <w:rPr>
          <w:b/>
        </w:rPr>
        <w:t xml:space="preserve">Tulos</w:t>
      </w:r>
    </w:p>
    <w:p>
      <w:r>
        <w:t xml:space="preserve">fyysinen muutos</w:t>
      </w:r>
    </w:p>
    <w:p>
      <w:r>
        <w:rPr>
          <w:b/>
        </w:rPr>
        <w:t xml:space="preserve">Esimerkki 8.468</w:t>
      </w:r>
    </w:p>
    <w:p>
      <w:r>
        <w:t xml:space="preserve">Mitä kutsutaan maan magneettikentäksi?</w:t>
      </w:r>
    </w:p>
    <w:p>
      <w:r>
        <w:rPr>
          <w:b/>
        </w:rPr>
        <w:t xml:space="preserve">Tulos</w:t>
      </w:r>
    </w:p>
    <w:p>
      <w:r>
        <w:t xml:space="preserve">ilmapiiri</w:t>
      </w:r>
    </w:p>
    <w:p>
      <w:r>
        <w:rPr>
          <w:b/>
        </w:rPr>
        <w:t xml:space="preserve">Tulos</w:t>
      </w:r>
    </w:p>
    <w:p>
      <w:r>
        <w:t xml:space="preserve">troposfääri</w:t>
      </w:r>
    </w:p>
    <w:p>
      <w:r>
        <w:rPr>
          <w:b/>
        </w:rPr>
        <w:t xml:space="preserve">Tulos</w:t>
      </w:r>
    </w:p>
    <w:p>
      <w:r>
        <w:t xml:space="preserve">ionosfääri</w:t>
      </w:r>
    </w:p>
    <w:p>
      <w:r>
        <w:rPr>
          <w:b/>
        </w:rPr>
        <w:t xml:space="preserve">Esimerkki 8.469</w:t>
      </w:r>
    </w:p>
    <w:p>
      <w:r>
        <w:t xml:space="preserve">Bryophyta on virallinen taksonominen nimi heimolle, joka koostuu yksinomaan mistä?</w:t>
      </w:r>
    </w:p>
    <w:p>
      <w:r>
        <w:rPr>
          <w:b/>
        </w:rPr>
        <w:t xml:space="preserve">Tulos</w:t>
      </w:r>
    </w:p>
    <w:p>
      <w:r>
        <w:t xml:space="preserve">puut</w:t>
      </w:r>
    </w:p>
    <w:p>
      <w:r>
        <w:rPr>
          <w:b/>
        </w:rPr>
        <w:t xml:space="preserve">Tulos</w:t>
      </w:r>
    </w:p>
    <w:p>
      <w:r>
        <w:t xml:space="preserve">ruohot</w:t>
      </w:r>
    </w:p>
    <w:p>
      <w:r>
        <w:rPr>
          <w:b/>
        </w:rPr>
        <w:t xml:space="preserve">Tulos</w:t>
      </w:r>
    </w:p>
    <w:p>
      <w:r>
        <w:t xml:space="preserve">jäkälät</w:t>
      </w:r>
    </w:p>
    <w:p>
      <w:r>
        <w:rPr>
          <w:b/>
        </w:rPr>
        <w:t xml:space="preserve">Esimerkki 8.470</w:t>
      </w:r>
    </w:p>
    <w:p>
      <w:r>
        <w:t xml:space="preserve">Mikä tarkoittaa ainetta, joka on valmistettu kahdesta tai useammasta alkuaineesta, jotka on yhdistetty kemiallisilla sidoksilla?</w:t>
      </w:r>
    </w:p>
    <w:p>
      <w:r>
        <w:rPr>
          <w:b/>
        </w:rPr>
        <w:t xml:space="preserve">Tulos</w:t>
      </w:r>
    </w:p>
    <w:p>
      <w:r>
        <w:t xml:space="preserve">perus</w:t>
      </w:r>
    </w:p>
    <w:p>
      <w:r>
        <w:rPr>
          <w:b/>
        </w:rPr>
        <w:t xml:space="preserve">Tulos</w:t>
      </w:r>
    </w:p>
    <w:p>
      <w:r>
        <w:t xml:space="preserve">komponentti</w:t>
      </w:r>
    </w:p>
    <w:p>
      <w:r>
        <w:rPr>
          <w:b/>
        </w:rPr>
        <w:t xml:space="preserve">Tulos</w:t>
      </w:r>
    </w:p>
    <w:p>
      <w:r>
        <w:t xml:space="preserve">kontrasti</w:t>
      </w:r>
    </w:p>
    <w:p>
      <w:r>
        <w:rPr>
          <w:b/>
        </w:rPr>
        <w:t xml:space="preserve">Esimerkki 8.471</w:t>
      </w:r>
    </w:p>
    <w:p>
      <w:r>
        <w:t xml:space="preserve">Minkälaiseksi kemian lajiksi kutsutaan hiiltä sisältävien kemikaalien tutkimusta?</w:t>
      </w:r>
    </w:p>
    <w:p>
      <w:r>
        <w:rPr>
          <w:b/>
        </w:rPr>
        <w:t xml:space="preserve">Tulos</w:t>
      </w:r>
    </w:p>
    <w:p>
      <w:r>
        <w:t xml:space="preserve">epäorgaaninen kemia</w:t>
      </w:r>
    </w:p>
    <w:p>
      <w:r>
        <w:rPr>
          <w:b/>
        </w:rPr>
        <w:t xml:space="preserve">Tulos</w:t>
      </w:r>
    </w:p>
    <w:p>
      <w:r>
        <w:t xml:space="preserve">biokemia</w:t>
      </w:r>
    </w:p>
    <w:p>
      <w:r>
        <w:rPr>
          <w:b/>
        </w:rPr>
        <w:t xml:space="preserve">Tulos</w:t>
      </w:r>
    </w:p>
    <w:p>
      <w:r>
        <w:t xml:space="preserve">bioanalyyttinen kemia</w:t>
      </w:r>
    </w:p>
    <w:p>
      <w:r>
        <w:rPr>
          <w:b/>
        </w:rPr>
        <w:t xml:space="preserve">Esimerkki 8.472</w:t>
      </w:r>
    </w:p>
    <w:p>
      <w:r>
        <w:t xml:space="preserve">Miksi kutsutaan tuhkan ja veden seoksia, jotka kulkeutuvat jokilaaksoja pitkin?</w:t>
      </w:r>
    </w:p>
    <w:p>
      <w:r>
        <w:rPr>
          <w:b/>
        </w:rPr>
        <w:t xml:space="preserve">Tulos</w:t>
      </w:r>
    </w:p>
    <w:p>
      <w:r>
        <w:t xml:space="preserve">roskat</w:t>
      </w:r>
    </w:p>
    <w:p>
      <w:r>
        <w:rPr>
          <w:b/>
        </w:rPr>
        <w:t xml:space="preserve">Tulos</w:t>
      </w:r>
    </w:p>
    <w:p>
      <w:r>
        <w:t xml:space="preserve">epäpuhtaudet</w:t>
      </w:r>
    </w:p>
    <w:p>
      <w:r>
        <w:rPr>
          <w:b/>
        </w:rPr>
        <w:t xml:space="preserve">Tulos</w:t>
      </w:r>
    </w:p>
    <w:p>
      <w:r>
        <w:t xml:space="preserve">mutavyöryt</w:t>
      </w:r>
    </w:p>
    <w:p>
      <w:r>
        <w:rPr>
          <w:b/>
        </w:rPr>
        <w:t xml:space="preserve">Esimerkki 8.473</w:t>
      </w:r>
    </w:p>
    <w:p>
      <w:r>
        <w:t xml:space="preserve">Sinkki reagoi suolahapon kanssa ja tuottaa kuplia, joista muodostuu mitä kaasua?</w:t>
      </w:r>
    </w:p>
    <w:p>
      <w:r>
        <w:rPr>
          <w:b/>
        </w:rPr>
        <w:t xml:space="preserve">Tulos</w:t>
      </w:r>
    </w:p>
    <w:p>
      <w:r>
        <w:t xml:space="preserve">hiili</w:t>
      </w:r>
    </w:p>
    <w:p>
      <w:r>
        <w:rPr>
          <w:b/>
        </w:rPr>
        <w:t xml:space="preserve">Tulos</w:t>
      </w:r>
    </w:p>
    <w:p>
      <w:r>
        <w:t xml:space="preserve">helium</w:t>
      </w:r>
    </w:p>
    <w:p>
      <w:r>
        <w:rPr>
          <w:b/>
        </w:rPr>
        <w:t xml:space="preserve">Tulos</w:t>
      </w:r>
    </w:p>
    <w:p>
      <w:r>
        <w:t xml:space="preserve">sinappi</w:t>
      </w:r>
    </w:p>
    <w:p>
      <w:r>
        <w:rPr>
          <w:b/>
        </w:rPr>
        <w:t xml:space="preserve">Esimerkki 8.474</w:t>
      </w:r>
    </w:p>
    <w:p>
      <w:r>
        <w:t xml:space="preserve">Mikä on perinnöllisyystutkimuksen nimi?</w:t>
      </w:r>
    </w:p>
    <w:p>
      <w:r>
        <w:rPr>
          <w:b/>
        </w:rPr>
        <w:t xml:space="preserve">Tulos</w:t>
      </w:r>
    </w:p>
    <w:p>
      <w:r>
        <w:t xml:space="preserve">geriatria</w:t>
      </w:r>
    </w:p>
    <w:p>
      <w:r>
        <w:rPr>
          <w:b/>
        </w:rPr>
        <w:t xml:space="preserve">Tulos</w:t>
      </w:r>
    </w:p>
    <w:p>
      <w:r>
        <w:t xml:space="preserve">harhaoppiset</w:t>
      </w:r>
    </w:p>
    <w:p>
      <w:r>
        <w:rPr>
          <w:b/>
        </w:rPr>
        <w:t xml:space="preserve">Tulos</w:t>
      </w:r>
    </w:p>
    <w:p>
      <w:r>
        <w:t xml:space="preserve">pediatria</w:t>
      </w:r>
    </w:p>
    <w:p>
      <w:r>
        <w:rPr>
          <w:b/>
        </w:rPr>
        <w:t xml:space="preserve">Esimerkki 8.475</w:t>
      </w:r>
    </w:p>
    <w:p>
      <w:r>
        <w:t xml:space="preserve">Kuka ehdotti tieteellisen vallankumouksen aikana, että aurinko, ei maa, on aurinkokunnan keskus?</w:t>
      </w:r>
    </w:p>
    <w:p>
      <w:r>
        <w:rPr>
          <w:b/>
        </w:rPr>
        <w:t xml:space="preserve">Tulos</w:t>
      </w:r>
    </w:p>
    <w:p>
      <w:r>
        <w:t xml:space="preserve">Newton</w:t>
      </w:r>
    </w:p>
    <w:p>
      <w:r>
        <w:rPr>
          <w:b/>
        </w:rPr>
        <w:t xml:space="preserve">Tulos</w:t>
      </w:r>
    </w:p>
    <w:p>
      <w:r>
        <w:t xml:space="preserve">Galileo</w:t>
      </w:r>
    </w:p>
    <w:p>
      <w:r>
        <w:rPr>
          <w:b/>
        </w:rPr>
        <w:t xml:space="preserve">Tulos</w:t>
      </w:r>
    </w:p>
    <w:p>
      <w:r>
        <w:t xml:space="preserve">janus</w:t>
      </w:r>
    </w:p>
    <w:p>
      <w:r>
        <w:rPr>
          <w:b/>
        </w:rPr>
        <w:t xml:space="preserve">Esimerkki 8.476</w:t>
      </w:r>
    </w:p>
    <w:p>
      <w:r>
        <w:t xml:space="preserve">Minkä tyyppiset solut ovat ihmisen kaikista soluista pienimpiä?</w:t>
      </w:r>
    </w:p>
    <w:p>
      <w:r>
        <w:rPr>
          <w:b/>
        </w:rPr>
        <w:t xml:space="preserve">Tulos</w:t>
      </w:r>
    </w:p>
    <w:p>
      <w:r>
        <w:t xml:space="preserve">muna</w:t>
      </w:r>
    </w:p>
    <w:p>
      <w:r>
        <w:rPr>
          <w:b/>
        </w:rPr>
        <w:t xml:space="preserve">Tulos</w:t>
      </w:r>
    </w:p>
    <w:p>
      <w:r>
        <w:t xml:space="preserve">dna</w:t>
      </w:r>
    </w:p>
    <w:p>
      <w:r>
        <w:rPr>
          <w:b/>
        </w:rPr>
        <w:t xml:space="preserve">Tulos</w:t>
      </w:r>
    </w:p>
    <w:p>
      <w:r>
        <w:t xml:space="preserve">meristemaattinen</w:t>
      </w:r>
    </w:p>
    <w:p>
      <w:r>
        <w:rPr>
          <w:b/>
        </w:rPr>
        <w:t xml:space="preserve">Esimerkki 8.477</w:t>
      </w:r>
    </w:p>
    <w:p>
      <w:r>
        <w:t xml:space="preserve">Mikä ominaisuus muuttuu, kun lasi rikkoutuu?</w:t>
      </w:r>
    </w:p>
    <w:p>
      <w:r>
        <w:rPr>
          <w:b/>
        </w:rPr>
        <w:t xml:space="preserve">Tulos</w:t>
      </w:r>
    </w:p>
    <w:p>
      <w:r>
        <w:t xml:space="preserve">Valtio</w:t>
      </w:r>
    </w:p>
    <w:p>
      <w:r>
        <w:rPr>
          <w:b/>
        </w:rPr>
        <w:t xml:space="preserve">Tulos</w:t>
      </w:r>
    </w:p>
    <w:p>
      <w:r>
        <w:t xml:space="preserve">Kemialliset</w:t>
      </w:r>
    </w:p>
    <w:p>
      <w:r>
        <w:rPr>
          <w:b/>
        </w:rPr>
        <w:t xml:space="preserve">Tulos</w:t>
      </w:r>
    </w:p>
    <w:p>
      <w:r>
        <w:t xml:space="preserve">tiheys</w:t>
      </w:r>
    </w:p>
    <w:p>
      <w:r>
        <w:rPr>
          <w:b/>
        </w:rPr>
        <w:t xml:space="preserve">Esimerkki 8.478</w:t>
      </w:r>
    </w:p>
    <w:p>
      <w:r>
        <w:t xml:space="preserve">Mitä magneettikenttä perinteisesti tarkoittaa?</w:t>
      </w:r>
    </w:p>
    <w:p>
      <w:r>
        <w:rPr>
          <w:b/>
        </w:rPr>
        <w:t xml:space="preserve">Tulos</w:t>
      </w:r>
    </w:p>
    <w:p>
      <w:r>
        <w:t xml:space="preserve">m-kenttä</w:t>
      </w:r>
    </w:p>
    <w:p>
      <w:r>
        <w:rPr>
          <w:b/>
        </w:rPr>
        <w:t xml:space="preserve">Tulos</w:t>
      </w:r>
    </w:p>
    <w:p>
      <w:r>
        <w:t xml:space="preserve">ladattu kenttä</w:t>
      </w:r>
    </w:p>
    <w:p>
      <w:r>
        <w:rPr>
          <w:b/>
        </w:rPr>
        <w:t xml:space="preserve">Tulos</w:t>
      </w:r>
    </w:p>
    <w:p>
      <w:r>
        <w:t xml:space="preserve">piikki</w:t>
      </w:r>
    </w:p>
    <w:p>
      <w:r>
        <w:rPr>
          <w:b/>
        </w:rPr>
        <w:t xml:space="preserve">Esimerkki 8.479</w:t>
      </w:r>
    </w:p>
    <w:p>
      <w:r>
        <w:t xml:space="preserve">Mitkä ovat kaksi tärkeintä merivedessä esiintyvää mineraalia?</w:t>
      </w:r>
    </w:p>
    <w:p>
      <w:r>
        <w:rPr>
          <w:b/>
        </w:rPr>
        <w:t xml:space="preserve">Tulos</w:t>
      </w:r>
    </w:p>
    <w:p>
      <w:r>
        <w:t xml:space="preserve">dioksidi , kloridi</w:t>
      </w:r>
    </w:p>
    <w:p>
      <w:r>
        <w:rPr>
          <w:b/>
        </w:rPr>
        <w:t xml:space="preserve">Tulos</w:t>
      </w:r>
    </w:p>
    <w:p>
      <w:r>
        <w:t xml:space="preserve">kvartsi, hiili</w:t>
      </w:r>
    </w:p>
    <w:p>
      <w:r>
        <w:rPr>
          <w:b/>
        </w:rPr>
        <w:t xml:space="preserve">Tulos</w:t>
      </w:r>
    </w:p>
    <w:p>
      <w:r>
        <w:t xml:space="preserve">hiili , kloridi</w:t>
      </w:r>
    </w:p>
    <w:p>
      <w:r>
        <w:rPr>
          <w:b/>
        </w:rPr>
        <w:t xml:space="preserve">Esimerkki 8.480</w:t>
      </w:r>
    </w:p>
    <w:p>
      <w:r>
        <w:t xml:space="preserve">Sana antibiootti tulee kreikan kielen sanoista anti, joka tarkoittaa "vastaan", ja bios, joka tarkoittaa tätä?</w:t>
      </w:r>
    </w:p>
    <w:p>
      <w:r>
        <w:rPr>
          <w:b/>
        </w:rPr>
        <w:t xml:space="preserve">Tulos</w:t>
      </w:r>
    </w:p>
    <w:p>
      <w:r>
        <w:t xml:space="preserve">bakteerit</w:t>
      </w:r>
    </w:p>
    <w:p>
      <w:r>
        <w:rPr>
          <w:b/>
        </w:rPr>
        <w:t xml:space="preserve">Tulos</w:t>
      </w:r>
    </w:p>
    <w:p>
      <w:r>
        <w:t xml:space="preserve">bakteeri</w:t>
      </w:r>
    </w:p>
    <w:p>
      <w:r>
        <w:rPr>
          <w:b/>
        </w:rPr>
        <w:t xml:space="preserve">Tulos</w:t>
      </w:r>
    </w:p>
    <w:p>
      <w:r>
        <w:t xml:space="preserve">virus</w:t>
      </w:r>
    </w:p>
    <w:p>
      <w:r>
        <w:rPr>
          <w:b/>
        </w:rPr>
        <w:t xml:space="preserve">Esimerkki 8.481</w:t>
      </w:r>
    </w:p>
    <w:p>
      <w:r>
        <w:t xml:space="preserve">Mikä on murrosiän alkamisen ja aikuisuuden välisen siirtymävaiheen nimi?</w:t>
      </w:r>
    </w:p>
    <w:p>
      <w:r>
        <w:rPr>
          <w:b/>
        </w:rPr>
        <w:t xml:space="preserve">Tulos</w:t>
      </w:r>
    </w:p>
    <w:p>
      <w:r>
        <w:t xml:space="preserve">kypsyminen</w:t>
      </w:r>
    </w:p>
    <w:p>
      <w:r>
        <w:rPr>
          <w:b/>
        </w:rPr>
        <w:t xml:space="preserve">Tulos</w:t>
      </w:r>
    </w:p>
    <w:p>
      <w:r>
        <w:t xml:space="preserve">ikääntyminen</w:t>
      </w:r>
    </w:p>
    <w:p>
      <w:r>
        <w:rPr>
          <w:b/>
        </w:rPr>
        <w:t xml:space="preserve">Tulos</w:t>
      </w:r>
    </w:p>
    <w:p>
      <w:r>
        <w:t xml:space="preserve">lapsuus</w:t>
      </w:r>
    </w:p>
    <w:p>
      <w:r>
        <w:rPr>
          <w:b/>
        </w:rPr>
        <w:t xml:space="preserve">Esimerkki 8.482</w:t>
      </w:r>
    </w:p>
    <w:p>
      <w:r>
        <w:t xml:space="preserve">Kuinka monta prosenttia maapallon pintavedestä on meressä?</w:t>
      </w:r>
    </w:p>
    <w:p>
      <w:r>
        <w:rPr>
          <w:b/>
        </w:rPr>
        <w:t xml:space="preserve">Tulos</w:t>
      </w:r>
    </w:p>
    <w:p>
      <w:r>
        <w:t xml:space="preserve">92 %</w:t>
      </w:r>
    </w:p>
    <w:p>
      <w:r>
        <w:rPr>
          <w:b/>
        </w:rPr>
        <w:t xml:space="preserve">Tulos</w:t>
      </w:r>
    </w:p>
    <w:p>
      <w:r>
        <w:t xml:space="preserve">99%</w:t>
      </w:r>
    </w:p>
    <w:p>
      <w:r>
        <w:rPr>
          <w:b/>
        </w:rPr>
        <w:t xml:space="preserve">Tulos</w:t>
      </w:r>
    </w:p>
    <w:p>
      <w:r>
        <w:t xml:space="preserve">86 %</w:t>
      </w:r>
    </w:p>
    <w:p>
      <w:r>
        <w:rPr>
          <w:b/>
        </w:rPr>
        <w:t xml:space="preserve">Esimerkki 8.483</w:t>
      </w:r>
    </w:p>
    <w:p>
      <w:r>
        <w:t xml:space="preserve">Mikä voi johtaa geneettisen vaihtelun häviämiseen populaatioiden sisällä?</w:t>
      </w:r>
    </w:p>
    <w:p>
      <w:r>
        <w:rPr>
          <w:b/>
        </w:rPr>
        <w:t xml:space="preserve">Tulos</w:t>
      </w:r>
    </w:p>
    <w:p>
      <w:r>
        <w:t xml:space="preserve">muuttoliike</w:t>
      </w:r>
    </w:p>
    <w:p>
      <w:r>
        <w:rPr>
          <w:b/>
        </w:rPr>
        <w:t xml:space="preserve">Tulos</w:t>
      </w:r>
    </w:p>
    <w:p>
      <w:r>
        <w:t xml:space="preserve">mukauttaminen</w:t>
      </w:r>
    </w:p>
    <w:p>
      <w:r>
        <w:rPr>
          <w:b/>
        </w:rPr>
        <w:t xml:space="preserve">Tulos</w:t>
      </w:r>
    </w:p>
    <w:p>
      <w:r>
        <w:t xml:space="preserve">luonnonvalinta</w:t>
      </w:r>
    </w:p>
    <w:p>
      <w:r>
        <w:rPr>
          <w:b/>
        </w:rPr>
        <w:t xml:space="preserve">Esimerkki 8.484</w:t>
      </w:r>
    </w:p>
    <w:p>
      <w:r>
        <w:t xml:space="preserve">Mitä sisäkalvo jakaa kahteen sisäiseen osastoon?</w:t>
      </w:r>
    </w:p>
    <w:p>
      <w:r>
        <w:rPr>
          <w:b/>
        </w:rPr>
        <w:t xml:space="preserve">Tulos</w:t>
      </w:r>
    </w:p>
    <w:p>
      <w:r>
        <w:t xml:space="preserve">kitiini</w:t>
      </w:r>
    </w:p>
    <w:p>
      <w:r>
        <w:rPr>
          <w:b/>
        </w:rPr>
        <w:t xml:space="preserve">Tulos</w:t>
      </w:r>
    </w:p>
    <w:p>
      <w:r>
        <w:t xml:space="preserve">epidermis</w:t>
      </w:r>
    </w:p>
    <w:p>
      <w:r>
        <w:rPr>
          <w:b/>
        </w:rPr>
        <w:t xml:space="preserve">Tulos</w:t>
      </w:r>
    </w:p>
    <w:p>
      <w:r>
        <w:t xml:space="preserve">Golgin laitteisto</w:t>
      </w:r>
    </w:p>
    <w:p>
      <w:r>
        <w:rPr>
          <w:b/>
        </w:rPr>
        <w:t xml:space="preserve">Esimerkki 8.485</w:t>
      </w:r>
    </w:p>
    <w:p>
      <w:r>
        <w:t xml:space="preserve">Filtraatin prosessointi proksimaalisessa tubuluksessa auttaa ylläpitämään mitä elimistön nestetasoa?</w:t>
      </w:r>
    </w:p>
    <w:p>
      <w:r>
        <w:rPr>
          <w:b/>
        </w:rPr>
        <w:t xml:space="preserve">Tulos</w:t>
      </w:r>
    </w:p>
    <w:p>
      <w:r>
        <w:t xml:space="preserve">homeostaasi</w:t>
      </w:r>
    </w:p>
    <w:p>
      <w:r>
        <w:rPr>
          <w:b/>
        </w:rPr>
        <w:t xml:space="preserve">Tulos</w:t>
      </w:r>
    </w:p>
    <w:p>
      <w:r>
        <w:t xml:space="preserve">lämpötila</w:t>
      </w:r>
    </w:p>
    <w:p>
      <w:r>
        <w:rPr>
          <w:b/>
        </w:rPr>
        <w:t xml:space="preserve">Tulos</w:t>
      </w:r>
    </w:p>
    <w:p>
      <w:r>
        <w:t xml:space="preserve">aineenvaihdunnan taso</w:t>
      </w:r>
    </w:p>
    <w:p>
      <w:r>
        <w:rPr>
          <w:b/>
        </w:rPr>
        <w:t xml:space="preserve">Esimerkki 8.486</w:t>
      </w:r>
    </w:p>
    <w:p>
      <w:r>
        <w:t xml:space="preserve">Mikä termi tarkoittaa aluetta, jossa kaksi läheisesti sukua olevaa lajia jatkaa vuorovaikutusta ja lisääntymistä?</w:t>
      </w:r>
    </w:p>
    <w:p>
      <w:r>
        <w:rPr>
          <w:b/>
        </w:rPr>
        <w:t xml:space="preserve">Tulos</w:t>
      </w:r>
    </w:p>
    <w:p>
      <w:r>
        <w:t xml:space="preserve">homozone</w:t>
      </w:r>
    </w:p>
    <w:p>
      <w:r>
        <w:rPr>
          <w:b/>
        </w:rPr>
        <w:t xml:space="preserve">Tulos</w:t>
      </w:r>
    </w:p>
    <w:p>
      <w:r>
        <w:t xml:space="preserve">heterozone</w:t>
      </w:r>
    </w:p>
    <w:p>
      <w:r>
        <w:rPr>
          <w:b/>
        </w:rPr>
        <w:t xml:space="preserve">Tulos</w:t>
      </w:r>
    </w:p>
    <w:p>
      <w:r>
        <w:t xml:space="preserve">yhteinen vyöhyke</w:t>
      </w:r>
    </w:p>
    <w:p>
      <w:r>
        <w:rPr>
          <w:b/>
        </w:rPr>
        <w:t xml:space="preserve">Esimerkki 8.487</w:t>
      </w:r>
    </w:p>
    <w:p>
      <w:r>
        <w:t xml:space="preserve">Mikä vartioi oikean eteisen ja oikean kammion välistä aukkoa?</w:t>
      </w:r>
    </w:p>
    <w:p>
      <w:r>
        <w:rPr>
          <w:b/>
        </w:rPr>
        <w:t xml:space="preserve">Tulos</w:t>
      </w:r>
    </w:p>
    <w:p>
      <w:r>
        <w:t xml:space="preserve">ylempi laskimolaskimo</w:t>
      </w:r>
    </w:p>
    <w:p>
      <w:r>
        <w:rPr>
          <w:b/>
        </w:rPr>
        <w:t xml:space="preserve">Tulos</w:t>
      </w:r>
    </w:p>
    <w:p>
      <w:r>
        <w:t xml:space="preserve">brakiokefaalinen runko</w:t>
      </w:r>
    </w:p>
    <w:p>
      <w:r>
        <w:rPr>
          <w:b/>
        </w:rPr>
        <w:t xml:space="preserve">Tulos</w:t>
      </w:r>
    </w:p>
    <w:p>
      <w:r>
        <w:t xml:space="preserve">aortta</w:t>
      </w:r>
    </w:p>
    <w:p>
      <w:r>
        <w:rPr>
          <w:b/>
        </w:rPr>
        <w:t xml:space="preserve">Esimerkki 8.488</w:t>
      </w:r>
    </w:p>
    <w:p>
      <w:r>
        <w:t xml:space="preserve">Mikä kantajamolekyyli sitoo happea vähemmän tehokkaasti lämpötilan noustessa?</w:t>
      </w:r>
    </w:p>
    <w:p>
      <w:r>
        <w:rPr>
          <w:b/>
        </w:rPr>
        <w:t xml:space="preserve">Tulos</w:t>
      </w:r>
    </w:p>
    <w:p>
      <w:r>
        <w:t xml:space="preserve">vesi</w:t>
      </w:r>
    </w:p>
    <w:p>
      <w:r>
        <w:rPr>
          <w:b/>
        </w:rPr>
        <w:t xml:space="preserve">Tulos</w:t>
      </w:r>
    </w:p>
    <w:p>
      <w:r>
        <w:t xml:space="preserve">helium</w:t>
      </w:r>
    </w:p>
    <w:p>
      <w:r>
        <w:rPr>
          <w:b/>
        </w:rPr>
        <w:t xml:space="preserve">Tulos</w:t>
      </w:r>
    </w:p>
    <w:p>
      <w:r>
        <w:t xml:space="preserve">vety</w:t>
      </w:r>
    </w:p>
    <w:p>
      <w:r>
        <w:rPr>
          <w:b/>
        </w:rPr>
        <w:t xml:space="preserve">Esimerkki 8.489</w:t>
      </w:r>
    </w:p>
    <w:p>
      <w:r>
        <w:t xml:space="preserve">Minkä tyyppisiä yhdisteitä ovat alkyynit?</w:t>
      </w:r>
    </w:p>
    <w:p>
      <w:r>
        <w:rPr>
          <w:b/>
        </w:rPr>
        <w:t xml:space="preserve">Tulos</w:t>
      </w:r>
    </w:p>
    <w:p>
      <w:r>
        <w:t xml:space="preserve">palautuvat hiilivedyt</w:t>
      </w:r>
    </w:p>
    <w:p>
      <w:r>
        <w:rPr>
          <w:b/>
        </w:rPr>
        <w:t xml:space="preserve">Tulos</w:t>
      </w:r>
    </w:p>
    <w:p>
      <w:r>
        <w:t xml:space="preserve">proteiinit hiilivedyt</w:t>
      </w:r>
    </w:p>
    <w:p>
      <w:r>
        <w:rPr>
          <w:b/>
        </w:rPr>
        <w:t xml:space="preserve">Tulos</w:t>
      </w:r>
    </w:p>
    <w:p>
      <w:r>
        <w:t xml:space="preserve">Hiilivetyjen jakaminen</w:t>
      </w:r>
    </w:p>
    <w:p>
      <w:r>
        <w:rPr>
          <w:b/>
        </w:rPr>
        <w:t xml:space="preserve">Esimerkki 8.490</w:t>
      </w:r>
    </w:p>
    <w:p>
      <w:r>
        <w:t xml:space="preserve">Mikä aiheuttaa sen, että aallot nostavat hiekkaa rannalle kesäisin?</w:t>
      </w:r>
    </w:p>
    <w:p>
      <w:r>
        <w:rPr>
          <w:b/>
        </w:rPr>
        <w:t xml:space="preserve">Tulos</w:t>
      </w:r>
    </w:p>
    <w:p>
      <w:r>
        <w:t xml:space="preserve">ei energiaa</w:t>
      </w:r>
    </w:p>
    <w:p>
      <w:r>
        <w:rPr>
          <w:b/>
        </w:rPr>
        <w:t xml:space="preserve">Tulos</w:t>
      </w:r>
    </w:p>
    <w:p>
      <w:r>
        <w:t xml:space="preserve">korkea energia</w:t>
      </w:r>
    </w:p>
    <w:p>
      <w:r>
        <w:rPr>
          <w:b/>
        </w:rPr>
        <w:t xml:space="preserve">Tulos</w:t>
      </w:r>
    </w:p>
    <w:p>
      <w:r>
        <w:t xml:space="preserve">alhainen hiekan tiheys</w:t>
      </w:r>
    </w:p>
    <w:p>
      <w:r>
        <w:rPr>
          <w:b/>
        </w:rPr>
        <w:t xml:space="preserve">Esimerkki 8.491</w:t>
      </w:r>
    </w:p>
    <w:p>
      <w:r>
        <w:t xml:space="preserve">Mikä on aivojen pienin pääosa?</w:t>
      </w:r>
    </w:p>
    <w:p>
      <w:r>
        <w:rPr>
          <w:b/>
        </w:rPr>
        <w:t xml:space="preserve">Tulos</w:t>
      </w:r>
    </w:p>
    <w:p>
      <w:r>
        <w:t xml:space="preserve">aivokuori</w:t>
      </w:r>
    </w:p>
    <w:p>
      <w:r>
        <w:rPr>
          <w:b/>
        </w:rPr>
        <w:t xml:space="preserve">Tulos</w:t>
      </w:r>
    </w:p>
    <w:p>
      <w:r>
        <w:t xml:space="preserve">kynsi</w:t>
      </w:r>
    </w:p>
    <w:p>
      <w:r>
        <w:rPr>
          <w:b/>
        </w:rPr>
        <w:t xml:space="preserve">Tulos</w:t>
      </w:r>
    </w:p>
    <w:p>
      <w:r>
        <w:t xml:space="preserve">pikkuaivot</w:t>
      </w:r>
    </w:p>
    <w:p>
      <w:r>
        <w:rPr>
          <w:b/>
        </w:rPr>
        <w:t xml:space="preserve">Esimerkki 8.492</w:t>
      </w:r>
    </w:p>
    <w:p>
      <w:r>
        <w:t xml:space="preserve">Minkä lyhenne on a atp:ssä?</w:t>
      </w:r>
    </w:p>
    <w:p>
      <w:r>
        <w:rPr>
          <w:b/>
        </w:rPr>
        <w:t xml:space="preserve">Tulos</w:t>
      </w:r>
    </w:p>
    <w:p>
      <w:r>
        <w:t xml:space="preserve">amino</w:t>
      </w:r>
    </w:p>
    <w:p>
      <w:r>
        <w:rPr>
          <w:b/>
        </w:rPr>
        <w:t xml:space="preserve">Tulos</w:t>
      </w:r>
    </w:p>
    <w:p>
      <w:r>
        <w:t xml:space="preserve">etikkahappo</w:t>
      </w:r>
    </w:p>
    <w:p>
      <w:r>
        <w:rPr>
          <w:b/>
        </w:rPr>
        <w:t xml:space="preserve">Tulos</w:t>
      </w:r>
    </w:p>
    <w:p>
      <w:r>
        <w:t xml:space="preserve">happo</w:t>
      </w:r>
    </w:p>
    <w:p>
      <w:r>
        <w:rPr>
          <w:b/>
        </w:rPr>
        <w:t xml:space="preserve">Esimerkki 8.493</w:t>
      </w:r>
    </w:p>
    <w:p>
      <w:r>
        <w:t xml:space="preserve">Kohdunkaulan syövän esiintyvyys Yhdysvalloissa on hyvin alhainen, koska säännölliset seulontatutkimukset, joita kutsutaan miksi?</w:t>
      </w:r>
    </w:p>
    <w:p>
      <w:r>
        <w:rPr>
          <w:b/>
        </w:rPr>
        <w:t xml:space="preserve">Tulos</w:t>
      </w:r>
    </w:p>
    <w:p>
      <w:r>
        <w:t xml:space="preserve">eturauhasen tutkimukset</w:t>
      </w:r>
    </w:p>
    <w:p>
      <w:r>
        <w:rPr>
          <w:b/>
        </w:rPr>
        <w:t xml:space="preserve">Tulos</w:t>
      </w:r>
    </w:p>
    <w:p>
      <w:r>
        <w:t xml:space="preserve">mammografiat</w:t>
      </w:r>
    </w:p>
    <w:p>
      <w:r>
        <w:rPr>
          <w:b/>
        </w:rPr>
        <w:t xml:space="preserve">Tulos</w:t>
      </w:r>
    </w:p>
    <w:p>
      <w:r>
        <w:t xml:space="preserve">Stavros sotkee</w:t>
      </w:r>
    </w:p>
    <w:p>
      <w:r>
        <w:rPr>
          <w:b/>
        </w:rPr>
        <w:t xml:space="preserve">Esimerkki 8.494</w:t>
      </w:r>
    </w:p>
    <w:p>
      <w:r>
        <w:t xml:space="preserve">Mitä tapahtuu, kun liikkuvaan kappaleeseen kohdistetaan voima?</w:t>
      </w:r>
    </w:p>
    <w:p>
      <w:r>
        <w:rPr>
          <w:b/>
        </w:rPr>
        <w:t xml:space="preserve">Tulos</w:t>
      </w:r>
    </w:p>
    <w:p>
      <w:r>
        <w:t xml:space="preserve">stimulaatio</w:t>
      </w:r>
    </w:p>
    <w:p>
      <w:r>
        <w:rPr>
          <w:b/>
        </w:rPr>
        <w:t xml:space="preserve">Tulos</w:t>
      </w:r>
    </w:p>
    <w:p>
      <w:r>
        <w:t xml:space="preserve">inertia</w:t>
      </w:r>
    </w:p>
    <w:p>
      <w:r>
        <w:rPr>
          <w:b/>
        </w:rPr>
        <w:t xml:space="preserve">Tulos</w:t>
      </w:r>
    </w:p>
    <w:p>
      <w:r>
        <w:t xml:space="preserve">lähetys</w:t>
      </w:r>
    </w:p>
    <w:p>
      <w:r>
        <w:rPr>
          <w:b/>
        </w:rPr>
        <w:t xml:space="preserve">Esimerkki 8.495</w:t>
      </w:r>
    </w:p>
    <w:p>
      <w:r>
        <w:t xml:space="preserve">Mikä on sen prosessin nimi, joka viittaa solun tai elimistön sisäiseen tasapainoon?</w:t>
      </w:r>
    </w:p>
    <w:p>
      <w:r>
        <w:rPr>
          <w:b/>
        </w:rPr>
        <w:t xml:space="preserve">Tulos</w:t>
      </w:r>
    </w:p>
    <w:p>
      <w:r>
        <w:t xml:space="preserve">static</w:t>
      </w:r>
    </w:p>
    <w:p>
      <w:r>
        <w:rPr>
          <w:b/>
        </w:rPr>
        <w:t xml:space="preserve">Tulos</w:t>
      </w:r>
    </w:p>
    <w:p>
      <w:r>
        <w:t xml:space="preserve">hypoteesi</w:t>
      </w:r>
    </w:p>
    <w:p>
      <w:r>
        <w:rPr>
          <w:b/>
        </w:rPr>
        <w:t xml:space="preserve">Tulos</w:t>
      </w:r>
    </w:p>
    <w:p>
      <w:r>
        <w:t xml:space="preserve">määräävät tekijät</w:t>
      </w:r>
    </w:p>
    <w:p>
      <w:r>
        <w:rPr>
          <w:b/>
        </w:rPr>
        <w:t xml:space="preserve">Esimerkki 8.496</w:t>
      </w:r>
    </w:p>
    <w:p>
      <w:r>
        <w:t xml:space="preserve">Mikä kaasu siirtyy verestä kapillaareissa ilmaan?</w:t>
      </w:r>
    </w:p>
    <w:p>
      <w:r>
        <w:rPr>
          <w:b/>
        </w:rPr>
        <w:t xml:space="preserve">Tulos</w:t>
      </w:r>
    </w:p>
    <w:p>
      <w:r>
        <w:t xml:space="preserve">typpi</w:t>
      </w:r>
    </w:p>
    <w:p>
      <w:r>
        <w:rPr>
          <w:b/>
        </w:rPr>
        <w:t xml:space="preserve">Tulos</w:t>
      </w:r>
    </w:p>
    <w:p>
      <w:r>
        <w:t xml:space="preserve">hiilimonoksidi</w:t>
      </w:r>
    </w:p>
    <w:p>
      <w:r>
        <w:rPr>
          <w:b/>
        </w:rPr>
        <w:t xml:space="preserve">Tulos</w:t>
      </w:r>
    </w:p>
    <w:p>
      <w:r>
        <w:t xml:space="preserve">happi</w:t>
      </w:r>
    </w:p>
    <w:p>
      <w:r>
        <w:rPr>
          <w:b/>
        </w:rPr>
        <w:t xml:space="preserve">Esimerkki 8.497</w:t>
      </w:r>
    </w:p>
    <w:p>
      <w:r>
        <w:t xml:space="preserve">Mitä verkkomuodostuma säätelee?</w:t>
      </w:r>
    </w:p>
    <w:p>
      <w:r>
        <w:rPr>
          <w:b/>
        </w:rPr>
        <w:t xml:space="preserve">Tulos</w:t>
      </w:r>
    </w:p>
    <w:p>
      <w:r>
        <w:t xml:space="preserve">kiusallisuus</w:t>
      </w:r>
    </w:p>
    <w:p>
      <w:r>
        <w:rPr>
          <w:b/>
        </w:rPr>
        <w:t xml:space="preserve">Tulos</w:t>
      </w:r>
    </w:p>
    <w:p>
      <w:r>
        <w:t xml:space="preserve">uneliaisuus</w:t>
      </w:r>
    </w:p>
    <w:p>
      <w:r>
        <w:rPr>
          <w:b/>
        </w:rPr>
        <w:t xml:space="preserve">Tulos</w:t>
      </w:r>
    </w:p>
    <w:p>
      <w:r>
        <w:t xml:space="preserve">ahdistuneisuus</w:t>
      </w:r>
    </w:p>
    <w:p>
      <w:r>
        <w:rPr>
          <w:b/>
        </w:rPr>
        <w:t xml:space="preserve">Esimerkki 8.498</w:t>
      </w:r>
    </w:p>
    <w:p>
      <w:r>
        <w:t xml:space="preserve">Toisin kuin metallit, sähköeristimet ovat materiaaleja, jotka johtavat sähköä huonosti, koska niiden valenssikaistat ovat mitä?</w:t>
      </w:r>
    </w:p>
    <w:p>
      <w:r>
        <w:rPr>
          <w:b/>
        </w:rPr>
        <w:t xml:space="preserve">Tulos</w:t>
      </w:r>
    </w:p>
    <w:p>
      <w:r>
        <w:t xml:space="preserve">tyhjä</w:t>
      </w:r>
    </w:p>
    <w:p>
      <w:r>
        <w:rPr>
          <w:b/>
        </w:rPr>
        <w:t xml:space="preserve">Tulos</w:t>
      </w:r>
    </w:p>
    <w:p>
      <w:r>
        <w:t xml:space="preserve">suuri</w:t>
      </w:r>
    </w:p>
    <w:p>
      <w:r>
        <w:rPr>
          <w:b/>
        </w:rPr>
        <w:t xml:space="preserve">Tulos</w:t>
      </w:r>
    </w:p>
    <w:p>
      <w:r>
        <w:t xml:space="preserve">puoliksi täynnä</w:t>
      </w:r>
    </w:p>
    <w:p>
      <w:r>
        <w:rPr>
          <w:b/>
        </w:rPr>
        <w:t xml:space="preserve">Esimerkki 8.499</w:t>
      </w:r>
    </w:p>
    <w:p>
      <w:r>
        <w:t xml:space="preserve">Ryömintä, jota tapahtuu yleensä siellä, missä maa jäätyy ja sulaa usein, tarkoittaa hiukkasten liikkumista minkä voiman vaikutuksesta?</w:t>
      </w:r>
    </w:p>
    <w:p>
      <w:r>
        <w:rPr>
          <w:b/>
        </w:rPr>
        <w:t xml:space="preserve">Tulos</w:t>
      </w:r>
    </w:p>
    <w:p>
      <w:r>
        <w:t xml:space="preserve">kitka</w:t>
      </w:r>
    </w:p>
    <w:p>
      <w:r>
        <w:rPr>
          <w:b/>
        </w:rPr>
        <w:t xml:space="preserve">Tulos</w:t>
      </w:r>
    </w:p>
    <w:p>
      <w:r>
        <w:t xml:space="preserve">tuuli</w:t>
      </w:r>
    </w:p>
    <w:p>
      <w:r>
        <w:rPr>
          <w:b/>
        </w:rPr>
        <w:t xml:space="preserve">Tulos</w:t>
      </w:r>
    </w:p>
    <w:p>
      <w:r>
        <w:t xml:space="preserve">normaali</w:t>
      </w:r>
    </w:p>
    <w:p>
      <w:r>
        <w:rPr>
          <w:b/>
        </w:rPr>
        <w:t xml:space="preserve">Esimerkki 8.500</w:t>
      </w:r>
    </w:p>
    <w:p>
      <w:r>
        <w:t xml:space="preserve">Bakteerit, virukset, sienet ja alkueläimet ovat esimerkkejä siitä, mikä on termi tautia aiheuttavalle mikro-organismille?</w:t>
      </w:r>
    </w:p>
    <w:p>
      <w:r>
        <w:rPr>
          <w:b/>
        </w:rPr>
        <w:t xml:space="preserve">Tulos</w:t>
      </w:r>
    </w:p>
    <w:p>
      <w:r>
        <w:t xml:space="preserve">sieni</w:t>
      </w:r>
    </w:p>
    <w:p>
      <w:r>
        <w:rPr>
          <w:b/>
        </w:rPr>
        <w:t xml:space="preserve">Tulos</w:t>
      </w:r>
    </w:p>
    <w:p>
      <w:r>
        <w:t xml:space="preserve">mikrobi</w:t>
      </w:r>
    </w:p>
    <w:p>
      <w:r>
        <w:rPr>
          <w:b/>
        </w:rPr>
        <w:t xml:space="preserve">Tulos</w:t>
      </w:r>
    </w:p>
    <w:p>
      <w:r>
        <w:t xml:space="preserve">bakteeri</w:t>
      </w:r>
    </w:p>
    <w:p>
      <w:r>
        <w:rPr>
          <w:b/>
        </w:rPr>
        <w:t xml:space="preserve">Esimerkki 8.501</w:t>
      </w:r>
    </w:p>
    <w:p>
      <w:r>
        <w:t xml:space="preserve">Hiilivetyjä, joissa kaikki hiilet ovat yhteydessä toisiinsa yksinkertaisilla sidoksilla, kutsutaan?</w:t>
      </w:r>
    </w:p>
    <w:p>
      <w:r>
        <w:rPr>
          <w:b/>
        </w:rPr>
        <w:t xml:space="preserve">Tulos</w:t>
      </w:r>
    </w:p>
    <w:p>
      <w:r>
        <w:t xml:space="preserve">hapot</w:t>
      </w:r>
    </w:p>
    <w:p>
      <w:r>
        <w:rPr>
          <w:b/>
        </w:rPr>
        <w:t xml:space="preserve">Tulos</w:t>
      </w:r>
    </w:p>
    <w:p>
      <w:r>
        <w:t xml:space="preserve">entsyymit</w:t>
      </w:r>
    </w:p>
    <w:p>
      <w:r>
        <w:rPr>
          <w:b/>
        </w:rPr>
        <w:t xml:space="preserve">Tulos</w:t>
      </w:r>
    </w:p>
    <w:p>
      <w:r>
        <w:t xml:space="preserve">lipidit</w:t>
      </w:r>
    </w:p>
    <w:p>
      <w:r>
        <w:rPr>
          <w:b/>
        </w:rPr>
        <w:t xml:space="preserve">Esimerkki 8.502</w:t>
      </w:r>
    </w:p>
    <w:p>
      <w:r>
        <w:t xml:space="preserve">Mitä käytetään joidenkin tartuntatautien ehkäisemiseksi?</w:t>
      </w:r>
    </w:p>
    <w:p>
      <w:r>
        <w:rPr>
          <w:b/>
        </w:rPr>
        <w:t xml:space="preserve">Tulos</w:t>
      </w:r>
    </w:p>
    <w:p>
      <w:r>
        <w:t xml:space="preserve">säteily</w:t>
      </w:r>
    </w:p>
    <w:p>
      <w:r>
        <w:rPr>
          <w:b/>
        </w:rPr>
        <w:t xml:space="preserve">Tulos</w:t>
      </w:r>
    </w:p>
    <w:p>
      <w:r>
        <w:t xml:space="preserve">taudinaiheuttajat</w:t>
      </w:r>
    </w:p>
    <w:p>
      <w:r>
        <w:rPr>
          <w:b/>
        </w:rPr>
        <w:t xml:space="preserve">Tulos</w:t>
      </w:r>
    </w:p>
    <w:p>
      <w:r>
        <w:t xml:space="preserve">torjunta-aineet</w:t>
      </w:r>
    </w:p>
    <w:p>
      <w:r>
        <w:rPr>
          <w:b/>
        </w:rPr>
        <w:t xml:space="preserve">Esimerkki 8.503</w:t>
      </w:r>
    </w:p>
    <w:p>
      <w:r>
        <w:t xml:space="preserve">Mitkä kalvoproteiinit, jotka kuljettavat aktiivisesti ioneja, vaikuttavat mihin?</w:t>
      </w:r>
    </w:p>
    <w:p>
      <w:r>
        <w:rPr>
          <w:b/>
        </w:rPr>
        <w:t xml:space="preserve">Tulos</w:t>
      </w:r>
    </w:p>
    <w:p>
      <w:r>
        <w:t xml:space="preserve">organismin potentiaali</w:t>
      </w:r>
    </w:p>
    <w:p>
      <w:r>
        <w:rPr>
          <w:b/>
        </w:rPr>
        <w:t xml:space="preserve">Tulos</w:t>
      </w:r>
    </w:p>
    <w:p>
      <w:r>
        <w:t xml:space="preserve">proteiinipotentiaali</w:t>
      </w:r>
    </w:p>
    <w:p>
      <w:r>
        <w:rPr>
          <w:b/>
        </w:rPr>
        <w:t xml:space="preserve">Tulos</w:t>
      </w:r>
    </w:p>
    <w:p>
      <w:r>
        <w:t xml:space="preserve">solupotentiaali</w:t>
      </w:r>
    </w:p>
    <w:p>
      <w:r>
        <w:rPr>
          <w:b/>
        </w:rPr>
        <w:t xml:space="preserve">Esimerkki 8.504</w:t>
      </w:r>
    </w:p>
    <w:p>
      <w:r>
        <w:t xml:space="preserve">Miten ydin jakautuu ydinfission aikana?</w:t>
      </w:r>
    </w:p>
    <w:p>
      <w:r>
        <w:rPr>
          <w:b/>
        </w:rPr>
        <w:t xml:space="preserve">Tulos</w:t>
      </w:r>
    </w:p>
    <w:p>
      <w:r>
        <w:t xml:space="preserve">tasaisesti</w:t>
      </w:r>
    </w:p>
    <w:p>
      <w:r>
        <w:rPr>
          <w:b/>
        </w:rPr>
        <w:t xml:space="preserve">Tulos</w:t>
      </w:r>
    </w:p>
    <w:p>
      <w:r>
        <w:t xml:space="preserve">biokemiallisesti</w:t>
      </w:r>
    </w:p>
    <w:p>
      <w:r>
        <w:rPr>
          <w:b/>
        </w:rPr>
        <w:t xml:space="preserve">Tulos</w:t>
      </w:r>
    </w:p>
    <w:p>
      <w:r>
        <w:t xml:space="preserve">yhtä paljon</w:t>
      </w:r>
    </w:p>
    <w:p>
      <w:r>
        <w:rPr>
          <w:b/>
        </w:rPr>
        <w:t xml:space="preserve">Esimerkki 8.505</w:t>
      </w:r>
    </w:p>
    <w:p>
      <w:r>
        <w:t xml:space="preserve">Mitä hypoteesista tulee sen jälkeen, kun monet kokeet tuottavat sitä tukevia tuloksia?</w:t>
      </w:r>
    </w:p>
    <w:p>
      <w:r>
        <w:rPr>
          <w:b/>
        </w:rPr>
        <w:t xml:space="preserve">Tulos</w:t>
      </w:r>
    </w:p>
    <w:p>
      <w:r>
        <w:t xml:space="preserve">malli</w:t>
      </w:r>
    </w:p>
    <w:p>
      <w:r>
        <w:rPr>
          <w:b/>
        </w:rPr>
        <w:t xml:space="preserve">Tulos</w:t>
      </w:r>
    </w:p>
    <w:p>
      <w:r>
        <w:t xml:space="preserve">tosiasia</w:t>
      </w:r>
    </w:p>
    <w:p>
      <w:r>
        <w:rPr>
          <w:b/>
        </w:rPr>
        <w:t xml:space="preserve">Tulos</w:t>
      </w:r>
    </w:p>
    <w:p>
      <w:r>
        <w:t xml:space="preserve">tutkimus</w:t>
      </w:r>
    </w:p>
    <w:p>
      <w:r>
        <w:rPr>
          <w:b/>
        </w:rPr>
        <w:t xml:space="preserve">Esimerkki 8.506</w:t>
      </w:r>
    </w:p>
    <w:p>
      <w:r>
        <w:t xml:space="preserve">Mikä voima antaa vastuksen aina, kun kaksi pintaa koskettaa toisiaan?</w:t>
      </w:r>
    </w:p>
    <w:p>
      <w:r>
        <w:rPr>
          <w:b/>
        </w:rPr>
        <w:t xml:space="preserve">Tulos</w:t>
      </w:r>
    </w:p>
    <w:p>
      <w:r>
        <w:t xml:space="preserve">tärinä</w:t>
      </w:r>
    </w:p>
    <w:p>
      <w:r>
        <w:rPr>
          <w:b/>
        </w:rPr>
        <w:t xml:space="preserve">Tulos</w:t>
      </w:r>
    </w:p>
    <w:p>
      <w:r>
        <w:t xml:space="preserve">jännitys</w:t>
      </w:r>
    </w:p>
    <w:p>
      <w:r>
        <w:rPr>
          <w:b/>
        </w:rPr>
        <w:t xml:space="preserve">Tulos</w:t>
      </w:r>
    </w:p>
    <w:p>
      <w:r>
        <w:t xml:space="preserve">kierto</w:t>
      </w:r>
    </w:p>
    <w:p>
      <w:r>
        <w:rPr>
          <w:b/>
        </w:rPr>
        <w:t xml:space="preserve">Esimerkki 8.507</w:t>
      </w:r>
    </w:p>
    <w:p>
      <w:r>
        <w:t xml:space="preserve">Selkärankaisten autonomisen hermoston sympaattinen osasto on kehittänyt taistele tai pakene -vasteen, jolla torjutaan stressin aiheuttamia häiriöitä?</w:t>
      </w:r>
    </w:p>
    <w:p>
      <w:r>
        <w:rPr>
          <w:b/>
        </w:rPr>
        <w:t xml:space="preserve">Tulos</w:t>
      </w:r>
    </w:p>
    <w:p>
      <w:r>
        <w:t xml:space="preserve">kehon lämpötila</w:t>
      </w:r>
    </w:p>
    <w:p>
      <w:r>
        <w:rPr>
          <w:b/>
        </w:rPr>
        <w:t xml:space="preserve">Tulos</w:t>
      </w:r>
    </w:p>
    <w:p>
      <w:r>
        <w:t xml:space="preserve">tasapaino</w:t>
      </w:r>
    </w:p>
    <w:p>
      <w:r>
        <w:rPr>
          <w:b/>
        </w:rPr>
        <w:t xml:space="preserve">Tulos</w:t>
      </w:r>
    </w:p>
    <w:p>
      <w:r>
        <w:t xml:space="preserve">verenpaine</w:t>
      </w:r>
    </w:p>
    <w:p>
      <w:r>
        <w:rPr>
          <w:b/>
        </w:rPr>
        <w:t xml:space="preserve">Esimerkki 8.508</w:t>
      </w:r>
    </w:p>
    <w:p>
      <w:r>
        <w:t xml:space="preserve">Amylaasi ja pepsiini ovat esimerkkejä entsyymeistä, joita tarvitaan mihin prosessiin?</w:t>
      </w:r>
    </w:p>
    <w:p>
      <w:r>
        <w:rPr>
          <w:b/>
        </w:rPr>
        <w:t xml:space="preserve">Tulos</w:t>
      </w:r>
    </w:p>
    <w:p>
      <w:r>
        <w:t xml:space="preserve">käyminen</w:t>
      </w:r>
    </w:p>
    <w:p>
      <w:r>
        <w:rPr>
          <w:b/>
        </w:rPr>
        <w:t xml:space="preserve">Tulos</w:t>
      </w:r>
    </w:p>
    <w:p>
      <w:r>
        <w:t xml:space="preserve">absorptio</w:t>
      </w:r>
    </w:p>
    <w:p>
      <w:r>
        <w:rPr>
          <w:b/>
        </w:rPr>
        <w:t xml:space="preserve">Tulos</w:t>
      </w:r>
    </w:p>
    <w:p>
      <w:r>
        <w:t xml:space="preserve">suodatus</w:t>
      </w:r>
    </w:p>
    <w:p>
      <w:r>
        <w:rPr>
          <w:b/>
        </w:rPr>
        <w:t xml:space="preserve">Esimerkki 8.509</w:t>
      </w:r>
    </w:p>
    <w:p>
      <w:r>
        <w:t xml:space="preserve">Minkä karttatyypin pienimittakaavainen versio näyttää yksittäiset kallioyksiköt?</w:t>
      </w:r>
    </w:p>
    <w:p>
      <w:r>
        <w:rPr>
          <w:b/>
        </w:rPr>
        <w:t xml:space="preserve">Tulos</w:t>
      </w:r>
    </w:p>
    <w:p>
      <w:r>
        <w:t xml:space="preserve">seisminen kartta</w:t>
      </w:r>
    </w:p>
    <w:p>
      <w:r>
        <w:rPr>
          <w:b/>
        </w:rPr>
        <w:t xml:space="preserve">Tulos</w:t>
      </w:r>
    </w:p>
    <w:p>
      <w:r>
        <w:t xml:space="preserve">maantieteellinen kartta</w:t>
      </w:r>
    </w:p>
    <w:p>
      <w:r>
        <w:rPr>
          <w:b/>
        </w:rPr>
        <w:t xml:space="preserve">Tulos</w:t>
      </w:r>
    </w:p>
    <w:p>
      <w:r>
        <w:t xml:space="preserve">napakartta</w:t>
      </w:r>
    </w:p>
    <w:p>
      <w:r>
        <w:rPr>
          <w:b/>
        </w:rPr>
        <w:t xml:space="preserve">Esimerkki 8.510</w:t>
      </w:r>
    </w:p>
    <w:p>
      <w:r>
        <w:t xml:space="preserve">Maan magneettiset pohjois- ja etelänavat eivät ole samat kuin mikä?</w:t>
      </w:r>
    </w:p>
    <w:p>
      <w:r>
        <w:rPr>
          <w:b/>
        </w:rPr>
        <w:t xml:space="preserve">Tulos</w:t>
      </w:r>
    </w:p>
    <w:p>
      <w:r>
        <w:t xml:space="preserve">päiväntasaajan tasot</w:t>
      </w:r>
    </w:p>
    <w:p>
      <w:r>
        <w:rPr>
          <w:b/>
        </w:rPr>
        <w:t xml:space="preserve">Tulos</w:t>
      </w:r>
    </w:p>
    <w:p>
      <w:r>
        <w:t xml:space="preserve">maantieteelliset virtaukset</w:t>
      </w:r>
    </w:p>
    <w:p>
      <w:r>
        <w:rPr>
          <w:b/>
        </w:rPr>
        <w:t xml:space="preserve">Tulos</w:t>
      </w:r>
    </w:p>
    <w:p>
      <w:r>
        <w:t xml:space="preserve">maantieteelliset pallonpuoliskot</w:t>
      </w:r>
    </w:p>
    <w:p>
      <w:r>
        <w:rPr>
          <w:b/>
        </w:rPr>
        <w:t xml:space="preserve">Esimerkki 8.511</w:t>
      </w:r>
    </w:p>
    <w:p>
      <w:r>
        <w:t xml:space="preserve">Mikä on sähköisesti varattujen hiukkasten välinen veto- tai hylkimisvoima?</w:t>
      </w:r>
    </w:p>
    <w:p>
      <w:r>
        <w:rPr>
          <w:b/>
        </w:rPr>
        <w:t xml:space="preserve">Tulos</w:t>
      </w:r>
    </w:p>
    <w:p>
      <w:r>
        <w:t xml:space="preserve">kemiallinen voima</w:t>
      </w:r>
    </w:p>
    <w:p>
      <w:r>
        <w:rPr>
          <w:b/>
        </w:rPr>
        <w:t xml:space="preserve">Tulos</w:t>
      </w:r>
    </w:p>
    <w:p>
      <w:r>
        <w:t xml:space="preserve">mekaaninen voima</w:t>
      </w:r>
    </w:p>
    <w:p>
      <w:r>
        <w:rPr>
          <w:b/>
        </w:rPr>
        <w:t xml:space="preserve">Tulos</w:t>
      </w:r>
    </w:p>
    <w:p>
      <w:r>
        <w:t xml:space="preserve">vetovoima</w:t>
      </w:r>
    </w:p>
    <w:p>
      <w:r>
        <w:rPr>
          <w:b/>
        </w:rPr>
        <w:t xml:space="preserve">Esimerkki 8.512</w:t>
      </w:r>
    </w:p>
    <w:p>
      <w:r>
        <w:t xml:space="preserve">Minkä elinkaaren erityispiirteitä ovat kukat, kaksoishedelmöitys ja hedelmät?</w:t>
      </w:r>
    </w:p>
    <w:p>
      <w:r>
        <w:rPr>
          <w:b/>
        </w:rPr>
        <w:t xml:space="preserve">Tulos</w:t>
      </w:r>
    </w:p>
    <w:p>
      <w:r>
        <w:t xml:space="preserve">dinoflagellaatti</w:t>
      </w:r>
    </w:p>
    <w:p>
      <w:r>
        <w:rPr>
          <w:b/>
        </w:rPr>
        <w:t xml:space="preserve">Tulos</w:t>
      </w:r>
    </w:p>
    <w:p>
      <w:r>
        <w:t xml:space="preserve">alkueläimet</w:t>
      </w:r>
    </w:p>
    <w:p>
      <w:r>
        <w:rPr>
          <w:b/>
        </w:rPr>
        <w:t xml:space="preserve">Tulos</w:t>
      </w:r>
    </w:p>
    <w:p>
      <w:r>
        <w:t xml:space="preserve">varhaiselämä</w:t>
      </w:r>
    </w:p>
    <w:p>
      <w:r>
        <w:rPr>
          <w:b/>
        </w:rPr>
        <w:t xml:space="preserve">Esimerkki 8.513</w:t>
      </w:r>
    </w:p>
    <w:p>
      <w:r>
        <w:t xml:space="preserve">Mitkä ovat valtameren alkutuottajia?</w:t>
      </w:r>
    </w:p>
    <w:p>
      <w:r>
        <w:rPr>
          <w:b/>
        </w:rPr>
        <w:t xml:space="preserve">Tulos</w:t>
      </w:r>
    </w:p>
    <w:p>
      <w:r>
        <w:t xml:space="preserve">kala</w:t>
      </w:r>
    </w:p>
    <w:p>
      <w:r>
        <w:rPr>
          <w:b/>
        </w:rPr>
        <w:t xml:space="preserve">Tulos</w:t>
      </w:r>
    </w:p>
    <w:p>
      <w:r>
        <w:t xml:space="preserve">eläinplankton</w:t>
      </w:r>
    </w:p>
    <w:p>
      <w:r>
        <w:rPr>
          <w:b/>
        </w:rPr>
        <w:t xml:space="preserve">Tulos</w:t>
      </w:r>
    </w:p>
    <w:p>
      <w:r>
        <w:t xml:space="preserve">algea</w:t>
      </w:r>
    </w:p>
    <w:p>
      <w:r>
        <w:rPr>
          <w:b/>
        </w:rPr>
        <w:t xml:space="preserve">Esimerkki 8.514</w:t>
      </w:r>
    </w:p>
    <w:p>
      <w:r>
        <w:t xml:space="preserve">Tämän suvun elävien jäsenten pääluokkia ovat gastropodit, simpukat ja pääjalkaiset?</w:t>
      </w:r>
    </w:p>
    <w:p>
      <w:r>
        <w:rPr>
          <w:b/>
        </w:rPr>
        <w:t xml:space="preserve">Tulos</w:t>
      </w:r>
    </w:p>
    <w:p>
      <w:r>
        <w:t xml:space="preserve">hyönteiset</w:t>
      </w:r>
    </w:p>
    <w:p>
      <w:r>
        <w:rPr>
          <w:b/>
        </w:rPr>
        <w:t xml:space="preserve">Tulos</w:t>
      </w:r>
    </w:p>
    <w:p>
      <w:r>
        <w:t xml:space="preserve">äyriäiset</w:t>
      </w:r>
    </w:p>
    <w:p>
      <w:r>
        <w:rPr>
          <w:b/>
        </w:rPr>
        <w:t xml:space="preserve">Tulos</w:t>
      </w:r>
    </w:p>
    <w:p>
      <w:r>
        <w:t xml:space="preserve">selkärangattomat</w:t>
      </w:r>
    </w:p>
    <w:p>
      <w:r>
        <w:rPr>
          <w:b/>
        </w:rPr>
        <w:t xml:space="preserve">Esimerkki 8.515</w:t>
      </w:r>
    </w:p>
    <w:p>
      <w:r>
        <w:t xml:space="preserve">Mistä pintavirtaukset yleensä johtuvat?</w:t>
      </w:r>
    </w:p>
    <w:p>
      <w:r>
        <w:rPr>
          <w:b/>
        </w:rPr>
        <w:t xml:space="preserve">Tulos</w:t>
      </w:r>
    </w:p>
    <w:p>
      <w:r>
        <w:t xml:space="preserve">pienet tuulivyöhykkeet</w:t>
      </w:r>
    </w:p>
    <w:p>
      <w:r>
        <w:rPr>
          <w:b/>
        </w:rPr>
        <w:t xml:space="preserve">Tulos</w:t>
      </w:r>
    </w:p>
    <w:p>
      <w:r>
        <w:t xml:space="preserve">suuret kosteusvyöhykkeet</w:t>
      </w:r>
    </w:p>
    <w:p>
      <w:r>
        <w:rPr>
          <w:b/>
        </w:rPr>
        <w:t xml:space="preserve">Tulos</w:t>
      </w:r>
    </w:p>
    <w:p>
      <w:r>
        <w:t xml:space="preserve">suuret höyryhihnat</w:t>
      </w:r>
    </w:p>
    <w:p>
      <w:r>
        <w:rPr>
          <w:b/>
        </w:rPr>
        <w:t xml:space="preserve">Esimerkki 8.516</w:t>
      </w:r>
    </w:p>
    <w:p>
      <w:r>
        <w:t xml:space="preserve">Jäätiköitä on vain Grönlannissa ja missä muualla?</w:t>
      </w:r>
    </w:p>
    <w:p>
      <w:r>
        <w:rPr>
          <w:b/>
        </w:rPr>
        <w:t xml:space="preserve">Tulos</w:t>
      </w:r>
    </w:p>
    <w:p>
      <w:r>
        <w:t xml:space="preserve">tundra</w:t>
      </w:r>
    </w:p>
    <w:p>
      <w:r>
        <w:rPr>
          <w:b/>
        </w:rPr>
        <w:t xml:space="preserve">Tulos</w:t>
      </w:r>
    </w:p>
    <w:p>
      <w:r>
        <w:t xml:space="preserve">Siperia</w:t>
      </w:r>
    </w:p>
    <w:p>
      <w:r>
        <w:rPr>
          <w:b/>
        </w:rPr>
        <w:t xml:space="preserve">Tulos</w:t>
      </w:r>
    </w:p>
    <w:p>
      <w:r>
        <w:t xml:space="preserve">sademetsät</w:t>
      </w:r>
    </w:p>
    <w:p>
      <w:r>
        <w:rPr>
          <w:b/>
        </w:rPr>
        <w:t xml:space="preserve">Esimerkki 8.517</w:t>
      </w:r>
    </w:p>
    <w:p>
      <w:r>
        <w:t xml:space="preserve">Mitä mitataan ääniaaltojen voimakkuudella?</w:t>
      </w:r>
    </w:p>
    <w:p>
      <w:r>
        <w:rPr>
          <w:b/>
        </w:rPr>
        <w:t xml:space="preserve">Tulos</w:t>
      </w:r>
    </w:p>
    <w:p>
      <w:r>
        <w:t xml:space="preserve">tulot</w:t>
      </w:r>
    </w:p>
    <w:p>
      <w:r>
        <w:rPr>
          <w:b/>
        </w:rPr>
        <w:t xml:space="preserve">Tulos</w:t>
      </w:r>
    </w:p>
    <w:p>
      <w:r>
        <w:t xml:space="preserve">tone</w:t>
      </w:r>
    </w:p>
    <w:p>
      <w:r>
        <w:rPr>
          <w:b/>
        </w:rPr>
        <w:t xml:space="preserve">Tulos</w:t>
      </w:r>
    </w:p>
    <w:p>
      <w:r>
        <w:t xml:space="preserve">piki</w:t>
      </w:r>
    </w:p>
    <w:p>
      <w:r>
        <w:rPr>
          <w:b/>
        </w:rPr>
        <w:t xml:space="preserve">Esimerkki 8.518</w:t>
      </w:r>
    </w:p>
    <w:p>
      <w:r>
        <w:t xml:space="preserve">Millä kahdella tavalla katalyytti voidaan luokitella?</w:t>
      </w:r>
    </w:p>
    <w:p>
      <w:r>
        <w:rPr>
          <w:b/>
        </w:rPr>
        <w:t xml:space="preserve">Tulos</w:t>
      </w:r>
    </w:p>
    <w:p>
      <w:r>
        <w:t xml:space="preserve">hapetettu tai heterogeeninen</w:t>
      </w:r>
    </w:p>
    <w:p>
      <w:r>
        <w:rPr>
          <w:b/>
        </w:rPr>
        <w:t xml:space="preserve">Tulos</w:t>
      </w:r>
    </w:p>
    <w:p>
      <w:r>
        <w:t xml:space="preserve">reaktiivinen tai ei-reaktiivinen</w:t>
      </w:r>
    </w:p>
    <w:p>
      <w:r>
        <w:rPr>
          <w:b/>
        </w:rPr>
        <w:t xml:space="preserve">Tulos</w:t>
      </w:r>
    </w:p>
    <w:p>
      <w:r>
        <w:t xml:space="preserve">nopea tai hidas</w:t>
      </w:r>
    </w:p>
    <w:p>
      <w:r>
        <w:rPr>
          <w:b/>
        </w:rPr>
        <w:t xml:space="preserve">Esimerkki 8.519</w:t>
      </w:r>
    </w:p>
    <w:p>
      <w:r>
        <w:t xml:space="preserve">Minkälainen lämpimän kolajuoman energia johtaa sulamiseen, kun se siirtyy paljon kylmempään jäähän?</w:t>
      </w:r>
    </w:p>
    <w:p>
      <w:r>
        <w:rPr>
          <w:b/>
        </w:rPr>
        <w:t xml:space="preserve">Tulos</w:t>
      </w:r>
    </w:p>
    <w:p>
      <w:r>
        <w:t xml:space="preserve">suojaava energia</w:t>
      </w:r>
    </w:p>
    <w:p>
      <w:r>
        <w:rPr>
          <w:b/>
        </w:rPr>
        <w:t xml:space="preserve">Tulos</w:t>
      </w:r>
    </w:p>
    <w:p>
      <w:r>
        <w:t xml:space="preserve">kaasumainen energia</w:t>
      </w:r>
    </w:p>
    <w:p>
      <w:r>
        <w:rPr>
          <w:b/>
        </w:rPr>
        <w:t xml:space="preserve">Tulos</w:t>
      </w:r>
    </w:p>
    <w:p>
      <w:r>
        <w:t xml:space="preserve">syklinen energia</w:t>
      </w:r>
    </w:p>
    <w:p>
      <w:r>
        <w:rPr>
          <w:b/>
        </w:rPr>
        <w:t xml:space="preserve">Esimerkki 8.520</w:t>
      </w:r>
    </w:p>
    <w:p>
      <w:r>
        <w:t xml:space="preserve">Minkälaisiksi kasveiksi kutsutaan nykyisiä kasveja, joilla on monimutkainen verisuonikudosjärjestelmä?</w:t>
      </w:r>
    </w:p>
    <w:p>
      <w:r>
        <w:rPr>
          <w:b/>
        </w:rPr>
        <w:t xml:space="preserve">Tulos</w:t>
      </w:r>
    </w:p>
    <w:p>
      <w:r>
        <w:t xml:space="preserve">verisuonikasvit</w:t>
      </w:r>
    </w:p>
    <w:p>
      <w:r>
        <w:rPr>
          <w:b/>
        </w:rPr>
        <w:t xml:space="preserve">Tulos</w:t>
      </w:r>
    </w:p>
    <w:p>
      <w:r>
        <w:t xml:space="preserve">pinworm kasvit</w:t>
      </w:r>
    </w:p>
    <w:p>
      <w:r>
        <w:rPr>
          <w:b/>
        </w:rPr>
        <w:t xml:space="preserve">Tulos</w:t>
      </w:r>
    </w:p>
    <w:p>
      <w:r>
        <w:t xml:space="preserve">kiertävät kasvit</w:t>
      </w:r>
    </w:p>
    <w:p>
      <w:r>
        <w:rPr>
          <w:b/>
        </w:rPr>
        <w:t xml:space="preserve">Esimerkki 8.521</w:t>
      </w:r>
    </w:p>
    <w:p>
      <w:r>
        <w:t xml:space="preserve">Hormoneja on kolmea perustyyppiä: rasva-alkuisia, aminohappoalkuisia ja mitä?</w:t>
      </w:r>
    </w:p>
    <w:p>
      <w:r>
        <w:rPr>
          <w:b/>
        </w:rPr>
        <w:t xml:space="preserve">Tulos</w:t>
      </w:r>
    </w:p>
    <w:p>
      <w:r>
        <w:t xml:space="preserve">manipuloitu</w:t>
      </w:r>
    </w:p>
    <w:p>
      <w:r>
        <w:rPr>
          <w:b/>
        </w:rPr>
        <w:t xml:space="preserve">Tulos</w:t>
      </w:r>
    </w:p>
    <w:p>
      <w:r>
        <w:t xml:space="preserve">erittyy</w:t>
      </w:r>
    </w:p>
    <w:p>
      <w:r>
        <w:rPr>
          <w:b/>
        </w:rPr>
        <w:t xml:space="preserve">Tulos</w:t>
      </w:r>
    </w:p>
    <w:p>
      <w:r>
        <w:t xml:space="preserve">hapan</w:t>
      </w:r>
    </w:p>
    <w:p>
      <w:r>
        <w:rPr>
          <w:b/>
        </w:rPr>
        <w:t xml:space="preserve">Esimerkki 8.522</w:t>
      </w:r>
    </w:p>
    <w:p>
      <w:r>
        <w:t xml:space="preserve">Mitä tahansa solun sisällä olevaa rakennetta, jota ympäröi kalvo, kutsutaan?</w:t>
      </w:r>
    </w:p>
    <w:p>
      <w:r>
        <w:rPr>
          <w:b/>
        </w:rPr>
        <w:t xml:space="preserve">Tulos</w:t>
      </w:r>
    </w:p>
    <w:p>
      <w:r>
        <w:t xml:space="preserve">artikkeli</w:t>
      </w:r>
    </w:p>
    <w:p>
      <w:r>
        <w:rPr>
          <w:b/>
        </w:rPr>
        <w:t xml:space="preserve">Tulos</w:t>
      </w:r>
    </w:p>
    <w:p>
      <w:r>
        <w:t xml:space="preserve">hiukkanen</w:t>
      </w:r>
    </w:p>
    <w:p>
      <w:r>
        <w:rPr>
          <w:b/>
        </w:rPr>
        <w:t xml:space="preserve">Tulos</w:t>
      </w:r>
    </w:p>
    <w:p>
      <w:r>
        <w:t xml:space="preserve">erillisalue</w:t>
      </w:r>
    </w:p>
    <w:p>
      <w:r>
        <w:rPr>
          <w:b/>
        </w:rPr>
        <w:t xml:space="preserve">Esimerkki 8.523</w:t>
      </w:r>
    </w:p>
    <w:p>
      <w:r>
        <w:t xml:space="preserve">Miten voit estää jäätelöäsi muuttumasta hiekkaiseksi?</w:t>
      </w:r>
    </w:p>
    <w:p>
      <w:r>
        <w:rPr>
          <w:b/>
        </w:rPr>
        <w:t xml:space="preserve">Tulos</w:t>
      </w:r>
    </w:p>
    <w:p>
      <w:r>
        <w:t xml:space="preserve">käyttämällä vähärasvaista maitoa</w:t>
      </w:r>
    </w:p>
    <w:p>
      <w:r>
        <w:rPr>
          <w:b/>
        </w:rPr>
        <w:t xml:space="preserve">Tulos</w:t>
      </w:r>
    </w:p>
    <w:p>
      <w:r>
        <w:t xml:space="preserve">lisäämällä öljyä</w:t>
      </w:r>
    </w:p>
    <w:p>
      <w:r>
        <w:rPr>
          <w:b/>
        </w:rPr>
        <w:t xml:space="preserve">Tulos</w:t>
      </w:r>
    </w:p>
    <w:p>
      <w:r>
        <w:t xml:space="preserve">lisäämällä suolaa</w:t>
      </w:r>
    </w:p>
    <w:p>
      <w:r>
        <w:rPr>
          <w:b/>
        </w:rPr>
        <w:t xml:space="preserve">Esimerkki 8.524</w:t>
      </w:r>
    </w:p>
    <w:p>
      <w:r>
        <w:t xml:space="preserve">Mitkä ovat pieniä organelleja ja ovat proteiinisynteesin paikka nimeltään.</w:t>
      </w:r>
    </w:p>
    <w:p>
      <w:r>
        <w:rPr>
          <w:b/>
        </w:rPr>
        <w:t xml:space="preserve">Tulos</w:t>
      </w:r>
    </w:p>
    <w:p>
      <w:r>
        <w:t xml:space="preserve">kromosomit</w:t>
      </w:r>
    </w:p>
    <w:p>
      <w:r>
        <w:rPr>
          <w:b/>
        </w:rPr>
        <w:t xml:space="preserve">Tulos</w:t>
      </w:r>
    </w:p>
    <w:p>
      <w:r>
        <w:t xml:space="preserve">kloroplastit</w:t>
      </w:r>
    </w:p>
    <w:p>
      <w:r>
        <w:rPr>
          <w:b/>
        </w:rPr>
        <w:t xml:space="preserve">Tulos</w:t>
      </w:r>
    </w:p>
    <w:p>
      <w:r>
        <w:t xml:space="preserve">kromosomit</w:t>
      </w:r>
    </w:p>
    <w:p>
      <w:r>
        <w:rPr>
          <w:b/>
        </w:rPr>
        <w:t xml:space="preserve">Esimerkki 8.525</w:t>
      </w:r>
    </w:p>
    <w:p>
      <w:r>
        <w:t xml:space="preserve">Ei-tarttuvat taudit eivät voi siirtyä ihmisestä toiseen. sen sijaan tämäntyyppiset taudit johtuvat sellaisista tekijöistä kuin ympäristö, perimä ja mikä?</w:t>
      </w:r>
    </w:p>
    <w:p>
      <w:r>
        <w:rPr>
          <w:b/>
        </w:rPr>
        <w:t xml:space="preserve">Tulos</w:t>
      </w:r>
    </w:p>
    <w:p>
      <w:r>
        <w:t xml:space="preserve">paino</w:t>
      </w:r>
    </w:p>
    <w:p>
      <w:r>
        <w:rPr>
          <w:b/>
        </w:rPr>
        <w:t xml:space="preserve">Tulos</w:t>
      </w:r>
    </w:p>
    <w:p>
      <w:r>
        <w:t xml:space="preserve">koulutus</w:t>
      </w:r>
    </w:p>
    <w:p>
      <w:r>
        <w:rPr>
          <w:b/>
        </w:rPr>
        <w:t xml:space="preserve">Tulos</w:t>
      </w:r>
    </w:p>
    <w:p>
      <w:r>
        <w:t xml:space="preserve">ikä</w:t>
      </w:r>
    </w:p>
    <w:p>
      <w:r>
        <w:rPr>
          <w:b/>
        </w:rPr>
        <w:t xml:space="preserve">Esimerkki 8.526</w:t>
      </w:r>
    </w:p>
    <w:p>
      <w:r>
        <w:t xml:space="preserve">Mihin alkuaineeseen hemoglobiinimolekyylin hemiosat sitoutuvat?</w:t>
      </w:r>
    </w:p>
    <w:p>
      <w:r>
        <w:rPr>
          <w:b/>
        </w:rPr>
        <w:t xml:space="preserve">Tulos</w:t>
      </w:r>
    </w:p>
    <w:p>
      <w:r>
        <w:t xml:space="preserve">vety</w:t>
      </w:r>
    </w:p>
    <w:p>
      <w:r>
        <w:rPr>
          <w:b/>
        </w:rPr>
        <w:t xml:space="preserve">Tulos</w:t>
      </w:r>
    </w:p>
    <w:p>
      <w:r>
        <w:t xml:space="preserve">hiili</w:t>
      </w:r>
    </w:p>
    <w:p>
      <w:r>
        <w:rPr>
          <w:b/>
        </w:rPr>
        <w:t xml:space="preserve">Tulos</w:t>
      </w:r>
    </w:p>
    <w:p>
      <w:r>
        <w:t xml:space="preserve">typpi</w:t>
      </w:r>
    </w:p>
    <w:p>
      <w:r>
        <w:rPr>
          <w:b/>
        </w:rPr>
        <w:t xml:space="preserve">Esimerkki 8.527</w:t>
      </w:r>
    </w:p>
    <w:p>
      <w:r>
        <w:t xml:space="preserve">Mikä on niiden lihaksikkaiden verisuonten nimi, jotka kuljettavat verta pois sydämestä?</w:t>
      </w:r>
    </w:p>
    <w:p>
      <w:r>
        <w:rPr>
          <w:b/>
        </w:rPr>
        <w:t xml:space="preserve">Tulos</w:t>
      </w:r>
    </w:p>
    <w:p>
      <w:r>
        <w:t xml:space="preserve">putket</w:t>
      </w:r>
    </w:p>
    <w:p>
      <w:r>
        <w:rPr>
          <w:b/>
        </w:rPr>
        <w:t xml:space="preserve">Tulos</w:t>
      </w:r>
    </w:p>
    <w:p>
      <w:r>
        <w:t xml:space="preserve">Suonet</w:t>
      </w:r>
    </w:p>
    <w:p>
      <w:r>
        <w:rPr>
          <w:b/>
        </w:rPr>
        <w:t xml:space="preserve">Tulos</w:t>
      </w:r>
    </w:p>
    <w:p>
      <w:r>
        <w:t xml:space="preserve">Aortta</w:t>
      </w:r>
    </w:p>
    <w:p>
      <w:r>
        <w:rPr>
          <w:b/>
        </w:rPr>
        <w:t xml:space="preserve">Esimerkki 8.528</w:t>
      </w:r>
    </w:p>
    <w:p>
      <w:r>
        <w:t xml:space="preserve">Mitä tapahtuu kasvien ja bakteerien kasvulle lämpimämmillä alueilla?</w:t>
      </w:r>
    </w:p>
    <w:p>
      <w:r>
        <w:rPr>
          <w:b/>
        </w:rPr>
        <w:t xml:space="preserve">Tulos</w:t>
      </w:r>
    </w:p>
    <w:p>
      <w:r>
        <w:t xml:space="preserve">ne muuntuvat</w:t>
      </w:r>
    </w:p>
    <w:p>
      <w:r>
        <w:rPr>
          <w:b/>
        </w:rPr>
        <w:t xml:space="preserve">Tulos</w:t>
      </w:r>
    </w:p>
    <w:p>
      <w:r>
        <w:t xml:space="preserve">ne ovat kitukasvuisia</w:t>
      </w:r>
    </w:p>
    <w:p>
      <w:r>
        <w:rPr>
          <w:b/>
        </w:rPr>
        <w:t xml:space="preserve">Tulos</w:t>
      </w:r>
    </w:p>
    <w:p>
      <w:r>
        <w:t xml:space="preserve">ne kasvavat hitaammin</w:t>
      </w:r>
    </w:p>
    <w:p>
      <w:r>
        <w:rPr>
          <w:b/>
        </w:rPr>
        <w:t xml:space="preserve">Esimerkki 8.529</w:t>
      </w:r>
    </w:p>
    <w:p>
      <w:r>
        <w:t xml:space="preserve">Porifera ovat parazoaneita, joilla on yksinkertainen organisaatio ja joista puuttuu todellinen mikä?</w:t>
      </w:r>
    </w:p>
    <w:p>
      <w:r>
        <w:rPr>
          <w:b/>
        </w:rPr>
        <w:t xml:space="preserve">Tulos</w:t>
      </w:r>
    </w:p>
    <w:p>
      <w:r>
        <w:t xml:space="preserve">molekyylit</w:t>
      </w:r>
    </w:p>
    <w:p>
      <w:r>
        <w:rPr>
          <w:b/>
        </w:rPr>
        <w:t xml:space="preserve">Tulos</w:t>
      </w:r>
    </w:p>
    <w:p>
      <w:r>
        <w:t xml:space="preserve">ytimet</w:t>
      </w:r>
    </w:p>
    <w:p>
      <w:r>
        <w:rPr>
          <w:b/>
        </w:rPr>
        <w:t xml:space="preserve">Tulos</w:t>
      </w:r>
    </w:p>
    <w:p>
      <w:r>
        <w:t xml:space="preserve">solukalvot</w:t>
      </w:r>
    </w:p>
    <w:p>
      <w:r>
        <w:rPr>
          <w:b/>
        </w:rPr>
        <w:t xml:space="preserve">Esimerkki 8.530</w:t>
      </w:r>
    </w:p>
    <w:p>
      <w:r>
        <w:t xml:space="preserve">Mikä alkuaineiden ryhmä ei voi johtaa sähköä?</w:t>
      </w:r>
    </w:p>
    <w:p>
      <w:r>
        <w:rPr>
          <w:b/>
        </w:rPr>
        <w:t xml:space="preserve">Tulos</w:t>
      </w:r>
    </w:p>
    <w:p>
      <w:r>
        <w:t xml:space="preserve">karbonaatit</w:t>
      </w:r>
    </w:p>
    <w:p>
      <w:r>
        <w:rPr>
          <w:b/>
        </w:rPr>
        <w:t xml:space="preserve">Tulos</w:t>
      </w:r>
    </w:p>
    <w:p>
      <w:r>
        <w:t xml:space="preserve">fosfaatit</w:t>
      </w:r>
    </w:p>
    <w:p>
      <w:r>
        <w:rPr>
          <w:b/>
        </w:rPr>
        <w:t xml:space="preserve">Tulos</w:t>
      </w:r>
    </w:p>
    <w:p>
      <w:r>
        <w:t xml:space="preserve">metallit</w:t>
      </w:r>
    </w:p>
    <w:p>
      <w:r>
        <w:rPr>
          <w:b/>
        </w:rPr>
        <w:t xml:space="preserve">Esimerkki 8.531</w:t>
      </w:r>
    </w:p>
    <w:p>
      <w:r>
        <w:t xml:space="preserve">Minkälaisiksi sedimentit voivat ajan mittaan kovettua?</w:t>
      </w:r>
    </w:p>
    <w:p>
      <w:r>
        <w:rPr>
          <w:b/>
        </w:rPr>
        <w:t xml:space="preserve">Tulos</w:t>
      </w:r>
    </w:p>
    <w:p>
      <w:r>
        <w:t xml:space="preserve">koralli</w:t>
      </w:r>
    </w:p>
    <w:p>
      <w:r>
        <w:rPr>
          <w:b/>
        </w:rPr>
        <w:t xml:space="preserve">Tulos</w:t>
      </w:r>
    </w:p>
    <w:p>
      <w:r>
        <w:t xml:space="preserve">fossiilit</w:t>
      </w:r>
    </w:p>
    <w:p>
      <w:r>
        <w:rPr>
          <w:b/>
        </w:rPr>
        <w:t xml:space="preserve">Tulos</w:t>
      </w:r>
    </w:p>
    <w:p>
      <w:r>
        <w:t xml:space="preserve">deltat</w:t>
      </w:r>
    </w:p>
    <w:p>
      <w:r>
        <w:rPr>
          <w:b/>
        </w:rPr>
        <w:t xml:space="preserve">Esimerkki 8.532</w:t>
      </w:r>
    </w:p>
    <w:p>
      <w:r>
        <w:t xml:space="preserve">Mikä ennaltaehkäisevä toimenpide annetaan usein injektiona käsivarteen?</w:t>
      </w:r>
    </w:p>
    <w:p>
      <w:r>
        <w:rPr>
          <w:b/>
        </w:rPr>
        <w:t xml:space="preserve">Tulos</w:t>
      </w:r>
    </w:p>
    <w:p>
      <w:r>
        <w:t xml:space="preserve">lääkitys</w:t>
      </w:r>
    </w:p>
    <w:p>
      <w:r>
        <w:rPr>
          <w:b/>
        </w:rPr>
        <w:t xml:space="preserve">Tulos</w:t>
      </w:r>
    </w:p>
    <w:p>
      <w:r>
        <w:t xml:space="preserve">anestesia</w:t>
      </w:r>
    </w:p>
    <w:p>
      <w:r>
        <w:rPr>
          <w:b/>
        </w:rPr>
        <w:t xml:space="preserve">Tulos</w:t>
      </w:r>
    </w:p>
    <w:p>
      <w:r>
        <w:t xml:space="preserve">infektio</w:t>
      </w:r>
    </w:p>
    <w:p>
      <w:r>
        <w:rPr>
          <w:b/>
        </w:rPr>
        <w:t xml:space="preserve">Esimerkki 8.533</w:t>
      </w:r>
    </w:p>
    <w:p>
      <w:r>
        <w:t xml:space="preserve">Liuennut lannoite voi lopulta johtaa siihen, että järviin tai rannikkomeriin syntyy mitä, mikä tarkoittaa paikkaa, jossa mikään ei voi elää?</w:t>
      </w:r>
    </w:p>
    <w:p>
      <w:r>
        <w:rPr>
          <w:b/>
        </w:rPr>
        <w:t xml:space="preserve">Tulos</w:t>
      </w:r>
    </w:p>
    <w:p>
      <w:r>
        <w:t xml:space="preserve">sukupuuttoon kuolemisen alue</w:t>
      </w:r>
    </w:p>
    <w:p>
      <w:r>
        <w:rPr>
          <w:b/>
        </w:rPr>
        <w:t xml:space="preserve">Tulos</w:t>
      </w:r>
    </w:p>
    <w:p>
      <w:r>
        <w:t xml:space="preserve">kuollut vyöhyke</w:t>
      </w:r>
    </w:p>
    <w:p>
      <w:r>
        <w:rPr>
          <w:b/>
        </w:rPr>
        <w:t xml:space="preserve">Tulos</w:t>
      </w:r>
    </w:p>
    <w:p>
      <w:r>
        <w:t xml:space="preserve">hydrotermisestä purkausaukosta</w:t>
      </w:r>
    </w:p>
    <w:p>
      <w:r>
        <w:rPr>
          <w:b/>
        </w:rPr>
        <w:t xml:space="preserve">Esimerkki 8.534</w:t>
      </w:r>
    </w:p>
    <w:p>
      <w:r>
        <w:t xml:space="preserve">Mitä insuliinin liiallinen eritys voi aiheuttaa?</w:t>
      </w:r>
    </w:p>
    <w:p>
      <w:r>
        <w:rPr>
          <w:b/>
        </w:rPr>
        <w:t xml:space="preserve">Tulos</w:t>
      </w:r>
    </w:p>
    <w:p>
      <w:r>
        <w:t xml:space="preserve">hyperglykemia</w:t>
      </w:r>
    </w:p>
    <w:p>
      <w:r>
        <w:rPr>
          <w:b/>
        </w:rPr>
        <w:t xml:space="preserve">Tulos</w:t>
      </w:r>
    </w:p>
    <w:p>
      <w:r>
        <w:t xml:space="preserve">tulehdus</w:t>
      </w:r>
    </w:p>
    <w:p>
      <w:r>
        <w:rPr>
          <w:b/>
        </w:rPr>
        <w:t xml:space="preserve">Tulos</w:t>
      </w:r>
    </w:p>
    <w:p>
      <w:r>
        <w:t xml:space="preserve">hypoksia</w:t>
      </w:r>
    </w:p>
    <w:p>
      <w:r>
        <w:rPr>
          <w:b/>
        </w:rPr>
        <w:t xml:space="preserve">Esimerkki 8.535</w:t>
      </w:r>
    </w:p>
    <w:p>
      <w:r>
        <w:t xml:space="preserve">Mikä on voima, joka vastustaa liikettä toisiinsa kosketuksissa olevien pintojen välillä?</w:t>
      </w:r>
    </w:p>
    <w:p>
      <w:r>
        <w:rPr>
          <w:b/>
        </w:rPr>
        <w:t xml:space="preserve">Tulos</w:t>
      </w:r>
    </w:p>
    <w:p>
      <w:r>
        <w:t xml:space="preserve">tärinä</w:t>
      </w:r>
    </w:p>
    <w:p>
      <w:r>
        <w:rPr>
          <w:b/>
        </w:rPr>
        <w:t xml:space="preserve">Tulos</w:t>
      </w:r>
    </w:p>
    <w:p>
      <w:r>
        <w:t xml:space="preserve">jännitys</w:t>
      </w:r>
    </w:p>
    <w:p>
      <w:r>
        <w:rPr>
          <w:b/>
        </w:rPr>
        <w:t xml:space="preserve">Tulos</w:t>
      </w:r>
    </w:p>
    <w:p>
      <w:r>
        <w:t xml:space="preserve">painovoima</w:t>
      </w:r>
    </w:p>
    <w:p>
      <w:r>
        <w:rPr>
          <w:b/>
        </w:rPr>
        <w:t xml:space="preserve">Esimerkki 8.536</w:t>
      </w:r>
    </w:p>
    <w:p>
      <w:r>
        <w:t xml:space="preserve">Minkä tyyppisen yhdisteen rengasrakenteessa on kahden tai useamman eri alkuaineen atomeja?</w:t>
      </w:r>
    </w:p>
    <w:p>
      <w:r>
        <w:rPr>
          <w:b/>
        </w:rPr>
        <w:t xml:space="preserve">Tulos</w:t>
      </w:r>
    </w:p>
    <w:p>
      <w:r>
        <w:t xml:space="preserve">aldehydi</w:t>
      </w:r>
    </w:p>
    <w:p>
      <w:r>
        <w:rPr>
          <w:b/>
        </w:rPr>
        <w:t xml:space="preserve">Tulos</w:t>
      </w:r>
    </w:p>
    <w:p>
      <w:r>
        <w:t xml:space="preserve">polymeeri</w:t>
      </w:r>
    </w:p>
    <w:p>
      <w:r>
        <w:rPr>
          <w:b/>
        </w:rPr>
        <w:t xml:space="preserve">Tulos</w:t>
      </w:r>
    </w:p>
    <w:p>
      <w:r>
        <w:t xml:space="preserve">hiilivety</w:t>
      </w:r>
    </w:p>
    <w:p>
      <w:r>
        <w:rPr>
          <w:b/>
        </w:rPr>
        <w:t xml:space="preserve">Esimerkki 8.537</w:t>
      </w:r>
    </w:p>
    <w:p>
      <w:r>
        <w:t xml:space="preserve">Sammakkoeläinten tärkein ominaisuus on kostea, läpäisevä iho, jota käytetään tähän?</w:t>
      </w:r>
    </w:p>
    <w:p>
      <w:r>
        <w:rPr>
          <w:b/>
        </w:rPr>
        <w:t xml:space="preserve">Tulos</w:t>
      </w:r>
    </w:p>
    <w:p>
      <w:r>
        <w:t xml:space="preserve">hyvänlaatuinen hengitys</w:t>
      </w:r>
    </w:p>
    <w:p>
      <w:r>
        <w:rPr>
          <w:b/>
        </w:rPr>
        <w:t xml:space="preserve">Tulos</w:t>
      </w:r>
    </w:p>
    <w:p>
      <w:r>
        <w:t xml:space="preserve">yksinkertainen hengitys</w:t>
      </w:r>
    </w:p>
    <w:p>
      <w:r>
        <w:rPr>
          <w:b/>
        </w:rPr>
        <w:t xml:space="preserve">Tulos</w:t>
      </w:r>
    </w:p>
    <w:p>
      <w:r>
        <w:t xml:space="preserve">lintujen hengitys</w:t>
      </w:r>
    </w:p>
    <w:p>
      <w:r>
        <w:rPr>
          <w:b/>
        </w:rPr>
        <w:t xml:space="preserve">Esimerkki 8.538</w:t>
      </w:r>
    </w:p>
    <w:p>
      <w:r>
        <w:t xml:space="preserve">Pääjalkaisilla on kolme sydäntä, jotka pumppaavat minkä väristä verta?</w:t>
      </w:r>
    </w:p>
    <w:p>
      <w:r>
        <w:rPr>
          <w:b/>
        </w:rPr>
        <w:t xml:space="preserve">Tulos</w:t>
      </w:r>
    </w:p>
    <w:p>
      <w:r>
        <w:t xml:space="preserve">violetti</w:t>
      </w:r>
    </w:p>
    <w:p>
      <w:r>
        <w:rPr>
          <w:b/>
        </w:rPr>
        <w:t xml:space="preserve">Tulos</w:t>
      </w:r>
    </w:p>
    <w:p>
      <w:r>
        <w:t xml:space="preserve">Vihreä</w:t>
      </w:r>
    </w:p>
    <w:p>
      <w:r>
        <w:rPr>
          <w:b/>
        </w:rPr>
        <w:t xml:space="preserve">Tulos</w:t>
      </w:r>
    </w:p>
    <w:p>
      <w:r>
        <w:t xml:space="preserve">Punainen</w:t>
      </w:r>
    </w:p>
    <w:p>
      <w:r>
        <w:rPr>
          <w:b/>
        </w:rPr>
        <w:t xml:space="preserve">Esimerkki 8.539</w:t>
      </w:r>
    </w:p>
    <w:p>
      <w:r>
        <w:t xml:space="preserve">Merimuurit ja aallonmurtajat rakennetaan minkä suuntaisesti?</w:t>
      </w:r>
    </w:p>
    <w:p>
      <w:r>
        <w:rPr>
          <w:b/>
        </w:rPr>
        <w:t xml:space="preserve">Tulos</w:t>
      </w:r>
    </w:p>
    <w:p>
      <w:r>
        <w:t xml:space="preserve">keskipiste</w:t>
      </w:r>
    </w:p>
    <w:p>
      <w:r>
        <w:rPr>
          <w:b/>
        </w:rPr>
        <w:t xml:space="preserve">Tulos</w:t>
      </w:r>
    </w:p>
    <w:p>
      <w:r>
        <w:t xml:space="preserve">valtameren pohja</w:t>
      </w:r>
    </w:p>
    <w:p>
      <w:r>
        <w:rPr>
          <w:b/>
        </w:rPr>
        <w:t xml:space="preserve">Tulos</w:t>
      </w:r>
    </w:p>
    <w:p>
      <w:r>
        <w:t xml:space="preserve">syvällä</w:t>
      </w:r>
    </w:p>
    <w:p>
      <w:r>
        <w:rPr>
          <w:b/>
        </w:rPr>
        <w:t xml:space="preserve">Esimerkki 8.540</w:t>
      </w:r>
    </w:p>
    <w:p>
      <w:r>
        <w:t xml:space="preserve">Mitkä aineet tuottavat vetyioneja (h+) ja alentavat ph:ta?</w:t>
      </w:r>
    </w:p>
    <w:p>
      <w:r>
        <w:rPr>
          <w:b/>
        </w:rPr>
        <w:t xml:space="preserve">Tulos</w:t>
      </w:r>
    </w:p>
    <w:p>
      <w:r>
        <w:t xml:space="preserve">proteiinit</w:t>
      </w:r>
    </w:p>
    <w:p>
      <w:r>
        <w:rPr>
          <w:b/>
        </w:rPr>
        <w:t xml:space="preserve">Tulos</w:t>
      </w:r>
    </w:p>
    <w:p>
      <w:r>
        <w:t xml:space="preserve">ravintoaineet</w:t>
      </w:r>
    </w:p>
    <w:p>
      <w:r>
        <w:rPr>
          <w:b/>
        </w:rPr>
        <w:t xml:space="preserve">Tulos</w:t>
      </w:r>
    </w:p>
    <w:p>
      <w:r>
        <w:t xml:space="preserve">emäkset</w:t>
      </w:r>
    </w:p>
    <w:p>
      <w:r>
        <w:rPr>
          <w:b/>
        </w:rPr>
        <w:t xml:space="preserve">Esimerkki 8.541</w:t>
      </w:r>
    </w:p>
    <w:p>
      <w:r>
        <w:t xml:space="preserve">Vesi on polaarinen yhdiste, joten sen molekyylit vetävät toisiaan puoleensa ja muodostavat minkälaisia sidoksia?</w:t>
      </w:r>
    </w:p>
    <w:p>
      <w:r>
        <w:rPr>
          <w:b/>
        </w:rPr>
        <w:t xml:space="preserve">Tulos</w:t>
      </w:r>
    </w:p>
    <w:p>
      <w:r>
        <w:t xml:space="preserve">mixed</w:t>
      </w:r>
    </w:p>
    <w:p>
      <w:r>
        <w:rPr>
          <w:b/>
        </w:rPr>
        <w:t xml:space="preserve">Tulos</w:t>
      </w:r>
    </w:p>
    <w:p>
      <w:r>
        <w:t xml:space="preserve">hiili</w:t>
      </w:r>
    </w:p>
    <w:p>
      <w:r>
        <w:rPr>
          <w:b/>
        </w:rPr>
        <w:t xml:space="preserve">Tulos</w:t>
      </w:r>
    </w:p>
    <w:p>
      <w:r>
        <w:t xml:space="preserve">helium</w:t>
      </w:r>
    </w:p>
    <w:p>
      <w:r>
        <w:rPr>
          <w:b/>
        </w:rPr>
        <w:t xml:space="preserve">Esimerkki 8.542</w:t>
      </w:r>
    </w:p>
    <w:p>
      <w:r>
        <w:t xml:space="preserve">Mihin Kyoton pöytäkirjassa keskitytään?</w:t>
      </w:r>
    </w:p>
    <w:p>
      <w:r>
        <w:rPr>
          <w:b/>
        </w:rPr>
        <w:t xml:space="preserve">Tulos</w:t>
      </w:r>
    </w:p>
    <w:p>
      <w:r>
        <w:t xml:space="preserve">hiilidioksidikaasupäästöt</w:t>
      </w:r>
    </w:p>
    <w:p>
      <w:r>
        <w:rPr>
          <w:b/>
        </w:rPr>
        <w:t xml:space="preserve">Tulos</w:t>
      </w:r>
    </w:p>
    <w:p>
      <w:r>
        <w:t xml:space="preserve">Heliumpäästöt</w:t>
      </w:r>
    </w:p>
    <w:p>
      <w:r>
        <w:rPr>
          <w:b/>
        </w:rPr>
        <w:t xml:space="preserve">Tulos</w:t>
      </w:r>
    </w:p>
    <w:p>
      <w:r>
        <w:t xml:space="preserve">Otsonipäästöt</w:t>
      </w:r>
    </w:p>
    <w:p>
      <w:r>
        <w:rPr>
          <w:b/>
        </w:rPr>
        <w:t xml:space="preserve">Esimerkki 8.543</w:t>
      </w:r>
    </w:p>
    <w:p>
      <w:r>
        <w:t xml:space="preserve">Millainen reaktio tapahtuu, kun aine reagoi nopeasti hapen kanssa?</w:t>
      </w:r>
    </w:p>
    <w:p>
      <w:r>
        <w:rPr>
          <w:b/>
        </w:rPr>
        <w:t xml:space="preserve">Tulos</w:t>
      </w:r>
    </w:p>
    <w:p>
      <w:r>
        <w:t xml:space="preserve">keksintöreaktio</w:t>
      </w:r>
    </w:p>
    <w:p>
      <w:r>
        <w:rPr>
          <w:b/>
        </w:rPr>
        <w:t xml:space="preserve">Tulos</w:t>
      </w:r>
    </w:p>
    <w:p>
      <w:r>
        <w:t xml:space="preserve">Nesteen reaktio</w:t>
      </w:r>
    </w:p>
    <w:p>
      <w:r>
        <w:rPr>
          <w:b/>
        </w:rPr>
        <w:t xml:space="preserve">Tulos</w:t>
      </w:r>
    </w:p>
    <w:p>
      <w:r>
        <w:t xml:space="preserve">typpireaktio</w:t>
      </w:r>
    </w:p>
    <w:p>
      <w:r>
        <w:rPr>
          <w:b/>
        </w:rPr>
        <w:t xml:space="preserve">Esimerkki 8.544</w:t>
      </w:r>
    </w:p>
    <w:p>
      <w:r>
        <w:t xml:space="preserve">Kun lämmität kattilan vettä lieden päällä, energia siirtyy kattilasta sen metallikahvaan minkä prosessin kautta?</w:t>
      </w:r>
    </w:p>
    <w:p>
      <w:r>
        <w:rPr>
          <w:b/>
        </w:rPr>
        <w:t xml:space="preserve">Tulos</w:t>
      </w:r>
    </w:p>
    <w:p>
      <w:r>
        <w:t xml:space="preserve">induktio</w:t>
      </w:r>
    </w:p>
    <w:p>
      <w:r>
        <w:rPr>
          <w:b/>
        </w:rPr>
        <w:t xml:space="preserve">Tulos</w:t>
      </w:r>
    </w:p>
    <w:p>
      <w:r>
        <w:t xml:space="preserve">konvektio</w:t>
      </w:r>
    </w:p>
    <w:p>
      <w:r>
        <w:rPr>
          <w:b/>
        </w:rPr>
        <w:t xml:space="preserve">Tulos</w:t>
      </w:r>
    </w:p>
    <w:p>
      <w:r>
        <w:t xml:space="preserve">lämpösäteily</w:t>
      </w:r>
    </w:p>
    <w:p>
      <w:r>
        <w:rPr>
          <w:b/>
        </w:rPr>
        <w:t xml:space="preserve">Esimerkki 8.545</w:t>
      </w:r>
    </w:p>
    <w:p>
      <w:r>
        <w:t xml:space="preserve">Akne ja erilaiset syövät voivat vaikuttaa mihin suureen elimeen?</w:t>
      </w:r>
    </w:p>
    <w:p>
      <w:r>
        <w:rPr>
          <w:b/>
        </w:rPr>
        <w:t xml:space="preserve">Tulos</w:t>
      </w:r>
    </w:p>
    <w:p>
      <w:r>
        <w:t xml:space="preserve">maksa</w:t>
      </w:r>
    </w:p>
    <w:p>
      <w:r>
        <w:rPr>
          <w:b/>
        </w:rPr>
        <w:t xml:space="preserve">Tulos</w:t>
      </w:r>
    </w:p>
    <w:p>
      <w:r>
        <w:t xml:space="preserve">keuhkot</w:t>
      </w:r>
    </w:p>
    <w:p>
      <w:r>
        <w:rPr>
          <w:b/>
        </w:rPr>
        <w:t xml:space="preserve">Tulos</w:t>
      </w:r>
    </w:p>
    <w:p>
      <w:r>
        <w:t xml:space="preserve">aivot</w:t>
      </w:r>
    </w:p>
    <w:p>
      <w:r>
        <w:rPr>
          <w:b/>
        </w:rPr>
        <w:t xml:space="preserve">Esimerkki 8.546</w:t>
      </w:r>
    </w:p>
    <w:p>
      <w:r>
        <w:t xml:space="preserve">Tätä sukupuolisesti lisääntyvän organismin läpikäymien elämänvaiheiden ja tapahtumien sarjaa kutsutaan nimellä mikä?</w:t>
      </w:r>
    </w:p>
    <w:p>
      <w:r>
        <w:rPr>
          <w:b/>
        </w:rPr>
        <w:t xml:space="preserve">Tulos</w:t>
      </w:r>
    </w:p>
    <w:p>
      <w:r>
        <w:t xml:space="preserve">kypsymisjakso</w:t>
      </w:r>
    </w:p>
    <w:p>
      <w:r>
        <w:rPr>
          <w:b/>
        </w:rPr>
        <w:t xml:space="preserve">Tulos</w:t>
      </w:r>
    </w:p>
    <w:p>
      <w:r>
        <w:t xml:space="preserve">kehityssykli</w:t>
      </w:r>
    </w:p>
    <w:p>
      <w:r>
        <w:rPr>
          <w:b/>
        </w:rPr>
        <w:t xml:space="preserve">Tulos</w:t>
      </w:r>
    </w:p>
    <w:p>
      <w:r>
        <w:t xml:space="preserve">formatiivinen kausi</w:t>
      </w:r>
    </w:p>
    <w:p>
      <w:r>
        <w:rPr>
          <w:b/>
        </w:rPr>
        <w:t xml:space="preserve">Esimerkki 8.547</w:t>
      </w:r>
    </w:p>
    <w:p>
      <w:r>
        <w:t xml:space="preserve">Mistä polttoaineista saadaan suurin osa maailmanlaajuisesti käytetystä energiasta?</w:t>
      </w:r>
    </w:p>
    <w:p>
      <w:r>
        <w:rPr>
          <w:b/>
        </w:rPr>
        <w:t xml:space="preserve">Tulos</w:t>
      </w:r>
    </w:p>
    <w:p>
      <w:r>
        <w:t xml:space="preserve">vesivoima</w:t>
      </w:r>
    </w:p>
    <w:p>
      <w:r>
        <w:rPr>
          <w:b/>
        </w:rPr>
        <w:t xml:space="preserve">Tulos</w:t>
      </w:r>
    </w:p>
    <w:p>
      <w:r>
        <w:t xml:space="preserve">aurinko</w:t>
      </w:r>
    </w:p>
    <w:p>
      <w:r>
        <w:rPr>
          <w:b/>
        </w:rPr>
        <w:t xml:space="preserve">Tulos</w:t>
      </w:r>
    </w:p>
    <w:p>
      <w:r>
        <w:t xml:space="preserve">uusiutuvat</w:t>
      </w:r>
    </w:p>
    <w:p>
      <w:r>
        <w:rPr>
          <w:b/>
        </w:rPr>
        <w:t xml:space="preserve">Esimerkki 8.548</w:t>
      </w:r>
    </w:p>
    <w:p>
      <w:r>
        <w:t xml:space="preserve">Mitkä ovat endoplasmisesta retikulumista ja Golgin laitteesta peräisin olevia suuria vesikkeleitä?</w:t>
      </w:r>
    </w:p>
    <w:p>
      <w:r>
        <w:rPr>
          <w:b/>
        </w:rPr>
        <w:t xml:space="preserve">Tulos</w:t>
      </w:r>
    </w:p>
    <w:p>
      <w:r>
        <w:t xml:space="preserve">kloroplastit</w:t>
      </w:r>
    </w:p>
    <w:p>
      <w:r>
        <w:rPr>
          <w:b/>
        </w:rPr>
        <w:t xml:space="preserve">Tulos</w:t>
      </w:r>
    </w:p>
    <w:p>
      <w:r>
        <w:t xml:space="preserve">tubulukset</w:t>
      </w:r>
    </w:p>
    <w:p>
      <w:r>
        <w:rPr>
          <w:b/>
        </w:rPr>
        <w:t xml:space="preserve">Tulos</w:t>
      </w:r>
    </w:p>
    <w:p>
      <w:r>
        <w:t xml:space="preserve">alleelit</w:t>
      </w:r>
    </w:p>
    <w:p>
      <w:r>
        <w:rPr>
          <w:b/>
        </w:rPr>
        <w:t xml:space="preserve">Esimerkki 8.549</w:t>
      </w:r>
    </w:p>
    <w:p>
      <w:r>
        <w:t xml:space="preserve">Mikä lisää fosfaattiryhmiä solun pinnalla oleviin reseptoriproteiineihin?</w:t>
      </w:r>
    </w:p>
    <w:p>
      <w:r>
        <w:rPr>
          <w:b/>
        </w:rPr>
        <w:t xml:space="preserve">Tulos</w:t>
      </w:r>
    </w:p>
    <w:p>
      <w:r>
        <w:t xml:space="preserve">typpikinaasit</w:t>
      </w:r>
    </w:p>
    <w:p>
      <w:r>
        <w:rPr>
          <w:b/>
        </w:rPr>
        <w:t xml:space="preserve">Tulos</w:t>
      </w:r>
    </w:p>
    <w:p>
      <w:r>
        <w:t xml:space="preserve">aivokinaasit</w:t>
      </w:r>
    </w:p>
    <w:p>
      <w:r>
        <w:rPr>
          <w:b/>
        </w:rPr>
        <w:t xml:space="preserve">Tulos</w:t>
      </w:r>
    </w:p>
    <w:p>
      <w:r>
        <w:t xml:space="preserve">proteiinikinaasit</w:t>
      </w:r>
    </w:p>
    <w:p>
      <w:r>
        <w:rPr>
          <w:b/>
        </w:rPr>
        <w:t xml:space="preserve">Esimerkki 8.550</w:t>
      </w:r>
    </w:p>
    <w:p>
      <w:r>
        <w:t xml:space="preserve">Ihmisen evoluutio osoittaa, että evoluutiomuutokset tapahtuvat tyypillisesti millä tahdilla?</w:t>
      </w:r>
    </w:p>
    <w:p>
      <w:r>
        <w:rPr>
          <w:b/>
        </w:rPr>
        <w:t xml:space="preserve">Tulos</w:t>
      </w:r>
    </w:p>
    <w:p>
      <w:r>
        <w:t xml:space="preserve">epätasainen</w:t>
      </w:r>
    </w:p>
    <w:p>
      <w:r>
        <w:rPr>
          <w:b/>
        </w:rPr>
        <w:t xml:space="preserve">Tulos</w:t>
      </w:r>
    </w:p>
    <w:p>
      <w:r>
        <w:t xml:space="preserve">äkillinen</w:t>
      </w:r>
    </w:p>
    <w:p>
      <w:r>
        <w:rPr>
          <w:b/>
        </w:rPr>
        <w:t xml:space="preserve">Tulos</w:t>
      </w:r>
    </w:p>
    <w:p>
      <w:r>
        <w:t xml:space="preserve">nopea</w:t>
      </w:r>
    </w:p>
    <w:p>
      <w:r>
        <w:rPr>
          <w:b/>
        </w:rPr>
        <w:t xml:space="preserve">Esimerkki 8.551</w:t>
      </w:r>
    </w:p>
    <w:p>
      <w:r>
        <w:t xml:space="preserve">Kappaleeseen kohdistuvaa voimaa kutsutaan?</w:t>
      </w:r>
    </w:p>
    <w:p>
      <w:r>
        <w:rPr>
          <w:b/>
        </w:rPr>
        <w:t xml:space="preserve">Tulos</w:t>
      </w:r>
    </w:p>
    <w:p>
      <w:r>
        <w:t xml:space="preserve">painovoima</w:t>
      </w:r>
    </w:p>
    <w:p>
      <w:r>
        <w:rPr>
          <w:b/>
        </w:rPr>
        <w:t xml:space="preserve">Tulos</w:t>
      </w:r>
    </w:p>
    <w:p>
      <w:r>
        <w:t xml:space="preserve">vääntömomentti</w:t>
      </w:r>
    </w:p>
    <w:p>
      <w:r>
        <w:rPr>
          <w:b/>
        </w:rPr>
        <w:t xml:space="preserve">Tulos</w:t>
      </w:r>
    </w:p>
    <w:p>
      <w:r>
        <w:t xml:space="preserve">kanta</w:t>
      </w:r>
    </w:p>
    <w:p>
      <w:r>
        <w:rPr>
          <w:b/>
        </w:rPr>
        <w:t xml:space="preserve">Esimerkki 8.552</w:t>
      </w:r>
    </w:p>
    <w:p>
      <w:r>
        <w:t xml:space="preserve">Kasvaako vai pieneneekö magnetismin voima, kun kappaleiden välinen etäisyys kasvaa?</w:t>
      </w:r>
    </w:p>
    <w:p>
      <w:r>
        <w:rPr>
          <w:b/>
        </w:rPr>
        <w:t xml:space="preserve">Tulos</w:t>
      </w:r>
    </w:p>
    <w:p>
      <w:r>
        <w:t xml:space="preserve">lisätä</w:t>
      </w:r>
    </w:p>
    <w:p>
      <w:r>
        <w:rPr>
          <w:b/>
        </w:rPr>
        <w:t xml:space="preserve">Tulos</w:t>
      </w:r>
    </w:p>
    <w:p>
      <w:r>
        <w:t xml:space="preserve">pysyä vakaana</w:t>
      </w:r>
    </w:p>
    <w:p>
      <w:r>
        <w:rPr>
          <w:b/>
        </w:rPr>
        <w:t xml:space="preserve">Tulos</w:t>
      </w:r>
    </w:p>
    <w:p>
      <w:r>
        <w:t xml:space="preserve">vaihtelevat</w:t>
      </w:r>
    </w:p>
    <w:p>
      <w:r>
        <w:rPr>
          <w:b/>
        </w:rPr>
        <w:t xml:space="preserve">Esimerkki 8.553</w:t>
      </w:r>
    </w:p>
    <w:p>
      <w:r>
        <w:t xml:space="preserve">Millaisilla kasveilla on verisuonikudosta, mutta niillä ei ole siemeniä?</w:t>
      </w:r>
    </w:p>
    <w:p>
      <w:r>
        <w:rPr>
          <w:b/>
        </w:rPr>
        <w:t xml:space="preserve">Tulos</w:t>
      </w:r>
    </w:p>
    <w:p>
      <w:r>
        <w:t xml:space="preserve">kiviset verisuonikasvit</w:t>
      </w:r>
    </w:p>
    <w:p>
      <w:r>
        <w:rPr>
          <w:b/>
        </w:rPr>
        <w:t xml:space="preserve">Tulos</w:t>
      </w:r>
    </w:p>
    <w:p>
      <w:r>
        <w:t xml:space="preserve">ofen verisuonikasvit</w:t>
      </w:r>
    </w:p>
    <w:p>
      <w:r>
        <w:rPr>
          <w:b/>
        </w:rPr>
        <w:t xml:space="preserve">Tulos</w:t>
      </w:r>
    </w:p>
    <w:p>
      <w:r>
        <w:t xml:space="preserve">tärkkelyspitoiset verisuonikasvit</w:t>
      </w:r>
    </w:p>
    <w:p>
      <w:r>
        <w:rPr>
          <w:b/>
        </w:rPr>
        <w:t xml:space="preserve">Esimerkki 8.554</w:t>
      </w:r>
    </w:p>
    <w:p>
      <w:r>
        <w:t xml:space="preserve">Mikä termi kuvaa tiettyä lausumaa, jota koko luonnonkaikkeus ei koskaan ajattele rikkovan?</w:t>
      </w:r>
    </w:p>
    <w:p>
      <w:r>
        <w:rPr>
          <w:b/>
        </w:rPr>
        <w:t xml:space="preserve">Tulos</w:t>
      </w:r>
    </w:p>
    <w:p>
      <w:r>
        <w:t xml:space="preserve">todisteet</w:t>
      </w:r>
    </w:p>
    <w:p>
      <w:r>
        <w:rPr>
          <w:b/>
        </w:rPr>
        <w:t xml:space="preserve">Tulos</w:t>
      </w:r>
    </w:p>
    <w:p>
      <w:r>
        <w:t xml:space="preserve">hypoteesi</w:t>
      </w:r>
    </w:p>
    <w:p>
      <w:r>
        <w:rPr>
          <w:b/>
        </w:rPr>
        <w:t xml:space="preserve">Tulos</w:t>
      </w:r>
    </w:p>
    <w:p>
      <w:r>
        <w:t xml:space="preserve">teoria</w:t>
      </w:r>
    </w:p>
    <w:p>
      <w:r>
        <w:rPr>
          <w:b/>
        </w:rPr>
        <w:t xml:space="preserve">Esimerkki 8.555</w:t>
      </w:r>
    </w:p>
    <w:p>
      <w:r>
        <w:t xml:space="preserve">Mitä vitamiinia valmistetaan ihossa, kun se altistuu auringonvalolle?</w:t>
      </w:r>
    </w:p>
    <w:p>
      <w:r>
        <w:rPr>
          <w:b/>
        </w:rPr>
        <w:t xml:space="preserve">Tulos</w:t>
      </w:r>
    </w:p>
    <w:p>
      <w:r>
        <w:t xml:space="preserve">C-vitamiini</w:t>
      </w:r>
    </w:p>
    <w:p>
      <w:r>
        <w:rPr>
          <w:b/>
        </w:rPr>
        <w:t xml:space="preserve">Tulos</w:t>
      </w:r>
    </w:p>
    <w:p>
      <w:r>
        <w:t xml:space="preserve">B1-vitamiini</w:t>
      </w:r>
    </w:p>
    <w:p>
      <w:r>
        <w:rPr>
          <w:b/>
        </w:rPr>
        <w:t xml:space="preserve">Tulos</w:t>
      </w:r>
    </w:p>
    <w:p>
      <w:r>
        <w:t xml:space="preserve">Riboflaviini</w:t>
      </w:r>
    </w:p>
    <w:p>
      <w:r>
        <w:rPr>
          <w:b/>
        </w:rPr>
        <w:t xml:space="preserve">Esimerkki 8.556</w:t>
      </w:r>
    </w:p>
    <w:p>
      <w:r>
        <w:t xml:space="preserve">Sukupuolinen lisääntyminen tapahtuu millä prosessilla?</w:t>
      </w:r>
    </w:p>
    <w:p>
      <w:r>
        <w:rPr>
          <w:b/>
        </w:rPr>
        <w:t xml:space="preserve">Tulos</w:t>
      </w:r>
    </w:p>
    <w:p>
      <w:r>
        <w:t xml:space="preserve">parittelua</w:t>
      </w:r>
    </w:p>
    <w:p>
      <w:r>
        <w:rPr>
          <w:b/>
        </w:rPr>
        <w:t xml:space="preserve">Tulos</w:t>
      </w:r>
    </w:p>
    <w:p>
      <w:r>
        <w:t xml:space="preserve">tasapainottaminen</w:t>
      </w:r>
    </w:p>
    <w:p>
      <w:r>
        <w:rPr>
          <w:b/>
        </w:rPr>
        <w:t xml:space="preserve">Tulos</w:t>
      </w:r>
    </w:p>
    <w:p>
      <w:r>
        <w:t xml:space="preserve">kypsyminen</w:t>
      </w:r>
    </w:p>
    <w:p>
      <w:r>
        <w:rPr>
          <w:b/>
        </w:rPr>
        <w:t xml:space="preserve">Esimerkki 8.557</w:t>
      </w:r>
    </w:p>
    <w:p>
      <w:r>
        <w:t xml:space="preserve">Miten väestötiheys ilmaistaan?</w:t>
      </w:r>
    </w:p>
    <w:p>
      <w:r>
        <w:rPr>
          <w:b/>
        </w:rPr>
        <w:t xml:space="preserve">Tulos</w:t>
      </w:r>
    </w:p>
    <w:p>
      <w:r>
        <w:t xml:space="preserve">peltoalaa kohti</w:t>
      </w:r>
    </w:p>
    <w:p>
      <w:r>
        <w:rPr>
          <w:b/>
        </w:rPr>
        <w:t xml:space="preserve">Tulos</w:t>
      </w:r>
    </w:p>
    <w:p>
      <w:r>
        <w:t xml:space="preserve">määrä kotitaloutta kohti</w:t>
      </w:r>
    </w:p>
    <w:p>
      <w:r>
        <w:rPr>
          <w:b/>
        </w:rPr>
        <w:t xml:space="preserve">Tulos</w:t>
      </w:r>
    </w:p>
    <w:p>
      <w:r>
        <w:t xml:space="preserve">peltoala asukasta kohti</w:t>
      </w:r>
    </w:p>
    <w:p>
      <w:r>
        <w:rPr>
          <w:b/>
        </w:rPr>
        <w:t xml:space="preserve">Esimerkki 8.558</w:t>
      </w:r>
    </w:p>
    <w:p>
      <w:r>
        <w:t xml:space="preserve">Minkälainen ilma voi jäädä jumiin vuorijonon tuuliselle puolelle?</w:t>
      </w:r>
    </w:p>
    <w:p>
      <w:r>
        <w:rPr>
          <w:b/>
        </w:rPr>
        <w:t xml:space="preserve">Tulos</w:t>
      </w:r>
    </w:p>
    <w:p>
      <w:r>
        <w:t xml:space="preserve">reipas ilma</w:t>
      </w:r>
    </w:p>
    <w:p>
      <w:r>
        <w:rPr>
          <w:b/>
        </w:rPr>
        <w:t xml:space="preserve">Tulos</w:t>
      </w:r>
    </w:p>
    <w:p>
      <w:r>
        <w:t xml:space="preserve">suorassa lähetyksessä</w:t>
      </w:r>
    </w:p>
    <w:p>
      <w:r>
        <w:rPr>
          <w:b/>
        </w:rPr>
        <w:t xml:space="preserve">Tulos</w:t>
      </w:r>
    </w:p>
    <w:p>
      <w:r>
        <w:t xml:space="preserve">tasainen ilma</w:t>
      </w:r>
    </w:p>
    <w:p>
      <w:r>
        <w:rPr>
          <w:b/>
        </w:rPr>
        <w:t xml:space="preserve">Esimerkki 8.559</w:t>
      </w:r>
    </w:p>
    <w:p>
      <w:r>
        <w:t xml:space="preserve">Mikä on termi kaikelle, mikä voi aiheuttaa syöpää?</w:t>
      </w:r>
    </w:p>
    <w:p>
      <w:r>
        <w:rPr>
          <w:b/>
        </w:rPr>
        <w:t xml:space="preserve">Tulos</w:t>
      </w:r>
    </w:p>
    <w:p>
      <w:r>
        <w:t xml:space="preserve">saastuttaa</w:t>
      </w:r>
    </w:p>
    <w:p>
      <w:r>
        <w:rPr>
          <w:b/>
        </w:rPr>
        <w:t xml:space="preserve">Tulos</w:t>
      </w:r>
    </w:p>
    <w:p>
      <w:r>
        <w:t xml:space="preserve">kemikaali</w:t>
      </w:r>
    </w:p>
    <w:p>
      <w:r>
        <w:rPr>
          <w:b/>
        </w:rPr>
        <w:t xml:space="preserve">Tulos</w:t>
      </w:r>
    </w:p>
    <w:p>
      <w:r>
        <w:t xml:space="preserve">saastuminen</w:t>
      </w:r>
    </w:p>
    <w:p>
      <w:r>
        <w:rPr>
          <w:b/>
        </w:rPr>
        <w:t xml:space="preserve">Esimerkki 8.560</w:t>
      </w:r>
    </w:p>
    <w:p>
      <w:r>
        <w:t xml:space="preserve">Laskeutumista tapahtuu myös silloin, kun puro tai joki laskee suureen vesistöön, mihin?</w:t>
      </w:r>
    </w:p>
    <w:p>
      <w:r>
        <w:rPr>
          <w:b/>
        </w:rPr>
        <w:t xml:space="preserve">Tulos</w:t>
      </w:r>
    </w:p>
    <w:p>
      <w:r>
        <w:t xml:space="preserve">jopa vettä</w:t>
      </w:r>
    </w:p>
    <w:p>
      <w:r>
        <w:rPr>
          <w:b/>
        </w:rPr>
        <w:t xml:space="preserve">Tulos</w:t>
      </w:r>
    </w:p>
    <w:p>
      <w:r>
        <w:t xml:space="preserve">homogeeninen vesi</w:t>
      </w:r>
    </w:p>
    <w:p>
      <w:r>
        <w:rPr>
          <w:b/>
        </w:rPr>
        <w:t xml:space="preserve">Tulos</w:t>
      </w:r>
    </w:p>
    <w:p>
      <w:r>
        <w:t xml:space="preserve">rauhallinen vesi</w:t>
      </w:r>
    </w:p>
    <w:p>
      <w:r>
        <w:rPr>
          <w:b/>
        </w:rPr>
        <w:t xml:space="preserve">Esimerkki 8.561</w:t>
      </w:r>
    </w:p>
    <w:p>
      <w:r>
        <w:t xml:space="preserve">Mitä kuituja joissakin selkärankaisissa esiintyy, jotka nykivät paljon nopeammin kuin yksikään ihmislihas?</w:t>
      </w:r>
    </w:p>
    <w:p>
      <w:r>
        <w:rPr>
          <w:b/>
        </w:rPr>
        <w:t xml:space="preserve">Tulos</w:t>
      </w:r>
    </w:p>
    <w:p>
      <w:r>
        <w:t xml:space="preserve">nopeasti hapettavat kuidut</w:t>
      </w:r>
    </w:p>
    <w:p>
      <w:r>
        <w:rPr>
          <w:b/>
        </w:rPr>
        <w:t xml:space="preserve">Tulos</w:t>
      </w:r>
    </w:p>
    <w:p>
      <w:r>
        <w:t xml:space="preserve">hitaasti nykivät kuidut</w:t>
      </w:r>
    </w:p>
    <w:p>
      <w:r>
        <w:rPr>
          <w:b/>
        </w:rPr>
        <w:t xml:space="preserve">Tulos</w:t>
      </w:r>
    </w:p>
    <w:p>
      <w:r>
        <w:t xml:space="preserve">nopeat glykolyyttiset kuidut</w:t>
      </w:r>
    </w:p>
    <w:p>
      <w:r>
        <w:rPr>
          <w:b/>
        </w:rPr>
        <w:t xml:space="preserve">Esimerkki 8.562</w:t>
      </w:r>
    </w:p>
    <w:p>
      <w:r>
        <w:t xml:space="preserve">Mihin ryhmään kuuluvat kengurut, koalat ja opossumit?</w:t>
      </w:r>
    </w:p>
    <w:p>
      <w:r>
        <w:rPr>
          <w:b/>
        </w:rPr>
        <w:t xml:space="preserve">Tulos</w:t>
      </w:r>
    </w:p>
    <w:p>
      <w:r>
        <w:t xml:space="preserve">kädelliset</w:t>
      </w:r>
    </w:p>
    <w:p>
      <w:r>
        <w:rPr>
          <w:b/>
        </w:rPr>
        <w:t xml:space="preserve">Tulos</w:t>
      </w:r>
    </w:p>
    <w:p>
      <w:r>
        <w:t xml:space="preserve">pääjalkaiset</w:t>
      </w:r>
    </w:p>
    <w:p>
      <w:r>
        <w:rPr>
          <w:b/>
        </w:rPr>
        <w:t xml:space="preserve">Tulos</w:t>
      </w:r>
    </w:p>
    <w:p>
      <w:r>
        <w:t xml:space="preserve">monotremes</w:t>
      </w:r>
    </w:p>
    <w:p>
      <w:r>
        <w:rPr>
          <w:b/>
        </w:rPr>
        <w:t xml:space="preserve">Esimerkki 8.563</w:t>
      </w:r>
    </w:p>
    <w:p>
      <w:r>
        <w:t xml:space="preserve">Mikä on yhtä suuri kuin esineen massa (kilogrammoina) kertaa painovoiman aiheuttama kiihtyvyys (9,8 m/s 2 )?</w:t>
      </w:r>
    </w:p>
    <w:p>
      <w:r>
        <w:rPr>
          <w:b/>
        </w:rPr>
        <w:t xml:space="preserve">Tulos</w:t>
      </w:r>
    </w:p>
    <w:p>
      <w:r>
        <w:t xml:space="preserve">valon nopeus</w:t>
      </w:r>
    </w:p>
    <w:p>
      <w:r>
        <w:rPr>
          <w:b/>
        </w:rPr>
        <w:t xml:space="preserve">Tulos</w:t>
      </w:r>
    </w:p>
    <w:p>
      <w:r>
        <w:t xml:space="preserve">tiheys</w:t>
      </w:r>
    </w:p>
    <w:p>
      <w:r>
        <w:rPr>
          <w:b/>
        </w:rPr>
        <w:t xml:space="preserve">Tulos</w:t>
      </w:r>
    </w:p>
    <w:p>
      <w:r>
        <w:t xml:space="preserve">nopeus</w:t>
      </w:r>
    </w:p>
    <w:p>
      <w:r>
        <w:rPr>
          <w:b/>
        </w:rPr>
        <w:t xml:space="preserve">Esimerkki 8.564</w:t>
      </w:r>
    </w:p>
    <w:p>
      <w:r>
        <w:t xml:space="preserve">Mikä 12 kylkiluuparista koostuva häkki rintarustoineen ja rintalastan kanssa suojaa sydäntä ja keuhkoja?</w:t>
      </w:r>
    </w:p>
    <w:p>
      <w:r>
        <w:rPr>
          <w:b/>
        </w:rPr>
        <w:t xml:space="preserve">Tulos</w:t>
      </w:r>
    </w:p>
    <w:p>
      <w:r>
        <w:t xml:space="preserve">sakraali</w:t>
      </w:r>
    </w:p>
    <w:p>
      <w:r>
        <w:rPr>
          <w:b/>
        </w:rPr>
        <w:t xml:space="preserve">Tulos</w:t>
      </w:r>
    </w:p>
    <w:p>
      <w:r>
        <w:t xml:space="preserve">lanneranka</w:t>
      </w:r>
    </w:p>
    <w:p>
      <w:r>
        <w:rPr>
          <w:b/>
        </w:rPr>
        <w:t xml:space="preserve">Tulos</w:t>
      </w:r>
    </w:p>
    <w:p>
      <w:r>
        <w:t xml:space="preserve">kohdunkaula</w:t>
      </w:r>
    </w:p>
    <w:p>
      <w:r>
        <w:rPr>
          <w:b/>
        </w:rPr>
        <w:t xml:space="preserve">Esimerkki 8.565</w:t>
      </w:r>
    </w:p>
    <w:p>
      <w:r>
        <w:t xml:space="preserve">Mikä prosessi voi tapahtua lumessa ja jäässä, kun auringonvalo on voimakasta, lämpötila hyvin kylmä ja tuuli kuivaa?</w:t>
      </w:r>
    </w:p>
    <w:p>
      <w:r>
        <w:rPr>
          <w:b/>
        </w:rPr>
        <w:t xml:space="preserve">Tulos</w:t>
      </w:r>
    </w:p>
    <w:p>
      <w:r>
        <w:t xml:space="preserve">vahvistus</w:t>
      </w:r>
    </w:p>
    <w:p>
      <w:r>
        <w:rPr>
          <w:b/>
        </w:rPr>
        <w:t xml:space="preserve">Tulos</w:t>
      </w:r>
    </w:p>
    <w:p>
      <w:r>
        <w:t xml:space="preserve">kiteinen</w:t>
      </w:r>
    </w:p>
    <w:p>
      <w:r>
        <w:rPr>
          <w:b/>
        </w:rPr>
        <w:t xml:space="preserve">Tulos</w:t>
      </w:r>
    </w:p>
    <w:p>
      <w:r>
        <w:t xml:space="preserve">increasefixation</w:t>
      </w:r>
    </w:p>
    <w:p>
      <w:r>
        <w:rPr>
          <w:b/>
        </w:rPr>
        <w:t xml:space="preserve">Esimerkki 8.566</w:t>
      </w:r>
    </w:p>
    <w:p>
      <w:r>
        <w:t xml:space="preserve">Lihansyöjät ovat eläimiä, jotka syövät muita eläimiä. sana lihansyöjä on peräisin latinasta ja tarkoittaa kirjaimellisesti tätä?</w:t>
      </w:r>
    </w:p>
    <w:p>
      <w:r>
        <w:rPr>
          <w:b/>
        </w:rPr>
        <w:t xml:space="preserve">Tulos</w:t>
      </w:r>
    </w:p>
    <w:p>
      <w:r>
        <w:t xml:space="preserve">määrän syöjä</w:t>
      </w:r>
    </w:p>
    <w:p>
      <w:r>
        <w:rPr>
          <w:b/>
        </w:rPr>
        <w:t xml:space="preserve">Tulos</w:t>
      </w:r>
    </w:p>
    <w:p>
      <w:r>
        <w:t xml:space="preserve">paksu syöjä</w:t>
      </w:r>
    </w:p>
    <w:p>
      <w:r>
        <w:rPr>
          <w:b/>
        </w:rPr>
        <w:t xml:space="preserve">Tulos</w:t>
      </w:r>
    </w:p>
    <w:p>
      <w:r>
        <w:t xml:space="preserve">lehtisyöjä</w:t>
      </w:r>
    </w:p>
    <w:p>
      <w:r>
        <w:rPr>
          <w:b/>
        </w:rPr>
        <w:t xml:space="preserve">Esimerkki 8.567</w:t>
      </w:r>
    </w:p>
    <w:p>
      <w:r>
        <w:t xml:space="preserve">Mikä kaasu vaikuttaa kasvihuoneilmiöön?</w:t>
      </w:r>
    </w:p>
    <w:p>
      <w:r>
        <w:rPr>
          <w:b/>
        </w:rPr>
        <w:t xml:space="preserve">Tulos</w:t>
      </w:r>
    </w:p>
    <w:p>
      <w:r>
        <w:t xml:space="preserve">typpi</w:t>
      </w:r>
    </w:p>
    <w:p>
      <w:r>
        <w:rPr>
          <w:b/>
        </w:rPr>
        <w:t xml:space="preserve">Tulos</w:t>
      </w:r>
    </w:p>
    <w:p>
      <w:r>
        <w:t xml:space="preserve">happi</w:t>
      </w:r>
    </w:p>
    <w:p>
      <w:r>
        <w:rPr>
          <w:b/>
        </w:rPr>
        <w:t xml:space="preserve">Tulos</w:t>
      </w:r>
    </w:p>
    <w:p>
      <w:r>
        <w:t xml:space="preserve">natriumkloridi</w:t>
      </w:r>
    </w:p>
    <w:p>
      <w:r>
        <w:rPr>
          <w:b/>
        </w:rPr>
        <w:t xml:space="preserve">Esimerkki 8.568</w:t>
      </w:r>
    </w:p>
    <w:p>
      <w:r>
        <w:t xml:space="preserve">Minkä kyvyn protistit saavat ripsi- tai lippurakenteiden avulla?</w:t>
      </w:r>
    </w:p>
    <w:p>
      <w:r>
        <w:rPr>
          <w:b/>
        </w:rPr>
        <w:t xml:space="preserve">Tulos</w:t>
      </w:r>
    </w:p>
    <w:p>
      <w:r>
        <w:t xml:space="preserve">jäljennös</w:t>
      </w:r>
    </w:p>
    <w:p>
      <w:r>
        <w:rPr>
          <w:b/>
        </w:rPr>
        <w:t xml:space="preserve">Tulos</w:t>
      </w:r>
    </w:p>
    <w:p>
      <w:r>
        <w:t xml:space="preserve">hengitys</w:t>
      </w:r>
    </w:p>
    <w:p>
      <w:r>
        <w:rPr>
          <w:b/>
        </w:rPr>
        <w:t xml:space="preserve">Tulos</w:t>
      </w:r>
    </w:p>
    <w:p>
      <w:r>
        <w:t xml:space="preserve">syöminen</w:t>
      </w:r>
    </w:p>
    <w:p>
      <w:r>
        <w:rPr>
          <w:b/>
        </w:rPr>
        <w:t xml:space="preserve">Esimerkki 8.569</w:t>
      </w:r>
    </w:p>
    <w:p>
      <w:r>
        <w:t xml:space="preserve">Mikä on pienin elämään kykenevä yksikkö?</w:t>
      </w:r>
    </w:p>
    <w:p>
      <w:r>
        <w:rPr>
          <w:b/>
        </w:rPr>
        <w:t xml:space="preserve">Tulos</w:t>
      </w:r>
    </w:p>
    <w:p>
      <w:r>
        <w:t xml:space="preserve">elävä asia</w:t>
      </w:r>
    </w:p>
    <w:p>
      <w:r>
        <w:rPr>
          <w:b/>
        </w:rPr>
        <w:t xml:space="preserve">Tulos</w:t>
      </w:r>
    </w:p>
    <w:p>
      <w:r>
        <w:t xml:space="preserve">organismi</w:t>
      </w:r>
    </w:p>
    <w:p>
      <w:r>
        <w:rPr>
          <w:b/>
        </w:rPr>
        <w:t xml:space="preserve">Tulos</w:t>
      </w:r>
    </w:p>
    <w:p>
      <w:r>
        <w:t xml:space="preserve">hyönteinen</w:t>
      </w:r>
    </w:p>
    <w:p>
      <w:r>
        <w:rPr>
          <w:b/>
        </w:rPr>
        <w:t xml:space="preserve">Esimerkki 8.570</w:t>
      </w:r>
    </w:p>
    <w:p>
      <w:r>
        <w:t xml:space="preserve">Minkälainen ravinnonlähde hummerit ovat?</w:t>
      </w:r>
    </w:p>
    <w:p>
      <w:r>
        <w:rPr>
          <w:b/>
        </w:rPr>
        <w:t xml:space="preserve">Tulos</w:t>
      </w:r>
    </w:p>
    <w:p>
      <w:r>
        <w:t xml:space="preserve">yhdistelmä</w:t>
      </w:r>
    </w:p>
    <w:p>
      <w:r>
        <w:rPr>
          <w:b/>
        </w:rPr>
        <w:t xml:space="preserve">Tulos</w:t>
      </w:r>
    </w:p>
    <w:p>
      <w:r>
        <w:t xml:space="preserve">nilviäiset</w:t>
      </w:r>
    </w:p>
    <w:p>
      <w:r>
        <w:rPr>
          <w:b/>
        </w:rPr>
        <w:t xml:space="preserve">Tulos</w:t>
      </w:r>
    </w:p>
    <w:p>
      <w:r>
        <w:t xml:space="preserve">sauropodi</w:t>
      </w:r>
    </w:p>
    <w:p>
      <w:r>
        <w:rPr>
          <w:b/>
        </w:rPr>
        <w:t xml:space="preserve">Esimerkki 8.571</w:t>
      </w:r>
    </w:p>
    <w:p>
      <w:r>
        <w:t xml:space="preserve">Mitä kutsutaan systeemin massan ja sen nopeuden tuloksi?</w:t>
      </w:r>
    </w:p>
    <w:p>
      <w:r>
        <w:rPr>
          <w:b/>
        </w:rPr>
        <w:t xml:space="preserve">Tulos</w:t>
      </w:r>
    </w:p>
    <w:p>
      <w:r>
        <w:t xml:space="preserve">muutosmomentti</w:t>
      </w:r>
    </w:p>
    <w:p>
      <w:r>
        <w:rPr>
          <w:b/>
        </w:rPr>
        <w:t xml:space="preserve">Tulos</w:t>
      </w:r>
    </w:p>
    <w:p>
      <w:r>
        <w:t xml:space="preserve">magneettinen momentti</w:t>
      </w:r>
    </w:p>
    <w:p>
      <w:r>
        <w:rPr>
          <w:b/>
        </w:rPr>
        <w:t xml:space="preserve">Tulos</w:t>
      </w:r>
    </w:p>
    <w:p>
      <w:r>
        <w:t xml:space="preserve">vaakasuora momentti</w:t>
      </w:r>
    </w:p>
    <w:p>
      <w:r>
        <w:rPr>
          <w:b/>
        </w:rPr>
        <w:t xml:space="preserve">Esimerkki 8.572</w:t>
      </w:r>
    </w:p>
    <w:p>
      <w:r>
        <w:t xml:space="preserve">Mikä muuttaa vesihöyryn nestemäiseksi vedeksi?</w:t>
      </w:r>
    </w:p>
    <w:p>
      <w:r>
        <w:rPr>
          <w:b/>
        </w:rPr>
        <w:t xml:space="preserve">Tulos</w:t>
      </w:r>
    </w:p>
    <w:p>
      <w:r>
        <w:t xml:space="preserve">käyminen</w:t>
      </w:r>
    </w:p>
    <w:p>
      <w:r>
        <w:rPr>
          <w:b/>
        </w:rPr>
        <w:t xml:space="preserve">Tulos</w:t>
      </w:r>
    </w:p>
    <w:p>
      <w:r>
        <w:t xml:space="preserve">ilmaston lämpeneminen</w:t>
      </w:r>
    </w:p>
    <w:p>
      <w:r>
        <w:rPr>
          <w:b/>
        </w:rPr>
        <w:t xml:space="preserve">Tulos</w:t>
      </w:r>
    </w:p>
    <w:p>
      <w:r>
        <w:t xml:space="preserve">palaminen</w:t>
      </w:r>
    </w:p>
    <w:p>
      <w:r>
        <w:rPr>
          <w:b/>
        </w:rPr>
        <w:t xml:space="preserve">Esimerkki 8.573</w:t>
      </w:r>
    </w:p>
    <w:p>
      <w:r>
        <w:t xml:space="preserve">Siirtymäkaaviossa viivan kaltevuus on keskimääräinen mikä?</w:t>
      </w:r>
    </w:p>
    <w:p>
      <w:r>
        <w:rPr>
          <w:b/>
        </w:rPr>
        <w:t xml:space="preserve">Tulos</w:t>
      </w:r>
    </w:p>
    <w:p>
      <w:r>
        <w:t xml:space="preserve">suunta</w:t>
      </w:r>
    </w:p>
    <w:p>
      <w:r>
        <w:rPr>
          <w:b/>
        </w:rPr>
        <w:t xml:space="preserve">Tulos</w:t>
      </w:r>
    </w:p>
    <w:p>
      <w:r>
        <w:t xml:space="preserve">nopeus</w:t>
      </w:r>
    </w:p>
    <w:p>
      <w:r>
        <w:rPr>
          <w:b/>
        </w:rPr>
        <w:t xml:space="preserve">Tulos</w:t>
      </w:r>
    </w:p>
    <w:p>
      <w:r>
        <w:t xml:space="preserve">aika</w:t>
      </w:r>
    </w:p>
    <w:p>
      <w:r>
        <w:rPr>
          <w:b/>
        </w:rPr>
        <w:t xml:space="preserve">Esimerkki 8.574</w:t>
      </w:r>
    </w:p>
    <w:p>
      <w:r>
        <w:t xml:space="preserve">Mikä on termi pienessä populaatiossa tapahtuvalle satunnaiselle muutokselle alleelitaajuuksissa?</w:t>
      </w:r>
    </w:p>
    <w:p>
      <w:r>
        <w:rPr>
          <w:b/>
        </w:rPr>
        <w:t xml:space="preserve">Tulos</w:t>
      </w:r>
    </w:p>
    <w:p>
      <w:r>
        <w:t xml:space="preserve">evoluutio</w:t>
      </w:r>
    </w:p>
    <w:p>
      <w:r>
        <w:rPr>
          <w:b/>
        </w:rPr>
        <w:t xml:space="preserve">Tulos</w:t>
      </w:r>
    </w:p>
    <w:p>
      <w:r>
        <w:t xml:space="preserve">lajiutuminen</w:t>
      </w:r>
    </w:p>
    <w:p>
      <w:r>
        <w:rPr>
          <w:b/>
        </w:rPr>
        <w:t xml:space="preserve">Tulos</w:t>
      </w:r>
    </w:p>
    <w:p>
      <w:r>
        <w:t xml:space="preserve">mutaatio</w:t>
      </w:r>
    </w:p>
    <w:p>
      <w:r>
        <w:rPr>
          <w:b/>
        </w:rPr>
        <w:t xml:space="preserve">Esimerkki 8.575</w:t>
      </w:r>
    </w:p>
    <w:p>
      <w:r>
        <w:t xml:space="preserve">Ovenkahva ja maailmanpyörä ovat esimerkkejä minkä tyyppisistä yksinkertaisista koneista?</w:t>
      </w:r>
    </w:p>
    <w:p>
      <w:r>
        <w:rPr>
          <w:b/>
        </w:rPr>
        <w:t xml:space="preserve">Tulos</w:t>
      </w:r>
    </w:p>
    <w:p>
      <w:r>
        <w:t xml:space="preserve">kuula ja sokka</w:t>
      </w:r>
    </w:p>
    <w:p>
      <w:r>
        <w:rPr>
          <w:b/>
        </w:rPr>
        <w:t xml:space="preserve">Tulos</w:t>
      </w:r>
    </w:p>
    <w:p>
      <w:r>
        <w:t xml:space="preserve">vipu ja hihnapyörä</w:t>
      </w:r>
    </w:p>
    <w:p>
      <w:r>
        <w:rPr>
          <w:b/>
        </w:rPr>
        <w:t xml:space="preserve">Tulos</w:t>
      </w:r>
    </w:p>
    <w:p>
      <w:r>
        <w:t xml:space="preserve">kuula ja akseli</w:t>
      </w:r>
    </w:p>
    <w:p>
      <w:r>
        <w:rPr>
          <w:b/>
        </w:rPr>
        <w:t xml:space="preserve">Esimerkki 8.576</w:t>
      </w:r>
    </w:p>
    <w:p>
      <w:r>
        <w:t xml:space="preserve">Hydrat ja merianemonit ovat esimerkkejä minkälaisesta muodosta?</w:t>
      </w:r>
    </w:p>
    <w:p>
      <w:r>
        <w:rPr>
          <w:b/>
        </w:rPr>
        <w:t xml:space="preserve">Tulos</w:t>
      </w:r>
    </w:p>
    <w:p>
      <w:r>
        <w:t xml:space="preserve">solmu</w:t>
      </w:r>
    </w:p>
    <w:p>
      <w:r>
        <w:rPr>
          <w:b/>
        </w:rPr>
        <w:t xml:space="preserve">Tulos</w:t>
      </w:r>
    </w:p>
    <w:p>
      <w:r>
        <w:t xml:space="preserve">vauriot</w:t>
      </w:r>
    </w:p>
    <w:p>
      <w:r>
        <w:rPr>
          <w:b/>
        </w:rPr>
        <w:t xml:space="preserve">Tulos</w:t>
      </w:r>
    </w:p>
    <w:p>
      <w:r>
        <w:t xml:space="preserve">anemone</w:t>
      </w:r>
    </w:p>
    <w:p>
      <w:r>
        <w:rPr>
          <w:b/>
        </w:rPr>
        <w:t xml:space="preserve">Esimerkki 8.577</w:t>
      </w:r>
    </w:p>
    <w:p>
      <w:r>
        <w:t xml:space="preserve">Mistä magmakivi syntyy?</w:t>
      </w:r>
    </w:p>
    <w:p>
      <w:r>
        <w:rPr>
          <w:b/>
        </w:rPr>
        <w:t xml:space="preserve">Tulos</w:t>
      </w:r>
    </w:p>
    <w:p>
      <w:r>
        <w:t xml:space="preserve">magman vanheneminen</w:t>
      </w:r>
    </w:p>
    <w:p>
      <w:r>
        <w:rPr>
          <w:b/>
        </w:rPr>
        <w:t xml:space="preserve">Tulos</w:t>
      </w:r>
    </w:p>
    <w:p>
      <w:r>
        <w:t xml:space="preserve">vulkaaninen tuhka</w:t>
      </w:r>
    </w:p>
    <w:p>
      <w:r>
        <w:rPr>
          <w:b/>
        </w:rPr>
        <w:t xml:space="preserve">Tulos</w:t>
      </w:r>
    </w:p>
    <w:p>
      <w:r>
        <w:t xml:space="preserve">hiilidioksidi</w:t>
      </w:r>
    </w:p>
    <w:p>
      <w:r>
        <w:rPr>
          <w:b/>
        </w:rPr>
        <w:t xml:space="preserve">Esimerkki 8.578</w:t>
      </w:r>
    </w:p>
    <w:p>
      <w:r>
        <w:t xml:space="preserve">Paine ja tärinä ovat esimerkkejä minkä tyyppisistä ärsykkeistä?</w:t>
      </w:r>
    </w:p>
    <w:p>
      <w:r>
        <w:rPr>
          <w:b/>
        </w:rPr>
        <w:t xml:space="preserve">Tulos</w:t>
      </w:r>
    </w:p>
    <w:p>
      <w:r>
        <w:t xml:space="preserve">kemikaali</w:t>
      </w:r>
    </w:p>
    <w:p>
      <w:r>
        <w:rPr>
          <w:b/>
        </w:rPr>
        <w:t xml:space="preserve">Tulos</w:t>
      </w:r>
    </w:p>
    <w:p>
      <w:r>
        <w:t xml:space="preserve">ilmakehä</w:t>
      </w:r>
    </w:p>
    <w:p>
      <w:r>
        <w:rPr>
          <w:b/>
        </w:rPr>
        <w:t xml:space="preserve">Tulos</w:t>
      </w:r>
    </w:p>
    <w:p>
      <w:r>
        <w:t xml:space="preserve">lämpö</w:t>
      </w:r>
    </w:p>
    <w:p>
      <w:r>
        <w:rPr>
          <w:b/>
        </w:rPr>
        <w:t xml:space="preserve">Esimerkki 8.579</w:t>
      </w:r>
    </w:p>
    <w:p>
      <w:r>
        <w:t xml:space="preserve">Avaruudesta meille tulevan annihilaatiosäteilyn puute todistaa, että mitä maailmankaikkeus on hallitseva?</w:t>
      </w:r>
    </w:p>
    <w:p>
      <w:r>
        <w:rPr>
          <w:b/>
        </w:rPr>
        <w:t xml:space="preserve">Tulos</w:t>
      </w:r>
    </w:p>
    <w:p>
      <w:r>
        <w:t xml:space="preserve">tyhjiö</w:t>
      </w:r>
    </w:p>
    <w:p>
      <w:r>
        <w:rPr>
          <w:b/>
        </w:rPr>
        <w:t xml:space="preserve">Tulos</w:t>
      </w:r>
    </w:p>
    <w:p>
      <w:r>
        <w:t xml:space="preserve">energia</w:t>
      </w:r>
    </w:p>
    <w:p>
      <w:r>
        <w:rPr>
          <w:b/>
        </w:rPr>
        <w:t xml:space="preserve">Tulos</w:t>
      </w:r>
    </w:p>
    <w:p>
      <w:r>
        <w:t xml:space="preserve">avaruus</w:t>
      </w:r>
    </w:p>
    <w:p>
      <w:r>
        <w:rPr>
          <w:b/>
        </w:rPr>
        <w:t xml:space="preserve">Esimerkki 8.580</w:t>
      </w:r>
    </w:p>
    <w:p>
      <w:r>
        <w:t xml:space="preserve">Minkä prosessin esimerkkejä on nähtävissä monissa biologisissa järjestelmissä, koska soluja ympäröivät puoliläpäisevät kalvot?</w:t>
      </w:r>
    </w:p>
    <w:p>
      <w:r>
        <w:rPr>
          <w:b/>
        </w:rPr>
        <w:t xml:space="preserve">Tulos</w:t>
      </w:r>
    </w:p>
    <w:p>
      <w:r>
        <w:t xml:space="preserve">jäljennös</w:t>
      </w:r>
    </w:p>
    <w:p>
      <w:r>
        <w:rPr>
          <w:b/>
        </w:rPr>
        <w:t xml:space="preserve">Tulos</w:t>
      </w:r>
    </w:p>
    <w:p>
      <w:r>
        <w:t xml:space="preserve">fotosynteesi</w:t>
      </w:r>
    </w:p>
    <w:p>
      <w:r>
        <w:rPr>
          <w:b/>
        </w:rPr>
        <w:t xml:space="preserve">Tulos</w:t>
      </w:r>
    </w:p>
    <w:p>
      <w:r>
        <w:t xml:space="preserve">apoptoosi</w:t>
      </w:r>
    </w:p>
    <w:p>
      <w:r>
        <w:rPr>
          <w:b/>
        </w:rPr>
        <w:t xml:space="preserve">Esimerkki 8.581</w:t>
      </w:r>
    </w:p>
    <w:p>
      <w:r>
        <w:t xml:space="preserve">Minkä aikakauden aikana oli viimeinen suuri jääkausi?</w:t>
      </w:r>
    </w:p>
    <w:p>
      <w:r>
        <w:rPr>
          <w:b/>
        </w:rPr>
        <w:t xml:space="preserve">Tulos</w:t>
      </w:r>
    </w:p>
    <w:p>
      <w:r>
        <w:t xml:space="preserve">miocene</w:t>
      </w:r>
    </w:p>
    <w:p>
      <w:r>
        <w:rPr>
          <w:b/>
        </w:rPr>
        <w:t xml:space="preserve">Tulos</w:t>
      </w:r>
    </w:p>
    <w:p>
      <w:r>
        <w:t xml:space="preserve">plioseeni</w:t>
      </w:r>
    </w:p>
    <w:p>
      <w:r>
        <w:rPr>
          <w:b/>
        </w:rPr>
        <w:t xml:space="preserve">Tulos</w:t>
      </w:r>
    </w:p>
    <w:p>
      <w:r>
        <w:t xml:space="preserve">ksenotsooinen</w:t>
      </w:r>
    </w:p>
    <w:p>
      <w:r>
        <w:rPr>
          <w:b/>
        </w:rPr>
        <w:t xml:space="preserve">Esimerkki 8.582</w:t>
      </w:r>
    </w:p>
    <w:p>
      <w:r>
        <w:t xml:space="preserve">Mikä on tärkein sähkömagneettisten aaltojen lähde maapallolla?</w:t>
      </w:r>
    </w:p>
    <w:p>
      <w:r>
        <w:rPr>
          <w:b/>
        </w:rPr>
        <w:t xml:space="preserve">Tulos</w:t>
      </w:r>
    </w:p>
    <w:p>
      <w:r>
        <w:t xml:space="preserve">matkapuhelimet</w:t>
      </w:r>
    </w:p>
    <w:p>
      <w:r>
        <w:rPr>
          <w:b/>
        </w:rPr>
        <w:t xml:space="preserve">Tulos</w:t>
      </w:r>
    </w:p>
    <w:p>
      <w:r>
        <w:t xml:space="preserve">langattomat verkot</w:t>
      </w:r>
    </w:p>
    <w:p>
      <w:r>
        <w:rPr>
          <w:b/>
        </w:rPr>
        <w:t xml:space="preserve">Tulos</w:t>
      </w:r>
    </w:p>
    <w:p>
      <w:r>
        <w:t xml:space="preserve">radiot</w:t>
      </w:r>
    </w:p>
    <w:p>
      <w:r>
        <w:rPr>
          <w:b/>
        </w:rPr>
        <w:t xml:space="preserve">Esimerkki 8.583</w:t>
      </w:r>
    </w:p>
    <w:p>
      <w:r>
        <w:t xml:space="preserve">Kaasujenvaihdossa happi virtaa vereen ja mikä virtaa ulos?</w:t>
      </w:r>
    </w:p>
    <w:p>
      <w:r>
        <w:rPr>
          <w:b/>
        </w:rPr>
        <w:t xml:space="preserve">Tulos</w:t>
      </w:r>
    </w:p>
    <w:p>
      <w:r>
        <w:t xml:space="preserve">luonnollisesti dioksidia</w:t>
      </w:r>
    </w:p>
    <w:p>
      <w:r>
        <w:rPr>
          <w:b/>
        </w:rPr>
        <w:t xml:space="preserve">Tulos</w:t>
      </w:r>
    </w:p>
    <w:p>
      <w:r>
        <w:t xml:space="preserve">hiilimonoksidi</w:t>
      </w:r>
    </w:p>
    <w:p>
      <w:r>
        <w:rPr>
          <w:b/>
        </w:rPr>
        <w:t xml:space="preserve">Tulos</w:t>
      </w:r>
    </w:p>
    <w:p>
      <w:r>
        <w:t xml:space="preserve">nestemäinen dioksidi</w:t>
      </w:r>
    </w:p>
    <w:p>
      <w:r>
        <w:rPr>
          <w:b/>
        </w:rPr>
        <w:t xml:space="preserve">Esimerkki 8.584</w:t>
      </w:r>
    </w:p>
    <w:p>
      <w:r>
        <w:t xml:space="preserve">Miksi eksoottisia lajeja kutsutaan myös vieraslajeiksi?</w:t>
      </w:r>
    </w:p>
    <w:p>
      <w:r>
        <w:rPr>
          <w:b/>
        </w:rPr>
        <w:t xml:space="preserve">Tulos</w:t>
      </w:r>
    </w:p>
    <w:p>
      <w:r>
        <w:t xml:space="preserve">jättää muut lajit huomiotta</w:t>
      </w:r>
    </w:p>
    <w:p>
      <w:r>
        <w:rPr>
          <w:b/>
        </w:rPr>
        <w:t xml:space="preserve">Tulos</w:t>
      </w:r>
    </w:p>
    <w:p>
      <w:r>
        <w:t xml:space="preserve">jäljittelevät muita lajeja</w:t>
      </w:r>
    </w:p>
    <w:p>
      <w:r>
        <w:rPr>
          <w:b/>
        </w:rPr>
        <w:t xml:space="preserve">Tulos</w:t>
      </w:r>
    </w:p>
    <w:p>
      <w:r>
        <w:t xml:space="preserve">auttaa muita lajeja</w:t>
      </w:r>
    </w:p>
    <w:p>
      <w:r>
        <w:rPr>
          <w:b/>
        </w:rPr>
        <w:t xml:space="preserve">Esimerkki 8.585</w:t>
      </w:r>
    </w:p>
    <w:p>
      <w:r>
        <w:t xml:space="preserve">Strutsi, kiivi, rhea, kasuaari ja moa ovat esimerkkejä minkälaisista linnuista?</w:t>
      </w:r>
    </w:p>
    <w:p>
      <w:r>
        <w:rPr>
          <w:b/>
        </w:rPr>
        <w:t xml:space="preserve">Tulos</w:t>
      </w:r>
    </w:p>
    <w:p>
      <w:r>
        <w:t xml:space="preserve">saalistajat</w:t>
      </w:r>
    </w:p>
    <w:p>
      <w:r>
        <w:rPr>
          <w:b/>
        </w:rPr>
        <w:t xml:space="preserve">Tulos</w:t>
      </w:r>
    </w:p>
    <w:p>
      <w:r>
        <w:t xml:space="preserve">raptorit</w:t>
      </w:r>
    </w:p>
    <w:p>
      <w:r>
        <w:rPr>
          <w:b/>
        </w:rPr>
        <w:t xml:space="preserve">Tulos</w:t>
      </w:r>
    </w:p>
    <w:p>
      <w:r>
        <w:t xml:space="preserve">esihistoriallinen</w:t>
      </w:r>
    </w:p>
    <w:p>
      <w:r>
        <w:rPr>
          <w:b/>
        </w:rPr>
        <w:t xml:space="preserve">Esimerkki 8.586</w:t>
      </w:r>
    </w:p>
    <w:p>
      <w:r>
        <w:t xml:space="preserve">Mikä tuottaa mikrosporeja, jotka kehittyvät siitepölyjyviksi, jotka sisältävät urosgametofyyttejä?</w:t>
      </w:r>
    </w:p>
    <w:p>
      <w:r>
        <w:rPr>
          <w:b/>
        </w:rPr>
        <w:t xml:space="preserve">Tulos</w:t>
      </w:r>
    </w:p>
    <w:p>
      <w:r>
        <w:t xml:space="preserve">varret</w:t>
      </w:r>
    </w:p>
    <w:p>
      <w:r>
        <w:rPr>
          <w:b/>
        </w:rPr>
        <w:t xml:space="preserve">Tulos</w:t>
      </w:r>
    </w:p>
    <w:p>
      <w:r>
        <w:t xml:space="preserve">lehdet</w:t>
      </w:r>
    </w:p>
    <w:p>
      <w:r>
        <w:rPr>
          <w:b/>
        </w:rPr>
        <w:t xml:space="preserve">Tulos</w:t>
      </w:r>
    </w:p>
    <w:p>
      <w:r>
        <w:t xml:space="preserve">terälehdet</w:t>
      </w:r>
    </w:p>
    <w:p>
      <w:r>
        <w:rPr>
          <w:b/>
        </w:rPr>
        <w:t xml:space="preserve">Esimerkki 8.587</w:t>
      </w:r>
    </w:p>
    <w:p>
      <w:r>
        <w:t xml:space="preserve">Missä polypeptidien virheellinen taittuminen on vakava ongelma?</w:t>
      </w:r>
    </w:p>
    <w:p>
      <w:r>
        <w:rPr>
          <w:b/>
        </w:rPr>
        <w:t xml:space="preserve">Tulos</w:t>
      </w:r>
    </w:p>
    <w:p>
      <w:r>
        <w:t xml:space="preserve">veri</w:t>
      </w:r>
    </w:p>
    <w:p>
      <w:r>
        <w:rPr>
          <w:b/>
        </w:rPr>
        <w:t xml:space="preserve">Tulos</w:t>
      </w:r>
    </w:p>
    <w:p>
      <w:r>
        <w:t xml:space="preserve">lipidit</w:t>
      </w:r>
    </w:p>
    <w:p>
      <w:r>
        <w:rPr>
          <w:b/>
        </w:rPr>
        <w:t xml:space="preserve">Tulos</w:t>
      </w:r>
    </w:p>
    <w:p>
      <w:r>
        <w:t xml:space="preserve">lihakset</w:t>
      </w:r>
    </w:p>
    <w:p>
      <w:r>
        <w:rPr>
          <w:b/>
        </w:rPr>
        <w:t xml:space="preserve">Esimerkki 8.588</w:t>
      </w:r>
    </w:p>
    <w:p>
      <w:r>
        <w:t xml:space="preserve">Mikä on solunjakautumisen tyyppi, joka tuottaa sukusoluja?</w:t>
      </w:r>
    </w:p>
    <w:p>
      <w:r>
        <w:rPr>
          <w:b/>
        </w:rPr>
        <w:t xml:space="preserve">Tulos</w:t>
      </w:r>
    </w:p>
    <w:p>
      <w:r>
        <w:t xml:space="preserve">mitoosi</w:t>
      </w:r>
    </w:p>
    <w:p>
      <w:r>
        <w:rPr>
          <w:b/>
        </w:rPr>
        <w:t xml:space="preserve">Tulos</w:t>
      </w:r>
    </w:p>
    <w:p>
      <w:r>
        <w:t xml:space="preserve">elektrolyysi</w:t>
      </w:r>
    </w:p>
    <w:p>
      <w:r>
        <w:rPr>
          <w:b/>
        </w:rPr>
        <w:t xml:space="preserve">Tulos</w:t>
      </w:r>
    </w:p>
    <w:p>
      <w:r>
        <w:t xml:space="preserve">lannoitus</w:t>
      </w:r>
    </w:p>
    <w:p>
      <w:r>
        <w:rPr>
          <w:b/>
        </w:rPr>
        <w:t xml:space="preserve">Esimerkki 8.589</w:t>
      </w:r>
    </w:p>
    <w:p>
      <w:r>
        <w:t xml:space="preserve">Mihin glukoosia kuljetetaan ihmiskehossa?</w:t>
      </w:r>
    </w:p>
    <w:p>
      <w:r>
        <w:rPr>
          <w:b/>
        </w:rPr>
        <w:t xml:space="preserve">Tulos</w:t>
      </w:r>
    </w:p>
    <w:p>
      <w:r>
        <w:t xml:space="preserve">maksa</w:t>
      </w:r>
    </w:p>
    <w:p>
      <w:r>
        <w:rPr>
          <w:b/>
        </w:rPr>
        <w:t xml:space="preserve">Tulos</w:t>
      </w:r>
    </w:p>
    <w:p>
      <w:r>
        <w:t xml:space="preserve">aivot</w:t>
      </w:r>
    </w:p>
    <w:p>
      <w:r>
        <w:rPr>
          <w:b/>
        </w:rPr>
        <w:t xml:space="preserve">Tulos</w:t>
      </w:r>
    </w:p>
    <w:p>
      <w:r>
        <w:t xml:space="preserve">sydän</w:t>
      </w:r>
    </w:p>
    <w:p>
      <w:r>
        <w:rPr>
          <w:b/>
        </w:rPr>
        <w:t xml:space="preserve">Esimerkki 8.590</w:t>
      </w:r>
    </w:p>
    <w:p>
      <w:r>
        <w:t xml:space="preserve">Mitä teho tarkoittaa, että energialle tapahtuu?</w:t>
      </w:r>
    </w:p>
    <w:p>
      <w:r>
        <w:rPr>
          <w:b/>
        </w:rPr>
        <w:t xml:space="preserve">Tulos</w:t>
      </w:r>
    </w:p>
    <w:p>
      <w:r>
        <w:t xml:space="preserve">laajenee</w:t>
      </w:r>
    </w:p>
    <w:p>
      <w:r>
        <w:rPr>
          <w:b/>
        </w:rPr>
        <w:t xml:space="preserve">Tulos</w:t>
      </w:r>
    </w:p>
    <w:p>
      <w:r>
        <w:t xml:space="preserve">tuhoutuminen</w:t>
      </w:r>
    </w:p>
    <w:p>
      <w:r>
        <w:rPr>
          <w:b/>
        </w:rPr>
        <w:t xml:space="preserve">Tulos</w:t>
      </w:r>
    </w:p>
    <w:p>
      <w:r>
        <w:t xml:space="preserve">luodaan</w:t>
      </w:r>
    </w:p>
    <w:p>
      <w:r>
        <w:rPr>
          <w:b/>
        </w:rPr>
        <w:t xml:space="preserve">Esimerkki 8.591</w:t>
      </w:r>
    </w:p>
    <w:p>
      <w:r>
        <w:t xml:space="preserve">Sukupuoliseen lisääntymiseen liittyy haploideja sukusoluja ja se tuottaa diploidisen zygootin minkä prosessin kautta?</w:t>
      </w:r>
    </w:p>
    <w:p>
      <w:r>
        <w:rPr>
          <w:b/>
        </w:rPr>
        <w:t xml:space="preserve">Tulos</w:t>
      </w:r>
    </w:p>
    <w:p>
      <w:r>
        <w:t xml:space="preserve">infektio</w:t>
      </w:r>
    </w:p>
    <w:p>
      <w:r>
        <w:rPr>
          <w:b/>
        </w:rPr>
        <w:t xml:space="preserve">Tulos</w:t>
      </w:r>
    </w:p>
    <w:p>
      <w:r>
        <w:t xml:space="preserve">elävöittäminen</w:t>
      </w:r>
    </w:p>
    <w:p>
      <w:r>
        <w:rPr>
          <w:b/>
        </w:rPr>
        <w:t xml:space="preserve">Tulos</w:t>
      </w:r>
    </w:p>
    <w:p>
      <w:r>
        <w:t xml:space="preserve">laskeutuminen</w:t>
      </w:r>
    </w:p>
    <w:p>
      <w:r>
        <w:rPr>
          <w:b/>
        </w:rPr>
        <w:t xml:space="preserve">Esimerkki 8.592</w:t>
      </w:r>
    </w:p>
    <w:p>
      <w:r>
        <w:t xml:space="preserve">Mikä on sairauksia aiheuttavan loisen nimi?</w:t>
      </w:r>
    </w:p>
    <w:p>
      <w:r>
        <w:rPr>
          <w:b/>
        </w:rPr>
        <w:t xml:space="preserve">Tulos</w:t>
      </w:r>
    </w:p>
    <w:p>
      <w:r>
        <w:t xml:space="preserve">sienet</w:t>
      </w:r>
    </w:p>
    <w:p>
      <w:r>
        <w:rPr>
          <w:b/>
        </w:rPr>
        <w:t xml:space="preserve">Tulos</w:t>
      </w:r>
    </w:p>
    <w:p>
      <w:r>
        <w:t xml:space="preserve">influenssa</w:t>
      </w:r>
    </w:p>
    <w:p>
      <w:r>
        <w:rPr>
          <w:b/>
        </w:rPr>
        <w:t xml:space="preserve">Tulos</w:t>
      </w:r>
    </w:p>
    <w:p>
      <w:r>
        <w:t xml:space="preserve">mikrobit</w:t>
      </w:r>
    </w:p>
    <w:p>
      <w:r>
        <w:rPr>
          <w:b/>
        </w:rPr>
        <w:t xml:space="preserve">Esimerkki 8.593</w:t>
      </w:r>
    </w:p>
    <w:p>
      <w:r>
        <w:t xml:space="preserve">Mikä on termi kallon jygomaattisen kaaren yläpuolella olevalle matalalle tilalle?</w:t>
      </w:r>
    </w:p>
    <w:p>
      <w:r>
        <w:rPr>
          <w:b/>
        </w:rPr>
        <w:t xml:space="preserve">Tulos</w:t>
      </w:r>
    </w:p>
    <w:p>
      <w:r>
        <w:t xml:space="preserve">kulmahauta</w:t>
      </w:r>
    </w:p>
    <w:p>
      <w:r>
        <w:rPr>
          <w:b/>
        </w:rPr>
        <w:t xml:space="preserve">Tulos</w:t>
      </w:r>
    </w:p>
    <w:p>
      <w:r>
        <w:t xml:space="preserve">erillinen fossa</w:t>
      </w:r>
    </w:p>
    <w:p>
      <w:r>
        <w:rPr>
          <w:b/>
        </w:rPr>
        <w:t xml:space="preserve">Tulos</w:t>
      </w:r>
    </w:p>
    <w:p>
      <w:r>
        <w:t xml:space="preserve">Medium Fossa</w:t>
      </w:r>
    </w:p>
    <w:p>
      <w:r>
        <w:rPr>
          <w:b/>
        </w:rPr>
        <w:t xml:space="preserve">Esimerkki 8.594</w:t>
      </w:r>
    </w:p>
    <w:p>
      <w:r>
        <w:t xml:space="preserve">Millaiset nivelet kykenevät monenlaisiin liikkeisiin, jotka luokitellaan liuku-, kulma-, kierto- tai erityisliikkeiksi?</w:t>
      </w:r>
    </w:p>
    <w:p>
      <w:r>
        <w:rPr>
          <w:b/>
        </w:rPr>
        <w:t xml:space="preserve">Tulos</w:t>
      </w:r>
    </w:p>
    <w:p>
      <w:r>
        <w:t xml:space="preserve">rauhanen</w:t>
      </w:r>
    </w:p>
    <w:p>
      <w:r>
        <w:rPr>
          <w:b/>
        </w:rPr>
        <w:t xml:space="preserve">Tulos</w:t>
      </w:r>
    </w:p>
    <w:p>
      <w:r>
        <w:t xml:space="preserve">lukitus</w:t>
      </w:r>
    </w:p>
    <w:p>
      <w:r>
        <w:rPr>
          <w:b/>
        </w:rPr>
        <w:t xml:space="preserve">Tulos</w:t>
      </w:r>
    </w:p>
    <w:p>
      <w:r>
        <w:t xml:space="preserve">kuituinen</w:t>
      </w:r>
    </w:p>
    <w:p>
      <w:r>
        <w:rPr>
          <w:b/>
        </w:rPr>
        <w:t xml:space="preserve">Esimerkki 8.595</w:t>
      </w:r>
    </w:p>
    <w:p>
      <w:r>
        <w:t xml:space="preserve">Minkä alkuaineen oksidi on vesi?</w:t>
      </w:r>
    </w:p>
    <w:p>
      <w:r>
        <w:rPr>
          <w:b/>
        </w:rPr>
        <w:t xml:space="preserve">Tulos</w:t>
      </w:r>
    </w:p>
    <w:p>
      <w:r>
        <w:t xml:space="preserve">typpi</w:t>
      </w:r>
    </w:p>
    <w:p>
      <w:r>
        <w:rPr>
          <w:b/>
        </w:rPr>
        <w:t xml:space="preserve">Tulos</w:t>
      </w:r>
    </w:p>
    <w:p>
      <w:r>
        <w:t xml:space="preserve">helium</w:t>
      </w:r>
    </w:p>
    <w:p>
      <w:r>
        <w:rPr>
          <w:b/>
        </w:rPr>
        <w:t xml:space="preserve">Tulos</w:t>
      </w:r>
    </w:p>
    <w:p>
      <w:r>
        <w:t xml:space="preserve">hiili</w:t>
      </w:r>
    </w:p>
    <w:p>
      <w:r>
        <w:rPr>
          <w:b/>
        </w:rPr>
        <w:t xml:space="preserve">Esimerkki 8.596</w:t>
      </w:r>
    </w:p>
    <w:p>
      <w:r>
        <w:t xml:space="preserve">Kuten bakteereilla, myös arkeoilla voi olla mitä liikkumisen apuna?</w:t>
      </w:r>
    </w:p>
    <w:p>
      <w:r>
        <w:rPr>
          <w:b/>
        </w:rPr>
        <w:t xml:space="preserve">Tulos</w:t>
      </w:r>
    </w:p>
    <w:p>
      <w:r>
        <w:t xml:space="preserve">värekarvoja</w:t>
      </w:r>
    </w:p>
    <w:p>
      <w:r>
        <w:rPr>
          <w:b/>
        </w:rPr>
        <w:t xml:space="preserve">Tulos</w:t>
      </w:r>
    </w:p>
    <w:p>
      <w:r>
        <w:t xml:space="preserve">antennit</w:t>
      </w:r>
    </w:p>
    <w:p>
      <w:r>
        <w:rPr>
          <w:b/>
        </w:rPr>
        <w:t xml:space="preserve">Tulos</w:t>
      </w:r>
    </w:p>
    <w:p>
      <w:r>
        <w:t xml:space="preserve">sporangia</w:t>
      </w:r>
    </w:p>
    <w:p>
      <w:r>
        <w:rPr>
          <w:b/>
        </w:rPr>
        <w:t xml:space="preserve">Esimerkki 8.597</w:t>
      </w:r>
    </w:p>
    <w:p>
      <w:r>
        <w:t xml:space="preserve">Radiokarpaali- ja keskikarpaalinivelet vastaavat kaikista käden ja minkä muun kehon osan liikkeistä?</w:t>
      </w:r>
    </w:p>
    <w:p>
      <w:r>
        <w:rPr>
          <w:b/>
        </w:rPr>
        <w:t xml:space="preserve">Tulos</w:t>
      </w:r>
    </w:p>
    <w:p>
      <w:r>
        <w:t xml:space="preserve">sormet</w:t>
      </w:r>
    </w:p>
    <w:p>
      <w:r>
        <w:rPr>
          <w:b/>
        </w:rPr>
        <w:t xml:space="preserve">Tulos</w:t>
      </w:r>
    </w:p>
    <w:p>
      <w:r>
        <w:t xml:space="preserve">jalka</w:t>
      </w:r>
    </w:p>
    <w:p>
      <w:r>
        <w:rPr>
          <w:b/>
        </w:rPr>
        <w:t xml:space="preserve">Tulos</w:t>
      </w:r>
    </w:p>
    <w:p>
      <w:r>
        <w:t xml:space="preserve">olkapää</w:t>
      </w:r>
    </w:p>
    <w:p>
      <w:r>
        <w:rPr>
          <w:b/>
        </w:rPr>
        <w:t xml:space="preserve">Esimerkki 8.598</w:t>
      </w:r>
    </w:p>
    <w:p>
      <w:r>
        <w:t xml:space="preserve">Millä prosessilla syömäsi ruoka hajotetaan kemiallisesti ja mekaanisesti pienempiin osiin?</w:t>
      </w:r>
    </w:p>
    <w:p>
      <w:r>
        <w:rPr>
          <w:b/>
        </w:rPr>
        <w:t xml:space="preserve">Tulos</w:t>
      </w:r>
    </w:p>
    <w:p>
      <w:r>
        <w:t xml:space="preserve">absorptio</w:t>
      </w:r>
    </w:p>
    <w:p>
      <w:r>
        <w:rPr>
          <w:b/>
        </w:rPr>
        <w:t xml:space="preserve">Tulos</w:t>
      </w:r>
    </w:p>
    <w:p>
      <w:r>
        <w:t xml:space="preserve">regressio</w:t>
      </w:r>
    </w:p>
    <w:p>
      <w:r>
        <w:rPr>
          <w:b/>
        </w:rPr>
        <w:t xml:space="preserve">Tulos</w:t>
      </w:r>
    </w:p>
    <w:p>
      <w:r>
        <w:t xml:space="preserve">suodatus</w:t>
      </w:r>
    </w:p>
    <w:p>
      <w:r>
        <w:rPr>
          <w:b/>
        </w:rPr>
        <w:t xml:space="preserve">Esimerkki 8.599</w:t>
      </w:r>
    </w:p>
    <w:p>
      <w:r>
        <w:t xml:space="preserve">Mitä taivaankappaletta planeetat kiertävät?</w:t>
      </w:r>
    </w:p>
    <w:p>
      <w:r>
        <w:rPr>
          <w:b/>
        </w:rPr>
        <w:t xml:space="preserve">Tulos</w:t>
      </w:r>
    </w:p>
    <w:p>
      <w:r>
        <w:t xml:space="preserve">kuu</w:t>
      </w:r>
    </w:p>
    <w:p>
      <w:r>
        <w:rPr>
          <w:b/>
        </w:rPr>
        <w:t xml:space="preserve">Tulos</w:t>
      </w:r>
    </w:p>
    <w:p>
      <w:r>
        <w:t xml:space="preserve">maa</w:t>
      </w:r>
    </w:p>
    <w:p>
      <w:r>
        <w:rPr>
          <w:b/>
        </w:rPr>
        <w:t xml:space="preserve">Tulos</w:t>
      </w:r>
    </w:p>
    <w:p>
      <w:r>
        <w:t xml:space="preserve">horizon</w:t>
      </w:r>
    </w:p>
    <w:p>
      <w:r>
        <w:rPr>
          <w:b/>
        </w:rPr>
        <w:t xml:space="preserve">Esimerkki 8.600</w:t>
      </w:r>
    </w:p>
    <w:p>
      <w:r>
        <w:t xml:space="preserve">Fruktoosi ja laktoosi ovat sokerityyppejä, jotka elimistö pilkkoo ja muodostaa mitä, mikä on kaikista yksinkertaisin sokeri?</w:t>
      </w:r>
    </w:p>
    <w:p>
      <w:r>
        <w:rPr>
          <w:b/>
        </w:rPr>
        <w:t xml:space="preserve">Tulos</w:t>
      </w:r>
    </w:p>
    <w:p>
      <w:r>
        <w:t xml:space="preserve">glutamaatti</w:t>
      </w:r>
    </w:p>
    <w:p>
      <w:r>
        <w:rPr>
          <w:b/>
        </w:rPr>
        <w:t xml:space="preserve">Tulos</w:t>
      </w:r>
    </w:p>
    <w:p>
      <w:r>
        <w:t xml:space="preserve">hiilihydraatti</w:t>
      </w:r>
    </w:p>
    <w:p>
      <w:r>
        <w:rPr>
          <w:b/>
        </w:rPr>
        <w:t xml:space="preserve">Tulos</w:t>
      </w:r>
    </w:p>
    <w:p>
      <w:r>
        <w:t xml:space="preserve">sakkaroosi</w:t>
      </w:r>
    </w:p>
    <w:p>
      <w:r>
        <w:rPr>
          <w:b/>
        </w:rPr>
        <w:t xml:space="preserve">Esimerkki 8.601</w:t>
      </w:r>
    </w:p>
    <w:p>
      <w:r>
        <w:t xml:space="preserve">Interfaasin aikana solu käy läpi normaaleja kasvuprosesseja ja valmistautuu samalla mihin, keräämällä energiaa ja dna:n rakennuspalikoita?</w:t>
      </w:r>
    </w:p>
    <w:p>
      <w:r>
        <w:rPr>
          <w:b/>
        </w:rPr>
        <w:t xml:space="preserve">Tulos</w:t>
      </w:r>
    </w:p>
    <w:p>
      <w:r>
        <w:t xml:space="preserve">proteiinien jakautuminen</w:t>
      </w:r>
    </w:p>
    <w:p>
      <w:r>
        <w:rPr>
          <w:b/>
        </w:rPr>
        <w:t xml:space="preserve">Tulos</w:t>
      </w:r>
    </w:p>
    <w:p>
      <w:r>
        <w:t xml:space="preserve">kromosomien jakautuminen</w:t>
      </w:r>
    </w:p>
    <w:p>
      <w:r>
        <w:rPr>
          <w:b/>
        </w:rPr>
        <w:t xml:space="preserve">Tulos</w:t>
      </w:r>
    </w:p>
    <w:p>
      <w:r>
        <w:t xml:space="preserve">teknologiaosasto</w:t>
      </w:r>
    </w:p>
    <w:p>
      <w:r>
        <w:rPr>
          <w:b/>
        </w:rPr>
        <w:t xml:space="preserve">Esimerkki 8.602</w:t>
      </w:r>
    </w:p>
    <w:p>
      <w:r>
        <w:t xml:space="preserve">Mikä vuodenaika on kostea ja aiheuttaa eniten ukkosia?</w:t>
      </w:r>
    </w:p>
    <w:p>
      <w:r>
        <w:rPr>
          <w:b/>
        </w:rPr>
        <w:t xml:space="preserve">Tulos</w:t>
      </w:r>
    </w:p>
    <w:p>
      <w:r>
        <w:t xml:space="preserve">talvi</w:t>
      </w:r>
    </w:p>
    <w:p>
      <w:r>
        <w:rPr>
          <w:b/>
        </w:rPr>
        <w:t xml:space="preserve">Tulos</w:t>
      </w:r>
    </w:p>
    <w:p>
      <w:r>
        <w:t xml:space="preserve">kevät</w:t>
      </w:r>
    </w:p>
    <w:p>
      <w:r>
        <w:rPr>
          <w:b/>
        </w:rPr>
        <w:t xml:space="preserve">Tulos</w:t>
      </w:r>
    </w:p>
    <w:p>
      <w:r>
        <w:t xml:space="preserve">syksy</w:t>
      </w:r>
    </w:p>
    <w:p>
      <w:r>
        <w:rPr>
          <w:b/>
        </w:rPr>
        <w:t xml:space="preserve">Esimerkki 8.603</w:t>
      </w:r>
    </w:p>
    <w:p>
      <w:r>
        <w:t xml:space="preserve">Mikä tahansa ääni, jonka taajuus ylittää korkeimman kuultavissa olevan taajuuden, on määritelty lääketieteellisessä diagnostiikassa ja hoidossa hyödylliseksi ilmiöksi?</w:t>
      </w:r>
    </w:p>
    <w:p>
      <w:r>
        <w:rPr>
          <w:b/>
        </w:rPr>
        <w:t xml:space="preserve">Tulos</w:t>
      </w:r>
    </w:p>
    <w:p>
      <w:r>
        <w:t xml:space="preserve">laser</w:t>
      </w:r>
    </w:p>
    <w:p>
      <w:r>
        <w:rPr>
          <w:b/>
        </w:rPr>
        <w:t xml:space="preserve">Tulos</w:t>
      </w:r>
    </w:p>
    <w:p>
      <w:r>
        <w:t xml:space="preserve">säteily</w:t>
      </w:r>
    </w:p>
    <w:p>
      <w:r>
        <w:rPr>
          <w:b/>
        </w:rPr>
        <w:t xml:space="preserve">Tulos</w:t>
      </w:r>
    </w:p>
    <w:p>
      <w:r>
        <w:t xml:space="preserve">extrasound</w:t>
      </w:r>
    </w:p>
    <w:p>
      <w:r>
        <w:rPr>
          <w:b/>
        </w:rPr>
        <w:t xml:space="preserve">Esimerkki 8.604</w:t>
      </w:r>
    </w:p>
    <w:p>
      <w:r>
        <w:t xml:space="preserve">Psip voi olla positiivinen tai negatiivinen suhteessa mihin paineeseen?</w:t>
      </w:r>
    </w:p>
    <w:p>
      <w:r>
        <w:rPr>
          <w:b/>
        </w:rPr>
        <w:t xml:space="preserve">Tulos</w:t>
      </w:r>
    </w:p>
    <w:p>
      <w:r>
        <w:t xml:space="preserve">inertia</w:t>
      </w:r>
    </w:p>
    <w:p>
      <w:r>
        <w:rPr>
          <w:b/>
        </w:rPr>
        <w:t xml:space="preserve">Tulos</w:t>
      </w:r>
    </w:p>
    <w:p>
      <w:r>
        <w:t xml:space="preserve">magneettinen</w:t>
      </w:r>
    </w:p>
    <w:p>
      <w:r>
        <w:rPr>
          <w:b/>
        </w:rPr>
        <w:t xml:space="preserve">Tulos</w:t>
      </w:r>
    </w:p>
    <w:p>
      <w:r>
        <w:t xml:space="preserve">manometrinen</w:t>
      </w:r>
    </w:p>
    <w:p>
      <w:r>
        <w:rPr>
          <w:b/>
        </w:rPr>
        <w:t xml:space="preserve">Esimerkki 8.605</w:t>
      </w:r>
    </w:p>
    <w:p>
      <w:r>
        <w:t xml:space="preserve">Kuinka monta kertaa solu jakautuu binäärisessä jakautumisessa?</w:t>
      </w:r>
    </w:p>
    <w:p>
      <w:r>
        <w:rPr>
          <w:b/>
        </w:rPr>
        <w:t xml:space="preserve">Tulos</w:t>
      </w:r>
    </w:p>
    <w:p>
      <w:r>
        <w:t xml:space="preserve">neljä</w:t>
      </w:r>
    </w:p>
    <w:p>
      <w:r>
        <w:rPr>
          <w:b/>
        </w:rPr>
        <w:t xml:space="preserve">Tulos</w:t>
      </w:r>
    </w:p>
    <w:p>
      <w:r>
        <w:t xml:space="preserve">yksi</w:t>
      </w:r>
    </w:p>
    <w:p>
      <w:r>
        <w:rPr>
          <w:b/>
        </w:rPr>
        <w:t xml:space="preserve">Tulos</w:t>
      </w:r>
    </w:p>
    <w:p>
      <w:r>
        <w:t xml:space="preserve">kuusi</w:t>
      </w:r>
    </w:p>
    <w:p>
      <w:r>
        <w:rPr>
          <w:b/>
        </w:rPr>
        <w:t xml:space="preserve">Esimerkki 8.606</w:t>
      </w:r>
    </w:p>
    <w:p>
      <w:r>
        <w:t xml:space="preserve">Polymeerit, keramiikka, liimat, pinnoitteet ja nestekiteet ovat esimerkkejä materiaalista, jotka minkälaiset tutkijat ovat hiljattain löytäneet tai kehittäneet?</w:t>
      </w:r>
    </w:p>
    <w:p>
      <w:r>
        <w:rPr>
          <w:b/>
        </w:rPr>
        <w:t xml:space="preserve">Tulos</w:t>
      </w:r>
    </w:p>
    <w:p>
      <w:r>
        <w:t xml:space="preserve">materiaalitieteilijät</w:t>
      </w:r>
    </w:p>
    <w:p>
      <w:r>
        <w:rPr>
          <w:b/>
        </w:rPr>
        <w:t xml:space="preserve">Tulos</w:t>
      </w:r>
    </w:p>
    <w:p>
      <w:r>
        <w:t xml:space="preserve">insinöörit</w:t>
      </w:r>
    </w:p>
    <w:p>
      <w:r>
        <w:rPr>
          <w:b/>
        </w:rPr>
        <w:t xml:space="preserve">Tulos</w:t>
      </w:r>
    </w:p>
    <w:p>
      <w:r>
        <w:t xml:space="preserve">geologit</w:t>
      </w:r>
    </w:p>
    <w:p>
      <w:r>
        <w:rPr>
          <w:b/>
        </w:rPr>
        <w:t xml:space="preserve">Esimerkki 8.607</w:t>
      </w:r>
    </w:p>
    <w:p>
      <w:r>
        <w:t xml:space="preserve">Kuten kaikilla tetrapodoilla lintuja ja nisäkkäitä lukuun ottamatta, sammakoilla on sydän, jonka rakenne on mikä?</w:t>
      </w:r>
    </w:p>
    <w:p>
      <w:r>
        <w:rPr>
          <w:b/>
        </w:rPr>
        <w:t xml:space="preserve">Tulos</w:t>
      </w:r>
    </w:p>
    <w:p>
      <w:r>
        <w:t xml:space="preserve">Yksi kammio</w:t>
      </w:r>
    </w:p>
    <w:p>
      <w:r>
        <w:rPr>
          <w:b/>
        </w:rPr>
        <w:t xml:space="preserve">Tulos</w:t>
      </w:r>
    </w:p>
    <w:p>
      <w:r>
        <w:t xml:space="preserve">neljä kammiota</w:t>
      </w:r>
    </w:p>
    <w:p>
      <w:r>
        <w:rPr>
          <w:b/>
        </w:rPr>
        <w:t xml:space="preserve">Tulos</w:t>
      </w:r>
    </w:p>
    <w:p>
      <w:r>
        <w:t xml:space="preserve">kahdeksan kammiota</w:t>
      </w:r>
    </w:p>
    <w:p>
      <w:r>
        <w:rPr>
          <w:b/>
        </w:rPr>
        <w:t xml:space="preserve">Esimerkki 8.608</w:t>
      </w:r>
    </w:p>
    <w:p>
      <w:r>
        <w:t xml:space="preserve">Mitä kutsutaan toistuviin havaintoihin perustuviksi selityksiksi jostakin luonnonpiirteestä?</w:t>
      </w:r>
    </w:p>
    <w:p>
      <w:r>
        <w:rPr>
          <w:b/>
        </w:rPr>
        <w:t xml:space="preserve">Tulos</w:t>
      </w:r>
    </w:p>
    <w:p>
      <w:r>
        <w:t xml:space="preserve">tieteelliset oivallukset</w:t>
      </w:r>
    </w:p>
    <w:p>
      <w:r>
        <w:rPr>
          <w:b/>
        </w:rPr>
        <w:t xml:space="preserve">Tulos</w:t>
      </w:r>
    </w:p>
    <w:p>
      <w:r>
        <w:t xml:space="preserve">tieteelliset ajatukset</w:t>
      </w:r>
    </w:p>
    <w:p>
      <w:r>
        <w:rPr>
          <w:b/>
        </w:rPr>
        <w:t xml:space="preserve">Tulos</w:t>
      </w:r>
    </w:p>
    <w:p>
      <w:r>
        <w:t xml:space="preserve">tieteelliset arvaukset</w:t>
      </w:r>
    </w:p>
    <w:p>
      <w:r>
        <w:rPr>
          <w:b/>
        </w:rPr>
        <w:t xml:space="preserve">Esimerkki 8.609</w:t>
      </w:r>
    </w:p>
    <w:p>
      <w:r>
        <w:t xml:space="preserve">Mikä on elementti, jolla on taipumus olla muokattavissa?</w:t>
      </w:r>
    </w:p>
    <w:p>
      <w:r>
        <w:rPr>
          <w:b/>
        </w:rPr>
        <w:t xml:space="preserve">Tulos</w:t>
      </w:r>
    </w:p>
    <w:p>
      <w:r>
        <w:t xml:space="preserve">aktinidi</w:t>
      </w:r>
    </w:p>
    <w:p>
      <w:r>
        <w:rPr>
          <w:b/>
        </w:rPr>
        <w:t xml:space="preserve">Tulos</w:t>
      </w:r>
    </w:p>
    <w:p>
      <w:r>
        <w:t xml:space="preserve">seos</w:t>
      </w:r>
    </w:p>
    <w:p>
      <w:r>
        <w:rPr>
          <w:b/>
        </w:rPr>
        <w:t xml:space="preserve">Tulos</w:t>
      </w:r>
    </w:p>
    <w:p>
      <w:r>
        <w:t xml:space="preserve">lantanidi</w:t>
      </w:r>
    </w:p>
    <w:p>
      <w:r>
        <w:rPr>
          <w:b/>
        </w:rPr>
        <w:t xml:space="preserve">Esimerkki 8.610</w:t>
      </w:r>
    </w:p>
    <w:p>
      <w:r>
        <w:t xml:space="preserve">Mikä on soluhengityksen toinen vaihe?</w:t>
      </w:r>
    </w:p>
    <w:p>
      <w:r>
        <w:rPr>
          <w:b/>
        </w:rPr>
        <w:t xml:space="preserve">Tulos</w:t>
      </w:r>
    </w:p>
    <w:p>
      <w:r>
        <w:t xml:space="preserve">beatnik sykli</w:t>
      </w:r>
    </w:p>
    <w:p>
      <w:r>
        <w:rPr>
          <w:b/>
        </w:rPr>
        <w:t xml:space="preserve">Tulos</w:t>
      </w:r>
    </w:p>
    <w:p>
      <w:r>
        <w:t xml:space="preserve">duocycle</w:t>
      </w:r>
    </w:p>
    <w:p>
      <w:r>
        <w:rPr>
          <w:b/>
        </w:rPr>
        <w:t xml:space="preserve">Tulos</w:t>
      </w:r>
    </w:p>
    <w:p>
      <w:r>
        <w:t xml:space="preserve">marraskuun sykli</w:t>
      </w:r>
    </w:p>
    <w:p>
      <w:r>
        <w:rPr>
          <w:b/>
        </w:rPr>
        <w:t xml:space="preserve">Esimerkki 8.611</w:t>
      </w:r>
    </w:p>
    <w:p>
      <w:r>
        <w:t xml:space="preserve">Mikä on valtamerten yleisin elämänmuoto?</w:t>
      </w:r>
    </w:p>
    <w:p>
      <w:r>
        <w:rPr>
          <w:b/>
        </w:rPr>
        <w:t xml:space="preserve">Tulos</w:t>
      </w:r>
    </w:p>
    <w:p>
      <w:r>
        <w:t xml:space="preserve">levät</w:t>
      </w:r>
    </w:p>
    <w:p>
      <w:r>
        <w:rPr>
          <w:b/>
        </w:rPr>
        <w:t xml:space="preserve">Tulos</w:t>
      </w:r>
    </w:p>
    <w:p>
      <w:r>
        <w:t xml:space="preserve">kelp</w:t>
      </w:r>
    </w:p>
    <w:p>
      <w:r>
        <w:rPr>
          <w:b/>
        </w:rPr>
        <w:t xml:space="preserve">Tulos</w:t>
      </w:r>
    </w:p>
    <w:p>
      <w:r>
        <w:t xml:space="preserve">koralli</w:t>
      </w:r>
    </w:p>
    <w:p>
      <w:r>
        <w:rPr>
          <w:b/>
        </w:rPr>
        <w:t xml:space="preserve">Esimerkki 8.612</w:t>
      </w:r>
    </w:p>
    <w:p>
      <w:r>
        <w:t xml:space="preserve">Ihmiset ja muut eläimet voivat kärsiä ruokavaliosta, josta puuttuu mitä olennaisia "ainesosia"?</w:t>
      </w:r>
    </w:p>
    <w:p>
      <w:r>
        <w:rPr>
          <w:b/>
        </w:rPr>
        <w:t xml:space="preserve">Tulos</w:t>
      </w:r>
    </w:p>
    <w:p>
      <w:r>
        <w:t xml:space="preserve">kuitu</w:t>
      </w:r>
    </w:p>
    <w:p>
      <w:r>
        <w:rPr>
          <w:b/>
        </w:rPr>
        <w:t xml:space="preserve">Tulos</w:t>
      </w:r>
    </w:p>
    <w:p>
      <w:r>
        <w:t xml:space="preserve">steroidit</w:t>
      </w:r>
    </w:p>
    <w:p>
      <w:r>
        <w:rPr>
          <w:b/>
        </w:rPr>
        <w:t xml:space="preserve">Tulos</w:t>
      </w:r>
    </w:p>
    <w:p>
      <w:r>
        <w:t xml:space="preserve">nesteet</w:t>
      </w:r>
    </w:p>
    <w:p>
      <w:r>
        <w:rPr>
          <w:b/>
        </w:rPr>
        <w:t xml:space="preserve">Esimerkki 8.613</w:t>
      </w:r>
    </w:p>
    <w:p>
      <w:r>
        <w:t xml:space="preserve">Mitä kutsutaan synergistiksi, joka tekee insertiokohdasta vakaamman?</w:t>
      </w:r>
    </w:p>
    <w:p>
      <w:r>
        <w:rPr>
          <w:b/>
        </w:rPr>
        <w:t xml:space="preserve">Tulos</w:t>
      </w:r>
    </w:p>
    <w:p>
      <w:r>
        <w:t xml:space="preserve">dominator</w:t>
      </w:r>
    </w:p>
    <w:p>
      <w:r>
        <w:rPr>
          <w:b/>
        </w:rPr>
        <w:t xml:space="preserve">Tulos</w:t>
      </w:r>
    </w:p>
    <w:p>
      <w:r>
        <w:t xml:space="preserve">vaurio</w:t>
      </w:r>
    </w:p>
    <w:p>
      <w:r>
        <w:rPr>
          <w:b/>
        </w:rPr>
        <w:t xml:space="preserve">Tulos</w:t>
      </w:r>
    </w:p>
    <w:p>
      <w:r>
        <w:t xml:space="preserve">kilokalori</w:t>
      </w:r>
    </w:p>
    <w:p>
      <w:r>
        <w:rPr>
          <w:b/>
        </w:rPr>
        <w:t xml:space="preserve">Esimerkki 8.614</w:t>
      </w:r>
    </w:p>
    <w:p>
      <w:r>
        <w:t xml:space="preserve">Mikä on aineen massa jaettuna sen tilavuudella?</w:t>
      </w:r>
    </w:p>
    <w:p>
      <w:r>
        <w:rPr>
          <w:b/>
        </w:rPr>
        <w:t xml:space="preserve">Tulos</w:t>
      </w:r>
    </w:p>
    <w:p>
      <w:r>
        <w:t xml:space="preserve">paino</w:t>
      </w:r>
    </w:p>
    <w:p>
      <w:r>
        <w:rPr>
          <w:b/>
        </w:rPr>
        <w:t xml:space="preserve">Tulos</w:t>
      </w:r>
    </w:p>
    <w:p>
      <w:r>
        <w:t xml:space="preserve">korkeus</w:t>
      </w:r>
    </w:p>
    <w:p>
      <w:r>
        <w:rPr>
          <w:b/>
        </w:rPr>
        <w:t xml:space="preserve">Tulos</w:t>
      </w:r>
    </w:p>
    <w:p>
      <w:r>
        <w:t xml:space="preserve">pituus</w:t>
      </w:r>
    </w:p>
    <w:p>
      <w:r>
        <w:rPr>
          <w:b/>
        </w:rPr>
        <w:t xml:space="preserve">Esimerkki 8.615</w:t>
      </w:r>
    </w:p>
    <w:p>
      <w:r>
        <w:t xml:space="preserve">Metallit, metalloidit ja epämetallit ovat mitä eri luokkia?</w:t>
      </w:r>
    </w:p>
    <w:p>
      <w:r>
        <w:rPr>
          <w:b/>
        </w:rPr>
        <w:t xml:space="preserve">Tulos</w:t>
      </w:r>
    </w:p>
    <w:p>
      <w:r>
        <w:t xml:space="preserve">yhdisteet</w:t>
      </w:r>
    </w:p>
    <w:p>
      <w:r>
        <w:rPr>
          <w:b/>
        </w:rPr>
        <w:t xml:space="preserve">Tulos</w:t>
      </w:r>
    </w:p>
    <w:p>
      <w:r>
        <w:t xml:space="preserve">rakenteet</w:t>
      </w:r>
    </w:p>
    <w:p>
      <w:r>
        <w:rPr>
          <w:b/>
        </w:rPr>
        <w:t xml:space="preserve">Tulos</w:t>
      </w:r>
    </w:p>
    <w:p>
      <w:r>
        <w:t xml:space="preserve">ionit</w:t>
      </w:r>
    </w:p>
    <w:p>
      <w:r>
        <w:rPr>
          <w:b/>
        </w:rPr>
        <w:t xml:space="preserve">Esimerkki 8.616</w:t>
      </w:r>
    </w:p>
    <w:p>
      <w:r>
        <w:t xml:space="preserve">Kattila muuntaa polttoaineeseen varastoituneen kemiallisen energian minkälaiseksi energiaksi?</w:t>
      </w:r>
    </w:p>
    <w:p>
      <w:r>
        <w:rPr>
          <w:b/>
        </w:rPr>
        <w:t xml:space="preserve">Tulos</w:t>
      </w:r>
    </w:p>
    <w:p>
      <w:r>
        <w:t xml:space="preserve">Lämpöenergiamittaus</w:t>
      </w:r>
    </w:p>
    <w:p>
      <w:r>
        <w:rPr>
          <w:b/>
        </w:rPr>
        <w:t xml:space="preserve">Tulos</w:t>
      </w:r>
    </w:p>
    <w:p>
      <w:r>
        <w:t xml:space="preserve">ultraviolettienergia</w:t>
      </w:r>
    </w:p>
    <w:p>
      <w:r>
        <w:rPr>
          <w:b/>
        </w:rPr>
        <w:t xml:space="preserve">Tulos</w:t>
      </w:r>
    </w:p>
    <w:p>
      <w:r>
        <w:t xml:space="preserve">ilmakehän energia</w:t>
      </w:r>
    </w:p>
    <w:p>
      <w:r>
        <w:rPr>
          <w:b/>
        </w:rPr>
        <w:t xml:space="preserve">Esimerkki 8.617</w:t>
      </w:r>
    </w:p>
    <w:p>
      <w:r>
        <w:t xml:space="preserve">Mikä on elektrolyysireaktion suorittamiseen käytettävän laitteen nimi?</w:t>
      </w:r>
    </w:p>
    <w:p>
      <w:r>
        <w:rPr>
          <w:b/>
        </w:rPr>
        <w:t xml:space="preserve">Tulos</w:t>
      </w:r>
    </w:p>
    <w:p>
      <w:r>
        <w:t xml:space="preserve">fluoresoiva kenno</w:t>
      </w:r>
    </w:p>
    <w:p>
      <w:r>
        <w:rPr>
          <w:b/>
        </w:rPr>
        <w:t xml:space="preserve">Tulos</w:t>
      </w:r>
    </w:p>
    <w:p>
      <w:r>
        <w:t xml:space="preserve">biokemiallinen solu</w:t>
      </w:r>
    </w:p>
    <w:p>
      <w:r>
        <w:rPr>
          <w:b/>
        </w:rPr>
        <w:t xml:space="preserve">Tulos</w:t>
      </w:r>
    </w:p>
    <w:p>
      <w:r>
        <w:t xml:space="preserve">palautuva kenno</w:t>
      </w:r>
    </w:p>
    <w:p>
      <w:r>
        <w:rPr>
          <w:b/>
        </w:rPr>
        <w:t xml:space="preserve">Esimerkki 8.618</w:t>
      </w:r>
    </w:p>
    <w:p>
      <w:r>
        <w:t xml:space="preserve">Mikä oli monien pleistoseenikauden eliöiden kohtalo, kun olosuhteet lämpenivät ja ehkä ihmisen toiminta vaikutti siihen?</w:t>
      </w:r>
    </w:p>
    <w:p>
      <w:r>
        <w:rPr>
          <w:b/>
        </w:rPr>
        <w:t xml:space="preserve">Tulos</w:t>
      </w:r>
    </w:p>
    <w:p>
      <w:r>
        <w:t xml:space="preserve">ylikansoitus</w:t>
      </w:r>
    </w:p>
    <w:p>
      <w:r>
        <w:rPr>
          <w:b/>
        </w:rPr>
        <w:t xml:space="preserve">Tulos</w:t>
      </w:r>
    </w:p>
    <w:p>
      <w:r>
        <w:t xml:space="preserve">kertyminen</w:t>
      </w:r>
    </w:p>
    <w:p>
      <w:r>
        <w:rPr>
          <w:b/>
        </w:rPr>
        <w:t xml:space="preserve">Tulos</w:t>
      </w:r>
    </w:p>
    <w:p>
      <w:r>
        <w:t xml:space="preserve">evoluutio</w:t>
      </w:r>
    </w:p>
    <w:p>
      <w:r>
        <w:rPr>
          <w:b/>
        </w:rPr>
        <w:t xml:space="preserve">Esimerkki 8.619</w:t>
      </w:r>
    </w:p>
    <w:p>
      <w:r>
        <w:t xml:space="preserve">"crossing over" tapahtuu mitoosin minkä vaiheen aikana?</w:t>
      </w:r>
    </w:p>
    <w:p>
      <w:r>
        <w:rPr>
          <w:b/>
        </w:rPr>
        <w:t xml:space="preserve">Tulos</w:t>
      </w:r>
    </w:p>
    <w:p>
      <w:r>
        <w:t xml:space="preserve">Prophase ii</w:t>
      </w:r>
    </w:p>
    <w:p>
      <w:r>
        <w:rPr>
          <w:b/>
        </w:rPr>
        <w:t xml:space="preserve">Tulos</w:t>
      </w:r>
    </w:p>
    <w:p>
      <w:r>
        <w:t xml:space="preserve">prophase VI</w:t>
      </w:r>
    </w:p>
    <w:p>
      <w:r>
        <w:rPr>
          <w:b/>
        </w:rPr>
        <w:t xml:space="preserve">Tulos</w:t>
      </w:r>
    </w:p>
    <w:p>
      <w:r>
        <w:t xml:space="preserve">prophase iii</w:t>
      </w:r>
    </w:p>
    <w:p>
      <w:r>
        <w:rPr>
          <w:b/>
        </w:rPr>
        <w:t xml:space="preserve">Esimerkki 8.620</w:t>
      </w:r>
    </w:p>
    <w:p>
      <w:r>
        <w:t xml:space="preserve">Millä nimellä kutsutaan auringon lähettämiä pieniä energiapaketteja?</w:t>
      </w:r>
    </w:p>
    <w:p>
      <w:r>
        <w:rPr>
          <w:b/>
        </w:rPr>
        <w:t xml:space="preserve">Tulos</w:t>
      </w:r>
    </w:p>
    <w:p>
      <w:r>
        <w:t xml:space="preserve">ionit</w:t>
      </w:r>
    </w:p>
    <w:p>
      <w:r>
        <w:rPr>
          <w:b/>
        </w:rPr>
        <w:t xml:space="preserve">Tulos</w:t>
      </w:r>
    </w:p>
    <w:p>
      <w:r>
        <w:t xml:space="preserve">elektronit</w:t>
      </w:r>
    </w:p>
    <w:p>
      <w:r>
        <w:rPr>
          <w:b/>
        </w:rPr>
        <w:t xml:space="preserve">Tulos</w:t>
      </w:r>
    </w:p>
    <w:p>
      <w:r>
        <w:t xml:space="preserve">neutronit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docId:4735B485E085340B63E0C69F726C8469</keywords>
  <dc:description>generated by python-docx</dc:description>
  <lastModifiedBy/>
  <revision>1</revision>
  <dcterms:created xsi:type="dcterms:W3CDTF">2013-12-23T23:15:00.0000000Z</dcterms:created>
  <dcterms:modified xsi:type="dcterms:W3CDTF">2013-12-23T23:15:00.0000000Z</dcterms:modified>
  <category/>
</coreProperties>
</file>