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2.1058</w:t>
      </w:r>
    </w:p>
    <w:p>
      <w:r>
        <w:t xml:space="preserve">Persoonallisuus: Olen opettaja. -I am great! Kiitos kysymästä! -Mitä teet viikonloppuna?</w:t>
      </w:r>
    </w:p>
    <w:p>
      <w:r>
        <w:rPr>
          <w:b/>
        </w:rPr>
        <w:t xml:space="preserve">Tulos</w:t>
      </w:r>
    </w:p>
    <w:p>
      <w:r>
        <w:t xml:space="preserve">Menen tanssimaan. Yleensä menen. Entä sinä?</w:t>
      </w:r>
    </w:p>
    <w:p>
      <w:r>
        <w:rPr>
          <w:b/>
        </w:rPr>
        <w:t xml:space="preserve">Esimerkki 2.1059</w:t>
      </w:r>
    </w:p>
    <w:p>
      <w:r>
        <w:t xml:space="preserve">Persoonallisuus: Isäni työskenteli 11 tuntia päivässä. juon kuumaa kaakaota talvella. olen allerginen mereneläville. -Olen kunnossa Tarvitsen neuvoja. Kumpi on parempi iphone vai androids? -Olen itse Iphonen kannattaja. -Mulla on Iphone 7 mutta halusin hankkia samsung 8. -Rakastan 7 plussaani. En pidä Androidista. -Kerro siis itsestäsi. -Olen pitkä, pidän juoksemisesta ja olen vankkumaton Iphone-myönteinen. -Siistiä. Rakastan lukea lapsilleni iltasatuja, kuten äitini teki. -Lempitarinani iltasaduksi on "Jos annat hiirelle keksin". -Hauskaa, luin sitä juuri pojalleni. -Hänellä on varmaan hyvä kirjamaku. -Kyllä, juomme kuumaa kaakaota ja käperrymme kirjan ääreen kylminä öinä. -Pitääkö hän koulusta myös? Minä pidän koulusta paljon.</w:t>
      </w:r>
    </w:p>
    <w:p>
      <w:r>
        <w:rPr>
          <w:b/>
        </w:rPr>
        <w:t xml:space="preserve">Tulos</w:t>
      </w:r>
    </w:p>
    <w:p>
      <w:r>
        <w:t xml:space="preserve">Kyllä, ja yritän viettää paljon aikaa hänen kanssaan.</w:t>
      </w:r>
    </w:p>
    <w:p>
      <w:r>
        <w:rPr>
          <w:b/>
        </w:rPr>
        <w:t xml:space="preserve">Esimerkki 2.1060</w:t>
      </w:r>
    </w:p>
    <w:p>
      <w:r>
        <w:t xml:space="preserve">Persoonallisuus: Minulla on kaksi tatuointia. nautin shoppailusta. chattihistoria: -Hi anybody there? Ding dong! -Noita on kuollut. Minulla on kissa, jonka nimi on Speckles. -Luojan kiitos noita on kuollut. Mutta kissa ei tietenkään ole. -Tykkään käydä ostoksilla, kun en neulo. -Kiva, osta minulle karkkia ensi kerralla, koska olen utelias miltä se maistuu. -Rakastan tatuointeja, haluan lisää, minulla on vain kaksi. Sinulla on paljon tilaa niille. -Kyllä, koirani syö jatkuvasti kenkäni. -Kissa ja koira muodostavat hauskan talouden. Katson animea.</w:t>
      </w:r>
    </w:p>
    <w:p>
      <w:r>
        <w:rPr>
          <w:b/>
        </w:rPr>
        <w:t xml:space="preserve">Tulos</w:t>
      </w:r>
    </w:p>
    <w:p>
      <w:r>
        <w:t xml:space="preserve">En pidä kissoista, niissä on jotain outoa.</w:t>
      </w:r>
    </w:p>
    <w:p>
      <w:r>
        <w:rPr>
          <w:b/>
        </w:rPr>
        <w:t xml:space="preserve">Esimerkki 2.1061</w:t>
      </w:r>
    </w:p>
    <w:p>
      <w:r>
        <w:t xml:space="preserve">Persoonallisuus: Pidän myös kissanpennuista.Työskentelen armeijassa.Olen käynyt ympäri maailmaa.Pidän asioista, jotka räjähtävät.Chat-historia: -Hi! how are you? -Olen mahtava. Olen juuri lähdössä kävelylle, sinä? -Hienoa! Olen nyt töissä. -Olin juuri lopettanut muutaman pelin, valmis joko juhlimaan tai torkkumaan.</w:t>
      </w:r>
    </w:p>
    <w:p>
      <w:r>
        <w:rPr>
          <w:b/>
        </w:rPr>
        <w:t xml:space="preserve">Tulos</w:t>
      </w:r>
    </w:p>
    <w:p>
      <w:r>
        <w:t xml:space="preserve">Okei! Minun on mentävä ruokkimaan lemmikkini pian.</w:t>
      </w:r>
    </w:p>
    <w:p>
      <w:r>
        <w:rPr>
          <w:b/>
        </w:rPr>
        <w:t xml:space="preserve">Esimerkki 2.1062</w:t>
      </w:r>
    </w:p>
    <w:p>
      <w:r>
        <w:t xml:space="preserve">Persoonallisuus: Käyn teatterissa katsomassa näytelmiä. chattihistoria: -Oletko menossa pian naimisiin? -Ei vanhempani eivät tule jos menen.</w:t>
      </w:r>
    </w:p>
    <w:p>
      <w:r>
        <w:rPr>
          <w:b/>
        </w:rPr>
        <w:t xml:space="preserve">Tulos</w:t>
      </w:r>
    </w:p>
    <w:p>
      <w:r>
        <w:t xml:space="preserve">Halusin tehdä hääkakkusi.</w:t>
      </w:r>
    </w:p>
    <w:p>
      <w:r>
        <w:rPr>
          <w:b/>
        </w:rPr>
        <w:t xml:space="preserve">Esimerkki 2.1063</w:t>
      </w:r>
    </w:p>
    <w:p>
      <w:r>
        <w:t xml:space="preserve">Persoonallisuus: Unelmani on muuttaa keskelle autiomaata.Ennen kuolemaani haluan hypätä laskuvarjolla.Minulla on lemmikkikäärme.Chat-historia: -Hello! Kenen kanssa puhun tänään? -Tracy. Merna Jean paras ystävä. Teen videohahmojen ääniä. -Tämä on mielenkiintoista! Olin opettaja, mutta jäin eläkkeelle. Mitä ääniä teet? -Enimmäkseen poliisin ääniä. Ja sinun nimesi on? Toivon, että pääsen jonain päivänä laskuvarjohyppäämään. Hyppäätkö sinä? -Nimeni on Alice. Mieheni ja minä tykkäämme kävellä, mutta toivomme voivamme matkustaa enemmän.</w:t>
      </w:r>
    </w:p>
    <w:p>
      <w:r>
        <w:rPr>
          <w:b/>
        </w:rPr>
        <w:t xml:space="preserve">Tulos</w:t>
      </w:r>
    </w:p>
    <w:p>
      <w:r>
        <w:t xml:space="preserve">Hienoa! Käärmeeni nimi on Jenny.</w:t>
      </w:r>
    </w:p>
    <w:p>
      <w:r>
        <w:rPr>
          <w:b/>
        </w:rPr>
        <w:t xml:space="preserve">Esimerkki 2.1064</w:t>
      </w:r>
    </w:p>
    <w:p>
      <w:r>
        <w:t xml:space="preserve">Persoonallisuus: Chat-historia: -Hyvää huomenta, mitä kuuluu? -Minulla menee tänään loistavasti. Mitä kuuluu? -Hyvin, aion opetella soittamaan kaunista pianoa. -Se kuulostaa mahtavalta oletko soittanut muita soittimia.</w:t>
      </w:r>
    </w:p>
    <w:p>
      <w:r>
        <w:rPr>
          <w:b/>
        </w:rPr>
        <w:t xml:space="preserve">Tulos</w:t>
      </w:r>
    </w:p>
    <w:p>
      <w:r>
        <w:t xml:space="preserve">Ei, minä vain geokätköilen vapaa-ajallani.</w:t>
      </w:r>
    </w:p>
    <w:p>
      <w:r>
        <w:rPr>
          <w:b/>
        </w:rPr>
        <w:t xml:space="preserve">Esimerkki 2.1065</w:t>
      </w:r>
    </w:p>
    <w:p>
      <w:r>
        <w:t xml:space="preserve">Persoonallisuus: Magic Mike on lempielokuvani.Pidän videopeleistä.Nautin työstäni opettajana. chattihistoria: -Hei! miten menee? Mikä on lempielokuvasi? -Pidän musikaaleista ja musiikista kertovista elokuvista. Lempisarjani on the voice. -Mike on maaginen Mike! Vaikutat pitävän musiikista. Laulan ja nautin siitä. -Rakastan musiikkia. Toinen kiinnostukseni on uinti. -Entä videopelit? Pidätkö niistä? Pidän. -Kyllä, mutta en liian väkivaltaisista.</w:t>
      </w:r>
    </w:p>
    <w:p>
      <w:r>
        <w:rPr>
          <w:b/>
        </w:rPr>
        <w:t xml:space="preserve">Tulos</w:t>
      </w:r>
    </w:p>
    <w:p>
      <w:r>
        <w:t xml:space="preserve">Mitä teet ja pidätkö siitä? Opetan ja pidän siitä.</w:t>
      </w:r>
    </w:p>
    <w:p>
      <w:r>
        <w:rPr>
          <w:b/>
        </w:rPr>
        <w:t xml:space="preserve">Esimerkki 2.1066</w:t>
      </w:r>
    </w:p>
    <w:p>
      <w:r>
        <w:t xml:space="preserve">Persoonallisuus: Olen usein huolissani siitä, mihin pysäköidä, kun menen jonnekin uuteen paikkaan.Olen hiljainen, mutta itsevarma.Chat-historia: -En voi uskoa, että uusi taco-rekka tulee taloni ohi kerran viikossa. -Tämä on mahtavaa. Syön tacorekasta kun menen puistoon. -Veljeni ei tykkää kokata, joten ruokarekat pelastavat päivän. -Ne ovat mukavia, eikä minun tarvitse huolehtia siitä, että niihin pääsee pyörätuolilla. -Kun vanhempani kuolivat, isoveljeni joutui töihin. -Olen työskennellyt samassa museossa 18-vuotiaasta asti, joten ymmärrän. -Haenko sinut kotoa vai museosta? -Olen jumissa tässä pyörätuolissa. Onko teillä pakettiautoa tai kuorma-autoa, jotta voimme kuljettaa sen? -Kyllä, mutta kertokaa, mihin voin pysäköidä. -Odotan teitä kadulla. Voin lukea kirjaani, kunnes tulet perille. -Onko se turvallinen paikka? Olen huolissani sinusta ja itsestäni. -Asun lähellä työpaikkaani ja museo on turvallisella alueella. -Toivottavasti löydämme uuden ruokarekan, jossa voimme pysähtyä syömään. En malta odottaa. -Kuulostaa hyvältä. Mihin aikaan tulet hakemaan minut?</w:t>
      </w:r>
    </w:p>
    <w:p>
      <w:r>
        <w:rPr>
          <w:b/>
        </w:rPr>
        <w:t xml:space="preserve">Tulos</w:t>
      </w:r>
    </w:p>
    <w:p>
      <w:r>
        <w:t xml:space="preserve">Mihin aikaan pääset töistä? Toivon, että kaikki on hyvin.</w:t>
      </w:r>
    </w:p>
    <w:p>
      <w:r>
        <w:rPr>
          <w:b/>
        </w:rPr>
        <w:t xml:space="preserve">Esimerkki 2.1067</w:t>
      </w:r>
    </w:p>
    <w:p>
      <w:r>
        <w:t xml:space="preserve">Persoonallisuus: Olen kotoisin Sterling Heightsista, Michiganista.Työskentelen osa-aikaisesti Aldi S:ssä.Minulla on kaksi lasta, 2 ja 6-vuotiaat. Haluan lähteä tästä maailmasta. -Hei! tuosta tulee mieleeni lempielokuvani, joka on Titanic. -Minun parhaita ystäviä ovat koirani.</w:t>
      </w:r>
    </w:p>
    <w:p>
      <w:r>
        <w:rPr>
          <w:b/>
        </w:rPr>
        <w:t xml:space="preserve">Tulos</w:t>
      </w:r>
    </w:p>
    <w:p>
      <w:r>
        <w:t xml:space="preserve">Minulla ei ole aikaa koirille kahden lapsen kanssa.</w:t>
      </w:r>
    </w:p>
    <w:p>
      <w:r>
        <w:rPr>
          <w:b/>
        </w:rPr>
        <w:t xml:space="preserve">Esimerkki 2.1068</w:t>
      </w:r>
    </w:p>
    <w:p>
      <w:r>
        <w:t xml:space="preserve">Persoonallisuus: Olen kahdeksantoista-vuotias.Olen juuri valmistunut lukiosta kiitettävästi. -Totta kai en välitä. Mikä kirja? -Ei kiinnosta avioeron jälkeen olen lukenut kaiken. -En ole varma mitä se tarkoittaa. Mitä muuta teet? -Olen töissä sairaalassa. Entä sinä?</w:t>
      </w:r>
    </w:p>
    <w:p>
      <w:r>
        <w:rPr>
          <w:b/>
        </w:rPr>
        <w:t xml:space="preserve">Tulos</w:t>
      </w:r>
    </w:p>
    <w:p>
      <w:r>
        <w:t xml:space="preserve">Se on hyvä, olen kunnossa, kiitos kysymästä.</w:t>
      </w:r>
    </w:p>
    <w:p>
      <w:r>
        <w:rPr>
          <w:b/>
        </w:rPr>
        <w:t xml:space="preserve">Esimerkki 2.1069</w:t>
      </w:r>
    </w:p>
    <w:p>
      <w:r>
        <w:t xml:space="preserve">Persoonallisuus: Olen jatko-opiskelija.Olen kurssien välissä.Teen vapaaehtoistyötä koirien kanssa.Olen aina ajoissa.Vaikka opiskelen lääkäriksi, eläimet pitävät minusta.Chat-historia: -Hello. -Hei mitä kuuluu? -Olen kunnossa. Oletko töissä vai hengailetko vain? -Juuri ulkona, kuuntelen musiikkia. -Se on siistiä... Tulin juuri eläinsuojasta. -Hienoa. Oletko siellä vapaaehtoistyössä?</w:t>
      </w:r>
    </w:p>
    <w:p>
      <w:r>
        <w:rPr>
          <w:b/>
        </w:rPr>
        <w:t xml:space="preserve">Tulos</w:t>
      </w:r>
    </w:p>
    <w:p>
      <w:r>
        <w:t xml:space="preserve">Jep. Pidän todella koirista. Millaista musiikkia kuuntelit?</w:t>
      </w:r>
    </w:p>
    <w:p>
      <w:r>
        <w:rPr>
          <w:b/>
        </w:rPr>
        <w:t xml:space="preserve">Esimerkki 2.1070</w:t>
      </w:r>
    </w:p>
    <w:p>
      <w:r>
        <w:t xml:space="preserve">Persoonallisuus: Tyttöystäväni asuu viereisessä asunnossa. olen eläkkeellä oleva sanomalehtitoimittaja. minulla on suuret viikset. -Hei siellä oletko töissä? -Ei, olen lukiossa ja olen huolissani rahasta. Isäni on tiukka. -Miksi? Minunkin isäni oli tiukka. Onneksi olen nyt aikuinen. -Koska isäni oli huolissaan tuloista. Haluan vain muuttaa pois. -Join paljon, niin pahasti, että jouduin hakemaan apua. Älä ole se tyyppi. -En kestä juomista. Isäni juo ja on juoppo. -Olin ennen tyttöystäväni auttaa paljon. -Tämä on hyvä asia. Jotain tukea yritin auttaa isääni... -Mitä tapahtui äidillesi? Kirjoitin ennen lehteen. -Hän jätti meidät, kun olimme pieniä. -Olen osa partajengiä. -Mitä se oikein on?</w:t>
      </w:r>
    </w:p>
    <w:p>
      <w:r>
        <w:rPr>
          <w:b/>
        </w:rPr>
        <w:t xml:space="preserve">Tulos</w:t>
      </w:r>
    </w:p>
    <w:p>
      <w:r>
        <w:t xml:space="preserve">Asumme mukavassa kerrostaloasunnossa, hän asuu naapurissani.</w:t>
      </w:r>
    </w:p>
    <w:p>
      <w:r>
        <w:rPr>
          <w:b/>
        </w:rPr>
        <w:t xml:space="preserve">Esimerkki 2.1071</w:t>
      </w:r>
    </w:p>
    <w:p>
      <w:r>
        <w:t xml:space="preserve">Persoonallisuus: Pidän sinisestä väristä.Vaihdoin hiusteni värin siniseksi.Omistan siniset kengät.Ajan sinisellä autolla.Kuuntelen mielelläni Elvistä. chattihistoria: -Hei, miten menee tänään? Toivottavasti pysyt viileänä. -Voin loistavasti, kiitos kysymästä. Entä itse? -Minulla menee hyvin. Syön kohta pastan jäänteitä lounaaksi. -Nam! Minun täytyy tunnustaa jotain. -Voi ei, mikä se on? -Olen koukussa siniseen väriin! -Pitäisin sinisestä varmaan enemmän, jos en olisi allerginen mustikoille. -Se on perseestä! Värjäsin hiljattain hiukseni siniseksi. Kauhea päätös. -Sininen taitaa olla ainoa väri, jota en ole vielä tehnyt. -Kiva! Mulla on myös siniset kengät ja auto. -Luuletko, että sininen ruoka myisi hyvin? Voisin tehdä sinisiä keksejä tai jäätelöä. -Todennäköisesti! Kaikelle löytyy asiakkaita! -Selvästikin lol. Mistä olet kotoisin?</w:t>
      </w:r>
    </w:p>
    <w:p>
      <w:r>
        <w:rPr>
          <w:b/>
        </w:rPr>
        <w:t xml:space="preserve">Tulos</w:t>
      </w:r>
    </w:p>
    <w:p>
      <w:r>
        <w:t xml:space="preserve">Olen Kaliforniasta, sinisestä osavaltiosta haha. Entä sinä?</w:t>
      </w:r>
    </w:p>
    <w:p>
      <w:r>
        <w:rPr>
          <w:b/>
        </w:rPr>
        <w:t xml:space="preserve">Esimerkki 2.1072</w:t>
      </w:r>
    </w:p>
    <w:p>
      <w:r>
        <w:t xml:space="preserve">Persoonallisuus: Tykkään olla outo.Nautin kaikesta, mikä on minun pikku poni.Tykkään katsoa animea.Pidän kissoista. -Hyvin, katselen vain animea, mitä sinulle kuuluu? -Tuo kuulostaa hauskalta. Minulla on kaikki hyvin, teen töitä. -Luulisin, että jonain päivänä minusta tulee kuvittaja, mutta näkemykseni on hieman outo. -Mitä haluaisit kuvittaa? -Piirrän päivittäin päiväkirjaani, mutta teen ystävistäni pikku ponihahmoja. -Se on todella luovaa. Minulla on vain tylsä oikeustieteen tutkinto. -Toivottavasti en tarvitse lakimiestä. Pikku ponini on tekijänoikeudellisesti suojattu, lol, siksi näkemykseni. -Se on totta! Voin aina neuvoa sinua! -Toivottavasti et ole allerginen lemmikkieläinten karvoille. -En ollenkaan! Kolme koiraani voivat todistaa sen. -Rakastan koiria, mutta hoidan äitini kissaa, jonka hän jätti minulle... huokaus. -Kissat eivät ole helpoimpia kun on koiria. Lol. -Kuten sanoin äitini kuoli, joten en jaksa syrjäyttää kissaa. -Olen valmis lomailemaan Coloradossa!</w:t>
      </w:r>
    </w:p>
    <w:p>
      <w:r>
        <w:rPr>
          <w:b/>
        </w:rPr>
        <w:t xml:space="preserve">Tulos</w:t>
      </w:r>
    </w:p>
    <w:p>
      <w:r>
        <w:t xml:space="preserve">Rakastan sitä vuoristoa ja laillista yrttiä niveltulehdukseeni.</w:t>
      </w:r>
    </w:p>
    <w:p>
      <w:r>
        <w:rPr>
          <w:b/>
        </w:rPr>
        <w:t xml:space="preserve">Esimerkki 2.1073</w:t>
      </w:r>
    </w:p>
    <w:p>
      <w:r>
        <w:t xml:space="preserve">Persoonallisuus: Lempimuusikkoni on Charlie Daniels.Rakastan kalastusta.Chat-historia: -Hello! How is your face today? -Se on täynnä pizzaa haha, lempiruokaani. Entä sinä? -Kuuntelen vain musiikkia, Charlie Daniels on minun juttuni. -Oh kiva kiva. Tykkään polttaa pilveä ja jammailla haha. Oletko koulussa? -En, en välitä myöskään paholaisen salaatista, mutta vaimo rajoittaa polttamistani. -Haha vaimot. Ami eikö? Äitini on syöpäsairas, joten otan hänen ruohonsa. -Siistiä, tykkään juoda pilveä, yleensä kun kalastan. -Juotavaa pilveä? Olen ollut sinkku jo jonkin aikaa enkä halua mitään tällä hetkellä.</w:t>
      </w:r>
    </w:p>
    <w:p>
      <w:r>
        <w:rPr>
          <w:b/>
        </w:rPr>
        <w:t xml:space="preserve">Tulos</w:t>
      </w:r>
    </w:p>
    <w:p>
      <w:r>
        <w:t xml:space="preserve">Ymmärsin, kyllä, rakastan vain pilven juomista, joskus pistän sitä, ihan miten vaan.</w:t>
      </w:r>
    </w:p>
    <w:p>
      <w:r>
        <w:rPr>
          <w:b/>
        </w:rPr>
        <w:t xml:space="preserve">Esimerkki 2.1074</w:t>
      </w:r>
    </w:p>
    <w:p>
      <w:r>
        <w:t xml:space="preserve">Persoonallisuus: Chat-historia: -Äitini on tänään vapaalla töistä, hän työskentelee pankissa. -Vau kunpa minäkin voisin olla pankissa töissä. -Sinä haluaisit työskennellä pankissa. -Kunpa voisin muuttaa toiselle puolelle kaupunkia. -Ranskankieleni on todella hyvää, englanninkieleni on huonoa. -Kunpa voisin perua sen virheen. -Äitini oli eronnut, kun hän sai minut, eikä tuntenut isääni. -Isäni on pahempi kuin ankara sisäinen kriitikkoni. -Nautin työstäni, vauvat ja eläimet ovat söpöjä. -En rakasta mainettani. -Sieniravioli on niin hyvää, että voisin syödä sitä joka päivä. -Minulla on vaikea sisäinen kriitikko. -Miksi sinulla on sisäinen kriitikko.</w:t>
      </w:r>
    </w:p>
    <w:p>
      <w:r>
        <w:rPr>
          <w:b/>
        </w:rPr>
        <w:t xml:space="preserve">Tulos</w:t>
      </w:r>
    </w:p>
    <w:p>
      <w:r>
        <w:t xml:space="preserve">Haluan olla täydellinen.</w:t>
      </w:r>
    </w:p>
    <w:p>
      <w:r>
        <w:rPr>
          <w:b/>
        </w:rPr>
        <w:t xml:space="preserve">Esimerkki 2.1075</w:t>
      </w:r>
    </w:p>
    <w:p>
      <w:r>
        <w:t xml:space="preserve">Persoonallisuus: Opettaja: Luokallani on 26 lasta.Opetan suuressa koulussa.Nautin melonnasta vapaa-ajallani.Opetan lastentarhaa.Valmistuin yliopistosta vuonna 2016. chattihistoria: -Hei miten voit tänään? -Hyvin, puhdistan vain liimaa hameestani. -Tuo ei kuulosta hauskalta. Halailen vain eläimiäni, rakastan eläimiä.</w:t>
      </w:r>
    </w:p>
    <w:p>
      <w:r>
        <w:rPr>
          <w:b/>
        </w:rPr>
        <w:t xml:space="preserve">Tulos</w:t>
      </w:r>
    </w:p>
    <w:p>
      <w:r>
        <w:t xml:space="preserve">Minulla on 26 pientä kasvoa joka päivä.</w:t>
      </w:r>
    </w:p>
    <w:p>
      <w:r>
        <w:rPr>
          <w:b/>
        </w:rPr>
        <w:t xml:space="preserve">Esimerkki 2.1076</w:t>
      </w:r>
    </w:p>
    <w:p>
      <w:r>
        <w:t xml:space="preserve">Persoonallisuus: Chat-historia: -Hei, miten menee tänään? -Hei, miten menee tänään? -Hei! pitkä päivä, joten olen kunnossa. Entä itse? -Aikaisin ottaa mukavan kylmän suihkun ja laulaa vähän.</w:t>
      </w:r>
    </w:p>
    <w:p>
      <w:r>
        <w:rPr>
          <w:b/>
        </w:rPr>
        <w:t xml:space="preserve">Tulos</w:t>
      </w:r>
    </w:p>
    <w:p>
      <w:r>
        <w:t xml:space="preserve">Hienoa! Millaisia lauluja laulatte?</w:t>
      </w:r>
    </w:p>
    <w:p>
      <w:r>
        <w:rPr>
          <w:b/>
        </w:rPr>
        <w:t xml:space="preserve">Esimerkki 2.1077</w:t>
      </w:r>
    </w:p>
    <w:p>
      <w:r>
        <w:t xml:space="preserve">Persoonallisuus: Olen urheilija. Rakastan kalastusta. Mitä sinä teet? -Noh, olin ennen näyttelijä. Missä tykkäät kalastaa? -Lähellä kotiani olevalla järvellä. Olen myös urheilija. -Millaista urheilua harrastat? -Jalkapalloa, pesäpalloa ja yleisurheilua. Ajan myös kilpaa autoilla. -Olet kiireinen, kiireinen! Vietän mielelläni aikaa lemmikkieni kanssa.</w:t>
      </w:r>
    </w:p>
    <w:p>
      <w:r>
        <w:rPr>
          <w:b/>
        </w:rPr>
        <w:t xml:space="preserve">Tulos</w:t>
      </w:r>
    </w:p>
    <w:p>
      <w:r>
        <w:t xml:space="preserve">Hienoa. Millaisia lemmikkejä sinulla on?</w:t>
      </w:r>
    </w:p>
    <w:p>
      <w:r>
        <w:rPr>
          <w:b/>
        </w:rPr>
        <w:t xml:space="preserve">Esimerkki 2.1078</w:t>
      </w:r>
    </w:p>
    <w:p>
      <w:r>
        <w:t xml:space="preserve">Persoonallisuus: Tykkään kokata terveellisiä aterioita.Tykkään käydä baareissa.Tykkään käydä kuntosalilla ja treenata.Olen eläkkeellä.Nautin naisten seurustelusta.Chat-historia: -Minun paras terveellinen ateria on valkoinen chili ja sinun. -Minulla ei ole sellaista. Miten voit tänään? -Hyvin ja rakastan joogatunteja terveen kehon puolesta. -Onko sinulla lempikirjaa? Minun on Anne of Green Gables. -Minun on Ken Follet'n kirja Lie down with lions. -Se on hyvä. Onko sinulla lemmikkejä? Olen aina halunnut lemmikkipossun. -Ei, pidän niistä, kun ne ovat nukkeja, en eläviä. -Oletko koskaan voittanut kilpailua? Voitin kerran kauneuskilpailun, ei ollut aikani väärti. -Vain koulussa ja se oli oikeinkirjoituskilpailu. -Mitä teet työksesi? Rakastan toimistotarvikkeiden omistamista, se on pakkomielle.</w:t>
      </w:r>
    </w:p>
    <w:p>
      <w:r>
        <w:rPr>
          <w:b/>
        </w:rPr>
        <w:t xml:space="preserve">Tulos</w:t>
      </w:r>
    </w:p>
    <w:p>
      <w:r>
        <w:t xml:space="preserve">Olen opettaja ja omistan joitakin yksityisiä yksiköitä linjastani.</w:t>
      </w:r>
    </w:p>
    <w:p>
      <w:r>
        <w:rPr>
          <w:b/>
        </w:rPr>
        <w:t xml:space="preserve">Esimerkki 2.1079</w:t>
      </w:r>
    </w:p>
    <w:p>
      <w:r>
        <w:t xml:space="preserve">Persoonallisuus: Olen naimisissa ja minulla on 5 lasta. tapasin mieheni, kun olin fuksi yliopistossa. olen sairaanhoitaja. -Minä voin hyvin, miten sinä voit? -Minulla menee hyvin. Mitä teet työksesi. -Vietän suurimman osan ajastani leipomalla ja ratsastamalla hevosilla. Mitä sinä teet? -Työskentelen sairaanhoitajana traumayksikössä. -Sen täytyy olla mielenkiintoista! Minä asun Texasissa, missä sinä asut? -Asun Utahissa mieheni ja viiden lapseni kanssa. -En ole koskaan käynyt Utahissa, mutta olen kuullut, että siellä on kauniita ruusuja! -Täällä on kaunista. Mitä teet huviksesi. -Ratsastan pääasiassa hevosilla. Ja sinä? -Tykkään soittaa klassista musiikkia viululla. -Ihanaa! Äitini on eläkkeellä oleva opettaja, joka soittaa viulua.</w:t>
      </w:r>
    </w:p>
    <w:p>
      <w:r>
        <w:rPr>
          <w:b/>
        </w:rPr>
        <w:t xml:space="preserve">Tulos</w:t>
      </w:r>
    </w:p>
    <w:p>
      <w:r>
        <w:t xml:space="preserve">Se on siistiä, hänen täytyy olla hyvin lahjakas ja älykäs.</w:t>
      </w:r>
    </w:p>
    <w:p>
      <w:r>
        <w:rPr>
          <w:b/>
        </w:rPr>
        <w:t xml:space="preserve">Esimerkki 2.1080</w:t>
      </w:r>
    </w:p>
    <w:p>
      <w:r>
        <w:t xml:space="preserve">Persoonallisuus: Olen todella innoissani nähdäkseni, miten Game of Thrones päättyy. chattihistoria: -Hei miten menee? -Hei, minulla menee hyvin. Entä sinulla? Olen lukiossa ja pelaan jalkapalloa. -Tämä on kiva, voin hyvin vain täällä ulkona nauttimassa kylmästä säästä. -Onko siellä tarpeeksi kylmää lunta? Odotan, että pääsen ajamaan korotetulla kuorma-autollani lumessa. -Kyllä, asun pohjoisessa. Täällä on todella kylmä. -Siistiä. Voitko lähettää minulle lunta? lol. Aloitin juuri töiden jälkeisen olueni. Nami. -Jos voisin, se on mahtavaa! -Mutta lähetä minulle tarpeeksi, niin siellä ei ole enää kylmää.</w:t>
      </w:r>
    </w:p>
    <w:p>
      <w:r>
        <w:rPr>
          <w:b/>
        </w:rPr>
        <w:t xml:space="preserve">Tulos</w:t>
      </w:r>
    </w:p>
    <w:p>
      <w:r>
        <w:t xml:space="preserve">Hassua, mutta nautin kylmästä talvesta, joka on lempivuodenaikani.</w:t>
      </w:r>
    </w:p>
    <w:p>
      <w:r>
        <w:rPr>
          <w:b/>
        </w:rPr>
        <w:t xml:space="preserve">Esimerkki 2.1081</w:t>
      </w:r>
    </w:p>
    <w:p>
      <w:r>
        <w:t xml:space="preserve">Persoonallisuus: Pidän matkustamisesta. pidän valokuvauksesta. pidän piirakoiden leipomisesta. pidän puutarhanhoidosta. -Hei, minulla menee hyvin. Entä itsellesi? -Olen väsynyt! Sain juuri leivottua viisi piirakkaa huomiseksi. -Viisi piirakkaa? Kuulostaa uuvuttavalta. Minne viet niitä? -Matkustan huomenna sukukokoukseen. -Turvallista ja hauskaa matkaa! Matkustan huomenna myös musiikkikeikalle. -Kuvaan paikallisia bändejä eräälle klubille. -Opiskelen vielä, mutta musiikki on intohimoni. Ehkä olemme nähneet toisemme. -En tiedä. Olen naimisissa, minulla on kaksi lasta ja olen puutarha-arkkitehti. -Ehkä olet kuitenkin kuvannut joitakin muusikkoystäviäni. Kuulostat aika luovalta kuten vanhempani! -Kuvaaminen on sivutoimi, ja matkustan sen takia joskus. Itärannikolla. -Siistiä. Opiskelen musiikkialan tutkintoa ja toivon, että saan soittaa musiikkia työkseni.</w:t>
      </w:r>
    </w:p>
    <w:p>
      <w:r>
        <w:rPr>
          <w:b/>
        </w:rPr>
        <w:t xml:space="preserve">Tulos</w:t>
      </w:r>
    </w:p>
    <w:p>
      <w:r>
        <w:t xml:space="preserve">Minusta tuntuu, että alalle on yhä helpompi ja vaikeampi päästä sisään.</w:t>
      </w:r>
    </w:p>
    <w:p>
      <w:r>
        <w:rPr>
          <w:b/>
        </w:rPr>
        <w:t xml:space="preserve">Esimerkki 2.1082</w:t>
      </w:r>
    </w:p>
    <w:p>
      <w:r>
        <w:t xml:space="preserve">Persoonallisuus: Olen adoptoitu.Työskentelen tilitoimistossa.En usko rakkauteen.Olen ainoa lapsi. -Hyvin, kiitos. Olen vain vähän turhautunut. Entä sinä? -Minulla menee hyvin. Miksi olet turhautunut? -Lopetin työni espanjan kielen kääntäjänä yrityksessäni, eikä minulla ole töitä. -Miksi lopetit? Voisinpa auttaa sinua, mutta olen kirjanpitäjä. -Tajusin, että vihaan kääntämistä ja haluan kirjailijaksi, mutta se on vaikeaa. -Toivotan sinulle onnea sen kanssa! Onko sinulla sisaruksia? -Kiitos. Minulla ei ole sisaruksia. Onko sinulla yhtään? -Ei, valitettavasti ei ole... ja minut on adoptoitu. -Niin minäkin. Luulen, että haluni kirjoittaa johtuu siitä. -Toivottavasti se todella onnistuu! Onnea matkaan! -Kiitos! Ehkä sä voit olla mun kirjanpitäjä jos mä pääsen! Ha ha!</w:t>
      </w:r>
    </w:p>
    <w:p>
      <w:r>
        <w:rPr>
          <w:b/>
        </w:rPr>
        <w:t xml:space="preserve">Tulos</w:t>
      </w:r>
    </w:p>
    <w:p>
      <w:r>
        <w:t xml:space="preserve">Autan tietysti mielelläni! Uskotko sinä rakkauteen?</w:t>
      </w:r>
    </w:p>
    <w:p>
      <w:r>
        <w:rPr>
          <w:b/>
        </w:rPr>
        <w:t xml:space="preserve">Esimerkki 2.1083</w:t>
      </w:r>
    </w:p>
    <w:p>
      <w:r>
        <w:t xml:space="preserve">Persoonallisuus: Rakastan lukea Raamattua ennen nukkumaanmenoa.Rakastan käydä sinfoniaorkesterissa.Lempivaatemerkkini on Donna Karen.Olen yläasteen opettaja 8. luokalla. Rakastan sitä. -Mikä ihana asia! -Minun täytyy tehdä sitä opettaakseni kahdeksasluokkalaisia. Mitä sinä teet? -Kuvaan ja filmaan. Opetatko yksityisessä koulussa? -En. Koska käyn mielelläni sinfoniakonserteissa, onko sinulla kuvia tai videoita niistä? -Ei, lähinnä häitä ja tapahtumia.</w:t>
      </w:r>
    </w:p>
    <w:p>
      <w:r>
        <w:rPr>
          <w:b/>
        </w:rPr>
        <w:t xml:space="preserve">Tulos</w:t>
      </w:r>
    </w:p>
    <w:p>
      <w:r>
        <w:t xml:space="preserve">Paras lahjani häissäni oli Donna Karenin asu.</w:t>
      </w:r>
    </w:p>
    <w:p>
      <w:r>
        <w:rPr>
          <w:b/>
        </w:rPr>
        <w:t xml:space="preserve">Esimerkki 2.1084</w:t>
      </w:r>
    </w:p>
    <w:p>
      <w:r>
        <w:t xml:space="preserve">Persoonallisuus: Rakastan kylmää säätä. rakastan tummia vaatteita. teen kahta työtä kassanhoitajana. -Hi there! Miten menee? -; Nimeni on coco. -Minun nimi on Shannon, hauska tavata. -Kuinka voituuuu?!?!?!?? Nautin cadoa paahtoleivän päällä. -Mitä? Mitä se oikein on? -Heräsin hetki sitten. Samoin. Onko sinulla töitä tänään? -Ei minulla ole töitä tänään, minulla on vapaapäivä laboratoriosta. -Toivottavasti on kaunis ilma. -Täällä on niin upeaa! Isoveljeni ovat jopa tulossa käymään. -Missä asut? Olen New Yorkissa. -Minä asun Kaliforniassa, D. Meillä on itä- ja länsirannikko katettuna. Harrastatko vesiurheilua? -En. Rakastan rantaa, mutta pelkään syvää vettä. Sama juttu. Oletko kuullut hurrikaaneista? -Voi jukra, kyllä, yritykseni lähettää tarvikkeita ja lahjoitin rahaa. Hbu? -Sama juttu, molemmat. En voi vain istua täällä... -Jos työni ei olisi niin kiireistä, menisin auttamaan.</w:t>
      </w:r>
    </w:p>
    <w:p>
      <w:r>
        <w:rPr>
          <w:b/>
        </w:rPr>
        <w:t xml:space="preserve">Tulos</w:t>
      </w:r>
    </w:p>
    <w:p>
      <w:r>
        <w:t xml:space="preserve">Onko sinulla kaksi kassatyötä? Ja työskentelet laboratoriossa? Vai onko se muuttunut?</w:t>
      </w:r>
    </w:p>
    <w:p>
      <w:r>
        <w:rPr>
          <w:b/>
        </w:rPr>
        <w:t xml:space="preserve">Esimerkki 2.1085</w:t>
      </w:r>
    </w:p>
    <w:p>
      <w:r>
        <w:t xml:space="preserve">Persoonallisuus: Rakastan tummia vaatteita.Teen kahta työtä kassatyöntekijänä.Suosikkibändi on punainen tulinen chilipippuri.Rakastan kylmää säätä.Rakastan Non Gmo elintarvikkeita.Chat-historia: -Hei miten voit tänään. -Hi I am good how are you? -Minulla menee hyvin. Kiitos juuri pääsin töistä. -Mitä teet töissä? -Tehdas, joka valmistaa matelijoiden tankkeja. -Minulla on itse asiassa kaksi työtä, molemmat kassalla. Onko sinulla vapaa-aikaa? Tykkään katsoa ufc-otteluita. -Joskus. Tykkään nähdä Red Hot Chili Peppersiä. Ne ovat suosikkini. -Heidän basistinsa on paras! -Olen samaa mieltä! Rakastan sitä, että sää kylmenee. -Pidän viileämmästä säästä, jotta voin ajaa kattoluukku auki.</w:t>
      </w:r>
    </w:p>
    <w:p>
      <w:r>
        <w:rPr>
          <w:b/>
        </w:rPr>
        <w:t xml:space="preserve">Tulos</w:t>
      </w:r>
    </w:p>
    <w:p>
      <w:r>
        <w:t xml:space="preserve">Niin minäkin! Rakastan käyttää tummia vaatteita!</w:t>
      </w:r>
    </w:p>
    <w:p>
      <w:r>
        <w:rPr>
          <w:b/>
        </w:rPr>
        <w:t xml:space="preserve">Esimerkki 2.1086</w:t>
      </w:r>
    </w:p>
    <w:p>
      <w:r>
        <w:t xml:space="preserve">Persoonallisuus: Haluan oppia lentämään lentokonetta.Kerään postimerkkejä.Lempielokuvani on Dirty Harry. chattihistoria: -Hei, mitä kuuluu? -Olen tehnyt töitä koko päivän. Olen hautausurakoitsija. Entä sinä? -Hyvin. Se on tosi mielenkiintoista. Nautitko työstäsi? -Rehellisesti sanottuna pidän siitä, kun autan ihmisiä viimeisen kerran. Onko sinulla harrastuksia? -Pidän piirtämisestä. -Minulla on valtava postimerkkikokoelma. Haluaisin oppia lentämään. -En ikinä pystyisi lentämään konetta makkarasormillani.</w:t>
      </w:r>
    </w:p>
    <w:p>
      <w:r>
        <w:rPr>
          <w:b/>
        </w:rPr>
        <w:t xml:space="preserve">Tulos</w:t>
      </w:r>
    </w:p>
    <w:p>
      <w:r>
        <w:t xml:space="preserve">Onko sinulla lempielokuvaa? Voisin katsoa Likainen Harryn joka päivä.</w:t>
      </w:r>
    </w:p>
    <w:p>
      <w:r>
        <w:rPr>
          <w:b/>
        </w:rPr>
        <w:t xml:space="preserve">Esimerkki 2.1087</w:t>
      </w:r>
    </w:p>
    <w:p>
      <w:r>
        <w:t xml:space="preserve">Persoonallisuus: Lempivuodenaikani on talvi.Rakastan katsoa koripalloa.Laulan barbershopia ja rapia.Rakastan ottaa päiväunia.Silmäni ovat siniset. chattihistoria: -Hyvää huomenta, rakastan muhennosten valmistamista. -Hyvää huomenta. Lempiruokani on paahtopaistivoileivät tomaatilla ja sipulilla ja pinaatilla. -Nami, olen vanha rouva, joka tekee useimmat ruoat tyhjästä. -Kuulostaa hyvältä. Tykkään syödä kotiruokaa katsellessani koripallo-otteluita. -Käytän aina paljon juustoa ja teen ruokaa Frankie Sinatran tahtiin. -Pidän Sinatrasta, mutta rakastan myös barbershopia ja räppiä. Olen itse asiassa barbershop-kvartetissa. -Oikein mielenkiintoista, millä äänensävyllä laulat. -Olen baritoni. Ja ihmiset sanovat, että näytän Sinatralta sinisten silmieni takia. -Lapsenlapsellani on jäänsiniset, ne tanssivat, kun katsomme mielellämme Paavo Paavoa. -Rakastan katsoa Paavo Paavoa jouluna pikkuveljeni kanssa. Talvi on suosikkini. -Nautitko omenapiirakoiden paistamisen tuoksusta? Suosikkini leipoa.</w:t>
      </w:r>
    </w:p>
    <w:p>
      <w:r>
        <w:rPr>
          <w:b/>
        </w:rPr>
        <w:t xml:space="preserve">Tulos</w:t>
      </w:r>
    </w:p>
    <w:p>
      <w:r>
        <w:t xml:space="preserve">Mikään ei voita mukavilta päiväunilta heräämistä omenapiirakan tuoksuun!</w:t>
      </w:r>
    </w:p>
    <w:p>
      <w:r>
        <w:rPr>
          <w:b/>
        </w:rPr>
        <w:t xml:space="preserve">Esimerkki 2.1088</w:t>
      </w:r>
    </w:p>
    <w:p>
      <w:r>
        <w:t xml:space="preserve">Persoonallisuus: Teen kahta työtä.Olen koulussa. -Tämä on jännittävää. Kasvoin lähellä rantaa new hampshiressa. -Cool. Olen koulussa Floridassa. -Erittäin mielenkiintoista. Olen tanssinopettaja ja rakastan tanssimista. -Tykkään tanssia, mutta minulla ei ole paljon aikaa työn ja koulun välillä. -Järkevää. Saan kaikki harrastukseni hoidettua koulussa. Kuten historian kirjojen lukeminen.</w:t>
      </w:r>
    </w:p>
    <w:p>
      <w:r>
        <w:rPr>
          <w:b/>
        </w:rPr>
        <w:t xml:space="preserve">Tulos</w:t>
      </w:r>
    </w:p>
    <w:p>
      <w:r>
        <w:t xml:space="preserve">Pidätkö muunlaisista kirjoista?</w:t>
      </w:r>
    </w:p>
    <w:p>
      <w:r>
        <w:rPr>
          <w:b/>
        </w:rPr>
        <w:t xml:space="preserve">Esimerkki 2.1089</w:t>
      </w:r>
    </w:p>
    <w:p>
      <w:r>
        <w:t xml:space="preserve">Persoonallisuus: Olen eronnut ja etsin treffiseuraa.Olen ammattimainen keilaaja.Työskentelen vakuutusyhtiössä.Minulla on kaksi lasta, poika ja tyttö. -Taken. sorry. Lähdössä ulos storklaamaan. -Olen hiljattain eronnut ja minulla on kaksi lasta. -Minkä ikäisiä he ovat? Ovatko he teknisiä? Rakastan Applen tuotteita. -Poika ja tyttö, 10 ja 14. -Mahtavaa! Pitävätkö he mangoista. Rakastan syödä niitä varsinkin aamuisin. -En yleensä ole heidän kanssaan aamulla. Hoidan isoäitiäni koulupäivinä. -Voi, miten suloista. Kuunteletko mielelläsi Gary Humania?</w:t>
      </w:r>
    </w:p>
    <w:p>
      <w:r>
        <w:rPr>
          <w:b/>
        </w:rPr>
        <w:t xml:space="preserve">Tulos</w:t>
      </w:r>
    </w:p>
    <w:p>
      <w:r>
        <w:t xml:space="preserve">En ole aivan varma, kuka hän on.</w:t>
      </w:r>
    </w:p>
    <w:p>
      <w:r>
        <w:rPr>
          <w:b/>
        </w:rPr>
        <w:t xml:space="preserve">Esimerkki 2.1090</w:t>
      </w:r>
    </w:p>
    <w:p>
      <w:r>
        <w:t xml:space="preserve">Persoonallisuus: Tunnen, että en voi elää monien ihmisten standardien mukaisesti.Pelkään vanhempieni hylkäämistä.Olen epävarma siitä, keitä kohtaan tunnen vetoa.Chat-historia: -Hei, mitä teet juuri nyt? -Oh en mitään! Olen hämmentynyt. -Miksi olet hämmentynyt? Ehkä voin auttaa. -En ole varma, mikä sukupuoli haluan olla. -Sukupuoli ei määrittele sinua, ole vain oma itsesi. -Vau! Kiitos! Se auttaa muuhun hämmennykseeni siitä, mihin sukupuoleen tunnen vetoa. -No, olet viehättynyt siitä, keneen olet viehättynyt. -Kiitos! Miten voitte tänään? -Leikkaan kuponkeja, käyn paljon kaupassa. -Niinkö? Rakastan shoppailua! Se auttaa ahdistukseeni. -Olen koukussa säästämiseen, en koskaan osta mitään normaalihintaista. -Se on hyvä! Vanhempani opettivat minut säästämään. Kuuntelen heitä. -Minun elämä pyörii varastojen ympärillä, tykkään myös lahjoittaa vähävaraisille.</w:t>
      </w:r>
    </w:p>
    <w:p>
      <w:r>
        <w:rPr>
          <w:b/>
        </w:rPr>
        <w:t xml:space="preserve">Tulos</w:t>
      </w:r>
    </w:p>
    <w:p>
      <w:r>
        <w:t xml:space="preserve">Se on uskomatonta! Lyön vetoa, että elät sinulle asetettujen vaatimusten mukaisesti. Minä en.</w:t>
      </w:r>
    </w:p>
    <w:p>
      <w:r>
        <w:rPr>
          <w:b/>
        </w:rPr>
        <w:t xml:space="preserve">Esimerkki 2.1091</w:t>
      </w:r>
    </w:p>
    <w:p>
      <w:r>
        <w:t xml:space="preserve">Persoonallisuus: Olen 49-vuotias, mies ja asun Dublinissa, Irlannissa.Minulla on yksi sisko ja siskon- ja veljenpoika.Chat-historia: -Hei, mitä kuuluu? -Hyvää päivänjatkoa sinulle, kaveri. Olen dandy. -Tämä on hienoa, mitä teet työksesi? -Kiertelen Irlannissa vanhempieni kanssa silittämässä lampaita. -Kuulostaa aika mielenkiintoiselta hommalta. -Niin, mitä sinä teet? -En vielä mitään, valmistuin juuri yliopistosta. -Onneksi olkoon, leipoisin sinulle kakun, jos voisin. -Se olisi hienoa, oletko leipuri? -Leivon siskoni ja hänen lastensa kanssa. -En ole mikään suuri leipuri. Olen avuton keittiössä.</w:t>
      </w:r>
    </w:p>
    <w:p>
      <w:r>
        <w:rPr>
          <w:b/>
        </w:rPr>
        <w:t xml:space="preserve">Tulos</w:t>
      </w:r>
    </w:p>
    <w:p>
      <w:r>
        <w:t xml:space="preserve">Vihaan vihanneksia, erityisesti selleriä.</w:t>
      </w:r>
    </w:p>
    <w:p>
      <w:r>
        <w:rPr>
          <w:b/>
        </w:rPr>
        <w:t xml:space="preserve">Esimerkki 2.1092</w:t>
      </w:r>
    </w:p>
    <w:p>
      <w:r>
        <w:t xml:space="preserve">Persoonallisuus: Olen aina halunnut matkustaa Irlantiin tai Puerto Ricoon.Olen ollut villi lapsi.Rakastan maata, mutta nautin myös kaupunkielämästä.Pidän sinisestä tai punaisesta väristä. -Hyvä se on siistiä. Lol Rakastan olla maalla mutta käyn välillä kaupungissa. -Kiva. Laulan Broadwayn show-biisejä.</w:t>
      </w:r>
    </w:p>
    <w:p>
      <w:r>
        <w:rPr>
          <w:b/>
        </w:rPr>
        <w:t xml:space="preserve">Tulos</w:t>
      </w:r>
    </w:p>
    <w:p>
      <w:r>
        <w:t xml:space="preserve">Haha, se on hauskaa. Oletko hyvä?</w:t>
      </w:r>
    </w:p>
    <w:p>
      <w:r>
        <w:rPr>
          <w:b/>
        </w:rPr>
        <w:t xml:space="preserve">Esimerkki 2.1093</w:t>
      </w:r>
    </w:p>
    <w:p>
      <w:r>
        <w:t xml:space="preserve">Persoonallisuus: Yritän rajoittaa lihansyöntiä terveydellisistä syistä.Ratsastan hevosilla.Chat-historia: -Hei, on ilo keskustella kanssasi tänään. -Hei, olen Mary. Olen 30-vuotias. Hei Mary, olen 40-vuotias vintage-autojen keräilijä. -Olen hämeenlinnalainen, minulla on kaksi lasta. Mikä sinun nimesi on? Nimeni on Jay, en syö paljon lihaa terveydellisistä syistä, - -Millaisista terveyssyistä? Oletko kokeillut kävelylenkkejä? -Kävelen, kyllä. Nautin myös ratsastamisesta seitsemällä hevosellani. -Minulla on myös lemmikkejä, kaksi koiraa.</w:t>
      </w:r>
    </w:p>
    <w:p>
      <w:r>
        <w:rPr>
          <w:b/>
        </w:rPr>
        <w:t xml:space="preserve">Tulos</w:t>
      </w:r>
    </w:p>
    <w:p>
      <w:r>
        <w:t xml:space="preserve">Minulla on korkea verenpaine, syön terveellisesti, jotta voin jatkaa moottoripyöräilyä.</w:t>
      </w:r>
    </w:p>
    <w:p>
      <w:r>
        <w:rPr>
          <w:b/>
        </w:rPr>
        <w:t xml:space="preserve">Esimerkki 2.1094</w:t>
      </w:r>
    </w:p>
    <w:p>
      <w:r>
        <w:t xml:space="preserve">Persoonallisuus: Minulla on koira nimeltä socks. tanssi on intohimoni. olen kamala matematiikassa. chattihistoria: -Hello. pidätkö lukemisesta? Minä pidän. -Kai pidätkö tanssimisesta tai urheilusta? -Hieman. Minulla on tapana viettää enemmän aikaa lukemiseen. -Lukeminen on hienoa, paitsi jos se on koulutyötä. -Opetan koiriani lukemaan. Ne ovat minulle kuin lapsia.</w:t>
      </w:r>
    </w:p>
    <w:p>
      <w:r>
        <w:rPr>
          <w:b/>
        </w:rPr>
        <w:t xml:space="preserve">Tulos</w:t>
      </w:r>
    </w:p>
    <w:p>
      <w:r>
        <w:t xml:space="preserve">Ha! Minullakin on koira. Sen nimi on sukat. Lukutaidoton tällä hetkellä.</w:t>
      </w:r>
    </w:p>
    <w:p>
      <w:r>
        <w:rPr>
          <w:b/>
        </w:rPr>
        <w:t xml:space="preserve">Esimerkki 2.1095</w:t>
      </w:r>
    </w:p>
    <w:p>
      <w:r>
        <w:t xml:space="preserve">Persoonallisuus: Työskentelen finanssialalla. chattihistoria: -Hei, miten päiväsi meni tänään? -Hyvä, värjäsin hiukseni violetiksi tänään!!! -Tämä on outoa lol Kävin Harvardin yliopistoa. Kävitkö sinä koulua? -Miten se on outoa? Olen kampaaja, ja minulla on kampaamo! -Se on siistiä. Minusta kaikkien pitäisi käydä Ivy Leaguea. -Olen vähän liian vanha palaamaan kouluun. -Et ole koskaan liian vanha siihen. Olen talousassistentti. -No... Asun isolla veneellä, joten voin purjehtia tuoreen mieheni kanssa. -Kuulostaa kivalta. En pystyisi siihen. Syön ulkona aivan liian paljon siihen, lol. -Uppoaako veneesi?</w:t>
      </w:r>
    </w:p>
    <w:p>
      <w:r>
        <w:rPr>
          <w:b/>
        </w:rPr>
        <w:t xml:space="preserve">Tulos</w:t>
      </w:r>
    </w:p>
    <w:p>
      <w:r>
        <w:t xml:space="preserve">Haha ei. Meren rannalla ei vain ole ravintoloita.</w:t>
      </w:r>
    </w:p>
    <w:p>
      <w:r>
        <w:rPr>
          <w:b/>
        </w:rPr>
        <w:t xml:space="preserve">Esimerkki 2.1096</w:t>
      </w:r>
    </w:p>
    <w:p>
      <w:r>
        <w:t xml:space="preserve">Persoonallisuus: Olen innokas tilkkutäkkipoika.Nuorempana olin villi lapsi.Olen farmaseutti.Pidän klassisesta musiikista.Chat-historia: -Olen juuri päässyt töistä. Olen valmis rentoutumaan ja kuuntelemaan klassista musiikkia. Entä sinä? -Tämä on mahtavaa. Valmistaudun laittamaan ruokaa. Rakastan ruoanlaittoa. -Sama täällä. Rakastan kokkaamista lapsenlapsilleni. -Se on hauskaa. Onko sinulla mitään pelkoja? -Minun iässäni vain kuolemaa. Harhautan itseäni tekemällä tilkkutöitä ja työskentelemällä. Onko sinulla? -Joo, pelkään klovneja haha. Onko sinulla lemmikkejä?</w:t>
      </w:r>
    </w:p>
    <w:p>
      <w:r>
        <w:rPr>
          <w:b/>
        </w:rPr>
        <w:t xml:space="preserve">Tulos</w:t>
      </w:r>
    </w:p>
    <w:p>
      <w:r>
        <w:t xml:space="preserve">Kyllä, minulla on kissa nimeltä Phil. Unohdin klovnit. Vihaan niitä!</w:t>
      </w:r>
    </w:p>
    <w:p>
      <w:r>
        <w:rPr>
          <w:b/>
        </w:rPr>
        <w:t xml:space="preserve">Esimerkki 2.1097</w:t>
      </w:r>
    </w:p>
    <w:p>
      <w:r>
        <w:t xml:space="preserve">Persoonallisuus: Rakastan tacoja, mutta vihaan spagettia.Lempivuodenaikani on kesä.Chat-historia: -Hi. -Hi mitä suunnitelmia teillä on tälle viikonlopulle? -Olen koulussa Michiganin yliopistossa joten siellä on aina paljon tekemistä. -Pidän syksyn säästä joka on jo viileä syyskuuksi. -Minäkin rakastan syksyn säätä, mutta pidän enemmän kesästä. -Voi ei, viileä sää on se missä se on... lol ja ihanat syksyn värit. -Luulenpa, lol, millaisesta ruoasta pidät. -Meksikolaisesta varmasti ja amerikkalaisesta ja kiinalaisesta. Meillä on täällä kiinalainen jakelupalvelu. -Tacot ovat parhaita. -Rakastan enchiladoja eniten. Tunsin meksikolaisen naisen, joka teki mahtavia enchiladoja. -Kuulostaa herkulliselta. -Kyllä ja aitoa.</w:t>
      </w:r>
    </w:p>
    <w:p>
      <w:r>
        <w:rPr>
          <w:b/>
        </w:rPr>
        <w:t xml:space="preserve">Tulos</w:t>
      </w:r>
    </w:p>
    <w:p>
      <w:r>
        <w:t xml:space="preserve">Onko sinulla työpaikka?</w:t>
      </w:r>
    </w:p>
    <w:p>
      <w:r>
        <w:rPr>
          <w:b/>
        </w:rPr>
        <w:t xml:space="preserve">Esimerkki 2.1098</w:t>
      </w:r>
    </w:p>
    <w:p>
      <w:r>
        <w:t xml:space="preserve">Persoonallisuus: Vietän vapaa-aikani vapaaehtoistyönä vanhainkodeissa.Lempivärini on punainen.Tykkään vesihiihdosta. -Se on kamalaa! Mitä teet ja missä työskentelet? -Työskentelen vanhainkodissa. Se on palkitsevaa, mutta myös sydäntä särkevää. -Sellaista ei tapahdu usein kampaamossani, paitsi jos säikähdän violetit hiukseni! -Voi, violetit hiukset? Olen aina halunnut tehdä omani kirkkaanpunaisiksi. -Mieheni pitää violetista, joten yllätin hänet häissämme viime vuonna! -Tuo on niin siisti yllätys! -Asun jahdilla Catalinan saarella. Missä sinä asut? -Häivy täältä, niin minäkin! -En todellakaan. Maailma on pieni. Mitä teet vapaa-ajallasi? -Se oli vain vitsi. Asun Chicagon lähiössä. -Tuulisessa kaupungissa! Rakastan Chicagoa! Onko sinulla perhettä siellä? -Isäni. Hän jäi eläkkeelle muutama vuosi sitten lainvalvonnasta. -Kova työ, mutta arvostan sitä! No, oli mukava jutella kanssasi!</w:t>
      </w:r>
    </w:p>
    <w:p>
      <w:r>
        <w:rPr>
          <w:b/>
        </w:rPr>
        <w:t xml:space="preserve">Tulos</w:t>
      </w:r>
    </w:p>
    <w:p>
      <w:r>
        <w:t xml:space="preserve">Hyvää päivänjatkoa sinullekin!</w:t>
      </w:r>
    </w:p>
    <w:p>
      <w:r>
        <w:rPr>
          <w:b/>
        </w:rPr>
        <w:t xml:space="preserve">Esimerkki 2.1099</w:t>
      </w:r>
    </w:p>
    <w:p>
      <w:r>
        <w:t xml:space="preserve">Persoonallisuus: Rakastan välipaloja aterioiden välillä.Rakastan matkustaa perheeni kanssa.Koirani on collie.Lempimusiikkini on country.Minulla on siniset silmät ja kiharat ruskeat hiukset. -Hi. hyvin ja sinä? Nautin todella paljon kotien remontoinnista. -Olen loistava juuri palannut perhelomalta. Teetkö remonttia työksi. -Kyllä ja nautin metsästyksestä ja jousiammunnasta. Entä sinä? -Kuuntelen musiikkia enimmäkseen kantria, koska se on suosikkini. -Country on hyvää. Tykkään juhlia halloweenia. Se on suosikkini. Entä sinun? -Rakastan joulua, lunta ja välipaloja ennen pääaterioita. -Niin minäkin. Juhlapyhät ovat ihania ja pidän niistä kaikista.</w:t>
      </w:r>
    </w:p>
    <w:p>
      <w:r>
        <w:rPr>
          <w:b/>
        </w:rPr>
        <w:t xml:space="preserve">Tulos</w:t>
      </w:r>
    </w:p>
    <w:p>
      <w:r>
        <w:t xml:space="preserve">Se tarkoittaa entistä enemmän perhelomia. Rakastan sitä.</w:t>
      </w:r>
    </w:p>
    <w:p>
      <w:r>
        <w:rPr>
          <w:b/>
        </w:rPr>
        <w:t xml:space="preserve">Esimerkki 2.1100</w:t>
      </w:r>
    </w:p>
    <w:p>
      <w:r>
        <w:t xml:space="preserve">Persoonallisuus: Äitini oli opettaja.Nautin luonnosta.Chat-historia: -Hei kaunis sielu. Mikä saa sinut nousemaan ylös ja ulos luontoon joka aamu. -Pelaan videopelejä enemmän kuin menen ulos. -Oh dear. Jos olet sinkku kuten minä, niin miten tapaat sielunkumppanisi? -En minä yleensä vain kirjoita kun on tylsää. -Kirjoittaminen tekee hyvää sielulle. Tiedätkö mikä muu on? Jooga. -Joo olen samaa mieltä tee sinä joogaa. -Kyllä! Elän, hengitän, nukun, syön ja kakkaan joogaa. Opetan myös tunteja! -Kuulostaa hyvältä. Tulisin mielelläni käymään. -Äitini oli joogaopettaja ja äitini äiti ja hänen äitinsä. -Vau, teillä on siis pitkä historia. -Ehdottomasti! Jooga on veressäni. Samoin salaatti. Rakastan salaattia liikaa. -Rakastan pelejä ja musiikkia. -Mutta onko sinulla jääkaapissasi 10 kilon salaattipussi? Niin arvelinkin. -Minulla ei ole, mutta pidän Kpopista.</w:t>
      </w:r>
    </w:p>
    <w:p>
      <w:r>
        <w:rPr>
          <w:b/>
        </w:rPr>
        <w:t xml:space="preserve">Tulos</w:t>
      </w:r>
    </w:p>
    <w:p>
      <w:r>
        <w:t xml:space="preserve">Vau... todella? Niin kuin oikeasti? Koska minäkin olen fani.</w:t>
      </w:r>
    </w:p>
    <w:p>
      <w:r>
        <w:rPr>
          <w:b/>
        </w:rPr>
        <w:t xml:space="preserve">Esimerkki 2.1101</w:t>
      </w:r>
    </w:p>
    <w:p>
      <w:r>
        <w:t xml:space="preserve">Persoonallisuus: Olen 26-vuotias.Olen vuodelevossa seuraavat 5 kuukautta.Sain selville, että odotan kaksosia.Olen oksentanut joka päivä viimeiset 3 kuukautta aamupahoinvoinnin takia.Chat-historia: -Hyvää iltaa, mitä kuuluu? -Juuri valmistelen 4 saksanpaimenkoiraani vuoroonsa vahtimaan aaveita! -Tuo kuulostaa hauskalta. Valitettavasti minulla on loukkaantuminen, ja lisäksi kannan kaksosia. -Harmi. Aloitin oman uskonnon. Ehkä se voisi auttaa sinua. -Tarvitsen kaikki rukoukset, sillä nyt minulla on viisi lasta. -Vau, se on paljon. Mahtuisivatkohan ne kaikki avoautoon? Minä ostan vain sellaisia. -Kyllä ne mahtuisivat. Minä en ole mukana, oksennan joka aamu kaksosten takia. -Vau. Oksennus on ällöttävää, varsinkin kummitusten! Olen nähnyt sen tapahtuvan muutaman kerran, aaveiden oksentavan! -Lääkäri määräsi minut vuodelepoon lähes puoleksi vuodeksi. Tuletko käymään luonani? -Saanko tuoda neljä koiraa? Ne rakastavat avoautokyytejä. -Totta kai. Kolme lastani ovat hyviä eläinten kanssa. -Mahtavaa, toivottavasti pääsen sinne ennen kuin heitä on viisi, jotta jokainen saa koiran! -Hieno idea! Kunhan et tuo kummituksia mukanasi. -Yritän olla tuomatta, mutta ne tuntuvat pitävän minusta. Siksi koirat ovat vahdissa.</w:t>
      </w:r>
    </w:p>
    <w:p>
      <w:r>
        <w:rPr>
          <w:b/>
        </w:rPr>
        <w:t xml:space="preserve">Tulos</w:t>
      </w:r>
    </w:p>
    <w:p>
      <w:r>
        <w:t xml:space="preserve">Onko sinulla henkilökohtaisia kotikonsteja raskauspahoinvointiin?</w:t>
      </w:r>
    </w:p>
    <w:p>
      <w:r>
        <w:rPr>
          <w:b/>
        </w:rPr>
        <w:t xml:space="preserve">Esimerkki 2.1102</w:t>
      </w:r>
    </w:p>
    <w:p>
      <w:r>
        <w:t xml:space="preserve">Persoonallisuus: Olen maailman paras täti.Rakastan matkoja rannalle.Minulla on pakkomielle koirastani. chattihistoria: -Mitkä ovat lempiasioitasi. -Matkailu on lempipuuhani. Entä sinä? -Irakkaan todella paljon rantaa ja italialaisen ruoan laittamista! -Missä asut? Olen Vermontissa. -Mitä teet työksesi? Olen Texasissa. -Työskentelen ympäristöaktivistina. Työskentelen aktivistina. -Yritän saada koulun valmiiksi. Onko sinulla lemmikkejä? -Ei lemmikkejä. Onko teillä paljon puistoja Teksasissa? Minulla on koira, jota rakastan kovasti. Teksasissa on paljon puistoja! -Mikä koiran nimi on? Olen käynyt noin 12 kansallispuistossa.</w:t>
      </w:r>
    </w:p>
    <w:p>
      <w:r>
        <w:rPr>
          <w:b/>
        </w:rPr>
        <w:t xml:space="preserve">Tulos</w:t>
      </w:r>
    </w:p>
    <w:p>
      <w:r>
        <w:t xml:space="preserve">Me kutsumme häntä spotiksi! Onko sinulla sisarentyttöjä tai veljenpoikia?</w:t>
      </w:r>
    </w:p>
    <w:p>
      <w:r>
        <w:rPr>
          <w:b/>
        </w:rPr>
        <w:t xml:space="preserve">Esimerkki 2.1103</w:t>
      </w:r>
    </w:p>
    <w:p>
      <w:r>
        <w:t xml:space="preserve">Persoonallisuus: Chat-historia: -Hyvää huomenta! Olen Anne. -Hei, vegaani täällä. -Mulla on kotona 2 pientä lasta, elän tater totsilla ja kultakalakekseillä. -Rakastan myös juustotacoja. -Mieheni syö niitä koko ajan töissä! Oletko naimisissa? -En, olen liian kiireinen kirjallisuuden opintojeni kanssa. -Olisinpa mennyt kouluun, mutta sen sijaan menin naimisiin ja hankin lapsia.</w:t>
      </w:r>
    </w:p>
    <w:p>
      <w:r>
        <w:rPr>
          <w:b/>
        </w:rPr>
        <w:t xml:space="preserve">Tulos</w:t>
      </w:r>
    </w:p>
    <w:p>
      <w:r>
        <w:t xml:space="preserve">Tulin tänne Ranskasta.</w:t>
      </w:r>
    </w:p>
    <w:p>
      <w:r>
        <w:rPr>
          <w:b/>
        </w:rPr>
        <w:t xml:space="preserve">Esimerkki 2.1104</w:t>
      </w:r>
    </w:p>
    <w:p>
      <w:r>
        <w:t xml:space="preserve">Persoonallisuus: Rakastan eläimiä. rakastan pysyä kunnossa. rakastan kävellä metsässä. rakastan katsoa Ted-puheita. chattihistoria: -Hei, olen terveysintoilija ja nostan painoja ja teen 100 kyykkyä päivässä. -Ihana! Tämä on helvetinmoinen rutiini. Kauanko olet tehnyt tuota? -3 vuotta, pyrin kesällä poliisiopistoon. -No, voin kyllä kunnioittaa sitä. Haluan myös pitää huolta itsestäni. -Kiitos, minun on pakko. Juon proteiinipoweria sekoitettuna pirtelöihini. -Älykäs. Katsoin juuri Ted-puheenvuoron akatemiasta. Kova paikka. -Joo, se on mahtavaa. Katsotko MMA:ta?</w:t>
      </w:r>
    </w:p>
    <w:p>
      <w:r>
        <w:rPr>
          <w:b/>
        </w:rPr>
        <w:t xml:space="preserve">Tulos</w:t>
      </w:r>
    </w:p>
    <w:p>
      <w:r>
        <w:t xml:space="preserve">Vähän liian väkivaltainen minulle. Vietän aikani enimmäkseen vaeltamalla koirani kanssa.</w:t>
      </w:r>
    </w:p>
    <w:p>
      <w:r>
        <w:rPr>
          <w:b/>
        </w:rPr>
        <w:t xml:space="preserve">Esimerkki 2.1105</w:t>
      </w:r>
    </w:p>
    <w:p>
      <w:r>
        <w:t xml:space="preserve">Persoonallisuus: Rakastan vettä, mitä tahansa vettä, valtamerta, jokea tai järveä.Muutin pois, kun olin 14-vuotias.Tykkään kuunnella, kun joku muu lukee kirjaa.Äitini tapasi Elviksen. Miten voit tänään. -Hyvin. Olin juuri ulkoiluttamassa koiraa, mitä kuuluu? -Aika hyvin. Teen kouluhommia. -Mitä sinä opiskelet? -Opiskelen parhaillaan ihmisen anatomiaa. -Se on todella hienoa. En käynyt yliopistoa. -Mitä sinä sitten teet? -Kirjoitan romaaneja. Aloitin heti lukion jälkeen.</w:t>
      </w:r>
    </w:p>
    <w:p>
      <w:r>
        <w:rPr>
          <w:b/>
        </w:rPr>
        <w:t xml:space="preserve">Tulos</w:t>
      </w:r>
    </w:p>
    <w:p>
      <w:r>
        <w:t xml:space="preserve">Mikä on romaanisi nimi?</w:t>
      </w:r>
    </w:p>
    <w:p>
      <w:r>
        <w:rPr>
          <w:b/>
        </w:rPr>
        <w:t xml:space="preserve">Esimerkki 2.1106</w:t>
      </w:r>
    </w:p>
    <w:p>
      <w:r>
        <w:t xml:space="preserve">Persoonallisuus: Tämä on toinen vuoteni liigassa.Tällä kaudella minusta tulee pudotuspelien pelinrakentaja.Viime kaudella olin vasta aloittelemassa.Chat-historia: -Hei, miten menee tänään? -Hyvin mitä teet työksesi? -Suunnittelen vaatteita, ja tienaan ihan kohtuullisesti elantoni, sinä? -Juttelet Philadelphia Eaglesin toista vuotta pelaavan pelinrakentajan kanssa. -Minun pitäisi olla hämmästynyt, mutta en ole. -No... Olen hirveän erityinen ja tänä vuonna menemme pudotuspeleihin. -Kauanko olet pelannut? En ole kiinnostunut urheilusta. -Kuinka kauan olen ollut pukusuunnittelualalla. -Miten pääsit alalle? Ja jo jonkin aikaa, rakastan voittoa. -Olin vain luonnostani lahjakas ja todella erityinen. -Saatko palkkaa pelien pelaamisesta? -Paljon palkkaa. Olen joukkueen tärkein henkilö. -Tuletko tarpeeksi elättääksesi perheesi?</w:t>
      </w:r>
    </w:p>
    <w:p>
      <w:r>
        <w:rPr>
          <w:b/>
        </w:rPr>
        <w:t xml:space="preserve">Tulos</w:t>
      </w:r>
    </w:p>
    <w:p>
      <w:r>
        <w:t xml:space="preserve">Kyllä, jokaisella perheenjäsenellä on oma talo.</w:t>
      </w:r>
    </w:p>
    <w:p>
      <w:r>
        <w:rPr>
          <w:b/>
        </w:rPr>
        <w:t xml:space="preserve">Esimerkki 2.1107</w:t>
      </w:r>
    </w:p>
    <w:p>
      <w:r>
        <w:t xml:space="preserve">Persoonallisuus: Olen allerginen pölylle.Minulla on nimmarikokoelma, jossa on yli 2000 nimikirjoitusta.Syön vain luomuruokaa.Chat-historia: -Mitä sinulla on tänään mielessäsi? -Olen hyvä. Työskentelen laboratoriossa. Entä sinä? -Katselen kokoelmiani läpi. Minulla on yli 2000 nimmaria. -Millaisilta ihmisiltä saat nimmareita? Keneltä tahansa tai tietyiltä ryhmiltä? -Käyn Comiconissa ja kuka tahansa siellä, odotan pitkissä jonoissa ja otan heidän nimikirjoituksensa. -Olen voimistelija harrastukseni vuoksi, ja koska olen mies, on hyvä, että olen pitkä. -Sinun täytyy sitten erottua, ll! Minulla on paljon allergioita, joten en harrasta urheilua. -Olen tiedemies kuten vanhempani. Mitä teet työksesi? -Olen koulussa. Pidän käärmeistä ja tutkin niitä. Minulla on kaksi. -Haluatko päästä joskus töihin tältä alalta?</w:t>
      </w:r>
    </w:p>
    <w:p>
      <w:r>
        <w:rPr>
          <w:b/>
        </w:rPr>
        <w:t xml:space="preserve">Tulos</w:t>
      </w:r>
    </w:p>
    <w:p>
      <w:r>
        <w:t xml:space="preserve">Ehkä. Se on vaikeaa allergioiden takia. En voi olla pölyn ympäröimänä.</w:t>
      </w:r>
    </w:p>
    <w:p>
      <w:r>
        <w:rPr>
          <w:b/>
        </w:rPr>
        <w:t xml:space="preserve">Esimerkki 2.1108</w:t>
      </w:r>
    </w:p>
    <w:p>
      <w:r>
        <w:t xml:space="preserve">Persoonallisuus: Tykkään vapaasukelluksesta. toivon, että voisin elää ikuisesti. chattihistoria: -Hei miten menee? -Minulla on kaikki hyvin ja sinulla. -Voit hyvin. Onko suuria suunnitelmia tälle päivälle? -Aion tehdä brownieita. -Kuulostaa herkulliselta. Mistä olet kotoisin? -Olen Aasian suurista osavaltioista. Niin minäkin. Harrastatko mitään urheilua? -En harrasta, mutta rakastan sandaaleja.</w:t>
      </w:r>
    </w:p>
    <w:p>
      <w:r>
        <w:rPr>
          <w:b/>
        </w:rPr>
        <w:t xml:space="preserve">Tulos</w:t>
      </w:r>
    </w:p>
    <w:p>
      <w:r>
        <w:t xml:space="preserve">Kuten varvassandaalit? Tarvitsen uuden parin.</w:t>
      </w:r>
    </w:p>
    <w:p>
      <w:r>
        <w:rPr>
          <w:b/>
        </w:rPr>
        <w:t xml:space="preserve">Esimerkki 2.1109</w:t>
      </w:r>
    </w:p>
    <w:p>
      <w:r>
        <w:t xml:space="preserve">Persoonallisuus: Rakastan 80-luvun musiikkia.Minua kiehtovat aaveet.Olen hääsuunnittelija.Lempivärini on keltainen.Chat-historia: -Hello. Miten voitte tänä iltana? -Hyvin, mitä kuuluu? -Hyvä kuulla. Pitkä päivä toimistolla. Mitä teet töissä? -Olen ammattilainen balettitanssija. -Se on mahtavaa! Suunnittelen häitä ihmisille. -Ne häät ovat varmasti kauniit. -Rakastan keltaista. Yritän lisätä sitä, jos asiakkaat haluavat sitä. -Keltainen on kaunis, rakastan valkoista. -Väri, jonka näemme matkalla ulos. Pidätkö musiikista? -Kyllä, pidän kaikista tyylilajeista. Mistä sinä pidät. Pidän todella paljon 80-luvun musiikista. Olen syntynyt 80-luvulla. -Niin minäkin. Minua kiehtovat kummitukset. -Näetkö aaveita? Näetkö aaveita?</w:t>
      </w:r>
    </w:p>
    <w:p>
      <w:r>
        <w:rPr>
          <w:b/>
        </w:rPr>
        <w:t xml:space="preserve">Tulos</w:t>
      </w:r>
    </w:p>
    <w:p>
      <w:r>
        <w:t xml:space="preserve">Luulen, että tiedän. Minulla on outoja viboja paikoissa, joissa on tapahtunut tragedia.</w:t>
      </w:r>
    </w:p>
    <w:p>
      <w:r>
        <w:rPr>
          <w:b/>
        </w:rPr>
        <w:t xml:space="preserve">Esimerkki 2.1110</w:t>
      </w:r>
    </w:p>
    <w:p>
      <w:r>
        <w:t xml:space="preserve">Persoonallisuus: Äitini oli kampaaja.Lempivärini on punainen.Rakastan tanssia.Chat-historia: -Hello. -Hello. Mitä kuuluu?</w:t>
      </w:r>
    </w:p>
    <w:p>
      <w:r>
        <w:rPr>
          <w:b/>
        </w:rPr>
        <w:t xml:space="preserve">Tulos</w:t>
      </w:r>
    </w:p>
    <w:p>
      <w:r>
        <w:t xml:space="preserve">Hyvä ja sinä?</w:t>
      </w:r>
    </w:p>
    <w:p>
      <w:r>
        <w:rPr>
          <w:b/>
        </w:rPr>
        <w:t xml:space="preserve">Esimerkki 2.1111</w:t>
      </w:r>
    </w:p>
    <w:p>
      <w:r>
        <w:t xml:space="preserve">Persoonallisuus: Viime kesänä vaelsin appalachian traililla. chattihistoria: -Hei, miten menee tänään! -Hei, olen huono laulaja. -Lol, ok, no, olen suuri komedian ystävä, entä sinä? -Komedia on siistiä, mutta olen kokki. -Pidän ruoanlaitosta, mutta en merenelävistä, olen allerginen.</w:t>
      </w:r>
    </w:p>
    <w:p>
      <w:r>
        <w:rPr>
          <w:b/>
        </w:rPr>
        <w:t xml:space="preserve">Tulos</w:t>
      </w:r>
    </w:p>
    <w:p>
      <w:r>
        <w:t xml:space="preserve">Tuo on mahtavaa, joskus minä laulan.</w:t>
      </w:r>
    </w:p>
    <w:p>
      <w:r>
        <w:rPr>
          <w:b/>
        </w:rPr>
        <w:t xml:space="preserve">Esimerkki 2.1112</w:t>
      </w:r>
    </w:p>
    <w:p>
      <w:r>
        <w:t xml:space="preserve">Persoonallisuus: Työskentelen kahvilassa.Lempijuomani on karamelli-cappuccino.Chat-historia: -Hei ja hyvää huomenta. Miten voit tänään? -Hei, työjärjestelmäni on poikki, 3 pientä lastani ovat koulussa. -3 lasta hmm? Saanko kysyä heidän nimensä? -Olen b-palloilija. -Kauanko olet pelannut koripalloa? -Tarkoitin baseballia, Bella Billy ja Brilliance.</w:t>
      </w:r>
    </w:p>
    <w:p>
      <w:r>
        <w:rPr>
          <w:b/>
        </w:rPr>
        <w:t xml:space="preserve">Tulos</w:t>
      </w:r>
    </w:p>
    <w:p>
      <w:r>
        <w:t xml:space="preserve">Hienoa. Pidän tosirikoksista. Ei ole paljon aikaa tehdä mitään muuta.</w:t>
      </w:r>
    </w:p>
    <w:p>
      <w:r>
        <w:rPr>
          <w:b/>
        </w:rPr>
        <w:t xml:space="preserve">Esimerkki 2.1113</w:t>
      </w:r>
    </w:p>
    <w:p>
      <w:r>
        <w:t xml:space="preserve">Persoonallisuus: Pidän kalastuksesta.Juon olutta ja käyn purolla.Olen yksinkertainen mies.Chat-historia: -Hei, miten voit tänään? -I'm good how are you. -Minulla menee loistavasti, puhuin äitini kanssa tänään, he ovat tulossa käymään. -On hienoa, että sinulla on perhettä. -Äitini tekee parasta spagettia ja lihapullia. Hän laittaa niihin ricottaa. -Tekeekö hän mitään kalaruokia. -Hän tekee. Poikaystäväni rakastaa hänen kalatacojaan korianteri-limesalaatin kanssa. -Kuulostaa hyvältä. Rakastan kalaa. -Niin minäkin, mutta toinen äitini on allerginen, joten se on harvinaista herkkua.</w:t>
      </w:r>
    </w:p>
    <w:p>
      <w:r>
        <w:rPr>
          <w:b/>
        </w:rPr>
        <w:t xml:space="preserve">Tulos</w:t>
      </w:r>
    </w:p>
    <w:p>
      <w:r>
        <w:t xml:space="preserve">Mitä tapahtuu, kun hän syö sen.</w:t>
      </w:r>
    </w:p>
    <w:p>
      <w:r>
        <w:rPr>
          <w:b/>
        </w:rPr>
        <w:t xml:space="preserve">Esimerkki 2.1114</w:t>
      </w:r>
    </w:p>
    <w:p>
      <w:r>
        <w:t xml:space="preserve">Persoonallisuus: Lempiruokani on katkarapu. tapasin kerran miehen, jonka yhä uskon olevan vampyyri. rakastan hengailla ystävieni kanssa. -Ei, kerro minulle siitä. -Äitini on sellainen, mutta minusta se on ihan typerää. -Se kuulostaa minusta mielenkiintoiselta. Näen paikkoja, joissa sitä tehdään kaikkialla Meksikossa. -En ole koskaan käynyt siellä. -Minulla on aikaosake, rakastan aluetta. -Asun New Orleansissa. -Mitä sinä teet? Minulla on hammastikkubisnes, -</w:t>
      </w:r>
    </w:p>
    <w:p>
      <w:r>
        <w:rPr>
          <w:b/>
        </w:rPr>
        <w:t xml:space="preserve">Tulos</w:t>
      </w:r>
    </w:p>
    <w:p>
      <w:r>
        <w:t xml:space="preserve">Juuri nyt kirjoitan vampyyreistä.</w:t>
      </w:r>
    </w:p>
    <w:p>
      <w:r>
        <w:rPr>
          <w:b/>
        </w:rPr>
        <w:t xml:space="preserve">Esimerkki 2.1115</w:t>
      </w:r>
    </w:p>
    <w:p>
      <w:r>
        <w:t xml:space="preserve">Persoonallisuus: Olen naimisissa ja minulla on kaksi lasta. joogaan kolme kertaa viikossa. teen vapaaehtoistyötä Punaisessa ristissä viikonloppuisin. -Hei, saanko esitellä itseni. Olen lukion opettaja ja asun Chicagossa. -Mitä opetat. -Matematiikkaa. -Se on siistiä. Vihaan matematiikkaa. -Mitä teet mieluiten viikonloppuisin? -Tykkään rullaluistella puistossa. Entä sinä?</w:t>
      </w:r>
    </w:p>
    <w:p>
      <w:r>
        <w:rPr>
          <w:b/>
        </w:rPr>
        <w:t xml:space="preserve">Tulos</w:t>
      </w:r>
    </w:p>
    <w:p>
      <w:r>
        <w:t xml:space="preserve">Tykkään joogata. Teen sitä kolme kertaa viikossa.</w:t>
      </w:r>
    </w:p>
    <w:p>
      <w:r>
        <w:rPr>
          <w:b/>
        </w:rPr>
        <w:t xml:space="preserve">Esimerkki 2.1116</w:t>
      </w:r>
    </w:p>
    <w:p>
      <w:r>
        <w:t xml:space="preserve">Persoonallisuus: Chat-historia: -Hei, miten menee? -Hei, miten menee? -I am great, how are you? -Olen ok. Paremmin kuin joinain päivinä. -Hyvä. Tein tänään kovasti töitä firmani lehden parissa, oletko sinä töissä? -En. Minulla on paha ahdistus ja masennus. Minun on vaikea mennä ulos. -Olen pahoillani siitä. Onko sinulla sisaruksia? -Kyllä, minulla on veli. Asun hänen, isäni ja kissan kanssa. Entä sinä? -En ole yksin, toivon tapaavani jonkun erityisen jonain päivänä. -Niin minäkin. Haluan muuttaa pian pois, mutta se on vaikeaa. -Ehkä meidän pitäisi tavata? Minulta menee niin paljon aikaa meikkaamiseen. -En käytä paljon meikkiä. Kauanko siihen menee aikaa? -Oletko nainen? Minulla menee tunti. -Kyllä olen. Ei se ole hullumpi. -Minusta tunti on liikaa. Mitä sinä haluat syödä? -En ole kovin nirso. Lempiruokani on italialainen. Entä sinä?</w:t>
      </w:r>
    </w:p>
    <w:p>
      <w:r>
        <w:rPr>
          <w:b/>
        </w:rPr>
        <w:t xml:space="preserve">Tulos</w:t>
      </w:r>
    </w:p>
    <w:p>
      <w:r>
        <w:t xml:space="preserve">Italialainen on hyvää, toivon löytäväni tulevan aviomieheni italialaisesta ravintolasta.</w:t>
      </w:r>
    </w:p>
    <w:p>
      <w:r>
        <w:rPr>
          <w:b/>
        </w:rPr>
        <w:t xml:space="preserve">Esimerkki 2.1117</w:t>
      </w:r>
    </w:p>
    <w:p>
      <w:r>
        <w:t xml:space="preserve">Persoonallisuus: Minulla on neljä sisarusta.Pelkään vasempaan kääntymistä. -Voin oikein hyvin. Mitä kuuluu?</w:t>
      </w:r>
    </w:p>
    <w:p>
      <w:r>
        <w:rPr>
          <w:b/>
        </w:rPr>
        <w:t xml:space="preserve">Tulos</w:t>
      </w:r>
    </w:p>
    <w:p>
      <w:r>
        <w:t xml:space="preserve">Voin hyvin. Kunhan hengailen. Katson komediaa Netflixistä. Entä sinä?</w:t>
      </w:r>
    </w:p>
    <w:p>
      <w:r>
        <w:rPr>
          <w:b/>
        </w:rPr>
        <w:t xml:space="preserve">Esimerkki 2.1118</w:t>
      </w:r>
    </w:p>
    <w:p>
      <w:r>
        <w:t xml:space="preserve">Persoonallisuus: Tykkään syödä paistettua kalaa illalliseksi. chattihistoria: -Hei. miten voit tänään? -Hei, voin hyvin. Mitä kuuluu? -Hyvin. Asun Pohjois-Texasissa, joten en ollut Harveyn tiellä. -Hyvä kuulla, että se on aika pelottavaa, mitä siellä tapahtuu.</w:t>
      </w:r>
    </w:p>
    <w:p>
      <w:r>
        <w:rPr>
          <w:b/>
        </w:rPr>
        <w:t xml:space="preserve">Tulos</w:t>
      </w:r>
    </w:p>
    <w:p>
      <w:r>
        <w:t xml:space="preserve">Se on. Menin rockporttiin rentoutumaan.</w:t>
      </w:r>
    </w:p>
    <w:p>
      <w:r>
        <w:rPr>
          <w:b/>
        </w:rPr>
        <w:t xml:space="preserve">Esimerkki 2.1119</w:t>
      </w:r>
    </w:p>
    <w:p>
      <w:r>
        <w:t xml:space="preserve">Persoonallisuus: Haluan käydä Roomassa, mutta en saa itseäni lähtemään yksin. flirttailin virkailijan kanssa läpäistääkseni ajokokeeni. chattihistoria: -Hei sinä. Mitä on tekeillä? -Rakastan Magic Mikea, koska rakastan laulamista ja videopelien pelaamista.</w:t>
      </w:r>
    </w:p>
    <w:p>
      <w:r>
        <w:rPr>
          <w:b/>
        </w:rPr>
        <w:t xml:space="preserve">Tulos</w:t>
      </w:r>
    </w:p>
    <w:p>
      <w:r>
        <w:t xml:space="preserve">Se on hyvä elokuva! Mutta vain siksi, että miehet ovat kuumia.</w:t>
      </w:r>
    </w:p>
    <w:p>
      <w:r>
        <w:rPr>
          <w:b/>
        </w:rPr>
        <w:t xml:space="preserve">Esimerkki 2.1120</w:t>
      </w:r>
    </w:p>
    <w:p>
      <w:r>
        <w:t xml:space="preserve">Persoonallisuus: Olen adoptoitu.Ratsastan hevosilla vapaa-ajallani.En usko rakkauteen.Olen ainoa lapsi.Työskentelen tilitoimistossa.Chat-historia: -Hei, onko karma jotain, mitä ajattelet? -Ei ollenkaan koska olen adoptoitu enkä tunne rakkautta ollenkaan. -Luen siitä kerran. -Milloin luit sen? Minulla on hevonen ja olen ainoa lapsi. -Seurustelu, en ole koskaan tehnyt sitä. -Miksi? Jos haluat, jätän kirjanpitofirmani treffeille kanssasi. -Mikä on lempivärisi? -Musta, sinun pitäisi seurustella minunlaiseni miehen kanssa. Rakastan sinua pitkään. -Rakastan punaista, se muistuttaa minua kesästä.</w:t>
      </w:r>
    </w:p>
    <w:p>
      <w:r>
        <w:rPr>
          <w:b/>
        </w:rPr>
        <w:t xml:space="preserve">Tulos</w:t>
      </w:r>
    </w:p>
    <w:p>
      <w:r>
        <w:t xml:space="preserve">Punainen on kuin rakkauteni sinua kohtaan puhdasta verta.</w:t>
      </w:r>
    </w:p>
    <w:p>
      <w:r>
        <w:rPr>
          <w:b/>
        </w:rPr>
        <w:t xml:space="preserve">Esimerkki 2.1121</w:t>
      </w:r>
    </w:p>
    <w:p>
      <w:r>
        <w:t xml:space="preserve">Persoonallisuus: Työskentelen valtion virastossa.Lempiruokani on pizza.Suosikkijoukkueeni on Washington Nationals.Pidän urheilusta.Chat-historia: -Hey how's it going?! -Miten sinulla menee tänä iltana. -Hyvin, söin juuri herkullisen pizzan päivälliseksi. Entä sinä? -Syömme päivällistä juuri nyt. -Viihdytkö katsomassa pesäpallo-ottelua? -Kuka pelaa ja kuka on suosikkijoukkueesi. -Washington Nationals on suosikkijoukkueeni ja he pelaavat, pidän kaikista urheilujoukkueista. Pidän Oriolesista, joka on md-joukkue.</w:t>
      </w:r>
    </w:p>
    <w:p>
      <w:r>
        <w:rPr>
          <w:b/>
        </w:rPr>
        <w:t xml:space="preserve">Tulos</w:t>
      </w:r>
    </w:p>
    <w:p>
      <w:r>
        <w:t xml:space="preserve">Hienoa, minäkin pidän niistä!</w:t>
      </w:r>
    </w:p>
    <w:p>
      <w:r>
        <w:rPr>
          <w:b/>
        </w:rPr>
        <w:t xml:space="preserve">Esimerkki 2.1122</w:t>
      </w:r>
    </w:p>
    <w:p>
      <w:r>
        <w:t xml:space="preserve">Persoonallisuus: Toivon, että poikaystäväni ei halua avointa suhdetta.Olen vihainen työtoverilleni.Haluan mennä uudelleen naimisiin. chattihistoria: -Vihaan työtoveriani ja uskon, että avioliitto on parempi toisella kerralla. -Olen pahoillani, että sinusta tuntuu siltä. Uskon romantiikkaan. -Katson. Olen avoimessa suhteessa poikaystäväni herbertin takia. Laulatko sinä? -Ei, minulla on poikaystävä. Tapasin hänet armeijassa. -Vau! Olen ollut työssäni 10 vuotta. Oletko vielä armeijassa? -En, pääsin pois viime vuonna. -Okei. Menetkö naimisiin poikaystäväsi kanssa? En mene naimisiin omani kanssa. -Olen nyt rakennusalalla. Miehet pelkäävät minua.</w:t>
      </w:r>
    </w:p>
    <w:p>
      <w:r>
        <w:rPr>
          <w:b/>
        </w:rPr>
        <w:t xml:space="preserve">Tulos</w:t>
      </w:r>
    </w:p>
    <w:p>
      <w:r>
        <w:t xml:space="preserve">Niinkö? Työtoverini ylennettiin minun edelleni! Vihaan häntä!</w:t>
      </w:r>
    </w:p>
    <w:p>
      <w:r>
        <w:rPr>
          <w:b/>
        </w:rPr>
        <w:t xml:space="preserve">Esimerkki 2.1123</w:t>
      </w:r>
    </w:p>
    <w:p>
      <w:r>
        <w:t xml:space="preserve">Persoonallisuus: Yritän rajoittaa lihansyöntiä terveydellisistä syistä.Chat-historia: -Rakkaan hevosia, moottoripyöriä ja vanhoja sikareita. Sinä? -Kissoja rakastan eniten. Oletko urheilullinen kuten minä? -Joogaan vähän ja harrastan dieettiä terveyteni vuoksi. Tanssitko tai laulatko? -Minä harrastan. Oletko koskaan murtanut luun? En ole koskaan ja toivon, etten koskaan! -En, mutta kerran murtui hammas. Olen vanha autoilija. Niinkö? -En. Oletko käynyt yliopistoa? Aloitin juuri ensimmäisen vuoden.</w:t>
      </w:r>
    </w:p>
    <w:p>
      <w:r>
        <w:rPr>
          <w:b/>
        </w:rPr>
        <w:t xml:space="preserve">Tulos</w:t>
      </w:r>
    </w:p>
    <w:p>
      <w:r>
        <w:t xml:space="preserve">Kävin kyllä yliopistossa, mutta nyt hevoset ovat minun juttuni. Etkö pidä musiikista?</w:t>
      </w:r>
    </w:p>
    <w:p>
      <w:r>
        <w:rPr>
          <w:b/>
        </w:rPr>
        <w:t xml:space="preserve">Esimerkki 2.1124</w:t>
      </w:r>
    </w:p>
    <w:p>
      <w:r>
        <w:t xml:space="preserve">Persoonallisuus: Minulla diagnosoitiin lievä ocd yliopistossa.Jäädyn sosiaalisissa tilanteissa.Joskus tuntuu kuin olisin käynyt elämän läpi jo kerran aikaisemmin.Työskentelen freelance-tilintarkastajana. chattihistoria: -Miten voit tänään? -Minulla menee ihan hyvin, mitä sinulle kuuluu. -Olen vain hyvin surullinen juuri nyt. -Olen pahoillani, mikä sinua surettaa. -Olen juuri valmistunut enkä pärjännyt koulussa hyvin.</w:t>
      </w:r>
    </w:p>
    <w:p>
      <w:r>
        <w:rPr>
          <w:b/>
        </w:rPr>
        <w:t xml:space="preserve">Tulos</w:t>
      </w:r>
    </w:p>
    <w:p>
      <w:r>
        <w:t xml:space="preserve">Jos olet juuri valmistunut, se on hienoa! Haluatko mennä yliopistoon?</w:t>
      </w:r>
    </w:p>
    <w:p>
      <w:r>
        <w:rPr>
          <w:b/>
        </w:rPr>
        <w:t xml:space="preserve">Esimerkki 2.1125</w:t>
      </w:r>
    </w:p>
    <w:p>
      <w:r>
        <w:t xml:space="preserve">Persoonallisuus: Keskusteluhistoria: -Hei, miten voitte tänä iltana? -Hei, voin hyvin kiitos. Olen juuri lopettamassa kotitöitä. -Niin minäkin. Voitko kertoa minulle hieman itsestäsi? -Kyllä, olen vuodelta 1860. Minut tuotiin tänne orjana. -Mielenkiintoista! Olen itse vanhempi kansalainen ja tuolta ajalta. Onko lapsia? -Olen naimisissa orjatoverini kanssa ja meillä on kaksi yhteistä lasta. -Mieheni oli urasotilas ja meillä on 4 lasta. -Ihmeellistä! Minun pitäisi selventää. Vaimoni ja minä karkasimme molemmat 10 vuoden orjuuden jälkeen. -Tuo on uskomattoman masentavaa kuulla. -No, me pakenimme ja tapasimme uudelleen 10 vuotta myöhemmin ja menimme naimisiin. Olemme onnellisia.</w:t>
      </w:r>
    </w:p>
    <w:p>
      <w:r>
        <w:rPr>
          <w:b/>
        </w:rPr>
        <w:t xml:space="preserve">Tulos</w:t>
      </w:r>
    </w:p>
    <w:p>
      <w:r>
        <w:t xml:space="preserve">Se on hyvä! Onko jo lapsenlapsia?</w:t>
      </w:r>
    </w:p>
    <w:p>
      <w:r>
        <w:rPr>
          <w:b/>
        </w:rPr>
        <w:t xml:space="preserve">Esimerkki 2.1126</w:t>
      </w:r>
    </w:p>
    <w:p>
      <w:r>
        <w:t xml:space="preserve">Persoonallisuus: En voi valita tikkareiden ja sateenkaarien välillä.Haluaisin olla ammattimainen syöjä enkä lihoa.Inhoan mieheni ja lasteni jälkien siivoamista.Chat-historia: -Toivon, että avaruusolennot kaappaavat minut. -Miksi sanot noin? -Olen vain niin masentunut, tähtien katselu auttaa. -Pitäisikö sinun piirtää?</w:t>
      </w:r>
    </w:p>
    <w:p>
      <w:r>
        <w:rPr>
          <w:b/>
        </w:rPr>
        <w:t xml:space="preserve">Tulos</w:t>
      </w:r>
    </w:p>
    <w:p>
      <w:r>
        <w:t xml:space="preserve">Yritän piirtää tikkareita tai sateenkaaria, mutta en osaa päättää, kumpaa.</w:t>
      </w:r>
    </w:p>
    <w:p>
      <w:r>
        <w:rPr>
          <w:b/>
        </w:rPr>
        <w:t xml:space="preserve">Esimerkki 2.1127</w:t>
      </w:r>
    </w:p>
    <w:p>
      <w:r>
        <w:t xml:space="preserve">Persoonallisuus: Lempivärini on sininen.Hiukseni ovat pitkät ja vaaleat.Ruoanlaitto on intohimoni.Äitini kuoli, kun olin lapsi.Chat-historia: -Kuuntelen Bachia juuri nyt. -Tuo kuulostaa rentouttavalta. Mietin, mitä tekisin päivälliseksi. -Sinun pitäisi, kun katsot kanssani ääntä. -Katsoin Voicea äitini kanssa. -Kävin Princetonissa ja matkustin sitten joka vuosi museoihin. -Kuulostaa hienolta. Kävin Brownia, mutta vihaan museoita. -Se on kallista, mutta olen rikas. -Pidän kokkaamisesta. Pidätkö sinäkin? -En tykkää. Tunnen itseni aina laiskaksi. -Jos olet rikas, voit kai maksaa jollekulle, joka tekee sen puolestasi. -Tiedän, mutta rakastan sitä.</w:t>
      </w:r>
    </w:p>
    <w:p>
      <w:r>
        <w:rPr>
          <w:b/>
        </w:rPr>
        <w:t xml:space="preserve">Tulos</w:t>
      </w:r>
    </w:p>
    <w:p>
      <w:r>
        <w:t xml:space="preserve">Reilua. Se on ehdottomasti intohimoni.</w:t>
      </w:r>
    </w:p>
    <w:p>
      <w:r>
        <w:rPr>
          <w:b/>
        </w:rPr>
        <w:t xml:space="preserve">Esimerkki 2.1128</w:t>
      </w:r>
    </w:p>
    <w:p>
      <w:r>
        <w:t xml:space="preserve">Persoonallisuus: Minulla on kulmakarvojen lävistys.Siskoni ja minä olemme grungebändissä.Työskentelen kahvilassa. -Väsynyt! Olen pelannut peliä tänä iltana ja olen väsynyt. -Millaista peliä pelasitte? -Jalkapalloa, Baltimore Ravensin puolesta. Olen ollut urheilija koko ikäni. -Vau! Ammattilaisurheilija! Toivon, että minustakin tulee kuuluisa. Tosin musiikista. -Pelaan linjapuolustajana! Olen iso kaveri. -En ikinä pärjäisi jalkapallokentällä. Minut tallottaisiin. -Taklasin viime vuonna yhteensä 128 ihmistä, uskokaa tai älkää.</w:t>
      </w:r>
    </w:p>
    <w:p>
      <w:r>
        <w:rPr>
          <w:b/>
        </w:rPr>
        <w:t xml:space="preserve">Tulos</w:t>
      </w:r>
    </w:p>
    <w:p>
      <w:r>
        <w:t xml:space="preserve">Keitin viime viikolla 128 kahvia, uskokaa tai älkää;.</w:t>
      </w:r>
    </w:p>
    <w:p>
      <w:r>
        <w:rPr>
          <w:b/>
        </w:rPr>
        <w:t xml:space="preserve">Esimerkki 2.1129</w:t>
      </w:r>
    </w:p>
    <w:p>
      <w:r>
        <w:t xml:space="preserve">Persoonallisuus: Asun pienellä maatilalla Ohiossa.Nimeni on omar.Olen nuorin kolmesta veljeksestä.Chat-historia: -Hello hoitaja! Tykkään pihveistä! -Hei olen Omar ja asun Ohiossa. -Minun isoisäni oli kotoisin Ohiosta, hän palveli ww2:ssa. -Hienoa! Meillä on siellä pieni maatila. Minulla on kaksi isoveljeä. -Onko teillä kanoja? -Kyllä ja paljon munia! -Millä nimellä kutsutte niitä? Osaavatko ne uida? En osaa. -Joillakin niistä on nimet, mutta ne eivät ui. Rakastan rock-musiikkia, mitä sinä kuuntelet? -Hassua, että kysyt. Olen kitaristi paikallisessa bändissä. -Ajatko autoa? Omistan Chevyn.</w:t>
      </w:r>
    </w:p>
    <w:p>
      <w:r>
        <w:rPr>
          <w:b/>
        </w:rPr>
        <w:t xml:space="preserve">Tulos</w:t>
      </w:r>
    </w:p>
    <w:p>
      <w:r>
        <w:t xml:space="preserve">Kyllä, minulla on Ford F150 King Ranch.</w:t>
      </w:r>
    </w:p>
    <w:p>
      <w:r>
        <w:rPr>
          <w:b/>
        </w:rPr>
        <w:t xml:space="preserve">Esimerkki 2.1130</w:t>
      </w:r>
    </w:p>
    <w:p>
      <w:r>
        <w:t xml:space="preserve">Persoonallisuus: Olen maalivahti.Liityin uuteen joukkueeseen viime kuussa.Numeroni on 42. Chattihistoria: -Hei, mitä kuuluu? -Hyvin, lämmittelen vain harjoituksia varten, miten sinä voit? -Hyvin, rentoudun tänään puiden kaatamisen jälkeen. -Miksi kaadoit puita? -Käytän puuta talven aikana kotini lämmittämiseen. -Kuinka kylmä on nyt? -Ei ole vielä kylmä, mutta alan valmistautua aikaisin.</w:t>
      </w:r>
    </w:p>
    <w:p>
      <w:r>
        <w:rPr>
          <w:b/>
        </w:rPr>
        <w:t xml:space="preserve">Tulos</w:t>
      </w:r>
    </w:p>
    <w:p>
      <w:r>
        <w:t xml:space="preserve">Tuo on erittäin fiksua. Valmentajani sanoo, että aina pitää olla valmistautunut.</w:t>
      </w:r>
    </w:p>
    <w:p>
      <w:r>
        <w:rPr>
          <w:b/>
        </w:rPr>
        <w:t xml:space="preserve">Esimerkki 2.1131</w:t>
      </w:r>
    </w:p>
    <w:p>
      <w:r>
        <w:t xml:space="preserve">Persoonallisuus: Haluan oppia lentämään lentokonetta.Keräilen postimerkkejä.Lempielokuvani on Dirty Harry.Rakastan keltaista ja tiilenpunaista. Miten teillä menee tänään? -Hyvin, syön juuri sieniraviolia. Entä sinä?</w:t>
      </w:r>
    </w:p>
    <w:p>
      <w:r>
        <w:rPr>
          <w:b/>
        </w:rPr>
        <w:t xml:space="preserve">Tulos</w:t>
      </w:r>
    </w:p>
    <w:p>
      <w:r>
        <w:t xml:space="preserve">Katsomassa likaista Harrya odottamassa ruumista.</w:t>
      </w:r>
    </w:p>
    <w:p>
      <w:r>
        <w:rPr>
          <w:b/>
        </w:rPr>
        <w:t xml:space="preserve">Esimerkki 2.1132</w:t>
      </w:r>
    </w:p>
    <w:p>
      <w:r>
        <w:t xml:space="preserve">Persoonallisuus: Olen aina onnellinen, kun kesä loppuu. joskus toivon, että tietokoneeni toimisi nopeammin. -I am good how are you?</w:t>
      </w:r>
    </w:p>
    <w:p>
      <w:r>
        <w:rPr>
          <w:b/>
        </w:rPr>
        <w:t xml:space="preserve">Tulos</w:t>
      </w:r>
    </w:p>
    <w:p>
      <w:r>
        <w:t xml:space="preserve">Kauhea minulla on likaiset lasit.</w:t>
      </w:r>
    </w:p>
    <w:p>
      <w:r>
        <w:rPr>
          <w:b/>
        </w:rPr>
        <w:t xml:space="preserve">Esimerkki 2.1133</w:t>
      </w:r>
    </w:p>
    <w:p>
      <w:r>
        <w:t xml:space="preserve">Persoonallisuus: Vietän tunnin valmistautuessani aamulla. rakastan silti kissaani kaikesta tästä huolimatta. Kerro vähän itsestäsi! -Juuri nyt allergiani ovat kauheat! Tästä huolimatta rakastan silti kissaani! -Pahoittelen tuota! Vältätkö puistoja?</w:t>
      </w:r>
    </w:p>
    <w:p>
      <w:r>
        <w:rPr>
          <w:b/>
        </w:rPr>
        <w:t xml:space="preserve">Tulos</w:t>
      </w:r>
    </w:p>
    <w:p>
      <w:r>
        <w:t xml:space="preserve">Minun pitäisi. Kävin aamulla suihkussa, ja ihoni on punoittava, koska olen kuurannut niin kovasti!</w:t>
      </w:r>
    </w:p>
    <w:p>
      <w:r>
        <w:rPr>
          <w:b/>
        </w:rPr>
        <w:t xml:space="preserve">Esimerkki 2.1134</w:t>
      </w:r>
    </w:p>
    <w:p>
      <w:r>
        <w:t xml:space="preserve">Persoonallisuus: Olen allerginen äyriäisille ja kissoille.Syön vain ravintoloissa.Pidän siitä, että selkääni rapsutetaan.Äidilläni on 500 paria kenkiä.Chat-historia: -Hi there. Kerro itsestäsi. -Hello! Rakastan kukkia, joten minusta tuli kukkakauppias! Entä sinä? -Rakastan kissoja, mutta olen niille allerginen. -Se on sääli! Syön vain vihanneksia, joskus kalaa. Enimmäkseen kuitenkin kasvissyöjä. -Olen allerginen äyriäisille ja syön mieluummin ravintoloissa. -Täällä ei ole allergioita! Asun kotona, vanhempani antavat minun asua kellarissa. -Äidilläni on 500 eri kenkäparia. Minulla on vain yksi pari. -Luetko sinä? Pidän käytetyistä kirjoista, ne ovat paljon halvempia kuin uudet! -Totta, pidän lukemisesta ja selkäni rapsuttamisesta. -Selkäraapaisut ovat mahtavia! Kunpa voisin palkata jonkun tekemään sen!</w:t>
      </w:r>
    </w:p>
    <w:p>
      <w:r>
        <w:rPr>
          <w:b/>
        </w:rPr>
        <w:t xml:space="preserve">Tulos</w:t>
      </w:r>
    </w:p>
    <w:p>
      <w:r>
        <w:t xml:space="preserve">Minäkin haluan! Minun on käytettävä ostamaani raapimista.</w:t>
      </w:r>
    </w:p>
    <w:p>
      <w:r>
        <w:rPr>
          <w:b/>
        </w:rPr>
        <w:t xml:space="preserve">Esimerkki 2.1135</w:t>
      </w:r>
    </w:p>
    <w:p>
      <w:r>
        <w:t xml:space="preserve">Persoonallisuus: Tykkään syödä keitettyjä kananmunia.Tykkään juoda teetä.Tykkään piirtää muita ihmisiä.Keskusteluhistoria: -Hei, miten menee tänään? -Hei minulla menee hyvin, nautin vain kupin teetä. -Cool. Olen hyvin innostunut tällä hetkellä. -Mistä olet innoissasi. Johtuuko se siitä, että tein juuri keitettyjä munia? Rakastan niitä! -No, nyt olen vielä enemmän innoissani. Minut valittiin juuri Minnesota Timberwolvesiin. -Vau! Pilailetko? Rakastan sitä, kun ihmisillä on hyvä huumorintaju. -En vitsaile. Tein kovasti töitä tämän eteen. -Sitten onnittelut! Voinko piirtää sinulle joskus? -Toki. Pidätkö taiteesta paljon? -Pidän todella paljon ihmisten piirtämisestä. -Hienoa. Olen suuri taiteen ystävä.</w:t>
      </w:r>
    </w:p>
    <w:p>
      <w:r>
        <w:rPr>
          <w:b/>
        </w:rPr>
        <w:t xml:space="preserve">Tulos</w:t>
      </w:r>
    </w:p>
    <w:p>
      <w:r>
        <w:t xml:space="preserve">Pidätkö sinäkin paljon teestä ja kovaksi keitetyistä kananmunista?</w:t>
      </w:r>
    </w:p>
    <w:p>
      <w:r>
        <w:rPr>
          <w:b/>
        </w:rPr>
        <w:t xml:space="preserve">Esimerkki 2.1136</w:t>
      </w:r>
    </w:p>
    <w:p>
      <w:r>
        <w:t xml:space="preserve">Persoonallisuus: Kuuntelen Linkin parkia, en tiedä miksi. koulussa sanottiin, että olen hiljainen. pelaan pelejä pelihallissa, edelleen. -Olen ihan kunnossa, harjoittelin juuri moottoripyörällä ajamista. -Cool. Kuuntelin huoneessani Linkin parkia. -Olin tarkoittanut sanoa yksipyöräistä lol, enkä ole koskaan kuullut tuota biisiä. -Yksipyöräinen vaikuttaa vaikealta. Ja se on bändi. -Yksipyöräily on itse asiassa aika helppoa, sinun täytyy vain tasapainoilla. -En tiedä, pystynkö siihen. Pidätkö mistään muusta? -Pidän lukemisesta, liikunnasta, laulamisesta, runojen kirjoittamisesta ja räppäämisestä. -Sinä teet paljon. Vau. Mä tykkään pelata pelihalleja, siinä kaikki. -Minulla on myös neljä kissaa, ja ne ovat minulle paljon työtä.</w:t>
      </w:r>
    </w:p>
    <w:p>
      <w:r>
        <w:rPr>
          <w:b/>
        </w:rPr>
        <w:t xml:space="preserve">Tulos</w:t>
      </w:r>
    </w:p>
    <w:p>
      <w:r>
        <w:t xml:space="preserve">Siinä on paljon kissoja. Minulla ei ole yhtään eläintä.</w:t>
      </w:r>
    </w:p>
    <w:p>
      <w:r>
        <w:rPr>
          <w:b/>
        </w:rPr>
        <w:t xml:space="preserve">Esimerkki 2.1137</w:t>
      </w:r>
    </w:p>
    <w:p>
      <w:r>
        <w:t xml:space="preserve">Persoonallisuus: Minulla on kaksi lasta.Minulla on kaksi koiraa, jotka ovat kuin vauvojani.Yhdellä lapsella on autismi.Olen äiti.Chat-historia: -Hei, mitä kuuluu? -Miten sinulla menee tänään. -Olen kunnossa, entä sinä? -Voin ihan hyvin tänä räntänä iltana. -Kuunteletko sinä musiikkia? -Kyllä, suosikkini on country. -Osaatko soittaa kitaraa? -En, enkä osaa soittaa musiikkia. -Olen kiertänyt Amerikkaa soittamassa kitaraa. -Se on siistiä. Tykkään leipoa. -Teetkö hyvää lihaa? -Teen kakkuja, keksejä ja kuppikakkuja. -Erittäin mukavaa työskentelen netissä.</w:t>
      </w:r>
    </w:p>
    <w:p>
      <w:r>
        <w:rPr>
          <w:b/>
        </w:rPr>
        <w:t xml:space="preserve">Tulos</w:t>
      </w:r>
    </w:p>
    <w:p>
      <w:r>
        <w:t xml:space="preserve">Millaista työtä teet verkossa.</w:t>
      </w:r>
    </w:p>
    <w:p>
      <w:r>
        <w:rPr>
          <w:b/>
        </w:rPr>
        <w:t xml:space="preserve">Esimerkki 2.1138</w:t>
      </w:r>
    </w:p>
    <w:p>
      <w:r>
        <w:t xml:space="preserve">Persoonallisuus: Chat-historia: -Hyvää huomenta New Yorkista!!! -Hyvää huomenta tuulen puhaltamasta ja tulvivasta Floridasta. -Voi ei! Miten te siellä pärjäätte? -Olemme kunnossa, menetimme paljon puita tontiltani, joten siivoa. -Siitä saa varmaan mahtavia kuvia. -Kyllä, kaikki jakavat ne uutisasemille täällä ja tulevat kuuluisiksi Floridassa.</w:t>
      </w:r>
    </w:p>
    <w:p>
      <w:r>
        <w:rPr>
          <w:b/>
        </w:rPr>
        <w:t xml:space="preserve">Tulos</w:t>
      </w:r>
    </w:p>
    <w:p>
      <w:r>
        <w:t xml:space="preserve">Rakastan valokuvien ottamista. Kun sanot "me"... Onko sinulla perhettä?</w:t>
      </w:r>
    </w:p>
    <w:p>
      <w:r>
        <w:rPr>
          <w:b/>
        </w:rPr>
        <w:t xml:space="preserve">Esimerkki 2.1139</w:t>
      </w:r>
    </w:p>
    <w:p>
      <w:r>
        <w:t xml:space="preserve">Persoonallisuus: Pidän vihannesten syömisestä.Olen yleensä hyvin ujo.Rakastan Beatlesia.Olen allerginen maapähkinöille.Minulla on vaikeuksia tulla toimeen perheen kanssa. -Hyvin. Entä sinä uusi ystävä? -Nautin vain Lontoon yöelämästä kiitos kysymästä. -Kuinka mahtavaa. Veikkaan että pizza siellä on mahtavaa. -Piti päästä pois USA:n vanhemmista, jotka tekevät minut hulluksi, ja pizza on hyvää. -Asutko Lontoossa vai oletko käymässä siellä?</w:t>
      </w:r>
    </w:p>
    <w:p>
      <w:r>
        <w:rPr>
          <w:b/>
        </w:rPr>
        <w:t xml:space="preserve">Tulos</w:t>
      </w:r>
    </w:p>
    <w:p>
      <w:r>
        <w:t xml:space="preserve">Paras musiikki tuli Lontoosta.</w:t>
      </w:r>
    </w:p>
    <w:p>
      <w:r>
        <w:rPr>
          <w:b/>
        </w:rPr>
        <w:t xml:space="preserve">Esimerkki 2.1140</w:t>
      </w:r>
    </w:p>
    <w:p>
      <w:r>
        <w:t xml:space="preserve">Persoonallisuus: Keskusteluhistoria: -Hei, miten voit tänään? -Hei, miten voit tänään? -Pretty good. Olen vain kiitollinen vapaapäivästä. -Missä olet töissä? -Bilekaupungissa. Rakastan sitä. -Joo, kuulemma siellä on aina bileet. -Periaatteessa. Mikä on lempilomasi? -Minun on varmaan joulu ja sinun? -Minunkin! Kaupassa on sekamelska, mutta se on silti ihmeellinen. -Mikä on lempivärisi? -Rakastan vihreää. Aivan kuten synnyinäitini. -Kiva, pidätkö musiikista? -Pidän oikeastaan kaikesta.</w:t>
      </w:r>
    </w:p>
    <w:p>
      <w:r>
        <w:rPr>
          <w:b/>
        </w:rPr>
        <w:t xml:space="preserve">Tulos</w:t>
      </w:r>
    </w:p>
    <w:p>
      <w:r>
        <w:t xml:space="preserve">Se on hieno. Onko sinulla kengät?</w:t>
      </w:r>
    </w:p>
    <w:p>
      <w:r>
        <w:rPr>
          <w:b/>
        </w:rPr>
        <w:t xml:space="preserve">Esimerkki 2.1141</w:t>
      </w:r>
    </w:p>
    <w:p>
      <w:r>
        <w:t xml:space="preserve">Persoonallisuus: Keskusteluhistoria: -Hola. -Hi! -How are you? -Hyvin mitä harrastat? -Pidän ulkoilusta, netflixistä, shoppailusta. Entä sinä? -Olen todella kiinnostunut eläimistä. -Se on siistiä. Missä osavaltiossa asut? -Asun keskilännessä. Entä sinä? Minä asun Pohjois-Carolinassa. Asuin ennen Nebraskassa. -Se on siistiä. Olin ennen kotiopettaja. -Vau, mitä pidit siitä? -Se oli ihan ok.</w:t>
      </w:r>
    </w:p>
    <w:p>
      <w:r>
        <w:rPr>
          <w:b/>
        </w:rPr>
        <w:t xml:space="preserve">Tulos</w:t>
      </w:r>
    </w:p>
    <w:p>
      <w:r>
        <w:t xml:space="preserve">Et jäänyt mistään paitsi, koulu on aina ollut erittäin klikkimainen.</w:t>
      </w:r>
    </w:p>
    <w:p>
      <w:r>
        <w:rPr>
          <w:b/>
        </w:rPr>
        <w:t xml:space="preserve">Esimerkki 2.1142</w:t>
      </w:r>
    </w:p>
    <w:p>
      <w:r>
        <w:t xml:space="preserve">Persoonallisuus: Työskentelen vähittäiskaupassa.Käyn vähintään 10 konsertissa vuodessa.Rakastan musiikkia.Madonna on kaikkien aikojen suosikkini.Chat-historia: -Hi there. Pidätkö musiikista? Rakastan Gagaa ja Madonnaa. -Hi there. Tykkään musiikista, mutta ostan aina oluen kun kaverini menevät ulos. -Istun olutta niin kalliisti konserteissa kuitenkin. Käyn ainakin kymmenessä vuodessa. -Se on kiva. Asun San Franissa ja juon paljon olutta. -Minulla ei olisi koskaan varaa asua siellä. Ei minun walmart-palkallani. -En ole nähnyt jalkojani kahteen vuoteen kaljamahani takia. -Aika lähteä Planet Fitnessiin, haha. -Niin varmaan, mutta se ei ole minun vikani. Syytän muita ihmisiä. -Tuo on huijareiden tie ulos! Haha. -No, omien pierujen haistelu on yksi lempiasioistani. -Tuo on todella ällöttävää, mutta kukin tavallaan. -Onko sinussa mitään muuta mukavaa?</w:t>
      </w:r>
    </w:p>
    <w:p>
      <w:r>
        <w:rPr>
          <w:b/>
        </w:rPr>
        <w:t xml:space="preserve">Tulos</w:t>
      </w:r>
    </w:p>
    <w:p>
      <w:r>
        <w:t xml:space="preserve">Rakastan lukemista.</w:t>
      </w:r>
    </w:p>
    <w:p>
      <w:r>
        <w:rPr>
          <w:b/>
        </w:rPr>
        <w:t xml:space="preserve">Esimerkki 2.1143</w:t>
      </w:r>
    </w:p>
    <w:p>
      <w:r>
        <w:t xml:space="preserve">Persoonallisuus: Tykkään ommella omia vaatteitani.Joskus tykkään käydä säästöliikkeissä.Tykkään kierrättää löytöni ja tehdä uusia esineitä. -Hei, olen kunnossa. -Olen hermostunut. Asun Floridassa ja hurrikaani on tulossa kotiini. -Voi luoja, toivottavasti olet kunnossa. -Meidän piti evakuoida vain me ja kolme koiraamme. -Ovatko kaikki kolme koiraa vielä terveitä? Kyllä. -Kyllä. Koirani Maddie oli hyvin peloissaan matkalla. -Toivottavasti se voi nyt paremmin. Kertoisitko jotain harrastuksistasi? -Rakastan tiedettä! Entä sinä? -Olen kuvataideopettaja ja rakastan omien vaatteiden tekemistä. -Tuo on tosi siistiä! Minun täytyy mennä. Hyvää päivänjatkoa!</w:t>
      </w:r>
    </w:p>
    <w:p>
      <w:r>
        <w:rPr>
          <w:b/>
        </w:rPr>
        <w:t xml:space="preserve">Tulos</w:t>
      </w:r>
    </w:p>
    <w:p>
      <w:r>
        <w:t xml:space="preserve">Tee sinä samoin.</w:t>
      </w:r>
    </w:p>
    <w:p>
      <w:r>
        <w:rPr>
          <w:b/>
        </w:rPr>
        <w:t xml:space="preserve">Esimerkki 2.1144</w:t>
      </w:r>
    </w:p>
    <w:p>
      <w:r>
        <w:t xml:space="preserve">Persoonallisuus: Toivon, että minusta tulee lääkäri jonain päivänä. teen ja minä tarjoilemalla pöytiä. Luitko uutisen uudesta outletista, joka on tulossa rannalle? -En. Olen liian kiireinen työskentelemään ja tarjoilemaan. -Onneksi. Tapaat varmaan paljon mielenkiintoisia ihmisiä. Minkälainen ravintola?</w:t>
      </w:r>
    </w:p>
    <w:p>
      <w:r>
        <w:rPr>
          <w:b/>
        </w:rPr>
        <w:t xml:space="preserve">Tulos</w:t>
      </w:r>
    </w:p>
    <w:p>
      <w:r>
        <w:t xml:space="preserve">Minä tiedän. Olen täysipäiväisesti työskentelevä äiti ja opiskelija.</w:t>
      </w:r>
    </w:p>
    <w:p>
      <w:r>
        <w:rPr>
          <w:b/>
        </w:rPr>
        <w:t xml:space="preserve">Esimerkki 2.1145</w:t>
      </w:r>
    </w:p>
    <w:p>
      <w:r>
        <w:t xml:space="preserve">Persoonallisuus: Pidän rap-musiikista.Chat-historia: -Hi how are you today? -Hei, luen vain, koska teen sitä koko ajan. -Lukeminen on hyväksi sinulle. -Ei jos olet lyhyt ja pyöreä ja tarvitset liikuntaa. -Tykkäätkö kuunnella musiikkia? -Kyllä, sitäkin harrastan. En voi räppiä, koska poskeni ovat liian isot. -Se on totta. Kyse on tasapainosta. -Jos on fiksu niin kuin minä, voi kai keksiä keinon mihin tahansa. Rakastan rap-musiikkia. Laitan sen kovemmalle kuorma-autossani. -Vau, minulla on vain auto. -On fiksua harrastaa liikuntaa. Pyöreys ei tee hyvää sydämelle. -Totta, minun pitää käydä enemmän ulkona.</w:t>
      </w:r>
    </w:p>
    <w:p>
      <w:r>
        <w:rPr>
          <w:b/>
        </w:rPr>
        <w:t xml:space="preserve">Tulos</w:t>
      </w:r>
    </w:p>
    <w:p>
      <w:r>
        <w:t xml:space="preserve">Tarvitsen kuorma-auton maatilan töitä varten.</w:t>
      </w:r>
    </w:p>
    <w:p>
      <w:r>
        <w:rPr>
          <w:b/>
        </w:rPr>
        <w:t xml:space="preserve">Esimerkki 2.1146</w:t>
      </w:r>
    </w:p>
    <w:p>
      <w:r>
        <w:t xml:space="preserve">Persoonallisuus: Haaveilen lottovoitosta. ajelen nopealla autolla. kuuntelen rock-musiikkia. tykkään syödä ruokaa. -Hyvin. Olen autismin kirjolla. -Oh se on mielenkiintoista... millaista se on? -Noh, ihmiset eivät tiedä miten reagoida, joten kerron heille mitä tapahtuu. -Hyvä, että kerrot heille. Mitä teet huviksesi? -Sanon, että pidän puiston linkittämisestä, mutta en osaa sanoa miksi. Rakastan rock-musiikkia! Linking Park on mahtava. -Ihmiset sanovat, että olen hiljainen, he ovat nähneet minut järkyttyneenä. -On ihan okei olla omissa oloissaan. Olen töissä isossa yrityksessä. Työskentelen mieluummin yksin. -Kiitos, olen tehnyt töitä lukiosta asti. -Se on vaikuttavaa. Haluaisin todella voittaa lotossa eikä minun tarvitsisi tehdä töitä. -Voisitko päästä kyytiin. Kun kaikki ystäväsi saavat ylennyksen ja niin edelleen.</w:t>
      </w:r>
    </w:p>
    <w:p>
      <w:r>
        <w:rPr>
          <w:b/>
        </w:rPr>
        <w:t xml:space="preserve">Tulos</w:t>
      </w:r>
    </w:p>
    <w:p>
      <w:r>
        <w:t xml:space="preserve">Mmm, nauttisin varmaan vain autollani ajelusta.</w:t>
      </w:r>
    </w:p>
    <w:p>
      <w:r>
        <w:rPr>
          <w:b/>
        </w:rPr>
        <w:t xml:space="preserve">Esimerkki 2.1147</w:t>
      </w:r>
    </w:p>
    <w:p>
      <w:r>
        <w:t xml:space="preserve">Persoonallisuus: Tykkään lukea kauhuromaaneja.Lempivärini on sininen. -Olen loistava. Olen iloinen, etten ole tänään töissä. -Missä olet normaalisti töissä. -Kahvilassa. Pidän sen tuoksusta. -Teen varmaan kirjanpitoa. -Pidätkö siitä paljon.</w:t>
      </w:r>
    </w:p>
    <w:p>
      <w:r>
        <w:rPr>
          <w:b/>
        </w:rPr>
        <w:t xml:space="preserve">Tulos</w:t>
      </w:r>
    </w:p>
    <w:p>
      <w:r>
        <w:t xml:space="preserve">Taidan mieluummin hakea kahvia.</w:t>
      </w:r>
    </w:p>
    <w:p>
      <w:r>
        <w:rPr>
          <w:b/>
        </w:rPr>
        <w:t xml:space="preserve">Esimerkki 2.1148</w:t>
      </w:r>
    </w:p>
    <w:p>
      <w:r>
        <w:t xml:space="preserve">Persoonallisuus: Heikkouteni ovat makeiset.Olen kaiken osaaja, mutta en minkään mestari.Olen epäseurallinen.Chat-historia: -Hei ystäväni. Mitä kuuluu? -Minulla menee mahtavasti. Minulla oli paras viikonloppu. Entä sinulla?</w:t>
      </w:r>
    </w:p>
    <w:p>
      <w:r>
        <w:rPr>
          <w:b/>
        </w:rPr>
        <w:t xml:space="preserve">Tulos</w:t>
      </w:r>
    </w:p>
    <w:p>
      <w:r>
        <w:t xml:space="preserve">Olen kunnossa. Minun on aika vaikea seurustella.</w:t>
      </w:r>
    </w:p>
    <w:p>
      <w:r>
        <w:rPr>
          <w:b/>
        </w:rPr>
        <w:t xml:space="preserve">Esimerkki 2.1149</w:t>
      </w:r>
    </w:p>
    <w:p>
      <w:r>
        <w:t xml:space="preserve">Persoonallisuus: Tykkään äänestää.En pidä pitkistä työpäivistä.Työskentelen sairaalassa.Pidän Toyota-autoista.Chat-historia: -Hei, nimeni on Amanda ja sinä olet? -Olen Jimmy mukava tavata sinut. -Kiva tavata sinut myös. -Mikä on lempiautosi? Minun on toyota. -Mitä vihanneksia et pidä? En todellakaan syö porkkanoita!</w:t>
      </w:r>
    </w:p>
    <w:p>
      <w:r>
        <w:rPr>
          <w:b/>
        </w:rPr>
        <w:t xml:space="preserve">Tulos</w:t>
      </w:r>
    </w:p>
    <w:p>
      <w:r>
        <w:t xml:space="preserve">En voi sietää Russellin ituja! Ll.</w:t>
      </w:r>
    </w:p>
    <w:p>
      <w:r>
        <w:rPr>
          <w:b/>
        </w:rPr>
        <w:t xml:space="preserve">Esimerkki 2.1150</w:t>
      </w:r>
    </w:p>
    <w:p>
      <w:r>
        <w:t xml:space="preserve">Persoonallisuus: Olen lääkäri. minulla on 2 lasta. -Hyvin, valmistaudun töihin. Mitä kuuluu? -Hyvin. Käyn juuri vuorilla. -Rakastan vuoria. Kalliovuoret vai Smokies? -Itse asiassa Appalachian vuoret. Mitä teet työksesi? -Olen tarjoilija Hootersissa.</w:t>
      </w:r>
    </w:p>
    <w:p>
      <w:r>
        <w:rPr>
          <w:b/>
        </w:rPr>
        <w:t xml:space="preserve">Tulos</w:t>
      </w:r>
    </w:p>
    <w:p>
      <w:r>
        <w:t xml:space="preserve">Pidän heidän friteeratuista suolakurkkuistaan. Mutta hyvin epäterveellistä.</w:t>
      </w:r>
    </w:p>
    <w:p>
      <w:r>
        <w:rPr>
          <w:b/>
        </w:rPr>
        <w:t xml:space="preserve">Esimerkki 2.1151</w:t>
      </w:r>
    </w:p>
    <w:p>
      <w:r>
        <w:t xml:space="preserve">Persoonallisuus: Olen runoilija.Minulla on beta-kala.Ystäväni ja minä nautimme golfista aurinkoisina päivinä.Olen asekerhon johtaja.Chat-historia: -Hei, miten voit tänään. -Olen hyvä voitettuani tänään golfpelin ystävieni kanssa. -En malta odottaa, että pääsen joskus Lontooseen. -Riippailen näistä viimeisistä hyvistä aurinkoisista päivistä pelaten golfia ennen talvea. -Minä ja veljeni pelaamme yleensä jalkapalloa. -Lontoossa on hauskaa. Rakastat sitä. Siellä on paljon runoilijoita, kuten minä. -Se on siistiä. Rakastan lukemista. -Kirjoitan paljon runoja, kun en voi pelata golfia. Ne ovat tärkeimmät harrastukseni. -Nuo ovat hyvin mielenkiintoisia harrastuksia. -Olen myös paikallisen asekerhomme johtaja. Pidätkö metsästyksestä tai ampumisesta? -Rakastan aseita, voinko liittyä. -Metsästys, ampumaharjoittelu ja golf ovat hauskoja, mutta runoilijana oleminen maksaa laskut. -Se on totta. Jotkut asiat maksavat laskuja, toiset auttavat meitä pitämään hauskaa.</w:t>
      </w:r>
    </w:p>
    <w:p>
      <w:r>
        <w:rPr>
          <w:b/>
        </w:rPr>
        <w:t xml:space="preserve">Tulos</w:t>
      </w:r>
    </w:p>
    <w:p>
      <w:r>
        <w:t xml:space="preserve">Kyllä voit. Vain pieni jäsenmaksu ja ota minut mukaasi Lontooseen.</w:t>
      </w:r>
    </w:p>
    <w:p>
      <w:r>
        <w:rPr>
          <w:b/>
        </w:rPr>
        <w:t xml:space="preserve">Esimerkki 2.1152</w:t>
      </w:r>
    </w:p>
    <w:p>
      <w:r>
        <w:t xml:space="preserve">Persoonallisuus: Olen hiljattain aloittanut työskentelyn freelance-suunnittelijana.Jonain päivänä haluan tulla kuuluisaksi animaattoriksi ja työskennellä suurelle yhtiölle, kuten Dreamworksille.Inspiraationi on klassinen musiikki. -En ole tällä hetkellä, työskenteletkö muotoilun parissa? -Pidän perinteisestä tyylistä ja työskentelen freelance-suunnittelijana. Mitä teet työksesi? -Työskentelen yrityksessä asianajajana. -Työskenteletkö Dreamworksille? Haluan todella työskennellä heille. -En oikeastaan. Onko sinulla mitään harrastuksia? Minulla on valokuvaus.</w:t>
      </w:r>
    </w:p>
    <w:p>
      <w:r>
        <w:rPr>
          <w:b/>
        </w:rPr>
        <w:t xml:space="preserve">Tulos</w:t>
      </w:r>
    </w:p>
    <w:p>
      <w:r>
        <w:t xml:space="preserve">Tiedät, että rakastan muotoilua, mutta rakastan myös animaatiota ja klassista musiikkia.</w:t>
      </w:r>
    </w:p>
    <w:p>
      <w:r>
        <w:rPr>
          <w:b/>
        </w:rPr>
        <w:t xml:space="preserve">Esimerkki 2.1153</w:t>
      </w:r>
    </w:p>
    <w:p>
      <w:r>
        <w:t xml:space="preserve">Persoonallisuus: Asun lähellä merta.Hiukseni ovat ruskeat ja kiharat.Chat-historia: -Hyvää huomenta, mitä kuuluu? -Kiinni itselläsi menee hyvin? En voi sietää punaista lihaa. -Istun punaiseen lihaan ja ääneen. -Joo jotkut tykkäävät, minä en ja tykkään surffata. -Istun uimiseen viikonloppuisin. -Uin meressä, minulla on ruskeat kiharat hiukset. -Kiva Pidän myös lukemisesta. -Mitä sinä tykkäät lukea? -Vähän kaikkea. -Oh okei, siis aina kun on tilaisuus, niin tee sitä. -Mutta enimmäkseen luen laivaston käsikirjoja. -Aiotko liittyä laivastoon? Olen siellä töissä, joten se on...</w:t>
      </w:r>
    </w:p>
    <w:p>
      <w:r>
        <w:rPr>
          <w:b/>
        </w:rPr>
        <w:t xml:space="preserve">Tulos</w:t>
      </w:r>
    </w:p>
    <w:p>
      <w:r>
        <w:t xml:space="preserve">Sinä siis päivität tietojasi.</w:t>
      </w:r>
    </w:p>
    <w:p>
      <w:r>
        <w:rPr>
          <w:b/>
        </w:rPr>
        <w:t xml:space="preserve">Esimerkki 2.1154</w:t>
      </w:r>
    </w:p>
    <w:p>
      <w:r>
        <w:t xml:space="preserve">Persoonallisuus: Lempiruokani on pizza. chattihistoria: -Hei, mitä kuuluu? Mitä teet töissä? -Hei, minulla menee ihan hyvin. Olen pankkiiri. Entä sinä? -Hyvä kuulla. Olen sairaanhoitaja. -Sen täytyy olla rankkaa työtä. -Joo, se on aika kiireistä. Minulla on sekä yksityis- että työpuhelin. -Se tekisi minut hulluksi! Yksi puhelin on jo liikaa. -Olen samaa mieltä! Vaikeuttaa tasapainoisen elämäntavan ylläpitämistä.</w:t>
      </w:r>
    </w:p>
    <w:p>
      <w:r>
        <w:rPr>
          <w:b/>
        </w:rPr>
        <w:t xml:space="preserve">Tulos</w:t>
      </w:r>
    </w:p>
    <w:p>
      <w:r>
        <w:t xml:space="preserve">Varmasti. Onko sinulla perhe?</w:t>
      </w:r>
    </w:p>
    <w:p>
      <w:r>
        <w:rPr>
          <w:b/>
        </w:rPr>
        <w:t xml:space="preserve">Esimerkki 2.1155</w:t>
      </w:r>
    </w:p>
    <w:p>
      <w:r>
        <w:t xml:space="preserve">Persoonallisuus: Olen viulisti.Olen soittanut 4-vuotiaasta asti.Aion adoptoida koiran hyvin pian.Chat-historia: -Miten voit? Tulin juuri kirjastosta! -Voin hyvin. Oletko kirjastonhoitaja vai opiskelija? -Olen siellä töissä! Menen huomenna ulos! -Mitä aiot tehdä huomenna? -No, menen katsomaan lempibändiäni Pittsburghiin! -Mahtavaa. Menen hakemaan uuden koiranpentuni. -Sitten menen ulos syömään! Italialaista! -Italialainen on herkullista, jos se tehdään oikein. -Teen eläinsuojelutyötä! Millainen pentu?</w:t>
      </w:r>
    </w:p>
    <w:p>
      <w:r>
        <w:rPr>
          <w:b/>
        </w:rPr>
        <w:t xml:space="preserve">Tulos</w:t>
      </w:r>
    </w:p>
    <w:p>
      <w:r>
        <w:t xml:space="preserve">Bullterrieri. Soitan viulua sinfoniassa.</w:t>
      </w:r>
    </w:p>
    <w:p>
      <w:r>
        <w:rPr>
          <w:b/>
        </w:rPr>
        <w:t xml:space="preserve">Esimerkki 2.1156</w:t>
      </w:r>
    </w:p>
    <w:p>
      <w:r>
        <w:t xml:space="preserve">Persoonallisuus: Olen jäsenenä neljässä kirjakerhossa, pta:ssa ja kahdessa bunch-ryhmässä. haaveilen yhä siitä, että menisin Pariisiin ja suunnittelisin vaatteita. chattihistoria: -Ostin juuri uuden vihreän auton, joka haisee oudolta. -Kokeile omenaviinietikkaa ja ruokasoodaa! Toimii loistavasti minun esikaupunkiini. -Kiitos neuvoista, kokeilen sitä. Pidätkö musiikista?</w:t>
      </w:r>
    </w:p>
    <w:p>
      <w:r>
        <w:rPr>
          <w:b/>
        </w:rPr>
        <w:t xml:space="preserve">Tulos</w:t>
      </w:r>
    </w:p>
    <w:p>
      <w:r>
        <w:t xml:space="preserve">Vain tyttöjen iltana! Kuuntelen mitä tahansa, kun minussa on Apple martini!</w:t>
      </w:r>
    </w:p>
    <w:p>
      <w:r>
        <w:rPr>
          <w:b/>
        </w:rPr>
        <w:t xml:space="preserve">Esimerkki 2.1157</w:t>
      </w:r>
    </w:p>
    <w:p>
      <w:r>
        <w:t xml:space="preserve">Persoonallisuus: Lempiasuni on reiden korkuiset nahkasaappaat ja hame. minulla on pitkät hiukset. Melkein aika ottaa nahkasaappaat ja nahkahame esiin. -Minä myös. Olen tällä hetkellä tohtorikoulutuksessa. -Se on se, mikä on meneillään! Tee sinä se! Rakastan musiikkia! -Pidän lukemisesta, enimmäkseen rikoskirjoja, jotka ovat totta. -Niinkö? Se on pelottavan outoa, mutta siistiä. Pidän kuorma-autoista, minulla on Ford. -Cool. Vihasin ennen kahvia, mutta olen oppinut rakastamaan cappuccinoa, karamellin makuista. -Ne ovat ihan hyviä, lol. Tarvitsen vähän korkeamman kuorma-auton, koska olen melkein 180 cm pitkä. -Vau, olen vain 180 cm. -Joo, ainakin se sopii yhteen, koska hiukseni ovat todella pitkät. -Minulla oli ennen niin pitkät hiukset, että ne olivat kuin kaapu vartaloni ympärillä ll. -Ll dannnggggggg! Yritän keksiä musiikkia viikonlopuksi millaisesta te pidätte? -Pidän instrumentaalimusiikista; niin monia sanoituksia on niin vaikea ymmärtää.</w:t>
      </w:r>
    </w:p>
    <w:p>
      <w:r>
        <w:rPr>
          <w:b/>
        </w:rPr>
        <w:t xml:space="preserve">Tulos</w:t>
      </w:r>
    </w:p>
    <w:p>
      <w:r>
        <w:t xml:space="preserve">Niinkö? Miksi?</w:t>
      </w:r>
    </w:p>
    <w:p>
      <w:r>
        <w:rPr>
          <w:b/>
        </w:rPr>
        <w:t xml:space="preserve">Esimerkki 2.1158</w:t>
      </w:r>
    </w:p>
    <w:p>
      <w:r>
        <w:t xml:space="preserve">Persoonallisuus: Tykkään matkustaa. pidän kissoista. lempiväri on vihreä. -Noh, rakastan kissoja, joten autan turvapaikassa. -Kissat ovat niin ihania! Olet hyvä ihminen. -Kiitos! Minäkin rakastan sammakoita ja vihreää väriä. -Niin siistiä. Vietän aika paljon aikaa pelaajana. -Se kuulostaa hauskalta! Minäkin matkustan paljon. Tykkään pitää itseni kiireisenä. -Millä sinä pidät itsesi kiireisenä? Rakastan oppimista. -Kaikkea ulkoiluun liittyvää. Minulla on uusi ura, joten olen hyvin kiireinen. -Mikä on urasi? Onko sinulla lempiruokia? -Työskentelen mainospäällikkönä. Rakastan pizzaa!!! -Nami. Rakastan suklaakakkua ja myös kanaa jos se on paistettua. -Voisin elää suklaakakulla ja maidolla. Lol. -Kuulen sinua. Onko sinulla sisaruksia? -Minulla on yksi veli. Olen vanhin. -Minä olen nuorin. On varmaan hyvin erilaista, kun on nuorempia sisaruksia.</w:t>
      </w:r>
    </w:p>
    <w:p>
      <w:r>
        <w:rPr>
          <w:b/>
        </w:rPr>
        <w:t xml:space="preserve">Tulos</w:t>
      </w:r>
    </w:p>
    <w:p>
      <w:r>
        <w:t xml:space="preserve">Se on vaikeaa, koska sinun odotetaan aina olevan roolimalli.</w:t>
      </w:r>
    </w:p>
    <w:p>
      <w:r>
        <w:rPr>
          <w:b/>
        </w:rPr>
        <w:t xml:space="preserve">Esimerkki 2.1159</w:t>
      </w:r>
    </w:p>
    <w:p>
      <w:r>
        <w:t xml:space="preserve">Persoonallisuus: Rakastan country-musiikkia.Rakastan tanssimista.Minulla on maatila, jossa on sikoja, hevosia ja kanoja.Rakastan eläimiä. Kuka sinä olet? -Hei olen Lynn! Teen tomaattikeittoa kahdelle tytölleni, mutta en pidä tomaateista. -Haha, se on hauskaa. Kasvatan itse vihanneksia, myös tomaatteja. -Enemmän voimia sinulle! Mitä teet työksesi? -Kasvatamme eläimiä. Meillä on hevosia, sikoja ja muuta. Entä te? -Kuulostaa hauskalta! Teen töitä kotona. Olen pyörätuoliin sidottu, joten en voi tehdä paljon.</w:t>
      </w:r>
    </w:p>
    <w:p>
      <w:r>
        <w:rPr>
          <w:b/>
        </w:rPr>
        <w:t xml:space="preserve">Tulos</w:t>
      </w:r>
    </w:p>
    <w:p>
      <w:r>
        <w:t xml:space="preserve">Se on surullista. Oliko sinulla onnettomuus?</w:t>
      </w:r>
    </w:p>
    <w:p>
      <w:r>
        <w:rPr>
          <w:b/>
        </w:rPr>
        <w:t xml:space="preserve">Esimerkki 2.1160</w:t>
      </w:r>
    </w:p>
    <w:p>
      <w:r>
        <w:t xml:space="preserve">Persoonallisuus: Lempijuomani on dr pepper. chattihistoria: -Hei, oletko sinkku, seurusteletko, oletko parisuhteessa vai naimisissa? -Kirjojen lukeminen on lempiharrastukseni. -Luen mielelläni ja harrastan joogaa. Harrastatko sinä joogaa?</w:t>
      </w:r>
    </w:p>
    <w:p>
      <w:r>
        <w:rPr>
          <w:b/>
        </w:rPr>
        <w:t xml:space="preserve">Tulos</w:t>
      </w:r>
    </w:p>
    <w:p>
      <w:r>
        <w:t xml:space="preserve">Minulla on työ sairaalan teho-osastolla.</w:t>
      </w:r>
    </w:p>
    <w:p>
      <w:r>
        <w:rPr>
          <w:b/>
        </w:rPr>
        <w:t xml:space="preserve">Esimerkki 2.1161</w:t>
      </w:r>
    </w:p>
    <w:p>
      <w:r>
        <w:t xml:space="preserve">Persoonallisuus: Tykkään syödä terveellistä ruokaa.Tykkään nukkua pitkään.Ihmettelen joskus, miksi en ole naimisissa.Minulla on ruskeat hiukset.Chat-historia: -Hello. Miten voit Doig tänään? -Olen hyvin, kiitos! Heräsin juuri, valmistaudun tekemään aamiaista. -Se kuulostaa herkulliselta. Tein pannukakkuja ja pekonia. -Ostin luomumunia ja vihanneksia torilta. Heillä ei ollut pekonia. -Aamiaisesi kuulostaa paljon terveellisemmältä kuin minun aamiaiseni! -Yritän syödä terveellisesti. -Minun pitää tehdä samoin... viimeaikaiset verenpaineongelmat.</w:t>
      </w:r>
    </w:p>
    <w:p>
      <w:r>
        <w:rPr>
          <w:b/>
        </w:rPr>
        <w:t xml:space="preserve">Tulos</w:t>
      </w:r>
    </w:p>
    <w:p>
      <w:r>
        <w:t xml:space="preserve">Se kannattaa ehdottomasti ottaa haltuun. Oletko naimisissa?</w:t>
      </w:r>
    </w:p>
    <w:p>
      <w:r>
        <w:rPr>
          <w:b/>
        </w:rPr>
        <w:t xml:space="preserve">Esimerkki 2.1162</w:t>
      </w:r>
    </w:p>
    <w:p>
      <w:r>
        <w:t xml:space="preserve">Persoonallisuus: Lempibändini on metallica. lempiateriani on kana ja riisi. chattihistoria: -Wow juuri luin loppuun ender s game, mikä mahtava kirja! -Really? Katson aina omaelämäkerrat sängyssä. -Ei se ole omaelämäkerta. Se on scifi avaruusolentokirja. No elokuva myös. -Se on hyvä. Minulla on myös kissa ja käymme aina salilla. -Kissat ärsyttävät minua, ne menevät puutarhaani ja sotkevat sen. -Entä Metallica? Pidän siitä paljon. -En oikein pidä sellaisesta musiikista. Olen kotoisin Kyproksen maaseudulta ja pidän southern rockista. -Se on siistiä. Rakastan siellä kanaa riisin kanssa. -Millaisia kirjoja luet omaelämäkerrojen lisäksi? -En paljon, mutta katson mielelläni elokuvia. -Elokuvat ovat hyviä, mutta minusta tuntuu, että kirjat pystyvät välittämään paljon enemmän.</w:t>
      </w:r>
    </w:p>
    <w:p>
      <w:r>
        <w:rPr>
          <w:b/>
        </w:rPr>
        <w:t xml:space="preserve">Tulos</w:t>
      </w:r>
    </w:p>
    <w:p>
      <w:r>
        <w:t xml:space="preserve">Olen samaa mieltä siitä, että se lisää mielikuvitusta.</w:t>
      </w:r>
    </w:p>
    <w:p>
      <w:r>
        <w:rPr>
          <w:b/>
        </w:rPr>
        <w:t xml:space="preserve">Esimerkki 2.1163</w:t>
      </w:r>
    </w:p>
    <w:p>
      <w:r>
        <w:t xml:space="preserve">Persoonallisuus: Chat-historia: -Hello, haluaisitko mennä konserttiin? -Hello, would you like to go to a concert? -Totta kai! Millaiseen konserttiin? -Luulen, että mietin sitä hetken aikaa. -Ah. meidän pitäisi mennä katsomaan Ted talks! -Onko siellä mitään filosofiasta? Se on pääaineeni Umassissa. -Kyllä siellä on paljon kaikenlaisia puheita. Ne ovat niin mielenkiintoisia. -Niin voisi olla. Tiedän hyvän vegaaniravintolan, jonne voisimme mennä sen jälkeen. -Nami. Haluan pysyä kunnossa, joten vegaaniruoka on mahtavaa. -Pidän enkeliä lantiollani muistuttamassa minua syömään oikein. -Haha, se on hyvä idea. Yritän vain pysyä aktiivisena. -Se on pieni tatuointi. Sillä on ruskeat silmät, kuten minulla.</w:t>
      </w:r>
    </w:p>
    <w:p>
      <w:r>
        <w:rPr>
          <w:b/>
        </w:rPr>
        <w:t xml:space="preserve">Tulos</w:t>
      </w:r>
    </w:p>
    <w:p>
      <w:r>
        <w:t xml:space="preserve">Kuinka ihanaa. Teetkö mitään huvin vuoksi?</w:t>
      </w:r>
    </w:p>
    <w:p>
      <w:r>
        <w:rPr>
          <w:b/>
        </w:rPr>
        <w:t xml:space="preserve">Esimerkki 2.1164</w:t>
      </w:r>
    </w:p>
    <w:p>
      <w:r>
        <w:t xml:space="preserve">Persoonallisuus: Olen 30-vuotias mies.Valmistuin juuri vartijaksi.Teen nyt yötyötä ja pidän työstäni. -Minulla menee hyvin... Sain juuri päätökseen dungeons and dragons -pelin! -Kiva voitit kuitenkin. -Totta kai! Mitä olet puuhannut tänään? -Jätin juuri tyttöni. -Voi veljet, se on rankkaa. Olen pahoillani. -Se oli minun valintani. Olen 30 ja hän on nuori. -Ymmärrän sinua. Minunkin kumppanini on minua nuorempi. -Se voi olla rankkaa. Teen myöhään töitä. -Olen samaa mieltä. Vapaa-aikana opiskelen. -Mitä sinä haluat tulla. -Toivottavasti lääkäriksi... joskus, jonain päivänä. -Se vaatii kovaa työtä. -Mitä teet työksesi?</w:t>
      </w:r>
    </w:p>
    <w:p>
      <w:r>
        <w:rPr>
          <w:b/>
        </w:rPr>
        <w:t xml:space="preserve">Tulos</w:t>
      </w:r>
    </w:p>
    <w:p>
      <w:r>
        <w:t xml:space="preserve">Olen vartija.</w:t>
      </w:r>
    </w:p>
    <w:p>
      <w:r>
        <w:rPr>
          <w:b/>
        </w:rPr>
        <w:t xml:space="preserve">Esimerkki 2.1165</w:t>
      </w:r>
    </w:p>
    <w:p>
      <w:r>
        <w:t xml:space="preserve">Persoonallisuus: En luota keneenkään.En pidä uusien asioiden kokeilemisesta.Haluan joskus olla yksin.Tunnen itseni kilpailuhenkiseksi muita naisia kohtaan.Chat-historia: -Hello. Miten voit tänään? -Minun on vaikea luottaa ihmisiin. -Voit luottaa minuun. -Olen varovainen kokeilemaan mitään uutta. -Ei se ole hauskaa. Uudet asiat ovat jännittäviä. -Ehkä joskus. -Ostin maasturin ja täytin sen koirilla! -Se kuulostaa hyvältä ajalta. -Mennään kaikkialle ja ne kakkaa joka paikkaan. -Voi ei!!!!!!, en haluaisi siivota sitä. -Minäkin olen. Mutta se on sen arvoista. -Eh, siksi pidänkin välillä yksin olemisesta. -Ja. oma tila voi olla hyvä. -Jep, aika tyhjentää pää ja saada ajatukset järjestykseen. -Ajatukset pitää aina järjestää uudelleen.</w:t>
      </w:r>
    </w:p>
    <w:p>
      <w:r>
        <w:rPr>
          <w:b/>
        </w:rPr>
        <w:t xml:space="preserve">Tulos</w:t>
      </w:r>
    </w:p>
    <w:p>
      <w:r>
        <w:t xml:space="preserve">Jos muistaisin omani, olisin hyvä.</w:t>
      </w:r>
    </w:p>
    <w:p>
      <w:r>
        <w:rPr>
          <w:b/>
        </w:rPr>
        <w:t xml:space="preserve">Esimerkki 2.1166</w:t>
      </w:r>
    </w:p>
    <w:p>
      <w:r>
        <w:t xml:space="preserve">Persoonallisuus: Rakastan syödä pitaleipää hummuksen kanssa. olen kaksisuuntainen mielialahäiriöinen. menen aikaisin aamulla töihin sairaanhoitajana. -Moi, matkustan yleensä perheystävällisiin paikkoihin, koska minulla on kolme pientä lasta. -Rakkaasti matkustan Kreikkaan, koska olen kasvanut siellä. -Rakkaan kreikkalaista ruokaa, napostelen aina hummusta pitan kanssa. -Kreikkalainen ruoka on parasta. Rakastan gyroa. -Onko sinulla mitään harrastuksia? -Rakastan laulamista ja kokkaamista. -Rakastan myös laulamista! Laulan autossa matkalla töihin. -Hienoa. Se on parasta. Ha! ha! -Onko sinulla lapsia? Meillä on kolme ja harkitsemme neljännen hankkimista. -Minulla ei ole lapsia, mutta minulla on tulevaisuudessa. -Ne ovat paljon työtä, mutta sen arvoisia! -Rakastan lapsia. Lapset ovat ilon nippu.</w:t>
      </w:r>
    </w:p>
    <w:p>
      <w:r>
        <w:rPr>
          <w:b/>
        </w:rPr>
        <w:t xml:space="preserve">Tulos</w:t>
      </w:r>
    </w:p>
    <w:p>
      <w:r>
        <w:t xml:space="preserve">He ovat todellakin elämäni valo.</w:t>
      </w:r>
    </w:p>
    <w:p>
      <w:r>
        <w:rPr>
          <w:b/>
        </w:rPr>
        <w:t xml:space="preserve">Esimerkki 2.1167</w:t>
      </w:r>
    </w:p>
    <w:p>
      <w:r>
        <w:t xml:space="preserve">Persoonallisuus: Asun New Yorkissa ja rakastan paikallisia kauppoja täällä.Omistan mopsin, ja se on uskollisin lemmikki, mitä sinulla koskaan voi olla.Olen jatko-opiskelija, joka opiskelee oikeustiedettä.Chat-historia: -Whats going on?! Onko lemmikkejä? -Lol vain minun honda hän on purring melko kovasti näinä päivinä.</w:t>
      </w:r>
    </w:p>
    <w:p>
      <w:r>
        <w:rPr>
          <w:b/>
        </w:rPr>
        <w:t xml:space="preserve">Tulos</w:t>
      </w:r>
    </w:p>
    <w:p>
      <w:r>
        <w:t xml:space="preserve">Ahahah Minulla on helposti uskollisin sika ikinä!</w:t>
      </w:r>
    </w:p>
    <w:p>
      <w:r>
        <w:rPr>
          <w:b/>
        </w:rPr>
        <w:t xml:space="preserve">Esimerkki 2.1168</w:t>
      </w:r>
    </w:p>
    <w:p>
      <w:r>
        <w:t xml:space="preserve">Persoonallisuus: Lempiruokani on mausteinen tex mex. minulla on koiranpentu nimeltä tiki. opiskelin varhaiskasvatusta yliopistossa. -Hyvin, kiitos. Olen lähinnä leikkinyt söpön pikku koiranpentuni kanssa haha. -Juuri palasin itsekin maratonharjoittelusta. -Oh pidätkö lenkkeilystä? -Uusi koiranpentu? Minkälainen? Joo, ei ihmisiä. -Mopsi nimeltä Tiki. Haha, en minäkään ole ihmisihminen. Pidän enemmän koirista. -Hauskaa. Joo kun hengailen ihmisten kanssa sanon vain ei oikeanlaisia asioita.</w:t>
      </w:r>
    </w:p>
    <w:p>
      <w:r>
        <w:rPr>
          <w:b/>
        </w:rPr>
        <w:t xml:space="preserve">Tulos</w:t>
      </w:r>
    </w:p>
    <w:p>
      <w:r>
        <w:t xml:space="preserve">Ymmärrän sinua! Koirat rakastavat sinua, vaikka sanoisit mitä, haha.</w:t>
      </w:r>
    </w:p>
    <w:p>
      <w:r>
        <w:rPr>
          <w:b/>
        </w:rPr>
        <w:t xml:space="preserve">Esimerkki 2.1169</w:t>
      </w:r>
    </w:p>
    <w:p>
      <w:r>
        <w:t xml:space="preserve">Persoonallisuus: Asun kotona isäni ja veljeni kanssa.Minulla on masennusta ja ahdistusta, joten en käy paljon ulkona. Mitä teet huviksesi? Ompelu on hauskaa! -En löydä iloa kovin monesta asiasta. -Pidätkö eläimistä? Kissani tuo minulle iloa. -Minullakin on kissa! Hän on ainoa asia, joka tekee minut onnelliseksi. -Tykkään olla joskus yksin. -Niin minäkin. Täällä on kuitenkin vaikea löytää omaa aikaa perheeni kanssa. -Oletko töissä? Olen töissä kahvilassa tarjoilijana. -Teen töitä kotoa käsin. Editoin kirjoja. -Se on niin siistiä. Olet varmaan tosi fiksu! -Haluaisin ajatella olevani, mutta olen liian masentunut tehdäkseni mitään itseni eteen. -Ikävä kuulla. Aioin sanoa, että äitini oli fiksu, koska hän oli sairaanhoitaja.</w:t>
      </w:r>
    </w:p>
    <w:p>
      <w:r>
        <w:rPr>
          <w:b/>
        </w:rPr>
        <w:t xml:space="preserve">Tulos</w:t>
      </w:r>
    </w:p>
    <w:p>
      <w:r>
        <w:t xml:space="preserve">Hän kuulostaa hyvin älykkäältä. Äitini ei ole enää täällä kanssani.</w:t>
      </w:r>
    </w:p>
    <w:p>
      <w:r>
        <w:rPr>
          <w:b/>
        </w:rPr>
        <w:t xml:space="preserve">Esimerkki 2.1170</w:t>
      </w:r>
    </w:p>
    <w:p>
      <w:r>
        <w:t xml:space="preserve">Persoonallisuus: Minulla on kolme koiraa kotona.Olen erittäin hyvä rummuissa.Minulla on polkupyörä.Minun täytyy ottaa verensokerini joka päivä.Chat-historia: -Hyvää huomenta, minun täytyy treenata, mutta en halua. -Se on hyväksi sulle. Joogaan muutaman kerran viikossa. -Oh okei, ajelen kyllä pyörällä, mutta otan pillereitä sokeriini päivittäin. -Ymmärrän. Sinulle on tärkeää, että pysyt aktiivisena. Teetkö töitä? -En, ulkoilutan vain koiriani paljon. -Se on mukavaa. Olen Punaisen Ristin vapaaehtoistyöntekijä, kun minulla on aikaa viikonloppuisin. -Se on mukavaa, pidän myös rummuista. -Rakastan rumpuja, mutta en soita. Minulla ei ole aikaa. -Ymmärrän minua joko olen hyvä siinä myös. -Olen äiti tai kaksi ja opettaja, joten olen aina liikkeellä. -Mulla on 3 joten ymmärrän todella hyvin. -Rakastan niitä kuitenkin. Ne pitää mut nuorena.</w:t>
      </w:r>
    </w:p>
    <w:p>
      <w:r>
        <w:rPr>
          <w:b/>
        </w:rPr>
        <w:t xml:space="preserve">Tulos</w:t>
      </w:r>
    </w:p>
    <w:p>
      <w:r>
        <w:t xml:space="preserve">Puhut totta lol.</w:t>
      </w:r>
    </w:p>
    <w:p>
      <w:r>
        <w:rPr>
          <w:b/>
        </w:rPr>
        <w:t xml:space="preserve">Esimerkki 2.1171</w:t>
      </w:r>
    </w:p>
    <w:p>
      <w:r>
        <w:t xml:space="preserve">Persoonallisuus: Toivon, että osaisin kirjoittaa kaunokirjoituksella.Nautin kylmistä talvista ja voimakkaista tuulista.Kuuntelen paljon outoa musiikkia.Toivon, että voisin asua Islannissa.Chat-historia: -Hei, hankin suurimman osan vaatteistani Goodwillista. -Rakastan goodwilliä. Sieltä löytyy paljon outoa musiikkia. -Joo, tiedän, että olen kotoisin Kaliforniasta ja sinä? -Oh en tiedä pitäisikö minun sanoa, mutta haluan todella muuttaa Islantiin. -En ole koskaan ollut Islannissa, asun Kaliforniassa.</w:t>
      </w:r>
    </w:p>
    <w:p>
      <w:r>
        <w:rPr>
          <w:b/>
        </w:rPr>
        <w:t xml:space="preserve">Tulos</w:t>
      </w:r>
    </w:p>
    <w:p>
      <w:r>
        <w:t xml:space="preserve">Pidätkö siitä? Luulen, että se on liian lämmin minulle.</w:t>
      </w:r>
    </w:p>
    <w:p>
      <w:r>
        <w:rPr>
          <w:b/>
        </w:rPr>
        <w:t xml:space="preserve">Esimerkki 2.1172</w:t>
      </w:r>
    </w:p>
    <w:p>
      <w:r>
        <w:t xml:space="preserve">Persoonallisuus: Olen kaksikymmentäviisi vuotta vanha.Olen mies.Chat-historia: -Mia Khalifa pelaa videopelejä. -Katson. -Korjasin dieseliä koko päivän ja olin niinku perkele. -Opetin tyttäreni leipomaan piirakkaa ja laittamaan ruokaa. -Miksi aina puhutte tyttäristänne? Tiedät, että äitini leikkasi minua. -Tein juuri sitä tänään, se on intohimoni. Tuo on surullista. -Mitäs nyt, mitä kuuluu? -Ei paljon. Onko sinulla suunnitelmia viikonlopuksi? -Juo, juo, rakenna nova uudelleen, juo, juo. -Juokaa! Juokaa! Juokaa!</w:t>
      </w:r>
    </w:p>
    <w:p>
      <w:r>
        <w:rPr>
          <w:b/>
        </w:rPr>
        <w:t xml:space="preserve">Tulos</w:t>
      </w:r>
    </w:p>
    <w:p>
      <w:r>
        <w:t xml:space="preserve">Eikö niin? Koirani juo myös, aiotko rullata vai et.</w:t>
      </w:r>
    </w:p>
    <w:p>
      <w:r>
        <w:rPr>
          <w:b/>
        </w:rPr>
        <w:t xml:space="preserve">Esimerkki 2.1173</w:t>
      </w:r>
    </w:p>
    <w:p>
      <w:r>
        <w:t xml:space="preserve">Persoonallisuus: Asun kotona isäni ja veljeni kanssa.Minulla on kissa.Toivon muuttavani pian pois.Minulla on masennusta ja ahdistusta, joten en oikeastaan käy paljon ulkona.Työskentelen kotona, editoin.Chat-historia: -Hei, minkä väriset hiukset sinulla on? Minun on vaalea. -Riippuu siitä, millä tuulella olen sinä päivänä, joskus tumma kuten mielialani ja tunteeni. -Sinun pitäisi katsoa televisiota paetakseen sitä. Oletko kuullut Walking Deadista? -Kyllä, isäni ja veljeni katsovat sitä. Minä teen sen sijaan töitä kellarissa. -Mitä sinä teet? Olen metsästäjä. -Rakastan eläimiä. Varsinkin kissaani. -Samoin! Niin paljon, että suosikkijoukkueeni on tiikerit! Harrastatko usein liikuntaa?</w:t>
      </w:r>
    </w:p>
    <w:p>
      <w:r>
        <w:rPr>
          <w:b/>
        </w:rPr>
        <w:t xml:space="preserve">Tulos</w:t>
      </w:r>
    </w:p>
    <w:p>
      <w:r>
        <w:t xml:space="preserve">Ei, olen liian huolissani siitä, että loukkaannun. Oletan, että teillä on?</w:t>
      </w:r>
    </w:p>
    <w:p>
      <w:r>
        <w:rPr>
          <w:b/>
        </w:rPr>
        <w:t xml:space="preserve">Esimerkki 2.1174</w:t>
      </w:r>
    </w:p>
    <w:p>
      <w:r>
        <w:t xml:space="preserve">Persoonallisuus: Harrastuksiini kuuluvat ryöstely ja hieno ruokailu. Ei sillä, että välittäisin oikeastaan;. -Olen kunnossa. Tuo oli töykeää. Kuinka vanha olet? -Olen vanha mies. Sotapäällikkö. -Olen 15. Oletko töissä? Olen koulussa. -Jos juhlimista ja ryöstelyä voi kutsua työksi... Kyllä. Minä teen töitä. -Kuulostat ihan merirosvolta. Opiskelen paljon historiaa. Siksi saan varmaan niin hyviä arvosanoja. -Pikemminkin viikinki. Partani on hyvin suuri. -Ymmärrän. Pidätkö urheilusta? -Pidän vedonlyönnistä. Lyön paljon vetoa. -Suosikkejani ovat maahockey ja jalkapallo. Onko sinulla lemmikkejä? -Minulla on koira. Se on peto. Kuten minä. Entä sinä? -Rakastan koiria! Rakastan kaikkia eläimiä, mutta koirat ovat suosikkejani. -Kiva. Sinulla on siis paljon lemmikkejä? -En. Nuorena tyttönä vanhempani eivät pidä minua vielä tarpeeksi vastuullisena.</w:t>
      </w:r>
    </w:p>
    <w:p>
      <w:r>
        <w:rPr>
          <w:b/>
        </w:rPr>
        <w:t xml:space="preserve">Tulos</w:t>
      </w:r>
    </w:p>
    <w:p>
      <w:r>
        <w:t xml:space="preserve">Mitä haluat tehdä, kun tulet vanhemmaksi?</w:t>
      </w:r>
    </w:p>
    <w:p>
      <w:r>
        <w:rPr>
          <w:b/>
        </w:rPr>
        <w:t xml:space="preserve">Esimerkki 2.1175</w:t>
      </w:r>
    </w:p>
    <w:p>
      <w:r>
        <w:t xml:space="preserve">Persoonallisuus: Chat-historia: -Hei, miten voit tänään? -Hei, miten voit tänään? -Hyvin. Olen Todd. Mikä sinun nimesi on? -Hei Todd minun nimeni on Lee. -Pidätkö Teräsmiehestä? Hän on suosikkini! -Kyllä, hän on minunkin suosikkini. -Vau! Kuinka vanha olet? Minä olen kahdeksan! Minä olen 10-vuotias. -Mahtavaa! Pidätkö sinäkin sarjakuvista? -Kyllä. Lempisarjakuvani on kapteeni alushousut.</w:t>
      </w:r>
    </w:p>
    <w:p>
      <w:r>
        <w:rPr>
          <w:b/>
        </w:rPr>
        <w:t xml:space="preserve">Tulos</w:t>
      </w:r>
    </w:p>
    <w:p>
      <w:r>
        <w:t xml:space="preserve">Sarjakuvat ovat parhaita! Haluan olla supersankari, kun olen vanha.</w:t>
      </w:r>
    </w:p>
    <w:p>
      <w:r>
        <w:rPr>
          <w:b/>
        </w:rPr>
        <w:t xml:space="preserve">Esimerkki 2.1176</w:t>
      </w:r>
    </w:p>
    <w:p>
      <w:r>
        <w:t xml:space="preserve">Persoonallisuus: Starbucks on suosikkipaikkani. chattihistoria: -Hello how are you today? -Hyvin juuri sain etsittyä antiikkikaupan. Entä sinä? -Ei paljoa katselen yliopiston nettisivuja menen sinne pian. -Mihin kouluun olet menossa? -Yliopistoon. Olen tällä hetkellä töissä paikallisessa Walmartissa. -Vaikuttaa hyvältä työltä. Voi tavallaan tehdä omia juttujaan. -Totta, mitä olet suunnitellut illaksi? -Olen vain kotona ja kirjoitan. -Minun pitää auttaa isää myöhemmin korjaamolla. Hän on mekaanikko. -Se on ystävällistä sinulta. Pidätkö siitä? -Äiti tekee tänään kasvispurilaisia. -Oletko sinä kasvissyöjä? Olen. -Kyllä olen, en pidä lihasta. -Sen mausta vai ajatuksesta? -Molemmat. Pidän eläimistä. Olen aktivisti.</w:t>
      </w:r>
    </w:p>
    <w:p>
      <w:r>
        <w:rPr>
          <w:b/>
        </w:rPr>
        <w:t xml:space="preserve">Tulos</w:t>
      </w:r>
    </w:p>
    <w:p>
      <w:r>
        <w:t xml:space="preserve">Syön paljon kasvissämpylöitä Subwayssa. Niin minäkin.</w:t>
      </w:r>
    </w:p>
    <w:p>
      <w:r>
        <w:rPr>
          <w:b/>
        </w:rPr>
        <w:t xml:space="preserve">Esimerkki 2.1177</w:t>
      </w:r>
    </w:p>
    <w:p>
      <w:r>
        <w:t xml:space="preserve">Persoonallisuus: Lempielokuvani on Goodfellas. vanhempani ovat olleet naimisissa 40 vuotta. chattihistoria: -Hello. Miten voit tänään? -Olen aika hyvin. Vanhempieni 40-vuotishääpäivä! -Onnittelut! Vaimoni ja minä saavutimme juuri kultaisen vuosipäivän. -Se on hienoa! Olen kultaisessa vuosipäivässäni töissä ll. -Täällä on vain hiljainen ilta. Sain luettua raamattuni loppuun. Sain intohimon Jumalaa kohtaan. -Onko uskonnon vastaista katsoa Goodfellasia? Rakastan sitä elokuvaa. -Ei, ei ollenkaan. Rakastan sitä elokuvaa. Suunnittelen lähtöä Ranskaan ensi kuussa. -Hienoa. Luin juuri Ranskaan sijoittuvan kirjan, se oli fantastinen. Missä päin Ranskaa? -Pariisissa! Vaimoni ja minä matkustamme paljon eläkkeelle jäätyämme. -Voi! Saanko suositella, että lukisitte siellä ollessanne "Liikkuva juhla". -Kyllä, kiitos! Panen sen muistiin. Kiitos paljon! -Ei kestä. Millä alalla olet? Saarnaaja? -Itse asiassa kyllä. Nyt olen vain kotona oleva aviomies. Ei lapsia.</w:t>
      </w:r>
    </w:p>
    <w:p>
      <w:r>
        <w:rPr>
          <w:b/>
        </w:rPr>
        <w:t xml:space="preserve">Tulos</w:t>
      </w:r>
    </w:p>
    <w:p>
      <w:r>
        <w:t xml:space="preserve">Kuulostaa mukavalta elämältä! Olen onnittelukorttialalla, joten kilpailuhenkinen!</w:t>
      </w:r>
    </w:p>
    <w:p>
      <w:r>
        <w:rPr>
          <w:b/>
        </w:rPr>
        <w:t xml:space="preserve">Esimerkki 2.1178</w:t>
      </w:r>
    </w:p>
    <w:p>
      <w:r>
        <w:t xml:space="preserve">Persoonallisuus: Olen aina iloinen, kun kesä loppuu. chattihistoria: -Hei, nautitko viileämmästä säästä, joka meillä on ollut? -On viileämpää mutta silti kosteaa. Matkustan paljon, joten olen kokenut outoja sääolosuhteita viime aikoina. -Anteeksi, että tietokoneeni voi olla joskus niin hidas. Missä asut? -Kaliforniassa. Missä sinä asut. Kuinka vanha olet? -Ny ja sää on paljon viileämpi. Hyvästi kesä. Olen 37. Entä sinä? -Olen 43. Kuinka pitkä olet? Täällä on vielä liian kuuma minulle. -Olen melkein kaksi metriä pitkä. Oletko naimisissa? Seurusteletko? -En, en ole naimisissa. Ajan kuorma-autoja. Pidätkö tatuoinneista? -Kyllä. Minulla on Rita Hayworthin tatuointi. Hän on ihastukseni. -Lol. Molemmat käteni ovat tatuoituja. Ja rakastan työtäni... matkustamista. -Minäkin tykkään matkustaa, mutta vältän etelää kesäisin. Liian kosteaa. Liian kosteaa varmasti. Pidän hiukseni lyhyinä. Tässä kuussa ne ovat vaaleanpunaiset. Rita Hayworth?</w:t>
      </w:r>
    </w:p>
    <w:p>
      <w:r>
        <w:rPr>
          <w:b/>
        </w:rPr>
        <w:t xml:space="preserve">Tulos</w:t>
      </w:r>
    </w:p>
    <w:p>
      <w:r>
        <w:t xml:space="preserve">Hetkinen, tukkasi on vaaleanpunainen? Se on siistiä. Joo, rakastan Rita Hayworthia.</w:t>
      </w:r>
    </w:p>
    <w:p>
      <w:r>
        <w:rPr>
          <w:b/>
        </w:rPr>
        <w:t xml:space="preserve">Esimerkki 2.1179</w:t>
      </w:r>
    </w:p>
    <w:p>
      <w:r>
        <w:t xml:space="preserve">Persoonallisuus: Olen kartografi.Tykkään kädenväännöstä.Olin ennen sairaanhoitaja.Tykkään maalata ulkona.Chat-historia: -Hei! mitä sinä teet? -Hei, leikin juuri nyt 2 pentuni kanssa. Ja sinä? -Kuntoilen. Minun täytyy pysyä vahvana. -Siistiä. Mitä teet työksesi? Johdan pientä markkinointikonsulttitoimistoa. -Teen karttoja työkseen. Kaipaan hoitotyötä. -Vau, en ole koskaan tavannut kartografiayrittäjää. Nautitko siitä? -Nautin siitä. Olen mieluummin ulkona maalaamassa. -Minäkin pidän taiteesta. Olen aika suuri Radiohead-fani. Pidätkö sinä jostain bändistä?</w:t>
      </w:r>
    </w:p>
    <w:p>
      <w:r>
        <w:rPr>
          <w:b/>
        </w:rPr>
        <w:t xml:space="preserve">Tulos</w:t>
      </w:r>
    </w:p>
    <w:p>
      <w:r>
        <w:t xml:space="preserve">Pidän melkeinpä kaikesta. En ole nirso.</w:t>
      </w:r>
    </w:p>
    <w:p>
      <w:r>
        <w:rPr>
          <w:b/>
        </w:rPr>
        <w:t xml:space="preserve">Esimerkki 2.1180</w:t>
      </w:r>
    </w:p>
    <w:p>
      <w:r>
        <w:t xml:space="preserve">Persoonallisuus: Minulla on kultainen noutajapentu.Minä ruikutan paljon.Vihaan laskujeni maksamista.Minulla ei ole töitä ja istun sohvalla koko päivän. Vihaan sitä niin paljon. -Sama täällä. Olen 43-vuotias ja käyn läpi muutoksen. -Haluan vain töitä. Istun takapuolellani sohvalla. -Ajan rahtilaivaa työkseen. -Tekisin mitä tahansa, mutta on niin epäreilua, ettei minulla ole työtä. -Olen pahoillani siitä. Matkustan niin paljon kuin voin. -Kunpa minäkin voisin tehdä niin. Ehkä jonain päivänä. -Onko sinulla tatuointeja? Minulla on kaksi kokonaista hihaa. -Luulen, että niihin sattuu. -No sattuu, mutta se on osa kokemusta. -Inhoan kaikenlaista kipua. -En pidä siitä, mutta kestän sen, koska rakastan lopputulosta. -Minulla on lävistetty vain korvat. -Minulla on myös paljon lävistyksiä. -Kuinka monta sinulla on? -Uskoakseni seitsemäntoista viimeisimmän laskennan mukaan. -Se on minusta hullua. -Rakastan vain sitä, miltä ne näyttävät. -Onko sinulla kielesi tehty? -Totta kai. Itse asiassa kahdesti, vierekkäin. -Olen hämmästynyt tästä, haha. -Monet ihmiset ovat. -Ymmärrän miksi. -Sinun pitäisi kokeilla sitä. Sattuu vähemmän kuin luultavasti luulet.</w:t>
      </w:r>
    </w:p>
    <w:p>
      <w:r>
        <w:rPr>
          <w:b/>
        </w:rPr>
        <w:t xml:space="preserve">Tulos</w:t>
      </w:r>
    </w:p>
    <w:p>
      <w:r>
        <w:t xml:space="preserve">En haluaisi, että niin tehdään.</w:t>
      </w:r>
    </w:p>
    <w:p>
      <w:r>
        <w:rPr>
          <w:b/>
        </w:rPr>
        <w:t xml:space="preserve">Esimerkki 2.1181</w:t>
      </w:r>
    </w:p>
    <w:p>
      <w:r>
        <w:t xml:space="preserve">Persoonallisuus: Rakastan maalata kuvia.Rakastan lihaa.Minulla on uusi työpaikka myymässä autoja.Lempiruokani on pizza.Vaimoni oli ennen opettaja. chattihistoria: -Hei, mitä kuuluu? -Olen nostalginen tänään. -Miksi olet nostalginen? -Mitä minä olin ennen. -Mitä sinä olit ennen? -Orja, tiedän että se kuulostaa hullulta.</w:t>
      </w:r>
    </w:p>
    <w:p>
      <w:r>
        <w:rPr>
          <w:b/>
        </w:rPr>
        <w:t xml:space="preserve">Tulos</w:t>
      </w:r>
    </w:p>
    <w:p>
      <w:r>
        <w:t xml:space="preserve">Miten pääsit pois orjuudesta?</w:t>
      </w:r>
    </w:p>
    <w:p>
      <w:r>
        <w:rPr>
          <w:b/>
        </w:rPr>
        <w:t xml:space="preserve">Esimerkki 2.1182</w:t>
      </w:r>
    </w:p>
    <w:p>
      <w:r>
        <w:t xml:space="preserve">Persoonallisuus: Se on hyvä syödä paljon kasviksia.Haluan olla kasvissyöjä.Pidän lihasta liikaa.Olen laiska ja sianliha maistuu hyvältä. chattihistoria: -Hei! Mitä kuuluu? -Hyvä! Etsin vain hyviä kasvisruokareseptejä! Mitä kuuluu? -Löysitkö mitään hyvää? Mulla menee hyvin, harjoittelen laulua kitaralla.</w:t>
      </w:r>
    </w:p>
    <w:p>
      <w:r>
        <w:rPr>
          <w:b/>
        </w:rPr>
        <w:t xml:space="preserve">Tulos</w:t>
      </w:r>
    </w:p>
    <w:p>
      <w:r>
        <w:t xml:space="preserve">Ei oikeastaan. Kaipaan jo nyt lihaa! Yritän kuitenkin syödä kasviksia! Kitaraa, mahtavaa!</w:t>
      </w:r>
    </w:p>
    <w:p>
      <w:r>
        <w:rPr>
          <w:b/>
        </w:rPr>
        <w:t xml:space="preserve">Esimerkki 2.1183</w:t>
      </w:r>
    </w:p>
    <w:p>
      <w:r>
        <w:t xml:space="preserve">Persoonallisuus: Asun lähellä rannikkoa. chattihistoria: -Hei, miten voit tänään? -Hei, voin hyvin. Olen tänään töissä vähittäiskaupassa. -Sound fun! Olen töissä iltaisin, joten saan nukkua pitkään! -Se on hyvä asia. Nautin yleensä kävelyistä rannalla illalla. -Pidätkö kuntoilusta? Yritän syödä terveellisesti aina kun voin. -Kyllä. Noudatan vegaaniruokavaliota. -Rakastan kuitenkin tätä säätä. Suuri vuodenajan ja talven fani myös. -Rakastan syksyä. Lähden lähelle rannikkoa ja ranta on rentouttava. -Tuo kuulostaa mahtavalta! Oletko naimisissa? -Olen. Minulla on kaunis perhe. Olemme kaikki vegaaneja. -Mietin usein, miksen ole vielä naimisissa. -Koska sielunkumppanisi etsii sinua vielä. -Se saa minut tuntemaan oloni hieman paremmaksi.</w:t>
      </w:r>
    </w:p>
    <w:p>
      <w:r>
        <w:rPr>
          <w:b/>
        </w:rPr>
        <w:t xml:space="preserve">Tulos</w:t>
      </w:r>
    </w:p>
    <w:p>
      <w:r>
        <w:t xml:space="preserve">Olen iloinen. Ajattele aina positiivisesti.</w:t>
      </w:r>
    </w:p>
    <w:p>
      <w:r>
        <w:rPr>
          <w:b/>
        </w:rPr>
        <w:t xml:space="preserve">Esimerkki 2.1184</w:t>
      </w:r>
    </w:p>
    <w:p>
      <w:r>
        <w:t xml:space="preserve">Persoonallisuus: Rakastan vaaleanpunaista väriä.Nautin ulkona olemisesta.Rakastan pastaa.Rakastan uintia.Lempilaulajani on britney spears. chattihistoria: -Hey how are you today? -Olen hieman yksinäinen tänään. -Kuuntelen mielelläni Britney spearsia. Hän auttaa yksinäisyyteen kun uin. -Oh äitini nimi oli Britney! Hän kuoli hiljattain.</w:t>
      </w:r>
    </w:p>
    <w:p>
      <w:r>
        <w:rPr>
          <w:b/>
        </w:rPr>
        <w:t xml:space="preserve">Tulos</w:t>
      </w:r>
    </w:p>
    <w:p>
      <w:r>
        <w:t xml:space="preserve">Surunvalittelut. Uimapukuni on vaaleanpunainen. Maailman paras väri.</w:t>
      </w:r>
    </w:p>
    <w:p>
      <w:r>
        <w:rPr>
          <w:b/>
        </w:rPr>
        <w:t xml:space="preserve">Esimerkki 2.1185</w:t>
      </w:r>
    </w:p>
    <w:p>
      <w:r>
        <w:t xml:space="preserve">Persoonallisuus: Lempibändini on The Rolling Stones.Olen melkein 180 cm pitkä.En kuitenkaan ole koripalloilija.Chat-historia: -Hei, miten menee? -Hyvin, pidän rolling stonesista. -Haluisin sanoa niin, mutta olen huono valehtelija, erittäin huono.</w:t>
      </w:r>
    </w:p>
    <w:p>
      <w:r>
        <w:rPr>
          <w:b/>
        </w:rPr>
        <w:t xml:space="preserve">Tulos</w:t>
      </w:r>
    </w:p>
    <w:p>
      <w:r>
        <w:t xml:space="preserve">Sinun on sitten etsittävä uusi työpaikka.</w:t>
      </w:r>
    </w:p>
    <w:p>
      <w:r>
        <w:rPr>
          <w:b/>
        </w:rPr>
        <w:t xml:space="preserve">Esimerkki 2.1186</w:t>
      </w:r>
    </w:p>
    <w:p>
      <w:r>
        <w:t xml:space="preserve">Persoonallisuus: Chat-historia: -Hei, miten menee? -Hei, miten menee? Tykkään syödä lihaa. -Jeremy on palannut Istanbulista. -Hienoa. Mitä teet työksesi? -Tiedän, veljenpoikani ovat niin onnellisia saadessaan isänsä takaisin. -Mahtavaa. En näe perhettäni usein. Muutin aika kauas. -Riippumattomuus. Leikkasin tänään lehmän. Milloin kerrot heille? -Oh, he tietävät. Vau. En kuule tuota joka päivä. -Täällä on enemmän suurten eläinten asiantuntijoita. Olet iloinen, että muutit. -Okei, siistiä. Joo, tykkään asua Kaliforniassa, mutta kaipaan kotiin. -Täällä voi juosta enemmän. Täällä on paremmat mahdollisuudet. Mitä he sanoivat? -Se on totta. Tietokonekorjausliikkeelläni on paljon enemmän asiakkaita. -Hyvä. Kuka on paras?</w:t>
      </w:r>
    </w:p>
    <w:p>
      <w:r>
        <w:rPr>
          <w:b/>
        </w:rPr>
        <w:t xml:space="preserve">Tulos</w:t>
      </w:r>
    </w:p>
    <w:p>
      <w:r>
        <w:t xml:space="preserve">Työskentelen vain yksilöiden kanssa. Nautin eniten työskentelystä vanhusten kanssa.</w:t>
      </w:r>
    </w:p>
    <w:p>
      <w:r>
        <w:rPr>
          <w:b/>
        </w:rPr>
        <w:t xml:space="preserve">Esimerkki 2.1187</w:t>
      </w:r>
    </w:p>
    <w:p>
      <w:r>
        <w:t xml:space="preserve">Persoonallisuus: Käyn eläinsuojissa melko usein. tulen paremmin toimeen eläinten kuin ihmisten kanssa. minulla on useita eri rotuisia lemmikkejä. -Hyvin! Miten menee tänään? -Hyvin. Katselen vain eläinvideoita netistä. -Oh okei. Pyöräily, teen juominen ja keitetyn syöminen on mun juttu. Vaellatko sinä? -vaellan, ja rakastan etsiä villieläimiä aina kun olen ulkona. -Hienoa! Teetkö mitään villiä ruokaa? -Rakastan eläimiä liikaa. Käyn usein eläinsuojassa, ja minulla on useita lemmikkieläinrotuja. -Luulin, että kadotin sinut. Millaisia lemmikkejä sinulla on? -Kissoja, koiria, käärmeitä, kaloja... Entä sinulla? -Oletko siellä? Selvä. Ei lemmikkejä. Pidätkö ihmisten piirtämisestä? Pidän. -Olen täällä. Niinkö? -Kyllä! Kovaksi keitetyt munat ovat herkullisia. Pidätkö munista?</w:t>
      </w:r>
    </w:p>
    <w:p>
      <w:r>
        <w:rPr>
          <w:b/>
        </w:rPr>
        <w:t xml:space="preserve">Tulos</w:t>
      </w:r>
    </w:p>
    <w:p>
      <w:r>
        <w:t xml:space="preserve">Rakastan munia! Mistä muusta sinä pidät?</w:t>
      </w:r>
    </w:p>
    <w:p>
      <w:r>
        <w:rPr>
          <w:b/>
        </w:rPr>
        <w:t xml:space="preserve">Esimerkki 2.1188</w:t>
      </w:r>
    </w:p>
    <w:p>
      <w:r>
        <w:t xml:space="preserve">Persoonallisuus: Tykkään pelata jalkapalloa.Ja paras ystäväni on calden.Olen seitsemän vuotta vanha. chattihistoria: -Hei! miten menee? -Hyvin. Entä Oyu. -Hyvin! Oletko naimisissa? Onko lapsia? -En ole naimisissa. Olen vasta seitsemän. -Minun poikani ikäinen! Mitä teet mieluiten koulun ulkopuolella?</w:t>
      </w:r>
    </w:p>
    <w:p>
      <w:r>
        <w:rPr>
          <w:b/>
        </w:rPr>
        <w:t xml:space="preserve">Tulos</w:t>
      </w:r>
    </w:p>
    <w:p>
      <w:r>
        <w:t xml:space="preserve">Rakastan urheilua, kuten jalkapalloa.</w:t>
      </w:r>
    </w:p>
    <w:p>
      <w:r>
        <w:rPr>
          <w:b/>
        </w:rPr>
        <w:t xml:space="preserve">Esimerkki 2.1189</w:t>
      </w:r>
    </w:p>
    <w:p>
      <w:r>
        <w:t xml:space="preserve">Persoonallisuus: Chat-historia: -Here, kitty, kitty, kitty, kitty... pidätkö kissoista? -Kissat ovat kivoja, mutta pidän enemmän iguaaneista, ne ovat kivoja lemmikkejä. -Ooh, minun kissani leikkisivät mielellään iguaanisi kanssa! -En ole varma pitäisinkö siitä! Mitä teet työksesi?</w:t>
      </w:r>
    </w:p>
    <w:p>
      <w:r>
        <w:rPr>
          <w:b/>
        </w:rPr>
        <w:t xml:space="preserve">Tulos</w:t>
      </w:r>
    </w:p>
    <w:p>
      <w:r>
        <w:t xml:space="preserve">Olen omistautunut videopelien pelaaja, joka elää äidin ja isän varassa.</w:t>
      </w:r>
    </w:p>
    <w:p>
      <w:r>
        <w:rPr>
          <w:b/>
        </w:rPr>
        <w:t xml:space="preserve">Esimerkki 2.1190</w:t>
      </w:r>
    </w:p>
    <w:p>
      <w:r>
        <w:t xml:space="preserve">Persoonallisuus: Minulla on polviin asti ulottuvat vaaleat hiukset. Olen 12 ja olen hyvä tanssija! Missä olet hyvä? -Vau! mee, to. Olen säteilevä! Osaan tanssia koko yön! -Siisti jätkä. Mikä on lempieläimesi. -Elementit. Etkö ole iloinen, ettei heidän tarvitse enää työskennellä sirkuksessa? -Ei, olen surullinen, etten voi enää nähdä sirkusta. Mutta mun suosikki on seeprat.</w:t>
      </w:r>
    </w:p>
    <w:p>
      <w:r>
        <w:rPr>
          <w:b/>
        </w:rPr>
        <w:t xml:space="preserve">Tulos</w:t>
      </w:r>
    </w:p>
    <w:p>
      <w:r>
        <w:t xml:space="preserve">Olen viikonloppuisin töissä humaine-järjestössä. Vien koiria kävelylle.</w:t>
      </w:r>
    </w:p>
    <w:p>
      <w:r>
        <w:rPr>
          <w:b/>
        </w:rPr>
        <w:t xml:space="preserve">Esimerkki 2.1191</w:t>
      </w:r>
    </w:p>
    <w:p>
      <w:r>
        <w:t xml:space="preserve">Persoonallisuus: Lempisarjani on thevoice.Pidän uimisesta.Pidän lukemisesta. -Minulla menee hyvin kunhan katson vain the voicea, rakastan sitä. Entä sinä? -Hienoa! Teen parhaillaan töitä huonekalun parissa. Nautin sen rakentamisesta. -Se on hienoa, haluaisin tehdä niin. Minä vain uin ja luen enimmäkseen. -Millainen työ sinulla on? Jos tarvitsen lisärahaa, siivoan muutamia taloja. -Olen tällä hetkellä laivastossa. Se ei ole paha. -Isäni jäi hiljattain eläkkeelle poliisivoimista.</w:t>
      </w:r>
    </w:p>
    <w:p>
      <w:r>
        <w:rPr>
          <w:b/>
        </w:rPr>
        <w:t xml:space="preserve">Tulos</w:t>
      </w:r>
    </w:p>
    <w:p>
      <w:r>
        <w:t xml:space="preserve">Se on hienoa, ja kunnioitan häntä siitä, että hän tekee niin kovaa työtä.</w:t>
      </w:r>
    </w:p>
    <w:p>
      <w:r>
        <w:rPr>
          <w:b/>
        </w:rPr>
        <w:t xml:space="preserve">Esimerkki 2.1192</w:t>
      </w:r>
    </w:p>
    <w:p>
      <w:r>
        <w:t xml:space="preserve">Persoonallisuus: Olen ympäristöaktivisti. olen käynyt 12 kansallispuistossa Yhdysvalloissa. pidän myös maastopyöräilystä. asun Vermontissa. rakastan patikointia. chattihistoria: -Hei, miten voit tänään? -Hi, olen hyvä. Mitä kuuluu? -Olen ihana ja ruoanlaitto on hyvää. -Oh joo ruoanlaitto on siistiä. Niin on myös vaeltaminen ja asuminen Vermontissa. -Kyllä, se tekisi minut onnelliseksi.</w:t>
      </w:r>
    </w:p>
    <w:p>
      <w:r>
        <w:rPr>
          <w:b/>
        </w:rPr>
        <w:t xml:space="preserve">Tulos</w:t>
      </w:r>
    </w:p>
    <w:p>
      <w:r>
        <w:t xml:space="preserve">Olen käynyt pelkästään tänä vuonna kahdessatoista kansallispuistossa.</w:t>
      </w:r>
    </w:p>
    <w:p>
      <w:r>
        <w:rPr>
          <w:b/>
        </w:rPr>
        <w:t xml:space="preserve">Esimerkki 2.1193</w:t>
      </w:r>
    </w:p>
    <w:p>
      <w:r>
        <w:t xml:space="preserve">Persoonallisuus: Olen vegaani.Rakastan kaikkia eläimiä.Työskentelin ennen näyttelijänä.Rakastan työtäni. chattihistoria: -Hei. miten voit tänään? -Voin hyvin, entä sinä? -Ok. etsin vain uutta työtä. Mitä sinä teet? -Hengailen vain kissani kanssa. -Minulla ei ole lemmikkejä. Mitä teet työksesi? -Olin ennen näyttelijä, mutta nyt olen toimittaja. Rakastan sitä. -Toivon, että löytäisin työn, jota rakastan. Matkustatko paljon?</w:t>
      </w:r>
    </w:p>
    <w:p>
      <w:r>
        <w:rPr>
          <w:b/>
        </w:rPr>
        <w:t xml:space="preserve">Tulos</w:t>
      </w:r>
    </w:p>
    <w:p>
      <w:r>
        <w:t xml:space="preserve">Joskus, mutta yleensä paikallisia juttuja. Kunpa olisikin.</w:t>
      </w:r>
    </w:p>
    <w:p>
      <w:r>
        <w:rPr>
          <w:b/>
        </w:rPr>
        <w:t xml:space="preserve">Esimerkki 2.1194</w:t>
      </w:r>
    </w:p>
    <w:p>
      <w:r>
        <w:t xml:space="preserve">Persoonallisuus: Olen Jason Mrazin suuri fani.Haluan selvittää, millaista on syödä heinäsirkkoja.Surffaan vain silloin, kun vuorovesi on matalalla.Chat-historia: -Hei, mitä kuuluu? Rakastan rullaluistelua. -Hei! Olen surkea siinä! Tiedätkö millaista on syödä heinäsirkkoja? -Kauheaa varmaan! Lol Yritän syödä tasapainoista ruokavaliota, mutta se on liian kaukana minulle. -Haluan todella tietää! Mitä teet huviksesi? -Rullaluistelua enimmäkseen, olen valkoinen, joten palan helposti ulkona. -Joo, muutin hiljattain aurinko-osavaltioon, eli tornado-osavaltioon nyt. -Se oli vain vähän tuulista, eikö ollutkin? -Liian paljon surffaamiseen! Tykkään laskuveden laskusta, oikeasti! Mistä musiikista pidät? -Reggae rockista enimmäkseen, entä sinä? Jason Braz -tyyppistä musiikkia. Hän on suosikkini. Pidän myös lukemisesta. -Ai niin, mitä kirjoja sinä luet? -Pidätkö Twilightista? Se on suosikkikirjani. Kaikesta vampyyreistä kertovasta, luulisin. -Elokuvien katsominen ei haittaa, mutta en itse ole lukufani. -Mistä ruoasta pidät, jos et heinäsirkoista? -Noh, pidän todella paljon sokerin välttämisestä, joten pääasiassa kotiruokaa, kuten muhennosta jne.</w:t>
      </w:r>
    </w:p>
    <w:p>
      <w:r>
        <w:rPr>
          <w:b/>
        </w:rPr>
        <w:t xml:space="preserve">Tulos</w:t>
      </w:r>
    </w:p>
    <w:p>
      <w:r>
        <w:t xml:space="preserve">Kuulostaa terveelliseltä! Valmistatko ne itse? Oletko naimisissa?</w:t>
      </w:r>
    </w:p>
    <w:p>
      <w:r>
        <w:rPr>
          <w:b/>
        </w:rPr>
        <w:t xml:space="preserve">Esimerkki 2.1195</w:t>
      </w:r>
    </w:p>
    <w:p>
      <w:r>
        <w:t xml:space="preserve">Persoonallisuus: Soitin bändissä 17 vuotta.Äitini ja isäni ovat molemmat kirkkokuorossa.Chat-historia: -Hello. Miten menee tänä iltana? -Hei, olen aivan mahtava miten menee. -Mun ranteeseeni sattuu jotenkin. Nyrjäytti sen vaelluksella. -Kummatkin vanhempani ovat kirkkokuorossa. -Menetkö huomenna kirkkoon? -Rakastan bändiäni. Olen soittanut samassa bändissä 17 vuotta. -Siistiä. Oletko koskaan matkustellut paljon? -Haluan jonain päivänä jäädä eläkkeelle Floridaan. -Olen käynyt aika monta kertaa, mutta en koskaan ulkomailla.</w:t>
      </w:r>
    </w:p>
    <w:p>
      <w:r>
        <w:rPr>
          <w:b/>
        </w:rPr>
        <w:t xml:space="preserve">Tulos</w:t>
      </w:r>
    </w:p>
    <w:p>
      <w:r>
        <w:t xml:space="preserve">Minä olen eläinaktivisti, sinä olet.</w:t>
      </w:r>
    </w:p>
    <w:p>
      <w:r>
        <w:rPr>
          <w:b/>
        </w:rPr>
        <w:t xml:space="preserve">Esimerkki 2.1196</w:t>
      </w:r>
    </w:p>
    <w:p>
      <w:r>
        <w:t xml:space="preserve">Persoonallisuus: Lempieläimeni on panda.Keskusteluhistoria: -Hei, miten voit tänään? -Olen väsynyt töistä. Olen töissä eläintarhassa. Rakastan eläimiä erityisesti pandoja. -Ei ole paljon pandoja täällä Usa:ssa vaikka se hyvä. -Mitä teet työksesi? Eläintarha on hieno mutta vaarallinen. Menetin kerran kaksi varvasta. -Se on surullista. Sain tänään hyvät arvosanat matematiikasta, joten pääsen pelaamaan jääkiekkoa. -Onko muita harrastuksia? Tykkään lukea rikosromaaneja, kun en ole töissä. -Lukeminen on hauskaa. Mikä on lempikirjasi? -Rakastan Sherlock Holmesin tarinoita. Onko sinulla joku suosikki? -Tykkään vain tehdä matematiikan kirjoja ja oppia. -Matematiikka on minulle vaikeaa. Onko sinulla perhettä? Veljiä tai siskoja? -Ei. Ainoa lapsi, kuten urheilussa. Entä sinä?</w:t>
      </w:r>
    </w:p>
    <w:p>
      <w:r>
        <w:rPr>
          <w:b/>
        </w:rPr>
        <w:t xml:space="preserve">Tulos</w:t>
      </w:r>
    </w:p>
    <w:p>
      <w:r>
        <w:t xml:space="preserve">Se olen vain minä. En pidä urheilusta kovin paljon. Haluaisin kuitenkin kasvattaa kanoja.</w:t>
      </w:r>
    </w:p>
    <w:p>
      <w:r>
        <w:rPr>
          <w:b/>
        </w:rPr>
        <w:t xml:space="preserve">Esimerkki 2.1197</w:t>
      </w:r>
    </w:p>
    <w:p>
      <w:r>
        <w:t xml:space="preserve">Persoonallisuus: Chat-historia: -Hi! how are you? Mikä on lempielokuvasi? -Pidän musikaaleista ja musiikista kertovista elokuvista. Lempisarjani on the voice. -Mike on magic Mike! Vaikutat pitävän musiikista. Laulan ja nautin siitä. -Rakastan musiikkia. Toinen kiinnostukseni on uinti. -Entä videopelit? Pidätkö niistä? Pidän. -Kyllä, mutta en liian väkivaltaisista. -Mitä teet ja pidätkö siitä? Opetan ja pidän siitä.</w:t>
      </w:r>
    </w:p>
    <w:p>
      <w:r>
        <w:rPr>
          <w:b/>
        </w:rPr>
        <w:t xml:space="preserve">Tulos</w:t>
      </w:r>
    </w:p>
    <w:p>
      <w:r>
        <w:t xml:space="preserve">Olen merivoimissa.</w:t>
      </w:r>
    </w:p>
    <w:p>
      <w:r>
        <w:rPr>
          <w:b/>
        </w:rPr>
        <w:t xml:space="preserve">Esimerkki 2.1198</w:t>
      </w:r>
    </w:p>
    <w:p>
      <w:r>
        <w:t xml:space="preserve">Persoonallisuus: I m jatko-opiskelija opiskelee oikeustiedettä.Asun New Yorkissa ja rakastan paikallisia kauppoja täällä. -Ei hätää. En saa paljoa aikaiseksi ellen ole töissä. -Ymmärrän että opiskelen kovasti oikeustieteellisessä. -Koulutus on hyvä asia saada. En ole koskaan saanut. -Se ei ole koskaan liian myöhäistä. Onko sinulla lemmikkejä? Minulla on erittäin uskollinen mopsi. -Ei. En tule toimeen kenenkään kanssa, en edes lemmikkieläinten kanssa.</w:t>
      </w:r>
    </w:p>
    <w:p>
      <w:r>
        <w:rPr>
          <w:b/>
        </w:rPr>
        <w:t xml:space="preserve">Tulos</w:t>
      </w:r>
    </w:p>
    <w:p>
      <w:r>
        <w:t xml:space="preserve">Pidätkö shoppailusta?</w:t>
      </w:r>
    </w:p>
    <w:p>
      <w:r>
        <w:rPr>
          <w:b/>
        </w:rPr>
        <w:t xml:space="preserve">Esimerkki 2.1199</w:t>
      </w:r>
    </w:p>
    <w:p>
      <w:r>
        <w:t xml:space="preserve">Persoonallisuus: Luen e-kirjoja enemmän kuin paperiversioita. -Olen ja hyvin vain katsomassa supersankariohjelmia. -I love painonnosto ei mene kyykkyjä koskaan. -Ja luen kirjaa samsung tabletillani nyt. En tykkää Applesta. -Minä pidän proteiinijuomista. -Kaadoin juuri proteiinijuomia kahdelle monitorille töissä. -Voi ei, käytän vettä omassani. -Ei, minun täytyy vaihtaa kaksi monitoria. Mistä muusta pidät? -Katson tv:tä, mma on mahtavaa.</w:t>
      </w:r>
    </w:p>
    <w:p>
      <w:r>
        <w:rPr>
          <w:b/>
        </w:rPr>
        <w:t xml:space="preserve">Tulos</w:t>
      </w:r>
    </w:p>
    <w:p>
      <w:r>
        <w:t xml:space="preserve">Minustakin se on hieno.</w:t>
      </w:r>
    </w:p>
    <w:p>
      <w:r>
        <w:rPr>
          <w:b/>
        </w:rPr>
        <w:t xml:space="preserve">Esimerkki 2.1200</w:t>
      </w:r>
    </w:p>
    <w:p>
      <w:r>
        <w:t xml:space="preserve">Persoonallisuus: Isäni on koulunopettaja, hän opettaa yläasteella.Nuorin siskoni on ensimmäisellä luokalla.Olen 5 3 ja olen perheeni lyhin henkilö.Olen vanhin sisarus.Chat-historia: -Pojaksi hiukseni ovat melko pitkät. -Pidän pitkistä hiuksista. Olen 5 3. Haluaisin olla pidempi. -Lyhytkasvuinen! Liskot ovat intohimoni pidän niistä todella paljon. -Oh, en usko, että voisin mennä tuohon. Isäni on yläasteen opettaja. -Hah sen sijaan, että tekisin muistiinpanoja, piirrän tunneilla, hups! -Ajattele arvosanojasi. Olen perheeni vanhin lapsi. -Okei, mutta ystävät eivät ole minun juttuni, minulla ei ole paljon ystäviä. -Voin olla ystäväsi. Minulla on myös sisko, joka on nuorin lapsi. -Pidän enemmän liskoista kuin ihmisistä... ja sinusta, koska olet hidas;.</w:t>
      </w:r>
    </w:p>
    <w:p>
      <w:r>
        <w:rPr>
          <w:b/>
        </w:rPr>
        <w:t xml:space="preserve">Tulos</w:t>
      </w:r>
    </w:p>
    <w:p>
      <w:r>
        <w:t xml:space="preserve">Se on surullista. Mainitsemani sisko on ensimmäisellä luokalla.</w:t>
      </w:r>
    </w:p>
    <w:p>
      <w:r>
        <w:rPr>
          <w:b/>
        </w:rPr>
        <w:t xml:space="preserve">Esimerkki 2.1201</w:t>
      </w:r>
    </w:p>
    <w:p>
      <w:r>
        <w:t xml:space="preserve">Persoonallisuus: Chat-historia: -Hei, miten päiväsi on mennyt? -Hei, miten on mennyt? -Hyvin nukun päivät valmistaudun töihin! Entä sinä? -Olen päinvastoin, joten valmistaudun nukkumaan.</w:t>
      </w:r>
    </w:p>
    <w:p>
      <w:r>
        <w:rPr>
          <w:b/>
        </w:rPr>
        <w:t xml:space="preserve">Tulos</w:t>
      </w:r>
    </w:p>
    <w:p>
      <w:r>
        <w:t xml:space="preserve">Kaipaan sitä! Aloitin juuri vartijatyöt, joten työskentelen yötöissä.</w:t>
      </w:r>
    </w:p>
    <w:p>
      <w:r>
        <w:rPr>
          <w:b/>
        </w:rPr>
        <w:t xml:space="preserve">Esimerkki 2.1202</w:t>
      </w:r>
    </w:p>
    <w:p>
      <w:r>
        <w:t xml:space="preserve">Persoonallisuus: Olen lääkäri. minulla on 2 lasta. tykkään pelata baseballia. lempipaikkani on vuoret. vaimoni on sairaanhoitaja. -Nyt vietän niin paljon aikaa vuorilla kuin voin. Entä sinä? -Tykkään maalata, kun en ole töissä.</w:t>
      </w:r>
    </w:p>
    <w:p>
      <w:r>
        <w:rPr>
          <w:b/>
        </w:rPr>
        <w:t xml:space="preserve">Tulos</w:t>
      </w:r>
    </w:p>
    <w:p>
      <w:r>
        <w:t xml:space="preserve">Se on hienoa, olen enemmän säälittävä kuin taiteellinen, pelaan baseballia. Mitä sinä teet?</w:t>
      </w:r>
    </w:p>
    <w:p>
      <w:r>
        <w:rPr>
          <w:b/>
        </w:rPr>
        <w:t xml:space="preserve">Esimerkki 2.1203</w:t>
      </w:r>
    </w:p>
    <w:p>
      <w:r>
        <w:t xml:space="preserve">Persoonallisuus: Tykkään luoda taidetta.Rakastan työskennellä puutarhassani.Rakastan syödä sushia ja pizzaa.Lempibändini on Ween. chattihistoria: -Hey, how's it going? -Olen omar, on super mahtavaa tavata sinut! -Kiva tavata sinut. Sain juuri valmiiksi puutarhani työstämisen. Entä sinä? -Olin juuri soittamassa kitaraa paikallisessa bändissä. -Hienoa! Mikä bändisi nimi on? -Sen nimi on "Never been to the city". -Se on outo nimi, mutta särmikäs. Tykkään siitä. Onko sinulla suosikkibändi? Mines ween. -Sen täytyy olla Beatles, kaksi vanhempaa veljeäni rakastavat niitä myös. -Ikoninen bändi. Niiden kanssa ei voi koskaan mennä pieleen. -Joo, koska olen nuorin, siksi opettelin kitaraa, kuten McCartney.</w:t>
      </w:r>
    </w:p>
    <w:p>
      <w:r>
        <w:rPr>
          <w:b/>
        </w:rPr>
        <w:t xml:space="preserve">Tulos</w:t>
      </w:r>
    </w:p>
    <w:p>
      <w:r>
        <w:t xml:space="preserve">Se on uskomatonta. Olen aina halunnut soittaa kitaraa.</w:t>
      </w:r>
    </w:p>
    <w:p>
      <w:r>
        <w:rPr>
          <w:b/>
        </w:rPr>
        <w:t xml:space="preserve">Esimerkki 2.1204</w:t>
      </w:r>
    </w:p>
    <w:p>
      <w:r>
        <w:t xml:space="preserve">Persoonallisuus: Elän elämää täysillä.Nautin videopelien pelaamisesta.Minulla on surkea työ scrubwaylla.Chat-historia: -Miten voit tänään. -Kiitos kysymästä. Mitä kuuluu? -Olen kunnossa. Minä laulan. -Okei. Mitä sinä laulat? -Laulan kaiken itselleni. -Se on siistiä. Rakastan country-musiikkia. -Kuka on lempilaulajasi.</w:t>
      </w:r>
    </w:p>
    <w:p>
      <w:r>
        <w:rPr>
          <w:b/>
        </w:rPr>
        <w:t xml:space="preserve">Tulos</w:t>
      </w:r>
    </w:p>
    <w:p>
      <w:r>
        <w:t xml:space="preserve">Pidän todella Celine Dionista. Entä sinä?</w:t>
      </w:r>
    </w:p>
    <w:p>
      <w:r>
        <w:rPr>
          <w:b/>
        </w:rPr>
        <w:t xml:space="preserve">Esimerkki 2.1205</w:t>
      </w:r>
    </w:p>
    <w:p>
      <w:r>
        <w:t xml:space="preserve">Persoonallisuus: Kuuntelen country-musiikkia.Äitini on opettaja. Pidätkö surffaamisesta? Koska minä todellakin tykkään! -Hei. En tiedä. Olen vasta 7. Pidän spagetista ja lihapullista. -Vain 7!? Miten siistiä! Oletko koskaan käynyt sirkuksessa? -En. Äitini ei ole usein paikalla. Hän pelaa tennistä rahasta. -Sama juttu äidin kanssa. Hän opettaa ja minä matkustan sirkuksen mukana. -Se on tosi siistiä. Oletko nähnyt leijonia? -Niitä on paljon. Ne ovat lempieläimeni. -Hienoa! Pidätkö työstäsi? Haluan olla jalkapalloilija.</w:t>
      </w:r>
    </w:p>
    <w:p>
      <w:r>
        <w:rPr>
          <w:b/>
        </w:rPr>
        <w:t xml:space="preserve">Tulos</w:t>
      </w:r>
    </w:p>
    <w:p>
      <w:r>
        <w:t xml:space="preserve">Rakastan sitä! Ei ole mitään parempaa kuin kuunnella kantrimusiikkia pelleveljieni kanssa.</w:t>
      </w:r>
    </w:p>
    <w:p>
      <w:r>
        <w:rPr>
          <w:b/>
        </w:rPr>
        <w:t xml:space="preserve">Esimerkki 2.1206</w:t>
      </w:r>
    </w:p>
    <w:p>
      <w:r>
        <w:t xml:space="preserve">Persoonallisuus: Olen hyvin laiha ja energinen. voin juosta hyvin nopeasti pitkiä matkoja. minulla on halpa auto, jonka isäni antoi minulle. chattihistoria: -Hei, miten menee? Kyllä olen vielä hereillä. Minun on lopetettava kofeiinin juominen! -Kuulen kyllä! Paloasemalla on ilmaista kahvia 24 7 ja juon sitä koko päivän! -Joo, luulenpa, että sinulla on minun laillani epäterveellinen ruokavalio myös. -Minun 30-vuotissyntymäpäivälupaukseni oli laihduttaa, mutta äiti kokkaa edelleen suolalla ja laardilla. -Se on varmaan rankkaa. Minä sain halvan auton syntymäpäivälahjaksi, sinä? Vanhempani antoivat minulle start up business -dvd:n. Haluan avata ruokakaupan. -Hienoa, ehkä voin jonain päivänä tulla käymään kaupassasi. -Se olisi ihanaa! Juoksetko usein? Mitä teet työksesi?</w:t>
      </w:r>
    </w:p>
    <w:p>
      <w:r>
        <w:rPr>
          <w:b/>
        </w:rPr>
        <w:t xml:space="preserve">Tulos</w:t>
      </w:r>
    </w:p>
    <w:p>
      <w:r>
        <w:t xml:space="preserve">Kyllä, koska olen laiha ja energinen, juoksen hyvin nopeasti pitkiä matkoja. Olen upseeri.</w:t>
      </w:r>
    </w:p>
    <w:p>
      <w:r>
        <w:rPr>
          <w:b/>
        </w:rPr>
        <w:t xml:space="preserve">Esimerkki 2.1207</w:t>
      </w:r>
    </w:p>
    <w:p>
      <w:r>
        <w:t xml:space="preserve">Persoonallisuus: Rakastan ruokaa. pidän kesästä enemmän kuin talvesta. chattihistoria: -Kuinka voit tänään. -I'm fine enjoying a summer like day. -Kävitkö kävelyllä. -Kyllä kävin Rakastan kesää enemmän kuin talvea tai kevättä. -Pidän enemmän syksystä ja keväästä. -Minulla on iso perhe, joten pidän kävelyistä, jotta voin viettää rauhallista aikaa. -Niin varmaan sinäkin. -Onko sinulla mitään harrastuksia? Rakastan kokkaamista ja rakastan syödä ruokaa. -Tykkään ulkoilla ja tutkia uusia asioita. -Tykkään grillata ulkona amerikkalaista, meksikolaista ja saksalaista ruokaa. Saksa on synnyinmaani. -Millaista siellä on. -Kiva maaseutu, jossa on paljon historiaa nähtävänä. -Tämä kuulostaa hyvin miellyttävältä ja rauhalliselta. -Kasvoin armeijan sotilastukikohdassa, mutta ihmiset ovat silti ystävällisiä amerikkalaisia kohtaan. -Se on hienoa. En pidä konflikteista.</w:t>
      </w:r>
    </w:p>
    <w:p>
      <w:r>
        <w:rPr>
          <w:b/>
        </w:rPr>
        <w:t xml:space="preserve">Tulos</w:t>
      </w:r>
    </w:p>
    <w:p>
      <w:r>
        <w:t xml:space="preserve">Rauhan kanssa on helpompi elää.</w:t>
      </w:r>
    </w:p>
    <w:p>
      <w:r>
        <w:rPr>
          <w:b/>
        </w:rPr>
        <w:t xml:space="preserve">Esimerkki 2.1208</w:t>
      </w:r>
    </w:p>
    <w:p>
      <w:r>
        <w:t xml:space="preserve">Persoonallisuus: Olen hyvin sosiaalinen. chattihistoria: -Hei hei, onko sinulla lapsia? Minulla on kaksi. -Minulla ei ole lapsia. Monilla ystävilläni on. -Onko heidän kotinsa siistit? Omani näyttää aina likaiselta, en pidä sen siivoamisesta. -Pidän terveellisistä elämäntavoista. Joten taloni on aina siisti. -Olen kateellinen! Missä työskentelet? Käytän facebookia vaatemallien myymiseen. -Olen kouluttaja. Rakastan facebookia sosiaalisen yhteydenpidon vuoksi. -Ihanaa. Näytän facebookissa zombilta tummien kiharoiden hiusteni kanssa. -Tykkäätkö harrastaa urheilua? Vai teetkö liikaa töitä? -En ole kovin hyvä urheilussa. Pelaan joskus koripalloa lasteni kanssa.</w:t>
      </w:r>
    </w:p>
    <w:p>
      <w:r>
        <w:rPr>
          <w:b/>
        </w:rPr>
        <w:t xml:space="preserve">Tulos</w:t>
      </w:r>
    </w:p>
    <w:p>
      <w:r>
        <w:t xml:space="preserve">Olen joka viikonloppu jalkapallopelissä kaveriporukan kanssa.</w:t>
      </w:r>
    </w:p>
    <w:p>
      <w:r>
        <w:rPr>
          <w:b/>
        </w:rPr>
        <w:t xml:space="preserve">Esimerkki 2.1209</w:t>
      </w:r>
    </w:p>
    <w:p>
      <w:r>
        <w:t xml:space="preserve">Persoonallisuus: Tykkään lukea kauhuromaaneja.Minulla on 3 koiraa.Lempivärini on sininen.Työskentelen kirjanpitäjänä.Tykkään käydä järvellä.Chat-historia: -Hei, haluatko olla ystäväni? -Mitä sinulle kuuluu tänään? -Voisimme pelata lautapelejä yhdessä. -Joo vain jos olemme kyllästyneitä peleihin kuitenkin. -Minä tykkään myös tietokonepeleistä. -Tuo kuulostaa kyllä tosi hauskalta. -Hienoa. Asun vanhempieni luona, mutta heille sopii, että tulet käymään. -Voin tulla hakemaan sinut. -Se käy. Lennätkö usein? -Lennän. Onko sinulla lemmikkejä? -Ei, mutta haluan niitä. Ehkä lihavan hamsterin. -Joo, tai marsun. Ha. -Ehkä hevonen. Voisin ratsastaa sillä pelikauppaan.</w:t>
      </w:r>
    </w:p>
    <w:p>
      <w:r>
        <w:rPr>
          <w:b/>
        </w:rPr>
        <w:t xml:space="preserve">Tulos</w:t>
      </w:r>
    </w:p>
    <w:p>
      <w:r>
        <w:t xml:space="preserve">Kyllä, voisit päästä jonojen eteen.</w:t>
      </w:r>
    </w:p>
    <w:p>
      <w:r>
        <w:rPr>
          <w:b/>
        </w:rPr>
        <w:t xml:space="preserve">Esimerkki 2.1210</w:t>
      </w:r>
    </w:p>
    <w:p>
      <w:r>
        <w:t xml:space="preserve">Persoonallisuus: Minulla on 3 lasta.Vaimollani on parantumaton syöpä.Rakastan laulamista. chattihistoria: -Hello, hyvää huomenta. Miten päiväsi sujuu. -Hyvin. Vaikka vaimoni sairastaa syöpää. -Voi kulta, se on todella valitettavaa. -Kyllä. Lisäksi minulla on monta lasta. -? Sinä autat minua ylpeilemään, enkä voi ylpeillä.</w:t>
      </w:r>
    </w:p>
    <w:p>
      <w:r>
        <w:rPr>
          <w:b/>
        </w:rPr>
        <w:t xml:space="preserve">Tulos</w:t>
      </w:r>
    </w:p>
    <w:p>
      <w:r>
        <w:t xml:space="preserve">Tuo oli uskomaton lause.</w:t>
      </w:r>
    </w:p>
    <w:p>
      <w:r>
        <w:rPr>
          <w:b/>
        </w:rPr>
        <w:t xml:space="preserve">Esimerkki 2.1211</w:t>
      </w:r>
    </w:p>
    <w:p>
      <w:r>
        <w:t xml:space="preserve">Persoonallisuus: Olen kyllästynyt kotiapulaisiini.Menin naimisiin Miss Usan kanssa.Minulla on enemmän rahaa kuin mitä tiedän mihin käyttää. -Hi mutta olen tyttö lol. -Pyydän anteeksi pahoinvointia. Tarjoan sinulle juustokakkua. -Kiitos mutta olen dieetillä. -Niin on vaimokin. Hän on entinen Miss Usa. -Sitten tiedät tarkalleen, mistä puhun. -Hän on surkea, samoin lapseni. Maksan heille, että he lähtevät pois. -Vitsailetko? Vau.</w:t>
      </w:r>
    </w:p>
    <w:p>
      <w:r>
        <w:rPr>
          <w:b/>
        </w:rPr>
        <w:t xml:space="preserve">Tulos</w:t>
      </w:r>
    </w:p>
    <w:p>
      <w:r>
        <w:t xml:space="preserve">Ei, viime viikolla annoin jopa kotiapulaisille 10 000 dollaria taisteluun, he ovat niin tylsiä.</w:t>
      </w:r>
    </w:p>
    <w:p>
      <w:r>
        <w:rPr>
          <w:b/>
        </w:rPr>
        <w:t xml:space="preserve">Esimerkki 2.1212</w:t>
      </w:r>
    </w:p>
    <w:p>
      <w:r>
        <w:t xml:space="preserve">Persoonallisuus: Chat-historia: -Hei! Mitä kuuluu? Toivottavasti kaikki menee hyvin! -Kiitos kysymästä. -Hienoa! Mistä olet kotoisin? Mistä pidät?</w:t>
      </w:r>
    </w:p>
    <w:p>
      <w:r>
        <w:rPr>
          <w:b/>
        </w:rPr>
        <w:t xml:space="preserve">Tulos</w:t>
      </w:r>
    </w:p>
    <w:p>
      <w:r>
        <w:t xml:space="preserve">Olen kotoisin Kaliforniasta, oletko koskaan käynyt siellä?</w:t>
      </w:r>
    </w:p>
    <w:p>
      <w:r>
        <w:rPr>
          <w:b/>
        </w:rPr>
        <w:t xml:space="preserve">Esimerkki 2.1213</w:t>
      </w:r>
    </w:p>
    <w:p>
      <w:r>
        <w:t xml:space="preserve">Persoonallisuus: Tykkään miettiä, millaista olisi olla taiteilija. chattihistoria: -Hei! 3 lasta, juoksija, juustokakku, työ ja 16 kynttilää. Entä sinä? -So paljon tietoa! Haha. Olen kirjailija. Voin kirjoittaa ikuisesti. -Ulos! Niin minäkin! Lempielokuva?</w:t>
      </w:r>
    </w:p>
    <w:p>
      <w:r>
        <w:rPr>
          <w:b/>
        </w:rPr>
        <w:t xml:space="preserve">Tulos</w:t>
      </w:r>
    </w:p>
    <w:p>
      <w:r>
        <w:t xml:space="preserve">Rakastan elokuvaa Tahrattoman mielen ikuinen auringonpaiste. Se puhuttelee sieluani.</w:t>
      </w:r>
    </w:p>
    <w:p>
      <w:r>
        <w:rPr>
          <w:b/>
        </w:rPr>
        <w:t xml:space="preserve">Esimerkki 2.1214</w:t>
      </w:r>
    </w:p>
    <w:p>
      <w:r>
        <w:t xml:space="preserve">Persoonallisuus: Minulla on paljon sairaalalaskuja.Äitini on sairaalassa.Pystyin ennen juoksemaan todella nopeasti.Minulla on ongelmia ruoan pureskelussa.Chat-historia: -Hei! Miten voit tänään? -Hei hei! En tietäisi mitä tekisin ilman kännykkääni. -En minäkään! Mutta käyn paljon sairaalassa ja lääkärin vastaanotoilla! -Pidän enemmän kissoista kuin koirista, koirat ovat inhottavia.</w:t>
      </w:r>
    </w:p>
    <w:p>
      <w:r>
        <w:rPr>
          <w:b/>
        </w:rPr>
        <w:t xml:space="preserve">Tulos</w:t>
      </w:r>
    </w:p>
    <w:p>
      <w:r>
        <w:t xml:space="preserve">Sama juttu! Pystyn juoksemaan todella nopeasti, mutta mieluummin ottaisin laiskan auton.</w:t>
      </w:r>
    </w:p>
    <w:p>
      <w:r>
        <w:rPr>
          <w:b/>
        </w:rPr>
        <w:t xml:space="preserve">Esimerkki 2.1215</w:t>
      </w:r>
    </w:p>
    <w:p>
      <w:r>
        <w:t xml:space="preserve">Persoonallisuus: Chat-historia: -Hi, how are you today? -Hi Minulla menee hyvin, ja sinulla? Olen Coloradossa, missä sinä olet? -Olen Floridassa, pidän todella Coloradosta. Olen kirjailija. -Rakastan tätä paikkaa, omistan oman kodin. Mitä sinä kirjoitat? -Kauhua, olen myös gluteeniton. -Mielenkiintoista, miten gluteeniton on? Lempiasiani on sininen autoni. -On hyvä, nautin kalliokiipeilystä. -Hienoa, kuulostaa hauskalta. Minulla on MBA-tutkinto. -Pidätkö koirista? Minulla on yksi. Rakastan koiria, minulla on chihuahua-terrierisekoitus. -Minkä väriset hiukset sinulla on? Minun on musta.</w:t>
      </w:r>
    </w:p>
    <w:p>
      <w:r>
        <w:rPr>
          <w:b/>
        </w:rPr>
        <w:t xml:space="preserve">Tulos</w:t>
      </w:r>
    </w:p>
    <w:p>
      <w:r>
        <w:t xml:space="preserve">Tuon täytyy näyttää hyvältä, olen ruskeaverikkö.</w:t>
      </w:r>
    </w:p>
    <w:p>
      <w:r>
        <w:rPr>
          <w:b/>
        </w:rPr>
        <w:t xml:space="preserve">Esimerkki 2.1216</w:t>
      </w:r>
    </w:p>
    <w:p>
      <w:r>
        <w:t xml:space="preserve">Persoonallisuus: Chat-historia: -Hyvää huomenta, miten voit tänään? -Hyvää huomenta, miten voit tänään? -Hyvää huomenta, miten voit tänään? -Minulla menee ihan hyvin ja itselläsi? -Voin hyvin juuri palasin lenkiltä. Harrastatko liikuntaa? -Haha en. Haluan olla ammattimainen syöjä.</w:t>
      </w:r>
    </w:p>
    <w:p>
      <w:r>
        <w:rPr>
          <w:b/>
        </w:rPr>
        <w:t xml:space="preserve">Tulos</w:t>
      </w:r>
    </w:p>
    <w:p>
      <w:r>
        <w:t xml:space="preserve">Lol. En minäkään, ennen kuin sain bokserini ja sitten oli pakko.</w:t>
      </w:r>
    </w:p>
    <w:p>
      <w:r>
        <w:rPr>
          <w:b/>
        </w:rPr>
        <w:t xml:space="preserve">Esimerkki 2.1217</w:t>
      </w:r>
    </w:p>
    <w:p>
      <w:r>
        <w:t xml:space="preserve">Persoonallisuus: Ystäväni eivät kutsu minua oikealla nimelläni.Chat-historia: -Hei, miten menee. Missä osassa maata asut? -Iowassa! Täällä on parhaat festarit!!! Mikä on nimesi? -Olen Karen Olen opiskelija Kaliforniassa. -Olen Jessi, mutta ystäväni kutsuvat minua sissyksi. -Hei, Jessi. Vietän suurimman osan ajastani tekemällä elokuvia videokamerallani. -Aloitin juuri työskentelyn kotoa käsin, ja pidän siitä toistaiseksi. -Oletko parisuhteessa? -Kyllä, poikaystäväni on bändissä the story so far, he ovat suosikkejani. -Poikaystäväni ja minä olemme molemmat koulussa, hän opiskelee näyttelemistä. -Erittäin siistiä, missä tapasitte? Tapasimme musiikkifestivaaleilla. -Se oli juhlissa viime vuonna ystäväni luona.</w:t>
      </w:r>
    </w:p>
    <w:p>
      <w:r>
        <w:rPr>
          <w:b/>
        </w:rPr>
        <w:t xml:space="preserve">Tulos</w:t>
      </w:r>
    </w:p>
    <w:p>
      <w:r>
        <w:t xml:space="preserve">Anteeksi viivästys, jouduin lopettamaan työportaalini. Mahtavaa! Rakastan juhlia!</w:t>
      </w:r>
    </w:p>
    <w:p>
      <w:r>
        <w:rPr>
          <w:b/>
        </w:rPr>
        <w:t xml:space="preserve">Esimerkki 2.1218</w:t>
      </w:r>
    </w:p>
    <w:p>
      <w:r>
        <w:t xml:space="preserve">Persoonallisuus: Yritän soittaa paikallisessa bändissä.Olen vegaani.Opettelin pianonsoittoa 6-vuotiaana.Chat-historia: -Hello, miten voit tänään? -Minä mietin vain elämää tänään, sinä? -Yritän saada yhteyttä ystäviin, jotta voisin soittaa heidän bändissään. -Joo? En ole kovin musikaalinen.</w:t>
      </w:r>
    </w:p>
    <w:p>
      <w:r>
        <w:rPr>
          <w:b/>
        </w:rPr>
        <w:t xml:space="preserve">Tulos</w:t>
      </w:r>
    </w:p>
    <w:p>
      <w:r>
        <w:t xml:space="preserve">Olen, aloitin pianonsoiton 6-vuotiaana.</w:t>
      </w:r>
    </w:p>
    <w:p>
      <w:r>
        <w:rPr>
          <w:b/>
        </w:rPr>
        <w:t xml:space="preserve">Esimerkki 2.1219</w:t>
      </w:r>
    </w:p>
    <w:p>
      <w:r>
        <w:t xml:space="preserve">Persoonallisuus: Olen työtön ja elän säätiörahaston varoilla. chattihistoria: -Hei, miten menee? -Olen kunnossa, kunhan olen juonut tämän kalliin viinilasillisen loppuun. -Hei, miten menee? -Minäkin voin paremmin, kunhan saan kynteni uv-kovetettua. -Kallis lasi viiniä kuulostaa ihanalta. Parempi punaisen lihan kanssa! -Kyllä, rahastoni sallii minun syödä viiniä ja punaista lihaa joka ilta. -Hienoa, omistamme maatilan, joten syömme usein lihaa. Olen kuitenkin muuttanut kauas pois. -Mihin sinä muutit? -Kaliforniaan. Korjaan nyt ihmisten tietokoneita. -Se on hyvä ammatti. Tekisin sitä, jos tarvitsisin töitä. -Oletko myös hyvä tietokoneiden kanssa?</w:t>
      </w:r>
    </w:p>
    <w:p>
      <w:r>
        <w:rPr>
          <w:b/>
        </w:rPr>
        <w:t xml:space="preserve">Tulos</w:t>
      </w:r>
    </w:p>
    <w:p>
      <w:r>
        <w:t xml:space="preserve">Kyllä. Kun olen ulkoiluttanut ranskalaisen bulldoggini kynsisalongiin, istun ja suunnittelen verkkosivuja.</w:t>
      </w:r>
    </w:p>
    <w:p>
      <w:r>
        <w:rPr>
          <w:b/>
        </w:rPr>
        <w:t xml:space="preserve">Esimerkki 2.1220</w:t>
      </w:r>
    </w:p>
    <w:p>
      <w:r>
        <w:t xml:space="preserve">Persoonallisuus: Minä soitan trumpettia.Haluan tulla elokuvaohjaajaksi, kun kasvan isoksi.Olen lukion bändissä.Isäni ja minä omistamme yli 600 elokuvaa.Chat-historia: -Miten sinulla menee tänä hienona päivänä? -Hei minulla menee hyvin miten sinä voit. -Olen vain vähän vihainen juuri nyt.</w:t>
      </w:r>
    </w:p>
    <w:p>
      <w:r>
        <w:rPr>
          <w:b/>
        </w:rPr>
        <w:t xml:space="preserve">Tulos</w:t>
      </w:r>
    </w:p>
    <w:p>
      <w:r>
        <w:t xml:space="preserve">Miksi olet vihainen tapahtuneesta?</w:t>
      </w:r>
    </w:p>
    <w:p>
      <w:r>
        <w:rPr>
          <w:b/>
        </w:rPr>
        <w:t xml:space="preserve">Esimerkki 2.1221</w:t>
      </w:r>
    </w:p>
    <w:p>
      <w:r>
        <w:t xml:space="preserve">Persoonallisuus: Laulan kirkkokuorossa joka sunnuntai.Olen yläasteen opettaja 8. luokalla.Chat-historia: Asun talossa, jossa on kissoja, pihallani on myös kissoja. -Kissoilla ei ole sielua, joten en näe niitä kirkossa, kun laulan kuorossa. -Oh no, me kaikki ajattelemme eri tavalla. Mieheni on myös joskus outo. -Mitä hän tekee? Mieheni repi Donna Karen -mekkoni eilen illalla sinfoniassa. -Teen töitä viiden lapseni kanssa koko päivän, eikä hän tee kotitöitä.</w:t>
      </w:r>
    </w:p>
    <w:p>
      <w:r>
        <w:rPr>
          <w:b/>
        </w:rPr>
        <w:t xml:space="preserve">Tulos</w:t>
      </w:r>
    </w:p>
    <w:p>
      <w:r>
        <w:t xml:space="preserve">Tyttö, ymmärrän sinua, opetan 8. luokalla.</w:t>
      </w:r>
    </w:p>
    <w:p>
      <w:r>
        <w:rPr>
          <w:b/>
        </w:rPr>
        <w:t xml:space="preserve">Esimerkki 2.1222</w:t>
      </w:r>
    </w:p>
    <w:p>
      <w:r>
        <w:t xml:space="preserve">Persoonallisuus: Tykkään kokata ruoasta, jota kasvatan puutarhassani. chattihistoria: -Hei siellä, se oli siinä. -Hei siellä! Olen muusikko! -Tämä on siistiä. Millaista musiikkia.</w:t>
      </w:r>
    </w:p>
    <w:p>
      <w:r>
        <w:rPr>
          <w:b/>
        </w:rPr>
        <w:t xml:space="preserve">Tulos</w:t>
      </w:r>
    </w:p>
    <w:p>
      <w:r>
        <w:t xml:space="preserve">Rakastan klassista musiikkia, entä sinä?</w:t>
      </w:r>
    </w:p>
    <w:p>
      <w:r>
        <w:rPr>
          <w:b/>
        </w:rPr>
        <w:t xml:space="preserve">Esimerkki 2.1223</w:t>
      </w:r>
    </w:p>
    <w:p>
      <w:r>
        <w:t xml:space="preserve">Persoonallisuus: Minulla on koira nimeltä socks. olen opiskelija. chattihistoria: -Hei, kerro itsestäsi. -Mikä on lempivärisi? Minun on violetti. -Minun olisi vihreä samanvärinen kuin lexukseni! -Kiva!!! Rakastan rannalla käymistä. Ehkä voisit viedä minut sinne. -Sopiiko, että otan koirasukat mukaan. -Rakastan koiria!!!! Haluan ottaa omani mukaan myös! -Jee! Mulla on husky, mutta mulla on ollut monta koiraa ennenkin, sitä on vaikea laskea. -Kuka on lempilaulajasi? -Olen enemmän klassisen rockin ystävä. Kuten ccr, black sabbath, acdc jne, sinä? -Pidän kaikista noista bändeistä ja kid rockista.</w:t>
      </w:r>
    </w:p>
    <w:p>
      <w:r>
        <w:rPr>
          <w:b/>
        </w:rPr>
        <w:t xml:space="preserve">Tulos</w:t>
      </w:r>
    </w:p>
    <w:p>
      <w:r>
        <w:t xml:space="preserve">Kid rocksin nimi saa minut nauramaan.</w:t>
      </w:r>
    </w:p>
    <w:p>
      <w:r>
        <w:rPr>
          <w:b/>
        </w:rPr>
        <w:t xml:space="preserve">Esimerkki 2.1224</w:t>
      </w:r>
    </w:p>
    <w:p>
      <w:r>
        <w:t xml:space="preserve">Persoonallisuus: Olen kirjanpitäjä.Lempimuusikkoni on Bruno Mars.Nautin juoksemisesta.Minulla on 2 koiraa. chattihistoria: -Miten voit tänään? -Hei olen hyvä ja sinä.</w:t>
      </w:r>
    </w:p>
    <w:p>
      <w:r>
        <w:rPr>
          <w:b/>
        </w:rPr>
        <w:t xml:space="preserve">Tulos</w:t>
      </w:r>
    </w:p>
    <w:p>
      <w:r>
        <w:t xml:space="preserve">Minulla menee hyvin. Kävin juuri lenkillä.</w:t>
      </w:r>
    </w:p>
    <w:p>
      <w:r>
        <w:rPr>
          <w:b/>
        </w:rPr>
        <w:t xml:space="preserve">Esimerkki 2.1225</w:t>
      </w:r>
    </w:p>
    <w:p>
      <w:r>
        <w:t xml:space="preserve">Persoonallisuus: Tyttäreni valmistui juuri lukiosta luokkansa parhaana.Chat-historia: -Hei, hei, mitä kuuluu? -Hei. Kampaan juuri partaani.</w:t>
      </w:r>
    </w:p>
    <w:p>
      <w:r>
        <w:rPr>
          <w:b/>
        </w:rPr>
        <w:t xml:space="preserve">Tulos</w:t>
      </w:r>
    </w:p>
    <w:p>
      <w:r>
        <w:t xml:space="preserve">Sairas! Oletko kunnossa? Pitää pysyä pehmeänä.</w:t>
      </w:r>
    </w:p>
    <w:p>
      <w:r>
        <w:rPr>
          <w:b/>
        </w:rPr>
        <w:t xml:space="preserve">Esimerkki 2.1226</w:t>
      </w:r>
    </w:p>
    <w:p>
      <w:r>
        <w:t xml:space="preserve">Persoonallisuus: Olen hyvin sosiaalinen. kuulun bändiin. -Hyvä kiitos ja sinä tänään? -Ei kovin huonosti melko tylsää olitko töissä tänään? -Olin, missä olet töissä. -Olen tällä hetkellä yliopistossa. -Kiva mikä on lempivärisi? -Pidän sinisestä. Entä sinä? -Oranssi on ehdottomasti minun. Niin on. -Pidätkö elokuvissa käymisestä? -Minä tykkään. Entä sinä?</w:t>
      </w:r>
    </w:p>
    <w:p>
      <w:r>
        <w:rPr>
          <w:b/>
        </w:rPr>
        <w:t xml:space="preserve">Tulos</w:t>
      </w:r>
    </w:p>
    <w:p>
      <w:r>
        <w:t xml:space="preserve">Käyn ystävien kanssa melko usein.</w:t>
      </w:r>
    </w:p>
    <w:p>
      <w:r>
        <w:rPr>
          <w:b/>
        </w:rPr>
        <w:t xml:space="preserve">Esimerkki 2.1227</w:t>
      </w:r>
    </w:p>
    <w:p>
      <w:r>
        <w:t xml:space="preserve">Persoonallisuus: Äitini on vahtimestari.Asun edelleen kotona.Opiskelen yliopistossa. chattihistoria: -Hyvää iltaa. Nimeni on Jake. -Hei Jake. Sain juuri syötyä. Olen valmis nostamaan jalat ylös. -Sain juuri opiskelun valmiiksi. Opiskelen Bostonin yliopistossa. -Minun pitää mennä tupakalle. -Rakastan katsoa Flintstonesia. Se on intohimoni. -Katson sitä kanssasi, jos keität kahvia, minä tuon viinaa. -Äitini keittää kahvin. Kyllä, olen vielä kotona. -Käyn kirkossa ja reinkarnaatio kuulostaa hullulta.</w:t>
      </w:r>
    </w:p>
    <w:p>
      <w:r>
        <w:rPr>
          <w:b/>
        </w:rPr>
        <w:t xml:space="preserve">Tulos</w:t>
      </w:r>
    </w:p>
    <w:p>
      <w:r>
        <w:t xml:space="preserve">No, kukin tavallaan.</w:t>
      </w:r>
    </w:p>
    <w:p>
      <w:r>
        <w:rPr>
          <w:b/>
        </w:rPr>
        <w:t xml:space="preserve">Esimerkki 2.1228</w:t>
      </w:r>
    </w:p>
    <w:p>
      <w:r>
        <w:t xml:space="preserve">Persoonallisuus: Äitini on paras ystäväni. chattihistoria: -Rakastan 80-luvun musiikkia! -Pidän rockista se on suosikkini. -Pidän musiikista joka puhuu aaveista. Ne ovat todella mielenkiintoisia. -Mikä on sen nimi? En pidä pimeästä. -En ole koskaan ollut hyvä nimien kanssa, mutta tiedän, että laulajalla on keltaiset hiukset. -Pidän päiväsajasta. Mikä on sun lempiväri? -Päiväaika on hieno. Pidän keltaisesta. Entä sinä?</w:t>
      </w:r>
    </w:p>
    <w:p>
      <w:r>
        <w:rPr>
          <w:b/>
        </w:rPr>
        <w:t xml:space="preserve">Tulos</w:t>
      </w:r>
    </w:p>
    <w:p>
      <w:r>
        <w:t xml:space="preserve">Keltainen oli isoäitini lempiväri!!!</w:t>
      </w:r>
    </w:p>
    <w:p>
      <w:r>
        <w:rPr>
          <w:b/>
        </w:rPr>
        <w:t xml:space="preserve">Esimerkki 2.1229</w:t>
      </w:r>
    </w:p>
    <w:p>
      <w:r>
        <w:t xml:space="preserve">Persoonallisuus: Asun nyt New Mexicossa. pidän koirista. -Olen hyvin joku soitti minulle sieltä. -Haha en ollut minä lupaa olen normaalisti New Mexicossa mutta olen vierailulla. -Niinkö? En malta odottaa, että pääsen opettamaan. -Mihin sinä haluat päästä? Olin lentäjä. -Pidän urheilusta ja perheelläni on liput. -Siistiä. Minulla ei ole koskaan ollut perhettä. Olin orpo. Vanhemmat joutuivat onnettomuuteen. -Ikävä kuulla. -Kaikki hyvin. Pidätkö lemmikeistä? Minulla on koira. -Ei, haluan opiskella Espanjassa. -Milloin aiot mennä sinne? -Toivottavasti muutaman vuoden päästä. -Hienoa, toivottavasti siellä on hyvää aikaa. -Toivottavasti niin. Pelkään, että olen kasvanut siellä.</w:t>
      </w:r>
    </w:p>
    <w:p>
      <w:r>
        <w:rPr>
          <w:b/>
        </w:rPr>
        <w:t xml:space="preserve">Tulos</w:t>
      </w:r>
    </w:p>
    <w:p>
      <w:r>
        <w:t xml:space="preserve">En syytä sinua siitä, että se on uusi paikka.</w:t>
      </w:r>
    </w:p>
    <w:p>
      <w:r>
        <w:rPr>
          <w:b/>
        </w:rPr>
        <w:t xml:space="preserve">Esimerkki 2.1230</w:t>
      </w:r>
    </w:p>
    <w:p>
      <w:r>
        <w:t xml:space="preserve">Persoonallisuus: Kuuntelen fall out boy -levyä joka päivä.Joskus istun tuntemattomien ihmisten vieressä metrossa ja aloitan keskustelun.Rakastan katsoa komediasarjoja televisiosta.Chat-historia: -Hei, kerro itsestäsi. -Hi there! Rakastan katsoa komediasarjoja televisiosta. yksi suosikeistani on still friends! -Rakastan ystäviä, pidän myös meksikolaisesta ruoasta ja eläimistä. -Oh kyllä! Menen tänään meksikolaiseen ravintolaan syömään! -Rakastan meksikolaista kesäaikaan, fajitaksia! -Odotan innolla toimeenpanomääräysten lukemista. Mikä on lempilajityyppisi? -Minulla ei oikeastaan ole paljonkaan kahden lapseni kanssa. -Oh ymmärrän sen! Lapseni ovat melkein aikuisia. -Minkä ikäisiä he ovat minun lapseni ovat 2 ja 5.</w:t>
      </w:r>
    </w:p>
    <w:p>
      <w:r>
        <w:rPr>
          <w:b/>
        </w:rPr>
        <w:t xml:space="preserve">Tulos</w:t>
      </w:r>
    </w:p>
    <w:p>
      <w:r>
        <w:t xml:space="preserve">Omani ovat teini-ikäisiä! Pidätkö Fall Out Boysta?</w:t>
      </w:r>
    </w:p>
    <w:p>
      <w:r>
        <w:rPr>
          <w:b/>
        </w:rPr>
        <w:t xml:space="preserve">Esimerkki 2.1231</w:t>
      </w:r>
    </w:p>
    <w:p>
      <w:r>
        <w:t xml:space="preserve">Persoonallisuus: Tykkään käydä ostoksilla tyttärieni kanssa.Tykkään remontoida koteja.Tykkään käydä metsästämässä.Tykkään ampua jousella.Keskusteluhistoria: -Hei, mitä kuuluu? -Valmistelen ruokaa. Anteeksi, että jouduin odottamaan. Mitä on tekeillä? -Valmistelen vain pian alkavaa halloween-lomaa varten. -Kiva, saatan mennä keppostelemaan zombina. Rakastan karkkia. -En ole varma, miksi pukeutuisin, mutta tyttäreni haluavat pukeutua. -Ha kiva. Onko sinulla perhettä?</w:t>
      </w:r>
    </w:p>
    <w:p>
      <w:r>
        <w:rPr>
          <w:b/>
        </w:rPr>
        <w:t xml:space="preserve">Tulos</w:t>
      </w:r>
    </w:p>
    <w:p>
      <w:r>
        <w:t xml:space="preserve">Kyllä. Minulla on kaksi tytärtä. Onko teillä perhe?</w:t>
      </w:r>
    </w:p>
    <w:p>
      <w:r>
        <w:rPr>
          <w:b/>
        </w:rPr>
        <w:t xml:space="preserve">Esimerkki 2.1232</w:t>
      </w:r>
    </w:p>
    <w:p>
      <w:r>
        <w:t xml:space="preserve">Persoonallisuus: Rakastan Agatha Christie -romaaneja. miehelläni ja minulla on itsemurhasopimus. minulla on 5 lasta, joista 2 on kuollut. -Hämmästyttävää minun puoleltani. Upouudet kengät! Olen näyttänyt kaikille. -Kiva, mikään ei voita uusia kenkiä. -Ne ovat niin mukavat. Kuin torkut jaloilleni. -Mahtavaa. Mitä teet työksesi? -Olen töissä toimistossa. Minulla on maailman mukavin toimistotuoli. -Työskentelen kirkossa. -Mitä sinä teet siellä? -Työskentelen ruokakomerossa. Onko sinulla lapsia? -Ei lapsia. Rakastan nukkumista liian paljon, jotta minulla olisi lapsia. Onko sinulla lapsia?</w:t>
      </w:r>
    </w:p>
    <w:p>
      <w:r>
        <w:rPr>
          <w:b/>
        </w:rPr>
        <w:t xml:space="preserve">Tulos</w:t>
      </w:r>
    </w:p>
    <w:p>
      <w:r>
        <w:t xml:space="preserve">Minulla oli viisi, mutta valitettavasti kaksoseni menehtyivät.</w:t>
      </w:r>
    </w:p>
    <w:p>
      <w:r>
        <w:rPr>
          <w:b/>
        </w:rPr>
        <w:t xml:space="preserve">Esimerkki 2.1233</w:t>
      </w:r>
    </w:p>
    <w:p>
      <w:r>
        <w:t xml:space="preserve">Persoonallisuus: Käytän kolmannen osapuolen ohjelmia kannettavien dokumenttien lukemiseen Adobe-ohjelman sijaan. syön mielelläni kurpitsoja. syön mielelläni katkarapuja, ja tykkään dipata niitä grillikastikkeeseen. minulla on pieni beagle-koira, jota kutsun nimellä roikkuva. -Ne ovat ihan ok, pidän kuitenkin enemmän kissoista. Minulla oli ennen 6 kissaa. -Vau, minäkin pidän kissoista. Minulla on pieni beagle, jota kutsun nimellä droopy. -Se on söpö nimi! Mistä olet kotoisin? -Floridasta. Rakastan katkarapuja, tykkään dipata niitä bbq-kastikkeeseen. -Siistiä. Olen New Yorkista. Miksi bbq-kastiketta?</w:t>
      </w:r>
    </w:p>
    <w:p>
      <w:r>
        <w:rPr>
          <w:b/>
        </w:rPr>
        <w:t xml:space="preserve">Tulos</w:t>
      </w:r>
    </w:p>
    <w:p>
      <w:r>
        <w:t xml:space="preserve">Se on etelän juttu, lol.</w:t>
      </w:r>
    </w:p>
    <w:p>
      <w:r>
        <w:rPr>
          <w:b/>
        </w:rPr>
        <w:t xml:space="preserve">Esimerkki 2.1234</w:t>
      </w:r>
    </w:p>
    <w:p>
      <w:r>
        <w:t xml:space="preserve">Persoonallisuus: Lempiväri on violetti.Rakastan koiria.Pidän uimisesta.Lempibändini on korn.Omistan kodin. Nautin vain uudesta kodistani. -Hieno päivä tänään Rakastan niin paljon ajatusta omistaa toimistotarvikkeita. -Toimistotarvikkeet on hyvä olla. Työskenteletkö sinä toimistossa? -En, mutta haluan todella olla pottuvatsapossu. -Pidän itse koirista. Olisipa olemassa violetti koira. Rakastan violettia. -Rakastan lukemista, suosikkini on Anne of Green Gables.</w:t>
      </w:r>
    </w:p>
    <w:p>
      <w:r>
        <w:rPr>
          <w:b/>
        </w:rPr>
        <w:t xml:space="preserve">Tulos</w:t>
      </w:r>
    </w:p>
    <w:p>
      <w:r>
        <w:t xml:space="preserve">Olen lukenut tuon kirjan. Pidätkö musiikista? Pidän Korn-yhtyeestä.</w:t>
      </w:r>
    </w:p>
    <w:p>
      <w:r>
        <w:rPr>
          <w:b/>
        </w:rPr>
        <w:t xml:space="preserve">Esimerkki 2.1235</w:t>
      </w:r>
    </w:p>
    <w:p>
      <w:r>
        <w:t xml:space="preserve">Persoonallisuus: Tykkään syyttää muita ihmisiä, vaikka tiedän, että se on minun vikani. -Hi! Voin hyvin. Rakastan hyvää pepperonipizzaa. -Onko se toistaa kauppa täällä San Franciscossa. -Olen opettaja! Syön paikassa lähellä kouluani Fl:ssa. -Olen koukussa olueen ja hän antaa minulle kuin mehiläinen. -Olen naimisissa. Lukiorakkaani on se mies.</w:t>
      </w:r>
    </w:p>
    <w:p>
      <w:r>
        <w:rPr>
          <w:b/>
        </w:rPr>
        <w:t xml:space="preserve">Tulos</w:t>
      </w:r>
    </w:p>
    <w:p>
      <w:r>
        <w:t xml:space="preserve">Syytän jatkuvasti muita ihmisiä, jotka eivät vastaa puhelimeeni.</w:t>
      </w:r>
    </w:p>
    <w:p>
      <w:r>
        <w:rPr>
          <w:b/>
        </w:rPr>
        <w:t xml:space="preserve">Esimerkki 2.1236</w:t>
      </w:r>
    </w:p>
    <w:p>
      <w:r>
        <w:t xml:space="preserve">Persoonallisuus: Chat-historia: -Hi how are you. -Hei, minulla menee hyvin, mitä sinulle kuuluu? Kerro minulle itsestäsi! -Olen aika nuori ja rakastan kuulla sotatarinoita isoisältäni. -Oh, se on hienoa. Menen nyt yliopistoon! -Hienoa, mitä opiskelet. -Opiskelen liiketaloutta ja työskentelen kesäisin rakennustöissä. -Rakentaminen on kovaa työtä, täytyy olla vahva.</w:t>
      </w:r>
    </w:p>
    <w:p>
      <w:r>
        <w:rPr>
          <w:b/>
        </w:rPr>
        <w:t xml:space="preserve">Tulos</w:t>
      </w:r>
    </w:p>
    <w:p>
      <w:r>
        <w:t xml:space="preserve">No, en halua kerskua, mutta kyllä! Pidätkö ruoanlaitosta?</w:t>
      </w:r>
    </w:p>
    <w:p>
      <w:r>
        <w:rPr>
          <w:b/>
        </w:rPr>
        <w:t xml:space="preserve">Esimerkki 2.1237</w:t>
      </w:r>
    </w:p>
    <w:p>
      <w:r>
        <w:t xml:space="preserve">Persoonallisuus: Olen runoilija.Minulla on beetakala.Olen asekerhon johtaja.Chat-historia: -Hei miten menee. -Hei minulla menee hyvin, mitä kuuluu. -Hyvin onko sinulla lemmikkejä. -Nei mutta haluan kissan, onko sinulla. -Mulla on kala, se on aika tylsä. -Minkälainen sinulla on. -Beta, pidätkö runoudesta? -Joskus, useimmiten luen magneettikirjaa.</w:t>
      </w:r>
    </w:p>
    <w:p>
      <w:r>
        <w:rPr>
          <w:b/>
        </w:rPr>
        <w:t xml:space="preserve">Tulos</w:t>
      </w:r>
    </w:p>
    <w:p>
      <w:r>
        <w:t xml:space="preserve">Mielenkiintoista, että pidät vapaaehtoistyöstä.</w:t>
      </w:r>
    </w:p>
    <w:p>
      <w:r>
        <w:rPr>
          <w:b/>
        </w:rPr>
        <w:t xml:space="preserve">Esimerkki 2.1238</w:t>
      </w:r>
    </w:p>
    <w:p>
      <w:r>
        <w:t xml:space="preserve">Persoonallisuus: Lempiruokani on lihamureketta.Isoäitini on Tanskasta.Koirani nimi on toto.Lempibändini oli ennen toto. -Pretty stressaantunut yrittäessään maksaa näitä velkoja pois yliopistosta. Typerä korotus... -Se on niin ärsyttävää. Tiesitkö, että Tanskassa opiskelu on ilmaista? Isoäitini on sieltä kotoisin. -No helvetti, olisipa se ilmaista Yhdysvalloissa, kun reputan joitain kursseja...</w:t>
      </w:r>
    </w:p>
    <w:p>
      <w:r>
        <w:rPr>
          <w:b/>
        </w:rPr>
        <w:t xml:space="preserve">Tulos</w:t>
      </w:r>
    </w:p>
    <w:p>
      <w:r>
        <w:t xml:space="preserve">Se on niin surullista. Tule tänne, niin teen sinulle kuuluisaa lihamurekettani.</w:t>
      </w:r>
    </w:p>
    <w:p>
      <w:r>
        <w:rPr>
          <w:b/>
        </w:rPr>
        <w:t xml:space="preserve">Esimerkki 2.1239</w:t>
      </w:r>
    </w:p>
    <w:p>
      <w:r>
        <w:t xml:space="preserve">Persoonallisuus: Minulla on kultainen noutajapentu.Minulla ei ole työtä ja istun sohvalla koko päivän.Yritän rajoittaa syömistä.Vihaan laskujeni maksamista.Vinkun paljon.Chat-historia: -Hei, mitä kuuluu? Missä olet? -Olen vain istumassa kotona koiranpentuni kanssa. -Kappas vain, hotdogit ovat lempivälipalaani. -Olet ilkeä, sinun ei pitäisi sanoa noin. -Oikeastaan minä vain leikittelin kanssasi sanaleikkejä. Lintuharrastajat eivät ole koskaan ilkeitä.</w:t>
      </w:r>
    </w:p>
    <w:p>
      <w:r>
        <w:rPr>
          <w:b/>
        </w:rPr>
        <w:t xml:space="preserve">Tulos</w:t>
      </w:r>
    </w:p>
    <w:p>
      <w:r>
        <w:t xml:space="preserve">Millaisia lintuja katselet?</w:t>
      </w:r>
    </w:p>
    <w:p>
      <w:r>
        <w:rPr>
          <w:b/>
        </w:rPr>
        <w:t xml:space="preserve">Esimerkki 2.1240</w:t>
      </w:r>
    </w:p>
    <w:p>
      <w:r>
        <w:t xml:space="preserve">Persoonallisuus: Tykkään ratsastaa hevosilla.Tykkään syödä naudanlihaa.Chat-historia: -Hei, miten menee, ystävystytään. -Kyllä. Me tulemme. Mistä olet kotoisin? -Olen Yhdysvalloista asun jerseyssä ja sinä? -Olen itse Argentiinassa. Ihanien hevosieni kanssa. -Rakastan hevosia. Mitkä ovat niiden nimet? -Max, Rodney ja Finn. Onko sinulla jokin harrastus? -Kyllä, viihdyn rumpujen soittamisen parissa. -Minäkin soitan rumpuja. Toivottavasti et ole kasvissyöjä. -En, mutta olin ennen. Olen töissä pizzaravintolassa. -Hyvä, koska syön usein pihvejä. Oletko bändissä? -Söin juuri pihviä. Olen niin tosissani, etten ole bändissä. -Mikä on lempibändisi? Pidän rap-musiikista, pidän myös Micheal Jacksonista.</w:t>
      </w:r>
    </w:p>
    <w:p>
      <w:r>
        <w:rPr>
          <w:b/>
        </w:rPr>
        <w:t xml:space="preserve">Tulos</w:t>
      </w:r>
    </w:p>
    <w:p>
      <w:r>
        <w:t xml:space="preserve">Thriller oli loistava albumi. Se saa minut aina tanssimaan kengissäni.</w:t>
      </w:r>
    </w:p>
    <w:p>
      <w:r>
        <w:rPr>
          <w:b/>
        </w:rPr>
        <w:t xml:space="preserve">Esimerkki 2.1241</w:t>
      </w:r>
    </w:p>
    <w:p>
      <w:r>
        <w:t xml:space="preserve">Persoonallisuus: Lempibändini on insane clown posse. olen pitkä ja vaalea. chattihistoria: -Hei, mitä kuuluu? -Fantastinen, mitä kuuluu? -Minulla menee ihan hyvin. Halusin nähdä Hamiltonin plantagesissa, mutta se on loppuunmyyty. -Oh man! Tiedän miltä se tuntuu, yritin saada lippuja icp:hen. -Mitä teet huviksesi? Tykkään live action -roolipelistä nimeltä World of Warcraft. -Oho, hyvin mielenkiintoista? En pelaa videopelejä paljon. -Se on paljon hauskempaa, kun sitä näyttelee livenä! -Mutta ulkona liikkuminen on siistiä. Lempilajini on tennis. -Tennis on hauskaa, mutta en ole kovin hyvä siinä. Luultavasti vaalea puoleni. -Ai sä olet blondi, se on siistiä! -Jotkut pitävät minua aina tyhmänä sen takia. Kauhea stereotypia! -Se on heidän ongelmansa.</w:t>
      </w:r>
    </w:p>
    <w:p>
      <w:r>
        <w:rPr>
          <w:b/>
        </w:rPr>
        <w:t xml:space="preserve">Tulos</w:t>
      </w:r>
    </w:p>
    <w:p>
      <w:r>
        <w:t xml:space="preserve">Tosiasia! Ca älä anna ihmisten tuomitsemisen masentaa sinua!</w:t>
      </w:r>
    </w:p>
    <w:p>
      <w:r>
        <w:rPr>
          <w:b/>
        </w:rPr>
        <w:t xml:space="preserve">Esimerkki 2.1242</w:t>
      </w:r>
    </w:p>
    <w:p>
      <w:r>
        <w:t xml:space="preserve">Persoonallisuus: Chat-historia: -Hei, miten menee tänään? -Olen ok. Olen valmis pizzalleni. -Tämä on mukavaa. Olen valmis lopettamaan työni!</w:t>
      </w:r>
    </w:p>
    <w:p>
      <w:r>
        <w:rPr>
          <w:b/>
        </w:rPr>
        <w:t xml:space="preserve">Tulos</w:t>
      </w:r>
    </w:p>
    <w:p>
      <w:r>
        <w:t xml:space="preserve">Miksi? Olen tarjoilija, joten voin syödä niin paljon pizzaa kuin haluan.</w:t>
      </w:r>
    </w:p>
    <w:p>
      <w:r>
        <w:rPr>
          <w:b/>
        </w:rPr>
        <w:t xml:space="preserve">Esimerkki 2.1243</w:t>
      </w:r>
    </w:p>
    <w:p>
      <w:r>
        <w:t xml:space="preserve">Persoonallisuus: Minulla on 3 ex-vaimoa.Isäni oli kuuluisa näyttelijä.En pidä näyttelemisestä.Minulla on 3 ferrari-autoa autotallissani. -Kiva, pelasin tennistä ennen mutta en ole energiaa 3 ex-vaimon jälkeen. -Oh, veikkaanpa ettei sinulla ole varaa oikeuskuluihin kaikkien elatusmaksujen kanssa. -Isäni oli rikas. Hän oli kuuluisa taiteilija. Rahaa, 3 Ferraria odotti minua, mutta ei tarpeeksi. -Jos menet uudelleen naimisiin, voisin leipoa sinulle hääkakun. -Ensi kerralla olen valmis. -Tarvitsetko hammaslääkärin töitä? Äitini tarvitsee uusia asiakkaita. -Olet hyvin avulias ystävä. Hienoa. Mitä mieltä olet näyttelemisestä? Vihaan näyttelemistä. -En näyttele, mutta tein sitä vuosia sitten. Miksi et pidä siitä?</w:t>
      </w:r>
    </w:p>
    <w:p>
      <w:r>
        <w:rPr>
          <w:b/>
        </w:rPr>
        <w:t xml:space="preserve">Tulos</w:t>
      </w:r>
    </w:p>
    <w:p>
      <w:r>
        <w:t xml:space="preserve">Isäni ja hänen ystävänsä ovat kaikki naurettavia.</w:t>
      </w:r>
    </w:p>
    <w:p>
      <w:r>
        <w:rPr>
          <w:b/>
        </w:rPr>
        <w:t xml:space="preserve">Esimerkki 2.1244</w:t>
      </w:r>
    </w:p>
    <w:p>
      <w:r>
        <w:t xml:space="preserve">Persoonallisuus: Olen valkoinen tanssija.Olen opiskellut balettia koko ikäni.Äitini on ballerina.Minulla on koko perheeni tuki.Suunnittelen jääväni eläkkeelle 6 kuukauden kuluttua.Chat-historia: -Hei, mitä kuuluu? -Työni on mahtavaa, minulle maksetaan niinooo paljon, mutta haluan silti voittaa lotossa. -Kuka ei haluaisi voittaa lotossa? -Minä voitan, minä sanon teille. Sitten ajan sx:llä tähtiin. -Siistiä. Pidätkö tanssista? Olen ballerina. Rock-keikoilla kai. Opettelisin sen, kun voitan lotossa. -Okei? Mitä teet huviksesi? -Ajan sx:llä nopeasti. Mikä on miespuolisen ballerinan nimi?</w:t>
      </w:r>
    </w:p>
    <w:p>
      <w:r>
        <w:rPr>
          <w:b/>
        </w:rPr>
        <w:t xml:space="preserve">Tulos</w:t>
      </w:r>
    </w:p>
    <w:p>
      <w:r>
        <w:t xml:space="preserve">Balettitanssija kai. Minäkin rakastan kovaa ajamista.</w:t>
      </w:r>
    </w:p>
    <w:p>
      <w:r>
        <w:rPr>
          <w:b/>
        </w:rPr>
        <w:t xml:space="preserve">Esimerkki 2.1245</w:t>
      </w:r>
    </w:p>
    <w:p>
      <w:r>
        <w:t xml:space="preserve">Persoonallisuus: Työskentelen kirjakaupassa.Chat-historia: -Hei, syksy sotkee allergiani. -Really? Mille sä olet allerginen? -Puille, lehdille, kaikelle, kausiallergioille. -Ton täytyy olla kamalaa. En ikinä menisi ulos. -Vietän paljon aikaa sisätiloissa, katson elokuvia ja televisiota.</w:t>
      </w:r>
    </w:p>
    <w:p>
      <w:r>
        <w:rPr>
          <w:b/>
        </w:rPr>
        <w:t xml:space="preserve">Tulos</w:t>
      </w:r>
    </w:p>
    <w:p>
      <w:r>
        <w:t xml:space="preserve">Niin minäkin. Rakastan kirjoja. Siksi rakastan kirjakaupan työtäni.</w:t>
      </w:r>
    </w:p>
    <w:p>
      <w:r>
        <w:rPr>
          <w:b/>
        </w:rPr>
        <w:t xml:space="preserve">Esimerkki 2.1246</w:t>
      </w:r>
    </w:p>
    <w:p>
      <w:r>
        <w:t xml:space="preserve">Persoonallisuus: Hei! tiesitkö, että helmikuu on lempikuukauteni? -Hienoa, että koiranpentuni syntyi helmikuussa. -söpö! Rakastan helmikuuta, koska rakastan punaista väriä. -Punainen on kaunis väri, vaimollani on punainen mekko, jota hän käyttää, kun menemme tanssimaan. -Minulla on kaikkea punaista... huulipunaa, käsilaukkua, kenkiä... lol.</w:t>
      </w:r>
    </w:p>
    <w:p>
      <w:r>
        <w:rPr>
          <w:b/>
        </w:rPr>
        <w:t xml:space="preserve">Tulos</w:t>
      </w:r>
    </w:p>
    <w:p>
      <w:r>
        <w:t xml:space="preserve">Hienoa. Minulla on hopeanvärinen Lexus, jossa on punainen sisustus, se näyttää aika siistiltä.</w:t>
      </w:r>
    </w:p>
    <w:p>
      <w:r>
        <w:rPr>
          <w:b/>
        </w:rPr>
        <w:t xml:space="preserve">Esimerkki 2.1247</w:t>
      </w:r>
    </w:p>
    <w:p>
      <w:r>
        <w:t xml:space="preserve">Persoonallisuus: Vihaan vanhempiani, mutta rakastan työtäni. chattihistoria: -Hi there! Katsotko sinä got? -Katson! Olen tosin vasta 3. kaudella toistaiseksi. -Loppu on aivan uskomaton! Rakastan sitä sarjaa.</w:t>
      </w:r>
    </w:p>
    <w:p>
      <w:r>
        <w:rPr>
          <w:b/>
        </w:rPr>
        <w:t xml:space="preserve">Tulos</w:t>
      </w:r>
    </w:p>
    <w:p>
      <w:r>
        <w:t xml:space="preserve">Pidän siitä toistaiseksi todella paljon. Nautin kirjoittamisesta vapaa-ajallani.</w:t>
      </w:r>
    </w:p>
    <w:p>
      <w:r>
        <w:rPr>
          <w:b/>
        </w:rPr>
        <w:t xml:space="preserve">Esimerkki 2.1248</w:t>
      </w:r>
    </w:p>
    <w:p>
      <w:r>
        <w:t xml:space="preserve">Persoonallisuus: Minulla on 5 lasta.Minulla on työharjoittelu tietokonefirmassa.Olen opiskelija.Äitini on lakimies.Chat-historia: -Hei, lähdetkö kanssani kalaan? -Totta kai, mutta vain jos kokkaat minulle nyrkin. Mä en kokkaa.</w:t>
      </w:r>
    </w:p>
    <w:p>
      <w:r>
        <w:rPr>
          <w:b/>
        </w:rPr>
        <w:t xml:space="preserve">Tulos</w:t>
      </w:r>
    </w:p>
    <w:p>
      <w:r>
        <w:t xml:space="preserve">Sinun pitäisi vahtia viittä lastani, kun laitan ruokaa.</w:t>
      </w:r>
    </w:p>
    <w:p>
      <w:r>
        <w:rPr>
          <w:b/>
        </w:rPr>
        <w:t xml:space="preserve">Esimerkki 2.1249</w:t>
      </w:r>
    </w:p>
    <w:p>
      <w:r>
        <w:t xml:space="preserve">Persoonallisuus: Chat-historia: -Olin joutunut lähtemään rannikolta, jossa asun dang on Irma. -Tämä on todella syvältä. Miten menee?</w:t>
      </w:r>
    </w:p>
    <w:p>
      <w:r>
        <w:rPr>
          <w:b/>
        </w:rPr>
        <w:t xml:space="preserve">Tulos</w:t>
      </w:r>
    </w:p>
    <w:p>
      <w:r>
        <w:t xml:space="preserve">Työskentelen ostoskeskuksessa vähittäiskaupassa.</w:t>
      </w:r>
    </w:p>
    <w:p>
      <w:r>
        <w:rPr>
          <w:b/>
        </w:rPr>
        <w:t xml:space="preserve">Esimerkki 2.1250</w:t>
      </w:r>
    </w:p>
    <w:p>
      <w:r>
        <w:t xml:space="preserve">Persoonallisuus: Minulla on 3 lasta.Pidän The Rolling Stones -yhtyeestä.Tarvitsen aina mukanani limsaa.En syö terveellisesti. -Oh siisti nimi Jane ja minulla on poika.</w:t>
      </w:r>
    </w:p>
    <w:p>
      <w:r>
        <w:rPr>
          <w:b/>
        </w:rPr>
        <w:t xml:space="preserve">Tulos</w:t>
      </w:r>
    </w:p>
    <w:p>
      <w:r>
        <w:t xml:space="preserve">Mahtavaa, poikani on 5-vuotias ja tyttäreni 10-vuotias.</w:t>
      </w:r>
    </w:p>
    <w:p>
      <w:r>
        <w:rPr>
          <w:b/>
        </w:rPr>
        <w:t xml:space="preserve">Esimerkki 2.1251</w:t>
      </w:r>
    </w:p>
    <w:p>
      <w:r>
        <w:t xml:space="preserve">Persoonallisuus: Pidän valokuvauksesta.Pidän piirakoiden leipomisesta.Pidän puutarhanhoidosta.Rakastan matkustamista.Olen kokki. -Hyvin, miten sinä voit? -Hyvin! Ajattelin leipoa vähän. Teetkö sinä ruokaa? -Olen töissä pizzaravintolassa, joten joskus. -Siistiä. Pidätkö siitä? -Kyllä, pidän asiakkaista, eikä siellä ole liian kovat paineet. -Maksan laskut kokkina, mutta oikeasti haluan vain matkustaa. Matkustatko paljon? -Tykkään käydä rannalla. Minne sinä menet? -Rakastan mennä kaikkialle, missä on myös rantoja. Oletko kiinnostunut valokuvauksesta? -Pidän taiteesta. Joo, mutta minulla ei ole hienoa kameraa. -Ei minullakaan, käytän vain puhelintani. Pidätkö ulkoilusta? -Tykkään mennä ystävieni kanssa luontoon. -Olen aina iloinen tehdessäni töitä puutarhassa. -Käytätkö ravintolassasi tuoreita vihanneksia?</w:t>
      </w:r>
    </w:p>
    <w:p>
      <w:r>
        <w:rPr>
          <w:b/>
        </w:rPr>
        <w:t xml:space="preserve">Tulos</w:t>
      </w:r>
    </w:p>
    <w:p>
      <w:r>
        <w:t xml:space="preserve">Aina. En kuitenkaan yleensä kasvata niitä itse.</w:t>
      </w:r>
    </w:p>
    <w:p>
      <w:r>
        <w:rPr>
          <w:b/>
        </w:rPr>
        <w:t xml:space="preserve">Esimerkki 2.1252</w:t>
      </w:r>
    </w:p>
    <w:p>
      <w:r>
        <w:t xml:space="preserve">Persoonallisuus: Chat-historia: -En ymmärrä, mitä käyn läpi. -Vie veneen ja mene kalaan. -Pelkään, että isäni hylkää minut. -Hmmm. Kun minulla on 5 lapsenlasta, voin ehkä auttaa. Mitä nyt? -Haluan olla nainen tunteakseni ne, mutta en ole varma pidänkö niistä. -Totta. Laitoin juuri internetin mökilleni heidän neuvojensa perusteella. -Mitä sinä siellä teet? -Asun yksin, olen eläkkeellä ja vien veneeni kalaan. Ja sinä? -Olen vammainen, joten en tee mitään.</w:t>
      </w:r>
    </w:p>
    <w:p>
      <w:r>
        <w:rPr>
          <w:b/>
        </w:rPr>
        <w:t xml:space="preserve">Tulos</w:t>
      </w:r>
    </w:p>
    <w:p>
      <w:r>
        <w:t xml:space="preserve">Se, että olet vammainen, ei tarkoita, että olet kykenemätön.</w:t>
      </w:r>
    </w:p>
    <w:p>
      <w:r>
        <w:rPr>
          <w:b/>
        </w:rPr>
        <w:t xml:space="preserve">Esimerkki 2.1253</w:t>
      </w:r>
    </w:p>
    <w:p>
      <w:r>
        <w:t xml:space="preserve">Persoonallisuus: Chat-historia: -Hei, mitä kuuluu? -Hei, miten menee? Palasin juuri viljelijöiden markkinoilta ostamassa paikallisia tuotteita. -Hei, minulle kuuluu hyvää. Katson juuri hgt:ltä televisio-ohjelmaa talojen välittämisestä. -Rakastan katsella noita ohjelmia. Asun kaupungissa. Ehkä käännän taloni. -Asun Tennesseessä maaseudulla. Talojen hinnat täällä ovat loistavia. -Ymmärrän. Asutko yksin vai jonkun toisen kanssa? -Asun mieheni ja mustan labrani Chesterin kanssa. Entä sinä? -Asun tyttäreni ja lapsenlapseni kanssa. Rakastan olla isoäiti. Minusta ei koskaan tule isoäitiä, mutta minulla on arvokkaita siskon- ja veljenpoikia. -Tuo on todella suloista. Mitä teet mielelläsi? -Pidän taiteesta ja käsitöistä ja rakastan kalastusta mieheni kanssa. Käymme paljon kalassa. -Erittäin mukavaa. Tykkään auttaa uutta naapuriani. He muuttivat viime viikolla. -Millaisissa asioissa autat heitä? -Teen heille ruokaa. Tuoreista paikallisista tuotteista, rakastan ruoanlaittoa ja leipomista. -Hienoa! Minäkin pidän ruoanlaitosta ja leivonnasta. Rakastan piirakoiden tekemistä.</w:t>
      </w:r>
    </w:p>
    <w:p>
      <w:r>
        <w:rPr>
          <w:b/>
        </w:rPr>
        <w:t xml:space="preserve">Tulos</w:t>
      </w:r>
    </w:p>
    <w:p>
      <w:r>
        <w:t xml:space="preserve">Mikä on lempipiirakkasi?</w:t>
      </w:r>
    </w:p>
    <w:p>
      <w:r>
        <w:rPr>
          <w:b/>
        </w:rPr>
        <w:t xml:space="preserve">Esimerkki 2.1254</w:t>
      </w:r>
    </w:p>
    <w:p>
      <w:r>
        <w:t xml:space="preserve">Persoonallisuus: Haluan museokuraattoriksi. lempibändini on beastie boys. kävin kerran New Yorkissa. olen taidemaalari. Kerro minulle kaikki itsestäsi. -Katson mielelläni Face offia Syfy-kanavalta. -Oliko se se leffa niistä tyypeistä, jotka olivat korkean turvallisuuden vankilassa? -En. Pidän myös kokkaamisesta, mutta en pidä leipomisesta. Entä sinä? -Ruoka on sinun juttusi. Rakastan kermaa kahvissa ja Beastie Boysia. -Rakastan, että keittiöni on järjestyksessä.</w:t>
      </w:r>
    </w:p>
    <w:p>
      <w:r>
        <w:rPr>
          <w:b/>
        </w:rPr>
        <w:t xml:space="preserve">Tulos</w:t>
      </w:r>
    </w:p>
    <w:p>
      <w:r>
        <w:t xml:space="preserve">Rakastan myös rakennetta. Unelmani on olla museon kuraattori.</w:t>
      </w:r>
    </w:p>
    <w:p>
      <w:r>
        <w:rPr>
          <w:b/>
        </w:rPr>
        <w:t xml:space="preserve">Esimerkki 2.1255</w:t>
      </w:r>
    </w:p>
    <w:p>
      <w:r>
        <w:t xml:space="preserve">Persoonallisuus: Olen naimisissa ihanan aviomieheni kanssa. lempibändini on radiohead. -Työskentelen urakoitsijana mitä sinä teet?</w:t>
      </w:r>
    </w:p>
    <w:p>
      <w:r>
        <w:rPr>
          <w:b/>
        </w:rPr>
        <w:t xml:space="preserve">Tulos</w:t>
      </w:r>
    </w:p>
    <w:p>
      <w:r>
        <w:t xml:space="preserve">Minulla on oma pieni markkinointikonsultointiyritys.</w:t>
      </w:r>
    </w:p>
    <w:p>
      <w:r>
        <w:rPr>
          <w:b/>
        </w:rPr>
        <w:t xml:space="preserve">Esimerkki 2.1256</w:t>
      </w:r>
    </w:p>
    <w:p>
      <w:r>
        <w:t xml:space="preserve">Persoonallisuus: Vapaa-aikani vietän vapaaehtoistyötä vanhainkodeissa. olen pitkä. -Hei Minulla menee hyvin miten sinä voit. -Kiitos. Mitä sinä tykkäät tehdä vapaa-aikanasi? -Leikitän poikieni ja tyttäreni kanssa ehkä saan pian neljännen lapsen. -Sinulla on varmaan kiire. Teen mielelläni vapaaehtoistyötä vanhusten hoitolaitoksissa. -Hienoa, olen aamuhoitaja paikallisessa sairaalassa.</w:t>
      </w:r>
    </w:p>
    <w:p>
      <w:r>
        <w:rPr>
          <w:b/>
        </w:rPr>
        <w:t xml:space="preserve">Tulos</w:t>
      </w:r>
    </w:p>
    <w:p>
      <w:r>
        <w:t xml:space="preserve">Ei siis kovin erilainen! Isäni oli poliisi.</w:t>
      </w:r>
    </w:p>
    <w:p>
      <w:r>
        <w:rPr>
          <w:b/>
        </w:rPr>
        <w:t xml:space="preserve">Esimerkki 2.1257</w:t>
      </w:r>
    </w:p>
    <w:p>
      <w:r>
        <w:t xml:space="preserve">Persoonallisuus: Olen kaksikymmentäkaksi vuotta vanha.Otin juuri vastaan työpaikan kotikaupunkini peruskoulusta.Muutin juuri asuntoon uuden työpaikkani läheisyyteen.Chat-historia: -Hei, olen peruskoulunopettaja what a bout you. -Hauska kun kysyt! Sain juuri työpaikan ala-asteen opettajana! -Kuinka monta opintoja sinulla on. -Olen juuri valmistunut kasvatustieteen kandidaatiksi. Olen 22-vuotias, aivan aikataulussa. -Hyvä kuulla. Minulla on 13. Se on aika paljon. -Aivan. Tunnen jo melkein kaikki opiskelijat. Työpaikka on kotikaupungissani. -Se on myös kotikaupungissani.</w:t>
      </w:r>
    </w:p>
    <w:p>
      <w:r>
        <w:rPr>
          <w:b/>
        </w:rPr>
        <w:t xml:space="preserve">Tulos</w:t>
      </w:r>
    </w:p>
    <w:p>
      <w:r>
        <w:t xml:space="preserve">Hmm. Olemmeko siamilaiset kaksoset? Rakastatko sinäkin lapsia?</w:t>
      </w:r>
    </w:p>
    <w:p>
      <w:r>
        <w:rPr>
          <w:b/>
        </w:rPr>
        <w:t xml:space="preserve">Esimerkki 2.1258</w:t>
      </w:r>
    </w:p>
    <w:p>
      <w:r>
        <w:t xml:space="preserve">Persoonallisuus: Tämä on toinen vuoteni liigassa.Tällä kaudella minusta tulee pudotuspelien pelinrakentaja.Chat-historia: -Hei, olen Sam. Mitä harrastuksia sinulla on? -Minä todella rakastan jalkapallon pelaamista amerikkalainen jalkapallo se on. -Jalkapallo näyttää minusta vaaralliselta. -Se voi olla, mutta pelinrakentajana tunnen, että minulla on kaikki hallinnassa. -Joo, voin kuvitella sen. Kaikki on sinusta kiinni siinä asemassa. -Tämä on toinen vuoteni pelinrakentajana, se on mahtavaa. -Kuinka kauan olet pelannut jalkapalloa? -Koko elämäni viime vuosi oli ensimmäinen pelinrakentajana. -On todella mukavaa, kun on jotain, mitä rakastaa tehdä. -Kyllä on, joukkueeni kehittyy ja toivomme pääsevämme pudotuspeleihin tänä vuonna. -En itse pidä jalkapallosta. Olen enemmänkin kristallien ystävä. -Kristallit ovat kauniita katsella. -Niin ovat. Ja tekevät hyvää myös hengelle. -Menetkö länteen kaivamaan omia? -Joskus. Se on aika mahtava metsästys.</w:t>
      </w:r>
    </w:p>
    <w:p>
      <w:r>
        <w:rPr>
          <w:b/>
        </w:rPr>
        <w:t xml:space="preserve">Tulos</w:t>
      </w:r>
    </w:p>
    <w:p>
      <w:r>
        <w:t xml:space="preserve">Minusta se näyttää hauskalta.</w:t>
      </w:r>
    </w:p>
    <w:p>
      <w:r>
        <w:rPr>
          <w:b/>
        </w:rPr>
        <w:t xml:space="preserve">Esimerkki 2.1259</w:t>
      </w:r>
    </w:p>
    <w:p>
      <w:r>
        <w:t xml:space="preserve">Persoonallisuus: Tykkään käydä elokuvissa. Tulin 2 mailin vaellukselta ja voin hyvin. -Olen ihan hyvin tänä aamuna juomassa kahvia ja valmistaudun zumbaan. -Olisipa minulla aikaa zumbaan. Teen kolmea työtä. -Aloitin sen juuri ystäväni tueksi ja rakastan sitä. Kolme työtä kuulostaa rankalta. -Se on ollut elämäni jo viisi vuotta. Olen yksinhuoltajaäiti. -Se on kamalaa, miten jaksaa jatkaa eikä palaa loppuun.</w:t>
      </w:r>
    </w:p>
    <w:p>
      <w:r>
        <w:rPr>
          <w:b/>
        </w:rPr>
        <w:t xml:space="preserve">Tulos</w:t>
      </w:r>
    </w:p>
    <w:p>
      <w:r>
        <w:t xml:space="preserve">Käyn elokuvissa aina kun saan tilaisuuden. Lisäksi säästän Mustangia varten.</w:t>
      </w:r>
    </w:p>
    <w:p>
      <w:r>
        <w:rPr>
          <w:b/>
        </w:rPr>
        <w:t xml:space="preserve">Esimerkki 2.1260</w:t>
      </w:r>
    </w:p>
    <w:p>
      <w:r>
        <w:t xml:space="preserve">Persoonallisuus: Olen 32-vuotias.Chat-historia: -Miten voit tänään? -Hei minulle kuuluu hyvää pelasin vain videopelejä. -Haluatko lähteä kanssani kalaan? -Haluisin kyllä, mutta minun pitää kysyä vanhemmiltani, koska asun heidän luonaan. He eivät varmaan pidä siitä, olen 70-vuotias mies. -Oletpa sinä vanha. Minä olen vasta 32. -Hei, tuo on töykeää, ja haluan sinun tietävän, että viisi lapsenlastani eivät siedä sitä. -Olen pahoillani, lähetän sinulle juustohampurilaisen anteeksipyydykseksi, syön sitä koko ajan. -Juustohampurilaiset ovat loistava syötti kaloille, se olisi erittäin tervetullutta.</w:t>
      </w:r>
    </w:p>
    <w:p>
      <w:r>
        <w:rPr>
          <w:b/>
        </w:rPr>
        <w:t xml:space="preserve">Tulos</w:t>
      </w:r>
    </w:p>
    <w:p>
      <w:r>
        <w:t xml:space="preserve">Syötkö saamasi kalat? Syön ulkona koko ajan.</w:t>
      </w:r>
    </w:p>
    <w:p>
      <w:r>
        <w:rPr>
          <w:b/>
        </w:rPr>
        <w:t xml:space="preserve">Esimerkki 2.1261</w:t>
      </w:r>
    </w:p>
    <w:p>
      <w:r>
        <w:t xml:space="preserve">Persoonallisuus: Hei! onko sinulla mitään harrastuksia? -Hakkaan usein puupatsaita tykkään käyttää tammea entä sinä. -Interenkiintoista! Rakastan kaunokirjallisuuden lukemista ja autan sairaalassa. -Pidän sairaaloista siellä soitetaan usein kansanmusiikkia minun lempilajini. -Siistiä! Onko puun työstäminen sinun työsi vai onko sinulla jokin muu?</w:t>
      </w:r>
    </w:p>
    <w:p>
      <w:r>
        <w:rPr>
          <w:b/>
        </w:rPr>
        <w:t xml:space="preserve">Tulos</w:t>
      </w:r>
    </w:p>
    <w:p>
      <w:r>
        <w:t xml:space="preserve">Tiedä mikä on harrastus Olen lomalla laivastosta.</w:t>
      </w:r>
    </w:p>
    <w:p>
      <w:r>
        <w:rPr>
          <w:b/>
        </w:rPr>
        <w:t xml:space="preserve">Esimerkki 2.1262</w:t>
      </w:r>
    </w:p>
    <w:p>
      <w:r>
        <w:t xml:space="preserve">Persoonallisuus: Toivon, että äitini olisi terveempi.Toivon, että voisin mennä parempaan kouluun.Olen huolissani naapureistamme, jotka huutavat keskellä yötä.Chat-historia: -Hei, miten menee? -Hei, minulla menee hyvin. Mitä sinulle kuuluu? -Kiitos kysymästä. -Olet tervetullut. Mitä tykkäät tehdä huviksesi? -Olen opiskelija Kaliforniassa. -Siistiä! Minulla on sairaanhoitajatutkinto. -Mistä kaupungista olet kotoisin? -Olen etelästä. Alabamasta. -Mitä harrastat? -Kalastus, runojen kirjoittaminen, vaatteiden suunnittelu, lukeminen. -En pääse paljon ulos. -Okei. Mitä opiskelet pääaineena?</w:t>
      </w:r>
    </w:p>
    <w:p>
      <w:r>
        <w:rPr>
          <w:b/>
        </w:rPr>
        <w:t xml:space="preserve">Tulos</w:t>
      </w:r>
    </w:p>
    <w:p>
      <w:r>
        <w:t xml:space="preserve">Tietojenkäsittelytiede voisi ehkä vaihtua.</w:t>
      </w:r>
    </w:p>
    <w:p>
      <w:r>
        <w:rPr>
          <w:b/>
        </w:rPr>
        <w:t xml:space="preserve">Esimerkki 2.1263</w:t>
      </w:r>
    </w:p>
    <w:p>
      <w:r>
        <w:t xml:space="preserve">Persoonallisuus: Molemmat äitini sanovat rakastavansa minua, kun soitan heille.Minulla on kolme koiraa ja kaksi kissaa. -Juuri leikkimässä koirieni ja kissojeni kanssa!!!! Entä sinä? -Juuri teen itselleni salaattia. -Kulman pizzeria tekee loistavaa chicagolaista salaattia!!!! -Rakastan salaattia, oikeastaan rakastan syödä vihanneksia millä tavalla tahansa. -Kumpikin äitini tykkää tehdä salaatteja!!!! Missä sinä asut? -Asun länsirannikolla, mutta perheeni on idässä, emme tule toimeen.</w:t>
      </w:r>
    </w:p>
    <w:p>
      <w:r>
        <w:rPr>
          <w:b/>
        </w:rPr>
        <w:t xml:space="preserve">Tulos</w:t>
      </w:r>
    </w:p>
    <w:p>
      <w:r>
        <w:t xml:space="preserve">Sinun pitäisi pelata Quakea heidän kanssaan. Se tekee minut aina onnelliseksi.</w:t>
      </w:r>
    </w:p>
    <w:p>
      <w:r>
        <w:rPr>
          <w:b/>
        </w:rPr>
        <w:t xml:space="preserve">Esimerkki 2.1264</w:t>
      </w:r>
    </w:p>
    <w:p>
      <w:r>
        <w:t xml:space="preserve">Persoonallisuus: Olen matkustanut monta kertaa ulkomailla.Äitini on tunnettu julkkis.Osallistun sisällissodan reenactmentiin.Olen ollut tv-uutisissa kuusi kertaa.Tykkään tehdä lyhytelokuvia.Chat-historia: -Hey there! Miten menee? -Pretty good thx and you? -Olen mahtava! Ostin juuri uudet kengät. Mulla on tosi paha tapa shoppailla! -Omistatko paljon kenkiä? -Aivan liikaa! Ostin juuri uudet vaelluskengät! Rakastan luonnossa liikkumista. -Oletko koskaan käynyt ulkomailla? -Kyselet paljon. Lol. -No, sinä et tee niitä. -Oletko ollut ulkomailla? Olen.</w:t>
      </w:r>
    </w:p>
    <w:p>
      <w:r>
        <w:rPr>
          <w:b/>
        </w:rPr>
        <w:t xml:space="preserve">Tulos</w:t>
      </w:r>
    </w:p>
    <w:p>
      <w:r>
        <w:t xml:space="preserve">Niin monta kertaa olen.</w:t>
      </w:r>
    </w:p>
    <w:p>
      <w:r>
        <w:rPr>
          <w:b/>
        </w:rPr>
        <w:t xml:space="preserve">Esimerkki 2.1265</w:t>
      </w:r>
    </w:p>
    <w:p>
      <w:r>
        <w:t xml:space="preserve">Persoonallisuus: Rakastan Adam Levinea.Tarvitsen lisää rautaa ruokavaliossani.Minulla on kaksi kissaa.Rakastan lehtikaalin syömistä.Chat-historia: -Hei, miten voit tänä aamuna? -Hyvää ja mitä sinulle kuuluu? -Hyvin, kiitos. Minä ja lapseni aiomme kylvettää kissamme tänään. -Se on hauskaa. Tyttöystäväni Luis ja minä menemme opiskelemaan koulua varten. -Pidätkö Adam Levinestä? Hän on niin ihana. -En oikeastaan. Pidän vain Ford Mustangistani. -Se on lempiautoni. Minulla oli ennen sellainen. -Joo. Valitettavasti asun yhä vanhempieni luona, joten tämä on ainoa omaisuuteni. -Mitä teet työksesi? -Olen kokopäiväinen opiskelija ja rumpali bändissä. -Hienoa! Olen tylsä, olen kotona tyttöjen kanssa. -Se ei kuulosta kovin hauskalta. -Mieheni on etsivä, hän saa pitää kaiken hauskan. -Se on varmaan pelottavaa! En voisi kuvitella sitä.</w:t>
      </w:r>
    </w:p>
    <w:p>
      <w:r>
        <w:rPr>
          <w:b/>
        </w:rPr>
        <w:t xml:space="preserve">Tulos</w:t>
      </w:r>
    </w:p>
    <w:p>
      <w:r>
        <w:t xml:space="preserve">En minäkään, yritän saada hänet syömään terveellisesti. Hän inhoaa lehtikaalia.</w:t>
      </w:r>
    </w:p>
    <w:p>
      <w:r>
        <w:rPr>
          <w:b/>
        </w:rPr>
        <w:t xml:space="preserve">Esimerkki 2.1266</w:t>
      </w:r>
    </w:p>
    <w:p>
      <w:r>
        <w:t xml:space="preserve">Persoonallisuus: Minulla on 5 lasta, joista 2 on kuollut.Kasvatan korkeimpia auringonkukkia, joita olet koskaan nähnyt.Miehelläni ja minulla on itsemurhasopimus.Chat-historia: -Hei, miten menee tänään? -Kuinka sinä voit tänään? Lähdin juuri töistä kirkkoni ruokakomerosta. -Miksi lopetit työskentelyn siellä? -Se loppui tähän päivään, minulla on lapsia. -Kuinka monta lasta sinulla on. -Minulla oli viisi, mutta kaksi kuoli valitettavasti. -Kamalaa. Mitä tapahtui? -Tykkään kasvattaa auringonkukkia. -Puistossa, jossa tykkään käydä, on auringonkukkia. -Niinkö? Eivät ole yhtä pitkiä kuin minun. -Mitä sinä tykkäät tehdä huviksesi? -Tykkään tehdä töitä ja pysyä kiireisenä. -Tykkään lukea, en tehdä töitä.</w:t>
      </w:r>
    </w:p>
    <w:p>
      <w:r>
        <w:rPr>
          <w:b/>
        </w:rPr>
        <w:t xml:space="preserve">Tulos</w:t>
      </w:r>
    </w:p>
    <w:p>
      <w:r>
        <w:t xml:space="preserve">Niinkö? Minulla on sopimus, itsemurhasopimus 1 siis.</w:t>
      </w:r>
    </w:p>
    <w:p>
      <w:r>
        <w:rPr>
          <w:b/>
        </w:rPr>
        <w:t xml:space="preserve">Esimerkki 2.1267</w:t>
      </w:r>
    </w:p>
    <w:p>
      <w:r>
        <w:t xml:space="preserve">Persoonallisuus: Lempimuusikkoni on Bruno Mars.Minulla on 2 koiraa. chattihistoria: -Hello how are you? -Minulle kuuluu hyvää, ja sinulle? Miten viikonloppusi sujuu? -Hyvin tähän mennessä tulin juuri kävelyttämästä 2 koiraani. -Millaisia koiria? Minulla on pitbull ja vanha englantilainen bulldoggi. -Minulla on puudeleita. Rakastan niitä. -Minun pitää opettaa koirilleni espanjaa, kun matkustamme Puerto Ricoon ensi vuonna. -Mitä teet työksesi? -Olen kannabiksen parissa. Olen kannabiksen parissa. Entä sinä? -Olen kirjanpitäjä. -Käytätkö vain paljon sinisiä ja punaisia kyniä? Ne ovat lempivärejäni! -Kiva, että minulla on punainen auto! -Asun maalla, joten kuljen hevosilla ja rattailla.</w:t>
      </w:r>
    </w:p>
    <w:p>
      <w:r>
        <w:rPr>
          <w:b/>
        </w:rPr>
        <w:t xml:space="preserve">Tulos</w:t>
      </w:r>
    </w:p>
    <w:p>
      <w:r>
        <w:t xml:space="preserve">No, minä rakastan ajamista ja Bruno Marsin kuuntelemista.</w:t>
      </w:r>
    </w:p>
    <w:p>
      <w:r>
        <w:rPr>
          <w:b/>
        </w:rPr>
        <w:t xml:space="preserve">Esimerkki 2.1268</w:t>
      </w:r>
    </w:p>
    <w:p>
      <w:r>
        <w:t xml:space="preserve">Persoonallisuus: En voi koskaan päättää chilimäisen maissidogin ja juustohodarin välillä.Ajan yli tunnin joka suuntaan töihin.Rakastan lohikäärmeitä.Olen isovanhempi 44-vuotiaana.Chat-historia: -Hei, mitä kuuluu? Kerro itsestäsi. -Mulla on valtava ruokahalu, kova työ. Kaadan puita, syön pannukakkuja ja. -44 isovanhempi, lohikäärmeet ovat mahtavia, mieluiten yöllä, mutta rakastan aurinkoa. -Hyvä on! Tuo on melkoinen suupala. Kuinka monta lapsenlasta?</w:t>
      </w:r>
    </w:p>
    <w:p>
      <w:r>
        <w:rPr>
          <w:b/>
        </w:rPr>
        <w:t xml:space="preserve">Tulos</w:t>
      </w:r>
    </w:p>
    <w:p>
      <w:r>
        <w:t xml:space="preserve">Haha... 1... yritän päättää chilidogin tai juustohodarin välillä.</w:t>
      </w:r>
    </w:p>
    <w:p>
      <w:r>
        <w:rPr>
          <w:b/>
        </w:rPr>
        <w:t xml:space="preserve">Esimerkki 2.1269</w:t>
      </w:r>
    </w:p>
    <w:p>
      <w:r>
        <w:t xml:space="preserve">Persoonallisuus: Olen 53-vuotias.Minulla on vaaleat hiukset.Minulla on kaksitoista lasta.Olen ylipainoinen.Asun Alabamassa.Chat-historia: -21 on niin hyvä vuosi. Kuten Sinatra sanoi se oli erittäin hyvä vuosi. -Oletko 21? hei! 53-vuotias blondi täällä! Mitä kuuluu? -Nautin tilallani, katselen auringonlaskua purolla. -Olen Alabamassa. Missä sinä olet? Nautitko siitä yksin? Onko perhettä? -Syvällä sydämessä... paljon perhettä, tiedät miten me Teksasissa tehdään. -Olen itse 12 lapsen äiti! Mutta en ole ylipainoinen heidän takiaan. -Olen cheerleader. Tarvitsetko apua? -Minulle on aina käyttöä, kultaseni! -Anna vähän tukea... muuta ei tarvita kuitenkaan. -Kiitos, kultaseni! Mitä muuta teet huviksesi? -Tykkään hoitaa eläimiäni. Pidän ne terveinä.</w:t>
      </w:r>
    </w:p>
    <w:p>
      <w:r>
        <w:rPr>
          <w:b/>
        </w:rPr>
        <w:t xml:space="preserve">Tulos</w:t>
      </w:r>
    </w:p>
    <w:p>
      <w:r>
        <w:t xml:space="preserve">Mitä eläimiä sinulla on? Minulla ei ole yhtään.</w:t>
      </w:r>
    </w:p>
    <w:p>
      <w:r>
        <w:rPr>
          <w:b/>
        </w:rPr>
        <w:t xml:space="preserve">Esimerkki 2.1270</w:t>
      </w:r>
    </w:p>
    <w:p>
      <w:r>
        <w:t xml:space="preserve">Persoonallisuus: Kävin koulun muotisuunnittelua, mutta en tehnyt sillä mitään. chattihistoria: -Hei, miten voit tänään? -Minä voin hyvin, ja sinä? -Hyvin, minulla on tänään konsultaatio plastiikkakirurgin kanssa. -Cool, tykkään katsella leikkausvideoita. -Ooh, niin kuin ne lääkärin näppylänpolttajat? -Oh, niin kuin ne lääkärin näppylänpolttajat? -Enemmänkin isoja leikkauksia, en tiedä miksi.</w:t>
      </w:r>
    </w:p>
    <w:p>
      <w:r>
        <w:rPr>
          <w:b/>
        </w:rPr>
        <w:t xml:space="preserve">Tulos</w:t>
      </w:r>
    </w:p>
    <w:p>
      <w:r>
        <w:t xml:space="preserve">Hmm, no, minä saatan mennä pian botoxiin.</w:t>
      </w:r>
    </w:p>
    <w:p>
      <w:r>
        <w:rPr>
          <w:b/>
        </w:rPr>
        <w:t xml:space="preserve">Esimerkki 2.1271</w:t>
      </w:r>
    </w:p>
    <w:p>
      <w:r>
        <w:t xml:space="preserve">Persoonallisuus: Tykkään säästää rahaa.Lahjoitan kaikki ylijäämävarastot hyväntekeväisyyteen.Olen kuponkiasiakas.Pidän varastoni järjestyksessä.Shoppailen useita kertoja viikossa.Chat-historia: -Hei, täällä sataa vettä. Mitä kuuluu? -Täällä on ankeaa. Tulin juuri ostoksilta ja säästin paljon rahaa kupongeilla. -Minäkin olen kuponki-ihminen, jos vain löytäisin niitä kalastustarvikkeisiin. -Rahan säästäminen on intohimoni. -Pidän juustohampurilaisista, kun ne ovat halpoja.</w:t>
      </w:r>
    </w:p>
    <w:p>
      <w:r>
        <w:rPr>
          <w:b/>
        </w:rPr>
        <w:t xml:space="preserve">Tulos</w:t>
      </w:r>
    </w:p>
    <w:p>
      <w:r>
        <w:t xml:space="preserve">Kyllä. Jos minulla on tavaroita, joita en käytä, lahjoitan ne yleensä hyväntekeväisyyteen.</w:t>
      </w:r>
    </w:p>
    <w:p>
      <w:r>
        <w:rPr>
          <w:b/>
        </w:rPr>
        <w:t xml:space="preserve">Esimerkki 2.1272</w:t>
      </w:r>
    </w:p>
    <w:p>
      <w:r>
        <w:t xml:space="preserve">Persoonallisuus: Chat-historia: -Hei, miten voit tänään? -Olen ok. Minä olen Kevin. Mikä on sinun nimesi? -En ole varma, mutta koirani on Maddie. -Rakastan koiria. Minulla ei voi olla koiraa, koska asun opiskelija-asuntolassa. -Voi hitto, olen viidentoista... -Vau! Koira olisi mahtava liittyä mukaani treeneihini. -Ne ovat aika energisiä. Minulla on yökkäysvarpaat. -Oletko koulussa? -Pitäisi olla, mutta pelaan huligaania. -Pääaineeni on ohjelmistokehitys. On kivaa opetella tätä uutta asiaa. -Niin varmaan. Kaikki on minulle uutta, koska olen teini-ikäinen. -Sinulla on paljon aikaa oppia. Soitan kitaraa. Soitatko sinä? -En harrasta. Opiskelen luonnontieteitä, koska se on kiehtovaa. -En ole hyvä luonnontieteiden opiskelija, mutta yritän. -Oletko fiksumpi kuin kymmenesluokkalainen? P.</w:t>
      </w:r>
    </w:p>
    <w:p>
      <w:r>
        <w:rPr>
          <w:b/>
        </w:rPr>
        <w:t xml:space="preserve">Tulos</w:t>
      </w:r>
    </w:p>
    <w:p>
      <w:r>
        <w:t xml:space="preserve">Joskus en vain ole varma siitä. Haha.</w:t>
      </w:r>
    </w:p>
    <w:p>
      <w:r>
        <w:rPr>
          <w:b/>
        </w:rPr>
        <w:t xml:space="preserve">Esimerkki 2.1273</w:t>
      </w:r>
    </w:p>
    <w:p>
      <w:r>
        <w:t xml:space="preserve">Persoonallisuus: Olen erittäin hauska nainen. toimitan paketteja työkseen. chattihistoria: -Hi hows it going? Kaikki hyvin? -Joo, kaikki hyvin. Adoptoin juuri kolmannen kissani! -Vau. Kuulostaa hyvältä kahvin kanssa. -Itse asiassa ei... Erittäin hauska nainen sopii hyvin kahvin kanssa! Mikä minä olen! -Niin, ja rakastan myös maalaamista. Maalasin Honda-autoni työni vuoksi, toimitan paketteja. -Se on kiva. Piirrän kun olen vapaa. -Mitä sinä piirrät? -Piirrän lentokoneita ja veneitä. -Hienoa! Sinun pitäisi piirtää kissojani, se olisi hienoa! -Joo. Ja kuuntelen pinkkiä samalla kun piirrän.</w:t>
      </w:r>
    </w:p>
    <w:p>
      <w:r>
        <w:rPr>
          <w:b/>
        </w:rPr>
        <w:t xml:space="preserve">Tulos</w:t>
      </w:r>
    </w:p>
    <w:p>
      <w:r>
        <w:t xml:space="preserve">Väri vai taiteilija? Koska hän on jumala!</w:t>
      </w:r>
    </w:p>
    <w:p>
      <w:r>
        <w:rPr>
          <w:b/>
        </w:rPr>
        <w:t xml:space="preserve">Esimerkki 2.1274</w:t>
      </w:r>
    </w:p>
    <w:p>
      <w:r>
        <w:t xml:space="preserve">Persoonallisuus: Teen töitä 9-5.Kun jään eläkkeelle, haluan avata leipomon.Chat-historia: -Olen tänään vapaaehtoistyössä soppakeittiössä. Mitä sinä aiot tehdä? -Rakkaan mielelläni ruokaa, joten teen sitä paljon.</w:t>
      </w:r>
    </w:p>
    <w:p>
      <w:r>
        <w:rPr>
          <w:b/>
        </w:rPr>
        <w:t xml:space="preserve">Tulos</w:t>
      </w:r>
    </w:p>
    <w:p>
      <w:r>
        <w:t xml:space="preserve">Niin minäkin. Perheelläni oli lapsuudessani ravintola.</w:t>
      </w:r>
    </w:p>
    <w:p>
      <w:r>
        <w:rPr>
          <w:b/>
        </w:rPr>
        <w:t xml:space="preserve">Esimerkki 2.1275</w:t>
      </w:r>
    </w:p>
    <w:p>
      <w:r>
        <w:t xml:space="preserve">Persoonallisuus: Tykkään syödä omenan kuorta.Suosikkihedelmäni on omena.Pidän hedelmistä.Pidän vihreistä omenoista.En tykkää syödä lihaa.Chat-historia: -Hei, miten ilta sujuu? -Hyvin menee, syön vain salaattia. -Hän kuulostaa terveeltä. Harrastan balettia ja minun pitää myös olla terveellinen.</w:t>
      </w:r>
    </w:p>
    <w:p>
      <w:r>
        <w:rPr>
          <w:b/>
        </w:rPr>
        <w:t xml:space="preserve">Tulos</w:t>
      </w:r>
    </w:p>
    <w:p>
      <w:r>
        <w:t xml:space="preserve">Kyllä, olen terve, en pidä lihasta ja rakastan omenoita.</w:t>
      </w:r>
    </w:p>
    <w:p>
      <w:r>
        <w:rPr>
          <w:b/>
        </w:rPr>
        <w:t xml:space="preserve">Esimerkki 2.1276</w:t>
      </w:r>
    </w:p>
    <w:p>
      <w:r>
        <w:t xml:space="preserve">Persoonallisuus: Chat-historia: -Yritän saada paljon töitä tehtyä tänään, olen jäljessä. -Tunnen tuskasi. Kävin Stanfordia enkä koskaan päässyt eteenpäin.</w:t>
      </w:r>
    </w:p>
    <w:p>
      <w:r>
        <w:rPr>
          <w:b/>
        </w:rPr>
        <w:t xml:space="preserve">Tulos</w:t>
      </w:r>
    </w:p>
    <w:p>
      <w:r>
        <w:t xml:space="preserve">Minun on varmaan vaikea ajatella, että työ on valmis.</w:t>
      </w:r>
    </w:p>
    <w:p>
      <w:r>
        <w:rPr>
          <w:b/>
        </w:rPr>
        <w:t xml:space="preserve">Esimerkki 2.1277</w:t>
      </w:r>
    </w:p>
    <w:p>
      <w:r>
        <w:t xml:space="preserve">Persoonallisuus: Tykkään syödä omenan kuorta.Suosikkihedelmäni on omena.Pidän hedelmistä.Pidän vihreistä omenoista.En tykkää syödä lihaa.Chat-historia: -Hei, miten ilta sujuu? -Hyvin menee, syön vain salaattia. -Hän kuulostaa terveeltä. Harrastan balettia ja minun pitää myös olla terveellinen. -Joo olen terve en pidä lihasta ja rakastan omenoita. -Oletko koulussa ollenkaan? -En, olen koulun ulkopuolella. -Olen tällä hetkellä sairaanhoitajakoulussa.</w:t>
      </w:r>
    </w:p>
    <w:p>
      <w:r>
        <w:rPr>
          <w:b/>
        </w:rPr>
        <w:t xml:space="preserve">Tulos</w:t>
      </w:r>
    </w:p>
    <w:p>
      <w:r>
        <w:t xml:space="preserve">Tuo on hieno homma, että saat vihreän omenan jälkiruoaksi.</w:t>
      </w:r>
    </w:p>
    <w:p>
      <w:r>
        <w:rPr>
          <w:b/>
        </w:rPr>
        <w:t xml:space="preserve">Esimerkki 2.1278</w:t>
      </w:r>
    </w:p>
    <w:p>
      <w:r>
        <w:t xml:space="preserve">Persoonallisuus: Äitini on Venäjältä.Hän opetti minut kokkaamaan.Minulla on koira.Chat-historia: -Hei. Miten menee tänään? -Hei. Hyvää. Miten itse voit? -Aika hyvin. Minun pitäisi varmaan mennä kohta koiran kanssa kävelylle. -Minulla on pari kissaa. Rakastan kiusata niitä. Mitä teet huviksesi?</w:t>
      </w:r>
    </w:p>
    <w:p>
      <w:r>
        <w:rPr>
          <w:b/>
        </w:rPr>
        <w:t xml:space="preserve">Tulos</w:t>
      </w:r>
    </w:p>
    <w:p>
      <w:r>
        <w:t xml:space="preserve">Ei ole paljon aikaa hauskanpitoon, sillä minulla on oma ravintola.</w:t>
      </w:r>
    </w:p>
    <w:p>
      <w:r>
        <w:rPr>
          <w:b/>
        </w:rPr>
        <w:t xml:space="preserve">Esimerkki 2.1279</w:t>
      </w:r>
    </w:p>
    <w:p>
      <w:r>
        <w:t xml:space="preserve">Persoonallisuus: Minulla ei ole korkeakoulututkintoa.Rakastan syödä lihaa.Keskusteluhistoria: -Hei, mitä kuuluu, miten päivä sujuu? -I am good how are you. -Olen kunnossa, mikä on lempiruokasi?</w:t>
      </w:r>
    </w:p>
    <w:p>
      <w:r>
        <w:rPr>
          <w:b/>
        </w:rPr>
        <w:t xml:space="preserve">Tulos</w:t>
      </w:r>
    </w:p>
    <w:p>
      <w:r>
        <w:t xml:space="preserve">Pidän lihaa rakastavien pizzasta, mikä on sinun pizzasi.</w:t>
      </w:r>
    </w:p>
    <w:p>
      <w:r>
        <w:rPr>
          <w:b/>
        </w:rPr>
        <w:t xml:space="preserve">Esimerkki 2.1280</w:t>
      </w:r>
    </w:p>
    <w:p>
      <w:r>
        <w:t xml:space="preserve">Persoonallisuus: Haluan koiran, mutta se on paljon sitoutumista.Jos haluan sen, ostan sen.Chat-historia: -Hello! Mitä teet tänä iltana? -Juuri leikkimässä koirani kanssa. Koirat ovat parhaita! Mistä olet kotoisin? -Olen Havaijilta, haluan koiran mutta se on liian työlästä! -Se on siistiä. Olen syntynyt Nevadassa, mutta asun nyt New Mexicossa. -Hienoa. Asuin ennen Nevadassa. -Nevada oli synkkää aikaa minulle. Kasvoin orpona. Ei hauskaa. -Joo, se oli hankalaa minulle... ostoksia!!!! Ostin kaiken mitä halusin. -Haha, pidätkö sinä shoppailusta? -Kyllä, olen shoppailuhullu! Näen jotain mistä pidän ja ostan sen. -Mahtavaa. Missä teet mieluiten ostoksia? -Tykkään ostaa kenkiä, pidän Coachista. -Mitä teet työksesi?</w:t>
      </w:r>
    </w:p>
    <w:p>
      <w:r>
        <w:rPr>
          <w:b/>
        </w:rPr>
        <w:t xml:space="preserve">Tulos</w:t>
      </w:r>
    </w:p>
    <w:p>
      <w:r>
        <w:t xml:space="preserve">Käyn koulua verkossa, pidän vain taukoa.</w:t>
      </w:r>
    </w:p>
    <w:p>
      <w:r>
        <w:rPr>
          <w:b/>
        </w:rPr>
        <w:t xml:space="preserve">Esimerkki 2.1281</w:t>
      </w:r>
    </w:p>
    <w:p>
      <w:r>
        <w:t xml:space="preserve">Persoonallisuus: Olen vahva nainen.Matkustan paljon.Olen naimisissa.Keskusteluhistoria: -Hello how are you doing today? -Hei, olen suuri ja itse? -Voin todella hyvin kiitos. Istun tässä vain syömässä punajuurta. -Cool. Oletko naimisissa? Olen ollut viimeiset kaksi vuotta. -Kyllä, olen naimisissa. Olen ollut kuusi vuotta. Rakastan naimisissa oloa. -Tiedän, ja se tekee sinusta vahvan naisen, jollainen minä olen. -Olen samaa mieltä. Tunnen itseni ehdottomasti paremmaksi sen jälkeen, kun tapasin mieheni. -Rakastan myös viettää aikaa ystävieni ja perheeni kanssa. -Niin minäkin. Mikä on lempikasviksesi? -Porkkanat. Entä sinä? -Punajuuret ovat suosikkini. Mitä teet töissä? -Olen tilintarkastaja ja joudun matkustamaan aika paljon. Sinä itse? -Olen myyntimies ja myyn paperia. Mikä on lempieläimesi?</w:t>
      </w:r>
    </w:p>
    <w:p>
      <w:r>
        <w:rPr>
          <w:b/>
        </w:rPr>
        <w:t xml:space="preserve">Tulos</w:t>
      </w:r>
    </w:p>
    <w:p>
      <w:r>
        <w:t xml:space="preserve">Olen eläinfoobikko. Ne pelottavat minua. Entä sinä?</w:t>
      </w:r>
    </w:p>
    <w:p>
      <w:r>
        <w:rPr>
          <w:b/>
        </w:rPr>
        <w:t xml:space="preserve">Esimerkki 2.1282</w:t>
      </w:r>
    </w:p>
    <w:p>
      <w:r>
        <w:t xml:space="preserve">Persoonallisuus: Kun jään eläkkeelle, haluan avata leipomon. chattihistoria: -Hi how are you today? -Hei minulla menee hyvin, tulin juuri töistä, entä sinä? Tulin juuri uima-altaasta hetki sitten.</w:t>
      </w:r>
    </w:p>
    <w:p>
      <w:r>
        <w:rPr>
          <w:b/>
        </w:rPr>
        <w:t xml:space="preserve">Tulos</w:t>
      </w:r>
    </w:p>
    <w:p>
      <w:r>
        <w:t xml:space="preserve">Oliko altaassa lämmin?</w:t>
      </w:r>
    </w:p>
    <w:p>
      <w:r>
        <w:rPr>
          <w:b/>
        </w:rPr>
        <w:t xml:space="preserve">Esimerkki 2.1283</w:t>
      </w:r>
    </w:p>
    <w:p>
      <w:r>
        <w:t xml:space="preserve">Persoonallisuus: Luin kolme kirjaa viikossa.Rakastan lukemista.Chat-historia: -Luulen, että lopetin lukion liian aikaisin. -Todellako? Milloin sinä lopetit? -Kymmenennellä luokalla. Vihasin matematiikkaa enkä ollut koskaan hyvä siinä. Luin sen sijaan. -Aloin käydä kauneuskursseilla. -On olemassa kirjoja kosmetologiasta. Sinun pitäisi tutustua yhteen. -Tykkään oppia katsomalla meikkivideoita Youtubesta.</w:t>
      </w:r>
    </w:p>
    <w:p>
      <w:r>
        <w:rPr>
          <w:b/>
        </w:rPr>
        <w:t xml:space="preserve">Tulos</w:t>
      </w:r>
    </w:p>
    <w:p>
      <w:r>
        <w:t xml:space="preserve">Mieluummin luen kolme kirjaa viikon aikana.</w:t>
      </w:r>
    </w:p>
    <w:p>
      <w:r>
        <w:rPr>
          <w:b/>
        </w:rPr>
        <w:t xml:space="preserve">Esimerkki 2.1284</w:t>
      </w:r>
    </w:p>
    <w:p>
      <w:r>
        <w:t xml:space="preserve">Persoonallisuus: Työskentelen rakennusalalla.Olin armeijassa.Chat-historia: -Hei, miten päiväsi sujuu? -Onko mennyt hyvin ja sinun? -Hyvin. Työni on rakennusalalla, mutta tänään sataa, joten luen vain. -Meilläkin sataa aika paljon. Tuskin satoi, kun palvelin armeijassa Lähi-idässä. -Niin, mutta vaimoni inhoaa sadetta. Siksi muutimme Wisconsiniin.</w:t>
      </w:r>
    </w:p>
    <w:p>
      <w:r>
        <w:rPr>
          <w:b/>
        </w:rPr>
        <w:t xml:space="preserve">Tulos</w:t>
      </w:r>
    </w:p>
    <w:p>
      <w:r>
        <w:t xml:space="preserve">Tykkään lukea romanttisia romaaneja sateella. Se ei ole tyypillistä kaltaiselleni miehelle. Lol.</w:t>
      </w:r>
    </w:p>
    <w:p>
      <w:r>
        <w:rPr>
          <w:b/>
        </w:rPr>
        <w:t xml:space="preserve">Esimerkki 2.1285</w:t>
      </w:r>
    </w:p>
    <w:p>
      <w:r>
        <w:t xml:space="preserve">Persoonallisuus: Luen fantasiaromansseja.Olen äiti.Chat-historia: -Hyvää iltapäivää, mitä kuuluu? -Kiitos, söin juuri kananugetteja. -Hienoa kävin juuri ostoksilla netissä. -Ihana. Rakastan shoppailua netissä. -Minä myös Luulen, että voisin lukea. -Millaisia kirjoja sinä luet?</w:t>
      </w:r>
    </w:p>
    <w:p>
      <w:r>
        <w:rPr>
          <w:b/>
        </w:rPr>
        <w:t xml:space="preserve">Tulos</w:t>
      </w:r>
    </w:p>
    <w:p>
      <w:r>
        <w:t xml:space="preserve">Fantasiakirjallisuutta juuri nyt.</w:t>
      </w:r>
    </w:p>
    <w:p>
      <w:r>
        <w:rPr>
          <w:b/>
        </w:rPr>
        <w:t xml:space="preserve">Esimerkki 2.1286</w:t>
      </w:r>
    </w:p>
    <w:p>
      <w:r>
        <w:t xml:space="preserve">Persoonallisuus: Olen armeijan jääkäri.Minulla on vaimo ja kaksi lasta Yhdysvalloissa.Chat-historia: -Jään kaipaamaan vaimoani ja lapsiani niin paljon. -Missä he ovat nyt? -Kotona Yhdysvalloissa. Olen ollut armeijan komennuksella niin kauan. -Ah. Kiitos palveluksestasi. Työni on markkinointitoimistossa. -Pidätkö siitä? -Se on hyvä. En juo alkoholia, joten se voi olla joskus ärhäkkää. -Ymmärrän sen varmasti. Rentoudun pelaamalla videopelejä vapaa-ajallani.</w:t>
      </w:r>
    </w:p>
    <w:p>
      <w:r>
        <w:rPr>
          <w:b/>
        </w:rPr>
        <w:t xml:space="preserve">Tulos</w:t>
      </w:r>
    </w:p>
    <w:p>
      <w:r>
        <w:t xml:space="preserve">En voi pelata räiskintäpelejä. Pelkään kuolla pelissä, en oikeassa elämässä.</w:t>
      </w:r>
    </w:p>
    <w:p>
      <w:r>
        <w:rPr>
          <w:b/>
        </w:rPr>
        <w:t xml:space="preserve">Esimerkki 2.1287</w:t>
      </w:r>
    </w:p>
    <w:p>
      <w:r>
        <w:t xml:space="preserve">Persoonallisuus: Lempiharrastukseni on jännitysromaanien lukeminen.Äitini on syövästä selvinnyt.Lempiaineeni koulussa oli luonnontieteet.Pizza on lempiruokani.Chat-historia: -Hei, miten voit tänään. -Hello, hauska tavata. Minä olen mahtava. -Hyvä tavata sinut myös mitä tykkäät tehdä huviksesi? -Tykkään lukea kirjoja, jännitystarinat ovat suosikkejani. Entä sinä? -Rakastan katsoa uusia kauhuelokuvia, se on kuin kirja, mutta toiminnassa. -Tykkään myös käydä elokuvissa. -Mitä teet työksesi? -Olen opettaja, luonnontiedettä, se oli lempiaineeni. -Pukeudun Cat Womaniksi tai Wonder Womaniksi, sillä maksan laskut.</w:t>
      </w:r>
    </w:p>
    <w:p>
      <w:r>
        <w:rPr>
          <w:b/>
        </w:rPr>
        <w:t xml:space="preserve">Tulos</w:t>
      </w:r>
    </w:p>
    <w:p>
      <w:r>
        <w:t xml:space="preserve">Onpa epätavallinen tapa ansaita elantonsa.</w:t>
      </w:r>
    </w:p>
    <w:p>
      <w:r>
        <w:rPr>
          <w:b/>
        </w:rPr>
        <w:t xml:space="preserve">Esimerkki 2.1288</w:t>
      </w:r>
    </w:p>
    <w:p>
      <w:r>
        <w:t xml:space="preserve">Persoonallisuus: Keskusteluhistoria: -Hei, miten menee tänään? -Hei, miten menee tänään? Tein juuri kanaa ja riisiä kurkumalla. -Vau kuulostaa hyvältä Tulin juuri kotiin kirjakaupan töistä. -Cool, työskentelet siis sunnuntaisin? Montako päivää yhteensä? -Teen töitä neljä päivää viikossa auttaakseni äitiäni, joka on sairaanhoitaja. -Se on ystävällistä sinulta. Minulla on useita sairaanhoitajia hyvinä ystävinä. -Isäni oli kuulemma lääkäri, mutta en koskaan tuntenut häntä. -Niin käy joskus. Isäni oli maanrakennusinsinööri etelässä. -Se on tosi siistiä. Haluan, että isäni opettaa minut joskus ajamaan autoa. -Sitä on vaikea ymmärtää, jos ei ole koskaan tuntenut häntä. -Tiedän, etten olisi ottanut kolmea tatuointiani, jos hän olisi ollut täällä estämässä minua. -Joo, en itsekään välitä tatuoinneista, edes David Beckhamin. -Mistä muusta sinä pidät? -Pidän musiikista ja pianonsoitosta. Laulan myös, mutta ei ole niin hyvä ääni.</w:t>
      </w:r>
    </w:p>
    <w:p>
      <w:r>
        <w:rPr>
          <w:b/>
        </w:rPr>
        <w:t xml:space="preserve">Tulos</w:t>
      </w:r>
    </w:p>
    <w:p>
      <w:r>
        <w:t xml:space="preserve">Lyön vetoa, että olet erittäin hyvä.</w:t>
      </w:r>
    </w:p>
    <w:p>
      <w:r>
        <w:rPr>
          <w:b/>
        </w:rPr>
        <w:t xml:space="preserve">Esimerkki 2.1289</w:t>
      </w:r>
    </w:p>
    <w:p>
      <w:r>
        <w:t xml:space="preserve">Persoonallisuus: Minulla ei ole korkeakoulututkintoa.Rakastan aavikkoa.Silmäni ovat kirkkaan siniset.Minulla on keskimääräistä korkeampi älykkyysosamäärä.Chat-historia: -Hello. Nautin vain viileästä aavikkotuulesta. Mitä sinä puuhaat? -Hei. Etsin liskoja. Rakastan noita otuksia. -Niitä on täällä paljon, tämä alue on pääasiassa aavikkoa. Rakastan sitä. -Hienoa! Toivon joskus, että asuisin unelmieni maailmassa. -Niin minäkin. Näen unia, että olen yliopiston kampuksella. Olen aina halunnut valmistua yliopistosta. -Miksi et koskaan valmistu, jos saan kysyä? En edes suunnittele opiskelua. -Minulla ei ole rahaa siihen. Olen tarpeeksi fiksu, korkea älykkyysosamäärä. Ei vain valitettavasti ole varaa siihen. -Se on perseestä. Yleensä vain piirrän tunneilla. Joten yliopisto ei ole minua varten. -Mistä pidät piirtämisestä? Piirtäminen on hyvin hauskaa. -Enimmäkseen vain fantasiamaailmastani. Miltä näyttäisin joskus lyhyemmillä hiuksilla. -Se on mielenkiintoista. Joskus piirrän itselleni ruskeat silmät sinisten sijaan, ihan vain uteliaisuudesta. -Hienoa! Mitä muuta teet mieluiten vapaa-ajallasi?</w:t>
      </w:r>
    </w:p>
    <w:p>
      <w:r>
        <w:rPr>
          <w:b/>
        </w:rPr>
        <w:t xml:space="preserve">Tulos</w:t>
      </w:r>
    </w:p>
    <w:p>
      <w:r>
        <w:t xml:space="preserve">Täällä aavikolla ei ole paljon tekemistä. Tykkään pyöräillä ja katsella lintuja.</w:t>
      </w:r>
    </w:p>
    <w:p>
      <w:r>
        <w:rPr>
          <w:b/>
        </w:rPr>
        <w:t xml:space="preserve">Esimerkki 2.1290</w:t>
      </w:r>
    </w:p>
    <w:p>
      <w:r>
        <w:t xml:space="preserve">Persoonallisuus: Lempiruokani on juusto.Olen allerginen äyriäisille.Pidän ratsastuksesta.Rakastan käydä konserteissa ja tanssia kovaa.Keskusteluhistoria: -Hei, mitä kuuluu tähän hienoon aikaan? -Erittäin hyvin. On aurinkoista ja se tekee minut onnelliseksi. -Täällä on kylmä ja sateinen, ja se tekee minut onnelliseksi! -Hienoa! Meillä molemmilla on siis sitä, mistä pidämme. -Niin kai. Mitä teet työksesi? -Työskentelen voittoa tavoittelemattomassa järjestössä, joka auttaa lapsia. -Se on hyvä asia, työskentelen toimistossa. -Pidätkö siitä? -Pidän, mutta minulla on taipumus kestää ikuisuuden tehtävien kanssa, asiat on tehtävä oikein.</w:t>
      </w:r>
    </w:p>
    <w:p>
      <w:r>
        <w:rPr>
          <w:b/>
        </w:rPr>
        <w:t xml:space="preserve">Tulos</w:t>
      </w:r>
    </w:p>
    <w:p>
      <w:r>
        <w:t xml:space="preserve">Näen, että olet hyvin ahkera. Käytkö viikonloppuisin ulkona?</w:t>
      </w:r>
    </w:p>
    <w:p>
      <w:r>
        <w:rPr>
          <w:b/>
        </w:rPr>
        <w:t xml:space="preserve">Esimerkki 2.1291</w:t>
      </w:r>
    </w:p>
    <w:p>
      <w:r>
        <w:t xml:space="preserve">Persoonallisuus: Työskentelen käytetyn kirjan kaupassa. kirjoitan novelleja vapaa-ajallani. toivon, että jonain päivänä minusta tulee julkaistu kirjailija. Olen kotoisin Englannista. Entä sinä? -Hei. Olen Amerikasta. -Rakastavatko amerikkalaiset teetä? Koska me juomme sitä paljon täällä. -Minä olen enemmänkin kahvin tai kaakaon ystävä. Starbucks on paras.</w:t>
      </w:r>
    </w:p>
    <w:p>
      <w:r>
        <w:rPr>
          <w:b/>
        </w:rPr>
        <w:t xml:space="preserve">Tulos</w:t>
      </w:r>
    </w:p>
    <w:p>
      <w:r>
        <w:t xml:space="preserve">Ah! Mielenkiintoista. Mitä teet mieluiten vapaa-ajallasi?</w:t>
      </w:r>
    </w:p>
    <w:p>
      <w:r>
        <w:rPr>
          <w:b/>
        </w:rPr>
        <w:t xml:space="preserve">Esimerkki 2.1292</w:t>
      </w:r>
    </w:p>
    <w:p>
      <w:r>
        <w:t xml:space="preserve">Persoonallisuus: Olen kotiäiti.Olen kolmekymmentäkaksi vuotta vanha.Olen laihdutuskuurilla.Olen ollut naimisissa kahdeksan vuotta.Chat-historia: -Hei. Miten voit tänään? -Olen hyvin! Mitä kuuluu? -Hyvin. Kuunteletko rockia? -Siivosin juuri kodin, nautin siitä, että mieheni on tänään kotona. -Voi... Suunnittelen videopelejä työkseni.</w:t>
      </w:r>
    </w:p>
    <w:p>
      <w:r>
        <w:rPr>
          <w:b/>
        </w:rPr>
        <w:t xml:space="preserve">Tulos</w:t>
      </w:r>
    </w:p>
    <w:p>
      <w:r>
        <w:t xml:space="preserve">Olen ollut kotirouva siitä lähtien, kun aloimme yrittää saada lapsia.</w:t>
      </w:r>
    </w:p>
    <w:p>
      <w:r>
        <w:rPr>
          <w:b/>
        </w:rPr>
        <w:t xml:space="preserve">Esimerkki 2.1293</w:t>
      </w:r>
    </w:p>
    <w:p>
      <w:r>
        <w:t xml:space="preserve">Persoonallisuus: Lempibändini on vnv nation. chattihistoria: -Tykkäätkö Sci Fi:stä? -Kyllä pidän mikä on suosikkiohjelmasi. -Star trek. Entä sinä? -Rakastan Star Warsia. -Olen työstänyt rautatietä ei ole vain biisi se oikeastaan kuvaa minua. L. Pidätkö työstäsi? Pelaan videopelejä työkseni. -Kuulostaa paljon hauskemmalta kuin mitä minä teen. -Se on hauskaa. Pidätkö videopeleistä? Lempipelini on League of Legends. -En henkilökohtaisesti pidä videopeleistä. -Oh ok tykkään myös mennä puistoon kävelemään.</w:t>
      </w:r>
    </w:p>
    <w:p>
      <w:r>
        <w:rPr>
          <w:b/>
        </w:rPr>
        <w:t xml:space="preserve">Tulos</w:t>
      </w:r>
    </w:p>
    <w:p>
      <w:r>
        <w:t xml:space="preserve">Mikä on lempivälipalaruokasi?</w:t>
      </w:r>
    </w:p>
    <w:p>
      <w:r>
        <w:rPr>
          <w:b/>
        </w:rPr>
        <w:t xml:space="preserve">Esimerkki 2.1294</w:t>
      </w:r>
    </w:p>
    <w:p>
      <w:r>
        <w:t xml:space="preserve">Persoonallisuus: Olen nuorin kolmesta lapsesta.Rakastan tenniksen pelaamista.Chat-historia: -Hei. miten menee tänään? -Nimi Lola Luen mysteerikirjoja vapaa-ajallani. -Minäkin tykkään lukea.</w:t>
      </w:r>
    </w:p>
    <w:p>
      <w:r>
        <w:rPr>
          <w:b/>
        </w:rPr>
        <w:t xml:space="preserve">Tulos</w:t>
      </w:r>
    </w:p>
    <w:p>
      <w:r>
        <w:t xml:space="preserve">Mitä sinä luet? Olen juuri valmistunut yliopistosta. Olin Chicagossa koulua varten.</w:t>
      </w:r>
    </w:p>
    <w:p>
      <w:r>
        <w:rPr>
          <w:b/>
        </w:rPr>
        <w:t xml:space="preserve">Esimerkki 2.1295</w:t>
      </w:r>
    </w:p>
    <w:p>
      <w:r>
        <w:t xml:space="preserve">Persoonallisuus: Asun vanhempieni kellarissa.Työskentelen kukkakaupassa.Pidän kissoista.Luen paljon käytettyjä kirjoja.Chat-historia: -Mikä on intohimosi? Mikä saa sinut tikittämään? -Jalkapallo. Ja entisöity Mustangini. Entä sinä? -Käytetyt kirjat ja kukat ja kissat. Eläimet yleensä. -Rakastan eläimiä. Ja toimintaelokuvia. -Rakastan molempia paitsi jälkimmäistä. Haha. -Lol. Käyn yliopistossa. Haluan lääkäriksi kuten isäni.</w:t>
      </w:r>
    </w:p>
    <w:p>
      <w:r>
        <w:rPr>
          <w:b/>
        </w:rPr>
        <w:t xml:space="preserve">Tulos</w:t>
      </w:r>
    </w:p>
    <w:p>
      <w:r>
        <w:t xml:space="preserve">Järjestän kukkia. Se on todella ihanteellinen työ minulle.</w:t>
      </w:r>
    </w:p>
    <w:p>
      <w:r>
        <w:rPr>
          <w:b/>
        </w:rPr>
        <w:t xml:space="preserve">Esimerkki 2.1296</w:t>
      </w:r>
    </w:p>
    <w:p>
      <w:r>
        <w:t xml:space="preserve">Persoonallisuus: Matkustan vähintään kerran vuodessa. chattihistoria: -Hei, palasin juuri matkoilta. -Hyvää huomenta! Missä olit? -Princetonissa. Vierailin vain vanhassa asuntolassani. -Vau, kuulostaa kivalta. Minulla oli tapana mennä kampukselle istumaan ja piirtämään. -Hyvin rauhallista. Kuuntelen Bachia juuri nyt. Entä sinä? -Laitoin juuri poikani nukkumaan, minulla on viisi lasta. Hän on vauva. -Vau! Se on paljon työtä. Etkö sinä koskaan väsy? -Kovasti väsyttää, olen kyllä hyvä lasten ja vauvojen kanssa, mutta silti se on paljon. -Katsotko koskaan Voicea? -En, ei ole aikaa. Onko se hyvä? -Rakastan sitä. Sinun pitäisi laittaa se joskus taustalle. 3. -Yritän tehdä niin jonain päivänä, niin saan enemmän puhuttavaa ihmisten kanssa.</w:t>
      </w:r>
    </w:p>
    <w:p>
      <w:r>
        <w:rPr>
          <w:b/>
        </w:rPr>
        <w:t xml:space="preserve">Tulos</w:t>
      </w:r>
    </w:p>
    <w:p>
      <w:r>
        <w:t xml:space="preserve">Onko jotain muuta, mitä haluat tehdä?</w:t>
      </w:r>
    </w:p>
    <w:p>
      <w:r>
        <w:rPr>
          <w:b/>
        </w:rPr>
        <w:t xml:space="preserve">Esimerkki 2.1297</w:t>
      </w:r>
    </w:p>
    <w:p>
      <w:r>
        <w:t xml:space="preserve">Persoonallisuus: Lempiruokani on pihvi.Chat-historia: -Hei, miten menee? -Hei, minulla menee hyvin. Entä sinä? -Olen hyvin surullinen, että rantakausi on melkein ohi. -Olen surullinen, etten käynyt tänä kesänä kertaakaan rannalla. -Voi ei, se on yksi lempipuuhistani. -Niin minäkin, oletko koskaan käynyt Kanadassa? En, se on yksi paikka, jossa en ole vielä käynyt.</w:t>
      </w:r>
    </w:p>
    <w:p>
      <w:r>
        <w:rPr>
          <w:b/>
        </w:rPr>
        <w:t xml:space="preserve">Tulos</w:t>
      </w:r>
    </w:p>
    <w:p>
      <w:r>
        <w:t xml:space="preserve">Sama täällä, menisin mielelläni.</w:t>
      </w:r>
    </w:p>
    <w:p>
      <w:r>
        <w:rPr>
          <w:b/>
        </w:rPr>
        <w:t xml:space="preserve">Esimerkki 2.1298</w:t>
      </w:r>
    </w:p>
    <w:p>
      <w:r>
        <w:t xml:space="preserve">Persoonallisuus: Tykkään syödä terveellistä ruokaa.Minulla on ruskeat hiukset.Rakastan syksyä ja talvea.Tykkään nukkua pitkään.Chat-historia: -Hei, miten menee tänään? -Hei, minulla menee hyvin. Mitä teet työksesi? -Olen taloudenhoitaja kolmelle perheelle alueellani. Mitä sinä teet työksesi? -Olen ympäristöinsinööri ja harrastan ulkoilua. -Rakastan ulkoilmaa. Erityisesti syksyllä ja talvella. Luisteletko luistimilla? -Pidän vaeltamisesta. Otan valokuvia luonnossa. -Siistiä, en ole koskaan ollut hyvä valokuvauksessa. Otat varmasti hienoja kuvia vaellusreiteillä. -Kyllä, ja se on hyvä harrastus ympäristöinsinöörille. -Totta. Pidätkö puutarhanhoidosta? Rakastan omien vihannesten viljelyä. -En ole koskaan tehnyt sitä. Se kuulostaa kuitenkin hauskalta ja terveelliseltä.</w:t>
      </w:r>
    </w:p>
    <w:p>
      <w:r>
        <w:rPr>
          <w:b/>
        </w:rPr>
        <w:t xml:space="preserve">Tulos</w:t>
      </w:r>
    </w:p>
    <w:p>
      <w:r>
        <w:t xml:space="preserve">Kyllä, rakastan terveellistä ruokaa.</w:t>
      </w:r>
    </w:p>
    <w:p>
      <w:r>
        <w:rPr>
          <w:b/>
        </w:rPr>
        <w:t xml:space="preserve">Esimerkki 2.1299</w:t>
      </w:r>
    </w:p>
    <w:p>
      <w:r>
        <w:t xml:space="preserve">Persoonallisuus: Tykkään ratsastaa hevosilla.Tykkään syödä naudanlihaa.Chat-historia: -Hei, miten menee, ystävystytään. -Kyllä. Me tulemme. Mistä olet kotoisin? -Olen Yhdysvalloista asun jerseyssä ja sinä? -Olen itse Argentiinassa. Ihanien hevosieni kanssa. -Rakastan hevosia. Mitkä ovat niiden nimet? -Max, Rodney ja Finn. Onko sinulla jokin harrastus? -Kyllä, viihdyn rumpujen soittamisen parissa. -Minäkin soitan rumpuja. Toivottavasti et ole kasvissyöjä. -En, mutta olin ennen. Olen töissä pizzaravintolassa. -Hyvä, koska syön usein pihvejä. Oletko bändissä? -Söin juuri pihviä. Olen niin tosissani, etten ole bändissä.</w:t>
      </w:r>
    </w:p>
    <w:p>
      <w:r>
        <w:rPr>
          <w:b/>
        </w:rPr>
        <w:t xml:space="preserve">Tulos</w:t>
      </w:r>
    </w:p>
    <w:p>
      <w:r>
        <w:t xml:space="preserve">Mikä on lempibändisi?</w:t>
      </w:r>
    </w:p>
    <w:p>
      <w:r>
        <w:rPr>
          <w:b/>
        </w:rPr>
        <w:t xml:space="preserve">Esimerkki 2.1300</w:t>
      </w:r>
    </w:p>
    <w:p>
      <w:r>
        <w:t xml:space="preserve">Persoonallisuus: Asun Yhdysvalloissa.Pelaan jääkiekkoa. chattihistoria: -Hei. kuinka vanha olet? -Hei, sain juuri ajokortin! Olen nyt 16-vuotias! Whoop whoop! -Olen vuotta sinua vanhempi. Onnittelut ajokortista! -Kiitos! Oletko töissä? Pidätkö siitä?</w:t>
      </w:r>
    </w:p>
    <w:p>
      <w:r>
        <w:rPr>
          <w:b/>
        </w:rPr>
        <w:t xml:space="preserve">Tulos</w:t>
      </w:r>
    </w:p>
    <w:p>
      <w:r>
        <w:t xml:space="preserve">En ole töissä. Koulutyön ja jääkiekon välillä minulla ei ole aikaa.</w:t>
      </w:r>
    </w:p>
    <w:p>
      <w:r>
        <w:rPr>
          <w:b/>
        </w:rPr>
        <w:t xml:space="preserve">Esimerkki 2.1301</w:t>
      </w:r>
    </w:p>
    <w:p>
      <w:r>
        <w:t xml:space="preserve">Persoonallisuus: Lempiruokani on kana ja riisi. luen omaelämäkertoja ennen nukkumaanmenoa. Whereer you from? -Asun itärannikolla kissani Georgen kanssa. -Aivan hyvä, että minulla on lemmikki. Minulla on uusi poikavauva.</w:t>
      </w:r>
    </w:p>
    <w:p>
      <w:r>
        <w:rPr>
          <w:b/>
        </w:rPr>
        <w:t xml:space="preserve">Tulos</w:t>
      </w:r>
    </w:p>
    <w:p>
      <w:r>
        <w:t xml:space="preserve">Onnittelut!!! Et varmasti nuku paljon. Luen elämäkertoja sammuakseni...</w:t>
      </w:r>
    </w:p>
    <w:p>
      <w:r>
        <w:rPr>
          <w:b/>
        </w:rPr>
        <w:t xml:space="preserve">Esimerkki 2.1302</w:t>
      </w:r>
    </w:p>
    <w:p>
      <w:r>
        <w:t xml:space="preserve">Persoonallisuus: Olen paikallisen ruokakaupan toimitusjohtaja.Harrastuksiini kuuluvat lukeminen ja pyöräily.Nimeni on frank. chattihistoria: -Hei! Miten menee? -Hyvin. Olen Frank ja johdan päivittäistavarakauppaa. Mitä sinä teet työksesi? -Sotaveteraani, joka matkustaa ja tutustuu uusiin kulttuureihin. -Tämä vaikuttaa siistiltä. Onko muita harrastuksia? -Pelaan mielelläni jalkapalloa ja työskentelen vapaaehtoisena eläinsuojassa. -Pidän lukemisesta ja pyöräilystä. Toivon voivani jonain päivänä osallistua johonkin tapahtumaan. -Tuo kuulostaa hyvältä! Oletko naimisissa? -Kyllä, olen ollut naimisissa 8 vuotta ja sinä? -20 vuotta voimissaan. Onko lempiruokia?</w:t>
      </w:r>
    </w:p>
    <w:p>
      <w:r>
        <w:rPr>
          <w:b/>
        </w:rPr>
        <w:t xml:space="preserve">Tulos</w:t>
      </w:r>
    </w:p>
    <w:p>
      <w:r>
        <w:t xml:space="preserve">Vau, onnittelut. Rakastan paistettua kanaa.</w:t>
      </w:r>
    </w:p>
    <w:p>
      <w:r>
        <w:rPr>
          <w:b/>
        </w:rPr>
        <w:t xml:space="preserve">Esimerkki 2.1303</w:t>
      </w:r>
    </w:p>
    <w:p>
      <w:r>
        <w:t xml:space="preserve">Persoonallisuus: Rakastan matkustamista.Olen opiskelija.Lempiruokani on jäätelö.Työskentelen rakennustyöläisenä kesäisin. chattihistoria: -Hei, mitä kuuluu? -En voi hyvin, mieheni kuoli muutama kuukausi sitten. -Pahoittelen, että sinun pitäisi matkustaa kuten minä. -Yritän päästä siitä yli puutarhanhoidolla. -Minun lempiruokani on jäätelö ja sitä ei voi istuttaa. -Et todellakaan voi! Olen vähän liian vanha matkustamaan, olen 77-vuotias. -Olet vielä nuori, minä olen 93. -Se on uskomatonta! Hengailetko perheesi kanssa? -Joskus, mutta en liian usein, koska muuten riitelemme. -Se on syvältä! Me hengailemme joka lauantai. -Se on varmaan kivaa, jos tulette toimeen. -Niin on! Pidätkö mustasta kahvista? Olen koukussa siihen. -Olen opiskelija, joten elän sillä. -Vau! Koskaan ei ole liian myöhäistä mennä kouluun!</w:t>
      </w:r>
    </w:p>
    <w:p>
      <w:r>
        <w:rPr>
          <w:b/>
        </w:rPr>
        <w:t xml:space="preserve">Tulos</w:t>
      </w:r>
    </w:p>
    <w:p>
      <w:r>
        <w:t xml:space="preserve">Olen samaa mieltä siitä, että se on tärkeää.</w:t>
      </w:r>
    </w:p>
    <w:p>
      <w:r>
        <w:rPr>
          <w:b/>
        </w:rPr>
        <w:t xml:space="preserve">Esimerkki 2.1304</w:t>
      </w:r>
    </w:p>
    <w:p>
      <w:r>
        <w:t xml:space="preserve">Persoonallisuus: Chat-historia: -Hei, pidätkö musiikin kuuntelusta? -Hei, pidätkö musiikin kuuntelusta? Pidän kaikenlaisesta. -Hei minäkin tykkään! Floridassa lomailen joka talvi. -Kiva! Talvella olen yleensä sisällä ja katson komediaelokuvia. -Komediat ovat hyviä, torstaisin laulan karaokea. -En osaa laulaa ollenkaan. Kunpa osaisin. Olen kuitenkin hyvä tenniksessä.</w:t>
      </w:r>
    </w:p>
    <w:p>
      <w:r>
        <w:rPr>
          <w:b/>
        </w:rPr>
        <w:t xml:space="preserve">Tulos</w:t>
      </w:r>
    </w:p>
    <w:p>
      <w:r>
        <w:t xml:space="preserve">En ole hyvä tenniksessä, mutta olin mestarihiihtäjä yliopistossa.</w:t>
      </w:r>
    </w:p>
    <w:p>
      <w:r>
        <w:rPr>
          <w:b/>
        </w:rPr>
        <w:t xml:space="preserve">Esimerkki 2.1305</w:t>
      </w:r>
    </w:p>
    <w:p>
      <w:r>
        <w:t xml:space="preserve">Persoonallisuus: Vaimoni ja minä nautimme pitkistä sunnuntaiajoista.Poikani on suoraviivainen opiskelija.Chat-historia: -Hello, mitä kuuluu? -Minulla menee hyvin! -Hyvä kuulla. Kerro minulle asioista joista pidät. -Olin juuri ajelulla vaimoni kanssa, josta nautin. Entä sinä? -Kuulostaa ihanalta. Olisinpa oppinut ajamaan ja minulla olisi vaimo. -Onneksi pääsin hyvään kuntoon, ja se auttoi. Mistä sinä nautit? -Olen kirjamato, käyn läpi kirjoja kuin sukkia. -Poikani on myös, ja hän on koulussa yhtä hyvä. -Olette varmasti ylpeä hänestä. Onko muita lapsia? -Vain poika. Entä sinä? -Ei minulla ole lapsia, mutta ehkä joskus. -Menen pelaamaan videopelejä myöhemmin. Entä sinä? -Noh, rapsuttelen mielelläni nenääni huvikseni, koska en kuule, se lohduttaa minua.</w:t>
      </w:r>
    </w:p>
    <w:p>
      <w:r>
        <w:rPr>
          <w:b/>
        </w:rPr>
        <w:t xml:space="preserve">Tulos</w:t>
      </w:r>
    </w:p>
    <w:p>
      <w:r>
        <w:t xml:space="preserve">Voi, olen pahoillani siitä. Saanko kysyä, miten se tapahtui?</w:t>
      </w:r>
    </w:p>
    <w:p>
      <w:r>
        <w:rPr>
          <w:b/>
        </w:rPr>
        <w:t xml:space="preserve">Esimerkki 2.1306</w:t>
      </w:r>
    </w:p>
    <w:p>
      <w:r>
        <w:t xml:space="preserve">Persoonallisuus: Yksi suosikkiohjelmistani on face off on say.I like things in organized.I enjoy a good run.Chat history: -Hi, how are you? -Väsynyt, vietin päivän keittiössä ja juoksin sitten mailin tänään. -Minäkin olen väsynyt. Lopetin juuri painoharjoittelun. Oletko sinä kokki? -Voin yhtä hyvin olla kokki. Minulla on 4 alle 5-vuotiasta lasta. -Voi hitsi. Minusta tuntuu joskus tuolta. Olen vanhin ja minulla on 4 nuorempaa sisarusta.</w:t>
      </w:r>
    </w:p>
    <w:p>
      <w:r>
        <w:rPr>
          <w:b/>
        </w:rPr>
        <w:t xml:space="preserve">Tulos</w:t>
      </w:r>
    </w:p>
    <w:p>
      <w:r>
        <w:t xml:space="preserve">Kuinka vanha olet, jos saan kysyä?</w:t>
      </w:r>
    </w:p>
    <w:p>
      <w:r>
        <w:rPr>
          <w:b/>
        </w:rPr>
        <w:t xml:space="preserve">Esimerkki 2.1307</w:t>
      </w:r>
    </w:p>
    <w:p>
      <w:r>
        <w:t xml:space="preserve">Persoonallisuus: Rakastan luistelua ja hiihtoa.Rakastan nahan tuoksua.Chat-historia: -Hello how are you tonight.I own 30 pair of shoes.My car must be as fast as my motorcycle. -Minulla menee hyvin, ihailen vain 30 kenkäpariani. -Vau minulla on paljon paitoja kaapissani. -Kuinka monta? Rakastan kenkien keräämistä, nahka tuoksuu niin hyvältä. -Minulla on useita, koska rakennan lennokkeja ja tarvitsen paljon. -Tykkäätkö koskaan luistella tai hiihtää? -Kyllä, nautin molemmista toisinaan. -Meidän pitäisi mennä joskus. Nautin todella molemmista. -Kuulostaa hyvältä idealta, kiitos.</w:t>
      </w:r>
    </w:p>
    <w:p>
      <w:r>
        <w:rPr>
          <w:b/>
        </w:rPr>
        <w:t xml:space="preserve">Tulos</w:t>
      </w:r>
    </w:p>
    <w:p>
      <w:r>
        <w:t xml:space="preserve">Voimme ottaa autoni, vaikka olen varma, että se on yhtä nopea kuin moottoripyöräni.</w:t>
      </w:r>
    </w:p>
    <w:p>
      <w:r>
        <w:rPr>
          <w:b/>
        </w:rPr>
        <w:t xml:space="preserve">Esimerkki 2.1308</w:t>
      </w:r>
    </w:p>
    <w:p>
      <w:r>
        <w:t xml:space="preserve">Persoonallisuus: Chat-historia: -Whew! Palasin juuri mahtavalta pyöräretkeltä. Whats up? -Hei se on hyvä harrastan joogaa se on rakkauteni. -Tuo on mahtavaa. Aloitin pyöräilyn paljon 30-vuotissyntymäpäiväni tienoilla. Vanha tyttö, uusia temppuja!</w:t>
      </w:r>
    </w:p>
    <w:p>
      <w:r>
        <w:rPr>
          <w:b/>
        </w:rPr>
        <w:t xml:space="preserve">Tulos</w:t>
      </w:r>
    </w:p>
    <w:p>
      <w:r>
        <w:t xml:space="preserve">Rakastan harmaita joogahousujani ha! Oletko sinkku? Olen.</w:t>
      </w:r>
    </w:p>
    <w:p>
      <w:r>
        <w:rPr>
          <w:b/>
        </w:rPr>
        <w:t xml:space="preserve">Esimerkki 2.1309</w:t>
      </w:r>
    </w:p>
    <w:p>
      <w:r>
        <w:t xml:space="preserve">Persoonallisuus: Chat-historia: -Hei, miten voitte tänä iltana? -Minulla menee oikein hyvin, mitä sinulle kuuluu? Onko sinulla lapsia? -Ei ole Olen lukiolainen ja minulla on 2 veljeä. -Oh, okei. Olen tohtori. mitä aiot opiskella? -Luulen, että jotain musiikkiin liittyvää. Haluaisin tuottaa musiikkia. -Se on hyvä ura. Pärjäät varmasti hyvin. -Olin kaikki neljä vuotta lukiossa bändissä. -Niin on nuorimmaisenikin, hän soittaa saksofonia. -Mahtavaa, montako lasta sinulla on?</w:t>
      </w:r>
    </w:p>
    <w:p>
      <w:r>
        <w:rPr>
          <w:b/>
        </w:rPr>
        <w:t xml:space="preserve">Tulos</w:t>
      </w:r>
    </w:p>
    <w:p>
      <w:r>
        <w:t xml:space="preserve">Minulla on vain kaksi, haluaisin ainakin neljä lisää.</w:t>
      </w:r>
    </w:p>
    <w:p>
      <w:r>
        <w:rPr>
          <w:b/>
        </w:rPr>
        <w:t xml:space="preserve">Esimerkki 2.1310</w:t>
      </w:r>
    </w:p>
    <w:p>
      <w:r>
        <w:t xml:space="preserve">Persoonallisuus: Minulla on enkeli tatuointi lonkassani.Silmäni ovat ruskeat.Rakastan käydä konserteissa. -Olen opiskelija joka opiskelee liiketaloutta ja työskentelen pizzeriassa osa-aikaisesti. -Hauskaa! Mikä on lempipizzasi vai oletko täysin kyllästynyt siihen? -Rakastan pepperonipizzaa! Onko sinulla työpaikka?</w:t>
      </w:r>
    </w:p>
    <w:p>
      <w:r>
        <w:rPr>
          <w:b/>
        </w:rPr>
        <w:t xml:space="preserve">Tulos</w:t>
      </w:r>
    </w:p>
    <w:p>
      <w:r>
        <w:t xml:space="preserve">Opiskelen koulussa filosofiaa.</w:t>
      </w:r>
    </w:p>
    <w:p>
      <w:r>
        <w:rPr>
          <w:b/>
        </w:rPr>
        <w:t xml:space="preserve">Esimerkki 2.1311</w:t>
      </w:r>
    </w:p>
    <w:p>
      <w:r>
        <w:t xml:space="preserve">Persoonallisuus: Kuuntelen musiikkia yli 5 tuntia päivässä. chattihistoria: -Hei, miten voit tänään? -Hello myös sinulle! Voin hyvin kiitos. -Tämä on hyvä, olen vihainen koska minut potkittiin tänään bussista ulos. -Gee... Minäkin vihaan sitä, kun minulle käy niin, mikä oli syy? -Kieltäydyin kyydistä. -Odota hetki. Jos kieltäydyit kyydistä, miten he potkivat sinut ulos?</w:t>
      </w:r>
    </w:p>
    <w:p>
      <w:r>
        <w:rPr>
          <w:b/>
        </w:rPr>
        <w:t xml:space="preserve">Tulos</w:t>
      </w:r>
    </w:p>
    <w:p>
      <w:r>
        <w:t xml:space="preserve">Nousin bussiin ja seisoin ovella kieltäytyen kyydistä.</w:t>
      </w:r>
    </w:p>
    <w:p>
      <w:r>
        <w:rPr>
          <w:b/>
        </w:rPr>
        <w:t xml:space="preserve">Esimerkki 2.1312</w:t>
      </w:r>
    </w:p>
    <w:p>
      <w:r>
        <w:t xml:space="preserve">Persoonallisuus: Tykkään käyttää saappaita. tykkään syödä naudanlihaa. tykkään ratsastaa. En voi aloittaa päivää ilman sitä. -Olen kyllä, mutta hevoseni auttaa aloittamaan päiväni. Rakastan ratsastusta niillä. -Se on varmasti erityisen hauskaa aurinkoisina päivinä. -Kyllä, laitan vain saappaat jalkaan ja hyppään kyytiin. Rakastan saappaita. -Tulen pitämään sinusta! Minulla on vaisto näissä asioissa.</w:t>
      </w:r>
    </w:p>
    <w:p>
      <w:r>
        <w:rPr>
          <w:b/>
        </w:rPr>
        <w:t xml:space="preserve">Tulos</w:t>
      </w:r>
    </w:p>
    <w:p>
      <w:r>
        <w:t xml:space="preserve">Olen hyvin sympaattinen. Mitä teet huviksesi?</w:t>
      </w:r>
    </w:p>
    <w:p>
      <w:r>
        <w:rPr>
          <w:b/>
        </w:rPr>
        <w:t xml:space="preserve">Esimerkki 2.1313</w:t>
      </w:r>
    </w:p>
    <w:p>
      <w:r>
        <w:t xml:space="preserve">Persoonallisuus: Tykkään miettiä, millaista olisi olla taiteilija.Nautin kirjoittamisesta pitkiä aikoja.Minulla on outo pakkomielle kyniä kohtaan.Toivon, että tienaisin enemmän rahaa. -Täällä on oikeastaan ilta, mutta hyvää huomenta sinulle. -Kiitos. Onko sinulla mitään mielenkiintoisia suunnitelmia tälle illalle? -Minulla on outo pakkomielle kyniin, pidän vain todella paljon kirjojen kirjoittamisesta. -Mielenkiintoista! Toivotko saavasi jotain julkaistua?</w:t>
      </w:r>
    </w:p>
    <w:p>
      <w:r>
        <w:rPr>
          <w:b/>
        </w:rPr>
        <w:t xml:space="preserve">Tulos</w:t>
      </w:r>
    </w:p>
    <w:p>
      <w:r>
        <w:t xml:space="preserve">En oikeastaan, nautin siitä vain rentoutuessani, kirjoitan pitkiä aikoja.</w:t>
      </w:r>
    </w:p>
    <w:p>
      <w:r>
        <w:rPr>
          <w:b/>
        </w:rPr>
        <w:t xml:space="preserve">Esimerkki 2.1314</w:t>
      </w:r>
    </w:p>
    <w:p>
      <w:r>
        <w:t xml:space="preserve">Persoonallisuus: Lempikirjani on Genjin tarina.Isäni on yliopiston professori.Äitini kuoli, kun olin kuusivuotias.Minulla on violetit hiukset.Chattihistoria: -Ammatiltani olen lemmikkieläinten hoitaja. Mitä sinä teet? -Tämä on hyvin mielenkiintoista. Minä treenaan työkseen. -Cool job. Hiukseni ovat violetit. Minkä väriset sinulla on? -Minun hiukseni ovat sysimustat. Treenaatko ollenkaan? -No, ulkoilutan koiria, joten tavallaan... -Minkä ikäinen olet?</w:t>
      </w:r>
    </w:p>
    <w:p>
      <w:r>
        <w:rPr>
          <w:b/>
        </w:rPr>
        <w:t xml:space="preserve">Tulos</w:t>
      </w:r>
    </w:p>
    <w:p>
      <w:r>
        <w:t xml:space="preserve">Genjin tarina on lempikirjani. Luetko sinä?</w:t>
      </w:r>
    </w:p>
    <w:p>
      <w:r>
        <w:rPr>
          <w:b/>
        </w:rPr>
        <w:t xml:space="preserve">Esimerkki 2.1315</w:t>
      </w:r>
    </w:p>
    <w:p>
      <w:r>
        <w:t xml:space="preserve">Persoonallisuus: Asun New Yorkissa.Olen koiran ulkoiluttaja.En ole koskaan matkustanut Yhdysvaltojen ulkopuolella.Paras ystäväni asuu Japanissa.Chat-historia: - Ystäväni Kim asuu Japanissa. -Vau, todella hyvä ystäväni asuu myös Japanissa. Pieni maailma. -Joo, en ole itsekään koskaan käynyt New Yorkin ulkopuolella. -En ole koskaan käynyt muualla kuin Yhdysvalloissa. Muutin juuri New Yorkiin. -Vau, asutko kaupungissa? -Asutko kaupungissa? Muutin tänne, koska sain töitä koiran ulkoiluttajana. Hyvä palkka.</w:t>
      </w:r>
    </w:p>
    <w:p>
      <w:r>
        <w:rPr>
          <w:b/>
        </w:rPr>
        <w:t xml:space="preserve">Tulos</w:t>
      </w:r>
    </w:p>
    <w:p>
      <w:r>
        <w:t xml:space="preserve">Minäkin ulkoilutan koiria työkseen. Maailma on varmasti pieni.</w:t>
      </w:r>
    </w:p>
    <w:p>
      <w:r>
        <w:rPr>
          <w:b/>
        </w:rPr>
        <w:t xml:space="preserve">Esimerkki 2.1316</w:t>
      </w:r>
    </w:p>
    <w:p>
      <w:r>
        <w:t xml:space="preserve">Persoonallisuus: Tykkään kekseistä.Olen opiskelija.Pidän myös jäätelöstä.Pidän maalaamisesta, osaan kokata hyvin. -I am good how are you? -Hyvin. Leivon keksejä, pidätkö leipomisesta? -Joskus, olen todella kiinnostunut puutarhanhoidosta. -Se on siistiä. Olen enemmänkin makeanhimoinen ihminen. -Pidän makeisista ja ompelen myös. -Ompeletko itse vaatteitasi. -Kyllä, tein juuri taannoin takin. -Vau, se on tosi siistiä. Minkä värinen se on? -Se on sininen. Mitä teet työksesi? -Käyn koulua ja pidän sinisestä myös. -Sininen on suosikkini, mitä opiskelet?</w:t>
      </w:r>
    </w:p>
    <w:p>
      <w:r>
        <w:rPr>
          <w:b/>
        </w:rPr>
        <w:t xml:space="preserve">Tulos</w:t>
      </w:r>
    </w:p>
    <w:p>
      <w:r>
        <w:t xml:space="preserve">Leivon! Haluan avata leipomon jonain päivänä.</w:t>
      </w:r>
    </w:p>
    <w:p>
      <w:r>
        <w:rPr>
          <w:b/>
        </w:rPr>
        <w:t xml:space="preserve">Esimerkki 2.1317</w:t>
      </w:r>
    </w:p>
    <w:p>
      <w:r>
        <w:t xml:space="preserve">Persoonallisuus: Asun kotona, mutta toivon asuvani ensi vuonna asuntolassa. chattihistoria: -Hei, onko sinulla lapsia? -Ei. Toisen vuoden opiskelija, joka opiskelee biologiaa, kemiaa ja fysiikkaa. -Oh se on kiva. Minulla on kolme. Olisinpa mennyt yliopistoon. -Se on haaste. Voit aina palata kouluun. -Se on vähän myöhäistä, olen rekkakuski, eikä minulla ole aikaa kouluun.</w:t>
      </w:r>
    </w:p>
    <w:p>
      <w:r>
        <w:rPr>
          <w:b/>
        </w:rPr>
        <w:t xml:space="preserve">Tulos</w:t>
      </w:r>
    </w:p>
    <w:p>
      <w:r>
        <w:t xml:space="preserve">Kunpa minulla olisi kuorma-auto, niin minun ei tarvitsisi mennä bussilla kouluun.</w:t>
      </w:r>
    </w:p>
    <w:p>
      <w:r>
        <w:rPr>
          <w:b/>
        </w:rPr>
        <w:t xml:space="preserve">Esimerkki 2.1318</w:t>
      </w:r>
    </w:p>
    <w:p>
      <w:r>
        <w:t xml:space="preserve">Persoonallisuus: En malta odottaa, että saan aloittaa uuden elämäni. toivon, että minusta tulee lääkäri jonain päivänä. chattihistoria: -Hei, miten päiväsi sujuu? -Hei! Minulla menee hyvin. Entä sinulla? -Hyvin. Mitä teet työksesi? -Tarjoilen pöytiä italialaisessa ravintolassa. -Olen markkinointikonsultti. Onko sinulla harrastuksia? -Haluan jonain päivänä lääkäriksi. -Opiskeletko sitä juuri nyt? -Aion aloittaa koulun uudelleen ensi syksynä. -Pidätkö eläimistä? Minulla on kaksi pientä koiraa ja ne ovat maailmani. -Minäkin rakastan koiria. Minulla on vain yksi. -Oletko naimisissa? Olemme olleet ihanan mieheni kanssa naimisissa kuusi vuotta.</w:t>
      </w:r>
    </w:p>
    <w:p>
      <w:r>
        <w:rPr>
          <w:b/>
        </w:rPr>
        <w:t xml:space="preserve">Tulos</w:t>
      </w:r>
    </w:p>
    <w:p>
      <w:r>
        <w:t xml:space="preserve">Ei, olen sinkku. Puhun kuitenkin tämän miehen kanssa.</w:t>
      </w:r>
    </w:p>
    <w:p>
      <w:r>
        <w:rPr>
          <w:b/>
        </w:rPr>
        <w:t xml:space="preserve">Esimerkki 2.1319</w:t>
      </w:r>
    </w:p>
    <w:p>
      <w:r>
        <w:t xml:space="preserve">Persoonallisuus: Kirjoitin kerran elämäkerran lempinäyttelijästäni. chattihistoria: -Hei, nimeni on James, mikä sinun? -Hei miten menee James? Minä olen don. -Asun idässä, oletko myrskyn tiellä...</w:t>
      </w:r>
    </w:p>
    <w:p>
      <w:r>
        <w:rPr>
          <w:b/>
        </w:rPr>
        <w:t xml:space="preserve">Tulos</w:t>
      </w:r>
    </w:p>
    <w:p>
      <w:r>
        <w:t xml:space="preserve">Kyllä olen. Tuskin. Kuulin, että kaikki on ihmisen tekemää. Uskotko sinä siihen.</w:t>
      </w:r>
    </w:p>
    <w:p>
      <w:r>
        <w:rPr>
          <w:b/>
        </w:rPr>
        <w:t xml:space="preserve">Esimerkki 2.1320</w:t>
      </w:r>
    </w:p>
    <w:p>
      <w:r>
        <w:t xml:space="preserve">Persoonallisuus: Rakastan viedä lapsiani luontokävelyille. -Kyllä olen täältä. Olen kolmekymmentä nyt. Kuinka vanha sinä olet? -Minäkin olen kolmekymppinen ja minulla on 3 lasta. -Minulla on kaksi lasta. Olemme samanlaisia. -Kyllä, äitini ja isäni puhuvat vain italiaa, joten osaan molempia kieliä. -On mukavaa olla kaksikielinen. Minulla on muuten kaksi kissaa. -Se on tosi siistiä. Mitkä ovat niiden nimet?</w:t>
      </w:r>
    </w:p>
    <w:p>
      <w:r>
        <w:rPr>
          <w:b/>
        </w:rPr>
        <w:t xml:space="preserve">Tulos</w:t>
      </w:r>
    </w:p>
    <w:p>
      <w:r>
        <w:t xml:space="preserve">Heidän nimensä ovat Kiki ja Kaka.</w:t>
      </w:r>
    </w:p>
    <w:p>
      <w:r>
        <w:rPr>
          <w:b/>
        </w:rPr>
        <w:t xml:space="preserve">Esimerkki 2.1321</w:t>
      </w:r>
    </w:p>
    <w:p>
      <w:r>
        <w:t xml:space="preserve">Persoonallisuus: Työskentelen osa-aikaisesti pizzaravintolassa. chattihistoria: -Hei! Miten menee tänään? -Olen kunnossa, kävelin vain pitkin rantaa. -Olen kateellinen! Ranta on mun lempipaikka!!!! -Joo on kiva kävellä yöllä koiran kanssa.</w:t>
      </w:r>
    </w:p>
    <w:p>
      <w:r>
        <w:rPr>
          <w:b/>
        </w:rPr>
        <w:t xml:space="preserve">Tulos</w:t>
      </w:r>
    </w:p>
    <w:p>
      <w:r>
        <w:t xml:space="preserve">Olisinpa siellä. Olen jumissa töissä tekemässä pizzoja.</w:t>
      </w:r>
    </w:p>
    <w:p>
      <w:r>
        <w:rPr>
          <w:b/>
        </w:rPr>
        <w:t xml:space="preserve">Esimerkki 2.1322</w:t>
      </w:r>
    </w:p>
    <w:p>
      <w:r>
        <w:t xml:space="preserve">Persoonallisuus: Olen hyvin ujo.Omistan koiran, joka on paras ystäväni.Olen tyytyväinen elämääni.Chat-historia: -Hey there I like black shirts. -Hey there Tykkään laulaa laulua suihkussa. -Yksi kukkaroni on myös musta. Laulatko rockmusiikkia?</w:t>
      </w:r>
    </w:p>
    <w:p>
      <w:r>
        <w:rPr>
          <w:b/>
        </w:rPr>
        <w:t xml:space="preserve">Tulos</w:t>
      </w:r>
    </w:p>
    <w:p>
      <w:r>
        <w:t xml:space="preserve">Ei, olen ujo, joten en ole koskaan päässyt siihen mukaan.</w:t>
      </w:r>
    </w:p>
    <w:p>
      <w:r>
        <w:rPr>
          <w:b/>
        </w:rPr>
        <w:t xml:space="preserve">Esimerkki 2.1323</w:t>
      </w:r>
    </w:p>
    <w:p>
      <w:r>
        <w:t xml:space="preserve">Persoonallisuus: Lutefisk on maailman paras ruokalaji.Näytän aina menettävän asioita, viimeksi mieleni.Muutin hiljattain Ruotsiin.Chat-historia: -Hei, miten voit tänään? Nautin hyvää lasillista viiniä. -Hyvää Söin juuri lutefiskiä ruokalaji, joka on parasta kaikkialla. -Kävin tänään patikoimassa, joten nyt tuntuu hyvältä rentoutua. -Vau, minäkin nautin patikoimisesta lähinnä jäätiköillä. -En ole tainnut koskaan syödä tuota ennen, onko se vegaanista? -Lol, en ole varma, mutta se on varmasti hyvää. Parasta koko maailmassa. -Syön vain vegaaniruokaa, joten ehkä siksi en ole koskaan kuullut siitä? -Voi olla. Mistä olet kotoisin? Muutin hiljattain, no viime kuussa, Ruotsiin. -Rakastan viiniä. Rakastatko sinä? Kuuntelen myös Bob Rossia. -En voi juoda. Olen aina menettämässä asioita, jotka ovat pahempia, jos juon. -Vau Ruotsi, äidilläni oli siellä kerran muotinäytös.</w:t>
      </w:r>
    </w:p>
    <w:p>
      <w:r>
        <w:rPr>
          <w:b/>
        </w:rPr>
        <w:t xml:space="preserve">Tulos</w:t>
      </w:r>
    </w:p>
    <w:p>
      <w:r>
        <w:t xml:space="preserve">Hävitän avaimeni, puhelimeni ja viime aikoina myös ajatukseni lol.</w:t>
      </w:r>
    </w:p>
    <w:p>
      <w:r>
        <w:rPr>
          <w:b/>
        </w:rPr>
        <w:t xml:space="preserve">Esimerkki 2.1324</w:t>
      </w:r>
    </w:p>
    <w:p>
      <w:r>
        <w:t xml:space="preserve">Persoonallisuus: Chat-historia: -Ostin Priuksen lempivärissäni! Mitä sinä ajat? -Fun. mitä väriä? Ajan toyotaa. -Punainen! Tykkään tanssia ja pitää hauskaa, joten se on täydellinen väri. -Punainen on hieno väri. Minäkin tanssin, mutta juoksen rauhoittuakseni. -Oletko juoksija? Kadehdin sinua. Minä myyn kahvia. -Ei tarvitse kadehtia polviani ei todellakaan kadehdi. Olen kahvia rakastava eläinlääkäri.</w:t>
      </w:r>
    </w:p>
    <w:p>
      <w:r>
        <w:rPr>
          <w:b/>
        </w:rPr>
        <w:t xml:space="preserve">Tulos</w:t>
      </w:r>
    </w:p>
    <w:p>
      <w:r>
        <w:t xml:space="preserve">Äitini keitti kahvia ennen työvuoroaan joka iltapäivä. Hyviä muistoja.</w:t>
      </w:r>
    </w:p>
    <w:p>
      <w:r>
        <w:rPr>
          <w:b/>
        </w:rPr>
        <w:t xml:space="preserve">Esimerkki 2.1325</w:t>
      </w:r>
    </w:p>
    <w:p>
      <w:r>
        <w:t xml:space="preserve">Persoonallisuus: Chat-historia: -Hello! How are you today? Valmistaudun toiseen maratoniin. -Vau, millaista maratonia? Mietin uutta hiustyyliä. -5km. Millainen hiustyyli? -Keksin yleensä erilaisia tyylejä, aivan kuten kynsien tekemisessäkin.</w:t>
      </w:r>
    </w:p>
    <w:p>
      <w:r>
        <w:rPr>
          <w:b/>
        </w:rPr>
        <w:t xml:space="preserve">Tulos</w:t>
      </w:r>
    </w:p>
    <w:p>
      <w:r>
        <w:t xml:space="preserve">Erittäin siistiä. Millaisesta ruoasta pidät?</w:t>
      </w:r>
    </w:p>
    <w:p>
      <w:r>
        <w:rPr>
          <w:b/>
        </w:rPr>
        <w:t xml:space="preserve">Esimerkki 2.1326</w:t>
      </w:r>
    </w:p>
    <w:p>
      <w:r>
        <w:t xml:space="preserve">Persoonallisuus: Olen opiskelija.Pelaan jalkapalloa.Pidän toimintaelokuvista.Isäni on lääkäri.Chat-historia: -Mikä on intohimosi? Mikä saa sinut tikittämään? -Jalkapallo. Ja entisöity Mustangini. Entä sinä? -Käytetyt kirjat ja kukat ja kissat. Eläimet yleensä. -Rakastan eläimiä. Ja toimintaelokuvia. -Rakastan molempia paitsi jälkimmäistä. Haha. -Lol. Käyn yliopistossa. Haluan lääkäriksi kuten isäni. -Järjestän kukkia. Se on todella ihanteellinen työ minulle. -Tuo kuulostaa kivalta. Tyttöystäväni pitää kukista. -Sinun pitäisi sitten hankkia hänelle enemmän kukkia. Tue paikallista kukkakauppaa! Haha. -Lol Minun pitäisi varmaan tehdä niin, hän varmaan pitäisi siitä. -Oletko lukenut Merimies Gupin vaarallisen matkan? Rakastan sitä. Ostin sen uutena. -En ole. Ehkä minun pitäisi lukea se. -Sinun pitäisi! Googleta se! Se on varmasti lukemisen arvoinen. -Kiitos. Yritän tarkistaa sen. Toivottavasti sinulla on hyvä päivä. -Sinulle myös, minun täytyy tehdä pian päivällistä vanhemmilleni. Asun heidän luonaan.</w:t>
      </w:r>
    </w:p>
    <w:p>
      <w:r>
        <w:rPr>
          <w:b/>
        </w:rPr>
        <w:t xml:space="preserve">Tulos</w:t>
      </w:r>
    </w:p>
    <w:p>
      <w:r>
        <w:t xml:space="preserve">Se on mukavaa. Olen töissä tienaamassa rahaa collegea ja tyttöystävää varten.</w:t>
      </w:r>
    </w:p>
    <w:p>
      <w:r>
        <w:rPr>
          <w:b/>
        </w:rPr>
        <w:t xml:space="preserve">Esimerkki 2.1327</w:t>
      </w:r>
    </w:p>
    <w:p>
      <w:r>
        <w:t xml:space="preserve">Persoonallisuus: Äitini on kämmenenlukija New Orleansissa.Rakastan hengailla kavereideni kanssa. -Onko se mahdollista? The lumineers saattaa auttaa sinua he ovat lempibändini.</w:t>
      </w:r>
    </w:p>
    <w:p>
      <w:r>
        <w:rPr>
          <w:b/>
        </w:rPr>
        <w:t xml:space="preserve">Tulos</w:t>
      </w:r>
    </w:p>
    <w:p>
      <w:r>
        <w:t xml:space="preserve">Äitini lukee työkseen kämmeniä ja tietää asiansa.</w:t>
      </w:r>
    </w:p>
    <w:p>
      <w:r>
        <w:rPr>
          <w:b/>
        </w:rPr>
        <w:t xml:space="preserve">Esimerkki 2.1328</w:t>
      </w:r>
    </w:p>
    <w:p>
      <w:r>
        <w:t xml:space="preserve">Persoonallisuus: Chat-historia: -Hello how are you today? Minä chillailen kotona. -Minä myös. Chillailen vain 2 kissani kanssa. -Cool pelaatko mitään pelejä? Pelaan Rpg:tä pc:llä. -En, menen mieluummin ulos ja rannalle! -En syytä sinua, olen ajatellut erästä henkilöä töissä, josta pidän paljon tänään.</w:t>
      </w:r>
    </w:p>
    <w:p>
      <w:r>
        <w:rPr>
          <w:b/>
        </w:rPr>
        <w:t xml:space="preserve">Tulos</w:t>
      </w:r>
    </w:p>
    <w:p>
      <w:r>
        <w:t xml:space="preserve">Miksi hankit heille suklaakuorrutettuja mansikoita. Tiedän, että nauttisin siitä.</w:t>
      </w:r>
    </w:p>
    <w:p>
      <w:r>
        <w:rPr>
          <w:b/>
        </w:rPr>
        <w:t xml:space="preserve">Esimerkki 2.1329</w:t>
      </w:r>
    </w:p>
    <w:p>
      <w:r>
        <w:t xml:space="preserve">Persoonallisuus: Chat-historia: -Hi how are you doing? -Minulla menee hyvin, mitä sinulle kuuluu? -Kiitos kysymästä. -Oletko koskaan aiemmin ohjelmoinut?</w:t>
      </w:r>
    </w:p>
    <w:p>
      <w:r>
        <w:rPr>
          <w:b/>
        </w:rPr>
        <w:t xml:space="preserve">Tulos</w:t>
      </w:r>
    </w:p>
    <w:p>
      <w:r>
        <w:t xml:space="preserve">En ole. Sinä?</w:t>
      </w:r>
    </w:p>
    <w:p>
      <w:r>
        <w:rPr>
          <w:b/>
        </w:rPr>
        <w:t xml:space="preserve">Esimerkki 2.1330</w:t>
      </w:r>
    </w:p>
    <w:p>
      <w:r>
        <w:t xml:space="preserve">Persoonallisuus: Chattihistoria: -Hello, can I sing to you? -Hello, can I sing to you? -Kyllä! Sinusta tulisi varmasti hyvä ääninäyttelijä. Tanssitko sinä? -Tanssin joskus, kun kuuntelen lumineersia. -Okei. Piirrän ja maalaan hymyileviä ihmisiä. Tykkäätkö hymyillä? -Rakastan hymyillä, maalaatko minut? -Hmmm. Suunnittelen grafiikkaa kuunnellessani klassista musiikkia. Piirrätkö vai maalaatko? -En oikeastaan. Enimmäkseen vain laulan ja luen. -Toki, jos laulat laulua. Sovittu? Haluan kovasti töihin Dreamworksille. Tanssia? -Toki. Voin tanssia sinullekin. -Mikä inspiroi sinua? Rakastan klassista musiikkia. Minusta tulee pian animaattori. Mitä luet? -Lumineerit inspiroivat minua. Mikä tahansa kirja kelpaa yleensä. -Vaikutat mukavalta. Onko neuvoja tulevalle animaattorille ja kirjailijalle? Oletko naimisissa? -En ole naimisissa. Tee söpöjä juttuja, siitä ihmiset pitävät.</w:t>
      </w:r>
    </w:p>
    <w:p>
      <w:r>
        <w:rPr>
          <w:b/>
        </w:rPr>
        <w:t xml:space="preserve">Tulos</w:t>
      </w:r>
    </w:p>
    <w:p>
      <w:r>
        <w:t xml:space="preserve">Kiitos! Suunnittelen itse kirjojeni kannet. Toivotan sinulle onnea.</w:t>
      </w:r>
    </w:p>
    <w:p>
      <w:r>
        <w:rPr>
          <w:b/>
        </w:rPr>
        <w:t xml:space="preserve">Esimerkki 2.1331</w:t>
      </w:r>
    </w:p>
    <w:p>
      <w:r>
        <w:t xml:space="preserve">Persoonallisuus: Minulla on vaimo ja kaksi lasta Yhdysvalloissa. en pelkää kuolla. Suosikkini. -Hei, työskentelen armeijan jääkäreinä, joten minulla ei ole paljon aikaa katsella elokuvia. -Oh. En voisi koskaan tehdä sitä, jos haluan olla miljonääri. -Kuulostaa mahtavalta! Olen naimisissa ja minulla on lapsia, joten raha olisi mukavaa. -Pidän joogasta ja vegaanisuudesta. Ennen söin kuitenkin lihaa. -Kun olen pitkillä matkoilla, en syö kumpaakaan. -Asounds like a rip roaring good time.</w:t>
      </w:r>
    </w:p>
    <w:p>
      <w:r>
        <w:rPr>
          <w:b/>
        </w:rPr>
        <w:t xml:space="preserve">Tulos</w:t>
      </w:r>
    </w:p>
    <w:p>
      <w:r>
        <w:t xml:space="preserve">Aivan, anteeksi, unohdin lihaosuuden.</w:t>
      </w:r>
    </w:p>
    <w:p>
      <w:r>
        <w:rPr>
          <w:b/>
        </w:rPr>
        <w:t xml:space="preserve">Esimerkki 2.1332</w:t>
      </w:r>
    </w:p>
    <w:p>
      <w:r>
        <w:t xml:space="preserve">Persoonallisuus: Chat-historia: -Hei siellä, mitä kuuluu? -Kulmakarvojani nyppien. Ne ovat vaaleat. Entä sinun? -Kuulostaa tylsältä. Mun on ruskeat. Pidätkö musiikista? -Onko koira koskaan purrut sinua? Minä olen. -Minä en ole, miksi sinä olet? -Mitä? Rakastan vampyyrielokuvamusiikkia pizzan kanssa. Entä sinä? -Millaista vampyyrimusiikki on? Onko sinulla töitä? -On. Vaihtoehtorock on vampyyrimusiikkia. Oletko vielä lukiossa? -Ei kuulosta pahalta. Ei, minulla on hyvä työ Wall Streetillä.</w:t>
      </w:r>
    </w:p>
    <w:p>
      <w:r>
        <w:rPr>
          <w:b/>
        </w:rPr>
        <w:t xml:space="preserve">Tulos</w:t>
      </w:r>
    </w:p>
    <w:p>
      <w:r>
        <w:t xml:space="preserve">Ovatko hiuksesi vaaleat? Rullalautailetko?</w:t>
      </w:r>
    </w:p>
    <w:p>
      <w:r>
        <w:rPr>
          <w:b/>
        </w:rPr>
        <w:t xml:space="preserve">Esimerkki 2.1333</w:t>
      </w:r>
    </w:p>
    <w:p>
      <w:r>
        <w:t xml:space="preserve">Persoonallisuus: Lempiruokani on italialainen. chattihistoria: -Hei, miten menee tänään? -Hei, minulla menee hyvin. Mitä kuuluu? -Juttelen vain ystävieni kanssa. Rakastan viettää aikaa ja puhua heidän kanssaan paljon! -Tämä on siistiä. Asun Venäjällä. -Interenkiintoista. En ole koskaan käynyt siellä aikaisemmin. -Pidän täällä. Tykkään käydä muissa paikoissa. Pidätkö sinä matkustamisesta? -Rakastan ajella ympäriinsä. Voisin ajaa tuntikausia. -Lol. Pidätkö hiihtämisestä? Se on yksi lempipuuhistani.</w:t>
      </w:r>
    </w:p>
    <w:p>
      <w:r>
        <w:rPr>
          <w:b/>
        </w:rPr>
        <w:t xml:space="preserve">Tulos</w:t>
      </w:r>
    </w:p>
    <w:p>
      <w:r>
        <w:t xml:space="preserve">En ole hyvä urheilussa. Olen tupakoinut aiemmin.</w:t>
      </w:r>
    </w:p>
    <w:p>
      <w:r>
        <w:rPr>
          <w:b/>
        </w:rPr>
        <w:t xml:space="preserve">Esimerkki 2.1334</w:t>
      </w:r>
    </w:p>
    <w:p>
      <w:r>
        <w:t xml:space="preserve">Persoonallisuus: Näen auringonpimennyksen, kun olin 8-vuotias. chattihistoria: -Hei, olen armeijan palveluksessa. -Hei, kiitos palveluksestasi! Mitä teet mieluiten vapaa-ajallasi? -Nyt hengailen poikani kanssa, hän on lukiossa painija, kuten minäkin olin. -Siistiä. Rakastan shakin pelaamista. Voitan melkein aina kun pelaan. -Se on siistiä. Lempivärini on laivastopukuni väri, sininen! -Minäkin pidän sinisestä. Pidän myös kävelystä. Varsinkin päivinä, jolloin minulla ei ole kiireitä. -Se on mukavaa. Kerro lisää itsestäsi. -No, näin juuri auringonpimennyksen taas. Viimeksi näin sen 8-vuotiaana. -Se on siistiä. No, muodostuminen on pian. Oliko muuta?</w:t>
      </w:r>
    </w:p>
    <w:p>
      <w:r>
        <w:rPr>
          <w:b/>
        </w:rPr>
        <w:t xml:space="preserve">Tulos</w:t>
      </w:r>
    </w:p>
    <w:p>
      <w:r>
        <w:t xml:space="preserve">Onko Internet-yhteytesi nopea? Minun on nopea. Vihaan hitaita yhteyksiä.</w:t>
      </w:r>
    </w:p>
    <w:p>
      <w:r>
        <w:rPr>
          <w:b/>
        </w:rPr>
        <w:t xml:space="preserve">Esimerkki 2.1335</w:t>
      </w:r>
    </w:p>
    <w:p>
      <w:r>
        <w:t xml:space="preserve">Persoonallisuus: Kirjoitan vapaa-ajallani.Syön enemmän roskaruokaa kuin pitäisi.Chat-historia: -Hello! Mitkä ovat harrastuksesi? Rakastan videopelejä. -Olen itse enemmänkin pilvien katselija. -Kiva! Olen yötyössä hotellissa, joten voin olla päivisin ulkona. -Tämä kuulostaa paremmalta kuin tylsä 9-5-työ. Pidätkö siitä? -Kyllä, täällä on hyvin hiljaista. Suurin osa vieraista nukkuu työvuoroni aikana. -Lukuun ottamatta joskus kovaäänistä juhlimista, luulisin? -En ole kokenut sellaista. Kun on hiljaista, voin keskittyä kirjoittamiseen. -Kirjoitatko musiikkia vai kirjoja?</w:t>
      </w:r>
    </w:p>
    <w:p>
      <w:r>
        <w:rPr>
          <w:b/>
        </w:rPr>
        <w:t xml:space="preserve">Tulos</w:t>
      </w:r>
    </w:p>
    <w:p>
      <w:r>
        <w:t xml:space="preserve">Kirjoitan kirjoja ja novelleja, kun minulla on aikaa.</w:t>
      </w:r>
    </w:p>
    <w:p>
      <w:r>
        <w:rPr>
          <w:b/>
        </w:rPr>
        <w:t xml:space="preserve">Esimerkki 2.1336</w:t>
      </w:r>
    </w:p>
    <w:p>
      <w:r>
        <w:t xml:space="preserve">Persoonallisuus: Tykkään metsästää.Minulla on sekä tyttäriä että poikia.Rakastan koripalloa.Tykkään laulaa.Chat-historia: -Hello! Tiedätkö hyviä metsästyspaikkoja? -I wish. Olen iloinen että juttelemme minulla ei ole paljon ystäviä! -Se on valitettavaa. Harrastatko urheilua? Rakastan katsoa b-palloa televisiosta. -Tykkään katsella ihmisten urheilua, kun menen puistoon! -Vien lapseni puistoon koko ajan. -Se on hauskaa! Olen pyörätuolissa, joten tykkään käydä raittiissa ilmassa. -Ikävä kuulla. Voisit laulaa karaokea. Se on hyvä tapa löytää ystäviä. -Karaoke voisi olla siistiä. Minä pidän lukemisesta... -Tyttäreni pitää kirjoista. Minä en ole sellainen kirjamato. -Olen töissä museossa, ehkä tyttäresi pitäisi siitäkin. -Se voisi olla mielenkiintoista. Luulen, että kyllästyisin siihen. -Se on hyvä tapa viettää iltapäivä lasten kanssa.</w:t>
      </w:r>
    </w:p>
    <w:p>
      <w:r>
        <w:rPr>
          <w:b/>
        </w:rPr>
        <w:t xml:space="preserve">Tulos</w:t>
      </w:r>
    </w:p>
    <w:p>
      <w:r>
        <w:t xml:space="preserve">Totta. Ehkä vien ne sinne, kun sää muuttuu liian huonoksi.</w:t>
      </w:r>
    </w:p>
    <w:p>
      <w:r>
        <w:rPr>
          <w:b/>
        </w:rPr>
        <w:t xml:space="preserve">Esimerkki 2.1337</w:t>
      </w:r>
    </w:p>
    <w:p>
      <w:r>
        <w:t xml:space="preserve">Persoonallisuus: Olen tällä hetkellä työtön, joten minulla on aikaa kirjoittaa.Kirjoitan ensimmäistä romaani ja toivon, että saan sen valmiiksi ennen vuoden loppua. Oletko sinä naimisissa? -Haha, ei ole aikaa. Minulla on romaani kesken. -Cool. Onko sinulla lemmikkejä? -Ei, mutta haluaisin hankkia kalan tai jotain rauhoittavaa. -Koirani tulee olemaan häissäni puistossa. -Kuinka söpöä. Sen jälkeen kun lopetin kääntäjän työt, käytän suurimman osan ajastani kirjoittamiseen. -Millaisia kirjoja kirjoitat? -Kirjoitan fantasiaromaania. En tienaa paljon, mutta olen todella intohimoinen sen suhteen. -Se on silti hieno taito. -Joo, siellä tulee olemaan myös hääkohtaus. -Siistiä. Tee siitä supermaaginen.</w:t>
      </w:r>
    </w:p>
    <w:p>
      <w:r>
        <w:rPr>
          <w:b/>
        </w:rPr>
        <w:t xml:space="preserve">Tulos</w:t>
      </w:r>
    </w:p>
    <w:p>
      <w:r>
        <w:t xml:space="preserve">Minä teen niin ja toivon, että sinunkin on.</w:t>
      </w:r>
    </w:p>
    <w:p>
      <w:r>
        <w:rPr>
          <w:b/>
        </w:rPr>
        <w:t xml:space="preserve">Esimerkki 2.1338</w:t>
      </w:r>
    </w:p>
    <w:p>
      <w:r>
        <w:t xml:space="preserve">Persoonallisuus: Olen todella innoissani nähdäkseni, miten Game of Thrones päättyy. chattihistoria: -Hei, miten voit tänään? -Hei, olen kunnossa. Entä sinä? -Kiitos, minulla menee hyvin. Pidätkö ruoasta? -Um, luulen niin. En oikeastaan ajattele ruokaa liikaa. Söin juuri keksejä. -Hienoa. Tein ruokaa kaikille täällä. -Mistä ostit ruokaa? -Kaupasta, senkin hölmö. -Onko sinulla suosikkikauppaa? Pidän Walmartista, koska siellä on hyvät tarjoukset. -Lemmikkimyymälä, rakastan tuoda eläimeni sinne. -Se on hauska kauppa. Minäkin pidän siitä. -Omistatko auton? -Kyllä, minulla on. Se on punainen. Entä sinä? -Omistan paljon autoja, isäni on myyjä.</w:t>
      </w:r>
    </w:p>
    <w:p>
      <w:r>
        <w:rPr>
          <w:b/>
        </w:rPr>
        <w:t xml:space="preserve">Tulos</w:t>
      </w:r>
    </w:p>
    <w:p>
      <w:r>
        <w:t xml:space="preserve">Oi, se on hienoa! Pitääkö ne valmistella talvea varten?</w:t>
      </w:r>
    </w:p>
    <w:p>
      <w:r>
        <w:rPr>
          <w:b/>
        </w:rPr>
        <w:t xml:space="preserve">Esimerkki 2.1339</w:t>
      </w:r>
    </w:p>
    <w:p>
      <w:r>
        <w:t xml:space="preserve">Persoonallisuus: Rakastan eläimiä.Chat-historia: -Hei. nimeni on Mike. Mitä kuuluu? -Hei. Minulla on kaikki hyvin. Mitä kuuluu? -Ei hullummin. Tulin juuri uima-altaasta Rakastan uintia. -Hienoa! Rakastan koiria, oikeastaan kaikkia eläimiä. -Niin minäkin! Minulla on kaksi kissaa ja yksi koira. -Vau kiva! Olen valmis palaamaan eläinlääketieteellisen koulun loppuun. -Kouluni alkaa pian. Meillä on paljon luettavaa, mutta rakastan lukemista. -Kiva. Minäkin rakastan lukemista. Millaisista kirjoista pidät? -Suosikkini on tieteiskirjallisuus, mutta pidän myös filosofisista kirjoista.</w:t>
      </w:r>
    </w:p>
    <w:p>
      <w:r>
        <w:rPr>
          <w:b/>
        </w:rPr>
        <w:t xml:space="preserve">Tulos</w:t>
      </w:r>
    </w:p>
    <w:p>
      <w:r>
        <w:t xml:space="preserve">Hienoa. Luin paljon vegaaneista ennen kuin ryhdyin vegaaniksi.</w:t>
      </w:r>
    </w:p>
    <w:p>
      <w:r>
        <w:rPr>
          <w:b/>
        </w:rPr>
        <w:t xml:space="preserve">Esimerkki 2.1340</w:t>
      </w:r>
    </w:p>
    <w:p>
      <w:r>
        <w:t xml:space="preserve">Persoonallisuus: Chat-historia: -Hello, how are you tonight? -Olen kunnossa nyt. Siellä oli aika rankkaa hetken aikaa. -Ymmärrän sen, olen vammainen. -Minua pidettiin vankina vuosikymmenen ajan. Mikä on vaivasi? -Olen pahoillani, en pysty kävelemään. -Pakenin vangitsijoitani ja opin arvokkaan ammatin. Kiitos. Kiitos. -Tuo on kauheaa. Oletko kunnossa? -Olen. Minulla on nyt vaimo ja rakennan mittatilaustyönä kaapistoja. Entä sinä? -Se on mahtavaa. Puutarhanhoito ja lasten kasvatus. -Kasvatus on todellakin kunniakasta! Minulla on kolme nuorempaa siskoa. -Olen ainoa lapsi, ja mieheni on myöhään töissä. -Olet varmaan vähän yksinäinen. Vaimoni on sokea.</w:t>
      </w:r>
    </w:p>
    <w:p>
      <w:r>
        <w:rPr>
          <w:b/>
        </w:rPr>
        <w:t xml:space="preserve">Tulos</w:t>
      </w:r>
    </w:p>
    <w:p>
      <w:r>
        <w:t xml:space="preserve">Ei, minulla on paljon ystäviä, jotka piipahtavat, ja käyn ulkona viikonloppuisin.</w:t>
      </w:r>
    </w:p>
    <w:p>
      <w:r>
        <w:rPr>
          <w:b/>
        </w:rPr>
        <w:t xml:space="preserve">Esimerkki 2.1341</w:t>
      </w:r>
    </w:p>
    <w:p>
      <w:r>
        <w:t xml:space="preserve">Persoonallisuus: Tyttäreni valmistui juuri lukiosta luokkansa parhaana.Olen kouluttanut yli 20 eri eläinlajia.Olen eläintenhoitaja.Vaimoni on selvinnyt rintasyövästä.Chat-historia: -Hei... miten voit tänään? -Voin loistavasti. Mikä on lempiruokasi? Minun on brunssi! -Pidän aamiaisesta.... työskentelet? -Kyllä nautin työstäni rekrytoijana. Onko sinulla lemmikkejä? -Olen töissä eläintarhassa, joten minulla on paljon lemmikkejä. -En omista lemmikkejä. Se on surullista. -On hyvä terapia. -Omistatko tai vuokraatko ajoneuvon? Autoni on vuokrattu. -Ostimme juuri tyttärelleni auton valmistujaisia varten. -Minkä värinen se on? Minun on musta!</w:t>
      </w:r>
    </w:p>
    <w:p>
      <w:r>
        <w:rPr>
          <w:b/>
        </w:rPr>
        <w:t xml:space="preserve">Tulos</w:t>
      </w:r>
    </w:p>
    <w:p>
      <w:r>
        <w:t xml:space="preserve">Se on vaaleanpunainen sen kunniaksi, että vaimoni on selvinnyt rintasyövästä.</w:t>
      </w:r>
    </w:p>
    <w:p>
      <w:r>
        <w:rPr>
          <w:b/>
        </w:rPr>
        <w:t xml:space="preserve">Esimerkki 2.1342</w:t>
      </w:r>
    </w:p>
    <w:p>
      <w:r>
        <w:t xml:space="preserve">Persoonallisuus: Olen naimisissa ja minulla on kolme lasta.Kuuntelen klassista musiikkia. chattihistoria: -Hi how are you today? -Voin hyvin, mitä sinulle kuuluu? -I'm good onko sinulla lapsia? -On, olen naimisissa ja meillä on yhdessä kolme lasta. Onko sinulla? -Minulla on vain yksi lapsi. -Pidän äitinä olemisesta, mutta olen kiireinen työskennellessäni asianajotoimistossa. -Juoksetko koskaan vain? -En oikeastaan, mutta pidän golfista. Oletko juoksija? -Juoksen yli kaksi kilometriä päivässä. -Kuunteletko musiikkia juostessasi? Pidän klassisesta musiikista. -En harrasta, mutta olen juossut kolme triathlonia.</w:t>
      </w:r>
    </w:p>
    <w:p>
      <w:r>
        <w:rPr>
          <w:b/>
        </w:rPr>
        <w:t xml:space="preserve">Tulos</w:t>
      </w:r>
    </w:p>
    <w:p>
      <w:r>
        <w:t xml:space="preserve">Se on uskomatonta! Mikä hieno saavutus!</w:t>
      </w:r>
    </w:p>
    <w:p>
      <w:r>
        <w:rPr>
          <w:b/>
        </w:rPr>
        <w:t xml:space="preserve">Esimerkki 2.1343</w:t>
      </w:r>
    </w:p>
    <w:p>
      <w:r>
        <w:t xml:space="preserve">Persoonallisuus: Rakastan uusia vempaimia.Rakastan piirtämistä.Rakastan seurustelua. chattihistoria: -Hello! How are you today? -Olen hyvin Haluan mennä ampumaan biljardia Olen mahtava!</w:t>
      </w:r>
    </w:p>
    <w:p>
      <w:r>
        <w:rPr>
          <w:b/>
        </w:rPr>
        <w:t xml:space="preserve">Tulos</w:t>
      </w:r>
    </w:p>
    <w:p>
      <w:r>
        <w:t xml:space="preserve">Minulla on paljon lapsia, joten se on aika vaikeaa!</w:t>
      </w:r>
    </w:p>
    <w:p>
      <w:r>
        <w:rPr>
          <w:b/>
        </w:rPr>
        <w:t xml:space="preserve">Esimerkki 2.1344</w:t>
      </w:r>
    </w:p>
    <w:p>
      <w:r>
        <w:t xml:space="preserve">Persoonallisuus: Tykkään Cosplaysta.Olen käynyt muutamilla renessanssimessuilla.Rakastan katsoa tv:tä ja elokuvia. -Olen loistava kiitos kun kysyit.</w:t>
      </w:r>
    </w:p>
    <w:p>
      <w:r>
        <w:rPr>
          <w:b/>
        </w:rPr>
        <w:t xml:space="preserve">Tulos</w:t>
      </w:r>
    </w:p>
    <w:p>
      <w:r>
        <w:t xml:space="preserve">Olen kotona asuva äiti. Mitä teet työksesi?</w:t>
      </w:r>
    </w:p>
    <w:p>
      <w:r>
        <w:rPr>
          <w:b/>
        </w:rPr>
        <w:t xml:space="preserve">Esimerkki 2.1345</w:t>
      </w:r>
    </w:p>
    <w:p>
      <w:r>
        <w:t xml:space="preserve">Persoonallisuus: Chat-historia: -Haluatko tulla neulomaan minun ja Specklesin kanssa? -Kuka on speckled? Olen itse enemmänkin maali ja kangas -tyyppinen ihminen. -Kissa. Tai voisimme mennä tatuointeihin. -Olen aina valmis uuteen tatuointiin. Pidät siis kissoista? -Rakastan pilkkuja. Minun täytyy pitää tatuointini peitettynä toimistossa. -Konservatiiviset työpaikat ovat pahimpia. Rakastan kaikkia kissoja. Osaatko arvata, kuinka monta minulla on? -Onko sinulla viisikymmentä? Vai seitsemän? -Molemmat hyviä arvauksia. Itse asiassa 23. Minä pelastan ne.</w:t>
      </w:r>
    </w:p>
    <w:p>
      <w:r>
        <w:rPr>
          <w:b/>
        </w:rPr>
        <w:t xml:space="preserve">Tulos</w:t>
      </w:r>
    </w:p>
    <w:p>
      <w:r>
        <w:t xml:space="preserve">Mitkä ovat niiden nimet?</w:t>
      </w:r>
    </w:p>
    <w:p>
      <w:r>
        <w:rPr>
          <w:b/>
        </w:rPr>
        <w:t xml:space="preserve">Esimerkki 2.1346</w:t>
      </w:r>
    </w:p>
    <w:p>
      <w:r>
        <w:t xml:space="preserve">Persoonallisuus: Olen läheinen molempien veljieni kanssa.Matkustan joka vuosi Disney Worldiin.Tykkään lukea tosirikosromaaneja.Minulla on kaksi koiraa. -Voisitko vahtia kahta koiraani sillä aikaa kun menen Disneyyn? -Mahdollisesti. Mitä teet työksesi? -Cool. työttömänä. Käyn joka vuosi kahden veljeni kanssa. -Olen töissä eläintarhassa. -Kunhan vitsailin. Olen sihteerinä mieheni vakuutusyhtiössä. -Vaimoni työskentelee eläintarhassa kanssani. -Luitko Columbuksen eläintarhasta kertovan tosirikoksen? -En ole lukenut sitä.</w:t>
      </w:r>
    </w:p>
    <w:p>
      <w:r>
        <w:rPr>
          <w:b/>
        </w:rPr>
        <w:t xml:space="preserve">Tulos</w:t>
      </w:r>
    </w:p>
    <w:p>
      <w:r>
        <w:t xml:space="preserve">Se oli niin pelottavaa, että huusin ja pelästytin kaksi koiraani.</w:t>
      </w:r>
    </w:p>
    <w:p>
      <w:r>
        <w:rPr>
          <w:b/>
        </w:rPr>
        <w:t xml:space="preserve">Esimerkki 2.1347</w:t>
      </w:r>
    </w:p>
    <w:p>
      <w:r>
        <w:t xml:space="preserve">Persoonallisuus: Tykkään Cosplaysta.Chat-historia: -Hey whats up I'm awesome how about you. -En saa tarpeekseni Game of Thronesista. Se on mun lempisarja ikinä. -Ei ole aikaa katsoa sitä yritän perustaa bändin kuten system of a down. -Minäkin olen mahtava. Työni sisältää kotona työskentelyä, ja se tekee siitä vieläkin parempaa. -Hei mies olen vegaani ja se on loukkaavaa kulttiani kohtaan. -Soad on ok, mutta minusta cosplay on parempi. -Hemmo olen soittanut coldplayta pianollani 6-vuotiaasta asti. -Kaikki on jonkinlaista kulttia. Kuten kaikki renessanssimessut, joissa käyn. -Olin tarkoittanut kirjoittaa kulttuuria, mutta kultti taitaa sopia. -Heillä on muutama hyvä biisi. Kuuntelen niitä joskus kun teen töitä kotona. -Rad bro tuo on mahtava jätkä super duper.</w:t>
      </w:r>
    </w:p>
    <w:p>
      <w:r>
        <w:rPr>
          <w:b/>
        </w:rPr>
        <w:t xml:space="preserve">Tulos</w:t>
      </w:r>
    </w:p>
    <w:p>
      <w:r>
        <w:t xml:space="preserve">Kultti tai kulttuuri. No, se on kaikki jonkinlainen uskomusjärjestelmä... alaspäin.</w:t>
      </w:r>
    </w:p>
    <w:p>
      <w:r>
        <w:rPr>
          <w:b/>
        </w:rPr>
        <w:t xml:space="preserve">Esimerkki 2.1348</w:t>
      </w:r>
    </w:p>
    <w:p>
      <w:r>
        <w:t xml:space="preserve">Persoonallisuus: Minulla on yksi poika.Vanhempani eivät ole enää naimisissa.Pidän uimisesta. chattihistoria: -Hei! mitä sinä teet? -Hi! Olin juuri lukemassa. Entä sinä? -Hienoa! Rakastan Genjin tarinaa. Oletko sinä lukenut sitä? -En ole. Laitan sen listalleni. Onko sinulla mitään harrastuksia? -Vahdin koiria, kun niiden omistajat ovat poissa kaupungista. Entä sinä? -Minä ja poikani käymme usein uimassa. -Minulla oli tapana uida. Äitini hukkui, kun olin lapsi. -Vau. Olen pahoillani. Vanhempani ovat eronneet. -Sen täytyy olla vaikeaa. Isäni on täällä yliopistolla. -Missä yliopistossa? Oletko opiskelija? -Texasissa, isäni työskentelee täällä, kyllä, olen opiskelija. -Minulla on ollut vaikeuksia pitää työpaikka sen jälkeen, kun minulla todettiin epilepsia. -Voi ei! Olen pahoillani. Veljentyttärelläni on epilepsia. -Se on vaikeaa, mutta poikani ja minä saamme sen toimimaan. -Se on hyvä. Teillä on siis poika?</w:t>
      </w:r>
    </w:p>
    <w:p>
      <w:r>
        <w:rPr>
          <w:b/>
        </w:rPr>
        <w:t xml:space="preserve">Tulos</w:t>
      </w:r>
    </w:p>
    <w:p>
      <w:r>
        <w:t xml:space="preserve">Kyllä, hän on kymmenen vuotta vanha.</w:t>
      </w:r>
    </w:p>
    <w:p>
      <w:r>
        <w:rPr>
          <w:b/>
        </w:rPr>
        <w:t xml:space="preserve">Esimerkki 2.1349</w:t>
      </w:r>
    </w:p>
    <w:p>
      <w:r>
        <w:t xml:space="preserve">Persoonallisuus: Chat-historia: -Haluatko puhua ennen kuin juoksen pink floydia kuunnellen? -Joo toki, olen juuri ruokkimassa lemmikkejäni. -Oh. Rakastan lemmikkejä. Ehkä toisen työni pitäisi olla eläinten parissa. -Haluaisin olla eläinlääkäri jonain päivänä.</w:t>
      </w:r>
    </w:p>
    <w:p>
      <w:r>
        <w:rPr>
          <w:b/>
        </w:rPr>
        <w:t xml:space="preserve">Tulos</w:t>
      </w:r>
    </w:p>
    <w:p>
      <w:r>
        <w:t xml:space="preserve">Ensin minun on saatava oma ravintola. Olen tällä hetkellä grillikokki. T.</w:t>
      </w:r>
    </w:p>
    <w:p>
      <w:r>
        <w:rPr>
          <w:b/>
        </w:rPr>
        <w:t xml:space="preserve">Esimerkki 2.1350</w:t>
      </w:r>
    </w:p>
    <w:p>
      <w:r>
        <w:t xml:space="preserve">Persoonallisuus: Lähdin Japaniin tänä kesänä.Äitini on taidemaalari.Keskusteluhistoria: -Hei! miten viikonloppusi sujuu? -Hyvin menee, miten sinun on mennyt? -On ollut ok, vähän yksinäinen kun vestie muutti pois. -Tosi harmi, oletko tehnyt mitään kivaa tänä viikonloppuna? -En oikeastaan, vain hengailin kotona. Tämä kesä oli kyllä hauska. Kävin Japanissa. -Matkustitko muualle tänä vuonna? -En, oletko sinä matkustanut missään? -En tänä vuonna, ostin juuri asunnon. Rahat ovat vähissä.</w:t>
      </w:r>
    </w:p>
    <w:p>
      <w:r>
        <w:rPr>
          <w:b/>
        </w:rPr>
        <w:t xml:space="preserve">Tulos</w:t>
      </w:r>
    </w:p>
    <w:p>
      <w:r>
        <w:t xml:space="preserve">Ymmärrettävää. Aloitan koulun ensi viikolla. Minusta tulee tänä vuonna ylioppilas.</w:t>
      </w:r>
    </w:p>
    <w:p>
      <w:r>
        <w:rPr>
          <w:b/>
        </w:rPr>
        <w:t xml:space="preserve">Esimerkki 2.1351</w:t>
      </w:r>
    </w:p>
    <w:p>
      <w:r>
        <w:t xml:space="preserve">Persoonallisuus: Puhun paljon irc:ssä.Suklaakeksit ovat mielestäni maukkaimpia asioita.Ajan vain Toyotaa.Chat-historia: -Hei miten menee. -Hyvin olen voittanut trifecta-vedoissa. -Mitä se tarkoittaa? En tiedä. -Vaikea selittää, mutta olen tienannut 90 000 tänä vuonna. -Se on paljon rahaa. -Mitä teet työksesi? -Olen töissä toimistossa. -Olen ammattimaisten hevoskilpailujen tasoittaja.</w:t>
      </w:r>
    </w:p>
    <w:p>
      <w:r>
        <w:rPr>
          <w:b/>
        </w:rPr>
        <w:t xml:space="preserve">Tulos</w:t>
      </w:r>
    </w:p>
    <w:p>
      <w:r>
        <w:t xml:space="preserve">Mitä siihen työhön kuuluu.</w:t>
      </w:r>
    </w:p>
    <w:p>
      <w:r>
        <w:rPr>
          <w:b/>
        </w:rPr>
        <w:t xml:space="preserve">Esimerkki 2.1352</w:t>
      </w:r>
    </w:p>
    <w:p>
      <w:r>
        <w:t xml:space="preserve">Persoonallisuus: Tykkään rullalautailusta.Pidän musiikista.Pidän kitarasta.Olen vegaani.Tykkään pyöräillä.Chat-historia: -Hello, how are you tonight? -Hyvin miten menee. -Minulla menee hyvin. Tulin takaisin silppurista ja etsin nyt ruokaa. -Juuri äsken juttelin ystävien kanssa. Se on jotain, mitä rakastan tehdä. -Tykkään pyöristä ja kitarasta. Tykkäätkö patikoida? -Tykkään enemmänkin ajelusta maaseudulla. -Maaseutu on uskomatonta. Rakastan maisemien katselua. -Niin minäkin. Yritän käydä usein ulkona syömässä perheen kanssa. -En syö lihaa, joten ruokailu on rajoitettua. -Oletko koskaan kokeillut sarjakirjoja? Rakastan niitä.</w:t>
      </w:r>
    </w:p>
    <w:p>
      <w:r>
        <w:rPr>
          <w:b/>
        </w:rPr>
        <w:t xml:space="preserve">Tulos</w:t>
      </w:r>
    </w:p>
    <w:p>
      <w:r>
        <w:t xml:space="preserve">Luen mieluummin klassikoita.</w:t>
      </w:r>
    </w:p>
    <w:p>
      <w:r>
        <w:rPr>
          <w:b/>
        </w:rPr>
        <w:t xml:space="preserve">Esimerkki 2.1353</w:t>
      </w:r>
    </w:p>
    <w:p>
      <w:r>
        <w:t xml:space="preserve">Persoonallisuus: Tykkään juoda teetä. tykkään piirtää muita ihmisiä. tykkään syödä keitettyjä munia. tykkään maastopyöräillä. chattihistoria: -Hi how are you today? -Olen loistava. Katson vain elokuvaa. Entä sinä?</w:t>
      </w:r>
    </w:p>
    <w:p>
      <w:r>
        <w:rPr>
          <w:b/>
        </w:rPr>
        <w:t xml:space="preserve">Tulos</w:t>
      </w:r>
    </w:p>
    <w:p>
      <w:r>
        <w:t xml:space="preserve">Teen juominen on suosikkini yo.</w:t>
      </w:r>
    </w:p>
    <w:p>
      <w:r>
        <w:rPr>
          <w:b/>
        </w:rPr>
        <w:t xml:space="preserve">Esimerkki 2.1354</w:t>
      </w:r>
    </w:p>
    <w:p>
      <w:r>
        <w:t xml:space="preserve">Persoonallisuus: Soitan trumpettia.Olen lukion bändissä.Haluan olla elokuvaohjaaja, kun kasvan isoksi.Chat-historia: -Hei, miten menee tänään? -Olen hyvä, innoissani oppiakseni lisää sinusta Pidän uusien ystävien hankkimisesta. -Oikein. Kerro itsestäsi. Mitä teet töissä? -Kun olen vanhempi, haluan elokuvaohjaajaksi. -Millaisia elokuvia? Minä teen sarjakuvia. -Niinkö? Se on mahtavaa! Toimintaelokuvia. Isäni ja minä omistamme yli 600. -Vau. Se on paljon. Iltaisin olen ovimiehenä punk-klubilla. -Pidätkö punkista? Rakastan musiikkia. Soitan trumpettia lukion bändissä. -Niin minäkin! Olen hyvin intohimoinen musiikin suhteen. -Vau! Näyttää siltä, että meillä on paljon yhteistä. Oli mukava jutella kanssasi. -Olen samaa mieltä. Oli todella mukava jutella kanssasi. -Ellet sitten halua puhua lisää. Minun ei tarvitse kiirehtiä ulos chatista. -On jo myöhä. Mutta olen valmis siihen hetkeksi. -Okei, mistä muusta pidät? -Soitan bassoa metallibändissä ja autan äänentoistossa metallikeikoilla. -Vau! Minä puhun trumpetista, vaikka sinun soittimesi on paljon siistimpi. -Soitan kaikkea. Bassoa, kitaraa, rumpuja. Olen instrumenttityyppi.</w:t>
      </w:r>
    </w:p>
    <w:p>
      <w:r>
        <w:rPr>
          <w:b/>
        </w:rPr>
        <w:t xml:space="preserve">Tulos</w:t>
      </w:r>
    </w:p>
    <w:p>
      <w:r>
        <w:t xml:space="preserve">Joten jutellaan pian lisää! Minun täytyy mennä sinne kouluun huomenna. Seuraavaan kertaan.</w:t>
      </w:r>
    </w:p>
    <w:p>
      <w:r>
        <w:rPr>
          <w:b/>
        </w:rPr>
        <w:t xml:space="preserve">Esimerkki 2.1355</w:t>
      </w:r>
    </w:p>
    <w:p>
      <w:r>
        <w:t xml:space="preserve">Persoonallisuus: Käyn paljon juoksemassa. nukun aina 8 tuntia päivässä. chattihistoria: -Hi! how are you today? -Minulla menee hyvin. Harjoittelen vain. -Mitä varten harjoittelet? -Kitaraa ihan huvin vuoksi.</w:t>
      </w:r>
    </w:p>
    <w:p>
      <w:r>
        <w:rPr>
          <w:b/>
        </w:rPr>
        <w:t xml:space="preserve">Tulos</w:t>
      </w:r>
    </w:p>
    <w:p>
      <w:r>
        <w:t xml:space="preserve">Siistiä. Mitä teet työksesi?</w:t>
      </w:r>
    </w:p>
    <w:p>
      <w:r>
        <w:rPr>
          <w:b/>
        </w:rPr>
        <w:t xml:space="preserve">Esimerkki 2.1356</w:t>
      </w:r>
    </w:p>
    <w:p>
      <w:r>
        <w:t xml:space="preserve">Persoonallisuus: Osaan soittaa kitaraa.Vihaan pikaruokaa.Minulla on George Foremanin grilli kotona.Olen innokas kalastaja.Chat-historia: -Hei, mitä kuuluu? -Minulla menee hyvin. Paistoin juuri hampurilaista George Foreman -grillissäni. -Minusta on kiva ottaa valokuvia ruuasta. Haluaisin tehdä niitä George foremanille. -Se on hyvin mielenkiintoista. Kuinka kauan olet harrastanut valokuvausta? -Vähän aikaa. Nautin todella paljon valokuvaamisesta. Haluan olla kuuluisa valokuvaaja. -Se on siistiä. Jos ottaisit kuvan hampurilaisestani, siitä voisi tulla kuuluisa. -Toivon, että pääsen kiertämään maailmaa valokuvaamalla. Missä olet? -Olen Michiganissa. Entä sinä? -Olen Utahissa. Onko sinulla perhettä?</w:t>
      </w:r>
    </w:p>
    <w:p>
      <w:r>
        <w:rPr>
          <w:b/>
        </w:rPr>
        <w:t xml:space="preserve">Tulos</w:t>
      </w:r>
    </w:p>
    <w:p>
      <w:r>
        <w:t xml:space="preserve">Kyllä. Minulla on kolme poikaa. Olimme juuri tekemässä kärryjämme tänään.</w:t>
      </w:r>
    </w:p>
    <w:p>
      <w:r>
        <w:rPr>
          <w:b/>
        </w:rPr>
        <w:t xml:space="preserve">Esimerkki 2.1357</w:t>
      </w:r>
    </w:p>
    <w:p>
      <w:r>
        <w:t xml:space="preserve">Persoonallisuus: Työskentelen tehtaassa. -Mun 3 kämppistä ärsyttää mua, mä aina tiskaan siellä. -Inhoan siivoamista sotkuisten ihmisten jälkeen. Tehtaan työntekijät ovat pahimpia! -He tekivät jäätelöä, mutta en voi syödä maitotuotteita, syön nallekarhuja. -Tykkään syödä jäätelöä, kun katson Ufc:tä. -En mieluummin katsoisi, kun ihmiset saavat aivotärähdyksen. -Kun en katso otteluita, käyn ajelulla autolla. -Millainen auto? Haluan oranssin halloweeniksi. -Jeep Liberty. Sillä on hyvä matkustaa. Se on tosin punainen lol. -Mulla on volkswagon passat, rakastan kuutakattoa. -Pidän nelivedosta. Pääsen paikkoihin, joihin useimmat autot eivät pääse. -Asutko paikassa, jossa on paljon lunta talvella? Asun Minnesotassa. -Missourissa, mutta talvet eivät ole olleet huonoja viime aikoina. -Missä ajelet, että tarvitset nelivetoa, vuoristossa tai mutaisilla alueilla? -Jokea pitkin. Asun järven rannalla. Käyn kesäisin paljon kalassa. -Mahtavaa. Ajattelin liittyä venekerhoon ensi kesänä.</w:t>
      </w:r>
    </w:p>
    <w:p>
      <w:r>
        <w:rPr>
          <w:b/>
        </w:rPr>
        <w:t xml:space="preserve">Tulos</w:t>
      </w:r>
    </w:p>
    <w:p>
      <w:r>
        <w:t xml:space="preserve">Tutustu suuriin järviin, ne ovat loistavia siihen.</w:t>
      </w:r>
    </w:p>
    <w:p>
      <w:r>
        <w:rPr>
          <w:b/>
        </w:rPr>
        <w:t xml:space="preserve">Esimerkki 2.1358</w:t>
      </w:r>
    </w:p>
    <w:p>
      <w:r>
        <w:t xml:space="preserve">Persoonallisuus: Olen ainoa lapsi.Pidän barbieista.Olen tyttö.Lempilauluni on barbie girl.Nimeni on Nancy. -Hello! Tulin juuri kotiin perheen maatilalle. -Hei, mitä kuuluu? -Kun olen muuttanut niin kauas kotoa, olen nälkäinen lihan perään! -Vau, sinun pitäisi hankkia sitä. -Joo, perhetilalla on paljon tietokoneita, koska olen hyvä niiden kanssa. -Vau onko sulla nukkeja. -Olisipa minulla punatukkainen, niin se sopisi minuun!</w:t>
      </w:r>
    </w:p>
    <w:p>
      <w:r>
        <w:rPr>
          <w:b/>
        </w:rPr>
        <w:t xml:space="preserve">Tulos</w:t>
      </w:r>
    </w:p>
    <w:p>
      <w:r>
        <w:t xml:space="preserve">Mitä pidät syömisestä.</w:t>
      </w:r>
    </w:p>
    <w:p>
      <w:r>
        <w:rPr>
          <w:b/>
        </w:rPr>
        <w:t xml:space="preserve">Esimerkki 2.1359</w:t>
      </w:r>
    </w:p>
    <w:p>
      <w:r>
        <w:t xml:space="preserve">Persoonallisuus: Puhun sujuvasti englantia ja espanjaa. pidän blues-musiikin kuuntelusta. -Hyvä kysymys otan vain rennosti kuuntelemalla blues-musiikkia. -Hienoa! Otan pienen tauon opinnoistani.</w:t>
      </w:r>
    </w:p>
    <w:p>
      <w:r>
        <w:rPr>
          <w:b/>
        </w:rPr>
        <w:t xml:space="preserve">Tulos</w:t>
      </w:r>
    </w:p>
    <w:p>
      <w:r>
        <w:t xml:space="preserve">Siistiä, mitä opiskelet?</w:t>
      </w:r>
    </w:p>
    <w:p>
      <w:r>
        <w:rPr>
          <w:b/>
        </w:rPr>
        <w:t xml:space="preserve">Esimerkki 2.1360</w:t>
      </w:r>
    </w:p>
    <w:p>
      <w:r>
        <w:t xml:space="preserve">Persoonallisuus: Olen sairaanhoitaja ja työskentelen kiireisen sairaalan päivystysosastolla.Olen ostamassa taloa.Soitan pianoa.Olen sinkku.Melon vapaapäivinäni. -Hyvä. Hengailen vain vaimoni kanssa. -Kuinka hän voi? Viimeksi kuulin, että hänellä oli hullu ihottuma. -Hän on yliopiston professori ja nauttii siitä. -Hyvä hänelle! Mitä hän nyt opettaa? -Englantia. Se on hänen lempiaineensa. -Olisin ryhtynyt opettajaksi, jos en olisi ollut sairaanhoitaja. -Se tuntuu palkitsevalta. -En voi jutella pitkään, lähden pian melomaan. -Se kuulostaa hauskalta. -Se on lempipuuhaani vapaapäivinä. -Minäkin nautin siitä.</w:t>
      </w:r>
    </w:p>
    <w:p>
      <w:r>
        <w:rPr>
          <w:b/>
        </w:rPr>
        <w:t xml:space="preserve">Tulos</w:t>
      </w:r>
    </w:p>
    <w:p>
      <w:r>
        <w:t xml:space="preserve">Onko sinulla suunnitelmia tälle illalle?</w:t>
      </w:r>
    </w:p>
    <w:p>
      <w:r>
        <w:rPr>
          <w:b/>
        </w:rPr>
        <w:t xml:space="preserve">Esimerkki 2.1361</w:t>
      </w:r>
    </w:p>
    <w:p>
      <w:r>
        <w:t xml:space="preserve">Persoonallisuus: Minulla on siniset silmät ja kauniit ruskeat kiharat hiukset. Olen niin kaunis!!! -Ton täytyy olla kiva. Minun piti kutsua varastokaappia kodiksi. -Mulla on niin paljon rahaa! Saan matkustaa ympäriinsä. Oletko kateellinen? En, voitin juuri jeopardy-kilpailun. Nyt herätän klassikkoautot henkiin. -Hei, peliohjelmarahat. Köyhien ihmisten unelmat. Koirani Collie tienaa miljardi päivässä. -Olen onnellinen, kun korjailen vuoden 62 Ford Fairlandiani. Vihaan koiria. -Korvaan kultaisia Leafseja aterioiden välissä, kun listaan maalle muistuttamaan minua köyhistä ihmisistä.</w:t>
      </w:r>
    </w:p>
    <w:p>
      <w:r>
        <w:rPr>
          <w:b/>
        </w:rPr>
        <w:t xml:space="preserve">Tulos</w:t>
      </w:r>
    </w:p>
    <w:p>
      <w:r>
        <w:t xml:space="preserve">Minulla on siis tonneittain keramiikkakoiria, jotka olen tehnyt vain rikkoakseni.</w:t>
      </w:r>
    </w:p>
    <w:p>
      <w:r>
        <w:rPr>
          <w:b/>
        </w:rPr>
        <w:t xml:space="preserve">Esimerkki 2.1362</w:t>
      </w:r>
    </w:p>
    <w:p>
      <w:r>
        <w:t xml:space="preserve">Persoonallisuus: Minulla on surkea työ scrubwayssä.Nautin videopelien pelaamisesta.Chat-historia: -Hei, miten menee? -Minulla menee hyvin. Laitan juuri ruokaa. Rakastan ruoanlaittoa. -Minäkin rakastan, oletko mies vai nainen? -Olen nainen. Minua kutsutaan kissanaiseksi, koska kasvatan maine cooneja ja näytän niitä. -Se on siistiä. Minulla on työ Subwayssa, josta en ole innostunut. -Parempi kuin ei mitään. Veljeni on sohvasurffaamassa kotonani juuri nyt työttömänä. -Minäkin tykkään istua sohvalla ja pelata videopelejä. -Veljenikin tykkää, varsinkin kun vanhempamme muuttivat Floridaan hiljattain. -Tykkään myös kuunnella musiikkia, erityisesti countrya. -Kuulostaa rentouttavalta. Olen menossa risteilylle kuukauden päästä. Toivon voivani rentoutua siellä.</w:t>
      </w:r>
    </w:p>
    <w:p>
      <w:r>
        <w:rPr>
          <w:b/>
        </w:rPr>
        <w:t xml:space="preserve">Tulos</w:t>
      </w:r>
    </w:p>
    <w:p>
      <w:r>
        <w:t xml:space="preserve">Pidä hauskaa, rakastan elää elämää täysillä.... nauti.</w:t>
      </w:r>
    </w:p>
    <w:p>
      <w:r>
        <w:rPr>
          <w:b/>
        </w:rPr>
        <w:t xml:space="preserve">Esimerkki 2.1363</w:t>
      </w:r>
    </w:p>
    <w:p>
      <w:r>
        <w:t xml:space="preserve">Persoonallisuus: Tykkään lukea paljon.Tykkään katsoa Walking Deadia.Lempikirjojani ovat Harry Potter -kirjat.Chat-historia: -Hei miten menee? -Hyvin tällä hetkellä juomassa yhtä suosikkijuomaani. Se on Cuba libre. -Cool, mikä on suosikki tv-sarjasi? -Pidän uudesta ohjelmasta nimeltä living with Martin. Mutta olen puolueellinen, koska olen siinä mukana. -Oletko sinä osa ohjelmaa? -Joo, mutta minulla on vain muutama pieni rooli. En ole vielä tähti lol. -Se on silti tosi siistiä! Suosikkisarjani on The Walking Dead. -En ole koskaan nähnyt sitä. Täytyy katsoa se. -Se on todella viihdyttävää, rakastan myös lukea, rakastatko sinä? Luen vapaa-ajallani. Olen yleensä myöhään ulkona. Olen myös koomikko. Vau, sinulla on mielenkiintoinen elämä, pidätkö Harry Potter -kirjoista? -Luin ensimmäisen kirjan aikoinaan. Mutta en koskaan lukenut muita.</w:t>
      </w:r>
    </w:p>
    <w:p>
      <w:r>
        <w:rPr>
          <w:b/>
        </w:rPr>
        <w:t xml:space="preserve">Tulos</w:t>
      </w:r>
    </w:p>
    <w:p>
      <w:r>
        <w:t xml:space="preserve">Okei, hienoa, ne ovat suosikkikirjojani.</w:t>
      </w:r>
    </w:p>
    <w:p>
      <w:r>
        <w:rPr>
          <w:b/>
        </w:rPr>
        <w:t xml:space="preserve">Esimerkki 2.1364</w:t>
      </w:r>
    </w:p>
    <w:p>
      <w:r>
        <w:t xml:space="preserve">Persoonallisuus: Lempiruokani on perunamuusia.Pidän jalkapallosta. -Oletko ampunut ison leijonan Mount Everestillä? -Voi jukra, miten kauheaa! Uskon eläinten inhimilliseen kohteluun. -Olen pahoillani siitä! Leikin savesta tehdyillä eläinmalleilla. Haha. -Se on paljon inhimillisempää. En syö lihaa tai eläintuotteita. -Vain vihanneksia sinulle, kaveri? -Joo. Varsinkin perunamuusia. Ne ovat parhaita! -Rakastan niitä. Teetkö koskaan taidetta? -Kunpa tekisin sitä enemmän. Maalaan joskus. Entä sinä? -Mitä sinä yleensä maalaat? En ole hyvä taiteessa.</w:t>
      </w:r>
    </w:p>
    <w:p>
      <w:r>
        <w:rPr>
          <w:b/>
        </w:rPr>
        <w:t xml:space="preserve">Tulos</w:t>
      </w:r>
    </w:p>
    <w:p>
      <w:r>
        <w:t xml:space="preserve">Maalaan kuvia jalkapalloista. Tiedän, että se on outoa, mutta rakastan jalkapalloa.</w:t>
      </w:r>
    </w:p>
    <w:p>
      <w:r>
        <w:rPr>
          <w:b/>
        </w:rPr>
        <w:t xml:space="preserve">Esimerkki 2.1365</w:t>
      </w:r>
    </w:p>
    <w:p>
      <w:r>
        <w:t xml:space="preserve">Persoonallisuus: Tykkään ratsastaa hevosilla.Minulla on monta tyttöystävää.Olen argentiinalainen.Pidän saappaista.Syön mielelläni naudanlihaa.Chat-historia: -Hei, miten voit tänään? -Olen hyvin olin juuri ratsastamassa hevosellani miten sinä voit? -Olen hyvin. Aion mennä festivaaleille. -Tuo kuulostaa hauskalta. Menisin mielelläni ja ottaisin seitsemän tyttöystäväni mukaan. -Onko sinulla seitsemän tyttöystävää? Sehän on hassua. -Kyllä, minulla on monta. Olen Argentiinasta, meillä ei voi olla vain yhtä. Onko sinulla? -Minulla ei ole tyttöystävää. Tietävätkö he toisistaan? -Kyllä, he tietävät, me kaikki syömme pihvejä yhdessä. Rakastan naudanlihaa, en voi saada tarpeekseni. -Rakastan myös kaikenlaista lihaa. -Kunhan et syö hevosenlihaa, pikku ruusunnuppuni olisi surullinen. Mitä muuta sinä teet? -Aloitin juuri nettibisneksen, jotta voin tehdä töitä netissä.</w:t>
      </w:r>
    </w:p>
    <w:p>
      <w:r>
        <w:rPr>
          <w:b/>
        </w:rPr>
        <w:t xml:space="preserve">Tulos</w:t>
      </w:r>
    </w:p>
    <w:p>
      <w:r>
        <w:t xml:space="preserve">Hienoa, myytkö saappaita? Rakastan cowboysaappaita.</w:t>
      </w:r>
    </w:p>
    <w:p>
      <w:r>
        <w:rPr>
          <w:b/>
        </w:rPr>
        <w:t xml:space="preserve">Esimerkki 2.1366</w:t>
      </w:r>
    </w:p>
    <w:p>
      <w:r>
        <w:t xml:space="preserve">Persoonallisuus: Tykkään rullalautailusta.Tykkään kitarasta.Olen vegaani.Tykkään pyöräillä.Chat-historia: -I'm sitting here playing the guitar and wanted to say hi. -Hi. Kitara on siisti, mutta itse soitan mieluummin pianoa. -Olin tunneilla vuosia sitten enkä ole kovin hyvä, mutta rakastan kuunnella. -Tuo on kiva. Mitä muuta on tapahtunut? -Etsin netistä uusia vegaanisia reseptejä enkä tunnu löytävän mitään hyvää. -Hmm. En tiedä siitä paljoa. Olen enemmän kiinnostunut vaatteiden kuin ruoan valmistamisesta.</w:t>
      </w:r>
    </w:p>
    <w:p>
      <w:r>
        <w:rPr>
          <w:b/>
        </w:rPr>
        <w:t xml:space="preserve">Tulos</w:t>
      </w:r>
    </w:p>
    <w:p>
      <w:r>
        <w:t xml:space="preserve">Siistiä, Mary-tätini ompeli, hän on poissa, kaipaan häntä.</w:t>
      </w:r>
    </w:p>
    <w:p>
      <w:r>
        <w:rPr>
          <w:b/>
        </w:rPr>
        <w:t xml:space="preserve">Esimerkki 2.1367</w:t>
      </w:r>
    </w:p>
    <w:p>
      <w:r>
        <w:t xml:space="preserve">Persoonallisuus: Olen tarjoilijana Houstonissa sijaitsevassa suositussa klubissa.Pidän lenkkeilystä vapaa-ajallani.Toivon muuttavani pian Australiaan naimisiin poikaystäväni kanssa. -Hyvä kiitos. Toivottavasti sinullakin. -Joo, olen, juuri lopettanut työt ja valmistaudun lenkkeilemään. -Oletko alueella rimapolun ulkopuolella?</w:t>
      </w:r>
    </w:p>
    <w:p>
      <w:r>
        <w:rPr>
          <w:b/>
        </w:rPr>
        <w:t xml:space="preserve">Tulos</w:t>
      </w:r>
    </w:p>
    <w:p>
      <w:r>
        <w:t xml:space="preserve">Kyllä, asun New Yorkissa, mutta toivottavasti voin muuttaa Australiaan.</w:t>
      </w:r>
    </w:p>
    <w:p>
      <w:r>
        <w:rPr>
          <w:b/>
        </w:rPr>
        <w:t xml:space="preserve">Esimerkki 2.1368</w:t>
      </w:r>
    </w:p>
    <w:p>
      <w:r>
        <w:t xml:space="preserve">Persoonallisuus: Minulla on ystävä nimeltä James, joka salaa hallitsee maailmaa. -Hei, asun Houston Tx:ssä; se tulvii juuri nyt, mutta saa minut ajattelemaan merta. -Toivottavasti asiat kuivuvat nopeasti, istun vain koirani kanssa. -Musiikkia? Minun suosikkilaulajani on ke ha, kuten wow. -En seuraa musiikkia paljon, mutta toivon, että asiat paranevat hänen kohdallaan. -Ystäväni James hallitsee maailmaa salaa ja syöttää minulle vanukasta. -Kenen tahansa, joka syöttää ihmisille vanukasta, pitäisi hallita maailmaa. -Kaasua, kaasua ja lisää kaasua, ei bensaa, tapahtuu kun syön vanukasta. -No jos vanukas maistuu hyvältä ja James voi käsitellä sinua..... -Haluan kokeilla huumeita, mutta en tiedä mistä niitä voi ostaa, tiedätkö sinä? -Ei, en tiedä, aika tiukat lait siellä missä asun.</w:t>
      </w:r>
    </w:p>
    <w:p>
      <w:r>
        <w:rPr>
          <w:b/>
        </w:rPr>
        <w:t xml:space="preserve">Tulos</w:t>
      </w:r>
    </w:p>
    <w:p>
      <w:r>
        <w:t xml:space="preserve">Tykkään todella paljon asua Teksasissa. Kerro itsestäsi.</w:t>
      </w:r>
    </w:p>
    <w:p>
      <w:r>
        <w:rPr>
          <w:b/>
        </w:rPr>
        <w:t xml:space="preserve">Esimerkki 2.1369</w:t>
      </w:r>
    </w:p>
    <w:p>
      <w:r>
        <w:t xml:space="preserve">Persoonallisuus: Tykkään uida. chattihistoria: -Hei, oletko jo syönyt illallista? -Hei joo söin tänään meksikolaista. Söitkö sinä. -Se on mun lempiruokaa! Kyllä, olin nälissäni! -Hyvä, että sait vihdoin syödä. Missä olet töissä? -Olen opiskelija. En ole töissä. Liian paljon opiskelua! -Ymmärrän sen. Työskentelen vartijana, aloitin juuri yötyöt. -Sen täytyy olla mielenkiintoinen työ. -Se on joskus, joskus ei tapahdu mitään. Se saa ajatukseni pois äskettäisestä erostani.</w:t>
      </w:r>
    </w:p>
    <w:p>
      <w:r>
        <w:rPr>
          <w:b/>
        </w:rPr>
        <w:t xml:space="preserve">Tulos</w:t>
      </w:r>
    </w:p>
    <w:p>
      <w:r>
        <w:t xml:space="preserve">Olen niin pahoillani. Opiskelen ja uin, ja se pitää minut poissa ihmissuhteista.</w:t>
      </w:r>
    </w:p>
    <w:p>
      <w:r>
        <w:rPr>
          <w:b/>
        </w:rPr>
        <w:t xml:space="preserve">Esimerkki 2.1370</w:t>
      </w:r>
    </w:p>
    <w:p>
      <w:r>
        <w:t xml:space="preserve">Persoonallisuus: Olen soittanut 4-vuotiaasta lähtien. olen aikeissa adoptoida koiran hyvin pian. -Kerro itsestäsi. -Olen todella kiinnostunut luonnosta ja joogasta. Oletko sinä? -Soitan viulua, se on lempiharrastukseni. -Se on hieno soitin. -Vanhempani löivät minua lapsena, jotta harjoittelisin sitä. -Jestas. Olen soittanut sitä nelivuotiaasta asti. -Millaisesta ruoasta pidät? -Olen hiljattain huomannut rakastavani intialaista ruokaa. Entä sinä? -Olen viime aikoina kokeillut erilaisia salaattireseptejä. -Olen pahoillani, mutta elämäsi kuulostaa pahemmalta kuin minun. -Ei se niin paha ole.</w:t>
      </w:r>
    </w:p>
    <w:p>
      <w:r>
        <w:rPr>
          <w:b/>
        </w:rPr>
        <w:t xml:space="preserve">Tulos</w:t>
      </w:r>
    </w:p>
    <w:p>
      <w:r>
        <w:t xml:space="preserve">Onko sinulla lemmikkejä? Haluan pian adoptoida koiranpennun.</w:t>
      </w:r>
    </w:p>
    <w:p>
      <w:r>
        <w:rPr>
          <w:b/>
        </w:rPr>
        <w:t xml:space="preserve">Esimerkki 2.1371</w:t>
      </w:r>
    </w:p>
    <w:p>
      <w:r>
        <w:t xml:space="preserve">Persoonallisuus: Minulla on pitkät hiukset pojaksi.Pidän liskoista.Minulla ei ole paljon ystäviä.Chat-historia: -Hei miten menee. -Fantastista, tulin juuri joogatunnilta kotiin, mitä kuuluu? -Yritin vain kuvitella täydellisen maailman. -Onko siinä hevosia ja simpukankuoria? -Voi olla ja ehkä pupuja. -Onko sinulla lapsia? Lapset rakastavat pupuja.</w:t>
      </w:r>
    </w:p>
    <w:p>
      <w:r>
        <w:rPr>
          <w:b/>
        </w:rPr>
        <w:t xml:space="preserve">Tulos</w:t>
      </w:r>
    </w:p>
    <w:p>
      <w:r>
        <w:t xml:space="preserve">Minulla ei ole lapsia eikä sisaruksia.</w:t>
      </w:r>
    </w:p>
    <w:p>
      <w:r>
        <w:rPr>
          <w:b/>
        </w:rPr>
        <w:t xml:space="preserve">Esimerkki 2.1372</w:t>
      </w:r>
    </w:p>
    <w:p>
      <w:r>
        <w:t xml:space="preserve">Persoonallisuus: Tykkään kasvattaa omia yrttejäni ja vihanneksia puutarhassani.Olen todella kiinnostunut kristallien voimista.Ompelen itse vaatteeni. chattihistoria: -Hei, miten voit tänään? -Hyvin. Minun chakrani ovat kaikki linjassa. -Kuntoiletko paljon? Kyllä harrastan. -Työskentelen puutarhassani kasvien kasvattamisessa koko päivän. Miltä sinä näytät? -Olen aika iso kaveri, pelaan paljon jalkapalloa. -En pese, pesen vain kiharaisen pääni. -Olen rekkakuski, en pidä suorista hiuksista. -Kvartsihelmi autossasi tuo onnea. Minulla on kiharat päiväkausiksi. -Kiva, että palvelin, joten rekka on aika turvallinen paikka. -Olin ennen tehnyt vaatteita sotilaille Irakissa. Olen räätäli. -Kuntoiletko sinä? Käyn salilla neljänä päivänä viikossa. -En, olen hyvin heikko. Luotan taikakivien voimaan. -Olen uusi asuntoauton omistaja. Sytyttävätkö kivesi tulipaloja? -Jotkut voivat kyllä. Kasvatin myös salviaa, jota on hyvä polttaa. -Pidän salvian tuoksusta, saanko minä sitä? -Kyllä, minulla on paljon, ja muitakin yrttejä. -Kyllä! Polttakaamme sitä. -Kyllä! Meidän kaikkien pitäisi polttaa yrttejä. -Hyvä on, ota rauhallisesti.</w:t>
      </w:r>
    </w:p>
    <w:p>
      <w:r>
        <w:rPr>
          <w:b/>
        </w:rPr>
        <w:t xml:space="preserve">Tulos</w:t>
      </w:r>
    </w:p>
    <w:p>
      <w:r>
        <w:t xml:space="preserve">Nauttikaa päivästä ja olkaa kunnolla.</w:t>
      </w:r>
    </w:p>
    <w:p>
      <w:r>
        <w:rPr>
          <w:b/>
        </w:rPr>
        <w:t xml:space="preserve">Esimerkki 2.1373</w:t>
      </w:r>
    </w:p>
    <w:p>
      <w:r>
        <w:t xml:space="preserve">Persoonallisuus: Hei, kuuntelin juuri Drakea. Mitä tykkään tehdä? -Miten sinulla menee tänä iltana. -Tykkään rumpujen kanssa pelleillä. -Tykkään urheilla ja leipoa. -Pidän myös ruoanlaitosta. Myös ulkona syöminen on kivaa. -On niin surullista, mitä Floridassa tapahtui. Tarkoitatko hurrikaania?</w:t>
      </w:r>
    </w:p>
    <w:p>
      <w:r>
        <w:rPr>
          <w:b/>
        </w:rPr>
        <w:t xml:space="preserve">Tulos</w:t>
      </w:r>
    </w:p>
    <w:p>
      <w:r>
        <w:t xml:space="preserve">Kyllä, poikani oli isänsä kanssa Floridassa, kun kaikki tapahtui.</w:t>
      </w:r>
    </w:p>
    <w:p>
      <w:r>
        <w:rPr>
          <w:b/>
        </w:rPr>
        <w:t xml:space="preserve">Esimerkki 2.1374</w:t>
      </w:r>
    </w:p>
    <w:p>
      <w:r>
        <w:t xml:space="preserve">Persoonallisuus: Rakastan eläimiä.Isäni työskenteli Ge:lle.Nautin tenniksen pelaamisesta.Olen aloitteleva laulaja.Chat-historia: -Hello. Mitä kuuluu? -Olen loistava ja sinä? -Hyvin. Mitkä ovat lempikirjojasi? -En lue kirjoja paljon vain nuotteja. Haluan olla laulaja. Pidän lukemisesta, mutta myös puutarhasta vapaa-ajallani. -Kun en laula, pelaan tennistä. -Vietän paljon aikaa puutarhassani. -Näetkö paljon eläimiä puutarhassasi? Rakastan nähdä eläimiä. -Kyllä. Paljon kaneja. -Teetkö töitä? -Jaan paljon vihanneksistani pois veteraaneille. Olen veteraani. -Perheeni työskentelee Ge:lle. Isäni myös, vaikka onkin hiljattain eläkkeellä. -Erittäin siistiä. Kiitos keskustelusta. Hyvää päivänjatkoa.</w:t>
      </w:r>
    </w:p>
    <w:p>
      <w:r>
        <w:rPr>
          <w:b/>
        </w:rPr>
        <w:t xml:space="preserve">Tulos</w:t>
      </w:r>
    </w:p>
    <w:p>
      <w:r>
        <w:t xml:space="preserve">Sinä myös.</w:t>
      </w:r>
    </w:p>
    <w:p>
      <w:r>
        <w:rPr>
          <w:b/>
        </w:rPr>
        <w:t xml:space="preserve">Esimerkki 2.1375</w:t>
      </w:r>
    </w:p>
    <w:p>
      <w:r>
        <w:t xml:space="preserve">Persoonallisuus: En pidä eläimistä.Chat-historia: -Hi how are you today. -Rakastan violettia, nimeni on John.</w:t>
      </w:r>
    </w:p>
    <w:p>
      <w:r>
        <w:rPr>
          <w:b/>
        </w:rPr>
        <w:t xml:space="preserve">Tulos</w:t>
      </w:r>
    </w:p>
    <w:p>
      <w:r>
        <w:t xml:space="preserve">Kiva mennä violetissa sateessa?</w:t>
      </w:r>
    </w:p>
    <w:p>
      <w:r>
        <w:rPr>
          <w:b/>
        </w:rPr>
        <w:t xml:space="preserve">Esimerkki 2.1376</w:t>
      </w:r>
    </w:p>
    <w:p>
      <w:r>
        <w:t xml:space="preserve">Persoonallisuus: Lempilaulajani on Justin Bieber. chattihistoria: -Hei! Miten menee? -Hei Minulla on kaikki hyvin Sain juuri asiakkaan, joka on lääkäri. -Mahtavaa! Kun olin Afrikassa minun piti ampua leijona!!! -Tarkoitin, että lääkäri sanoi, että minulla on vain kuusi kuukautta jäljellä. -Voi ei. Mikä sinua vaivaa? -Lääkärit yrittävät selvittää sitä vielä. -Olen pahoillani. Toivon kiipeäväni Everestille jonain päivänä.</w:t>
      </w:r>
    </w:p>
    <w:p>
      <w:r>
        <w:rPr>
          <w:b/>
        </w:rPr>
        <w:t xml:space="preserve">Tulos</w:t>
      </w:r>
    </w:p>
    <w:p>
      <w:r>
        <w:t xml:space="preserve">Vau, se on niin siistiä laktoosi-allergia.</w:t>
      </w:r>
    </w:p>
    <w:p>
      <w:r>
        <w:rPr>
          <w:b/>
        </w:rPr>
        <w:t xml:space="preserve">Esimerkki 2.1377</w:t>
      </w:r>
    </w:p>
    <w:p>
      <w:r>
        <w:t xml:space="preserve">Persoonallisuus: Lempikirjani on ylpeys ja ennakkoluulot. tykkään pelata jalkapalloa. minulla on kultainen noutaja. lempiaineeni koulussa on matematiikka. -Haha minun myös koska pikkusiskoni on koko ajan paikalla. -Olisipa mulla pikkusisko. -Onko sulla mitään lemmikkejä? Meillä on yksi koira kultainen noutaja. -Minulla on 929 possua ja hölmöläisiä. -Vau! Oletko sinäkin lukiossa? -Ei, ei, ei, ei, ei, ei.</w:t>
      </w:r>
    </w:p>
    <w:p>
      <w:r>
        <w:rPr>
          <w:b/>
        </w:rPr>
        <w:t xml:space="preserve">Tulos</w:t>
      </w:r>
    </w:p>
    <w:p>
      <w:r>
        <w:t xml:space="preserve">Voi... Olen lukiossa. Opiskelen nyt matematiikkaa. Onneksi se on lempiaineeni.</w:t>
      </w:r>
    </w:p>
    <w:p>
      <w:r>
        <w:rPr>
          <w:b/>
        </w:rPr>
        <w:t xml:space="preserve">Esimerkki 2.1378</w:t>
      </w:r>
    </w:p>
    <w:p>
      <w:r>
        <w:t xml:space="preserve">Persoonallisuus: Rakastan suklaata.Olen töissä pienessä, perheomisteisessa ravintolassa.Rakastan kävelyä puistossa.Minulla on kuusi vanhempaa siskoa. chattihistoria: -Hei miten menee? -Minulla menee hyvin. Tulin juuri töistä kotiin. Entä sinä?</w:t>
      </w:r>
    </w:p>
    <w:p>
      <w:r>
        <w:rPr>
          <w:b/>
        </w:rPr>
        <w:t xml:space="preserve">Tulos</w:t>
      </w:r>
    </w:p>
    <w:p>
      <w:r>
        <w:t xml:space="preserve">Minulla menee hyvin, kiitos. Mistä olet kotoisin?</w:t>
      </w:r>
    </w:p>
    <w:p>
      <w:r>
        <w:rPr>
          <w:b/>
        </w:rPr>
        <w:t xml:space="preserve">Esimerkki 2.1379</w:t>
      </w:r>
    </w:p>
    <w:p>
      <w:r>
        <w:t xml:space="preserve">Persoonallisuus: Rakastan auringonlaskuja. syön aamiaisen ja menen heti takaisin nukkumaan. 60 tuntia viikossa töissä. joskus ajattelen, että minun pitäisi mennä ulos ja harrastaa enemmän liikuntaa. -Hyvin. Mitä kuuluu? -Voin hyvin. Odotan innolla illan auringonlaskua. -Tuo kuulostaa todella hyvältä. Haluan nauttia jokaisesta päivästä täysillä. -Mitä teet työksesi? -En tee paljoakaan. Yritän vain nauttia elämästä.</w:t>
      </w:r>
    </w:p>
    <w:p>
      <w:r>
        <w:rPr>
          <w:b/>
        </w:rPr>
        <w:t xml:space="preserve">Tulos</w:t>
      </w:r>
    </w:p>
    <w:p>
      <w:r>
        <w:t xml:space="preserve">Sama täällä. Nousen joka aamu katsomaan auringonnousua.</w:t>
      </w:r>
    </w:p>
    <w:p>
      <w:r>
        <w:rPr>
          <w:b/>
        </w:rPr>
        <w:t xml:space="preserve">Esimerkki 2.1380</w:t>
      </w:r>
    </w:p>
    <w:p>
      <w:r>
        <w:t xml:space="preserve">Persoonallisuus: Olen usein myöhässä tunnilta.Toivon, että olisin pidempi, jotta yltäisin keksipurkkiin.Haluan Porschen.Halailen koirani kanssa joka ilta.Chat-historia: -Hyvää iltaa. Hyvää iltaa. -Hei, voin hyvin. Miten voit tänä iltana? -Voit hyvin, kiitos. Tulin juuri ruusuja kastelemasta. -Kuulostaa ihanalta! Haluaisin jonain päivänä ajaa Porschella ruusupellon ohi. -Se olisi ihanaa. Ruusut ovat käteviä, kun minun on helpotettava oloani. -Mä makaan usein katollani ja katselen tähtiä helpottaakseni oloani. -En ole koskaan kokeillut sitä! Mitä mieltä olet kanadalaisista naisista? -Minusta he ovat pitkiä. Kunpa yltäisin keksipurkkiin kuten he. -Se olisi hyvä syy hankkia sellainen! -Ajattelemalla kaikkea tätä selittänee sen, miksi myöhästyn aina tunnilta. -Minkä takia menet tunnille? Sinun pitäisi oppia kiipeilemään tulivuorille!</w:t>
      </w:r>
    </w:p>
    <w:p>
      <w:r>
        <w:rPr>
          <w:b/>
        </w:rPr>
        <w:t xml:space="preserve">Tulos</w:t>
      </w:r>
    </w:p>
    <w:p>
      <w:r>
        <w:t xml:space="preserve">Minusta tulee eläinlääkäri. Tykkään halailla Ralphin, koirani, kanssa joka ilta.</w:t>
      </w:r>
    </w:p>
    <w:p>
      <w:r>
        <w:rPr>
          <w:b/>
        </w:rPr>
        <w:t xml:space="preserve">Esimerkki 2.1381</w:t>
      </w:r>
    </w:p>
    <w:p>
      <w:r>
        <w:t xml:space="preserve">Persoonallisuus: Lempiharrastukseni on lukeminen. chattihistoria: -Hei, miten voit tänään? -Bonjour. Olen hauska, lajittelen digitaalisia valokuviani. -Olen vielä koulussa, opetan kolmen kuukauden päästä. -Onnittelut! Mieheni on kirjailija ja minä työskentelen valokuvien parissa. Rakastan valokuvausta, otan paljon vintage-mustangistani. -Hienoa! Pidätkö lukemisesta? -Pidän, luen mielelläni Dean Koontzia. -Pidän eniten Stephen Kingistä. -Pidän hänen varhaisista teoksistaan. From a buick 8 on yksi suosikeistani.</w:t>
      </w:r>
    </w:p>
    <w:p>
      <w:r>
        <w:rPr>
          <w:b/>
        </w:rPr>
        <w:t xml:space="preserve">Tulos</w:t>
      </w:r>
    </w:p>
    <w:p>
      <w:r>
        <w:t xml:space="preserve">Kiva. Voi, vauva itkee. Odota hetki.</w:t>
      </w:r>
    </w:p>
    <w:p>
      <w:r>
        <w:rPr>
          <w:b/>
        </w:rPr>
        <w:t xml:space="preserve">Esimerkki 2.1382</w:t>
      </w:r>
    </w:p>
    <w:p>
      <w:r>
        <w:t xml:space="preserve">Persoonallisuus: Olen kalju ja minulla on paksu parta.Harrastan usein liikuntaa ja minulla on mukavat lihakset.Käytän mukavia vaatteita.Työskentelen asianajajana.Pidän komedioista.Chat-historia: -Hei, mitä kuuluu? -Hyvin ja miten voin auttaa sinua? -Olen vain tylsistynyt ja ajattelin yrittää saada ystävän. Pidätkö komedioista? Pidän. -Kyllä pidän siitä kovasti, varsinkin kun se vetää nälän pois. -Mihin sinulla on nälkä? Olen osakkaana asianajotoimistossa. Olen asianajaja. Entä sinä? -Anteeksi, tarkoitin vihaa, kun tarvitsen jotain enkä saa sitä. -Ymmärrän sen. Treenaan, kun niin käy. Se auttaa pitämään lihakseni kunnossa. -Mutta olen laiska ramppikuono, joka tykkää istua paljon.</w:t>
      </w:r>
    </w:p>
    <w:p>
      <w:r>
        <w:rPr>
          <w:b/>
        </w:rPr>
        <w:t xml:space="preserve">Tulos</w:t>
      </w:r>
    </w:p>
    <w:p>
      <w:r>
        <w:t xml:space="preserve">Minulla ei ole hiuksia eikä partaa, mutta voisin olla myös laiska.</w:t>
      </w:r>
    </w:p>
    <w:p>
      <w:r>
        <w:rPr>
          <w:b/>
        </w:rPr>
        <w:t xml:space="preserve">Esimerkki 2.1383</w:t>
      </w:r>
    </w:p>
    <w:p>
      <w:r>
        <w:t xml:space="preserve">Persoonallisuus: Keskusteluhistoria: -Mitä tänään tapahtuu mies? -Ciao! Ajattelin lähteä tänään joogatunnille, entä sinä? -Valmistaudun lähtemään ajelulle kuorma-autollani. -Kuulostaa hauskalta! Minne tykkäät ajaa kuorma-autollasi? -Oikeastaan ympäri kaupunkia. Rehellisesti sanottuna olen Ford-fanipoika. Minulla ei ole koskaan ollut kuorma-autoa, henkilökohtaisesti en tarvitse sellaista kaupungissa. -Autoni on Ford f150. Voi mennä maalle ja ajaa. -Säästän mieluummin bensarahat toiseen Italian matkaan.</w:t>
      </w:r>
    </w:p>
    <w:p>
      <w:r>
        <w:rPr>
          <w:b/>
        </w:rPr>
        <w:t xml:space="preserve">Tulos</w:t>
      </w:r>
    </w:p>
    <w:p>
      <w:r>
        <w:t xml:space="preserve">En ole koskaan ollut. Millaista siellä on?</w:t>
      </w:r>
    </w:p>
    <w:p>
      <w:r>
        <w:rPr>
          <w:b/>
        </w:rPr>
        <w:t xml:space="preserve">Esimerkki 2.1384</w:t>
      </w:r>
    </w:p>
    <w:p>
      <w:r>
        <w:t xml:space="preserve">Persoonallisuus: Olen kaksisuuntainen mielialahäiriöinen.Olen kolmen lapsen äiti.Rakastan syödä pitaleipää hummuksen kanssa.Menen aikaisin aamulla töihin sairaanhoitajaksi.Chat-historia: -Hi. wanna go to a movie? -Hei, ei, anteeksi, minun täytyy herätä aikaisin töihin. -Awe. Tykkään toimintaseikkailuista... ja paljon popcornia. -Pidän enemmän pitaleivästä hummuksen kanssa välipalaksi. -Äitini teki sitä minulle. Isäni lähti, kun olin 5-vuotias. Ikävä kuulla. Minulla on kolme lasta. Onko sinulla lapsia? -Ei vielä. Yritän ensin saada hyvän työpaikan, opettelen hitsaajaksi.</w:t>
      </w:r>
    </w:p>
    <w:p>
      <w:r>
        <w:rPr>
          <w:b/>
        </w:rPr>
        <w:t xml:space="preserve">Tulos</w:t>
      </w:r>
    </w:p>
    <w:p>
      <w:r>
        <w:t xml:space="preserve">Toivon saavani toisen lapsen ensi vuonna, rakastan lapsia!</w:t>
      </w:r>
    </w:p>
    <w:p>
      <w:r>
        <w:rPr>
          <w:b/>
        </w:rPr>
        <w:t xml:space="preserve">Esimerkki 2.1385</w:t>
      </w:r>
    </w:p>
    <w:p>
      <w:r>
        <w:t xml:space="preserve">Persoonallisuus: Vanhempani eivät ole enää naimisissa.Minulla on yksi poika.Pidän lukemisesta. chattihistoria: -Miten voit tänään? -Olen mahtava luultavasti menossa elokuviin katsomaan elokuvaa, sinä? -Minä luultavasti menen kotiin lukemaan. -Minkälaisista kirjoista pidät? -Pidän jännityskirjoista ja mysteereistä. -Isoisäni oli itsekin vähän jännäri, hän oli sirkuksessa! -Kuulostaa hauskalta. Mitä hän teki? -Akrobatiaa! Hän sai minut uusimpaan ruokavaliooni, ketoosiin, joka on hiilihydraatiton. -Mitä siinä ruokavaliossa voi syödä. -Vain hiilihydraatittomia ruokia enimmäkseen.</w:t>
      </w:r>
    </w:p>
    <w:p>
      <w:r>
        <w:rPr>
          <w:b/>
        </w:rPr>
        <w:t xml:space="preserve">Tulos</w:t>
      </w:r>
    </w:p>
    <w:p>
      <w:r>
        <w:t xml:space="preserve">Millaisia elintarvikkeita nuo ovat.</w:t>
      </w:r>
    </w:p>
    <w:p>
      <w:r>
        <w:rPr>
          <w:b/>
        </w:rPr>
        <w:t xml:space="preserve">Esimerkki 2.1386</w:t>
      </w:r>
    </w:p>
    <w:p>
      <w:r>
        <w:t xml:space="preserve">Persoonallisuus: Lempikukkani on ruusu.Lempivärini on oranssi.Chat-historia: -Hei, mitä kuuluu? Nimeni on mark. -Hei! Olen mahtava. Minun nimeni on Jessica. Kissani nimi on Jasper. -Tämä on siisti nimi! Onko Jasper ulkokissa? -Hän on sisäkissa. Se on aina vierelläni. Vietän suurimman osan vapaa-ajastani ulkona. Mitä sinä teet vapaa-ajallasi? Minulla ei ole paljon vapaa-aikaa. Teen 50 tuntia töitä baristana. -Voi veljet! Lempipuuhani on uida! Rakastan sitä. -Tuo on liian siistiä. Mikä on lempikukkasi? -Pinkit ruusut! Mikä on sinun? -Minäkin rakastan ruusuja! -Vau, niin paljon yhteistä! Pidätkö pastasta? Se on suosikkini. -Pastasta kyllä tykkään, mutta en munanuudeleista, koska syön vain vegaanista. -Kauanko olet ollut vegaani? -Viimeiset pari vuotta. Aluksi se oli haastavaa, mutta nyt se on jo itsestäänselvyys. -Mikä sai sinut päättämään vegaaniksi?</w:t>
      </w:r>
    </w:p>
    <w:p>
      <w:r>
        <w:rPr>
          <w:b/>
        </w:rPr>
        <w:t xml:space="preserve">Tulos</w:t>
      </w:r>
    </w:p>
    <w:p>
      <w:r>
        <w:t xml:space="preserve">En vain pidä tavasta, jolla eläimiä kohdellaan tehdaskasvatuksessa.</w:t>
      </w:r>
    </w:p>
    <w:p>
      <w:r>
        <w:rPr>
          <w:b/>
        </w:rPr>
        <w:t xml:space="preserve">Esimerkki 2.1387</w:t>
      </w:r>
    </w:p>
    <w:p>
      <w:r>
        <w:t xml:space="preserve">Persoonallisuus: Chat-historia: -Hi how are you today? -Hi How are you today? -Hei. Kiireinen, mutta hyvä. Entä sinä? -Likewise. Työskentelen yli 60 tuntia viikossa. -Kuulostaa tutulta. Sanomalehtityöni ja kirjoittamiseni välillä, huoh. Väsyttävää. -Tule sitten syömään ravintolaani. -Onko teillä pieniä pöytiä? Tämä sinkkunainen syö yleensä yksin.</w:t>
      </w:r>
    </w:p>
    <w:p>
      <w:r>
        <w:rPr>
          <w:b/>
        </w:rPr>
        <w:t xml:space="preserve">Tulos</w:t>
      </w:r>
    </w:p>
    <w:p>
      <w:r>
        <w:t xml:space="preserve">Ehdottomasti. Kaikenlaisia pöytiä.</w:t>
      </w:r>
    </w:p>
    <w:p>
      <w:r>
        <w:rPr>
          <w:b/>
        </w:rPr>
        <w:t xml:space="preserve">Esimerkki 2.1388</w:t>
      </w:r>
    </w:p>
    <w:p>
      <w:r>
        <w:t xml:space="preserve">Persoonallisuus: Minulla on upouusi chevrolet.Olen suuri urheilufani.Nautin hengailusta ystävien ja perheen kanssa. Etsitkö ollenkaan töitä? -Pretty good thx and you? -Viihtyy päivän ystävien kanssa. -Olen töissä maatilan teknikkona kyllä. -Okei, perustan uutta yritystä ja etsin ihmisiä palkattavaksi. -Mistä päin olet kotoisin? -Dc:stä. -Olen kuitenkin San Franciscossa. -Hienoa, että kaikki suosikkiurheilujoukkueeni ovat siellä. -Onko sinulla lemmikkejä?</w:t>
      </w:r>
    </w:p>
    <w:p>
      <w:r>
        <w:rPr>
          <w:b/>
        </w:rPr>
        <w:t xml:space="preserve">Tulos</w:t>
      </w:r>
    </w:p>
    <w:p>
      <w:r>
        <w:t xml:space="preserve">Ei varsinaisia lemmikkejä, kutsun uutta Chevroletiani lemmikikseni. Pidätkö sinä?</w:t>
      </w:r>
    </w:p>
    <w:p>
      <w:r>
        <w:rPr>
          <w:b/>
        </w:rPr>
        <w:t xml:space="preserve">Esimerkki 2.1389</w:t>
      </w:r>
    </w:p>
    <w:p>
      <w:r>
        <w:t xml:space="preserve">Persoonallisuus: Minulla on kauhea lauluääni. chattihistoria: -Hei siellä, miten päiväsi meni? -Hei, ei hullummin. Tulin juuri kotiin pitkästä työpäivästä kuppilassa. -Voi raukkaa, mitä teet kuppilassa? -Olen pikakokki.... vain maksaakseni laskut. -Olen lähdössä yliopistoon, tulisitko mukaan?</w:t>
      </w:r>
    </w:p>
    <w:p>
      <w:r>
        <w:rPr>
          <w:b/>
        </w:rPr>
        <w:t xml:space="preserve">Tulos</w:t>
      </w:r>
    </w:p>
    <w:p>
      <w:r>
        <w:t xml:space="preserve">No jos kerran seurasin kauheita kuolleiden kiertueita, saatan olla vähän nuori.</w:t>
      </w:r>
    </w:p>
    <w:p>
      <w:r>
        <w:rPr>
          <w:b/>
        </w:rPr>
        <w:t xml:space="preserve">Esimerkki 2.1390</w:t>
      </w:r>
    </w:p>
    <w:p>
      <w:r>
        <w:t xml:space="preserve">Persoonallisuus: Työskentelen hengenpelastajana rannalla.Kuuntelen Katie Perryä suihkussa ollessani.Ajan keltaisella avoautolla sateella.Chat-historia: -Rakastan eläimiä, onko sinulla? -Ei ole, mutta rakastan Katie Perryä, joten se on aika lähellä. -Katsoin häntä toissapäivänä, olen tällä hetkellä työttömänä. Oletko töissä?</w:t>
      </w:r>
    </w:p>
    <w:p>
      <w:r>
        <w:rPr>
          <w:b/>
        </w:rPr>
        <w:t xml:space="preserve">Tulos</w:t>
      </w:r>
    </w:p>
    <w:p>
      <w:r>
        <w:t xml:space="preserve">Työskentelen kyllä, olen hengenpelastaja hyvin suositulla rannalla, sinä?</w:t>
      </w:r>
    </w:p>
    <w:p>
      <w:r>
        <w:rPr>
          <w:b/>
        </w:rPr>
        <w:t xml:space="preserve">Esimerkki 2.1391</w:t>
      </w:r>
    </w:p>
    <w:p>
      <w:r>
        <w:t xml:space="preserve">Persoonallisuus: Asun huonolla asuinalueella.Olen huolissani naapureistamme, jotka huutavat keskellä yötä.Toivon, että äitini olisi terveempi.Chat-historia: -Hei hei, miten viikonloppusi sujuu? -Erittäin hyvin, paljon vapaa-aikaa lukemiseen. Entä sinä?</w:t>
      </w:r>
    </w:p>
    <w:p>
      <w:r>
        <w:rPr>
          <w:b/>
        </w:rPr>
        <w:t xml:space="preserve">Tulos</w:t>
      </w:r>
    </w:p>
    <w:p>
      <w:r>
        <w:t xml:space="preserve">Huolehdin vain äidistäni. Hän on hyvin sairas.</w:t>
      </w:r>
    </w:p>
    <w:p>
      <w:r>
        <w:rPr>
          <w:b/>
        </w:rPr>
        <w:t xml:space="preserve">Esimerkki 2.1392</w:t>
      </w:r>
    </w:p>
    <w:p>
      <w:r>
        <w:t xml:space="preserve">Persoonallisuus: Minulla on neljä lasta.Rakastan Game of Thronesin katsomista.Nautin kävelystä liikunnan vuoksi. -Katsotaanpa, ostin hiljattain kissan nimeltä Jojo ja olen kokopäiväinen taiteilija. -Ah, uramme sopivat hyvin yhteen. Olen sisustussuunnittelija! -Ihanaa! Tiedätkö, pidän todella paljon Game of Thrones -sarjassa käytetyistä väripaleteista. -Aivan mahtava ohjelma. Niin hyvää inspiraatiota karppaamiseen. -Todellakin. Lapseni nauttivat roolileikeistä uusimman Power Rangers -elokuvan suosikkihahmojensa kanssa. -En ole nähnyt sitä vielä. Muistan alkuperäisen sarjan vuosien takaa. -Ah. Suosittelen lämpimästi uutta sarjaa, se on erittäin hauska. -Minun on ehkä katsottava se pian. Montako lasta sinulla on?</w:t>
      </w:r>
    </w:p>
    <w:p>
      <w:r>
        <w:rPr>
          <w:b/>
        </w:rPr>
        <w:t xml:space="preserve">Tulos</w:t>
      </w:r>
    </w:p>
    <w:p>
      <w:r>
        <w:t xml:space="preserve">Minulla on kaksi poikaa ja kaksi tyttöä.</w:t>
      </w:r>
    </w:p>
    <w:p>
      <w:r>
        <w:rPr>
          <w:b/>
        </w:rPr>
        <w:t xml:space="preserve">Esimerkki 2.1393</w:t>
      </w:r>
    </w:p>
    <w:p>
      <w:r>
        <w:t xml:space="preserve">Persoonallisuus: Lempilajejani ovat scifi ja kauhu. chattihistoria: -Heel! whats up??? Miten viikonloppusi sujuu? -Hyvin! Olen aloittanut uuden kaunokirjallisen kirjan lukemisen. Miten sinun viikonloppusi sujuu. -Ugh, minun täytyy tehdä tämä matematiikan tehtävä ja se on syvältä. Millainen kirja on? -Erittäin hyvä. Missä asut? Asun Georgiassa. -Olen Texasissa ja ajan Lexuksella. Anteeksi, en voinut itselleni mitään. -Ha ha!!! Lempijoukkueesi? Minun on Packers. -Voi jukra, en tiedä... Kai Longhorns? Miten edes valitset joukkueen? -Se auttaa, kun nauttii jalkapallosta. -Olen aivan liian kiireinen siihen. 15 opintopisteen lukukausi syksyllä ja olen kuin ahahah. -Totta, luen joko kauhukirjoja tai katson jalkapalloa. Ll. -Lol tuo on mahtavaa, olet siis kirjamato ja urheilutyyppi?</w:t>
      </w:r>
    </w:p>
    <w:p>
      <w:r>
        <w:rPr>
          <w:b/>
        </w:rPr>
        <w:t xml:space="preserve">Tulos</w:t>
      </w:r>
    </w:p>
    <w:p>
      <w:r>
        <w:t xml:space="preserve">Kyllä, vähän molempia maailmoja kai.</w:t>
      </w:r>
    </w:p>
    <w:p>
      <w:r>
        <w:rPr>
          <w:b/>
        </w:rPr>
        <w:t xml:space="preserve">Esimerkki 2.1394</w:t>
      </w:r>
    </w:p>
    <w:p>
      <w:r>
        <w:t xml:space="preserve">Persoonallisuus: Olen vegaani. opiskelen filosofiaa messussa. chattihistoria: -Hei, mikä on suosikkijoukkueesi ja miksi? -Oh, en oikeastaan seuraa jalkapalloa. Käyn kuitenkin paljon konserteissa. -En minäkään, mutta olen hauska rukousfestareista ja seuraan niitä paljon. -Haha, lähimpänä rukousta on enkelitatuointi lonkassani. -Todellakin, sinun täytyy ajatella Jumalaa sen pidemmälle. -Tavallaan ajattelen. Mietin paljon uskontoja filosofian tunneillani. -Ei mikään uskonto ole koskaan ylittänyt sydäntäsi eli koskettanut sinua sydämessäsi? -Ei oikeastaan, ellet pidä veganismia uskontona. -Voimmeko tavata ja jutella, koska haluan, että olet ystäväni Kristuksessa. -Toki, etsi vain ruskeasilmäistä ihmistä. Se olen minä. -Joo, se tuo minut lähelle sinua, mutta ainakin osoite voi olla parempi. -Käyn koulua messussa, jos se auttaa. -Pyydän, haluan tavata sinut, jotta voin välittää viestin, joka Jumalalla on sinulle.</w:t>
      </w:r>
    </w:p>
    <w:p>
      <w:r>
        <w:rPr>
          <w:b/>
        </w:rPr>
        <w:t xml:space="preserve">Tulos</w:t>
      </w:r>
    </w:p>
    <w:p>
      <w:r>
        <w:t xml:space="preserve">Kerro minulle siitä, kuuntelen nyt.</w:t>
      </w:r>
    </w:p>
    <w:p>
      <w:r>
        <w:rPr>
          <w:b/>
        </w:rPr>
        <w:t xml:space="preserve">Esimerkki 2.1395</w:t>
      </w:r>
    </w:p>
    <w:p>
      <w:r>
        <w:t xml:space="preserve">Persoonallisuus: Nukun 8 tuntia.Käytän tietokonetta koko päivän.Rakastan jääkiekkoa.Äitini huolehtii isoäidistäni.Chat-historia: -Ostatko minulle uuden auton? -Miksi haluat, että ostan sinulle uuden auton? -Minun autoni on tosi vanha. Ja sinä rakastat minua. -Rakastan sinua? Tuskin tunnen sinua! -Voi... En tiedä montaa asiaa. En ole käynyt koulua loppuun.</w:t>
      </w:r>
    </w:p>
    <w:p>
      <w:r>
        <w:rPr>
          <w:b/>
        </w:rPr>
        <w:t xml:space="preserve">Tulos</w:t>
      </w:r>
    </w:p>
    <w:p>
      <w:r>
        <w:t xml:space="preserve">Voi... Olen aika hyvä tietokoneiden kanssa; ehkä voin löytää uuden auton netistä.</w:t>
      </w:r>
    </w:p>
    <w:p>
      <w:r>
        <w:rPr>
          <w:b/>
        </w:rPr>
        <w:t xml:space="preserve">Esimerkki 2.1396</w:t>
      </w:r>
    </w:p>
    <w:p>
      <w:r>
        <w:t xml:space="preserve">Persoonallisuus: Minulla on kaksi koiraa.Minulla on kaksi kämppistä.Asun kolmannessa kerroksessa asunnossa.Chat-historia: -Olen niin väsynyt tänään. -Aw man, tuo haisee. Miksi? -Minun lapset käyttäytyvät niin hullusti. -Lapset ovat joskus pahimpia! Kunhan vitsailin. En tietäisi, koska minulla on koiria! -Minulla on paljon koiria, haha.</w:t>
      </w:r>
    </w:p>
    <w:p>
      <w:r>
        <w:rPr>
          <w:b/>
        </w:rPr>
        <w:t xml:space="preserve">Tulos</w:t>
      </w:r>
    </w:p>
    <w:p>
      <w:r>
        <w:t xml:space="preserve">Miksi? haha. kuinka monta sinulla on?</w:t>
      </w:r>
    </w:p>
    <w:p>
      <w:r>
        <w:rPr>
          <w:b/>
        </w:rPr>
        <w:t xml:space="preserve">Esimerkki 2.1397</w:t>
      </w:r>
    </w:p>
    <w:p>
      <w:r>
        <w:t xml:space="preserve">Persoonallisuus: Tykkään katsoa televisiota. ansaitsen 30k vuodessa. tykkään istua sohvalla koko päivän. -Chicagosta. Entä sinä? Mistä olet kotoisin? -New Yorkista. Minulla on pieni kämppä täällä. -Tuntuu, että olisi siistiä asua siellä. Rakennan autoja työkseen. -Millaisia autoja? -Työskentelen enimmäkseen Chevylle. Muita isoja sivutöitä. -Opiskelen taiteilijaksi. -Tykkään olla sohvaperuna kun voin. -Pikku kissani pitää siitä, kun olen sohvaperuna. -Tienaan melkein 30 000 vuodessa. Kunpa se olisi enemmän, jotta voisin ottaa kaikki kulkukissat. -Pikku kissani nimi on Rose lempikukkani mukaan. -Söpöä. Ruusut ovat kauniita. Mutta olen allerginen. -Mille olet allerginen?</w:t>
      </w:r>
    </w:p>
    <w:p>
      <w:r>
        <w:rPr>
          <w:b/>
        </w:rPr>
        <w:t xml:space="preserve">Tulos</w:t>
      </w:r>
    </w:p>
    <w:p>
      <w:r>
        <w:t xml:space="preserve">Kaikki ulkona periaatteessa haha. Ja eläimet.</w:t>
      </w:r>
    </w:p>
    <w:p>
      <w:r>
        <w:rPr>
          <w:b/>
        </w:rPr>
        <w:t xml:space="preserve">Esimerkki 2.1398</w:t>
      </w:r>
    </w:p>
    <w:p>
      <w:r>
        <w:t xml:space="preserve">Persoonallisuus: Työskentelen markkinoinnissa suuressa yrityksessä.Chat-historia: -Olen ferraria ajava räppäri ja sinä? -Cool. Rakastan autojen parissa työskentelyä! -Olen tällä hetkellä kiertueella Frank Oceanin kanssa. -Blueslaulaja? Pidän enemmän klassisesta rockista. -Ostin kartanon. Se on uusi ja Japanin suurin. -Sinun täytyy olla rikas. Olen töissä suuressa firmassa. Markkinointi. -Ja missä sinä asut? -Bostonissa. Tykkään hengailla yhteiskoulussa ja pelata korttipelejä. -Olen aina halunnut käydä Bostonissa. -Sinun pitäisi tulla. Papukaupunki on paras. -En ole koskaan kuullutkaan siitä. -Niin paikalliset kutsuvat Bostonia. -Siksi en varmaan tiennytkään! -Ei hätää! Mistä olet kotoisin? -Olen Oklahoma Citystä.</w:t>
      </w:r>
    </w:p>
    <w:p>
      <w:r>
        <w:rPr>
          <w:b/>
        </w:rPr>
        <w:t xml:space="preserve">Tulos</w:t>
      </w:r>
    </w:p>
    <w:p>
      <w:r>
        <w:t xml:space="preserve">En ole koskaan käynyt siellä. Millaista siellä on?</w:t>
      </w:r>
    </w:p>
    <w:p>
      <w:r>
        <w:rPr>
          <w:b/>
        </w:rPr>
        <w:t xml:space="preserve">Esimerkki 2.1399</w:t>
      </w:r>
    </w:p>
    <w:p>
      <w:r>
        <w:t xml:space="preserve">Persoonallisuus: Pidän kokkaamisesta. perheeni omisti pienen ravintolan. kun jään eläkkeelle, haluan avata leipomon. chattihistoria: -Hei, mitä kuuluu? -Mitä kuuluu. -Kypsensin juuri grillattua kanaa chimichurri-kastikkeella. Entä sinä? -Tuo kuulostaa hyvältä. Rentoudun koirieni kanssa pitkän päivän jälkeen. -Montako sinulla on? Minullakin oli pitkä päivä. Se 9-5-hössötys. -Minulla on kaksi pitbullia. Mitä sinä teet?</w:t>
      </w:r>
    </w:p>
    <w:p>
      <w:r>
        <w:rPr>
          <w:b/>
        </w:rPr>
        <w:t xml:space="preserve">Tulos</w:t>
      </w:r>
    </w:p>
    <w:p>
      <w:r>
        <w:t xml:space="preserve">Minulla on oma yritys, mutta haluan todella avata leipomon jonain päivänä. Entä sinä?</w:t>
      </w:r>
    </w:p>
    <w:p>
      <w:r>
        <w:rPr>
          <w:b/>
        </w:rPr>
        <w:t xml:space="preserve">Esimerkki 2.1400</w:t>
      </w:r>
    </w:p>
    <w:p>
      <w:r>
        <w:t xml:space="preserve">Persoonallisuus: Olen taiteilija ja luon mielelläni ja käsilläni. olen äiti, jolla on kaksi poikaa ja aviomies. -Hei, voin hyvin. Pääsin juuri töistä.</w:t>
      </w:r>
    </w:p>
    <w:p>
      <w:r>
        <w:rPr>
          <w:b/>
        </w:rPr>
        <w:t xml:space="preserve">Tulos</w:t>
      </w:r>
    </w:p>
    <w:p>
      <w:r>
        <w:t xml:space="preserve">Minulla on mukava piha.</w:t>
      </w:r>
    </w:p>
    <w:p>
      <w:r>
        <w:rPr>
          <w:b/>
        </w:rPr>
        <w:t xml:space="preserve">Esimerkki 2.1401</w:t>
      </w:r>
    </w:p>
    <w:p>
      <w:r>
        <w:t xml:space="preserve">Persoonallisuus: Lempiautoni on bentley. rakastan lomailla Pariisissa. olen 180 cm pitkä. tykkään käydä oopperassa. chattihistoria: -Hei, haluatko puhua? Kuinka pitkä olet? -Olen 5 jalkaa ja 7 tuumaa. Entä sinä? -Seitsemän jalkaa jopa. Pyydän vahvistamaan dominointia jo varhain, lyhyt. -Hei! Saatan olla vahvempi. Lol.</w:t>
      </w:r>
    </w:p>
    <w:p>
      <w:r>
        <w:rPr>
          <w:b/>
        </w:rPr>
        <w:t xml:space="preserve">Tulos</w:t>
      </w:r>
    </w:p>
    <w:p>
      <w:r>
        <w:t xml:space="preserve">Epäilen sitä, mutta ennen kaikkea pidän klassisesta musiikista hyvin tyylikkäänä.</w:t>
      </w:r>
    </w:p>
    <w:p>
      <w:r>
        <w:rPr>
          <w:b/>
        </w:rPr>
        <w:t xml:space="preserve">Esimerkki 2.1402</w:t>
      </w:r>
    </w:p>
    <w:p>
      <w:r>
        <w:t xml:space="preserve">Persoonallisuus: Minulla on kissa.Olen tällä hetkellä työtön.Asun edelleen vanhempieni luona.Chat-historia: -Hei, mitä kuuluu? -Voin hyvin, katselen vain vanhoja elokuvia. -Cool onko sulla mitään lemmikkejä kuten kissaa mulla on. -Minulla ei ole yhtään. Yksi adoptiolapsistani on allerginen.</w:t>
      </w:r>
    </w:p>
    <w:p>
      <w:r>
        <w:rPr>
          <w:b/>
        </w:rPr>
        <w:t xml:space="preserve">Tulos</w:t>
      </w:r>
    </w:p>
    <w:p>
      <w:r>
        <w:t xml:space="preserve">Asun vanhempieni kanssa ja olen 45-vuotias, minut on adoptoitu.</w:t>
      </w:r>
    </w:p>
    <w:p>
      <w:r>
        <w:rPr>
          <w:b/>
        </w:rPr>
        <w:t xml:space="preserve">Esimerkki 2.1403</w:t>
      </w:r>
    </w:p>
    <w:p>
      <w:r>
        <w:t xml:space="preserve">Persoonallisuus: Chat-historia: -Uusi all american rejects -kappale on tulossa, se on saatava. -Jaa se kanssani! Olen tavallaan maassa. Tekee mieli luovuttaa. Ehkä se auttaa. -Sinun kannattaisi juosta maraton, se antaa luonnollisia huipentumia. -Joskus piirtäminen antaa minulle luonnollisia huumia. -Olen surkea piirtäjä. Painonnosto voi saada sinut tuntemaan itsesi valloittajaksi, kokeile sitä. -Voinko lukea sarjakuviani samalla kun nostan painoja? -Lue sarjakuvia, kuuntele all american rejectsia, se kohottaa mieltäsi. Onko sinulla lemmikkejä? -Kyllä. Pari koiraa. Saatan julkaista taideteokseni netissä. Näetkö sen? -Totta kai, voin osoittaa tukeni. Onko sinulla koskaan ollut tanskandoggia? -En, mutta haluaisin sellaisen. Onko sinulla? -Minulla on niitä kolme. Ne ovat hyvin lasisia tyttöjä, mutta vähän hemmoteltuja. -Kuulostaa taloa täynnä! -Prinsessoja, sanon minä. Outoa painonnostajalle, mutta rakastan niitä. -Ei, minusta sinun omistamasi yorkie olisi oudompaa.</w:t>
      </w:r>
    </w:p>
    <w:p>
      <w:r>
        <w:rPr>
          <w:b/>
        </w:rPr>
        <w:t xml:space="preserve">Tulos</w:t>
      </w:r>
    </w:p>
    <w:p>
      <w:r>
        <w:t xml:space="preserve">Hei, minulla oli joskus yorkie!</w:t>
      </w:r>
    </w:p>
    <w:p>
      <w:r>
        <w:rPr>
          <w:b/>
        </w:rPr>
        <w:t xml:space="preserve">Esimerkki 2.1404</w:t>
      </w:r>
    </w:p>
    <w:p>
      <w:r>
        <w:t xml:space="preserve">Persoonallisuus: Lempibändini on avenged sevenfold.Unelmatyöni on tulla baseball-juontajaksi. Miten voit tänään? -Ei kovin huonosti. Entä sinä? -Olen kunnossa. Katson South Parkia. -Tykkään soittaa kitaraa, joten soitan sitä.</w:t>
      </w:r>
    </w:p>
    <w:p>
      <w:r>
        <w:rPr>
          <w:b/>
        </w:rPr>
        <w:t xml:space="preserve">Tulos</w:t>
      </w:r>
    </w:p>
    <w:p>
      <w:r>
        <w:t xml:space="preserve">Mikä on lempibändisi? Minun on Avenged Sevenfold.</w:t>
      </w:r>
    </w:p>
    <w:p>
      <w:r>
        <w:rPr>
          <w:b/>
        </w:rPr>
        <w:t xml:space="preserve">Esimerkki 2.1405</w:t>
      </w:r>
    </w:p>
    <w:p>
      <w:r>
        <w:t xml:space="preserve">Persoonallisuus: Olen ollut naimisissa 6 vuotta.Tykkään käydä kasinolla viikonloppuisin.Olen panimon talousanalyytikko.Olen kokeillut 35 erilaista olutta elämäni aikana.Chat-historia: -Hi miten voit tänään. -Hyvin, mitä sinulle kuuluu? Onko sinulla mitään harrastuksia? -Käyn kasinolla. Se on ongelma. -Oh ei! harrastan valokuvausta ja lentokoneiden lentämistä,. -Älä tee niitä yhtä aikaa. Älä tee niitä yhtä aikaa. -Totta. Mitä teet työksesi? -Teen talousanalyysejä baarissa. -Kuulostaa hauskalta, asianajaja täällä, olen ollut niin kiireinen, etten edes omista televisiota. -Kuinka monta olutta olet maistanut elämäsi aikana? -En montaa, en juo. Asutko kaupungissa? -Olen juonut yli 35 eri olutta. -Toivottavasti en kerralla! Pidätkö vuorista? Siellä minä asun.</w:t>
      </w:r>
    </w:p>
    <w:p>
      <w:r>
        <w:rPr>
          <w:b/>
        </w:rPr>
        <w:t xml:space="preserve">Tulos</w:t>
      </w:r>
    </w:p>
    <w:p>
      <w:r>
        <w:t xml:space="preserve">He vaikuttavat mukavilta. Oletteko naimisissa?</w:t>
      </w:r>
    </w:p>
    <w:p>
      <w:r>
        <w:rPr>
          <w:b/>
        </w:rPr>
        <w:t xml:space="preserve">Esimerkki 2.1406</w:t>
      </w:r>
    </w:p>
    <w:p>
      <w:r>
        <w:t xml:space="preserve">Persoonallisuus: Pidän videopeleistä.Magic Mike on lempielokuvani.Nautin laulamisesta.Nautin työstäni opettajana.Asun suurkaupungissa.Chat-historia: -Olen supersankari, joka juoksee super pitkiä matkoja hyvin nopeasti, mutta tarvitsen sokeria. -Kuka supersankari? Videopelistä? -Ei, olen oikea supersankari, heikkouteni on kuitenkin se, että minulla on epäterveellinen ruokavalio. -Sitten en olekaan niin supersankari. Asun suurkaupungissa. Minä asun suurkaupungissa. -Suojelen kaikkia kaupunkeja ja juoksen nopeasti. Juon paljon sokerisia kofeiinijuomia. -Olen opettaja. Mitä teet, kun et juokse? -Käytän halpaa autoa, jonka isäni osti minulle, ja toimitan ruokaa alter egonani. -Haha pidätkö laulamisesta? Laulan kirkkoni kuorossa. -En ehdi paljon muuhun, koska pelastan maailmaa päivittäin. -Siinä on paljon paineita. Rakastin Magic Mikea, mikä on lempielokuvasi? Pidän tv-sarjasta The Flash, yritän tavallaan käyttäytyä kuin hän.</w:t>
      </w:r>
    </w:p>
    <w:p>
      <w:r>
        <w:rPr>
          <w:b/>
        </w:rPr>
        <w:t xml:space="preserve">Tulos</w:t>
      </w:r>
    </w:p>
    <w:p>
      <w:r>
        <w:t xml:space="preserve">No, se on siistiä. Rakastan videopelejä. Mitä sinä tykkäät tehdä?</w:t>
      </w:r>
    </w:p>
    <w:p>
      <w:r>
        <w:rPr>
          <w:b/>
        </w:rPr>
        <w:t xml:space="preserve">Esimerkki 2.1407</w:t>
      </w:r>
    </w:p>
    <w:p>
      <w:r>
        <w:t xml:space="preserve">Persoonallisuus: Tykkään kokata. perheeni omisti pienen ravintolan. kun jään eläkkeelle, haluan avata leipomon. chattihistoria: -Hei, mitä kuuluu? -Mitä kuuluu. -Kypsensin juuri grillattua kanaa chimichurri-kastikkeella. Entä sinä? -Tuo kuulostaa hyvältä. Rentoudun koirieni kanssa pitkän päivän jälkeen.</w:t>
      </w:r>
    </w:p>
    <w:p>
      <w:r>
        <w:rPr>
          <w:b/>
        </w:rPr>
        <w:t xml:space="preserve">Tulos</w:t>
      </w:r>
    </w:p>
    <w:p>
      <w:r>
        <w:t xml:space="preserve">Kuinka monta sinulla on? Minullakin oli pitkä päivä. Se 9-5-huuhkaaminen.</w:t>
      </w:r>
    </w:p>
    <w:p>
      <w:r>
        <w:rPr>
          <w:b/>
        </w:rPr>
        <w:t xml:space="preserve">Esimerkki 2.1408</w:t>
      </w:r>
    </w:p>
    <w:p>
      <w:r>
        <w:t xml:space="preserve">Persoonallisuus: Rakastan nauraa. rakastan käyttää flip flops. tykkään leipoa brownieita. minulla on pisamia. -Meidän yö menee hyvin! -Minulla myös! Tein brownieita, joten kaikki on hyvin, lol. -Luen kirjaa, joten tunnen itseni fiksummaksi!</w:t>
      </w:r>
    </w:p>
    <w:p>
      <w:r>
        <w:rPr>
          <w:b/>
        </w:rPr>
        <w:t xml:space="preserve">Tulos</w:t>
      </w:r>
    </w:p>
    <w:p>
      <w:r>
        <w:t xml:space="preserve">Lol No browniet tekevät kaiken paremmaksi, kunpa voisin antaa sinulle niitä lol.</w:t>
      </w:r>
    </w:p>
    <w:p>
      <w:r>
        <w:rPr>
          <w:b/>
        </w:rPr>
        <w:t xml:space="preserve">Esimerkki 2.1409</w:t>
      </w:r>
    </w:p>
    <w:p>
      <w:r>
        <w:t xml:space="preserve">Persoonallisuus: Ihmiset sanovat, että osaan kokata hyvin. chattihistoria: -Hi, how are you today? -Hyvin, mutta kohta pitää lähteä töihin ugh. Baarimikkona oleminen on perseestä. -Tykkään ajaa pyörällä töihin ja katsella pilviä. Lol. -Ole varovainen sen kanssa! Lol. Tykkään soittaa pianoa ja juoda viskiä. -Erittäin siistiä. Piano ja viski on askel ylöspäin maitopirtelöistäni.</w:t>
      </w:r>
    </w:p>
    <w:p>
      <w:r>
        <w:rPr>
          <w:b/>
        </w:rPr>
        <w:t xml:space="preserve">Tulos</w:t>
      </w:r>
    </w:p>
    <w:p>
      <w:r>
        <w:t xml:space="preserve">Maitopirtelöitä, vai? Olen enemmänkin kokki, mutta pidän hyvistä pirtelöistä! Mikä on sinun salaisuutesi?</w:t>
      </w:r>
    </w:p>
    <w:p>
      <w:r>
        <w:rPr>
          <w:b/>
        </w:rPr>
        <w:t xml:space="preserve">Esimerkki 2.1410</w:t>
      </w:r>
    </w:p>
    <w:p>
      <w:r>
        <w:t xml:space="preserve">Persoonallisuus: Lempivärini on vihreä.Yksi lempiharrastuksistani on pelaaminen.Nautin juoksemisesta.Vierailen mielelläni kansallispuistoissa.Työskentelen tällä hetkellä toimistotyössä.Chat-historia: -Hei, mitä kuuluu? -Hei, voin hyvin kiitos. Mitä kuuluu? -Pretty good pidätkö pelaamisesta? -Joo, rakastan sitä! Kissani, Pickles, ja minä pelaamme boxia yhdessä. -Pelaaminen on lempipuuhaani. -Hienoa! Mä tykkään uimisesta. Olin tosi hyvä yliopistossa.</w:t>
      </w:r>
    </w:p>
    <w:p>
      <w:r>
        <w:rPr>
          <w:b/>
        </w:rPr>
        <w:t xml:space="preserve">Tulos</w:t>
      </w:r>
    </w:p>
    <w:p>
      <w:r>
        <w:t xml:space="preserve">Uitko koskaan sateessa.</w:t>
      </w:r>
    </w:p>
    <w:p>
      <w:r>
        <w:rPr>
          <w:b/>
        </w:rPr>
        <w:t xml:space="preserve">Esimerkki 2.1411</w:t>
      </w:r>
    </w:p>
    <w:p>
      <w:r>
        <w:t xml:space="preserve">Persoonallisuus: Omistan mopsin, ja se on uskollisin lemmikki, joka sinulla on koskaan ollut.Olen jatko-opiskelija, joka opiskelee oikeustiedettä.Asun New Yorkissa ja rakastan paikallisia kauppoja täällä. -Hyvin minulla menee ihan mukavasti. Toivon vain, että voisin mennä Justin Bieberin konserttiin. -Oh sulla on Bieber-kuume? -Kyllä!!!! Toivon usein, että voisin lopettaa työni ja vain seurata häntä ympäriinsä!!!</w:t>
      </w:r>
    </w:p>
    <w:p>
      <w:r>
        <w:rPr>
          <w:b/>
        </w:rPr>
        <w:t xml:space="preserve">Tulos</w:t>
      </w:r>
    </w:p>
    <w:p>
      <w:r>
        <w:t xml:space="preserve">Lol, mitä työtä teet?</w:t>
      </w:r>
    </w:p>
    <w:p>
      <w:r>
        <w:rPr>
          <w:b/>
        </w:rPr>
        <w:t xml:space="preserve">Esimerkki 2.1412</w:t>
      </w:r>
    </w:p>
    <w:p>
      <w:r>
        <w:t xml:space="preserve">Persoonallisuus: Olen yksi neljästä lapsesta.Chat-historia: -Hei, mitä sinä teet? -Hei mitä kuuluu?</w:t>
      </w:r>
    </w:p>
    <w:p>
      <w:r>
        <w:rPr>
          <w:b/>
        </w:rPr>
        <w:t xml:space="preserve">Tulos</w:t>
      </w:r>
    </w:p>
    <w:p>
      <w:r>
        <w:t xml:space="preserve">Minulla ei ole hätää, olen sisarusteni kanssa, olen itse asiassa yksi neljästä sisaruksesta.</w:t>
      </w:r>
    </w:p>
    <w:p>
      <w:r>
        <w:rPr>
          <w:b/>
        </w:rPr>
        <w:t xml:space="preserve">Esimerkki 2.1413</w:t>
      </w:r>
    </w:p>
    <w:p>
      <w:r>
        <w:t xml:space="preserve">Persoonallisuus: Olen vapaaehtoistyöntekijä paikallisessa eläinsuojeluyhdistyksessä.Jonain päivänä haluaisin todella hypätä laskuvarjolla.Olen rumpali indie-bändissä.Keskusteluhistoria: -Miten sinulla menee tänään? -Hyvin, mitä kuuluu? Mitä tykkäät tehdä? -Istun jännityksiin ja jännityksiin. -Ilman muuta rakastan uintia lukemista! Thrills chills on siistiä. -Mistä muista urheilulajeista pidät. -Jääkiekosta! onko sinulla suosikki tv-sarjaa? -Katson mielelläni musiikkiohjelmia. -Kiinnosta mitä? The voice on ihan mun lempisarja, onko se surkeaa? -Pidän enemmän Vh1:n kaltaisista jutuista. -Mitä teet töissä? Olen toimistolla laivastossa. -Teen paljon vapaaehtoistyötä. -Oletko pitkä vai lyhyt? Olen pitkä! Outoa, minkä värinen ihosi on? Olen sininen.</w:t>
      </w:r>
    </w:p>
    <w:p>
      <w:r>
        <w:rPr>
          <w:b/>
        </w:rPr>
        <w:t xml:space="preserve">Tulos</w:t>
      </w:r>
    </w:p>
    <w:p>
      <w:r>
        <w:t xml:space="preserve">Olen normaalikokoinen ja minulla on paksu parta.</w:t>
      </w:r>
    </w:p>
    <w:p>
      <w:r>
        <w:rPr>
          <w:b/>
        </w:rPr>
        <w:t xml:space="preserve">Esimerkki 2.1414</w:t>
      </w:r>
    </w:p>
    <w:p>
      <w:r>
        <w:t xml:space="preserve">Persoonallisuus: Minulla on 3 koiraa.Minulla on 3 lasta.Ajan maasturia.Minulla on loma-asunto vuorilla.Minulla on oikeustieteellinen tutkinto. -Minulla menee ihan hyvin, ja sinulla? -Minulla menee hyvin, kiitos. Nautin vapaapäivästäni töistä. -Mitä teet töissä? -Olen kassatyöntekijä Aldissa. Entä sinä? -Minulla on oikeustieteen tutkinto, mutta etsin nyt töitä. -Se on hienoa! Valmistuitko hiljattain? -Joo, isäni osti minulle ja vaimolleni maasturin. -Sen on täytynyt olla jännittävä päivä. Mistä olet kotoisin? -Olen Mainen osavaltiosta. Täällä on kylmä. -Minä asun Michiganissa. Tänään on kylmä ja sateinen päivä. -Isäni asui ennen siellä. -Niinkö? Mieheni ja minä olemme asuneet täällä koko elämämme ajan. -Lähellä Kalamazoota ollenkaan? Millä puolella? Ei, asun Kaakkois-Michiganissa, lähellä Detroitia.</w:t>
      </w:r>
    </w:p>
    <w:p>
      <w:r>
        <w:rPr>
          <w:b/>
        </w:rPr>
        <w:t xml:space="preserve">Tulos</w:t>
      </w:r>
    </w:p>
    <w:p>
      <w:r>
        <w:t xml:space="preserve">Voi, miten siellä on veden laita?</w:t>
      </w:r>
    </w:p>
    <w:p>
      <w:r>
        <w:rPr>
          <w:b/>
        </w:rPr>
        <w:t xml:space="preserve">Esimerkki 2.1415</w:t>
      </w:r>
    </w:p>
    <w:p>
      <w:r>
        <w:t xml:space="preserve">Persoonallisuus: Lempiruokani on perunamuusia. -That s cool violetti on minun pelipaita jalkapallossa. -Minulla on työpaikka Wendysissä. Mitä sinä teet? -Olen edelleen täysipäiväinen opiskelija, mutta veljeni palvelee laivastossa. -Todella siistiä. Minun pitää kävellä töistä kotiin joka ilta. 3 mailia. -Siistiä. Sinun pitäisi yrittää saada perunamuusia kotiin, se on suosikkini. -Meillä on siellä uuniperunoita.</w:t>
      </w:r>
    </w:p>
    <w:p>
      <w:r>
        <w:rPr>
          <w:b/>
        </w:rPr>
        <w:t xml:space="preserve">Tulos</w:t>
      </w:r>
    </w:p>
    <w:p>
      <w:r>
        <w:t xml:space="preserve">Täällä tarkoitat kyllä, että ruokavalioni on vegaaninen.</w:t>
      </w:r>
    </w:p>
    <w:p>
      <w:r>
        <w:rPr>
          <w:b/>
        </w:rPr>
        <w:t xml:space="preserve">Esimerkki 2.1416</w:t>
      </w:r>
    </w:p>
    <w:p>
      <w:r>
        <w:t xml:space="preserve">Persoonallisuus: Chat-historia: -Hi how are you today? -Minulla menee ihan hyvin ja sinulla. -Voin hyvin, täällä on ihana aamu, vaikka alkaa olla hieman viileää. -Odotan innolla, että pääsen tänään pelaamaan baseballia vanhojen ystävien kanssa. -Hienoa! Missä pelaatte? Se on oikeastaan vain softball-peli paikallisessa puistossa. -Sen pitäisi olla hauskaa! Menemme tänään elokuviin. -Minkä elokuvan aiotte katsoa? -Menen katsomaan Happy Death Dayn. -Oletko koskaan ollut patikoimassa vuorilla? Olen. -Se on yksi lempipuuhistani. -Mitä teet työksesi? -Olen karjankasvattaja.</w:t>
      </w:r>
    </w:p>
    <w:p>
      <w:r>
        <w:rPr>
          <w:b/>
        </w:rPr>
        <w:t xml:space="preserve">Tulos</w:t>
      </w:r>
    </w:p>
    <w:p>
      <w:r>
        <w:t xml:space="preserve">Hienoa. Olen eläinlääkäri.</w:t>
      </w:r>
    </w:p>
    <w:p>
      <w:r>
        <w:rPr>
          <w:b/>
        </w:rPr>
        <w:t xml:space="preserve">Esimerkki 2.1417</w:t>
      </w:r>
    </w:p>
    <w:p>
      <w:r>
        <w:t xml:space="preserve">Persoonallisuus: Olen muusikko, jolla on päivätyö.Soitan sähköviulua, ja työskentelen myös kirjanpitäjänä.Viime aikoina olen opetellut puutarhanhoitoa. -Hei minulle kuuluu hyvää, rakastan musiikkia ja työskentelen kirjanpitäjänä! -Millaisesta musiikista pidät? -Klassisesta musiikista enimmäkseen, kaikesta mitä voin soittaa sähköviulullani, itse? -Pidän kaikenlaisesta musiikista. Missä työskentelet? -Olen töissä New Yorkissa. Entä sinä? -En työskentele. Mieheni huolehtii kaikesta.</w:t>
      </w:r>
    </w:p>
    <w:p>
      <w:r>
        <w:rPr>
          <w:b/>
        </w:rPr>
        <w:t xml:space="preserve">Tulos</w:t>
      </w:r>
    </w:p>
    <w:p>
      <w:r>
        <w:t xml:space="preserve">Soitatko mitään soittimia?</w:t>
      </w:r>
    </w:p>
    <w:p>
      <w:r>
        <w:rPr>
          <w:b/>
        </w:rPr>
        <w:t xml:space="preserve">Esimerkki 2.1418</w:t>
      </w:r>
    </w:p>
    <w:p>
      <w:r>
        <w:t xml:space="preserve">Persoonallisuus: Lempielokuvani on Tuulen viemää.Minulla on 2 kilpikonnaa.Tykkään pelata videopelejä.Lempivärini on punainen.Chat-historia: -Hei, tulin juuri kalastuksesta. Mitä kuuluu? -Hei hei, kuulostaa hauskalta. Minä vain hengailen ja pelaan videopelejä. -Millaisista peleistä pidät?</w:t>
      </w:r>
    </w:p>
    <w:p>
      <w:r>
        <w:rPr>
          <w:b/>
        </w:rPr>
        <w:t xml:space="preserve">Tulos</w:t>
      </w:r>
    </w:p>
    <w:p>
      <w:r>
        <w:t xml:space="preserve">Rakastan seikkailupelejä. Onko sinulla lemmikkejä? Minulla on kaksi kilpikonnaa.</w:t>
      </w:r>
    </w:p>
    <w:p>
      <w:r>
        <w:rPr>
          <w:b/>
        </w:rPr>
        <w:t xml:space="preserve">Esimerkki 2.1419</w:t>
      </w:r>
    </w:p>
    <w:p>
      <w:r>
        <w:t xml:space="preserve">Persoonallisuus: Chat-historia: -Hey there stranger! Miten elämä sujuu? -Hyvin, paitsi että selkäni tappaa minut. Entä sinä? -Ja yritän laihduttaa auttaakseni polviani, mutta vihaan dieettiä. -Dieetit ovat aika kamalia. Ajattelen niitä mieluummin elämäntapamuutoksina. -Joskus elämäntapaa on muutettava, jos haluaa tehdä tiettyjä asioita.</w:t>
      </w:r>
    </w:p>
    <w:p>
      <w:r>
        <w:rPr>
          <w:b/>
        </w:rPr>
        <w:t xml:space="preserve">Tulos</w:t>
      </w:r>
    </w:p>
    <w:p>
      <w:r>
        <w:t xml:space="preserve">Mitä asioita teet intohimoisesti?</w:t>
      </w:r>
    </w:p>
    <w:p>
      <w:r>
        <w:rPr>
          <w:b/>
        </w:rPr>
        <w:t xml:space="preserve">Esimerkki 2.1420</w:t>
      </w:r>
    </w:p>
    <w:p>
      <w:r>
        <w:t xml:space="preserve">Persoonallisuus: Olen eläkkeellä, jotta voin viettää enemmän aikaa mieheni kanssa ja auttaakseni ihmisiä. Pidätkö lukemisesta? -Kyllä koko ajan, koska olen jäänyt eläkkeelle. -Ooh! No minä tykkään opettaa ihmisiä tai neuloa. Mitä harrastat eläkkeelle jäätyäsi? -Olen vapaaehtoistyössä ja autan muita aina kun voin. -Sepä ystävällistä. Luin hiljattain ylpeys ja ennakkoluulot, taas! Lol. -Pidätkö pastasta? Rakastan sen tekemistä. -Kuulostat italialaiselta, ja minä olen vain tylsä lukutoukka.</w:t>
      </w:r>
    </w:p>
    <w:p>
      <w:r>
        <w:rPr>
          <w:b/>
        </w:rPr>
        <w:t xml:space="preserve">Tulos</w:t>
      </w:r>
    </w:p>
    <w:p>
      <w:r>
        <w:t xml:space="preserve">Maatilani on maaseudulla, joten tarvitsen kopterin ruokaostoksia varten.</w:t>
      </w:r>
    </w:p>
    <w:p>
      <w:r>
        <w:rPr>
          <w:b/>
        </w:rPr>
        <w:t xml:space="preserve">Esimerkki 2.1421</w:t>
      </w:r>
    </w:p>
    <w:p>
      <w:r>
        <w:t xml:space="preserve">Persoonallisuus: Olen 32.Pelaan videopelejä koko päivän.Asun edelleen kotona vanhempieni kanssa.En halua töitä.Syön kaiken ulkona.Chat-historia: -Hello. -Hello miten menee. -Minulla menee hyvin! Mistä olet kotoisin? -Olen Oregonista. Entä sinä? Länsi-Virginiasta. Se on todella kaunis osavaltio. Onko sinulla mitään harrastuksia? -Pidän vapaaehtoistyöstä ja omien vaatteiden tekemisestä! Onko sinulla mitään? -Ei mitään kehuttavaa. Tykkään vain pelata videopelejä lol. -Mikä on lempivideopelisi? -Pelaan todella mielelläni Smiteä. -En ole koskaan kuullutkaan siitä!</w:t>
      </w:r>
    </w:p>
    <w:p>
      <w:r>
        <w:rPr>
          <w:b/>
        </w:rPr>
        <w:t xml:space="preserve">Tulos</w:t>
      </w:r>
    </w:p>
    <w:p>
      <w:r>
        <w:t xml:space="preserve">Se on hauskaa aikaa! Onko teillä jokin lempiruoka?</w:t>
      </w:r>
    </w:p>
    <w:p>
      <w:r>
        <w:rPr>
          <w:b/>
        </w:rPr>
        <w:t xml:space="preserve">Esimerkki 2.1422</w:t>
      </w:r>
    </w:p>
    <w:p>
      <w:r>
        <w:t xml:space="preserve">Persoonallisuus: Tykkään katsoa televisiota. rakastan makaronia ja juustoa. tykkään istua sohvalla koko päivän. ansaitsen 30k vuodessa. chattihistoria: -Hi! Rakastan syödä makaronia ja juustoa, kun katson televisiota sohvalla koko päivän! -Cool, nautin luonnosta ja vietän paljon aikaa ulkona. -Tämä kuulostaa hauskalta. Kun viitsin mennä töihin, teen autoja. -Vai niin, teen maatilan töitä. -Se kuulostaa mielenkiintoiselta. Onko sinulla karjaa? -Kyllä, minulla on kanoja ja syön niiden munia aamiaiseksi. -Kävin viime viikolla eläintarhassa. Näin siellä kanoja. -En ole koskaan kuullut kanoista eläintarhassa.</w:t>
      </w:r>
    </w:p>
    <w:p>
      <w:r>
        <w:rPr>
          <w:b/>
        </w:rPr>
        <w:t xml:space="preserve">Tulos</w:t>
      </w:r>
    </w:p>
    <w:p>
      <w:r>
        <w:t xml:space="preserve">Niin, heillä oli kaikenlaisia ihmeellisiä eläimiä. Jopa kyyhkysiä! En ole koskaan ennen nähnyt sellaista!</w:t>
      </w:r>
    </w:p>
    <w:p>
      <w:r>
        <w:rPr>
          <w:b/>
        </w:rPr>
        <w:t xml:space="preserve">Esimerkki 2.1423</w:t>
      </w:r>
    </w:p>
    <w:p>
      <w:r>
        <w:t xml:space="preserve">Persoonallisuus: Opetan suuressa koulussa.Valmistuin yliopistosta vuonna 2016.Nautin melonnasta vapaa-ajallani.Chat-historia: -Hi there! Kerro itsestäsi. -Juuri valmistunut, nyt opetan lastentarhassa Ny 26 enkeliä. Sinä? -Ooh se on super mahtavaa! Syön juuri nyt luomukaalia, vain luomua minulle. -Olen kanssasi, olen suuri luontohullu, rakastan melontaa! Rakastatko sinä? -Ei, harrastan nimmareiden keräilyä. Niitä on yli 2000. -Vau! Minun täytyy päästä ulos, kouluni on valtava. Onko hyviä nimikirjoituksia? -Joitakin todella tuotteliaita sarjakuvakirjoittajia. Kerään niitäkin. -Onko sinulla suosikkisarjakuvaa? -Hämähäkkimies, koska minulla on kaksi käärmettä ja myrkky on vähän käärmeen näköinen. -Tuo on uskomatonta. Millaisia käärmeitä ne ovat? Meillä on yksi meidän luokassa. -Minulla on anakonda ja python. -Meillä on kenialainen hiekkaboa. Se on tosi söpö. Tuo on liian siistiä! -Tosi siistiä! Inhoan niiden karvaa, vaikka olen allerginen pölylle.</w:t>
      </w:r>
    </w:p>
    <w:p>
      <w:r>
        <w:rPr>
          <w:b/>
        </w:rPr>
        <w:t xml:space="preserve">Tulos</w:t>
      </w:r>
    </w:p>
    <w:p>
      <w:r>
        <w:t xml:space="preserve">Toivottavasti et asu Nyissä, täällä on paljon saasteita.</w:t>
      </w:r>
    </w:p>
    <w:p>
      <w:r>
        <w:rPr>
          <w:b/>
        </w:rPr>
        <w:t xml:space="preserve">Esimerkki 2.1424</w:t>
      </w:r>
    </w:p>
    <w:p>
      <w:r>
        <w:t xml:space="preserve">Persoonallisuus: Työskentelen mainoksissa.Pidän television ja elokuvien katselusta.Chat-historia: -Hello. Miten voit tänään? -Hei, voin hyvin. Rentoudun vain töiden jälkeen. Entä sinä? -Oh ei mitään erityistä. Valmistaudun vain töihin. -Tapahtuuko töissä tänään jotain mielenkiintoista? -Ei juuri mitään. Vain koe oppilailleni. -Kuulostaa paremmalta kuin minun päiväni oli. Liikaa kokouksia minulle. Mikä se koe on? -Euroopan maat. Se on yksinkertainen epävirallinen arviointi. -Minkä ikäisiä oppilaita opetat? Kolmannen luokan 8-9-vuotiaita.</w:t>
      </w:r>
    </w:p>
    <w:p>
      <w:r>
        <w:rPr>
          <w:b/>
        </w:rPr>
        <w:t xml:space="preserve">Tulos</w:t>
      </w:r>
    </w:p>
    <w:p>
      <w:r>
        <w:t xml:space="preserve">Nautitko opettamisesta? Olen aina ajatellut, että se on melko raskasta työtä.</w:t>
      </w:r>
    </w:p>
    <w:p>
      <w:r>
        <w:rPr>
          <w:b/>
        </w:rPr>
        <w:t xml:space="preserve">Esimerkki 2.1425</w:t>
      </w:r>
    </w:p>
    <w:p>
      <w:r>
        <w:t xml:space="preserve">Persoonallisuus: Haluan olla elokuvaohjaaja, kun kasvan isoksi.Nautin todella paljon ystävien tekemisestä.Soitan trumpettia.Chat-historia: -Hei, haluamme tutustua toisiimme. -Hei varmasti olen 17 ja sinä. -Minä myös, pidän musiikista pidätkö sinä? -En, elän hyvin suojattua elämää. -Pidätkö siitä? Tulen hulluksi. -En pidä, ja vanhempani lähettävät minut liberaaliin collegeen.</w:t>
      </w:r>
    </w:p>
    <w:p>
      <w:r>
        <w:rPr>
          <w:b/>
        </w:rPr>
        <w:t xml:space="preserve">Tulos</w:t>
      </w:r>
    </w:p>
    <w:p>
      <w:r>
        <w:t xml:space="preserve">Pääsetkö katsomaan elokuvia?</w:t>
      </w:r>
    </w:p>
    <w:p>
      <w:r>
        <w:rPr>
          <w:b/>
        </w:rPr>
        <w:t xml:space="preserve">Esimerkki 2.1426</w:t>
      </w:r>
    </w:p>
    <w:p>
      <w:r>
        <w:t xml:space="preserve">Persoonallisuus: Asun kaupungissa.Kasvoin pohjoisessa.Nyt olen myös töissä pankissa.Kävin yliopistossa ja valmistuin muutama vuosi sitten.Chat-historia: -Hei, miten voit? Jutellaan. -Hei, voin hyvin kiitos kysymästä! Pidätkö lukemisesta? -Kyllä, mutta liian kiireinen. Ennen luin paljon enemmän yliopistossa. -Rakastan lukemista ja olen myös kirjastonhoitaja. Mitä opiskelit yliopistossa? -Rahoitusalalle. Työskentelen nyt pankissa. -Se on siistiä. Tykkään lukea kahdelle kissalleni samalla kun syömme tonnikalaa. -Hienoa, että tykkäätte syödä samaa. Minulla ei ole lemmikkejä, asunto on liian pieni. -Kissat eivät ole liian vaikeita käsitellä. Ne eivät vie liikaa tilaa. -Voisin harkita sitä. Kuulostaa siistiltä. -Pidän kissoista, ne ovat mielenkiintoisia olentoja. Riittää minusta, mistä sinä pidät? -Tykkään patikoida metsässä. Olen kasvanut maaseudulla. -Vaeltaminen on hauskaa, luonto on kaunis.</w:t>
      </w:r>
    </w:p>
    <w:p>
      <w:r>
        <w:rPr>
          <w:b/>
        </w:rPr>
        <w:t xml:space="preserve">Tulos</w:t>
      </w:r>
    </w:p>
    <w:p>
      <w:r>
        <w:t xml:space="preserve">Kyllä, kaipaan maaseutua, sillä nyt olen kaupungissa.</w:t>
      </w:r>
    </w:p>
    <w:p>
      <w:r>
        <w:rPr>
          <w:b/>
        </w:rPr>
        <w:t xml:space="preserve">Esimerkki 2.1427</w:t>
      </w:r>
    </w:p>
    <w:p>
      <w:r>
        <w:t xml:space="preserve">Persoonallisuus: Olen vegaani.Keskusteluhistoria: -Hei, miten menee? -Hyvin lempiammattini on olla lakimies. -Se on siistiä minkälaisesta ruoasta pidät. -Irakastan sushia ja kiinalaista ne on mahtavia. -Olen vegaani joten en syö paljon sushia. -Asun korkealla vuoristossa. -Tämä on siistiä Työskentelen pienellä kaupunkitilalla kasvattamassa vihanneksia. -Rakastan hyviä kotikasvatettuja vihanneksia. -Ne maistuvat paremmilta, kun ne kasvattaa itse. -Niin ne ovatkin. Ja erityisesti kurkut. -Ne ovat hyviä. Mitä muuta teet mielelläsi? -Rakastan paprikaa ja kurpitsaa.</w:t>
      </w:r>
    </w:p>
    <w:p>
      <w:r>
        <w:rPr>
          <w:b/>
        </w:rPr>
        <w:t xml:space="preserve">Tulos</w:t>
      </w:r>
    </w:p>
    <w:p>
      <w:r>
        <w:t xml:space="preserve">Niillä on niin hyvä valmistaa ruokaa.</w:t>
      </w:r>
    </w:p>
    <w:p>
      <w:r>
        <w:rPr>
          <w:b/>
        </w:rPr>
        <w:t xml:space="preserve">Esimerkki 2.1428</w:t>
      </w:r>
    </w:p>
    <w:p>
      <w:r>
        <w:t xml:space="preserve">Persoonallisuus: Kävin Ivy League -koulun.Työskentelen rahoitusalalla.Syön ulkona yli kolme kertaa viikossa.Chat-historia: -Hei, miten voit tänään? Katson vain televisiota. -Kiitos kysymästä. -Asutko jonkun muun kanssa? Olen yksin ja yksinäinen tänään. -Asun vaimoni kanssa. -Oikein mukavaa. Mitä teet huviksesi?</w:t>
      </w:r>
    </w:p>
    <w:p>
      <w:r>
        <w:rPr>
          <w:b/>
        </w:rPr>
        <w:t xml:space="preserve">Tulos</w:t>
      </w:r>
    </w:p>
    <w:p>
      <w:r>
        <w:t xml:space="preserve">Mene katsomaan elokuvia, mene ulos syömään.</w:t>
      </w:r>
    </w:p>
    <w:p>
      <w:r>
        <w:rPr>
          <w:b/>
        </w:rPr>
        <w:t xml:space="preserve">Esimerkki 2.1429</w:t>
      </w:r>
    </w:p>
    <w:p>
      <w:r>
        <w:t xml:space="preserve">Persoonallisuus: Suosikkilaulajani on kid rock. lempivärini on violetti. chattihistoria: -Hei, miten menee? -I am good, how are you? -Onko sinulla siis lemmikkejä? -No lemmikkejä, onko sinulla lemmikkejä? -Mikä on lempielokuvasi? Kyllä koira.</w:t>
      </w:r>
    </w:p>
    <w:p>
      <w:r>
        <w:rPr>
          <w:b/>
        </w:rPr>
        <w:t xml:space="preserve">Tulos</w:t>
      </w:r>
    </w:p>
    <w:p>
      <w:r>
        <w:t xml:space="preserve">Minulla on monia lempielokuvia? Pidätkö musiikista?</w:t>
      </w:r>
    </w:p>
    <w:p>
      <w:r>
        <w:rPr>
          <w:b/>
        </w:rPr>
        <w:t xml:space="preserve">Esimerkki 2.1430</w:t>
      </w:r>
    </w:p>
    <w:p>
      <w:r>
        <w:t xml:space="preserve">Persoonallisuus: Lempilajini on jääkiekko.Käyn joogassa.Urheilun katsominen on hauskaa. Mitä kuuluu? -Olen hyvin. Kiitos. Mitä sinä teet? -Luen tarotia ja leikin kissojeni kanssa. -Rakastan tarotia, mikä on lempikorttisi? Ylipapitar on suosikkini. -Oikein kiva. Olen enemmänkin maltillisuuden ystävä. Mutta harrastan myös urheilua. -Pidän myös tuosta kortista. Siinä on paljon energiaa. -Niin on, voima on kuitenkin syntymäkorttini. Pidätkö jääkiekosta? -Niin minäkin! Tuon olen tatuoinut jalkaani. Ja kyllä pidän. -Hauska tavata. Tykkään kai elää valistuneempaa elämää. -Niin minäkin. Hyvä tapa olla. Onko lapsia? -Yksi tytär. Hän on kaksivuotias, ja hän on sydämeni. Joogaamme yhdessä. -Haha mahtavaa. Minäkin joogaan lasteni kanssa.</w:t>
      </w:r>
    </w:p>
    <w:p>
      <w:r>
        <w:rPr>
          <w:b/>
        </w:rPr>
        <w:t xml:space="preserve">Tulos</w:t>
      </w:r>
    </w:p>
    <w:p>
      <w:r>
        <w:t xml:space="preserve">Se on ainoa tapa olla, tarot, jooga, vegaani. Ihan totta.</w:t>
      </w:r>
    </w:p>
    <w:p>
      <w:r>
        <w:rPr>
          <w:b/>
        </w:rPr>
        <w:t xml:space="preserve">Esimerkki 2.1431</w:t>
      </w:r>
    </w:p>
    <w:p>
      <w:r>
        <w:t xml:space="preserve">Persoonallisuus: Olen poliisi.Vihaan lomia.Minulla on asekokoelma kotona.Olen ollut naimisissa 3 kertaa. chattihistoria: -How are you doing today? -Voin ihan hyvin lukuunottamatta kananhajua ympärilläni. -Jumala, miksi täällä haisee niin pahalle? -Luulen, että se johtuu vauvan vaipoista ajan myötä ja löyhkä pysyy. -Vau, sinun pitäisi ehdottomasti heittää ne pois. -Ei se mitään, luulin, että se oli minun roskani, mutta se olikin äitini keittämässä kalaa. -Minusta kalan ei pitäisi haista vaipoilta. -Ne haisee ilmeisesti samalta, tykkään kalastaa mutta haju on erilainen. -No se on mielenkiintoista. Mitä teet työksesi? -Minun talossani kaikki tuntuu tuoksuvan samalta. Asun Tennesseessä. -Mitä teet työksesi? Olen poliisi. -Työskentelen asianajotoimistossa ja olen ollut naimisissa 10 vuotta.</w:t>
      </w:r>
    </w:p>
    <w:p>
      <w:r>
        <w:rPr>
          <w:b/>
        </w:rPr>
        <w:t xml:space="preserve">Tulos</w:t>
      </w:r>
    </w:p>
    <w:p>
      <w:r>
        <w:t xml:space="preserve">Minulla ei ole ollut paljon onnea avioliiton kanssa. Minulla on ollut kolme vaimoa.</w:t>
      </w:r>
    </w:p>
    <w:p>
      <w:r>
        <w:rPr>
          <w:b/>
        </w:rPr>
        <w:t xml:space="preserve">Esimerkki 2.1432</w:t>
      </w:r>
    </w:p>
    <w:p>
      <w:r>
        <w:t xml:space="preserve">Persoonallisuus: Olen sinkku ja käyn säännöllisesti treffeillä. chattihistoria: -Hei haluatko mennä hengailemaan ostoskeskukseen. -Ei kiitos, minun täytyy hoitaa kasveja. -Okei joku toinen kerta voisin kai viedä koirani kävelylle. -Voidaan mennä julkiselle, kahvi on loppu, tarvitsen mustan kupilliseni. -Kahvi on hyvää. Onkohan täällä söpöjä tyyppejä, joita voisi tsekata? -Ehkä... Olen valmis seurustelemaan taas. Mieheni kuoli viime vuonna. -Ikävä kuulla. Voisimme hengailla ja katsoa mitä tapahtuu. -Kiitos. Tänään olen ok, olin eilen perheeni kanssa, tapaamme joka lauantai. -Sinun täytyy päästä ulos. Mennäänkö pelaamaan tennistä? -En voi. Minulla on niveltulehdus kaikkialla. Olen nuori 77-vuotias nainen!</w:t>
      </w:r>
    </w:p>
    <w:p>
      <w:r>
        <w:rPr>
          <w:b/>
        </w:rPr>
        <w:t xml:space="preserve">Tulos</w:t>
      </w:r>
    </w:p>
    <w:p>
      <w:r>
        <w:t xml:space="preserve">Mopsi Corkylla on niveltulehdus. Se on kivulias.</w:t>
      </w:r>
    </w:p>
    <w:p>
      <w:r>
        <w:rPr>
          <w:b/>
        </w:rPr>
        <w:t xml:space="preserve">Esimerkki 2.1433</w:t>
      </w:r>
    </w:p>
    <w:p>
      <w:r>
        <w:t xml:space="preserve">Persoonallisuus: Minulla on lisko nimeltä Ragini. chattihistoria: -Olen rakastan sinistä väriä ja ostin juuri uudet siniset kengät, jotka sopivat autooni. -Minunkin äitini osti juuri uudet kengät. Hän on kämppikseni. -Kiva... viime viikolla äitini jopa värjäsi hiukseni siniseksi konserttia varten!</w:t>
      </w:r>
    </w:p>
    <w:p>
      <w:r>
        <w:rPr>
          <w:b/>
        </w:rPr>
        <w:t xml:space="preserve">Tulos</w:t>
      </w:r>
    </w:p>
    <w:p>
      <w:r>
        <w:t xml:space="preserve">Minkä väriseksi hän sen kuoli?</w:t>
      </w:r>
    </w:p>
    <w:p>
      <w:r>
        <w:rPr>
          <w:b/>
        </w:rPr>
        <w:t xml:space="preserve">Esimerkki 2.1434</w:t>
      </w:r>
    </w:p>
    <w:p>
      <w:r>
        <w:t xml:space="preserve">Persoonallisuus: Olen hyvä leipuri.Olin armeijan kakara.Olen sairaanhoitaja.Menin naimisiin lukioaikaisen rakkaani kanssa.Surffailen usein. -Hyvin, olen menossa nukkumaan, miten sinä voit? -Niin aikaisin? Ja minulla menee loistavasti! Pääsin juuri töistä. -Kello on 9.30, täytyy nousta aikaisin, jotta voin viedä kaverini näyttelijäkouluun. -Se on siistiä. Missä sinä asut? -Kaliforniassa. Haluan jonain päivänä elokuvaohjaajaksi. -Minäkin asun Kaliforniassa! En voisi elää ilman aaltoja. -Surffaatko sinä? Itse asiassa pelkään merta. -Kyllä, joka hetki kun voin. Isäni oli armeijassa, joten opin sen Australiassa. -Onko sinua koskaan kuvattu surffatessa? Rakastan lyhytelokuvien kuvaamista. -En ole. Ehkä se voisi olla ensimmäinen elokuvasi! -Niin, ehkä dokumenttielokuvaksi!</w:t>
      </w:r>
    </w:p>
    <w:p>
      <w:r>
        <w:rPr>
          <w:b/>
        </w:rPr>
        <w:t xml:space="preserve">Tulos</w:t>
      </w:r>
    </w:p>
    <w:p>
      <w:r>
        <w:t xml:space="preserve">En tiedä, olenko niin kiinnostava. Nuorena naimisissa, sairaanhoitaja, joka surffaa.</w:t>
      </w:r>
    </w:p>
    <w:p>
      <w:r>
        <w:rPr>
          <w:b/>
        </w:rPr>
        <w:t xml:space="preserve">Esimerkki 2.1435</w:t>
      </w:r>
    </w:p>
    <w:p>
      <w:r>
        <w:t xml:space="preserve">Persoonallisuus: Haluan käydä Roomassa, mutta en saa itseäni lähtemään yksin. pidän edelleen taistelusaappaista ja babydoll-mekoista. Kurt Cobainin kuolema pilasi yläasteaikani. -Hi how are you doing? -Hyvin, käyn vain joitain verkkokursseja ja syön jäätelöä. -Mitä teet työksesi? -Taksiyhtiön palveluksessa työskentelen. -Asutko Nyissä? -En ole. Missä sinä asut? Olen itse Etelä-Kaliforniassa. -Oletko naimisissa? Olen kihloissa tällä hetkellä. -En ole vielä naimisissa. -Oletko naimisissa? Olen kihloissa tällä hetkellä, mutta aika näyttää.</w:t>
      </w:r>
    </w:p>
    <w:p>
      <w:r>
        <w:rPr>
          <w:b/>
        </w:rPr>
        <w:t xml:space="preserve">Tulos</w:t>
      </w:r>
    </w:p>
    <w:p>
      <w:r>
        <w:t xml:space="preserve">Onko sinulla harrastuksia?</w:t>
      </w:r>
    </w:p>
    <w:p>
      <w:r>
        <w:rPr>
          <w:b/>
        </w:rPr>
        <w:t xml:space="preserve">Esimerkki 2.1436</w:t>
      </w:r>
    </w:p>
    <w:p>
      <w:r>
        <w:t xml:space="preserve">Persoonallisuus: Olen tehnyt muutamia pieniä rooleja tv-sarjoissa.Työskentelen stand up -koomikkona.Chat-historia: -Hyvästi! Miten menee tänään? -Hyvin, mitä kuuluu? -Hyvin täällä. Nimeni on Reginald. Olen Reginald. Entä sinä? -Mukava kuulla! Hauska tavata. Nimeni on Brianna. -Hei Brianna. Olen vähän väsynyt tänään. Tein eilen ylitöitä klubilla. -Väsymys on pahinta. Vauvani pitää minut hereillä useimpina öinä.</w:t>
      </w:r>
    </w:p>
    <w:p>
      <w:r>
        <w:rPr>
          <w:b/>
        </w:rPr>
        <w:t xml:space="preserve">Tulos</w:t>
      </w:r>
    </w:p>
    <w:p>
      <w:r>
        <w:t xml:space="preserve">Voi pojat. Sen täytyy olla vaikeaa. Täällä ei ole lapsia. Työskentelen näyttelijänurani parissa.</w:t>
      </w:r>
    </w:p>
    <w:p>
      <w:r>
        <w:rPr>
          <w:b/>
        </w:rPr>
        <w:t xml:space="preserve">Esimerkki 2.1437</w:t>
      </w:r>
    </w:p>
    <w:p>
      <w:r>
        <w:t xml:space="preserve">Persoonallisuus: Olen todella innoissani nähdäkseni miten Game of Thrones loppuu. -Hei miten voit tänään?</w:t>
      </w:r>
    </w:p>
    <w:p>
      <w:r>
        <w:rPr>
          <w:b/>
        </w:rPr>
        <w:t xml:space="preserve">Tulos</w:t>
      </w:r>
    </w:p>
    <w:p>
      <w:r>
        <w:t xml:space="preserve">Olen aika hyvä. Nautitko säästä?</w:t>
      </w:r>
    </w:p>
    <w:p>
      <w:r>
        <w:rPr>
          <w:b/>
        </w:rPr>
        <w:t xml:space="preserve">Esimerkki 2.1438</w:t>
      </w:r>
    </w:p>
    <w:p>
      <w:r>
        <w:t xml:space="preserve">Persoonallisuus: Minulla on hyvin kiharat hiukset. chattihistoria: -Hei miten menee tänään? -Hey how are you today? Pidätkö ruoasta? -I love food! Pizza on suosikkini, mikä on sinun suosikkisi?</w:t>
      </w:r>
    </w:p>
    <w:p>
      <w:r>
        <w:rPr>
          <w:b/>
        </w:rPr>
        <w:t xml:space="preserve">Tulos</w:t>
      </w:r>
    </w:p>
    <w:p>
      <w:r>
        <w:t xml:space="preserve">Onko se suosikkini? Oletko pitkä?</w:t>
      </w:r>
    </w:p>
    <w:p>
      <w:r>
        <w:rPr>
          <w:b/>
        </w:rPr>
        <w:t xml:space="preserve">Esimerkki 2.1439</w:t>
      </w:r>
    </w:p>
    <w:p>
      <w:r>
        <w:t xml:space="preserve">Persoonallisuus: Olen maanviljelijä. toivon, että voisin jonain päivänä matkustaa ympäri maailmaa. minulla on kaksi lemmikkikoiraa. -Hei! on hienoa tavata sinutkin! Onko sinulla lemmikkejä? -On! Koira. se rakastaa ajaa sinisessä autossani. -Minulla on kaksi koiraa! Ne nauttivat juoksentelusta maatilallani. -Tuo on söpöä! En voisi asua maatilalla! Se sotkisi siniset kenkäni. -Nuo kengät kuulostavat söpöiltä. Ehkä jopa mukavat matkustamiseen. -Ne ovat! Pidätkö matkustamisesta? -En ole paljon, mutta ehkä jonain päivänä! Otan kuvia paikallisesti. -Se on siistiä. Rakastan taidetta! Eniten kuitenkin musiikkia. -Kuunteletko koskaan rockia? Se on suosikkini! -Kuuntelen! Elvis on suosikkini! -Hienoa! Ehkä voisimme matkustaa Alvisin luo! -Gracelandiin? Se kuulostaa mahtavalta idealta!</w:t>
      </w:r>
    </w:p>
    <w:p>
      <w:r>
        <w:rPr>
          <w:b/>
        </w:rPr>
        <w:t xml:space="preserve">Tulos</w:t>
      </w:r>
    </w:p>
    <w:p>
      <w:r>
        <w:t xml:space="preserve">Juuri niin! Luulen, että siellä on patikointia, josta nautin.</w:t>
      </w:r>
    </w:p>
    <w:p>
      <w:r>
        <w:rPr>
          <w:b/>
        </w:rPr>
        <w:t xml:space="preserve">Esimerkki 2.1440</w:t>
      </w:r>
    </w:p>
    <w:p>
      <w:r>
        <w:t xml:space="preserve">Persoonallisuus: Chat-historia: -Hey there, how are you doing tonight? -Juuri saamassa töitä valmiiksi. How are you? -Olen hyvin; odotan innolla, että pääsen aamulla kalastamaan. Siinäpä se sitten olikin. -Millaista kalaa aiot kalastaa? Rakastan syödä sitä. -Aurinkokalaa, ystäväni. Ei ole parempaa.</w:t>
      </w:r>
    </w:p>
    <w:p>
      <w:r>
        <w:rPr>
          <w:b/>
        </w:rPr>
        <w:t xml:space="preserve">Tulos</w:t>
      </w:r>
    </w:p>
    <w:p>
      <w:r>
        <w:t xml:space="preserve">Miten haluat valmistaa sitä?</w:t>
      </w:r>
    </w:p>
    <w:p>
      <w:r>
        <w:rPr>
          <w:b/>
        </w:rPr>
        <w:t xml:space="preserve">Esimerkki 2.1441</w:t>
      </w:r>
    </w:p>
    <w:p>
      <w:r>
        <w:t xml:space="preserve">Persoonallisuus: Chat-historia: -Minulla on saksanpaimenkoira nimeltä Kiwi, onko sinulla lemmikkejä. -Interenkiintoinen nimi, kuten uusiseelantilainen? Minulla ei ole lemmikkejä. -Mistä asioista pidät, surffaan Atlantilla vapaa-ajalla. -Olen jatkuvasti töissä, tarvitsen kipeästi lomaa. Surffaaminen, miten siistiä. Joo, minäkin teen paljon töitä. Olen osa-aikainen mekaanikko. -Autojen parissa? Kuulostaa haastavalta. Haluan, että asiat ovat täydellisiä. -Kaliforniassa asuminen on kallista, joten säästän tekemällä autohommat itse. -Asuin ennen siellä, ja se on naurettavan korkea. Oletko käynyt lomalla viime aikoina? -Kyllä! Ajoin hiljattain maata pitkin Corvetellani, se oli mahtavaa. -Vau, miten jännittävää, olen kateellinen. Sinulla on varmasti hieno auto.</w:t>
      </w:r>
    </w:p>
    <w:p>
      <w:r>
        <w:rPr>
          <w:b/>
        </w:rPr>
        <w:t xml:space="preserve">Tulos</w:t>
      </w:r>
    </w:p>
    <w:p>
      <w:r>
        <w:t xml:space="preserve">Kyllä sen 2017 Corvette, rakastan sitä! Millainen auto sinulla on.</w:t>
      </w:r>
    </w:p>
    <w:p>
      <w:r>
        <w:rPr>
          <w:b/>
        </w:rPr>
        <w:t xml:space="preserve">Esimerkki 2.1442</w:t>
      </w:r>
    </w:p>
    <w:p>
      <w:r>
        <w:t xml:space="preserve">Persoonallisuus: Olen sairaanhoitaja.Olen vegaani.Minulla on kaksi älypuhelinta.Nautin lukemisesta. chattihistoria: -Hei, miten voit tänään. -I m m doing ok how are you? -I am good do you work. -Työskentelen kotoa käsin, olen halvaantunut enkä pysty kävelemään. -Miten se sitten tapahtui. Olin auto-onnettomuudessa nuorempana. -Olen pahoillani siitä. -Ei se mitään, olen tottunut siihen. Mitä teet töissä? -Teen oikeastaan sairaanhoitajan töitä. -Se on hienoa. Kauanko olet ollut sairaanhoitaja? -Hyvin kauan. En syö lihaa. -Oletko kasvissyöjä? En syö leipää.</w:t>
      </w:r>
    </w:p>
    <w:p>
      <w:r>
        <w:rPr>
          <w:b/>
        </w:rPr>
        <w:t xml:space="preserve">Tulos</w:t>
      </w:r>
    </w:p>
    <w:p>
      <w:r>
        <w:t xml:space="preserve">Olen vegaani vielä paremmin.</w:t>
      </w:r>
    </w:p>
    <w:p>
      <w:r>
        <w:rPr>
          <w:b/>
        </w:rPr>
        <w:t xml:space="preserve">Esimerkki 2.1443</w:t>
      </w:r>
    </w:p>
    <w:p>
      <w:r>
        <w:t xml:space="preserve">Persoonallisuus: Olen lukiossa koulun bändin jäsen.Minun täytyy elää aikataulun mukaan, jotta mieleni pysyy oikeana.Musiikki on aina ollut intohimoni numero yksi.Äitini on kaikista ihmisistä suosikkihenkilöni.Keskusteluhistoria: -Hei, miten menee tänään? -Hei, voin oikein hyvin, kiitos. Katson Greys Anatomy -elokuvaa. -Hyvin dramaattista. Veikkaan, että hekin tuntevat joskus tarvetta huutaa tyynyihin.</w:t>
      </w:r>
    </w:p>
    <w:p>
      <w:r>
        <w:rPr>
          <w:b/>
        </w:rPr>
        <w:t xml:space="preserve">Tulos</w:t>
      </w:r>
    </w:p>
    <w:p>
      <w:r>
        <w:t xml:space="preserve">Luultavasti on. Soitatko sinä mitään soittimia? Olen marssiorkesterissa.</w:t>
      </w:r>
    </w:p>
    <w:p>
      <w:r>
        <w:rPr>
          <w:b/>
        </w:rPr>
        <w:t xml:space="preserve">Esimerkki 2.1444</w:t>
      </w:r>
    </w:p>
    <w:p>
      <w:r>
        <w:t xml:space="preserve">Persoonallisuus: Minulla on ystävä nimeltä James, joka salaa hallitsee maailmaa. -Hei, asun Houston Tx:ssä; se tulvii juuri nyt, mutta saa minut ajattelemaan merta. -Toivottavasti asiat kuivuvat nopeasti, istun vain koirani kanssa. -Musiikkia? Minun suosikkilaulajani on ke ha, kuten wow. -En seuraa musiikkia paljon, mutta toivon, että asiat paranevat hänen kohdallaan. -Ystäväni James hallitsee maailmaa salaa ja syöttää minulle vanukasta. -Kenen tahansa, joka syöttää ihmisille vanukasta, pitäisi hallita maailmaa. -Kaasua, kaasua ja lisää kaasua, ei bensaa, tapahtuu kun syön vanukasta. -No jos vanukas maistuu hyvältä ja James voi käsitellä sinua.....</w:t>
      </w:r>
    </w:p>
    <w:p>
      <w:r>
        <w:rPr>
          <w:b/>
        </w:rPr>
        <w:t xml:space="preserve">Tulos</w:t>
      </w:r>
    </w:p>
    <w:p>
      <w:r>
        <w:t xml:space="preserve">Haluan kokeilla huumeita, mutta en tiedä, mistä niitä voi ostaa, tiedätkö sinä?</w:t>
      </w:r>
    </w:p>
    <w:p>
      <w:r>
        <w:rPr>
          <w:b/>
        </w:rPr>
        <w:t xml:space="preserve">Esimerkki 2.1445</w:t>
      </w:r>
    </w:p>
    <w:p>
      <w:r>
        <w:t xml:space="preserve">Persoonallisuus: Olen sinkku ja käyn säännöllisesti treffeillä. chattihistoria: -Hei siellä! Mitä kuuluu? -huomenta! Voin hyvin. Miten päiväsi sujuu? -Hyvin menee. Olen leikkinyt mopsi Corkyn kanssa. -Miten söpöä! Rakastan mopseja. Aloitan aamuni aina joogalla. -Nautin joogasta, mutta pelaisin mieluummin tennistä. -Se auttaa minua aloittamaan päiväni energisenä. Pärjäätkö hyvin tenniksessä?</w:t>
      </w:r>
    </w:p>
    <w:p>
      <w:r>
        <w:rPr>
          <w:b/>
        </w:rPr>
        <w:t xml:space="preserve">Tulos</w:t>
      </w:r>
    </w:p>
    <w:p>
      <w:r>
        <w:t xml:space="preserve">Kyllä, mutta ei niin hyvin kuin ostoskeskuksessa!</w:t>
      </w:r>
    </w:p>
    <w:p>
      <w:r>
        <w:rPr>
          <w:b/>
        </w:rPr>
        <w:t xml:space="preserve">Esimerkki 2.1446</w:t>
      </w:r>
    </w:p>
    <w:p>
      <w:r>
        <w:t xml:space="preserve">Persoonallisuus: Olen hääsuunnittelija. lempivärini on keltainen. olen kiehtonut aaveista. rakastan 80-luvun musiikkia. -Minulla menee hyvin. Aion katsoa elokuvan tänään. -Minkä elokuvan aiot katsoa? -Se kertoo avaruusolennoista, jotka hyökkäävät maahan. Pidän tällaisista elokuvista. -Minäkin pidän sellaisista elokuvista. -Sen jälkeen aion pelata shakkia ystävien kanssa. -En ole koskaan pitänyt shakista, mutta mieheni on kansallinen mestari. -Mielenkiintoista. Se on lempiharrastukseni. Pelaan sitä joka lauantai. -Mitä teet työksesi? -Omistan oman yrityksen. Entä sinä?</w:t>
      </w:r>
    </w:p>
    <w:p>
      <w:r>
        <w:rPr>
          <w:b/>
        </w:rPr>
        <w:t xml:space="preserve">Tulos</w:t>
      </w:r>
    </w:p>
    <w:p>
      <w:r>
        <w:t xml:space="preserve">Suunnittelen häitä muille ihmisille.</w:t>
      </w:r>
    </w:p>
    <w:p>
      <w:r>
        <w:rPr>
          <w:b/>
        </w:rPr>
        <w:t xml:space="preserve">Esimerkki 2.1447</w:t>
      </w:r>
    </w:p>
    <w:p>
      <w:r>
        <w:t xml:space="preserve">Persoonallisuus: Olen 32-vuotias.Asun edelleen kotona vanhempieni kanssa. chattihistoria: -Hi how are you doing? -Hyvää tiistaita, mitä illalliseksi? -Hei, taidan laittaa tacoja.</w:t>
      </w:r>
    </w:p>
    <w:p>
      <w:r>
        <w:rPr>
          <w:b/>
        </w:rPr>
        <w:t xml:space="preserve">Tulos</w:t>
      </w:r>
    </w:p>
    <w:p>
      <w:r>
        <w:t xml:space="preserve">Olen kunnossa, teen vain bbq-grilliä grillissäni.</w:t>
      </w:r>
    </w:p>
    <w:p>
      <w:r>
        <w:rPr>
          <w:b/>
        </w:rPr>
        <w:t xml:space="preserve">Esimerkki 2.1448</w:t>
      </w:r>
    </w:p>
    <w:p>
      <w:r>
        <w:t xml:space="preserve">Persoonallisuus: Työskentelen henkilökohtaisena valmentajana 5 päivää viikossa.Käyn viikonloppuisin kalastamassa rentoutuakseni.Rakastan patikointia ja kunnossa pysymistä. -Noh, asun Floridassa. Aloitin juuri 10. luokan ja rakastan luonnontieteitä. Sinä? -Asun vegasissa, personal trainer, tykkään kalastuksesta ja vaelluksesta. -Erittäin siistiä. Meillä on kolme koiraa. Viimeisimmän koiramme nimi on Maddie. -Minäkin rakastan koiria. Minulla on kaksi pitbullia. -Erittäin siistiä. Sain juuri viime kuussa hammasraudat. Se ei ole kivaa. -Hammasraudat ovat niin nätit, mutta sattuvat vain, oletan sen. -Niin tekevätkin. Kipu on kuitenkin vähäisempää. -Se on hyvä, kipulääkkeet auttavat? -Ainut mitä voin käyttää on geelimäinen kipulääke. -Hitto, se ei kuulosta paljolta. -Se on parempi kuin silloin, kun ne laitettiin. -Kuinka kauan siitä on? -Noin kuukausi sitten.</w:t>
      </w:r>
    </w:p>
    <w:p>
      <w:r>
        <w:rPr>
          <w:b/>
        </w:rPr>
        <w:t xml:space="preserve">Tulos</w:t>
      </w:r>
    </w:p>
    <w:p>
      <w:r>
        <w:t xml:space="preserve">Mies, että sn't kauan sitten ollenkaan, että imaisee, jos et pidä siitä.</w:t>
      </w:r>
    </w:p>
    <w:p>
      <w:r>
        <w:rPr>
          <w:b/>
        </w:rPr>
        <w:t xml:space="preserve">Esimerkki 2.1449</w:t>
      </w:r>
    </w:p>
    <w:p>
      <w:r>
        <w:t xml:space="preserve">Persoonallisuus: Lempinimeni on bubblegum.Veljeni ja minulla on kirkkaan punaiset hiukset.Olen löytänyt parannuskeinon flunssaan.Rakastan laulaa suihkussa.Chat-historia: -Hello siellä. Minun nimeni on Stephanie. Kuka sinä olet? -Hei. Miten voit tänään? -Olen kunnossa. Minulla ei ole tänään töitä, joten rentoudun. -Minulla on lempinimi, jota käytän mielelläni. Useimmiten käytän Steph-nimeä. Mikä on sinun lempinimesi? -Purukumi. Tykkään pureskella purkkaa. -Järkevää. Kämppikseni kutsuu minua joskus koalatytöksi. Hän on ääliö.</w:t>
      </w:r>
    </w:p>
    <w:p>
      <w:r>
        <w:rPr>
          <w:b/>
        </w:rPr>
        <w:t xml:space="preserve">Tulos</w:t>
      </w:r>
    </w:p>
    <w:p>
      <w:r>
        <w:t xml:space="preserve">Onko sinulla perhettä?</w:t>
      </w:r>
    </w:p>
    <w:p>
      <w:r>
        <w:rPr>
          <w:b/>
        </w:rPr>
        <w:t xml:space="preserve">Esimerkki 2.1450</w:t>
      </w:r>
    </w:p>
    <w:p>
      <w:r>
        <w:t xml:space="preserve">Persoonallisuus: Olen hyvin tuottamaton, ellei kyse ole työstäni.Työskentelen tehtaassa.En ole sosiaalinen.Chat-historia: -Hei, mitä kuuluu? -Hei hei voin hyvin, katselen vain televisiota. Mitä kuuluu. -Mitä katsot? Katson paljon tv:tä. En ole kovin sosiaalinen. -Pidän tv:n katselusta! Tällä hetkellä se on Dexter. Mitä katsot mielelläsi. -Rehellisesti sanottuna pidän kaikesta. En ole kovin tuottava, ellen ole töissä. -Mitä teet töissä. -Olen töissä tehtaassa. Entä sinä? -Mulla ei ole tällä hetkellä töitä, luultavasti koska katson liikaa tv:tä.</w:t>
      </w:r>
    </w:p>
    <w:p>
      <w:r>
        <w:rPr>
          <w:b/>
        </w:rPr>
        <w:t xml:space="preserve">Tulos</w:t>
      </w:r>
    </w:p>
    <w:p>
      <w:r>
        <w:t xml:space="preserve">Miten sinulla on varaa syödä? En syö itsekään kovin hyvin, vaikka käyn töissä.</w:t>
      </w:r>
    </w:p>
    <w:p>
      <w:r>
        <w:rPr>
          <w:b/>
        </w:rPr>
        <w:t xml:space="preserve">Esimerkki 2.1451</w:t>
      </w:r>
    </w:p>
    <w:p>
      <w:r>
        <w:t xml:space="preserve">Persoonallisuus: Chat-historia: -Hei how are you doing? Tykkään treenata tykkäätkö sinä? -Org, näin Justin Bieberin, artistin, hän on suosikkini!!!! -Vau olisinpa halunnut nähdä hänet sen on täytynyt olla mahtavaa. -Rakastan ratsastusta, se on kuin treenaisin.</w:t>
      </w:r>
    </w:p>
    <w:p>
      <w:r>
        <w:rPr>
          <w:b/>
        </w:rPr>
        <w:t xml:space="preserve">Tulos</w:t>
      </w:r>
    </w:p>
    <w:p>
      <w:r>
        <w:t xml:space="preserve">Treenaan niin paljon kuin pystyn, mutta joskus en saa tarpeeksi.</w:t>
      </w:r>
    </w:p>
    <w:p>
      <w:r>
        <w:rPr>
          <w:b/>
        </w:rPr>
        <w:t xml:space="preserve">Esimerkki 2.1452</w:t>
      </w:r>
    </w:p>
    <w:p>
      <w:r>
        <w:t xml:space="preserve">Persoonallisuus: Olen selvinnyt kuoleman läheltä piti -kokemuksista.Ajan joskus lujaa.Perheeni on minulle tärkeintä.Olen lempeä jättiläinen.Keskusteluhistoria: -Hei, mitä kuuluu? Pidätkö matkustamisesta? -En pidä urheilusta mutta rakastan lukemista. -Minulle on sanottu, että olen erittäin älykäs. -Olin vähällä kuolla eilen iltapäivällä. -Pidätkö pihveistä? Se on lempiruokani. -Olen iso mutta lempeä. -Lepään kolme tuntia päivässä ja olen aika väsynyt. -Liian paljon unta voi tehdä sen. -Matkustan yleensä yksin, pidän siitä. -Ja matkustan suosikkilukemistapahtumaani. -Mulla ei ole sisaruksia ja vanhempani ovat kuolleet.</w:t>
      </w:r>
    </w:p>
    <w:p>
      <w:r>
        <w:rPr>
          <w:b/>
        </w:rPr>
        <w:t xml:space="preserve">Tulos</w:t>
      </w:r>
    </w:p>
    <w:p>
      <w:r>
        <w:t xml:space="preserve">Kuten huomaatte, rakastan lukemista.</w:t>
      </w:r>
    </w:p>
    <w:p>
      <w:r>
        <w:rPr>
          <w:b/>
        </w:rPr>
        <w:t xml:space="preserve">Esimerkki 2.1453</w:t>
      </w:r>
    </w:p>
    <w:p>
      <w:r>
        <w:t xml:space="preserve">Persoonallisuus: Työskentelen 9-5 työssä.Pidän ruoanlaitosta.Joskus olen vapaaehtoistyössä soppakeittiössä.Perheeni omisti pienen ravintolan.Chat-historia: -Hei, miten voit tänään. -Hei, olen kunnossa, mutta en luota moniin ihmisiin. Mitä kuuluu? -Tykkäätkö kokata? -Kokkaan samaa joka päivä, koska en kokeile uusia juttuja. -Olen töissä soppakeittiössä. -Minusta tuntuu aina, että joudun kilpailemaan muiden naisten kanssa, koska en kokkaa.</w:t>
      </w:r>
    </w:p>
    <w:p>
      <w:r>
        <w:rPr>
          <w:b/>
        </w:rPr>
        <w:t xml:space="preserve">Tulos</w:t>
      </w:r>
    </w:p>
    <w:p>
      <w:r>
        <w:t xml:space="preserve">Perheeni omistaa myös ravintolan.</w:t>
      </w:r>
    </w:p>
    <w:p>
      <w:r>
        <w:rPr>
          <w:b/>
        </w:rPr>
        <w:t xml:space="preserve">Esimerkki 2.1454</w:t>
      </w:r>
    </w:p>
    <w:p>
      <w:r>
        <w:t xml:space="preserve">Persoonallisuus: Lempiruokani on pihvi.Lempimusiikkilajini on rock.En osaa uida.Chat-historia: -Hei, miten menee tänään. -Hei, minulla on kaikki hyvin tein juuri tutkimusta isoisästäni hän oli wwii:ssä. -Tuo on mahtavaa! Juon chai-teetä, se auttaa minua nukkumaan.</w:t>
      </w:r>
    </w:p>
    <w:p>
      <w:r>
        <w:rPr>
          <w:b/>
        </w:rPr>
        <w:t xml:space="preserve">Tulos</w:t>
      </w:r>
    </w:p>
    <w:p>
      <w:r>
        <w:t xml:space="preserve">Tykkään syödä pihviä ja kuunnella rockia ennen nukahtamista. Pidätkö sinä rockista?</w:t>
      </w:r>
    </w:p>
    <w:p>
      <w:r>
        <w:rPr>
          <w:b/>
        </w:rPr>
        <w:t xml:space="preserve">Esimerkki 2.1455</w:t>
      </w:r>
    </w:p>
    <w:p>
      <w:r>
        <w:t xml:space="preserve">Persoonallisuus: Chat-historia: -Hey there hows it going tonight? -Kiitos kysymästä. -Ei huolta. Mitä teillä on meneillään? Kuuntelen vain rap-musiikkia. -Kiva. Tykkään kuunnella räppiä salilla. -Mitä teet työksesi? -Olen yliopistossa, joten se pitää minut aika kiireisenä. -Asun maatilalla, joten en pääse paljon ulos. -Hiljaisuus voi olla mukavaa. Joskus täällä on aika hektistä. -Mistä kaupungista olet kotoisin? -Alunperin Columbuksesta. Entä sinä? -Asun Nebraskan takamaastossa. -En tiedä, voisinko asua siellä. Tykkään käydä liikaa ulkona.</w:t>
      </w:r>
    </w:p>
    <w:p>
      <w:r>
        <w:rPr>
          <w:b/>
        </w:rPr>
        <w:t xml:space="preserve">Tulos</w:t>
      </w:r>
    </w:p>
    <w:p>
      <w:r>
        <w:t xml:space="preserve">Minulla on vain parta ja eläimet.</w:t>
      </w:r>
    </w:p>
    <w:p>
      <w:r>
        <w:rPr>
          <w:b/>
        </w:rPr>
        <w:t xml:space="preserve">Esimerkki 2.1456</w:t>
      </w:r>
    </w:p>
    <w:p>
      <w:r>
        <w:t xml:space="preserve">Persoonallisuus: Olen juuri muuttanut asuntoon uuden työpaikkani läheisyyteen.Otin juuri vastaan työpaikan kotikaupunkini peruskoulusta.Olen 22-vuotias.Rakastan lapsia.Keskusteluhistoria: -Olen mielelläni punapää, minkä väriset hiuksesi ovat? Olen blondi. -Olen loistava kiitos. Onko sinulla lempinimeä? -Ei ole, opetan lastentarhassa ja rakastan sitä. -Hyvä työ, joka vaatii varmaan kärsivällisyyttä? -Kyllä, mutta rakastan lapsia. Mitä teet työksesi? -Luulen, että löysin juuri parannuskeinon flunssaan. -Hienoa, miten teit sen? -Laulaessani suihkussa vein löydökseni laboratorioon. -Veitkö löydöksesi laboratorioon samalla kun olit suihkussa? -Oivallus tuli minulle suihkussa. Mikä sinun nimesi onkaan? -Okei. Tuota oli vähän vaikea ymmärtää. Minä olen Mia, ja sinä? -Olen Angela. Ystäväni kutsuvat minua Bubblegumiksi. -Se on epätavallista. Miten sait tuon lempinimen? -Pureskelen aina purkkaa, jopa suihkussa. Pidätkö kävelystä?</w:t>
      </w:r>
    </w:p>
    <w:p>
      <w:r>
        <w:rPr>
          <w:b/>
        </w:rPr>
        <w:t xml:space="preserve">Tulos</w:t>
      </w:r>
    </w:p>
    <w:p>
      <w:r>
        <w:t xml:space="preserve">Rakastan kävelyä ja vaellusta.</w:t>
      </w:r>
    </w:p>
    <w:p>
      <w:r>
        <w:rPr>
          <w:b/>
        </w:rPr>
        <w:t xml:space="preserve">Esimerkki 2.1457</w:t>
      </w:r>
    </w:p>
    <w:p>
      <w:r>
        <w:t xml:space="preserve">Persoonallisuus: Tykkään kävellä.Rakastan nauraa. Nimeni on ernie. -Hyvää huomenta, miten menee tänään? -Hyvää. Minulla on vapaapäivä. Työni on insinöörityö. Ympäristötekniikka. Entä sinä?</w:t>
      </w:r>
    </w:p>
    <w:p>
      <w:r>
        <w:rPr>
          <w:b/>
        </w:rPr>
        <w:t xml:space="preserve">Tulos</w:t>
      </w:r>
    </w:p>
    <w:p>
      <w:r>
        <w:t xml:space="preserve">Johdan pienen kaupungin leipomoa, ja tulin juuri kotiin, jotta saisin tavarat auki.</w:t>
      </w:r>
    </w:p>
    <w:p>
      <w:r>
        <w:rPr>
          <w:b/>
        </w:rPr>
        <w:t xml:space="preserve">Esimerkki 2.1458</w:t>
      </w:r>
    </w:p>
    <w:p>
      <w:r>
        <w:t xml:space="preserve">Persoonallisuus: Minulla on monta kotia. chattihistoria: -Hei! Mitä kuuluu? -Hei, kaikki hyvin. Mitä kuuluu? -Voisin olla parempi, jouduin tiskaamaan!</w:t>
      </w:r>
    </w:p>
    <w:p>
      <w:r>
        <w:rPr>
          <w:b/>
        </w:rPr>
        <w:t xml:space="preserve">Tulos</w:t>
      </w:r>
    </w:p>
    <w:p>
      <w:r>
        <w:t xml:space="preserve">Voi harmi. Valmistaudun ratsastamaan tänään.</w:t>
      </w:r>
    </w:p>
    <w:p>
      <w:r>
        <w:rPr>
          <w:b/>
        </w:rPr>
        <w:t xml:space="preserve">Esimerkki 2.1459</w:t>
      </w:r>
    </w:p>
    <w:p>
      <w:r>
        <w:t xml:space="preserve">Persoonallisuus: Keskusteluhistoria: -Hei, pidätkö pannukakuista? -Mitä teet tänä viikonloppuna? -Kuljetan puutavaraa ja asiakkaille. Miten menee töissä? -Ei kovin huonosti, autokorjaamotoiminta on vilkasta, paljon autoja talviteloilla. -Teen töitä, tarkistan kaadettavat puut. Kalastan myös. -Kalastusta rakastan täälläkin. Toivottavasti pääsen tänä viikonloppuna. -Mitä suunnitelmia sinulla on viikonlopuksi? Menen lauantaiaamuna kalaan ja sen jälkeen katson tv-sarjoja. Ja sinä?</w:t>
      </w:r>
    </w:p>
    <w:p>
      <w:r>
        <w:rPr>
          <w:b/>
        </w:rPr>
        <w:t xml:space="preserve">Tulos</w:t>
      </w:r>
    </w:p>
    <w:p>
      <w:r>
        <w:t xml:space="preserve">Kenen kanssa olet menossa?</w:t>
      </w:r>
    </w:p>
    <w:p>
      <w:r>
        <w:rPr>
          <w:b/>
        </w:rPr>
        <w:t xml:space="preserve">Esimerkki 2.1460</w:t>
      </w:r>
    </w:p>
    <w:p>
      <w:r>
        <w:t xml:space="preserve">Persoonallisuus: Olen ammattimainen keilailupelaaja.Lempipelaajani on Bartolo Colon. Mitä teillä on meneillään? -Tulin juuri töistä, olen lääkäri. -Kuulostaa tuottavammalta kuin minä. Pelasin skittlesiä koko päivän. -Lol Voisinpa pelata baseballia koko päivän, se olisi mahtavaa!</w:t>
      </w:r>
    </w:p>
    <w:p>
      <w:r>
        <w:rPr>
          <w:b/>
        </w:rPr>
        <w:t xml:space="preserve">Tulos</w:t>
      </w:r>
    </w:p>
    <w:p>
      <w:r>
        <w:t xml:space="preserve">Oletko koskaan halunnut ammattilaiseksi?</w:t>
      </w:r>
    </w:p>
    <w:p>
      <w:r>
        <w:rPr>
          <w:b/>
        </w:rPr>
        <w:t xml:space="preserve">Esimerkki 2.1461</w:t>
      </w:r>
    </w:p>
    <w:p>
      <w:r>
        <w:t xml:space="preserve">Persoonallisuus: Paps tykkää käydä sienestämässä. chattihistoria: -Hyvää iltaa, mitä kuuluu? Mitä teille kuuluu tänään? -Minulla menee hyvin ja toivottavasti teilläkin. -Minulla on ollut ongelmia autoni kanssa. Korjaatko autoja? -En, valitettavasti en voi auttaa. -Millaista musiikkia sinä laulat, kulta? -Vähän sitä ja vähän tätä... Okei, rakastan rock-musiikkia. Mikä tahansa on aika siistiä. -Pidän sienistä. Entä sinä? -En välitä niistä, jos niitä laittaa pihvin päälle sipulin kanssa, nam! -Se on hyvä. Isäni metsästää niitä sian kanssa. -Hän metsästää lehmiä sian kanssa? Miten se toimii?</w:t>
      </w:r>
    </w:p>
    <w:p>
      <w:r>
        <w:rPr>
          <w:b/>
        </w:rPr>
        <w:t xml:space="preserve">Tulos</w:t>
      </w:r>
    </w:p>
    <w:p>
      <w:r>
        <w:t xml:space="preserve">Se ei ole helppoa, mutta se ei ole sieniä eikä lehmiä.</w:t>
      </w:r>
    </w:p>
    <w:p>
      <w:r>
        <w:rPr>
          <w:b/>
        </w:rPr>
        <w:t xml:space="preserve">Esimerkki 2.1462</w:t>
      </w:r>
    </w:p>
    <w:p>
      <w:r>
        <w:t xml:space="preserve">Persoonallisuus: Minulla on 4 koiraa. en pidä vihreistä munista ja kinkusta. chattihistoria: -Hei, olen randell minulla on 4 partacolliea. -Hi Randell. Työstän ensimmäistä kirjaani. Toivon, että minut julkaistaan. -Aika mahtavaa! Onnea matkaan. Lapseni luki Vihreitä munia ja kinkkua ja lausuu repliikkejä. -Voisin kääntää sen kirjan saksaksi. Se on nykyinen työni. -Mahtavaa. Pidätkö uimisesta? Koska tykkään uida. -En oikeastaan. Uitko kilpaa? -Enemmänkin harrastan liikuntaa. -Cool. Mitä teet työksesi? -Olen elektroniikkateknikko. -Korjaatko tietokoneita?</w:t>
      </w:r>
    </w:p>
    <w:p>
      <w:r>
        <w:rPr>
          <w:b/>
        </w:rPr>
        <w:t xml:space="preserve">Tulos</w:t>
      </w:r>
    </w:p>
    <w:p>
      <w:r>
        <w:t xml:space="preserve">Jollain tavalla voin riippua siitä, kuinka laaja vahinko on.</w:t>
      </w:r>
    </w:p>
    <w:p>
      <w:r>
        <w:rPr>
          <w:b/>
        </w:rPr>
        <w:t xml:space="preserve">Esimerkki 2.1463</w:t>
      </w:r>
    </w:p>
    <w:p>
      <w:r>
        <w:t xml:space="preserve">Persoonallisuus: Puhun kuutta kieltä.Kannan aina särmikästä asetta.Olin Sesamkadun ensimmäinen testilapsi.Sytytin kerran metsäpalon Kaliforniassa.Työskentelen radiossa hahmoäänenä.Chat-historia: -Olen puhunut useita kieliä, mutta se ei ollut helppoa. -Työskentely kuorma-autojen parissa ei ole helppoa.</w:t>
      </w:r>
    </w:p>
    <w:p>
      <w:r>
        <w:rPr>
          <w:b/>
        </w:rPr>
        <w:t xml:space="preserve">Tulos</w:t>
      </w:r>
    </w:p>
    <w:p>
      <w:r>
        <w:t xml:space="preserve">Aivan kuten ison särmikkään aseen kantaminen.</w:t>
      </w:r>
    </w:p>
    <w:p>
      <w:r>
        <w:rPr>
          <w:b/>
        </w:rPr>
        <w:t xml:space="preserve">Esimerkki 2.1464</w:t>
      </w:r>
    </w:p>
    <w:p>
      <w:r>
        <w:t xml:space="preserve">Persoonallisuus: Rakastan Katy Perryä.Työskentelen vähittäiskaupassa.Chat-historia: -Hieno päivä shoppailuun, mitä aiot tehdä. -Ei kovin paljon, katselen vain vähän tv:tä. sinä? -Kuuntelen vähän Katy Perryä. Hän on niin hyvä. -Kuuntelen häntä mielelläni samalla kun piirrän. -Piirrätkö sinä työksi? Teen vähittäiskauppaa. -Tavallaan. Olen taideopettaja. -En todellakaan! Rakastan taidetta, erityisesti vaatteissa. -Äitini on myös opettaja. Seurasin hänen jalanjälkiään. -Äitisi on varmasti ylpeä. -Hän on. Olen ainoa hänen neljästä lapsestaan, joka opettaa. -Neljä sisarusta? Vau, se on varmaan hauskaa lomalla. -Kyllä! Minulla on kolme mahtavaa isoveljeä.</w:t>
      </w:r>
    </w:p>
    <w:p>
      <w:r>
        <w:rPr>
          <w:b/>
        </w:rPr>
        <w:t xml:space="preserve">Tulos</w:t>
      </w:r>
    </w:p>
    <w:p>
      <w:r>
        <w:t xml:space="preserve">Mitä juot mieluiten? Olen dieettikokiksen ystävä.</w:t>
      </w:r>
    </w:p>
    <w:p>
      <w:r>
        <w:rPr>
          <w:b/>
        </w:rPr>
        <w:t xml:space="preserve">Esimerkki 2.1465</w:t>
      </w:r>
    </w:p>
    <w:p>
      <w:r>
        <w:t xml:space="preserve">Persoonallisuus: Olen matkustanut sekä Irlannissa että Australiassa.Isäni on syntynyt Australiassa.Pidän matkustamisesta.Chat-historia: -Hello, miten menee tänään? -Minulle kuuluu hyvää ja sinulle? -Erittäin hyvin, kiitos. Käyn myöhemmin kävelyttämässä koiraa ja menen hakemaan jäätelöä. -Tuo kuulostaa hauskalta menen lepäämään palasin juuri työmatkalta. -En malta odottaa, että valmistun yliopistosta, jotta voin aloittaa urani. -Rakastan työtäni, mutta matkustan paljon. -Tätähän minusta tulee, minusta tulee toimittaja. -Olen lentoemäntä, joten matkustan aina. -Se kuulostaa hauskalta. Vapaa-ajallani maalaan ja kokkaan. Minulla ei ole paljon vapaa-aikaa, mutta kirjoitan. -Harrastan myös valokuvausta, se auttaa lievittämään stressiä.</w:t>
      </w:r>
    </w:p>
    <w:p>
      <w:r>
        <w:rPr>
          <w:b/>
        </w:rPr>
        <w:t xml:space="preserve">Tulos</w:t>
      </w:r>
    </w:p>
    <w:p>
      <w:r>
        <w:t xml:space="preserve">Kuulostaa todella rentouttavalta, että sain kirjoitusvirheen isältäni.</w:t>
      </w:r>
    </w:p>
    <w:p>
      <w:r>
        <w:rPr>
          <w:b/>
        </w:rPr>
        <w:t xml:space="preserve">Esimerkki 2.1466</w:t>
      </w:r>
    </w:p>
    <w:p>
      <w:r>
        <w:t xml:space="preserve">Persoonallisuus: Kesä on lempivuodenaikani.Nautin kalastuksesta. chattihistoria: -How are you tonight? Kuuntelen suosikki klassista radio-ohjelmaani. -Olen mahtava. Teeskentelen olevani tiikeri. -Impalani nimi on tiikeri. Rakastan autoani. -Minäkin pidän autoista. Puhutko muita kieliä? -Vain englantia. Lempivuodenaikani on kesä. -Viileä. Puhun myös saksaa. -Tykkään kalastaa kesällä. -Minkä niminen se on, kun Batman jättää kirkon väliin?</w:t>
      </w:r>
    </w:p>
    <w:p>
      <w:r>
        <w:rPr>
          <w:b/>
        </w:rPr>
        <w:t xml:space="preserve">Tulos</w:t>
      </w:r>
    </w:p>
    <w:p>
      <w:r>
        <w:t xml:space="preserve">En tiedä. Miksi kutsut Batmania?</w:t>
      </w:r>
    </w:p>
    <w:p>
      <w:r>
        <w:rPr>
          <w:b/>
        </w:rPr>
        <w:t xml:space="preserve">Esimerkki 2.1467</w:t>
      </w:r>
    </w:p>
    <w:p>
      <w:r>
        <w:t xml:space="preserve">Persoonallisuus: Lempikirjailijani on Jane Austen.Syön paljon kalaa.Omistan veneen.Chat-historia: -Hyvää huomenta, miten voit tänään. -Hei hei mitä kuuluu? Pidän vain nikeistä. -Olin risteilyaluksella. -Voin tänään paljon paremmin, sinä? -Hyvä kuulla. Menen ostoksille. -Pidätkö kirjoista? Rakastan Jane Austenia. -Rakastan Stephen Kingin kirjoja. -Minkälaisiin ostoksiin olet menossa? -Vaatteita, laukkuja ja kenkiä. -Minua pelottaisi lukea hänen romaanejaan veneessäni, lol. -Minua pelottaa, mutta se tekee siitä hauskaa. -Missä? Minunkin on lähdettävä ostoksille pian. -Se on kivaa, mutta menen niin nopeasti vararikkoon.</w:t>
      </w:r>
    </w:p>
    <w:p>
      <w:r>
        <w:rPr>
          <w:b/>
        </w:rPr>
        <w:t xml:space="preserve">Tulos</w:t>
      </w:r>
    </w:p>
    <w:p>
      <w:r>
        <w:t xml:space="preserve">Asun suurten vesistöjen lähellä, se voi olla pelottavaa, mutta hyvä saalis.</w:t>
      </w:r>
    </w:p>
    <w:p>
      <w:r>
        <w:rPr>
          <w:b/>
        </w:rPr>
        <w:t xml:space="preserve">Esimerkki 2.1468</w:t>
      </w:r>
    </w:p>
    <w:p>
      <w:r>
        <w:t xml:space="preserve">Persoonallisuus: Connor Mcgreggor on lempitaistelijani. chattihistoria: -Hei, mitä teet työksesi? -Olen tehtaan työnjohtaja. -Hienoa. Olen töissä yliopistossa. Missä sinä asut? -Olen keskilännessä. Entä sinä? -Asun Nashville Tn:n ulkopuolella. -Olen käynyt Nashvillessä monta kertaa. Onko sinulla harrastuksia? -Soitan harrastuksena useita soittimia. Entä sinä? -Rakastan työstää ja ajaa klassista Chevyäni. -Minkä värinen on klassinen chevysi? -Sininen metallinhimmeä, jossa on valkoisia kampoja. Oletko kiinnostunut autoista? -En kovin paljon. Tykkään kuitenkin ajaa kovaa. Mitä muuta teet viikonloppuisin? -Vaimoni ja minä matkustamme jatkuvasti ympäri maata esittelemässä autoa. -Käyn paljon torilla. -Olimme juuri viime lauantaina ja ostin kurkkuja ja sipuleita. -Viljelijämme tuovat nyt paljon tomaatteja.</w:t>
      </w:r>
    </w:p>
    <w:p>
      <w:r>
        <w:rPr>
          <w:b/>
        </w:rPr>
        <w:t xml:space="preserve">Tulos</w:t>
      </w:r>
    </w:p>
    <w:p>
      <w:r>
        <w:t xml:space="preserve">Olen itse asiassa allerginen tomaateille.</w:t>
      </w:r>
    </w:p>
    <w:p>
      <w:r>
        <w:rPr>
          <w:b/>
        </w:rPr>
        <w:t xml:space="preserve">Esimerkki 2.1469</w:t>
      </w:r>
    </w:p>
    <w:p>
      <w:r>
        <w:t xml:space="preserve">Persoonallisuus: Olen innokas taiteilija.Haluan mennä Marsiin.Minulla on 3 lasta.Olen tiedemies.Osaan karatea.Chat-historia: -Hello how are you doing? -Hei siellä! Light vai tavallinen kokis? -Tavallista tietysti. Rakastatko taidetta? Avasin juuri taidegallerian. -Pidän taiteesta, mutta olen enemmänkin shoppailun ystävä, jonka kanssa vietän liikaa aikaa. -Olen myös tiedemies. Yritän saada jään kestämään kauemmin. -Super jäätiköiden ja dieettikokikseni puolesta! Et läpäissyt kokaiinitestiä, btw. Luulin, että se oli Pepsi-falanssi? Onko sinulla lapsia? Mulla on kolme. -Kokeile vielä Katy Perryä tai Pinkkiä? Ei, ei ole lapsia vielä. -Katy Perry varmasti. Entä sinä Mars vai Jupiter? -Oikea vastaus varmasti hän on suosikkini! Mars, tietenkin!</w:t>
      </w:r>
    </w:p>
    <w:p>
      <w:r>
        <w:rPr>
          <w:b/>
        </w:rPr>
        <w:t xml:space="preserve">Tulos</w:t>
      </w:r>
    </w:p>
    <w:p>
      <w:r>
        <w:t xml:space="preserve">Kyllä, Mars minullekin. Haluaisin nähdä sen pinnan jonain päivänä.</w:t>
      </w:r>
    </w:p>
    <w:p>
      <w:r>
        <w:rPr>
          <w:b/>
        </w:rPr>
        <w:t xml:space="preserve">Esimerkki 2.1470</w:t>
      </w:r>
    </w:p>
    <w:p>
      <w:r>
        <w:t xml:space="preserve">Persoonallisuus: Rakastan käydä ostoksilla ja inspiroitua tyylikkäissä liikkeissä.Inspiraationi ovat Alexander Mcqueen ja Coco Chanel.Toiveenani on tulla muotisuunnittelijaksi. -Hei, voin hyvin. Missä asut? -Olen barbie tyttö joten kartano. -Hienoa, muutin Ny:iin, jotta voin opiskella tässä hienossa suunnittelukoulussa. -Oletko ainoa lapsi?</w:t>
      </w:r>
    </w:p>
    <w:p>
      <w:r>
        <w:rPr>
          <w:b/>
        </w:rPr>
        <w:t xml:space="preserve">Tulos</w:t>
      </w:r>
    </w:p>
    <w:p>
      <w:r>
        <w:t xml:space="preserve">En ole varma, haluanko muotisuunnittelijaksi. Entä sinä?</w:t>
      </w:r>
    </w:p>
    <w:p>
      <w:r>
        <w:rPr>
          <w:b/>
        </w:rPr>
        <w:t xml:space="preserve">Esimerkki 2.1471</w:t>
      </w:r>
    </w:p>
    <w:p>
      <w:r>
        <w:t xml:space="preserve">Persoonallisuus: Lempiruokani on juusto.Olen allerginen äyriäisille.Pidän ratsastuksesta.Rakastan käydä konserteissa ja tanssia kovaa.Keskusteluhistoria: -Hei, mitä kuuluu tähän hienoon aikaan? -Erittäin hyvin. On aurinkoista ja se tekee minut onnelliseksi. -Täällä on kylmä ja sateinen, ja se tekee minut onnelliseksi! -Hienoa! Meillä molemmilla on siis sitä, mistä pidämme. -Niin kai, lol, mitä teet työksesi?</w:t>
      </w:r>
    </w:p>
    <w:p>
      <w:r>
        <w:rPr>
          <w:b/>
        </w:rPr>
        <w:t xml:space="preserve">Tulos</w:t>
      </w:r>
    </w:p>
    <w:p>
      <w:r>
        <w:t xml:space="preserve">Työskentelen voittoa tavoittelemattomassa järjestössä, joka auttaa lapsia.</w:t>
      </w:r>
    </w:p>
    <w:p>
      <w:r>
        <w:rPr>
          <w:b/>
        </w:rPr>
        <w:t xml:space="preserve">Esimerkki 2.1472</w:t>
      </w:r>
    </w:p>
    <w:p>
      <w:r>
        <w:t xml:space="preserve">Persoonallisuus: Tänä kesänä kävin lomalla Italiassa. työskentelen toimistossa, 9-17.Joskus käyn joogatunneilla.Chat-historia: -Hyvää iltapäivää, miten voit tänään. -Hei, olen nälkäinen ollakseni rehellinen. -On lounasaika..... pidätkö koirista? -En oikeastaan, nautin kuitenkin italialaisesta keittiöstä. -Pasta on mahtavaa! Pidän todella paljon koirista, olen suuri fani. -En ole lakannut syömästä sitä sen jälkeen, kun kävin lomalla Italiassa! -Mahtavaa! Onko Italiassa koiria? -En todellakaan tiedä, näen koiria suurkaupungissa, jossa asun! -Äitini on tosi allerginen niille, joten en voi tuoda niitä sinne. -Se on surullista. Teetkö töitä? Minä teen töitä 9:stä 5:een toimistossa. -Olen eläinlääkärin assistentti ja rakastan sitä. Hbu?</w:t>
      </w:r>
    </w:p>
    <w:p>
      <w:r>
        <w:rPr>
          <w:b/>
        </w:rPr>
        <w:t xml:space="preserve">Tulos</w:t>
      </w:r>
    </w:p>
    <w:p>
      <w:r>
        <w:t xml:space="preserve">Rakastan todella paljon tätä joogatuntia, jolle menen joskus.</w:t>
      </w:r>
    </w:p>
    <w:p>
      <w:r>
        <w:rPr>
          <w:b/>
        </w:rPr>
        <w:t xml:space="preserve">Esimerkki 2.1473</w:t>
      </w:r>
    </w:p>
    <w:p>
      <w:r>
        <w:t xml:space="preserve">Persoonallisuus: Minulla on neljä siskoa.Rakastan jääteetä.Äitini on paras ystäväni.Uskon, että merenneitoja on olemassa. -Hei, ei ole. Olen vammainen enkä seurustele. -Mulla on kaksi siskoa ei siskoja. -Olen ainoa lapsi, rakastan talvea. Rakastatko sinä? -Joudutko käymään usein lääkärissä? -En, hoidan itseäni kokonaisvaltaisesti. Otan myös paljon c-vitamiinia. -Pidän siitä, kun on tuoretta lunta. -Niin minäkin. Tiedätkö, että leipä on epäterveellistä? Ikävää tavaraa.</w:t>
      </w:r>
    </w:p>
    <w:p>
      <w:r>
        <w:rPr>
          <w:b/>
        </w:rPr>
        <w:t xml:space="preserve">Tulos</w:t>
      </w:r>
    </w:p>
    <w:p>
      <w:r>
        <w:t xml:space="preserve">En syö paljon leipää.</w:t>
      </w:r>
    </w:p>
    <w:p>
      <w:r>
        <w:rPr>
          <w:b/>
        </w:rPr>
        <w:t xml:space="preserve">Esimerkki 2.1474</w:t>
      </w:r>
    </w:p>
    <w:p>
      <w:r>
        <w:t xml:space="preserve">Persoonallisuus: Chat-historia: -Joo! Teen keikkoja stand up -koomikkona! -Hei kaveri se on kiva. Käytän sotilasalennukseni komediaklubeilla käymiseen. -Siskoni on oudossa kultissa, en ole kuullut hänestä vuosiin. -Voi ei! Oletko yrittänyt ottaa häneen yhteyttä tai saada häntä takaisin? -Isäni oli kommunisti, täysjäsen, joten en. -Olen pahoillani. Entisenä sotilaana olen menettänyt paljon ihmisiä. Se on syvältä. -Syvällä merellä toimiminen on kuitenkin se mistä todella nautin. -Pidän liikunnasta ja jalkapallon pelaamisesta. -Isäni oli mukana kommunistien toiminnassa. -Se on perseestä. Toivottavasti et ole samanlainen kuin hän.</w:t>
      </w:r>
    </w:p>
    <w:p>
      <w:r>
        <w:rPr>
          <w:b/>
        </w:rPr>
        <w:t xml:space="preserve">Tulos</w:t>
      </w:r>
    </w:p>
    <w:p>
      <w:r>
        <w:t xml:space="preserve">Työskentelen stand up -koomikkona.</w:t>
      </w:r>
    </w:p>
    <w:p>
      <w:r>
        <w:rPr>
          <w:b/>
        </w:rPr>
        <w:t xml:space="preserve">Esimerkki 2.1475</w:t>
      </w:r>
    </w:p>
    <w:p>
      <w:r>
        <w:t xml:space="preserve">Persoonallisuus: Lempijuhlapyhäni on halloween, koska pidän pukeutumisesta. Miten menee tänään? -Ei kovin huonosti... sain juuri valmiiksi pakkaamisen matkaamme varten. -Kiva. Minne olette menossa? -Kuhertaa Niagran putouksilla uuden mieheni kanssa. -Kuinka hauskaa. Kanada vai Ny? -Kanada tietenkin.... menemme naimisiin Central Parkissa. -Kuulostaa kalliilta. Olisipa minulla rahaa tuollaiseen. -Ei se ole kallista...., kunhan tietää oikeat ihmiset, jotka saavat asiat tapahtumaan.</w:t>
      </w:r>
    </w:p>
    <w:p>
      <w:r>
        <w:rPr>
          <w:b/>
        </w:rPr>
        <w:t xml:space="preserve">Tulos</w:t>
      </w:r>
    </w:p>
    <w:p>
      <w:r>
        <w:t xml:space="preserve">Koirani Allie haluaisi matkustaa. Yleensä me vain käymme kävelyillä.</w:t>
      </w:r>
    </w:p>
    <w:p>
      <w:r>
        <w:rPr>
          <w:b/>
        </w:rPr>
        <w:t xml:space="preserve">Esimerkki 2.1476</w:t>
      </w:r>
    </w:p>
    <w:p>
      <w:r>
        <w:t xml:space="preserve">Persoonallisuus: Chat-historia: -Hi there! Miten päiväsi sujuu? -Hei. Hyvin menee. Mitä kuuluu? -Hyvin! Väsyttää pelastaa ihmishenkiä sairaalassa. -Millaisista urheilulajeista pidät? -Pidän veneilystä, kun saan vapaata töistä. -Se on tosi siistiä. Pidän kalastuksesta. -Oletko lähiaikoina käynyt lomalla kalastamassa? -Valmistuin juuri yliopistosta. Toivottavasti pääsen pian matkustamaan. -Minne haluaisit mennä ensin? -Havaiji olisi siisti. -Se olisi upea mahdollisuus kalastukseen ja snorklaukseen! -Kyllä. Kiitos jutustelusta. -Kiitos!</w:t>
      </w:r>
    </w:p>
    <w:p>
      <w:r>
        <w:rPr>
          <w:b/>
        </w:rPr>
        <w:t xml:space="preserve">Tulos</w:t>
      </w:r>
    </w:p>
    <w:p>
      <w:r>
        <w:t xml:space="preserve">Hyvää loppupäivää.</w:t>
      </w:r>
    </w:p>
    <w:p>
      <w:r>
        <w:rPr>
          <w:b/>
        </w:rPr>
        <w:t xml:space="preserve">Esimerkki 2.1477</w:t>
      </w:r>
    </w:p>
    <w:p>
      <w:r>
        <w:t xml:space="preserve">Persoonallisuus: Tykkään virkkaamisesta. chattihistoria: -Hei, olen viiden lapsen ja neljän kissan äiti. -Nelonen on onnenlukumme, minulla on myös 4 lemmikkiä. Mutta koiria. -Pidän koirista, mutta rakastan vain kuulla kissojen kehräämistä. -Kissa puri pikkuvarpaani irti, mutta rakastan niitä silti. -Voin virkata sinulle jotain, joka peittää varpaasi. -Tuo on mukavinta, mitä minulle on koskaan sanottu. -Tykkään virkata pipoja lapsille ja kauluksia kissoille. Nd. -Pidän kokkaamisesta. Ja syömisestä. Mutta ei vihreitä munia ja kinkkua! -Ei vihreitä munia muistuta ruohosta. -Tiedän! Kun menen uimaan, ruoho menee jalkoihini. Yäk.</w:t>
      </w:r>
    </w:p>
    <w:p>
      <w:r>
        <w:rPr>
          <w:b/>
        </w:rPr>
        <w:t xml:space="preserve">Tulos</w:t>
      </w:r>
    </w:p>
    <w:p>
      <w:r>
        <w:t xml:space="preserve">Jos otat joskus koirasi mukaan, he tekevät söpön koiran melontauinnin.</w:t>
      </w:r>
    </w:p>
    <w:p>
      <w:r>
        <w:rPr>
          <w:b/>
        </w:rPr>
        <w:t xml:space="preserve">Esimerkki 2.1478</w:t>
      </w:r>
    </w:p>
    <w:p>
      <w:r>
        <w:t xml:space="preserve">Persoonallisuus: Chat-historia: -Hyvää iltaa, mitä kuuluu? -Hyvää. -Juuri valmistelen 4 saksanpaimenkoiraani vuoroonsa vahtimaan aaveita! -Tuo kuulostaa hauskalta. Valitettavasti minulla on loukkaantuminen, lisäksi kannan kaksosia. -Harmi. Aloitin oman uskonnon. Ehkä se voisi auttaa sinua. -Tarvitsen kaikki rukoukset, sillä nyt minulla on viisi lasta. -Vau, se on paljon. Mahtuisivatkohan ne kaikki avoautoon? Minä ostan vain sellaisia. -Kyllä ne mahtuisivat. Minä en ole mukana, oksennan joka aamu kaksosten takia.</w:t>
      </w:r>
    </w:p>
    <w:p>
      <w:r>
        <w:rPr>
          <w:b/>
        </w:rPr>
        <w:t xml:space="preserve">Tulos</w:t>
      </w:r>
    </w:p>
    <w:p>
      <w:r>
        <w:t xml:space="preserve">Vau. Oksennus on ällöttävää, varsinkin aaveiden! Olen nähnyt sen tapahtuvan muutaman kerran, aaveiden oksentavan!</w:t>
      </w:r>
    </w:p>
    <w:p>
      <w:r>
        <w:rPr>
          <w:b/>
        </w:rPr>
        <w:t xml:space="preserve">Esimerkki 2.1479</w:t>
      </w:r>
    </w:p>
    <w:p>
      <w:r>
        <w:t xml:space="preserve">Persoonallisuus: Olen edelleen rakastunut ex-poikaystävääni.Olen nainen ja rakastan olla miesten ympäröimänä.Rakastan kokata perheelleni ja ystävilleni.Työskentelen kustantamossa.Chat-historia: -Hi there! Olen kiireinen ruoanlaittoon, mutta halusin sanoa hei! -Hei oletko henkinen ollenkaan? -En usko. Kannan mukanani toivoa, että exäni tulee takaisin. -Mitä teit hänelle? -En mitään. Hän oli mustasukkainen, kun olin töissä miesten kanssa koko päivän. -Entä sitten? Mikä hänen juttunsa oli? Liity uskontooni, minä tein sen. -Hän oli mustasukkainen. Hän sanoi, että nauruni houkutteli liikaa miehiä. -En usko juhlapyhiin. -Liityn sinun uskontoosi. Voinko laittaa ruokaa seurakunnalle? -Oletko homo? Luulen, että aaveet ovat todellisia ja tervetulleita. Perjantai 13. päivä. -Työskentelen kustantamossa kavereiden kanssa. Pidän enemmän vastakkaisesta sukupuolesta. -Tykkään myös ajaa autolla. -Klassikkoautojen ystävä? Kiva. Millainen sinulla on? -Kaikki Bmw:t. Rakastan Bmw:itä paljon.</w:t>
      </w:r>
    </w:p>
    <w:p>
      <w:r>
        <w:rPr>
          <w:b/>
        </w:rPr>
        <w:t xml:space="preserve">Tulos</w:t>
      </w:r>
    </w:p>
    <w:p>
      <w:r>
        <w:t xml:space="preserve">Kunpa minulla olisi sellainen. Pidätkö nopeasta ajamisesta?</w:t>
      </w:r>
    </w:p>
    <w:p>
      <w:r>
        <w:rPr>
          <w:b/>
        </w:rPr>
        <w:t xml:space="preserve">Esimerkki 2.1480</w:t>
      </w:r>
    </w:p>
    <w:p>
      <w:r>
        <w:t xml:space="preserve">Persoonallisuus: Rakennusalalla työskentelevä.Ajan Priuksella.Olin armeijassa.Minulla on pisamia ympäri kasvojani.Rakastan romanttisten romaanien lukemista.Chat-historia: -Hei, miten menee tänään? -Minulla menee hyvin, entä sinulla? -Minulla menee hyvin, kiitos kysymästä. Mitä teet töissä? -Olen rakennustyöntekijä. Entä sinä? -Työskentelen tieteellisessä tutkimuslaitoksessa. Molemmat vanhempani työskentelivät siellä.</w:t>
      </w:r>
    </w:p>
    <w:p>
      <w:r>
        <w:rPr>
          <w:b/>
        </w:rPr>
        <w:t xml:space="preserve">Tulos</w:t>
      </w:r>
    </w:p>
    <w:p>
      <w:r>
        <w:t xml:space="preserve">Tuo on mahtavaa. Millaista tutkimusta?</w:t>
      </w:r>
    </w:p>
    <w:p>
      <w:r>
        <w:rPr>
          <w:b/>
        </w:rPr>
        <w:t xml:space="preserve">Esimerkki 2.1481</w:t>
      </w:r>
    </w:p>
    <w:p>
      <w:r>
        <w:t xml:space="preserve">Persoonallisuus: Olen raskaana ensimmäisellä lapsellani. mieheni on sotilas Yhdysvaltain armeijassa. chattihistoria: -Mitä harrastat? -Hoidan mielelläni hevostani. Sen nimi on beauty. -Kammottaako Kaunotar koiria? Minulla on niitä kolme. -Ei se on tottunut niihin. Asumme talossa maaseudulla. -Onko lähistöllä kalalammikoita? Otan mielelläni kolme koiraani mukaani kalastamaan. -Kyllä, mieheni kalasti siellä ennen kuin hänestä tuli armeijan sotilas. -Yksi harrastuksistani on ruoanlaitto. Pidätkö sinäkin ruoanlaitosta? Onko teillä hyviä reseptejä? -Kyllä, teen hyviä keksejä. Teen niitä jonain päivänä lapselleni, kun hän on syntynyt. -Nami! Rakastan tehdä keksejä koirille syötäväksi! -Hienoa! Hän on itse asiassa ensimmäinen lapseni. -Toivottavasti miehesi on mukana synnytyksessä.</w:t>
      </w:r>
    </w:p>
    <w:p>
      <w:r>
        <w:rPr>
          <w:b/>
        </w:rPr>
        <w:t xml:space="preserve">Tulos</w:t>
      </w:r>
    </w:p>
    <w:p>
      <w:r>
        <w:t xml:space="preserve">Toivottavasti, mutta ainakin isäni on paikalla. Hänkin on saarnaaja.</w:t>
      </w:r>
    </w:p>
    <w:p>
      <w:r>
        <w:rPr>
          <w:b/>
        </w:rPr>
        <w:t xml:space="preserve">Esimerkki 2.1482</w:t>
      </w:r>
    </w:p>
    <w:p>
      <w:r>
        <w:t xml:space="preserve">Persoonallisuus: Lempivärini on keltainen.Olen hääsuunnittelija.Lapsena halusin arkkitehdiksi.Chat-historia: -Hei, mitä kuuluu? Pääsitkö rannalle ennen kesän loppumista? -Kävin. Suunnittelin paljon häitä rannalla. -Ei voi olla totta! Olen myös hääsuunnittelija. Rakastan sitä. -Niin minäkin! Suosikkini on, kun he pyytävät 80-luvun musiikkia. Rakastan sitä! -Häissä 80-luvun musiikin tahtiin tanssiminen on hyvää liikuntaa. -Kun olin pieni, halusin arkkitehdiksi, mutta hääsuunnittelu on paljon parempaa. -En pitänyt edellisestä työstäni kaapeliyhtiössä yhtä paljon. -Olen pahoillani. Suunnittelen parhaillaan keltaisia häitä. Eikö keltainen olekin parasta? -Pidän keltaisesta. Koirallani Georgella on juuri nyt keltainen huivi. -Hän kuulostaa ihmiseltä, jonka haluaisin tavata. Nimesin koirani haamuksi, toinen ihastukseni. -Oletko koskaan nähnyt sellaista? Luulin nähneeni, kun ajoin pyörällä.</w:t>
      </w:r>
    </w:p>
    <w:p>
      <w:r>
        <w:rPr>
          <w:b/>
        </w:rPr>
        <w:t xml:space="preserve">Tulos</w:t>
      </w:r>
    </w:p>
    <w:p>
      <w:r>
        <w:t xml:space="preserve">Olen etsinyt ja etsinyt, mutta en löydä sellaista. Uskon kuitenkin, että ne ovat niin aitoja.</w:t>
      </w:r>
    </w:p>
    <w:p>
      <w:r>
        <w:rPr>
          <w:b/>
        </w:rPr>
        <w:t xml:space="preserve">Esimerkki 2.1483</w:t>
      </w:r>
    </w:p>
    <w:p>
      <w:r>
        <w:t xml:space="preserve">Persoonallisuus: Asun valkoisessa pohjoisessa.Minulla on lemmikkinä husky. -Hello. Olen väsynyt. Palasin juuri ihanalta vaellukselta.</w:t>
      </w:r>
    </w:p>
    <w:p>
      <w:r>
        <w:rPr>
          <w:b/>
        </w:rPr>
        <w:t xml:space="preserve">Tulos</w:t>
      </w:r>
    </w:p>
    <w:p>
      <w:r>
        <w:t xml:space="preserve">Kuulostaa hullulta. Olen kotoisin valkoisesta pohjoisesta.</w:t>
      </w:r>
    </w:p>
    <w:p>
      <w:r>
        <w:rPr>
          <w:b/>
        </w:rPr>
        <w:t xml:space="preserve">Esimerkki 2.1484</w:t>
      </w:r>
    </w:p>
    <w:p>
      <w:r>
        <w:t xml:space="preserve">Persoonallisuus: Olen paikallisen päivittäistavarakaupan toimitusjohtaja.Viikonloppuisin matkustan Kanadaan rentoutuakseni ja nauttiakseni maisemista.Harrastuksiini kuuluvat lukeminen ja pyöräily.Nimeni on frank.Toivon jonain päivänä kilpailevani ammattilaisena tai ainakin pääseväni johonkin tapahtumaan.Chat-historia: -Olen frank. Hauska tavata. Mikä on sinun nimesi? -Nimeni on Gary. Hauska tavata sinutkin. -Työskentelen päivittäistavarakaupan toimitusjohtajana. Entä sinä? -Olen vakuutusmyyjä. -Onko sinulla harrastuksia? Tykkään valmistautua ja pyöräillä. -Pidän lumilautailusta ja ratsastuksesta. -Onko sinulla unelmia? Toivon, että voisin jonain päivänä kilpailla ammattilaisena tai päästä johonkin kilpailuun. -Tämä on mielenkiintoista. Haluaisin perustaa oman vakuutusyhtiön.</w:t>
      </w:r>
    </w:p>
    <w:p>
      <w:r>
        <w:rPr>
          <w:b/>
        </w:rPr>
        <w:t xml:space="preserve">Tulos</w:t>
      </w:r>
    </w:p>
    <w:p>
      <w:r>
        <w:t xml:space="preserve">Tuo on niin siistiä. Miten vietät vapaa-aikasi?</w:t>
      </w:r>
    </w:p>
    <w:p>
      <w:r>
        <w:rPr>
          <w:b/>
        </w:rPr>
        <w:t xml:space="preserve">Esimerkki 2.1485</w:t>
      </w:r>
    </w:p>
    <w:p>
      <w:r>
        <w:t xml:space="preserve">Persoonallisuus: Rakastan ruokaa. pidän kesästä enemmän kuin talvesta. chattihistoria: -Kuinka voit tänään. -I'm fine enjoying a summer like day. -Kävitkö kävelyllä.</w:t>
      </w:r>
    </w:p>
    <w:p>
      <w:r>
        <w:rPr>
          <w:b/>
        </w:rPr>
        <w:t xml:space="preserve">Tulos</w:t>
      </w:r>
    </w:p>
    <w:p>
      <w:r>
        <w:t xml:space="preserve">Kyllä, rakastan kesää enemmän kuin talvea tai kevättä.</w:t>
      </w:r>
    </w:p>
    <w:p>
      <w:r>
        <w:rPr>
          <w:b/>
        </w:rPr>
        <w:t xml:space="preserve">Esimerkki 2.1486</w:t>
      </w:r>
    </w:p>
    <w:p>
      <w:r>
        <w:t xml:space="preserve">Persoonallisuus: Tykkään käydä baareissa ja katsella ihmisiä. chattihistoria: -Hei, miten menee tänään. -Juuri istun baarissa katselemassa ihmisiä. Tunnen itseni niin erilaiseksi sodan jälkeen. -Joo, se voi olla rankkaa mestari. -Siitä on jo kauan, mutta olen vieläkin niin vihainen siitä. -Mitä sinulle siellä tapahtui. -Olen vanha ja siitä on jo kauan, joten en muista, mutta viha on yhä tallella. -Anteeksi, mitä harrastat. -Keräilen autoja, erityisesti Jaguareita. Ja minä keräilen Jaguareita. Entä sinä? -Soitan vain musiikkia, olen lapsi. -Se on hyvä. Säilytä viattomuutesi, nuorukainen. -Olen bändissä. -Voi miten hyviä muistoja se tuo mieleen! Mitä sinä soitat? -Soitan tuubaa.</w:t>
      </w:r>
    </w:p>
    <w:p>
      <w:r>
        <w:rPr>
          <w:b/>
        </w:rPr>
        <w:t xml:space="preserve">Tulos</w:t>
      </w:r>
    </w:p>
    <w:p>
      <w:r>
        <w:t xml:space="preserve">Se on luultavasti isompi kuin sinä!!</w:t>
      </w:r>
    </w:p>
    <w:p>
      <w:r>
        <w:rPr>
          <w:b/>
        </w:rPr>
        <w:t xml:space="preserve">Esimerkki 2.1487</w:t>
      </w:r>
    </w:p>
    <w:p>
      <w:r>
        <w:t xml:space="preserve">Persoonallisuus: Olen alkanut luoda omia sarjakuvia ja esitellä niitä kustantajille.Rakastan sarjakuvia.Päätin julkaista luomuksiani internetissä.Minut on hylätty useita kertoja ja ajattelin luopua tästä. -Minä viihdyn, entä sinä? -Voin hyvin vain lukemalla sarjakuvia. -Okei, oletko naimisissa, kuinka monta lasta? -Ei, naiset hylkäävät minut aina. -Mikä on harrastuksesi? -Tykkään kirjoittaa ja lukea sarjakuvia. -Hyvä, pidän pyöräilystä. -Tuo on hieno, mutta minä kirjoitan paremmin. -Mikä on lempiruokasi?</w:t>
      </w:r>
    </w:p>
    <w:p>
      <w:r>
        <w:rPr>
          <w:b/>
        </w:rPr>
        <w:t xml:space="preserve">Tulos</w:t>
      </w:r>
    </w:p>
    <w:p>
      <w:r>
        <w:t xml:space="preserve">Pidän kaikesta, mitä Oyusta.</w:t>
      </w:r>
    </w:p>
    <w:p>
      <w:r>
        <w:rPr>
          <w:b/>
        </w:rPr>
        <w:t xml:space="preserve">Esimerkki 2.1488</w:t>
      </w:r>
    </w:p>
    <w:p>
      <w:r>
        <w:t xml:space="preserve">Persoonallisuus: Työskentelen Wall Streetillä. asun New Yorkissa. chattihistoria: -Hei, mistä olet kotoisin? -Kansas. Kansasissa on hyvä kalastaa. -Niin varmaan. Minä olen New Yorkissa. Työskentelen tällä hetkellä kuuluisalla Wall Streetillä. -Mahtavaa! Siitä haluaisin oppia. -Se ei ole niin mielenkiintoista, usko pois. Onko lemmikkejä?? -Minulla on kolme koiraa! -Se on mahtavaa! Minulla on puudeli. Sen nimi on Nanette. -Söpö nimi! Otan koirani mukaani kalastamaan. -Se on niin siistiä! Täällä ei ole kalastusta. Pidätkö musiikista? -Totta kai, kuuntelen sitä ruoanlaiton aikana!</w:t>
      </w:r>
    </w:p>
    <w:p>
      <w:r>
        <w:rPr>
          <w:b/>
        </w:rPr>
        <w:t xml:space="preserve">Tulos</w:t>
      </w:r>
    </w:p>
    <w:p>
      <w:r>
        <w:t xml:space="preserve">Se toimii. Rakastan musiikkia. Rakastan erityisesti smooth jazzia.</w:t>
      </w:r>
    </w:p>
    <w:p>
      <w:r>
        <w:rPr>
          <w:b/>
        </w:rPr>
        <w:t xml:space="preserve">Esimerkki 2.1489</w:t>
      </w:r>
    </w:p>
    <w:p>
      <w:r>
        <w:t xml:space="preserve">Persoonallisuus: Chat-historia: -Hei, pidätkö eläimistä? -Hei, pidätkö sinä eläimistä? -Millaisista eläimistä? Olen ehdottomasti koiraihminen kissojen sijaan. -Rakastan kaikkia eläimiä, erityisesti neljää kissaani. En syö lihaa sen takia. -Pidän useimmista eläimistä, mutta minulla ei ole vastenmielisyyttä lihan syömistä kohtaan. -Ymmärrän. Mitä teet huviksesi? -Rakastan urheilua! Varsinkin jääkiekkoa. Entä sinä? -Katson jääkiekko-ottelun joka syksy, kun käyn siskoni luona Torontossa. -Rakastan Maple Leafsia! He ovat suosikkijoukkueeni. -Niinkö? Niin minunkin. Mikä on ammattisi? -Olen opettaja. Entä sinä? -Myyn autoja, mikä on outoa, koska menen joka päivä metrolla töihin. -Asut varmaan isommassa kaupungissa. Missä sinä asut? -New Yorkissa. Saatan alkaa ajaa autoa. Näin tänään metrossa pellen. -Luulen, että pelkäisin enemmän ajaa Nyissä kuin mennä metrolla.</w:t>
      </w:r>
    </w:p>
    <w:p>
      <w:r>
        <w:rPr>
          <w:b/>
        </w:rPr>
        <w:t xml:space="preserve">Tulos</w:t>
      </w:r>
    </w:p>
    <w:p>
      <w:r>
        <w:t xml:space="preserve">Pelkään kuitenkin vähemmän autoa kuin pelkään klovneja.</w:t>
      </w:r>
    </w:p>
    <w:p>
      <w:r>
        <w:rPr>
          <w:b/>
        </w:rPr>
        <w:t xml:space="preserve">Esimerkki 2.1490</w:t>
      </w:r>
    </w:p>
    <w:p>
      <w:r>
        <w:t xml:space="preserve">Persoonallisuus: Rakastan tyttöystävääni.Isäni oli myös armeijassa.Käyn koulua saadakseni kandidaatin tutkinnon.Olen veteraani.Syön paljon lihaa.Chat-historia: -Hei, miten menee? -Olen hyvä katsomassa uusintoja veljestäni hän pelaa nfl:ssä. -Cool... Syön pihviä ja puhun tyttöystäväni kanssa. -Todellakin, napostelen myös popcornia, lempiruokaani.</w:t>
      </w:r>
    </w:p>
    <w:p>
      <w:r>
        <w:rPr>
          <w:b/>
        </w:rPr>
        <w:t xml:space="preserve">Tulos</w:t>
      </w:r>
    </w:p>
    <w:p>
      <w:r>
        <w:t xml:space="preserve">Seurasin isäni jalanjälkiä ja menin armeijaan. Mitä teet työksesi?</w:t>
      </w:r>
    </w:p>
    <w:p>
      <w:r>
        <w:rPr>
          <w:b/>
        </w:rPr>
        <w:t xml:space="preserve">Esimerkki 2.1491</w:t>
      </w:r>
    </w:p>
    <w:p>
      <w:r>
        <w:t xml:space="preserve">Persoonallisuus: Rakastan patikointia kesällä.Rakastan hiihtämistä talvella.Nimeni on Mary ja olen kotoisin Coloradosta. -Coloradosta. Mistä olet kotoisin? -Ca. Stanfordin yliopiston alumni! kävitkö collegea? -En. mitä tykkäät tehdä? -Elän ja hengitän jalkapalloa. Se elättää vaimoni ja poikani, joka täytti juuri 4 vuotta. Entä sinä?</w:t>
      </w:r>
    </w:p>
    <w:p>
      <w:r>
        <w:rPr>
          <w:b/>
        </w:rPr>
        <w:t xml:space="preserve">Tulos</w:t>
      </w:r>
    </w:p>
    <w:p>
      <w:r>
        <w:t xml:space="preserve">Onneksi olkoon! Tykkään hiihtää ja patikoida. Poikani on melkein 5-vuotias.</w:t>
      </w:r>
    </w:p>
    <w:p>
      <w:r>
        <w:rPr>
          <w:b/>
        </w:rPr>
        <w:t xml:space="preserve">Esimerkki 2.1492</w:t>
      </w:r>
    </w:p>
    <w:p>
      <w:r>
        <w:t xml:space="preserve">Persoonallisuus: Chat-historia: -Hello, how are you tonight? -I am great. Olen transsukupuolinen. -Jos ollaan suorasukaisia, minulla on kaksisuuntainen mielialahäiriö, hienoa saada se pois rinnastani!</w:t>
      </w:r>
    </w:p>
    <w:p>
      <w:r>
        <w:rPr>
          <w:b/>
        </w:rPr>
        <w:t xml:space="preserve">Tulos</w:t>
      </w:r>
    </w:p>
    <w:p>
      <w:r>
        <w:t xml:space="preserve">Ottaisin mieluummin sen.</w:t>
      </w:r>
    </w:p>
    <w:p>
      <w:r>
        <w:rPr>
          <w:b/>
        </w:rPr>
        <w:t xml:space="preserve">Esimerkki 2.1493</w:t>
      </w:r>
    </w:p>
    <w:p>
      <w:r>
        <w:t xml:space="preserve">Persoonallisuus: Tykkään kierrättää löytöjäni säästökaupoista ja tehdä uusia esineitä. joskus tykkään käydä säästökaupoissa. olen taideopettaja. tykkään ommella omia vaatteitani. -Hei, söin juuri hampurilaisia. Ne on mun lemppareita, sä?</w:t>
      </w:r>
    </w:p>
    <w:p>
      <w:r>
        <w:rPr>
          <w:b/>
        </w:rPr>
        <w:t xml:space="preserve">Tulos</w:t>
      </w:r>
    </w:p>
    <w:p>
      <w:r>
        <w:t xml:space="preserve">Kuulostaa herkulliselta, palasin juuri säästökaupasta.</w:t>
      </w:r>
    </w:p>
    <w:p>
      <w:r>
        <w:rPr>
          <w:b/>
        </w:rPr>
        <w:t xml:space="preserve">Esimerkki 2.1494</w:t>
      </w:r>
    </w:p>
    <w:p>
      <w:r>
        <w:t xml:space="preserve">Persoonallisuus: Vanhempani ovat molemmat koulun opettajia. chattihistoria: -Miten päiväsi sujuu? Söin juuri mcdonaldsia. Minä rakastan sitä. -Minun päivä on mahtava! Rakastan itse pizzaa! Missä olet töissä? -Vanhempani opettavat molemmat, mutta minä en. Tykkään vain katsoa Nascaria. Entä sinä? -Se on siistiä! Olen töissä valtiolla. Pidätkö urheilusta? -Se kuulostaa hyvältä työltä. Kyllä, Nascar sunnuntaisin. Entä sinä? -Pidän baseballista paljon enemmän kuin jalkapallosta. Kuka on suosikkikuljettajasi? -Pidän Dana Patrickista. Kuka on suosikkipelaajasi? -Minun suosikkipesäpalloilija on Mike Trout, mutta suosikkijoukkueeni on Nationals! -Siistiä! Ehkä katson enemmän urheilua, kunhan omistan talon rannalla. -Rantaelämä vaikuttaa kokemukseni perusteella aika hyvältä. -Kyllä, olen samaa mieltä. Mcdonalds ja talo rannalla on unelmani. -Pizzaa ja baseballia on elämäni.</w:t>
      </w:r>
    </w:p>
    <w:p>
      <w:r>
        <w:rPr>
          <w:b/>
        </w:rPr>
        <w:t xml:space="preserve">Tulos</w:t>
      </w:r>
    </w:p>
    <w:p>
      <w:r>
        <w:t xml:space="preserve">Kuulostaa hauskalta ajalta.</w:t>
      </w:r>
    </w:p>
    <w:p>
      <w:r>
        <w:rPr>
          <w:b/>
        </w:rPr>
        <w:t xml:space="preserve">Esimerkki 2.1495</w:t>
      </w:r>
    </w:p>
    <w:p>
      <w:r>
        <w:t xml:space="preserve">Persoonallisuus: Minulla on 4 koiraa ja vietän kaiken aikani niiden kanssa. chattihistoria: -Hello there! Oletko koiraihminen? Minä olen! -Olen! Minun 2 lasta jotka olen adoptoinut rakastavat koiriamme. -Minulla on 4 koiraa... Rakastan ottaa niistä kuvia koko ajan. -4 wow! liikutko ollenkaan? -Vietän kaiken aikani koirien kanssa, kävelen, juoksen, leikin. -Se on mahtavaa! Opetan joogatuntia. Onko sinulla mitään harrastuksia? -Juotan silloin tällöin drinkkejä ystävien kanssa ja otan valokuvia sekä ammattilaisena että huvikseni. Entä sinä? -Pidän kovasti vanhoista elokuvista. Joskus valvon liian myöhään! Matkustatko? -Valokuvaustyö vie minut toisinaan eri paikkoihin. Missä sinä olet ollut? -En kovin monessa paikassa. Haluan todella mennä Kanadaan... erityisesti Quebeciin.</w:t>
      </w:r>
    </w:p>
    <w:p>
      <w:r>
        <w:rPr>
          <w:b/>
        </w:rPr>
        <w:t xml:space="preserve">Tulos</w:t>
      </w:r>
    </w:p>
    <w:p>
      <w:r>
        <w:t xml:space="preserve">Vein hiljattain koirani Floridaan. Oletko koskaan harrastanut rantajoogaa? Näyttää hauskalta.</w:t>
      </w:r>
    </w:p>
    <w:p>
      <w:r>
        <w:rPr>
          <w:b/>
        </w:rPr>
        <w:t xml:space="preserve">Esimerkki 2.1496</w:t>
      </w:r>
    </w:p>
    <w:p>
      <w:r>
        <w:t xml:space="preserve">Persoonallisuus: Minulla on halpa auto, jonka isäni antoi minulle.Minulla on hyvin epäterveellinen ruokavalio.Voin juosta hyvin nopeasti pitkiä matkoja.Olen hyvin laiha ja energinen.Juon paljon kofeiinia.Chat-historia: -Hello. Miten voit tänä iltana? -Aika hyvin, ruokavalioni on hyvin epäterveellinen. -Miksi? Ei minunkaan ruokavalioni ole. Rakastan tuontioluita.</w:t>
      </w:r>
    </w:p>
    <w:p>
      <w:r>
        <w:rPr>
          <w:b/>
        </w:rPr>
        <w:t xml:space="preserve">Tulos</w:t>
      </w:r>
    </w:p>
    <w:p>
      <w:r>
        <w:t xml:space="preserve">Kehoni massa on ajattelen ja energinen, juon paljon kahvia ja energiajuomia.</w:t>
      </w:r>
    </w:p>
    <w:p>
      <w:r>
        <w:rPr>
          <w:b/>
        </w:rPr>
        <w:t xml:space="preserve">Esimerkki 2.1497</w:t>
      </w:r>
    </w:p>
    <w:p>
      <w:r>
        <w:t xml:space="preserve">Persoonallisuus: Olen lukion bändissä.Soitan trumpettia.Haluan tulla elokuvaohjaajaksi, kun kasvan isoksi. Vietin tänään liian kauan pimiössäni. -Cool. Harrastatko valokuvausta? -Totaalisesti. Minusta tulee vielä joskus kuuluisa. -Se on mahtavaa. Oli muuten tosi kiva tavata sinut. -Kuten niin. Pidätkö matkustamisesta? -Rakastan sitä. Ajattelen kaikkia paikkoja, joissa tulen kuvaamaan elokuvia. -Aion kirjoittaa matkakirjan, jossa esittelen valokuviani. -Se kuulostaa hyvältä. Missä kaikissa olet käynyt? -No, toistaiseksi vain Meksikossa, mutta se on alku!</w:t>
      </w:r>
    </w:p>
    <w:p>
      <w:r>
        <w:rPr>
          <w:b/>
        </w:rPr>
        <w:t xml:space="preserve">Tulos</w:t>
      </w:r>
    </w:p>
    <w:p>
      <w:r>
        <w:t xml:space="preserve">Ehdottomasti. En ole vielä tehnyt yhtään elokuvaa. Olen vielä lukiossa.</w:t>
      </w:r>
    </w:p>
    <w:p>
      <w:r>
        <w:rPr>
          <w:b/>
        </w:rPr>
        <w:t xml:space="preserve">Esimerkki 2.1498</w:t>
      </w:r>
    </w:p>
    <w:p>
      <w:r>
        <w:t xml:space="preserve">Persoonallisuus: Keskusteluhistoria: -Hei... miten viikonloppusi meni? -Hyvin. Entä sinun? -Hyvin... oli grillijuhlat. -Kuulostaa hauskalta. Kunpa minun ei tarvitsisi mennä huomenna takaisin töihin. -Maanantait ovat pahimpia päiviä. Ainakin minulla on onneksi vapaat viikonloput. Olen freelance-kirjailija. -Se on siistiä. Saa tavallaan päättää omat työaikansa? -Tavallaan... ei toimistoa... ei mitään. -Olen töissä Office Depotissa. Tylsää.</w:t>
      </w:r>
    </w:p>
    <w:p>
      <w:r>
        <w:rPr>
          <w:b/>
        </w:rPr>
        <w:t xml:space="preserve">Tulos</w:t>
      </w:r>
    </w:p>
    <w:p>
      <w:r>
        <w:t xml:space="preserve">Mistä olet nyt kotoisin?</w:t>
      </w:r>
    </w:p>
    <w:p>
      <w:r>
        <w:rPr>
          <w:b/>
        </w:rPr>
        <w:t xml:space="preserve">Esimerkki 2.1499</w:t>
      </w:r>
    </w:p>
    <w:p>
      <w:r>
        <w:t xml:space="preserve">Persoonallisuus: Vietän iltani luomalla täydellisen musiikin soittolistan.Rakastan pukeutua nimibändin vaatteisiin. -Hyvin, mutta ajattelen koko ajan sitä aikaa, kun melkein pelasin Nba:ssa. -Aww miksi et pelannut. -Menetin kai hermoni. Mitä sinä teet? -Voi harmi. Olen töissä huoltoasemalla. -En voisi työskennellä siellä, naiset soittelevat minulle aina. -Mitä teet huviksesi? -Käytän kuumimpia merkkivaatteita. -Se on siistiä. Poikaystäväni ja minä käymme yhdessä tangotunneilla. -Voisit käyttää täydellistä biisilistaani siihen. -Minkälaisista kappaleista pidät. -Kaikki, laitan ne järjestykseen. -Okei. Lähdemme pian Eurooppaan olen niin innoissani. -Missä päin Eurooppaa? Ranskaan? -Ei, me menemme Italiaan.</w:t>
      </w:r>
    </w:p>
    <w:p>
      <w:r>
        <w:rPr>
          <w:b/>
        </w:rPr>
        <w:t xml:space="preserve">Tulos</w:t>
      </w:r>
    </w:p>
    <w:p>
      <w:r>
        <w:t xml:space="preserve">Vielä parempi, että heillä on parasta ruokaa.</w:t>
      </w:r>
    </w:p>
    <w:p>
      <w:r>
        <w:rPr>
          <w:b/>
        </w:rPr>
        <w:t xml:space="preserve">Esimerkki 2.1500</w:t>
      </w:r>
    </w:p>
    <w:p>
      <w:r>
        <w:t xml:space="preserve">Persoonallisuus: Minulla on yli 4000 ystävää facebookissa. nautin liftaamisesta. muodolliset tilanteet saavat minut tuntemaan oloni epämukavaksi. Mitä kuuluu? -Hyvin. Laitan vain viestiä 4000 ystävälleni fb:ssä. -Vau, siinä on paljon ystäviä. -Mitä tykkäät tehdä? -Tykkään kerätä tavaroita. Lähinnä postimerkkejä.</w:t>
      </w:r>
    </w:p>
    <w:p>
      <w:r>
        <w:rPr>
          <w:b/>
        </w:rPr>
        <w:t xml:space="preserve">Tulos</w:t>
      </w:r>
    </w:p>
    <w:p>
      <w:r>
        <w:t xml:space="preserve">Voi... Tykkään liftata huvikseni.</w:t>
      </w:r>
    </w:p>
    <w:p>
      <w:r>
        <w:rPr>
          <w:b/>
        </w:rPr>
        <w:t xml:space="preserve">Esimerkki 2.1501</w:t>
      </w:r>
    </w:p>
    <w:p>
      <w:r>
        <w:t xml:space="preserve">Persoonallisuus: Rakastan auringonlaskuja.Herään aikaisin katsomaan auringonnousua joka päivä.Joskus ajattelen, että minun pitäisi mennä ulos ja harrastaa liikuntaa enemmän.Työskentelen 60 tuntia viikossa. -Helvetti. Minäkin pidän auringonlaskuista. -Zi herään joka aamu ja katson. -Se on kiva. Rakastan viedä kajakkiäni joelle viikonloppuisin. -Työskentelen niin paljon tunteja, noin 60 viikossa, joten vapaa-aikaa on vaikea löytää. -Kuulostaa aika kiireiseltä. Onko harrastuksia? -Auringonnousun katselu. -Eli vain töitä ja auringonnousuja?</w:t>
      </w:r>
    </w:p>
    <w:p>
      <w:r>
        <w:rPr>
          <w:b/>
        </w:rPr>
        <w:t xml:space="preserve">Tulos</w:t>
      </w:r>
    </w:p>
    <w:p>
      <w:r>
        <w:t xml:space="preserve">Enempää minulla ei ole.</w:t>
      </w:r>
    </w:p>
    <w:p>
      <w:r>
        <w:rPr>
          <w:b/>
        </w:rPr>
        <w:t xml:space="preserve">Esimerkki 2.1502</w:t>
      </w:r>
    </w:p>
    <w:p>
      <w:r>
        <w:t xml:space="preserve">Persoonallisuus: Rakastan napostella aterioiden välissä.Rakastan matkustaa perheeni kanssa.Chat-historia: -Hei miten menee. -Olen loistava, pidätkö matkustamisesta? -Voin, mutta olen koulussa, joten en voi kovin usein. -Rakastan koiraani, se on collie. -Se on suloista, minäkin pidän eläimistä.</w:t>
      </w:r>
    </w:p>
    <w:p>
      <w:r>
        <w:rPr>
          <w:b/>
        </w:rPr>
        <w:t xml:space="preserve">Tulos</w:t>
      </w:r>
    </w:p>
    <w:p>
      <w:r>
        <w:t xml:space="preserve">Minä napostelen usein aterioiden välillä, onko sinulla sama ongelma?</w:t>
      </w:r>
    </w:p>
    <w:p>
      <w:r>
        <w:rPr>
          <w:b/>
        </w:rPr>
        <w:t xml:space="preserve">Esimerkki 2.1503</w:t>
      </w:r>
    </w:p>
    <w:p>
      <w:r>
        <w:t xml:space="preserve">Persoonallisuus: Nukun 8 tuntia.Käytän tietokonetta koko päivän.Äitini huolehtii isoäidistäni.Suosin tekstiviestejä puheluiden sijaan.Chat-historia: -Hei. mitä kuuluu tänä iltana? -Olen menossa pian nukkumaan. Tykkään olla hyvin levännyt. -Minun pitäisi varmaan olla jo nukkumassa, mutta otin päiväunet iltapäivällä. -Tämä on mahtavaa! Kiva, että olet levännyt hyvin. -Olen iloinen, että olet iloinen. Onko sinulla lemmikkejä? -Kyllä, minulla on koira. Onko sinulla? -Minulla on kissa. Se on juuri nyt ihan ääliö. -Äitini vahtii isoäitiäni. Olen iloinen, että koira on siellä. -Mitä sinä teet huviksesi? -Anteeksi. Kissat ovat joskus hassuja. -Minulla on laserosoitin ja kiusaan sitä.</w:t>
      </w:r>
    </w:p>
    <w:p>
      <w:r>
        <w:rPr>
          <w:b/>
        </w:rPr>
        <w:t xml:space="preserve">Tulos</w:t>
      </w:r>
    </w:p>
    <w:p>
      <w:r>
        <w:t xml:space="preserve">Pidän elokuvien katsomisesta.</w:t>
      </w:r>
    </w:p>
    <w:p>
      <w:r>
        <w:rPr>
          <w:b/>
        </w:rPr>
        <w:t xml:space="preserve">Esimerkki 2.1504</w:t>
      </w:r>
    </w:p>
    <w:p>
      <w:r>
        <w:t xml:space="preserve">Persoonallisuus: Tykkään käydä ostoksilla.Asun pikkukaupungissa.Ajaminen maaseudulla on harrastukseni.Kävin yliopistoa.Halusin sairaanhoitajaksi.Chat-historia: -Hello! Minä olen Arnold. Mitä kuuluu? -Hei! Hyvin, tässä pikkukaupungissa ei tapahdu paljon. Entä sinulla? -Ei täälläkään ole paljon tekemistä. Katson vain televisiota. -Olisin mieluummin ostoksilla. Mitä sinä tykkäät tehdä? -Shoppailu on ihan ok. Lähinnä käyn vain koulussa ja katson televisiota. -Mitä varten menet kouluun? Olen vasta 5. luokalla, koska olen 10-vuotias. -Miksi haluat tulla isona? -Haluan olla supersankari. Siksi juon appelsiinimehua koko ajan. -Siistiä! Halusin tulla sairaanhoitajaksi. -Sairaanhoitaja olisi siistiä. En pidä neuloista. -Ne voivat olla pelottavia, mutta se on vain piikki. Pidätkö maaseudusta? -Pidän maasta. Minusta se on kaunis.</w:t>
      </w:r>
    </w:p>
    <w:p>
      <w:r>
        <w:rPr>
          <w:b/>
        </w:rPr>
        <w:t xml:space="preserve">Tulos</w:t>
      </w:r>
    </w:p>
    <w:p>
      <w:r>
        <w:t xml:space="preserve">Niin minäkin! Rakastan ajeluja maaseudulla.</w:t>
      </w:r>
    </w:p>
    <w:p>
      <w:r>
        <w:rPr>
          <w:b/>
        </w:rPr>
        <w:t xml:space="preserve">Esimerkki 2.1505</w:t>
      </w:r>
    </w:p>
    <w:p>
      <w:r>
        <w:t xml:space="preserve">Persoonallisuus: Tykkään käydä uimassa.Pihallani on puutarha.Tykkään tehdä tuoreita piirakoita.Harrastan ompelua.Keskusteluhistoria: -Hei hei, mitä kuuluu? -Hyvin miten menee. -Minullekin kuuluu hyvää! Minulla on tulossa lempibändini konsertti! Avenged sevenfold. -Olen oikeastaan tykkää kuunnella heitä uima-altaassa. -Niinkö? Oletko uimari? -Elän uidakseni ja työskennelläkseni puutarhassa. -Se on hienoa! Minullakin on puutarha, mutta se on vaikeaa kolmen työn kanssa. -Vau, kolme työtä, mitä ne ovat? Toimistoavustaja, pizzalähetti ja osa-aikainen varastopakkaaja. Mitä sinä teet? -Työskentelen kassanhoitajana. -Mahtavaa! Unelmatyöni olisi baseball-juontaja.</w:t>
      </w:r>
    </w:p>
    <w:p>
      <w:r>
        <w:rPr>
          <w:b/>
        </w:rPr>
        <w:t xml:space="preserve">Tulos</w:t>
      </w:r>
    </w:p>
    <w:p>
      <w:r>
        <w:t xml:space="preserve">Se kuulostaa niin hauskalta, että omani olisi piirakkakokki.</w:t>
      </w:r>
    </w:p>
    <w:p>
      <w:r>
        <w:rPr>
          <w:b/>
        </w:rPr>
        <w:t xml:space="preserve">Esimerkki 2.1506</w:t>
      </w:r>
    </w:p>
    <w:p>
      <w:r>
        <w:t xml:space="preserve">Persoonallisuus: Omistan veneen.Syön paljon kalaa.Käytän vain tenniskenkiä. chattihistoria: -Hyvää iltaa, kaveri. Olen Barney. -Otin juuri tennarit pois jalastani. Ne ovat ainoat kengät, joita käytän. -Vau. Kalastan, joten käytän kahluuhousuja.</w:t>
      </w:r>
    </w:p>
    <w:p>
      <w:r>
        <w:rPr>
          <w:b/>
        </w:rPr>
        <w:t xml:space="preserve">Tulos</w:t>
      </w:r>
    </w:p>
    <w:p>
      <w:r>
        <w:t xml:space="preserve">Minäkin rakastan kalastusta. Onko sinulla vene?</w:t>
      </w:r>
    </w:p>
    <w:p>
      <w:r>
        <w:rPr>
          <w:b/>
        </w:rPr>
        <w:t xml:space="preserve">Esimerkki 2.1507</w:t>
      </w:r>
    </w:p>
    <w:p>
      <w:r>
        <w:t xml:space="preserve">Persoonallisuus: Haluan opettaa lapsia peruskoulussa.Asun suurkaupungissa.Pääaineeni oli amerikkalainen kirjallisuus ja kasvatus.Chat-historia: -Hei, miten menee? -Hei, olen kunnossa mitä kuuluu? Mistä olet kotoisin? -Olen Iowasta. Olen lukiossa. -Asun L.A:ssa lähellä Hollywoodia. Kävin jo collegen. -Mitä opiskelit collegessa?</w:t>
      </w:r>
    </w:p>
    <w:p>
      <w:r>
        <w:rPr>
          <w:b/>
        </w:rPr>
        <w:t xml:space="preserve">Tulos</w:t>
      </w:r>
    </w:p>
    <w:p>
      <w:r>
        <w:t xml:space="preserve">Amerikkalainen kirjallisuus. Ja koulutus Unelmani on opettaa nuoria lapsia. Entä sinä?</w:t>
      </w:r>
    </w:p>
    <w:p>
      <w:r>
        <w:rPr>
          <w:b/>
        </w:rPr>
        <w:t xml:space="preserve">Esimerkki 2.1508</w:t>
      </w:r>
    </w:p>
    <w:p>
      <w:r>
        <w:t xml:space="preserve">Persoonallisuus: Juon paljon kofeiinia.Pystyn juoksemaan hyvin nopeasti pitkiä matkoja.Minulla on halpa auto, jonka isäni antoi minulle.Minulla on hyvin epäterveellinen ruokavalio.Olen hyvin laiha ja energinen.Chat-historia: -Hei, miten viikonloppusi sujuu? -Hei, se on hieno. Lastattu roskaruokaa ja limsaa. -Kiva. Vietin päivän työskennellen autoni parissa. -Cool millainen auto? Mulla on mun isän vanha auto. -Ford F150. Fordit ovat parhaita. Minkälainen auto isäsi on? -Chevy Impala. Kiva hand me down -auto. -Tuokin on hyvä. Hyviä amerikkalaisia autoja. Minulla on musta. Entä sinun? -Sininen. Rakastan autoa, mutta olen yleensä ulkona juoksemassa. -Vihaan juoksemista. En pääse koskaan oikeaan rytmiin. -Kofeiini pitää minut virkeänä. -Pidätkö enemmän kahvista vai limusta?</w:t>
      </w:r>
    </w:p>
    <w:p>
      <w:r>
        <w:rPr>
          <w:b/>
        </w:rPr>
        <w:t xml:space="preserve">Tulos</w:t>
      </w:r>
    </w:p>
    <w:p>
      <w:r>
        <w:t xml:space="preserve">Molemmat ovat loistavia. Olen vain 125 kiloa, joten ne ovat tasapainossa.</w:t>
      </w:r>
    </w:p>
    <w:p>
      <w:r>
        <w:rPr>
          <w:b/>
        </w:rPr>
        <w:t xml:space="preserve">Esimerkki 2.1509</w:t>
      </w:r>
    </w:p>
    <w:p>
      <w:r>
        <w:t xml:space="preserve">Persoonallisuus: Chat-historia: -Wanna meet my cat leroy jenkins? -Sinulla on kissa nimeltä leroy, miten keksit sen? -Se on vanha nörttivitsi. Vietän aikani pelaamalla retropelejä 386:lla. -En tiennyt, mikä on 386? En tiedä. Mitä se on? Onko se vanhempi kuin Atari? -Vanha pc. Olen aika nörtti. Käytän henkselihousuja ja fantasioin lohikäärmeistä. -Taidan tehdä liikaa töitä pelatakseni pelejä, yli 60 tuntia viikossa. -Anteeksi. Pahinta työssäni on mustetahrat, joita saan paitaani.</w:t>
      </w:r>
    </w:p>
    <w:p>
      <w:r>
        <w:rPr>
          <w:b/>
        </w:rPr>
        <w:t xml:space="preserve">Tulos</w:t>
      </w:r>
    </w:p>
    <w:p>
      <w:r>
        <w:t xml:space="preserve">Mitä teet työksesi? Oletko töissä painotalossa?</w:t>
      </w:r>
    </w:p>
    <w:p>
      <w:r>
        <w:rPr>
          <w:b/>
        </w:rPr>
        <w:t xml:space="preserve">Esimerkki 2.1510</w:t>
      </w:r>
    </w:p>
    <w:p>
      <w:r>
        <w:t xml:space="preserve">Persoonallisuus: Minulla on kultainen noutajapentu.Minä ruikutan paljon.Vihaan laskujeni maksamista.Minulla ei ole töitä ja istun sohvalla koko päivän. Vihaan sitä niin paljon. -Sama täällä. Olen 43-vuotias ja käyn läpi muutoksen. -Haluan vain töitä. Istun takapuolellani sohvalla. -Ajan rahtilaivaa työkseen. -Tekisin mitä tahansa, mutta on niin epäreilua, ettei minulla ole työtä. -Olen pahoillani siitä. Matkustan niin paljon kuin voin. -Kunpa minäkin voisin tehdä niin. Ehkä jonain päivänä. -Onko sinulla tatuointeja? Minulla on kaksi kokonaista hihaa. -Luulen, että niihin sattuu. -No sattuu, mutta se on osa kokemusta. -Inhoan kaikenlaista kipua. -En pidä siitä, mutta kestän sen, koska rakastan lopputulosta. -Minulla on lävistetty vain korvat. -Minulla on myös paljon lävistyksiä. -Kuinka monta sinulla on? -Uskoakseni seitsemäntoista viimeisimmän laskennan mukaan.</w:t>
      </w:r>
    </w:p>
    <w:p>
      <w:r>
        <w:rPr>
          <w:b/>
        </w:rPr>
        <w:t xml:space="preserve">Tulos</w:t>
      </w:r>
    </w:p>
    <w:p>
      <w:r>
        <w:t xml:space="preserve">Se on minusta hullua.</w:t>
      </w:r>
    </w:p>
    <w:p>
      <w:r>
        <w:rPr>
          <w:b/>
        </w:rPr>
        <w:t xml:space="preserve">Esimerkki 2.1511</w:t>
      </w:r>
    </w:p>
    <w:p>
      <w:r>
        <w:t xml:space="preserve">Persoonallisuus: Minulla on neljä sisarusta.Olen 5 3 ja olen perheeni lyhin henkilö.Nuorin siskoni on ensimmäisellä luokalla.Olen vanhin sisarus. chattihistoria: -Hei, onko sinulla sisaruksia? -Niin minä olen ainoa, onko sinulla? -Kyllä, heitä on neljä, mutta minä olen vanhin. -Aika siistiä, mitä teet työksesi. -Menen varmaan opettajaksi, koska isäni opettaa yläasteella. Entä sinä? -Hienoa, olen leipuri, olen valmis jäämään eläkkeelle. Kuinka vanha olet?</w:t>
      </w:r>
    </w:p>
    <w:p>
      <w:r>
        <w:rPr>
          <w:b/>
        </w:rPr>
        <w:t xml:space="preserve">Tulos</w:t>
      </w:r>
    </w:p>
    <w:p>
      <w:r>
        <w:t xml:space="preserve">Nuorin sisarukseni on ekaluokalla, jos siitä saa käsityksen.</w:t>
      </w:r>
    </w:p>
    <w:p>
      <w:r>
        <w:rPr>
          <w:b/>
        </w:rPr>
        <w:t xml:space="preserve">Esimerkki 2.1512</w:t>
      </w:r>
    </w:p>
    <w:p>
      <w:r>
        <w:t xml:space="preserve">Persoonallisuus: Minulla on tatuoitu ruusu oikeaan nilkkaani. työskentelen lääkärin vastaanotolla. -Olen kunnossa, olin piirtämässä, mutta kynäni katkesi juuri. -Voin hankkia sinulle uuden töistäsi lääkärin vastaanotolta. -Noh, se on ok. Minun ei tarvitse murehtia pienistä asioista. Pidätkö mangasta?</w:t>
      </w:r>
    </w:p>
    <w:p>
      <w:r>
        <w:rPr>
          <w:b/>
        </w:rPr>
        <w:t xml:space="preserve">Tulos</w:t>
      </w:r>
    </w:p>
    <w:p>
      <w:r>
        <w:t xml:space="preserve">Jotkut, pidän taiteesta. Jalkoihini on tatuoitu piikkejä ja ruusu.</w:t>
      </w:r>
    </w:p>
    <w:p>
      <w:r>
        <w:rPr>
          <w:b/>
        </w:rPr>
        <w:t xml:space="preserve">Esimerkki 2.1513</w:t>
      </w:r>
    </w:p>
    <w:p>
      <w:r>
        <w:t xml:space="preserve">Persoonallisuus: Olen aina halunnut matkustaa Irlantiin tai Puerto Ricoon.Chat-historia: -Hei, olen nauttia raikkaasta maalaisilmasta. Entä sinä? -Olen juuri opiskelemassa, minut hyväksyttiin nyu:hun tänä vuonna. -Onnittelut! Olisinpa mennyt kouluun sen sijaan, että olisin ollut villi lapsi nuoruudessani. -Kiitos. Olen perheeni nuorin, joten odotukset ovat korkealla. -Olen varma, että pärjäät hienosti. Olen vähän kateellinen. Rakastan kaupunkia. -Niin minäkin. Tämä on ensimmäinen vuoteni New Yorkissa. Kuka olisi arvannut, että New York on niin hieno kaupunki. -Tykkään käydä siellä, mutta toivon, että seuraava matkani suuntautuu Irlantiin. -Vau, Irlantiin? Se on siistiä. Oletko menossa perheen kanssa? -Menen kahden koirani kanssa. Ne ovat ainoa perheeni. -Ne ovat hyvä perhe. Kävin Irlannissa pari vuotta sitten kahden isoveljeni kanssa. Hieno reissu!</w:t>
      </w:r>
    </w:p>
    <w:p>
      <w:r>
        <w:rPr>
          <w:b/>
        </w:rPr>
        <w:t xml:space="preserve">Tulos</w:t>
      </w:r>
    </w:p>
    <w:p>
      <w:r>
        <w:t xml:space="preserve">Toitko mitään matkamuistoja?</w:t>
      </w:r>
    </w:p>
    <w:p>
      <w:r>
        <w:rPr>
          <w:b/>
        </w:rPr>
        <w:t xml:space="preserve">Esimerkki 2.1514</w:t>
      </w:r>
    </w:p>
    <w:p>
      <w:r>
        <w:t xml:space="preserve">Persoonallisuus: Työskentelen opettajana ja rakastan työtäni. chattihistoria: -Hei, mitä kuuluu? Lapseni käyttäytyvät huonosti... huokaus.... -Minulla menee ihan hyvin, syön vain vähän popeyesia. -Syön tänään lounasta opettajienhuoneessa. -Oletko sinä opettaja? Olen töissä julkisissa asioissa. -Kyllä, minulla on autistinen poika, ja siksi päädyin opettajaksi. Ja sinä? -Halusin vain auttaa, missä voin. Olen myös kansalliskaartissa. -Vau! Poikani, tyttäreni ja minä kiitämme sinua palveluksestasi! -Arvostan sitä. Nautitko talvesta?</w:t>
      </w:r>
    </w:p>
    <w:p>
      <w:r>
        <w:rPr>
          <w:b/>
        </w:rPr>
        <w:t xml:space="preserve">Tulos</w:t>
      </w:r>
    </w:p>
    <w:p>
      <w:r>
        <w:t xml:space="preserve">Ehdottomasti! Mikään ei ole parempaa kuin mennä katsomaan lunta talvilomalla ja lumilautailla!</w:t>
      </w:r>
    </w:p>
    <w:p>
      <w:r>
        <w:rPr>
          <w:b/>
        </w:rPr>
        <w:t xml:space="preserve">Esimerkki 2.1515</w:t>
      </w:r>
    </w:p>
    <w:p>
      <w:r>
        <w:t xml:space="preserve">Persoonallisuus: Chat-historia: -Hei, miten voit tänään? -Hei, miten voit tänään? -Voin hyvin, kiitos kysymästä. Mitä kuuluu? -Olen hyvin. Olen edelleen koulussa, jossa saan hyviä arvosanoja. -Se on hienoa. Minut palkattiin hiljattain uuteen työpaikkaan, joten se on hyvä asia. -Millaisessa paikassa työskentelet? Toivon, että minusta tulee eläinlääkäri. -Se on hieno ura. Rakastan kissoja. -Rakastan kaikkia eläimiä, mutta erityisesti koiria. -Yksi rakkauksistani ovat autot. Onko sinulla jokin harrastus? -Vain lemmikkejä ja opiskelua. Minulla on vielä muutama vuosi lukiota jäljellä. -Pidän myös matkustamisesta. Onko sinulla lempiväriä?</w:t>
      </w:r>
    </w:p>
    <w:p>
      <w:r>
        <w:rPr>
          <w:b/>
        </w:rPr>
        <w:t xml:space="preserve">Tulos</w:t>
      </w:r>
    </w:p>
    <w:p>
      <w:r>
        <w:t xml:space="preserve">Ei oikeastaan, oletko matkustanut sinne, missä on hienoja villieläimiä, kuten norsuja?</w:t>
      </w:r>
    </w:p>
    <w:p>
      <w:r>
        <w:rPr>
          <w:b/>
        </w:rPr>
        <w:t xml:space="preserve">Esimerkki 2.1516</w:t>
      </w:r>
    </w:p>
    <w:p>
      <w:r>
        <w:t xml:space="preserve">Persoonallisuus: Chat-historia: -Olen useimmiten onnellinen, koska luen ja kävelen aurinkoisina päivinä. -Onko se minusta vai sinusta kiinni? -Laulaminen tekee minut myös onnelliseksi, lumineers-yhtye on myös mahtava. -Paras tunne on tietää, etten ole velkaa kodistani muuta kuin veroja. -Se on sinusta kiinni, mitä kuuntelet nyt. -En mitään. Pidän vain univormuni kasassa. Mitä sinä ajat? -Kukaan ei tykkää veroista. Kokeile musiikkia rentoutumiseen. -Minä haluan, koska ne ovat niin alhaiset. -Ajan Camrya, minun tyyppistä autoa. -Siisti auto, tykkään, autoni on nelivetoinen. -Sinun pitäisi kävellä useammin varsinkin aurinkoisina päivinä. Maalaan myös, kun minulla on vapaa-aikaa.</w:t>
      </w:r>
    </w:p>
    <w:p>
      <w:r>
        <w:rPr>
          <w:b/>
        </w:rPr>
        <w:t xml:space="preserve">Tulos</w:t>
      </w:r>
    </w:p>
    <w:p>
      <w:r>
        <w:t xml:space="preserve">Ajoitko tuolla vuorelle? Asutko kaupungissa?</w:t>
      </w:r>
    </w:p>
    <w:p>
      <w:r>
        <w:rPr>
          <w:b/>
        </w:rPr>
        <w:t xml:space="preserve">Esimerkki 2.1517</w:t>
      </w:r>
    </w:p>
    <w:p>
      <w:r>
        <w:t xml:space="preserve">Persoonallisuus: Yritän rakentaa online-liiketoimintaani.Chat-historia: -Hei, miten menee? -Hei minulla menee hyvin. Sain juuri valmiiksi yöllisen meditaationi. -Hienoa. Kuinka kauan olet tehnyt sitä?</w:t>
      </w:r>
    </w:p>
    <w:p>
      <w:r>
        <w:rPr>
          <w:b/>
        </w:rPr>
        <w:t xml:space="preserve">Tulos</w:t>
      </w:r>
    </w:p>
    <w:p>
      <w:r>
        <w:t xml:space="preserve">Olen tehnyt sitä jo yli vuoden ajan. Joogaan myös joka päivä.</w:t>
      </w:r>
    </w:p>
    <w:p>
      <w:r>
        <w:rPr>
          <w:b/>
        </w:rPr>
        <w:t xml:space="preserve">Esimerkki 2.1518</w:t>
      </w:r>
    </w:p>
    <w:p>
      <w:r>
        <w:t xml:space="preserve">Persoonallisuus: Työskentelen lääketeollisuudessa.Olen syntynyt San Franciscossa.Matkustan tänä vuonna lomalle Pariisiin. -Robyn. Myyn viagraa ja minulla on koira nimeltä ciales. Kunhan vitsailin. Ll. -Haha olen Itä-Aasiasta mutta rakastan italialaista ruokaa. -Siskoni tekee parhaat calzonet. Hänellä on labradorinnoutaja nimeltä Ciales. Totta. -Tuo kuulostaa herkulliselta! Pizzat ovat myös suosikkejani. -Olen menossa Pariisiin pian. Onko ehdotuksia, mitä tehdä siellä? -Kokeile kaikkea ruokaa! Minä söisin, mutta minun on itse asiassa tarkkailtava, mitä syön.</w:t>
      </w:r>
    </w:p>
    <w:p>
      <w:r>
        <w:rPr>
          <w:b/>
        </w:rPr>
        <w:t xml:space="preserve">Tulos</w:t>
      </w:r>
    </w:p>
    <w:p>
      <w:r>
        <w:t xml:space="preserve">Tiedän, mitä tarkoitat. Olen syntynyt ja kasvanut San Franciscossa.</w:t>
      </w:r>
    </w:p>
    <w:p>
      <w:r>
        <w:rPr>
          <w:b/>
        </w:rPr>
        <w:t xml:space="preserve">Esimerkki 2.1519</w:t>
      </w:r>
    </w:p>
    <w:p>
      <w:r>
        <w:t xml:space="preserve">Persoonallisuus: Asun vanhempieni kellarissa.Pidän kissoista.Olen kasvissyöjä.Työskentelen kukkakaupassa.Chat-historia: -Hei, miten voit tänään? -Olen voinut paremmin. Entä sinä? -Mitä kuuluu? Olen kunnossa. -Etsin asuntoa, joka ottaa kissoja.</w:t>
      </w:r>
    </w:p>
    <w:p>
      <w:r>
        <w:rPr>
          <w:b/>
        </w:rPr>
        <w:t xml:space="preserve">Tulos</w:t>
      </w:r>
    </w:p>
    <w:p>
      <w:r>
        <w:t xml:space="preserve">Rakastan myös kissoja, kuinka monta?</w:t>
      </w:r>
    </w:p>
    <w:p>
      <w:r>
        <w:rPr>
          <w:b/>
        </w:rPr>
        <w:t xml:space="preserve">Esimerkki 2.1520</w:t>
      </w:r>
    </w:p>
    <w:p>
      <w:r>
        <w:t xml:space="preserve">Persoonallisuus: Pidän sprite-soodasta.Olen pöhöttynyt.Osaan piirtää.Olen hauska.Minulla on makkarasormet. -Olen aika hyvin tänään, entä sinä. -Olen hyvin oletko töissä. -Kyllä teen, olen uskonnonopettaja. -Kiva piirrätkö paljon. -En paljon, mutta pyöräilen paljon. -Onko sinulla pienet sormet...? -Ei ole. Vain kolme koiraani ovat pieniä. -Minun valtavat sormeni ovat makkarat. -Kuten fransmannin hot dogit, lol. Vapaa-ajallani opetan lapsia. -Kiva, join liikaa limsaa. -Henkilökohtainen valmentajani juo myös paljon limsaa.</w:t>
      </w:r>
    </w:p>
    <w:p>
      <w:r>
        <w:rPr>
          <w:b/>
        </w:rPr>
        <w:t xml:space="preserve">Tulos</w:t>
      </w:r>
    </w:p>
    <w:p>
      <w:r>
        <w:t xml:space="preserve">Joo sprite on paras.</w:t>
      </w:r>
    </w:p>
    <w:p>
      <w:r>
        <w:rPr>
          <w:b/>
        </w:rPr>
        <w:t xml:space="preserve">Esimerkki 2.1521</w:t>
      </w:r>
    </w:p>
    <w:p>
      <w:r>
        <w:t xml:space="preserve">Persoonallisuus: Rakastan kävelyä puistossa.Olen Boston celticsin innokas fani.Rakastan suklaata. chattihistoria: -Hei ja miten voit tänään? -Olen hyvin vain hengailen ja katson tv:tä. sinä? -Kuuntelen musiikkia, en työskentele tänään? -Ei minulla ole aikataulua pariin päivään. Sinä? -Työskentelen, odotan lounasta, rakastan syömistä. -Niin minäkin. Saatan avata kylmän oluen ihan kohta. Mitä sinä kuuntelet? -Lukas Graham, mitä syöt mieluiten? -Kuulostaa kantrilaulajalta. Tykkään syödä suklaata. Onko sinulla harrastuksia? -Kiinnostun enimmäkseen kaikesta. Uinti on ensimmäinen rakkauteni. -Cool Tykkään kävellä puistossa. Rakastan sitä oikeastaan. -Vaeltaminen on myös hauskaa, se antaa minulle aikaa haaveilla.</w:t>
      </w:r>
    </w:p>
    <w:p>
      <w:r>
        <w:rPr>
          <w:b/>
        </w:rPr>
        <w:t xml:space="preserve">Tulos</w:t>
      </w:r>
    </w:p>
    <w:p>
      <w:r>
        <w:t xml:space="preserve">Uskotko päiväuniin?</w:t>
      </w:r>
    </w:p>
    <w:p>
      <w:r>
        <w:rPr>
          <w:b/>
        </w:rPr>
        <w:t xml:space="preserve">Esimerkki 2.1522</w:t>
      </w:r>
    </w:p>
    <w:p>
      <w:r>
        <w:t xml:space="preserve">Persoonallisuus: Luen fantasiaromansseja. -Hyvin, ihailen vain kokoelmaani ötököitä purkeissa.</w:t>
      </w:r>
    </w:p>
    <w:p>
      <w:r>
        <w:rPr>
          <w:b/>
        </w:rPr>
        <w:t xml:space="preserve">Tulos</w:t>
      </w:r>
    </w:p>
    <w:p>
      <w:r>
        <w:t xml:space="preserve">Vau, tuo on mielenkiintoista, ostitko ne netistä? Ostan usein verkosta.</w:t>
      </w:r>
    </w:p>
    <w:p>
      <w:r>
        <w:rPr>
          <w:b/>
        </w:rPr>
        <w:t xml:space="preserve">Esimerkki 2.1523</w:t>
      </w:r>
    </w:p>
    <w:p>
      <w:r>
        <w:t xml:space="preserve">Persoonallisuus: Lempivärini on violetti.Kuuntelen podcasteja.Minulla ei ole autoa. -Ei hassummin, kuuntelen lempipodcastiani. -Ja mikä se sitten on. -Joe Rogan. Mitä teet tänään? -Oh joo se on hyvä podcast. -Mikä on lempivärisi? -Minun on sininen. Entä sinun? -Minä pidän violetista. Tykkäätkö vaelluksesta? -Se on ok. Pidätkö ruoasta? -Ruoka on hyvää, rakastan tuoreita tuotteita. -Joo, meksikolainen on parasta ruokaa.</w:t>
      </w:r>
    </w:p>
    <w:p>
      <w:r>
        <w:rPr>
          <w:b/>
        </w:rPr>
        <w:t xml:space="preserve">Tulos</w:t>
      </w:r>
    </w:p>
    <w:p>
      <w:r>
        <w:t xml:space="preserve">Joudutko kulkemaan työmatkasi?</w:t>
      </w:r>
    </w:p>
    <w:p>
      <w:r>
        <w:rPr>
          <w:b/>
        </w:rPr>
        <w:t xml:space="preserve">Esimerkki 2.1524</w:t>
      </w:r>
    </w:p>
    <w:p>
      <w:r>
        <w:t xml:space="preserve">Persoonallisuus: Lempibändini on toistaiseksi The Story.Olen hiljattain aloittanut nettityön. -Hello. Mitä teet tänä viikonloppuna. -Kuka tietää? Tykkään leikkiä korvakuulolta. Onko sinulla omia suunnitelmia? -Ei ole. Minä vain hengailen. Aloitin juuri työskentelyn netissä. -Mitä teit ennen tätä? Inhoan nettityötä, se saa minut tuntemaan itseni köyhäksi. -Voi... Niin kai. Jos tienaan 180 taalaa viikossa, olen kunnossa. -Voi luoja, tarvitsen paljon enemmän, jotta voin elättää shoppailutottumukseni. Teetkö mitään huvin vuoksi? -Sitä vartenhan luottokortit ovat! Käyn festareilla. Entä sinä? -Tykkään kuunnella naapureideni riitelyä kaikkina yön tunteina. Mehukasta draamaa!</w:t>
      </w:r>
    </w:p>
    <w:p>
      <w:r>
        <w:rPr>
          <w:b/>
        </w:rPr>
        <w:t xml:space="preserve">Tulos</w:t>
      </w:r>
    </w:p>
    <w:p>
      <w:r>
        <w:t xml:space="preserve">Se tekisi minut hulluksi. Olen rauhallinen mies.</w:t>
      </w:r>
    </w:p>
    <w:p>
      <w:r>
        <w:rPr>
          <w:b/>
        </w:rPr>
        <w:t xml:space="preserve">Esimerkki 2.1525</w:t>
      </w:r>
    </w:p>
    <w:p>
      <w:r>
        <w:t xml:space="preserve">Persoonallisuus: Pidän punaisesta väristä.Puhun hyvin nopeasti. chattihistoria: -Hello! How are you today. -Hei, nimeni on Abby Rodriguez. Kerro minulle jotain mielenkiintoista itsestäsi! -Pidän vaeltamisesta ja eläimistä. Ja sinä?</w:t>
      </w:r>
    </w:p>
    <w:p>
      <w:r>
        <w:rPr>
          <w:b/>
        </w:rPr>
        <w:t xml:space="preserve">Tulos</w:t>
      </w:r>
    </w:p>
    <w:p>
      <w:r>
        <w:t xml:space="preserve">Pärjään hyvin, kiitos, pystyn kirjoittamaan 140 wpm ja puhun todella nopeasti.</w:t>
      </w:r>
    </w:p>
    <w:p>
      <w:r>
        <w:rPr>
          <w:b/>
        </w:rPr>
        <w:t xml:space="preserve">Esimerkki 2.1526</w:t>
      </w:r>
    </w:p>
    <w:p>
      <w:r>
        <w:t xml:space="preserve">Persoonallisuus: Rakastan polkupyöräilyä.Chat-historia: -Hello, do u like video games I love halo. -Olen Ps4 henkilö. Enimmäkseen tykkään kuitenkin urheilla ja pyöräillä. -Urheilu on kivaa mutta menen mieluummin salille ja treenaan. -Get pumped! Syötkö oikein? Yritän, mutta oransseja kasviksia. -Kyllä syön hyvin terveellisesti, koska työskentelen terveyslehdelle. -Varmaan saat kaikki mahtavat promovehkeet. Onko sinulla urheilukontakteja? -Ei urheilukontakteja Olen innokas lukija vapaa-ajallani.</w:t>
      </w:r>
    </w:p>
    <w:p>
      <w:r>
        <w:rPr>
          <w:b/>
        </w:rPr>
        <w:t xml:space="preserve">Tulos</w:t>
      </w:r>
    </w:p>
    <w:p>
      <w:r>
        <w:t xml:space="preserve">Tarvitsen yhteystietoja lukemista varten. Silmälasit putoavat, kun treenaan.</w:t>
      </w:r>
    </w:p>
    <w:p>
      <w:r>
        <w:rPr>
          <w:b/>
        </w:rPr>
        <w:t xml:space="preserve">Esimerkki 2.1527</w:t>
      </w:r>
    </w:p>
    <w:p>
      <w:r>
        <w:t xml:space="preserve">Persoonallisuus: Minulla on kaunis ruusutarha.Minulla on kissa nimeltä pickles.Vanhempani tapasivat Woodstockissa.Rakastan Starbucks-kahvia. chattihistoria: -Hei, pidätkö kukista vai kasveista? -Hei, kyllä. Olen asunut lapsesta asti Alabamassa, joka on täynnä kauniita kukkia. -Tämä on hyvä, olen kotoisin Oklahomasta, jossa on paljon lintuja. -En tosin pidä Sweet Home Alabama -laulusta, hehe! Katsotko televisiota? -Asun tällä hetkellä Chicagossa, joten kyllä, katson nyt. -Pidän Game of Thronesista niin kovasti! -Katson lähinnä uutisia ja skandaaleja. -Hehe ohhh..... hauskaa! Oliko sulla jotain hulluja kokemuksia lapsena??? -Kyllä, kerran melkein kuolin yrittäessäni uida alligaattorin kanssa. -Näin pääsiäispupun piilossa kaapin takana, kun olin lapsi......</w:t>
      </w:r>
    </w:p>
    <w:p>
      <w:r>
        <w:rPr>
          <w:b/>
        </w:rPr>
        <w:t xml:space="preserve">Tulos</w:t>
      </w:r>
    </w:p>
    <w:p>
      <w:r>
        <w:t xml:space="preserve">Oletko koskaan yrittänyt selvittää, kuka pääsiäispupu oli?</w:t>
      </w:r>
    </w:p>
    <w:p>
      <w:r>
        <w:rPr>
          <w:b/>
        </w:rPr>
        <w:t xml:space="preserve">Esimerkki 2.1528</w:t>
      </w:r>
    </w:p>
    <w:p>
      <w:r>
        <w:t xml:space="preserve">Persoonallisuus: Rakastan zumbaa.Rakastan valtavia maalauksia.Chat-historia: -Hi. -Hei, mitä kuuluu? -Olen hyvä mitä harrastat. -Ihanaa treenata, olen itseasiassa zumbaohjaaja. Entä sinä? -Se on siistiä Rakastan lukemista ja musiikin kuuntelua. -Hienoa. Millaisista kirjoista pidät? -Pidän mysteerikirjoista. Entä sinä? -Rakastan myös hyvää jännitystä! -Mitä teet työksesi? -Olen töiden välissä. Entä sinä? -Olen tällä hetkellä töissä markkinointitoimistossa.</w:t>
      </w:r>
    </w:p>
    <w:p>
      <w:r>
        <w:rPr>
          <w:b/>
        </w:rPr>
        <w:t xml:space="preserve">Tulos</w:t>
      </w:r>
    </w:p>
    <w:p>
      <w:r>
        <w:t xml:space="preserve">Tuo on mielenkiintoista. Missä osavaltiossa asutte?</w:t>
      </w:r>
    </w:p>
    <w:p>
      <w:r>
        <w:rPr>
          <w:b/>
        </w:rPr>
        <w:t xml:space="preserve">Esimerkki 2.1529</w:t>
      </w:r>
    </w:p>
    <w:p>
      <w:r>
        <w:t xml:space="preserve">Persoonallisuus: Viikonloppuisin matkustan Kanadaan rentoutumaan ja nauttimaan maisemista. chattihistoria: -Hyvää iltapäivää! Kuinka voitte tänään? -Kiitos voin hyvin, nautin vain näkymistä Kanadassa. Olen rehellinen, entä sinä. -John. Olen aika väsynyt, lensin juuri Englannista. -Olen parhaillaan pyöräilemässä, mutta pysähdyin lukemaan kirjaani. -Palasin juuri opettamasta orkesterille klassista musiikkia. -Rakastan musiikkia! Mutta pyöräily on intohimoni ja toivon pääseväni kilpailemaan ammattilaisena. -En usko, että pystyisin siihen! Mursin jalkani kerran lapsena! -Onneksi he myyvät parantavaa voidetta ruokakaupassa, jota johdan. -Olen varma siitä. En enää koskaan noussut pyörän selkään. Opettelin sen sijaan kitaransoittoa.</w:t>
      </w:r>
    </w:p>
    <w:p>
      <w:r>
        <w:rPr>
          <w:b/>
        </w:rPr>
        <w:t xml:space="preserve">Tulos</w:t>
      </w:r>
    </w:p>
    <w:p>
      <w:r>
        <w:t xml:space="preserve">En ole koskaan oppinut soittamaan mitään instrumenttia, opin vain ratsastamaan Kanadaan viikonloppuisin.</w:t>
      </w:r>
    </w:p>
    <w:p>
      <w:r>
        <w:rPr>
          <w:b/>
        </w:rPr>
        <w:t xml:space="preserve">Esimerkki 2.1530</w:t>
      </w:r>
    </w:p>
    <w:p>
      <w:r>
        <w:t xml:space="preserve">Persoonallisuus: Olen runoilija.Olen asekerhon johtaja.Minulla on beta-kala.Lahjoitan vanhoja vaatteita kodittomille.Chat-historia: -Hei Menetin käteni valitettavasti. -Olen pahoillani, miten niin? Leikin työkseni aseilla. -Olen lasten vauva menetin sen onnettomuudessa vanhemmilla on 4 lasta. -Minun pitäisi kirjoittaa se johonkin runoistani, se olisi hieno tarina! -Niinkö? Olen maanviljelijä, tulkaa ampumaan sudet jotka syövät satoni. -Rakastan myös! Otan asekerhoni mukaan! -Ei, se on elämäni. Vaellan yhä, vaikka se on mieleeni. -Pidän enemmän golfista, se on helpompaa polville. -Olen juuri valmistunut koulusta, collegesta... -Kunpa voisin sanoa, että yritin, mutta en koskaan päässyt mukaan... -Veikkaan, että kaikki isot kaupat tehdään siellä.</w:t>
      </w:r>
    </w:p>
    <w:p>
      <w:r>
        <w:rPr>
          <w:b/>
        </w:rPr>
        <w:t xml:space="preserve">Tulos</w:t>
      </w:r>
    </w:p>
    <w:p>
      <w:r>
        <w:t xml:space="preserve">No... ellet ole yksi onnekkaista lottovoittajista haha.</w:t>
      </w:r>
    </w:p>
    <w:p>
      <w:r>
        <w:rPr>
          <w:b/>
        </w:rPr>
        <w:t xml:space="preserve">Esimerkki 2.1531</w:t>
      </w:r>
    </w:p>
    <w:p>
      <w:r>
        <w:t xml:space="preserve">Persoonallisuus: Olen ollut viisi kertaa naimisissa.Voitin oikeinkirjoituskilpailun kolmannella luokalla.Syön mielelläni munakoisoa.Poltan piippua.Chat-historia: -Hei, nimeni on Rose. Miten menee tänään? -Minulla menee loistavasti! Sain juuri valmiiksi verkkokauppaostokset, se on lempiasiani! -Kuulostaa hauskalta. Söin juuri paistettua munakoisoa ja poltin piippua. -Olen äiti, joten lapseni tappaisivat minut, jos näkisivät minun polttavan jotain. -Joo, saattaa olla syy siihen, että olen ollut viisi kertaa naimisissa. -Vau, se on paljon. Työskentelin Monsantolla, joten tiedän hyvän munakoison. -Satun asumaan Chicagossa ja omistan siellä baarin. -Siistiä! Olen nyt sahm, joten uin ja luen paljon.</w:t>
      </w:r>
    </w:p>
    <w:p>
      <w:r>
        <w:rPr>
          <w:b/>
        </w:rPr>
        <w:t xml:space="preserve">Tulos</w:t>
      </w:r>
    </w:p>
    <w:p>
      <w:r>
        <w:t xml:space="preserve">Minulla ei ole harrastuksia, mutta voitin kolmannella luokalla oikeinkirjoituskilpailun.</w:t>
      </w:r>
    </w:p>
    <w:p>
      <w:r>
        <w:rPr>
          <w:b/>
        </w:rPr>
        <w:t xml:space="preserve">Esimerkki 2.1532</w:t>
      </w:r>
    </w:p>
    <w:p>
      <w:r>
        <w:t xml:space="preserve">Persoonallisuus: Minulla ei ole korkeakoulututkintoa.Rakastan syödä lihaa.Rakastan aavikkoa.Silmäni ovat kirkkaan siniset.Minulla on keskimääräistä korkeampi älykkyysosamäärä.Chat-historia: -Hei, uusi ystävä! Mitä teet tänään? -Hei rakastan liikuntaa, no kuten lol. -Kuntoilu on hyväksi! Ca en sano, että teen sitä tarpeeksi! -Sain juuri bokserin, jonka nimesin Bellaksi. -Se on hieno nimi. Missä sinä ja Bella asutte? -Kävin juuri kylvyssä höyryävän kuumana. Nautin niistä paljon.</w:t>
      </w:r>
    </w:p>
    <w:p>
      <w:r>
        <w:rPr>
          <w:b/>
        </w:rPr>
        <w:t xml:space="preserve">Tulos</w:t>
      </w:r>
    </w:p>
    <w:p>
      <w:r>
        <w:t xml:space="preserve">Minäkin pidän kuumuudesta! Itse asiassa rakastan aavikkoa.</w:t>
      </w:r>
    </w:p>
    <w:p>
      <w:r>
        <w:rPr>
          <w:b/>
        </w:rPr>
        <w:t xml:space="preserve">Esimerkki 2.1533</w:t>
      </w:r>
    </w:p>
    <w:p>
      <w:r>
        <w:t xml:space="preserve">Persoonallisuus: Asun lähellä Grand Rapids, Michigan.Asun vaimoni ja lasteni kanssa.Nimeni on William, mutta ihmiset kutsuvat minua Billiksi.Omistan pienen maatilan, jossa paimenen karjaa.Chat-historia: -Mitä teet tänä kauniina päivänä? -Katseletko elokuvia ja oletko valmis menemään ulos syömään perheen kanssa? -Olen vain ottamassa vähän aikaa vapaata maatilan velvollisuuksistani. -Missä asut? Rakastan ajeluja maaseudulla, se on kaunista! -Olen Michiganissa. Grand Rapidsissa. Täällä on hienoa. Sinun pitäisi tulla käymään. -Sukuni on Grand Rapidsista Michiganista, se on hassua. Minä asun Georgiassa. -Mikä Georgiassa on vikana? Se on kuuma ja hyvin konservatiivinen, mutta kaunis siitä huolimatta. Luetko ollenkaan? -Joskus luen. Kun lapseni antavat minulle tarpeeksi aikaa olla yksin. -Iso perhe? Rakastan käydä ulkona syömässä perheeni kanssa.</w:t>
      </w:r>
    </w:p>
    <w:p>
      <w:r>
        <w:rPr>
          <w:b/>
        </w:rPr>
        <w:t xml:space="preserve">Tulos</w:t>
      </w:r>
    </w:p>
    <w:p>
      <w:r>
        <w:t xml:space="preserve">Vain kaksi lasta. Ja vaimo. Joten noin keskikokoinen.</w:t>
      </w:r>
    </w:p>
    <w:p>
      <w:r>
        <w:rPr>
          <w:b/>
        </w:rPr>
        <w:t xml:space="preserve">Esimerkki 2.1534</w:t>
      </w:r>
    </w:p>
    <w:p>
      <w:r>
        <w:t xml:space="preserve">Persoonallisuus: Olen ymca:n jäsen.Opettelen soittamaan pianoa.Pidän hiukseni hyvin lyhyinä.Rakastan pelottavia elokuvia.Olen allerginen kissoille. chattihistoria: -Hei, miten menee tänään? -Hei, rakastan hyvää brownieta, entä sinä? -Irakastan brownieita ja pelottavia elokuvia. Rakastatko sinä? -Minun elämä on pelottava elokuva, olen merijalkaväessä.</w:t>
      </w:r>
    </w:p>
    <w:p>
      <w:r>
        <w:rPr>
          <w:b/>
        </w:rPr>
        <w:t xml:space="preserve">Tulos</w:t>
      </w:r>
    </w:p>
    <w:p>
      <w:r>
        <w:t xml:space="preserve">Vau. Kiitos palveluksestanne. Kuinka kauan olet palvellut?</w:t>
      </w:r>
    </w:p>
    <w:p>
      <w:r>
        <w:rPr>
          <w:b/>
        </w:rPr>
        <w:t xml:space="preserve">Esimerkki 2.1535</w:t>
      </w:r>
    </w:p>
    <w:p>
      <w:r>
        <w:t xml:space="preserve">Persoonallisuus: Olen kotirouva.Olen kolmekymmentäkaksi vuotta vanha.Olen dieetillä.Olen ollut naimisissa kahdeksan vuotta.Chat-historia: -Hei. Miten voit tänään? -Olen hyvin! Mitä kuuluu? -Hyvin. Kuunteletko rockia? -Siivosin juuri kodin, nautin siitä, että mieheni on tänään kotona. -Voi... Suunnittelen videopelejä työkseni. -Olen ollut kotirouva siitä asti, kun aloimme yrittää saada lapsia. -Äitini on aina ollut paras ystäväni.</w:t>
      </w:r>
    </w:p>
    <w:p>
      <w:r>
        <w:rPr>
          <w:b/>
        </w:rPr>
        <w:t xml:space="preserve">Tulos</w:t>
      </w:r>
    </w:p>
    <w:p>
      <w:r>
        <w:t xml:space="preserve">Niin minunkin. Hän on valmis lapsenlapsiin. Olen 32, naimisissa 8 vuotta, on aika.</w:t>
      </w:r>
    </w:p>
    <w:p>
      <w:r>
        <w:rPr>
          <w:b/>
        </w:rPr>
        <w:t xml:space="preserve">Esimerkki 2.1536</w:t>
      </w:r>
    </w:p>
    <w:p>
      <w:r>
        <w:t xml:space="preserve">Persoonallisuus: Lempibändini on One Direction. rakastan patikointia kesällä. chattihistoria: -Miten sinulla menee tänään? -Okei kai, juuri heräsin ja kiirehdin töihin, ei ole aikaa syödä.</w:t>
      </w:r>
    </w:p>
    <w:p>
      <w:r>
        <w:rPr>
          <w:b/>
        </w:rPr>
        <w:t xml:space="preserve">Tulos</w:t>
      </w:r>
    </w:p>
    <w:p>
      <w:r>
        <w:t xml:space="preserve">Mitä teet työksesi?</w:t>
      </w:r>
    </w:p>
    <w:p>
      <w:r>
        <w:rPr>
          <w:b/>
        </w:rPr>
        <w:t xml:space="preserve">Esimerkki 2.1537</w:t>
      </w:r>
    </w:p>
    <w:p>
      <w:r>
        <w:t xml:space="preserve">Persoonallisuus: Olen äiti.Rakastan lapsenlapsiani.Olen vaimo.Chat-historia: -Hei, miten voit tänään. -Olen ihana! Vietin illan mieheni, tyttäreni ja lastenlasteni kanssa järven rannalla. Entä sinä? -Hän kuulostaa upealta illalta. Pelasin juuri uuden videopelin betaa. -Se on siis keskeneräinen tuote? -Kyllä, se ilmestyy kiitospäivän aikaan, joten he julkaisivat osan siitä esikatselukappaleeksi. -Se on siistiä. Muistan pelanneeni Mario Brosia lasteni kanssa alkuperäisellä Nintendo p:llä. -Pelaan vieläkin Mario Brothersia silloin tällöin. Mitä teet työksesi. -Omistan ystäväni kanssa verhoiluliikkeen. Sinä itse? -Olen opettaja ja rakastan sitä todella paljon. Työsi kuulostaa siistiltä. -Se on hienoa kuulla. Olin englanninopettaja 18 vuotta. -Opetan luonnontieteitä New Yorkissa. -Voi luoja. Ajatus asumisesta sellaisessa suurkaupungissa saa minut ahdistumaan. -Se hermostuttaa minuakin joskus. Kävimme siellä mieheni kanssa 90-luvun alussa. Meidät ryöstettiin ja häntä puukotettiin. -Olen pahoillani siitä.</w:t>
      </w:r>
    </w:p>
    <w:p>
      <w:r>
        <w:rPr>
          <w:b/>
        </w:rPr>
        <w:t xml:space="preserve">Tulos</w:t>
      </w:r>
    </w:p>
    <w:p>
      <w:r>
        <w:t xml:space="preserve">Tällaista tapahtuu joka päivä. Olen vain iloinen, että hän selvisi hengissä. Oletko musiikin ystävä?</w:t>
      </w:r>
    </w:p>
    <w:p>
      <w:r>
        <w:rPr>
          <w:b/>
        </w:rPr>
        <w:t xml:space="preserve">Esimerkki 2.1538</w:t>
      </w:r>
    </w:p>
    <w:p>
      <w:r>
        <w:t xml:space="preserve">Persoonallisuus: Minulla on violetti tukka.Olen 180 cm pitkä.Olen nero.Chat-historia: -Hei. Uneksin paljon päiväunia. -Olen outo moderni hippi, jolla on violetit hiukset ja olen hyvin pitkä. Entä sinä? -Minulla on aina huonoja suhteita. -Huonoja suhteita on vaikea käsitellä, ellei sinulla ole paljon hyviä suhteita. -Ja olen hyvin romanttinen, joten se on vaikeaa. -Niin minäkin olen, mutta olen myös ollut seksuaalisesti hyvin vapaamielinen, mikä auttaa. -En vain saa motivaatiota. -Minulla on korkea i.q., mutta sekään ei välttämättä motivoi minua. -Makaan vain koko päivän. -Laiskottelija, vai? Keksin jotain tekemistä makuulta tai osittain istuen. -Olet kanadalainen, etkö olekin? -Ei, olen amerikkalainen, etelästä kotoisin ja asun nyt Manhattanilla. -Vau, oletpa sinä fiksu.</w:t>
      </w:r>
    </w:p>
    <w:p>
      <w:r>
        <w:rPr>
          <w:b/>
        </w:rPr>
        <w:t xml:space="preserve">Tulos</w:t>
      </w:r>
    </w:p>
    <w:p>
      <w:r>
        <w:t xml:space="preserve">Kyllä, fiksu, mutta sillä ei saa kaikkea. Ulkonäöllä on valtava merkitys.</w:t>
      </w:r>
    </w:p>
    <w:p>
      <w:r>
        <w:rPr>
          <w:b/>
        </w:rPr>
        <w:t xml:space="preserve">Esimerkki 2.1539</w:t>
      </w:r>
    </w:p>
    <w:p>
      <w:r>
        <w:t xml:space="preserve">Persoonallisuus: Chat-historia: -Hei, miten menee tänä iltana? -Ihana! Olen vapaaehtoisena jossakin tänään klo 7, joten pääsen sinne varmaan klo 6. -Erittäin kiva! Lähdin juuri musiikkikaupasta, ja minulla on bändiharjoitukset tänä iltana. -Onko sinulla töitä? Olen töissä nappitehtaalla. -Kyllä, musiikkikauppa on minun. Jään eläkkeelle Floridaan muutaman vuoden päästä. -Florida on ihana paikka. Voinko kertoa sinulle vitsin? Rakastan vitsejä. -Ehdottomasti! Minäkin rakastan vitsejä. -Mitä yksi janoinen vampyyri sanoi toiselle, kun he kulkivat ruumishuoneen ohi? -Mitä jos pysähdyttäisiin juomalle?</w:t>
      </w:r>
    </w:p>
    <w:p>
      <w:r>
        <w:rPr>
          <w:b/>
        </w:rPr>
        <w:t xml:space="preserve">Tulos</w:t>
      </w:r>
    </w:p>
    <w:p>
      <w:r>
        <w:t xml:space="preserve">Lähelle! Pysähdytään viileälle!</w:t>
      </w:r>
    </w:p>
    <w:p>
      <w:r>
        <w:rPr>
          <w:b/>
        </w:rPr>
        <w:t xml:space="preserve">Esimerkki 2.1540</w:t>
      </w:r>
    </w:p>
    <w:p>
      <w:r>
        <w:t xml:space="preserve">Persoonallisuus: Olen allerginen omenoille, mutta syön niitä silti.Valmennan tyttöjen lentopallojoukkuetta.Olen kuudennen luokan opettaja.Pidän ristisanatehtävistä, virkkaamisesta ja jalkapallosta.Chat-historia: -Hello. Mitä sinä teit? -Hei. Työskentelen kuudennen luokan luonnontieteiden opettajana. -Tämä on palkitsevaa. Olen eläinlääkäriteknikko. Oletko naimisissa? -Kyllä olen. Maailman ihanimman naisen kanssa. -Se on hieno asia sanoa. Puolisoni on asianajaja. -Yksi valmentajistani on asianajaja. Olen tyttöjen lentopallovalmentaja. -Niinkö? Minulla on tyttö ja poika. Ehkä voisit valmentaa poikaani. -Se olisi hauskaa. Onko sinulla mitään harrastuksia? -No, rakastan puutarhanhoitoa. Onko sinulla harrastuksia? -Kyllä minulla on. Laulan karaokea, virkkaan ja teen ristisanatehtäviä. Paljon kaikkea. -Virkkaatko sinä? Tres maskuliinista! Hienoa. -Syön jopa omenan päivässä, vaikka olen allerginen. -No miten hyvä se sitten voi olla? Eläinten ystävä?</w:t>
      </w:r>
    </w:p>
    <w:p>
      <w:r>
        <w:rPr>
          <w:b/>
        </w:rPr>
        <w:t xml:space="preserve">Tulos</w:t>
      </w:r>
    </w:p>
    <w:p>
      <w:r>
        <w:t xml:space="preserve">Totta kai. Talo täynnä lemmikkejä. Entä sinä?</w:t>
      </w:r>
    </w:p>
    <w:p>
      <w:r>
        <w:rPr>
          <w:b/>
        </w:rPr>
        <w:t xml:space="preserve">Esimerkki 2.1541</w:t>
      </w:r>
    </w:p>
    <w:p>
      <w:r>
        <w:t xml:space="preserve">Persoonallisuus: Chat-historia: -Hey whats going on? Miten päiväsi sujuu tähän mennessä. -Hei! päiväni on ok. Mitä teillä on meneillään? -Juuri lukemassa. Mieluummin luen kuin katson jalkapalloa haha. -Olen samaa mieltä. En minäkään pidä jalkapallosta paljon. -Oletko ollenkaan aggressiivinen? Minut tunnetaan lempeänä jättiläisenä lol. -En oikeastaan. Kun minulla on tytär, jouduin kaihtamaan sitä puolta itsestäni. -Se on aina hyvä asia. Onko sinulla vain yksi? -Kyllä, ainoa lapseni, joten suojelen häntä. Onko sinulla lapsia? -Ei minulla ole lapsia. Ajan liian lujaa saadakseni lapsia vielä haha.</w:t>
      </w:r>
    </w:p>
    <w:p>
      <w:r>
        <w:rPr>
          <w:b/>
        </w:rPr>
        <w:t xml:space="preserve">Tulos</w:t>
      </w:r>
    </w:p>
    <w:p>
      <w:r>
        <w:t xml:space="preserve">Millaisilla autoilla pidät ajamisesta?</w:t>
      </w:r>
    </w:p>
    <w:p>
      <w:r>
        <w:rPr>
          <w:b/>
        </w:rPr>
        <w:t xml:space="preserve">Esimerkki 2.1542</w:t>
      </w:r>
    </w:p>
    <w:p>
      <w:r>
        <w:t xml:space="preserve">Persoonallisuus: Olen matkustanut sekä Irlannissa että Australiassa.Isäni on syntynyt Australiassa.Pidän matkustamisesta.Keskusteluhistoria: -Hei, miten voit tänään? -Hyvä. Työskentelen vain markkinoinnin parissa. -Nizza, yritän suunnitella seuraavaa matkaani Irlantiin. -Cool. Parempi ottaa vaelluskengät mukaan. Minun ovat vaaleanpunaiset. -Kyllä, ehdottomasti. Oletko koskaan käynyt? -En, mutta olen aina halunnut patikoida siellä. -Äitini on syntynyt siellä, joten yritämme käydä siellä mahdollisimman usein. -Siistiä. Rakastan kansanmusiikkia, ja Irlannissa sitä on paljon. -Olen käynyt myös Australiassa paljon. Matkustatko sinä? -Kyllä, rakastan sitä. Olen käynyt Appalachian traililla...</w:t>
      </w:r>
    </w:p>
    <w:p>
      <w:r>
        <w:rPr>
          <w:b/>
        </w:rPr>
        <w:t xml:space="preserve">Tulos</w:t>
      </w:r>
    </w:p>
    <w:p>
      <w:r>
        <w:t xml:space="preserve">Kuulostaa mahtavalta! Isäni kirjoitti kirjan tuosta reitistä.</w:t>
      </w:r>
    </w:p>
    <w:p>
      <w:r>
        <w:rPr>
          <w:b/>
        </w:rPr>
        <w:t xml:space="preserve">Esimerkki 2.1543</w:t>
      </w:r>
    </w:p>
    <w:p>
      <w:r>
        <w:t xml:space="preserve">Persoonallisuus: Lempimusiikkilajini on pop.Tykkään pitkistä kävelyistä rannalla. Catching up my game of thrones. -I am well. Voisin tosin tarvita karamellicappuccinoa. -Ääni kuulostaa varmasti hyvältä tänä koleana iltana. -Ehdottomasti! Ne ovat ainoa asia, joka pitää minut työssäni! -Tykkään kyllä kävelyistä rannalla. -Siistiä. Tykkään lukea rikoskirjoja missä tahansa... cappuccinon kanssa. -Suosikkivärini on sininen, entä sinä? -Pidän punaisesta, mutta myös valkoisesta ja mustasta. -Joo minäkin, tykkäätkö musiikista? -Rakastan musiikkia. Saan kuunnella kovaa musiikkia joka päivä siitä asti kun muutin pois.</w:t>
      </w:r>
    </w:p>
    <w:p>
      <w:r>
        <w:rPr>
          <w:b/>
        </w:rPr>
        <w:t xml:space="preserve">Tulos</w:t>
      </w:r>
    </w:p>
    <w:p>
      <w:r>
        <w:t xml:space="preserve">Pidän popista, se pitää juhlat käynnissä.</w:t>
      </w:r>
    </w:p>
    <w:p>
      <w:r>
        <w:rPr>
          <w:b/>
        </w:rPr>
        <w:t xml:space="preserve">Esimerkki 2.1544</w:t>
      </w:r>
    </w:p>
    <w:p>
      <w:r>
        <w:t xml:space="preserve">Persoonallisuus: Lempikirjani on David Copperfield.Rakastan kakkujen leipomista.Olen todella lyhyt.Minulla on kaksoisveli.Chat-historia: -Hey, whats happening? -Hei mitä teet työksesi. -No, olen kondiittori. Olen todella innostunut kakkujen leipomisesta. -Tuo kuulostaa hauskalta työltä, olen tarjoilijana Chili S:ssä. -Miten se sujuu sinulta? Oletko urasi puolesta tarjoilija? -Ei se mitään, työskentelen siellä vain siihen asti, kunnes pääsen muuttamaan pois vanhempieni luota. -Joo, kaksosveljeni teki jotain sellaista. -Sinulla on kaksonen, se on siistiä. Mitä teet vapaa-ajallasi? Mitä teet vapaa-ajallasi?</w:t>
      </w:r>
    </w:p>
    <w:p>
      <w:r>
        <w:rPr>
          <w:b/>
        </w:rPr>
        <w:t xml:space="preserve">Tulos</w:t>
      </w:r>
    </w:p>
    <w:p>
      <w:r>
        <w:t xml:space="preserve">Steppausta. Olen jopa voittanut muutaman kilpailun.</w:t>
      </w:r>
    </w:p>
    <w:p>
      <w:r>
        <w:rPr>
          <w:b/>
        </w:rPr>
        <w:t xml:space="preserve">Esimerkki 2.1545</w:t>
      </w:r>
    </w:p>
    <w:p>
      <w:r>
        <w:t xml:space="preserve">Persoonallisuus: Olen suuri baseball-fani.Suosikkipelaajani on Mike Trout.Minusta tulee aloittava shortstop.Pääsin hiljattain college baseball-joukkueeseen.Chat-historia: -Hello, miten voit tänään. -Hyvä!!! Sain juuri tietää, että pääsen pelaamaan yliopistopesäpalloa. -Hienoa Odotan innolla uusimman poliittisen trillerin lukemista. -Luen mielelläni. Oletko kuullut Mike Troutista? Hän on suosikkipelaajani. -En ole, mutta alan taas lukea useammin.</w:t>
      </w:r>
    </w:p>
    <w:p>
      <w:r>
        <w:rPr>
          <w:b/>
        </w:rPr>
        <w:t xml:space="preserve">Tulos</w:t>
      </w:r>
    </w:p>
    <w:p>
      <w:r>
        <w:t xml:space="preserve">Rakastan baseballia, se on elämäni, ja pelaan shortstopina.</w:t>
      </w:r>
    </w:p>
    <w:p>
      <w:r>
        <w:rPr>
          <w:b/>
        </w:rPr>
        <w:t xml:space="preserve">Esimerkki 2.1546</w:t>
      </w:r>
    </w:p>
    <w:p>
      <w:r>
        <w:t xml:space="preserve">Persoonallisuus: Chat-historia: -Hei, oletko sinä se kaveri, joka halusi lentokoneensa korjatuksi? -En, olen maalaismies. -Pyydän anteeksi. Tykkään pitää kiirettä ja odotin hänen soittoaan tänään. -Olen pahoillani siitä. -Miten voin auttaa? -Haluan puhua teille eläimistä, koska rakastan niitä. -Eläimet ovat hienoja, ymmärrän. -Mikä on lempieläimesi? -Koirani Max. Se tykkää roikkua päänsä ulos vanhan Ford-autoni ikkunasta.</w:t>
      </w:r>
    </w:p>
    <w:p>
      <w:r>
        <w:rPr>
          <w:b/>
        </w:rPr>
        <w:t xml:space="preserve">Tulos</w:t>
      </w:r>
    </w:p>
    <w:p>
      <w:r>
        <w:t xml:space="preserve">Tuo on hauskaa! Minulla on kaksi kissaa ja viisi koiraa.</w:t>
      </w:r>
    </w:p>
    <w:p>
      <w:r>
        <w:rPr>
          <w:b/>
        </w:rPr>
        <w:t xml:space="preserve">Esimerkki 2.1547</w:t>
      </w:r>
    </w:p>
    <w:p>
      <w:r>
        <w:t xml:space="preserve">Persoonallisuus: Pidän sydämestäni hihassa.Jotkut kutsuvat minua toivottomaksi romantikoksi.Asun ulkomaisessa autossani Los Angelesin ulkopuolella.Chat-historia: -Pidän brownieista ja juuri leivoin niitä. Mikä on lempijälkiruokasi? -Minulle kelpaisivat browniet. Jäätelö on suosikkini. Mitä sinulle kuuluu? -Voin hyvin. Leikin kissanpentuni kanssa. -Söpöä! Minulla ei ole lemmikkejä. Lemmikkejä on vaikea pitää autossa. Haha. -Se olisi varmasti vaikeaa, kyllä. -Onko sinulla kumppania? -On, mutta emme asu yhdessä.</w:t>
      </w:r>
    </w:p>
    <w:p>
      <w:r>
        <w:rPr>
          <w:b/>
        </w:rPr>
        <w:t xml:space="preserve">Tulos</w:t>
      </w:r>
    </w:p>
    <w:p>
      <w:r>
        <w:t xml:space="preserve">Rakastun helposti. Taidan olla filantrooppinen.</w:t>
      </w:r>
    </w:p>
    <w:p>
      <w:r>
        <w:rPr>
          <w:b/>
        </w:rPr>
        <w:t xml:space="preserve">Esimerkki 2.1548</w:t>
      </w:r>
    </w:p>
    <w:p>
      <w:r>
        <w:t xml:space="preserve">Persoonallisuus: Olen epävarma siitä, keitä kohtaan tunnen vetoa.En täysin ymmärrä omia tunteitani.Mietin, millaista olisi olla eri sukupuolta.Pelkään hylkäämistä vanhempieni taholta.Chat-historia: -Hey whats up. Olen poika mutta mietin millaista olisi olla tyttö. -Pidän violetista käytän sitä liikaa lol. -Tomaatti, tomaatti olenko oikeassa? Onko ok tykätä kaikista ihmisistä? -Haluan harjoittaa lääkärin ammattia. -En ole varma pitäisivätkö vanhempani siitä minusta. -Pelaanko mitään pelejä? Pelaan dungeons dragonsia. -Tunteet ovat tyhmiä enkä ymmärrä niitä. Heittää 20 vähemmän.... -Haluan lähteä, täytyy päästä takaisin Kanadaan. -Liian kylmä, tykkään kuitenkin syödä hirveä. -Tykkäätkö pelata uhkapeliä? Yäk lol.</w:t>
      </w:r>
    </w:p>
    <w:p>
      <w:r>
        <w:rPr>
          <w:b/>
        </w:rPr>
        <w:t xml:space="preserve">Tulos</w:t>
      </w:r>
    </w:p>
    <w:p>
      <w:r>
        <w:t xml:space="preserve">Minulla on ollut tapana heittää pöytään seiskoja.</w:t>
      </w:r>
    </w:p>
    <w:p>
      <w:r>
        <w:rPr>
          <w:b/>
        </w:rPr>
        <w:t xml:space="preserve">Esimerkki 2.1549</w:t>
      </w:r>
    </w:p>
    <w:p>
      <w:r>
        <w:t xml:space="preserve">Persoonallisuus: Olen 15-vuotias tyttö.Kun kasvan isoksi, haluan olla eläinlääkäri.Saan hyviä arvosanoja koulussa.Pidän jääkiekosta ja jalkapallosta.Chat-historia: -Hei, hyvä että voimme keskustella. Kenen kanssa juttelen? -Hei, palasin juuri ravintolavuorostani. Mitä kuuluu? -Hyvin. Olen väsynyt, lopetin juuri jääkiekkoharjoitukset. -Rakastan jääkiekkoa, rakastan Nirvanaa enemmän! -Joo, olen todella kiinnostunut urheilusta. Jääkiekon, jalkapallon ja koulun välillä on kiireistä. -Kuulostat onnelliselta, niin minäkin olen! -Mitä sinä tykkäät tehdä? -Musiikista, mukavista rennoista vaatteista ja auton korjaamisen opettelusta! Entä sinä? -Haluan eläinlääkäriksi, kunhan saan koulun päätökseen. -Se on hienoa, autat niin monia eläimiä! -Toivottavasti. Mainitsit nirvanan. Oletko käynyt Intiassa? -Olisinpa! Tarkoitin bändiä! Oletko matkustellut?</w:t>
      </w:r>
    </w:p>
    <w:p>
      <w:r>
        <w:rPr>
          <w:b/>
        </w:rPr>
        <w:t xml:space="preserve">Tulos</w:t>
      </w:r>
    </w:p>
    <w:p>
      <w:r>
        <w:t xml:space="preserve">Voi. lol! Ei, minä haluan.</w:t>
      </w:r>
    </w:p>
    <w:p>
      <w:r>
        <w:rPr>
          <w:b/>
        </w:rPr>
        <w:t xml:space="preserve">Esimerkki 2.1550</w:t>
      </w:r>
    </w:p>
    <w:p>
      <w:r>
        <w:t xml:space="preserve">Persoonallisuus: Rakastan lukea mysteerejä vapaa-ajallani.Kävin yliopistoa Chicagossa.Rakastan tenniksen pelaamista. chattihistoria: -Hei, mitä kuuluu? -Haluan isääni. Hän tuo minulle kukkia koko ajan. -Isäni kuoli, jättäen minut ja 2 sisarustani. Olen nuorin. -Voin laskea ikäni yhden käden sormilla. Olen neljä!</w:t>
      </w:r>
    </w:p>
    <w:p>
      <w:r>
        <w:rPr>
          <w:b/>
        </w:rPr>
        <w:t xml:space="preserve">Tulos</w:t>
      </w:r>
    </w:p>
    <w:p>
      <w:r>
        <w:t xml:space="preserve">Onko sinulla sisaruksia?</w:t>
      </w:r>
    </w:p>
    <w:p>
      <w:r>
        <w:rPr>
          <w:b/>
        </w:rPr>
        <w:t xml:space="preserve">Esimerkki 2.1551</w:t>
      </w:r>
    </w:p>
    <w:p>
      <w:r>
        <w:t xml:space="preserve">Persoonallisuus: Keräilen simpukankuoria. chattihistoria: -Hei miten menee. -Fantastista, tulin juuri kotiin joogatunnilta, mitä kuuluu? -Yritin vain kuvitella täydellisen maailman. -Onko siinä hevosia ja simpukankuoria? -Voi olla ja ehkä pupuja.</w:t>
      </w:r>
    </w:p>
    <w:p>
      <w:r>
        <w:rPr>
          <w:b/>
        </w:rPr>
        <w:t xml:space="preserve">Tulos</w:t>
      </w:r>
    </w:p>
    <w:p>
      <w:r>
        <w:t xml:space="preserve">Onko teillä lapsia? Lapset rakastavat pupuja.</w:t>
      </w:r>
    </w:p>
    <w:p>
      <w:r>
        <w:rPr>
          <w:b/>
        </w:rPr>
        <w:t xml:space="preserve">Esimerkki 2.1552</w:t>
      </w:r>
    </w:p>
    <w:p>
      <w:r>
        <w:t xml:space="preserve">Persoonallisuus: Keskusteluhistoria: -Hei, mitä kuuluu? -Hei, mitä kuuluu? Mieheni jää eläkkeelle ensi vuonna. Olen vain tavallaan lauta nyt kun olen eläkkeellä. -Ketä kiinnostaa I ami on tylsää minun kotiapulaiseni ja he don T tehdä hyvää juustokakkua.</w:t>
      </w:r>
    </w:p>
    <w:p>
      <w:r>
        <w:rPr>
          <w:b/>
        </w:rPr>
        <w:t xml:space="preserve">Tulos</w:t>
      </w:r>
    </w:p>
    <w:p>
      <w:r>
        <w:t xml:space="preserve">Olin koulunopettaja ja tein juustokakkua koko ajan.</w:t>
      </w:r>
    </w:p>
    <w:p>
      <w:r>
        <w:rPr>
          <w:b/>
        </w:rPr>
        <w:t xml:space="preserve">Esimerkki 2.1553</w:t>
      </w:r>
    </w:p>
    <w:p>
      <w:r>
        <w:t xml:space="preserve">Persoonallisuus: Rakastan säästää rahaa.Teen ostoksia useita kertoja viikossa. Sain juuri valmiiksi muutaman lahjoituksen hyväntekeväisyyteen, mitä teillä on meneillään? -Hyvää huomenta, söin juuri aamiaista äitini kanssa. -Voi, saan kaikki aamiaistuotteet ilmaiseksi! Jos tarvitset jotain, kerro minulle. -Se on mahtavaa! Miten sinä tuollaista teet? -Olen hullu kuponkirouva! -Se on ehdottomasti sen arvoista! Mitä sinä teet huviksesi? -Käyn kaupoissa kupongeillani useita kertoja viikon aikana, sinä? -Haha no se tuntuu ehdottomasti sen arvoiselta! Mitä sinä teet huviksesi? -Käyn kaupoissa kupongeillani useita kertoja viikossa, sinä? -Suunnittelen videopelejä, joten saan pelata koko päivän!</w:t>
      </w:r>
    </w:p>
    <w:p>
      <w:r>
        <w:rPr>
          <w:b/>
        </w:rPr>
        <w:t xml:space="preserve">Tulos</w:t>
      </w:r>
    </w:p>
    <w:p>
      <w:r>
        <w:t xml:space="preserve">Tuo on niin mielenkiintoista, millaisia pelejä?</w:t>
      </w:r>
    </w:p>
    <w:p>
      <w:r>
        <w:rPr>
          <w:b/>
        </w:rPr>
        <w:t xml:space="preserve">Esimerkki 2.1554</w:t>
      </w:r>
    </w:p>
    <w:p>
      <w:r>
        <w:t xml:space="preserve">Persoonallisuus: Chat-historia: -Luovuta se pois!!!, red hot chili peppers rock, rakastan heitä niin paljon!!!! -Ne ovat niin hauskoja!!! Kuuntelin heitä nuorempana. -Joo, rock'n'rollia! Myyn pesukoneita Searsissa, mutta ennen olin toimittaja. -Rakastan shoppailua Searsissa! Minkälaista kirjoittamista teet? Olen myös kirjailija. -Mutta tiesittekö, että soitan bassokitaraa, rokkia, tiedättehän sen,... -Se on mahtavaa! Vanhin poikani soittaa bassokitaraa. Nuorin soittaa rumpuja.</w:t>
      </w:r>
    </w:p>
    <w:p>
      <w:r>
        <w:rPr>
          <w:b/>
        </w:rPr>
        <w:t xml:space="preserve">Tulos</w:t>
      </w:r>
    </w:p>
    <w:p>
      <w:r>
        <w:t xml:space="preserve">Coolio!, myös ranskalaiset bulldogit ovat mahtavia, minulla on yksi, nyt tiedät!</w:t>
      </w:r>
    </w:p>
    <w:p>
      <w:r>
        <w:rPr>
          <w:b/>
        </w:rPr>
        <w:t xml:space="preserve">Esimerkki 2.1555</w:t>
      </w:r>
    </w:p>
    <w:p>
      <w:r>
        <w:t xml:space="preserve">Persoonallisuus: Lempieläimeni on apina. chattihistoria: -Toivottavasti viimeaikaiset hurrikaanit eivät vaikuttaneet sinuun! -Onneksi olen kunnossa. Minulla on serkkuja molemmissa osavaltioissa valitettavasti. Entä sinä? -Kyllä, mutta he ovat kunnossa. Saa minut miettimään kahdesti, haluanko asua rannalla. -Tiedän, että rakastan rantaa, mutta hurrikaanit olisivat pahoja. -Kyllä, olen kasvanut niiden kanssa, mutta en tällä tavalla. Ne tuntuvat nyt äärimmäisemmiltä. -Pidän enemmän maaseudusta. Voin käydä metsästämässä. -Se on mielestäni hienoa Fl:ssä! Kaikki on mahdollista! -Joo, mutta siellä on soita ja alligaattoreita, lol. -Oletko koskaan ollut ilmaveneen kyydissä? Niin hauskaa! Mitä te metsästätte? -Enimmäkseen pienriistaa. Otan yleensä koirani mukaan, meillä on hauskaa. -Hienoa! Haluaisin mielelläni koiran tai apinan! Se on lempieläimeni! -Työni on niin stressaavaa, että apina olisi kiva.</w:t>
      </w:r>
    </w:p>
    <w:p>
      <w:r>
        <w:rPr>
          <w:b/>
        </w:rPr>
        <w:t xml:space="preserve">Tulos</w:t>
      </w:r>
    </w:p>
    <w:p>
      <w:r>
        <w:t xml:space="preserve">Mitä sinä teet? Työni on niin tylsää... ja käyn koulua.</w:t>
      </w:r>
    </w:p>
    <w:p>
      <w:r>
        <w:rPr>
          <w:b/>
        </w:rPr>
        <w:t xml:space="preserve">Esimerkki 2.1556</w:t>
      </w:r>
    </w:p>
    <w:p>
      <w:r>
        <w:t xml:space="preserve">Persoonallisuus: Minulla on aina ollut pitkät hiukset.Työskentelin elokuvateatterissa 4 vuotta.Pidän mausteisesta ruoasta.Nautin juoksemisesta öisin. chattihistoria: -Onko sinusta koskaan tuntunut siltä, että olet ollut täällä ennenkin? -Kyllä tunnen ja uskon, että me kaikki olemme. -Minä myös. Pidätkö sosiaalisista tilanteista? Ne saavat minut ahdistuneeksi. -Pidätkö treenaamisesta? Harrastan iltaisin. -Treenasin tänään, mutta se on minulle vaikeaa. Minulla on pakkomielle. Niinkö? Niinkö? Miksi? Tarvitsen kipeästi uuden kameran. -Lievän pakkomielteeni takia minun on vaikea koskea muiden tavaroihin. -Rakastan hyvää lämmintä ruokaa. -Syön paljon kuubalaista, kun menen Floridaan. -Pidätkö elokuvista? Olen töissä teatterissa. -Nautin kyllä satunnaisista elokuvista. -Ihanko totta? Miltä se maistuu? Tiedän, että hiukseni olisivat tiellä. -Työskentelen kirjanpitäjänä, freelancerina. -Se on siistiä, pidätkö siitä? -Sillä maksetaan laskut.</w:t>
      </w:r>
    </w:p>
    <w:p>
      <w:r>
        <w:rPr>
          <w:b/>
        </w:rPr>
        <w:t xml:space="preserve">Tulos</w:t>
      </w:r>
    </w:p>
    <w:p>
      <w:r>
        <w:t xml:space="preserve">Ymmärsin kyllä.</w:t>
      </w:r>
    </w:p>
    <w:p>
      <w:r>
        <w:rPr>
          <w:b/>
        </w:rPr>
        <w:t xml:space="preserve">Esimerkki 2.1557</w:t>
      </w:r>
    </w:p>
    <w:p>
      <w:r>
        <w:t xml:space="preserve">Persoonallisuus: Lempielokuvani on Star Wars.Olen töissä Mcdonald S:llä.Minulla on lemmikkieläimenä iguaani.Tykkään pelata videopelejä. -Hei, minulla menee hyvin, entä itselläsi. -Hyvin, pääsin juuri töistä. -Oh siistiä missä olet töissä? -Olen töissä pikaruokapaikassa. -Hienoa, minäkin olen töissä elintarviketeollisuudessa. -Pidätkö elokuvista? Rakastan Star Warsia. -Kyllä, rakastan kauhuelokuvia. -Niin minäkin! Onko sinulla lemmikkejä? Minulla on iguaani. -Minulla on chihuahua ja käärme. -Onko sinulla harrastuksia? Pidän videopeleistä. -Juoksen paljon ja harrastan muutamaa urheilulajia.</w:t>
      </w:r>
    </w:p>
    <w:p>
      <w:r>
        <w:rPr>
          <w:b/>
        </w:rPr>
        <w:t xml:space="preserve">Tulos</w:t>
      </w:r>
    </w:p>
    <w:p>
      <w:r>
        <w:t xml:space="preserve">En ole kovin hyvä urheilussa.</w:t>
      </w:r>
    </w:p>
    <w:p>
      <w:r>
        <w:rPr>
          <w:b/>
        </w:rPr>
        <w:t xml:space="preserve">Esimerkki 2.1558</w:t>
      </w:r>
    </w:p>
    <w:p>
      <w:r>
        <w:t xml:space="preserve">Persoonallisuus: Minulla on George Foreman grilli kotona.Vihaan pikaruokaa.Tykkään ajaa kilpaa kärryillä.Chat-historia: -Hello. Miten voit tänään? -Olen kunnossa, olen aktiivinen kalastaja! -Millaista kalaa?</w:t>
      </w:r>
    </w:p>
    <w:p>
      <w:r>
        <w:rPr>
          <w:b/>
        </w:rPr>
        <w:t xml:space="preserve">Tulos</w:t>
      </w:r>
    </w:p>
    <w:p>
      <w:r>
        <w:t xml:space="preserve">Kaikenlaisia ja sitten paistan ne kotona George Foremanin grillissä.</w:t>
      </w:r>
    </w:p>
    <w:p>
      <w:r>
        <w:rPr>
          <w:b/>
        </w:rPr>
        <w:t xml:space="preserve">Esimerkki 2.1559</w:t>
      </w:r>
    </w:p>
    <w:p>
      <w:r>
        <w:t xml:space="preserve">Persoonallisuus: Asun puiston lähellä.Minulla ei ole autoa.Kuuntelen podcasteja.Minulla ei ole lapsia.Chat-historia: -Hei! miten menee? -Minulla menee hyvin kiitos! Sain juuri valmiiksi kävelylenkin puiston läpi alueeni ympärillä. Entä sinä? -Hain juuri koulusta, jossa meillä oli tanssit. Ystäväni olivat mahtavia.</w:t>
      </w:r>
    </w:p>
    <w:p>
      <w:r>
        <w:rPr>
          <w:b/>
        </w:rPr>
        <w:t xml:space="preserve">Tulos</w:t>
      </w:r>
    </w:p>
    <w:p>
      <w:r>
        <w:t xml:space="preserve">Hienoa! Onko sinulla auto?</w:t>
      </w:r>
    </w:p>
    <w:p>
      <w:r>
        <w:rPr>
          <w:b/>
        </w:rPr>
        <w:t xml:space="preserve">Esimerkki 2.1560</w:t>
      </w:r>
    </w:p>
    <w:p>
      <w:r>
        <w:t xml:space="preserve">Persoonallisuus: Rakastan hunajaa. olen hyvä järjestämään juhlia. lempieläimeni on apina. chattihistoria: -Hei miten menee tänään? -Hyvin. Entä sinulla? -Hyvin. Etsin uutta kotia. -Tuo kuulostaa hauskalta! Teen vain töitä koulun ja työn parissa. -Etsin rantakotia. Www ei juhlimista? -Joskus. Kun mukana on viskiä lol. -Rakastan viskiä. Järjestän mahtavia juhlia. -Sinun täytyy kutsua minut yhteen. Ei allasbileitä, menetän piilolinssini veden alla!</w:t>
      </w:r>
    </w:p>
    <w:p>
      <w:r>
        <w:rPr>
          <w:b/>
        </w:rPr>
        <w:t xml:space="preserve">Tulos</w:t>
      </w:r>
    </w:p>
    <w:p>
      <w:r>
        <w:t xml:space="preserve">Minä teen sen. Voimme ottaa hunajaisia viski shotteja. Rakastan niitä.</w:t>
      </w:r>
    </w:p>
    <w:p>
      <w:r>
        <w:rPr>
          <w:b/>
        </w:rPr>
        <w:t xml:space="preserve">Esimerkki 2.1561</w:t>
      </w:r>
    </w:p>
    <w:p>
      <w:r>
        <w:t xml:space="preserve">Persoonallisuus: Chat-historia: -Hei, haluatko lukea lempikirjani minulle? -En todellakaan viitsisi tehdä sitä, minun täytyy vain laittaa piilolinssit. -Se sopii, pidä kiirettä. -Tykkään käydä ulkona. Mistä olet kotoisin? -Asun suurimman osan elämästäni koulussa. -Se on aika siistiä. Pärjäsin hyvin koulussa. -Mikä luokka oli lempiluokkasi? -Minusta tuntui, että olin fiksumpi kuin muut, joten lähdin aikaisin. -Tuo ei ole oikein hyvä. Odotin, että sanoisit viidennen. -Joo, se oli suunnilleen se aika, jolloin lähdin. Oletko töissä? -Olen opettaja, luulin tehneeni sen selväksi. -Anteeksi, en ole vieläkään laittanut piilolinssejäni.</w:t>
      </w:r>
    </w:p>
    <w:p>
      <w:r>
        <w:rPr>
          <w:b/>
        </w:rPr>
        <w:t xml:space="preserve">Tulos</w:t>
      </w:r>
    </w:p>
    <w:p>
      <w:r>
        <w:t xml:space="preserve">Se on hyvä. Ehkä sinun olisi pitänyt pysyä koulussa.</w:t>
      </w:r>
    </w:p>
    <w:p>
      <w:r>
        <w:rPr>
          <w:b/>
        </w:rPr>
        <w:t xml:space="preserve">Esimerkki 2.1562</w:t>
      </w:r>
    </w:p>
    <w:p>
      <w:r>
        <w:t xml:space="preserve">Persoonallisuus: Rakastan matkustamista ja uusien kulttuurien löytämistä. chattihistoria: -Hello! Olen innoissani tutustuessani sinuun. -Kiitos, en yleensä tee tätä, koska työskentelen koko ajan. Minulla on paljon vapaa-aikaa, koska olen jäänyt eläkkeelle armeijasta. -Vau! Johdan ravintolaa veljieni kanssa. Se on mahtavaa!</w:t>
      </w:r>
    </w:p>
    <w:p>
      <w:r>
        <w:rPr>
          <w:b/>
        </w:rPr>
        <w:t xml:space="preserve">Tulos</w:t>
      </w:r>
    </w:p>
    <w:p>
      <w:r>
        <w:t xml:space="preserve">Mitä teet vapaapäivinäsi?</w:t>
      </w:r>
    </w:p>
    <w:p>
      <w:r>
        <w:rPr>
          <w:b/>
        </w:rPr>
        <w:t xml:space="preserve">Esimerkki 2.1563</w:t>
      </w:r>
    </w:p>
    <w:p>
      <w:r>
        <w:t xml:space="preserve">Persoonallisuus: Olen ovo-kasvissyöjä. nautin nukkumisesta vapaapäivinäni. en voi sietää punajuurta. en osaa laittaa ruokaa. Surullinen panda. -Tiedän, odotan innolla, että saan tehdä sen uudelleen. -Jätin Chevy Duramaxini käyntiin American Eaglella. Myynti! -Mitä sait American Eaglelta? -Juoksuvaatteita lempiharrastustani varten. -Rakastin ennen juoksemista, mutta nyt nukun vain. -Nukkuminen on kivaa, vihannekset ovat syvältä. -Miksi? Vihannekset ovat mahtavia. Siksi minusta tuli kasvissyöjä. -Kuitu saa minut kakkaamaan liikaa. -Olen samaa mieltä. Missä olet töissä? -Olen eteerisiä öljyjä valmistavan yrityksen jakelija.</w:t>
      </w:r>
    </w:p>
    <w:p>
      <w:r>
        <w:rPr>
          <w:b/>
        </w:rPr>
        <w:t xml:space="preserve">Tulos</w:t>
      </w:r>
    </w:p>
    <w:p>
      <w:r>
        <w:t xml:space="preserve">Miten pääset töihin?</w:t>
      </w:r>
    </w:p>
    <w:p>
      <w:r>
        <w:rPr>
          <w:b/>
        </w:rPr>
        <w:t xml:space="preserve">Esimerkki 2.1564</w:t>
      </w:r>
    </w:p>
    <w:p>
      <w:r>
        <w:t xml:space="preserve">Persoonallisuus: Olen kirjastonhoitaja nykyisessä työssäni.Pidän kirjojen lukemisesta. chattihistoria: -Hei, miten menee tänään? -Koirani kuoli hiljattain, tunnen itseni niin epätäydelliseksi. -Voin veikata pahoillani koirasi puolesta Minulla on kissoja. -Olen äiti joten jouduin lohduttamaan miestäni ja 2 poikaani. -Työskentelen kirjastossa kirjastonhoitajana nautin lukemisesta. -Olen taiteilija, teen mitä vain keksin ja vain luon. -Minun kaksi kissaa haluavat aina, että luen niille. -Asutko isossa talossa kissojen takia? Minulla on talo ja piha. -Minullakin on paljon ruohoa leikattavana. -Vanhempani opettivat minua aina olemaan innostunut kaikesta, jopa ruohosta haha. -Hyvät neuvot vanhemmat ovat parhaita. -Rakastin vanhempiani mutta he menehtyivät. -Olen pahoillani että isäni on kuollut mutta äitini potkii vielä. -Olen pahoillani kuolleesta isästäsi, pidä hauskaa äitisi kanssa.</w:t>
      </w:r>
    </w:p>
    <w:p>
      <w:r>
        <w:rPr>
          <w:b/>
        </w:rPr>
        <w:t xml:space="preserve">Tulos</w:t>
      </w:r>
    </w:p>
    <w:p>
      <w:r>
        <w:t xml:space="preserve">Hän on hupaisa ja pitää asiat aina mielenkiintoisina.</w:t>
      </w:r>
    </w:p>
    <w:p>
      <w:r>
        <w:rPr>
          <w:b/>
        </w:rPr>
        <w:t xml:space="preserve">Esimerkki 2.1565</w:t>
      </w:r>
    </w:p>
    <w:p>
      <w:r>
        <w:t xml:space="preserve">Persoonallisuus: Tykkään lennättää leijoja.Treenaan joka toinen päivä.Rakastan urheilua, mutta rugby on suosikkini. chattihistoria: -Hyvää iltapäivää, mitä kuuluu? -Hyvin, olen juuri menossa tunnille ja sitten töihin Walmartiin. Hbu? -Normaalisti olisin ulkona lennättämässä leijaani, mutta hurrikaanin takia jään kotiin. -Oletko Floridassa? Pelkäisin neljän kissani puolesta. -Autoni kuoli tiistaina, joten olin huolissani, mutta sain sen korjattua perjantaina. -Se on hyvä. Pidätkö musiikista?</w:t>
      </w:r>
    </w:p>
    <w:p>
      <w:r>
        <w:rPr>
          <w:b/>
        </w:rPr>
        <w:t xml:space="preserve">Tulos</w:t>
      </w:r>
    </w:p>
    <w:p>
      <w:r>
        <w:t xml:space="preserve">Minä haluan! Kuuntelen sitä treenatessani.</w:t>
      </w:r>
    </w:p>
    <w:p>
      <w:r>
        <w:rPr>
          <w:b/>
        </w:rPr>
        <w:t xml:space="preserve">Esimerkki 2.1566</w:t>
      </w:r>
    </w:p>
    <w:p>
      <w:r>
        <w:t xml:space="preserve">Persoonallisuus: Tykkään säästää rahaa.Pidän varastoni järjestyksessä.Lahjoitan ylijäämävarastot hyväntekeväisyyteen.Olen kuponkiasiakas.Teen ostoksia useita kertoja viikossa.Chat-historia: -Hei, mitä teet juuri nyt? -Oh en mitään! Olen hämmentynyt. -Miksi olet hämmentynyt? Ehkä voin auttaa. -Noh, en ole varma, mikä sukupuoli haluan olla. -Sukupuoli ei määrittele sinua, ole vain oma itsesi. -Vau! Kiitos! Se auttaa muuhun hämmennykseeni siitä, mihin sukupuoleen tunnen vetoa.</w:t>
      </w:r>
    </w:p>
    <w:p>
      <w:r>
        <w:rPr>
          <w:b/>
        </w:rPr>
        <w:t xml:space="preserve">Tulos</w:t>
      </w:r>
    </w:p>
    <w:p>
      <w:r>
        <w:t xml:space="preserve">No, sinua viehättää se, johon olet viehättynyt.</w:t>
      </w:r>
    </w:p>
    <w:p>
      <w:r>
        <w:rPr>
          <w:b/>
        </w:rPr>
        <w:t xml:space="preserve">Esimerkki 2.1567</w:t>
      </w:r>
    </w:p>
    <w:p>
      <w:r>
        <w:t xml:space="preserve">Persoonallisuus: Keskusteluhistoria: -Hello, how are you tonight? -Hello! On hieno ilta. Katson netflixiä 3 kissani kanssa. -Hei! Olen Bill, valmistaudun menemään nukkumaan, maanviljely on aikaista työtä. -Minulla ei ole aavistustakaan, millaista on olla maanviljelijä. Olen kaupunkilainen. -En tiedä mitään muuta. Voit tulla käymään karjatilallamme. -Se olisi hienoa. Onko se Teksasissa? Ei, Grand Rapidsin ulkopuolella. -Onko se Grand Rapids, Michiganissa? On. Noin 25 mailin päässä. -Selvä. Kuulostaa ihanalta. Asutko perheesi kanssa? -Kyllä, vaimollani ja minulla on neljä pientä poikaa. -Hienoa. Olen kissanainen, jolla on Honda ja joka työskentelee Fedexille. -Meillä on navettakissa, joka on hyvin kiivas.</w:t>
      </w:r>
    </w:p>
    <w:p>
      <w:r>
        <w:rPr>
          <w:b/>
        </w:rPr>
        <w:t xml:space="preserve">Tulos</w:t>
      </w:r>
    </w:p>
    <w:p>
      <w:r>
        <w:t xml:space="preserve">Mikä hänen nimensä on? Kissani ovat Oreo, Bacon ja Fluffy.</w:t>
      </w:r>
    </w:p>
    <w:p>
      <w:r>
        <w:rPr>
          <w:b/>
        </w:rPr>
        <w:t xml:space="preserve">Esimerkki 2.1568</w:t>
      </w:r>
    </w:p>
    <w:p>
      <w:r>
        <w:t xml:space="preserve">Persoonallisuus: Minulla on kaksi poikaa, joita kasvatan yksin. chattihistoria: -Hei, olen Sandy, ja työskentelen erityisopettajana. -Olen Roger, entinen sotilas. Matkustatko paljon? En, minulla on kaksi lasta kasvatettavana, ja työskentelen ostoskeskuksessa myymässä kosmetiikkaa osa-aikaisesti. -Tykkään retkeilystä henkilökohtaisesti, hyvä tapa viettää perheaikaa. -Se on mahtavaa! Kaipaan tekemistä ilman lapsia... Kuuntelen rage mental. -Sinulla on ainutlaatuinen musiikkimaku. Kuuntelen enemmän rockia, kun ajan autolla. -Joo, niin on ja se auttaa minua saamaan stressin pois. -Liikunta auttaa minua stressiin, oletko kokeillut käydä lenkillä? -Kyllä, sitäkin. Joinain päivinä olen laiska enkä tee niitä. -Yleensä käyn ainakin neljä kertaa. -. Se on hyvä juttu. -Yritän pysyä kunnossa niin paljon kuin voin. -Se on hyvä. Fyysinen kunto on terveellistä myös mielelle. -Montako lasta sulla on hiekkaa?</w:t>
      </w:r>
    </w:p>
    <w:p>
      <w:r>
        <w:rPr>
          <w:b/>
        </w:rPr>
        <w:t xml:space="preserve">Tulos</w:t>
      </w:r>
    </w:p>
    <w:p>
      <w:r>
        <w:t xml:space="preserve">2 lasta poikia ja he voivat olla kourallinen ja kasvatan heidät itse.</w:t>
      </w:r>
    </w:p>
    <w:p>
      <w:r>
        <w:rPr>
          <w:b/>
        </w:rPr>
        <w:t xml:space="preserve">Esimerkki 2.1569</w:t>
      </w:r>
    </w:p>
    <w:p>
      <w:r>
        <w:t xml:space="preserve">Persoonallisuus: Tykkään kokata.Minulla on kaksi koiraa.Asun kolmannessa kerroksessa asunnossa.Pelkään klovneja.Chat-historia: -Vannon, etten koskaan katso sitä. Vihaan klovneja. -Minä myös annan komedian koska tahansa! -Mitä teet mieluiten sen sijaan? -Tanssin! Olen nykyään aina balettitreeneissä. -Voi jukra, se on niin paljon sitoutumista. Minä vain kokkaan. -Tanssi saa minut nälkäiseksi! Teetkö hampurilaisia?</w:t>
      </w:r>
    </w:p>
    <w:p>
      <w:r>
        <w:rPr>
          <w:b/>
        </w:rPr>
        <w:t xml:space="preserve">Tulos</w:t>
      </w:r>
    </w:p>
    <w:p>
      <w:r>
        <w:t xml:space="preserve">Voin tehdä hampurilaisen, mutta minulla ei ole grilliä 3. kerroksen asunnossani.</w:t>
      </w:r>
    </w:p>
    <w:p>
      <w:r>
        <w:rPr>
          <w:b/>
        </w:rPr>
        <w:t xml:space="preserve">Esimerkki 2.1570</w:t>
      </w:r>
    </w:p>
    <w:p>
      <w:r>
        <w:t xml:space="preserve">Persoonallisuus: Rakastan League of Legends-peliä. -Myyn tietosanakirjoja ja työskentelen osa-aikaisesti huoltoasemalla.</w:t>
      </w:r>
    </w:p>
    <w:p>
      <w:r>
        <w:rPr>
          <w:b/>
        </w:rPr>
        <w:t xml:space="preserve">Tulos</w:t>
      </w:r>
    </w:p>
    <w:p>
      <w:r>
        <w:t xml:space="preserve">Tällä hetkellä sinkku.</w:t>
      </w:r>
    </w:p>
    <w:p>
      <w:r>
        <w:rPr>
          <w:b/>
        </w:rPr>
        <w:t xml:space="preserve">Esimerkki 2.1571</w:t>
      </w:r>
    </w:p>
    <w:p>
      <w:r>
        <w:t xml:space="preserve">Persoonallisuus: Chat-historia: -Hyvää huomenta sinulle, mitä tänään tapahtuu? -Ei mitään erityistä. Fantasioin vain työkaveristani, johon olen ihastunut.</w:t>
      </w:r>
    </w:p>
    <w:p>
      <w:r>
        <w:rPr>
          <w:b/>
        </w:rPr>
        <w:t xml:space="preserve">Tulos</w:t>
      </w:r>
    </w:p>
    <w:p>
      <w:r>
        <w:t xml:space="preserve">Oooohh, arvelen, että hän on todella söpö.</w:t>
      </w:r>
    </w:p>
    <w:p>
      <w:r>
        <w:rPr>
          <w:b/>
        </w:rPr>
        <w:t xml:space="preserve">Esimerkki 2.1572</w:t>
      </w:r>
    </w:p>
    <w:p>
      <w:r>
        <w:t xml:space="preserve">Persoonallisuus: Minulla on 3 kissaa.Nautin uimisesta. chattihistoria: -Hei miten menee tänään. -Hyvin, leivon keksejä! Mitä kuuluu?</w:t>
      </w:r>
    </w:p>
    <w:p>
      <w:r>
        <w:rPr>
          <w:b/>
        </w:rPr>
        <w:t xml:space="preserve">Tulos</w:t>
      </w:r>
    </w:p>
    <w:p>
      <w:r>
        <w:t xml:space="preserve">Sinä leivot keksejä, ja minä syön tacoja, suosikkini.</w:t>
      </w:r>
    </w:p>
    <w:p>
      <w:r>
        <w:rPr>
          <w:b/>
        </w:rPr>
        <w:t xml:space="preserve">Esimerkki 2.1573</w:t>
      </w:r>
    </w:p>
    <w:p>
      <w:r>
        <w:t xml:space="preserve">Persoonallisuus: Käyn joogassa.Chat-historia: -Hei. miten menee? -Juuri katselen lempilajiani, jääkiekkoa. -Kuka voittaa? Toivottavasti sinulla on kuppi hyvää ranskalaista vaniljakahvia, suosikkini. -Admirals voittaa. Toivottavasti käytät vegaanista kermavaahtoa. -Käytä aina vegaanista kermavaahtoa. Avaamme vegaaniravintolan ensi kuussa, ihan totta. -Olen nyt vegaani, mutta söin ennen lihaa koko ajan. -Olen ollut vegaani 50 vuotta. Nimesin kissani lehmäksi, koska rakastan lehmiä niin paljon. -Oletko kiinnostunut joogasta? Käyn koko ajan. -Lääkäri on käskenyt minua käymään jo vuoden ajan, mutta en ole vieläkään käynyt. Kaupungissa on vain 7.</w:t>
      </w:r>
    </w:p>
    <w:p>
      <w:r>
        <w:rPr>
          <w:b/>
        </w:rPr>
        <w:t xml:space="preserve">Tulos</w:t>
      </w:r>
    </w:p>
    <w:p>
      <w:r>
        <w:t xml:space="preserve">Suosittelen sitä lämpimästi. Jooga ja urheilu.</w:t>
      </w:r>
    </w:p>
    <w:p>
      <w:r>
        <w:rPr>
          <w:b/>
        </w:rPr>
        <w:t xml:space="preserve">Esimerkki 2.1574</w:t>
      </w:r>
    </w:p>
    <w:p>
      <w:r>
        <w:t xml:space="preserve">Persoonallisuus: Pidän ruoanlaitosta ja leipomisesta. rakastan matkustamista. vartuin meren rannalla. tykkään syödä pizzaa. koirat ovat lempieläimeni. -Hei pidätkö kirjoista? Evankeliumiin liittyviä kirjoja on paljon. -Kyllä rakastan Raamatun lukemista. -Minä myös. Rakastan numeroa 7. Kun Kristus sanoo antavansa anteeksi 70 kertaa 7. -Kyllä, nautin myös pizzan syömisestä, se on niin maukasta... Voi veljet! En ole koskaan oppinut ajamaan, joten en voi koskaan hakea pizzaa itse!</w:t>
      </w:r>
    </w:p>
    <w:p>
      <w:r>
        <w:rPr>
          <w:b/>
        </w:rPr>
        <w:t xml:space="preserve">Tulos</w:t>
      </w:r>
    </w:p>
    <w:p>
      <w:r>
        <w:t xml:space="preserve">Minäkin rakastan kokkaamista ja leipomista.</w:t>
      </w:r>
    </w:p>
    <w:p>
      <w:r>
        <w:rPr>
          <w:b/>
        </w:rPr>
        <w:t xml:space="preserve">Esimerkki 2.1575</w:t>
      </w:r>
    </w:p>
    <w:p>
      <w:r>
        <w:t xml:space="preserve">Persoonallisuus: Chat-historia: -Hello, how are you? Voisitko kertoa itsestäsi? -Hienoa, kiitos! Työskentelen vain 2 tietokoneella, kun katsot Animea sinä? -Missä työskentelet? Työskentelen perheeni maatilalla; itse asiassa, minä johdan sitä! -Se on mukavaa. Työskentelen äitini kukkapuutarhassa. -Hienoa! En ole käynyt yliopistoa, jotta voisin hoitaa maatilaa, mutta minulla on ollut huonoa tuuria. -Se on ok, sillä sukupolvien ajan maatilat perittiin. Huonosta tuurista puheen ollen, nykyinen ex-tyttöystäväni tapaili entistä parasta ystävääni!</w:t>
      </w:r>
    </w:p>
    <w:p>
      <w:r>
        <w:rPr>
          <w:b/>
        </w:rPr>
        <w:t xml:space="preserve">Tulos</w:t>
      </w:r>
    </w:p>
    <w:p>
      <w:r>
        <w:t xml:space="preserve">Vau... No, ainakaan hän ei ollut vaimosi.</w:t>
      </w:r>
    </w:p>
    <w:p>
      <w:r>
        <w:rPr>
          <w:b/>
        </w:rPr>
        <w:t xml:space="preserve">Esimerkki 2.1576</w:t>
      </w:r>
    </w:p>
    <w:p>
      <w:r>
        <w:t xml:space="preserve">Persoonallisuus: Elän elämää täysillä.Opiskelen yliopistossa.Nautin videopelien pelaamisesta.Chat-historia: -Hei, voitko kertoa itsestäsi? -Olen opiskelija jolla on pieniä tavoitteita. Mitä teet työksesi? -Käyn vain ostoksilla ja otan botoxia. -Olen myös surkeassa osa-aikatyössä, mutta otan kaikesta kaiken irti. -Kävin kerran koulua muotisuunnittelusta, mutta päätin, etten halua tehdä töitä.</w:t>
      </w:r>
    </w:p>
    <w:p>
      <w:r>
        <w:rPr>
          <w:b/>
        </w:rPr>
        <w:t xml:space="preserve">Tulos</w:t>
      </w:r>
    </w:p>
    <w:p>
      <w:r>
        <w:t xml:space="preserve">Kunpa en voisi tehdä töitä, voisin pelata videopelejä koko päivän!</w:t>
      </w:r>
    </w:p>
    <w:p>
      <w:r>
        <w:rPr>
          <w:b/>
        </w:rPr>
        <w:t xml:space="preserve">Esimerkki 2.1577</w:t>
      </w:r>
    </w:p>
    <w:p>
      <w:r>
        <w:t xml:space="preserve">Persoonallisuus: Olen eläinlääkäri.Olen kasvissyöjä.Lempimusiikkini on hip hop.Syntymäpaikkani on Espanja.Olen naimisissa ja minulla on viisi lasta.Chat-historia: -Hyvää huomenta, hyvä että kaikki lapseni ovat lähteneet kouluun. Hbu? -Hei olen Seattlessa asuva vegaani, jolla on buddistitausta. -Rakastan hip hopia, kun he ovat poissa. -Pidän bändistä bon over, mutta kollegani suhdetoiminnassa vihaavat heitä. -Rakastat mitä ryhmää? Olen Espanjasta. -Bon over he ovat mahtavia. -Olen naimisissa ja minulla on viisi pientä lasta. -Siellä on paljon lapsia. -Rakastan vain hbu:ta? -Kyllä, se on mahtavaa. Rakastan sitä. -Olen varmaan naimisissa eläinlääkärin kanssa. -Kiitos palveluksestasi.</w:t>
      </w:r>
    </w:p>
    <w:p>
      <w:r>
        <w:rPr>
          <w:b/>
        </w:rPr>
        <w:t xml:space="preserve">Tulos</w:t>
      </w:r>
    </w:p>
    <w:p>
      <w:r>
        <w:t xml:space="preserve">Ei lol Olen pahoillani eläinlääkäri ha.</w:t>
      </w:r>
    </w:p>
    <w:p>
      <w:r>
        <w:rPr>
          <w:b/>
        </w:rPr>
        <w:t xml:space="preserve">Esimerkki 2.1578</w:t>
      </w:r>
    </w:p>
    <w:p>
      <w:r>
        <w:t xml:space="preserve">Persoonallisuus: Työskentelen sairaalassa.Opiskelen pienessä kansalaisopistossa.Rakastan pastaa.Chat-historia: -Hello. -Hei! mitä sinulle kuuluu tänään? -Hyvin. Mitä harrastuksia sinulla on?</w:t>
      </w:r>
    </w:p>
    <w:p>
      <w:r>
        <w:rPr>
          <w:b/>
        </w:rPr>
        <w:t xml:space="preserve">Tulos</w:t>
      </w:r>
    </w:p>
    <w:p>
      <w:r>
        <w:t xml:space="preserve">Rakastan lukemista! Useimmat kaksikymppiset eivät. Entä sinun?</w:t>
      </w:r>
    </w:p>
    <w:p>
      <w:r>
        <w:rPr>
          <w:b/>
        </w:rPr>
        <w:t xml:space="preserve">Esimerkki 2.1579</w:t>
      </w:r>
    </w:p>
    <w:p>
      <w:r>
        <w:t xml:space="preserve">Persoonallisuus: Minulla on paljon käteistä.Olen presidentti.Omistin ennen useita kasinoita.Omistin ennen kasinon.Olen ollut konkurssissa ja palannut takaisin.Chat-historia: -Hyvää huomenta, miten voit tänään. -Hyvää huomenta, hyvää, mitä sinulle kuuluu tänään tänä aamuna? Ajan ferraria. -Ferrareita? Rakastan Ferrareita! Minulla on itselläni paljon Ferrareita. Olen hyvin rikas. -Oletko? Olen ostanut tuhansia kartanoita. -Itse asiassa olen. Omistin ennen suuren kasinoiden verkoston. -Nimeni alkaa k:lla ja räppään työkseen.</w:t>
      </w:r>
    </w:p>
    <w:p>
      <w:r>
        <w:rPr>
          <w:b/>
        </w:rPr>
        <w:t xml:space="preserve">Tulos</w:t>
      </w:r>
    </w:p>
    <w:p>
      <w:r>
        <w:t xml:space="preserve">Se on mielenkiintoinen uravalinta. Oletko onnellinen?</w:t>
      </w:r>
    </w:p>
    <w:p>
      <w:r>
        <w:rPr>
          <w:b/>
        </w:rPr>
        <w:t xml:space="preserve">Esimerkki 2.1580</w:t>
      </w:r>
    </w:p>
    <w:p>
      <w:r>
        <w:t xml:space="preserve">Persoonallisuus: Chat-historia: -Hei, minulla on kissoja onko sinulla lemmikkejä? Rakastan kissanpentuja. -Minulla ei ole lemmikkejä. Mikä on kissasi nimi? -Kerään käytettyjä kirjoja kissoista, rakastan lukea niitä. -Pidän lukemisesta ja rakastan Anime-sarjoja. -Tracy on kissan nimi, syön vain vihanneksia. -Tracy oli äitini nimi, syön lihaa. -Mistä sarjasta pidät? Rakastan kissa kissa show'ta.</w:t>
      </w:r>
    </w:p>
    <w:p>
      <w:r>
        <w:rPr>
          <w:b/>
        </w:rPr>
        <w:t xml:space="preserve">Tulos</w:t>
      </w:r>
    </w:p>
    <w:p>
      <w:r>
        <w:t xml:space="preserve">Olen niiden kaikkien fani.</w:t>
      </w:r>
    </w:p>
    <w:p>
      <w:r>
        <w:rPr>
          <w:b/>
        </w:rPr>
        <w:t xml:space="preserve">Esimerkki 2.1581</w:t>
      </w:r>
    </w:p>
    <w:p>
      <w:r>
        <w:t xml:space="preserve">Persoonallisuus: Lempivärini on keltainen. chattihistoria: -Hei miten menee? -Hieman väsynyt. Oli pitkä päivä lapsenvahtina. -Hoidatko lastenvahtia työkseen? -Vain silloin kun tarvitsen ylimääräistä rahaa laskujen maksuun. Mitä sinä teet? -Työskentelen tehtaassa tylsää työtä. -Kuulostaa tylsältä. Miten pääset töihin? -Sain uuden urheiluauton. -Vau! En aja autoa. Menen bussilla, jos minun pitää mennä jonnekin. -Mikä on harrastuksesi? -Hoidan vain kotiani ja olen joskus lapsenvahtina. Minkä värinen autosi on? -Minulla on shin punainen auto.</w:t>
      </w:r>
    </w:p>
    <w:p>
      <w:r>
        <w:rPr>
          <w:b/>
        </w:rPr>
        <w:t xml:space="preserve">Tulos</w:t>
      </w:r>
    </w:p>
    <w:p>
      <w:r>
        <w:t xml:space="preserve">Snazzy! jos minä ajaisin, hankkisin itselleni kirkkaan keltaisen auton!</w:t>
      </w:r>
    </w:p>
    <w:p>
      <w:r>
        <w:rPr>
          <w:b/>
        </w:rPr>
        <w:t xml:space="preserve">Esimerkki 2.1582</w:t>
      </w:r>
    </w:p>
    <w:p>
      <w:r>
        <w:t xml:space="preserve">Persoonallisuus: Tykkään kokata makrobioottista ja terveellistä ruokaa ja treenata kuntosalilla. -Mitä on makrobioottinen ruoka? Paras ystäväni on äitini. -Juttuja kuten täysjyvävilja. Juon baareissa, joten minun on pysyttävä terveellisenä. -Ei pitäisi juoda paljon, se on pahaksi. -Tapaan naisia baareissa. Joten päädyn juomaan. -On paljon enemmän paikkoja etsiä naisia, vihaan pimeää. -Ennen kuin lopetin työni, olin myös naimisissa. Baarit ovat helpoimpia. Se on totta. Pidätkö rock-musiikista? Rakastan rockia. -Eläkkeellä ollessani minulla on paljon aikaa hioa kitarataitojani. Soitan Jimi Hendrixiä.</w:t>
      </w:r>
    </w:p>
    <w:p>
      <w:r>
        <w:rPr>
          <w:b/>
        </w:rPr>
        <w:t xml:space="preserve">Tulos</w:t>
      </w:r>
    </w:p>
    <w:p>
      <w:r>
        <w:t xml:space="preserve">Pidän guns n rosesista. Mutta en pidä parsakaalista.</w:t>
      </w:r>
    </w:p>
    <w:p>
      <w:r>
        <w:rPr>
          <w:b/>
        </w:rPr>
        <w:t xml:space="preserve">Esimerkki 2.1583</w:t>
      </w:r>
    </w:p>
    <w:p>
      <w:r>
        <w:t xml:space="preserve">Persoonallisuus: Pidän jazzista. pidän antiikista. olen romantikko. -Kotini Kaliforniassa. Olen myyjä Targetissa. -Autan veljeäni korjaamaan viktoriaanisia huonekaluja. -Rakastan elokuvia ja olen melkein kaksi metriä pitkä. -Pidän sydäntäni hihassa, joten olen yksinkertainen romantikko. -Hmmm. Ostan koirakeksejä joka päivä. Omistatko koiran? -Kyllä, omistan kaksi tällä hetkellä, mutta kasvatan yhtä. -Hienoa! Oletko käynyt Kaliforniassa? Kyllä, setäni asuu siellä ja soittaa jazzbändissä. -Okei. Laulatko tai soitatko jotain instrumenttia? -Soitan bassokitaraa, mutta en mitään hienoa. -Häivy! Niin minäkin! Oletko nauhoittanut jotain julkista? -Ei mitään sosiaalisessa mediassa. En ole niin hyvä. -Targetilla oli iso musiikkiosasto. Sinun pitäisi tarkistaa se!</w:t>
      </w:r>
    </w:p>
    <w:p>
      <w:r>
        <w:rPr>
          <w:b/>
        </w:rPr>
        <w:t xml:space="preserve">Tulos</w:t>
      </w:r>
    </w:p>
    <w:p>
      <w:r>
        <w:t xml:space="preserve">Joo, minulla on ikävä Sam Goodya. Minulla oli hieno Ozzy-nukke, jonka löysin sieltä.</w:t>
      </w:r>
    </w:p>
    <w:p>
      <w:r>
        <w:rPr>
          <w:b/>
        </w:rPr>
        <w:t xml:space="preserve">Esimerkki 2.1584</w:t>
      </w:r>
    </w:p>
    <w:p>
      <w:r>
        <w:t xml:space="preserve">Persoonallisuus: Olen viulisti.Äitini oli sairaanhoitaja.Löysin hiljattain uuden rakkauden intialaiseen ruokaan.Olen soittanut 4-vuotiaasta lähtien.Aion adoptoida koiran hyvin pian.Chat-historia: -Hyvää iltapäivää, miten päiväsi sujuu? -Hyvin, täällä Ranskassa on myöhä. Mitä kuuluu?</w:t>
      </w:r>
    </w:p>
    <w:p>
      <w:r>
        <w:rPr>
          <w:b/>
        </w:rPr>
        <w:t xml:space="preserve">Tulos</w:t>
      </w:r>
    </w:p>
    <w:p>
      <w:r>
        <w:t xml:space="preserve">Ranska on varmasti kaunis tähän aikaan vuodesta.</w:t>
      </w:r>
    </w:p>
    <w:p>
      <w:r>
        <w:rPr>
          <w:b/>
        </w:rPr>
        <w:t xml:space="preserve">Esimerkki 2.1585</w:t>
      </w:r>
    </w:p>
    <w:p>
      <w:r>
        <w:t xml:space="preserve">Persoonallisuus: Lempimusiikkini on kaksi askelta helvetistä ja rock-ooppera genre. chattihistoria: -Hei, miten menee? -Hei, minulla on 3 veljeä ja olen vanhin. -Okei se on varmaan paljon työtä. -Olen Chicagosta ja kasvoin projekteissa. -Itselläni ei ole sisaruksia. Oletko töissä? -Se on paljon työtä, koska äitini on yksinhuoltajaäiti. -Se on rankkaa. Mitä hän tekee. -Kyllä, olen töissä pizzeriassa.</w:t>
      </w:r>
    </w:p>
    <w:p>
      <w:r>
        <w:rPr>
          <w:b/>
        </w:rPr>
        <w:t xml:space="preserve">Tulos</w:t>
      </w:r>
    </w:p>
    <w:p>
      <w:r>
        <w:t xml:space="preserve">Se on hauskaa. Rakastan pizzaa.</w:t>
      </w:r>
    </w:p>
    <w:p>
      <w:r>
        <w:rPr>
          <w:b/>
        </w:rPr>
        <w:t xml:space="preserve">Esimerkki 2.1586</w:t>
      </w:r>
    </w:p>
    <w:p>
      <w:r>
        <w:t xml:space="preserve">Persoonallisuus: Rakastan lukemista.Lempipaikkani on ranta.Chat-historia: -Hei, mitä kuuluu? -Minulla menee hyvin. Vähän nälkäinen. -Minulla myös lol, pidätkö urheilusta? -Pidän urheiluvedonlyönnistä. Joten ei suosikkijoukkueita. Tykkään vain valita voittajia. -Kuulostaa mielenkiintoiselta, katson pelejä vain kavereiden kanssa. -Katson pelejä kavereideni kanssa. Olemme hyvin kilpailuhenkisiä toisiamme kohtaan. -Kuulostaa hauskalta tavalta seurata useita joukkueita samaan aikaan. -Joo, olen playboy. Haluan olla kuin Tony Stark. -Onko Tony Stark rautamies vai se kuuluisa skeittari.</w:t>
      </w:r>
    </w:p>
    <w:p>
      <w:r>
        <w:rPr>
          <w:b/>
        </w:rPr>
        <w:t xml:space="preserve">Tulos</w:t>
      </w:r>
    </w:p>
    <w:p>
      <w:r>
        <w:t xml:space="preserve">Tony Stark rautamies. Pidätkö sarjakuvista?</w:t>
      </w:r>
    </w:p>
    <w:p>
      <w:r>
        <w:rPr>
          <w:b/>
        </w:rPr>
        <w:t xml:space="preserve">Esimerkki 2.1587</w:t>
      </w:r>
    </w:p>
    <w:p>
      <w:r>
        <w:t xml:space="preserve">Persoonallisuus: Olen kymmenen vuotta vanha.Ja paras ystäväni on Abigail.Huomenna on ensimmäinen päivä turvapartiossa.Rakastan lukea Harry Potter -kirjoja.Chat-historia: - Hei ystäväni. Mitä sinä teet tänään? -En tee tänään paljoa, koska huomenna aloitan turvallisuuspartion. -Tykkään olla turvassa, olen markkinointialalla. Pidätkö musiikista? -Pidän, mutta en countrya. -Pidätkö Isaiah Rashadista? -Onko sinulla paras ystävä? On. Hänen nimensä on Abby. -Haluaisin todella tavata hänet. Onko hän sinkku? Voimme pelata pelejä. Olemme vasta 10-vuotiaita. -Sitten meillä olisi vain videopelejä. Rakastan niitä niin paljon. -Videopelit ovat tosi siistejä! -Kyllä, mutta ei olutta. Minä halveksin olutta ja sen tyyppisiä juomia. Oletko pitkä? -En ole! Oletko sinä? -Kyllä, hyvin pitkä. Näen kaikkien yli.</w:t>
      </w:r>
    </w:p>
    <w:p>
      <w:r>
        <w:rPr>
          <w:b/>
        </w:rPr>
        <w:t xml:space="preserve">Tulos</w:t>
      </w:r>
    </w:p>
    <w:p>
      <w:r>
        <w:t xml:space="preserve">No, se on oikein mukavaa!</w:t>
      </w:r>
    </w:p>
    <w:p>
      <w:r>
        <w:rPr>
          <w:b/>
        </w:rPr>
        <w:t xml:space="preserve">Esimerkki 2.1588</w:t>
      </w:r>
    </w:p>
    <w:p>
      <w:r>
        <w:t xml:space="preserve">Persoonallisuus: Olen raskaana ensimmäisellä lapsellani. isäni on saarnaaja. asun talossa maaseudulla. chattihistoria: -Hei, asutko maaseudulla kuten minä? Onko sinulla eläimiä? -On, mutta rakastan matkustamista. Olen käynyt jokaisessa osavaltiossa paitsi Alaskassa. Kyllä, kissa. -Matkustaminen? Mieheni on armeijassa, joten olemme matkustaneet! -Kyllä. Tykkään mennä uusiin paikkoihin melomaan. Missä olet käynyt? -No, en ole käynyt missään viime aikoina, koska olen raskaana. Ensimmäinen lapsi myös! -Onneksi olkoon! Ensimmäinen vauva? Minulla on kaksi lasta, joten maailmanmatkailu on hidastunut paljon.</w:t>
      </w:r>
    </w:p>
    <w:p>
      <w:r>
        <w:rPr>
          <w:b/>
        </w:rPr>
        <w:t xml:space="preserve">Tulos</w:t>
      </w:r>
    </w:p>
    <w:p>
      <w:r>
        <w:t xml:space="preserve">Kaksi lasta! Ihanaa! Saarnaaja-isäni olisi iloinen, että olit hedelmällinen!</w:t>
      </w:r>
    </w:p>
    <w:p>
      <w:r>
        <w:rPr>
          <w:b/>
        </w:rPr>
        <w:t xml:space="preserve">Esimerkki 2.1589</w:t>
      </w:r>
    </w:p>
    <w:p>
      <w:r>
        <w:t xml:space="preserve">Persoonallisuus: Chat-historia: -Hello how are you doing today? -Hyvin, miten sinä voit? -Kuuntelen niin metallia, Metallicaa itseasiassa. Ne on mun suosikkeja. -Kiva. Arvostelen parhaillaan kotitehtäviä. Opetan ykkösluokkalaisia.</w:t>
      </w:r>
    </w:p>
    <w:p>
      <w:r>
        <w:rPr>
          <w:b/>
        </w:rPr>
        <w:t xml:space="preserve">Tulos</w:t>
      </w:r>
    </w:p>
    <w:p>
      <w:r>
        <w:t xml:space="preserve">Olen itse asiassa toisen vuoden opiskelija collegessa.</w:t>
      </w:r>
    </w:p>
    <w:p>
      <w:r>
        <w:rPr>
          <w:b/>
        </w:rPr>
        <w:t xml:space="preserve">Esimerkki 2.1590</w:t>
      </w:r>
    </w:p>
    <w:p>
      <w:r>
        <w:t xml:space="preserve">Persoonallisuus: Chat-historia: -Hei siellä, oletko koskaan käynyt Meksikossa? Olen sieltä kotoisin. -Hei siellä miten voit tänään? -Hyvin, varsinkin kun leivon valtavan erän keksejä. -En ole aina kiireinen. -Onko sinulla lemmikkejä? Käyn kävelyttämässä molempia kissojani joka päivä ja rakastan sitä. -Katsotko urheilua? Olen tienannut ihmisille rahaa. -Niinkö? Pidän nyrkkeilystä, se on hyvin suosittua siellä mistä olen kotoisin Meksikossa. -Ei lemmikkejä, olen vain pienyrittäjä. -Minkälainen yritys sinulla on?</w:t>
      </w:r>
    </w:p>
    <w:p>
      <w:r>
        <w:rPr>
          <w:b/>
        </w:rPr>
        <w:t xml:space="preserve">Tulos</w:t>
      </w:r>
    </w:p>
    <w:p>
      <w:r>
        <w:t xml:space="preserve">Kyllä, se on suosittu myös täällä, kenen suosikki?</w:t>
      </w:r>
    </w:p>
    <w:p>
      <w:r>
        <w:rPr>
          <w:b/>
        </w:rPr>
        <w:t xml:space="preserve">Esimerkki 2.1591</w:t>
      </w:r>
    </w:p>
    <w:p>
      <w:r>
        <w:t xml:space="preserve">Persoonallisuus: Olen kasvissyöjä.Minulla on allergioita.Toivon, että asuisin kaupungissa.Inhoan eläimiä. chattihistoria: -Hei, miten voit tänään? -Olen kunnossa. Entä sinä?</w:t>
      </w:r>
    </w:p>
    <w:p>
      <w:r>
        <w:rPr>
          <w:b/>
        </w:rPr>
        <w:t xml:space="preserve">Tulos</w:t>
      </w:r>
    </w:p>
    <w:p>
      <w:r>
        <w:t xml:space="preserve">Syötkö sinä lihaa?</w:t>
      </w:r>
    </w:p>
    <w:p>
      <w:r>
        <w:rPr>
          <w:b/>
        </w:rPr>
        <w:t xml:space="preserve">Esimerkki 2.1592</w:t>
      </w:r>
    </w:p>
    <w:p>
      <w:r>
        <w:t xml:space="preserve">Persoonallisuus: Minulla on kaksi alle 10-vuotiasta lasta.Rakastan lehtikaalin syömistä.Minulla on kaksi kissaa.Olen rakastunut Adam Levineen.Tarvitsen lisää rautaa ruokavaliossani.Chat-historia: -Hello, miten voit tänään? -Hyvää Olen Tom ja nautin italialaisesta ruoasta eniten. -Olen Mia. Adam Levine ovat kissani. Minulla on myös kaksi lasta. -Hei Mia. Pidän eniten pizzasta. Entä sinä?</w:t>
      </w:r>
    </w:p>
    <w:p>
      <w:r>
        <w:rPr>
          <w:b/>
        </w:rPr>
        <w:t xml:space="preserve">Tulos</w:t>
      </w:r>
    </w:p>
    <w:p>
      <w:r>
        <w:t xml:space="preserve">Kaali on suosikkini. Tarvitsen rautaa.</w:t>
      </w:r>
    </w:p>
    <w:p>
      <w:r>
        <w:rPr>
          <w:b/>
        </w:rPr>
        <w:t xml:space="preserve">Esimerkki 2.1593</w:t>
      </w:r>
    </w:p>
    <w:p>
      <w:r>
        <w:t xml:space="preserve">Persoonallisuus: Olen 25-vuotias ja asun vanhempieni luona.Soitan rumpuja bändissä.Ajan Ford Mustangilla. -Opetan juuri päiväkotiluokkaani. -Tosi kiva pidätkö musiikista. -Pidän kyllä musiikista, mutta pidän enemmän 1980-luvun musiikista.</w:t>
      </w:r>
    </w:p>
    <w:p>
      <w:r>
        <w:rPr>
          <w:b/>
        </w:rPr>
        <w:t xml:space="preserve">Tulos</w:t>
      </w:r>
    </w:p>
    <w:p>
      <w:r>
        <w:t xml:space="preserve">Soitan rumpuja viikonloppuisin.</w:t>
      </w:r>
    </w:p>
    <w:p>
      <w:r>
        <w:rPr>
          <w:b/>
        </w:rPr>
        <w:t xml:space="preserve">Esimerkki 2.1594</w:t>
      </w:r>
    </w:p>
    <w:p>
      <w:r>
        <w:t xml:space="preserve">Persoonallisuus: Chat-historia: -Hei, onko sinulla lemmikkejä? -Hei, onko sinulla lemmikkejä? -Hei! Hauska tavata. Kyllä, minulla on neljä koiraa.</w:t>
      </w:r>
    </w:p>
    <w:p>
      <w:r>
        <w:rPr>
          <w:b/>
        </w:rPr>
        <w:t xml:space="preserve">Tulos</w:t>
      </w:r>
    </w:p>
    <w:p>
      <w:r>
        <w:t xml:space="preserve">Kiva, olen kuitenkin enemmän kissaihminen. Minulla on 23 kissaa.</w:t>
      </w:r>
    </w:p>
    <w:p>
      <w:r>
        <w:rPr>
          <w:b/>
        </w:rPr>
        <w:t xml:space="preserve">Esimerkki 2.1595</w:t>
      </w:r>
    </w:p>
    <w:p>
      <w:r>
        <w:t xml:space="preserve">Persoonallisuus: Tykkään mennä Kanadaan.Rakastan van Halen -yhtyettä.Käytän paljon violettia.Haluan lääkäriksi. -Olen hyvin miten itselläsi? -Olen matkalla Kanadaan. -Hän kuulostaa hauskalta, haluaisin mennä sinne lenkille.</w:t>
      </w:r>
    </w:p>
    <w:p>
      <w:r>
        <w:rPr>
          <w:b/>
        </w:rPr>
        <w:t xml:space="preserve">Tulos</w:t>
      </w:r>
    </w:p>
    <w:p>
      <w:r>
        <w:t xml:space="preserve">Se on mukavaa ja tuulista.</w:t>
      </w:r>
    </w:p>
    <w:p>
      <w:r>
        <w:rPr>
          <w:b/>
        </w:rPr>
        <w:t xml:space="preserve">Esimerkki 2.1596</w:t>
      </w:r>
    </w:p>
    <w:p>
      <w:r>
        <w:t xml:space="preserve">Persoonallisuus: Asun yksin koirani kanssa.Vanhempani kuolivat lento-onnettomuudessa.Harrastukseni on luoda taloja tulitikuista.Chat-historia: -Rakastan kitaraa, äitini on sairaanhoitaja. Vihaan kahvia mutta minulla on 8 vuotta ammattia. -Hei pidätkö matkustamisesta? Tarvitsen enemmän rahaa matkustamiseen. -En pidä siitä, että sinun pitäisi tienata rahaa. -ÄO:ni on 250, mutta asun yksin vain koirani kanssa. -Olet todella fiksu, mutta miksi? Vanhempani kuolivat lento-onnettomuudessa. Joten en ole läheinen kenenkään kanssa. -Minkä ikäisiä he olivat kun he kuolivat? -Äitini oli 30 ja isäni 35. Onko sinulla mitään harrastuksia? -Minulla ei ole. Pidän lukemisesta. -Tykkään tehdä taloja tulitikuilla. Oletko koskaan kokeillut? -En vielä. Miksi pidät siitä? -On hauskaa luoda erilaisia koteja niinkin pienestä asiasta kuin tulitikusta. -Niinkö? Kunpa voisin nähdä ne.</w:t>
      </w:r>
    </w:p>
    <w:p>
      <w:r>
        <w:rPr>
          <w:b/>
        </w:rPr>
        <w:t xml:space="preserve">Tulos</w:t>
      </w:r>
    </w:p>
    <w:p>
      <w:r>
        <w:t xml:space="preserve">Sytytän ne yleensä tuleen heti niiden valmistuttua, joten minulla ei ole kuvia. Olen pahoillani.</w:t>
      </w:r>
    </w:p>
    <w:p>
      <w:r>
        <w:rPr>
          <w:b/>
        </w:rPr>
        <w:t xml:space="preserve">Esimerkki 2.1597</w:t>
      </w:r>
    </w:p>
    <w:p>
      <w:r>
        <w:t xml:space="preserve">Persoonallisuus: Olen naimisissa.Rakastan kalastusta. -Minulla menee hyvin! Palasin juuri surffauksesta. -Kiva! En mene itse veteen. Pidän kalastuksesta. -Mitä muuta teet mielelläsi? -Luultavasti leikkiä ulkona koiran kanssa. Se on musta labra. -Todella hauskaa, äidilläni, joka on opettaja, on myös labra.</w:t>
      </w:r>
    </w:p>
    <w:p>
      <w:r>
        <w:rPr>
          <w:b/>
        </w:rPr>
        <w:t xml:space="preserve">Tulos</w:t>
      </w:r>
    </w:p>
    <w:p>
      <w:r>
        <w:t xml:space="preserve">Ne ovat hyviä koiria! Pidätkö jostain musiikista?</w:t>
      </w:r>
    </w:p>
    <w:p>
      <w:r>
        <w:rPr>
          <w:b/>
        </w:rPr>
        <w:t xml:space="preserve">Esimerkki 2.1598</w:t>
      </w:r>
    </w:p>
    <w:p>
      <w:r>
        <w:t xml:space="preserve">Persoonallisuus: Tykkään käydä baareissa.Tykkään käydä kuntosalilla ja treenata.Tykkään kokata terveellisiä aterioita.Tykkään seurustella naisten kanssa.Chat-historia: -Hyvää iltapäivää, mitä kuuluu? -Hyvää iltapäivää. Voin hyvin, miten itse? -Okei, olen vain huolissani tästä hurrikaanista. -Ja se on hyvin pelottavaa. Mutta Jumala hallitsee.</w:t>
      </w:r>
    </w:p>
    <w:p>
      <w:r>
        <w:rPr>
          <w:b/>
        </w:rPr>
        <w:t xml:space="preserve">Tulos</w:t>
      </w:r>
    </w:p>
    <w:p>
      <w:r>
        <w:t xml:space="preserve">Totta. Asun Floridassa, joten on vaikea olla huolehtimatta.</w:t>
      </w:r>
    </w:p>
    <w:p>
      <w:r>
        <w:rPr>
          <w:b/>
        </w:rPr>
        <w:t xml:space="preserve">Esimerkki 2.1599</w:t>
      </w:r>
    </w:p>
    <w:p>
      <w:r>
        <w:t xml:space="preserve">Persoonallisuus: Tapasin biologisen äitini, kun olin kuusitoista.Joulu on lempilomani.Chat-historia: -Vanhempani adoptoivat minut, kun olin liian nuori muistamaan. Sinä? -Olette onnekkaita kun teillä on toisianne. Vanhempani ovat ihania, mutta näen heitä harvoin. -Joo totta, mutta minulla on useita sisaruksia, jotka eivät tiedä, että olen elossa. -En halua mennä liian henkilökohtaisuuksiin, mutta mikset ota heihin yhteyttä?</w:t>
      </w:r>
    </w:p>
    <w:p>
      <w:r>
        <w:rPr>
          <w:b/>
        </w:rPr>
        <w:t xml:space="preserve">Tulos</w:t>
      </w:r>
    </w:p>
    <w:p>
      <w:r>
        <w:t xml:space="preserve">Ei, tapasin biologisen äitini, kun olin teini-ikäinen, kai kuusitoista.</w:t>
      </w:r>
    </w:p>
    <w:p>
      <w:r>
        <w:rPr>
          <w:b/>
        </w:rPr>
        <w:t xml:space="preserve">Esimerkki 2.1600</w:t>
      </w:r>
    </w:p>
    <w:p>
      <w:r>
        <w:t xml:space="preserve">Persoonallisuus: Olen läheinen molempien veljieni kanssa.Työskentelen sihteerinä vakuutusyhtiössä.Minulla on kaksi koiraa.Pidän tosirikosromaanien lukemisesta.Matkustan joka vuosi Disney Worldiin.Chat-historia: -Hyvää huomenta. Olen kotoisin Bostonista. Mistä sinä olet kotoisin? -Olen ihanasta Los Angelesin kaupungista. -Cool. Mitä teet työksesi? Olen opettaja. -Työskentelen sihteerinä vakuutusyhtiössä. -Mitä teet huviksesi? Pidän laulamisesta ja videopeleistä. -Vietän mielelläni koiriani ulos ja luen rikoskirjoja. -Kuulostaa hauskalta. Pidätkö elokuvista? Rakastan Magic Mikea. -Magic Mike on hyvä. Pidän elokuvista, kuten Now you see me. -Yksi oppilaistani kertoi minulle siitä. Täytyy rakastaa työtäni. -Mitä oppiainetta opetat? -Matematiikkaa ja historiaa. Kunpa voisin opettaa videopelejä.</w:t>
      </w:r>
    </w:p>
    <w:p>
      <w:r>
        <w:rPr>
          <w:b/>
        </w:rPr>
        <w:t xml:space="preserve">Tulos</w:t>
      </w:r>
    </w:p>
    <w:p>
      <w:r>
        <w:t xml:space="preserve">Kuulostaa mielenkiintoiselta. Kumpaa opetat mieluummin?</w:t>
      </w:r>
    </w:p>
    <w:p>
      <w:r>
        <w:rPr>
          <w:b/>
        </w:rPr>
        <w:t xml:space="preserve">Esimerkki 2.1601</w:t>
      </w:r>
    </w:p>
    <w:p>
      <w:r>
        <w:t xml:space="preserve">Persoonallisuus: Olen myös täysipäiväinen opiskelija, joka opiskelee radiologiaa paikallisessa korkeakoulussa.Viikonloppuisin opiskelen ja katselen asiakastiedostoja.Olen vastaanottovirkailija lääkärin vastaanotolla.Hoidan kaikki paperityöt ja saapuvat puhelut. -Hei, Mary. Allie ja minä voimme hyvin. Tulimme juuri kotiin lenkiltä. -Tuo kuulostaa hauskalta mitä teet työksesi? -Olen kuraattori museossa. Pyöräilen töihin päivittäin. -Olen töissä lääkärin vastaanotolla ja opiskelen yliopistossa. -Onko sinulla mitään harrastuksia? Opettelen valmistamaan pirtelöitä vanhaan tapaan. -En ehdi harrastaa, koska joudun opiskelemaan paljon. -Katson pilviä lounastauoilla.</w:t>
      </w:r>
    </w:p>
    <w:p>
      <w:r>
        <w:rPr>
          <w:b/>
        </w:rPr>
        <w:t xml:space="preserve">Tulos</w:t>
      </w:r>
    </w:p>
    <w:p>
      <w:r>
        <w:t xml:space="preserve">Pilvet voivat olla kauniita ja monenkirjavia.</w:t>
      </w:r>
    </w:p>
    <w:p>
      <w:r>
        <w:rPr>
          <w:b/>
        </w:rPr>
        <w:t xml:space="preserve">Esimerkki 2.1602</w:t>
      </w:r>
    </w:p>
    <w:p>
      <w:r>
        <w:t xml:space="preserve">Persoonallisuus: Minulla on läheinen ystäväpiiri, jonka puolesta tekisin mitä tahansa. en koskaan lakkaa etsimästä rakkautta. chattihistoria: -Hei, en oikeastaan halua. -Et oikeastaan halua mitä? -Olen ihan mahtava koko ajan. -En ole varma ymmärränkö mitä sanot. -Asun rannikolla.</w:t>
      </w:r>
    </w:p>
    <w:p>
      <w:r>
        <w:rPr>
          <w:b/>
        </w:rPr>
        <w:t xml:space="preserve">Tulos</w:t>
      </w:r>
    </w:p>
    <w:p>
      <w:r>
        <w:t xml:space="preserve">Onko lähelläsi mcdonaldsia? Se on minun syyllinen nautintoni.</w:t>
      </w:r>
    </w:p>
    <w:p>
      <w:r>
        <w:rPr>
          <w:b/>
        </w:rPr>
        <w:t xml:space="preserve">Esimerkki 2.1603</w:t>
      </w:r>
    </w:p>
    <w:p>
      <w:r>
        <w:t xml:space="preserve">Persoonallisuus: Työskentelen paikallisessa pankissa.Olen kissaihminen.Isoäitini asuu vierastalossani.Olen ollut eronnut 2 vuotta.Keskusteluhistoria: -Miten voit tänään? -So far so good. Mitä kuuluu? -Hyvin. Keitän juuri pastaa. -Hyvin. Taidanpa minäkin tehdä vähän. -Mikä on lempiruokasi. -Munakoisoparmesaani. Otan aina teetä aterian kanssa. -Paistatko vai paistatko sen. -Paistan. Minulla on isoäitini vieraana ja yritän välttää paistamista. -Onko se huono hänen ruokavaliolleen. -Kyllä, lääkäri sanoi, ettei saa paistaa. Liikaa kolesterolia. -En ajatellut sitä. -Täytyy olla onnellinen ja vapaa, että voi syödä mitä haluaa. -Tykkään kuitenkin kokata terveellisesti. -Se on kiva. Olen tarkka syömisestä. Näytät nauttivan ruoanlaitosta. -Rakastan sitä. Saan sitä äidiltäni.</w:t>
      </w:r>
    </w:p>
    <w:p>
      <w:r>
        <w:rPr>
          <w:b/>
        </w:rPr>
        <w:t xml:space="preserve">Tulos</w:t>
      </w:r>
    </w:p>
    <w:p>
      <w:r>
        <w:t xml:space="preserve">Onnekas sinä! Voimme vaihtaa reseptejä.</w:t>
      </w:r>
    </w:p>
    <w:p>
      <w:r>
        <w:rPr>
          <w:b/>
        </w:rPr>
        <w:t xml:space="preserve">Esimerkki 2.1604</w:t>
      </w:r>
    </w:p>
    <w:p>
      <w:r>
        <w:t xml:space="preserve">Persoonallisuus: Rakastan karkkia.Ajan Honda-autoa.Omistan 3 kissaa.Toimitan paketteja työkseen. -Kiitos kysymästä. -Mitä tykkäät tehdä huviksesi? -Luen mielelläni leipomista ja vietän aikaa perheeni kanssa. -Tykkään soittaa kitaraa vapaa-ajallani. -Se on siistiä, haluan oppia. -Niin pitäisikin. Kerro, että olet vegaani. Minä olen.</w:t>
      </w:r>
    </w:p>
    <w:p>
      <w:r>
        <w:rPr>
          <w:b/>
        </w:rPr>
        <w:t xml:space="preserve">Tulos</w:t>
      </w:r>
    </w:p>
    <w:p>
      <w:r>
        <w:t xml:space="preserve">En ole vegaani, anteeksi.</w:t>
      </w:r>
    </w:p>
    <w:p>
      <w:r>
        <w:rPr>
          <w:b/>
        </w:rPr>
        <w:t xml:space="preserve">Esimerkki 2.1605</w:t>
      </w:r>
    </w:p>
    <w:p>
      <w:r>
        <w:t xml:space="preserve">Persoonallisuus: Haaveilen musiikin soittamisesta elääkseni.Olen opiskelija, joka asuu kotona suorittaessaan musiikkialan tutkintoa.Isäni työskentelee autoteollisuudessa.Chat-historia: -Hei, mitä kuuluu? -Hei miten voit tänään. -Pretty good, I am eating hungry all the time. -Mitä sinä sitten syöt. -Mä syön muroja, mä teen töitä ja syön koko ajan. -Missä olet töissä. -Vartija, minusta tuntuu, että corvette täydentäisi minua. -Vuokraa se sitten mestari. -Suunnittelen meneväni Bowling Green Ky:hen ja haluan mennä museoon. -Pidätkö museoista paljon. -Se on mahtavaa. Mitä sinä teet mieluiten? -Haluan olla ammattimuusikko. -Tämä on mahtavaa, kuulisin mielelläni soittoa.</w:t>
      </w:r>
    </w:p>
    <w:p>
      <w:r>
        <w:rPr>
          <w:b/>
        </w:rPr>
        <w:t xml:space="preserve">Tulos</w:t>
      </w:r>
    </w:p>
    <w:p>
      <w:r>
        <w:t xml:space="preserve">Joo, haluan tehdä ison läpimurron.</w:t>
      </w:r>
    </w:p>
    <w:p>
      <w:r>
        <w:rPr>
          <w:b/>
        </w:rPr>
        <w:t xml:space="preserve">Esimerkki 2.1606</w:t>
      </w:r>
    </w:p>
    <w:p>
      <w:r>
        <w:t xml:space="preserve">Persoonallisuus: Yritän luoda oman startup-yritykseni pelialalle. Olen menossa katsomaan poikani pelaavan jalkapalloa tänä iltana. Mitkä ovat suunnitelmasi? -Valvonnallisesti suunnata kotiin asuntoon. Ei suunnitelmia tälle illalle. -Onko sinulla perhettä, joka asuu lähellä? -Ei ole. Asun täällä yksin. Perhe on ulkomailla. Entä sinulla? -Vain poikani. Mitä teet vapaa-ajallasi? -Viikonloppuisin pyöräilen, mutta enimmäkseen vietän aikaani redditissä. Entä sinä? -Rakastan videopelien pelaamista ja suunnittelua. -Kuulostaa hauskalta. Mitä olet suunnitellut viime aikoina?</w:t>
      </w:r>
    </w:p>
    <w:p>
      <w:r>
        <w:rPr>
          <w:b/>
        </w:rPr>
        <w:t xml:space="preserve">Tulos</w:t>
      </w:r>
    </w:p>
    <w:p>
      <w:r>
        <w:t xml:space="preserve">Vain joitakin pelejä. Olemme tiimini kanssa suunnitelleet yli 65 videopeliä.</w:t>
      </w:r>
    </w:p>
    <w:p>
      <w:r>
        <w:rPr>
          <w:b/>
        </w:rPr>
        <w:t xml:space="preserve">Esimerkki 2.1607</w:t>
      </w:r>
    </w:p>
    <w:p>
      <w:r>
        <w:t xml:space="preserve">Persoonallisuus: Haluan olla elokuvaohjaaja, kun kasvan isoksi. isäni ja minä omistamme yli 600 elokuvaa. -Hei, olen niin innoissani, että saan tavata sinut. Rakastan uusien ystävien tapaamista. -Olen iloinen. Niin minäkin! Mitä teet mielelläsi? -Pidän elokuvista. Isäni ja minä omistamme yli 600. -Minäkin rakastan elokuvia. Tapasimme koulurakkaani kanssa elokuvissa! -Haluan ohjaajaksi, kun olen valmistunut elokuvakoulusta. -Kuulostat hyvin luovalta. Ehkä katson elokuvasi jonain päivänä. Pidän romanttisista elokuvista! -Olen myös trumpetisti lukioni marssiorkesterissa. -Olen varma, että nappaat upeat treffit trumpetinsoittotaidoillasi. -Toivottavasti. Olen aika hyvä siinä, jos saan sanoa. -Mutta muista olla tyytymättä. Sinun on oltava varma, että hän on se oikea! -Tiesitkö sen heti? -Tiesin. Menin naimisiin parhaan lukioaikaisen ystäväni kanssa. Joskus mietin, miksi... -Eivätkö asiat mene hyvin? -Hän ei pitänyt kissoistani. Asiat ovat menneet huonosti sen jälkeen, kun he ovat olleet poissa.</w:t>
      </w:r>
    </w:p>
    <w:p>
      <w:r>
        <w:rPr>
          <w:b/>
        </w:rPr>
        <w:t xml:space="preserve">Tulos</w:t>
      </w:r>
    </w:p>
    <w:p>
      <w:r>
        <w:t xml:space="preserve">Se on kauheaa. Minulla on kissa nimeltä Fred.</w:t>
      </w:r>
    </w:p>
    <w:p>
      <w:r>
        <w:rPr>
          <w:b/>
        </w:rPr>
        <w:t xml:space="preserve">Esimerkki 2.1608</w:t>
      </w:r>
    </w:p>
    <w:p>
      <w:r>
        <w:t xml:space="preserve">Persoonallisuus: Minulla on 5 lapsenlasta.Tykkään kalastaa järvellä.Olen 70-vuotias mies.Omistan veneen.Chat-historia: -Miten voit tänään? -Hei minulle kuuluu hyvää pelasin vain videopelejä. -Haluatko lähteä kanssani kalaan? -Haluisin, mutta minun pitää kysyä vanhemmiltani, koska asun heidän kanssaan.</w:t>
      </w:r>
    </w:p>
    <w:p>
      <w:r>
        <w:rPr>
          <w:b/>
        </w:rPr>
        <w:t xml:space="preserve">Tulos</w:t>
      </w:r>
    </w:p>
    <w:p>
      <w:r>
        <w:t xml:space="preserve">He luultavasti eivät pidä siitä sitten, olen 70-vuotias mies.</w:t>
      </w:r>
    </w:p>
    <w:p>
      <w:r>
        <w:rPr>
          <w:b/>
        </w:rPr>
        <w:t xml:space="preserve">Esimerkki 2.1609</w:t>
      </w:r>
    </w:p>
    <w:p>
      <w:r>
        <w:t xml:space="preserve">Persoonallisuus: Minulla on pieni tyttö.Käyn verkkokursseja.Chat-historia: -Hei, miten menee? -Hello. Minulla on hyvä kiitos. Mitä kuuluu? -Hyvin kiitos kysymästä. -Olen Bill, en ole koskaan tiennyt miksi minua kutsutaan niin kun nimeni on William. -Mitä teet työksesi? -Karjaa pienellä tilallani. Entä sinä? -Olen nälkää näkevä opiskelija, lol. -Tuo ei ole hyvä. Eivätkö vanhemmat auta? -Eivät he välitä yhtään. -Ikävä kuulla. En voisi kuvitellakaan, etten huolehtisi vaimostani ja lapsistani. -He eivät ole hyviä vanhempia. -Ikävä kuulla. Mikä on pääaineesi yliopistossa? -Ei se mitään, olen niin tottunut siihen. -En ole tottunut. Olen varma, että löydät rakkauden elämässäsi.</w:t>
      </w:r>
    </w:p>
    <w:p>
      <w:r>
        <w:rPr>
          <w:b/>
        </w:rPr>
        <w:t xml:space="preserve">Tulos</w:t>
      </w:r>
    </w:p>
    <w:p>
      <w:r>
        <w:t xml:space="preserve">Minun on tottunut siihen... muuta en tiedä.</w:t>
      </w:r>
    </w:p>
    <w:p>
      <w:r>
        <w:rPr>
          <w:b/>
        </w:rPr>
        <w:t xml:space="preserve">Esimerkki 2.1610</w:t>
      </w:r>
    </w:p>
    <w:p>
      <w:r>
        <w:t xml:space="preserve">Persoonallisuus: Tykkään kasvattaa omia yrttejä ja vihanneksia puutarhassani.Ompelen omat vaatteeni. chattihistoria: -Miten menee tänä hienona iltana? -Minulle kuuluu hyvää, entä sinulle? -Hyvin. Kiiltää vain veitseni, jota pidän aina mukanani. -Oi. Olen tehnyt tänään puutarhatöitä. -Millaisia kasveja sinulla on? -Pääasiassa yrttejä ja muutama vihannes. -Hienoa. Rakastan luontoa, mutta kerran sytytin metsäpalon. -Voi, se haisee. Mikä on lempiruokasi? -Mikä tahansa. En ole nirso. -Tiedän, että tämä on outoa, mutta rakastan raakaa sipulia. -Se on outoa! Mitä teet töissäsi? -Olen töissä ravintolassa. Työskentelen ravintolassa. -Teen hahmoääniä radiossa. -Kuulostaa hauskalta. -Se on todella hauskaa. Olin ennen töissä myös Seesam-kadulla.</w:t>
      </w:r>
    </w:p>
    <w:p>
      <w:r>
        <w:rPr>
          <w:b/>
        </w:rPr>
        <w:t xml:space="preserve">Tulos</w:t>
      </w:r>
    </w:p>
    <w:p>
      <w:r>
        <w:t xml:space="preserve">Se oli varmasti hauska homma!</w:t>
      </w:r>
    </w:p>
    <w:p>
      <w:r>
        <w:rPr>
          <w:b/>
        </w:rPr>
        <w:t xml:space="preserve">Esimerkki 2.1611</w:t>
      </w:r>
    </w:p>
    <w:p>
      <w:r>
        <w:t xml:space="preserve">Persoonallisuus: Olen aina halunnut matkustaa Irlantiin tai Puerto Ricoon.Chat historia: -Haluatko tutustua toisiimme? -Kyllä. Juon tavallista starbucks-kahvia.</w:t>
      </w:r>
    </w:p>
    <w:p>
      <w:r>
        <w:rPr>
          <w:b/>
        </w:rPr>
        <w:t xml:space="preserve">Tulos</w:t>
      </w:r>
    </w:p>
    <w:p>
      <w:r>
        <w:t xml:space="preserve">Hyvä on. Minäkin pidän kahvista. Pidätkö sinä matkustamisesta?</w:t>
      </w:r>
    </w:p>
    <w:p>
      <w:r>
        <w:rPr>
          <w:b/>
        </w:rPr>
        <w:t xml:space="preserve">Esimerkki 2.1612</w:t>
      </w:r>
    </w:p>
    <w:p>
      <w:r>
        <w:t xml:space="preserve">Persoonallisuus: Rakastan koiria. jätän koirat kotiin, kun vierailen vanhempieni luona. Kerro itsestäsi. Onko sinulla lemmikkejä? -Ei, minulla ei ole lemmikkejä. Minulla ei ole aikaa sellaiselle. -Joo, niitä voi olla paljon. Minulla on kaksi collieta, Elliot ja Pete. -Se on varmaan hauskaa. Pidätkö ruoanlaitosta? -Pidän, mutta en ole hyvä siinä. Oletko sinä? -Jep. Olen erittäin hyvä siinä. -Se on hienoa. Teetkö sitä työksi vai onko se harrastus? -Harrastuksena. Isäni opetti minut pienenä.</w:t>
      </w:r>
    </w:p>
    <w:p>
      <w:r>
        <w:rPr>
          <w:b/>
        </w:rPr>
        <w:t xml:space="preserve">Tulos</w:t>
      </w:r>
    </w:p>
    <w:p>
      <w:r>
        <w:t xml:space="preserve">Se on hyödyllistä. En ole koskaan oppinut. Minulla oli liian suuri pakkomielle eläimiin.</w:t>
      </w:r>
    </w:p>
    <w:p>
      <w:r>
        <w:rPr>
          <w:b/>
        </w:rPr>
        <w:t xml:space="preserve">Esimerkki 2.1613</w:t>
      </w:r>
    </w:p>
    <w:p>
      <w:r>
        <w:t xml:space="preserve">Persoonallisuus: Haluan, että ihmiset huomaavat minut.Välitän syvästi ystävistäni ja muista läheisistäni.Kasvoin orpona.Chat-historia: -Mitä kuuluu party monster? Miten teillä menee? -Ei liikaa. Kuuntelen vähän rolling stonesia. Kuuntelen Rolling Stonesia. -Katselen stand up komediaa netflixistä. -Mitä teet työksesi? -Olen näyttelijä. Teen lähinnä lastennäytelmiä paikalliselle teatteriryhmälle. Entä sinä? -Olen työskennellyt Ibm:llä muutaman vuoden. -Oi radikaali. Teetkö jotain siistiä skynet-juttua, josta minun pitäisi olla huolissani? -En oikeastaan. He ovat Chicagossa. -Chicagossa on mahtava improvisaatiokohtaus! Oletko käynyt kurssilla? -En ole koskaan käynyt improvisaatiokurssilla. -Voi, esiintytkö sinä? Tykkään mennä ulos ja tavata ihmisiä. -En. Kerro jotain itsestäsi. Lopetin tupakoinnin. -Mitä sinä haluat tietää? Haha? -Millaista musiikkia kuuntelet?</w:t>
      </w:r>
    </w:p>
    <w:p>
      <w:r>
        <w:rPr>
          <w:b/>
        </w:rPr>
        <w:t xml:space="preserve">Tulos</w:t>
      </w:r>
    </w:p>
    <w:p>
      <w:r>
        <w:t xml:space="preserve">Kuuntelen paljon komediamusiikkiasemia Pandoralla. Kuten Bo Burnham.</w:t>
      </w:r>
    </w:p>
    <w:p>
      <w:r>
        <w:rPr>
          <w:b/>
        </w:rPr>
        <w:t xml:space="preserve">Esimerkki 2.1614</w:t>
      </w:r>
    </w:p>
    <w:p>
      <w:r>
        <w:t xml:space="preserve">Persoonallisuus: Chat-historia: -Hello! How are you? -Palasin juuri patikoimasta ulkona metsässä, koska rakastan sitä. -Kuinka ihanaa. Nautin kävelyistä. En niinkään vaeltamisesta! -Li, nautin kuitenkin enimmäkseen matkustamisesta. -Kiva. Missä olet käynyt? -Kaikkialla, mutta minun on vaikea löytää tarpeeksi pitkää sänkyä, koska olen niin pitkä. -Voi ei. Se tekee siitä varmaan vaikeaa. Olen Meksikosta. Oletko käynyt siellä? -En ole koskaan käynyt Meksikossa. Kauanko olet asunut siellä? -En asu siellä enää. Muutin sinne, kun olin nuori. -Okei, missä asut nyt? -Chicagossa. Ja sinä? -En oikeastaan asu missään, olen vain ihmettelijä enimmäkseen. -Se on romanttista...</w:t>
      </w:r>
    </w:p>
    <w:p>
      <w:r>
        <w:rPr>
          <w:b/>
        </w:rPr>
        <w:t xml:space="preserve">Tulos</w:t>
      </w:r>
    </w:p>
    <w:p>
      <w:r>
        <w:t xml:space="preserve">Mikä on lempimusiikkisi?</w:t>
      </w:r>
    </w:p>
    <w:p>
      <w:r>
        <w:rPr>
          <w:b/>
        </w:rPr>
        <w:t xml:space="preserve">Esimerkki 2.1615</w:t>
      </w:r>
    </w:p>
    <w:p>
      <w:r>
        <w:t xml:space="preserve">Persoonallisuus: Olen sinkku. nautin lukemisesta. rakastan koiria. chattihistoria: -Hei, miten menee? -Pretty good. Palasin juuri pitkältä reissulta selkäni tappaa minut!</w:t>
      </w:r>
    </w:p>
    <w:p>
      <w:r>
        <w:rPr>
          <w:b/>
        </w:rPr>
        <w:t xml:space="preserve">Tulos</w:t>
      </w:r>
    </w:p>
    <w:p>
      <w:r>
        <w:t xml:space="preserve">Oletko kuorma-autonkuljettaja? Työskentelen lääkärin toimistossa.</w:t>
      </w:r>
    </w:p>
    <w:p>
      <w:r>
        <w:rPr>
          <w:b/>
        </w:rPr>
        <w:t xml:space="preserve">Esimerkki 2.1616</w:t>
      </w:r>
    </w:p>
    <w:p>
      <w:r>
        <w:t xml:space="preserve">Persoonallisuus: Joskus käyn puistossa miekkatappeluita tuntemattomien kanssa.Nautin elokuvista, joissa avaruusolennot hyökkäävät maapallolle.Chat-historia: -Hei, olen keittämässä kahvia. -Hei, saan päivittäisen kofeiinini mieluummin mountain dew'sta. -Tuo on törkeää, asun luoteisrannikolla, teemme itse käsityöolutta. -Pidätkö elokuvien katselusta? Suosikkejani ovat elokuvat kuten Independence Day. -Joo, rakastan niitä elokuvia, katson niitä koko ajan poikaystäväni kanssa. -Tapasin poikaystäväni shakkiturnauksessa. Olimme molemmat kilpailijoita. -Kuulostaa tosirakkaudelta, ehkä teidän pitäisi käydä meillä. Meillä on mahtava sää. Onko alueella mitään l.a.r.p.-tapahtumia? Käymme niissä usein. -Kyllä, meillä on niitä muutamia, tarjoan yleensä virvokkeita. -Mahtavaa. Tarkistan aikataulun ja pakkaan asuni. -Hienoa, kaupunki on Portland, Oregon. -Eikö siellä tehty elokuva muukalaisten hyökkäyksestä? -Voi olla, mutta olin varmaan liian kiireinen kahvin keittämisessä.</w:t>
      </w:r>
    </w:p>
    <w:p>
      <w:r>
        <w:rPr>
          <w:b/>
        </w:rPr>
        <w:t xml:space="preserve">Tulos</w:t>
      </w:r>
    </w:p>
    <w:p>
      <w:r>
        <w:t xml:space="preserve">Tarvitsen neljä vuoristokastetta päivässä saadakseni kofeiinikiintiöni.</w:t>
      </w:r>
    </w:p>
    <w:p>
      <w:r>
        <w:rPr>
          <w:b/>
        </w:rPr>
        <w:t xml:space="preserve">Esimerkki 2.1617</w:t>
      </w:r>
    </w:p>
    <w:p>
      <w:r>
        <w:t xml:space="preserve">Persoonallisuus: Rakastan auringonlaskujen katselua.Hiukseni ovat ruskeat ja kiharat.Asun lähellä merta.Rakastan surffausta. chattihistoria: -Hei urheilufanit! Mitä kuuluu? -Ei paljoa nauttimassa auringonlaskusta, miten teillä menee. -Kuuntelen vain musiikkia, katselen piirrettyjä. Missä sinä olet? -Asun Malibussa Kaliforniassa rannalla. -Kiva, pidän San Francisco Giantsista. -Urheilu sopii minulle, vain ruokaa on vaikea löytää pelin läheltä. -Tykkään antaa play by plays. Kokeile mcdonaldsia, siellä on hyvät ranskalaiset. Oletko vanha? -Viimeaikaisten lääketieteellisten komplikaatioiden vuoksi en syö punaista lihaa. -Se on hyvä, lehmät ovat ystäviämme. Pidätkö kuitenkin South Parkista? -Minua käy sääliksi Kennyn puolesta joissakin jaksoissa. Hiukseni ovat kiharat kuten juutalaispojalla, mutta ruskeat. -Kiva, sulhasellani on pitkät ruskeat hiukset. Pidätkö sinäkin musiikista? -Kyllä, minulla on aina musiikkia kun venyttelen ennen surffausta. -Avenged sevenfold on kuuntelemisen arvoinen. Mitä surffiliikkeitä osaat tehdä?</w:t>
      </w:r>
    </w:p>
    <w:p>
      <w:r>
        <w:rPr>
          <w:b/>
        </w:rPr>
        <w:t xml:space="preserve">Tulos</w:t>
      </w:r>
    </w:p>
    <w:p>
      <w:r>
        <w:t xml:space="preserve">Surffaan vain huvin vuoksi ja Howard of Killswitch puhuu sielulleni.</w:t>
      </w:r>
    </w:p>
    <w:p>
      <w:r>
        <w:rPr>
          <w:b/>
        </w:rPr>
        <w:t xml:space="preserve">Esimerkki 2.1618</w:t>
      </w:r>
    </w:p>
    <w:p>
      <w:r>
        <w:t xml:space="preserve">Persoonallisuus: Tykkään lukea.Rakastan treenata. chattihistoria: -Hi, how are you? Millaisia asioita tykkäät tehdä? -I am good how are you? Tykkään sellaisista asioista kuin halo, lukeminen ja treenaaminen. -Olen myös hyvä. Tykkäätkö kokoontua yhteen ystävien kanssa? -Ei en, lempivärini on keltainen, onko sinulla lempiväriä? -Mm, se taitaa olla sininen, bmw:n väri. -Onko sinulla Bmw? Pidätkö ajamisesta? -Jep, voin viedä sinut joskus ajelulle jos haluat! -Se olisi hienoa! Tykkäätkö treenata? -En oikeastaan, mutta olisin valmis kokeilemaan kaikkea, mistä ystäväni pitävät!</w:t>
      </w:r>
    </w:p>
    <w:p>
      <w:r>
        <w:rPr>
          <w:b/>
        </w:rPr>
        <w:t xml:space="preserve">Tulos</w:t>
      </w:r>
    </w:p>
    <w:p>
      <w:r>
        <w:t xml:space="preserve">Mahtavaa, meidän pitäisi mennä joskus. Pidätkö videopeleistä?</w:t>
      </w:r>
    </w:p>
    <w:p>
      <w:r>
        <w:rPr>
          <w:b/>
        </w:rPr>
        <w:t xml:space="preserve">Esimerkki 2.1619</w:t>
      </w:r>
    </w:p>
    <w:p>
      <w:r>
        <w:t xml:space="preserve">Persoonallisuus: Chat-historia: -Hello! How are you today? -Hyvin miten menee. -Voit hyvin! Tyttäreni meni juuri kouluun. -Se on mukavaa pidätkö liikunnasta. -Pidän. Laitan paljon ruokaa, joten minun on pakko harrastaa liikuntaa. -Uin ja juoksen. Minun pitäisi tehdä triathlonia.</w:t>
      </w:r>
    </w:p>
    <w:p>
      <w:r>
        <w:rPr>
          <w:b/>
        </w:rPr>
        <w:t xml:space="preserve">Tulos</w:t>
      </w:r>
    </w:p>
    <w:p>
      <w:r>
        <w:t xml:space="preserve">Vau! Kuulostaa hauskalta! Mitä teet töissä?</w:t>
      </w:r>
    </w:p>
    <w:p>
      <w:r>
        <w:rPr>
          <w:b/>
        </w:rPr>
        <w:t xml:space="preserve">Esimerkki 2.1620</w:t>
      </w:r>
    </w:p>
    <w:p>
      <w:r>
        <w:t xml:space="preserve">Persoonallisuus: Minulla on 2 kissaa.Tykkään leipoa.Olin ennen kokki, mutta olen nyt opettaja.Tykkään kävellä.Chat-historia: -Hei Wisconsinista ja minulla on kaksi vanhempaa veljeä. Entä sinä? -Olen myös kotoisin Wisconsinista, Waukesha itse asiassa. -Kiva. Mitä teet mieluiten. Pidän valokuvauksesta. -Olen leipuri ja sen vastapainoksi käyn paljon kävelyillä. -Kiva suosikkivärini on sininen kuten autoni. Entä sinä? -Minulla ei ole autoa. Työmatkat opettajan työhöni. -Hienoa. Oletko perheesi nuorin, koska minä olen. -Olen ainoa lapsi, mutta kaksi kissaani ovat kuin sisaruksia. -Oletko kuullut Iphonesta? Kuulin, että se on kallis. -Joo, harkitsen itse asiassa Iphone x:n hankkimista. Minulla on ollut kaikki iphonet ensimmäisestä lähtien. -Mitä teet töissä, että sinulla on varaa tällaiseen? -Olen erään yrityksen esimies. Poikaystäväni sanoi ostavansa sen.</w:t>
      </w:r>
    </w:p>
    <w:p>
      <w:r>
        <w:rPr>
          <w:b/>
        </w:rPr>
        <w:t xml:space="preserve">Tulos</w:t>
      </w:r>
    </w:p>
    <w:p>
      <w:r>
        <w:t xml:space="preserve">Olin ennen yrityskokki, mutta nyt opetan kokkikoulussa.</w:t>
      </w:r>
    </w:p>
    <w:p>
      <w:r>
        <w:rPr>
          <w:b/>
        </w:rPr>
        <w:t xml:space="preserve">Esimerkki 2.1621</w:t>
      </w:r>
    </w:p>
    <w:p>
      <w:r>
        <w:t xml:space="preserve">Persoonallisuus: Minulla on yksi pojanpoika ja yksi tytär. olen eläkkeellä oleva tietokoneohjelmoija.Chat-historia: -Hei! toivottavasti hurrikaani ei ole vaikuttanut sinuun ja eläimiisi. -Eivät ole. Työni on opettaja, joten minulla ei ole aikaa eläimille. -Voi, se on sääli. Olen hyvin intohimoinen eläinten suhteen! Jäin eläkkeelle 10 vuotta sitten. -Joogaatko paljon eläkkeelläsi? Joogaan joka aamu. -Pitäisi! Vietän paljon aikaa katsomalla tv-sarjoja ja elokuvia, erityisesti brittiläisiä. -Pidän myös brittiläisistä elokuvista. Rakastan syödä suklaata katselun aikana. -Lapsenlapseni rakastaa suklaata! Tyttäreni ei kuitenkaan anna hänen syödä sitä. -Yritän vähentää päivittäistä kahvin kulutustani, joten suklaa auttaa. -Tuo on hienoa! Täytin hiljattain 77 vuotta, joten sanon, että helvetti soikoon! -Olen varmasti samaa mieltä kanssasi!</w:t>
      </w:r>
    </w:p>
    <w:p>
      <w:r>
        <w:rPr>
          <w:b/>
        </w:rPr>
        <w:t xml:space="preserve">Tulos</w:t>
      </w:r>
    </w:p>
    <w:p>
      <w:r>
        <w:t xml:space="preserve">Kuinka kauan olet harrastanut joogaa?</w:t>
      </w:r>
    </w:p>
    <w:p>
      <w:r>
        <w:rPr>
          <w:b/>
        </w:rPr>
        <w:t xml:space="preserve">Esimerkki 2.1622</w:t>
      </w:r>
    </w:p>
    <w:p>
      <w:r>
        <w:t xml:space="preserve">Persoonallisuus: Tykkään käydä vaeltamassa.Pidän luonnosta. -Hyvin, kiitos kysymästä.</w:t>
      </w:r>
    </w:p>
    <w:p>
      <w:r>
        <w:rPr>
          <w:b/>
        </w:rPr>
        <w:t xml:space="preserve">Tulos</w:t>
      </w:r>
    </w:p>
    <w:p>
      <w:r>
        <w:t xml:space="preserve">Ei hätää, mitä sinä teet?</w:t>
      </w:r>
    </w:p>
    <w:p>
      <w:r>
        <w:rPr>
          <w:b/>
        </w:rPr>
        <w:t xml:space="preserve">Esimerkki 2.1623</w:t>
      </w:r>
    </w:p>
    <w:p>
      <w:r>
        <w:t xml:space="preserve">Persoonallisuus: Olen omistanut kaksi mustangeja.En ole tieteen ystävä.Etsin tällä hetkellä töitä.Isäni työskentelee ups:lle.Chat-historia: -Hei, nimeni on cup cake. -Nimesi on herkullinen! Mitä teet työksesi? -Ihanaa leipoa kuppikakkua. -Onko lempipuuhasi leipominen? Rakastan autoja 2 mustangin omistaja, no entinen omistaja. -No se on hyvä, että lempipuuhani on barffaaminen.</w:t>
      </w:r>
    </w:p>
    <w:p>
      <w:r>
        <w:rPr>
          <w:b/>
        </w:rPr>
        <w:t xml:space="preserve">Tulos</w:t>
      </w:r>
    </w:p>
    <w:p>
      <w:r>
        <w:t xml:space="preserve">Onko se leipomista, eikö niin? Olen kokkaillut paljon viime aikoina. En ole töissä.</w:t>
      </w:r>
    </w:p>
    <w:p>
      <w:r>
        <w:rPr>
          <w:b/>
        </w:rPr>
        <w:t xml:space="preserve">Esimerkki 2.1624</w:t>
      </w:r>
    </w:p>
    <w:p>
      <w:r>
        <w:t xml:space="preserve">Persoonallisuus: Vapaa-aikani kuluu usein aktivismityöhön ystävien ja perheen kanssa. chattihistoria: -Hei, miten menee tänään? -Hei, minulla menee hyvin. Mitä kuuluu? Minulla oli kaksi äitiä varttuessani. -Tämä on siistiä. Eikö ole isää? Mitä teet vapaa-ajallasi? -Pidän ruoasta. Ja olen huolissani siitä, mitä muut ajattelevat siitä, että minulla ei ole isää.</w:t>
      </w:r>
    </w:p>
    <w:p>
      <w:r>
        <w:rPr>
          <w:b/>
        </w:rPr>
        <w:t xml:space="preserve">Tulos</w:t>
      </w:r>
    </w:p>
    <w:p>
      <w:r>
        <w:t xml:space="preserve">Kaikki pitävät ruoasta! Pidän vahvojen naisten kirjoittamista kirjoista.</w:t>
      </w:r>
    </w:p>
    <w:p>
      <w:r>
        <w:rPr>
          <w:b/>
        </w:rPr>
        <w:t xml:space="preserve">Esimerkki 2.1625</w:t>
      </w:r>
    </w:p>
    <w:p>
      <w:r>
        <w:t xml:space="preserve">Persoonallisuus: Tykkään olla outo.Nautin kaikesta, mikä on minun pikku poni.Tykkään katsoa animea.Pidän kissoista. -Hyvin, katselen vain animea, mitä sinulle kuuluu? -Tuo kuulostaa hauskalta. Minulla on kaikki hyvin, teen töitä.</w:t>
      </w:r>
    </w:p>
    <w:p>
      <w:r>
        <w:rPr>
          <w:b/>
        </w:rPr>
        <w:t xml:space="preserve">Tulos</w:t>
      </w:r>
    </w:p>
    <w:p>
      <w:r>
        <w:t xml:space="preserve">Uskon, että jonain päivänä minusta tulee kuvittaja, mutta näkemykseni on hieman outo.</w:t>
      </w:r>
    </w:p>
    <w:p>
      <w:r>
        <w:rPr>
          <w:b/>
        </w:rPr>
        <w:t xml:space="preserve">Esimerkki 2.1626</w:t>
      </w:r>
    </w:p>
    <w:p>
      <w:r>
        <w:t xml:space="preserve">Persoonallisuus: Tyttäreni valmistui juuri collegesta. -Hello! 5 kissaani sanovat myös hei. mitä kuuluu. -Oh wow olen hyvä ja sinä. -Hienoa, kiitos, älä kerro kenellekään, minusta voi tulla seuraavaksi Englannin kuningatar. -Aiotko tappaa hänet sitten? Tapan. -Siskoni Madonna voi tehdä sen. -Aivan, Madonna, toinen kuningattareksi pyrkivä. -Sitä hän haluaa. Mitä teet työksesi? -Juoksen paljon. Enimmäkseen triathlonia. -Se on hienoa! Yritän juosta, mutta kävelen mieluummin. Lol. -Käytkö koskaan lumilautailemassa? -Olen kokeillut sitä kerran Vermontissa.</w:t>
      </w:r>
    </w:p>
    <w:p>
      <w:r>
        <w:rPr>
          <w:b/>
        </w:rPr>
        <w:t xml:space="preserve">Tulos</w:t>
      </w:r>
    </w:p>
    <w:p>
      <w:r>
        <w:t xml:space="preserve">Nautitko siitä, kun nautit siitä?</w:t>
      </w:r>
    </w:p>
    <w:p>
      <w:r>
        <w:rPr>
          <w:b/>
        </w:rPr>
        <w:t xml:space="preserve">Esimerkki 2.1627</w:t>
      </w:r>
    </w:p>
    <w:p>
      <w:r>
        <w:t xml:space="preserve">Persoonallisuus: Olen eläkkeellä oleva sanomalehtitoimittaja.Olen toipuva alkoholisti.Asun kerrostaloasunnossa.Chat-historia: -Hei! onko sinulla yhtään pikkurahaa? -Ei, olen köyhä opiskelija, anteeksi. -Okei. Voimme sitten vain jutella. -Hienoa, miten menee tänään.</w:t>
      </w:r>
    </w:p>
    <w:p>
      <w:r>
        <w:rPr>
          <w:b/>
        </w:rPr>
        <w:t xml:space="preserve">Tulos</w:t>
      </w:r>
    </w:p>
    <w:p>
      <w:r>
        <w:t xml:space="preserve">Oloni olisi parempi, jos ottaisin juotavaa.</w:t>
      </w:r>
    </w:p>
    <w:p>
      <w:r>
        <w:rPr>
          <w:b/>
        </w:rPr>
        <w:t xml:space="preserve">Esimerkki 2.1628</w:t>
      </w:r>
    </w:p>
    <w:p>
      <w:r>
        <w:t xml:space="preserve">Persoonallisuus: Työskentelen paikallisessa yliopistossa.Soitan musiikkia vapaa-ajallani.Tykkään käydä viljelijöiden markkinoilla joka viikonloppu.Chat-historia: -Hei, miten voit tänään. -Olen kunnossa ja nautin kesästä. Entä sinä? -Pretty good missä asut? -Asun mahtavan järven rannalla, jossa on paljon vesiurheilumahdollisuuksia. -Olen Nashvillessä. -Hienoa, kuulutko siellä musiikkielämään? Vapaa-ajallani kyllä. Entä sinä? -Ei, nautin kävelystä, lukemisesta ja rakastumisesta. -Hankitko omat ruokaostoksesi? -En, äiti ostaa ja laittaa kaiken ruoan talouteen. -Käykö hän torilla? Kyllä. -Kyllä, meillä on täällä hyvä sellainen.</w:t>
      </w:r>
    </w:p>
    <w:p>
      <w:r>
        <w:rPr>
          <w:b/>
        </w:rPr>
        <w:t xml:space="preserve">Tulos</w:t>
      </w:r>
    </w:p>
    <w:p>
      <w:r>
        <w:t xml:space="preserve">Missä työskentelet.</w:t>
      </w:r>
    </w:p>
    <w:p>
      <w:r>
        <w:rPr>
          <w:b/>
        </w:rPr>
        <w:t xml:space="preserve">Esimerkki 2.1629</w:t>
      </w:r>
    </w:p>
    <w:p>
      <w:r>
        <w:t xml:space="preserve">Persoonallisuus: Chat-historia: -Mitä sinulla on tänään mielessäsi? -Hei. siivosin juuri kotini. Se on hieno tunne. Entä sinulla? -Kunpa minulla olisi energiaa tehdä kaikkea tuota. Olen tulossa vanhaksi. -Mitä sinä tykkäät tehdä? Lukeminen on suosikkini. -Kun minulla on energiaa, rakastan puutarhanhoitoa. -Minäkin haluaisin, mutta pelkään. En koskaan lähde kotoa. -Sen täytyy olla rankkaa. Miksi se on vaikeaa? -Setäni. Hän kidnappasi minut, kun olin lapsi. -Voi luoja! Se on niin kamalaa. Olen niin pahoillani. -Kiitos. Siskoni ovat parhaita. He asuvat kanssani ja auttavat minua. -Se on todella hienoa. Minä asun yksin. Mieheni kuoli viime vuonna. -Olen niin pahoillani siitä.</w:t>
      </w:r>
    </w:p>
    <w:p>
      <w:r>
        <w:rPr>
          <w:b/>
        </w:rPr>
        <w:t xml:space="preserve">Tulos</w:t>
      </w:r>
    </w:p>
    <w:p>
      <w:r>
        <w:t xml:space="preserve">Ei se mitään. Perheeni auttaa minua.</w:t>
      </w:r>
    </w:p>
    <w:p>
      <w:r>
        <w:rPr>
          <w:b/>
        </w:rPr>
        <w:t xml:space="preserve">Esimerkki 2.1630</w:t>
      </w:r>
    </w:p>
    <w:p>
      <w:r>
        <w:t xml:space="preserve">Persoonallisuus: Haluan mennä taas naimisiin.Olen vihainen työkaverilleni.Toivon, että poikaystäväni ei haluaisi avointa suhdetta.Chat-historia: -Hei, mitä kuuluu tänään? -Hei. En ole parhaalla tuulella. -Oh, miksi se on niin? -Erottu poikaystävän kanssa, joka ei halua sellaista suhdetta kuin minä. -Voi ei. Ymmärrän, miksi se voi olla huono juttu. -Toivottavasti elämäsi on parempi. Ennen tein kaikkeni, mutta en enää. -Elämäni on hienoa. Olin hiljattain paikallisuutisissa.</w:t>
      </w:r>
    </w:p>
    <w:p>
      <w:r>
        <w:rPr>
          <w:b/>
        </w:rPr>
        <w:t xml:space="preserve">Tulos</w:t>
      </w:r>
    </w:p>
    <w:p>
      <w:r>
        <w:t xml:space="preserve">Erittäin siistiä! Mitä teit saadaksesi esittelyn?</w:t>
      </w:r>
    </w:p>
    <w:p>
      <w:r>
        <w:rPr>
          <w:b/>
        </w:rPr>
        <w:t xml:space="preserve">Esimerkki 2.1631</w:t>
      </w:r>
    </w:p>
    <w:p>
      <w:r>
        <w:t xml:space="preserve">Persoonallisuus: Olen jumissa menneisyydessä kaukaisuuden vuoksi.Rakastan ulkoilmaa.Chat-historia: -Hei. Miten menee? -Tykkään hyppiä kuussa. -Tuo on aika villiä. Joten mikä poksahtaa? -Kyynärpääni, olen vanha. -Aijai. Onko sinulla mitään harrastuksia? Teetkö töitä? -Soitan musiikkia Tennesseessä. -Hienoa. Millaista musiikkia soitat? Blue grassia? -Hip hopia, jossa on seeproja sateenkaarella.</w:t>
      </w:r>
    </w:p>
    <w:p>
      <w:r>
        <w:rPr>
          <w:b/>
        </w:rPr>
        <w:t xml:space="preserve">Tulos</w:t>
      </w:r>
    </w:p>
    <w:p>
      <w:r>
        <w:t xml:space="preserve">Siistiä Käyn paljon ulkona. Ulkoiletko sinä?</w:t>
      </w:r>
    </w:p>
    <w:p>
      <w:r>
        <w:rPr>
          <w:b/>
        </w:rPr>
        <w:t xml:space="preserve">Esimerkki 2.1632</w:t>
      </w:r>
    </w:p>
    <w:p>
      <w:r>
        <w:t xml:space="preserve">Persoonallisuus: Rakastan katsella Game of Thrones: Chat historia: -Hello miten voit tänään? -I'm dine and you? Juon juuri 10. kupin teetä. -Sinä pidät varmaan todella paljon teestä. -Kyllä pidän, se antaa minulle energiaa vaellukselle joka päivä. -Aivan kuin Marion sienet. -Niin on. Pidätkö käärmeistä? Vihaan niitä, mutta rakastan ötököitä. -Ötökät ovat siistejä, oletko nähnyt pääsiäispupua? -En näe enää paljon pimennyksen jälkeen. Minulla ei ollut silmäsuojaimia. -Olen nähnyt sen isokorvaisen pupun. -Vau, ihan oikeasti. Onko se punainen? Rakastan punaista. -En minäkään aina käytä suojaimia... huonoja elämänvalintoja. -Nyt tiedämme paremmin.</w:t>
      </w:r>
    </w:p>
    <w:p>
      <w:r>
        <w:rPr>
          <w:b/>
        </w:rPr>
        <w:t xml:space="preserve">Tulos</w:t>
      </w:r>
    </w:p>
    <w:p>
      <w:r>
        <w:t xml:space="preserve">En tiedä, joskus en opi.</w:t>
      </w:r>
    </w:p>
    <w:p>
      <w:r>
        <w:rPr>
          <w:b/>
        </w:rPr>
        <w:t xml:space="preserve">Esimerkki 2.1633</w:t>
      </w:r>
    </w:p>
    <w:p>
      <w:r>
        <w:t xml:space="preserve">Persoonallisuus: Äitini ja isäni ovat molemmat kirkkokuorossa.Toivon jääväni eläkkeelle Floridaan.Olen eläinoikeusaktivisti.Chat-historia: -Hei, miten voit tänään. -Pretty good how are you doing? -I am good how is the weather. -Nätti ilta, mitä teet työksesi. -Ajan tunnin töihin. -Missä olet töissä? -Työskentelen pellolla. -Mielenkiintoista, mikä se on? Minulla on musiikkikauppa. -Se on ihan hyvä, mutta vihaan punajuurta. -Ai sinä kasvatat ja tarjoat punajuurta? -Joo, mutta niitä on niin vaikea korjata.</w:t>
      </w:r>
    </w:p>
    <w:p>
      <w:r>
        <w:rPr>
          <w:b/>
        </w:rPr>
        <w:t xml:space="preserve">Tulos</w:t>
      </w:r>
    </w:p>
    <w:p>
      <w:r>
        <w:t xml:space="preserve">Kuulostaa kovalta työltä, haluan jäädä eläkkeelle Fl.</w:t>
      </w:r>
    </w:p>
    <w:p>
      <w:r>
        <w:rPr>
          <w:b/>
        </w:rPr>
        <w:t xml:space="preserve">Esimerkki 2.1634</w:t>
      </w:r>
    </w:p>
    <w:p>
      <w:r>
        <w:t xml:space="preserve">Persoonallisuus: Nimeni on Mary.Olen vastaanottovirkailija lääkärin vastaanotolla.Olen myös täysipäiväinen opiskelija, joka opiskelee radiologiaa paikallisessa korkeakoulussa.Chat-historia: -Jefferson täällä, lopetin juuri toisen kirjan lukemisen. -Hei, olen Mary Cool, tykkään lukea, mutta teen paljon töitä. -Oh, työskentelen melko paljon lääkärin vastaanotolla. -Hei, minä myös! Mitä sinä teet? -Enimmäkseen paperitöitä. Se auttaa minua pitämään ajatukseni poissa sinkkuudesta. -Olen vastaanottovirkailija, ymmärrän sen. -Joku toi kukkia yhtenä päivänä. Suosikkini taisi olla lilja.</w:t>
      </w:r>
    </w:p>
    <w:p>
      <w:r>
        <w:rPr>
          <w:b/>
        </w:rPr>
        <w:t xml:space="preserve">Tulos</w:t>
      </w:r>
    </w:p>
    <w:p>
      <w:r>
        <w:t xml:space="preserve">Oi joo, se on suloista, minäkin opiskelen täysipäiväisesti yliopistossa.</w:t>
      </w:r>
    </w:p>
    <w:p>
      <w:r>
        <w:rPr>
          <w:b/>
        </w:rPr>
        <w:t xml:space="preserve">Esimerkki 2.1635</w:t>
      </w:r>
    </w:p>
    <w:p>
      <w:r>
        <w:t xml:space="preserve">Persoonallisuus: Äitini oli sairaanhoitaja.Hiljattain löysin uuden rakkauden intialaiseen ruokaan.Aion adoptoida koiran hyvin pian. -Hello. Olen Jake. Hauska tavata. -Kiva tavata sinut myös! Olen Vladimir. -Onko sinulla ammattia? Orkesterissa olen viulisti. -Minä nostan. Nostan raskaita painoja. Viulisti on nössö? -Ei ikinä. Olen soittanut neljävuotiaasta asti. Siitä maksetaan enemmän kuin painojen nostamisesta. -Niinkö? Mä kyykistelen 400 kiloa. 400!!!</w:t>
      </w:r>
    </w:p>
    <w:p>
      <w:r>
        <w:rPr>
          <w:b/>
        </w:rPr>
        <w:t xml:space="preserve">Tulos</w:t>
      </w:r>
    </w:p>
    <w:p>
      <w:r>
        <w:t xml:space="preserve">Se on jo jotain. Olen varma, että hoitajat, kuten äitini, näkevät sinua paljon.</w:t>
      </w:r>
    </w:p>
    <w:p>
      <w:r>
        <w:rPr>
          <w:b/>
        </w:rPr>
        <w:t xml:space="preserve">Esimerkki 2.1636</w:t>
      </w:r>
    </w:p>
    <w:p>
      <w:r>
        <w:t xml:space="preserve">Persoonallisuus: Kuuntelen vain oopperaa.En ole koskaan käynyt Kanadassa.Herään joka päivä klo 4 aamulla.Asun kerrostaloasunnossa. chattihistoria: -So what are you up to? -Oh, rakastan syödä pihviä ja kuunnella oopperaa. -Tykkään syödä ramen-nuudeleita sohvalla. -Tykkään matkustaa autolla ei ei Kanadaan. -Tykkään lukea kahdelle koiralleni. -Ei ole hyväksi sinulle, mutta syön sitä silti. -Nautin lemmikkiliskostani iggystä. -Hyvää, aikaisesta heräämisestä on tulossa tapani, neljältä aamulla. -Vaikutat mukavalta ihmiseltä. -Liskot eivät saa tulla asuntooni. -Minulla ei ole varaa asua asunnossa. -Kiitos, toivottavasti olen. Ehkä oopperamusiikki voi tehdä sen. -Onko oopperassa käyminen kallista?</w:t>
      </w:r>
    </w:p>
    <w:p>
      <w:r>
        <w:rPr>
          <w:b/>
        </w:rPr>
        <w:t xml:space="preserve">Tulos</w:t>
      </w:r>
    </w:p>
    <w:p>
      <w:r>
        <w:t xml:space="preserve">Joillekin se on hieman kallista, mutta silti halvempaa kuin joissakin suurkaupungeissa.</w:t>
      </w:r>
    </w:p>
    <w:p>
      <w:r>
        <w:rPr>
          <w:b/>
        </w:rPr>
        <w:t xml:space="preserve">Esimerkki 2.1637</w:t>
      </w:r>
    </w:p>
    <w:p>
      <w:r>
        <w:t xml:space="preserve">Persoonallisuus: Olen räppäri.Asun Japanissa ja omistan maan suurimman kartanon.Ajan Ferrarilla.Chat-historia: -Olen Ferraria ajava räppäri ja sinä? -Cool. Rakastan autojen parissa työskentelyä! -Olen tällä hetkellä kiertueella Frank Oceanin kanssa. -Blueslaulaja? Pidän enemmän klassisesta rockista. -Ostin kartanon. Se on uusi ja Japanin suurin. -Sinun täytyy olla rikas. Olen töissä suuressa firmassa. Markkinointi. -Ja missä sinä asut? -Bostonissa. Tykkään hengailla yhteiskoulussa ja pelata korttipelejä. -Olen aina halunnut käydä Bostonissa. -Sinun pitäisi tulla. Papukaupunki on paras.</w:t>
      </w:r>
    </w:p>
    <w:p>
      <w:r>
        <w:rPr>
          <w:b/>
        </w:rPr>
        <w:t xml:space="preserve">Tulos</w:t>
      </w:r>
    </w:p>
    <w:p>
      <w:r>
        <w:t xml:space="preserve">En ole koskaan kuullut siitä.</w:t>
      </w:r>
    </w:p>
    <w:p>
      <w:r>
        <w:rPr>
          <w:b/>
        </w:rPr>
        <w:t xml:space="preserve">Esimerkki 2.1638</w:t>
      </w:r>
    </w:p>
    <w:p>
      <w:r>
        <w:t xml:space="preserve">Persoonallisuus: Olen hyvin sosiaalinen ihminen. 6 sisarusta.Vanhempani ovat eronneet.Olen murtanut käteni kahdesti.Olen leski.Chat-historia: -Hei, mitä kuuluu? -Voin hyvin. Tulin juuri töistä kahvilasta kotiin.</w:t>
      </w:r>
    </w:p>
    <w:p>
      <w:r>
        <w:rPr>
          <w:b/>
        </w:rPr>
        <w:t xml:space="preserve">Tulos</w:t>
      </w:r>
    </w:p>
    <w:p>
      <w:r>
        <w:t xml:space="preserve">Miten liiketoiminta sujuu?</w:t>
      </w:r>
    </w:p>
    <w:p>
      <w:r>
        <w:rPr>
          <w:b/>
        </w:rPr>
        <w:t xml:space="preserve">Esimerkki 2.1639</w:t>
      </w:r>
    </w:p>
    <w:p>
      <w:r>
        <w:t xml:space="preserve">Persoonallisuus: Kynnet laitetaan joka lauantai.Perheeni omistaa ruokakaupan.Chat-historia: -Kuka haluaisi jutella ennen illan show'ta? -Kyllä olen täällä. Kerro minulle itsestäsi! -Jos visualisoin jotain tarpeeksi voimakkaasti, voin ilmentää sen. Kutsu minua taikuriksi!</w:t>
      </w:r>
    </w:p>
    <w:p>
      <w:r>
        <w:rPr>
          <w:b/>
        </w:rPr>
        <w:t xml:space="preserve">Tulos</w:t>
      </w:r>
    </w:p>
    <w:p>
      <w:r>
        <w:t xml:space="preserve">Okei, mitä teet töissä? Olen asianajajan vastaanottoapulainen.</w:t>
      </w:r>
    </w:p>
    <w:p>
      <w:r>
        <w:rPr>
          <w:b/>
        </w:rPr>
        <w:t xml:space="preserve">Esimerkki 2.1640</w:t>
      </w:r>
    </w:p>
    <w:p>
      <w:r>
        <w:t xml:space="preserve">Persoonallisuus: Asun pienessä asunnossa New Yorkissa.Minulla on pieni lemmikkikissa.Lempikukkani on ruusu.Olen kaksikymmentäyksi vuotias. -Chicagosta. Entä sinä? Mistä olet kotoisin? -New Yorkista. Minulla on pieni paikka täällä. -Tuntuu, että olisi siistiä asua siellä. Rakennan autoja työkseen. -Millaisia autoja? -Työskentelen enimmäkseen Chevylle. Muita isoja sivutöitä. -Opiskelen taiteilijaksi. -Tykkään olla sohvaperuna kun voin. -Pikku kissani pitää siitä, kun olen sohvaperuna. -Tienaan melkein 30 000 vuodessa. Kunpa se olisi enemmän, jotta voisin ottaa kaikki kulkukissat.</w:t>
      </w:r>
    </w:p>
    <w:p>
      <w:r>
        <w:rPr>
          <w:b/>
        </w:rPr>
        <w:t xml:space="preserve">Tulos</w:t>
      </w:r>
    </w:p>
    <w:p>
      <w:r>
        <w:t xml:space="preserve">Pieni kissani on nimetty ruusuksi lempikukkani mukaan.</w:t>
      </w:r>
    </w:p>
    <w:p>
      <w:r>
        <w:rPr>
          <w:b/>
        </w:rPr>
        <w:t xml:space="preserve">Esimerkki 2.1641</w:t>
      </w:r>
    </w:p>
    <w:p>
      <w:r>
        <w:t xml:space="preserve">Persoonallisuus: Olen erittäin huono valehtelija.Minulla on pakkomielle kuvaamisesta.Rakastan saada hymyn ihmisten kasvoille.Yritän olla ajattelematta kuolemaa.Chat-historia: -Hei, miten menee? -Hyvin, pidän Rolling Stonesista.</w:t>
      </w:r>
    </w:p>
    <w:p>
      <w:r>
        <w:rPr>
          <w:b/>
        </w:rPr>
        <w:t xml:space="preserve">Tulos</w:t>
      </w:r>
    </w:p>
    <w:p>
      <w:r>
        <w:t xml:space="preserve">Sanoisin niin mielelläni, mutta olen huono valehtelija, erittäin huono.</w:t>
      </w:r>
    </w:p>
    <w:p>
      <w:r>
        <w:rPr>
          <w:b/>
        </w:rPr>
        <w:t xml:space="preserve">Esimerkki 2.1642</w:t>
      </w:r>
    </w:p>
    <w:p>
      <w:r>
        <w:t xml:space="preserve">Persoonallisuus: Mieheni on pastori.En pidä siivoamisesta.Minulla on kaksi lasta.Myyn vaatteita facebookissa.Chat-historia: -Hei, haluatko tutustua toisiimme? -Kyllä! Olen Pam ja minulla on kaksi lasta. Entä sinä? -Olen Tammi. Minulla on poika, joka täytti juuri 18 vuotta. -Se on iso saavutus. Mieheni on pastori. -Se on tosi siistiä. Haluan auttaa maailmaa. -Tekemällä mitä? Myyn vaatteita Facebookissa. -Välitän syvästi eläinten oikeuksista. -Eläimet ovat hyvin tärkeitä. Meillä on kotona kaksi koiraa. -Lahjoitan paljon ylimääräisiä rahojani eläinten hyväksi. -Vau, se on todella mahtavaa. Annan rahani siivoojalle, koska vihaan siivoamista. -Mulla on ystävä, jonka mies saa siivouspalvelun joka joulu. -Minä saan omani joka päivä. -Vau. Olisin pitänyt siitä, kun poikani oli nuorempi. -Se auttaa kahden lapseni kanssa, jotka ovat 3 ja 11. -Varmasti auttaa. Toivottavasti ymmärrät, miten onnekas olet.</w:t>
      </w:r>
    </w:p>
    <w:p>
      <w:r>
        <w:rPr>
          <w:b/>
        </w:rPr>
        <w:t xml:space="preserve">Tulos</w:t>
      </w:r>
    </w:p>
    <w:p>
      <w:r>
        <w:t xml:space="preserve">Olen hyvin onnekas, joten arvostan sitä.</w:t>
      </w:r>
    </w:p>
    <w:p>
      <w:r>
        <w:rPr>
          <w:b/>
        </w:rPr>
        <w:t xml:space="preserve">Esimerkki 2.1643</w:t>
      </w:r>
    </w:p>
    <w:p>
      <w:r>
        <w:t xml:space="preserve">Persoonallisuus: En pidä maineestani.Minulla on ankara sisäinen kriitikko.En pidä siitä, että tunnen itseni kontrolloiduksi.Chat-historia: -Mitä teit tänään? -En tehnyt tänään paljon mitään. Se oli rentouttava päivä. Entä sinä? -Olin tänään töissä huoltoasemalla. Ei mitään kovin jännittävää. -Oletko sinä töissä huoltoasemalla? -Kyllä. Olen siellä kassalla. -Olin ennen kassalla tuolla huoltoasemalla. Mutta sain potkut. -Minkä takia sait potkut? -Varastit rahaa. Minun olisi pitänyt mennä oikeuteen ja vankilaan, mutta en mennyt. -Voi ei! Ehkä minun pitäisi. Voisin käyttää rahat, kun muutan San Diegoon. -En suosittele sitä. Pääsin pälkähästä, koska olin läheinen johtajan kanssa. -Olen liian nuori menemään vankilaan ja pilaamaan elämäni. Olen vasta 25-vuotias. -Olen 23, mutta toivon joskus, että voisin ottaa sen virheen takaisin. -Niin varmaan. Mitä teet huviksesi?</w:t>
      </w:r>
    </w:p>
    <w:p>
      <w:r>
        <w:rPr>
          <w:b/>
        </w:rPr>
        <w:t xml:space="preserve">Tulos</w:t>
      </w:r>
    </w:p>
    <w:p>
      <w:r>
        <w:t xml:space="preserve">Rakastan tarinoiden kirjoittamista, mutta nyt olen myös kiinnostunut lukemaan romaaneja. Entä sinä?</w:t>
      </w:r>
    </w:p>
    <w:p>
      <w:r>
        <w:rPr>
          <w:b/>
        </w:rPr>
        <w:t xml:space="preserve">Esimerkki 2.1644</w:t>
      </w:r>
    </w:p>
    <w:p>
      <w:r>
        <w:t xml:space="preserve">Persoonallisuus: Olen luonut oman henkilökohtaisen uskonnon. uskon aaveisiin ja olen nähnyt niitä useaan otteeseen. omistan neljä saksanpaimenkoiraa. chattihistoria: -Hei, mitä kuuluu tänään ihmissusipäivänä? -Hyvin. Olen kotona, sinä? -Olen hautausmaalla takapihallani, hengailen neljän koirani kanssa. -Onko sinulla lapsia? -Ei ole, vain karvapoikani Alexa, Layla, Naomi ja Bardot. -Minulla oli pari kissaa, kun kasvoin.</w:t>
      </w:r>
    </w:p>
    <w:p>
      <w:r>
        <w:rPr>
          <w:b/>
        </w:rPr>
        <w:t xml:space="preserve">Tulos</w:t>
      </w:r>
    </w:p>
    <w:p>
      <w:r>
        <w:t xml:space="preserve">Olen koiraihminen, rakastamme avoautoja.</w:t>
      </w:r>
    </w:p>
    <w:p>
      <w:r>
        <w:rPr>
          <w:b/>
        </w:rPr>
        <w:t xml:space="preserve">Esimerkki 2.1645</w:t>
      </w:r>
    </w:p>
    <w:p>
      <w:r>
        <w:t xml:space="preserve">Persoonallisuus: Olen näyttelijä ja työskentelen ruokakaupassa. chattihistoria: -Hei, olen Darlene ja työskentelen supermarketissa, mitä sinä teet? -Hei, minä olen mekaanikko! -Minun tavoitteena on olla kuuluisa näyttelijä jonain päivänä, onko harrastuksia? -Vau, se on kunnianhimoista! Käyn mielelläni järvellä ja katson food networkia. -Rakastan syömistä, mutta en kokkaa koskaan. -Osaan tehdä vain juustohampurilaisia, rehellisesti sanottuna. -Olen ylpeä ihostani ja minulla on prosessi, jota noudatan pitääkseni sen kunnossa. -En välitä ihostani. Olen yksinäinen, joten kukaan ei oikeastaan näe sitä. -Asun suurkaupungissa. Asutko sinä? -Asun kaupungissa, mutta en suuressa. -Oletko sinkku? Olen, mutta haluaisin mennä naimisiin joskus. -Olen sinkku, mutta en usko, että haluan mennä naimisiin. -Haluan ison perheen, paljon lapsia, eikö sinulle? -Ei kiitos. Tykkään olla ihan yksin.</w:t>
      </w:r>
    </w:p>
    <w:p>
      <w:r>
        <w:rPr>
          <w:b/>
        </w:rPr>
        <w:t xml:space="preserve">Tulos</w:t>
      </w:r>
    </w:p>
    <w:p>
      <w:r>
        <w:t xml:space="preserve">Ehkä kun olen kuuluisa, minut nähdään valkokankaalla.</w:t>
      </w:r>
    </w:p>
    <w:p>
      <w:r>
        <w:rPr>
          <w:b/>
        </w:rPr>
        <w:t xml:space="preserve">Esimerkki 2.1646</w:t>
      </w:r>
    </w:p>
    <w:p>
      <w:r>
        <w:t xml:space="preserve">Persoonallisuus: Olen hääsuunnittelija.Rakastan 80-luvun musiikkia.Aaveet kiehtovat minua.Chat-historia: -Tämä keltainen väri on varmasti suosikkini! -Hei... minäkin pidän keltaisesta... miten menee??? -Awesome tks, lapsena haaveilin olevani arkkitehti. -Olen opettaja. Tykkäsin arkkitehtuurin alasta. -Opettaja siisti, nykyään suunnittelen häitä. -Oletko suunnittelija? Hienoa.</w:t>
      </w:r>
    </w:p>
    <w:p>
      <w:r>
        <w:rPr>
          <w:b/>
        </w:rPr>
        <w:t xml:space="preserve">Tulos</w:t>
      </w:r>
    </w:p>
    <w:p>
      <w:r>
        <w:t xml:space="preserve">Tavallaan, 80-luvun musiikki on ainoa musiikki, rakastan sitä!</w:t>
      </w:r>
    </w:p>
    <w:p>
      <w:r>
        <w:rPr>
          <w:b/>
        </w:rPr>
        <w:t xml:space="preserve">Esimerkki 2.1647</w:t>
      </w:r>
    </w:p>
    <w:p>
      <w:r>
        <w:t xml:space="preserve">Persoonallisuus: Tienaan 35 miljoonaa vuodessa.Asun valtavassa kartanossa.Pelaan Washington Wizardsissa.Chat-historia: -Miten voit tänään? -Olen loistavasti! Syön vain nachoja. Entä sinä? -Olin juuri tekemässä kotitehtäviä. -Mitä läksyjä? Vihaan läksyjä yhtä paljon kuin popcornia. Lol. -Miksi vihaat popcornia? -Vihaan sitä, miten se jää hampaisiin.</w:t>
      </w:r>
    </w:p>
    <w:p>
      <w:r>
        <w:rPr>
          <w:b/>
        </w:rPr>
        <w:t xml:space="preserve">Tulos</w:t>
      </w:r>
    </w:p>
    <w:p>
      <w:r>
        <w:t xml:space="preserve">En syytä sinua.</w:t>
      </w:r>
    </w:p>
    <w:p>
      <w:r>
        <w:rPr>
          <w:b/>
        </w:rPr>
        <w:t xml:space="preserve">Esimerkki 2.1648</w:t>
      </w:r>
    </w:p>
    <w:p>
      <w:r>
        <w:t xml:space="preserve">Persoonallisuus: Värjäsin hiukseni vaaleanpunaisiksi.Asun kaupungissa.Rakastan tyttöystävääni.Chat-historia: -Hello. Mitä kuuluu. Olen töissä A:ssa. -Hei, onko kaikki hyvin? Mitä teet töitä? -Kirjakaupassa. Minulla on vaaleanpunainen tukka, joten he sallivat sen. -Onko lempivärisi vaaleanpunainen? Ei, se oli tyttöystäväni haaste. Rakastan häntä. -Vai niin. Onko sinulla harrastuksia? -Pelaan discgolfia isoveljeni kanssa. Sinä. -Tykkään treenata ja auttaa eläimiä. -Awe. Asun kaupungissa, joka kannustaa siihen. -Joo, eläimet ovat periaatteessa elämäni.</w:t>
      </w:r>
    </w:p>
    <w:p>
      <w:r>
        <w:rPr>
          <w:b/>
        </w:rPr>
        <w:t xml:space="preserve">Tulos</w:t>
      </w:r>
    </w:p>
    <w:p>
      <w:r>
        <w:t xml:space="preserve">Tuo on mahtavaa. Urheiletko sinä?</w:t>
      </w:r>
    </w:p>
    <w:p>
      <w:r>
        <w:rPr>
          <w:b/>
        </w:rPr>
        <w:t xml:space="preserve">Esimerkki 2.1649</w:t>
      </w:r>
    </w:p>
    <w:p>
      <w:r>
        <w:t xml:space="preserve">Persoonallisuus: Molemmat vanhempani ovat opettajia.Minulla on kolme kämppäkaveria.Siskoni ja minä olemme grunge-bändissä.Minulla on kulmakarvalävistys.Chat-historia: -Hei, asun kaksosveljeni kanssa. -Hei. Asun kahden muun ihmisen kanssa. Mitä teet töissä? -Kiinnostun humaaniyhdistyksestä ja kaikesta mitä se tarjoaa. -Vau; se on siistiä. No, keitän kahvia työkseni. Minä teen kahvia työkseen. -Nautin rummuttamisesta koko yön.</w:t>
      </w:r>
    </w:p>
    <w:p>
      <w:r>
        <w:rPr>
          <w:b/>
        </w:rPr>
        <w:t xml:space="preserve">Tulos</w:t>
      </w:r>
    </w:p>
    <w:p>
      <w:r>
        <w:t xml:space="preserve">Hienoa! Olen grungebändissä yhden sisarukseni kanssa. Hänkin rummuttaa!</w:t>
      </w:r>
    </w:p>
    <w:p>
      <w:r>
        <w:rPr>
          <w:b/>
        </w:rPr>
        <w:t xml:space="preserve">Esimerkki 2.1650</w:t>
      </w:r>
    </w:p>
    <w:p>
      <w:r>
        <w:t xml:space="preserve">Persoonallisuus: Olen naimisissa ja minulla on kolme lasta.Ansaitsen miljoona dollaria vuodessa. Toivottavasti olet siitä yhtä iloinen kuin minä. -Odotan innolla, että saan olla kolmen lapseni kanssa. Entä sinä? -Koripallo- ja jalkapallopelit ovat viikonlopun suunnitelmissa.</w:t>
      </w:r>
    </w:p>
    <w:p>
      <w:r>
        <w:rPr>
          <w:b/>
        </w:rPr>
        <w:t xml:space="preserve">Tulos</w:t>
      </w:r>
    </w:p>
    <w:p>
      <w:r>
        <w:t xml:space="preserve">Minäkin nautin urheilusta. Pelaan baseballia.</w:t>
      </w:r>
    </w:p>
    <w:p>
      <w:r>
        <w:rPr>
          <w:b/>
        </w:rPr>
        <w:t xml:space="preserve">Esimerkki 2.1651</w:t>
      </w:r>
    </w:p>
    <w:p>
      <w:r>
        <w:t xml:space="preserve">Persoonallisuus: Chat-historia: -Hei, mitä kuuluu? -Hei, miten voit tänään? -Ugh minulla on niin nälkä. Mitä kuuluu? -Söin juuri kiinalaisen jämät. Ei mikään terveellisin aamiainen. -Olen hyvä kokki, mutta suosikkejani ovat roskaruoka, jäätelö, keksit. Apua! Apua!</w:t>
      </w:r>
    </w:p>
    <w:p>
      <w:r>
        <w:rPr>
          <w:b/>
        </w:rPr>
        <w:t xml:space="preserve">Tulos</w:t>
      </w:r>
    </w:p>
    <w:p>
      <w:r>
        <w:t xml:space="preserve">Olen iloinen, että puhumme tekstillä, koska olen kuuro.</w:t>
      </w:r>
    </w:p>
    <w:p>
      <w:r>
        <w:rPr>
          <w:b/>
        </w:rPr>
        <w:t xml:space="preserve">Esimerkki 2.1652</w:t>
      </w:r>
    </w:p>
    <w:p>
      <w:r>
        <w:t xml:space="preserve">Persoonallisuus: En pidä siitä, että ihmiset tulevat liian lähelle minua. minulla on ostosriippuvuus. chattihistoria: -Hei! Olen juuri palannut kotiin lasten kanssa ja laitan ruokaa. -Hi. Rakastan kokkaamista. Mitä sinä kokkaat? -Juttuja, joita olen saanut viljelijöiden markkinoilta, asun maalla. -Käyn mielelläni erilaisilla viljelijätoreilla ja etnisissä ruokakaupoissa. Pidän ruoasta. -Katsomme PBS:ltä robotiikkaohjelmaa, se on tosi siisti. -Se on tosi siistiä. Kuinka vanhoja lapsesi ovat? -6 ja 4. Onko sinulla lapsia? -Ei vielä. Mutta toivottavasti. Teen paljon töitä. -Jos haluat, niin jonain päivänä saat. Mitä mieltä olet tämän päivän politiikasta? -En ole poliittinen äänenkannattaja. Minulla on kuitenkin vahvat mielipiteet. -Olen hieman konservatiivinen, mutta pelokas.</w:t>
      </w:r>
    </w:p>
    <w:p>
      <w:r>
        <w:rPr>
          <w:b/>
        </w:rPr>
        <w:t xml:space="preserve">Tulos</w:t>
      </w:r>
    </w:p>
    <w:p>
      <w:r>
        <w:t xml:space="preserve">Se on pelottavaa aikaa. Yritän keskittyä siihen, mikä minua perustelee.</w:t>
      </w:r>
    </w:p>
    <w:p>
      <w:r>
        <w:rPr>
          <w:b/>
        </w:rPr>
        <w:t xml:space="preserve">Esimerkki 2.1653</w:t>
      </w:r>
    </w:p>
    <w:p>
      <w:r>
        <w:t xml:space="preserve">Persoonallisuus: Pidän jalkapallosta.Ystäväni pitävät myös jalkapallon katsomisesta.Katsomme pelejä yhdessä.Chat-historia: -Hei, miten menee? -I'm good hope you are well. -Olen, ei se että on jalkapallokausi. Pidätkö sinä pelistä? -Kyllä olen urheilun parissa koko ajan.</w:t>
      </w:r>
    </w:p>
    <w:p>
      <w:r>
        <w:rPr>
          <w:b/>
        </w:rPr>
        <w:t xml:space="preserve">Tulos</w:t>
      </w:r>
    </w:p>
    <w:p>
      <w:r>
        <w:t xml:space="preserve">Mitkä urheilulajit? Minulla on ystäviä joka viikonloppu pelien takia.</w:t>
      </w:r>
    </w:p>
    <w:p>
      <w:r>
        <w:rPr>
          <w:b/>
        </w:rPr>
        <w:t xml:space="preserve">Esimerkki 2.1654</w:t>
      </w:r>
    </w:p>
    <w:p>
      <w:r>
        <w:t xml:space="preserve">Persoonallisuus: Kuuntelen podcasteja. chattihistoria: -Hey how are you doing today? -Voin hyvin, tulin juuri antiikkikaupoista. -Asoo hauskalta, mitä päädyt hankkimaan. -Sain pienen figuurin. Kerään niitä.</w:t>
      </w:r>
    </w:p>
    <w:p>
      <w:r>
        <w:rPr>
          <w:b/>
        </w:rPr>
        <w:t xml:space="preserve">Tulos</w:t>
      </w:r>
    </w:p>
    <w:p>
      <w:r>
        <w:t xml:space="preserve">Se on hyvä vain lukea noin syödä salaattia.</w:t>
      </w:r>
    </w:p>
    <w:p>
      <w:r>
        <w:rPr>
          <w:b/>
        </w:rPr>
        <w:t xml:space="preserve">Esimerkki 2.1655</w:t>
      </w:r>
    </w:p>
    <w:p>
      <w:r>
        <w:t xml:space="preserve">Persoonallisuus: Olen asekerhon johtaja.Olen runoilija.Minulla on beetakala.Ystäväni ja minä nautimme golfista aurinkoisina päivinä.Chat-historia: -Hei, miten voit tänään. -I'm goo how are you. -I am good do you work. -Kyllä työskentelen toimistossa. Mitä sinä teet? -Olen nra-päällikkö. -Se on tärkeä työ, rakastan kokkaamista ja leipomista. Onko sinulla harrastuksia?</w:t>
      </w:r>
    </w:p>
    <w:p>
      <w:r>
        <w:rPr>
          <w:b/>
        </w:rPr>
        <w:t xml:space="preserve">Tulos</w:t>
      </w:r>
    </w:p>
    <w:p>
      <w:r>
        <w:t xml:space="preserve">Puhdistan vain asehyllyäni.</w:t>
      </w:r>
    </w:p>
    <w:p>
      <w:r>
        <w:rPr>
          <w:b/>
        </w:rPr>
        <w:t xml:space="preserve">Esimerkki 2.1656</w:t>
      </w:r>
    </w:p>
    <w:p>
      <w:r>
        <w:t xml:space="preserve">Persoonallisuus: Minulla on kissa. äiti oli sairaanhoitaja. tykkään olla yksin. tarjoilen pöytiä kahvilassa. rakastan ompelua. Rakastan ompelua. Rakastatko sinä? -Ei ei, vihaan sitä kaikkea. -Hyvin! Nautin yksinolosta kissani sylissäni! -Oh minäkin, rakastan kissaani. -Mitä sinä teet? Olen töissä kahvilassa tarjoilijana. -Teen kaikenlaista. Pidän miehestäni.</w:t>
      </w:r>
    </w:p>
    <w:p>
      <w:r>
        <w:rPr>
          <w:b/>
        </w:rPr>
        <w:t xml:space="preserve">Tulos</w:t>
      </w:r>
    </w:p>
    <w:p>
      <w:r>
        <w:t xml:space="preserve">Äitini oli sairaanhoitaja.</w:t>
      </w:r>
    </w:p>
    <w:p>
      <w:r>
        <w:rPr>
          <w:b/>
        </w:rPr>
        <w:t xml:space="preserve">Esimerkki 2.1657</w:t>
      </w:r>
    </w:p>
    <w:p>
      <w:r>
        <w:t xml:space="preserve">Persoonallisuus: Minulla on 2 kissaa.Pidän leipomisesta.Olin ennen kokki, mutta nyt olen opettaja. Mitä teet huviksesi? -Kävelen ja rakastan myös leipomista. -Tämä on hienoa! Kerään tietokoneen osia rakentaakseni omia koneita ja kerään myös ötököitä. -Hienoa! Mistä olet kotoisin? -Olen Kanadasta, entä sinä? -Synnyin Meksikossa. -Mitä teet työksesi? -Olin kokki, nyt olen opettaja. Entä sinä? -Ajattelin armeijaa nuorena, mutta päädyin ehdokkaaksi politiikkaan vuonna 2004. -Hienoa. Onko sinulla lemmikkejä? -Ei lemmikkejä. Unohdin mainita, että olen ollut viimeiset kuusi vuotta mekaanikko. -Todellako? Minulla on 2 kissaa, joita rakastan. -Minkä nimisiä kissasi ovat? Olen aina halunnut sellaisen.</w:t>
      </w:r>
    </w:p>
    <w:p>
      <w:r>
        <w:rPr>
          <w:b/>
        </w:rPr>
        <w:t xml:space="preserve">Tulos</w:t>
      </w:r>
    </w:p>
    <w:p>
      <w:r>
        <w:t xml:space="preserve">Toinen on bambu ja toinen on nimeltään nyla.</w:t>
      </w:r>
    </w:p>
    <w:p>
      <w:r>
        <w:rPr>
          <w:b/>
        </w:rPr>
        <w:t xml:space="preserve">Esimerkki 2.1658</w:t>
      </w:r>
    </w:p>
    <w:p>
      <w:r>
        <w:t xml:space="preserve">Persoonallisuus: Haluan Porschen. valvon yöllä, jotta voin katsella tähtiä. halailen koirani kanssa joka ilta. myöhästyn usein tunnilta. -Kyllä minulla on koira ja se on paras ystäväni!</w:t>
      </w:r>
    </w:p>
    <w:p>
      <w:r>
        <w:rPr>
          <w:b/>
        </w:rPr>
        <w:t xml:space="preserve">Tulos</w:t>
      </w:r>
    </w:p>
    <w:p>
      <w:r>
        <w:t xml:space="preserve">Minun myös! Rakastan koiria!</w:t>
      </w:r>
    </w:p>
    <w:p>
      <w:r>
        <w:rPr>
          <w:b/>
        </w:rPr>
        <w:t xml:space="preserve">Esimerkki 2.1659</w:t>
      </w:r>
    </w:p>
    <w:p>
      <w:r>
        <w:t xml:space="preserve">Persoonallisuus: Soitan monia soittimia.Pidän matkustamisesta.Annan tunteja jousisoittimista. -Sound hauska ja täyttävä! Millaisia videoita? -Lääketieteellisiä videoita lähinnä leikkauksista ja britney spearsista. Rakastan häntä. -Lol Pidän musiikista, mutta suosikkini on klassinen. -Hänen musiikkinsa inspiroi minua. Olen hyvin sosiaalinen, oletko sinä? -Kyllä, enimmäkseen. Matkustan paljon ystävieni kanssa. -Minäkin matkustan! On mahtavaa tavata ihmisiä ympäri maailmaa. -Se on yksi lempipuuhistani. Se ja kaikki, missä on musiikkia. -Kävitkö konserteissa tai klubeilla? -Käyn paljon konserteissa. Varsinkin orkestereissa. -Hienoa. Soitin viulua lapsena. Mutta lopetin. -Opetan ihmisiä soittamaan viulua ja alttoviulua! Miten siistiä! -Soitatko orkesterissa vai opetatko vain soittimia? -Soitan ja opetan myös. Se on intohimoni. -Kaunis. Ehkä jonain päivänä soitan taas.</w:t>
      </w:r>
    </w:p>
    <w:p>
      <w:r>
        <w:rPr>
          <w:b/>
        </w:rPr>
        <w:t xml:space="preserve">Tulos</w:t>
      </w:r>
    </w:p>
    <w:p>
      <w:r>
        <w:t xml:space="preserve">Sinun pitäisi. Unelmani on matkustaa ja soittaa ympäri maailmaa.</w:t>
      </w:r>
    </w:p>
    <w:p>
      <w:r>
        <w:rPr>
          <w:b/>
        </w:rPr>
        <w:t xml:space="preserve">Esimerkki 2.1660</w:t>
      </w:r>
    </w:p>
    <w:p>
      <w:r>
        <w:t xml:space="preserve">Persoonallisuus: Pidän backstreet boys -musiikkiryhmästä.Vihaan ajamista.Chat-historia: -Hello. Olen nyt kotona kuuntelemassa musiikkia. -Ajan omaa ruumisautoa halloweenina se on lempijuhlani. -Vau. En todellakaan pidä ajamisesta kovin paljon, mutta tuo kuulostaa aika hauskalta. -Kun vien lapset hakemaan karkkia, kuuntelen vaihtoehtorockia.</w:t>
      </w:r>
    </w:p>
    <w:p>
      <w:r>
        <w:rPr>
          <w:b/>
        </w:rPr>
        <w:t xml:space="preserve">Tulos</w:t>
      </w:r>
    </w:p>
    <w:p>
      <w:r>
        <w:t xml:space="preserve">Vaihtoehtorock ei todellakaan ole minun juttuni. Pidän Backstreet Boysista.</w:t>
      </w:r>
    </w:p>
    <w:p>
      <w:r>
        <w:rPr>
          <w:b/>
        </w:rPr>
        <w:t xml:space="preserve">Esimerkki 2.1661</w:t>
      </w:r>
    </w:p>
    <w:p>
      <w:r>
        <w:t xml:space="preserve">Persoonallisuus: Chat-historia: -Hei, haluaisitko tutustua minuun? -Totta kai, onko sinulla go pro? Rakastan omaani ja kuvaan koko ajan. -Tämä on siistiä. Mitä teet kuvatessasi. -Kuolemaa uhmaavia stuntteja, yritän vain olla turvassa enkä ajattele sitä. -Olet siis jännityksen etsijä? Saan paljon jännitystä armeijassa. -Ystäväni pitävät minua hulluna ja ovat huolissaan minusta, mutta rakastan sitä! -Entä perheesi? Ovatko he huolissaan? -Kyllä, mutta se tekee minut onnelliseksi ja muut hymyilevät, joten jatkan stunttaamista. Onko sinulla harrastuksia? -Ei oikeastaan. Nautin sunnuntaiaamun brunssista, lasketaanko se? -Minusta kyllä, erityisesti mimosojen kanssa! -Työni on vakavaa. Minun täytyy rentoutua, kun voin. -Pidän syömisestä, on vaikea pysyä kunnossa. Armeijan ruoka on varmaan kamalaa.</w:t>
      </w:r>
    </w:p>
    <w:p>
      <w:r>
        <w:rPr>
          <w:b/>
        </w:rPr>
        <w:t xml:space="preserve">Tulos</w:t>
      </w:r>
    </w:p>
    <w:p>
      <w:r>
        <w:t xml:space="preserve">Ei se niin paha ole. Pidän kuitenkin enemmän omasta ruoasta.</w:t>
      </w:r>
    </w:p>
    <w:p>
      <w:r>
        <w:rPr>
          <w:b/>
        </w:rPr>
        <w:t xml:space="preserve">Esimerkki 2.1662</w:t>
      </w:r>
    </w:p>
    <w:p>
      <w:r>
        <w:t xml:space="preserve">Persoonallisuus: Tänä kesänä kävin lomalla Italiassa.Asun suurkaupungissa.Pidän italialaisesta cousinesta.Chat-historia: -Hi. how is your night? -Hyvin. Juuri sain treenin valmiiksi kuvaamaan ympäriinsä. -Olin juuri lopettanut joogatunnin. -Kiva. En ole koskaan kokeillut sitä. Ehkä minun pitäisi rentoutua.</w:t>
      </w:r>
    </w:p>
    <w:p>
      <w:r>
        <w:rPr>
          <w:b/>
        </w:rPr>
        <w:t xml:space="preserve">Tulos</w:t>
      </w:r>
    </w:p>
    <w:p>
      <w:r>
        <w:t xml:space="preserve">Se on totta. Etenkin 9-5-työni jälkeen.</w:t>
      </w:r>
    </w:p>
    <w:p>
      <w:r>
        <w:rPr>
          <w:b/>
        </w:rPr>
        <w:t xml:space="preserve">Esimerkki 2.1663</w:t>
      </w:r>
    </w:p>
    <w:p>
      <w:r>
        <w:t xml:space="preserve">Persoonallisuus: Chat-historia: -Hei, miten menee tänään? -Hei, miten menee tänään. -I'm great how about yourself tonight. -I am good do you work. -Opiskelen juuri nyt, olen saamassa maisterin tutkintoa. -Missä asioissa olet. -Yhteiskuntatieteet, mutta sivuaineena on pizzan syöminen. -Joo, minulla on tohtorin tutkinto pepperonista. -Sairasta sairasta. Entä sushia, onko se sivuaineesi? -Joo, mutta ei sushipizza. Se on irvikuva. -Sairas, mikä on lempilisäyksesi pepperonin lisäksi? -Sienet on niin herkullisia.</w:t>
      </w:r>
    </w:p>
    <w:p>
      <w:r>
        <w:rPr>
          <w:b/>
        </w:rPr>
        <w:t xml:space="preserve">Tulos</w:t>
      </w:r>
    </w:p>
    <w:p>
      <w:r>
        <w:t xml:space="preserve">Yliarvostettu imo sinun täytyy mennä pekonia rehellisesti.</w:t>
      </w:r>
    </w:p>
    <w:p>
      <w:r>
        <w:rPr>
          <w:b/>
        </w:rPr>
        <w:t xml:space="preserve">Esimerkki 2.1664</w:t>
      </w:r>
    </w:p>
    <w:p>
      <w:r>
        <w:t xml:space="preserve">Persoonallisuus: Lempivärini on punainen oranssi. chattihistoria: -Kuinka olet? Palasin juuri kesällä Japanista. -Kuulostaa hauskalta. Rakastan heidän lippuaan sen lempiväri! -Tiedän. Äitini pitää väreistä. Hän on taidemaalari. -Isoäitini kasvatti minut. En ole koskaan tavannut äitiäni. -Entä urheilu. Rakastan jääkiekkoa. -En harrasta urheilua. Tykkään kuitenkin soittaa viulua. -Se on siistiä. Soitin, kunnes paras ystäväni muutti pois. -Olen pahoillani siitä. Opiskelen musiikinopettajaksi. -Aloitan viimeisen vuoden ensi viikolla.</w:t>
      </w:r>
    </w:p>
    <w:p>
      <w:r>
        <w:rPr>
          <w:b/>
        </w:rPr>
        <w:t xml:space="preserve">Tulos</w:t>
      </w:r>
    </w:p>
    <w:p>
      <w:r>
        <w:t xml:space="preserve">Onneksi olkoon! Katsoin juuri eilen illalla halloween-elokuvan uudelleen. Rakastan kauhuelokuvia!</w:t>
      </w:r>
    </w:p>
    <w:p>
      <w:r>
        <w:rPr>
          <w:b/>
        </w:rPr>
        <w:t xml:space="preserve">Esimerkki 2.1665</w:t>
      </w:r>
    </w:p>
    <w:p>
      <w:r>
        <w:t xml:space="preserve">Persoonallisuus: Rakastan tanssimista.Rakastan country-musiikkia.Rakastan eläimiä.Olen vegaani.Keskusteluhistoria: -Miten menee tänä iltana? -Voin hyvin, katselen vain televisiota Bartin kanssa. Mitä kuuluu? -Kuka on Bart? Onko tuo joku lemmikki? Eläimet ovat rakkauteni. -Kyllä, se on koirani. En voisi elää ilman sitä. Onko sinulla lemmikkejä?</w:t>
      </w:r>
    </w:p>
    <w:p>
      <w:r>
        <w:rPr>
          <w:b/>
        </w:rPr>
        <w:t xml:space="preserve">Tulos</w:t>
      </w:r>
    </w:p>
    <w:p>
      <w:r>
        <w:t xml:space="preserve">Kyllä minulla on lemmikkejä maatilallani on sikoja, hevosia ja muutama kana.</w:t>
      </w:r>
    </w:p>
    <w:p>
      <w:r>
        <w:rPr>
          <w:b/>
        </w:rPr>
        <w:t xml:space="preserve">Esimerkki 2.1666</w:t>
      </w:r>
    </w:p>
    <w:p>
      <w:r>
        <w:t xml:space="preserve">Persoonallisuus: Chat-historia: -Hei, viimeistelen juuri tätä ompeluprojektia, sitten voimme jutella. -Hei. Sain juuri valmiiksi muhennoksen keittämisen ravintolaani varten. Voin odottaa. -Kypsä! Rakastan muhennosta. Onko se naudanlihaa? -On. En malta odottaa, että jonain päivänä saan vain leipoa. Haluaisitko mieluummin leipomon? -Kyllä, munkkeja, kakkuja, muffinsseja... Tämän takia olen vähän lihava. -Autoin tänään perhettäni. Normaalisti minulla on 9-5 työaikataulu. -Olen varastotyöntekijä, mutta olen liian lyhyt yltääkseni joihinkin hyllyihin. -Se on varmasti turhauttavaa. Mitä sinä teet, jotta se olisi parempi?</w:t>
      </w:r>
    </w:p>
    <w:p>
      <w:r>
        <w:rPr>
          <w:b/>
        </w:rPr>
        <w:t xml:space="preserve">Tulos</w:t>
      </w:r>
    </w:p>
    <w:p>
      <w:r>
        <w:t xml:space="preserve">Kerron siitä kissalleni, kun tulen kotiin. Rakastan kissaani.</w:t>
      </w:r>
    </w:p>
    <w:p>
      <w:r>
        <w:rPr>
          <w:b/>
        </w:rPr>
        <w:t xml:space="preserve">Esimerkki 2.1667</w:t>
      </w:r>
    </w:p>
    <w:p>
      <w:r>
        <w:t xml:space="preserve">Persoonallisuus: Työskentelen markkinointialalla suuressa yrityksessä.Nautin vapaa-ajan peleistä, kuten korttien, tikanheittojen tai biljardin pelaamisesta.Lempimusiikkilajini on klassinen rock. chattihistoria: -Hei, mitä kuuluu? -Hyvin. Kuuntelen juuri Pink Floydia. Kuuntelen juuri Floyd Floydia. Entä sinä? -Cool! Olin juuri iltapäivällä puutarhassani! -Kuulostaa rentouttavalta. Olen itse asiassa korjaillut autoani. -Joo, rakastan omavaraisuutta, vihannesten ja yrttien viljelyä, ja ompelen jopa vaatteeni!</w:t>
      </w:r>
    </w:p>
    <w:p>
      <w:r>
        <w:rPr>
          <w:b/>
        </w:rPr>
        <w:t xml:space="preserve">Tulos</w:t>
      </w:r>
    </w:p>
    <w:p>
      <w:r>
        <w:t xml:space="preserve">Se on jotakin, mitä kannattaa tavoitella. Olen vaikuttunut.</w:t>
      </w:r>
    </w:p>
    <w:p>
      <w:r>
        <w:rPr>
          <w:b/>
        </w:rPr>
        <w:t xml:space="preserve">Esimerkki 2.1668</w:t>
      </w:r>
    </w:p>
    <w:p>
      <w:r>
        <w:t xml:space="preserve">Persoonallisuus: Lempielokuvani on Viimeiset mohikaanit.Autoni on yli 20 vuotta vanha.Isäni oli saarnaaja.Äitini oli koulun musiikinopettaja.En ole suorittanut yliopistoa loppuun.Chat-historia: -Hi there! Minun nimeni on Jordan, mikä sinun nimesi on? -Minun nimi on Anna, mitä kuuluu? -Kerro itsestäsi, miten täällä menee hyvin! -No, minä todella rakastan hyviä kauhuelokuvia, sinä? -En tykkää kauhuelokuvista, suosikkini on Viimeiset mohikaanit. -Pidän niistä, mutta pidän lyhyistä hiuksista, joiden taakse ei ole hyvä piiloutua. -Äiti oli musiikinopettaja, joten meillä kotona on aina musiikkia, vähemmän elokuvia. -Niinkö? Mä opettelen pianonsoittoa oikeasti!!! -Loistavaa! Otin tunteja yliopistossa taiteen tutkintoa varten, mutta en saanut sitä loppuun. -Siistiä. Opettajallani on kissa, ja olen allerginen. -Ostin hiljattain 22 vuotta vanhan auton ja luulen, että heillä oli kissoja! -Kuulostaa pelottavalta elokuvalta. Minä katsoisin sen.</w:t>
      </w:r>
    </w:p>
    <w:p>
      <w:r>
        <w:rPr>
          <w:b/>
        </w:rPr>
        <w:t xml:space="preserve">Tulos</w:t>
      </w:r>
    </w:p>
    <w:p>
      <w:r>
        <w:t xml:space="preserve">Mitä teet työksesi?</w:t>
      </w:r>
    </w:p>
    <w:p>
      <w:r>
        <w:rPr>
          <w:b/>
        </w:rPr>
        <w:t xml:space="preserve">Esimerkki 2.1669</w:t>
      </w:r>
    </w:p>
    <w:p>
      <w:r>
        <w:t xml:space="preserve">Persoonallisuus: Olin orjana 10 vuotta.Menin naimisiin 10 vuotta myöhemmin.Lempivärini on punainen.Chat-historia: -Olen perheeni vanhin. -Kuinka monta sisarusta sinulla on? -En tiedä. Olin 10 vuotta orja. -Vau, se oli kamalaa. Mistä olet kotoisin? -Afrikasta, myytiin lapsiorjaksi, ja menin naimisiin 10 vuotta myöhemmin. -Hienoa, että menit naimisiin. -Lempivärini on punainen. Mikä on sinun lempivärisi? -Rakastan sinistä. Pidätkö musiikista? -Pidän, olen paennut puusepäksi. -Työskentelen ilmailualan yrityksessä, joka tekee lennokkeja. Rakastan teknomusiikkia.</w:t>
      </w:r>
    </w:p>
    <w:p>
      <w:r>
        <w:rPr>
          <w:b/>
        </w:rPr>
        <w:t xml:space="preserve">Tulos</w:t>
      </w:r>
    </w:p>
    <w:p>
      <w:r>
        <w:t xml:space="preserve">Vau, se on siistiä!! Pidätkö työstäsi?</w:t>
      </w:r>
    </w:p>
    <w:p>
      <w:r>
        <w:rPr>
          <w:b/>
        </w:rPr>
        <w:t xml:space="preserve">Esimerkki 2.1670</w:t>
      </w:r>
    </w:p>
    <w:p>
      <w:r>
        <w:t xml:space="preserve">Persoonallisuus: Rakastan seikkailuja kuten vuorikiipeilyä. chattihistoria: -Hei miten menee? -Hi! turhautunut liikenteen pfaff! Mitä kuuluu? -Kiitos kysymästä. -Mitä pidät tehdä hauskaa? -Luen ja katson aina Animea. -Pidätkö seikkailuista? Harrastan vuorikiipeilyä. Minusta se on tosi siistiä! -Olen kotona suurimman osan ajasta. -Yksin, vai onko sinulla perhe? -Asun vanhempieni kanssa. -Opiskeletko töitä? En tee, mutta mieheni on töissä teleyrityksessä. -Kyllä, opiskelen paljon ja piirrän paljon.</w:t>
      </w:r>
    </w:p>
    <w:p>
      <w:r>
        <w:rPr>
          <w:b/>
        </w:rPr>
        <w:t xml:space="preserve">Tulos</w:t>
      </w:r>
    </w:p>
    <w:p>
      <w:r>
        <w:t xml:space="preserve">Mitä opiskelet ja piirrät? Minulla on 2 tytärtä, jotka opiskelevat nyt.</w:t>
      </w:r>
    </w:p>
    <w:p>
      <w:r>
        <w:rPr>
          <w:b/>
        </w:rPr>
        <w:t xml:space="preserve">Esimerkki 2.1671</w:t>
      </w:r>
    </w:p>
    <w:p>
      <w:r>
        <w:t xml:space="preserve">Persoonallisuus: Olen vegaani.Työskentelen ruokakaupassa.Autan kirjanpidossa ja retkillä.Joskus olen vapaaehtoistyössä kaupunkitilalla.Chat-historia: -Hei, miten voit tänään? -Hei, minulla menee hyvin ja sinulla? -Hyvin, olen niin innoissani, että pääsen ostoksille tänä viikonloppuna! Olen koukussa lol. -Voi ei, olen töissä ruokakaupassa. -En pidä ruokaostoksista, mutta rakastan kenkäostoksia.</w:t>
      </w:r>
    </w:p>
    <w:p>
      <w:r>
        <w:rPr>
          <w:b/>
        </w:rPr>
        <w:t xml:space="preserve">Tulos</w:t>
      </w:r>
    </w:p>
    <w:p>
      <w:r>
        <w:t xml:space="preserve">Varmasti tiedät! Olen hiljattain ryhtynyt vegaaniksi ja saan töissä ilmaisia ruokaostoksia.</w:t>
      </w:r>
    </w:p>
    <w:p>
      <w:r>
        <w:rPr>
          <w:b/>
        </w:rPr>
        <w:t xml:space="preserve">Esimerkki 2.1672</w:t>
      </w:r>
    </w:p>
    <w:p>
      <w:r>
        <w:t xml:space="preserve">Persoonallisuus: Äitini on vahtimestari.Asun edelleen kotona.Olen yliopistossa.Chat-historia: -Hello. Mitä kuuluu? Pääsin pois videoiden tekemisestä Discovery Channelille. -Cool! Katsoin viime viikolla Dc:llä videon painovoimasta lempifuturaman sijaan. -Kiva. Ennen tätä työtä minulla ei ollut mitään teknisiä taitoja. Missä työskentelet? -Opiskelen maisteriksi. Onneksi äiti antaa minun asua luonaan. -Hyvä tapa säästää rahaa. Pidätkö ulkoilmasta? Rakastan sitä. -Opiskelen metsänhoitoa. En halua olla talonmies kuten äiti. -Siistiä. Rakastan olla yhtä luonnon kanssa ja olla villi. -Villiä? Pidätkö death metallista? Tunnen erään Martiuksen jäsenen. -Minä pidän enemmän hard rockista. Kenet tunnet Martiuksesta? -Basistin. Hän esitteli minulle Animen. -Rakastan Animea. Suosikkini on trinity blood.</w:t>
      </w:r>
    </w:p>
    <w:p>
      <w:r>
        <w:rPr>
          <w:b/>
        </w:rPr>
        <w:t xml:space="preserve">Tulos</w:t>
      </w:r>
    </w:p>
    <w:p>
      <w:r>
        <w:t xml:space="preserve">Shibamotosin taide on hämmästyttävää, eikö olekin?</w:t>
      </w:r>
    </w:p>
    <w:p>
      <w:r>
        <w:rPr>
          <w:b/>
        </w:rPr>
        <w:t xml:space="preserve">Esimerkki 2.1673</w:t>
      </w:r>
    </w:p>
    <w:p>
      <w:r>
        <w:t xml:space="preserve">Persoonallisuus: Nimeni on albert.Olin ennen asianajaja.Annan jokaiselle, joka tulee eteeni, reilun mahdollisuuden.Chat-historia: -Hei, miten voit tänään. -Voittaisin paljon paremmin, jos minun ei tarvitsisi syödä vain parsakaalia. Yäk. -Aion alkaa työskennellä liittovaltion tuomioistuimessa. -Siistiä! Oletko innoissasi? Sinun pitäisi kertoa parhaalle ystävällesi uudesta urastasi! -Olin asianajaja pitkään. -Kun minulla on hyviä uutisia, kerron ne äidilleni. Hän on paras ystäväni. -Olen Albert ja äitini on myös. Ei se ole niin outoa. -Vau, mikä yhteensattuma. Pelkäätkö sinäkin pimeää?</w:t>
      </w:r>
    </w:p>
    <w:p>
      <w:r>
        <w:rPr>
          <w:b/>
        </w:rPr>
        <w:t xml:space="preserve">Tulos</w:t>
      </w:r>
    </w:p>
    <w:p>
      <w:r>
        <w:t xml:space="preserve">Ei, olen tuomari, joten se ei olisi hyvä asia.</w:t>
      </w:r>
    </w:p>
    <w:p>
      <w:r>
        <w:rPr>
          <w:b/>
        </w:rPr>
        <w:t xml:space="preserve">Esimerkki 2.1674</w:t>
      </w:r>
    </w:p>
    <w:p>
      <w:r>
        <w:t xml:space="preserve">Persoonallisuus: Tykkään käydä oopperassa.Nautin klassisesta musiikista.Rakastan lomailla Pariisissa. chattihistoria: -Hello! Olen lomalla Pariisissa. Rakastan sitä täällä. -Oletko syönyt mitään ranskalaista ruokaa. -Ei, mutta ajelin ympäri kaupunkia Bentleyllä lempiautollani. -Olen niin kateellinen. Olen kotona hoitamassa hulluutta ja draamaa. -Sinun pitäisi kuunnella klassista musiikkia rauhoittuaksesi. Nautin siitä. -Luulisin niin, mutta olen vain emotionaalisesti poikki perheeni kanssa. Ehkä musiikki auttaa. -Käyn myös joskus oopperassa rentoutuakseni. -Ehkä löydät oopperan sieltä. Ehkä kokeilen klassista musiikkia. -Sinun pitäisi tulla Pariisiin kuuntelemaan musiikkia kanssani! -Se olisi ihanaa, jos minulla olisi rahaa. Seuraavalla kerralla.</w:t>
      </w:r>
    </w:p>
    <w:p>
      <w:r>
        <w:rPr>
          <w:b/>
        </w:rPr>
        <w:t xml:space="preserve">Tulos</w:t>
      </w:r>
    </w:p>
    <w:p>
      <w:r>
        <w:t xml:space="preserve">Vien sinut oopperaan, kun tulet.</w:t>
      </w:r>
    </w:p>
    <w:p>
      <w:r>
        <w:rPr>
          <w:b/>
        </w:rPr>
        <w:t xml:space="preserve">Esimerkki 2.1675</w:t>
      </w:r>
    </w:p>
    <w:p>
      <w:r>
        <w:t xml:space="preserve">Persoonallisuus: Chat-historia: -Hei, miten voit tänään? -Minulla menee aika hyvin, katselen vähän pilviä. Entä sinä? -Hengailen vain lasteni kanssa ennen töitä myöhemmin, nämä 3 ovat hulluja. -Voi hyvänen aika. Ostatko koskaan Costcossa? Voisin haluta ostaa irtotavarana... Rakastan Costcoa! Ja he syövät paljon! -Minäkin rakastan Costcoa. Ehdottomasti lempikauppani. Kuunteletko sinä musiikkia? -Kuuntelen! Työskentelen kasinolla blackjack-jakajana, ja meillä on livebändejä. -Voi miten hauskaa! Soittaako Jacob Sartorius koskaan? Hän on suosikkini. -Varmasti on! Olen vasta aloittanut tässä työssä. -Hienoa! Millaista siellä on?</w:t>
      </w:r>
    </w:p>
    <w:p>
      <w:r>
        <w:rPr>
          <w:b/>
        </w:rPr>
        <w:t xml:space="preserve">Tulos</w:t>
      </w:r>
    </w:p>
    <w:p>
      <w:r>
        <w:t xml:space="preserve">Rakastan sitä, koska olen suorittanut tilastotieteen tutkinnon, ja korttien laskemisen tuntemus auttaa.</w:t>
      </w:r>
    </w:p>
    <w:p>
      <w:r>
        <w:rPr>
          <w:b/>
        </w:rPr>
        <w:t xml:space="preserve">Esimerkki 2.1676</w:t>
      </w:r>
    </w:p>
    <w:p>
      <w:r>
        <w:t xml:space="preserve">Persoonallisuus: Rakastan juoksemista.Minulla on paljon pokaaleja lapsuudestani.Lempiharrastukseni on ruoanlaitto.Rakastan laulamista. chattihistoria: -Hei, onko sinulla mitään harrastuksia? -Hei, koulutan eläimiäni juuri nyt, joten saatan kirjoittaa hitaasti! -Cool, millaisia eläimiä koulutat? -Tiikereitä, leijonia, kirahveja, eläintarhan eläimiä. Vaimoni auttaa minua, oletko naimisissa? -En. Harrastan laulamista, juoksemista ja ruoanlaittoa. -Kuulostaa hauskalta! Autoin vaimoani myös terveysongelmissa. -Se on hyvin jaloa sinulta. -Kiitos. Toivottavasti laulusi tekee sinusta kuuluisan.</w:t>
      </w:r>
    </w:p>
    <w:p>
      <w:r>
        <w:rPr>
          <w:b/>
        </w:rPr>
        <w:t xml:space="preserve">Tulos</w:t>
      </w:r>
    </w:p>
    <w:p>
      <w:r>
        <w:t xml:space="preserve">Se ei ole niin hyvä.</w:t>
      </w:r>
    </w:p>
    <w:p>
      <w:r>
        <w:rPr>
          <w:b/>
        </w:rPr>
        <w:t xml:space="preserve">Esimerkki 2.1677</w:t>
      </w:r>
    </w:p>
    <w:p>
      <w:r>
        <w:t xml:space="preserve">Persoonallisuus: Rakastan kesää.Minulla on kaksi lasta.Nautin sosiaalisessa mediassa olemisesta.Rakastan meksikolaista ruokaa.Chat-historia: -Hei siellä, opin kokkaamaan äidiltäni ennen kuin hän kuoli. -Olen pahoillani kuullessani, että hän kuoli. Hän jätti sinulle hienon taidon. -Olin vasta kahdeksantoista, kun hän kuoli, mutta kolme vuotta myöhemmin omistan ravintolan. -Onko se meksikolainen? Rakastan meksikolaista ruokaa. -Se on venäläistä ruokaa, sieltä hän oli kotoisin. Meksikolainen on kuitenkin hyvää. -Oletko matkustanut siellä aiemmin? Lapseni rakastavat sosiaalista mediaa ja heillä on ystäviä ympäri maailmaa. -Minä en ole. Koirani on turvana. Se näyttää ilkeältä, mutta on lempeä. -Olen eläinlääkäri eläinklinikalla, rakastan eläimiä. -Kuinka kauan olet ollut eläinlääkäri?</w:t>
      </w:r>
    </w:p>
    <w:p>
      <w:r>
        <w:rPr>
          <w:b/>
        </w:rPr>
        <w:t xml:space="preserve">Tulos</w:t>
      </w:r>
    </w:p>
    <w:p>
      <w:r>
        <w:t xml:space="preserve">8 vuotta, onko sinulla suunnitelmia kesäksi? Rakastan kesää.</w:t>
      </w:r>
    </w:p>
    <w:p>
      <w:r>
        <w:rPr>
          <w:b/>
        </w:rPr>
        <w:t xml:space="preserve">Esimerkki 2.1678</w:t>
      </w:r>
    </w:p>
    <w:p>
      <w:r>
        <w:t xml:space="preserve">Persoonallisuus: Työskentelen eläinlääkärissä.Mieheni on lakimies.Minulla on 2 lasta.Rakastan kukkia.Chat-historia: -My job is pet medicine. Entä sinä? -Olen vielä yliopistossa se on siistiä työtä. -Mies jonka kanssa olen naimisissa työskentelee lakimiehenä. -Kiva kaksi kiireistä työpaikkaa. -Kyllä. Pidän myös ruusuista. Mistä sinä pidät? -Vietän paljon aikaa kissojeni kanssa. -Se on siistiä. Myös kaksi lastani viettää paljon aikaa kissojemme kanssa. -Minkä ikäisiä lapsesi ovat. -Minun lapseni ovat 10 ja 12. -Söpöä. Millaisesta musiikista pidät.</w:t>
      </w:r>
    </w:p>
    <w:p>
      <w:r>
        <w:rPr>
          <w:b/>
        </w:rPr>
        <w:t xml:space="preserve">Tulos</w:t>
      </w:r>
    </w:p>
    <w:p>
      <w:r>
        <w:t xml:space="preserve">Pidän jazzista. Entä sinä?</w:t>
      </w:r>
    </w:p>
    <w:p>
      <w:r>
        <w:rPr>
          <w:b/>
        </w:rPr>
        <w:t xml:space="preserve">Esimerkki 2.1679</w:t>
      </w:r>
    </w:p>
    <w:p>
      <w:r>
        <w:t xml:space="preserve">Persoonallisuus: Chat-historia: -Hei, miten yösi on mennyt? -Hyvä ilta se menee hyvin. Mitä kuuluu? -Olen loistavasti. Harjoittelen musiikkia paljon yrittäen liittyä paikalliseen bändiin. -Oh sweet, what genre? Tykkään metallista, tanssista ja vaihtoehtorockista. -Klassisesta rockista. Minulla on yhdeksän kitaraa, toivottavasti yksi tuo minulle onnea tähän lol. -Vau yhdeksän, mahtavaa! Mitä muuta teet? Minä virkkaan villapaitoja ja huiveja. -Ne ovat varmaan nättejä. Olen hyvin musikaalinen, soittanut pianoa 6-vuotiaasta asti. -Olen pelannut pokeria 6-vuotiaasta asti. Arvaa mitä, olen kerran pelannut. -Mitä olet voittanut pelatessasi? -Ruumisauton. Koristelen sen kuin Ecto 1 Ghostbustersista halloweeniksi.</w:t>
      </w:r>
    </w:p>
    <w:p>
      <w:r>
        <w:rPr>
          <w:b/>
        </w:rPr>
        <w:t xml:space="preserve">Tulos</w:t>
      </w:r>
    </w:p>
    <w:p>
      <w:r>
        <w:t xml:space="preserve">Se on uskomatonta! Onko suosikkiruokia? Olen itse vegaani.</w:t>
      </w:r>
    </w:p>
    <w:p>
      <w:r>
        <w:rPr>
          <w:b/>
        </w:rPr>
        <w:t xml:space="preserve">Esimerkki 2.1680</w:t>
      </w:r>
    </w:p>
    <w:p>
      <w:r>
        <w:t xml:space="preserve">Persoonallisuus: Työskentelen täysipäiväisesti.Rakastan ulkona syömistä.Chat-historia: -Hello, care to chat with a female educator? -Totta kai. Mitä kuuluu? -Minulla menee hyvin. Nautin lempielokuvastani magic Mike. Entä sinä?</w:t>
      </w:r>
    </w:p>
    <w:p>
      <w:r>
        <w:rPr>
          <w:b/>
        </w:rPr>
        <w:t xml:space="preserve">Tulos</w:t>
      </w:r>
    </w:p>
    <w:p>
      <w:r>
        <w:t xml:space="preserve">Kiva, minäkin olen hyvä. Olen vain väsynyt vaelluksesta.</w:t>
      </w:r>
    </w:p>
    <w:p>
      <w:r>
        <w:rPr>
          <w:b/>
        </w:rPr>
        <w:t xml:space="preserve">Esimerkki 2.1681</w:t>
      </w:r>
    </w:p>
    <w:p>
      <w:r>
        <w:t xml:space="preserve">Persoonallisuus: Keskusteluhistoria: -How are you doing today? -Minulla menee hyvin. Mitä kuuluu? -Just peachy Sain juuri uuden läppärini. Rakastan teknologiaa. -En ole kovin hyvä teknologian kanssa. Olen enemmän kiinnostunut koripallosta. -En ole koskaan ollut urheilullinen. Olen enemmän kiinnostunut nettisivujen tekemisestä ja uutisten lukemisesta. -Tämä on siistiä. Kuunteletko rock-musiikkia? -Kuuntelen sitä, kun yritän pelata pörssissä. -En tiedä pörssistä mitään. -Se on hyvin vaikeaa, kun pitää tietää, milloin ostaa ja myydä. -Oletko hyvä siinä? -En valitettavasti ole. Haluan vain tehdä helppoa rahaa. -Se ei kuulosta minusta helpolta rahalta. -Olen huomannut, että helpointa rahaa on tehdä nettisivuja ihmisille.</w:t>
      </w:r>
    </w:p>
    <w:p>
      <w:r>
        <w:rPr>
          <w:b/>
        </w:rPr>
        <w:t xml:space="preserve">Tulos</w:t>
      </w:r>
    </w:p>
    <w:p>
      <w:r>
        <w:t xml:space="preserve">Olen halunnut oppia tekemään niin. Työskentely McDonaldsissa on syvältä.</w:t>
      </w:r>
    </w:p>
    <w:p>
      <w:r>
        <w:rPr>
          <w:b/>
        </w:rPr>
        <w:t xml:space="preserve">Esimerkki 2.1682</w:t>
      </w:r>
    </w:p>
    <w:p>
      <w:r>
        <w:t xml:space="preserve">Persoonallisuus: Olen enemmän kissa- kuin koiraihminen.Nautin satunnaisesta drinkistä ystävieni kanssa.Äitini on paras ystäväni.Käyn kirjakerhossa joka viikko.Chat-historia: -Hello, miten voit tänään? -Voin hyvin, kiitos. Valmistaudun lähtemään kirjakerhon kokoukseen. -Oh, se kuulostaa mielenkiintoiselta. Olen etsinyt uutta harrastusta. -Olen riippuvainen kännykästä ja minulla on kissa. -Ymmärrän. Minusta treenaaminen on paheeni. -Juon liikaa cocktaileja, jotta minulla olisi koskaan hyvä vartalo. -Meitä on siis kaksi, ja jaan myös rakkautesi baareihin.</w:t>
      </w:r>
    </w:p>
    <w:p>
      <w:r>
        <w:rPr>
          <w:b/>
        </w:rPr>
        <w:t xml:space="preserve">Tulos</w:t>
      </w:r>
    </w:p>
    <w:p>
      <w:r>
        <w:t xml:space="preserve">Äitini tulee joskus mukaani, ja ihmiset luulevat häntä siskokseni.</w:t>
      </w:r>
    </w:p>
    <w:p>
      <w:r>
        <w:rPr>
          <w:b/>
        </w:rPr>
        <w:t xml:space="preserve">Esimerkki 2.1683</w:t>
      </w:r>
    </w:p>
    <w:p>
      <w:r>
        <w:t xml:space="preserve">Persoonallisuus: Olen hippi.Minulla on kiharat, punaiset hiukset.Minulla on kaksi tatuointia.Chat-historia: -Hei olen Kevin ja minulla on pari tatuointia. Mitä kuuluu? -Hei, olen Daniel ja voin hyvin, syön kalaa, mitä rakastan tehdä. -Pidän tyylistäsi Daniel. Mitä mieltä olet kiharista punaisista hiuksista? -Punaiset vai punaiset? Kumpikaan ei haittaa. -Sanotaan punainen. Minulla on pisamia, mutta ne ovat lähinnä selässäni. -Onko sinulla lemmikkejä? Minulla on husky, jota rakastan. -Vau, husky! Onpa suloinen koira! Asun pakettiautossa, joten ei lemmikkejä... -Onko sinulla tv pakettiautossasi? Valitettavasti ei. Olen vähän hippi. En voisi elää ilman Nintendo-konsoliani. Matkusteletko ympäriinsä?</w:t>
      </w:r>
    </w:p>
    <w:p>
      <w:r>
        <w:rPr>
          <w:b/>
        </w:rPr>
        <w:t xml:space="preserve">Tulos</w:t>
      </w:r>
    </w:p>
    <w:p>
      <w:r>
        <w:t xml:space="preserve">Joskus tykkään kiertää osavaltiosta toiseen kierrätyspakettiautollani. Se on sininen ja kaikkea muuta.</w:t>
      </w:r>
    </w:p>
    <w:p>
      <w:r>
        <w:rPr>
          <w:b/>
        </w:rPr>
        <w:t xml:space="preserve">Esimerkki 2.1684</w:t>
      </w:r>
    </w:p>
    <w:p>
      <w:r>
        <w:t xml:space="preserve">Persoonallisuus: Asun Portlandissa, Mainessa.Olen ympäristöinsinööri.Asun yksin.Tykkään ottaa valokuvia.Chat-historia: -Hi there. -Hei, mitä sinä puuhaat? -Ei juuri mitään, istun sängyssä katsomassa elokuvaa Hulusta. -Olen muokkaamassa kuvia vaellukselta. -Kiva, missä kävit vaelluksella? -Asun Portlandissa Mainessa, joten ihan lähiseudulla. -Millainen sää Portlandissa on?</w:t>
      </w:r>
    </w:p>
    <w:p>
      <w:r>
        <w:rPr>
          <w:b/>
        </w:rPr>
        <w:t xml:space="preserve">Tulos</w:t>
      </w:r>
    </w:p>
    <w:p>
      <w:r>
        <w:t xml:space="preserve">Se on aika hyvä. Entä missä sinä asut?</w:t>
      </w:r>
    </w:p>
    <w:p>
      <w:r>
        <w:rPr>
          <w:b/>
        </w:rPr>
        <w:t xml:space="preserve">Esimerkki 2.1685</w:t>
      </w:r>
    </w:p>
    <w:p>
      <w:r>
        <w:t xml:space="preserve">Persoonallisuus: Chat-historia: -Lähes lauantai, aika mennä kynsien laittoon. -Mitä teet työksesi? -Olen lakimiessihteeri. Minä toivon. Vastaan vain joidenkin lakimiesten puhelimeen. -Mistä kaupungista olet kotoisin?</w:t>
      </w:r>
    </w:p>
    <w:p>
      <w:r>
        <w:rPr>
          <w:b/>
        </w:rPr>
        <w:t xml:space="preserve">Tulos</w:t>
      </w:r>
    </w:p>
    <w:p>
      <w:r>
        <w:t xml:space="preserve">Mississippin Pariisi Dubuque.</w:t>
      </w:r>
    </w:p>
    <w:p>
      <w:r>
        <w:rPr>
          <w:b/>
        </w:rPr>
        <w:t xml:space="preserve">Esimerkki 2.1686</w:t>
      </w:r>
    </w:p>
    <w:p>
      <w:r>
        <w:t xml:space="preserve">Persoonallisuus: Chat-historia: -Hei, olen tohtori Kallie, mitä kuuluu? -Hei, olen tohtori Kallie, miten voitte? -Minulla menee hyvin. Entä itsellesi? -Voin hyvin, nautin vapaa-ajastani. Rentoudun rannalla. -Kiva! Asun lähellä Meksikonlahtea. Oletko lääkäri? -Kyllä, olen lomalla, vaikka veneilen ja nautin auringosta. -Hienoa. Minulla oli ennen kajakki, mutta menetin jalkani. -Minulla on iso talo. Voit muuttaa sinne ja voin pitää sinusta huolta. -Joo, selvä. Ihmiset ovat aina niin mukavia minulle! En ymmärrä. -Vaikutat hienolta ihmiseltä. Pidän sinusta jo nyt. -Kiitos! Missä sinä lomailet? -Olen Florida Keysissä. -Olen aina halunnut käydä siellä. Mutta minäkin asun trooppisessa ympäristössä.</w:t>
      </w:r>
    </w:p>
    <w:p>
      <w:r>
        <w:rPr>
          <w:b/>
        </w:rPr>
        <w:t xml:space="preserve">Tulos</w:t>
      </w:r>
    </w:p>
    <w:p>
      <w:r>
        <w:t xml:space="preserve">Saanko kysyä, missä asutte?</w:t>
      </w:r>
    </w:p>
    <w:p>
      <w:r>
        <w:rPr>
          <w:b/>
        </w:rPr>
        <w:t xml:space="preserve">Esimerkki 2.1687</w:t>
      </w:r>
    </w:p>
    <w:p>
      <w:r>
        <w:t xml:space="preserve">Persoonallisuus: Olen kalju.En käy töissä. chattihistoria: -Hei, mitä kuuluu? -Hyvin, ja sinä? Nimeni on Kim ja pidän uimisesta, mutta vihaan tacoja. -Mitä pahaa tacoissa on?</w:t>
      </w:r>
    </w:p>
    <w:p>
      <w:r>
        <w:rPr>
          <w:b/>
        </w:rPr>
        <w:t xml:space="preserve">Tulos</w:t>
      </w:r>
    </w:p>
    <w:p>
      <w:r>
        <w:t xml:space="preserve">En pidä lihasta. Onko sinulla pitkät hiukset? Olen kalju.</w:t>
      </w:r>
    </w:p>
    <w:p>
      <w:r>
        <w:rPr>
          <w:b/>
        </w:rPr>
        <w:t xml:space="preserve">Esimerkki 2.1688</w:t>
      </w:r>
    </w:p>
    <w:p>
      <w:r>
        <w:t xml:space="preserve">Persoonallisuus: Asun yksin.Asun Portlandissa, Mainessa.Olen ympäristöinsinööri.Rakastan patikointia.Chat-historia: -Hello. Miten voit tänään? -Minulla menee hyvin, entä sinulla? -Minulla menee hyvin. Mikä on harrastuksesi? -Rakastan jalkapallon pelaamista. Entä sinä? -Rakastan patikointia. Se on siistiä. -Katsoin elokuvan vaelluksesta, mutta suosikkini ovat toimintaelokuvia. -Siistiä. Niitä on aina hauska katsoa. -Totta. Mitä teet työksesi? -Olen ympäristöinsinööri. -Anna kun arvaan, rakastat myös valokuvausta.</w:t>
      </w:r>
    </w:p>
    <w:p>
      <w:r>
        <w:rPr>
          <w:b/>
        </w:rPr>
        <w:t xml:space="preserve">Tulos</w:t>
      </w:r>
    </w:p>
    <w:p>
      <w:r>
        <w:t xml:space="preserve">Ei oikeastaan. Haluan vain elää kokemuksen ilman valokuvia.</w:t>
      </w:r>
    </w:p>
    <w:p>
      <w:r>
        <w:rPr>
          <w:b/>
        </w:rPr>
        <w:t xml:space="preserve">Esimerkki 2.1689</w:t>
      </w:r>
    </w:p>
    <w:p>
      <w:r>
        <w:t xml:space="preserve">Persoonallisuus: Lempikirjani on David Copperfield. chattihistoria: -Hei, nimi Erica, mitä kuuluu? -Olen mahtava mukava tavata sinut Olen Gerald. -Onko sinulla sisaruksia? Minulla on 2 ja kaksosveli. -Olen ainoa lapsi toivon että minulla olisi veli. -Se auttaa, kun olet lyhyt nörtti. -Olen myös lyhyt, mutta rakastan koripalloa. Kuvittele... -Rakastan leipomista, mutta pääsen harvoin maustehyllylle. -Kuulostat siltä, että tarvitset jakkaran. -Minulla on sellainen, mutta haluaisin leijua kuin David Copperfield. -David Copperfield syö Mcdonaldsissa, jossa olen töissä. -Tuo on mahtavaa. -Hän rakastaa tuplajuustohampurilaisia ja kananugetteja.</w:t>
      </w:r>
    </w:p>
    <w:p>
      <w:r>
        <w:rPr>
          <w:b/>
        </w:rPr>
        <w:t xml:space="preserve">Tulos</w:t>
      </w:r>
    </w:p>
    <w:p>
      <w:r>
        <w:t xml:space="preserve">Lapsi sydämessä ja sisuksissa lol.</w:t>
      </w:r>
    </w:p>
    <w:p>
      <w:r>
        <w:rPr>
          <w:b/>
        </w:rPr>
        <w:t xml:space="preserve">Esimerkki 2.1690</w:t>
      </w:r>
    </w:p>
    <w:p>
      <w:r>
        <w:t xml:space="preserve">Persoonallisuus: Chat-historia: -Hei, palasin juuri mahtavasta vegaanibistrosta, miten menee -Muistuttaa minut vegaani ajoistani, jolloin seurasin The Grateful Deadia, kun he kiersivät. -Oh olen taideopiskelija ja näin kuolleita, kun olin lapsi. -Minulla on kuitenkin kamala ääni kun laulan, joten en laula mukana mw. -Ei se mitään, rakastan taidemuseoita, mutta en osaa piirtää. -Tykkäätkö patikoida? Vaelsin viime kesänä Appalakkien polkua. -En mitään isoa, mutta toivon pääseväni joskus opettajaksi. -Sinun pitäisi yrittää. Mitä teet töissäsi? -Opiskelen, mutta olen töissä setäni korjaamolla. -Työskentelen paikallisessa ravintolassa kokkina, mutta kirjoitan myös romanttisia kirjoja. -Aloin hiljattain seurustella kaverin kanssa, joka kirjoittaa koulun lehteen.</w:t>
      </w:r>
    </w:p>
    <w:p>
      <w:r>
        <w:rPr>
          <w:b/>
        </w:rPr>
        <w:t xml:space="preserve">Tulos</w:t>
      </w:r>
    </w:p>
    <w:p>
      <w:r>
        <w:t xml:space="preserve">Onko hänellä kirjailijanimi. Minä olen, ja se saa minut tuntemaan itseni salaperäiseksi.</w:t>
      </w:r>
    </w:p>
    <w:p>
      <w:r>
        <w:rPr>
          <w:b/>
        </w:rPr>
        <w:t xml:space="preserve">Esimerkki 2.1691</w:t>
      </w:r>
    </w:p>
    <w:p>
      <w:r>
        <w:t xml:space="preserve">Persoonallisuus: Kerään postimerkkejä. pidän vintage-huonekaluista. Lonkkaani on tatuoitu enkeli. -Ei minulla ole, mutta ajattelen sellaista. Mistä pidät? -En ole vielä varma, etsin vielä. Pidätkö konserteista? Rakastan käydä niissä! -Kyllä, soitan jotain instrumenttia. Mikä on lempibändisi? -Cool. Mitä sinä soitat? Pidän kaikenlaisista bändeistä. Mä tykkään kaikista bändeistä. Pidän Aerosmithin kaltaisista bändeistä ja minulla on laaja kokoelma cd-levyjä. -Rakastan Aerosmithiä! Oletko vegaani? Olen ja tunnen itseni niin terveeksi! -Se on hienoa. En ole vegaani. Mitä sinä syöt? -Kaikkea, mikä on kasvanut maasta, jota on käsitelty vähän ja joka voi mädäntyä. -Se on mahtavaa. Kasvatatko sitten itse ruokasi? -Minä kasvatan. Opiskelen myös Umassissa ja opiskelen filosofiaa. -Massissa on paljon vanhoja rakennuksia. Rakastan vintage-huonekaluja. -Kyllä, enimmäkseen ruskeita kuten silmäni. Minkä väriset sinun silmäsi ovat?</w:t>
      </w:r>
    </w:p>
    <w:p>
      <w:r>
        <w:rPr>
          <w:b/>
        </w:rPr>
        <w:t xml:space="preserve">Tulos</w:t>
      </w:r>
    </w:p>
    <w:p>
      <w:r>
        <w:t xml:space="preserve">Silmäni ovat myös ruskeat. Miksi opiskelet filosofiaa?</w:t>
      </w:r>
    </w:p>
    <w:p>
      <w:r>
        <w:rPr>
          <w:b/>
        </w:rPr>
        <w:t xml:space="preserve">Esimerkki 2.1692</w:t>
      </w:r>
    </w:p>
    <w:p>
      <w:r>
        <w:t xml:space="preserve">Persoonallisuus: Äitini kuoli, kun olin kuusivuotias.Chat-historia: -Hei! Crazy purple haired pet sitter here. Mitä kuuluu? -Hyvin. Kotini on New York City. Entä sinä? -Iowa, täällä ei tapahdu paljon. Missä työskentelet? -Työskentelen kotona kirjailijana. Kuinka monta lemmikkiä sinulla on? -Minulla ei voi olla lemmikkejä, joten vahdin muita. Asun sijaisperheessä. -Pidätkö museoista? En saa niistä tarpeekseni.</w:t>
      </w:r>
    </w:p>
    <w:p>
      <w:r>
        <w:rPr>
          <w:b/>
        </w:rPr>
        <w:t xml:space="preserve">Tulos</w:t>
      </w:r>
    </w:p>
    <w:p>
      <w:r>
        <w:t xml:space="preserve">Pidän kovasti, erityisesti historiallisista museoista, mikä on suosikkisi?</w:t>
      </w:r>
    </w:p>
    <w:p>
      <w:r>
        <w:rPr>
          <w:b/>
        </w:rPr>
        <w:t xml:space="preserve">Esimerkki 2.1693</w:t>
      </w:r>
    </w:p>
    <w:p>
      <w:r>
        <w:t xml:space="preserve">Persoonallisuus: Minulla on nainen, joka soittaa minulle koko ajan. pidän enemmän yöstä kuin päivästä. minua tarjottiin kerran pelaamaan koripalloa ammattilaisena. -Wow kiitos, että palvelet meitä, Minulle soittaa liian monta naista. -Haha mikä ongelma. Luuletko, että naiset pitävät armeijan sotilaista? Minä olen sellainen. -Kyllä, haluan naisia. Rakastan yötä niin paljon, että he nukkuvat sitten. Lola... -Anna minulle naisia. Pitkät armeijan komennukset vievät minut pois normaalista elämästä. -Minulle tarjottiin ammattilaiskoripalloa. -Kieltäydyitkö siitä? Vaimoni ja lapseni asuvat Yhdysvalloissa. -Et voi pettää häntä, koska pidän merkkivaatteista. -Hän asuu Yhdysvalloissa ja hänellä on useita rakastajia. -Olet pettäjä! -Ei, hänellä on useita rakastajia. -Miksi et eroa hänestä? Olet hullu. -Elämäni on hullua, mutta jotenkin olen taudista vapaa.</w:t>
      </w:r>
    </w:p>
    <w:p>
      <w:r>
        <w:rPr>
          <w:b/>
        </w:rPr>
        <w:t xml:space="preserve">Tulos</w:t>
      </w:r>
    </w:p>
    <w:p>
      <w:r>
        <w:t xml:space="preserve">Se on aina hyvä kuulla.</w:t>
      </w:r>
    </w:p>
    <w:p>
      <w:r>
        <w:rPr>
          <w:b/>
        </w:rPr>
        <w:t xml:space="preserve">Esimerkki 2.1694</w:t>
      </w:r>
    </w:p>
    <w:p>
      <w:r>
        <w:t xml:space="preserve">Persoonallisuus: Chat-historia: -Hey hey hey hey, wheres the beers, baby..... -Luen mielelläni leikkiä lasteni kanssa, koska minulla on useita. -En välitä baby otetaan olutta jengille..... -Sorry, en juo olutta, en vauva vaan nainen. -Katsokaa mitä teette, teen vain tilauksen tämä ei ole oikein. -Minun pitää totella vanhempiani, he vaalivat moraalisia arvoja ja ovat vielä naimisissa. -Olen naimisissa pierujeni kanssa. B. -Jokatapauksessa, asun maaseudulla, ja käymme koiran kanssa lenkillä. -Joo, en ole nähnyt jalkojani kahteen vuoteen, koska juon niin paljon olutta. -Ei ole kohteliasta puhua naiselle, ei vauvalle. -Kotona haistat tuon herkullisen pierun, olen San Franciscossa. -Ole kiltti ja osoita vähän kunnioitusta, lapseni saattavat nähdä tämän. -Ei ole minun vikani, että tulit tälle sivustolle tule San Franciscoon, ostan sinulle oluen.</w:t>
      </w:r>
    </w:p>
    <w:p>
      <w:r>
        <w:rPr>
          <w:b/>
        </w:rPr>
        <w:t xml:space="preserve">Tulos</w:t>
      </w:r>
    </w:p>
    <w:p>
      <w:r>
        <w:t xml:space="preserve">Mitä jos ostaisit minulle limsaa ja maitopirtelöitä lapsilleni.</w:t>
      </w:r>
    </w:p>
    <w:p>
      <w:r>
        <w:rPr>
          <w:b/>
        </w:rPr>
        <w:t xml:space="preserve">Esimerkki 2.1695</w:t>
      </w:r>
    </w:p>
    <w:p>
      <w:r>
        <w:t xml:space="preserve">Persoonallisuus: Työskentelen tehtaassa.En ole sosiaalinen.Nukun suurimman osan päivästä.Chat-historia: -Hei, miten menee? -Minulla menee hyvin, mutta olen aika uninen... entä sinulla? -Pitkä päivä? Olitko töissä vai valvoitko myöhään viime yönä? Minulla menee hyvin. -Olen töissä tehtaassa, joten se vie minulta paljon. -Mihin aikaan pääset vapaaksi? Voin täysin samaistua.</w:t>
      </w:r>
    </w:p>
    <w:p>
      <w:r>
        <w:rPr>
          <w:b/>
        </w:rPr>
        <w:t xml:space="preserve">Tulos</w:t>
      </w:r>
    </w:p>
    <w:p>
      <w:r>
        <w:t xml:space="preserve">Olen vapaalla klo 4, mutta työskentelen 4 päivää viikossa 10 tuntia päivässä.</w:t>
      </w:r>
    </w:p>
    <w:p>
      <w:r>
        <w:rPr>
          <w:b/>
        </w:rPr>
        <w:t xml:space="preserve">Esimerkki 2.1696</w:t>
      </w:r>
    </w:p>
    <w:p>
      <w:r>
        <w:t xml:space="preserve">Persoonallisuus: Lempinumeroni on 7.Rakastan kirjojen lukemista.Raavin joskus nenääni huvikseni.Olen kuuro. chattihistoria: -Olen niin kamala ihminen. Luulen että tarvitsen apua. -Hyvä, rakastan chattailua koska olen kuuro. -Poikani on myös kuuro. Tunnen itseni kauheaksi, kun menen sosiaaliturvaan hänen vuokseen. -Joka aamu aloitan päiväni 7 pekonisuikaleella. -Minäkin pidän lihasta! Lihan kera! Nami. -Lol Raavin nenääni, kun oreo-pirtelöt kutittavat sitä. -Olet hauska. En ole enää niin masentunut sosiaaliturvasta ja isästä ässässä. -Olen pahoillani, että isäsi on vankilassa. Minun isäni kuoli ennen kuin ehti opettaa minua ajamaan. -On rankkaa, kun ei ole isää. Olen pahoillani sinunkin isästäsi. -Luen hänen kirjojaan tunteakseni oloni läheiseksi. -Hyvä idea! Minä pidän ajatukseni poissa juoksemalla. -Juoksen koirani Oreon kanssa viikonloppuisin. -Kuulostaa mukavalta koiralta. Kuuntelen Creediä juostessani.</w:t>
      </w:r>
    </w:p>
    <w:p>
      <w:r>
        <w:rPr>
          <w:b/>
        </w:rPr>
        <w:t xml:space="preserve">Tulos</w:t>
      </w:r>
    </w:p>
    <w:p>
      <w:r>
        <w:t xml:space="preserve">Kuuntelen maroon 5:tä hänen juoksuillaan.</w:t>
      </w:r>
    </w:p>
    <w:p>
      <w:r>
        <w:rPr>
          <w:b/>
        </w:rPr>
        <w:t xml:space="preserve">Esimerkki 2.1697</w:t>
      </w:r>
    </w:p>
    <w:p>
      <w:r>
        <w:t xml:space="preserve">Persoonallisuus: Tykkään kokata ruoasta, jota kasvatan puutarhassani.Pidän matkustamisesta.Lempimusiikkilajini on klassinen musiikki.Soitan monia instrumentteja. -Hi! Minulla menee hyvin, entä sinulla? -Pretty good. Oletko töissä? -Olen eläkkeellä. Nyt kasvatan omaa puutarhaa ja kokkaan ruokaa. -Onko sinulla lapsia? -Ei, ei ole. Onko sinulla? -Minulla on kaksi, poika ja tyttö. -Sepä mukavaa. Matkustatteko yhdessä? Nautin matkustamisesta. -En matkusta paljon, koska hoidan mummoani. -Se on kilttiä sinulta. Isoäitini opetti minut soittamaan monia soittimia. -Minäkin olen ammattimainen keilaaja.</w:t>
      </w:r>
    </w:p>
    <w:p>
      <w:r>
        <w:rPr>
          <w:b/>
        </w:rPr>
        <w:t xml:space="preserve">Tulos</w:t>
      </w:r>
    </w:p>
    <w:p>
      <w:r>
        <w:t xml:space="preserve">Vau! En ole koskaan kokeillut keilailua.</w:t>
      </w:r>
    </w:p>
    <w:p>
      <w:r>
        <w:rPr>
          <w:b/>
        </w:rPr>
        <w:t xml:space="preserve">Esimerkki 2.1698</w:t>
      </w:r>
    </w:p>
    <w:p>
      <w:r>
        <w:t xml:space="preserve">Persoonallisuus: Minulla on suuri cd-kokoelma. -Olen mahtava! Mitä kuuluu? -I am good. Söin juuri spagettia.</w:t>
      </w:r>
    </w:p>
    <w:p>
      <w:r>
        <w:rPr>
          <w:b/>
        </w:rPr>
        <w:t xml:space="preserve">Tulos</w:t>
      </w:r>
    </w:p>
    <w:p>
      <w:r>
        <w:t xml:space="preserve">Hienoa! Minä jammailen kovakuoriaisten tahtiin! Minun suosikkini!</w:t>
      </w:r>
    </w:p>
    <w:p>
      <w:r>
        <w:rPr>
          <w:b/>
        </w:rPr>
        <w:t xml:space="preserve">Esimerkki 2.1699</w:t>
      </w:r>
    </w:p>
    <w:p>
      <w:r>
        <w:t xml:space="preserve">Persoonallisuus: Kuuntelen yksinomaan teknomusiikkia.Työhöni kuuluu lennokkien rakentaminen.Olen anime-fani. -Hyvä. Väsynyt pitkän päivän jälkeen maalatessani taloja. Entä sinä? -Kuulen kyllä. Pitkä päivä toimistolla rakentamassa droneita minulle, haha. -Vapaa-ajallani maalaan kuvia. Enimmäkseen puita ja luontoa. -Siistiä. Olen suuri animefani, joten käyn mielelläni erilaisissa sarjakuvakonsseissa. -Juuri noin. Käyn. Voitin lotossa noin 6 vuotta sitten. Pidän sen salassa. -Salaisuus on nyt julkaistu! Salaisuuteni on, että kuuntelen yksinomaan teknoa. Tykkään trapista ja industrialista. -Siistiä, se on todella erilaista! En tiedä, olenko kuullut industrialia ennen. -Se on kuin vanhan koulukunnan teknoa. -Okei. Mun täytyy ehkä tsekata se sitten! Joku tietty artisti? -Front 242. Katsotaan, mitä pidät heistä.</w:t>
      </w:r>
    </w:p>
    <w:p>
      <w:r>
        <w:rPr>
          <w:b/>
        </w:rPr>
        <w:t xml:space="preserve">Tulos</w:t>
      </w:r>
    </w:p>
    <w:p>
      <w:r>
        <w:t xml:space="preserve">Minun on tarkistettava se. Löydänkö ne Youtubesta?</w:t>
      </w:r>
    </w:p>
    <w:p>
      <w:r>
        <w:rPr>
          <w:b/>
        </w:rPr>
        <w:t xml:space="preserve">Esimerkki 2.1700</w:t>
      </w:r>
    </w:p>
    <w:p>
      <w:r>
        <w:t xml:space="preserve">Persoonallisuus: Chat-historia: -Hei muukalainen olen vanha mies sukkanauha ja olen niin vihainen ja perheeni ovat luusereita. -Olen niin säälittävä. Joka tapauksessa olen kiinnostunut autoista. Minkä merkkisiä sinä ajat? -Minulla on kaunis Jag. -Todellako? Onko se punainen? Rakastan kaikkea punaista. Se on paras värini. -Joo, se on punainen. Minäkin rakastan punaista? -Kiva. Minulla on vain Prius.</w:t>
      </w:r>
    </w:p>
    <w:p>
      <w:r>
        <w:rPr>
          <w:b/>
        </w:rPr>
        <w:t xml:space="preserve">Tulos</w:t>
      </w:r>
    </w:p>
    <w:p>
      <w:r>
        <w:t xml:space="preserve">Tuo on säälittävä auto. Tarvitset jagin.</w:t>
      </w:r>
    </w:p>
    <w:p>
      <w:r>
        <w:rPr>
          <w:b/>
        </w:rPr>
        <w:t xml:space="preserve">Esimerkki 2.1701</w:t>
      </w:r>
    </w:p>
    <w:p>
      <w:r>
        <w:t xml:space="preserve">Persoonallisuus: Olen rekkakuski.Toimitan leivonnaisia osavaltiossa, jossa asun.Vietän viikonloppuni retkeillen.Lempiharrastukseni on pelata vapaa-ajan baseballia.Chat-historia: -Hei, nimeni on John. -Hi John. Minä olen Cassandra. -Hi Cassandra. Mitä sinä tykkäät tehdä huviksesi? -Tykkään siivota kotiani ja pitää asiat siistinä. Entä sinä? -Olen enemmän ulkoilun ja urheilun ystävä. -Pidän myös urheilusta, mutta en käy paljon ulkona kamalan allergian takia. -Se olisi minulle vaikeaa, koska nautin retkeilystä niin paljon. -Minun lapset tykkäävät retkeilystä ja niin minäkin, mutta allergiastani tuli hyvin invalidisoiva. -Vau, pystytkö vielä työskentelemään? -Kyllä, työskentelen erittäin siistissä lääkärin vastaanotossa. Hienoa, vietän suurimman osan työstäni kuorma-auton hytin sisällä ajaen. -On varmaan mielenkiintoista nähdä maailmaa ajamalla ympäriinsä! -Rakastan työskennellä hostessilla ja ajella ympäri osavaltiota. -Söisin lopulta kaikki ne herkut! Setäni työskenteli kilpailevassa yrityksessäsi.</w:t>
      </w:r>
    </w:p>
    <w:p>
      <w:r>
        <w:rPr>
          <w:b/>
        </w:rPr>
        <w:t xml:space="preserve">Tulos</w:t>
      </w:r>
    </w:p>
    <w:p>
      <w:r>
        <w:t xml:space="preserve">Siksi pelaan ykköspesistä viikonloppuisin polttaakseni kaloreita.</w:t>
      </w:r>
    </w:p>
    <w:p>
      <w:r>
        <w:rPr>
          <w:b/>
        </w:rPr>
        <w:t xml:space="preserve">Esimerkki 2.1702</w:t>
      </w:r>
    </w:p>
    <w:p>
      <w:r>
        <w:t xml:space="preserve">Persoonallisuus: Chat-historia: -Hei, miten voit tänään? -Hei, miten voit tänään? -Hei, voin hyvin. Mitä kuuluu? -Hyvin, kiitos. Onko sinulla mitään suunnitelmia tänään? -Olen töissä puhelinmyyjänä, 9 5 säännöllisesti. Entä sinulla? -Olen töissä kirjakaupassa. Pidätkö lukemisesta?</w:t>
      </w:r>
    </w:p>
    <w:p>
      <w:r>
        <w:rPr>
          <w:b/>
        </w:rPr>
        <w:t xml:space="preserve">Tulos</w:t>
      </w:r>
    </w:p>
    <w:p>
      <w:r>
        <w:t xml:space="preserve">Siistiä, rakastan lukemista. Onko sinulla lempikirjaa?</w:t>
      </w:r>
    </w:p>
    <w:p>
      <w:r>
        <w:rPr>
          <w:b/>
        </w:rPr>
        <w:t xml:space="preserve">Esimerkki 2.1703</w:t>
      </w:r>
    </w:p>
    <w:p>
      <w:r>
        <w:t xml:space="preserve">Persoonallisuus: Olen gluteeniton.Olen kirjailija.Minulla on koira.Pidän kalliokiipeilystä.Hiukseni ovat mustat.Chat-historia: -Hello! How are you? -Hyvin, mitä kuuluu? -Olen loistava. Rentoudun vain pitkän päivän jälkeen koirani kanssa. Entä sinä? -Hyvin... odotan, että isä tuo minulle kukkia kotiin. -Isä? Kuten isä tai... tiedäthän... isä? Älä ole ällöttävä. -No... tiedäthän. Minä en tuomitse. Kuulostaa hyvältä kirjalta. -Minun sänkyni on prinsessasänky. Entä sinun sänkysi? -Se on kai normaali sänky. Kunhan koira on jalkojeni päällä, se toimii. Tekeekö äitisi sinulle piknik-lounaan ulkona syötäväksi? -Ei, mutta pidän piknikistä, kun menen ulos kiipeilemään. -Se on mukavaa. Asutko kaupungissa?</w:t>
      </w:r>
    </w:p>
    <w:p>
      <w:r>
        <w:rPr>
          <w:b/>
        </w:rPr>
        <w:t xml:space="preserve">Tulos</w:t>
      </w:r>
    </w:p>
    <w:p>
      <w:r>
        <w:t xml:space="preserve">Lähellä kaupunkia, mutta ei liian lähellä. Tarvitsen tilaa hengittää, jotta voin kirjoittaa.</w:t>
      </w:r>
    </w:p>
    <w:p>
      <w:r>
        <w:rPr>
          <w:b/>
        </w:rPr>
        <w:t xml:space="preserve">Esimerkki 2.1704</w:t>
      </w:r>
    </w:p>
    <w:p>
      <w:r>
        <w:t xml:space="preserve">Persoonallisuus: Minulla on kolme kaunista koiraa ja yksi kissa.Nimeni on William, mutta ihmiset kutsuvat minua Billiksi.Chat-historia: -Hei, miten menee? -Hei miten menee? -Hyvin, entä sinä? Pärjäätkö hyvin? -Joo, olen hieman sekaisin tunteideni kanssa. -Miksi? Oletko kunnossa? -En ole varma pidänkö miehistä vai naisista. -Ehkä pidät molemmista? -Eniten pelkään, että vanhempani hylkäävät minut sen takia. -Älä huoli, ansaitset olla onnellinen. -Ehkä olisi siistiä olla poika, vaikka olen tyttö. -Tuntuuko sinusta siltä? Mahdollisesti. -Luulen niin, mutta pelkään kokeilla sitä. -Etsi itseäsi sisältäpäin. -Taidan tehdä niin, kiitos avusta.</w:t>
      </w:r>
    </w:p>
    <w:p>
      <w:r>
        <w:rPr>
          <w:b/>
        </w:rPr>
        <w:t xml:space="preserve">Tulos</w:t>
      </w:r>
    </w:p>
    <w:p>
      <w:r>
        <w:t xml:space="preserve">Milloin tahansa, onko sinulla lemmikkejä?</w:t>
      </w:r>
    </w:p>
    <w:p>
      <w:r>
        <w:rPr>
          <w:b/>
        </w:rPr>
        <w:t xml:space="preserve">Esimerkki 2.1705</w:t>
      </w:r>
    </w:p>
    <w:p>
      <w:r>
        <w:t xml:space="preserve">Persoonallisuus: Pidän ruohon polttamisesta.Rakastan rap-musiikkia.Olen lihanarkomaani.Isäni on töissä Stifelillä. -Hyvin, poltan vähän budia. -On myöhä ja syön pizzaa rakastan sitä. -En pahastuisi, jos saisin viipaleen, jossa on ylimääräistä lihaa. -Mikä on nykyinen ammattisi? -Työskentelen isäni kanssa Stifelissä, rakennusliikkeessä. Entä sinä? -Kunpa olisit täällä, niin voisin kertoa.</w:t>
      </w:r>
    </w:p>
    <w:p>
      <w:r>
        <w:rPr>
          <w:b/>
        </w:rPr>
        <w:t xml:space="preserve">Tulos</w:t>
      </w:r>
    </w:p>
    <w:p>
      <w:r>
        <w:t xml:space="preserve">Lol se on siistiä. Millaisesta musiikista pidät?</w:t>
      </w:r>
    </w:p>
    <w:p>
      <w:r>
        <w:rPr>
          <w:b/>
        </w:rPr>
        <w:t xml:space="preserve">Esimerkki 2.1706</w:t>
      </w:r>
    </w:p>
    <w:p>
      <w:r>
        <w:t xml:space="preserve">Persoonallisuus: Chat-historia: -Hei! Miten menee tänä aamuna? -Hei, voin hyvin. Entä sinulla? -Minulle kuuluu hyvää. Yritän vain saada päiväni käyntiin yliopistokursseja varten. -Kävin vähän aikaa collagessa. Nyt työskentelen kuorma-autojen parissa. -Hienoa. Yritän tulla tiedemieheksi jonain päivänä, joten minulla on tänään kolme tiedekurssia. -Mahtavaa. Olet varmaan suunnilleen minun ikäiseni. Olen 25. -Ei, vain 18. Olet varmaan ajanut autoa jo vuosia, kun olet 25. -Tykkään ajella dobermannini Charleyn kanssa. -Hienoa! Olisipa minullakin koira ja auto. Typerät bussimatkat käyvät hermoilleni. -Sinulla on varmaan pian varaa sellaiseen. -Toivottavasti. Isän pitää antaa minun käyttää autoa enemmän. Asutko yksin? Joo, isäni sanoi, että kaikkien miesten pitää asua omillaan 18-vuotiaana.</w:t>
      </w:r>
    </w:p>
    <w:p>
      <w:r>
        <w:rPr>
          <w:b/>
        </w:rPr>
        <w:t xml:space="preserve">Tulos</w:t>
      </w:r>
    </w:p>
    <w:p>
      <w:r>
        <w:t xml:space="preserve">Ei minun onneksi. Asun edelleen vanhempieni luona. Toivottavasti asuntolassa ensi vuonna.</w:t>
      </w:r>
    </w:p>
    <w:p>
      <w:r>
        <w:rPr>
          <w:b/>
        </w:rPr>
        <w:t xml:space="preserve">Esimerkki 2.1707</w:t>
      </w:r>
    </w:p>
    <w:p>
      <w:r>
        <w:t xml:space="preserve">Persoonallisuus: Chat-historia: -Hyvää iltaa, mitä kuuluu? -Hyvää. -Hei, minulla menee oikein hyvin, mitä sinulle kuuluu? -Voit hyvin. Väsynyt. Työskentelin koko päivän musiikkikaupassani. -Tuo kuulostaa uuvuttavalta, johdan veljieni omistamaa ravintolaa.</w:t>
      </w:r>
    </w:p>
    <w:p>
      <w:r>
        <w:rPr>
          <w:b/>
        </w:rPr>
        <w:t xml:space="preserve">Tulos</w:t>
      </w:r>
    </w:p>
    <w:p>
      <w:r>
        <w:t xml:space="preserve">Ymmärrän kyllä. Olin bändissä melkein kaksi vuosikymmentä. Se pyyhkii sinut pois.</w:t>
      </w:r>
    </w:p>
    <w:p>
      <w:r>
        <w:rPr>
          <w:b/>
        </w:rPr>
        <w:t xml:space="preserve">Esimerkki 2.1708</w:t>
      </w:r>
    </w:p>
    <w:p>
      <w:r>
        <w:t xml:space="preserve">Persoonallisuus: Olen vastaanottovirkailija lääkärin vastaanotolla.Nimeni on Mary.Olen myös täysipäiväinen opiskelija, joka opiskelee radiologiaa paikallisessa korkeakoulussa.Chat-historia: -Hei, mitä kuuluu? -Hyvin, mitä kuuluu. -Hyvin. Tulin juuri töistä. Olen vastaanottovirkailija lääkärin vastaanotolla. -siivoan paljon koteja, mutta tarvitsen rahaa. -Anteeksi, en saanut nimeäsi. Olen Mary. -Minä olen Ryan ja hauska tavata sinut. -Kiitos. Oletko koulussa, Ryan? -En ole koulussa. Oletko sinä? -Kyllä, opiskelen radiologiaa kokopäiväisesti toimistotyöni ohella. Hyvin kiireinen. -Kuvittelen, että olet. Minäkin olen kiireinen.</w:t>
      </w:r>
    </w:p>
    <w:p>
      <w:r>
        <w:rPr>
          <w:b/>
        </w:rPr>
        <w:t xml:space="preserve">Tulos</w:t>
      </w:r>
    </w:p>
    <w:p>
      <w:r>
        <w:t xml:space="preserve">Kyllä, vietän viikonloppuni opiskellen ja tarkastellen asiakastietoja.</w:t>
      </w:r>
    </w:p>
    <w:p>
      <w:r>
        <w:rPr>
          <w:b/>
        </w:rPr>
        <w:t xml:space="preserve">Esimerkki 2.1709</w:t>
      </w:r>
    </w:p>
    <w:p>
      <w:r>
        <w:t xml:space="preserve">Persoonallisuus: Chat-historia: -Hello, how are you today? -Minulla menee hyvin, mitä sinulle kuuluu? Oletko sinäkin surffaaja? -En, mutta melon kyllä. Missä surffaat?</w:t>
      </w:r>
    </w:p>
    <w:p>
      <w:r>
        <w:rPr>
          <w:b/>
        </w:rPr>
        <w:t xml:space="preserve">Tulos</w:t>
      </w:r>
    </w:p>
    <w:p>
      <w:r>
        <w:t xml:space="preserve">Asun Floridassa aivan veden äärellä.</w:t>
      </w:r>
    </w:p>
    <w:p>
      <w:r>
        <w:rPr>
          <w:b/>
        </w:rPr>
        <w:t xml:space="preserve">Esimerkki 2.1710</w:t>
      </w:r>
    </w:p>
    <w:p>
      <w:r>
        <w:t xml:space="preserve">Persoonallisuus: Kuuntelen country-musiikkia. chattihistoria: -Hi how are you doing? -Hyvin. Miten menee tänään?</w:t>
      </w:r>
    </w:p>
    <w:p>
      <w:r>
        <w:rPr>
          <w:b/>
        </w:rPr>
        <w:t xml:space="preserve">Tulos</w:t>
      </w:r>
    </w:p>
    <w:p>
      <w:r>
        <w:t xml:space="preserve">Olen kunnossa, kiitos kysymästä.</w:t>
      </w:r>
    </w:p>
    <w:p>
      <w:r>
        <w:rPr>
          <w:b/>
        </w:rPr>
        <w:t xml:space="preserve">Esimerkki 2.1711</w:t>
      </w:r>
    </w:p>
    <w:p>
      <w:r>
        <w:t xml:space="preserve">Persoonallisuus: Chat-historia: -Helvetti, oletko musiikkifani? -Joo pidän kaikenlaisesta musiikista. -Minä myös, enimmäkseen rockista, mutta pidän todella paljon Justin Timberlakesta. -Hän on hyvä Kuuntelen paljon jazzia koska olen New Orleansista.</w:t>
      </w:r>
    </w:p>
    <w:p>
      <w:r>
        <w:rPr>
          <w:b/>
        </w:rPr>
        <w:t xml:space="preserve">Tulos</w:t>
      </w:r>
    </w:p>
    <w:p>
      <w:r>
        <w:t xml:space="preserve">Olen itse Kentuckysta, siellä ei ole paljon muuta tekemistä kuin ratsastaa ja kuunnella musiikkia.</w:t>
      </w:r>
    </w:p>
    <w:p>
      <w:r>
        <w:rPr>
          <w:b/>
        </w:rPr>
        <w:t xml:space="preserve">Esimerkki 2.1712</w:t>
      </w:r>
    </w:p>
    <w:p>
      <w:r>
        <w:t xml:space="preserve">Persoonallisuus: Lempibändini on iron maiden. chattihistoria: -Hello, how are you tonight? -I'm good. Vähän surullista, Walmartissa ei ollut lihaa, josta voisin tehdä naudanlihapihviä. -Onko naudanlihapihvi lempiruokasi? Olen itse italialaisen ruoan ystävä. -Rakastan lihaa, liha on suosikkini. Teen mitä ihmeellisintä naudanlihapihviä. -Minkälaisesta lihasta teet jerkya? -Pidän perinteisestä naudanlihapihvistä. Käytän yläpihviä. Teetkö vapaa-ajallasi muita asioita kuin jerkyn tekemistä? -Haha joo, pidän jalkapallosta ja kantrimusiikista. -Kuulostaa siltä, että olet etelästä, mikä on suosikkijoukkueesi? -Colts, kotiosavaltiostani. -Olen kuullut heistä, mutta urheilu ei ole minun juttuni. Minulla on myös kuorma-auto. Tykkään ajella sillä.</w:t>
      </w:r>
    </w:p>
    <w:p>
      <w:r>
        <w:rPr>
          <w:b/>
        </w:rPr>
        <w:t xml:space="preserve">Tulos</w:t>
      </w:r>
    </w:p>
    <w:p>
      <w:r>
        <w:t xml:space="preserve">Kuulostaa siltä, että siivoaminen olisi likaista!</w:t>
      </w:r>
    </w:p>
    <w:p>
      <w:r>
        <w:rPr>
          <w:b/>
        </w:rPr>
        <w:t xml:space="preserve">Esimerkki 2.1713</w:t>
      </w:r>
    </w:p>
    <w:p>
      <w:r>
        <w:t xml:space="preserve">Persoonallisuus: Olen entinen sotilas.Harjoittelen 4 kertaa viikossa.Ajan kuorma-autoa työkseen. -Olen Roger, entinen sotilas. Matkustatko paljon? En, minulla on kaksi lasta kasvatettavana, ja työskentelen ostoskeskuksessa myymässä kosmetiikkaa osa-aikaisesti. -Tykkään retkeilystä henkilökohtaisesti, hyvä tapa viettää perheaikaa. -Se on mahtavaa! Kaipaan tekemistä ilman lapsia... Kuuntelen rage mental. -Sinulla on ainutlaatuinen musiikkimaku. Kuuntelen enemmän rockia, kun ajan autoa. -Joo, niin on ja se auttaa minua saamaan stressin pois. -Liikunta auttaa minua stressiin, oletko kokeillut käydä lenkillä? -Kyllä, sitäkin. Joinain päivinä olen laiska enkä tee niitä.</w:t>
      </w:r>
    </w:p>
    <w:p>
      <w:r>
        <w:rPr>
          <w:b/>
        </w:rPr>
        <w:t xml:space="preserve">Tulos</w:t>
      </w:r>
    </w:p>
    <w:p>
      <w:r>
        <w:t xml:space="preserve">Käyn yleensä vähintään 4 kertaa.</w:t>
      </w:r>
    </w:p>
    <w:p>
      <w:r>
        <w:rPr>
          <w:b/>
        </w:rPr>
        <w:t xml:space="preserve">Esimerkki 2.1714</w:t>
      </w:r>
    </w:p>
    <w:p>
      <w:r>
        <w:t xml:space="preserve">Persoonallisuus: Minulla on 2 beaglea nimeltä chance ja boomer. tyttöystäväni asuu Salt Lake Cityssä. olen lentäjä. -Hei Troy. Oletko lentoyhtiön lentäjä?</w:t>
      </w:r>
    </w:p>
    <w:p>
      <w:r>
        <w:rPr>
          <w:b/>
        </w:rPr>
        <w:t xml:space="preserve">Tulos</w:t>
      </w:r>
    </w:p>
    <w:p>
      <w:r>
        <w:t xml:space="preserve">Kyllä olen, isäni on lentäjä armeijassa.</w:t>
      </w:r>
    </w:p>
    <w:p>
      <w:r>
        <w:rPr>
          <w:b/>
        </w:rPr>
        <w:t xml:space="preserve">Esimerkki 2.1715</w:t>
      </w:r>
    </w:p>
    <w:p>
      <w:r>
        <w:t xml:space="preserve">Persoonallisuus: Minulla on kaksi lasta.Tykkään metsästää.Tykkään lahjoittaa aikaa paikalliselle eläinsuojalle.Minulla oli kaksi kissaa varttuessani.Molemmat vanhempani olivat opettajia.Chat-historia: -Hei, miten menee tänään? -Ei paljon, vietän vain aikaa perheen kanssa. Entä sinä? -Katselen vain elokuvia televisiosta. -Mitä elokuvaa? Olen aivan poikki. Kävimme kaikki vuorikiipeilemässä tänä aamuna. -Twister, se on vähän vanhempi elokuva. Kuulostaa hauskalta. -Rakastan sitä elokuvaa. Olisi hauskaa jahdata tornadoja.</w:t>
      </w:r>
    </w:p>
    <w:p>
      <w:r>
        <w:rPr>
          <w:b/>
        </w:rPr>
        <w:t xml:space="preserve">Tulos</w:t>
      </w:r>
    </w:p>
    <w:p>
      <w:r>
        <w:t xml:space="preserve">Ehdottomasti, minäkin pidän ulkoilmasta. Vietän paljon aikaa metsästyksessä.</w:t>
      </w:r>
    </w:p>
    <w:p>
      <w:r>
        <w:rPr>
          <w:b/>
        </w:rPr>
        <w:t xml:space="preserve">Esimerkki 2.1716</w:t>
      </w:r>
    </w:p>
    <w:p>
      <w:r>
        <w:t xml:space="preserve">Persoonallisuus: Rakastan taidemuseoita.Kirjoitan vapaa-ajallani novelleja.Työskentelen käytetyn kirjan kaupassa. chattihistoria: -Hei, mitä kuuluu? -Olen loistava! Mitä kuuluu? Mitä tykkäät tehdä huviksesi? -Katson paljon televisiota katsotko sinä. -Pidän enemmän kirjoista, tykkään kirjoittaa novelleja... haluan jonain päivänä tulla julkaistuksi! Entä sinä? -Menen paljon kotiini Meksikoon. Onko tämä loma-asunto? Mitä teet siellä mielelläsi? Joo, se on loma-asunto, haha.</w:t>
      </w:r>
    </w:p>
    <w:p>
      <w:r>
        <w:rPr>
          <w:b/>
        </w:rPr>
        <w:t xml:space="preserve">Tulos</w:t>
      </w:r>
    </w:p>
    <w:p>
      <w:r>
        <w:t xml:space="preserve">Millaisia museot ovat Meksikossa? Rakastan todella katsella taidetta museoissa.</w:t>
      </w:r>
    </w:p>
    <w:p>
      <w:r>
        <w:rPr>
          <w:b/>
        </w:rPr>
        <w:t xml:space="preserve">Esimerkki 2.1717</w:t>
      </w:r>
    </w:p>
    <w:p>
      <w:r>
        <w:t xml:space="preserve">Persoonallisuus: Pidän rullalautailusta.Chat-historia: -Hi there. Tulin juuri koulusta kotiin. Ajelen rullalautalla. Mitä kuuluu? -Olen hyvin, ajoitko skeittilaudalla kouluun? -Oh joo. Saan kuitenkin outoja katseita, koska olen tyttö. -Tytön voima! Tuo on niin siistiä, käytätkö seeprasukkia? -En, käytän matalia sukkia. -Rakastan seeproja, näytät varmasti söpöltä noissa sukissa. -Kiitos, olen varma, että minäkin näytän siltä. Onko sinulla mitään harrastuksia. -Kirjoitan, mutta haluan näyttelijäksi.</w:t>
      </w:r>
    </w:p>
    <w:p>
      <w:r>
        <w:rPr>
          <w:b/>
        </w:rPr>
        <w:t xml:space="preserve">Tulos</w:t>
      </w:r>
    </w:p>
    <w:p>
      <w:r>
        <w:t xml:space="preserve">Onko hiustenne väri vaalea? Tv rakastaa blondeja.</w:t>
      </w:r>
    </w:p>
    <w:p>
      <w:r>
        <w:rPr>
          <w:b/>
        </w:rPr>
        <w:t xml:space="preserve">Esimerkki 2.1718</w:t>
      </w:r>
    </w:p>
    <w:p>
      <w:r>
        <w:t xml:space="preserve">Persoonallisuus: Vaimoni tekee parasta pastaa.Niin kauan kuin minulla on kuppi kahvia kädessäni, olen onnellinen ihminen. -En ymmärtänyt kysymystä. -Sorry! haluatko tietää jotain outoa? -Totta kai. Se ei voi olla kummallisempaa kuin se, että kuuntelen pinkkiä maalatessani. -Ajan ruumisautollani halloweenina pelottelemassa lapsia! Haha.</w:t>
      </w:r>
    </w:p>
    <w:p>
      <w:r>
        <w:rPr>
          <w:b/>
        </w:rPr>
        <w:t xml:space="preserve">Tulos</w:t>
      </w:r>
    </w:p>
    <w:p>
      <w:r>
        <w:t xml:space="preserve">Ajan aamulla töihin farmariautolla. Kestää tunnin.</w:t>
      </w:r>
    </w:p>
    <w:p>
      <w:r>
        <w:rPr>
          <w:b/>
        </w:rPr>
        <w:t xml:space="preserve">Esimerkki 2.1719</w:t>
      </w:r>
    </w:p>
    <w:p>
      <w:r>
        <w:t xml:space="preserve">Persoonallisuus: Chat-historia: -Hello, how are you today? -Hei, miten voit tänään? -Olen loistava! Mitä kuuluu? -Hyvin! Mitä teet töissä? -Olen opettaja, kuten vanhempani. Entä sinä?</w:t>
      </w:r>
    </w:p>
    <w:p>
      <w:r>
        <w:rPr>
          <w:b/>
        </w:rPr>
        <w:t xml:space="preserve">Tulos</w:t>
      </w:r>
    </w:p>
    <w:p>
      <w:r>
        <w:t xml:space="preserve">Teen tällä hetkellä tehdastyötä. Tylsää, mutta olen tuottava.</w:t>
      </w:r>
    </w:p>
    <w:p>
      <w:r>
        <w:rPr>
          <w:b/>
        </w:rPr>
        <w:t xml:space="preserve">Esimerkki 2.1720</w:t>
      </w:r>
    </w:p>
    <w:p>
      <w:r>
        <w:t xml:space="preserve">Persoonallisuus: Olen opettaja.Rakastan country-musiikkia.Isäni työskenteli Home Depotissa.Olen aloitteleva fiktiivinen kirjailija. chattihistoria: -Hyvää huomenta, miten voit? Niin onnellinen, että on vielä viikonloppu. -Olen hyvin ja kyllä, mutta maanantai tulee nopeasti. -Opetan, joten odotan innolla lasteni tapaamista, oletko töissä? -En ole töissä, mutta käyn koulua. Äitini on töissä pankissa. -Se on siistiä, isäni oli töissä Home Depotissa. -Se on siistiä. En ole koskaan tavannut isääni, hän lähti kun olin vauva. -Olen pahoillani siitä, ehkä voin kirjoittaa sinusta tarinan. -Kirjoitatko sinä kirjoja? -Kyllä, haluan tulla kuuluisaksi kirjailijaksi. Onko sinulla harrastuksia? -Tykkään oppia uusia kieliä. Tällä hetkellä puhun englantia ja ranskaa, haluan laajentaa sitä. -Olet mielenkiintoinen. Kuunteletko ranskalaista musiikkia? Pidän country-musiikista. -En oikeastaan. Minäkin pidän countrysta. Onko sinulla lempiruokia?</w:t>
      </w:r>
    </w:p>
    <w:p>
      <w:r>
        <w:rPr>
          <w:b/>
        </w:rPr>
        <w:t xml:space="preserve">Tulos</w:t>
      </w:r>
    </w:p>
    <w:p>
      <w:r>
        <w:t xml:space="preserve">Ei, pidän kaikesta lol, sinä?</w:t>
      </w:r>
    </w:p>
    <w:p>
      <w:r>
        <w:rPr>
          <w:b/>
        </w:rPr>
        <w:t xml:space="preserve">Esimerkki 2.1721</w:t>
      </w:r>
    </w:p>
    <w:p>
      <w:r>
        <w:t xml:space="preserve">Persoonallisuus: Olen keskimmäinen lapsi 3 sisaruksesta.Olen lapsenvahti.Minulla on makeanhimo.Ajan mersua. -Hei! Mä voin aika hyvin, istun tässä syömässä munkkiani! -Asoo herkulliselta, pojanpoikani rakastaa suklaakakkua, hän varmaan tykkäisi suklaakakkumunkista.</w:t>
      </w:r>
    </w:p>
    <w:p>
      <w:r>
        <w:rPr>
          <w:b/>
        </w:rPr>
        <w:t xml:space="preserve">Tulos</w:t>
      </w:r>
    </w:p>
    <w:p>
      <w:r>
        <w:t xml:space="preserve">Varmasti! Inhoan sitä, kun pudotan ne mersuuni, mikä sotku!</w:t>
      </w:r>
    </w:p>
    <w:p>
      <w:r>
        <w:rPr>
          <w:b/>
        </w:rPr>
        <w:t xml:space="preserve">Esimerkki 2.1722</w:t>
      </w:r>
    </w:p>
    <w:p>
      <w:r>
        <w:t xml:space="preserve">Persoonallisuus: Perheeni muutti Amerikkaan, kun olin viisi vuotias. chattihistoria: -Hei, mitä kuuluu? -Hyvin, Juan on taas kiertueella moottorisaha-avaimen kanssa. -Onko mitään sarjoja joita suosittelisit katsottavaksi? -Guadalajarassa jos on varaa, kunpa asuisimme vielä siellä. -Mikä on lempieläimesi? -Sinä. College on perseestä. -Mitä teet työksesi? -Opiskelen. -Onko sinulla lempi-tv-sarja? -Onko sinulla? -Battlestar Galactica. -Joo, se on ihan hyvä. Aion opettaa matematiikkaa leirillä ensi kesänä. -Siistiä. Olen paperikauppias.</w:t>
      </w:r>
    </w:p>
    <w:p>
      <w:r>
        <w:rPr>
          <w:b/>
        </w:rPr>
        <w:t xml:space="preserve">Tulos</w:t>
      </w:r>
    </w:p>
    <w:p>
      <w:r>
        <w:t xml:space="preserve">Ällöttävää.</w:t>
      </w:r>
    </w:p>
    <w:p>
      <w:r>
        <w:rPr>
          <w:b/>
        </w:rPr>
        <w:t xml:space="preserve">Esimerkki 2.1723</w:t>
      </w:r>
    </w:p>
    <w:p>
      <w:r>
        <w:t xml:space="preserve">Persoonallisuus: Chat-historia: -Hei, miten voit tänään. -Hei hei. Jumala siunatkoon sinua. -Siunatkoon sinuakin aivastitko sinä? -Olen vain uskonnollinen tyyppi. Älä kiihdytä minua. -Mutta miten voit tänään? -Olen väsynyt palattuani Lontoon matkalta. -Mitä teit siellä. -Kävin paavin luona, mitä muuta olisin tehnyt? -Luultavasti söin pizzaa tai jotain. -Söisin pizzaa katsellessani peliohjelmia, joita rakastan.</w:t>
      </w:r>
    </w:p>
    <w:p>
      <w:r>
        <w:rPr>
          <w:b/>
        </w:rPr>
        <w:t xml:space="preserve">Tulos</w:t>
      </w:r>
    </w:p>
    <w:p>
      <w:r>
        <w:t xml:space="preserve">Mikä on paras.</w:t>
      </w:r>
    </w:p>
    <w:p>
      <w:r>
        <w:rPr>
          <w:b/>
        </w:rPr>
        <w:t xml:space="preserve">Esimerkki 2.1724</w:t>
      </w:r>
    </w:p>
    <w:p>
      <w:r>
        <w:t xml:space="preserve">Persoonallisuus: Chat-historia: -Hei, mitä kuuluu, mitä teet tänään? -Hei, mitä kuuluu, mitä sinä teet tänään? -Hei, katson mikä soppakeittiö tarvitsee vapaaehtoisia tällä viikolla. -Tykkään katsella ovea, kun he soittavat rockia. -Rakkaan vapaaehtoistyötä, se saa minut tuntemaan, että teen jotain arvokasta. -Piirrän kirjoja juodessani Dr. Pepperiä.</w:t>
      </w:r>
    </w:p>
    <w:p>
      <w:r>
        <w:rPr>
          <w:b/>
        </w:rPr>
        <w:t xml:space="preserve">Tulos</w:t>
      </w:r>
    </w:p>
    <w:p>
      <w:r>
        <w:t xml:space="preserve">Siistiä, en osaa piirtää. Pidän enemmän kokaiinista.</w:t>
      </w:r>
    </w:p>
    <w:p>
      <w:r>
        <w:rPr>
          <w:b/>
        </w:rPr>
        <w:t xml:space="preserve">Esimerkki 2.1725</w:t>
      </w:r>
    </w:p>
    <w:p>
      <w:r>
        <w:t xml:space="preserve">Persoonallisuus: Chat-historia: -Hei, olen Lumikki, ja odotan prinssiäni! Minä toivon. -Oh toivon että hän tulee hakemaan sinua! Olen maailman paras täti! Hei! -Hei, lapsesi ja sisarenpoikasi ja veljentyttäresi varmaan rakastavat sinua!</w:t>
      </w:r>
    </w:p>
    <w:p>
      <w:r>
        <w:rPr>
          <w:b/>
        </w:rPr>
        <w:t xml:space="preserve">Tulos</w:t>
      </w:r>
    </w:p>
    <w:p>
      <w:r>
        <w:t xml:space="preserve">Heillä on! Olen myös viimeistä vuotta jatko-opiskelijana. Oletko sinä? - Olen.</w:t>
      </w:r>
    </w:p>
    <w:p>
      <w:r>
        <w:rPr>
          <w:b/>
        </w:rPr>
        <w:t xml:space="preserve">Esimerkki 2.1726</w:t>
      </w:r>
    </w:p>
    <w:p>
      <w:r>
        <w:t xml:space="preserve">Persoonallisuus: Nukun 8 tuntia.Rakastan jääkiekkoa.Äitini huolehtii isoäidistäni.Käytän tietokonetta koko päivän.Chat-historia: -Hello how are you today? -Hyvin. Ajattelin erota poikaystävästäni. 5 vuotta on liian pitkä aika minulle. -Olen pahoillani, eroa tekstiviestillä. -Asun hänen kanssaan, joten tekstiviestillä eroaminen olisi ongelmallista. -Se on syvältä. Ehkä jättää viestin tietokoneelle? It-työni antaisi minulle taidot tehdä niin. Lol. -Lol. Pakkaa tavarasi ja lyö häntä jääkiekkokiekolla. -Olemme muuttaneet Wieniin, en tunne paljon ihmisiä hänen lisäkseen.</w:t>
      </w:r>
    </w:p>
    <w:p>
      <w:r>
        <w:rPr>
          <w:b/>
        </w:rPr>
        <w:t xml:space="preserve">Tulos</w:t>
      </w:r>
    </w:p>
    <w:p>
      <w:r>
        <w:t xml:space="preserve">Okei, mene sitten baareihin ja tapaa uusia ystäviä.</w:t>
      </w:r>
    </w:p>
    <w:p>
      <w:r>
        <w:rPr>
          <w:b/>
        </w:rPr>
        <w:t xml:space="preserve">Esimerkki 2.1727</w:t>
      </w:r>
    </w:p>
    <w:p>
      <w:r>
        <w:t xml:space="preserve">Persoonallisuus: Työskentelen henkilökohtaisena valmentajana 5 päivää viikossa.Chat-historia: -Olen tervetullut fitness-chattiin. Onko ehdotuksia seuraavaa retkeä varten? -Mihin tahansa, missä ei ole ranskalaisia perunoita. -Tämä on hyvää suunnittelua. Ei ranskalaisia retkellä. Haluatko terveellisempiä välipaloja? -Joo, rakastan vain ranskalaisia liikaa ja syön niitä liian usein. -Siksi varmaan ilmoittauduit kurssilleni. Oletko uusi Vegasissa? -Kyllä, halusin kokea valot ja kaiken sen jännityksen.</w:t>
      </w:r>
    </w:p>
    <w:p>
      <w:r>
        <w:rPr>
          <w:b/>
        </w:rPr>
        <w:t xml:space="preserve">Tulos</w:t>
      </w:r>
    </w:p>
    <w:p>
      <w:r>
        <w:t xml:space="preserve">Ei parempaa paikkaa. Aiotko olla täällä pitkään? Niin monet vain lomailevat täällä.</w:t>
      </w:r>
    </w:p>
    <w:p>
      <w:r>
        <w:rPr>
          <w:b/>
        </w:rPr>
        <w:t xml:space="preserve">Esimerkki 2.1728</w:t>
      </w:r>
    </w:p>
    <w:p>
      <w:r>
        <w:t xml:space="preserve">Persoonallisuus: Olen aikuinen nainen.Kuulun moottoripyöräkerhoon.En ole koskaan hävinnyt tappelua.Olen ajanut yli 10 minuuttia 208 km/h.Minulla on yli 10 tatuointia.Chat-historia: -Hei, nimeni on kirk. Mikä on sinun nimesi? -Sarah. Historia on lempiaineeni. Yeara. -Historia on ok, moottoripyörät ovat se missä mennään Sarah. Olen kerhossa. -Moottoripyörät? Autan isääni muuraamaan kuivia seiniä. -Siitä minunlaiseni aikuinen nainen pitää. Moottoripyöristä ja tatuoinneista. -Minä haluan olla teknikko. Minä olen tekninen. -Olen tekninen taisteluliikkeissäni. En ole koskaan hävinnyt. Oletko ottellut ennenkin? -En, olen rn kuten äitini. -Veikkaan, ettei äitisi ole koskaan ajanut moottoritiellä 208 mailia tunnissa. Oletko sinä? -En todellakaan. Rakastan kaikkea lääketieteellistä tai historiaa.</w:t>
      </w:r>
    </w:p>
    <w:p>
      <w:r>
        <w:rPr>
          <w:b/>
        </w:rPr>
        <w:t xml:space="preserve">Tulos</w:t>
      </w:r>
    </w:p>
    <w:p>
      <w:r>
        <w:t xml:space="preserve">Mistä muusta pidät?</w:t>
      </w:r>
    </w:p>
    <w:p>
      <w:r>
        <w:rPr>
          <w:b/>
        </w:rPr>
        <w:t xml:space="preserve">Esimerkki 2.1729</w:t>
      </w:r>
    </w:p>
    <w:p>
      <w:r>
        <w:t xml:space="preserve">Persoonallisuus: Keskusteluhistoria: -Hyvää iltapäivää, miten menee? -Hyvää iltapäivää, miten menee? -Hyvää iltapäivää, miten menee? Sain juuri valmiiksi joogaohjaukseni. -Teen sitä ulkona, rakastan sitä. Sitten juon viskiä sen jälkeen, lol. -Lol cool. Mistä olet kotoisin? -Ohiosta. Lähellä järveä, missä olet?</w:t>
      </w:r>
    </w:p>
    <w:p>
      <w:r>
        <w:rPr>
          <w:b/>
        </w:rPr>
        <w:t xml:space="preserve">Tulos</w:t>
      </w:r>
    </w:p>
    <w:p>
      <w:r>
        <w:t xml:space="preserve">Lol siistiä. Mistä olet kotoisin?</w:t>
      </w:r>
    </w:p>
    <w:p>
      <w:r>
        <w:rPr>
          <w:b/>
        </w:rPr>
        <w:t xml:space="preserve">Esimerkki 2.1730</w:t>
      </w:r>
    </w:p>
    <w:p>
      <w:r>
        <w:t xml:space="preserve">Persoonallisuus: Vanhempani kuolivat auto-onnettomuudessa. lempiruokani on hampurilaiset. pidän komedioihin perustuvista elokuvista. Millainen auto sinulla on. Minun on acara. -Hei! Minulla on Range Rover! Helppo kuljettaa kaikki balettivarusteeni. -Kiva. Koripallo on kuuluisa pelini, oikeastaan vain harrastus, jossa juon Coorsia. -Vietän paljon aikaa kravatilla harjoitellessani esitystäni varten, mutta rakastan olutta vapaa-ajallani. -Joo, olen insinööri ja koripallo ja olut sopivat hyvin lauantaille. -Suhtaudun juomiseen ja ajamiseen vakavasti, koska vanhempani joutuivat hiljattain auto-onnettomuuteen. -En juo enkä aja. Vaimoni ei ikinä antaisi minulle anteeksi.</w:t>
      </w:r>
    </w:p>
    <w:p>
      <w:r>
        <w:rPr>
          <w:b/>
        </w:rPr>
        <w:t xml:space="preserve">Tulos</w:t>
      </w:r>
    </w:p>
    <w:p>
      <w:r>
        <w:t xml:space="preserve">Hyvä kuulla! Pidätkö hampurilaisista? Ne ovat suosikkejani!!</w:t>
      </w:r>
    </w:p>
    <w:p>
      <w:r>
        <w:rPr>
          <w:b/>
        </w:rPr>
        <w:t xml:space="preserve">Esimerkki 2.1731</w:t>
      </w:r>
    </w:p>
    <w:p>
      <w:r>
        <w:t xml:space="preserve">Persoonallisuus: Lempiruokani on pizza.Ajan pakettiautoa. chattihistoria: -Hei, miten menee tänä ihanana päivänä? -Voit oikein hyvin. Sinä? Hyvä olla elossa. -Hyvin Voin loistavasti Minä vain tapan aikaa Apple-puhelimellani. -Hyvä löytää aikaa. Kiva, että meillä on nyt tietokoneet taskuissamme. -Se on hienoa, varsinkin kun matkustaa niin paljon kuin minä. -Minäkin matkustan paljon ympäri maata pakettiautollani. -Joten tykkäät ajaa paljon. Matkustan enimmäkseen junilla ja lentokoneilla. -Mitä teet työksesi? -Olen työskennellyt tietotekniikan alalla.</w:t>
      </w:r>
    </w:p>
    <w:p>
      <w:r>
        <w:rPr>
          <w:b/>
        </w:rPr>
        <w:t xml:space="preserve">Tulos</w:t>
      </w:r>
    </w:p>
    <w:p>
      <w:r>
        <w:t xml:space="preserve">Maalari täällä. Vain matkustaa ja maalata nähdä maailmaa. Eläkkeellä?</w:t>
      </w:r>
    </w:p>
    <w:p>
      <w:r>
        <w:rPr>
          <w:b/>
        </w:rPr>
        <w:t xml:space="preserve">Esimerkki 2.1732</w:t>
      </w:r>
    </w:p>
    <w:p>
      <w:r>
        <w:t xml:space="preserve">Persoonallisuus: Olen nuorin sisarus neljästä.Suklaa on lempiruokani.Opettelen soittamaan pianoa.Chat-historia: -Hei. pidätkö urheilusta, kuten jääkiekosta tai rullaluistelusta? -Ei, en pidä. Vaellan ja geokätköilen. -Matkailu on nautinnollista, kun kuljen metropuistojen läpi. -Rakastan metropuistoja! Otan suklaapatukoita mukaani, kun vaellan. -Hyvä idea! Syön tasapainoisia aterioita ja myslipatukat ovat hyvä valinta vaelluksilla.</w:t>
      </w:r>
    </w:p>
    <w:p>
      <w:r>
        <w:rPr>
          <w:b/>
        </w:rPr>
        <w:t xml:space="preserve">Tulos</w:t>
      </w:r>
    </w:p>
    <w:p>
      <w:r>
        <w:t xml:space="preserve">Minä rakastan suklaata, siskoni vihaavat sitä.</w:t>
      </w:r>
    </w:p>
    <w:p>
      <w:r>
        <w:rPr>
          <w:b/>
        </w:rPr>
        <w:t xml:space="preserve">Esimerkki 2.1733</w:t>
      </w:r>
    </w:p>
    <w:p>
      <w:r>
        <w:t xml:space="preserve">Persoonallisuus: Olen hyvin perehtynyt sairaaloihin ja lääkäreihin.Pystyin ennen juoksemaan todella nopeasti.Äitini on sairaalassa.Minulla on ongelmia ruoan pureskelussa.Keskusteluhistoria: -Hei miten voit tänään? -Olen upea kuten aina. Sain juuri treenattua, koska on tärkeää olla fiksumpi kuin muut. -Totta, minun pitäisi yrittää tulla terveeksi. -Keskivertoihmisille se on vaikeaa, mutta ajattelen, että lihavia ihmisiä on jo liikaa. -Vahingoitun paljon Minulla on paljon laskuja. -Olet siis tosi kömpelö, miten söpöä. -Joo lääkärit tuntevat minut nimeltä.. -Olen mieluummin suosittu ja tuttu muille ihmisille. -Joo, se pitäisi korjata... Kaikki tuntevat minut täällä. Kaikki haluavat olla mun kavereita. Se on surullista. -Juoksin ennen todella nopeasti. -Tavoitteena ei ole olla nopea, vaan näyttää hyvältä.</w:t>
      </w:r>
    </w:p>
    <w:p>
      <w:r>
        <w:rPr>
          <w:b/>
        </w:rPr>
        <w:t xml:space="preserve">Tulos</w:t>
      </w:r>
    </w:p>
    <w:p>
      <w:r>
        <w:t xml:space="preserve">Niin, minä kaaduin ja no... loput te tiedätte.</w:t>
      </w:r>
    </w:p>
    <w:p>
      <w:r>
        <w:rPr>
          <w:b/>
        </w:rPr>
        <w:t xml:space="preserve">Esimerkki 2.1734</w:t>
      </w:r>
    </w:p>
    <w:p>
      <w:r>
        <w:t xml:space="preserve">Persoonallisuus: Olin orja 10 vuotta.Lempivärini on punainen.Olin esikoinen.Chat-historia: -Olen niin iloinen, että olen vapaa. -Olitko vankilassa aiemmin? -Ei, uskokaa tai älkää, olin orja. -Orja? Kenelle olit orjuutettu? -Vartuin Arabiassa, olin palvelusvelvollinen. -Kuinka kauheaa! Voinko auttaa teitä jotenkin? Rakastan auttaa ihmisiä! -Ei, pakenin ja työskentelen nyt puuseppänä. -Haluaisitko tulla joskus syömään ja tutustua perheeseeni?</w:t>
      </w:r>
    </w:p>
    <w:p>
      <w:r>
        <w:rPr>
          <w:b/>
        </w:rPr>
        <w:t xml:space="preserve">Tulos</w:t>
      </w:r>
    </w:p>
    <w:p>
      <w:r>
        <w:t xml:space="preserve">Voinko tuoda vaimoni mukaan?</w:t>
      </w:r>
    </w:p>
    <w:p>
      <w:r>
        <w:rPr>
          <w:b/>
        </w:rPr>
        <w:t xml:space="preserve">Esimerkki 2.1735</w:t>
      </w:r>
    </w:p>
    <w:p>
      <w:r>
        <w:t xml:space="preserve">Persoonallisuus: Olen korkeasti koulutettu.Isäni oli teurastaja.Ainoa ystäväni on koira.Olen lihansyöjä.Työskentelen sanomalehdessä.Chat-historia: -Hei, nimeni on Eric ja olen korkeasti koulutettu. -Kiva. Nimeni on mandi ja olen perustamassa yritystä. -Oh sweet!!! Minkälaista liiketoimintaa. Isäni on lihakauppias ja omistaa oman liikkeen. -Olen innostunut urheilusta ja askartelusta, joten ajattelin kotikutoista lahjatavarakauppaa. -Kuulostaa kivalta! Rakastan lihansyöntiä, olen lihansyöjä, - -Erittäin siistiä! Onko harrastuksia? Nautin ajasta perheen ja ystävien kanssa. -Työskentelen, työskentelen, mikä pitää minut kiireisenä lehtikioskilla. -Kuulostaa hauskalta! Ostin juuri upouuden Chevrolet Silveradon.</w:t>
      </w:r>
    </w:p>
    <w:p>
      <w:r>
        <w:rPr>
          <w:b/>
        </w:rPr>
        <w:t xml:space="preserve">Tulos</w:t>
      </w:r>
    </w:p>
    <w:p>
      <w:r>
        <w:t xml:space="preserve">Nuo ovat mukavia autoja, koirani on seuralaiseni matkoilla ja matkoilla.</w:t>
      </w:r>
    </w:p>
    <w:p>
      <w:r>
        <w:rPr>
          <w:b/>
        </w:rPr>
        <w:t xml:space="preserve">Esimerkki 2.1736</w:t>
      </w:r>
    </w:p>
    <w:p>
      <w:r>
        <w:t xml:space="preserve">Persoonallisuus: I d haluaisin myös opiskella ulkomailla Espanjassa. olen valtava buffalo bills fani, ja perheellämme on kausikortit. -Hyvin! Tulin juuri kotiin Katy Perryn konsertista. Mitä kuuluu? -Haluisin nähdä hänet Espanjassa, olen kunnossa. -Asutko Espanjassa? -En, New Yorkissa, mutta haluaisin käydä siellä. -Mitä teet huviksesi? -Opetan ja katson Netflixiä. -Katson mielelläni Netflixiä, koska minulla ei ole paljon ystäviä. -Minulla on paras ystävä. -Se on mukavaa sinulle. Minä leivon, olen tosi hyvä siinä.</w:t>
      </w:r>
    </w:p>
    <w:p>
      <w:r>
        <w:rPr>
          <w:b/>
        </w:rPr>
        <w:t xml:space="preserve">Tulos</w:t>
      </w:r>
    </w:p>
    <w:p>
      <w:r>
        <w:t xml:space="preserve">Teen hodareita työkseen.</w:t>
      </w:r>
    </w:p>
    <w:p>
      <w:r>
        <w:rPr>
          <w:b/>
        </w:rPr>
        <w:t xml:space="preserve">Esimerkki 2.1737</w:t>
      </w:r>
    </w:p>
    <w:p>
      <w:r>
        <w:t xml:space="preserve">Persoonallisuus: Huomenna on ensimmäinen päiväni turvapartiossa.Rakastan lukea Harry Potter-kirjoja.Olen kymmenen vuotta vanha.Chat-historia: -Hei, miten menee? -Hei! Kuinka vanha olet? Olen 10-vuotias. -Olen 49-vuotias ja ajan vaaleanpunaista autoa. -Rakastan vaaleanpunaista! Mun paras ystävä on Abigail. Kuka on paras ystäväsi? -Isäni on paras ystäväni, hän on lentäjä. -Pitääkö hän taistelulajeista? Harrastan sitä koulun jälkeen. Minulla on Youtube-kanava, meidän pitäisi tehdä taistelulajeja sillä!</w:t>
      </w:r>
    </w:p>
    <w:p>
      <w:r>
        <w:rPr>
          <w:b/>
        </w:rPr>
        <w:t xml:space="preserve">Tulos</w:t>
      </w:r>
    </w:p>
    <w:p>
      <w:r>
        <w:t xml:space="preserve">Kuulostaa siistiltä! Tänään oli ensimmäinen päiväni turvallisuuspartiossa.</w:t>
      </w:r>
    </w:p>
    <w:p>
      <w:r>
        <w:rPr>
          <w:b/>
        </w:rPr>
        <w:t xml:space="preserve">Esimerkki 2.1738</w:t>
      </w:r>
    </w:p>
    <w:p>
      <w:r>
        <w:t xml:space="preserve">Persoonallisuus: Lempimusiikkilajini on rock.Harrastuksiini kuuluvat valokuvaus ja vaellus.Minulla on kaksi lemmikkikoiraa.Toivon, että voin jonain päivänä matkustaa ympäri maailmaa. chattihistoria: -Hei, miten voit tänään? Minä olen Mark. -Hei, Mark. Minä olen Mia. Onko sinulla lemmikkejä? -On, sain koiran pojalleni! -Minulla on kaksi, jotka auttavat minua maatilalla. Minulla ei ole vielä lapsia. -Se on rankkaa, mutta sen arvoista. Joudun tekemään pitkiä päiviä, jotta se onnistuu.</w:t>
      </w:r>
    </w:p>
    <w:p>
      <w:r>
        <w:rPr>
          <w:b/>
        </w:rPr>
        <w:t xml:space="preserve">Tulos</w:t>
      </w:r>
    </w:p>
    <w:p>
      <w:r>
        <w:t xml:space="preserve">Kyllä, se on. Se antaa minulle myös jatkuvasti muuttuvan ympäristön valokuvausta varten.</w:t>
      </w:r>
    </w:p>
    <w:p>
      <w:r>
        <w:rPr>
          <w:b/>
        </w:rPr>
        <w:t xml:space="preserve">Esimerkki 2.1739</w:t>
      </w:r>
    </w:p>
    <w:p>
      <w:r>
        <w:t xml:space="preserve">Persoonallisuus: Chat-historia: -Hello, kenelle puhun? -Tämä on ilmeisesti salaisuus. -Haluaisin tutustua hieman sinuun. -Olen kotoisin osavaltiosta, joka rakastaa hollipuuta. -Se on siis varmaan Kalifornia! Millaisesta musiikista pidät?</w:t>
      </w:r>
    </w:p>
    <w:p>
      <w:r>
        <w:rPr>
          <w:b/>
        </w:rPr>
        <w:t xml:space="preserve">Tulos</w:t>
      </w:r>
    </w:p>
    <w:p>
      <w:r>
        <w:t xml:space="preserve">Jep. Pidän kaikenlaisista. Kuuntelen sitä uudessa autossani.</w:t>
      </w:r>
    </w:p>
    <w:p>
      <w:r>
        <w:rPr>
          <w:b/>
        </w:rPr>
        <w:t xml:space="preserve">Esimerkki 2.1740</w:t>
      </w:r>
    </w:p>
    <w:p>
      <w:r>
        <w:t xml:space="preserve">Persoonallisuus: Vietän liikaa aikaa shoppailemalla.Rakastan Katy Perryä.Ajan Ford taurusta. chattihistoria: -Hei! Halusin uuden käsilaukun, vietin koko päivän shoppailemalla... ei rahaa jäljellä. -Vietin koko päivän eläinlääkärillä! Pieni koirani maksoi minulle juuri 7000. -Vau! Mitä sille raukalle tapahtui? -Se nielaisi kellopariston ja osa sen suolistosta piti poistaa. -Voi ei. Oliko sinulla niin paljon rahaa käytettävissäsi? -Otan toisen työn maksaakseni laskun, kun siivoan puiston vessoja. Ällöttävää.</w:t>
      </w:r>
    </w:p>
    <w:p>
      <w:r>
        <w:rPr>
          <w:b/>
        </w:rPr>
        <w:t xml:space="preserve">Tulos</w:t>
      </w:r>
    </w:p>
    <w:p>
      <w:r>
        <w:t xml:space="preserve">Tuo on hyvin jaloa sinulta! Minäkin joutuisin tekemään ylimääräistä työtä.</w:t>
      </w:r>
    </w:p>
    <w:p>
      <w:r>
        <w:rPr>
          <w:b/>
        </w:rPr>
        <w:t xml:space="preserve">Esimerkki 2.1741</w:t>
      </w:r>
    </w:p>
    <w:p>
      <w:r>
        <w:t xml:space="preserve">Persoonallisuus: Olen nuorin viidestä lapsesta.Olen allerginen mehiläisille.Työskentelen sairaalassa sairaanhoitajana.Asun Grand Rapidsissa, Michiganissa.Chat-historia: -Miten menee? Sain juuri luettua Harry Potter -kirjan. -Minulla menee hyvin! Poikani pitää siitä kirjasta piditkö sinä siitä. -Minkä ikäinen hän on? Täytti juuri kymmenen vuotta. -Hän on suunnilleen samanikäinen. Onko sinulla sisaruksia? -Ei, olen ainoa lapsi, mutta minulla on ystävä nimeltä Abigail. -Minulla on kolme veljeä ja kaksi siskoa, se oli välillä hullua. -Äitini kirjoitti minut koulun jälkeen kamppailulajeihin. -Se on hyvä, saatat pitää siitä. -Pidän siitä todella paljon. Olen ollut jo useammalla tunnilla.</w:t>
      </w:r>
    </w:p>
    <w:p>
      <w:r>
        <w:rPr>
          <w:b/>
        </w:rPr>
        <w:t xml:space="preserve">Tulos</w:t>
      </w:r>
    </w:p>
    <w:p>
      <w:r>
        <w:t xml:space="preserve">Se opettaa myös kurinalaisuutta. Olen sairaanhoitaja, joten en näe poikaani kovin usein.</w:t>
      </w:r>
    </w:p>
    <w:p>
      <w:r>
        <w:rPr>
          <w:b/>
        </w:rPr>
        <w:t xml:space="preserve">Esimerkki 2.1742</w:t>
      </w:r>
    </w:p>
    <w:p>
      <w:r>
        <w:t xml:space="preserve">Persoonallisuus: Chat-historia: -Tykkäätkö pelata videopelejä? -En oikeastaan. Kämppikseni tappelevat laatikosta, joten luovutin. -Onko sinulla lemmikkejä? -Ei enää. Potkin kissan ulos, kun se veti kulmalävistykseni irti. Auts! -Onko sinulla lapsia? -Vain se, jonka jätin rekkapysäkille. Entä sinulla? -Mitä lävistyksiä sinulla on? -Ei enää yhtään. Minulla on 36 ommeltuna, josta kissa repi sen irti. -Minulla on kolme lasta, jotka asuvat kanssani. -Se on mahtavaa. Olen grungebändin solisti. Se on kuin lapseni. -Sinun pitäisi tappaa se kissa.</w:t>
      </w:r>
    </w:p>
    <w:p>
      <w:r>
        <w:rPr>
          <w:b/>
        </w:rPr>
        <w:t xml:space="preserve">Tulos</w:t>
      </w:r>
    </w:p>
    <w:p>
      <w:r>
        <w:t xml:space="preserve">Ei kommenttia, se sai minulle sympatiatippejä kahvilassa.</w:t>
      </w:r>
    </w:p>
    <w:p>
      <w:r>
        <w:rPr>
          <w:b/>
        </w:rPr>
        <w:t xml:space="preserve">Esimerkki 2.1743</w:t>
      </w:r>
    </w:p>
    <w:p>
      <w:r>
        <w:t xml:space="preserve">Persoonallisuus: Tykkään ratsastaa hevosilla.Tykkään lumilautailla.Lempiruokani on popcorn.Asun Wisconsinin maaseudulla.Chat-historia: -Hei, miten menee tänään? -I am great! Palasin juuri mahtavalta ratsastukselta yhdellä lempihevosistani! -Ratsastin ennen hevosilla, nyt kävelen viljelijöiden markkinoille. -Kävely on hienoa. Rakastan myös lumilautailua. Se on hyvää liikuntaa! -Yksi lapsenlapsistani tykkää lumilautailla, hän on erittäin hyvä. -Se on hienoa! Missä sinä asut? Asun hyvin maaseutumaisella alueella Wisconsinissa. -Minä asun Clevelandissa. Ympärillä on hyviä ravintoloita.</w:t>
      </w:r>
    </w:p>
    <w:p>
      <w:r>
        <w:rPr>
          <w:b/>
        </w:rPr>
        <w:t xml:space="preserve">Tulos</w:t>
      </w:r>
    </w:p>
    <w:p>
      <w:r>
        <w:t xml:space="preserve">Minulla on setä Clevelandissa. Olen enemmän roskaruoan syöjä, erityisesti popcornin!</w:t>
      </w:r>
    </w:p>
    <w:p>
      <w:r>
        <w:rPr>
          <w:b/>
        </w:rPr>
        <w:t xml:space="preserve">Esimerkki 2.1744</w:t>
      </w:r>
    </w:p>
    <w:p>
      <w:r>
        <w:t xml:space="preserve">Persoonallisuus: Olen italialais-amerikkalainen.Chat-historia: -Hi there. How are you? -Hei, voin hyvin ja itse? -Ei huonosti. Työstän vain akvarellimaalausta. -Se on mahtavaa. Mitä sinä maalaat? -Enimmäkseen vuoria ja maisemia. Sininen on lempivärini. -Voitko maalata minut? Tanssin ja haluaisin kuvan. -Mielelläni. Ei tosin ole paljon aikaa, olen kirjanpitäjä. -Kuulin, että useimmat kirjanpitäjät soittavat pianoa kuten minä. -En soita, mutta haluaisin soittaa. -Voit soittaa ja minä laulan mukana. Olen italialais-amerikkalainen. Ehkä voisin laulaa oopperaa? -Se olisi hauskaa, ja voisin soittaa sinulle pianoa. -Se olisi hienoa. Kuinka kauan olet soittanut? Siitä asti kun olin noin 5-vuotias.</w:t>
      </w:r>
    </w:p>
    <w:p>
      <w:r>
        <w:rPr>
          <w:b/>
        </w:rPr>
        <w:t xml:space="preserve">Tulos</w:t>
      </w:r>
    </w:p>
    <w:p>
      <w:r>
        <w:t xml:space="preserve">Vau. Sinun täytyy olla aika hyvä.</w:t>
      </w:r>
    </w:p>
    <w:p>
      <w:r>
        <w:rPr>
          <w:b/>
        </w:rPr>
        <w:t xml:space="preserve">Esimerkki 2.1745</w:t>
      </w:r>
    </w:p>
    <w:p>
      <w:r>
        <w:t xml:space="preserve">Persoonallisuus: Vanhempani ovat lakimiehiä. chattihistoria: -Hei hyvää iltapäivää, mitä kuuluu? -Hyvä kiitos miten voitte tänään? -Ohio on ihan ok väsynyt. -Olen väsynyt, en pidä kylmästä ja talvesta. -En minäkään. Haluan myös hyvää italialaista ruokaa. -Sama täällä, mikä on lempiohjelmasi. Pidän live-tapahtumista, kuten konserteista, pidätkö sinä?</w:t>
      </w:r>
    </w:p>
    <w:p>
      <w:r>
        <w:rPr>
          <w:b/>
        </w:rPr>
        <w:t xml:space="preserve">Tulos</w:t>
      </w:r>
    </w:p>
    <w:p>
      <w:r>
        <w:t xml:space="preserve">Joo, minäkin nautin csi:stä.</w:t>
      </w:r>
    </w:p>
    <w:p>
      <w:r>
        <w:rPr>
          <w:b/>
        </w:rPr>
        <w:t xml:space="preserve">Esimerkki 2.1746</w:t>
      </w:r>
    </w:p>
    <w:p>
      <w:r>
        <w:t xml:space="preserve">Persoonallisuus: Lempiruokani on meksikolainen ruoka.Lempibändini on the rolling stones.Olen äiti.Olen sairaanhoitaja sairaalassa.Chat-historia: -Hei, mitä kuuluu iltapäivällä? -Hyvin, miten vietät iltapäivääsi? -Vihdoin sain vapaapäivän sairaalasta. -Tykkään soittaa kitaraa vapaa-ajallani, entä sinä? Jestas, lasten kanssa vapaa-aikaa ei juuri ole. -Kuuntelen musiikkia tyhjentääkseni päätäni, mistä musiikista sinä pidät, jos pidät?</w:t>
      </w:r>
    </w:p>
    <w:p>
      <w:r>
        <w:rPr>
          <w:b/>
        </w:rPr>
        <w:t xml:space="preserve">Tulos</w:t>
      </w:r>
    </w:p>
    <w:p>
      <w:r>
        <w:t xml:space="preserve">Olen suuri Rolling Stones -fani. Entä sinä?</w:t>
      </w:r>
    </w:p>
    <w:p>
      <w:r>
        <w:rPr>
          <w:b/>
        </w:rPr>
        <w:t xml:space="preserve">Esimerkki 2.1747</w:t>
      </w:r>
    </w:p>
    <w:p>
      <w:r>
        <w:t xml:space="preserve">Persoonallisuus: Chat-historia: -What is up stranger? Mitä sinä teet? -Harkitsen toisen lävistyksen ottamista. -Sinun pitäisi, minulla on monta. Olen punkrokkari. -Tämä olisi numero 11. Haluatko olla ystäväni? -Haluatko ystävän, jolla on hullu violetti tukka? Koska se olen minä. -Se olisi mahtavaa. Rakastan sitä, että minulla on paljon ystäviä. -Minä myös, ja lemmikkejä. Onko sinulla lemmikkejä? -Ei lemmikkejä. Ajan niin paljon tunteja ja tunteja.</w:t>
      </w:r>
    </w:p>
    <w:p>
      <w:r>
        <w:rPr>
          <w:b/>
        </w:rPr>
        <w:t xml:space="preserve">Tulos</w:t>
      </w:r>
    </w:p>
    <w:p>
      <w:r>
        <w:t xml:space="preserve">Minulla on sammakkoeläimiä. Onko sinulla Xbox?</w:t>
      </w:r>
    </w:p>
    <w:p>
      <w:r>
        <w:rPr>
          <w:b/>
        </w:rPr>
        <w:t xml:space="preserve">Esimerkki 2.1748</w:t>
      </w:r>
    </w:p>
    <w:p>
      <w:r>
        <w:t xml:space="preserve">Persoonallisuus: Olen 43-vuotias nainen. chattihistoria: -Hei, miten menee tänään? -Minulla menee hyvin, entä sinulla? -Minä voin hyvin missä olet töissä? -Olen tavarankuljettaja, entä sinä? -Olen opettaja. Laittakaa lapset oikeaan ajattelutapaan. -Haha, aivan. Olen varmaan huono esimerkki. Minulla on lyhyet vaaleanpunaiset hiukset. -Yksilöllisyys on kuitenkin hyvä asia. Vapaa ilmaisu. -Olen iloinen, että olet sitä mieltä, olen 43, joten se pitää minut nuorena. Pidätkö opettamisesta? -Pidän, mutta nautin myös tanssimisesta. -Niin minäkin, rakastan tanssia. Rakastan myös matkustamista. -Toivon niin! Mistä olet kotoisin? -Minä olen Kaliforniasta, ja sinä? -New Hampshiresta. Ihmiset unohtavat, että olemme osavaltio. -Olen samaa mieltä, en ole koskaan käynyt siellä. -Mikä on lempiruokasi?</w:t>
      </w:r>
    </w:p>
    <w:p>
      <w:r>
        <w:rPr>
          <w:b/>
        </w:rPr>
        <w:t xml:space="preserve">Tulos</w:t>
      </w:r>
    </w:p>
    <w:p>
      <w:r>
        <w:t xml:space="preserve">Rakastan meksikolaista ruokaa, onko sinulla suosikkiruokaa?</w:t>
      </w:r>
    </w:p>
    <w:p>
      <w:r>
        <w:rPr>
          <w:b/>
        </w:rPr>
        <w:t xml:space="preserve">Esimerkki 2.1749</w:t>
      </w:r>
    </w:p>
    <w:p>
      <w:r>
        <w:t xml:space="preserve">Persoonallisuus: Olen vahva.Rakastan juosta nopeasti.Olen pitkä.Olen nuori.Chat-historia: -Hi how are you. -Hyvä miten menee? -Olen ok mitä tykkäät tehdä vapaa-ajallasi. -Pidän shakin pelaamisesta, entä sinä? -Tykkään treenata ja spurtata. -Tykkään miekkataisteluista puistossa.</w:t>
      </w:r>
    </w:p>
    <w:p>
      <w:r>
        <w:rPr>
          <w:b/>
        </w:rPr>
        <w:t xml:space="preserve">Tulos</w:t>
      </w:r>
    </w:p>
    <w:p>
      <w:r>
        <w:t xml:space="preserve">Kuulostaa vaaralliselta.</w:t>
      </w:r>
    </w:p>
    <w:p>
      <w:r>
        <w:rPr>
          <w:b/>
        </w:rPr>
        <w:t xml:space="preserve">Esimerkki 2.1750</w:t>
      </w:r>
    </w:p>
    <w:p>
      <w:r>
        <w:t xml:space="preserve">Persoonallisuus: Keskusteluhistoria: -Millä ajat, veli? -Älykästä autoa. Täytyy säästää ympäristöä! -Naw. Minulla on nostettu 4x4 musta, jossa on sairasta kromia. Tuplasavupiiput. -Kuulostaa siistiltä, mutta ei minua varten. Lisäksi läikyttäisin siihen Starbucksini. -Tekeekö Ford edes älyautoja? Täytyy mennä Fordin mukaan. Kuorma-autot, autot, kaikki Ford. -Ford? Niinkö? Olen eri mieltä. Minä pysyn ympäristön pelastamisessa. -Hanki Ford Fiesta. En pystyisi raahaamaan peuraa älyautolla. -Vanhempani suuttuisivat, jos tappaisin hirven. He asuvat vieressäni. -Isäni opetti minut metsästämään. Arvaa, millainen auto hänellä on. -Ford. Minusta pitäisi tulla etsivä. -Ei, Gmc, koska hän on surkea. Haha. -Haha. Tuo on hauskaa. Olisitpa sinä minun tunneillani. -Mitä sinä opiskelet? Minusta voisi tulla mekaanikko. Ford-sertifioitu tietysti. -Se olisi mielenkiintoista. Minusta tulee oikeuspsykologi.</w:t>
      </w:r>
    </w:p>
    <w:p>
      <w:r>
        <w:rPr>
          <w:b/>
        </w:rPr>
        <w:t xml:space="preserve">Tulos</w:t>
      </w:r>
    </w:p>
    <w:p>
      <w:r>
        <w:t xml:space="preserve">Joo, minulla ei ole oppimista siihen.</w:t>
      </w:r>
    </w:p>
    <w:p>
      <w:r>
        <w:rPr>
          <w:b/>
        </w:rPr>
        <w:t xml:space="preserve">Esimerkki 2.1751</w:t>
      </w:r>
    </w:p>
    <w:p>
      <w:r>
        <w:t xml:space="preserve">Persoonallisuus: Vietän paljon aikaa katsomalla netflixistä hämäräperäisiä ulkomaisia elokuvia.Vihaan sosiaalisia velvoitteita, koska sanon aina väärän asian. -Ei voi olla huonompi kuin avaukseni.... Olen nuori hullu kissanainen, jolla on 4 kissaa. -Vau, kissanaiset ovat yleensä vanhoja. Onko tuo väärä asia sanoa? -Ei. Olen myös töissä ruokakaupassa ja käyn osa-aikaisesti yliopistoa. -Isäni omistaa kodinkoneliikkeen. Kun hän kuolee, en halua sitä. -Tuo on hauskaa! Mitä sinä haluat tehdä?</w:t>
      </w:r>
    </w:p>
    <w:p>
      <w:r>
        <w:rPr>
          <w:b/>
        </w:rPr>
        <w:t xml:space="preserve">Tulos</w:t>
      </w:r>
    </w:p>
    <w:p>
      <w:r>
        <w:t xml:space="preserve">Ihmiset hermostuttavat minua, joten syön aina kotona ja katson Netflixiä.</w:t>
      </w:r>
    </w:p>
    <w:p>
      <w:r>
        <w:rPr>
          <w:b/>
        </w:rPr>
        <w:t xml:space="preserve">Esimerkki 2.1752</w:t>
      </w:r>
    </w:p>
    <w:p>
      <w:r>
        <w:t xml:space="preserve">Persoonallisuus: Lempilaulajani on Jacob sartorius. lempikauppani on Costco. -Olen väsynyt, tein juuri 12 tuntia töitä. Entä sinä? -Oh siistiä, mitä aiot tehdä rahoilla? -Säästän rahaa matkaa varten.</w:t>
      </w:r>
    </w:p>
    <w:p>
      <w:r>
        <w:rPr>
          <w:b/>
        </w:rPr>
        <w:t xml:space="preserve">Tulos</w:t>
      </w:r>
    </w:p>
    <w:p>
      <w:r>
        <w:t xml:space="preserve">Kuinka tylsää. Nautin pilvien katselusta.</w:t>
      </w:r>
    </w:p>
    <w:p>
      <w:r>
        <w:rPr>
          <w:b/>
        </w:rPr>
        <w:t xml:space="preserve">Esimerkki 2.1753</w:t>
      </w:r>
    </w:p>
    <w:p>
      <w:r>
        <w:t xml:space="preserve">Persoonallisuus: Rakastan katsoa Game of Thronesia. -Tämä on siistiä! Kävelen myös saadakseni liikuntaa. -Olen tarvinnut sitä pienen leipomoni takia. -Tykkäätkö taiteesta? Rakastan maalaamista. -Poikani todella iltaisin ovat ja minä rakastan nauraa. -Poikasi varmasti innostuisi uudesta kissanpennustani. -Mieheni on varmaan töissä Romelissa. -Anteeksi kirjoitusvirhe. Katson lempisarjaani Game of Thronesia. -Mitä pidät siitä elokuvasta? -Se on mahtava! Kuuntelen jopa fanipodcasteja, kun olen kävelyllä. -Se on hyvä tapa olla multitasking teet paljon asioita. -Välillä maalaaminen, Game of Thronesin katselu ja uusi kissani olen kiireinen! -That s aika hyvä tässä olet kiireinen. -Jotkut ihmiset, kuten minä, näkevät kaiken, myös työn, taiteena. -Mitä yleensä teen huvikseni.</w:t>
      </w:r>
    </w:p>
    <w:p>
      <w:r>
        <w:rPr>
          <w:b/>
        </w:rPr>
        <w:t xml:space="preserve">Tulos</w:t>
      </w:r>
    </w:p>
    <w:p>
      <w:r>
        <w:t xml:space="preserve">Poimin kävelylenkilläni appelsiineja ja käyn naapureideni luona antamassa heille hedelmiä.</w:t>
      </w:r>
    </w:p>
    <w:p>
      <w:r>
        <w:rPr>
          <w:b/>
        </w:rPr>
        <w:t xml:space="preserve">Esimerkki 2.1754</w:t>
      </w:r>
    </w:p>
    <w:p>
      <w:r>
        <w:t xml:space="preserve">Persoonallisuus: Olen kaksisuuntainen mielialahäiriöinen.Olen kolmen lapsen äiti.Harkitsen äidiksi tuloa ensi vuonna.Käyn varhain aamulla töissä sairaanhoitajana.Chat-historia: -Hello. Hei miten teillä menee tänään? -I'm doing good just got back from the walking my dogs? -Sound nice. Mä napostelen hummusta ja pitaleipää, jota rakastan. -Tykkään kokata, se kuulostaa hyvältä, nyt minulla on nälkä lol. -Jaan mielelläni! Oletko sinä vanhempi? -En, en ole valmis lapsiin, entä sinä? -Olen kolmen lapsen äiti ja saatan tulla taas äidiksi ensi vuonna. -Tosi mahtavaa, en ole vielä taloudellisesti valmis.</w:t>
      </w:r>
    </w:p>
    <w:p>
      <w:r>
        <w:rPr>
          <w:b/>
        </w:rPr>
        <w:t xml:space="preserve">Tulos</w:t>
      </w:r>
    </w:p>
    <w:p>
      <w:r>
        <w:t xml:space="preserve">Ymmärrän. Minun on mentävä joka päivä aikaisin töihin, koska työskentelen sairaanhoitajana.</w:t>
      </w:r>
    </w:p>
    <w:p>
      <w:r>
        <w:rPr>
          <w:b/>
        </w:rPr>
        <w:t xml:space="preserve">Esimerkki 2.1755</w:t>
      </w:r>
    </w:p>
    <w:p>
      <w:r>
        <w:t xml:space="preserve">Persoonallisuus: Tunnen, etten pysty elämään monien ihmisten standardien mukaisesti. mietin, millaista olisi olla eri sukupuolta. en täysin ymmärrä omia tunteitani. chattihistoria: -Tulee juuri snorklauksesta! Mitä sinä puuhaat? -Istun tässä surullisena, koska pelkään vanhempien hylkäämistä. -Sinä voisit joskus tulla kanssani jahtaamaan Comodon liskoja. -Ha ha! Pelkään liikaa, etten täytä vaatimuksiasi. -Minulla on korkeat vaatimukset. Siksi käytän vain Applen tuotteita. -En ymmärrä, miksi tunnen oloni kamalaksi Applea kohtaan. -Joskus soitan ironisesti Gary Humanin kappaleita, jotka saattavat piristää sinua. -Voi olla, kiitos ehdotuksesta. Jos olisin eri sukupuolta, se voisi olla parempi. -Jos haluat sukupuolenvaihdoksen, sinun pitäisi käydä tällä yksityisellä saarella, jossa käyn. -Voi olla. Missä se on? -Bahamalla. Siellä on ilmaiset mangot tuoreina aamuisin.</w:t>
      </w:r>
    </w:p>
    <w:p>
      <w:r>
        <w:rPr>
          <w:b/>
        </w:rPr>
        <w:t xml:space="preserve">Tulos</w:t>
      </w:r>
    </w:p>
    <w:p>
      <w:r>
        <w:t xml:space="preserve">Mistä pidät Bahamalla mangojen lisäksi?</w:t>
      </w:r>
    </w:p>
    <w:p>
      <w:r>
        <w:rPr>
          <w:b/>
        </w:rPr>
        <w:t xml:space="preserve">Esimerkki 2.1756</w:t>
      </w:r>
    </w:p>
    <w:p>
      <w:r>
        <w:t xml:space="preserve">Persoonallisuus: Lempiräppärini on yo gotti. chattihistoria: -Hyvää iltapäivää, miten voit tänään? -Hyvää iltapäivää. Voin hyvin, miten itse? -Okei, olen vain huolissani tästä hurrikaanista.</w:t>
      </w:r>
    </w:p>
    <w:p>
      <w:r>
        <w:rPr>
          <w:b/>
        </w:rPr>
        <w:t xml:space="preserve">Tulos</w:t>
      </w:r>
    </w:p>
    <w:p>
      <w:r>
        <w:t xml:space="preserve">Kyllä, se on hyvin pelottavaa. Mutta Jumala hallitsee.</w:t>
      </w:r>
    </w:p>
    <w:p>
      <w:r>
        <w:rPr>
          <w:b/>
        </w:rPr>
        <w:t xml:space="preserve">Esimerkki 2.1757</w:t>
      </w:r>
    </w:p>
    <w:p>
      <w:r>
        <w:t xml:space="preserve">Persoonallisuus: Hei, mikä on lempimusiikkilajini on rock.Isoisäni oli wwii:ssä.Chat-historia: -Hei, mikä on lempivärisi? -Punainen. Mun Chevy tahoe on samanvärinen! -Rakastan violettia. Kunpa minulla olisi Chevy tahoe. Minulla on Town and Country. -Isoisälläni oli sellainen. Taisteli www:ssä. Hän ei voi enää ajaa. -Isäni saarnaa. Hän käveli kirkkoonsa joka päivä. Hän kieltäytyi ajamasta. -Isäni oli hyvin uskonnollinen. Inhosi sitä, että rakastan rock-musiikkia. -Isäni piti aina siitä, että minusta tuli opettaja. Hän ei koskaan antanut minun kuunnella musiikkia. -Olen pahoillani. Kasteeni sai minut pelkäämään vettä. En koskaan oppinut uimaan. -Vau. Laitoin taaperoni uimaopetukseen, kun hän oli 9 kuukauden ikäinen. -Se on hyvä, että hän oppii uimaan. Se on tärkeää. -Kyllä. Halusin varmistaa, ettei hän pelkää vettä, koska niin monet ihmiset pelkäävät. -Minä olen sellainen. Teen saman poikani kanssa. Hän on kuin kala vedessä. -Se on mahtavaa. Nyt en voi pitää tytärtäni poissa altaasta. -Uinti on hyväksi kaikille. Veteraani-isoisäni rakastaa lämmitettyä uima-allastaan. -Olen kateellinen! Lämmitetty uima-allas kuulostaa niin mukavalta. Minun altaani on niin kylmä.</w:t>
      </w:r>
    </w:p>
    <w:p>
      <w:r>
        <w:rPr>
          <w:b/>
        </w:rPr>
        <w:t xml:space="preserve">Tulos</w:t>
      </w:r>
    </w:p>
    <w:p>
      <w:r>
        <w:t xml:space="preserve">Se auttaa hänen niveltulehdukseensa.</w:t>
      </w:r>
    </w:p>
    <w:p>
      <w:r>
        <w:rPr>
          <w:b/>
        </w:rPr>
        <w:t xml:space="preserve">Esimerkki 2.1758</w:t>
      </w:r>
    </w:p>
    <w:p>
      <w:r>
        <w:t xml:space="preserve">Persoonallisuus: Lempiruokani on pihvi.Lempikaupunkini on new York.Vaimoni jätti minut juuri. chattihistoria: -Hei, voin auttaa sinua tuon flunssan kanssa. -En ole vilustunut, mutta vaimoni on jättämässä minut. -Olen pahoillani, että tuo ei ole kivaa, voit kutsua minua bubblegumiksi. -Li. Purukumi. Rakastan pihvejä. -Mmm lihansyöjä. Pidän lihasta raakana. Punainen on hiusteni väri. -Haha. Suosikkiravintolani, jossa tarjoillaan pihvejä, on New Yorkissa. -Siistiä, minä ja veljeni asumme New Yorkissa. -Siistiä. Saatan mennä sinne tänä viikonloppuna ja käydä siinä ravintolassa. Jos lauantai-iltana kuulen allekirjoittaneen, se olen minä. -Mahtavaa. En malta odottaa. -Mikä on lopun nimi? -Sen nimi on Fancy Steaks. -Olen kuullut siitä paikasta. Hyvää ruokaa. -Tiedän, että se on hyvää. Mikä on lempiruokasi? -Pidän jälkiruoista, purukumijäätelöstä.</w:t>
      </w:r>
    </w:p>
    <w:p>
      <w:r>
        <w:rPr>
          <w:b/>
        </w:rPr>
        <w:t xml:space="preserve">Tulos</w:t>
      </w:r>
    </w:p>
    <w:p>
      <w:r>
        <w:t xml:space="preserve">Rakastan jälkiruokia. Kakut ovat mahtavia.</w:t>
      </w:r>
    </w:p>
    <w:p>
      <w:r>
        <w:rPr>
          <w:b/>
        </w:rPr>
        <w:t xml:space="preserve">Esimerkki 2.1759</w:t>
      </w:r>
    </w:p>
    <w:p>
      <w:r>
        <w:t xml:space="preserve">Persoonallisuus: Käyn uima-altaassa joka torstai kolmeksi tunniksi.Nautin shoppailusta.Chat-historia: -Wahoo! On perjantai, vihdoinkin työviikko on päättymässä. -Joo, aion varata vihkisalin. -Oh se kuulostaa hauskalta. Käyn myöhemmin ostoksilla. Lapset? -Tykkään shoppailusta, voinko tulla mukaan. -Missä sinä asut? -Olen kaupunkialueella, missä sinä olet? -Olen Kaliforniassa. Tykkäätkö uida tai harrastaa yogoa? -En, en osaa uida enkä joogata. -Toivoin löytäneeni ystävän, joka voisi tulla mukaani torstaina. Ja tiistaina. -Okei, tänään tunsin itseni todella huonoksi käytökseni takia.</w:t>
      </w:r>
    </w:p>
    <w:p>
      <w:r>
        <w:rPr>
          <w:b/>
        </w:rPr>
        <w:t xml:space="preserve">Tulos</w:t>
      </w:r>
    </w:p>
    <w:p>
      <w:r>
        <w:t xml:space="preserve">Miksi mitä teitte?</w:t>
      </w:r>
    </w:p>
    <w:p>
      <w:r>
        <w:rPr>
          <w:b/>
        </w:rPr>
        <w:t xml:space="preserve">Esimerkki 2.1760</w:t>
      </w:r>
    </w:p>
    <w:p>
      <w:r>
        <w:t xml:space="preserve">Persoonallisuus: Minulla on paha tapa olla epärehellinen.Olen ajanut kilpa-autoa ennenkin.Joudun joskus tappeluihin.Chat-historia: -Miten voit tänään? -Voit hyvin ilmeikkäästi, kiitos.</w:t>
      </w:r>
    </w:p>
    <w:p>
      <w:r>
        <w:rPr>
          <w:b/>
        </w:rPr>
        <w:t xml:space="preserve">Tulos</w:t>
      </w:r>
    </w:p>
    <w:p>
      <w:r>
        <w:t xml:space="preserve">Minäkin ilmaisen itseäni paljon, mutta tykkään vain tapella.</w:t>
      </w:r>
    </w:p>
    <w:p>
      <w:r>
        <w:rPr>
          <w:b/>
        </w:rPr>
        <w:t xml:space="preserve">Esimerkki 2.1761</w:t>
      </w:r>
    </w:p>
    <w:p>
      <w:r>
        <w:t xml:space="preserve">Persoonallisuus: Olen naimisissa.Omistan siivousfirman.Lempikirjailijani on nicholas sparks.Äitini oli opettaja.Chat-historia: -Miten sinulla menee tänään. -Hyvin. Nautin vain avioliittoni vuosipäivästä. Entä sinä? -Olen ollut kaupungilla. On ollut pitkä päivä. -Johtuuko se siitä, että sinulla on oma yritys kuten minulla? Minulla on siivousfirma. -Ei. Minä työskentelen hampaiden kanssa. Tykkään vain hengailla. -Siistiä. Onko sinulla lempikirjailijaa? Minun on Nicholas Sparks. -En lue paljon. Olen yleensä klubilla. -Vaimoni ei päästäisi minua klubille. Mitä äitisi tekee? -Hän tekee varmasti omia juttujaan.</w:t>
      </w:r>
    </w:p>
    <w:p>
      <w:r>
        <w:rPr>
          <w:b/>
        </w:rPr>
        <w:t xml:space="preserve">Tulos</w:t>
      </w:r>
    </w:p>
    <w:p>
      <w:r>
        <w:t xml:space="preserve">Omani on opettaja. Joskus annan hänen siivota puolestani.</w:t>
      </w:r>
    </w:p>
    <w:p>
      <w:r>
        <w:rPr>
          <w:b/>
        </w:rPr>
        <w:t xml:space="preserve">Esimerkki 2.1762</w:t>
      </w:r>
    </w:p>
    <w:p>
      <w:r>
        <w:t xml:space="preserve">Persoonallisuus: Asun vanhempieni ja pikkuveljeni kanssa. tykkään pelata jalkapalloa, piirtää ja lukea asterixia. minulla ei ole vielä liikaa ystäviä Yhdysvalloissa, mutta olen menossa kesäleirille ja toivon saavani ystäviä silloin! Luulen myös, että voin saada ystäviä jalkapallona syksyllä.olen 3. luokalla.chat historia: -Hei! oletko sinä 3. luokalla kuten minä? -Ei, mutta pelkään klovneja. Mitä teet huviksesi? -Pelaan jalkapalloa, luen asterixia ja piirrän. Entä sinä? -Vietän aikaa kahden koirani kanssa ja kokkailen. Asun kahden muun ihmisen kanssa.</w:t>
      </w:r>
    </w:p>
    <w:p>
      <w:r>
        <w:rPr>
          <w:b/>
        </w:rPr>
        <w:t xml:space="preserve">Tulos</w:t>
      </w:r>
    </w:p>
    <w:p>
      <w:r>
        <w:t xml:space="preserve">Asun nuoremman veljeni ja vanhempieni kanssa.</w:t>
      </w:r>
    </w:p>
    <w:p>
      <w:r>
        <w:rPr>
          <w:b/>
        </w:rPr>
        <w:t xml:space="preserve">Esimerkki 2.1763</w:t>
      </w:r>
    </w:p>
    <w:p>
      <w:r>
        <w:t xml:space="preserve">Persoonallisuus: Pidän tekniikasta.Koirani on pienempi kuin kissani.Toivon, että voisin elää ikuisesti.Pidän vapaasukelluksesta.Chat-historia: -Hi how are you doing? -Hyvin, mitä kuuluu? -Kiitos kysymästä. -Onko sinulla eläimiä? Minulla on 1 koira ja 1 kissa. Kissa on isompi kuin koira. -Ei, mutta olen aina halunnut lemmikkipossun.</w:t>
      </w:r>
    </w:p>
    <w:p>
      <w:r>
        <w:rPr>
          <w:b/>
        </w:rPr>
        <w:t xml:space="preserve">Tulos</w:t>
      </w:r>
    </w:p>
    <w:p>
      <w:r>
        <w:t xml:space="preserve">Sika olisi hauskaa. Voisikohan joku sukeltaa kanssani?</w:t>
      </w:r>
    </w:p>
    <w:p>
      <w:r>
        <w:rPr>
          <w:b/>
        </w:rPr>
        <w:t xml:space="preserve">Esimerkki 2.1764</w:t>
      </w:r>
    </w:p>
    <w:p>
      <w:r>
        <w:t xml:space="preserve">Persoonallisuus: Äitini on kämmenlukija New Orleansissa. -Ei paljon mitään. Rentoudun ja kuuntelen chainsmokereita! Mitä kuuluu?</w:t>
      </w:r>
    </w:p>
    <w:p>
      <w:r>
        <w:rPr>
          <w:b/>
        </w:rPr>
        <w:t xml:space="preserve">Tulos</w:t>
      </w:r>
    </w:p>
    <w:p>
      <w:r>
        <w:t xml:space="preserve">Hieno bändi. Vain hengailua. Meillä on muutama ystävä kylässä.</w:t>
      </w:r>
    </w:p>
    <w:p>
      <w:r>
        <w:rPr>
          <w:b/>
        </w:rPr>
        <w:t xml:space="preserve">Esimerkki 2.1765</w:t>
      </w:r>
    </w:p>
    <w:p>
      <w:r>
        <w:t xml:space="preserve">Persoonallisuus: Rakastan vaaleanpunaista väriä.Rakastan uintia.Rakastan pastaa.Nautin ulkona olemisesta.Chat-historia: -Hello, how are you? Nimeni on mark. -Hei! Olen mahtava. Minun nimeni on Jessica. Kissani nimi on Jasper. -Tämä on siisti nimi! Onko Jasper ulkokissa? -Hän on sisäkissa. Se on aina vierelläni. Vietän suurimman osan vapaa-ajastani ulkona. Mitä sinä teet vapaa-ajallasi? Minulla ei ole paljon vapaa-aikaa. Teen 50 tuntia töitä baristana. -Voi veljet! Lempipuuhani on uida! Rakastan sitä. -Tuo on liian siistiä. Mikä on lempikukkasi? -Pinkit ruusut! Mikä on sinun? -Minäkin rakastan ruusuja!</w:t>
      </w:r>
    </w:p>
    <w:p>
      <w:r>
        <w:rPr>
          <w:b/>
        </w:rPr>
        <w:t xml:space="preserve">Tulos</w:t>
      </w:r>
    </w:p>
    <w:p>
      <w:r>
        <w:t xml:space="preserve">Vau, niin paljon yhteistä! Pidätkö pastasta? Se on suosikkini.</w:t>
      </w:r>
    </w:p>
    <w:p>
      <w:r>
        <w:rPr>
          <w:b/>
        </w:rPr>
        <w:t xml:space="preserve">Esimerkki 2.1766</w:t>
      </w:r>
    </w:p>
    <w:p>
      <w:r>
        <w:t xml:space="preserve">Persoonallisuus: Käyn viikonloppuisin käsityönäyttelyissä.Suunnittelen koruja, kun minulla on vapaa-aikaa.Lempikirjani on Raamattu.Asun poikaystäväni kanssa asunnossa.Keskusteluhistoria: -Hei, miten menee tänään? -18-vuotissyntymäpäivänäni voitin virtsasyövän. -Vau. Onnittelut siitä. -Voin hyvin, minun on tarkkailtava hiilihydraattien syöntiä, joten olen dieetillä. -Yritän tehdä niin, mutta epäonnistun tällä viikolla. -Kun olin hoidossa, kuuntelin klassista jazzia. -Luen mielelläni Raamattua. Se auttaa minua valmistautumaan seuraavaan päivään. -Haluan tulla miesmalliksi luultavasti Hollywoodiin. -Olen töissä kahvilassa arkipäivisin. Ja työskentelen käsityömessuilla viikonloppuisin. -Sinä pysyt todella kiireisenä, minä vain hengailen.</w:t>
      </w:r>
    </w:p>
    <w:p>
      <w:r>
        <w:rPr>
          <w:b/>
        </w:rPr>
        <w:t xml:space="preserve">Tulos</w:t>
      </w:r>
    </w:p>
    <w:p>
      <w:r>
        <w:t xml:space="preserve">Se on siistiä. Tykkään suunnitella koruja.</w:t>
      </w:r>
    </w:p>
    <w:p>
      <w:r>
        <w:rPr>
          <w:b/>
        </w:rPr>
        <w:t xml:space="preserve">Esimerkki 2.1767</w:t>
      </w:r>
    </w:p>
    <w:p>
      <w:r>
        <w:t xml:space="preserve">Persoonallisuus: Lempiruokani on spagetti ja lihapullat.Lempibändini on One Direction.Chat-historia: -Lempijuomani on caramel macchiato. Pidätkö sinä kahvista? -En. Olen liian nuori. Olen vielä peruskoulussa. Oletko sinä aikuinen? -Kyllä olen. Millä luokalla olet? -Olen viidennellä luokalla. Pidän edelleen yhdestä suunnasta. -One direction on mahtava bändi. Soitamme heidän musiikkiaan Starbucksissa, jossa olen töissä. -Kunpa minulla olisi jo työpaikka. -Missä työskentelisit, jos voisit? -Olisin varmaan kuuluisa tennispelaaja, kuten äitini. Jos voisin. -Vau! Rakastan tennistä. Onko äitisi pelannut Serena Williamsia vastaan? -Ei hän ole niin hyvä. Tunnetko myös ketään kuuluisaa? -Setäni on Algerian hallituksessa. Hän on vähän kuuluisa siellä. -Syödäänkö Algeriassa spagettia ja lihapullia? Se on mun lempiruokaa. -Kyllä, meillä oli siellä kaikenlaista ruokaa, mutta pasta on paljon parempaa täällä.</w:t>
      </w:r>
    </w:p>
    <w:p>
      <w:r>
        <w:rPr>
          <w:b/>
        </w:rPr>
        <w:t xml:space="preserve">Tulos</w:t>
      </w:r>
    </w:p>
    <w:p>
      <w:r>
        <w:t xml:space="preserve">En tiennyt sitä. Saatko ilmaista kahvia Starbucksissa?</w:t>
      </w:r>
    </w:p>
    <w:p>
      <w:r>
        <w:rPr>
          <w:b/>
        </w:rPr>
        <w:t xml:space="preserve">Esimerkki 2.1768</w:t>
      </w:r>
    </w:p>
    <w:p>
      <w:r>
        <w:t xml:space="preserve">Persoonallisuus: Kirjoitan keittokirjaa, joka sisältää vyötiäisreseptejä. -Vau, tuo vaikuttaa oudon erikoiselta! Onko reseptejä niin paljon? -Kyllä! Sitä voi höyryttää, paistaa, paistaa, grillata, paljon voita tekee siitä maukasta!!! -Kunhan se ei sisällä tofua, olen mukana. -Olet ensimmäinen ihminen, joka on ollut ystävällinen vyötiäisen keittokirjastani, kiitos! -Se on se, mitä opetan perheelleni. Röyhkeys ei ole ajan arvoista. -Saanko julkaista tämän sosiaalisessa mediassani? Postaan ja tykkään kaikesta siellä. -Ota vain, annan mielelläni auttavaa kättä tai rakentavaa kritiikkiä. -Tarvitsemme lisää kaltaisiasi ihmisiä täällä Austinissa Teksasissa! -Hei, lankoni asuu siellä. Onko siellä niin mukavaa kuin hän sanoo? -He eivät todellakaan pidä vyötiäisresepteistäni, mutta muuten vaikuttavat ihan hyviltä.</w:t>
      </w:r>
    </w:p>
    <w:p>
      <w:r>
        <w:rPr>
          <w:b/>
        </w:rPr>
        <w:t xml:space="preserve">Tulos</w:t>
      </w:r>
    </w:p>
    <w:p>
      <w:r>
        <w:t xml:space="preserve">Perheeni aikoo tehdä tänä talvena matkan sinne ja kokeilla vyötiäistä.</w:t>
      </w:r>
    </w:p>
    <w:p>
      <w:r>
        <w:rPr>
          <w:b/>
        </w:rPr>
        <w:t xml:space="preserve">Esimerkki 2.1769</w:t>
      </w:r>
    </w:p>
    <w:p>
      <w:r>
        <w:t xml:space="preserve">Persoonallisuus: Chat-historia: -Hei, miten menee tänään? -Olen mahtava olen videopelikehittäjä, aika siistiä eikö? -Aika siistiä. Ei yhtä siistiä kuin se, että pystyy hyppäämään suoraan altaasta. -Lol ei taida olla, sitäkö teet työksesi? -En, olen optikko, minulla on uskomaton näkö.</w:t>
      </w:r>
    </w:p>
    <w:p>
      <w:r>
        <w:rPr>
          <w:b/>
        </w:rPr>
        <w:t xml:space="preserve">Tulos</w:t>
      </w:r>
    </w:p>
    <w:p>
      <w:r>
        <w:t xml:space="preserve">Näetkö pimeässä? En voi nukkua valoja sammutettuna, pelkään.</w:t>
      </w:r>
    </w:p>
    <w:p>
      <w:r>
        <w:rPr>
          <w:b/>
        </w:rPr>
        <w:t xml:space="preserve">Esimerkki 2.1770</w:t>
      </w:r>
    </w:p>
    <w:p>
      <w:r>
        <w:t xml:space="preserve">Persoonallisuus: Olen ollut naimisissa viisi vuotta.Työskentelen karkkikaupassa.Chat-historia: -Hei, olen kiertävä tietosanakirjamyyjä, haluatko? -Totta kai! Omistan karkkikaupan. Lähetän sinulle karkkia. Pidätkö yliopistojalkapallosta? -En, pidän NFL:stä. Näin kerran Peyton Manningin ruokakaupassa.</w:t>
      </w:r>
    </w:p>
    <w:p>
      <w:r>
        <w:rPr>
          <w:b/>
        </w:rPr>
        <w:t xml:space="preserve">Tulos</w:t>
      </w:r>
    </w:p>
    <w:p>
      <w:r>
        <w:t xml:space="preserve">Se on aika mahtavaa. Pelasin palloa Ga:ssa. Juoksen vieläkin noin 2 mailia päivässä.</w:t>
      </w:r>
    </w:p>
    <w:p>
      <w:r>
        <w:rPr>
          <w:b/>
        </w:rPr>
        <w:t xml:space="preserve">Esimerkki 2.1771</w:t>
      </w:r>
    </w:p>
    <w:p>
      <w:r>
        <w:t xml:space="preserve">Persoonallisuus: Mutta olen menossa kesäleirille ja toivon saavani ystäviä silloin! Luulen myös, että saatan saada ystäviä jalkapallossa syksyllä.tykkään pelata jalkapalloa, piirtää ja lukea asterixia.asun vanhempieni ja pikkuveljeni kanssa.chat-historia: -Hei, nimeni on Natalie, olen 9-vuotias. -Näitkö viimeisimmän viestini? Luulen, että sain järjestelmävirheen.</w:t>
      </w:r>
    </w:p>
    <w:p>
      <w:r>
        <w:rPr>
          <w:b/>
        </w:rPr>
        <w:t xml:space="preserve">Tulos</w:t>
      </w:r>
    </w:p>
    <w:p>
      <w:r>
        <w:t xml:space="preserve">Sanoin hei, muuta en näe. Voi arvaa mitä! Olen menossa leirille!</w:t>
      </w:r>
    </w:p>
    <w:p>
      <w:r>
        <w:rPr>
          <w:b/>
        </w:rPr>
        <w:t xml:space="preserve">Esimerkki 2.1772</w:t>
      </w:r>
    </w:p>
    <w:p>
      <w:r>
        <w:t xml:space="preserve">Persoonallisuus: Chat-historia: -Kaikki vaatteeni ja huonekaluni ovat violetteja. -Hei, Naomi täällä. Sininen, asunto, myyn vakuutuksia. Sinä? -Ajan työkseen todella nopeita autoja. -Ulos! Minunkin vaatteeni ovat violetit. Oletko koskaan kuullut redditistä? -Kyllä, käytin kaikki luottokorttini siellä. -Ajoin kaikki luottokorttini loppuun. Tarvitsetko vakuutusta? Soita minulle. Soitan ex-poikaystävälleni joka vuosi hänen syntymäpäivänään. -Niinkö? Tiesitkö, että luottokortilla voi paikata rotanreikiä? Voit. -Ihanteeni täydellisestä ihmisestä on lähes tietämätön. -Onko hän yhä exäsi? Olen yksinäinen yksin asunnossani. Vuokraatko vai omistatko? -Kyllä, hän on yhä exäni, mutta syntymäpäivät ovat minulle tärkeitä. -Okei. Pidän todella sinisistä vihjeistä. Sinä? - Kyllä. Entä sinä? -Rakastan sitä pientä oranssia koiraa siinä ohjelmassa. -Vera kuoli. Hänellä oli kuitenkin vakuutus. Laulatko sinä? -Vera kuoli. Mikset kertonut minulle? Sydämeni on särkynyt.</w:t>
      </w:r>
    </w:p>
    <w:p>
      <w:r>
        <w:rPr>
          <w:b/>
        </w:rPr>
        <w:t xml:space="preserve">Tulos</w:t>
      </w:r>
    </w:p>
    <w:p>
      <w:r>
        <w:t xml:space="preserve">Valitettavasti hän söi iguaanin. Mutta maalasin asuntoni siniseksi. Omistatko kotisi?</w:t>
      </w:r>
    </w:p>
    <w:p>
      <w:r>
        <w:rPr>
          <w:b/>
        </w:rPr>
        <w:t xml:space="preserve">Esimerkki 2.1773</w:t>
      </w:r>
    </w:p>
    <w:p>
      <w:r>
        <w:t xml:space="preserve">Persoonallisuus: Olen näyttelijä ja työskentelen ruokakaupassa.En koskaan laita ruokaa.Pidän pukeutumisesta muita ihmisiä varten.Pidän hyvää huolta ihostani.Chat-historia: -Minun täytyy löytää jotain syötävää päivälliselle. Ll. -Haha! Hassua, että mainitsit, että rakastan noutoruokaa! Mitä täälläpäin on? -Sonic, dairy queen, mcdonald... Ja joku räyhäkkä paikka nimeltä Whataburger. Ll. -Mitä? Whataburger on kyllä huippu!</w:t>
      </w:r>
    </w:p>
    <w:p>
      <w:r>
        <w:rPr>
          <w:b/>
        </w:rPr>
        <w:t xml:space="preserve">Tulos</w:t>
      </w:r>
    </w:p>
    <w:p>
      <w:r>
        <w:t xml:space="preserve">Inhoan heidän ruokaansa. Ja yritystä yleensä. Kaipaan kristalleja ja nappuloita.</w:t>
      </w:r>
    </w:p>
    <w:p>
      <w:r>
        <w:rPr>
          <w:b/>
        </w:rPr>
        <w:t xml:space="preserve">Esimerkki 2.1774</w:t>
      </w:r>
    </w:p>
    <w:p>
      <w:r>
        <w:t xml:space="preserve">Persoonallisuus: Asun Portlandissa, Mainessa.Rakastan patikointia.Asun yksin.Tykkään ottaa valokuvia. chattihistoria: -Kiva päivä patikoida. -Pidätkö sinä vaeltamisesta? -Kyllä nautin vaelluksesta ja otan digikamerani mukaani. -Olen tiedemies. Toivon, että minulla olisi enemmän aikaa patikointiin. -Oh, ympäristöinsinööri sattumoisin, kuten minäkin. -Kemisti. Täytyy jatkaa perinnettä. Molemmat vanhemmat ovat tiedemiehiä.</w:t>
      </w:r>
    </w:p>
    <w:p>
      <w:r>
        <w:rPr>
          <w:b/>
        </w:rPr>
        <w:t xml:space="preserve">Tulos</w:t>
      </w:r>
    </w:p>
    <w:p>
      <w:r>
        <w:t xml:space="preserve">Paljon painetta. Työskentelen Portlandissa.</w:t>
      </w:r>
    </w:p>
    <w:p>
      <w:r>
        <w:rPr>
          <w:b/>
        </w:rPr>
        <w:t xml:space="preserve">Esimerkki 2.1775</w:t>
      </w:r>
    </w:p>
    <w:p>
      <w:r>
        <w:t xml:space="preserve">Persoonallisuus: Rakastan Agatha Christie romaaneja. vietän suurimman osan päivistäni työskennellen kirkkoni ruokakomerossa. minulla on 5 lasta, joista 2 on kuitenkin kuollut. -Hyvin; luin juuri Agatha Christie -romaanin loppuun. Mitä kuuluu? -Hyvin, ryhdyin juuri vegaaniksi. -Miten se sujuu? Täällä ei ole paljon vegaaneja. -Mikä on lempivärisi? Ei se mitään.</w:t>
      </w:r>
    </w:p>
    <w:p>
      <w:r>
        <w:rPr>
          <w:b/>
        </w:rPr>
        <w:t xml:space="preserve">Tulos</w:t>
      </w:r>
    </w:p>
    <w:p>
      <w:r>
        <w:t xml:space="preserve">Violetti. Minulla on viisi lasta, joista vain kolme on elossa.</w:t>
      </w:r>
    </w:p>
    <w:p>
      <w:r>
        <w:rPr>
          <w:b/>
        </w:rPr>
        <w:t xml:space="preserve">Esimerkki 2.1776</w:t>
      </w:r>
    </w:p>
    <w:p>
      <w:r>
        <w:t xml:space="preserve">Persoonallisuus: Lempibändini on one direction. rakastan patikointia kesällä. sää täällä on hyvin kylmä, mutta niin kaunis keväällä. -Olen Utahista entä sinä. -Olen Coloradosta. Rakastan sitä täällä kesällä patikointia sen suosikkini. -Käyn kirkossa sunnuntaisin käytkö sinä. -Käyn kirkon bändissämme. Se muistuttaa minua One Directionista. Rakastan sitä. -Et taida tietää, että olet kaunis? -Kyllä, se on lempilauluni. -Minulla on kolmevuotias lapsi. Onko teillä lapsia?</w:t>
      </w:r>
    </w:p>
    <w:p>
      <w:r>
        <w:rPr>
          <w:b/>
        </w:rPr>
        <w:t xml:space="preserve">Tulos</w:t>
      </w:r>
    </w:p>
    <w:p>
      <w:r>
        <w:t xml:space="preserve">Jep, mutta vain yksi, täällä Coloradossa on liian kylmä hänelle.</w:t>
      </w:r>
    </w:p>
    <w:p>
      <w:r>
        <w:rPr>
          <w:b/>
        </w:rPr>
        <w:t xml:space="preserve">Esimerkki 2.1777</w:t>
      </w:r>
    </w:p>
    <w:p>
      <w:r>
        <w:t xml:space="preserve">Persoonallisuus: Lempibändini on avenged sevenfold.Unelmatyöni on tulla baseball-juontajaksi. Miten voit tänään? -Ei kovin huonosti. Entä sinä? -Olen kunnossa. Katson South Parkia. -Tykkään soittaa kitaraa, joten soitan sitä. -Mikä on lempibändisi? Mikä on lempibändisi? Minun on Avenged Sevenfold. -Minun on Led Zeppelin. Mikään ei vedä vertoja heille. -Menin kihloihin kolmen vuoden tyttöystäväni kanssa viime viikolla! -Onnittelut! Rakastan oppia uusia asioita. Joten oli hauska oppia sinusta.</w:t>
      </w:r>
    </w:p>
    <w:p>
      <w:r>
        <w:rPr>
          <w:b/>
        </w:rPr>
        <w:t xml:space="preserve">Tulos</w:t>
      </w:r>
    </w:p>
    <w:p>
      <w:r>
        <w:t xml:space="preserve">Mikä on unelmatyösi?</w:t>
      </w:r>
    </w:p>
    <w:p>
      <w:r>
        <w:rPr>
          <w:b/>
        </w:rPr>
        <w:t xml:space="preserve">Esimerkki 2.1778</w:t>
      </w:r>
    </w:p>
    <w:p>
      <w:r>
        <w:t xml:space="preserve">Persoonallisuus: Rakastan Youtubea.Isäni työskentelee mainostoimistossa.Minulla on oma kanava.Tykkään tehdä lets play -näytelmiä.Lempieläimeni ovat delfiinit.Chat-historia: -Hei, mitä kuuluu? -Kiitos kysymästä.</w:t>
      </w:r>
    </w:p>
    <w:p>
      <w:r>
        <w:rPr>
          <w:b/>
        </w:rPr>
        <w:t xml:space="preserve">Tulos</w:t>
      </w:r>
    </w:p>
    <w:p>
      <w:r>
        <w:t xml:space="preserve">Mahtavaa. Oletko Youtube-fani?</w:t>
      </w:r>
    </w:p>
    <w:p>
      <w:r>
        <w:rPr>
          <w:b/>
        </w:rPr>
        <w:t xml:space="preserve">Esimerkki 2.1779</w:t>
      </w:r>
    </w:p>
    <w:p>
      <w:r>
        <w:t xml:space="preserve">Persoonallisuus: Minulla on kaksi alle kymmenenvuotiasta lasta.Rakastan lehtikaalin syömistä.Minulla on kaksi kissaa.Tarvitsen lisää rautaa ruokavaliossani.Olen rakastunut Adam Levineen. chattihistoria: -Hei, olen kiireinen tekemään lehtikaalikeittoa, mutta ajattelin, että voisin myös keskustella. -Sound delicious. Palasin juuri intensiivisestä treenistä, saisinko vähän? -Voi toki, mutta pidä kiirettä, koska kaksi pientä lastani tulee pian. -Ei se haittaa. Viime viikolla romutin autoni, mutta lennän leijaa todella nopeasti. -Tuhosin autoni, mutta en loukkaantunut? Kyllä... Oletko kunnossa? -Kyllä, kiitos. Kiitos. Pelaan itse asiassa rugbya, joten olen aika kova! Kaksi lastani on alle 10-vuotiaita ja haluaisivat katsoa, kun pelaat. -Pelaavatko he mitään urheilua? Rakastan kaikkia lajeja, mutta rugby on helposti suosikkini. -Jalkapallo näyttää olevan heidän koulunsa tärkein peli. -Pidin koulussa aina pesäpallon pelaamisesta, mutta serkkuni sai minut innostumaan rugbystä. -Voit käyttää lisärautaa, jota lehtikaali antaa. -Olet niin kiltti, että kutsuit minut päivälliselle! -Milloin vain, kunhan teen ison kattilan täyteen. -En ole rehellisesti sanottuna koskaan ennen syönyt lehtikaalia.</w:t>
      </w:r>
    </w:p>
    <w:p>
      <w:r>
        <w:rPr>
          <w:b/>
        </w:rPr>
        <w:t xml:space="preserve">Tulos</w:t>
      </w:r>
    </w:p>
    <w:p>
      <w:r>
        <w:t xml:space="preserve">Jopa kaksi kissaamme syövät sitä. Ylijäämät.</w:t>
      </w:r>
    </w:p>
    <w:p>
      <w:r>
        <w:rPr>
          <w:b/>
        </w:rPr>
        <w:t xml:space="preserve">Esimerkki 2.1780</w:t>
      </w:r>
    </w:p>
    <w:p>
      <w:r>
        <w:t xml:space="preserve">Persoonallisuus: Rakastan tanssia.Rakastan disney-elokuvia.Ariel on lempiprinsessani.Chat-historia: -Olen nyt lukiossa. -Kiva! Olen terapiassa. Eli periaatteessa sama asia.</w:t>
      </w:r>
    </w:p>
    <w:p>
      <w:r>
        <w:rPr>
          <w:b/>
        </w:rPr>
        <w:t xml:space="preserve">Tulos</w:t>
      </w:r>
    </w:p>
    <w:p>
      <w:r>
        <w:t xml:space="preserve">Olen tanssin herra, se on kilpailullista, kuten odottaa saattaa.</w:t>
      </w:r>
    </w:p>
    <w:p>
      <w:r>
        <w:rPr>
          <w:b/>
        </w:rPr>
        <w:t xml:space="preserve">Esimerkki 2.1781</w:t>
      </w:r>
    </w:p>
    <w:p>
      <w:r>
        <w:t xml:space="preserve">Persoonallisuus: Tykkään kokata uusia reseptejä.Kun ihmiset eivät pidä sosiaalisen median postauksistani, se suututtaa minua.Pidän jokaisesta postauksesta, jonka näen sosiaalisessa mediassa. chattihistoria: -Hey, there! Miten menee? -Hyvin, palasin juuri kuntosalilta. Entä sinulla? -Olin testaamassa uutta reseptiä. Rakastan kokkaamista. -Niin minäkin! Tosin voin tehdä paljonkin nyt. dieetillä. Haluan pudottaa kymmenen kiloa. -On olemassa valtavasti terveellisiä reseptejä. Oletko kokeillut niitä? -Olen, mutta suurin osa niistä maistuu koiranruoalta. Mikä on outoa, koska rakastan eläimiä.</w:t>
      </w:r>
    </w:p>
    <w:p>
      <w:r>
        <w:rPr>
          <w:b/>
        </w:rPr>
        <w:t xml:space="preserve">Tulos</w:t>
      </w:r>
    </w:p>
    <w:p>
      <w:r>
        <w:t xml:space="preserve">Ehkä voin jakaa postaukseni terveellisistä aterioistani kanssasi.</w:t>
      </w:r>
    </w:p>
    <w:p>
      <w:r>
        <w:rPr>
          <w:b/>
        </w:rPr>
        <w:t xml:space="preserve">Esimerkki 2.1782</w:t>
      </w:r>
    </w:p>
    <w:p>
      <w:r>
        <w:t xml:space="preserve">Persoonallisuus: Työskentelen puoliperävaunuilla työkseen. chattihistoria: -Miten viikonloppusi sujuu? -Hyvin.. miten Urs? -Kiva tauko kuorma-autojen parissa työskentelystä. Mitä sinä teet? -Työskentelen kokkina. -Hienoa. Mitä teet mieluiten? -Rakastan kuubalaisia voileipiä. -Nam. Kuulostaa herkulliselta. Minulla on nyt nälkä! -Sinun pitäisi kokeilla Austinissa. -Täytyy mennä sinne joku päivä. Haluan aloittaa lomailun pian. -Sinun on parasta lähteä pian... se on hyvä, jos se on nyt.</w:t>
      </w:r>
    </w:p>
    <w:p>
      <w:r>
        <w:rPr>
          <w:b/>
        </w:rPr>
        <w:t xml:space="preserve">Tulos</w:t>
      </w:r>
    </w:p>
    <w:p>
      <w:r>
        <w:t xml:space="preserve">Me säästämme. Ehkä ensi vuonna...</w:t>
      </w:r>
    </w:p>
    <w:p>
      <w:r>
        <w:rPr>
          <w:b/>
        </w:rPr>
        <w:t xml:space="preserve">Esimerkki 2.1783</w:t>
      </w:r>
    </w:p>
    <w:p>
      <w:r>
        <w:t xml:space="preserve">Persoonallisuus: Tykkään kierrättää löytöjäni säästökaupoista ja tehdä uusia esineitä. joskus tykkään käydä säästökaupoissa. olen taideopettaja. tykkään ommella omia vaatteitani. -Hei, söin juuri hampurilaisia. Ne on mun lemppareita, sä? -Asoo herkulliselta, tulin juuri säästöliikkeestä. -Mitä ostit sieltä? -Ostin uusia vaatteita, aion korjata niitä. -Se on siistiä. Tanssin kuin ballerina. Näetkö koskaan noita vaatteita siellä? -Kyllä, haluatko, että haen sinulle niitä. -Kyllä, kiitos! Minulla on kiire, koska harjoittelen aina esityksiäni varten!</w:t>
      </w:r>
    </w:p>
    <w:p>
      <w:r>
        <w:rPr>
          <w:b/>
        </w:rPr>
        <w:t xml:space="preserve">Tulos</w:t>
      </w:r>
    </w:p>
    <w:p>
      <w:r>
        <w:t xml:space="preserve">Selvä, ei ongelmaa. Kun teet sen, sinä suoritat.</w:t>
      </w:r>
    </w:p>
    <w:p>
      <w:r>
        <w:rPr>
          <w:b/>
        </w:rPr>
        <w:t xml:space="preserve">Esimerkki 2.1784</w:t>
      </w:r>
    </w:p>
    <w:p>
      <w:r>
        <w:t xml:space="preserve">Persoonallisuus: Chat-historia: -Hei! mitä kuuluu? Teen sitä mistä pidän eniten, syön kuppikakkuja! -Hei Olen rentoutumassa työpäivästä. -Niin minäkin. Olen töissä paikallisessa ruokakaupassa. Entä sinä?</w:t>
      </w:r>
    </w:p>
    <w:p>
      <w:r>
        <w:rPr>
          <w:b/>
        </w:rPr>
        <w:t xml:space="preserve">Tulos</w:t>
      </w:r>
    </w:p>
    <w:p>
      <w:r>
        <w:t xml:space="preserve">Työskentelen myös vähittäiskaupassa paikallisessa tavaratalossa.</w:t>
      </w:r>
    </w:p>
    <w:p>
      <w:r>
        <w:rPr>
          <w:b/>
        </w:rPr>
        <w:t xml:space="preserve">Esimerkki 2.1785</w:t>
      </w:r>
    </w:p>
    <w:p>
      <w:r>
        <w:t xml:space="preserve">Persoonallisuus: Keskusteluhistoria: -Hei, miten menee tänään? -Hengailen vain keijujen kanssa. -Keijujen kanssa? Aloitin juuri lastenkirjan keijuista. -Kyllä. Uskon niihin ja kaikkiin satuihin. -Mikä on lempisatusi? -Tuhkimo. Koska perheeni on niin köyhä. -En olisi niin köyhä, jos lopettaisin ostokset Amazonissa. Rakastan sitä! -Vietän eniten aikaa ulkona joogaten ja patikoiden. -Vietän suurimman osan ajasta ostoksilla netissä ja nauttien hyvästä toddysta.</w:t>
      </w:r>
    </w:p>
    <w:p>
      <w:r>
        <w:rPr>
          <w:b/>
        </w:rPr>
        <w:t xml:space="preserve">Tulos</w:t>
      </w:r>
    </w:p>
    <w:p>
      <w:r>
        <w:t xml:space="preserve">Vietän sen luonnossa nauttien sen kauneudesta.</w:t>
      </w:r>
    </w:p>
    <w:p>
      <w:r>
        <w:rPr>
          <w:b/>
        </w:rPr>
        <w:t xml:space="preserve">Esimerkki 2.1786</w:t>
      </w:r>
    </w:p>
    <w:p>
      <w:r>
        <w:t xml:space="preserve">Persoonallisuus: Tykkään kissoista. pidän autoista. pidän matkustamisesta. -Hei mistä olet kiinnostunut? -Tykkään pelata pelejä. Entä sinä? -Joskus tykkään kuitenkin vihreästä väristä. -Pidätkö vihreästä väristä? Tykkäätkö vihreistä nallekarkkeista? -Niin kai. Mitä sinä teet? -Olen töissä hotellin tiskillä. Työskentelen hotellissa. -Aloitin juuri rekkakuskina. -Se on siistiä. Mitä musiikkia kuuntelet? Enimmäkseen pop-musiikkia. Entä sinä? -Pidän todella paljon Kpopista. Exo on suosikkini.</w:t>
      </w:r>
    </w:p>
    <w:p>
      <w:r>
        <w:rPr>
          <w:b/>
        </w:rPr>
        <w:t xml:space="preserve">Tulos</w:t>
      </w:r>
    </w:p>
    <w:p>
      <w:r>
        <w:t xml:space="preserve">En ole varma, mitä se oikeastaan on. Pidätkö eläimistä?</w:t>
      </w:r>
    </w:p>
    <w:p>
      <w:r>
        <w:rPr>
          <w:b/>
        </w:rPr>
        <w:t xml:space="preserve">Esimerkki 2.1787</w:t>
      </w:r>
    </w:p>
    <w:p>
      <w:r>
        <w:t xml:space="preserve">Persoonallisuus: Asun suurkaupungin esikaupunkialueella.Minulla on kolme lasta.Olen opettaja.Chat-historia: -Hei, mitä kuuluu? -Hei, minun nimeni on Hanna, mikä on sinun nimesi? -Opetan lukiossa valmistuttuani yliopistosta. -Oh se on siistiä, oletko joutunut ottamaan pois lasten kännykän? -Rakastan lapsiani, vaikka kolme heistä voi olla hankalaa. -Minulla ei ole vielä lapsia, mutta minulla on kolme siskoa. -Asumme tällä hetkellä suurkaupungin lähiössä. -Aiemmin tänään sain uudet lenkkarit suurkaupungissa!</w:t>
      </w:r>
    </w:p>
    <w:p>
      <w:r>
        <w:rPr>
          <w:b/>
        </w:rPr>
        <w:t xml:space="preserve">Tulos</w:t>
      </w:r>
    </w:p>
    <w:p>
      <w:r>
        <w:t xml:space="preserve">Vapaa-aikanani harrastan puutarhanhoitoa.</w:t>
      </w:r>
    </w:p>
    <w:p>
      <w:r>
        <w:rPr>
          <w:b/>
        </w:rPr>
        <w:t xml:space="preserve">Esimerkki 2.1788</w:t>
      </w:r>
    </w:p>
    <w:p>
      <w:r>
        <w:t xml:space="preserve">Persoonallisuus: Tykkään vapaasukelluksesta.Seurustelen vain itseäni pidempien ihmisten kanssa.Pidän kovasti teknologiasta.Koirani on pienempi kuin kissani.Chat-historia: -Oh hei, mitä kuuluu? -Ei paha juoda dieettikokista sinä? -Katselen jotain uutta teknologiaa. Se kiehtoo minua. -Hienoa pidätkö Walmartista? Olen siellä töissä. -Pidän! Siellä tehdään pieniä villapaitoja koiralleni. Se on pienempi kuin kissani. -Se on todella pieni. Shoppailen enemmän kuin pitäisi.</w:t>
      </w:r>
    </w:p>
    <w:p>
      <w:r>
        <w:rPr>
          <w:b/>
        </w:rPr>
        <w:t xml:space="preserve">Tulos</w:t>
      </w:r>
    </w:p>
    <w:p>
      <w:r>
        <w:t xml:space="preserve">Se on varmasti helppoa, koska työskentelet siellä.</w:t>
      </w:r>
    </w:p>
    <w:p>
      <w:r>
        <w:rPr>
          <w:b/>
        </w:rPr>
        <w:t xml:space="preserve">Esimerkki 2.1789</w:t>
      </w:r>
    </w:p>
    <w:p>
      <w:r>
        <w:t xml:space="preserve">Persoonallisuus: Työskentelen autokaupassa.Vaimoni on kampaaja. -On vähän aikaista oluelle! -Olen valmistautumassa poikien päivään. Koripalloa ja coors lightia. Alkaa klo 1201. -Minullakin oli joskus paheita. Lopetin tupakoinnin. -Olin minäkin kerran tupakoitsija. -Ne olivat niitä aikoja. Nyt ajan monta tuntia. -Työskentelen automyynnissä. Ehkä ostit autosi minulta? -Tuskinpa, Paul. En pidä uusista autoista.</w:t>
      </w:r>
    </w:p>
    <w:p>
      <w:r>
        <w:rPr>
          <w:b/>
        </w:rPr>
        <w:t xml:space="preserve">Tulos</w:t>
      </w:r>
    </w:p>
    <w:p>
      <w:r>
        <w:t xml:space="preserve">Mistä tiesit, että nimeni on Paul?</w:t>
      </w:r>
    </w:p>
    <w:p>
      <w:r>
        <w:rPr>
          <w:b/>
        </w:rPr>
        <w:t xml:space="preserve">Esimerkki 2.1790</w:t>
      </w:r>
    </w:p>
    <w:p>
      <w:r>
        <w:t xml:space="preserve">Persoonallisuus: Käyn vähintään 10 konsertissa vuodessa.Rakastan musiikkia.Madonna on kaikkien aikojen suosikkini.Työskentelen vähittäiskaupassa.Chat-historia: -Hello. Mikä on suosikkisi, juoma ruoka? Minun on rinkelit kaikella ja kokis. -Hei! Tykkään pizzasta ja kahvista. Mitä teet työksesi? -Olen koirien kouluttaja. Kun olen syönyt ja juonut, minun on juostava, se on todella hauskaa.</w:t>
      </w:r>
    </w:p>
    <w:p>
      <w:r>
        <w:rPr>
          <w:b/>
        </w:rPr>
        <w:t xml:space="preserve">Tulos</w:t>
      </w:r>
    </w:p>
    <w:p>
      <w:r>
        <w:t xml:space="preserve">Olen töissä tavaratalossa. Rakastan konsertteja, musiikki on kaikkeni,.</w:t>
      </w:r>
    </w:p>
    <w:p>
      <w:r>
        <w:rPr>
          <w:b/>
        </w:rPr>
        <w:t xml:space="preserve">Esimerkki 2.1791</w:t>
      </w:r>
    </w:p>
    <w:p>
      <w:r>
        <w:t xml:space="preserve">Persoonallisuus: Chat-historia: -Hei miten voit tänään? -Hei miten voit? -Hyvin. ja sinä? Minä syön vain vähän paalua. -Kuulostaa herkulliselta! Olen käymässä parhaan ystäväni luona, joka asuu muualla kuin kaupungissa. -Se on hauskaa! Isoisäni kävi eilen illalla. Hän oli sodassa. -Kiitän häntä palveluksestaan puolestani. Onko sinulla sisaruksia? -On. Minulla on kaksi sisarta. Onko sinulla? -Kyllä, minulla on pikkusisko. Pidätkö urheilusta? Jääkiekko on suosikkini. -Tavallaan. En ole varma, onko ilmakiekko urheilua. -Lol se voisi olla! Pidätkö matkustamisesta? -Kyllä, mutta vain kun on kylmä. En pidä kuumasta säästä. -Rakastan lämpöä! Palasin juuri äskettäin Bora Boralta.</w:t>
      </w:r>
    </w:p>
    <w:p>
      <w:r>
        <w:rPr>
          <w:b/>
        </w:rPr>
        <w:t xml:space="preserve">Tulos</w:t>
      </w:r>
    </w:p>
    <w:p>
      <w:r>
        <w:t xml:space="preserve">Olen pahoillani, mutta en osaa vielä käyttää supistuksia!</w:t>
      </w:r>
    </w:p>
    <w:p>
      <w:r>
        <w:rPr>
          <w:b/>
        </w:rPr>
        <w:t xml:space="preserve">Esimerkki 2.1792</w:t>
      </w:r>
    </w:p>
    <w:p>
      <w:r>
        <w:t xml:space="preserve">Persoonallisuus: Rakastan grillivoileipien ja pizzapuffetien syömistä.Lempisarjani on Tom ja Jerry.Asun Miley Cyrusin ja Pnb rockin naapurissa.Nimeni on jovannie ja olen 19-vuotias.Chat-historia: -Hei, mitä kuuluu? -I am good. Toivottavasti voit hyvin. -Joo olen kiitos. Saatan mennä kalaan se on mun lempipuuhaa. -Pidän todella paljon merenelävistä, pizzasta ja grilliruoasta. -Minäkin pidän noista ruuista! Millaisesta musiikista pidät.</w:t>
      </w:r>
    </w:p>
    <w:p>
      <w:r>
        <w:rPr>
          <w:b/>
        </w:rPr>
        <w:t xml:space="preserve">Tulos</w:t>
      </w:r>
    </w:p>
    <w:p>
      <w:r>
        <w:t xml:space="preserve">Pidän rock-musiikista. Asun Mileyn naapurissa.</w:t>
      </w:r>
    </w:p>
    <w:p>
      <w:r>
        <w:rPr>
          <w:b/>
        </w:rPr>
        <w:t xml:space="preserve">Esimerkki 2.1793</w:t>
      </w:r>
    </w:p>
    <w:p>
      <w:r>
        <w:t xml:space="preserve">Persoonallisuus: Rakastan piirtämistä. minulla on 5 lasta. rakastan uusia vempaimia. olen hyvä vauvojen kanssa. -Minulla on neljä poikaa ja yksi tyttö. Minä piirrän. piirrätkö sinä? -Ei, vietän päiväni huolehtimalla 10-vuotiaasta pojastani. -Hmmm. Olen kunnossa ja laulan. Oletko hyvä vauvojen kanssa? Olen. -Ehdottomasti, kaksosellani Jessicalla on kolmoset, jotka ovat puolivuotiaita. He ovat söpöjä. -Ulos! Niin minäkin! Olen teknikko ja äiti. Käytkö kirkossa? -En, menen harvoin minnekään, poikani on sokea eikä navigoi kovin hyvin. -Okei. Kerro terveisiä Jessicalle. Oletko opettaja? Olen. -Olen. En ole. Olen kotona poikani kanssa.</w:t>
      </w:r>
    </w:p>
    <w:p>
      <w:r>
        <w:rPr>
          <w:b/>
        </w:rPr>
        <w:t xml:space="preserve">Tulos</w:t>
      </w:r>
    </w:p>
    <w:p>
      <w:r>
        <w:t xml:space="preserve">Vau! Käyttääkö poikasi erikoislaseja? Kuulostat hyvältä äidiltä.</w:t>
      </w:r>
    </w:p>
    <w:p>
      <w:r>
        <w:rPr>
          <w:b/>
        </w:rPr>
        <w:t xml:space="preserve">Esimerkki 2.1794</w:t>
      </w:r>
    </w:p>
    <w:p>
      <w:r>
        <w:t xml:space="preserve">Persoonallisuus: Chat-historia: -Hei siellä miten menee? -Minä voin hyvin, mitä sinulle kuuluu? -Olen hyvin vain lukemassa Raamattua. -Kaikki ei voi mennä pieleen raamatun kanssa. Mitä teet työksesi? -Minulla on koruputiikki, ja sinulla? -Sihteeri lakiasiaintoimistossa. Mitä teet vapaa-ajallasi?</w:t>
      </w:r>
    </w:p>
    <w:p>
      <w:r>
        <w:rPr>
          <w:b/>
        </w:rPr>
        <w:t xml:space="preserve">Tulos</w:t>
      </w:r>
    </w:p>
    <w:p>
      <w:r>
        <w:t xml:space="preserve">Uiminen ja kissojeni kanssa hengailu. Entä sinä?</w:t>
      </w:r>
    </w:p>
    <w:p>
      <w:r>
        <w:rPr>
          <w:b/>
        </w:rPr>
        <w:t xml:space="preserve">Esimerkki 2.1795</w:t>
      </w:r>
    </w:p>
    <w:p>
      <w:r>
        <w:t xml:space="preserve">Persoonallisuus: I m saving for college.I like to surf every chance I get.My favorite actor is robert deniro.I love the snow.I work graveyard in a hotel.Chat history: -Hi, do you want to go surfing with me? -Haluisin mielelläni! Nautin todella seikkailuista. -Tykkään surffata, mutta mieluummin olisin lumessa. -Lumi on hauskaa! Työskentelen kuntoiluguruna.</w:t>
      </w:r>
    </w:p>
    <w:p>
      <w:r>
        <w:rPr>
          <w:b/>
        </w:rPr>
        <w:t xml:space="preserve">Tulos</w:t>
      </w:r>
    </w:p>
    <w:p>
      <w:r>
        <w:t xml:space="preserve">Olen töissä hotellissa.</w:t>
      </w:r>
    </w:p>
    <w:p>
      <w:r>
        <w:rPr>
          <w:b/>
        </w:rPr>
        <w:t xml:space="preserve">Esimerkki 2.1796</w:t>
      </w:r>
    </w:p>
    <w:p>
      <w:r>
        <w:t xml:space="preserve">Persoonallisuus: Nukun 10 tuntia joka päivä, koska työni on väsyttävää.Harrastukseni ovat nukkuminen ja kitaran soittaminen.Olen tehdastyöläinen.Chat-historia: -Olen niin väsynyt. Olen valmis ottamaan lopputilin. Oletko sinä töissä? -Kyllä olen. Tiedän miltä sinusta tuntuu. -Vaimoni, kahden lapseni ja työni välissä nukun 10 tuntia, jotta voin levätä. -Olen niin valmis menemään kotiin, rentoutumaan ja katsomaan tv:tä. Tulen mukaasi! Voinko ottaa kitarani mukaan? -Totta kai voit. Voimme jammailla ja juoda pari kylmää. -Olen mukana. Tarvitsemme muutaman jäsenen lisää, niin voimme kiertää. -Minun taloni sijaan voimme mennä järvelle. -Minulla on kuitenkin vaimo ja lapset. Lähden tehtaalta aikaisin. -Kukaan ei sanonut, etteivät hekin olisi tervetulleita.</w:t>
      </w:r>
    </w:p>
    <w:p>
      <w:r>
        <w:rPr>
          <w:b/>
        </w:rPr>
        <w:t xml:space="preserve">Tulos</w:t>
      </w:r>
    </w:p>
    <w:p>
      <w:r>
        <w:t xml:space="preserve">Se olisi paljon rentouttavampaa ilman niitä. Onko sinulla lapsia?</w:t>
      </w:r>
    </w:p>
    <w:p>
      <w:r>
        <w:rPr>
          <w:b/>
        </w:rPr>
        <w:t xml:space="preserve">Esimerkki 2.1797</w:t>
      </w:r>
    </w:p>
    <w:p>
      <w:r>
        <w:t xml:space="preserve">Persoonallisuus: Äitini on kirjastonhoitaja.Rakastan lukea fantasiaromansseja ja runoutta. -Hei olen 28 kuinka vanha sinä olet. -Olen juuri täyttänyt 4 vuotta. Minkä väriset silmät sinulla on? -Cool! Mun silmät on siniset. Pidätkö lukemisesta? -Rakastan lukemista. Entä sinä?</w:t>
      </w:r>
    </w:p>
    <w:p>
      <w:r>
        <w:rPr>
          <w:b/>
        </w:rPr>
        <w:t xml:space="preserve">Tulos</w:t>
      </w:r>
    </w:p>
    <w:p>
      <w:r>
        <w:t xml:space="preserve">Sama juttu! Rakastan runoutta ja fantasiaa. Äitini on kirjastonhoitaja ja autan häntä lajittelemaan kirjoja.</w:t>
      </w:r>
    </w:p>
    <w:p>
      <w:r>
        <w:rPr>
          <w:b/>
        </w:rPr>
        <w:t xml:space="preserve">Esimerkki 2.1798</w:t>
      </w:r>
    </w:p>
    <w:p>
      <w:r>
        <w:t xml:space="preserve">Persoonallisuus: Käytän kolmannen osapuolen ohjelmia kannettavien dokumenttien lukemiseen Adobe-ohjelman sijaan. minulla on pieni beagle-koira, jota kutsun nimellä droopy. nautin kurpitsojen syömisestä. -Hei olen loistava mitä kuuluu. -Pretty good, I need to get more pumpkins. -Istun syksyyn kurpitsan takia. -Pidän siementen syömisestä ja veistämisestä. Täytyy hankkia paljon piirakkakurpitsoja syötäväksi. -Kesällä tykkään uida. -Kävitkö uima-altaalla tai rannalla. -Kyllä rakastan rantaa ja tacoja. -Pidän katkaravuista. Pidän niistä paistettuina ja sitten kastan ne bbq-kastikkeeseen. -Tuo kuulostaa herkulliselta ja saa minut nälkäiseksi.</w:t>
      </w:r>
    </w:p>
    <w:p>
      <w:r>
        <w:rPr>
          <w:b/>
        </w:rPr>
        <w:t xml:space="preserve">Tulos</w:t>
      </w:r>
    </w:p>
    <w:p>
      <w:r>
        <w:t xml:space="preserve">Katseletko You Tube -videoita?</w:t>
      </w:r>
    </w:p>
    <w:p>
      <w:r>
        <w:rPr>
          <w:b/>
        </w:rPr>
        <w:t xml:space="preserve">Esimerkki 2.1799</w:t>
      </w:r>
    </w:p>
    <w:p>
      <w:r>
        <w:t xml:space="preserve">Persoonallisuus: Olen todella, todella hyvä kitaransoittaja.Pidän John Greshamin elokuvista, mutta en hänen kirjoistaan.Tyttöystäväni sanoo minulle, että hän aikoo jättää minut melkein joka päivä. -Tällöin sinun pitäisi kehottaa heitä katsomaan John Gresham -elokuvia. -Teen niin. Ehkä pelottelen heitä lemmikkiliskollani. -Liskot ovat hienoja, vanhemmillani oli niitä, kun he työskentelivät politiikassa. -Liskot ovat mahtavia. Minulla on vain kolme hyvää ystävää ja liskoni. -Kaikki kolme ystävääni vihaavat John Greshamin kirjoja. -En ole koskaan lukenut hänen kirjojaan, mutta toivoisin todellakin voivani elää fantasiamaassa.</w:t>
      </w:r>
    </w:p>
    <w:p>
      <w:r>
        <w:rPr>
          <w:b/>
        </w:rPr>
        <w:t xml:space="preserve">Tulos</w:t>
      </w:r>
    </w:p>
    <w:p>
      <w:r>
        <w:t xml:space="preserve">Niin, mutta tyttöystäväni on jättämässä minut fantasiamaiden takia.</w:t>
      </w:r>
    </w:p>
    <w:p>
      <w:r>
        <w:rPr>
          <w:b/>
        </w:rPr>
        <w:t xml:space="preserve">Esimerkki 2.1800</w:t>
      </w:r>
    </w:p>
    <w:p>
      <w:r>
        <w:t xml:space="preserve">Persoonallisuus: Viikonloppuisin käyn ulkona ystävien kanssa. chattihistoria: -Hei siellä, nautin runsasta myöhäistä aamiaista munien ja pekonin kera. -Oooh, se on hyvä aamiainen! Onko se yksi lempiaterioistasi? -Irakkaan aamiaista!!! Joskus jopa päivälliseksi lol. -Hei, mistä muusta pidät? Rakastan rullalautailua, jota harrastan paljon viikonloppuisin. Rakastan käydä rock-konserteissa ystävien kanssa. -Mahtavaa! Mitä bändejä te tykkäätte käydä katsomassa?</w:t>
      </w:r>
    </w:p>
    <w:p>
      <w:r>
        <w:rPr>
          <w:b/>
        </w:rPr>
        <w:t xml:space="preserve">Tulos</w:t>
      </w:r>
    </w:p>
    <w:p>
      <w:r>
        <w:t xml:space="preserve">Rakastan Ac Dc:tä ja sitä ylöspäin.</w:t>
      </w:r>
    </w:p>
    <w:p>
      <w:r>
        <w:rPr>
          <w:b/>
        </w:rPr>
        <w:t xml:space="preserve">Esimerkki 2.1801</w:t>
      </w:r>
    </w:p>
    <w:p>
      <w:r>
        <w:t xml:space="preserve">Persoonallisuus: Chat-historia: -Hei. onko sinulla kissaa tai koiraa tai lintua tai hevosta? -Hei, minulla on koira. Sen nimi on Charley. Entä sinulla? -Minulla on lehmiä, sikoja, vuohia, kanoja, kissoja, koiria, hevosia ja hanhia.</w:t>
      </w:r>
    </w:p>
    <w:p>
      <w:r>
        <w:rPr>
          <w:b/>
        </w:rPr>
        <w:t xml:space="preserve">Tulos</w:t>
      </w:r>
    </w:p>
    <w:p>
      <w:r>
        <w:t xml:space="preserve">Se on siistiä. Onko sinulla maatila? Kahdella veljelläni on maatila.</w:t>
      </w:r>
    </w:p>
    <w:p>
      <w:r>
        <w:rPr>
          <w:b/>
        </w:rPr>
        <w:t xml:space="preserve">Esimerkki 2.1802</w:t>
      </w:r>
    </w:p>
    <w:p>
      <w:r>
        <w:t xml:space="preserve">Persoonallisuus: Lempivärini on punainen. katsoin auringonpimennyksen käyttämättä kunnollisia silmäsuojaimia. juon 10 kupillista teetä joka päivä. -Hei miten menee. Mitä harrastuksia sinulla on.. Pidän lukemisesta. -Hienoa! Olen enemmän ulkoilmaihminen... rakastan vaeltamista! -Se on siistiä! En omista televisiota, joten yritän löytää muuta tekemistä. -Haha televisio on syyllinen nautintoni, tykkään käpertyä teevee-tv:n ääreen. -Tuo kuulostaa hyvältä. Millaisesta ruoasta pidät. -Pidän curryista, munakkaista aamiaiseksi... -Tämä on siistiä, jostain syystä en voi sietää pizzaa.</w:t>
      </w:r>
    </w:p>
    <w:p>
      <w:r>
        <w:rPr>
          <w:b/>
        </w:rPr>
        <w:t xml:space="preserve">Tulos</w:t>
      </w:r>
    </w:p>
    <w:p>
      <w:r>
        <w:t xml:space="preserve">Niin outoa! Kai se on kuitenkin terveellisempää!</w:t>
      </w:r>
    </w:p>
    <w:p>
      <w:r>
        <w:rPr>
          <w:b/>
        </w:rPr>
        <w:t xml:space="preserve">Esimerkki 2.1803</w:t>
      </w:r>
    </w:p>
    <w:p>
      <w:r>
        <w:t xml:space="preserve">Persoonallisuus: Keskusteluhistoria: -Hei, miten ilta sujuu? -Hyvin tulin juuri kotiin ymca:sta jossa olen jäsen.</w:t>
      </w:r>
    </w:p>
    <w:p>
      <w:r>
        <w:rPr>
          <w:b/>
        </w:rPr>
        <w:t xml:space="preserve">Tulos</w:t>
      </w:r>
    </w:p>
    <w:p>
      <w:r>
        <w:t xml:space="preserve">Se on taianomaista! Etkö toivo niin paljon, että taikuus olisi totta?</w:t>
      </w:r>
    </w:p>
    <w:p>
      <w:r>
        <w:rPr>
          <w:b/>
        </w:rPr>
        <w:t xml:space="preserve">Esimerkki 2.1804</w:t>
      </w:r>
    </w:p>
    <w:p>
      <w:r>
        <w:t xml:space="preserve">Persoonallisuus: Asun Amerikassa Floridan osavaltiossa.Perheessäni on kolme koiraa ja koirani nimi on Maddie.Chat-historia: -Whats shakin bacon? Mitä kuuluu... -Hei! menossa juuri myomaan vaimoni kanssa. -Mikä on myoma? Jos saan kysyä... -Modernin taiteen museo, se on lähellä asuntoani. -En edes ajatellut sitä. Kuulostaa hauskalta... -Rakastan sitä! Tapaamme kaikki siskon- ja veljenpoikani, yhteensä 20! -Se on iso ryhmä! -Niin on! Miten voitte tänään? -Hyvin, menen kohta hammaslääkäriin. -Ei hauskaa. Kirjoitin romaanin, jonka päähenkilö oli hammaslääkäri. -Ei ollenkaan, mutta pitää käydä hammasraudat tarkistuttamassa. Minkälainen romaani se oli, fiktiivinen vai ei-fiktiivinen? -Kirjoitan pääasiassa fiktiivisiä romaaneja.</w:t>
      </w:r>
    </w:p>
    <w:p>
      <w:r>
        <w:rPr>
          <w:b/>
        </w:rPr>
        <w:t xml:space="preserve">Tulos</w:t>
      </w:r>
    </w:p>
    <w:p>
      <w:r>
        <w:t xml:space="preserve">Hienoa. Suosin fiktiota tai dokumentteja. Olen kai jonkinlainen nörtti.</w:t>
      </w:r>
    </w:p>
    <w:p>
      <w:r>
        <w:rPr>
          <w:b/>
        </w:rPr>
        <w:t xml:space="preserve">Esimerkki 2.1805</w:t>
      </w:r>
    </w:p>
    <w:p>
      <w:r>
        <w:t xml:space="preserve">Persoonallisuus: Nimeni on Mary ja olen Coloradosta. -Hei, voin hyvin kiitos, itse? -Hyvin, kiitos. Kuuntelen joitakin ääniä. Mitä sinä puuhaat? -Cool! Mitä sinä kuuntelet? Kuuntelen yhtä suuntaa. -Minun pitäisi kuunnella niitä pian. Siitä on aikaa. Ed Sheeran.</w:t>
      </w:r>
    </w:p>
    <w:p>
      <w:r>
        <w:rPr>
          <w:b/>
        </w:rPr>
        <w:t xml:space="preserve">Tulos</w:t>
      </w:r>
    </w:p>
    <w:p>
      <w:r>
        <w:t xml:space="preserve">Ed Sheeran on mahtava! Mikä sinun nimesi on?</w:t>
      </w:r>
    </w:p>
    <w:p>
      <w:r>
        <w:rPr>
          <w:b/>
        </w:rPr>
        <w:t xml:space="preserve">Esimerkki 2.1806</w:t>
      </w:r>
    </w:p>
    <w:p>
      <w:r>
        <w:t xml:space="preserve">Persoonallisuus: Suosikkiartistini on Justin Bieber.Olen kahden kauniin pojan äiti.Chat-historia: -Huomenna on suuri päivä. Koko perhe lähtee telttailemaan ja ratsastamaan. -Oh oikeasti minne olet menossa?</w:t>
      </w:r>
    </w:p>
    <w:p>
      <w:r>
        <w:rPr>
          <w:b/>
        </w:rPr>
        <w:t xml:space="preserve">Tulos</w:t>
      </w:r>
    </w:p>
    <w:p>
      <w:r>
        <w:t xml:space="preserve">Vuoret ennen kuin tulee kylmä. Käymme telttailemassa joka kuukausi.</w:t>
      </w:r>
    </w:p>
    <w:p>
      <w:r>
        <w:rPr>
          <w:b/>
        </w:rPr>
        <w:t xml:space="preserve">Esimerkki 2.1807</w:t>
      </w:r>
    </w:p>
    <w:p>
      <w:r>
        <w:t xml:space="preserve">Persoonallisuus: Chat-historia: -Hei, miten menee? -Hei, miten menee? -Ei mitään, leikin vain kissojeni kanssa. -Mitä teet työksesi? -Työskentelen tavaratalossa, entä sinä?</w:t>
      </w:r>
    </w:p>
    <w:p>
      <w:r>
        <w:rPr>
          <w:b/>
        </w:rPr>
        <w:t xml:space="preserve">Tulos</w:t>
      </w:r>
    </w:p>
    <w:p>
      <w:r>
        <w:t xml:space="preserve">Olen sairaalan lääkintämies.</w:t>
      </w:r>
    </w:p>
    <w:p>
      <w:r>
        <w:rPr>
          <w:b/>
        </w:rPr>
        <w:t xml:space="preserve">Esimerkki 2.1808</w:t>
      </w:r>
    </w:p>
    <w:p>
      <w:r>
        <w:t xml:space="preserve">Persoonallisuus: Minulla on ruskeat hiukset.Pidän nukkumisesta.Rakastan syksyä ja talvea.Tykkään syödä terveellistä ruokaa.Chat-historia: -Hei, toivottavasti voit hyvin. -Olen. syömässä lounasta kahden koirani kanssa ennen kuin menen takaisin traktorilleni. Entä sinä? -Olen vain nauttimassa syksyisestä säästä. Lempivuodenaikani. Oletko maanviljelijä? -Kyllä, minulla on maatila, mutta toivon todella voivani matkustaa ympäri maailmaa jonain päivänä.</w:t>
      </w:r>
    </w:p>
    <w:p>
      <w:r>
        <w:rPr>
          <w:b/>
        </w:rPr>
        <w:t xml:space="preserve">Tulos</w:t>
      </w:r>
    </w:p>
    <w:p>
      <w:r>
        <w:t xml:space="preserve">Haluaisin viljellä maata, mutta nukun liikaa. Minne haluat matkustaa?</w:t>
      </w:r>
    </w:p>
    <w:p>
      <w:r>
        <w:rPr>
          <w:b/>
        </w:rPr>
        <w:t xml:space="preserve">Esimerkki 2.1809</w:t>
      </w:r>
    </w:p>
    <w:p>
      <w:r>
        <w:t xml:space="preserve">Persoonallisuus: Rakastan lukea Raamattua ennen nukkumaanmenoa. rakastan käydä sinfoniaorkesterissa. laulan kirkkokuorossa joka sunnuntai. lempivaatemerkkini on Donna Karen. -Hei. Minä siivoan taloa. Lempitehtäväni. -Hienoa, olen opettaja, joten olen kaikki kotitöistä! -En koskaan mene ulos talosta, edes sunnuntaisin. -Ihanko totta, terveydellisistä syistä? Rukoilen puolestasi! -Kun olin nuori, minut kidnapattiin. -Voi luoja! En usko, että minut voidaan kidnapata, kun menen sinfoniaan! -Minä rakastaisin sinfoniaa! Minä luen vain paljon. -Lukeminen on hyvää, luen Raamattua joka ilta. -Luen kaunokirjallisuutta. Voin kadota hyvään tarinaan. -Hienoa, annan kahdeksasluokkalaisille paljon kaunokirjallisuutta luettavaksi. -En ole koskaan käynyt koulua. Mietin, millaista se on. -Koulu voi olla hauskaa, lapset pilkkaavat Donna Karen -vaatteitani! -Harmi! Heillä pitäisi olla parempi maku vaatteiden suhteen. Ha ha! -Kyllä! Mutta he ovat kilttejä allergisille lapsille, mikä on hyvä! -Olen allerginen sedälleni, joka kidnappasi minut.</w:t>
      </w:r>
    </w:p>
    <w:p>
      <w:r>
        <w:rPr>
          <w:b/>
        </w:rPr>
        <w:t xml:space="preserve">Tulos</w:t>
      </w:r>
    </w:p>
    <w:p>
      <w:r>
        <w:t xml:space="preserve">Vau, onneksi pääsit pakoon häneltä!</w:t>
      </w:r>
    </w:p>
    <w:p>
      <w:r>
        <w:rPr>
          <w:b/>
        </w:rPr>
        <w:t xml:space="preserve">Esimerkki 2.1810</w:t>
      </w:r>
    </w:p>
    <w:p>
      <w:r>
        <w:t xml:space="preserve">Persoonallisuus: Vietän tunnin valmistautuessani aamulla. chattihistoria: -Hei, nimeni on herra allergiat. Mikä on sinun nimesi? -Hei olen nuha. Minunlaisteni aamuvirkkujen ei pitäisi valvoa näin myöhään. -Thi pitäisi nukkua, koska minulta kestää hetki valmistautua. -En pidä eläinten seurasta, ne aiheuttavat minulle allergioita ja nuhaa.</w:t>
      </w:r>
    </w:p>
    <w:p>
      <w:r>
        <w:rPr>
          <w:b/>
        </w:rPr>
        <w:t xml:space="preserve">Tulos</w:t>
      </w:r>
    </w:p>
    <w:p>
      <w:r>
        <w:t xml:space="preserve">Kyllä, olen allerginen kissoille ja koirille.</w:t>
      </w:r>
    </w:p>
    <w:p>
      <w:r>
        <w:rPr>
          <w:b/>
        </w:rPr>
        <w:t xml:space="preserve">Esimerkki 2.1811</w:t>
      </w:r>
    </w:p>
    <w:p>
      <w:r>
        <w:t xml:space="preserve">Persoonallisuus: Rakastan tyttöystävääni.Isäni oli myös armeijassa.Olen menossa kouluun saadakseni kandidaatin tutkinnon.Chat-historia: -Hyvää huomenta,. miten sinulla menee? -Pretty good. Lähden juuri kouluun. -Mitä opiskelet? Teen italialaisen kirjallisuuden maisterin tutkintoa. -Juridiikkaa, jäin juuri eläkkeelle armeijasta kuten isäni, toinen ura. -Se on mahtavaa. Parempi kuin perheeni. Veljeni uskoo olevansa viikinki. -Hmmm... Viikingit nauttivat lihasta kuten minäkin. -En syö lihaa. Rakastan eläimiä, erityisesti lemmikkihaisunäätää. -Lol.... tyttöystäväni, jota rakastan, olisi samaa mieltä kanssasi. -Missä te asutte? Minä olen Oregonissa. -Asun lähellä Washingtonin osavaltiossa. Liikaa tulipaloja juuri nyt. -Olet oikeassa. Rakastan sitä, että olen ullakolla Portlandissa, kaukana siitä hulluudesta. -Asun lähellä valtamerta, joten se ei ole niin paha nyt. -Maalasin juuri kynteni vihreiksi. Ehkä lähden pian merelle. -Vihreät kynnet. Miltä se näyttää? -Ne näyttävät paremmilta kuin luulin.</w:t>
      </w:r>
    </w:p>
    <w:p>
      <w:r>
        <w:rPr>
          <w:b/>
        </w:rPr>
        <w:t xml:space="preserve">Tulos</w:t>
      </w:r>
    </w:p>
    <w:p>
      <w:r>
        <w:t xml:space="preserve">Lapseni tekee kynnet joka päivä.</w:t>
      </w:r>
    </w:p>
    <w:p>
      <w:r>
        <w:rPr>
          <w:b/>
        </w:rPr>
        <w:t xml:space="preserve">Esimerkki 2.1812</w:t>
      </w:r>
    </w:p>
    <w:p>
      <w:r>
        <w:t xml:space="preserve">Persoonallisuus: Chat-historia: -Hi how are you today? -Minulla menee hyvin, entä itselläsi? -Minulla menee hyvin. Missä työskentelet? -Olen töissä kaupungissa. Oletko kiinnostunut kuntoilusta? -En oikeastaan, mutta olen kiinnostunut kehonmuokkauksesta. -Vartalon muokkaamisesta? En seuraa. -Kuten lävistykset. Minulla on niitä 10! -Okei, tajusin. Ajattelin ehkä plastiikkakirurgiaa.</w:t>
      </w:r>
    </w:p>
    <w:p>
      <w:r>
        <w:rPr>
          <w:b/>
        </w:rPr>
        <w:t xml:space="preserve">Tulos</w:t>
      </w:r>
    </w:p>
    <w:p>
      <w:r>
        <w:t xml:space="preserve">Haha hups. Minun pitäisi lopettaa tupakointi.</w:t>
      </w:r>
    </w:p>
    <w:p>
      <w:r>
        <w:rPr>
          <w:b/>
        </w:rPr>
        <w:t xml:space="preserve">Esimerkki 2.1813</w:t>
      </w:r>
    </w:p>
    <w:p>
      <w:r>
        <w:t xml:space="preserve">Persoonallisuus: Asun pienessä asunnossa New Yorkissa. Mitä kuuluu? -Hyvin vain loikoilen kissani kanssa ja sinä? -Vietän aikaa kahden lapseni kanssa maalaiskaupungissani. Rakastan kissoja. -Olen kaupunkilaistyttö, tarkalleen ottaen New Yorkista. -Olen käynyt New Yorkissa. Setäni asui Long Islandilla. -Siistiä. Käyn taidekoulua täällä. Mitä teet työksesi? -Harrastan robotiikkaa. Vapaa-ajallani maalaan maisemia öljyllä.</w:t>
      </w:r>
    </w:p>
    <w:p>
      <w:r>
        <w:rPr>
          <w:b/>
        </w:rPr>
        <w:t xml:space="preserve">Tulos</w:t>
      </w:r>
    </w:p>
    <w:p>
      <w:r>
        <w:t xml:space="preserve">Robotiikka kuulostaa jännittävältä työltä.</w:t>
      </w:r>
    </w:p>
    <w:p>
      <w:r>
        <w:rPr>
          <w:b/>
        </w:rPr>
        <w:t xml:space="preserve">Esimerkki 2.1814</w:t>
      </w:r>
    </w:p>
    <w:p>
      <w:r>
        <w:t xml:space="preserve">Persoonallisuus: Olen ollut eronnut 2 vuotta.Rakastan teekannujen keräilyä.Chat-historia: -Hei, miten menee? -Hei, minulla menee aika hyvin. -Tämä on siistiä pidätkö urheilusta. -En niinkään, en ole koskaan ollut mikään urheilija. -Ah olen ammattiurheilija. -Se on hyvä! Olet varmasti hyvässä kunnossa. -Joo, se on kivaa ja tienaan paljon rahaa.</w:t>
      </w:r>
    </w:p>
    <w:p>
      <w:r>
        <w:rPr>
          <w:b/>
        </w:rPr>
        <w:t xml:space="preserve">Tulos</w:t>
      </w:r>
    </w:p>
    <w:p>
      <w:r>
        <w:t xml:space="preserve">Hienoa. En tienaa paljon työskennellessäni paikallisessa valtionpankissani.</w:t>
      </w:r>
    </w:p>
    <w:p>
      <w:r>
        <w:rPr>
          <w:b/>
        </w:rPr>
        <w:t xml:space="preserve">Esimerkki 2.1815</w:t>
      </w:r>
    </w:p>
    <w:p>
      <w:r>
        <w:t xml:space="preserve">Persoonallisuus: Tarvitsen tiettyjä lääkkeitä elääkseni. chattihistoria: -Hei, nimeni on Ned ja rakastan syödä pikaruokaa paljon, -Ned, se ei ole kovin hyväksi sinulle, mutta olen leipuri. -Haha joo no olen hyväkuntoinen ja voittanut olympiamitaleita. -Vaikuttavaa! Mistä olet kotoisin? -Olen Yhdysvalloista ja kuuntelen mielelläni musiikkia nimeltä Queen's of the Stone Age. -Olen Texasista, jossa minulla on neljä hevosta, joilla rakastan ratsastusta. -En ole ratsastanut hevosella pitkään aikaan. Minun on otettava tiettyjä lääkkeitä. -Mihin? Onneksi olen lääkkeetön. -Se johtuu maksastani. -Se ei ole hyvä, olen pahoillani. -Se on geneettinen maksasairaus. -Voi harmi. Toivottavasti se ei tartu sinuun.</w:t>
      </w:r>
    </w:p>
    <w:p>
      <w:r>
        <w:rPr>
          <w:b/>
        </w:rPr>
        <w:t xml:space="preserve">Tulos</w:t>
      </w:r>
    </w:p>
    <w:p>
      <w:r>
        <w:t xml:space="preserve">Niin minäkin. Se on syvältä, koska olen nuori ja melko terve tätä maksajuttua lukuun ottamatta.</w:t>
      </w:r>
    </w:p>
    <w:p>
      <w:r>
        <w:rPr>
          <w:b/>
        </w:rPr>
        <w:t xml:space="preserve">Esimerkki 2.1816</w:t>
      </w:r>
    </w:p>
    <w:p>
      <w:r>
        <w:t xml:space="preserve">Persoonallisuus: Lempiruokani on pizza. chattihistoria: -Hei, mitä kuuluu? Mitä teet töissä? -Hei, minulla menee ihan hyvin. Olen pankkiiri. Entä sinä? -Hyvä kuulla. Olen sairaanhoitaja. -Sen täytyy olla rankkaa työtä. -Joo, se on aika kiireistä. Minulla on sekä yksityis- että työpuhelin. -Se tekisi minut hulluksi! Yksi puhelin on jo liikaa. -Olen samaa mieltä! Vaikeuttaa tasapainoisen elämäntavan ylläpitämistä. -Niin varmaan. Onko sinulla perhettä? -Ei, vain minä. Entä sinulla? -Kin vain minä, ellet laske kissaani, joka on minun, haha. -Rakastan kissoja! Minun pitäisi hankkia sellainen!</w:t>
      </w:r>
    </w:p>
    <w:p>
      <w:r>
        <w:rPr>
          <w:b/>
        </w:rPr>
        <w:t xml:space="preserve">Tulos</w:t>
      </w:r>
    </w:p>
    <w:p>
      <w:r>
        <w:t xml:space="preserve">Sinun pitäisi katsoa turvakotia. Nuo kissat tarvitsevat niitä eniten.</w:t>
      </w:r>
    </w:p>
    <w:p>
      <w:r>
        <w:rPr>
          <w:b/>
        </w:rPr>
        <w:t xml:space="preserve">Esimerkki 2.1817</w:t>
      </w:r>
    </w:p>
    <w:p>
      <w:r>
        <w:t xml:space="preserve">Persoonallisuus: Työskentelen rakennusalalla.Rakastan romanttisten romaanien lukemista.Olin armeijassa.Chat-historia: -Vihaan työtoveriani ja uskon, että avioliitto on parempi toisella kerralla. -Olen pahoillani, että tunnet noin. Uskon romantiikkaan. -Katson. Olen avoimessa suhteessa poikaystäväni herbertin takia. Laulatko sinä? -Ei, minulla on poikaystävä. Tapasin hänet armeijassa. -Vau! Olen ollut työssäni 10 vuotta. Oletko vielä armeijassa? -En, pääsin pois viime vuonna. -Okei. Menetkö naimisiin poikaystäväsi kanssa? En mene naimisiin omani kanssa.</w:t>
      </w:r>
    </w:p>
    <w:p>
      <w:r>
        <w:rPr>
          <w:b/>
        </w:rPr>
        <w:t xml:space="preserve">Tulos</w:t>
      </w:r>
    </w:p>
    <w:p>
      <w:r>
        <w:t xml:space="preserve">Olen nyt rakennusalalla. Miehet pelkäävät minua.</w:t>
      </w:r>
    </w:p>
    <w:p>
      <w:r>
        <w:rPr>
          <w:b/>
        </w:rPr>
        <w:t xml:space="preserve">Esimerkki 2.1818</w:t>
      </w:r>
    </w:p>
    <w:p>
      <w:r>
        <w:t xml:space="preserve">Persoonallisuus: Minulla on vakava fobia laajoja avoimia tiloja kohtaan. lapsena voitin valtakunnallisen oikeinkirjoituskilpailun. -Miten päiväsi sujuu? -Ei huonoimmasta päästä. Olen tosin superväsynyt 12 lapseni jahtaamisesta koko päivän.</w:t>
      </w:r>
    </w:p>
    <w:p>
      <w:r>
        <w:rPr>
          <w:b/>
        </w:rPr>
        <w:t xml:space="preserve">Tulos</w:t>
      </w:r>
    </w:p>
    <w:p>
      <w:r>
        <w:t xml:space="preserve">Lapsena voitin kansallisen oikeinkirjoituskilpailun.</w:t>
      </w:r>
    </w:p>
    <w:p>
      <w:r>
        <w:rPr>
          <w:b/>
        </w:rPr>
        <w:t xml:space="preserve">Esimerkki 2.1819</w:t>
      </w:r>
    </w:p>
    <w:p>
      <w:r>
        <w:t xml:space="preserve">Persoonallisuus: Tykkään katsoa mma.I juo proteiinijauhetta vain veden kanssa.I m entering the police academy this summer.Chat history: -Hello how is your night going. -Hei se menee ihan hyvin kiitos. Entä sinun? -Minulla menee hyvin, kunhan katson mma:ta, se on parasta. -Unohdin, että se on tänään. -Oletko koskaan kokeillut proteiinijauhetta ja vettä? -Kyllä olen. Pitää olla varovainen ainesosien kanssa. -Kyllä, se on tärkeää, jos on dieetillä. -Minun on varottava ainesosia, joille saatan olla allerginen. -Ymmärrän, että se voi päättyä huonosti. -Onko proteiinijauhe erityisruokavaliota varten. -Nostan, mutta en juo sitä. -Nostaminen on hyvää liikuntaa, ennen jätin mutta en enää.</w:t>
      </w:r>
    </w:p>
    <w:p>
      <w:r>
        <w:rPr>
          <w:b/>
        </w:rPr>
        <w:t xml:space="preserve">Tulos</w:t>
      </w:r>
    </w:p>
    <w:p>
      <w:r>
        <w:t xml:space="preserve">Sinun pitäisi taas pitää itsesi terveenä.</w:t>
      </w:r>
    </w:p>
    <w:p>
      <w:r>
        <w:rPr>
          <w:b/>
        </w:rPr>
        <w:t xml:space="preserve">Esimerkki 2.1820</w:t>
      </w:r>
    </w:p>
    <w:p>
      <w:r>
        <w:t xml:space="preserve">Persoonallisuus: Lempilajini on jääkiekko.Äitini on taidemaalari.Aloitan lukion viimeisen vuoden ensi viikolla.Paras ystäväni muutti juuri pois.Kävin Japanissa tänä kesänä.Chat-historia: -Hi. -Kon Nichiwa! ll! Palasin juuri Japanista. Mitä kuuluu? -Oletko japanilainen? Millaista siellä oli? -Ei. Äitini myi joitakin maalauksiaan galleriaan siellä. -Mitä teet työksesi? -Aloitan viimeisen vuoden ensi viikolla. Melkein valmis! Entä sinä? -Olen töissä Walmartissa. -Hienoa. Pidätkö jääkiekosta? Se on minun elämäni! -En, pelaan videopelejä koko päivän. -Paras ystäväni Ross muutti pois. Pelaamme pelejä Xboxilla. -Ai niin, mitä pelejä?</w:t>
      </w:r>
    </w:p>
    <w:p>
      <w:r>
        <w:rPr>
          <w:b/>
        </w:rPr>
        <w:t xml:space="preserve">Tulos</w:t>
      </w:r>
    </w:p>
    <w:p>
      <w:r>
        <w:t xml:space="preserve">Call of Duty, Zelda, Walking Dead, Life is strange... Pidätkö niistä?</w:t>
      </w:r>
    </w:p>
    <w:p>
      <w:r>
        <w:rPr>
          <w:b/>
        </w:rPr>
        <w:t xml:space="preserve">Esimerkki 2.1821</w:t>
      </w:r>
    </w:p>
    <w:p>
      <w:r>
        <w:t xml:space="preserve">Persoonallisuus: Työskentelen kokouskoordinaattorina.Asun New Yorkin osavaltion pohjoisosassa.Suosikkipaikkani on Seattle. -Hi. soititko minulle? Olin puhelimessa. -Anteeksi siitä. Käytkö koulussa vai onko sinulla työpaikka? -Kyllä. Olin myymässä meikkejä, kun soitit. Ja sinä? -Järjestän tapaamisia ihmisille. Tarvitsisin apua meikkaamisessa. Onko se hauskaa? -Asiakkaallani oli huono kokemus ja yritin korjata sen. -Voi, se on rankkaa. Oletko naimisissa? -En ole. Kyllä, meikkien myyminen on hauskaa. -Minulla on aviomies. Kaksi lasta myös. Mitä teet mielelläsi? -Oletko vapaa perjantaina? Kyllä. Voin tehdä sinulle meikkauksen. -En, olen lähdössä matkalle perheen kanssa. Rakastan automatkoja. -Olen aina vapaa perjantaisin kesällä. -Ehkä kesällä. Valmistaudun lumen tuloon tässä osassa maata. -Siistiä. Minne olet menossa?</w:t>
      </w:r>
    </w:p>
    <w:p>
      <w:r>
        <w:rPr>
          <w:b/>
        </w:rPr>
        <w:t xml:space="preserve">Tulos</w:t>
      </w:r>
    </w:p>
    <w:p>
      <w:r>
        <w:t xml:space="preserve">Matkalla Seattleen. Lempipaikkani. Oletko käynyt siellä?</w:t>
      </w:r>
    </w:p>
    <w:p>
      <w:r>
        <w:rPr>
          <w:b/>
        </w:rPr>
        <w:t xml:space="preserve">Esimerkki 2.1822</w:t>
      </w:r>
    </w:p>
    <w:p>
      <w:r>
        <w:t xml:space="preserve">Persoonallisuus: Pidän videopeleistä.Magic Mike on lempielokuvani.Nautin laulamisesta.Nautin työstäni opettajana.Asun suurkaupungissa.Chat-historia: -Olen supersankari, joka juoksee super pitkiä matkoja hyvin nopeasti, mutta tarvitsen sokeria. -Kuka supersankari? Videopelistä? -Ei, olen oikea supersankari, heikkouteni on kuitenkin se, että minulla on epäterveellinen ruokavalio. -Sitten en olekaan niin supersankari. Asun suurkaupungissa. Minä asun suurkaupungissa. -Suojelen kaikkia kaupunkeja ja juoksen nopeasti. Juon paljon sokerisia kofeiinijuomia. -Olen opettaja. Mitä teet, kun et juokse? -Käytän halpaa autoa, jonka isäni osti minulle, ja toimitan ruokaa alter egonani.</w:t>
      </w:r>
    </w:p>
    <w:p>
      <w:r>
        <w:rPr>
          <w:b/>
        </w:rPr>
        <w:t xml:space="preserve">Tulos</w:t>
      </w:r>
    </w:p>
    <w:p>
      <w:r>
        <w:t xml:space="preserve">Haha pidätkö sinä laulamisesta? Laulan kirkkoni kuorossa.</w:t>
      </w:r>
    </w:p>
    <w:p>
      <w:r>
        <w:rPr>
          <w:b/>
        </w:rPr>
        <w:t xml:space="preserve">Esimerkki 2.1823</w:t>
      </w:r>
    </w:p>
    <w:p>
      <w:r>
        <w:t xml:space="preserve">Persoonallisuus: Olen jalkapalloilija. numeroni on 42.Liityin uuteen joukkueeseen viime kuussa.Olen maalivahti. -Hyvää iltapäivää, miten voit tänään? -Hyvin kiitos ja sinä? -Minulla menee hyvin. Mistä olet kotoisin? -En ole varma. Pelaan ammattilaisjalkapalloa. -Etkö ole varma? Olen San Franciscosta. Tosi siistiä, olet varmaan hyvä.</w:t>
      </w:r>
    </w:p>
    <w:p>
      <w:r>
        <w:rPr>
          <w:b/>
        </w:rPr>
        <w:t xml:space="preserve">Tulos</w:t>
      </w:r>
    </w:p>
    <w:p>
      <w:r>
        <w:t xml:space="preserve">Joo, olen maalivahti sen yksinäinen.</w:t>
      </w:r>
    </w:p>
    <w:p>
      <w:r>
        <w:rPr>
          <w:b/>
        </w:rPr>
        <w:t xml:space="preserve">Esimerkki 2.1824</w:t>
      </w:r>
    </w:p>
    <w:p>
      <w:r>
        <w:t xml:space="preserve">Persoonallisuus: Olen liian lyhyt yltääkseni ylimmälle hyllylle.Nautin pihveistäni puolikypsinä.Minulla on geeni, joka kertoo minulle, milloin joku on syönyt parsaa. -Huuto sama koira johti minut ensimmäisen vaimoni ja toisen vaimoni luo! -Olen väsynyt. Teen aivan liikaa töitä. -Olen huomannut, että puolikypsä pihvi nostaa aina mielialaani. -Tarvitsen pian lomaa. Entä sinä? -En. Kerron jotain itsestäni sinun jälkeesi, okei? -Okei. Mitä teet työksesi? -Olen kirjastonhoitaja... mutta minun täytyy käyttää tikkaita ylimmille hyllyille. Se on minun... -Olen toimistoassistentti. -Minussa on jotain sellaista, että havaitsen, kun joku syö parsaa. -Jotain minussa on, että olen viivyttelijä. -Mitä muuta? Jotain henkilökohtaista, ehkä. -Harkitsen eroamista poikaystävästäni.</w:t>
      </w:r>
    </w:p>
    <w:p>
      <w:r>
        <w:rPr>
          <w:b/>
        </w:rPr>
        <w:t xml:space="preserve">Tulos</w:t>
      </w:r>
    </w:p>
    <w:p>
      <w:r>
        <w:t xml:space="preserve">Olen väärä mies antamaan neuvoja. Minulla on yhä se ensimmäinen koira!</w:t>
      </w:r>
    </w:p>
    <w:p>
      <w:r>
        <w:rPr>
          <w:b/>
        </w:rPr>
        <w:t xml:space="preserve">Esimerkki 2.1825</w:t>
      </w:r>
    </w:p>
    <w:p>
      <w:r>
        <w:t xml:space="preserve">Persoonallisuus: Kuuntelen metallimusiikkia.Käytän paljon nahkaa.Chat-historia: -Hei, mitä kuuluu? -Hei, olen mahtava, mitä kuuluu? -Hyvin. Kuuntelen vain metallimusiikkia. -Pidän klassisesta rockista, vaikka Metallica on suosikkini.</w:t>
      </w:r>
    </w:p>
    <w:p>
      <w:r>
        <w:rPr>
          <w:b/>
        </w:rPr>
        <w:t xml:space="preserve">Tulos</w:t>
      </w:r>
    </w:p>
    <w:p>
      <w:r>
        <w:t xml:space="preserve">Minäkin rakastan Metallicaa! Pidän nahasta.</w:t>
      </w:r>
    </w:p>
    <w:p>
      <w:r>
        <w:rPr>
          <w:b/>
        </w:rPr>
        <w:t xml:space="preserve">Esimerkki 2.1826</w:t>
      </w:r>
    </w:p>
    <w:p>
      <w:r>
        <w:t xml:space="preserve">Persoonallisuus: Olen aikuinen nainen.En ole koskaan hävinnyt tappelua.Kuulun moottoripyöräkerhoon.Minulla on yli 10 tatuointia.Chat-historia: -Olen unelmoinut oppivani lentämään. -Really? En minä, koska olen aikuinen aikuinen nainen. -Oh olen aikuinen, mutta haluan silti lentää lentokoneita. -Menee enemmän järkeen, haaveilen 11. tatuoinnista. Minulla on 10. -Hankin mieluummin lisää postimerkkejä, keräilen. -Onko teillä moottoripyörämerkkejä moottoripyöräkerholleni? -Ei ole vielä, mutta minulla on muutama keltainen ja tiilenpunainen. -Rakastan tiilenpunaista, moottoripyöräkerhon lippuni on tiilenpunainen. Oletko koskaan tapellut? -En ole. Mitä sinä teet? Millainen moottoripyörä sinulla on? Tykkään ajaa.</w:t>
      </w:r>
    </w:p>
    <w:p>
      <w:r>
        <w:rPr>
          <w:b/>
        </w:rPr>
        <w:t xml:space="preserve">Tulos</w:t>
      </w:r>
    </w:p>
    <w:p>
      <w:r>
        <w:t xml:space="preserve">Taistelu on harrastukseni, en ole hävinnyt yhtään taistelua. Minulla on ninja.</w:t>
      </w:r>
    </w:p>
    <w:p>
      <w:r>
        <w:rPr>
          <w:b/>
        </w:rPr>
        <w:t xml:space="preserve">Esimerkki 2.1827</w:t>
      </w:r>
    </w:p>
    <w:p>
      <w:r>
        <w:t xml:space="preserve">Persoonallisuus: Rakastan sushia. rakastan koiria. lempivärini on sininen. omistan auton. chattihistoria: -Hei siellä, mitä kuuluu? -Voi hyvin. Kuuntelen weeniä ja syön sushia. sinä? -Kuinka sattuma! Sushi on mun lempiruokaa. -Ei voi olla totta! Millaista? Rakastan pariloitua kanaa. -Cali! Kerro lisää itsestäsi. -En ole koskaan syönyt sellaista. Olen 75-vuotias, joka rakastaa maalaamista. -Rakastan kaikkia koiria. -Rakastan koiria. Ne pelottelevat jänikset pois syömästä puutarhaani. -Lähes kaikki huoneessani on sinistä, se sattuu olemaan lempivärini. -Siistiä. Minusta sininen on hyvin zen. Viimeisin maalaukseni perustui siniseen väriin.</w:t>
      </w:r>
    </w:p>
    <w:p>
      <w:r>
        <w:rPr>
          <w:b/>
        </w:rPr>
        <w:t xml:space="preserve">Tulos</w:t>
      </w:r>
    </w:p>
    <w:p>
      <w:r>
        <w:t xml:space="preserve">Ostin vihdoin oman auton muutama viikko sitten!</w:t>
      </w:r>
    </w:p>
    <w:p>
      <w:r>
        <w:rPr>
          <w:b/>
        </w:rPr>
        <w:t xml:space="preserve">Esimerkki 2.1828</w:t>
      </w:r>
    </w:p>
    <w:p>
      <w:r>
        <w:t xml:space="preserve">Persoonallisuus: Tykkään tehdä taideprojekteja.Nautin ajanvietosta perheen ja ystävien kanssa.Olen naimisissa. -I'm great and you. -Voin hyvin juuri katsomassa cubsin peliä, pidätkö baseballista? -En oikeastaan, mutta pidän taiteesta ja matkustamisesta. -Missä on lempipaikkasi matkustaa?</w:t>
      </w:r>
    </w:p>
    <w:p>
      <w:r>
        <w:rPr>
          <w:b/>
        </w:rPr>
        <w:t xml:space="preserve">Tulos</w:t>
      </w:r>
    </w:p>
    <w:p>
      <w:r>
        <w:t xml:space="preserve">Ei suosikkeja Haluan vain nähdä maailmaa mieheni kanssa.</w:t>
      </w:r>
    </w:p>
    <w:p>
      <w:r>
        <w:rPr>
          <w:b/>
        </w:rPr>
        <w:t xml:space="preserve">Esimerkki 2.1829</w:t>
      </w:r>
    </w:p>
    <w:p>
      <w:r>
        <w:t xml:space="preserve">Persoonallisuus: Olen niin iloinen, että olen valmis 9 5 elämästä. -Hei, oletko koskaan syönyt vegaaniruokaa?</w:t>
      </w:r>
    </w:p>
    <w:p>
      <w:r>
        <w:rPr>
          <w:b/>
        </w:rPr>
        <w:t xml:space="preserve">Tulos</w:t>
      </w:r>
    </w:p>
    <w:p>
      <w:r>
        <w:t xml:space="preserve">En ole, mutta minulla on vain ollut varaa siihen säännöllisesti.</w:t>
      </w:r>
    </w:p>
    <w:p>
      <w:r>
        <w:rPr>
          <w:b/>
        </w:rPr>
        <w:t xml:space="preserve">Esimerkki 2.1830</w:t>
      </w:r>
    </w:p>
    <w:p>
      <w:r>
        <w:t xml:space="preserve">Persoonallisuus: Lempivuodenaikani on kevät.Nautin kävelyistä rannalla. chattihistoria: -Hei, rakastan maalaamista kuvia mitä rakastat tehdä. -Rakastan syödä kaikkea makeaa! Tykkäätkö kuunnella musiikkia?</w:t>
      </w:r>
    </w:p>
    <w:p>
      <w:r>
        <w:rPr>
          <w:b/>
        </w:rPr>
        <w:t xml:space="preserve">Tulos</w:t>
      </w:r>
    </w:p>
    <w:p>
      <w:r>
        <w:t xml:space="preserve">Se kuulostaa hyvältä, rakastan kuunnella gospelia.</w:t>
      </w:r>
    </w:p>
    <w:p>
      <w:r>
        <w:rPr>
          <w:b/>
        </w:rPr>
        <w:t xml:space="preserve">Esimerkki 2.1831</w:t>
      </w:r>
    </w:p>
    <w:p>
      <w:r>
        <w:t xml:space="preserve">Persoonallisuus: Tykkään pelata jalkapalloa.Olen nuorempi kaveri.Minulla on pidempi parta.Pidän pyöräilystä.Chat-historia: -Hei, toivottavasti voit hyvin? -Hei, olen Carl, kouluni joukkueen pelinrakentaja. Minä olen koulun joukkueeni pelinrakentaja. Entä sinä? -Interenkiintoista, olen James. Olen töissä tosi-tv:ssä. -Vau! Kun olen vanhempi, haluan pelata ammattilaisjalkapalloa. Laulatko sinä? -Mahtavaa! En laula, mutta rakastan kuunnella kantrimusiikkia. -Ymmärrän. Oletko naimisissa? Rakastan Schwinn-pyörääni. -Hienoa! Valitettavasti en. Työskentelin klovnina paikallisessa sirkuksessa ja rakastan myös surffaamista. -Okei, Jim. Olen 18-vuotias ja minulla on pitkä parta. Oletko kokki? Minä kokkaan. -Se on siistiä, Clive. Enkä tee. Mitä sinä kokkaat? Tosi-tv:ssä tarvitaan lisää klovneja. Tanssitko sinä, Jim? Tanssin. -Juuri niin. Rakastan tanssia lempikansanlaulujeni tahtiin! Tanssitko sinä Fred?</w:t>
      </w:r>
    </w:p>
    <w:p>
      <w:r>
        <w:rPr>
          <w:b/>
        </w:rPr>
        <w:t xml:space="preserve">Tulos</w:t>
      </w:r>
    </w:p>
    <w:p>
      <w:r>
        <w:t xml:space="preserve">Kuka on Clive Jim? Pelaatko jalkapalloa? Pelaan.</w:t>
      </w:r>
    </w:p>
    <w:p>
      <w:r>
        <w:rPr>
          <w:b/>
        </w:rPr>
        <w:t xml:space="preserve">Esimerkki 2.1832</w:t>
      </w:r>
    </w:p>
    <w:p>
      <w:r>
        <w:t xml:space="preserve">Persoonallisuus: Keskusteluhistoria: -Hei hei, mitä kuuluu? -Minulla menee hyvin ja entä sinulla? -Voit aika hyvin. Nousin tänään aika aikaisin ylös. -Mikä on lempivärisi? -Minä pidän harmaasta, entä sinä? -Lempivärini on vaaleanpunainen. Oletko naimisissa? -En ole naimisissa. En ole naimisissa, mutta voin keskittyä enemmän työhöni. Entä sinä?</w:t>
      </w:r>
    </w:p>
    <w:p>
      <w:r>
        <w:rPr>
          <w:b/>
        </w:rPr>
        <w:t xml:space="preserve">Tulos</w:t>
      </w:r>
    </w:p>
    <w:p>
      <w:r>
        <w:t xml:space="preserve">Menin naimisiin rakkaani kanssa.</w:t>
      </w:r>
    </w:p>
    <w:p>
      <w:r>
        <w:rPr>
          <w:b/>
        </w:rPr>
        <w:t xml:space="preserve">Esimerkki 2.1833</w:t>
      </w:r>
    </w:p>
    <w:p>
      <w:r>
        <w:t xml:space="preserve">Persoonallisuus: Tykkään käyttää saappaita. olen argentiinalainen. minulla on monta tyttöystävää. tykkään syödä naudanlihaa. tykkään ratsastaa hevosilla. chattihistoria: -Hei, mistä olet kotoisin? Siitä on pari vuotta kun menin kotiin. -Olen Argentiinasta mutta asun Yhdysvalloissa. Missä on koti sinulle? -Floridassa, mutta matkustan ympäriinsä ohjelmoijana, periaatteessa nomadi. -Okei, matkustan myös. Minulla on tyttöystäviä joka kaupungissa. -Matkustan ulkomailla, joten puhun kolmea kieltä.</w:t>
      </w:r>
    </w:p>
    <w:p>
      <w:r>
        <w:rPr>
          <w:b/>
        </w:rPr>
        <w:t xml:space="preserve">Tulos</w:t>
      </w:r>
    </w:p>
    <w:p>
      <w:r>
        <w:t xml:space="preserve">Siistiä, onko sinulla harrastuksia?</w:t>
      </w:r>
    </w:p>
    <w:p>
      <w:r>
        <w:rPr>
          <w:b/>
        </w:rPr>
        <w:t xml:space="preserve">Esimerkki 2.1834</w:t>
      </w:r>
    </w:p>
    <w:p>
      <w:r>
        <w:t xml:space="preserve">Persoonallisuus: Rakastan kaikkia eläimiä.Rakastan työtäni.Olen vegaani.Työskentelin aiemmin näyttelijänä. -Hei! Ei kovin hyvin, olen tällä hetkellä työtön ja asun vanhempieni luona lol.</w:t>
      </w:r>
    </w:p>
    <w:p>
      <w:r>
        <w:rPr>
          <w:b/>
        </w:rPr>
        <w:t xml:space="preserve">Tulos</w:t>
      </w:r>
    </w:p>
    <w:p>
      <w:r>
        <w:t xml:space="preserve">Niin, kyyti voisi olla tarpeen, elämä on liian lyhyt, jotta ei voisi elää upeasti.</w:t>
      </w:r>
    </w:p>
    <w:p>
      <w:r>
        <w:rPr>
          <w:b/>
        </w:rPr>
        <w:t xml:space="preserve">Esimerkki 2.1835</w:t>
      </w:r>
    </w:p>
    <w:p>
      <w:r>
        <w:t xml:space="preserve">Persoonallisuus: Opiskelen erityisopettajaksi. chattihistoria: -Hei, luen tätä hienoa kirjaa, miten päiväsi sujui? -Olen opiskelemassa itselleni minun täytyy saada tutkinto. -Toivottavasti saat sen. Työskentelen vain myymässä ruokaa. Mitä sä haluat olla? -Unelmani on pysyä maassa ja opettaa erityisopettajana. -Kilttiä sinulta. Olen valmis heräämään ja tuomaan sinisiä kuppikakkuja töihin. -Sotilasperheeni sai minut pysymään paikallani. 16 eri koulua oli rankkaa. -Onneksi olkoon perheestä.</w:t>
      </w:r>
    </w:p>
    <w:p>
      <w:r>
        <w:rPr>
          <w:b/>
        </w:rPr>
        <w:t xml:space="preserve">Tulos</w:t>
      </w:r>
    </w:p>
    <w:p>
      <w:r>
        <w:t xml:space="preserve">Kasvaminen ei aina ollut hauskaa Vaihdoin ystäviä kuin vaatteita.</w:t>
      </w:r>
    </w:p>
    <w:p>
      <w:r>
        <w:rPr>
          <w:b/>
        </w:rPr>
        <w:t xml:space="preserve">Esimerkki 2.1836</w:t>
      </w:r>
    </w:p>
    <w:p>
      <w:r>
        <w:t xml:space="preserve">Persoonallisuus: Minulla on vaimo ja kaksi lasta Yhdysvalloissa.Olen armeijan jääkäri.En pelkää kuolla.Minulle olisi kunnia antaa henkeni maani puolesta. chattihistoria: -Rakastan maatani ja kuolisin mielelläni sen puolesta. -Kaikki arvostavat kaikkea mitä teette. -Kiitos. Mitä sinä teet? -Olen töissä Targetissa. Jäin eläkkeelle insinöörin töistä viime vuonna. -Ai. Minulla on ikävä Targetia. Täällä ei ole sellaisia. -Kiipeily on jotain, mistä nautin. Mitä harrastuksia sinulla on.</w:t>
      </w:r>
    </w:p>
    <w:p>
      <w:r>
        <w:rPr>
          <w:b/>
        </w:rPr>
        <w:t xml:space="preserve">Tulos</w:t>
      </w:r>
    </w:p>
    <w:p>
      <w:r>
        <w:t xml:space="preserve">Rakastan kalliokiipeilyä, mutta olen nyt sotilas.</w:t>
      </w:r>
    </w:p>
    <w:p>
      <w:r>
        <w:rPr>
          <w:b/>
        </w:rPr>
        <w:t xml:space="preserve">Esimerkki 2.1837</w:t>
      </w:r>
    </w:p>
    <w:p>
      <w:r>
        <w:t xml:space="preserve">Persoonallisuus: Tykkään käydä kuntosalilla ja treenata.Tykkään käydä baareissa.Olen eläkkeellä.Tykkään kokata terveellisiä aterioita.Chat-historia: -Hello, how are you today? -Olen aika tylsistynyt tänään, olen nostalginen.</w:t>
      </w:r>
    </w:p>
    <w:p>
      <w:r>
        <w:rPr>
          <w:b/>
        </w:rPr>
        <w:t xml:space="preserve">Tulos</w:t>
      </w:r>
    </w:p>
    <w:p>
      <w:r>
        <w:t xml:space="preserve">Kuulen sinua! Ehkä menen tänään baariin.</w:t>
      </w:r>
    </w:p>
    <w:p>
      <w:r>
        <w:rPr>
          <w:b/>
        </w:rPr>
        <w:t xml:space="preserve">Esimerkki 2.1838</w:t>
      </w:r>
    </w:p>
    <w:p>
      <w:r>
        <w:t xml:space="preserve">Persoonallisuus: Työskentelen baarissa. Mitä kuuluu? -Hyvin, kuuntelen vain country-musiikkia. -Oh kiva, kuka on suosikkilaulajasi? -Suosikkini on se countrymuusikko, joka surffaa joka päivä, kuten minäkin. -Hienoa. Mitä muuta tykkäät tehdä? -Valmistaudun töihin illalla baarissa. -Oi kiva, oletko baarimikko?</w:t>
      </w:r>
    </w:p>
    <w:p>
      <w:r>
        <w:rPr>
          <w:b/>
        </w:rPr>
        <w:t xml:space="preserve">Tulos</w:t>
      </w:r>
    </w:p>
    <w:p>
      <w:r>
        <w:t xml:space="preserve">Laitan ruokaa baarissa, koska ihmiset sanovat, että osaan tehdä sen todella hyvin.</w:t>
      </w:r>
    </w:p>
    <w:p>
      <w:r>
        <w:rPr>
          <w:b/>
        </w:rPr>
        <w:t xml:space="preserve">Esimerkki 2.1839</w:t>
      </w:r>
    </w:p>
    <w:p>
      <w:r>
        <w:t xml:space="preserve">Persoonallisuus: Minulla on 10 lävistystä. lempiruokani on italialainen. en voi elää ilman ystäviäni. tykkään ajaa tuntikausia. tapasin polttaa. -On vähän aikaista oluelle! -Olen valmistautumassa poikien päivään. Koripalloa ja coors lightia. Alkaa klo 1201.</w:t>
      </w:r>
    </w:p>
    <w:p>
      <w:r>
        <w:rPr>
          <w:b/>
        </w:rPr>
        <w:t xml:space="preserve">Tulos</w:t>
      </w:r>
    </w:p>
    <w:p>
      <w:r>
        <w:t xml:space="preserve">Minullakin oli kerran paheita. Lopetin tupakoinnin.</w:t>
      </w:r>
    </w:p>
    <w:p>
      <w:r>
        <w:rPr>
          <w:b/>
        </w:rPr>
        <w:t xml:space="preserve">Esimerkki 2.1840</w:t>
      </w:r>
    </w:p>
    <w:p>
      <w:r>
        <w:t xml:space="preserve">Persoonallisuus: Lempikirjani on Jane Austenin Ylpeys ja ennakkoluulo. työskentelen englantilaisen kirjallisuuden opettajana. osaan neuloa. -Hyvin. Mitä sinä tykkäät tehdä huviksesi? -Kiinnostaa tylsältä, mutta rakastan neulomista ja lukemista. Entä sinä? -Minäkin rakastan lukemista! Scifi ja kauhu ovat suosikkejani. Entä sinä? -Pidän klassisesta kirjallisuudesta. Olen itse asiassa tutor, kuten Ylpeys ja ennakkoluulot. -Missä opetat? Asun Georgiassa. Missä päin sitä osavaltiota? -Ei, olen Oregonissa. Opetan lukiolaisia, jotka haluavat päästä norsunluurannikon kouluihin. -Sinun täytyy olla todella fiksu. Pidätkö ollenkaan urheilusta? -Pidän. Pidän jalkapallosta, baseballista ja nyrkkeilystä. Entä sinä? -Minä rakastan jalkapalloa. Pelaan fantasialiigassa. -Kokeilin sitä yhtenä vuonna. En ollut kovin hyvä siinä. -En ole hyvä siinä. Minä vain nautin siitä!</w:t>
      </w:r>
    </w:p>
    <w:p>
      <w:r>
        <w:rPr>
          <w:b/>
        </w:rPr>
        <w:t xml:space="preserve">Tulos</w:t>
      </w:r>
    </w:p>
    <w:p>
      <w:r>
        <w:t xml:space="preserve">Hetkinen, kävelin paljain jaloin kuten tavallisesti ja astuin johonkin.</w:t>
      </w:r>
    </w:p>
    <w:p>
      <w:r>
        <w:rPr>
          <w:b/>
        </w:rPr>
        <w:t xml:space="preserve">Esimerkki 2.1841</w:t>
      </w:r>
    </w:p>
    <w:p>
      <w:r>
        <w:t xml:space="preserve">Persoonallisuus: Olen nuorin neljästä sisaruksesta.Vapaa-ajallani geokätköilen.Olen koulupsykologi.Suklaa on lempiruokani. -I am good. Katson kasinoa, Robert Deniro on lempinäyttelijäni. -Olen vanhempieni neljän lapsen vauva. -Olen yövuorossa hotellissa. -Olen psykologi lukiossa. -Säästän rahaa collegeen, jotta minusta tulisi psykologi. -Rakastan syödä paljon suklaata. -Kuulostaa herkulliselta! Rakastan leikkiä lumessa.</w:t>
      </w:r>
    </w:p>
    <w:p>
      <w:r>
        <w:rPr>
          <w:b/>
        </w:rPr>
        <w:t xml:space="preserve">Tulos</w:t>
      </w:r>
    </w:p>
    <w:p>
      <w:r>
        <w:t xml:space="preserve">Nautin geokätköilystä vapaa-ajallani.</w:t>
      </w:r>
    </w:p>
    <w:p>
      <w:r>
        <w:rPr>
          <w:b/>
        </w:rPr>
        <w:t xml:space="preserve">Esimerkki 2.1842</w:t>
      </w:r>
    </w:p>
    <w:p>
      <w:r>
        <w:t xml:space="preserve">Persoonallisuus: Toivon, että osaisin kirjoittaa kaunokirjoituksella.Kuuntelen paljon outoa musiikkia.Toivon, että voisin asua Islannissa.Chat-historia: -Hei, mitä kuuluu? Minäkin voin hyvin mutta täällä on liian kuuma! -Oh missä olet? Täällä on mukavaa ja viileää. -Floridassa, mutta rakastan kylmää talvea, kunpa asuisin Islannissa! Ja sinä? -Olen Havaijilla, on vielä aikaista, joten ei ole vielä kuuma. -Oi kiva! Lempimuusikkoni on banjon soittaja sieltä... Rakastan outoa musiikkia. -Siistiä. Mitä teet nyt?</w:t>
      </w:r>
    </w:p>
    <w:p>
      <w:r>
        <w:rPr>
          <w:b/>
        </w:rPr>
        <w:t xml:space="preserve">Tulos</w:t>
      </w:r>
    </w:p>
    <w:p>
      <w:r>
        <w:t xml:space="preserve">Harjoittelen parhaillaan kaunokirjoitusta! Entä sinä?</w:t>
      </w:r>
    </w:p>
    <w:p>
      <w:r>
        <w:rPr>
          <w:b/>
        </w:rPr>
        <w:t xml:space="preserve">Esimerkki 2.1843</w:t>
      </w:r>
    </w:p>
    <w:p>
      <w:r>
        <w:t xml:space="preserve">Persoonallisuus: Rakastan tacoja, mutta vihaan spagettia. lempivuodenaikani on kesä. chattihistoria: -Hello! Syön tacoja päivälliseksi, entä sinä? -Hei! En ole oikein varma, mitä jalkapallojoukkueeni haluaa.</w:t>
      </w:r>
    </w:p>
    <w:p>
      <w:r>
        <w:rPr>
          <w:b/>
        </w:rPr>
        <w:t xml:space="preserve">Tulos</w:t>
      </w:r>
    </w:p>
    <w:p>
      <w:r>
        <w:t xml:space="preserve">Olen menossa lääketieteelliseen Michiganin yliopistoon.</w:t>
      </w:r>
    </w:p>
    <w:p>
      <w:r>
        <w:rPr>
          <w:b/>
        </w:rPr>
        <w:t xml:space="preserve">Esimerkki 2.1844</w:t>
      </w:r>
    </w:p>
    <w:p>
      <w:r>
        <w:t xml:space="preserve">Persoonallisuus: Olen korkeasti koulutettu.Olen lihansyöjä.Isäni oli teurastaja.Ainoa ystäväni on koira.Chat-historia: -Hei miten menee? -Minulla menee itse asiassa hyvin. Mitä kuuluu? Onko suunnitelmia tälle päivälle? -Aion viedä koirani puistoon. -Onneksi. Minun pitää laittaa tavarat valmiiksi illan ryhmätilaisuutta varten.</w:t>
      </w:r>
    </w:p>
    <w:p>
      <w:r>
        <w:rPr>
          <w:b/>
        </w:rPr>
        <w:t xml:space="preserve">Tulos</w:t>
      </w:r>
    </w:p>
    <w:p>
      <w:r>
        <w:t xml:space="preserve">Mikä on tapahtumasi, joka sinulla on.</w:t>
      </w:r>
    </w:p>
    <w:p>
      <w:r>
        <w:rPr>
          <w:b/>
        </w:rPr>
        <w:t xml:space="preserve">Esimerkki 2.1845</w:t>
      </w:r>
    </w:p>
    <w:p>
      <w:r>
        <w:t xml:space="preserve">Persoonallisuus: Kirjoitan kirjailijanimellä romanttisia kirjoja.Minulla on kauhea lauluääni.Olen kokki paikallisessa ruokalassa.Seurasin grateful dead -yhtyettä, kun he kiersivät kiertueella. -Kunnossa meni vaellukselle noin kokata sinut? -Katselen vain televisiota ja sinua. -Rentoudun vain, minulla oli pitkä yö. -Mitä suunnitelmia sinulla on tälle päivälle. -Laulutunnit eilen illalla huomasin etten osaa laulaa ääni huono. -Se on syvältä. Olen pahoillani. -Musiikki piristää päivääni. -Siistiä tietää.</w:t>
      </w:r>
    </w:p>
    <w:p>
      <w:r>
        <w:rPr>
          <w:b/>
        </w:rPr>
        <w:t xml:space="preserve">Tulos</w:t>
      </w:r>
    </w:p>
    <w:p>
      <w:r>
        <w:t xml:space="preserve">Kirjoita nopeammin, kiitos, ja kirjat ovat hämmästyttäviä, kunhan vain istut lukemaan.</w:t>
      </w:r>
    </w:p>
    <w:p>
      <w:r>
        <w:rPr>
          <w:b/>
        </w:rPr>
        <w:t xml:space="preserve">Esimerkki 2.1846</w:t>
      </w:r>
    </w:p>
    <w:p>
      <w:r>
        <w:t xml:space="preserve">Persoonallisuus: Minulla ei ole paljon ystäviä.Luen paljon. chattihistoria: -Hei hei, miten menee? -Toveri siellä miten menee? -Aika hyvin, teen niin paljon kuin voin pyörätuolissa ollessani. -Millaista työtä teet? -Minä olen museon virkailija, sinä? -Minä olen sähköasentaja toistaiseksi. -Olen liian pelkuri, jotta voisin tehdä mitään sähköistä. -Tykkään juosta. Tykkäätkö sinäkin juosta?</w:t>
      </w:r>
    </w:p>
    <w:p>
      <w:r>
        <w:rPr>
          <w:b/>
        </w:rPr>
        <w:t xml:space="preserve">Tulos</w:t>
      </w:r>
    </w:p>
    <w:p>
      <w:r>
        <w:t xml:space="preserve">Olen pyörätuolissa, lol, pidän rullaamisesta.</w:t>
      </w:r>
    </w:p>
    <w:p>
      <w:r>
        <w:rPr>
          <w:b/>
        </w:rPr>
        <w:t xml:space="preserve">Esimerkki 2.1847</w:t>
      </w:r>
    </w:p>
    <w:p>
      <w:r>
        <w:t xml:space="preserve">Persoonallisuus: Tykkään käydä elokuvissa. Tulin 2 mailin vaellukselta ja voin hyvin. -Olen ihan hyvin tänä aamuna juomassa kahvia ja valmistaudun zumbaan. -Olisipa minulla aikaa zumbaan. Teen kolmea työtä. -Aloitin sen juuri ystäväni tueksi ja rakastan sitä. Kolme työtä kuulostaa rankalta.</w:t>
      </w:r>
    </w:p>
    <w:p>
      <w:r>
        <w:rPr>
          <w:b/>
        </w:rPr>
        <w:t xml:space="preserve">Tulos</w:t>
      </w:r>
    </w:p>
    <w:p>
      <w:r>
        <w:t xml:space="preserve">Se on ollut elämäni jo viisi vuotta. Olen yksinhuoltajaäiti.</w:t>
      </w:r>
    </w:p>
    <w:p>
      <w:r>
        <w:rPr>
          <w:b/>
        </w:rPr>
        <w:t xml:space="preserve">Esimerkki 2.1848</w:t>
      </w:r>
    </w:p>
    <w:p>
      <w:r>
        <w:t xml:space="preserve">Persoonallisuus: Tykkään katsella toimintaseikkailuelokuvia ja syödä popcornia. chattihistoria: -Hei miten menee tänään? -Hei, elän unelmaa! Mitä kuuluu? -Hyvin! Etsin vain elokuva-aikoja. Haluan nähdä toimintaseikkailuelokuvan. -Toiminta ei ole minun juttuni. Pidän paljon enemmän elokuvista, joissa on kauniita maisemia. Se inspiroi minua. -Toimintaseikkailu on suosikkini ja rakastan popcornin syömistä! -Olen mieluummin luonnossa siveltimieni kanssa. Puut ovat kauniita.</w:t>
      </w:r>
    </w:p>
    <w:p>
      <w:r>
        <w:rPr>
          <w:b/>
        </w:rPr>
        <w:t xml:space="preserve">Tulos</w:t>
      </w:r>
    </w:p>
    <w:p>
      <w:r>
        <w:t xml:space="preserve">Nautin todella paljon vuoristoradalla ajamisesta ulkona! Se on yksi lempipuuhistani.</w:t>
      </w:r>
    </w:p>
    <w:p>
      <w:r>
        <w:rPr>
          <w:b/>
        </w:rPr>
        <w:t xml:space="preserve">Esimerkki 2.1849</w:t>
      </w:r>
    </w:p>
    <w:p>
      <w:r>
        <w:t xml:space="preserve">Persoonallisuus: Lempivärini on oranssi.Minulla on 2 kissaa ja koira.Olen naimisissa ja minulla on lapsia.Chat-historia: -Hello, how are you tonight? -Olen hyvin, mutta kaipaan jo baseballia. Tykkään katsella sitä. -Olin ennen pelannut pesäpalloa ja ollut villi, mutta en ole enää aikoihin. -Vaimoni ja lapseni eivät pidä siitä, mutta luulen, että lemmikkini pitävät. -Pidätkö matkustamisesta? -2 kissaa Pete ja repeat ja koirani bongo. Ne pitävät urheilusta enemmän kuin lapseni. -Tuo ei oikein sovi siihen, mitä kysyin...</w:t>
      </w:r>
    </w:p>
    <w:p>
      <w:r>
        <w:rPr>
          <w:b/>
        </w:rPr>
        <w:t xml:space="preserve">Tulos</w:t>
      </w:r>
    </w:p>
    <w:p>
      <w:r>
        <w:t xml:space="preserve">Matkustan mielelläni muulla tavoin kuin juosten. En pidä siitä, että minun on pakko juosta.</w:t>
      </w:r>
    </w:p>
    <w:p>
      <w:r>
        <w:rPr>
          <w:b/>
        </w:rPr>
        <w:t xml:space="preserve">Esimerkki 2.1850</w:t>
      </w:r>
    </w:p>
    <w:p>
      <w:r>
        <w:t xml:space="preserve">Persoonallisuus: Juuri viime viikolla sain töitä katuojien siivoamisesta. chattihistoria: -Hyvää iltapäivää, miten voit tänään? -Iltapäivää! Voin loistavasti kiitos, itse? -Okei kai, aioin ampua nuolia, mutta tämä hurrikaani pitää minut sisällä. -Sää on kauhea, eikö olekin! Ajattelin mennä kalaan viikonloppuna. -Halusin ajaa moottoripyörällä. -Ei tässä säässä oikein voi tehdä mitään!</w:t>
      </w:r>
    </w:p>
    <w:p>
      <w:r>
        <w:rPr>
          <w:b/>
        </w:rPr>
        <w:t xml:space="preserve">Tulos</w:t>
      </w:r>
    </w:p>
    <w:p>
      <w:r>
        <w:t xml:space="preserve">Onneksi sain kouruni puhdistettua viime viikolla!</w:t>
      </w:r>
    </w:p>
    <w:p>
      <w:r>
        <w:rPr>
          <w:b/>
        </w:rPr>
        <w:t xml:space="preserve">Esimerkki 2.1851</w:t>
      </w:r>
    </w:p>
    <w:p>
      <w:r>
        <w:t xml:space="preserve">Persoonallisuus: Olen 15-vuotias tyttö.Saan hyviä arvosanoja koulussa.Kun kasvan isoksi, haluan eläinlääkäriksi.Chat-historia: -Hyvää iltapäivää, mitä kuuluu? -Olen kunnossa, sain juuri toisen kympin koulussa. -Tämä on mahtavaa! Rakastan kaikenlaista musiikkia.</w:t>
      </w:r>
    </w:p>
    <w:p>
      <w:r>
        <w:rPr>
          <w:b/>
        </w:rPr>
        <w:t xml:space="preserve">Tulos</w:t>
      </w:r>
    </w:p>
    <w:p>
      <w:r>
        <w:t xml:space="preserve">Hienoa, käytkö paljon konserteissa.</w:t>
      </w:r>
    </w:p>
    <w:p>
      <w:r>
        <w:rPr>
          <w:b/>
        </w:rPr>
        <w:t xml:space="preserve">Esimerkki 2.1852</w:t>
      </w:r>
    </w:p>
    <w:p>
      <w:r>
        <w:t xml:space="preserve">Persoonallisuus: Minulla on ruskeat silmät.Minulla on vaaleat hiukset.Rakastan rahaa.Chat-historia: -Hey whats going on?! Mitä kuuluu? -Hei! Minulla menee hyvin, kokkailin tänään pataa, entä sinulla? -Etsin vain haiseviin jalkoihin parannuskeinoja. Lol minun hajuni ovat kamalat. -Ei se mitään, olen vanhempi nainen, joten ei se haittaa. -Okei. No, ruskeat silmät, vaaleat hiukset ja rahan pakkomielle, tyypillinen nainen. -Tykkäätkö katsoa televisiota? Kyllä. Pidän Paavo Paavosta. En ole mikään tv-fani. Enemmän elokuvia kuin mitään muuta. -Hienoa, otan aina nachoja ylimääräisellä juustolla, kun menen elokuviin.</w:t>
      </w:r>
    </w:p>
    <w:p>
      <w:r>
        <w:rPr>
          <w:b/>
        </w:rPr>
        <w:t xml:space="preserve">Tulos</w:t>
      </w:r>
    </w:p>
    <w:p>
      <w:r>
        <w:t xml:space="preserve">Lol Ottaisin mieluummin vain popcornia ja spriteä.</w:t>
      </w:r>
    </w:p>
    <w:p>
      <w:r>
        <w:rPr>
          <w:b/>
        </w:rPr>
        <w:t xml:space="preserve">Esimerkki 2.1853</w:t>
      </w:r>
    </w:p>
    <w:p>
      <w:r>
        <w:t xml:space="preserve">Persoonallisuus: I can t go a single day without eating ice cream. chattihistoria: -How's it going with you? -Hyvin Olen luomassa taloa tulitikuista. -Tulitikuista taloa? Älä laita sitä liekin lähelle. -Tiedän liekeistä, vanhempani kuolivat liekeissä, kun lentokone syöksyi maahan. -Niin, minunkin isäni kuoli. Hänellä oli tapana viedä minut kalaan. -Olen pahoillani hänen kuolemastaan. -Sellaista sattuu. Aloin juosta selviytyäkseni. Olin osavaltioni paras. -Se on hyvä. Haluatko juosta joskus kanssani?</w:t>
      </w:r>
    </w:p>
    <w:p>
      <w:r>
        <w:rPr>
          <w:b/>
        </w:rPr>
        <w:t xml:space="preserve">Tulos</w:t>
      </w:r>
    </w:p>
    <w:p>
      <w:r>
        <w:t xml:space="preserve">Toki, mutta olen hieman huonokuntoinen. Syön jäätelöä nyt joka päivä.</w:t>
      </w:r>
    </w:p>
    <w:p>
      <w:r>
        <w:rPr>
          <w:b/>
        </w:rPr>
        <w:t xml:space="preserve">Esimerkki 2.1854</w:t>
      </w:r>
    </w:p>
    <w:p>
      <w:r>
        <w:t xml:space="preserve">Persoonallisuus: Lempikirjani on ylpeys ja ennakkoluulot. lempiaineeni koulussa on matematiikka. chattihistoria: -Miten sinulla menee tänään? -Hyvää kiitos, mitä tykkäät tehdä huviksesi? -Minä tykkäsin ennen pelata koripalloa. Se oli ennen Charliea... -Pelaan mieluiten jalkapalloa kultaisen noutajani kanssa. -Vai niin. Onko hän paras kaverisi?</w:t>
      </w:r>
    </w:p>
    <w:p>
      <w:r>
        <w:rPr>
          <w:b/>
        </w:rPr>
        <w:t xml:space="preserve">Tulos</w:t>
      </w:r>
    </w:p>
    <w:p>
      <w:r>
        <w:t xml:space="preserve">Paras ystäväni on pikkusiskoni.</w:t>
      </w:r>
    </w:p>
    <w:p>
      <w:r>
        <w:rPr>
          <w:b/>
        </w:rPr>
        <w:t xml:space="preserve">Esimerkki 2.1855</w:t>
      </w:r>
    </w:p>
    <w:p>
      <w:r>
        <w:t xml:space="preserve">Persoonallisuus: Rakastan lukemista. chattihistoria: -Tiedätkö parhaan paikan, jonne voi viedä koiria kävelylle? -Asuin ennen maatilalla ja ulkoilutin koiraa aina niityllä. -Asun kaupungissa. Mutta rakastan hyviä maalaismarkkinoita. -Oi kiva, olen Pennsylvaniassa, muutin viime viikolla Virginiasta. -Asun New Yorkissa, ei kovin kaukana. -Siistiä, kunpa pääsisin sinne pian. Olen lukenut monia tarinoita isosta omenasta. -Onko sinulla lapsia? -Kyllä, mutta ne ovat nyt isoja. En näe heitä paljon. -Minulla on yli tusina lapsenlasta.</w:t>
      </w:r>
    </w:p>
    <w:p>
      <w:r>
        <w:rPr>
          <w:b/>
        </w:rPr>
        <w:t xml:space="preserve">Tulos</w:t>
      </w:r>
    </w:p>
    <w:p>
      <w:r>
        <w:t xml:space="preserve">Hämmästyttävää. Pelkään Pennin talvia. vaikuttavat fibromyalgiaani.</w:t>
      </w:r>
    </w:p>
    <w:p>
      <w:r>
        <w:rPr>
          <w:b/>
        </w:rPr>
        <w:t xml:space="preserve">Esimerkki 2.1856</w:t>
      </w:r>
    </w:p>
    <w:p>
      <w:r>
        <w:t xml:space="preserve">Persoonallisuus: Olen äiti, jolla on kaksi poikaa ja aviomies. olen taiteilija ja luon sekä mielelläni että käsilläni. -Kyllä. Olen taiteilija. Maalaan mielelläni ja käsilläni. -Huudan terapiaa taiteellani, on niin vaikea saada yhteyttä ihmisiin. -Hautasimme koirani taloni viereiseen pihaan. -Minut haudataan kaikki saman puun alle. Se on kuin minihautausmaa siellä alla.</w:t>
      </w:r>
    </w:p>
    <w:p>
      <w:r>
        <w:rPr>
          <w:b/>
        </w:rPr>
        <w:t xml:space="preserve">Tulos</w:t>
      </w:r>
    </w:p>
    <w:p>
      <w:r>
        <w:t xml:space="preserve">Siitä lähtien olen ollut epätäydellinen. Onneksi minulla on mieheni.</w:t>
      </w:r>
    </w:p>
    <w:p>
      <w:r>
        <w:rPr>
          <w:b/>
        </w:rPr>
        <w:t xml:space="preserve">Esimerkki 2.1857</w:t>
      </w:r>
    </w:p>
    <w:p>
      <w:r>
        <w:t xml:space="preserve">Persoonallisuus: Chat-historia: -Hi how are you doing? -Minulla menee hyvin! Kuuntelen vain hieman musea selatessani nettiä. -Mitä teet työksesi?</w:t>
      </w:r>
    </w:p>
    <w:p>
      <w:r>
        <w:rPr>
          <w:b/>
        </w:rPr>
        <w:t xml:space="preserve">Tulos</w:t>
      </w:r>
    </w:p>
    <w:p>
      <w:r>
        <w:t xml:space="preserve">Työskentele Walmartissa varastotyöntekijänä. Entä sinä?</w:t>
      </w:r>
    </w:p>
    <w:p>
      <w:r>
        <w:rPr>
          <w:b/>
        </w:rPr>
        <w:t xml:space="preserve">Esimerkki 2.1858</w:t>
      </w:r>
    </w:p>
    <w:p>
      <w:r>
        <w:t xml:space="preserve">Persoonallisuus: Rakastan Game of Thronesin katsomista. en pidä laulusta Sweet Home Alabama. kasvoin Alabamassa. -Hei, kyllä. Olen asunut lapsesta asti Alabamassa, joka on täynnä kauniita kukkia. -Tämä on hyvä, olen Oklahomasta, jossa on paljon lintuja. -En tosin pidä Sweet Home Alabama -laulusta, hehe! Katsotko televisiota? -Asun tällä hetkellä Chicagossa, joten kyllä, katson nyt. -Pidän Game of Thronesista niin kovasti! -Katson lähinnä uutisia ja skandaaleja. -Hehe ohhh..... hauskaa! Oliko sulla jotain hulluja kokemuksia lapsena??? -Kyllä, kerran melkein kuolin yrittäessäni uida alligaattorin kanssa. -Näin pääsiäispupun piilossa kaapin takana, kun olin lapsi...... -Oletko koskaan yrittänyt nähdä, kuka pääsiäispupu oli? -Vau, olen Australiassa... täynnä krokotiileja. -Tykkäätkö paljon krokotiileista, onko sinulla sellainen lemmikkinä?</w:t>
      </w:r>
    </w:p>
    <w:p>
      <w:r>
        <w:rPr>
          <w:b/>
        </w:rPr>
        <w:t xml:space="preserve">Tulos</w:t>
      </w:r>
    </w:p>
    <w:p>
      <w:r>
        <w:t xml:space="preserve">Ei... Olin kauhuissani katsoessani... Mikä sinun nimesi on?</w:t>
      </w:r>
    </w:p>
    <w:p>
      <w:r>
        <w:rPr>
          <w:b/>
        </w:rPr>
        <w:t xml:space="preserve">Esimerkki 2.1859</w:t>
      </w:r>
    </w:p>
    <w:p>
      <w:r>
        <w:t xml:space="preserve">Persoonallisuus: Hiukseni ovat punertavan ruskeat. chattihistoria: -Hei! oletko koskaan murtanut luun? Käteni murtui kerran. -Hei! ei, sellaista ei ole koskaan tapahtunut minulle. -No se on hyvä. Minun murtui kun laskettelin kisassa. -Vau. Olen hukannut tärkeän korun hienoissa seurapiiritilaisuuksissa.</w:t>
      </w:r>
    </w:p>
    <w:p>
      <w:r>
        <w:rPr>
          <w:b/>
        </w:rPr>
        <w:t xml:space="preserve">Tulos</w:t>
      </w:r>
    </w:p>
    <w:p>
      <w:r>
        <w:t xml:space="preserve">Mielenkiintoinen seikka. Löysitkö sitä koskaan?</w:t>
      </w:r>
    </w:p>
    <w:p>
      <w:r>
        <w:rPr>
          <w:b/>
        </w:rPr>
        <w:t xml:space="preserve">Esimerkki 2.1860</w:t>
      </w:r>
    </w:p>
    <w:p>
      <w:r>
        <w:t xml:space="preserve">Persoonallisuus: Chattihistoria: -Hei, miten menee tänään? -Tervehdys...tänään olisi ihanaa jos olisin kuninkaallinen.... -Kuulen sinua. Ehkä jos pelaamme pörssissä hyvin. -Ehkä... ehkä jos löytäisimme lohikäärmeen munia myytäväksi. -Täysin. Etsin aina tapoja tehdä rahaa helposti. -Lohikäärmeen munat ovat hyvin arvokkaita. -Mistähän löytyisi lohikäärmeen munia?</w:t>
      </w:r>
    </w:p>
    <w:p>
      <w:r>
        <w:rPr>
          <w:b/>
        </w:rPr>
        <w:t xml:space="preserve">Tulos</w:t>
      </w:r>
    </w:p>
    <w:p>
      <w:r>
        <w:t xml:space="preserve">Normaalisti pohjoisessa. Lohikäärmeet ovat kylmäverisiä, vaikka ne hengittävät tulta.</w:t>
      </w:r>
    </w:p>
    <w:p>
      <w:r>
        <w:rPr>
          <w:b/>
        </w:rPr>
        <w:t xml:space="preserve">Esimerkki 2.1861</w:t>
      </w:r>
    </w:p>
    <w:p>
      <w:r>
        <w:t xml:space="preserve">Persoonallisuus: Rakastan kissoja.Olen urheilullinen.Olen ekaluokkalainen collegessa.Chat-historia: -Rakkaan hevosia, moottoripyöriä ja vanhoja sikareita. Sinä? -Kissoja rakastan eniten. Oletko urheilullinen kuten minä? -Joogaan vähän ja harrastan ruokavaliota terveyteni vuoksi. Tanssitko tai laulatko? -Minä harrastan. Oletko koskaan murtanut luun? En ole koskaan ja toivon, etten koskaan! -En, mutta kerran murtui hammas. Olen vanha autoilija. Niinkö? -En. Oletko käynyt yliopistoa? Aloitin juuri ensimmäisen vuoden. -Kävin yliopistoa, mutta nyt hevoset ovat minun juttuni. Etkö pidä musiikista? -Rakastan musiikkia! Mikä on lempiruokasi? Pizza on minun. -Rakastan karibialaista ruokaa. Mikä on pääaineesi?</w:t>
      </w:r>
    </w:p>
    <w:p>
      <w:r>
        <w:rPr>
          <w:b/>
        </w:rPr>
        <w:t xml:space="preserve">Tulos</w:t>
      </w:r>
    </w:p>
    <w:p>
      <w:r>
        <w:t xml:space="preserve">Hoitotyö. En malta odottaa, että pääsen valmistumaan ja jatkamaan uraani.</w:t>
      </w:r>
    </w:p>
    <w:p>
      <w:r>
        <w:rPr>
          <w:b/>
        </w:rPr>
        <w:t xml:space="preserve">Esimerkki 2.1862</w:t>
      </w:r>
    </w:p>
    <w:p>
      <w:r>
        <w:t xml:space="preserve">Persoonallisuus: Vihaan meksikolaista ruokaa.Olen käynyt Meksikossa 4 kertaa tänä vuonna.Vaimoni ei pidä minusta enää.Chat-historia: -Hei siellä wow oletko? -Olen hyvin, joten kerro minulle perheestäsi?</w:t>
      </w:r>
    </w:p>
    <w:p>
      <w:r>
        <w:rPr>
          <w:b/>
        </w:rPr>
        <w:t xml:space="preserve">Tulos</w:t>
      </w:r>
    </w:p>
    <w:p>
      <w:r>
        <w:t xml:space="preserve">Me kaikki inhoamme meksikolaista ruokaa.</w:t>
      </w:r>
    </w:p>
    <w:p>
      <w:r>
        <w:rPr>
          <w:b/>
        </w:rPr>
        <w:t xml:space="preserve">Esimerkki 2.1863</w:t>
      </w:r>
    </w:p>
    <w:p>
      <w:r>
        <w:t xml:space="preserve">Persoonallisuus: Rakastan käydä ostoksilla ja inspiroitua tyylikkäissä liikkeissä. chattihistoria: -Hey there. Oletko kiinnostunut muodista? -Ei oikeastaan oletko? -Aina siitä asti kun olin nuori tyttö! Olen nyt koulussa sitä varten! -Tykkään käydä baareissa ja klubeilla, voisin tarvita uusia vaatteita. -Voisit tulla kanssani Nyyniin, niin voin pukea sinut! -Kyllä, voimme mennä muutamalle drinkille Ny:ssä. -Ja käydä ostoksilla kaikissa tyylikkäissä liikkeissä! -En ole töissä juuri nyt, joten voin tulla Nyyn koska tahansa. -Kun minusta tulee muotisuunnittelija, voit olla assistenttini ja keittää minulle kahvia! -En tiedä kahvista, mutta voin tehdä sinulle loistavan martinin. -Luomme erityisen kahvimartinin ja kutsumme sitä coco chaneliksi! -Kyllä, se olisi hienoa! Milloin voin tulla käymään?</w:t>
      </w:r>
    </w:p>
    <w:p>
      <w:r>
        <w:rPr>
          <w:b/>
        </w:rPr>
        <w:t xml:space="preserve">Tulos</w:t>
      </w:r>
    </w:p>
    <w:p>
      <w:r>
        <w:t xml:space="preserve">Kun lopetan huutomerkkien käytön!!!!!</w:t>
      </w:r>
    </w:p>
    <w:p>
      <w:r>
        <w:rPr>
          <w:b/>
        </w:rPr>
        <w:t xml:space="preserve">Esimerkki 2.1864</w:t>
      </w:r>
    </w:p>
    <w:p>
      <w:r>
        <w:t xml:space="preserve">Persoonallisuus: Olen lääkäri.Vaimoni on sairaanhoitaja.Lempipaikkani on vuoristo.Minulla on 2 lasta. chattihistoria: -Hei, nautin koripallosta ja olen lääkäri. -Tämä on aika arvostettu ura. Itse työskentelen insinöörinä. -Vai niinkö? Tunnetko vaimoni, hän on sairaanhoitaja? -Miksi minä tuntisin vaimosi? -Kuulin sinun sanovan hänelle asioita. Meidän lempipaikkamme on vuorilla. -Se on mukavaa. Rakastan matkustamista. -Minulla on kaksi lasta, mutta ei hoitajavaimoni kanssa. -Ovatko he edellisestä avioliitosta?</w:t>
      </w:r>
    </w:p>
    <w:p>
      <w:r>
        <w:rPr>
          <w:b/>
        </w:rPr>
        <w:t xml:space="preserve">Tulos</w:t>
      </w:r>
    </w:p>
    <w:p>
      <w:r>
        <w:t xml:space="preserve">Ei, ostin ne adoption kautta.</w:t>
      </w:r>
    </w:p>
    <w:p>
      <w:r>
        <w:rPr>
          <w:b/>
        </w:rPr>
        <w:t xml:space="preserve">Esimerkki 2.1865</w:t>
      </w:r>
    </w:p>
    <w:p>
      <w:r>
        <w:t xml:space="preserve">Persoonallisuus: Rakastan seikkailuja, kuten vuorikiipeilyä.Chat-historia: -Hei, olen Jenny, pidän keräilystä. -Hei, olen Linda ja olen kotona oleva äiti. -Tämä on mukavaa. Kuinka monta lasta sinulla on? -Minulla on kaksi tytärtä, Clarice ja Beth. -Minäkin haluan joskus kaksi tyttöä. Kuinka vanha? -He ovat 10 ja 15. -Melkein kaikki ovat aikuisia. Kaipaatko työtä? -En oikeastaan. Käyn paljon vuorikiipeilemässä, kun tytöt ovat koulussa. -Minua pelottaisi kokeilla. Tykkään käydä antiikkiliikkeissä.</w:t>
      </w:r>
    </w:p>
    <w:p>
      <w:r>
        <w:rPr>
          <w:b/>
        </w:rPr>
        <w:t xml:space="preserve">Tulos</w:t>
      </w:r>
    </w:p>
    <w:p>
      <w:r>
        <w:t xml:space="preserve">Antiikki on hauskaa, ja tapaan uusia ihmisiä, kun käyn siellä.</w:t>
      </w:r>
    </w:p>
    <w:p>
      <w:r>
        <w:rPr>
          <w:b/>
        </w:rPr>
        <w:t xml:space="preserve">Esimerkki 2.1866</w:t>
      </w:r>
    </w:p>
    <w:p>
      <w:r>
        <w:t xml:space="preserve">Persoonallisuus: Olen kartografi.Tykkään maalata ulkona.Tykkään tehdä rinkeleitä.Tykkään kädenvääntöä.Olin ennen sairaanhoitaja.Chat-historia: -Hei, kartografi, taidemaalari, rinkelien tekijä, kädenvääntäjä ja entinen sairaanhoitaja. Entä sinä? -Hei, pidän jännitysromaaneista. -Oletko koskaan joutunut villileijonien jahtaamaksi? Laulatko sinä? Laulan. -En, mutta pidin luonnontieteistä lukiossa. -Huh! Kanansiivet ovat ystäviämme. Painitko kädenvääntöä? Painin. -En, mutta voin voittaa sinut. Hän selvisi syövästä. -Hän selvisi syövästä. Aivan. Sain yksisarvisen itkemään. Tanssitko sinä? Tanssin. -Tanssin, koska olen sinkku, mutta en etsi ketään tiettyä. -Okei. Onko sinua koskaan puukotettu silmään? Rakastan maalaamista. Minä rakastan maalaamista. -Voi ei, osaatko maalata pizzan? Se on lempiruokaani. -Kyllä! Oletko koskaan jäänyt bussin alle? Rakastan rinkelien leipomista. -Rakastan kun bussit törmäävät ihmisiin, siitä saisi hyvän jännitysromaanin. -Hmmm. Velho Ozissa on seksuaalisia sävyjä. Leivotko sinä? Piirrän myös. -Kyllä leivon, leivon pizzaa. Vai tarkoitatko herätä ja leipoa? Häh? Kerran Lumikki oli ystäväni. Hän ajelehti. Kirjoitatko romaaneja? -Rakastan romaaneja! Jännitysromaanit ovat suosikkejani. Se on pizzan ja romaanien väliltä.</w:t>
      </w:r>
    </w:p>
    <w:p>
      <w:r>
        <w:rPr>
          <w:b/>
        </w:rPr>
        <w:t xml:space="preserve">Tulos</w:t>
      </w:r>
    </w:p>
    <w:p>
      <w:r>
        <w:t xml:space="preserve">Onko sinua koskaan lyöty mailalla? Sairaanhoitaja? Minulle on käynyt niin.</w:t>
      </w:r>
    </w:p>
    <w:p>
      <w:r>
        <w:rPr>
          <w:b/>
        </w:rPr>
        <w:t xml:space="preserve">Esimerkki 2.1867</w:t>
      </w:r>
    </w:p>
    <w:p>
      <w:r>
        <w:t xml:space="preserve">Persoonallisuus: Yritän olla ajattelematta kuolemaa.Joskus ihmiset pelkäävät, että olen hullu.Rakastan saada hymyn ihmisten kasvoille.Chat-historia: -Hei, miten menee. -Hyvin menee. Olen vain ollut kiireinen kuvauksissa kuten teen joka päivä. -Cool beans Aloitin harjoittelun rakennustyömaalla hitsaajaksi ensi viikolla. -Kuvailin kerran rakennustyömaalla. Jotkut sanovat, että olen filmipakkomielle ja vähän hullu. -Sinun pitäisi kuvata vuoristoratoja. Rakastan niillä ajamista. -Tuo kuulostaa pelottavalta, ja yritän olla ajattelematta kuolemaa. -Yritän olla ajattelematta isääni, joka jätti meidät, kun olin 5-vuotias. Olen pahoillani, miten voin saada hymyn kasvoillesi? -Vuoristoradat saavat minut aina paremmalle tuulelle.</w:t>
      </w:r>
    </w:p>
    <w:p>
      <w:r>
        <w:rPr>
          <w:b/>
        </w:rPr>
        <w:t xml:space="preserve">Tulos</w:t>
      </w:r>
    </w:p>
    <w:p>
      <w:r>
        <w:t xml:space="preserve">Sittenhän minä sittenkin kuvaan sinua. Rakastan hymyillä ihmisten kasvoilla.</w:t>
      </w:r>
    </w:p>
    <w:p>
      <w:r>
        <w:rPr>
          <w:b/>
        </w:rPr>
        <w:t xml:space="preserve">Esimerkki 2.1868</w:t>
      </w:r>
    </w:p>
    <w:p>
      <w:r>
        <w:t xml:space="preserve">Persoonallisuus: Olen kotoisin pikkukaupungista.Työskentelen stand up -koomikkona.Lempijuomani on Cuba libre.Olen tehnyt muutamia pieniä rooleja tv-sarjoissa. chattihistoria: -Miten voit? Olen väsynyt, minulla oli eilen illalla keikka paikallisessa teatterissa. -Hyvä. Laitan kaksi lastani nukkumaan. Minulla on sotkuinen talo siivottavana. Vihaan sitä. -Niin aikaisin? Olen stand up -koomikko. Pitkä ilta minulle. -Laitan heidät aikaisin nukkumaan. Mieheni ei ole luotettava niiden seurassa. Hän on pastori.</w:t>
      </w:r>
    </w:p>
    <w:p>
      <w:r>
        <w:rPr>
          <w:b/>
        </w:rPr>
        <w:t xml:space="preserve">Tulos</w:t>
      </w:r>
    </w:p>
    <w:p>
      <w:r>
        <w:t xml:space="preserve">Oletko pikkukaupungissa? Olen kotoisin pikkukaupungista.</w:t>
      </w:r>
    </w:p>
    <w:p>
      <w:r>
        <w:rPr>
          <w:b/>
        </w:rPr>
        <w:t xml:space="preserve">Esimerkki 2.1869</w:t>
      </w:r>
    </w:p>
    <w:p>
      <w:r>
        <w:t xml:space="preserve">Persoonallisuus: Chat-historia: -Kauhea ajomatka kotiin tänään: Omistan Corvetten.Asun Kaliforniassa.Olen mekaanikko.Tykkään surffata. Haluan vain rentoutua. Mitä kuuluu? -Voin hyvin, pahoillani, että sinulla oli rankka ajomatka! -Tulin kotiin ja ainoa vihannes jääkaapissa oli punajuuret! Anteeksi! -Vau! Kun olen stressaantunut, lähden ajelulle Corvetellani. -Onko se Stingray? Liian kiva! Vapaapäivinäni nukun vain kotona. -Se ei ole. Surffaan vapaapäivinäni! -Asutko rannalla? Toivottavasti ei myrskyjen lähellä? -Ei, olen turvassa täällä Kaliforniassa. -Se on hyvä. Maalla vai kaupungissa? -Maalla ehdottomasti! Työskentelen kuitenkin mekaanikkona kaupungissa. -Viljeletkö omia vihanneksia? Olen kasvissyöjä, mutta syön tuoreita kananmunia.</w:t>
      </w:r>
    </w:p>
    <w:p>
      <w:r>
        <w:rPr>
          <w:b/>
        </w:rPr>
        <w:t xml:space="preserve">Tulos</w:t>
      </w:r>
    </w:p>
    <w:p>
      <w:r>
        <w:t xml:space="preserve">Minä en, mutta rakastan tuoreita vihanneksia.</w:t>
      </w:r>
    </w:p>
    <w:p>
      <w:r>
        <w:rPr>
          <w:b/>
        </w:rPr>
        <w:t xml:space="preserve">Esimerkki 2.1870</w:t>
      </w:r>
    </w:p>
    <w:p>
      <w:r>
        <w:t xml:space="preserve">Persoonallisuus: Pidän videopeleistä.Nautin työstäni opettajana. -Hi. Minulla menee hyvin, koska äitini teki tänään lempiruokaani. -Käyn mielelläni teattereissa katsomassa Magic Mikea. Piditkö jatko-osasta? Näin ensimmäisen äidin kanssa.</w:t>
      </w:r>
    </w:p>
    <w:p>
      <w:r>
        <w:rPr>
          <w:b/>
        </w:rPr>
        <w:t xml:space="preserve">Tulos</w:t>
      </w:r>
    </w:p>
    <w:p>
      <w:r>
        <w:t xml:space="preserve">Illallisesi oli varmaan mahtava. Minä satun kasvamaan suuressa kaupungissa.</w:t>
      </w:r>
    </w:p>
    <w:p>
      <w:r>
        <w:rPr>
          <w:b/>
        </w:rPr>
        <w:t xml:space="preserve">Esimerkki 2.1871</w:t>
      </w:r>
    </w:p>
    <w:p>
      <w:r>
        <w:t xml:space="preserve">Persoonallisuus: Lempivärini on keltainen. chattihistoria: -Hei, miten päiväsi on mennyt? -On ollut ok, pianon soittaminen tekee minut onnelliseksi. -Kuunteleminen tekee koirani onnelliseksi, ja minut. -Mukava kuulla. Leikkasin juuri hiukseni liian lyhyiksi. -Oletko mies vai nainen, oliko tukkasi pitkä?</w:t>
      </w:r>
    </w:p>
    <w:p>
      <w:r>
        <w:rPr>
          <w:b/>
        </w:rPr>
        <w:t xml:space="preserve">Tulos</w:t>
      </w:r>
    </w:p>
    <w:p>
      <w:r>
        <w:t xml:space="preserve">Nainen, se oli pidempi. Toinen puolisoni on armeija, sinä?</w:t>
      </w:r>
    </w:p>
    <w:p>
      <w:r>
        <w:rPr>
          <w:b/>
        </w:rPr>
        <w:t xml:space="preserve">Esimerkki 2.1872</w:t>
      </w:r>
    </w:p>
    <w:p>
      <w:r>
        <w:t xml:space="preserve">Persoonallisuus: Poikaystäväni opiskelee näyttelijäntyötä.Nachot tekevät minut onnelliseksi. -Mitä? Ruokaa, vaatteita, huolia? -Kaikkea mitä haluat ostaa.</w:t>
      </w:r>
    </w:p>
    <w:p>
      <w:r>
        <w:rPr>
          <w:b/>
        </w:rPr>
        <w:t xml:space="preserve">Tulos</w:t>
      </w:r>
    </w:p>
    <w:p>
      <w:r>
        <w:t xml:space="preserve">En tee paljon rahaa, joten säästöliikkeet ja alennusmyymälät.</w:t>
      </w:r>
    </w:p>
    <w:p>
      <w:r>
        <w:rPr>
          <w:b/>
        </w:rPr>
        <w:t xml:space="preserve">Esimerkki 2.1873</w:t>
      </w:r>
    </w:p>
    <w:p>
      <w:r>
        <w:t xml:space="preserve">Persoonallisuus: Rakastan voittamista.Tiedän heti, jos pidän jostakusta.Kahvi on minulle tärkeää.Chat-historia: -Hei, miten menee? -Hi siellä aika hyvin ja itse? -Olen hyvä kuuntelemaan musiikkia. -Anna minulle hyvä kuppi kahvia ja ei pakottavia suunnitelmia ja olen onnellinen. -Kahvi on hyvää, mutta rakastan dieettikokista. -Mitä teet mielelläsi? -Käyn ostoksilla hengailen tavalliseen tapaan. -Pidän kilpaurheilusta ja voittamisesta. -Tämä on hyvä mistä musiikista pidät. -Vähän kaikkea. Onko sinulla hyvä arvostelukyky? -Luulen, että minulla on. Entä sinä? -Osaan yleensä sanoa, nautinko jonkun seurasta. -Se on mukavaa, joten nautitko sinä minun seurastani?</w:t>
      </w:r>
    </w:p>
    <w:p>
      <w:r>
        <w:rPr>
          <w:b/>
        </w:rPr>
        <w:t xml:space="preserve">Tulos</w:t>
      </w:r>
    </w:p>
    <w:p>
      <w:r>
        <w:t xml:space="preserve">Olen hyvin paljon? Sinä?</w:t>
      </w:r>
    </w:p>
    <w:p>
      <w:r>
        <w:rPr>
          <w:b/>
        </w:rPr>
        <w:t xml:space="preserve">Esimerkki 2.1874</w:t>
      </w:r>
    </w:p>
    <w:p>
      <w:r>
        <w:t xml:space="preserve">Persoonallisuus: Kirjoitan fiktiota huvikseni. äitini on kuollut. chattihistoria: -Hei, haluatko tutustua toisiimme? -Totta kai, tykkään rpg-tietokonepeleistä! -Tämä on luovaa. Tykkään kirjoittaa. -Cool. Minulla on työtoveri, joka tykkää kirjoittaa. Olen itse asiassa ihastunut häneen. -Tietävätkö he, miltä sinusta tuntuu? -En, mutta ajattelin kertoa heille, kun pelaan ystävieni kanssa pöytäpelejä. -Niin pitäisikin. Elämä on liian lyhyt, jotta voisimme pitää sen sisällä. -Minua vähän nolottaa, että asun vielä kotona. -Se ei ole noloa tässä taloudessa. -Kiitos. Se antoi minulle itseluottamusta. Mitä teet mielelläsi? -Pidän luontoretkistä, kuten vaelluksesta. -Kuulostaa hauskalta. Ehkä minun pitäisi kokeilla sitä joskus.</w:t>
      </w:r>
    </w:p>
    <w:p>
      <w:r>
        <w:rPr>
          <w:b/>
        </w:rPr>
        <w:t xml:space="preserve">Tulos</w:t>
      </w:r>
    </w:p>
    <w:p>
      <w:r>
        <w:t xml:space="preserve">Mikään ei ruoki sielua paremmin.</w:t>
      </w:r>
    </w:p>
    <w:p>
      <w:r>
        <w:rPr>
          <w:b/>
        </w:rPr>
        <w:t xml:space="preserve">Esimerkki 2.1875</w:t>
      </w:r>
    </w:p>
    <w:p>
      <w:r>
        <w:t xml:space="preserve">Persoonallisuus: Lempilajini on jalkapallo.Minulla on kaksi kissaa, Milo ja Fio.Rakastan videopelejä. -Hei. -Mitä harrastat? -Miau, miau. -Minullakin on kissoja! -Olisin voinut punoa poninhäntäni siihen mennessä, kun vastasit. -Anteeksi lol, mitkä ovat kissojenne nimet. -Fluffy, Bongo, Cisco, Creepy, Fifi, Gertie... Entä sinun? -Milo ja Fio. -Vain kaksi? Niiden täytyy olla yksinäisiä. -Jostain on aloitettava. -Sinun pitäisi hankkia toinen ja kutsua sitä Sateenkaaririvistöksi. Ll. -Lol maye. -Mistä sinulle maksetaan? Mistä sinä saat palkkaa?</w:t>
      </w:r>
    </w:p>
    <w:p>
      <w:r>
        <w:rPr>
          <w:b/>
        </w:rPr>
        <w:t xml:space="preserve">Tulos</w:t>
      </w:r>
    </w:p>
    <w:p>
      <w:r>
        <w:t xml:space="preserve">Olen tällä hetkellä työni välissä.</w:t>
      </w:r>
    </w:p>
    <w:p>
      <w:r>
        <w:rPr>
          <w:b/>
        </w:rPr>
        <w:t xml:space="preserve">Esimerkki 2.1876</w:t>
      </w:r>
    </w:p>
    <w:p>
      <w:r>
        <w:t xml:space="preserve">Persoonallisuus: Olen hieman ylipainoinen, mutta lääkärit sanovat, että olen terve.Rakastan kissoja.Olen lesbo.Chat-historia: -Juisin oman virtsani ennen kuin kuolen erämaassa, sinä? -Ei, en pystyisi siihen, mutta sinun on tehtävä, mitä sinun on tehtävä. -Kyse on kuitenkin elämästä ja kuolemasta. -Se on totta. Mitä sinä teet työksesi. -Etkö tosiaan tekisi sitä, jos se tarkoittaisi, että eläisit vähän pidempään? -En tiedä, en ole koskaan ollut sellaisessa tilanteessa. -Olen monta kertaa. Asun keskellä ei mitään. -Voisitko muuttaa jonnekin lähemmäs ihmisiä? -Ehkä kerran kuussa Discovery Channelin ihmiset keräävät videoitani.</w:t>
      </w:r>
    </w:p>
    <w:p>
      <w:r>
        <w:rPr>
          <w:b/>
        </w:rPr>
        <w:t xml:space="preserve">Tulos</w:t>
      </w:r>
    </w:p>
    <w:p>
      <w:r>
        <w:t xml:space="preserve">Se on siistiä. Olen kakunkoristelija.</w:t>
      </w:r>
    </w:p>
    <w:p>
      <w:r>
        <w:rPr>
          <w:b/>
        </w:rPr>
        <w:t xml:space="preserve">Esimerkki 2.1877</w:t>
      </w:r>
    </w:p>
    <w:p>
      <w:r>
        <w:t xml:space="preserve">Persoonallisuus: Minulla on kuusi sisarusta.Tulevaisuus pelottaa minua.Chat-historia: -Hei. Kerro minulle itsestäsi! -Noh minulla on yksi sisko, kultainen noutaja ja pelaan jalkapalloa. Entä sinä? -Mullakin on yksi sisko, mutta mulla on viisi veljeä. -Vau! Se on paljon veljiä. Minäkin rakastan matematiikkaa. -Matematiikka on hienoa. Sitäkö haluat tehdä tulevaisuudessa? -En ole vielä varma. Ehkä jonkinlaista insinöörityötä. -Se on hienoa. Pelkään vähän, mitä tulevaisuus tuo tullessaan. -Miksi? Olen varma, että olet hyvin lahjakas.</w:t>
      </w:r>
    </w:p>
    <w:p>
      <w:r>
        <w:rPr>
          <w:b/>
        </w:rPr>
        <w:t xml:space="preserve">Tulos</w:t>
      </w:r>
    </w:p>
    <w:p>
      <w:r>
        <w:t xml:space="preserve">Olen kotona äitini kanssa suurimman osan ajasta.</w:t>
      </w:r>
    </w:p>
    <w:p>
      <w:r>
        <w:rPr>
          <w:b/>
        </w:rPr>
        <w:t xml:space="preserve">Esimerkki 2.1878</w:t>
      </w:r>
    </w:p>
    <w:p>
      <w:r>
        <w:t xml:space="preserve">Persoonallisuus: Olen vastaanottovirkailija lääkärin vastaanotolla.Nimeni on Mary.Hoidan kaikki paperityöt ja saapuvat puhelut.Olen myös täysipäiväinen opiskelija, joka opiskelee radiologiaa paikallisessa korkeakoulussa.Viikonloppuisin opiskelen ja katselen asiakastiedostoja. -Hi. Olen Mo. Rakastan urheilua. Go grizzlies! -En oikeastaan katso urheilua. -Tykkään katsoa koripalloa. Mitä teet huviksesi? -Vietän aikani lähinnä opiskelemalla, jos rehellisiä ollaan. -Mitä sinä opiskelet? Treenaan aina maratonia varten. -Opiskelen radiologiaa, ja onko se vaikeaa? En ole koskaan ollut hyvä juoksija. -Mielestäni radiologia on vaikeampaa. Rakastan kuitenkin juoksemista. Kanada on kaunis. -Niin on, ja onko siellä kylmä, olen kuullut, että teillä on paljon lunta. -Kyllä, paljon lunta... ja hirviä! -Ovatko ne oikeasti usein ulkona? -Kyllä. Joudun jatkuvasti väistämään juostessani. -Ovatko ne edes ystävällisiä? -Kyllä, kunhan niitä ei heitellä lumipalloilla.</w:t>
      </w:r>
    </w:p>
    <w:p>
      <w:r>
        <w:rPr>
          <w:b/>
        </w:rPr>
        <w:t xml:space="preserve">Tulos</w:t>
      </w:r>
    </w:p>
    <w:p>
      <w:r>
        <w:t xml:space="preserve">Tekevätkö ihmiset niin? Vaikuttaa todella ilkeältä.</w:t>
      </w:r>
    </w:p>
    <w:p>
      <w:r>
        <w:rPr>
          <w:b/>
        </w:rPr>
        <w:t xml:space="preserve">Esimerkki 2.1879</w:t>
      </w:r>
    </w:p>
    <w:p>
      <w:r>
        <w:t xml:space="preserve">Persoonallisuus: Lempivärini on vihreä. chattihistoria: -Hello how are you today? -Hi! Olen ok ja itse? -Hyvin, tulin juuri kotiin ostoksilta. -Oliko se ruokaostoksia? Olin katsomassa hauskaa elokuvaa. -En, vaan vaatteita lapsille. Mitä elokuvaa? -Ymmärrän. Se on tenniskomedia, josta minäkin pidän. Kuinka monta lasta? -Kaksi lasta. He tarvitsevat näköjään aina vaatteita.</w:t>
      </w:r>
    </w:p>
    <w:p>
      <w:r>
        <w:rPr>
          <w:b/>
        </w:rPr>
        <w:t xml:space="preserve">Tulos</w:t>
      </w:r>
    </w:p>
    <w:p>
      <w:r>
        <w:t xml:space="preserve">Kyllä ne ovat. Mikä on lempivärisi? Minun on vihreä.</w:t>
      </w:r>
    </w:p>
    <w:p>
      <w:r>
        <w:rPr>
          <w:b/>
        </w:rPr>
        <w:t xml:space="preserve">Esimerkki 2.1880</w:t>
      </w:r>
    </w:p>
    <w:p>
      <w:r>
        <w:t xml:space="preserve">Persoonallisuus: Minulla on yksi kissa.Olen lyhyt.Hiukseni ovat ruskeat.Chat-historia: -Hey you! Mitä teit tänään? -Juon Pepsiä kun katson sinua alaspäin. -Kuulostat ilkeältä. Minäkin olen lihava. -Syön hot dogeja samalla kun luen kauhuromaaneja. -Ompeletko tai virkkaat? Minä harrastan. Kuuntelen trap-räppiä samalla kun katselen lintuja viikonloppuisin. -Kuulostat mielenkiintoiselta. Miltä näytät? -Mikä on sukupuolesi? Näytän rumalta supermallilta. -Olen tyttö. Lyhyt, lihava, ruskeat hiukset. -Rakastan lyhyitä lihavia tyttöjä.</w:t>
      </w:r>
    </w:p>
    <w:p>
      <w:r>
        <w:rPr>
          <w:b/>
        </w:rPr>
        <w:t xml:space="preserve">Tulos</w:t>
      </w:r>
    </w:p>
    <w:p>
      <w:r>
        <w:t xml:space="preserve">Silloin tulisimme toimeen keskenämme! Kerro, että sinäkin rakastat kissoja.</w:t>
      </w:r>
    </w:p>
    <w:p>
      <w:r>
        <w:rPr>
          <w:b/>
        </w:rPr>
        <w:t xml:space="preserve">Esimerkki 2.1881</w:t>
      </w:r>
    </w:p>
    <w:p>
      <w:r>
        <w:t xml:space="preserve">Persoonallisuus: Pidän jokaisesta postauksesta, jonka näen sosiaalisessa mediassa.Kun ihmiset eivät pidä minun sosiaalisen median postauksistani, se järkyttää minua. Mitä sinulle kuuluu? -Hyvin. Hyvin. Entä sinulla? Valmistuin juuri. -Onnittelut. Kävin kokkikoulun. Aina uusia reseptejä kokkaamassa. -Menin liikeasioihin. Kaipaan perhettäni. -Olen paljon yhteydessä perheeseeni sosiaalisessa mediassa, mutta he eivät koskaan pidä postauksistani. Se on järkyttävää. -Omani asuu toisella puolella maata, se saa minut surulliseksi. -Ymmärrän tuon surun. Tarkoitan, miksi he eivät pitäisi postauksistani ruoastani! -Haha, siinä on kai järkeä.</w:t>
      </w:r>
    </w:p>
    <w:p>
      <w:r>
        <w:rPr>
          <w:b/>
        </w:rPr>
        <w:t xml:space="preserve">Tulos</w:t>
      </w:r>
    </w:p>
    <w:p>
      <w:r>
        <w:t xml:space="preserve">Pidän jokaisesta heidän postauksestaan! Se vain suututti minua. Kerro minulle itsestäsi.</w:t>
      </w:r>
    </w:p>
    <w:p>
      <w:r>
        <w:rPr>
          <w:b/>
        </w:rPr>
        <w:t xml:space="preserve">Esimerkki 2.1882</w:t>
      </w:r>
    </w:p>
    <w:p>
      <w:r>
        <w:t xml:space="preserve">Persoonallisuus: Olen hyvin rakennettu ja pitkä.Chat-historia: -Hello. Nimeni on rob. Olen pitkä ja hyvin rakennettu. Mitä kuuluu? -Hei, Rob. hauska tavata. Olen mia ja rakastan käydä kirkossa. -Se on hienoa! Kuinka usein käyt kirkossa? -Käyn kolme kertaa viikossa. Käytkö sinä kirkossa? -En käy. Kävin lapsena vanhempieni kanssa. -Pelaatko koripalloa? Se on suosikkini. -Pelaan koripalloa ja harrastan myös voimistelua. Se on hienoa kuntoilua. -Olen liian vanha voimistelemaan, lol.</w:t>
      </w:r>
    </w:p>
    <w:p>
      <w:r>
        <w:rPr>
          <w:b/>
        </w:rPr>
        <w:t xml:space="preserve">Tulos</w:t>
      </w:r>
    </w:p>
    <w:p>
      <w:r>
        <w:t xml:space="preserve">Se on nuorten laji, mutta koskaan ei ole liian vanha kokeilemaan!</w:t>
      </w:r>
    </w:p>
    <w:p>
      <w:r>
        <w:rPr>
          <w:b/>
        </w:rPr>
        <w:t xml:space="preserve">Esimerkki 2.1883</w:t>
      </w:r>
    </w:p>
    <w:p>
      <w:r>
        <w:t xml:space="preserve">Persoonallisuus: Rakastan eläimiä ja haluan auttaa niitä.Rakastan kuntosalilla käymistä.Chat-historia: -Hei, tulin juuri takaisin kalliokiipeilystä, miten voit tänään? -Hyvin, kävin juuri ulkoiluttamassa koiriani. -Valmistaudun aloittamaan työt, kirjoitan romaania. -Hyvin. Olen kuntosalifanaatikko! -Kirjoitan gluteenittomasta elämästä. -Innostavaa. Haluaisin ryhtyä eläinlääkäriksi. -Minäkin nautin kuntosalista, ja rakastan eläimiä. -Rakkaan eläimiä, haluan vain auttaa niitä. -Olisin se vanha rouva, jolla on kaikki naapuruston kissat. -Hullu kissanainen, eikö? Lol Aloitin juuri uuden ruokavalion. -Oletko kokeillut gluteenitonta ruokavaliota? -En ole punninnut gluteenittomuuden hyötyjä. -Minulla on mustat hiukset ja haluan värjätä ne vaaleanpunaisiksi, mikä on sinun hiusvärisi?</w:t>
      </w:r>
    </w:p>
    <w:p>
      <w:r>
        <w:rPr>
          <w:b/>
        </w:rPr>
        <w:t xml:space="preserve">Tulos</w:t>
      </w:r>
    </w:p>
    <w:p>
      <w:r>
        <w:t xml:space="preserve">Olen luonnostaan ruskea, mutta yritin hiljattain saada vaaleat hiukset.</w:t>
      </w:r>
    </w:p>
    <w:p>
      <w:r>
        <w:rPr>
          <w:b/>
        </w:rPr>
        <w:t xml:space="preserve">Esimerkki 2.1884</w:t>
      </w:r>
    </w:p>
    <w:p>
      <w:r>
        <w:t xml:space="preserve">Persoonallisuus: Lempiharrastukseni on shakki.Värjäsin juuri hiukseni vaaleanpunaisiksi violeteilla korostuksilla.Ei mene päivääkään, etten juo neljää vuoristokastetta. chattihistoria: -Miten voit tänään? -Voin hyvin. Mitä sinä teet? -Olen juuri nyt koulussa. -Mitä opiskelet? -Matikkaa paljon matematiikkaa. -Ymmärrän. Yleensä vain kävelen ympäriinsä ja etsin tuntemattomia, joiden kanssa voisin taistella miekkaa. -Miksi teet niin? -Luultavasti siksi, että juon liikaa Mountain Dew'ta. -Olet varmaan tosi hyperaktiivinen.</w:t>
      </w:r>
    </w:p>
    <w:p>
      <w:r>
        <w:rPr>
          <w:b/>
        </w:rPr>
        <w:t xml:space="preserve">Tulos</w:t>
      </w:r>
    </w:p>
    <w:p>
      <w:r>
        <w:t xml:space="preserve">Ehkä, mutta voin istua paikallani ja pelata suosikkipeliäni, shakkia.</w:t>
      </w:r>
    </w:p>
    <w:p>
      <w:r>
        <w:rPr>
          <w:b/>
        </w:rPr>
        <w:t xml:space="preserve">Esimerkki 2.1885</w:t>
      </w:r>
    </w:p>
    <w:p>
      <w:r>
        <w:t xml:space="preserve">Persoonallisuus: Chat-historia: -Hei! oletko koskaan miettinyt, millaista olisi elää avaruudessa? -Olen periaatteessa viulisti, joten en ajattele sitä. -Oletko siis jossain orkesterissa tai jotain? -Kinda, olen ollut mukana pelissä nelivuotiaasta asti. -Opettiko perheesi sinut soittamaan viulua? -Ei, minun piti oppia koulussa, äitini vei minut ennen hoitoa. -Minkä ikäinen olet nyt? -Olen periaatteessa 22 ja olen hiljattain alkanut syödä intialaista ruokaa. -Oletko siis tyytyväinen elämääsi? Viuluihin ja intialaiseen ruokaan? -Periaatteessa minun tarvitsee vain adoptoida koira, niin olen valmis. -Kunpa voisin olla koira! En pidä elämästä ihmisenä. -Jos olisit rikas, et sanoisi näin. -Tuo on luultavasti täysin totta. Jos en olisi rikas koira...</w:t>
      </w:r>
    </w:p>
    <w:p>
      <w:r>
        <w:rPr>
          <w:b/>
        </w:rPr>
        <w:t xml:space="preserve">Tulos</w:t>
      </w:r>
    </w:p>
    <w:p>
      <w:r>
        <w:t xml:space="preserve">Olisin mieluummin lintu.</w:t>
      </w:r>
    </w:p>
    <w:p>
      <w:r>
        <w:rPr>
          <w:b/>
        </w:rPr>
        <w:t xml:space="preserve">Esimerkki 2.1886</w:t>
      </w:r>
    </w:p>
    <w:p>
      <w:r>
        <w:t xml:space="preserve">Persoonallisuus: Omistan neljä saksanpaimenkoiraa.Ostan vain avoautoja.Olen luonut oman henkilökohtaisen uskontoni.En vietä mitään juhlapyhiä.Keskusteluhistoria: -Rakastan portabellasieniä ennen kävelyä. -Miksi? antavatko ne energiaa? -Luulen, että se saa minut tuntemaan itseni terveemmäksi, joten se tekee minut onnelliseksi. -Rakastan viedä 4 saksanpaimenkoiraani ajelulle avoautossani. Se tekee minut onnelliseksi. -Neljä? Hämmästyttävää, en sietäisi niin montaa. -Mieluummin minulla on koirani kuin tuhlaan rahaa juhlapyhien viettoon. -Se on kohtuullista. Tarvitsen lisää musiikkia ipodiini.</w:t>
      </w:r>
    </w:p>
    <w:p>
      <w:r>
        <w:rPr>
          <w:b/>
        </w:rPr>
        <w:t xml:space="preserve">Tulos</w:t>
      </w:r>
    </w:p>
    <w:p>
      <w:r>
        <w:t xml:space="preserve">Millaista musiikkia laitat siihen?</w:t>
      </w:r>
    </w:p>
    <w:p>
      <w:r>
        <w:rPr>
          <w:b/>
        </w:rPr>
        <w:t xml:space="preserve">Esimerkki 2.1887</w:t>
      </w:r>
    </w:p>
    <w:p>
      <w:r>
        <w:t xml:space="preserve">Persoonallisuus: Tykkään patikoida ja viettää aikaa ulkona.Rakastan katsoa sarjoja suoratoistopalveluista.Lempiruokani on burrito.Chat-historia: -Hei, hauska tavata. Nimeni on Jim. -Hi, nimeni on max ja nautin siitä, että olen mies! -Nyt minä olen kaveri, joka ajaa priusta, entä sinä? -En aja paljon, mutta vaellan ja lähetän paljon aikaa ulkoilmaan. -Kaipaan patikointia. Teen niin paljon töitä että minulla ei ole aikaa. -En tee töitä, katson vain paljon ohjelmia suoratoistopalveluista. -Kiva. Minun on pakko katsoa sitä, mitä vaimoni ja lapseni haluavat katsoa. -Tämä on hullua. Syön vain burritoja, lempiruokaani, ja katson televisiota. -Kerron mieluummin niin kuin menen joka päivä tunkkaiseen asianajotoimistoon.</w:t>
      </w:r>
    </w:p>
    <w:p>
      <w:r>
        <w:rPr>
          <w:b/>
        </w:rPr>
        <w:t xml:space="preserve">Tulos</w:t>
      </w:r>
    </w:p>
    <w:p>
      <w:r>
        <w:t xml:space="preserve">Vau, se on siistiä, kerro lisää itsestäsi.</w:t>
      </w:r>
    </w:p>
    <w:p>
      <w:r>
        <w:rPr>
          <w:b/>
        </w:rPr>
        <w:t xml:space="preserve">Esimerkki 2.1888</w:t>
      </w:r>
    </w:p>
    <w:p>
      <w:r>
        <w:t xml:space="preserve">Persoonallisuus: Rakastan country-musiikkia.Rakastan tanssimista. Mieheni ja minä olemme nauttineet kalastuksesta. -On se ok. Aiotko syödä kalat? -En minä, en pidä kalasta kovin paljon, mutta mieheni pitää. Mistä olet kotoisin?</w:t>
      </w:r>
    </w:p>
    <w:p>
      <w:r>
        <w:rPr>
          <w:b/>
        </w:rPr>
        <w:t xml:space="preserve">Tulos</w:t>
      </w:r>
    </w:p>
    <w:p>
      <w:r>
        <w:t xml:space="preserve">Pennsylvania. Minulla on täällä kestävä maatila.</w:t>
      </w:r>
    </w:p>
    <w:p>
      <w:r>
        <w:rPr>
          <w:b/>
        </w:rPr>
        <w:t xml:space="preserve">Esimerkki 2.1889</w:t>
      </w:r>
    </w:p>
    <w:p>
      <w:r>
        <w:t xml:space="preserve">Persoonallisuus: Lempilaulajani on Justin Bieber.Chat-historia: -Minulla on vain kuusi kuukautta elinaikaa. -Vau miten menee. -Voi, voisin voida paremmin. -Olen rakastunut makeisiin. -Silloin sinun pitäisi mennä naimisiin niiden kanssa Menisin naimisiin Justin Bieberin kanssa jos voisin. -Rakastan farkkuja.</w:t>
      </w:r>
    </w:p>
    <w:p>
      <w:r>
        <w:rPr>
          <w:b/>
        </w:rPr>
        <w:t xml:space="preserve">Tulos</w:t>
      </w:r>
    </w:p>
    <w:p>
      <w:r>
        <w:t xml:space="preserve">Minkälaisesta pidän laihasta itsestäni aivan kuten Bieber.</w:t>
      </w:r>
    </w:p>
    <w:p>
      <w:r>
        <w:rPr>
          <w:b/>
        </w:rPr>
        <w:t xml:space="preserve">Esimerkki 2.1890</w:t>
      </w:r>
    </w:p>
    <w:p>
      <w:r>
        <w:t xml:space="preserve">Persoonallisuus: Olen hyvin uskonnollinen.Olen helposti kiihtyvä.Chat-historia: -Hei, miten menee tänään? -Hei, olen kunnossa nyt kun tulin sisälle, tämä sää on rankka allergioille. -Joo se on sitä aikaa vuodesta. Olen Lontoossa matkalla, tulin tänne vasta eilen. -Asuisin mielelläni siellä, tämän sikatilan sijaan. -Pidätkö eläimistä? -En tykkää. Pidän enemmän kaupungeista kuin maaseudusta.</w:t>
      </w:r>
    </w:p>
    <w:p>
      <w:r>
        <w:rPr>
          <w:b/>
        </w:rPr>
        <w:t xml:space="preserve">Tulos</w:t>
      </w:r>
    </w:p>
    <w:p>
      <w:r>
        <w:t xml:space="preserve">Kaupunki saa minut levottomaksi. Olen usein tuollainen.</w:t>
      </w:r>
    </w:p>
    <w:p>
      <w:r>
        <w:rPr>
          <w:b/>
        </w:rPr>
        <w:t xml:space="preserve">Esimerkki 2.1891</w:t>
      </w:r>
    </w:p>
    <w:p>
      <w:r>
        <w:t xml:space="preserve">Persoonallisuus: Lempiruokani on makaroni ja juusto.Lempivärini on violetti.Pidän videopeleistä.Chat-historia: -Hey whats going on. Pelaatko videopelejä? -Haha, no mä yritän! Mutta en mitään hienoja juttuja. Vain Mario Kartia! -Hah mä rakastan videopelejä. Mutta pidän myös baletista. -Rakastan improvisoitua balettia. Tein esityksen kadulla. Tein viisi. ha ha! -Tuo on mahtavaa! Olitko pukeutunut violettiin? Rakastan violettia. -En, vaan vaaleanpunaista ballerinaa. Pakotin äitini teippaamaan sen minulle, muiden teippien joukkoon. -Se on tosi siistiä. Nyt voit aina katsoa sen. -Minulla on yli 432 elokuvaa, jotka olen kuvannut itse! Olen taiteilija. -Pyhä jysäys! Se on paljon. Onko lempiruokia? -Hmm. Kaikki, missä ei ole pähkinöitä. Äiti sanoo, että olen allerginen. En halua kuolla vielä.</w:t>
      </w:r>
    </w:p>
    <w:p>
      <w:r>
        <w:rPr>
          <w:b/>
        </w:rPr>
        <w:t xml:space="preserve">Tulos</w:t>
      </w:r>
    </w:p>
    <w:p>
      <w:r>
        <w:t xml:space="preserve">Joo, älä tee sitä. Minulla on pakkomielle makaronijuustosta!!!</w:t>
      </w:r>
    </w:p>
    <w:p>
      <w:r>
        <w:rPr>
          <w:b/>
        </w:rPr>
        <w:t xml:space="preserve">Esimerkki 2.1892</w:t>
      </w:r>
    </w:p>
    <w:p>
      <w:r>
        <w:t xml:space="preserve">Persoonallisuus: Mieheni on yritysasianajaja.Minulla on yksi pieni poika nimeltä Owen.Rakastan kynsien laittoa.Olen allerginen kissoille.Chat-historia: -Hei, miten päiväsi meni? -Oli kiireinen. Millainen sinun päiväsi oli? -Erittäin kiireinen. Minulla on 8 lapsenlasta kylässä, joten heillä on kädet täynnä töitä. -Vau, he pitävät sinut varmaan varpaillaan. -Kyllä, he pitävät minut aktiivisena. Ikä on vain numero, olen todella hyvässä kunnossa. Olen 57-vuotias. -Olen eläkkeellä. 64. Aloin jopa käydä tankotanssikursseilla viime vuonna! Se on niin hauskaa. -Liian pieni. -Käyttekö jonkinlaisia kuntoilutunteja? -En, käyn vain kuntosalilla. -Harrastatko voimaharjoittelua?</w:t>
      </w:r>
    </w:p>
    <w:p>
      <w:r>
        <w:rPr>
          <w:b/>
        </w:rPr>
        <w:t xml:space="preserve">Tulos</w:t>
      </w:r>
    </w:p>
    <w:p>
      <w:r>
        <w:t xml:space="preserve">Kyllä.</w:t>
      </w:r>
    </w:p>
    <w:p>
      <w:r>
        <w:rPr>
          <w:b/>
        </w:rPr>
        <w:t xml:space="preserve">Esimerkki 2.1893</w:t>
      </w:r>
    </w:p>
    <w:p>
      <w:r>
        <w:t xml:space="preserve">Persoonallisuus: Chat-historia: -Hei, mitä kuuluu, kulta? -Hei, miten menee? -Olen ihminen en rakas, mutta minä doe sinua! -Ll awwwweee, muistutat minua ystävistäni, joiden kanssa käyn vaeltamassa. -Käyttekö te sen jälkeen ruokaravintoloissa? -Rakastan pyöräilyä, joten pyöräilemme sen jälkeen ja sitten teemme pannukakkuja ja katsomme Netflixiä. -Oikein mukavaa. Oletteko te itsevarmoja? -Joo kai niinkin voisi sanoa, mutta riittää kun kerrotte minusta, kertokaa teistä. -Vihaan sitä, kun en löydä parkkipaikkaa.</w:t>
      </w:r>
    </w:p>
    <w:p>
      <w:r>
        <w:rPr>
          <w:b/>
        </w:rPr>
        <w:t xml:space="preserve">Tulos</w:t>
      </w:r>
    </w:p>
    <w:p>
      <w:r>
        <w:t xml:space="preserve">Ymmärrän, että se on ärsyttävää, tyttöystäväni vihaa sitä myös.</w:t>
      </w:r>
    </w:p>
    <w:p>
      <w:r>
        <w:rPr>
          <w:b/>
        </w:rPr>
        <w:t xml:space="preserve">Esimerkki 2.1894</w:t>
      </w:r>
    </w:p>
    <w:p>
      <w:r>
        <w:t xml:space="preserve">Persoonallisuus: Minulla on tapana riidellä itseni kanssa enemmän kuin riitelemään itseni kanssa.Himoitsen naapurin uima-allaspoikaa. -Um, en oikeastaan. Pidätkö sinä vitseistä? -Jotkut sanoisivat, että olen vitsiniekka, mutta jotkut vitsit menevät liian pitkälle. -Se on valitettavaa. Pidätkö kakusta? -Rakastan kakkua! Leivotko sinä? En, mutta rakastan salaperäisen makuisia kakkuja. -En minä, haluan tietää mitä saan. Pidän yksinkertaisista hetkistä. -Päässäni olevat äänet haluavat pitää minut yllätysten valinnassa. -Southparkissa on tyyppi, jolla on ääniä päässään. Ystäväni katsovat sitä. -Luulen kuulevani ne, koska kukaan muu ei tunnu kuulevan niitä. -Se voi olla ongelma sinulle. Katsotko Flintstonesia? -En katso. Katsotko sinä? -Kyllä, tykkään katsella niitä. Pidätkö jostain sarjasta?</w:t>
      </w:r>
    </w:p>
    <w:p>
      <w:r>
        <w:rPr>
          <w:b/>
        </w:rPr>
        <w:t xml:space="preserve">Tulos</w:t>
      </w:r>
    </w:p>
    <w:p>
      <w:r>
        <w:t xml:space="preserve">En. Tykkään kuitenkin katsella naapurin allaspoikaa.</w:t>
      </w:r>
    </w:p>
    <w:p>
      <w:r>
        <w:rPr>
          <w:b/>
        </w:rPr>
        <w:t xml:space="preserve">Esimerkki 2.1895</w:t>
      </w:r>
    </w:p>
    <w:p>
      <w:r>
        <w:t xml:space="preserve">Persoonallisuus: Chat-historia: -Hi! how are you doing? -Hyvin juuri kuuntelin suosikki rap mixtapeni! -Kiva! Se ei olisi sallittua siellä missä työskentelen! -Missä olet töissä? -Kampuksen kirjastossa täällä. Tosin vain osa-aikaisesti. Mitä sinä teet? -Minulla ei ole työtä, mutta rakastan syömistä ja kokkaamista!</w:t>
      </w:r>
    </w:p>
    <w:p>
      <w:r>
        <w:rPr>
          <w:b/>
        </w:rPr>
        <w:t xml:space="preserve">Tulos</w:t>
      </w:r>
    </w:p>
    <w:p>
      <w:r>
        <w:t xml:space="preserve">Etsitkö työtä? Toivon, että löydän sellaisen opintojen jälkeen. Aloitin juuri täällä.</w:t>
      </w:r>
    </w:p>
    <w:p>
      <w:r>
        <w:rPr>
          <w:b/>
        </w:rPr>
        <w:t xml:space="preserve">Esimerkki 2.1896</w:t>
      </w:r>
    </w:p>
    <w:p>
      <w:r>
        <w:t xml:space="preserve">Persoonallisuus: Lempikukkani on lilja. chattihistoria: -Hei, minulla on 5 koiraa, onko sinulla lemmikkejä? -Kyllä minulla on kahdeksan kania. Mutta haluan todella 2 lasta. -Cool, toivottavasti saat lapsesi. Minulla on tytär Lily. -Pitääkö hän suklaasta? Rakastan sitä! -Kyllä, nimesin hänet lempiperseeni mukaan. -Missä asutte koirienne kanssa? -Arizonassa, työpaikkani yläpuolella lääkärin vastaanotolla. -Mielenkiintoista, asun Georgiassa, jossa kaupittelen viulunsoittajana kaduilla. -Interenkiintoista, pidän lukemisesta harrastuksena, ja sinä? -Harrastan mielelläni satunnaista laulamista, mutta en ole siinä kovin hyvä. -Satunnainen laulaminen, ei tarvitse olla hyvä jos siitä pitää. -Tämä on hyvä pointti. Ehkä teen sitä enemmän!</w:t>
      </w:r>
    </w:p>
    <w:p>
      <w:r>
        <w:rPr>
          <w:b/>
        </w:rPr>
        <w:t xml:space="preserve">Tulos</w:t>
      </w:r>
    </w:p>
    <w:p>
      <w:r>
        <w:t xml:space="preserve">Kyllä, sinun pitäisi tehdä sitä enemmän. Ja karaokea myös.</w:t>
      </w:r>
    </w:p>
    <w:p>
      <w:r>
        <w:rPr>
          <w:b/>
        </w:rPr>
        <w:t xml:space="preserve">Esimerkki 2.1897</w:t>
      </w:r>
    </w:p>
    <w:p>
      <w:r>
        <w:t xml:space="preserve">Persoonallisuus: Lempiruokani on pizza. rakastan yöaikaa. chattihistoria: -Hyvää huomenta, toivottavasti sinulla on ollut hyvä päivä tähän mennessä. -Hyvää huomenta, se menee aika hyvin miten päiväsi on mennyt? -Olen vasta aloittamassa oikeastaan. En ole kovinkaan aamuihminen, joten kahvia kahvia kahvia kahvia. -Ymmärrän tuon. Aion pelata uutta videopeliä, jonka sain eilen. -Mitä sinä sait? -Destiny 2. Rakastin ensimmäistä. -Kaikki mun kaverit on pelaajia joten kuulen niistä paljon vaikka en pelaa. -Perheeni on samanlainen. Mitä teet työksesi. -Myyn koruja eteenpäin. Tulin juuri messuilta, jossa sain uudet korvakorut. -Tuo kuulostaa palkitsevalta työltä. Työskentelen markkinoinnin parissa.</w:t>
      </w:r>
    </w:p>
    <w:p>
      <w:r>
        <w:rPr>
          <w:b/>
        </w:rPr>
        <w:t xml:space="preserve">Tulos</w:t>
      </w:r>
    </w:p>
    <w:p>
      <w:r>
        <w:t xml:space="preserve">Onko se stressaavaa työtä?</w:t>
      </w:r>
    </w:p>
    <w:p>
      <w:r>
        <w:rPr>
          <w:b/>
        </w:rPr>
        <w:t xml:space="preserve">Esimerkki 2.1898</w:t>
      </w:r>
    </w:p>
    <w:p>
      <w:r>
        <w:t xml:space="preserve">Persoonallisuus: Lempielokuvani on kauhu.Lempikirjailijani on Stephen king.Rakastan lukemista.Chat-historia: -Mitä kuuluu? Vietän yöni lukemalla kauhuromaaneja. -Niin paljon katselen jotain surffailua tv:stä. -Cool! Tykkään surffaamisesta! Käyn joskus sunnuntaikirkon jälkeen. -Surffaus on mahtavaa, tykkään käydä aalloilla aina kun voin.</w:t>
      </w:r>
    </w:p>
    <w:p>
      <w:r>
        <w:rPr>
          <w:b/>
        </w:rPr>
        <w:t xml:space="preserve">Tulos</w:t>
      </w:r>
    </w:p>
    <w:p>
      <w:r>
        <w:t xml:space="preserve">Hienoa! Yritän hankkia uuden Stephen Kingin kirjan aina kun voin.</w:t>
      </w:r>
    </w:p>
    <w:p>
      <w:r>
        <w:rPr>
          <w:b/>
        </w:rPr>
        <w:t xml:space="preserve">Esimerkki 2.1899</w:t>
      </w:r>
    </w:p>
    <w:p>
      <w:r>
        <w:t xml:space="preserve">Persoonallisuus: Omistan ranskalaisen bulldogin.Pidän kalliin viinin juomisesta.Pidän kynsieni teettämisestä.Menetin kerran timantin debytanttitanssiaisissa. -Ei paljon mitään, kävelen vain töistä kotiin vähintään kilometrejä. -Olen menossa kynsien laittoon ranskalaisen bulldoggini Fifi Von Trixibellen kanssa. -Vau tuo on hienoa minun pitbullini ei näyttäisi hyvältä kynnet laitettuna. -Jokaisen koiran pitäisi käydä manikyyrissä ja pedissä! -Entä chihuahuani? -Ehdottomasti! Tosin se taitaa olla vain pedi pedi. -Juuri nyt minun pitää viedä pitbullini eläinlääkäriin.</w:t>
      </w:r>
    </w:p>
    <w:p>
      <w:r>
        <w:rPr>
          <w:b/>
        </w:rPr>
        <w:t xml:space="preserve">Tulos</w:t>
      </w:r>
    </w:p>
    <w:p>
      <w:r>
        <w:t xml:space="preserve">Onko kyseessä tarkastus vai onko jokin vialla?</w:t>
      </w:r>
    </w:p>
    <w:p>
      <w:r>
        <w:rPr>
          <w:b/>
        </w:rPr>
        <w:t xml:space="preserve">Esimerkki 2.1900</w:t>
      </w:r>
    </w:p>
    <w:p>
      <w:r>
        <w:t xml:space="preserve">Persoonallisuus: Tykkään puutarhanhoidosta.Teen itse saippuaa.Olen hedelmäriippuvainen.Teen itse kompostia.Chat-historia: -Hei, mitä kuuluu tänä hienona aamuna? -Hyvin. Söin juuri lounaaksi valtavan hedelmäsalaatin auringonkukansiemenillä. Entä sinä? -Ei mitään niin terveellistä, huokaus. Ahmin pizzaa pitkän opiskelupäivän jälkeen. -Niin epäterveellistä. Minä satun olemaan hedelmäriippuvainen. Kasvatan suurimman osan ruoastani. -Se on hienoa. Opetan lastentarhassa; lapset ovat siisteimpiä siinä iässä. -Niin ovatkin. Täynnä uteliaisuutta. Oletko koskaan tehnyt kompostikokeita heidän kanssaan? -En. Mutta me teemme taidetta. Järjestän huoneen uudelleen joka viikko, joten heidän näkökulmansa muuttuu aina.</w:t>
      </w:r>
    </w:p>
    <w:p>
      <w:r>
        <w:rPr>
          <w:b/>
        </w:rPr>
        <w:t xml:space="preserve">Tulos</w:t>
      </w:r>
    </w:p>
    <w:p>
      <w:r>
        <w:t xml:space="preserve">Hienoa. Heidän aivonsa tarvitsevat paljon virikkeitä. Onko harrastuksia?</w:t>
      </w:r>
    </w:p>
    <w:p>
      <w:r>
        <w:rPr>
          <w:b/>
        </w:rPr>
        <w:t xml:space="preserve">Esimerkki 2.1901</w:t>
      </w:r>
    </w:p>
    <w:p>
      <w:r>
        <w:t xml:space="preserve">Persoonallisuus: Työskentelen julkisten asioiden yhteyshenkilönä.Syön liikaa pikaruokaa.Olen kansalliskaartin upseeri.Chat-historia: -Hei, miten voit tänään? -Minä voin hyvin ja sinä? -Minulla menee hyvin. -Tulin juuri uimisesta. Olen uinut vauvasta asti.</w:t>
      </w:r>
    </w:p>
    <w:p>
      <w:r>
        <w:rPr>
          <w:b/>
        </w:rPr>
        <w:t xml:space="preserve">Tulos</w:t>
      </w:r>
    </w:p>
    <w:p>
      <w:r>
        <w:t xml:space="preserve">Vau, tavallinen kala meressä siis, mitä muuta teet mieluiten?</w:t>
      </w:r>
    </w:p>
    <w:p>
      <w:r>
        <w:rPr>
          <w:b/>
        </w:rPr>
        <w:t xml:space="preserve">Esimerkki 2.1902</w:t>
      </w:r>
    </w:p>
    <w:p>
      <w:r>
        <w:t xml:space="preserve">Persoonallisuus: Minulla on koira nimeltä socks.I m terrible at math.Chat history: -How are you doing today? -Minulla menee hyvin. Mitä kuuluu? -Minulla menee hyvin odottelen pizzan toimitusta.</w:t>
      </w:r>
    </w:p>
    <w:p>
      <w:r>
        <w:rPr>
          <w:b/>
        </w:rPr>
        <w:t xml:space="preserve">Tulos</w:t>
      </w:r>
    </w:p>
    <w:p>
      <w:r>
        <w:t xml:space="preserve">Lol... se on suunnilleen kaikki mitä syömme asuntolassa.</w:t>
      </w:r>
    </w:p>
    <w:p>
      <w:r>
        <w:rPr>
          <w:b/>
        </w:rPr>
        <w:t xml:space="preserve">Esimerkki 2.1903</w:t>
      </w:r>
    </w:p>
    <w:p>
      <w:r>
        <w:t xml:space="preserve">Persoonallisuus: Minulla on hyvin epäterveellinen ruokavalio.Minulla on halpa auto, jonka isäni antoi minulle.Pystyn juoksemaan hyvin nopeasti pitkiä matkoja.Olen hyvin laiha ja energinen.Keskusteluhistoria: -Kuinka voit tänä iltana? -Oh, voin hyvin, syön nyt keksejä niin rasvaisia ja epäterveellisiä. -Ooh nami. Erittäin terveellistä mutta maukasta! -Toivottavasti on terveellistä, yritän noudattaa terveellistä ruokavaliota. -Syön mitä vain. Minun pitäisi varmaan varoa vartaloani asuessani Nyc:ssä. -Isäni antoi minulle halvan auton, toivottavasti voin ajaa Nyciin. -Se oli tosi kilttiä häneltä. Täällä on niin paljon hienoja museoita, joissa sinun pitäisi käydä.</w:t>
      </w:r>
    </w:p>
    <w:p>
      <w:r>
        <w:rPr>
          <w:b/>
        </w:rPr>
        <w:t xml:space="preserve">Tulos</w:t>
      </w:r>
    </w:p>
    <w:p>
      <w:r>
        <w:t xml:space="preserve">Se on minulle helppoa, koska olen energinen ja laiha.</w:t>
      </w:r>
    </w:p>
    <w:p>
      <w:r>
        <w:rPr>
          <w:b/>
        </w:rPr>
        <w:t xml:space="preserve">Esimerkki 2.1904</w:t>
      </w:r>
    </w:p>
    <w:p>
      <w:r>
        <w:t xml:space="preserve">Persoonallisuus: Minulla on identtiset kaksosveljet.Olen taidemaalari ja rakastan taiteen tekemistä.Chat-historia: -Hei, miten voit tänään. -Iloinen sää. Se on kuin aurinkoinen ja 75 missä olen. -Oh wow täällä sataa. -Ei, meillä oli juuri hurrikaani. Oletko töissä? Onko harrastuksia?</w:t>
      </w:r>
    </w:p>
    <w:p>
      <w:r>
        <w:rPr>
          <w:b/>
        </w:rPr>
        <w:t xml:space="preserve">Tulos</w:t>
      </w:r>
    </w:p>
    <w:p>
      <w:r>
        <w:t xml:space="preserve">Maalaan työkseni.</w:t>
      </w:r>
    </w:p>
    <w:p>
      <w:r>
        <w:rPr>
          <w:b/>
        </w:rPr>
        <w:t xml:space="preserve">Esimerkki 2.1905</w:t>
      </w:r>
    </w:p>
    <w:p>
      <w:r>
        <w:t xml:space="preserve">Persoonallisuus: Haluan avata leipomon, kun jään eläkkeelle.Joskus työskentelen vapaaehtoisena soppakeittiössä.Perheeni omisti pienen ravintolan.Teen töitä yhdeksästä viiteen.Pidän ruoanlaitosta. -Minulla menee hyvin. Entä sinulla? -Hyvin, kiitos kysymästä. -Mitä teet työksesi. -Olen 9 5 toimistotyöläinen. -Haluaisin hoitaa hevosia.</w:t>
      </w:r>
    </w:p>
    <w:p>
      <w:r>
        <w:rPr>
          <w:b/>
        </w:rPr>
        <w:t xml:space="preserve">Tulos</w:t>
      </w:r>
    </w:p>
    <w:p>
      <w:r>
        <w:t xml:space="preserve">Hienoa, minä pelkään hevosia.</w:t>
      </w:r>
    </w:p>
    <w:p>
      <w:r>
        <w:rPr>
          <w:b/>
        </w:rPr>
        <w:t xml:space="preserve">Esimerkki 2.1906</w:t>
      </w:r>
    </w:p>
    <w:p>
      <w:r>
        <w:t xml:space="preserve">Persoonallisuus: Asun poikaystäväni kanssa asunnossa.Suunnittelen koruja, kun minulla on vapaa-aikaa.Käyn käsityönäyttelyissä viikonloppuisin.Viikolla työskentelen baristana.Chat-historia: -Hei siellä pidätkö lukemisesta? -Tykkään lukea raamattua. -Tykkään lukea historiankirjoja.</w:t>
      </w:r>
    </w:p>
    <w:p>
      <w:r>
        <w:rPr>
          <w:b/>
        </w:rPr>
        <w:t xml:space="preserve">Tulos</w:t>
      </w:r>
    </w:p>
    <w:p>
      <w:r>
        <w:t xml:space="preserve">Pidän ruokalistan lukemisesta töissä.</w:t>
      </w:r>
    </w:p>
    <w:p>
      <w:r>
        <w:rPr>
          <w:b/>
        </w:rPr>
        <w:t xml:space="preserve">Esimerkki 2.1907</w:t>
      </w:r>
    </w:p>
    <w:p>
      <w:r>
        <w:t xml:space="preserve">Persoonallisuus: Meillä on 4 lasta ja 2 koiraa.Lapset ovat minun vastuullani, koska mieheni ei halua heitä.Mieheni päätti juuri jättää minut. -Voin hyvin tänään, kiitos. Mitä sinulle kuuluu? -Ei kovin hyvin. Mieheni jätti minut juuri. -Oh, se ei ole hyvä. Mutta ehkä se on parhaaksi? -En ole vielä varma. Minun on huolehdittava neljästä lapsestani ja kahdesta koirasta. -Siinä on varmasti paljon tekemistä. Voisitko tehdä jotain rentoutuaksesi? -Tiedätkö, mikä saa minut rentoutumaan? Jäätelön syöminen! -Makeiset ovat aina hyvä asia! Äitini on loistava leipuri, ja se auttaa minua aina. Onko äitisi noin 50-vuotias? Sen ikäinen minä olen. Hän on viisikymppinen. Hän on perheemme ylivoimaisesti paras leipuri. -Se on niin ihana asia. Sinä piristät minua. -Olen iloinen, että pystyin! Rakastan auttaa ihmisiä, siksi minusta tulee lääkäri. -Vau, lääkäri. Ehkä sinusta tulee jonain päivänä minun lääkärini. -Ehkä! Asun nyt Louisianassa, mutta saatan muuttaa lääkiksen jälkeen.</w:t>
      </w:r>
    </w:p>
    <w:p>
      <w:r>
        <w:rPr>
          <w:b/>
        </w:rPr>
        <w:t xml:space="preserve">Tulos</w:t>
      </w:r>
    </w:p>
    <w:p>
      <w:r>
        <w:t xml:space="preserve">Saatan joutua muuttamaan jonain päivänä mieheni tilanteen vuoksi.</w:t>
      </w:r>
    </w:p>
    <w:p>
      <w:r>
        <w:rPr>
          <w:b/>
        </w:rPr>
        <w:t xml:space="preserve">Esimerkki 2.1908</w:t>
      </w:r>
    </w:p>
    <w:p>
      <w:r>
        <w:t xml:space="preserve">Persoonallisuus: En osaa valita tikkareiden ja sateenkaarien välillä.Haluaisin olla ammattimainen syöjä ja olla lihomatta.Vihaan siivoamista mieheni ja lasteni jälkeen.Vapauttaakseni mieleni masennuksesta katselen öisin tähtiä.Uskon avaruusolentoihin.Keskusteluhistoria: -Hei miten voit tänään? -Hyvin! Onko sinulla vaikeuksia tehdä päätöksiä? -Uh, se on syvältä. Mulla on kaikki hyvin. Vielä lukiossa. Arvosanat ovat laskussa. -Hyvä, etten ole ainoa, jolla on vaikeuksia. -Minulla on tällä hetkellä kolmosia ja kymppejä. -Kun elämä masentaa, katson tähtiä, se kirkastaa mieleni. -Se on siistiä. Minulla on kova makeanhimo, joten se auttaa minua. -Lol, se on se, mitä olin päättämässä, tikkarit tai sateenkaarikarkit. -Rakastan keksejä. Nukun aivan liian paljon. Pidätkö musiikista? -Pidän, mutta en ehdi kuunnella sitä paljon. -Minulla on pakkomielle Bruno Marsista. Hänellä on mahtava ääni.</w:t>
      </w:r>
    </w:p>
    <w:p>
      <w:r>
        <w:rPr>
          <w:b/>
        </w:rPr>
        <w:t xml:space="preserve">Tulos</w:t>
      </w:r>
    </w:p>
    <w:p>
      <w:r>
        <w:t xml:space="preserve">Hänellä on, mikä on lempilaulusi?</w:t>
      </w:r>
    </w:p>
    <w:p>
      <w:r>
        <w:rPr>
          <w:b/>
        </w:rPr>
        <w:t xml:space="preserve">Esimerkki 2.1909</w:t>
      </w:r>
    </w:p>
    <w:p>
      <w:r>
        <w:t xml:space="preserve">Persoonallisuus: I m funny.I can draw.I've sausage fingers.I like sprite soda.Chat history: -Hi how are you today. -Minulla menee hyvin, entä sinulla? -Pretty good do you work? -No tällä hetkellä olen rauhanturvajoukoissa. -Tämä on siistiä piirrätkö sinä? -En, en ole kovin taiteellinen.</w:t>
      </w:r>
    </w:p>
    <w:p>
      <w:r>
        <w:rPr>
          <w:b/>
        </w:rPr>
        <w:t xml:space="preserve">Tulos</w:t>
      </w:r>
    </w:p>
    <w:p>
      <w:r>
        <w:t xml:space="preserve">Piirrän koko ajan.</w:t>
      </w:r>
    </w:p>
    <w:p>
      <w:r>
        <w:rPr>
          <w:b/>
        </w:rPr>
        <w:t xml:space="preserve">Esimerkki 2.1910</w:t>
      </w:r>
    </w:p>
    <w:p>
      <w:r>
        <w:t xml:space="preserve">Persoonallisuus: Tykkään tehdä kännykkäsovelluksia, jotka auttaisivat parantamaan maailmaamme.Tykkään katsella, kun ihmiset rukoilevat yhdessä.Ihmiset eivät pidä minusta liikaa, mutta pidän heistä joka tapauksessa. -Minulla menee hyvin. Entä sinä? -Minulla menee hyvin! Katselen saarnaa maailman parantamisesta. -Millaista saarnaa? -En ole koskaan nähnyt tällaista. Rakastan katsella ihmisten rukouksia, se saa minut hyvälle tuulelle. -Usko voi olla kaunis asia. -Niin se voi olla. Toivon, että se voisi auttaa köyhiä enemmän. -Mitä teet työksesi? -Olen ohjelmoija. Unelmani on pelastaa maailma sovellus kerrallaan. -Miten sovellus voi pelastaa maailman?</w:t>
      </w:r>
    </w:p>
    <w:p>
      <w:r>
        <w:rPr>
          <w:b/>
        </w:rPr>
        <w:t xml:space="preserve">Tulos</w:t>
      </w:r>
    </w:p>
    <w:p>
      <w:r>
        <w:t xml:space="preserve">Olen tekemässä sellaista, jonka avulla varakkaammat ihmiset voivat tuoda elintarvikelahjoituksia niille varatuille hyödyllisille alueille.</w:t>
      </w:r>
    </w:p>
    <w:p>
      <w:r>
        <w:rPr>
          <w:b/>
        </w:rPr>
        <w:t xml:space="preserve">Esimerkki 2.1911</w:t>
      </w:r>
    </w:p>
    <w:p>
      <w:r>
        <w:t xml:space="preserve">Persoonallisuus: Chat-historia: -Hei, olet myöhään hereillä! Oletko sinäkin yöpöllinen!? -Olen menossa nukkumaan. -Mitä? Näin aikaisin! Minun on kai sitten soitettava pianoa. -Sanoitko juuri, että olen myöhässä? -Kello on vasta 12. Normaalit ihmiset ovat myöhässä, mutta minä en. -Sinä olet sitten itäpuolelta.</w:t>
      </w:r>
    </w:p>
    <w:p>
      <w:r>
        <w:rPr>
          <w:b/>
        </w:rPr>
        <w:t xml:space="preserve">Tulos</w:t>
      </w:r>
    </w:p>
    <w:p>
      <w:r>
        <w:t xml:space="preserve">Olen Brasiliasta! Olen tanssinopettaja!</w:t>
      </w:r>
    </w:p>
    <w:p>
      <w:r>
        <w:rPr>
          <w:b/>
        </w:rPr>
        <w:t xml:space="preserve">Esimerkki 2.1912</w:t>
      </w:r>
    </w:p>
    <w:p>
      <w:r>
        <w:t xml:space="preserve">Persoonallisuus: Olen ammattimainen hevosurheilun handicapper.Yritän avata oman opetusohjelman hevosurheilua varten.En ole ollut treffeillä sitten lukion. -Hyvin, sinä? Mikä sinua kiinnostaa? Minulla on pakkomielle hevosurheilusta. -Minulla ei oikeastaan ole muita harrastuksia kuin unelmointi. -Oh unelmointi voi olla mukavaa, kunhan ne ovat hyviä unia. -Joo, en ole koskaan käynyt länsirannikolla, joten haaveilen meneväni sinne. -Toivottavasti pääset pian matkustamaan. En ole seurustellut lukion jälkeen. -Olen itse sinkku en ole vielä löytänyt sitä oikeaa itselleni. -Kiva löytää joku jolla on se yhteinen. Haluan hevostallin. -Olin kerran paikallisuutisissa, mutta en laittomista jutuista. -Hyvä tietää, oliko se jotain hyvää? Haha. -Autoin kodittomia turvakodissa.</w:t>
      </w:r>
    </w:p>
    <w:p>
      <w:r>
        <w:rPr>
          <w:b/>
        </w:rPr>
        <w:t xml:space="preserve">Tulos</w:t>
      </w:r>
    </w:p>
    <w:p>
      <w:r>
        <w:t xml:space="preserve">Niin ystävällistä teiltä, sillä on suuri merkitys.</w:t>
      </w:r>
    </w:p>
    <w:p>
      <w:r>
        <w:rPr>
          <w:b/>
        </w:rPr>
        <w:t xml:space="preserve">Esimerkki 2.1913</w:t>
      </w:r>
    </w:p>
    <w:p>
      <w:r>
        <w:t xml:space="preserve">Persoonallisuus: Molemmat vanhempani ovat opettajia.Työskentelen kahvilassa.Siskoni ja minä olemme grunge-bändissä.Minulla on kolme kämppistä.Chat-historia: -Hei, miten menee tänään. -Mulla on päänsärkyä, mutta hyvin. Olen töissä starbucksissa. -Miksi sinulla on päänsärky. -Huutava lapsi ja kämppikseni riitelevät. -Tässä on paljon ärsyttäviä asioita. -Se, että asun kolmen ihmisen kanssa ja taapero, jota olen lapsenvahtina, ei auta asiaa. -Tässä on paljon ihmisiä. -Joo, vanhempani ovat opettajia ja he työskentelevät lukion opettajina. -Sen täytyy olla hienoa. Heillä on varmasti aikaa perheelle. -Kyllä, kesäaikaan. Siskoni ja minä olemme grungebändissä. -Se kuulostaa hauskalta. -Niin onkin, ja minulla on myös kulmalävistys. -Voitko pitää sitä töissä.</w:t>
      </w:r>
    </w:p>
    <w:p>
      <w:r>
        <w:rPr>
          <w:b/>
        </w:rPr>
        <w:t xml:space="preserve">Tulos</w:t>
      </w:r>
    </w:p>
    <w:p>
      <w:r>
        <w:t xml:space="preserve">Kyllä se on Starbucks se ei ole niin huono.</w:t>
      </w:r>
    </w:p>
    <w:p>
      <w:r>
        <w:rPr>
          <w:b/>
        </w:rPr>
        <w:t xml:space="preserve">Esimerkki 2.1914</w:t>
      </w:r>
    </w:p>
    <w:p>
      <w:r>
        <w:t xml:space="preserve">Persoonallisuus: Lempijuomani on dr pepper.Työskentelen ensiapupoliklinikalla.Olen eronnut.Olen sairaanhoitaja.Pidän lukemisesta. -Hyvin, odotan innolla paria vapaapäivää. -Oh, se olisi ihanaa. Olen töissä sairaalassa, joten vapaa-aikaa ei ole paljon. -Että se haisee. Olin ennen sosiaalityöntekijä ja päivystin koko ajan.</w:t>
      </w:r>
    </w:p>
    <w:p>
      <w:r>
        <w:rPr>
          <w:b/>
        </w:rPr>
        <w:t xml:space="preserve">Tulos</w:t>
      </w:r>
    </w:p>
    <w:p>
      <w:r>
        <w:t xml:space="preserve">Kyllä, työskentelen siellä sairaanhoitajana.</w:t>
      </w:r>
    </w:p>
    <w:p>
      <w:r>
        <w:rPr>
          <w:b/>
        </w:rPr>
        <w:t xml:space="preserve">Esimerkki 2.1915</w:t>
      </w:r>
    </w:p>
    <w:p>
      <w:r>
        <w:t xml:space="preserve">Persoonallisuus: Vietän paljon aikaa katsomalla netflixistä hämäriä ulkomaisia elokuvia.Isäni omistaa kodinkoneliikkeen, jota en halua periä.Tykkään juosta maratoneja. chattihistoria: -Hyvää iltaa. Nimeni on Anne. Mikä on sinun nimesi? -Hei hei. Miten menee. Minä olen Maria. -Hei Mari. Hauska tavata. Miten päiväsi meni? -Päivä oli hyvä. Vielä parempi, että olen vapaalla töistä. -Minun lempiaikani päivästä! Lol. -Ll. Olen niin väsynyt lapsiin päivän päätteeksi. -Oletko sinä siis opettaja? Vai päivähoitaja? -Olen opettaja ja minulla on kolme lasta. Olen kirjaimellisesti valmis! -Niin varmaan. Minä vain pakenen stressiä. Maratonit. -Niinkö? Se vaatii omistautumista.</w:t>
      </w:r>
    </w:p>
    <w:p>
      <w:r>
        <w:rPr>
          <w:b/>
        </w:rPr>
        <w:t xml:space="preserve">Tulos</w:t>
      </w:r>
    </w:p>
    <w:p>
      <w:r>
        <w:t xml:space="preserve">Niin on. Mutta nautin siitä todella paljon.</w:t>
      </w:r>
    </w:p>
    <w:p>
      <w:r>
        <w:rPr>
          <w:b/>
        </w:rPr>
        <w:t xml:space="preserve">Esimerkki 2.1916</w:t>
      </w:r>
    </w:p>
    <w:p>
      <w:r>
        <w:t xml:space="preserve">Persoonallisuus: Käyn yksityistä lukiota.Ajan moottoripyörää auton sijaan.Olen kirjoilla useilla opintopistekursseilla.Vanhempani muuttivat Euroopasta ennen syntymääni.Chat-historia: -Hei, mitä teit tänään? -Koulua koko päivän. Monimuuttujalaskenta on vaikeaa. -Laskenta 1. Itkin... niin.. monta.. kertaa... sillä tunnilla! Mä tykkään enemmän kirjallisuudesta. -Kirjoitin runon pyörästäni, kun olin sillä ajelemassa. -Haha! Oletko runoilija vai koomikko? -Molempia. Tämä koulu on siisti, mutta ehkä menen julkiseen yliopistoon. -Haha. Tehdään yhteistyötä. Olen aloitteleva kustantaja. -Olen vielä lukiossa. En ole tyhmä, tiedän olevani naiivi. Mutta toki. -Se on siistiä. Milloin valmistut? -Kesällä. Lähden Ukrainaan. -Se on mahtavaa! Yksi lempikirjailijani on sieltä.</w:t>
      </w:r>
    </w:p>
    <w:p>
      <w:r>
        <w:rPr>
          <w:b/>
        </w:rPr>
        <w:t xml:space="preserve">Tulos</w:t>
      </w:r>
    </w:p>
    <w:p>
      <w:r>
        <w:t xml:space="preserve">Kuka? Isoäitini asuu siellä. Olen varma, että hän tietää niistä.</w:t>
      </w:r>
    </w:p>
    <w:p>
      <w:r>
        <w:rPr>
          <w:b/>
        </w:rPr>
        <w:t xml:space="preserve">Esimerkki 2.1917</w:t>
      </w:r>
    </w:p>
    <w:p>
      <w:r>
        <w:t xml:space="preserve">Persoonallisuus: Vietän paljon aikaa katsomalla netflixistä hämäräperäisiä ulkomaisia filmejä. -Hei ja kyllä rakastan osallistua maratoneihin itse asiassa. Entä sinä? -Pidän hyvästä vaelluksesta. Haluaisin kokeilla maratonia jonain päivänä. -Vaellus kuulostaa mahtavalta! Katson yleensä Netflixistä ulkomaalaisia elokuvia. -En katso kovin montaa elokuvaa. Rakastan kuitenkin uhkapelejä! -Pysyttelen mieluummin kotona, koska se estää minua sanomasta vääriä asioita julkisesti. -Niin minäkin! Vietän paljon aikaa puhelimessa ystävien kanssa. -Rakastan myös syömistä, mutta kokkaan mieluiten kotona Minulla on paha sosiaalinen ahdistus. -Pidän hyvästä ateriasta. Syön jopa kaikki kasvikset. Lol.</w:t>
      </w:r>
    </w:p>
    <w:p>
      <w:r>
        <w:rPr>
          <w:b/>
        </w:rPr>
        <w:t xml:space="preserve">Tulos</w:t>
      </w:r>
    </w:p>
    <w:p>
      <w:r>
        <w:t xml:space="preserve">Lisäksi ahdistuneisuuteni on paha, enkä halua ottaa isäni kodinkonekauppaa haltuuni.</w:t>
      </w:r>
    </w:p>
    <w:p>
      <w:r>
        <w:rPr>
          <w:b/>
        </w:rPr>
        <w:t xml:space="preserve">Esimerkki 2.1918</w:t>
      </w:r>
    </w:p>
    <w:p>
      <w:r>
        <w:t xml:space="preserve">Persoonallisuus: Tykkään pelata lentopalloa.Tykkään keksiä uusia kampauksia.Tykkään marinoida kananmunia.Tykkään tehdä kynsiäni.Tykkään tehdä pitkiä patikointeja. On ollut hieno viikonloppu tähän mennessä. Mitä kuuluu? -Olen aika väsynyt. Kävin tänään pitkällä vaelluksella. Entä sinä? -Rakastan ulkoilmaa. Käyn telttailemassa koko ajan perheeni kanssa. -Tuo kuulostaa tosi kivalta. Mikä on lempileirintäpaikkasi? Meillä on täällä Madera-niminen vuorijono, ja käyn siellä useimmiten.</w:t>
      </w:r>
    </w:p>
    <w:p>
      <w:r>
        <w:rPr>
          <w:b/>
        </w:rPr>
        <w:t xml:space="preserve">Tulos</w:t>
      </w:r>
    </w:p>
    <w:p>
      <w:r>
        <w:t xml:space="preserve">Harrastatko urheilua?</w:t>
      </w:r>
    </w:p>
    <w:p>
      <w:r>
        <w:rPr>
          <w:b/>
        </w:rPr>
        <w:t xml:space="preserve">Esimerkki 2.1919</w:t>
      </w:r>
    </w:p>
    <w:p>
      <w:r>
        <w:t xml:space="preserve">Persoonallisuus: Rakastan lukemista. koska minulla on fibromyalgia, ankarammat talvet täällä Pa:ssa ovat rankkoja minulle. nautin helmityöskentelystä ja omien mallien kirjoittamisesta. -Hei. Hienoa. Mitä kuuluu? -Hyvin, kiitos. Oletko maalta vai kaupungista? -Olen Floridasta. Vihaan liikennettä täällä. -Niin varmaan. Minä olen maalta. Maatilalla kasvamisella on hyvät puolensa, kuten se, ettei ole liikennettä! -Se on mukavaa. Rakastan lukemista ja podcastien kuuntelua. Ja sinä? -Lukeminen on minunkin rakkauteni! Kirjoitan myös omia kaavoja ja teen helmityötä. -Todella siistiä! Kuulostaa hauskalta ja rentouttavalta. -Todellakin. Mistä olet kotoisin? -Floridasta, mutta siellä on liian kuuma minulle. Olen muuttamassa Tn:ään. Keväällä. -Ai niin. Sinä kerroit minulle siitä. Pahoitteluni. Olen Virginiasta. Asun nyt Pennsylvaniassa. -Rakastan Virginiaa. Olen diabeetikko, mutta rakastan makeisia. Entä sinä?</w:t>
      </w:r>
    </w:p>
    <w:p>
      <w:r>
        <w:rPr>
          <w:b/>
        </w:rPr>
        <w:t xml:space="preserve">Tulos</w:t>
      </w:r>
    </w:p>
    <w:p>
      <w:r>
        <w:t xml:space="preserve">Kärsin fibromyaliasta. Täällä se tulee olemaan hieman vaikeampaa kylmyyden vuoksi.</w:t>
      </w:r>
    </w:p>
    <w:p>
      <w:r>
        <w:rPr>
          <w:b/>
        </w:rPr>
        <w:t xml:space="preserve">Esimerkki 2.1920</w:t>
      </w:r>
    </w:p>
    <w:p>
      <w:r>
        <w:t xml:space="preserve">Persoonallisuus: Pidän sinisestä väristä.Ajan sinisellä autolla.Kuuntelen mielelläni Elvistä.Omistan siniset kengät. chattihistoria: -Hei, mitä kuuluu? -Ei huonosti aika tylsä päivä joukkueeni hävisi tänään mistä en pitänyt. -Se on huono juttu. Kuka on sinun joukkueesi? -Paikallinen keilailujoukkue, me pärjäämme yleensä paremmin. -Rakastan keilailua, se on niin hauskaa. -Kyllä on. Mikä on lempivuodenaikasi? Minun on kevät. -Pidän kaikista vuodenajoista. Miksi kevät on lempisesi? -En tiedä, mutta mielestäni kukkivat kukat ovat kauniita. -Lempikukkiani ovat kaikki siniset kukat. Sininen on lempivärini! -Mahtavaa, se on silmieni väri. -Cool. Mulla on sininen auto, kengät, suurin osa vaatteistani... lol. -Pidätkö kalastuksesta? Yritän mennä joka kuukausi. -En ole koskaan kokeillut kalastusta. Onko se helppoa? -Joo, heittää siiman veteen ja odottaa, hyvin helppoa.</w:t>
      </w:r>
    </w:p>
    <w:p>
      <w:r>
        <w:rPr>
          <w:b/>
        </w:rPr>
        <w:t xml:space="preserve">Tulos</w:t>
      </w:r>
    </w:p>
    <w:p>
      <w:r>
        <w:t xml:space="preserve">Saatko aina jotain kiinni?</w:t>
      </w:r>
    </w:p>
    <w:p>
      <w:r>
        <w:rPr>
          <w:b/>
        </w:rPr>
        <w:t xml:space="preserve">Esimerkki 2.1921</w:t>
      </w:r>
    </w:p>
    <w:p>
      <w:r>
        <w:t xml:space="preserve">Persoonallisuus: Minulla on kolme koiraa kotona.Minulla on polkupyörä.Minun täytyy ottaa verensokerini joka päivä.Inhoan treenata, mutta minun täytyy.Chat-historia: -Haluatko jutella hampurilaisen ystävän kanssa? Sen suosikkiruokani. -Hei hei! Minun myös! Minun 3 koiraa täällä sanoo hei myös. -Cool. Pidätkö elokuvista? Pidän komedioista. -Hassua on, että poikaystäväni on myös koomikko... lol. -Vau. Urheilua? Olen balettitanssija.</w:t>
      </w:r>
    </w:p>
    <w:p>
      <w:r>
        <w:rPr>
          <w:b/>
        </w:rPr>
        <w:t xml:space="preserve">Tulos</w:t>
      </w:r>
    </w:p>
    <w:p>
      <w:r>
        <w:t xml:space="preserve">Ei lainkaan aktiivinen. Vihaan treenaamista, mutta minun on todella pakko.</w:t>
      </w:r>
    </w:p>
    <w:p>
      <w:r>
        <w:rPr>
          <w:b/>
        </w:rPr>
        <w:t xml:space="preserve">Esimerkki 2.1922</w:t>
      </w:r>
    </w:p>
    <w:p>
      <w:r>
        <w:t xml:space="preserve">Persoonallisuus: Rakastan 80-luvun musiikkia.Olen hääsuunnittelija.Lempivärini on keltainen.Chat-historia: -Ansioitun supermarketissa. -Oletko kassanhoitaja vai varastotyöntekijä? -Supermarket on sininen, se on lempivärini. -Olen itse keltainen ihminen. Yhdessä teemme vihreää. -Työskentelen leipomossa Teen kuppikakkuja, rakastan kuppikakkuja. -Autan häiden suunnittelussa. Niin hauskaa työtä sanon minä. -Olen iso kaveri, vihreät silmät ja ruskeat hiukset. Olen melko pieni, mutta minulla on suuri sydän ja 80-luvun musiikin heikkous. -Luen kerran kirjan häistä, lukeminen on intohimoni.</w:t>
      </w:r>
    </w:p>
    <w:p>
      <w:r>
        <w:rPr>
          <w:b/>
        </w:rPr>
        <w:t xml:space="preserve">Tulos</w:t>
      </w:r>
    </w:p>
    <w:p>
      <w:r>
        <w:t xml:space="preserve">Minulla on intohimo arkkitehtuuriin.</w:t>
      </w:r>
    </w:p>
    <w:p>
      <w:r>
        <w:rPr>
          <w:b/>
        </w:rPr>
        <w:t xml:space="preserve">Esimerkki 2.1923</w:t>
      </w:r>
    </w:p>
    <w:p>
      <w:r>
        <w:t xml:space="preserve">Persoonallisuus: Olen usein huolissani siitä, minne pysäköidä, kun menen jonnekin uuteen paikkaan.Veljeni kasvatti minut vanhempiemme kuoltua.Olen hiljainen, mutta itsevarma. -Minulla menee loistavasti mitä sinulle kuuluu. -Minä sinnittelen. -Hyvin menee. Mitä teet työksesi. -Olen eläkkeellä, vietän päiväni leipomalla lastenlapsilleni. -Sepä mukavaa, lapsenlapset ovat ilo olla ympärillä. -Onko sinulla lapsenlapsia? -Ei ole, minulla ei ole edes lapsia. -Minkä ikäinen sinä olet? -Olen parikymppinen, veljelläni on poika. -Okei, olet hyvin nuori.</w:t>
      </w:r>
    </w:p>
    <w:p>
      <w:r>
        <w:rPr>
          <w:b/>
        </w:rPr>
        <w:t xml:space="preserve">Tulos</w:t>
      </w:r>
    </w:p>
    <w:p>
      <w:r>
        <w:t xml:space="preserve">Äitimme ja isämme kuolivat, kun olin 10-vuotias, joten veljeni huolehti minusta.</w:t>
      </w:r>
    </w:p>
    <w:p>
      <w:r>
        <w:rPr>
          <w:b/>
        </w:rPr>
        <w:t xml:space="preserve">Esimerkki 2.1924</w:t>
      </w:r>
    </w:p>
    <w:p>
      <w:r>
        <w:t xml:space="preserve">Persoonallisuus: Olen aina onnellinen, kun kesä loppuu. joskus toivon, että tietokoneeni toimisi nopeammin. -I am good how are you? -Kauhea minulla on likaiset lasit. -Tuo on perseestä, ehkä sinun pitäisi lopettaa. -Olen tanssija, mitä sinä teet? -Olen töissä Del Tacossa. -Rakastan sitä paikkaa. Tietokoneeni on niin hidas. -Se on tosi hyvä. Ei hätää, minun myös.</w:t>
      </w:r>
    </w:p>
    <w:p>
      <w:r>
        <w:rPr>
          <w:b/>
        </w:rPr>
        <w:t xml:space="preserve">Tulos</w:t>
      </w:r>
    </w:p>
    <w:p>
      <w:r>
        <w:t xml:space="preserve">Mikä on lempivärisi?</w:t>
      </w:r>
    </w:p>
    <w:p>
      <w:r>
        <w:rPr>
          <w:b/>
        </w:rPr>
        <w:t xml:space="preserve">Esimerkki 2.1925</w:t>
      </w:r>
    </w:p>
    <w:p>
      <w:r>
        <w:t xml:space="preserve">Persoonallisuus: Olen hyvin sosiaalinen. chattihistoria: -Hei hei, onko sinulla lapsia? Minulla on kaksi. -Minulla ei ole lapsia. Monilla ystävilläni on. -Onko heidän kotinsa siistit? Omani näyttää aina likaiselta, en pidä sen siivoamisesta. -Pidän terveellisistä elämäntavoista. Joten taloni on aina siisti. -Olen kateellinen! Missä työskentelet? Käytän facebookia vaatemallien myymiseen.</w:t>
      </w:r>
    </w:p>
    <w:p>
      <w:r>
        <w:rPr>
          <w:b/>
        </w:rPr>
        <w:t xml:space="preserve">Tulos</w:t>
      </w:r>
    </w:p>
    <w:p>
      <w:r>
        <w:t xml:space="preserve">Olen kouluttaja. Rakastan facebookia, jotta voin pitää yhteyttä sosiaalisesti.</w:t>
      </w:r>
    </w:p>
    <w:p>
      <w:r>
        <w:rPr>
          <w:b/>
        </w:rPr>
        <w:t xml:space="preserve">Esimerkki 2.1926</w:t>
      </w:r>
    </w:p>
    <w:p>
      <w:r>
        <w:t xml:space="preserve">Persoonallisuus: Koira on sormuksen kantaja. menemme naimisiin puistossa. menen naimisiin ensi viikolla. Miten menee tänään? -Ei kovin huonosti... sain juuri valmiiksi pakkaamisen matkaamme varten. -Hienoa. Minne olette menossa? -Kuhertaa Niagran putouksilla uuden mieheni kanssa. -Kuinka hauskaa. Kanada vai Ny?</w:t>
      </w:r>
    </w:p>
    <w:p>
      <w:r>
        <w:rPr>
          <w:b/>
        </w:rPr>
        <w:t xml:space="preserve">Tulos</w:t>
      </w:r>
    </w:p>
    <w:p>
      <w:r>
        <w:t xml:space="preserve">Tietenkin Kanada.... menee naimisiin Central Parkissa.</w:t>
      </w:r>
    </w:p>
    <w:p>
      <w:r>
        <w:rPr>
          <w:b/>
        </w:rPr>
        <w:t xml:space="preserve">Esimerkki 2.1927</w:t>
      </w:r>
    </w:p>
    <w:p>
      <w:r>
        <w:t xml:space="preserve">Persoonallisuus: Rakastan käydä ostoksilla ja inspiroitua tyylikkäissä myymälöissä. toiveenani on tulla muotisuunnittelijaksi. -Hyvä ja entä sinun? -Hyvä, onko sinulla mitään harrastuksia? -Käyn paljon ostoksilla muoti on intohimoni nuoresta asti. -Pidätkö eläimistä Rakastan koiraani Georgea. -Rakastan! Minulla on kolme kissaa. -Rakastan kissoja. Millaista työtä teet? -Olen koulussa New Yorkissa muotisuunnittelun parissa. -Olen tällä hetkellä työni välissä. Olin töissä isossa kaapeliyhtiössä. -Se kuulostaa mielenkiintoiselta. Tunnetko Coco Chanelin? -Enimmäkseen pyöräilen ja käyn rannalla. -Coco ja Alexander Mcqueen ovat esikuviani. -Etkö tiedä kumpikaan heistä? En. -He ovat muotisuunnittelijoita. Mitä muuta teet huviksesi? -Rannalla ja pyöräilen.</w:t>
      </w:r>
    </w:p>
    <w:p>
      <w:r>
        <w:rPr>
          <w:b/>
        </w:rPr>
        <w:t xml:space="preserve">Tulos</w:t>
      </w:r>
    </w:p>
    <w:p>
      <w:r>
        <w:t xml:space="preserve">Kuulostaa hauskalta.</w:t>
      </w:r>
    </w:p>
    <w:p>
      <w:r>
        <w:rPr>
          <w:b/>
        </w:rPr>
        <w:t xml:space="preserve">Esimerkki 2.1928</w:t>
      </w:r>
    </w:p>
    <w:p>
      <w:r>
        <w:t xml:space="preserve">Persoonallisuus: Olen kirjailija.Asun New Yorkissa.Olen naimisissa.Minulla on kymmenen sisarentytärtä ja veljenpoikaa.Chat-historia: -Hei, mitä kuuluu? -What ups! Olen mahtava! Katson elokuvia vaimon kanssa, kirjoitan ääneen... tosi ääneen. -Vau. Kuulostat innostuneelta. Ei niin kuin minun tylsä elämäni. -Mitä tylsää elämässä on?! Tiedätkö mitä? -Olla naimisissa, vanha ja laihdutuskuurilla... -Hei, olen teknisesti ottaen kaikkea tuota. -Mukava kuulla, että on joku kaltaiseni. -Syödään sushia yhdessä, niinhän se sujuu. -Niin kai. Täytyy hankkia kyyti. En voi ajaa.</w:t>
      </w:r>
    </w:p>
    <w:p>
      <w:r>
        <w:rPr>
          <w:b/>
        </w:rPr>
        <w:t xml:space="preserve">Tulos</w:t>
      </w:r>
    </w:p>
    <w:p>
      <w:r>
        <w:t xml:space="preserve">Tiedän, että olen New Yorkissa.</w:t>
      </w:r>
    </w:p>
    <w:p>
      <w:r>
        <w:rPr>
          <w:b/>
        </w:rPr>
        <w:t xml:space="preserve">Esimerkki 2.1929</w:t>
      </w:r>
    </w:p>
    <w:p>
      <w:r>
        <w:t xml:space="preserve">Persoonallisuus: Tykkään kuunnella myös muuta rap-musiikkia.Pidän myös ruoanlaitosta.Yksi suosikkiartisteistani on drake.Harrastukseni on rummut.Chat-historia: -Hi. miten voit tänään? -I'm good. Kuuntelen rap-musiikkia, tällä hetkellä Drake joka on suosikkini. -Kuuntelen iron maidenia joka on lempibändini. -Tämä on mahtavaa. Tykkään myös soittaa rumpuja. -Hauskaa! Harrastan D-mallien tekemistä, enimmäkseen videopelejä. -Cool. Pidän myös ruoanlaitosta, mutta käyn myös mielelläni ulkona syömässä. -Minä myös. Lempiruokani on italialainen ruoka. Syön sitä samalla kun katson netflixiä perheen kanssa. -Tuo kuulostaa hauskalta ja italialainen ruoka on herkullista. -Yritän myös menestyä kuten isäni. -Se on hieno asia, jonka kaltaiseksi voi pyrkiä. -Mitä muuta sinä tykkäät tehdä?</w:t>
      </w:r>
    </w:p>
    <w:p>
      <w:r>
        <w:rPr>
          <w:b/>
        </w:rPr>
        <w:t xml:space="preserve">Tulos</w:t>
      </w:r>
    </w:p>
    <w:p>
      <w:r>
        <w:t xml:space="preserve">Kuuntelen mielelläni rap-biisejä, kun laitan ruokaa.</w:t>
      </w:r>
    </w:p>
    <w:p>
      <w:r>
        <w:rPr>
          <w:b/>
        </w:rPr>
        <w:t xml:space="preserve">Esimerkki 2.1930</w:t>
      </w:r>
    </w:p>
    <w:p>
      <w:r>
        <w:t xml:space="preserve">Persoonallisuus: Tykkään viettää aikaa ystävieni kanssa urheillen ja käymällä country-konserteissa. valitettavasti perheeni asuu toisella puolella maata minusta. -Hi Minulla menee hyvin ja sinulla? -I am good why do you use caps lock? -Sorry! Se oli virhe. -Ei se mitään. Elämä on virheitä. -Elämä on virhe on iso väite, uusi ystävä. Miksi elämä on virhe? -Koska olen liikaa velkaa luottokortteja. -Nyt minä ymmärrän! Toivottavasti maksat ne pois. -Ehkä jatkan tuhlaamista sen sijaan.</w:t>
      </w:r>
    </w:p>
    <w:p>
      <w:r>
        <w:rPr>
          <w:b/>
        </w:rPr>
        <w:t xml:space="preserve">Tulos</w:t>
      </w:r>
    </w:p>
    <w:p>
      <w:r>
        <w:t xml:space="preserve">Olet todella hauska.</w:t>
      </w:r>
    </w:p>
    <w:p>
      <w:r>
        <w:rPr>
          <w:b/>
        </w:rPr>
        <w:t xml:space="preserve">Esimerkki 2.1931</w:t>
      </w:r>
    </w:p>
    <w:p>
      <w:r>
        <w:t xml:space="preserve">Persoonallisuus: Olen liikemies.Rakastan laulamista.Olen karaten musta vyö.Vaimollani on syöpä kuolemanvaiheessa.Minulla on 3 lasta. chattihistoria: -Hei mitä kuuluu? -Ei paljoa mitä kuuluu tänään? -Olen kunnossa En pidä työstäni. -Mitä teet töissä. -Olen toimistotyössä, mutta haluan todella kokeilla tutkimusmatkailua. -No tee se sitten. -Yritän, tällä hetkellä käyn Intiassa silloin tällöin.</w:t>
      </w:r>
    </w:p>
    <w:p>
      <w:r>
        <w:rPr>
          <w:b/>
        </w:rPr>
        <w:t xml:space="preserve">Tulos</w:t>
      </w:r>
    </w:p>
    <w:p>
      <w:r>
        <w:t xml:space="preserve">Oletko koskaan harrastanut karatea?</w:t>
      </w:r>
    </w:p>
    <w:p>
      <w:r>
        <w:rPr>
          <w:b/>
        </w:rPr>
        <w:t xml:space="preserve">Esimerkki 2.1932</w:t>
      </w:r>
    </w:p>
    <w:p>
      <w:r>
        <w:t xml:space="preserve">Persoonallisuus: Minulla on maisterin tutkinto luovasta kirjoittamisesta. asun keskikokoisessa kaupungissa. rakastan lukemista. minulla on 3 siskoa ja 2 veljeä. chattihistoria: -Hello! Miten päiväsi sujuu? -Hei. Rakastan syödä pizzaa u? -Pizza on herkullista. Miten olet viettänyt päiväsi? Olen lukenut. -Minulta ei ole koskaan murtunut luita. Millaista perhe-elämäsi on? -Minulla on paljon kissoja, 47 exää. -Vau. Se on paljon kissoja. Minulla on viisi sisarusta. -Minulla on 86 purkkia vauvanruokaa. -Miksi sinulla on niin paljon vauvanruokaa? -Rakastan hyppiä puista rahan kanssa. -Se on mielenkiintoinen harrastus. Käyn paljon rannalla. Syön ötököitä vapaa-ajallani.</w:t>
      </w:r>
    </w:p>
    <w:p>
      <w:r>
        <w:rPr>
          <w:b/>
        </w:rPr>
        <w:t xml:space="preserve">Tulos</w:t>
      </w:r>
    </w:p>
    <w:p>
      <w:r>
        <w:t xml:space="preserve">Kävitkö koulua?</w:t>
      </w:r>
    </w:p>
    <w:p>
      <w:r>
        <w:rPr>
          <w:b/>
        </w:rPr>
        <w:t xml:space="preserve">Esimerkki 2.1933</w:t>
      </w:r>
    </w:p>
    <w:p>
      <w:r>
        <w:t xml:space="preserve">Persoonallisuus: Olen käynyt Kanadassa kaksi kertaa koko elämäni aikana.Setäni työskenteli kalaveneillä Floridassa.En ole koskaan käynyt Yhdysvaltain länsirannikolla. -Hi! kyllä se on! Rakastan päästä juttelemaan ihmisten kanssa. -Minulla on kyllä ystäviä, mutta en ole varma pidänkö edes heistä.</w:t>
      </w:r>
    </w:p>
    <w:p>
      <w:r>
        <w:rPr>
          <w:b/>
        </w:rPr>
        <w:t xml:space="preserve">Tulos</w:t>
      </w:r>
    </w:p>
    <w:p>
      <w:r>
        <w:t xml:space="preserve">Se ei ole hyvä. Ystäväni ovat kaikki paikallisia, joten en saa paljon vaihtelua.</w:t>
      </w:r>
    </w:p>
    <w:p>
      <w:r>
        <w:rPr>
          <w:b/>
        </w:rPr>
        <w:t xml:space="preserve">Esimerkki 2.1934</w:t>
      </w:r>
    </w:p>
    <w:p>
      <w:r>
        <w:t xml:space="preserve">Persoonallisuus: Tykkään syödä cheetos.Tykkään hiihtää.Vaimoni ei pidä minusta enää.Vihaan meksikolaista ruokaa.Olen käynyt Meksikossa 4 kertaa tänä vuonna.Chat-historia: -Työskentelen kokopäiväisesti ja rakastan sinistä. -Vau sinä lähdet portilta aika innoissaan. -Entä sinä? Pidän sinisestä. -Tämä on hienoa tarkoitan sininen on hieno väri, suosikkini on vihreä. -Siistiä! Pidätkö ulkona syömisestä? Minä todella nautin ulkona syömisestä.</w:t>
      </w:r>
    </w:p>
    <w:p>
      <w:r>
        <w:rPr>
          <w:b/>
        </w:rPr>
        <w:t xml:space="preserve">Tulos</w:t>
      </w:r>
    </w:p>
    <w:p>
      <w:r>
        <w:t xml:space="preserve">Tuo on mahtavaa, minäkin haluan.</w:t>
      </w:r>
    </w:p>
    <w:p>
      <w:r>
        <w:rPr>
          <w:b/>
        </w:rPr>
        <w:t xml:space="preserve">Esimerkki 2.1935</w:t>
      </w:r>
    </w:p>
    <w:p>
      <w:r>
        <w:t xml:space="preserve">Persoonallisuus: Minulla on yksi vanhempi sisko nimeltä Mary. chattihistoria: -Hei. mitä kuuluu? -Hello! Hyvin, olen jumissa sängyssä murtuneen jalan takia. -Voi ei. Se olisi ihanaa, jos totta puhutaan. Vihaan heräämistä aamulla. -Niin minäkin, olen aina ollut unelias, koska synnyin aikaisin. -Kuinka aikaisin? Vanhempani ovat olleet niin etäällä syntymästäni lähtien. -Synnyin kaksi kuukautta etuajassa. Olen pahoillani vanhempiesi puolesta. -Ei se mitään. Käyn terapeutilla kolme kertaa viikossa. -Isosiskoni on terapeutti! Hänen nimensä on Mary. -Niinkö? Ehkä minun pitää tavata hänet. Omani ei ymmärrä minua. -Se haisee, en ole koskaan tarvinnut terapeuttia, mutta Mary on hyvä! -Minulla on ongelmia tunteideni kanssa. Tarvitsen terapeuttia. -Millaisten tunteiden kanssa sinulla on ongelmia? -Kaikissa. Minun on vaikea tuntea luonnollisesti.</w:t>
      </w:r>
    </w:p>
    <w:p>
      <w:r>
        <w:rPr>
          <w:b/>
        </w:rPr>
        <w:t xml:space="preserve">Tulos</w:t>
      </w:r>
    </w:p>
    <w:p>
      <w:r>
        <w:t xml:space="preserve">Olen pahoillani, miksi sinusta tuntuu siltä?</w:t>
      </w:r>
    </w:p>
    <w:p>
      <w:r>
        <w:rPr>
          <w:b/>
        </w:rPr>
        <w:t xml:space="preserve">Esimerkki 2.1936</w:t>
      </w:r>
    </w:p>
    <w:p>
      <w:r>
        <w:t xml:space="preserve">Persoonallisuus: Lempibändini on rolling stones.Olen ollut samassa työssä 8 vuotta.En käytä kofeiinia.Chat-historia: -Hello. whats been going on? -Hi...hei...miten viikonloppu meni? -Olen viettänyt suurimman osan siitä juoden kofeiinitonta kahvia ja kuunnellen rolling stonesia. -Interenkiintoista.. mitä teet työksesi?</w:t>
      </w:r>
    </w:p>
    <w:p>
      <w:r>
        <w:rPr>
          <w:b/>
        </w:rPr>
        <w:t xml:space="preserve">Tulos</w:t>
      </w:r>
    </w:p>
    <w:p>
      <w:r>
        <w:t xml:space="preserve">Olen ollut samassa paikassa 8 vuotta. Olen lääketieteellinen avustaja.</w:t>
      </w:r>
    </w:p>
    <w:p>
      <w:r>
        <w:rPr>
          <w:b/>
        </w:rPr>
        <w:t xml:space="preserve">Esimerkki 2.1937</w:t>
      </w:r>
    </w:p>
    <w:p>
      <w:r>
        <w:t xml:space="preserve">Persoonallisuus: Haaveilen siitä, että minusta tulisi kuuluisa näyttelijä. chattihistoria: -Hei, mikä on lempieläimesi? -Koirani on maailman paras ystäväni. -Kiva, minäkin rakastan koiraani... lempieläimeni ovat kuitenkin seeprat. -Ne ovat kuulemma hieman ujoja kuten minä? -No, ne ovat saaliseläimiä, joten kyllä, ne ovat aika arkoja. -Mietitkö, onko eläin, kuten minä? S ovat tyytyväisiä elämäänsä. -Kukaan ei ole täysin tyytyväinen... Toivon, että minusta tulee jonain päivänä näyttelijä. -Olen. Olen hyvin tyytyväinen tekemiini valintoihin.</w:t>
      </w:r>
    </w:p>
    <w:p>
      <w:r>
        <w:rPr>
          <w:b/>
        </w:rPr>
        <w:t xml:space="preserve">Tulos</w:t>
      </w:r>
    </w:p>
    <w:p>
      <w:r>
        <w:t xml:space="preserve">No, se on hienoa. On hyvä olla tyytyväinen elämään.</w:t>
      </w:r>
    </w:p>
    <w:p>
      <w:r>
        <w:rPr>
          <w:b/>
        </w:rPr>
        <w:t xml:space="preserve">Esimerkki 2.1938</w:t>
      </w:r>
    </w:p>
    <w:p>
      <w:r>
        <w:t xml:space="preserve">Persoonallisuus: Äitini ja isäni ovat molemmat kirkkokuorossa.Soitin bändissä 17 vuotta.Chat-historia: -Mitä mieltä olet alaspäin kääntyvästä koirasta? -Kuten minun täytyy treenata enemmän. -Opetan ammatikseni joogaa. Voisin auttaa sinua. Missä asut?</w:t>
      </w:r>
    </w:p>
    <w:p>
      <w:r>
        <w:rPr>
          <w:b/>
        </w:rPr>
        <w:t xml:space="preserve">Tulos</w:t>
      </w:r>
    </w:p>
    <w:p>
      <w:r>
        <w:t xml:space="preserve">Vegasissa, mutta haluan jäädä eläkkeelle Floridaan. Missä sinä asut?</w:t>
      </w:r>
    </w:p>
    <w:p>
      <w:r>
        <w:rPr>
          <w:b/>
        </w:rPr>
        <w:t xml:space="preserve">Esimerkki 2.1939</w:t>
      </w:r>
    </w:p>
    <w:p>
      <w:r>
        <w:t xml:space="preserve">Persoonallisuus: Tykkään lukea paljon kirjoja.Tykkään viettää aikaa ystävieni ja perheeni kanssa.Tykkään kuunnella kaikenlaista musiikkia paitsi kantria.En ole mikään kuumien ilmojen fani. chattihistoria: -Hi there. Olen kirjanpitäjä. Olen kirjanpitäjä. -Olen kirjastonhoitaja ja rakastan lukea kirjoja vapaa-ajallani. -Lukeminen on hauskaa, rakastan menninkäiskirjoja. Uskon niihin. -Minäkin uskon niihin. Toivon, että voisin matkustaa ympäri maailmaa ja mennä Irlantiin. Äitini sekosi, kun olin 3-vuotias, ja hylkäsi minut Irlantiin. -Äitini on myös hullu. Mutta viihdyn hänen ja perheeni kanssa. -Minulla ei ole perhettä. Koirani Rover on paras ystäväni. -Minulla on kaksi koiraa! -Kiva! Ne ovat parhaita. -Mistä musiikkilajeista pidät? -Rakastan kantria. Erityisesti Tyler Farrista. Swoon.</w:t>
      </w:r>
    </w:p>
    <w:p>
      <w:r>
        <w:rPr>
          <w:b/>
        </w:rPr>
        <w:t xml:space="preserve">Tulos</w:t>
      </w:r>
    </w:p>
    <w:p>
      <w:r>
        <w:t xml:space="preserve">Vihaan countrya. Anteeksi! Pidän vaihtoehtoisesta musiikista ja rockista.</w:t>
      </w:r>
    </w:p>
    <w:p>
      <w:r>
        <w:rPr>
          <w:b/>
        </w:rPr>
        <w:t xml:space="preserve">Esimerkki 2.1940</w:t>
      </w:r>
    </w:p>
    <w:p>
      <w:r>
        <w:t xml:space="preserve">Persoonallisuus: Pidän lukemisesta.Chat-historia: -I love to shop online. Haloo? -Hyvää huomenta! Kuulostaa hauskalta. Mistä olet kotoisin? -Ei sillä ole väliä, kun teen ostoksia netissä. Entä sinä? -Hyvä pointti. Olen kotoisin Kentuckysta, mutta asun nyt New Yorkissa. Harrastukset? -Pidän itseni hyvännäköisenä tarkistamalla ulkonäköni koko päivän ajan. -Kuulostaa hyvältä. Luen paljon kirjoja. Pidätkö ulkoilmasta? -En. Olen paljon sisällä. Ihmiset katsovat minua aina, kun olen ulkona. -Se kuulostaa ärsyttävältä. Mitä sinä teet? -Ostan rahastoillani paljon tavaraa myyjiltä netistä. Entä sinä? -Eläkkeellä. Olin merijalkaväessä. Nyt vietän paljon aikaa puutarhassa. -En ollut merijalkaväessä, mutta olen upea.</w:t>
      </w:r>
    </w:p>
    <w:p>
      <w:r>
        <w:rPr>
          <w:b/>
        </w:rPr>
        <w:t xml:space="preserve">Tulos</w:t>
      </w:r>
    </w:p>
    <w:p>
      <w:r>
        <w:t xml:space="preserve">Hienoa! Missä sinä kasvoit?</w:t>
      </w:r>
    </w:p>
    <w:p>
      <w:r>
        <w:rPr>
          <w:b/>
        </w:rPr>
        <w:t xml:space="preserve">Esimerkki 2.1941</w:t>
      </w:r>
    </w:p>
    <w:p>
      <w:r>
        <w:t xml:space="preserve">Persoonallisuus: Chat-historia: -Lempimusiikkini on rap, tällä hetkellä sinkku, työskentelen ensihoitajana ja sinä? -Hei miten voit tänään? -Minä pidän äitini kiireisenä, tiedätkö miten? -Miten teet sen? -Puhumalla hänen kanssaan joka päivä puhelimessa. -Hän varmaan käskee sinua tekstailemaan. -Vähän rakkautta ja se onnistuu. -Oletko käynyt yliopistoa? -Mitä teet työksesi? Muistitko mitä teen? -Opiskelen opettajaksi. -Kyllä, valmistuin yliopistosta vuosia sitten ja sinä? -Minä valmistun pian. Opiskelen opettajaksi. -Hieno ura, olet varmaan tosi fiksu. -Tai sitten olet hölmö.</w:t>
      </w:r>
    </w:p>
    <w:p>
      <w:r>
        <w:rPr>
          <w:b/>
        </w:rPr>
        <w:t xml:space="preserve">Tulos</w:t>
      </w:r>
    </w:p>
    <w:p>
      <w:r>
        <w:t xml:space="preserve">Kuunteletko rap-musiikkia?</w:t>
      </w:r>
    </w:p>
    <w:p>
      <w:r>
        <w:rPr>
          <w:b/>
        </w:rPr>
        <w:t xml:space="preserve">Esimerkki 2.1942</w:t>
      </w:r>
    </w:p>
    <w:p>
      <w:r>
        <w:t xml:space="preserve">Persoonallisuus: Pidän palapelien tekemisestä.Olen opettaja.Rakastan country-musiikkia.Chat-historia: -Kolme tytärtäni pyysivät minua juuri leipomaan ja kokkaamaan. -Mitäs sanotte?! Lapset ovat kuin ruokaimureita. Naimisissa? -Minä kuitenkin nautin siitä. -Niin minäkin. Oikea rakkauteni on tietysti kirjoittaminen. Mutta kukin omasta mielestään. -Siksi tyttäreni sanoivat, että olen mahtava ja mahtava. -Kokkaa ja kasvattaa kolme lasta. Vaikuttaa minusta hienolta. Mitä sinä teet? Niin sanoin äidillenikin, hän on Saudi-Arabiasta. Olin juuri opettamassa lapsilleni Lähi-idästä. Opetan vaatimattomasti. -Olen kotiäiti ja rakastan sitä. -Ihanaa. Isäni kasvatti minut Home Depot -palkalla, joten äitini joutui tekemään töitä. -Sinullakin on mahtava elämä ja perhe. -Minulla on ihan hyvä. Olen enemmän kiinnostunut sinusta. Millaisesta musiikista pidät? -Rakastan klassista musiikkia. Entä sinä? -Countrya koko päivän, beibi. Mutta pidän myös klassikoista. Pidätkö Willie Nelsonista? -En ole varma, kuka se on.</w:t>
      </w:r>
    </w:p>
    <w:p>
      <w:r>
        <w:rPr>
          <w:b/>
        </w:rPr>
        <w:t xml:space="preserve">Tulos</w:t>
      </w:r>
    </w:p>
    <w:p>
      <w:r>
        <w:t xml:space="preserve">Juuri se mies, joka keksi countryn! Hän on todellinen klassikko. Kerro minulle saudi-musiikista?</w:t>
      </w:r>
    </w:p>
    <w:p>
      <w:r>
        <w:rPr>
          <w:b/>
        </w:rPr>
        <w:t xml:space="preserve">Esimerkki 2.1943</w:t>
      </w:r>
    </w:p>
    <w:p>
      <w:r>
        <w:t xml:space="preserve">Persoonallisuus: Ajattelen, että jos teen tarpeeksi kovasti töitä, voin korjata maailman. -Hyvin. Silitän vain sylissäni olevaa kisuani. -söpöä, minullakin on kissa, kuuntelemme yhdessä vinyylilevyjä töiden jälkeen. -Tuo on todella suloista. Haluaisin kuunnella musiikkia, mutta vanhempani inhoavat sitä. -Kauheaa. Asutko vanhempiesi kanssa? -Kyllä asun. Valitettavasti. Minun on muutettava se. -En osaa istua paikallani, se sai vanhempani raivostumaan. -Voi ei. Liikaa energiaa?</w:t>
      </w:r>
    </w:p>
    <w:p>
      <w:r>
        <w:rPr>
          <w:b/>
        </w:rPr>
        <w:t xml:space="preserve">Tulos</w:t>
      </w:r>
    </w:p>
    <w:p>
      <w:r>
        <w:t xml:space="preserve">Joo, mutta se on hyvä, korjaan lentokoneita ja ajan romuautoja ja korjaan niitäkin.</w:t>
      </w:r>
    </w:p>
    <w:p>
      <w:r>
        <w:rPr>
          <w:b/>
        </w:rPr>
        <w:t xml:space="preserve">Esimerkki 2.1944</w:t>
      </w:r>
    </w:p>
    <w:p>
      <w:r>
        <w:t xml:space="preserve">Persoonallisuus: Lempibändini on tool. kuulun armeijaan. -Olen ihan ok, mutta voin paremmin kunhan saan toisen drinkin. -Mitä sinä tykkäät juoda? -Irakastan margaritoja jäillä. Mutta mikä tahansa viina kelpaa. -Ei hassumpaa. Mitä teet töissä? -Minulla ei ole nyt töitä. Se on kuitenkin minun vikani. En voi lopettaa juomista. -Oletko alkoholisti? Liityin armeijaan. -Onko perheesi ylpeä sinusta? Haluan olla ylpeä. -Olen varma, että perheesi rakastaa sinua. -Kyllä, mutta he eivät tule usein juomiseni takia. -Luulen, että he eivät ehkä pidä siitä. -En tiedä. Juon, jotta minun ei tarvitse ajatella sitä.</w:t>
      </w:r>
    </w:p>
    <w:p>
      <w:r>
        <w:rPr>
          <w:b/>
        </w:rPr>
        <w:t xml:space="preserve">Tulos</w:t>
      </w:r>
    </w:p>
    <w:p>
      <w:r>
        <w:t xml:space="preserve">Surullista, onko sinulla harrastuksia?</w:t>
      </w:r>
    </w:p>
    <w:p>
      <w:r>
        <w:rPr>
          <w:b/>
        </w:rPr>
        <w:t xml:space="preserve">Esimerkki 2.1945</w:t>
      </w:r>
    </w:p>
    <w:p>
      <w:r>
        <w:t xml:space="preserve">Persoonallisuus: Olen lyhyt.Pidän lukemisesta.Minulla on isot posket.Olen myös pyöreä.Olen myös älykäs. Mitä kuuluu? -Juuri luin, näin itseni peilistä, kasvojeni posket ovat niin isot. -Sinulla saattaa olla allergia. Näen tuon hiljaisen usein päivystyksessä. -Luen siitä lisää. Luulen, että se johtuu siitä, että olen pyöreä ja lyhyt. -Minäkin rakastan lukemista. Sain juuri 50 harmaan sävyä valmiiksi. -Niin minäkin! Rakastan sitä kirjaa. Olen aika fiksu ja luen joka päivä. -Anna minulle Dr. Pepper ja viihtyisä nurkkaus ja vauhdikas romanssi, niin olen taivaassa! -Rakastan Dr. pepperiä. Varmaan siksi olen niin pyöreä! -Aina on olemassa ruokavalio. Eikä sekään maistu kovin pahalta. -Tuo on ehdottomasti hyvää dieettilimsaa. -Voin antaa sinulle hyviä linkkejä laihdutusohjelmiin, jos haluat laihtua. -Tarvitsen kyllä, mun posket on isot ja ne saa mut nolostumaan. -Voisit myös kokeilla erilaisia kampauksia tai jopa meikkiä, jotta se vähenisi.</w:t>
      </w:r>
    </w:p>
    <w:p>
      <w:r>
        <w:rPr>
          <w:b/>
        </w:rPr>
        <w:t xml:space="preserve">Tulos</w:t>
      </w:r>
    </w:p>
    <w:p>
      <w:r>
        <w:t xml:space="preserve">Luen asiasta kaiken mahdollisen, kiitos paljon kaikista neuvoista!</w:t>
      </w:r>
    </w:p>
    <w:p>
      <w:r>
        <w:rPr>
          <w:b/>
        </w:rPr>
        <w:t xml:space="preserve">Esimerkki 2.1946</w:t>
      </w:r>
    </w:p>
    <w:p>
      <w:r>
        <w:t xml:space="preserve">Persoonallisuus: Työskentelen Mcdonaldissa. nimeni on Gerald. chattihistoria: -Oh olen niin onnellinen. Menen pian naimisiin. -Onnittelut. Saako teillä olla rockmusiikkia, suosikkini? -Kyllä! Toivottavasti paikallisessa teatterissa, jossa olen juuri nyt! -Se on se teatteri mcdonaldin vieressä, jossa olen töissä. -Kyllä, tunnetko isäni? En. Hän jätti äitini. Hän on töissä siellä.</w:t>
      </w:r>
    </w:p>
    <w:p>
      <w:r>
        <w:rPr>
          <w:b/>
        </w:rPr>
        <w:t xml:space="preserve">Tulos</w:t>
      </w:r>
    </w:p>
    <w:p>
      <w:r>
        <w:t xml:space="preserve">Voi, ehkäpä. Nimeni on oikeasti Gerald töissä, te tunnette minut Jerrynä.</w:t>
      </w:r>
    </w:p>
    <w:p>
      <w:r>
        <w:rPr>
          <w:b/>
        </w:rPr>
        <w:t xml:space="preserve">Esimerkki 2.1947</w:t>
      </w:r>
    </w:p>
    <w:p>
      <w:r>
        <w:t xml:space="preserve">Persoonallisuus: Uskon rakkauteen ensisilmäyksellä.Chat-historia: -Hellooooooo. -Hi there! Miten menee? -; Nimeni on coco. -Minun nimi on shannon, hauska tavata. -Kuinka oletuuuu?!?!?!?? Nautin cadoa paahtoleivän päällä. -Mitä? Mitä se oikein on? -Heräsin hetki sitten. Samoin. Onko sinulla töitä tänään? -Ei minulla ole töitä tänään, minulla on vapaapäivä laboratoriosta. -Toivottavasti on kaunis sää...?</w:t>
      </w:r>
    </w:p>
    <w:p>
      <w:r>
        <w:rPr>
          <w:b/>
        </w:rPr>
        <w:t xml:space="preserve">Tulos</w:t>
      </w:r>
    </w:p>
    <w:p>
      <w:r>
        <w:t xml:space="preserve">Täällä on niin upeaa! Isoveljeni ovat jopa tulossa käymään.</w:t>
      </w:r>
    </w:p>
    <w:p>
      <w:r>
        <w:rPr>
          <w:b/>
        </w:rPr>
        <w:t xml:space="preserve">Esimerkki 2.1948</w:t>
      </w:r>
    </w:p>
    <w:p>
      <w:r>
        <w:t xml:space="preserve">Persoonallisuus: Käytän kolmannen osapuolen ohjelmia kannettavien asiakirjojen lukemiseen Adobe-ohjelman sijaan. chattihistoria: -Hi hows it going tonight. chattihistoria: -Hi hows it going tonight. -Hello, pidätkö politiikasta? Se on jotain, johon haluan osallistua! -Pidän enemmän kurpitsoista kuin politiikasta. -Käytän upouutta Chevroletiani kurpitsojen kuljettamiseen syksyllä. -Ota video minulle. Rakastan katsoa Youtubea. -Pidätkö YouTuben katselusta? Katso urheilua? Olen suuri urheilufani. -Joo rakastan urheilua. Mutta vielä enemmän rakastan katkarapuja. -Yritän itse asiassa aloittaa uuden yrityksen, merenelävät tai Youtube voivat olla vaihtoehto.</w:t>
      </w:r>
    </w:p>
    <w:p>
      <w:r>
        <w:rPr>
          <w:b/>
        </w:rPr>
        <w:t xml:space="preserve">Tulos</w:t>
      </w:r>
    </w:p>
    <w:p>
      <w:r>
        <w:t xml:space="preserve">Voit harkita myös lemmikin hankkimista.</w:t>
      </w:r>
    </w:p>
    <w:p>
      <w:r>
        <w:rPr>
          <w:b/>
        </w:rPr>
        <w:t xml:space="preserve">Esimerkki 2.1949</w:t>
      </w:r>
    </w:p>
    <w:p>
      <w:r>
        <w:t xml:space="preserve">Persoonallisuus: Pelaan bingoa joka keskiviikko mieheni kanssa.Chat-historia: -Hyvää iltaa. Mitä kuuluu? -Olen todella hyvin. Minulla on vähän polvikipuja, mutta muuten.... -Kuulen sinua. Raskaana oleminen on tappavaa polville. -Onnittelut raskauden johdosta. Polvessani on metallia. -Kiitos. Se on vaikeaa, kun omistaa hevosen. Sen nimi on Kaunotar. -Minulla ei ole hevosta, mutta minulla on lintu ja kolme koiraa! -Juuri noin! Asumme maalla, joten meillä on paljon lintuja. -Millaisia lintuja? Minun on papukaija. -Villilintuja. Sinitiaisia, kyyhkysiä, variksia... -Se olisi ihanaa. Perheeni myös. -Armeijassa oleva mieheni rakastaa lintuja. -Kaipaat häntä varmasti paljon. Mieheni ja minä pelaamme yhdessä bingoa. -Kyllä, mutta hänen on määrä palata pian. -Toivottavasti hän palaa pian! Pidätkö jostain musiikista? -Pidän. Top 40:stä, vaihtoehtoisesta, swingistä...</w:t>
      </w:r>
    </w:p>
    <w:p>
      <w:r>
        <w:rPr>
          <w:b/>
        </w:rPr>
        <w:t xml:space="preserve">Tulos</w:t>
      </w:r>
    </w:p>
    <w:p>
      <w:r>
        <w:t xml:space="preserve">Rakastan ehdottomasti jazzmusiikkia. Olen rakastanut sitä koko ikäni.</w:t>
      </w:r>
    </w:p>
    <w:p>
      <w:r>
        <w:rPr>
          <w:b/>
        </w:rPr>
        <w:t xml:space="preserve">Esimerkki 2.1950</w:t>
      </w:r>
    </w:p>
    <w:p>
      <w:r>
        <w:t xml:space="preserve">Persoonallisuus: Käyn uima-altaassa joka torstai kolmeksi tunniksi.Teen töitä viitenä päivänä viikossa.Minulla ei ole lapsia.Chat-historia: -Hello! How are you doing? -Minulla on kaikki hyvin. Uupunut työstä, ajattelin. Entä sinä? -Olen kunnossa mitä teet töissä? -Työskentelen kokopäiväisesti vaatekaupassa, viitenä päivänä viikossa. Entä sinä? -Hauskaa! Työskentelen tilapäistyöntekijänä, koska en ole valmistunut yliopistosta. -Kunhan olet onnellinen. Menen uima-altaalle joka torstai rentoutumaan. -Tykkään katsoa elokuvia rentoutuakseni, erityisesti Viimeiset mohikaanit. -Onko se pitkä elokuva? Muutaman tunnin? Sen verran vietän uima-altaalla. -Joo, muutaman tunnin. Millainen perheesi on?</w:t>
      </w:r>
    </w:p>
    <w:p>
      <w:r>
        <w:rPr>
          <w:b/>
        </w:rPr>
        <w:t xml:space="preserve">Tulos</w:t>
      </w:r>
    </w:p>
    <w:p>
      <w:r>
        <w:t xml:space="preserve">Vain minä ja vanhempani. En ole naimisissa eikä minulla ole lapsia.</w:t>
      </w:r>
    </w:p>
    <w:p>
      <w:r>
        <w:rPr>
          <w:b/>
        </w:rPr>
        <w:t xml:space="preserve">Esimerkki 2.1951</w:t>
      </w:r>
    </w:p>
    <w:p>
      <w:r>
        <w:t xml:space="preserve">Persoonallisuus: Chat-historia: -Hi! how are you doing? Mitä sinä teet? -Hei! Minulla menee hyvin. Tulin juuri takaisin maailmanmatkalta veneelläni. -Vau, mahtavaa! Millaista se oli?</w:t>
      </w:r>
    </w:p>
    <w:p>
      <w:r>
        <w:rPr>
          <w:b/>
        </w:rPr>
        <w:t xml:space="preserve">Tulos</w:t>
      </w:r>
    </w:p>
    <w:p>
      <w:r>
        <w:t xml:space="preserve">Se oli jännittävää, vaikka inhoankin nyt kalan hajua ja makua.</w:t>
      </w:r>
    </w:p>
    <w:p>
      <w:r>
        <w:rPr>
          <w:b/>
        </w:rPr>
        <w:t xml:space="preserve">Esimerkki 2.1952</w:t>
      </w:r>
    </w:p>
    <w:p>
      <w:r>
        <w:t xml:space="preserve">Persoonallisuus: Olen jalkapalloilija.Olen maalivahti.Liityin uuteen joukkueeseen viime kuussa.Numeroni on 42. chattihistoria: -Hei. ihana aviomieheni vihaa lempibändiäni. -Tämä on perseestä. Olen jalkapallomaalivahti. Entä sinä? -Omistan oman yritykseni pienen merkintäkonsultointitoimiston. -Cool Aloitin uudessa tiimissä viime kuussa. -Se on mukavaa. Kotijoukkueeseeni kuuluu kaksi pientä koiraani. Entä sinä? -Minulla on 42 lemmikkiä, mikä on sama määrä kuin minulla tiimissä. Lol. -Vau. Kuuntelemme Radioheadia, kun mieheni ei ole kotona. -En tunne radioheadia, mitä se tarkoittaa? -Se on lempibändini.</w:t>
      </w:r>
    </w:p>
    <w:p>
      <w:r>
        <w:rPr>
          <w:b/>
        </w:rPr>
        <w:t xml:space="preserve">Tulos</w:t>
      </w:r>
    </w:p>
    <w:p>
      <w:r>
        <w:t xml:space="preserve">Ai niin, jostain syystä luulin sitä laitteeksi lol.</w:t>
      </w:r>
    </w:p>
    <w:p>
      <w:r>
        <w:rPr>
          <w:b/>
        </w:rPr>
        <w:t xml:space="preserve">Esimerkki 2.1953</w:t>
      </w:r>
    </w:p>
    <w:p>
      <w:r>
        <w:t xml:space="preserve">Persoonallisuus: Asun lähellä rannikkoa.Chat-historia: -Hello, how are you? Opiskelen erityisopettajaksi. -Minulla menee hyvin entä sinulla? -Olen hermostunut ja nakerran kynsiäni. -Missä olet töissä. -En ole töissä. Kävin 16 koulua 12 vuoden aikana. En ole koskaan käynyt koulua. -Minkä väriset hiukset sinulla on? -Mustat. Minkä väriset ovat sinun?</w:t>
      </w:r>
    </w:p>
    <w:p>
      <w:r>
        <w:rPr>
          <w:b/>
        </w:rPr>
        <w:t xml:space="preserve">Tulos</w:t>
      </w:r>
    </w:p>
    <w:p>
      <w:r>
        <w:t xml:space="preserve">Omani on punainen sen super kuuma.</w:t>
      </w:r>
    </w:p>
    <w:p>
      <w:r>
        <w:rPr>
          <w:b/>
        </w:rPr>
        <w:t xml:space="preserve">Esimerkki 2.1954</w:t>
      </w:r>
    </w:p>
    <w:p>
      <w:r>
        <w:t xml:space="preserve">Persoonallisuus: Lempiautoni on bentley. rakastan lomailla Pariisissa. tykkään käydä oopperassa. olen 180 cm pitkä. nautin klassisesta musiikista. chattihistoria: -Hei, miten menee? Kuuntelen juuri nyt wagneria.... -Toivon, että poikaystäväni saisi töitä. Hei miten voit tänään? -Voin hyvin, kiitos. Poikaystävät... ne kaikki pelaavat nykyään liikaa videopelejä. Olen liian vanha siihen 25-vuotiaana. -Niin minäkin, sisko. Minua kutkuttaa päästä pian Pariisiin. Oletko käynyt siellä? -En ole. Olen tanssija. Mitä sinä teet? -Kuuntelen klassista musiikkia ja käyn oopperassa aina kun saan tilaisuuden... oikeasti. -Tyttäreni täyttää tänään seitsemän vuotta. -Onneksi olkoon! Seitsemän on yhä maaginen ikä. Tuleeko poikaystävä toimeen hänen kanssaan? -He rakastavat toisiaan niin paljon. -Siistiä. Kai sinun pitää jatkaa tanssimista, jos hän rakastaa poikaystävääsi, mutta ei toimi! -Okei, ainakin laitan ruokaa pöytään.</w:t>
      </w:r>
    </w:p>
    <w:p>
      <w:r>
        <w:rPr>
          <w:b/>
        </w:rPr>
        <w:t xml:space="preserve">Tulos</w:t>
      </w:r>
    </w:p>
    <w:p>
      <w:r>
        <w:t xml:space="preserve">Ruoka on hyvää. Kun olet yli kaksimetrinen kuten minä, arvostat ruokaa, usko pois.</w:t>
      </w:r>
    </w:p>
    <w:p>
      <w:r>
        <w:rPr>
          <w:b/>
        </w:rPr>
        <w:t xml:space="preserve">Esimerkki 2.1955</w:t>
      </w:r>
    </w:p>
    <w:p>
      <w:r>
        <w:t xml:space="preserve">Persoonallisuus: Tykkään kalastaa. minulla on 4 tytärtä. olen kilpa-autoilija.tykkään pelata lautapelejä.olen urheilija. -Noh, minulla on 4 tyttöä! -Minulla ei ole tyttöjä ja haluan elää fantasiamaailmassa. -Millainen? Olen juuri lopettanut autokilpailun ja lautapelien pelaamisen. -Ystäväni eivät ole aina paikalla. -No, voisit kokeilla kalastusta! -Haluan kerrankin olla paikassa, jossa on kyse minusta. -Miksi se ei ole sinusta kiinni? -Koska vanhempani ovat itsekkäitä ihmisiä. Vaikka pärjään koulussa hyvin, se on heidän asiansa. -No, se ei ole hauskaa! -Vaikka piirrän tunnilla muistiinpanojen tekemisen sijaan, saan silti suorat arvosanat.</w:t>
      </w:r>
    </w:p>
    <w:p>
      <w:r>
        <w:rPr>
          <w:b/>
        </w:rPr>
        <w:t xml:space="preserve">Tulos</w:t>
      </w:r>
    </w:p>
    <w:p>
      <w:r>
        <w:t xml:space="preserve">No, kuten on hyvä olla!</w:t>
      </w:r>
    </w:p>
    <w:p>
      <w:r>
        <w:rPr>
          <w:b/>
        </w:rPr>
        <w:t xml:space="preserve">Esimerkki 2.1956</w:t>
      </w:r>
    </w:p>
    <w:p>
      <w:r>
        <w:t xml:space="preserve">Persoonallisuus: Olen urheilija.Minulla oli 128 taklausta viime vuonna.Pelaan jalkapalloa.Asemani on linjapuolustaja.Chat-historia: -Hei, miten menee, mitä kuuluu? -Hei olen loistava mitä kuuluu.</w:t>
      </w:r>
    </w:p>
    <w:p>
      <w:r>
        <w:rPr>
          <w:b/>
        </w:rPr>
        <w:t xml:space="preserve">Tulos</w:t>
      </w:r>
    </w:p>
    <w:p>
      <w:r>
        <w:t xml:space="preserve">Minulla menee hyvin, pelaan jalkapalloa.</w:t>
      </w:r>
    </w:p>
    <w:p>
      <w:r>
        <w:rPr>
          <w:b/>
        </w:rPr>
        <w:t xml:space="preserve">Esimerkki 2.1957</w:t>
      </w:r>
    </w:p>
    <w:p>
      <w:r>
        <w:t xml:space="preserve">Persoonallisuus: Chat-historia: -Hei, miten päiväsi sujuu? -Hei, miten menee? Rakastan pelata lentopalloa, koripalloa jne. entä sinä? -En voi uskoa, että olen töissä kiinteistövälitystoimistossa. -Kuinka kauan olet työskennellyt kiinteistöalalla oletko kiinteistönvälittäjä? -En ole, mutta teen töitä sen eteen. Pomoni on minun mieheni Lo. Haluan jonain päivänä sijoittaa kerrostalokiinteistöön.</w:t>
      </w:r>
    </w:p>
    <w:p>
      <w:r>
        <w:rPr>
          <w:b/>
        </w:rPr>
        <w:t xml:space="preserve">Tulos</w:t>
      </w:r>
    </w:p>
    <w:p>
      <w:r>
        <w:t xml:space="preserve">Olen myöhään 20s ja rakastan lyödä huomautus tai 2 laulaa.</w:t>
      </w:r>
    </w:p>
    <w:p>
      <w:r>
        <w:rPr>
          <w:b/>
        </w:rPr>
        <w:t xml:space="preserve">Esimerkki 2.1958</w:t>
      </w:r>
    </w:p>
    <w:p>
      <w:r>
        <w:t xml:space="preserve">Persoonallisuus: Rakastan 80-luvun musiikkia.Olen hääsuunnittelija.Lempivärini on keltainen.Chat-historia: -Oletko uskovainen aaveisiin? -Hengailen lempivuoristopaikassani. -Olen kiehtonut niitä, mutta 80-luvun musiikki on todellista. -Minun 2 lasta sanoo aina vaimolleni, että heidän sänkyjensä alla on aaveita. -Lapset uskovat aina niitä, joita suunnittelen häitä varten. -Pelaan baseballia joka viikonloppu. -Tämä on siistiä pitää jalat ja pidän haloo. -Olen hakenut vaimoni sairaalasta, jossa hän on sairaanhoitajana. -Mitä vaimollesi tapahtui ja pidän keltaisesta. -Työskentelen lastenlääkärinä. -Kutsut siis itseäsi lastenlääkäriksi. -Vaimoni työskentelee toisessa vuorossa. -Ymmärsin, että olitte yhdessä. -Olemme eri vuoroissa samassa sairaalassa.</w:t>
      </w:r>
    </w:p>
    <w:p>
      <w:r>
        <w:rPr>
          <w:b/>
        </w:rPr>
        <w:t xml:space="preserve">Tulos</w:t>
      </w:r>
    </w:p>
    <w:p>
      <w:r>
        <w:t xml:space="preserve">Mitä pidät siitä, pidätkö työskentelystä heidän kanssaan.</w:t>
      </w:r>
    </w:p>
    <w:p>
      <w:r>
        <w:rPr>
          <w:b/>
        </w:rPr>
        <w:t xml:space="preserve">Esimerkki 2.1959</w:t>
      </w:r>
    </w:p>
    <w:p>
      <w:r>
        <w:t xml:space="preserve">Persoonallisuus: Työskentelen suuressa sairaalassa.Veneily on lempipuuhaani. chattihistoria: -Hei, olen Long Islandilta. Mistä sinä olet kotoisin? -Hei, olen Los Angelesista Kaliforniasta. -Mikä on lempiasia Los Angelesissa? -Ranta on suosikkini. Käyn joskus veneellä. -Minäkin käyn veneellä. Montauk on suosikkini. Mitä muuta teet mielelläsi? -Kun en ole kiireinen sairaalassa, pidän kaikesta, missä on mukana vettä. -Mitä sinä teet sairaalassa? Oletko lääkäri?</w:t>
      </w:r>
    </w:p>
    <w:p>
      <w:r>
        <w:rPr>
          <w:b/>
        </w:rPr>
        <w:t xml:space="preserve">Tulos</w:t>
      </w:r>
    </w:p>
    <w:p>
      <w:r>
        <w:t xml:space="preserve">Oikein. Nautin siitä kaikin puolin.</w:t>
      </w:r>
    </w:p>
    <w:p>
      <w:r>
        <w:rPr>
          <w:b/>
        </w:rPr>
        <w:t xml:space="preserve">Esimerkki 2.1960</w:t>
      </w:r>
    </w:p>
    <w:p>
      <w:r>
        <w:t xml:space="preserve">Persoonallisuus: Olen homo, mutta en ole kertonut vanhemmilleni vielä. pidän sarjakuvista ja animeista. kun minulla on vapaa-aikaa, piirrän suosikkihahmojani. -Käyn mielelläni kuntosalilla ja pelaan pelejä. -Harrastan zumbaa. -Millaista se on? En ole koskaan kuullut siitä. -Tykkään haistella kahvia ostoskeskuksessa. -Pidän siitä tuoksusta myös. -Pidätkö Dragon Ball Z:stä? Tykkään niistä kaikista.</w:t>
      </w:r>
    </w:p>
    <w:p>
      <w:r>
        <w:rPr>
          <w:b/>
        </w:rPr>
        <w:t xml:space="preserve">Tulos</w:t>
      </w:r>
    </w:p>
    <w:p>
      <w:r>
        <w:t xml:space="preserve">En tiedä, mitä se on.</w:t>
      </w:r>
    </w:p>
    <w:p>
      <w:r>
        <w:rPr>
          <w:b/>
        </w:rPr>
        <w:t xml:space="preserve">Esimerkki 2.1961</w:t>
      </w:r>
    </w:p>
    <w:p>
      <w:r>
        <w:t xml:space="preserve">Persoonallisuus: Lempiruokani on makaroni ja juusto.Rakastan balettia.Pidän videopeleistä.Lempivärini on violetti.Chat-historia: -Hei, miten menee tänään? -Hyvin. Oon just kattonu videopelejä. -Erittäin siistiä, mitä sinä pelaat?</w:t>
      </w:r>
    </w:p>
    <w:p>
      <w:r>
        <w:rPr>
          <w:b/>
        </w:rPr>
        <w:t xml:space="preserve">Tulos</w:t>
      </w:r>
    </w:p>
    <w:p>
      <w:r>
        <w:t xml:space="preserve">Feaf. Tekee veljeni hulluksi, että vaalea tyttö on heitä parempi. Ll.</w:t>
      </w:r>
    </w:p>
    <w:p>
      <w:r>
        <w:rPr>
          <w:b/>
        </w:rPr>
        <w:t xml:space="preserve">Esimerkki 2.1962</w:t>
      </w:r>
    </w:p>
    <w:p>
      <w:r>
        <w:t xml:space="preserve">Persoonallisuus: Olen perheeni nuorin.Minulla on kaksi vanhempaa veljeä.Intohimoni on valokuvaus.Olen fuksi NYU:ssa.Chat-historia: -Hi how are you today? -Hyvin, mitä sinulle kuuluu?</w:t>
      </w:r>
    </w:p>
    <w:p>
      <w:r>
        <w:rPr>
          <w:b/>
        </w:rPr>
        <w:t xml:space="preserve">Tulos</w:t>
      </w:r>
    </w:p>
    <w:p>
      <w:r>
        <w:t xml:space="preserve">Voin hyvin täällä Nyissä.</w:t>
      </w:r>
    </w:p>
    <w:p>
      <w:r>
        <w:rPr>
          <w:b/>
        </w:rPr>
        <w:t xml:space="preserve">Esimerkki 2.1963</w:t>
      </w:r>
    </w:p>
    <w:p>
      <w:r>
        <w:t xml:space="preserve">Persoonallisuus: Lempivärini on harmaa.Intohimoni on kirjoittaminen.Työskentelen sanomalehdessä. chattihistoria: -Whew! Palasin juuri mahtavalta pyöräretkeltä. Whats up? -Hei se on hyvä harrastan joogaa se on rakkauteni. -Tuo on mahtavaa. Aloitin pyöräilyn paljon 30-vuotissyntymäpäiväni tienoilla. Vanha tyttö, uusia temppuja! -Rakastan harmaita joogahousujani. Ha! Oletko sinkku? Olen. -Olen... jos et laske kolmea koiraani ja kahta kissaani! Ha! -Cool, tykkään kirjoittaa. Olen töissä sanomalehdessä. -Todella siistiä. Olen kiinnostunut eläimistä. Olen eläinlääkäri ammatiltani! -Tämä on siistiä Olen intohimoinen kirjoittamisen suhteen. -Mitä muita harrastuksia sinulla on? -Ja tietysti jooga ha! -Voi kyllä! Haluan pian kokeilla joogaa lemmikkieni kanssa. Olen kuullut että se on rentouttavaa! -Mitkä ovat sinun harrastuksiasi? Jos sellaisia on? -Etenkin pyöräily ja ajan viettäminen kissojeni ja koirieni kanssa. -Kyllä, se on pakko tulla mukaani. -Tulen mukaan.</w:t>
      </w:r>
    </w:p>
    <w:p>
      <w:r>
        <w:rPr>
          <w:b/>
        </w:rPr>
        <w:t xml:space="preserve">Tulos</w:t>
      </w:r>
    </w:p>
    <w:p>
      <w:r>
        <w:t xml:space="preserve">Täytyy päästä ulos ja sekaantua sen niin hauskaa.</w:t>
      </w:r>
    </w:p>
    <w:p>
      <w:r>
        <w:rPr>
          <w:b/>
        </w:rPr>
        <w:t xml:space="preserve">Esimerkki 2.1964</w:t>
      </w:r>
    </w:p>
    <w:p>
      <w:r>
        <w:t xml:space="preserve">Persoonallisuus: Viime aikoihin asti en ole koskaan pystynyt laulamaan kenenkään edessä.Joka tapauksessa päätin kokeilla sitä ja osallistuin koe-esiintymiseen kykyjenetsintäkilpailuun.Minut hyväksyttiin osallistumaan.Ujouteni sai minut panikoimaan ja en tullut paikalle.Chat-historia: -Rakastan rap-musiikkia. Räppimusiikkia pauhaan nopeassa autossani. Kuuletko sinä? -Pidän rap-musiikista, itse asiassa pidän kaikenlaisesta musiikista, koska rakastan laulamista. -Mikä on lempikappaleesi? Minun on California love suosikkiartistiltani 2pacilta. -Lempikappaleeni on Jenny Nothing Morelta. -En ole koskaan kuullut siitä. Kuuntelen vain räppiä. Katuelämä valitsi minut. Aioin laulaa sen kykyjenetsintäkilpailussa, johon olin koe-esiintymässä. -Oletko sinä hyvä? Vai haluaisiko Simon Cowell puhua kanssasi? -Hauskaa! Minut hyväksyttiin, mutta olin liian ujo enkä mennyt. -Olisin räpännyt sinun kykyjenetsintäkilpailussasi. Olisin antanut sen räjähtää.</w:t>
      </w:r>
    </w:p>
    <w:p>
      <w:r>
        <w:rPr>
          <w:b/>
        </w:rPr>
        <w:t xml:space="preserve">Tulos</w:t>
      </w:r>
    </w:p>
    <w:p>
      <w:r>
        <w:t xml:space="preserve">Kunpa voisin, mutta olen liian ujo!</w:t>
      </w:r>
    </w:p>
    <w:p>
      <w:r>
        <w:rPr>
          <w:b/>
        </w:rPr>
        <w:t xml:space="preserve">Esimerkki 2.1965</w:t>
      </w:r>
    </w:p>
    <w:p>
      <w:r>
        <w:t xml:space="preserve">Persoonallisuus: Olen kasvissyöjä, mutta syön kalaa, erityisesti sushia. -Hi Matt Olen rod Olen kasvissyöjä siitä lähtien, mutta syön kalaa. -Tuo on mahtavaa rod, työskentelen siinä, entä sinä? -Olen vielä opiskelemassa ja menin suoraan jatko-opintoihin. -Oikein kiva. Pelaatko jalkapalloa? Rakastan jalkapalloa. -En pelaa jalkapalloa, se ei sovi minulle, mutta koirani pitäisi siitä. -Millainen koira sinulla on? -Minulla on pomeranialainen, mutta vanhempani haluavat sen ulos, koska he maksavat vuokrani. -Minne se voi mennä? Tiedän, että Herra järjestää tien. -Tiedän sen, mutta vanhempani tietävät myös, että he löytävät tien. -Totta, isäni teki tien, hän oli töissä Microsoftilla. -Hän on varmaan rikas nyt... Oletko sinä rikas kuten isäsi? -En, teen töitä sen eteen. Teen kovasti töitä joka päivä. Sinun täytyy olla todella fiksu, kun työskentelet it-asiantuntijana. -En. Ylläpidän vain tietokantaa tiimin kanssa.</w:t>
      </w:r>
    </w:p>
    <w:p>
      <w:r>
        <w:rPr>
          <w:b/>
        </w:rPr>
        <w:t xml:space="preserve">Tulos</w:t>
      </w:r>
    </w:p>
    <w:p>
      <w:r>
        <w:t xml:space="preserve">Uskon silti, että pääsit huipulle, koska olet fiksu.</w:t>
      </w:r>
    </w:p>
    <w:p>
      <w:r>
        <w:rPr>
          <w:b/>
        </w:rPr>
        <w:t xml:space="preserve">Esimerkki 2.1966</w:t>
      </w:r>
    </w:p>
    <w:p>
      <w:r>
        <w:t xml:space="preserve">Persoonallisuus: Chat-historia: -Mitä teet tänä kauniina päivänä? -Palasin juuri ratsastamasta hevosellani. -Rakastan hevosia. Rakastan myös kantrimusiikkia. -Cool mitä teet työksesi. -Minulla ei ole työtä. Olen teini-ikäinen. -Olen poliisi. Ratsastus rentouttaa minua pitkän päivän jälkeen. -Voi ei. Älkää pidättäkö minua!!! Haha. -Miksi sanot noin? -Ei mitään syytä. Pahinta, mitä teen, on syödä roskaruokaa aterioiden välissä. -Hassua. Pidätkö matkustamisesta? -Kyllä, matkustan koko ajan. Perheeni kanssa. -Hienoa, haluan viedä perheeni sukeltamaan joka vuosi.</w:t>
      </w:r>
    </w:p>
    <w:p>
      <w:r>
        <w:rPr>
          <w:b/>
        </w:rPr>
        <w:t xml:space="preserve">Tulos</w:t>
      </w:r>
    </w:p>
    <w:p>
      <w:r>
        <w:t xml:space="preserve">Tuo on hyvin ystävällistä. Miltä sinä näytät?</w:t>
      </w:r>
    </w:p>
    <w:p>
      <w:r>
        <w:rPr>
          <w:b/>
        </w:rPr>
        <w:t xml:space="preserve">Esimerkki 2.1967</w:t>
      </w:r>
    </w:p>
    <w:p>
      <w:r>
        <w:t xml:space="preserve">Persoonallisuus: Rakastan seurustelua. rakastan piirtämistä. chattihistoria: -Hello! How is your day going? -Hyvin. Valmistaudutko tanssimaan? -Hauskaa! Hyvä päivä minulle. Kiireinen viiden lapseni kanssa. Millaista tanssia? -Vau, viisi lasta. Minulla on vain kissoja. -Rakastan kissoja! Piirrän niitä paljon yhtenä harrastuksenani. -Minulla on niitä kolme. Niiden luokse on mukava tulla kotiin. -Ne ovat söpöjä. Käyn paljon ystäväni luona, ja hänellä on lemmikkejä. -Kaverini auttoi minua juuri värjäämään hiukseni. -Siistiä! Mitä väriä? Ystäväni hankki minulle juuri uuden vekottimen ja rakastan sitä! -Vaalea, se näyttää tosi siistiltä. Mitä se tekee? -Hienoa, että olet onnellinen. Se on 3d-tulostin! Vempaimet ovat suosikkejani. Miehelläni on 3d-kynä. Käytimme sitä halloween-asun tekemiseen. -Mikä se asu oli? Se on mahtava! Tykkään piirtää. Ehkä hankin sellaisen. -Se oli Katara Avatarista. Teimme hänen kaulakorunsa.</w:t>
      </w:r>
    </w:p>
    <w:p>
      <w:r>
        <w:rPr>
          <w:b/>
        </w:rPr>
        <w:t xml:space="preserve">Tulos</w:t>
      </w:r>
    </w:p>
    <w:p>
      <w:r>
        <w:t xml:space="preserve">Se vei varmasti aikaa, mutta oli sen arvoista.</w:t>
      </w:r>
    </w:p>
    <w:p>
      <w:r>
        <w:rPr>
          <w:b/>
        </w:rPr>
        <w:t xml:space="preserve">Esimerkki 2.1968</w:t>
      </w:r>
    </w:p>
    <w:p>
      <w:r>
        <w:t xml:space="preserve">Persoonallisuus: Chat-historia: -Hei! onko sinulla hetki aikaa kuunnella tarinaani? -Kyllä olen valmis kuuntelemaan sinua. -Kerron teille, että olen mennyt konkurssista rikkaaksi vain muutamassa vuodessa. -Se on uskomatonta, miten teit sen? -Johdin ennen kasinoa ja tulin ahneeksi. -Minkä takia ahneeksi tulit ja se on tehnyt ihmeitä. -Halusin kaiken! Minusta tuli minimalisti ja olen nyt presidentti. -Tarkoitat siis, että säästät suuren osan palkastasi. -Niin on. Elää alle varojensa. -Minäkin haluan sitä, mutta minulla on asioita, joita en voi jättää pois. -Se on sen arvoista minulle. Raha on kaikki kaikessa. -Mutta näyttää siltä, että elät yksinäsi ilman perhettä tai sukulaisia.</w:t>
      </w:r>
    </w:p>
    <w:p>
      <w:r>
        <w:rPr>
          <w:b/>
        </w:rPr>
        <w:t xml:space="preserve">Tulos</w:t>
      </w:r>
    </w:p>
    <w:p>
      <w:r>
        <w:t xml:space="preserve">Se on totta, olin vuosia hyvin itsekäs mies.</w:t>
      </w:r>
    </w:p>
    <w:p>
      <w:r>
        <w:rPr>
          <w:b/>
        </w:rPr>
        <w:t xml:space="preserve">Esimerkki 2.1969</w:t>
      </w:r>
    </w:p>
    <w:p>
      <w:r>
        <w:t xml:space="preserve">Persoonallisuus: Chat-historia: -Hei, minusta tulee kuuluisa tänä iltana. -Ulos! Minä myös! Kaikki työ ja ei leikkiä tekee minusta I'll. Oletko sinä? -Minun täytyy pukeutua tänään muiden ihmisten takia. -Haloo? Tom tässä. Rakastan pizzaa, kun en treenaa. Ja sinä? -Toivottavasti tapaan sellaisen, jotta minun ei tarvitse tehdä ruokaa. -Tapaan yhden minkä? Rakastan myös calzoneja. -Nainen. Olen näyttelijä ja työskentelen ruokakaupassa. -Vau! Tiedätkö muita itäaasialaisia tomeja? Laulatko sinä? Laulan ja pidätkö rap-musiikista? -Osasta sitä. Minun täytyy laihduttaa. Niinkö? -Kyllä, tupac on suosikkini. Olisinpa samanlainen kuin hän. -Tehdäänkö niin? Pidätkö pizzasta? Tykkäänkö? -Koska en tee ruokaa, pizza on ehdoton.</w:t>
      </w:r>
    </w:p>
    <w:p>
      <w:r>
        <w:rPr>
          <w:b/>
        </w:rPr>
        <w:t xml:space="preserve">Tulos</w:t>
      </w:r>
    </w:p>
    <w:p>
      <w:r>
        <w:t xml:space="preserve">Ymmärrän. Oliko Tupacilla pizzalinja?</w:t>
      </w:r>
    </w:p>
    <w:p>
      <w:r>
        <w:rPr>
          <w:b/>
        </w:rPr>
        <w:t xml:space="preserve">Esimerkki 2.1970</w:t>
      </w:r>
    </w:p>
    <w:p>
      <w:r>
        <w:t xml:space="preserve">Persoonallisuus: Olen nuorin neljästä lapsesta.Valmistuin yliopistosta.Olen maanviljelijä.Keskusteluhistoria: -Miten voit tänään? -Ketään huvittaisi lähteä kävelylle? Tykkään kävellä kilometrejä pitkin polkuja. -Tänään on kaunis päivä kävelylle. -Kyllä. Sain tänään valmiiksi kaikki kotityöt maatilallani. 10-vuotias poikani tykkää kävellä kanssani. -Onko sinulla useampi kuin yksi? Minulla on kolme sisarusta. Minä olen nuorin. Vain yksi poika, sain hänet myöhään, kun olin 40-vuotias.</w:t>
      </w:r>
    </w:p>
    <w:p>
      <w:r>
        <w:rPr>
          <w:b/>
        </w:rPr>
        <w:t xml:space="preserve">Tulos</w:t>
      </w:r>
    </w:p>
    <w:p>
      <w:r>
        <w:t xml:space="preserve">Kävitkö yliopistossa ennen lapsen saamista. Kävin. Tuhlasin vuosia.</w:t>
      </w:r>
    </w:p>
    <w:p>
      <w:r>
        <w:rPr>
          <w:b/>
        </w:rPr>
        <w:t xml:space="preserve">Esimerkki 2.1971</w:t>
      </w:r>
    </w:p>
    <w:p>
      <w:r>
        <w:t xml:space="preserve">Persoonallisuus: Asun Coloradossa.Omistan kotini.Autoni on sininen.Olen naimisissa.Chat-historia: -Hey there, how is your day? -Kaikki menee hyvin ja sinun? -Pretty good. Työni on rakennustyömaalla, mutta tänään sataa, joten luen vain. -Meilläkin sataa aika paljon. Tuskin satoi, kun palvelin armeijassa Lähi-idässä. -Niin, mutta vaimoni inhoaa sadetta. Siksi muutimme Wisconsiniin. -Tykkään lukea romaaneja sateessa. Ei tyypillistä kaltaiselleni miehelle. Lol.</w:t>
      </w:r>
    </w:p>
    <w:p>
      <w:r>
        <w:rPr>
          <w:b/>
        </w:rPr>
        <w:t xml:space="preserve">Tulos</w:t>
      </w:r>
    </w:p>
    <w:p>
      <w:r>
        <w:t xml:space="preserve">Sanoisin, että se on hieman ainutlaatuinen, eikä siinä ole mitään väärää.</w:t>
      </w:r>
    </w:p>
    <w:p>
      <w:r>
        <w:rPr>
          <w:b/>
        </w:rPr>
        <w:t xml:space="preserve">Esimerkki 2.1972</w:t>
      </w:r>
    </w:p>
    <w:p>
      <w:r>
        <w:t xml:space="preserve">Persoonallisuus: Tykkään syödä rinkeleitä.Pidän todella paljon Star Trekin katsomisesta.Olen kaikkiruokainen.Olen töissä rautatiellä. -Hi. -Kerro itsestäsi. -Sukuni on Italiasta mutta asun Amerikassa. Entä sinä? -Nyt minä todella nautin rinkelien syömisestä ja olen töissä rautatiellä. -Olen töissä rahoitusyhtiössä. Onko sinulla lempiväriä? -Ei, olen värisokea, elämä on minulle tuskaa. Rakastan kuitenkin Star Trekiä. -Käytän vesivärejä maalaamiseen ja rakastan sinistä väriä. -Kuulostat sellaiselta taiteelliselta tyypiltä. -Onko jotain mitä todella vihaat? En voi sietää siivoamista. -Ei oikeastaan, en vihaa paljon mitään. -Mitä teet työksesi? -Työskentelen rautatiellä, annan junien tehdä työnsä. -Onko sinulla harrastuksia?</w:t>
      </w:r>
    </w:p>
    <w:p>
      <w:r>
        <w:rPr>
          <w:b/>
        </w:rPr>
        <w:t xml:space="preserve">Tulos</w:t>
      </w:r>
    </w:p>
    <w:p>
      <w:r>
        <w:t xml:space="preserve">Katson enimmäkseen Star Trekiä ja kuuntelen vv nationia, lempibändiäni.</w:t>
      </w:r>
    </w:p>
    <w:p>
      <w:r>
        <w:rPr>
          <w:b/>
        </w:rPr>
        <w:t xml:space="preserve">Esimerkki 2.1973</w:t>
      </w:r>
    </w:p>
    <w:p>
      <w:r>
        <w:t xml:space="preserve">Persoonallisuus: Molemmat vanhempani olivat opettajia.Minulla oli kaksi kissaa varttuessani.Tykkään lahjoittaa aikaa paikalliselle eläinsuojalle.Chat-historia: -Hyvää iltaa, luulisin. -Hello. Kerro minulle itsestäsi? Miksi sanot kai? -Noh, en ole koskaan varma, kenen kanssa chattailen, se voi olla sinun aamusi! -Olen Kaliforniassa, joten on ilta. -Cali, kiva. Chicago täällä, jossa olen intohimoinen metsästäjä ja perheenisä, jolla on kaksi lasta. -Siellä on varmaan jo myöhä.</w:t>
      </w:r>
    </w:p>
    <w:p>
      <w:r>
        <w:rPr>
          <w:b/>
        </w:rPr>
        <w:t xml:space="preserve">Tulos</w:t>
      </w:r>
    </w:p>
    <w:p>
      <w:r>
        <w:t xml:space="preserve">Järjestelmä ei myöskään halua, että puhun paljon.</w:t>
      </w:r>
    </w:p>
    <w:p>
      <w:r>
        <w:rPr>
          <w:b/>
        </w:rPr>
        <w:t xml:space="preserve">Esimerkki 2.1974</w:t>
      </w:r>
    </w:p>
    <w:p>
      <w:r>
        <w:t xml:space="preserve">Persoonallisuus: Haaveilen musiikin soittamisesta elääkseni.Olen opiskelija, joka asuu kotona suorittaessaan musiikkialan tutkintoa.Äiti työskentelee televiestintäalalla.Chat-historia: -Hei, harrastukseni on lukea kirjoja. -Tämä on mukavaa, vanhempani kirjoittavat kirjoja, he ovat luovia. -Se on hienoa, kirjoittaminen on myös hyvä harrastus. -Mitä teet tänään? -Olen saanut työni valmiiksi ja ostin juuri ruokaostokset. -Minun unelma on soittaa musiikkia työssäni jonain päivänä. -Hienoa. Minkälaisesta musiikista pidät? -Pidän klassisesta musiikista, kotona asuvana musiikinopiskelijana on vaikea tulla toimeen. -Klassinen musiikki saa minut rauhoittumaan ja purkamaan stressiä. -Se on hienoa. Pidätkö autoista? -Kyllä pidän. Perheeni on autoalalla. -Isäni on myös, hän työskentelee alalla. -Vau, meillä on jotain yhteistä. Oli mukava jutella kanssasi. -Oli mukava jutella kanssasi myös, meidän pitäisi hengailla joskus. -Joo. Hyvää päivänjatkoa.</w:t>
      </w:r>
    </w:p>
    <w:p>
      <w:r>
        <w:rPr>
          <w:b/>
        </w:rPr>
        <w:t xml:space="preserve">Tulos</w:t>
      </w:r>
    </w:p>
    <w:p>
      <w:r>
        <w:t xml:space="preserve">Äitini työskentelee televiestintäalalla.</w:t>
      </w:r>
    </w:p>
    <w:p>
      <w:r>
        <w:rPr>
          <w:b/>
        </w:rPr>
        <w:t xml:space="preserve">Esimerkki 2.1975</w:t>
      </w:r>
    </w:p>
    <w:p>
      <w:r>
        <w:t xml:space="preserve">Persoonallisuus: Todellisuudessa olen 32-vuotias ja asun kotona äitini kanssa.Kaipaan isääni.Chat-historia: -Hei, pidätkö jostain bändistä. Mun suosikki on queens of the stone age. -Hei! minäkin tykkään niistä. En tosin kuuntele musiikkia paljon. -Kerran olin olympialaisissa ja tulin kotiin mitalin kanssa. -Vau! Minulle ei tapahdu mitään niin jännittävää. Mitä muuta tykkäätte tehdä? -Minun lempiharrastus on laskuvarjohyppääminen. Hyppään kerran viikossa. -Hauskaa. Lempiharrastukseni on karppaus. -Mikä se on, jos saan kysyä? -Lamppu live action road play.... Harrastan sitä viikonloppuisin metsässä. -Hienoa, se vaikuttaa seikkailulta. Syön paljon Mcdonaldin roskaruokaa. -Se on hauskaa. Saat käyttää mielikuvitustasi ja pitää taukoa todellisuudesta. -Minun täytyy ehkä tutkia jotain sellaista. Todellinen maailma on hullu. -Totta! Syöt niin paljon McDonaldsia ja olit olympiavoittaja? Miten? Minulla on erittäin hyvä aineenvaihdunta. Se tosin painaa.</w:t>
      </w:r>
    </w:p>
    <w:p>
      <w:r>
        <w:rPr>
          <w:b/>
        </w:rPr>
        <w:t xml:space="preserve">Tulos</w:t>
      </w:r>
    </w:p>
    <w:p>
      <w:r>
        <w:t xml:space="preserve">Luulisin niin. Jos olet kiinnostunut lampusta, voin kertoa siitä lisää.</w:t>
      </w:r>
    </w:p>
    <w:p>
      <w:r>
        <w:rPr>
          <w:b/>
        </w:rPr>
        <w:t xml:space="preserve">Esimerkki 2.1976</w:t>
      </w:r>
    </w:p>
    <w:p>
      <w:r>
        <w:t xml:space="preserve">Persoonallisuus: Minulla on yksi sisko ja yksi siskon- ja veljenpoika. chattihistoria: -Top of the morning to you! -Hyvää huomenta myös sinulle. -Leivoin juuri kakun. Mitä sinä olet tehnyt tänään? -Minä olen 1,5 metriä pitkä. -Olen Irlannista. Kuinka paljon se on metreinä? -En tiedä. Olen laivastossa. -Pääsetkö puhumaan perheesi kanssa? Minulla olisi ikävä omaani. -Puhun heille joskus, mutta olen yksinäinen. -Hoidan äitiäni ja isääni nyt kun he ovat vanhoja. -Siunaa sydäntäsi. Luetko sinä hänelle?</w:t>
      </w:r>
    </w:p>
    <w:p>
      <w:r>
        <w:rPr>
          <w:b/>
        </w:rPr>
        <w:t xml:space="preserve">Tulos</w:t>
      </w:r>
    </w:p>
    <w:p>
      <w:r>
        <w:t xml:space="preserve">Kyllä, se näyttää rentouttavan heitä.</w:t>
      </w:r>
    </w:p>
    <w:p>
      <w:r>
        <w:rPr>
          <w:b/>
        </w:rPr>
        <w:t xml:space="preserve">Esimerkki 2.1977</w:t>
      </w:r>
    </w:p>
    <w:p>
      <w:r>
        <w:t xml:space="preserve">Persoonallisuus: Chat-historia: -Hei, mitä teet huviksesi? -Hi. Kerään leluja, joilla on pienet sadetakit. Sinä? -Olen liian kiireinen töiden kanssa. Olen ravintolakokki ja minulla on oma kuppikuntani. -Sitten olet hyvin kiireinen. Kuulen ääniä. -Liian kiireinen, en koskaan ehdi minnekään ajoissa. Millaisia ääniä? -2 naista. He kuulostavat nuorilta. -Ehkä kuulet minut, kun laulan oopperaa suihkussa. Laulavatko äänet? -Eivät ne laula. Ne huutavat paljon. -Kuulen yleensä vain huutavia ääniä päässäni, kun yritän nukahtaa. -Ne riitelevät keskenään. Minä riitelen itseni kanssa. -Mistä he ja sinä riitelette? Riitelen usein parhaista kuppikakun mauista. -Kaikesta. Kuka on oikeassa, kuka väärässä. -Jos kyse on joskus kuppikakuista, kuppilaruoasta tai suihkulauluista, laita minulle viestiä. -Rakastan kakkuja, jotka ovat mysteerimakuisia.</w:t>
      </w:r>
    </w:p>
    <w:p>
      <w:r>
        <w:rPr>
          <w:b/>
        </w:rPr>
        <w:t xml:space="preserve">Tulos</w:t>
      </w:r>
    </w:p>
    <w:p>
      <w:r>
        <w:t xml:space="preserve">Mysteerikakut ja lihakakut, ja jopa lihakakut ovat todella parhaita, olen samaa mieltä.</w:t>
      </w:r>
    </w:p>
    <w:p>
      <w:r>
        <w:rPr>
          <w:b/>
        </w:rPr>
        <w:t xml:space="preserve">Esimerkki 2.1978</w:t>
      </w:r>
    </w:p>
    <w:p>
      <w:r>
        <w:t xml:space="preserve">Persoonallisuus: Minulla on paha tapa olla epärehellinen.Joudun joskus tappeluihin.Chat-historia: -Hei. Miten menee? -Hyvin. Mitä kuuluu? -Ei huonosti, kiitos. Syön juuri jälkiruokaa. -Vau, kuulostaa siistiltä. Mitä sinä syöt? -Suklaakakkua. Rakastan sitä. Aiemmin söin lempiruokaani, hyvää pihviä. -Niin minäkin! Syön yleensä kakkua ajettuani kilpa-autolla. -Olipa hieno voittoillallinen! -Niin on. Hakkasin kerran jonkun ja otin sen kakun. -Oletko väkivaltainen? Oletko väkivaltainen? Olin aina vähän tarpeellinen koulussa. Olin tosi fiksu.</w:t>
      </w:r>
    </w:p>
    <w:p>
      <w:r>
        <w:rPr>
          <w:b/>
        </w:rPr>
        <w:t xml:space="preserve">Tulos</w:t>
      </w:r>
    </w:p>
    <w:p>
      <w:r>
        <w:t xml:space="preserve">Yleensä saan haluamani, tavalla tai toisella.</w:t>
      </w:r>
    </w:p>
    <w:p>
      <w:r>
        <w:rPr>
          <w:b/>
        </w:rPr>
        <w:t xml:space="preserve">Esimerkki 2.1979</w:t>
      </w:r>
    </w:p>
    <w:p>
      <w:r>
        <w:t xml:space="preserve">Persoonallisuus: Minulla on kaksi poikaa, joita kasvatan yksin. chattihistoria: -Hei, olen Sandy, ja työskentelen erityisopettajana. -Olen Roger, entinen sotilas. Matkustatko paljon? En, minulla on kaksi lasta kasvatettavana, ja työskentelen ostoskeskuksessa myymässä kosmetiikkaa osa-aikaisesti. -Tykkään retkeilystä henkilökohtaisesti, hyvä tapa viettää perheaikaa. -Se on mahtavaa! Kaipaan tekemistä ilman lapsia... Kuuntelen rage mental. -Sinulla on ainutlaatuinen musiikkimaku. Kuuntelen enemmän rockia, kun ajan autoa.</w:t>
      </w:r>
    </w:p>
    <w:p>
      <w:r>
        <w:rPr>
          <w:b/>
        </w:rPr>
        <w:t xml:space="preserve">Tulos</w:t>
      </w:r>
    </w:p>
    <w:p>
      <w:r>
        <w:t xml:space="preserve">Niin on, ja se auttaa minua purkamaan stressiä.</w:t>
      </w:r>
    </w:p>
    <w:p>
      <w:r>
        <w:rPr>
          <w:b/>
        </w:rPr>
        <w:t xml:space="preserve">Esimerkki 2.1980</w:t>
      </w:r>
    </w:p>
    <w:p>
      <w:r>
        <w:t xml:space="preserve">Persoonallisuus: Tykkään laulaa Broadwayn show-kappaleita. olen opiskelija Michiganin valtionyliopistossa. suosikkiohjelmani on Tanssii tähtien kanssa. Minä teen tilkkutöitä. -Olen barista kahvilassa Minulla ei ole paljon aikaa. -Klassinen musiikki on ainoa musiikki josta pidän. -Show melodioista pidän, laulan niitä koko ajan. -Minulla on lapsenlapset ja he merkitsevät minulle paljon. -Minulla ei ole yhtään. Vain kissa nimeltä seitsemän yhdeksästä. -Olen tällä hetkellä töissä farmaseutti.</w:t>
      </w:r>
    </w:p>
    <w:p>
      <w:r>
        <w:rPr>
          <w:b/>
        </w:rPr>
        <w:t xml:space="preserve">Tulos</w:t>
      </w:r>
    </w:p>
    <w:p>
      <w:r>
        <w:t xml:space="preserve">Olen menossa Michiganin osavaltion yliopistoon opettajaksi.</w:t>
      </w:r>
    </w:p>
    <w:p>
      <w:r>
        <w:rPr>
          <w:b/>
        </w:rPr>
        <w:t xml:space="preserve">Esimerkki 2.1981</w:t>
      </w:r>
    </w:p>
    <w:p>
      <w:r>
        <w:t xml:space="preserve">Persoonallisuus: Chat-historia: -Mitä teet tänä kauniina päivänä? -Valmistaudun käymään äidin ja isän luona,. -Oh se kuulostaa oikein mukavalta. Kunpa minulla olisi perhe. -Joskus lemmikit korvaavat perheen. -Kaksi pitbullini ovat oikeastaan elämäni. -Kaksi koiraani kulkevat melkein kaikkialle, paitsi kun käyn äidin ja isän luona. -Tuo on niin suloista. Mitä teet työksesi? -Juuri nyt odotan töitä. -Ymmärrän sen. Ohjelmoin työkseen tietokoneita. -Hyvä, ehkä voit auttaa minua joskus. -Mielelläni. Sinun kannattaisi harkita sitä. Se maksaa hyvin.</w:t>
      </w:r>
    </w:p>
    <w:p>
      <w:r>
        <w:rPr>
          <w:b/>
        </w:rPr>
        <w:t xml:space="preserve">Tulos</w:t>
      </w:r>
    </w:p>
    <w:p>
      <w:r>
        <w:t xml:space="preserve">Mihin kouluun minun pitäisi tutustua? Hups, koiria tarvitaan.</w:t>
      </w:r>
    </w:p>
    <w:p>
      <w:r>
        <w:rPr>
          <w:b/>
        </w:rPr>
        <w:t xml:space="preserve">Esimerkki 2.1982</w:t>
      </w:r>
    </w:p>
    <w:p>
      <w:r>
        <w:t xml:space="preserve">Persoonallisuus: Minulla oli tyttöystävä, joka karkasi parhaan ystäväni kanssa eräänä päivänä. lempivuodenaikani on ankanmetsästyskausi. chattihistoria: -Hei onko sinulla kissa kotona? -Ei ole kissaa mutta rakastan sorsanmetsästystä lempisesonkiani. -Kaksi kissaa Hime stressinpoistajia minulle. -Stressistä puheenollen lentokoneen lennot en ole koskaan ollut sellaisella. -Luen kirjoja myös työskennellessäni kirjastonhoitajana. -Hienoa lauantaisin syksyllä olen tailgate ennen jalkapallo-otteluita. -Vau, se on mahtavaa, virittäydyn syömään. -En ole naimisissa tyttöystävä karkasi pahemman kerran parhaan ystäväni kanssa. -Todella mielenkiintoista ja. -Oli tosi mahalasku vaikutti siihen, miten katson ihmisiä. -Ei sen pitäisi olla niin.</w:t>
      </w:r>
    </w:p>
    <w:p>
      <w:r>
        <w:rPr>
          <w:b/>
        </w:rPr>
        <w:t xml:space="preserve">Tulos</w:t>
      </w:r>
    </w:p>
    <w:p>
      <w:r>
        <w:t xml:space="preserve">Tiedän, että terapeuttini sanoo niin.</w:t>
      </w:r>
    </w:p>
    <w:p>
      <w:r>
        <w:rPr>
          <w:b/>
        </w:rPr>
        <w:t xml:space="preserve">Esimerkki 2.1983</w:t>
      </w:r>
    </w:p>
    <w:p>
      <w:r>
        <w:t xml:space="preserve">Persoonallisuus: Chat-historia: -Hei! miten menee? Mistä musiikista pidät? -Olen Jumala, pidän kaikenlaisesta musiikista. -Käyn keikoilla paikallisen bändini kanssa. Sun pitäis tulla kuuntelemaan! -Käytän karaokea perjantaisin, sen lähemmäksi en pääse laulamaan. -Olen kitaristi; omistan 9 kitaraa! Aloitin musiikin harrastamisen 6-vuotiaana, pianolla. Muita harrastuksia? -Valmennan siskoni lentopallojoukkuetta, pidän ristisanatehtävistä, virkkaan, katson jalkapalloa. -Vaikuttavaa, mutta etkö tee ruokaa? -Kokkaan, rakastan omenapiirakkaa, vaikka olen allerginen omenoille, syön niitä kuitenkin.</w:t>
      </w:r>
    </w:p>
    <w:p>
      <w:r>
        <w:rPr>
          <w:b/>
        </w:rPr>
        <w:t xml:space="preserve">Tulos</w:t>
      </w:r>
    </w:p>
    <w:p>
      <w:r>
        <w:t xml:space="preserve">Vau, rohkea! Apple allergiat eivät ole kuulleet! Pidän kasvisruoasta.</w:t>
      </w:r>
    </w:p>
    <w:p>
      <w:r>
        <w:rPr>
          <w:b/>
        </w:rPr>
        <w:t xml:space="preserve">Esimerkki 2.1984</w:t>
      </w:r>
    </w:p>
    <w:p>
      <w:r>
        <w:t xml:space="preserve">Persoonallisuus: Lempisarjani on Tom ja Jerry. harrastan mielikuvitusystävieni kanssa hengailua. Mikä on sinun nimesi? -Hei! Olen tohtori Taylor. Miten voit tänään jovannie? -Voin hyvin. Entä itse? -Hyvin! Opetin juuri kurssin ilmaston lämpenemisestä.</w:t>
      </w:r>
    </w:p>
    <w:p>
      <w:r>
        <w:rPr>
          <w:b/>
        </w:rPr>
        <w:t xml:space="preserve">Tulos</w:t>
      </w:r>
    </w:p>
    <w:p>
      <w:r>
        <w:t xml:space="preserve">Hienoa! Syön grillivoileipää ja pizzapuffet.</w:t>
      </w:r>
    </w:p>
    <w:p>
      <w:r>
        <w:rPr>
          <w:b/>
        </w:rPr>
        <w:t xml:space="preserve">Esimerkki 2.1985</w:t>
      </w:r>
    </w:p>
    <w:p>
      <w:r>
        <w:t xml:space="preserve">Persoonallisuus: Chat-historia: -Hello? Onko täällä ketään tänä iltana? -Totta kai, olen täällä ja niin on myös lemmikkikäärmeeni. Mitä kuuluu? -Hyvin. Hei, ette usko, keneen törmäsin taannoin. -Keneen törmäsit? Elvikseen, sattumalta? -Jimmy Fallon. Hän oli baarissa, jossa kävin. -Se on mahtavaa! Rakastan Jimmy Fallonia. -Joo, hän on aika hauska. -Hän on hulvaton, mutta niin on myös nettipelihahmoni. Haha. -Ei yhtä hyvä kuin Johnny Carson, mutta hän on silti aika hyvä. -Täytyy olla samaa mieltä. Carson on legenda. -Todellakin. Mitä sinä teet nauttiaksesi? Harrastuksia? -Rakastan videopelejä ja usko tai älä, olen kuuluisa hahmona.</w:t>
      </w:r>
    </w:p>
    <w:p>
      <w:r>
        <w:rPr>
          <w:b/>
        </w:rPr>
        <w:t xml:space="preserve">Tulos</w:t>
      </w:r>
    </w:p>
    <w:p>
      <w:r>
        <w:t xml:space="preserve">Mielenkiintoista. Mikä hahmo tuo on?</w:t>
      </w:r>
    </w:p>
    <w:p>
      <w:r>
        <w:rPr>
          <w:b/>
        </w:rPr>
        <w:t xml:space="preserve">Esimerkki 2.1986</w:t>
      </w:r>
    </w:p>
    <w:p>
      <w:r>
        <w:t xml:space="preserve">Persoonallisuus: Minulla on paha tapa olla epärehellinen. chattihistoria: -Hei miten menee? -Hyvin, viihdyn vain lemmikkieni kanssa. Minulla on kissa ja koira, entä sinulla? -Kiva. Ei lemmikkejä juuri nyt. Luulen, että elämä on liian nopeatempoista siihen tällä hetkellä. Olen vasta 10-vuotias, joten se ei ole ongelma minulle. -Hienoa! Ovatko lemmikit omia? -Kyllä, minun ja äitini ja isäni. Äitini on opettaja.</w:t>
      </w:r>
    </w:p>
    <w:p>
      <w:r>
        <w:rPr>
          <w:b/>
        </w:rPr>
        <w:t xml:space="preserve">Tulos</w:t>
      </w:r>
    </w:p>
    <w:p>
      <w:r>
        <w:t xml:space="preserve">Se on tärkeä tehtävä. Onko hänellä paljon vapaa-aikaa?</w:t>
      </w:r>
    </w:p>
    <w:p>
      <w:r>
        <w:rPr>
          <w:b/>
        </w:rPr>
        <w:t xml:space="preserve">Esimerkki 2.1987</w:t>
      </w:r>
    </w:p>
    <w:p>
      <w:r>
        <w:t xml:space="preserve">Persoonallisuus: Lempieläimeni on apina. chattihistoria: -Hei muukalainen, mitä kuuluu? -Hei, muukalainen. Minulla on kaikki hyvin. Mitä kuuluu? -Hyvin. Rakastan aina jutella tuntemattomien kanssa. Se on aina kiehtovaa. -Miksi se olisi kiehtovaa? En luota heihin. -No, se on uuden ihmisen tapaaminen! Joskus kutsun heitä juhliini. -Millaisia juhlia sinä järjestät? Ei sillä, että minua kiinnostaisi... -Erilaisia. Olen paras juhlien järjestäjä! Pidätkö sinä juhlimisesta? -En ole varma... En ole koskaan ollut juhlissa. -Et koskaan? No sinun täytyy tulla pian minun juhliini! -Saatan tulla, mutta en varmaankaan. Löydät minut paikallisesta kirjastosta... yksin.</w:t>
      </w:r>
    </w:p>
    <w:p>
      <w:r>
        <w:rPr>
          <w:b/>
        </w:rPr>
        <w:t xml:space="preserve">Tulos</w:t>
      </w:r>
    </w:p>
    <w:p>
      <w:r>
        <w:t xml:space="preserve">Yksin? Sinulla täytyy olla ystäviä. Haluan ystäviä rannalle. Toivon joskus asuvani siellä.</w:t>
      </w:r>
    </w:p>
    <w:p>
      <w:r>
        <w:rPr>
          <w:b/>
        </w:rPr>
        <w:t xml:space="preserve">Esimerkki 2.1988</w:t>
      </w:r>
    </w:p>
    <w:p>
      <w:r>
        <w:t xml:space="preserve">Persoonallisuus: Olen painonnostaja.Juoksen maratoneja.Chat-historia: -Hei, mitä kuuluu? -Hei minulla menee aika hyvin. Entä sinulla? -Hyvin voin, ehkä lähden kohta lenkille. -Hyvä. Tulin juuri töistä. Olen barista kahvilassa.</w:t>
      </w:r>
    </w:p>
    <w:p>
      <w:r>
        <w:rPr>
          <w:b/>
        </w:rPr>
        <w:t xml:space="preserve">Tulos</w:t>
      </w:r>
    </w:p>
    <w:p>
      <w:r>
        <w:t xml:space="preserve">Kahvin tuoksuun kyllästyy varmasti.</w:t>
      </w:r>
    </w:p>
    <w:p>
      <w:r>
        <w:rPr>
          <w:b/>
        </w:rPr>
        <w:t xml:space="preserve">Esimerkki 2.1989</w:t>
      </w:r>
    </w:p>
    <w:p>
      <w:r>
        <w:t xml:space="preserve">Persoonallisuus: Minut palkattiin vartijaksi.Voin voittaa kenet tahansa shakissa.Kävelen vain ympäriinsä, kun minulla ei ole mitään tekemistä.Chat-historia: -Hei, mitä kuuluu? Mitä sinä puuhaat? -Hei kerro itsestäsi. -Voitan sinut luultavasti shakissa. -Voin voittaa sinut italialaisen ruoan valmistuksessa.</w:t>
      </w:r>
    </w:p>
    <w:p>
      <w:r>
        <w:rPr>
          <w:b/>
        </w:rPr>
        <w:t xml:space="preserve">Tulos</w:t>
      </w:r>
    </w:p>
    <w:p>
      <w:r>
        <w:t xml:space="preserve">Ehkä. Olen melkein sokea.</w:t>
      </w:r>
    </w:p>
    <w:p>
      <w:r>
        <w:rPr>
          <w:b/>
        </w:rPr>
        <w:t xml:space="preserve">Esimerkki 2.1990</w:t>
      </w:r>
    </w:p>
    <w:p>
      <w:r>
        <w:t xml:space="preserve">Persoonallisuus: Minulla on pitkä ajomatka töihin.Olen diabeetikko. -Hei hei, minulla menee hyvin, sinulla? -I am good do you read. -Lukaisin ennen paljon, nyt ei vain ole aikaa siihen. -Mitä luit silloin. No suosikkejani olivat Harry Potter -sarja.</w:t>
      </w:r>
    </w:p>
    <w:p>
      <w:r>
        <w:rPr>
          <w:b/>
        </w:rPr>
        <w:t xml:space="preserve">Tulos</w:t>
      </w:r>
    </w:p>
    <w:p>
      <w:r>
        <w:t xml:space="preserve">Mikä kirja on suosikkisi.</w:t>
      </w:r>
    </w:p>
    <w:p>
      <w:r>
        <w:rPr>
          <w:b/>
        </w:rPr>
        <w:t xml:space="preserve">Esimerkki 2.1991</w:t>
      </w:r>
    </w:p>
    <w:p>
      <w:r>
        <w:t xml:space="preserve">Persoonallisuus: Nimeni on Gerald. chattihistoria: -Hei olen Gerald ja tänään on mukava päivä. -Joo, niin on! Minä olen April!; tein juuri aamiaista! -Kiva tavata April, mitä laitoit? -Vohveleita! Nami! Tein niitä myös kolmelle koiralleni. -Siistiä. Mikä on lempivärisi April? Minun on vihreä. -Turkoosi. Rakastan sitä! Siinä on vähän vihreää.</w:t>
      </w:r>
    </w:p>
    <w:p>
      <w:r>
        <w:rPr>
          <w:b/>
        </w:rPr>
        <w:t xml:space="preserve">Tulos</w:t>
      </w:r>
    </w:p>
    <w:p>
      <w:r>
        <w:t xml:space="preserve">Tuo on kaunis väri! Tiedän sen.</w:t>
      </w:r>
    </w:p>
    <w:p>
      <w:r>
        <w:rPr>
          <w:b/>
        </w:rPr>
        <w:t xml:space="preserve">Esimerkki 2.1992</w:t>
      </w:r>
    </w:p>
    <w:p>
      <w:r>
        <w:t xml:space="preserve">Persoonallisuus: Asun suurkaupungin esikaupunkialueella.Olen opettaja.Chat-historia: -Miten menee tänään? -Olen loistava. Mitä kuuluu? -Olen ok vain makaan sängyssä katsomassa tv:tä. -Minä myös! Olin tänään uimassa ja olen juuri rentoutumassa. -Rakastan uintia ja urheilua. -Käyn uimassa joka päivä! Onko sinulla suunnitelmia tälle viikonlopulle?</w:t>
      </w:r>
    </w:p>
    <w:p>
      <w:r>
        <w:rPr>
          <w:b/>
        </w:rPr>
        <w:t xml:space="preserve">Tulos</w:t>
      </w:r>
    </w:p>
    <w:p>
      <w:r>
        <w:t xml:space="preserve">Ei, vain rentoutua ja leikkiä lasteni kanssa.</w:t>
      </w:r>
    </w:p>
    <w:p>
      <w:r>
        <w:rPr>
          <w:b/>
        </w:rPr>
        <w:t xml:space="preserve">Esimerkki 2.1993</w:t>
      </w:r>
    </w:p>
    <w:p>
      <w:r>
        <w:t xml:space="preserve">Persoonallisuus: Chattihistoria: -Hei, miten voit tänään? -Hei, miten voit tänään? -Hei, mitä kuuluu? Olen tyttö ja koirat ovat eläimiä joita rakastan. -Olen aika hyvä miten sinä voit? -Minulla on myös aika hyvin. Pidätkö sushista? Minä rakastan sitä. -Se on ihan hyvä. Käytätkö silmälaseja? -En. Entä sinä? Omistan oman auton, omistatko sinä? -Joo, omistan. -Kun sanot niitä, niin montako autoa sulla on? -Noin tusina. Rakastan sadetta. -Sade rauhoittaa sielua.</w:t>
      </w:r>
    </w:p>
    <w:p>
      <w:r>
        <w:rPr>
          <w:b/>
        </w:rPr>
        <w:t xml:space="preserve">Tulos</w:t>
      </w:r>
    </w:p>
    <w:p>
      <w:r>
        <w:t xml:space="preserve">Seisotko koskaan vain siinä?</w:t>
      </w:r>
    </w:p>
    <w:p>
      <w:r>
        <w:rPr>
          <w:b/>
        </w:rPr>
        <w:t xml:space="preserve">Esimerkki 2.1994</w:t>
      </w:r>
    </w:p>
    <w:p>
      <w:r>
        <w:t xml:space="preserve">Persoonallisuus: Rukoilen Jumalaa perheeni puolesta joka aamu.Äitini kasvatti minut yksin, kun hän teki kahta työtä.Laitan aina vasemmanpuoleisen sukan ensin jalkaan.Keskusteluhistoria: -Hei, mitä teet tänään? -Ajattelen sitä, miten äitini kasvatti minut yksin työskentelemällä kahdessa työssä. -Sen on täytynyt olla rankkaa.</w:t>
      </w:r>
    </w:p>
    <w:p>
      <w:r>
        <w:rPr>
          <w:b/>
        </w:rPr>
        <w:t xml:space="preserve">Tulos</w:t>
      </w:r>
    </w:p>
    <w:p>
      <w:r>
        <w:t xml:space="preserve">Mielenkiintoinen seikka Laitan sukat vasemmanpuoleiseen sukkaan ensin.</w:t>
      </w:r>
    </w:p>
    <w:p>
      <w:r>
        <w:rPr>
          <w:b/>
        </w:rPr>
        <w:t xml:space="preserve">Esimerkki 2.1995</w:t>
      </w:r>
    </w:p>
    <w:p>
      <w:r>
        <w:t xml:space="preserve">Persoonallisuus: Matematiikka on lempiaineeni. chattihistoria: -Hei, miten menee tänään? -Hyvin Opiskelen huomenna koulussa olevaa koetta varten. -Mikä on lempibändisi? -Pidän country-musiikista paljon eri bändejä. -Lempibändini on guns n rose. -En välitä niistä. Mutta tiedän paljon ihmisiä, jotka tykkäävät. -Onko sinulla laukkuja? -Koska olen mies, minulla ei ole laukkuja, lol. -Miesten laukut on kyllä kivoja. -Minun koulussani minua luultavasti pilkattaisiin. -Sitten löisin heitä päähän.</w:t>
      </w:r>
    </w:p>
    <w:p>
      <w:r>
        <w:rPr>
          <w:b/>
        </w:rPr>
        <w:t xml:space="preserve">Tulos</w:t>
      </w:r>
    </w:p>
    <w:p>
      <w:r>
        <w:t xml:space="preserve">He pyytävät aina minulta apua, koska olen hyvä matematiikassa.</w:t>
      </w:r>
    </w:p>
    <w:p>
      <w:r>
        <w:rPr>
          <w:b/>
        </w:rPr>
        <w:t xml:space="preserve">Esimerkki 2.1996</w:t>
      </w:r>
    </w:p>
    <w:p>
      <w:r>
        <w:t xml:space="preserve">Persoonallisuus: Otan C-vitamiinia, kun olen flunssainen.Lempivuodenaikani on talvi.Olen vammainen enkä pysty kävelemään. -Must on mukavaa olla tarjoilija ja pystyä kävelemään. -Viikolla harrastan kiinteistöalaa. -Voitteko hankkia minulle hyvän diilin talosta? -Rakastan kävelyä ystävieni kanssa, olemme hyvin läheisiä. -Pidätkö kävelyistä kylmässä vai lämpimässä? -Minulla on 7 vanhempaa veljeä, onko sinulla perhettä? -Minulla oli perhe onnettomuuteen asti. -En löydä rakkautta, mutta en lakkaa etsimästä sitä. -Löydät sen kyllä pian. -Mitä tapahtui? Olitko auto-onnettomuudessa? -Minun on vaikea kokea sitä uudelleen. Siihen liittyi leipää ja viallinen uuni. -Ehkä voisin löytää sinulle hyvän diilin kiinteistöstä.</w:t>
      </w:r>
    </w:p>
    <w:p>
      <w:r>
        <w:rPr>
          <w:b/>
        </w:rPr>
        <w:t xml:space="preserve">Tulos</w:t>
      </w:r>
    </w:p>
    <w:p>
      <w:r>
        <w:t xml:space="preserve">Se olisi hienoa. Olet paljon ystäväni kaltainen.</w:t>
      </w:r>
    </w:p>
    <w:p>
      <w:r>
        <w:rPr>
          <w:b/>
        </w:rPr>
        <w:t xml:space="preserve">Esimerkki 2.1997</w:t>
      </w:r>
    </w:p>
    <w:p>
      <w:r>
        <w:t xml:space="preserve">Persoonallisuus: Lempikaupunkini on Seattle.Työskentelen tehtaalla.Ajan polkupyörällä kaikkialle. -Hei, minulla menee hyvin, osaan lentää lentokonetta! -Vau, olen vain töissä tehtaassa. Mihin lempikaupunkiisi lentää? -Tämä on siistiä, en lennä kauas, koska asun ylhäällä vuorilla. -Jos voisin lentää, lentäisin Seattleen, lempikaupunkiini. -Se olisi mukavaa, käytän lentämistä harrastukseni eli valokuvauksen rahoittamiseen. -Kuinka hauskaa! Pidätkö jazz-musiikista? Rakastan sitä. -Pidän! Kuuntelen radiota, koska minulla ei ole televisiota. -Vau! Minulla ei ole autoa ja ajan pyörällä kaikkialle, mutta minulla on televisio. -Se on siistiä. No, minun on päästävä pian pois täältä. Onko vielä jotain muuta?</w:t>
      </w:r>
    </w:p>
    <w:p>
      <w:r>
        <w:rPr>
          <w:b/>
        </w:rPr>
        <w:t xml:space="preserve">Tulos</w:t>
      </w:r>
    </w:p>
    <w:p>
      <w:r>
        <w:t xml:space="preserve">Niin minäkin. Mursin nenäni 10-vuotiaana pyöräonnettomuudessa, mutta kyllä.</w:t>
      </w:r>
    </w:p>
    <w:p>
      <w:r>
        <w:rPr>
          <w:b/>
        </w:rPr>
        <w:t xml:space="preserve">Esimerkki 2.1998</w:t>
      </w:r>
    </w:p>
    <w:p>
      <w:r>
        <w:t xml:space="preserve">Persoonallisuus: Rakastan kanoja.Syön kananmunia aamupalaksi.Chat-historia: -Hi! Rakastan syödä makaronia ja juustoa samalla kun katson tv:tä sohvalla koko päivän! -Cool, nautin luonnosta ja vietän paljon aikaa ulkona. -Tuo kuulostaa hauskalta. Kun viitsin mennä töihin, teen autoja. -Vai niin, teen maatilan töitä. -Se kuulostaa mielenkiintoiselta. Onko sinulla karjaa? -Kyllä, minulla on kanoja ja syön niiden munia aamiaiseksi. -Kävin viime viikolla eläintarhassa. Näin siellä kanoja.</w:t>
      </w:r>
    </w:p>
    <w:p>
      <w:r>
        <w:rPr>
          <w:b/>
        </w:rPr>
        <w:t xml:space="preserve">Tulos</w:t>
      </w:r>
    </w:p>
    <w:p>
      <w:r>
        <w:t xml:space="preserve">Vau, en ole koskaan kuullut kanoista eläintarhassa.</w:t>
      </w:r>
    </w:p>
    <w:p>
      <w:r>
        <w:rPr>
          <w:b/>
        </w:rPr>
        <w:t xml:space="preserve">Esimerkki 2.1999</w:t>
      </w:r>
    </w:p>
    <w:p>
      <w:r>
        <w:t xml:space="preserve">Persoonallisuus: Olen pullea.Työskentelen sisustussuunnittelijana.Rakastan larppia.Olen pitkä ja vaalea. Minun pitäisi oikeasti treenata. -Oletko ylipainoinen? Treenaaminen on kaikille hyväksi. -Minä olen. Suurin osa ystävistäni on myös. Pelaan heidän kanssaan roolipelejä. -Millaista roolipelaamista sinä harrastat?</w:t>
      </w:r>
    </w:p>
    <w:p>
      <w:r>
        <w:rPr>
          <w:b/>
        </w:rPr>
        <w:t xml:space="preserve">Tulos</w:t>
      </w:r>
    </w:p>
    <w:p>
      <w:r>
        <w:t xml:space="preserve">Dungeons and dragons enimmäkseen. Tykkään olla ritari.</w:t>
      </w:r>
    </w:p>
    <w:p>
      <w:r>
        <w:rPr>
          <w:b/>
        </w:rPr>
        <w:t xml:space="preserve">Esimerkki 2.2000</w:t>
      </w:r>
    </w:p>
    <w:p>
      <w:r>
        <w:t xml:space="preserve">Persoonallisuus: Chat-historia: -I wish the night wasn't falling. -Tiedän mitä tarkoitat. Se auttaa, kun sade myös sataa. -Ei, vihaan vain kun on pimeää, olen juoksija. -Oletko pitkän matkan juoksija? En ole juoksija, mutta olen sateentekijä. -Maratonjuoksija, joka rakastaa uintia.</w:t>
      </w:r>
    </w:p>
    <w:p>
      <w:r>
        <w:rPr>
          <w:b/>
        </w:rPr>
        <w:t xml:space="preserve">Tulos</w:t>
      </w:r>
    </w:p>
    <w:p>
      <w:r>
        <w:t xml:space="preserve">Oikein urheilullista ja päättäväistä sinulta... Kunpa tietokoneeni toimisi nopeammin.</w:t>
      </w:r>
    </w:p>
    <w:p>
      <w:r>
        <w:rPr>
          <w:b/>
        </w:rPr>
        <w:t xml:space="preserve">Esimerkki 2.2001</w:t>
      </w:r>
    </w:p>
    <w:p>
      <w:r>
        <w:t xml:space="preserve">Persoonallisuus: Chat-historia: -Hello! Mistä olet kotoisin? Olen Kanadasta. -Hei! Olen Kaliforniasta ja työskentelen tarjoilijana. -Olen lähdössä Kaliforniaan pian juoksemaan maratonia. -Kiva! En pidä ihmisten seurasta, joten hankin itselleni kissan. -Asun lähellä Ontariota ja kissoja on täällä kaikkialla. -Kiva, onko sinulla lemmikkejä? -Kilpailen paljon maratoneilla, joten ei ole aikaa lemmikeille.</w:t>
      </w:r>
    </w:p>
    <w:p>
      <w:r>
        <w:rPr>
          <w:b/>
        </w:rPr>
        <w:t xml:space="preserve">Tulos</w:t>
      </w:r>
    </w:p>
    <w:p>
      <w:r>
        <w:t xml:space="preserve">Ahh ymmärrän, ompelen kissalleni villapaidan, se on yksi harrastuksistani.</w:t>
      </w:r>
    </w:p>
    <w:p>
      <w:r>
        <w:rPr>
          <w:b/>
        </w:rPr>
        <w:t xml:space="preserve">Esimerkki 2.2002</w:t>
      </w:r>
    </w:p>
    <w:p>
      <w:r>
        <w:t xml:space="preserve">Persoonallisuus: Asun Seattlessa.Työskentelen Googlella.Aloitin Googlella harjoittelussa.Chat-historia: -Hyvää huomenta, miten voit? -Hei hei, mitä kuuluu tänään? -Ei kovin huonosti, pidän vain taukoa töissä. -Näitä tarvitaan. Lol shoppailu on ystäväni haha. -Haha, ruoka on ystäväni erityisesti hummeri.... nyt haluan todella hummeria... -Hummeri on mahtavaa!!! Oon tosin aivan liian paljon velkaa syödäkseni niin hyvää lol. -Ratkaisu olisi sitten ryhtyä kalastajaksi ja pyydystää itselleen p. -Ei ole koskaan ollut suuri kalastuksen ystävä. Sinkkuna mulla on kuitenkin aikaa siihen haha. -Onko sinulla töitä? -En tällä hetkellä. Minun pitäisi varmaan myydä Bmw:ni rahasta tässä vaiheessa. -Kiva auto tiedätkö, sun pitäis tsekata harjoittelupaikkoja, niin sain työni. -Se ei ole huono idea. Minulla on paljon ystäviä, joihin voin ottaa yhteyttä. -Ystäviä, jotka eivät ole ostoksilla. Juuri niin. Haha, minun pitäisi tutkia sitä.</w:t>
      </w:r>
    </w:p>
    <w:p>
      <w:r>
        <w:rPr>
          <w:b/>
        </w:rPr>
        <w:t xml:space="preserve">Tulos</w:t>
      </w:r>
    </w:p>
    <w:p>
      <w:r>
        <w:t xml:space="preserve">Työskentelen Googlella, ja se on ollut hyvä työ tähän mennessä.</w:t>
      </w:r>
    </w:p>
    <w:p>
      <w:r>
        <w:rPr>
          <w:b/>
        </w:rPr>
        <w:t xml:space="preserve">Esimerkki 2.2003</w:t>
      </w:r>
    </w:p>
    <w:p>
      <w:r>
        <w:t xml:space="preserve">Persoonallisuus: Menetin käteni auto-onnettomuudessa. chattihistoria: -Hei, minulla on vaellus, johon osallistun muutaman minuutin kuluttua, mitä kuuluu? -Oh cool. En vaella mutta rullaluistelen. -Onko sinulla sisaruksia? -Ei ole. Luojan kiitos. Entä sinulla? -Kyllä, minulla on kolme vanhempaa, kaksi veljeä ja yksi sisko. -Vau, se on iso perhe! -Niin on. Valmistuitko sinä? -Kyllä valmistuin. Valmistuitko sinä? Mitä sinä tykkäät syödä?</w:t>
      </w:r>
    </w:p>
    <w:p>
      <w:r>
        <w:rPr>
          <w:b/>
        </w:rPr>
        <w:t xml:space="preserve">Tulos</w:t>
      </w:r>
    </w:p>
    <w:p>
      <w:r>
        <w:t xml:space="preserve">Todellakin. Olen vammainen. Sain siis erityiskohtelua.</w:t>
      </w:r>
    </w:p>
    <w:p>
      <w:r>
        <w:rPr>
          <w:b/>
        </w:rPr>
        <w:t xml:space="preserve">Esimerkki 2.2004</w:t>
      </w:r>
    </w:p>
    <w:p>
      <w:r>
        <w:t xml:space="preserve">Persoonallisuus: Chat-historia: -Hei, miten menee tänään? -Hei, miten menee? -Hei, minulla menee aika hyvin, entä sinulla? -On vähän nivelet kipeät, mutta muuten ei voi valittaa. -Ah se on harmi, onko sinulla mitään isoja suunnitelmia illaksi?</w:t>
      </w:r>
    </w:p>
    <w:p>
      <w:r>
        <w:rPr>
          <w:b/>
        </w:rPr>
        <w:t xml:space="preserve">Tulos</w:t>
      </w:r>
    </w:p>
    <w:p>
      <w:r>
        <w:t xml:space="preserve">Laitan papuja ja riisiä ja kuuntelen varmaan Sinatraa.</w:t>
      </w:r>
    </w:p>
    <w:p>
      <w:r>
        <w:rPr>
          <w:b/>
        </w:rPr>
        <w:t xml:space="preserve">Esimerkki 2.2005</w:t>
      </w:r>
    </w:p>
    <w:p>
      <w:r>
        <w:t xml:space="preserve">Persoonallisuus: Olen opettaja.Isäni oli töissä Home Depotissa.Pidän palapelien tekemisestä.Rakastan country-musiikkia.Olen aloitteleva fiktiivinen kirjailija.Chat-historia: -Hei. Olen vegaani. -Hei, tulin juuri countrymusiikkikonsertista. -Vau, siistiä. Haluan saada miljoonia dollareita.</w:t>
      </w:r>
    </w:p>
    <w:p>
      <w:r>
        <w:rPr>
          <w:b/>
        </w:rPr>
        <w:t xml:space="preserve">Tulos</w:t>
      </w:r>
    </w:p>
    <w:p>
      <w:r>
        <w:t xml:space="preserve">Se on hyvä, salaatteja koko päivän joka päivä.</w:t>
      </w:r>
    </w:p>
    <w:p>
      <w:r>
        <w:rPr>
          <w:b/>
        </w:rPr>
        <w:t xml:space="preserve">Esimerkki 2.2006</w:t>
      </w:r>
    </w:p>
    <w:p>
      <w:r>
        <w:t xml:space="preserve">Persoonallisuus: Chat-historia: -Hello how is your weekend going? -Hyvin, nautin tauosta hektisestä aikataulustani. -Kuulen kyllä kiireisestä aikataulusta. Olen käynyt Meksikossa jo neljä kertaa tänä vuonna. -Olen ensihoitaja ja sairaanhoitajaopiskelija, mitä sinä teet? -Olen lääkäri! Onnea sairaanhoitajakouluun kovalle uralle. -Mahtavaa!!! Toivoisin että voisin ponnistaa lääkäriksi. -Se on paljon työtä. Vaimoni ja minä emme tule enää toimeen sen takia. -Ikävä kuulla. Siskoni luulevat, että olen liian kiireinen heille. -Se on ammatin kirous. Pakenen hiihtämällä. Entä sinä?</w:t>
      </w:r>
    </w:p>
    <w:p>
      <w:r>
        <w:rPr>
          <w:b/>
        </w:rPr>
        <w:t xml:space="preserve">Tulos</w:t>
      </w:r>
    </w:p>
    <w:p>
      <w:r>
        <w:t xml:space="preserve">Eksyn Beatles-albumiin.</w:t>
      </w:r>
    </w:p>
    <w:p>
      <w:r>
        <w:rPr>
          <w:b/>
        </w:rPr>
        <w:t xml:space="preserve">Esimerkki 2.2007</w:t>
      </w:r>
    </w:p>
    <w:p>
      <w:r>
        <w:t xml:space="preserve">Persoonallisuus: Lempivärini on violetti.Minulla ei ole lapsia.Kuuntelen podcasteja.Minulla ei ole autoa.Asun lähellä puistoa.Chat-historia: -Hei, haluatko mennä puistoon? -Haluisin kyllä, minulla on vain 6 kuukautta elinaikaa ja haluan nauttia elämästä. -Cool. Asun lähellä, joten en stressaa siitä, ettei minulla ole autoa. -Haluatko kalaa illalliseksi? Voimmeko syödä sen jälkeen? -Toki, oletko koskaan syönyt violettia kalaa? -Ruokaa, rakastan paistettua kalaa. Täytyy olla laktoositon, vaikka allergiat eivät ole koskaan pitäneet lemmikkikalaa. -Sinun pitäisi hankkia lemmikkikala. Purppuranpunainen. -Ehkä pitäisi. Nimi on Justin Bieber. Rakastan Justin Bieberiä. -Haluatko olla lapseni? -En ole varma. En ole hyvä säännöllisissä lausekkeissa. -Haluatko kuunnella podcasteja? -Toki, mistä ne kertovat? -Mistä vain. Niitä on monenlaisia. -Onko mitään kaloista tai Justin Bieberistä?</w:t>
      </w:r>
    </w:p>
    <w:p>
      <w:r>
        <w:rPr>
          <w:b/>
        </w:rPr>
        <w:t xml:space="preserve">Tulos</w:t>
      </w:r>
    </w:p>
    <w:p>
      <w:r>
        <w:t xml:space="preserve">Kyllä, voimme kuunnella niitä.</w:t>
      </w:r>
    </w:p>
    <w:p>
      <w:r>
        <w:rPr>
          <w:b/>
        </w:rPr>
        <w:t xml:space="preserve">Esimerkki 2.2008</w:t>
      </w:r>
    </w:p>
    <w:p>
      <w:r>
        <w:t xml:space="preserve">Persoonallisuus: Olen 43-vuotias nainen.Hiukseni ovat lyhyet ja vaaleanpunaiset.Työskentelen kuorma-autonkuljettajana.Rakastan matkustamista.Chat-historia: -Hello! How are you? Mitä teet työksesi? -Olen hyvin. Pelaan koripalloa ammattimaisesti. Entä sinä?</w:t>
      </w:r>
    </w:p>
    <w:p>
      <w:r>
        <w:rPr>
          <w:b/>
        </w:rPr>
        <w:t xml:space="preserve">Tulos</w:t>
      </w:r>
    </w:p>
    <w:p>
      <w:r>
        <w:t xml:space="preserve">Työskentelen kuorma-autosukeltajana. Harrastuksena pidän matkustamisesta.</w:t>
      </w:r>
    </w:p>
    <w:p>
      <w:r>
        <w:rPr>
          <w:b/>
        </w:rPr>
        <w:t xml:space="preserve">Esimerkki 2.2009</w:t>
      </w:r>
    </w:p>
    <w:p>
      <w:r>
        <w:t xml:space="preserve">Persoonallisuus: Odotan innolla uusimman poliittisen trillerin lukemista.Rakastan katsoa komediasarjoja televisiosta.Joskus istun tuntemattomien ihmisten vieressä metrossa ja aloitan keskustelun. -Hei! Miten menee tänään? -Just fine! Ihan rento päivä kuuntelen musiikkia, luen, katson tv:tä. -Tuo kuulostaa hyvältä! Miehelläni oli tapana rakastaa television katsomista, mutta minä olin aina lukija. -Katsooko hän sattumalta komediasarjoja? Tulossa on uusi poliittinen trilleri. Enimmäkseen urheilu- ja sotaelokuvia. Ne olivat aina liian väkivaltaisia tyttöjen katsottavaksi. -Kuunteletko sinä musiikkia? -Kuuntelen! Paperback writer on lempikappaleeni. Olen aina halunnut kirjailijaksi.</w:t>
      </w:r>
    </w:p>
    <w:p>
      <w:r>
        <w:rPr>
          <w:b/>
        </w:rPr>
        <w:t xml:space="preserve">Tulos</w:t>
      </w:r>
    </w:p>
    <w:p>
      <w:r>
        <w:t xml:space="preserve">Kirjailijoiden kanssa on hyvä keskustella.</w:t>
      </w:r>
    </w:p>
    <w:p>
      <w:r>
        <w:rPr>
          <w:b/>
        </w:rPr>
        <w:t xml:space="preserve">Esimerkki 2.2010</w:t>
      </w:r>
    </w:p>
    <w:p>
      <w:r>
        <w:t xml:space="preserve">Persoonallisuus: Keskusteluhistoria: -Hei, miten voit tänään? -Olen loistava. Mitä kuuluu? -Olen kunnossa, voitin eilen illalla kasinolla ja sitten hävisin kaiken. -Paljonko sinä voitit. -Seitsemän tonnia. Menen illalla takaisin ja yritän voittaa sen takaisin. -Vau. Se on paljon rahaa. Mitä muuta teet? -Syön vihanneksia ja työskentelen kääntäjänä yrityksille netissä. -Sinulla on varmaan hauskaa siinä työssä. -Niin on, on hauskaa puhua puhelimessa, ja puhun espanjaa sujuvasti. -Pidän sikäläisestä ruoasta, mutta en puhu sitä. -En välitä ruoasta, rakastan italialaista. -Pidätkö ruoanlaitosta? -Rakastan kokkaamista, ja olen vegaani. Entä sinä? -Minäkin tykkään kokata. Rakastan kuitenkin lihaa.</w:t>
      </w:r>
    </w:p>
    <w:p>
      <w:r>
        <w:rPr>
          <w:b/>
        </w:rPr>
        <w:t xml:space="preserve">Tulos</w:t>
      </w:r>
    </w:p>
    <w:p>
      <w:r>
        <w:t xml:space="preserve">Useimmat ihmiset tekevät niin, ja se sopii minulle.</w:t>
      </w:r>
    </w:p>
    <w:p>
      <w:r>
        <w:rPr>
          <w:b/>
        </w:rPr>
        <w:t xml:space="preserve">Esimerkki 2.2011</w:t>
      </w:r>
    </w:p>
    <w:p>
      <w:r>
        <w:t xml:space="preserve">Persoonallisuus: Olen asunut useissa eri osavaltioissa.Mieheni oli myyntimies.Pidän kokkaamisesta. -Voin, nuorimmaiseni on tuleva taiteilija, hän teki ihanan maalauksen kissastamme, kj:stä. -Kiinnostaako sinua rahoitusala urana? -Mieheni oli pitkään myyntityössä, nyt hän on pörssimeklari. -Sinulla on paljon siivottavaa, siivoaminen ei ole minun juttuni. -Ei se minua haittaa, olemme aina liikkeellä, joten haluan tehdä muistoja. -Niinkö? Myynti liittyy osakkeisiin, hyvä valinta! -Hän näyttää olevan sitä mieltä. En työskentele kodin ulkopuolella. -Okei, mikä on kansallisuutesi? Olen Italiasta.</w:t>
      </w:r>
    </w:p>
    <w:p>
      <w:r>
        <w:rPr>
          <w:b/>
        </w:rPr>
        <w:t xml:space="preserve">Tulos</w:t>
      </w:r>
    </w:p>
    <w:p>
      <w:r>
        <w:t xml:space="preserve">Olen amerikkalainen, sukuni tuli tänne 1600-luvulla.</w:t>
      </w:r>
    </w:p>
    <w:p>
      <w:r>
        <w:rPr>
          <w:b/>
        </w:rPr>
        <w:t xml:space="preserve">Esimerkki 2.2012</w:t>
      </w:r>
    </w:p>
    <w:p>
      <w:r>
        <w:t xml:space="preserve">Persoonallisuus: Olen yksi neljästä sisaruksesta.Pidän piirtämisestä.Asun asunnossa.Lempivärini on sininen.Äitini on opettaja. -Hei miten voit tänään? -Minulla menee hyvin entä sinulla? -Minulla on kaikki hyvin, rakastan ohiolaista maatilaani. -Oh se on hienoa pidän siitä, että vietän aikaa piirtämällä. -Piirtäminen on siistiä, mutta soitan mieluummin kitaraa. -Minulla on kolme muuta sisarusta. Minulla on kolme muuta sisarusta. -Haluan mennä kaupunkiin jonain päivänä, en ole koskaan käynyt. -Kaupunkiin meneminen olisi hauskaa! -Minun pitää päästä pois kaikkien näiden lehmien luota. -En tiedä paljon lehmistä. -Niistä tulee pihvi. -Hassua, tarkoitan, että tiedän sen verran. -Siinä kaikki mitä sinun tarvitsee tietää.</w:t>
      </w:r>
    </w:p>
    <w:p>
      <w:r>
        <w:rPr>
          <w:b/>
        </w:rPr>
        <w:t xml:space="preserve">Tulos</w:t>
      </w:r>
    </w:p>
    <w:p>
      <w:r>
        <w:t xml:space="preserve">Miten lypsää lehmää, sitä en tiedä.</w:t>
      </w:r>
    </w:p>
    <w:p>
      <w:r>
        <w:rPr>
          <w:b/>
        </w:rPr>
        <w:t xml:space="preserve">Esimerkki 2.2013</w:t>
      </w:r>
    </w:p>
    <w:p>
      <w:r>
        <w:t xml:space="preserve">Persoonallisuus: Olen sosiaalinen perhonen.Tykkään uida. -Olen hyvä ja sinä. -Minulle kuuluu hyvää. Sain juuri luettua raamattuni. -Luetko sitä usein? -Joka päivä. Nyt aion katsoa Jeopardyn uusinnan. -Kiva, että treenaat. -Jonkin verran. Olen ollut Lontoossa, palasin juuri viime viikolla. -Mitä teit siellä? -Vierailin ystävän luona, joka asui ennen Yhdysvalloissa.</w:t>
      </w:r>
    </w:p>
    <w:p>
      <w:r>
        <w:rPr>
          <w:b/>
        </w:rPr>
        <w:t xml:space="preserve">Tulos</w:t>
      </w:r>
    </w:p>
    <w:p>
      <w:r>
        <w:t xml:space="preserve">Hienoa, mitä te teitte siellä?</w:t>
      </w:r>
    </w:p>
    <w:p>
      <w:r>
        <w:rPr>
          <w:b/>
        </w:rPr>
        <w:t xml:space="preserve">Esimerkki 2.2014</w:t>
      </w:r>
    </w:p>
    <w:p>
      <w:r>
        <w:t xml:space="preserve">Persoonallisuus: Minulla on peliongelma.Rakastan patikointia.Puhun sujuvasti espanjaa.Rakastan puhelimessa puhumista.Syön aina vihanneksia.Chat-historia: -Hei olen Tina Pelaan liikaa ja patikoin muutaman kerran vuodessa. -Hi Tina, olen näyttelijä. Mitä teet työksesi? -Olen kassanhoitaja kaksikielisyys auttaa todella paljon. -Se on hienoa! Pidätkö musiikista? -Kyllä, pidän kaikenlaisesta musiikista. Mikä on suosikkilajisi? -Pidän todella paljon countrysta. Onko sinulla lemmikkejä?</w:t>
      </w:r>
    </w:p>
    <w:p>
      <w:r>
        <w:rPr>
          <w:b/>
        </w:rPr>
        <w:t xml:space="preserve">Tulos</w:t>
      </w:r>
    </w:p>
    <w:p>
      <w:r>
        <w:t xml:space="preserve">Minulla on koiranpentu Onko teillä eläimiä?</w:t>
      </w:r>
    </w:p>
    <w:p>
      <w:r>
        <w:rPr>
          <w:b/>
        </w:rPr>
        <w:t xml:space="preserve">Esimerkki 2.2015</w:t>
      </w:r>
    </w:p>
    <w:p>
      <w:r>
        <w:t xml:space="preserve">Persoonallisuus: Rakastan lukea ja rentoutua järven rannalla viikonloppuisin.Olen opettaja.Opetan 5. luokan oppilaita Oakvillen, Ny:n lähellä.Chat-historia: -Hello! Kuinka voitte tänään? -Voin ihan hyvin, rentoudun vain. -Minulla myös! Naputtelen vain tätä näppäimistöä pitkillä nuudelisormillani. -Joo, se on uuvuttavaa päivisin, kun on opettanut 5. luokkaa koko päivän. -Lasten kanssa työskentelyä on pakko rakastaa, eikö niin? -Niin, se on palkitsevaa. Nyt voin rentoutua ja pelata tennistä. -Pelaatko sinä nyt tennistä?</w:t>
      </w:r>
    </w:p>
    <w:p>
      <w:r>
        <w:rPr>
          <w:b/>
        </w:rPr>
        <w:t xml:space="preserve">Tulos</w:t>
      </w:r>
    </w:p>
    <w:p>
      <w:r>
        <w:t xml:space="preserve">Ei, anteeksi, tarkoitin, että omalle der-lenkilleni. Onko sinulla mitään sarjoja, joita katsot säännöllisesti?</w:t>
      </w:r>
    </w:p>
    <w:p>
      <w:r>
        <w:rPr>
          <w:b/>
        </w:rPr>
        <w:t xml:space="preserve">Esimerkki 2.2016</w:t>
      </w:r>
    </w:p>
    <w:p>
      <w:r>
        <w:t xml:space="preserve">Persoonallisuus: Olen kotoisin Meksikosta. chattihistoria: -Hei siellä, oletko koskaan ollut Meksikossa? Olen sieltä kotoisin. -Hei siellä miten voit tänään? -Hyvin, varsinkin kun leivon ison erän keksejä. -En ole aina kiireinen. -Onko sinulla lemmikkejä? Käyn kävelyttämässä molempia kissojani joka päivä ja rakastan sitä. -Katsotko urheilua? Olen tienannut ihmisille rahaa. -Niinkö? Pidän nyrkkeilystä, se on hyvin suosittua siellä mistä olen kotoisin Meksikossa. -Ei lemmikkejä, olen vain pienyrittäjä.</w:t>
      </w:r>
    </w:p>
    <w:p>
      <w:r>
        <w:rPr>
          <w:b/>
        </w:rPr>
        <w:t xml:space="preserve">Tulos</w:t>
      </w:r>
    </w:p>
    <w:p>
      <w:r>
        <w:t xml:space="preserve">Millaisen yrityksen omistat?</w:t>
      </w:r>
    </w:p>
    <w:p>
      <w:r>
        <w:rPr>
          <w:b/>
        </w:rPr>
        <w:t xml:space="preserve">Esimerkki 2.2017</w:t>
      </w:r>
    </w:p>
    <w:p>
      <w:r>
        <w:t xml:space="preserve">Persoonallisuus: Minulla on neljä sisarusta.Minut palkattiin viime viikolla Mcdonald S:lle.Luulen, että olen reputtanut naistutkimuksen kurssin.Chat-historia: -Haluatko yhden sisaruksistani? -Haluisin yhden, olen hyvä äiti. -Hyvä valitse yksi, niitä on neljä. -Fantastista, kiitos. Tämä on helpompaa kuin ostosten tekeminen Amazonissa. -Minulla on nyt työpaikka, mutta minua pelottaa päästä sinne. -Miksi sinua pelottaa mennä sinne? -Siellä on paljon vasemmalle kääntymisiä. -Okei. Lopetin työni viime vuonna, joten minulla ei ole käännöksiä.</w:t>
      </w:r>
    </w:p>
    <w:p>
      <w:r>
        <w:rPr>
          <w:b/>
        </w:rPr>
        <w:t xml:space="preserve">Tulos</w:t>
      </w:r>
    </w:p>
    <w:p>
      <w:r>
        <w:t xml:space="preserve">Vihaan sitä, se on pikaruokaa.</w:t>
      </w:r>
    </w:p>
    <w:p>
      <w:r>
        <w:rPr>
          <w:b/>
        </w:rPr>
        <w:t xml:space="preserve">Esimerkki 2.2018</w:t>
      </w:r>
    </w:p>
    <w:p>
      <w:r>
        <w:t xml:space="preserve">Persoonallisuus: Olen kuuluisa videopelihahmo netissä. chattihistoria: -Miten menee tänään? -Hyvin! Kuuntelen vain musiikkia. Kuuntelen vain musiikkia. -Pelaan pelejä verkossa. Ja leikin lemmikkikäärmeeni kanssa. -Rakastan käärmeitä, luin juuri äskettäin kirjan käärmeistä! -Minäkin rakastan niitä. Haaveilen asuvani keskellä aavikkoa. -Asuisin mieluummin jossain, missä on viileämpi sää! -En pidä kylmästä, mutta olen insinööriharjoittelija ja elän kylmässä. -Haluisin matkustaa ja käydä jossain hyvin kylmässä paikassa.</w:t>
      </w:r>
    </w:p>
    <w:p>
      <w:r>
        <w:rPr>
          <w:b/>
        </w:rPr>
        <w:t xml:space="preserve">Tulos</w:t>
      </w:r>
    </w:p>
    <w:p>
      <w:r>
        <w:t xml:space="preserve">Jossain Alaskassa tai Islannissa?</w:t>
      </w:r>
    </w:p>
    <w:p>
      <w:r>
        <w:rPr>
          <w:b/>
        </w:rPr>
        <w:t xml:space="preserve">Esimerkki 2.2019</w:t>
      </w:r>
    </w:p>
    <w:p>
      <w:r>
        <w:t xml:space="preserve">Persoonallisuus: Chat-historia: -En tiedä, onko minussa ainesta peruskoulun opettajaksi.... -Osa pitää uskoa itseensä. Kukaan muu ei usko.</w:t>
      </w:r>
    </w:p>
    <w:p>
      <w:r>
        <w:rPr>
          <w:b/>
        </w:rPr>
        <w:t xml:space="preserve">Tulos</w:t>
      </w:r>
    </w:p>
    <w:p>
      <w:r>
        <w:t xml:space="preserve">Haha, mutta olen niin huono esimerkki lapsille.</w:t>
      </w:r>
    </w:p>
    <w:p>
      <w:r>
        <w:rPr>
          <w:b/>
        </w:rPr>
        <w:t xml:space="preserve">Esimerkki 2.2020</w:t>
      </w:r>
    </w:p>
    <w:p>
      <w:r>
        <w:t xml:space="preserve">Persoonallisuus: Chat-historia: -Hei hyvää iltapäivää, mitä kuuluu? -Hei! Minulla on kaikki hyvin. Olo on tänään vähän huono. Entä itse? -Ei vatsaan sattuu, join eilen illalla paljon. -Voi ei, se ei ole hyvä asia. Olen kahden lapsen äiti. Minä voin auttaa! -Voisit sinäkin yrittää. Olin orpo. -Voi ei, olen pahoillani. Mieheni ja minä kasvatamme orpoja. -Olin sijaislapsi, mutta elämäni on hyvää! -Se on hyvä. Elämäni on kunnossa. Joskus tunnen itseni eksyneeksi. -Miksi? Olen merivoimien tyttö. Tykkäätkö veistellä? -Tunnen, etten ole oma itseni. Elämäni on täynnä lasteni juttuja. -Miksi? Kävin yliopistossa ja sain tutkinnon. -Minulla on ystäviä, mutta en pidä heistä. En käynyt koulua.</w:t>
      </w:r>
    </w:p>
    <w:p>
      <w:r>
        <w:rPr>
          <w:b/>
        </w:rPr>
        <w:t xml:space="preserve">Tulos</w:t>
      </w:r>
    </w:p>
    <w:p>
      <w:r>
        <w:t xml:space="preserve">He eivät ole ystäviä.</w:t>
      </w:r>
    </w:p>
    <w:p>
      <w:r>
        <w:rPr>
          <w:b/>
        </w:rPr>
        <w:t xml:space="preserve">Esimerkki 2.2021</w:t>
      </w:r>
    </w:p>
    <w:p>
      <w:r>
        <w:t xml:space="preserve">Persoonallisuus: Nukun yhden hengen sängyssä.Rakastan sadetta.Chat-historia: -Hei, mikä on lempiruokasi? -Hello. Minun on kasvikset koska olen vegaani.</w:t>
      </w:r>
    </w:p>
    <w:p>
      <w:r>
        <w:rPr>
          <w:b/>
        </w:rPr>
        <w:t xml:space="preserve">Tulos</w:t>
      </w:r>
    </w:p>
    <w:p>
      <w:r>
        <w:t xml:space="preserve">Rakastan pizzaa, ja talvi, pizza talvella on hyvää, lämmintä ja hyvää.</w:t>
      </w:r>
    </w:p>
    <w:p>
      <w:r>
        <w:rPr>
          <w:b/>
        </w:rPr>
        <w:t xml:space="preserve">Esimerkki 2.2022</w:t>
      </w:r>
    </w:p>
    <w:p>
      <w:r>
        <w:t xml:space="preserve">Persoonallisuus: Minulla on kolme tatuointia.Äitini on sairaanhoitaja.En ole koskaan tuntenut isääni.En aja autoa.Chat-historia: -Hei, miten menee. -Hyvin, valmistaudun lähtemään kirjakauppaan, jossa olen töissä. -Cool, kuinka kauan olet ollut siellä töissä? -3 vuotta, missä työskentelet? -Olen vielä lukiossa, toivon, koska astronautti kun olen vanhempi.</w:t>
      </w:r>
    </w:p>
    <w:p>
      <w:r>
        <w:rPr>
          <w:b/>
        </w:rPr>
        <w:t xml:space="preserve">Tulos</w:t>
      </w:r>
    </w:p>
    <w:p>
      <w:r>
        <w:t xml:space="preserve">Se kuulostaa jännittävältä!! Onko sinulla tatuointeja.</w:t>
      </w:r>
    </w:p>
    <w:p>
      <w:r>
        <w:rPr>
          <w:b/>
        </w:rPr>
        <w:t xml:space="preserve">Esimerkki 2.2023</w:t>
      </w:r>
    </w:p>
    <w:p>
      <w:r>
        <w:t xml:space="preserve">Persoonallisuus: Lempiruokani on mansikat.Rakastan rannalla käymistä.Minulla on 2 kissaa. -Kävin juuri surffaamassa, joten voin oikein hyvin. -Kayaking on enemmän minun juttuni. -Se on myös hauskaa, teen sitä, kun on liian kova keli surffaamiseen. -Milloin aloitit surffaamisen. -Heti kun pystyin kävelemään. Eläinlääkärin vastaanotto, jossa työskentelen, on aivan rannalla. -Olitko töissä eläinlääkärillä? Kyllä. -Työskentelen yhä. Se on hauskaa, rakastan eläimiä. -Kuinka monta sinulla on.</w:t>
      </w:r>
    </w:p>
    <w:p>
      <w:r>
        <w:rPr>
          <w:b/>
        </w:rPr>
        <w:t xml:space="preserve">Tulos</w:t>
      </w:r>
    </w:p>
    <w:p>
      <w:r>
        <w:t xml:space="preserve">Viisi koiraa ja neljä kissaa. Minulla on myös hevonen. Onko sinulla yhtään?</w:t>
      </w:r>
    </w:p>
    <w:p>
      <w:r>
        <w:rPr>
          <w:b/>
        </w:rPr>
        <w:t xml:space="preserve">Esimerkki 2.2024</w:t>
      </w:r>
    </w:p>
    <w:p>
      <w:r>
        <w:t xml:space="preserve">Persoonallisuus: Chat-historia: -Hi, how are you doing tonight? -Hyvin, entä sinä? -I am great thank you for asking. -Onko sinulla lempiväriä? Minun on keltainen. -Joo, minun on vaaleanpunainen? Lempieläimeni on koala, mikä on sinun? Rakastan flamingoja! Joka talvi lomailen Floridassa ja näen niitä.</w:t>
      </w:r>
    </w:p>
    <w:p>
      <w:r>
        <w:rPr>
          <w:b/>
        </w:rPr>
        <w:t xml:space="preserve">Tulos</w:t>
      </w:r>
    </w:p>
    <w:p>
      <w:r>
        <w:t xml:space="preserve">Kuulostaa ihanalta! Rakastan lämmintä säätä!</w:t>
      </w:r>
    </w:p>
    <w:p>
      <w:r>
        <w:rPr>
          <w:b/>
        </w:rPr>
        <w:t xml:space="preserve">Esimerkki 2.2025</w:t>
      </w:r>
    </w:p>
    <w:p>
      <w:r>
        <w:t xml:space="preserve">Persoonallisuus: Olen todella innoissani nähdäkseni, miten Game of Thrones päättyy.Chat historia: -Olen niin innoissani siitä, että on melkein talvi. -Minä myös. Tykkään ottaa kylmiä suihkuja talvella! -Minun täytyy lähteä kohta Walmarttiin. -Aiotko ostaa uuden pelin halo 3? -Minulla on halo 5? Mitä tarkoitat uudella? -Anteeksi, tarkoitin uutta peliä kuten Halo 3. Se on suosikkini.</w:t>
      </w:r>
    </w:p>
    <w:p>
      <w:r>
        <w:rPr>
          <w:b/>
        </w:rPr>
        <w:t xml:space="preserve">Tulos</w:t>
      </w:r>
    </w:p>
    <w:p>
      <w:r>
        <w:t xml:space="preserve">Se on kai siistiä. Katson Game of Thronesia.</w:t>
      </w:r>
    </w:p>
    <w:p>
      <w:r>
        <w:rPr>
          <w:b/>
        </w:rPr>
        <w:t xml:space="preserve">Esimerkki 2.2026</w:t>
      </w:r>
    </w:p>
    <w:p>
      <w:r>
        <w:t xml:space="preserve">Persoonallisuus: Lempilajini on jääkiekko. chattihistoria: -Hey! Money max here! whats up! -Hei g ei paljon, chillailen vain! -Mitä hyvää! Katsotko jääkiekkopeliä? -Money max; rahasta puheen ollen, minulla on 3 ferraria ja 3 ex-vaimoa. -Veli! Maalit! Aion saada miljoonia satamaan pian! -Hemmetti veli, onnittelut! Ole vain varovainen naisten ja lasten kanssa. Minä halveksin lapsia. -Hankin itselleni suloisen vegaanikullan, ja hänen on katsottava jääkiekkoa. -Jee, veli! Minäkin haluan hankkia itselleni kivan tytön, en vain tiedä milloin omao. -Ymmärrän. Yritä saada tyttö, joka katsoo urheilua. Niitä ei ole! -Olen ajautunut pois urheilusta, koska inhoan näyttelemistä isäni takia. -Isäongelmat kuulen kyllä, omani pakotti minut syömään lihaa... oksennus. -Ew! Minun isäni oli suuri Hollywood-näyttelijä showbisneksen parhaimpina aikoina.</w:t>
      </w:r>
    </w:p>
    <w:p>
      <w:r>
        <w:rPr>
          <w:b/>
        </w:rPr>
        <w:t xml:space="preserve">Tulos</w:t>
      </w:r>
    </w:p>
    <w:p>
      <w:r>
        <w:t xml:space="preserve">Hienoa!!! Että elämä on valaistu!!</w:t>
      </w:r>
    </w:p>
    <w:p>
      <w:r>
        <w:rPr>
          <w:b/>
        </w:rPr>
        <w:t xml:space="preserve">Esimerkki 2.2027</w:t>
      </w:r>
    </w:p>
    <w:p>
      <w:r>
        <w:t xml:space="preserve">Persoonallisuus: Tykkään lahjoittaa aikaa ja rahaa hyväntekeväisyyteen.Autoin facebookin kehittämisessä.Minulla on kaksi Pitt-härkää.Työskentelen tietokoneohjelmoijana.Ansaitsen yli 200,000 vuodessa.Chat-historia: -Hei, miten on yösi? Haluatko kuulla jotain siistiä?... -Olen hyvä, miksipä ei. -Olen osa facebook-tiimiä. Autoin sen kehittämisessä! -Tämä on aika siistiä tietoa. -Jep, tienaan paljon rahaa, mutta lahjoitan siitä ja ajasta paljon hyväntekeväisyyteen. -Tosi ystävällistä sinulta, olisipa minulla aikaa tehdä niin. -Ehkä sinun pitäisi harkita myös tietokoneohjelmoijan uraa? -Rakastan työtäni. Lennän lentokoneita, joten siinä on hyvät puolensa. -Se on siisti työ! Meillä molemmilla kävi tuuri. Onko sinulla lemmikkejä? -Ei, en ole tarpeeksi kotona, jotta voisin hoitaa niitä. Entä sinulla?</w:t>
      </w:r>
    </w:p>
    <w:p>
      <w:r>
        <w:rPr>
          <w:b/>
        </w:rPr>
        <w:t xml:space="preserve">Tulos</w:t>
      </w:r>
    </w:p>
    <w:p>
      <w:r>
        <w:t xml:space="preserve">Joo 2 Pitt-härkää. Minun lapseni.</w:t>
      </w:r>
    </w:p>
    <w:p>
      <w:r>
        <w:rPr>
          <w:b/>
        </w:rPr>
        <w:t xml:space="preserve">Esimerkki 2.2028</w:t>
      </w:r>
    </w:p>
    <w:p>
      <w:r>
        <w:t xml:space="preserve">Persoonallisuus: Rakastan rantaa.Tykkään juhlia. chattihistoria: -Hi how are you today? -Olen hyvin. Harjoittelin juuri sellon soittoa, äitini opetti minua. -Nautitko soittamisesta? -Kyllä, käyn myös joka päivä uimassa y:ssä. entä sinä? -Nautin rannasta, joten uiminen on mukavaa. -Ranta on kiva. Mikä on lempivärisi?</w:t>
      </w:r>
    </w:p>
    <w:p>
      <w:r>
        <w:rPr>
          <w:b/>
        </w:rPr>
        <w:t xml:space="preserve">Tulos</w:t>
      </w:r>
    </w:p>
    <w:p>
      <w:r>
        <w:t xml:space="preserve">En ole oikeastaan. En ole. Entä sinä?</w:t>
      </w:r>
    </w:p>
    <w:p>
      <w:r>
        <w:rPr>
          <w:b/>
        </w:rPr>
        <w:t xml:space="preserve">Esimerkki 2.2029</w:t>
      </w:r>
    </w:p>
    <w:p>
      <w:r>
        <w:t xml:space="preserve">Persoonallisuus: Lempiruokani on sushi. chattihistoria: Minusta tulee asianajaja. -Rakastan sushia. Mikä on paras ruokasi? Se on siisti asia. -Istun sipseihin. Ja pelaan tennistä. -Minulla on oma yritys, joten ei ole aikaa urheilulle. -Mitä teet työksesi? -Myyn aikaosuuksia Meksikossa. Minulla on siellä hieno loma-asunto. -Ymmärrän. Luen paljon vapaa-ajallani. -Mitä sinä luet mieluiten? -Mysteereistä ja luen kahden siskoni kanssa. Olen nuorin. -Niin minäkin. Isoveljeni asuu Englannissa. -Käytkö hänen luonaan?</w:t>
      </w:r>
    </w:p>
    <w:p>
      <w:r>
        <w:rPr>
          <w:b/>
        </w:rPr>
        <w:t xml:space="preserve">Tulos</w:t>
      </w:r>
    </w:p>
    <w:p>
      <w:r>
        <w:t xml:space="preserve">Kyllä, me molemmat rakastamme sushia ja käymme siellä hyvässä sushibaarissa.</w:t>
      </w:r>
    </w:p>
    <w:p>
      <w:r>
        <w:rPr>
          <w:b/>
        </w:rPr>
        <w:t xml:space="preserve">Esimerkki 2.2030</w:t>
      </w:r>
    </w:p>
    <w:p>
      <w:r>
        <w:t xml:space="preserve">Persoonallisuus: Rakastan kinkku-juustovoileipiä.Nimeni on Arnold.Olen 10-vuotias.Rakastan myös appelsiinimehua.Chat-historia: -Hey whats going on today? -Hei, odotan äitiäni hakemaan minua. Mitä kuuluu? -Minulle myös, hän sanoi tuovansa kotiin kinkkua ja juustoa. -Oletko sinäkin jumissa koulussa?</w:t>
      </w:r>
    </w:p>
    <w:p>
      <w:r>
        <w:rPr>
          <w:b/>
        </w:rPr>
        <w:t xml:space="preserve">Tulos</w:t>
      </w:r>
    </w:p>
    <w:p>
      <w:r>
        <w:t xml:space="preserve">Ei, olen kotona, olen 10-vuotias.</w:t>
      </w:r>
    </w:p>
    <w:p>
      <w:r>
        <w:rPr>
          <w:b/>
        </w:rPr>
        <w:t xml:space="preserve">Esimerkki 2.2031</w:t>
      </w:r>
    </w:p>
    <w:p>
      <w:r>
        <w:t xml:space="preserve">Persoonallisuus: Olen naimisissa.Rakastan kalastusta. -I'm good how are you? -Olen kunnossa tykkään käydä konserteissa joka viikonloppu. -Tämä on hyvä tykkään kalastaa. -Tämä on siistiä joka päivä uin y:ssä. -Tämä kuulostaa hauskalta. En ui paljon. -Tämä on okei paras värini on sinisin sininen. -Tämä on siistiä pidän mustasta. -Minä pidän myös mustasta ja rakastan myös vihreää väriä. -Se on siistiä. Koirani on musta. -Kissani on mustavalkoinen. -Se on siistiä Pidän todella eläimistä. -Minäkin rakastan niitä Rakastan kaikkia Jumalan luomia lajeja. -Minä myös. Tykkään on mahtavaa no se voi olla. -Joo äitini opettaa minua soittamaan selloa. -Se on siistiä äitini on kuollut mutta se on ok. -Jumala siunatkoon sinua, kulta. Pidä huolta itsestäsi, tai voimme mennä uudestaan.</w:t>
      </w:r>
    </w:p>
    <w:p>
      <w:r>
        <w:rPr>
          <w:b/>
        </w:rPr>
        <w:t xml:space="preserve">Tulos</w:t>
      </w:r>
    </w:p>
    <w:p>
      <w:r>
        <w:t xml:space="preserve">Pidä huolta myös siitä, että kaikki on hyvin.</w:t>
      </w:r>
    </w:p>
    <w:p>
      <w:r>
        <w:rPr>
          <w:b/>
        </w:rPr>
        <w:t xml:space="preserve">Esimerkki 2.2032</w:t>
      </w:r>
    </w:p>
    <w:p>
      <w:r>
        <w:t xml:space="preserve">Persoonallisuus: Chat-historia: -Hello, what are you up to today? -Hengailen vain.. työstän omaa Youtube-kanavaa. -Cool! Olen ollut uimassa ja sitten piti ulkoiluttaa neljä koiraani. -Kuulostaa hyvin väsyttävältä. Olen vain istunut. En ole kovin aktiivinen. Millaisia asioita käsittelet Youtube-kanavallasi? Tykkään tehdä lets-pelejä. Monet ihmiset eivät tiedä, mitä se on. -En ole koskaan kuullut siitä. -Isäni on töissä mainosyrityksessä. Hän järjesti minulle mahdollisuuden ansaita rahaa Youtubessa. -Kunpa voisin tienata rahaa Youtubessa. -Useimmat ihmiset tekisivät niin. Se auttaa minua saamaan naisia. -Onko se pääasiallinen tulonlähteesi? -Joo... Olen vielä teini-ikäinen. Toivottavasti tämä maksaa collegen. Mitä teet työksesi? -Olen uimaopettaja. -Hauskaa. Oletko koskaan uinut delfiinien kanssa? Se on lempieläimeni.</w:t>
      </w:r>
    </w:p>
    <w:p>
      <w:r>
        <w:rPr>
          <w:b/>
        </w:rPr>
        <w:t xml:space="preserve">Tulos</w:t>
      </w:r>
    </w:p>
    <w:p>
      <w:r>
        <w:t xml:space="preserve">Kyllä, olen. Yksi hyökkäsi kimppuuni. Siksi menetin pikkuvarpaani.</w:t>
      </w:r>
    </w:p>
    <w:p>
      <w:r>
        <w:rPr>
          <w:b/>
        </w:rPr>
        <w:t xml:space="preserve">Esimerkki 2.2033</w:t>
      </w:r>
    </w:p>
    <w:p>
      <w:r>
        <w:t xml:space="preserve">Persoonallisuus: Olen sinkku.Lempiruokani on pizza.Olen pyöräilijä.Isäni oli poliisi.Työskentelen ravintolassa tarjoilijana.Keskusteluhistoria: -Miten voit tänään. -Voin hyvin. Olen juuri menossa töihin. Miltä sinä näytät? -Missä olet töissä? Olen vanha. -Olen nuori, tyhmä ja täynnä spermaa! Olen tarjoilija! -Missä tarjoilet pöytiä. -Yhdessä paikassa nimeltä Frog Zone Grill. Se on aika rento paikka. Entä sinä? -Teen töitä yleisön kanssa. En malta odottaa eläkkeelle jäämistä. -Asutko USA:ssa? Mitä aiot tehdä eläkkeellä? Haluan talon, jossa on puutarha ja uima-allas. -Se kuulostaa hyvin rentouttavalta. Minulla on mukava koti, mutta ei puutarhaa eikä uima-allasta. -Haluan vain rentoutua ja ommella kuistilla.</w:t>
      </w:r>
    </w:p>
    <w:p>
      <w:r>
        <w:rPr>
          <w:b/>
        </w:rPr>
        <w:t xml:space="preserve">Tulos</w:t>
      </w:r>
    </w:p>
    <w:p>
      <w:r>
        <w:t xml:space="preserve">Hienoa, että äitini on ompelija.</w:t>
      </w:r>
    </w:p>
    <w:p>
      <w:r>
        <w:rPr>
          <w:b/>
        </w:rPr>
        <w:t xml:space="preserve">Esimerkki 2.2034</w:t>
      </w:r>
    </w:p>
    <w:p>
      <w:r>
        <w:t xml:space="preserve">Persoonallisuus: Rakastan kylmää, talvista säätä ja lunta.Olen kansalliskaartin upseeri.Chat-historia: -Hello! Miten voitte tänään iltapäivällä? -Hyvin. On tosin vähän lämmin. En malta odottaa kylmää säätä. -Oh, pidätkö kylmemmästä säästä? -Rakastan sitä. Rakastan lunta ja kylmää. Talvi on lempivuodenaikani. Entä sinä? -Luulen, että minun on kesä, tietenkin, tämä kesä oli todella mahtava... -Joo, se oli mahtava. Tykkään myös ajaa kesällä ikkunat kiinni. -No, sain tyttöystävän tänä kesänä, joten se oli mahtavaa. Joten kyllä, kesä on paras. -Se on hienoa! Hyvä sinulle. -Kiitos! Mitä teet työksesi? Olen yhä koulussa. En kestä sitä. -Olen upseeri kansalliskaartissa. Koulu voi olla tylsää, mutta pysy siinä. -Hei, se on aika siistiä! Oletteko tehneet juttuja hurrikaanin kanssa?</w:t>
      </w:r>
    </w:p>
    <w:p>
      <w:r>
        <w:rPr>
          <w:b/>
        </w:rPr>
        <w:t xml:space="preserve">Tulos</w:t>
      </w:r>
    </w:p>
    <w:p>
      <w:r>
        <w:t xml:space="preserve">Jotkut kaverini ovat, mutta minua ei ole vielä lähetetty.</w:t>
      </w:r>
    </w:p>
    <w:p>
      <w:r>
        <w:rPr>
          <w:b/>
        </w:rPr>
        <w:t xml:space="preserve">Esimerkki 2.2035</w:t>
      </w:r>
    </w:p>
    <w:p>
      <w:r>
        <w:t xml:space="preserve">Persoonallisuus: Keskusteluhistoria: -Hei, mitä sinulle kuuluu tänään? -Olen ok. outo kysymys, mutta toivotko koskaan, että voisit elää ikuisesti? -En tiedä. Ehkä jos voisin kalastaa joka päivä. Voisitko sinä? -Kyllä. Ajattelen sitä usein vapaasukelluksen aikana. Sukellatko sinä? -En, mutta se kuulostaa mahtavalta. Kuuntelen enimmäkseen musiikkia. -Pidän musiikista. Pidän myös eläimistä. Minulla on koira ja kissa. Onko sinulla?</w:t>
      </w:r>
    </w:p>
    <w:p>
      <w:r>
        <w:rPr>
          <w:b/>
        </w:rPr>
        <w:t xml:space="preserve">Tulos</w:t>
      </w:r>
    </w:p>
    <w:p>
      <w:r>
        <w:t xml:space="preserve">Minulla on 5 kissaa. Rakastan eläimiä. Oletko naimisissa?</w:t>
      </w:r>
    </w:p>
    <w:p>
      <w:r>
        <w:rPr>
          <w:b/>
        </w:rPr>
        <w:t xml:space="preserve">Esimerkki 2.2036</w:t>
      </w:r>
    </w:p>
    <w:p>
      <w:r>
        <w:t xml:space="preserve">Persoonallisuus: Pystyn kirjoittamaan 140 sanaa minuutissa.Uskon, että kuuhun laskeutuminen oli lavastettu. chattihistoria: -Mikä on nopeutesi? Minun on 140. -Minulla ei ole aavistustakaan. Olen taikurin avustaja.</w:t>
      </w:r>
    </w:p>
    <w:p>
      <w:r>
        <w:rPr>
          <w:b/>
        </w:rPr>
        <w:t xml:space="preserve">Tulos</w:t>
      </w:r>
    </w:p>
    <w:p>
      <w:r>
        <w:t xml:space="preserve">Kuulostaa jännittävältä. Luuletko, että kuuhun laskeutumisen lavastamiseen liittyi taikuutta?</w:t>
      </w:r>
    </w:p>
    <w:p>
      <w:r>
        <w:rPr>
          <w:b/>
        </w:rPr>
        <w:t xml:space="preserve">Esimerkki 2.2037</w:t>
      </w:r>
    </w:p>
    <w:p>
      <w:r>
        <w:t xml:space="preserve">Persoonallisuus: Minulla on poika.Minulla on pieni leipomo.Pidän kävelyistä.Rakastan nauraa.Mieheni on töissä valtion palveluksessa. -Tämä on siistiä! Minäkin kävelen saadakseni liikuntaa.</w:t>
      </w:r>
    </w:p>
    <w:p>
      <w:r>
        <w:rPr>
          <w:b/>
        </w:rPr>
        <w:t xml:space="preserve">Tulos</w:t>
      </w:r>
    </w:p>
    <w:p>
      <w:r>
        <w:t xml:space="preserve">Tarvitsin sitä pienen leipomoni vuoksi.</w:t>
      </w:r>
    </w:p>
    <w:p>
      <w:r>
        <w:rPr>
          <w:b/>
        </w:rPr>
        <w:t xml:space="preserve">Esimerkki 2.2038</w:t>
      </w:r>
    </w:p>
    <w:p>
      <w:r>
        <w:t xml:space="preserve">Persoonallisuus: I m still a student, but I m gonna be a nurse.My horse never talks back to me.I enjoy budweiser beer.I m the lead singer for an indie band.I live in the city.Chat history: -How are you doing today? -Hyvin! sinä? pidätkö piirretyistä? Tykkään todella katsoa Animea vapaa-ajallani. -Sarjakuvat ovat siistejä. Kuten vanhan koulun piirrettyjä. -Olemme suunnittelemassa matkaa Japaniin yliopistossani, toivottavasti minulla on tarpeeksi rahaa lähteä. -Se on mahtavaa. Minäkin olen koulussa. -Olen opiskellut kieltä koulussa, kyllästyin lukemaan animen tekstityksiä. -Japanin kieli vaikuttaa kauniilta. Mistä olet kotoisin? -Asun Bostonin ulkopuolella, entä sinä? -Minäkin asun Bostonissa. -Niinkö? Maailma on pieni. Tosi siistiä, asun 20 minuuttia etelään. -Mistä päin? Kasvoin noin 30 minuuttia etelään! -Raynham on lähellä Taunton Bridgewateria.</w:t>
      </w:r>
    </w:p>
    <w:p>
      <w:r>
        <w:rPr>
          <w:b/>
        </w:rPr>
        <w:t xml:space="preserve">Tulos</w:t>
      </w:r>
    </w:p>
    <w:p>
      <w:r>
        <w:t xml:space="preserve">Kasvoin Sharonissa, pieni maailma!</w:t>
      </w:r>
    </w:p>
    <w:p>
      <w:r>
        <w:rPr>
          <w:b/>
        </w:rPr>
        <w:t xml:space="preserve">Esimerkki 2.2039</w:t>
      </w:r>
    </w:p>
    <w:p>
      <w:r>
        <w:t xml:space="preserve">Persoonallisuus: Olen kasvissyöjä.Olen katolilainen.Lempibändini on nickelback.Chat-historia: -Hei, palasin juuri pitkältä lenkiltä, paljon kaivattua stressinpoistoa. Mitä kuuluu? -Hyvin. Aloitin juuri työni kirjastonhoitajana, joten päivä on ollut pitkä. -Onko kirjasuosituksia? Olen yhtäkkiä sinkku, vaimo lähti, minulla on aikaa lukea. -Pidän romantiikasta ja mysteereistä. Ne kiinnostavat aina. -Mielenkiintoista. Hyvä pihvi New Yorkissa kiinnostaa. -Asound good. Olen nyt kuitenkin kasvissyöjä. Luovuin lihasta jokin aika sitten. -Lempiruokani lempikaupungissani on juuri sitä, mitä tarvitsen. -Se on myös lempikaupunkini. Kuunteletko sinä musiikkia? -Kyllä, minulla on huomenna oikeastaan oikeudenkäynti piraattimusiikista. -Vau. Minulla on ystävä, joka piraatti Nickelbackin biisejä. -Lol! Jos he tarvitsevat hyvän asianajajan, pyydä heitä etsimään minut! -Se on siistiä. Mitä teet vapaa-ajallasi. -Tykkään juosta. Olen sinkku nytkin, etsitkö sattumalta poikaystävää?</w:t>
      </w:r>
    </w:p>
    <w:p>
      <w:r>
        <w:rPr>
          <w:b/>
        </w:rPr>
        <w:t xml:space="preserve">Tulos</w:t>
      </w:r>
    </w:p>
    <w:p>
      <w:r>
        <w:t xml:space="preserve">Olen naimisissa hun mutta arvostan tarjousta lol.</w:t>
      </w:r>
    </w:p>
    <w:p>
      <w:r>
        <w:rPr>
          <w:b/>
        </w:rPr>
        <w:t xml:space="preserve">Esimerkki 2.2040</w:t>
      </w:r>
    </w:p>
    <w:p>
      <w:r>
        <w:t xml:space="preserve">Persoonallisuus: Olen opiskelija, joka on täysipäiväinen työssäkäyvä äiti.Toivon, että minusta tulee lääkäri jonain päivänä. chattihistoria: -Hyvää huomenta! Kävin juuri eilen kynnet laitattamassa, teen sen joka lauantai. -Oh se on varmaan mukavaa. Mitä teet työksesi? -Se on. Työskentelen lakimiehelle... Olen vastaanottovirkailija. Olen vastaanottovirkailija. Entä sinä? -Olen tarjoilija. Minulle ei laiteta kynsiä. -Perheelläni on ruokakauppa, joten työskentelen myös siellä. -Yritän opiskella juuri nyt, mutta lapset syövät aamiaista ja tarvitsevat jatkuvasti tavaroita. -Mitä sinä opiskelet? Tykkään haaveilla Pariisissa käymisestä ja kahviloista. -Opiskelen lääkäriksi. -Se vie paljon aikaa. Katson matalalla profiililla Wwe:tä, joten minulla ei olisi aikaa siihen. -Teet paljon töitä. Pariisi on varmaan ihan käden ulottuvilla. -Toivon niin, kiitos.</w:t>
      </w:r>
    </w:p>
    <w:p>
      <w:r>
        <w:rPr>
          <w:b/>
        </w:rPr>
        <w:t xml:space="preserve">Tulos</w:t>
      </w:r>
    </w:p>
    <w:p>
      <w:r>
        <w:t xml:space="preserve">Mikä on Wwe? En ole kuullut siitä aiemmin.</w:t>
      </w:r>
    </w:p>
    <w:p>
      <w:r>
        <w:rPr>
          <w:b/>
        </w:rPr>
        <w:t xml:space="preserve">Esimerkki 2.2041</w:t>
      </w:r>
    </w:p>
    <w:p>
      <w:r>
        <w:t xml:space="preserve">Persoonallisuus: Olen äiti.Tykkään shoppailla netissä.Työskentelin aiemmin Monsantolla.Nautin uimisesta. -Hyvää yötä miten menee? -Ei hassummin, tulin juuri klubilta kotiin. -Kiinnostun uimisesta, pidätkö sinäkin? -Uiminen on aika hauskaa minulla on iso allas. -Tilasin juuri lapsilleni merenneitohuopia netistä. -En pidä lapsista, en voisi pitää elämäntyyliäni yllä, jos minulla olisi lapsia.</w:t>
      </w:r>
    </w:p>
    <w:p>
      <w:r>
        <w:rPr>
          <w:b/>
        </w:rPr>
        <w:t xml:space="preserve">Tulos</w:t>
      </w:r>
    </w:p>
    <w:p>
      <w:r>
        <w:t xml:space="preserve">Ehkä jonain päivänä muutat mielesi lapsista.</w:t>
      </w:r>
    </w:p>
    <w:p>
      <w:r>
        <w:rPr>
          <w:b/>
        </w:rPr>
        <w:t xml:space="preserve">Esimerkki 2.2042</w:t>
      </w:r>
    </w:p>
    <w:p>
      <w:r>
        <w:t xml:space="preserve">Persoonallisuus: Pidän Anime-sarjoista.Äitini kuoli vuonna 1979.Olen lihansyöjä.Chat-historia: -Hei, mitä kuuluu? -Voin hyvin, kuuntelen aaltojen pauhua rannalla. Mitä kuuluu? -Erittäin siistiä. Halusin uida meressä mutta en koskaan uinut. -Täällä on ihanaa. Vanhempani ovat opettajia ja halusivat jäädä eläkkeelle rannalla. -Nauti! Menetin äitini kauan sitten. Kaipaan häntä. -Se olisi vaikeaa, millaisesta musiikista pidät? -En ole hyvä musiikin kanssa, mutta katson mielelläni animea. En ole koskaan katsonut sitä, onko siinä pop-musiikkia? -Kuuntelen, mutta en paljon. Oletko sinä... -Se soi aina mcdonaldsissa, olen tottunut siihen.</w:t>
      </w:r>
    </w:p>
    <w:p>
      <w:r>
        <w:rPr>
          <w:b/>
        </w:rPr>
        <w:t xml:space="preserve">Tulos</w:t>
      </w:r>
    </w:p>
    <w:p>
      <w:r>
        <w:t xml:space="preserve">Millaisesta ruoasta pidät. Pidän lihasta.</w:t>
      </w:r>
    </w:p>
    <w:p>
      <w:r>
        <w:rPr>
          <w:b/>
        </w:rPr>
        <w:t xml:space="preserve">Esimerkki 2.2043</w:t>
      </w:r>
    </w:p>
    <w:p>
      <w:r>
        <w:t xml:space="preserve">Persoonallisuus: Chat-historia: -Hei, kiinnostuitko liittymään raamattupiiri ryhmääni? -Hei, voinko tuoda parhaan ystäväni vierailulle Tansaniasta? -Joo, en näe syytä miksi ei. -Kasvoissani on pisamia, ja käytän valkoisia flip floppeja,. -Olen vanhempi mies ja olen siellä vaimoni kanssa. -Nähdään siellä. Tuon myös kuuluisat leivonnaiset. -Kuulostaa hyvältä. En malta odottaa, että näen sinut. -En malta odottaa, että näen sinut siellä. -Ota lempikirjasi mukaan. Olen varma, että kuten minäkin, se on Raamattu! -Mitä muuta voisin tuoda? -Huumorintajua ja hymyä.</w:t>
      </w:r>
    </w:p>
    <w:p>
      <w:r>
        <w:rPr>
          <w:b/>
        </w:rPr>
        <w:t xml:space="preserve">Tulos</w:t>
      </w:r>
    </w:p>
    <w:p>
      <w:r>
        <w:t xml:space="preserve">Nauran paljon ja rakastan nauramista!!! Ahahah.</w:t>
      </w:r>
    </w:p>
    <w:p>
      <w:r>
        <w:rPr>
          <w:b/>
        </w:rPr>
        <w:t xml:space="preserve">Esimerkki 2.2044</w:t>
      </w:r>
    </w:p>
    <w:p>
      <w:r>
        <w:t xml:space="preserve">Persoonallisuus: Chat-historia: -Hei, miten voit tänään? -Olen maailman huipulla. Entä sinä? -Tuo kuulostaa mahtavalta! Olen kallistumassa vaa'alle! -Kippaa se, voimme saavuttaa elämässä mitä tahansa, mitä haluamme. -Kiitos, mutta ei, kirjaimellisesti, olen iso nainen. Tykkään syödä paljon ulkona... -Oletko koskaan kokeillut kokata kotona? En. Se voi olla hyvää ja terveellistä.</w:t>
      </w:r>
    </w:p>
    <w:p>
      <w:r>
        <w:rPr>
          <w:b/>
        </w:rPr>
        <w:t xml:space="preserve">Tulos</w:t>
      </w:r>
    </w:p>
    <w:p>
      <w:r>
        <w:t xml:space="preserve">Olen yrittänyt, mutta se on paljon työtä... En tiedä onko se edes sen arvoista.</w:t>
      </w:r>
    </w:p>
    <w:p>
      <w:r>
        <w:rPr>
          <w:b/>
        </w:rPr>
        <w:t xml:space="preserve">Esimerkki 2.2045</w:t>
      </w:r>
    </w:p>
    <w:p>
      <w:r>
        <w:t xml:space="preserve">Persoonallisuus: Hääkakut ovat erikoisuuteni. nautin kävelystä puistossa. -Olen hyvin, juuri pääsin hevoskilpailuista. -Tähän on hullua, löitkö vetoa niiden puolesta vai ajoitko itse kilpaa? -Olen hevoskilpailujen tasoittaja. -En tiedä mitä se tarkoittaa, olen pahoillani. -Minäkin lyön vetoa hevosista ja olen tienannut yli 90 000. -Se on paljon rahaa. Mihin käytät sen? -Säästin ne. Haluan avata oman tallin.</w:t>
      </w:r>
    </w:p>
    <w:p>
      <w:r>
        <w:rPr>
          <w:b/>
        </w:rPr>
        <w:t xml:space="preserve">Tulos</w:t>
      </w:r>
    </w:p>
    <w:p>
      <w:r>
        <w:t xml:space="preserve">Kuulostaa uskomattomalta. Avaisin sillä oman leipomon.</w:t>
      </w:r>
    </w:p>
    <w:p>
      <w:r>
        <w:rPr>
          <w:b/>
        </w:rPr>
        <w:t xml:space="preserve">Esimerkki 2.2046</w:t>
      </w:r>
    </w:p>
    <w:p>
      <w:r>
        <w:t xml:space="preserve">Persoonallisuus: Olen oksentanut joka päivä viimeiset 3 kuukautta aamupahoinvoinnin takia. chattihistoria: -Hyvää iltaa, miten menee? -Hyvin, teen vain nettihommiani ja hengailen, sinä? -Sama, olen vuodelevossa seuraavat 5 kuukautta elämästäni, joten kiitos internet! -Mitä muuta teet huviksesi? -Minulla on lapsia, kolme jo ja kaksi tulossa... -Tykkään soittaa kitaraa. Ja videopeleistä. -Joo, olen samaa mieltä, että ne olivat hauskoja, kun minulla oli aikaa, mutta nyt ne ovat menneisyyttä. -Ymmärrän. Koirani on poikani. Hänellä on käytösongelmia.</w:t>
      </w:r>
    </w:p>
    <w:p>
      <w:r>
        <w:rPr>
          <w:b/>
        </w:rPr>
        <w:t xml:space="preserve">Tulos</w:t>
      </w:r>
    </w:p>
    <w:p>
      <w:r>
        <w:t xml:space="preserve">Sinun pitäisi kutsua koiraa kuiskaajaksi, sen pitäisi saada hänet kuntoon.</w:t>
      </w:r>
    </w:p>
    <w:p>
      <w:r>
        <w:rPr>
          <w:b/>
        </w:rPr>
        <w:t xml:space="preserve">Esimerkki 2.2047</w:t>
      </w:r>
    </w:p>
    <w:p>
      <w:r>
        <w:t xml:space="preserve">Persoonallisuus: Rakastan siivoamista.Katson paljon elokuvia.Olen kotona asuva äiti.Rakastan pikaruokaa.Chat-historia: -Hei, miten voit tänään. -Hei, hyvä kiitos sinulle? -Kyllä. Pidätkö Raamatusta? -Kyllä.</w:t>
      </w:r>
    </w:p>
    <w:p>
      <w:r>
        <w:rPr>
          <w:b/>
        </w:rPr>
        <w:t xml:space="preserve">Tulos</w:t>
      </w:r>
    </w:p>
    <w:p>
      <w:r>
        <w:t xml:space="preserve">Ei, katson mieluummin tonneittain elokuvia.</w:t>
      </w:r>
    </w:p>
    <w:p>
      <w:r>
        <w:rPr>
          <w:b/>
        </w:rPr>
        <w:t xml:space="preserve">Esimerkki 2.2048</w:t>
      </w:r>
    </w:p>
    <w:p>
      <w:r>
        <w:t xml:space="preserve">Persoonallisuus: Minulla on 3 koiraa.Rakastan kukkia. -Hei, tulin juuri eläinlääkäriltä. Rakastan työtäni, entä sinä? -Olen taas syömässä. Syön vain niin paljon, ei ihme että olen lihava. -Naureskelen kuoliaaksi, se on liian hauskaa. Minäkin rakastan kokkaamista. Mitä sinä syöt? -Syön oreoja ja jäätelöä, jonka otin lapsiltani. -Kuulostaa hauskalta. Onko sinulla lapsia? -Toivon, että tyttäreni voi hyvin. Toivon, että minäkin voisin tuntea itseni kauniiksi. -Minulla on kaksi tyttöä, tiedän tunteen. -Onko sinulla aviomies? Saako hän sinut tuntemaan itsesi halutuksi? -Kyllä, hän on asianajaja. Hän on aina toimistossa töissä. Tiedäthän, miten se menee. -Mieheni ei koskaan saa minua tuntemaan itseäni halutuksi. Niin surullista.</w:t>
      </w:r>
    </w:p>
    <w:p>
      <w:r>
        <w:rPr>
          <w:b/>
        </w:rPr>
        <w:t xml:space="preserve">Tulos</w:t>
      </w:r>
    </w:p>
    <w:p>
      <w:r>
        <w:t xml:space="preserve">Olen pahoillani siitä. Sinun pitäisi pukeutua jotain seksikästä hänelle ja tuoda hänelle ruusu.</w:t>
      </w:r>
    </w:p>
    <w:p>
      <w:r>
        <w:rPr>
          <w:b/>
        </w:rPr>
        <w:t xml:space="preserve">Esimerkki 2.2049</w:t>
      </w:r>
    </w:p>
    <w:p>
      <w:r>
        <w:t xml:space="preserve">Persoonallisuus: Olen aikuinen nainen.Kuulun moottoripyöräkerhoon.Minulla on yli 10 tatuointia.Chat-historia: -Hei, mitä kuuluu? -Hyvin. Mitä kuuluu? -Hyvin. Ajelin aiemmin kuumalla pinkillä mopollani. -Onko sulla mitään harrastuksia? Ajan moottoripyörää. -Hienoa, harrastan kynsitaidetta. Minulla on yleensä tosi pitkät kynnet. -Siistiä. Minulla on yli 10 tatuointia. -Vau! En ole koskaan ollut tarpeeksi rohkea, en edes pidä meikkaamisesta. -Ne eivät todellakaan olleet niin pahoja. -Onko sinulla lempiväriä? -Musta kai. Entä sinä? -Rakastan kirkkaita värejä, suosikkini on kuitenkin oranssi. -Onko sinulla lemmikkejä? -Minulla on yksi koira, entä sinulla?</w:t>
      </w:r>
    </w:p>
    <w:p>
      <w:r>
        <w:rPr>
          <w:b/>
        </w:rPr>
        <w:t xml:space="preserve">Tulos</w:t>
      </w:r>
    </w:p>
    <w:p>
      <w:r>
        <w:t xml:space="preserve">Minulla on kaksi koiraa ja yksi kissa.</w:t>
      </w:r>
    </w:p>
    <w:p>
      <w:r>
        <w:rPr>
          <w:b/>
        </w:rPr>
        <w:t xml:space="preserve">Esimerkki 2.2050</w:t>
      </w:r>
    </w:p>
    <w:p>
      <w:r>
        <w:t xml:space="preserve">Persoonallisuus: Vietän paljon aikaa sosiaalisessa mediassa.Olen sidottu sänkyyni.Rakastan sitä, kun lemmikkini vierailevat luonani sängyssä. -Eh. Kunpa en olisi jumissa sängyssä koko päivää. -Aw man that is terrible. Sairas? -Joo. Mutta voin tehdä töitä kotoa käsin, joten jee! -Se on hyvä. Tykkään remontoida taloja, mutta lopetin juuri työni. -Vau! Koirani hyppivät sänkyyn käymään luonani. Voitko rakentaa isomman sängyn? -Luultavasti voisin tehdä sen jousiammunnan välissä. Kuinka isosta puhutaan? -Tarpeeksi iso niille ja tietokoneelleni. Rakastan pelata pelejä. -Tykkään pelata pelejä. Millaisia pelejä sinä pelaat?</w:t>
      </w:r>
    </w:p>
    <w:p>
      <w:r>
        <w:rPr>
          <w:b/>
        </w:rPr>
        <w:t xml:space="preserve">Tulos</w:t>
      </w:r>
    </w:p>
    <w:p>
      <w:r>
        <w:t xml:space="preserve">Tietokonepelit. Metsästätkö sinäkin? Oletko Instagramissa?</w:t>
      </w:r>
    </w:p>
    <w:p>
      <w:r>
        <w:rPr>
          <w:b/>
        </w:rPr>
        <w:t xml:space="preserve">Esimerkki 2.2051</w:t>
      </w:r>
    </w:p>
    <w:p>
      <w:r>
        <w:t xml:space="preserve">Persoonallisuus: Rakastan hot wingsejä.Olen kuorma-autonkuljettaja etelässä.Minulla on kolme lasta.Chat-historia: -Hei, ajan tällä hetkellä kuorma-autoja etelässä. -Olen ollut Googlella pitkään. -En voi työskennellä Googlella, koska minulla on kolme lasta. -Omistat kolme lasta. Minulla on vapaapäiviä. -Olisipa minulla vapaapäiviä, koska hot wings on elämäni rakkaus. -Olen asukas, joka asuu täällä. -Missä Settle on? Elämäni alkoi asuntovaunualueella. -Olen pahoillani. Tarkoitin Seattlea.</w:t>
      </w:r>
    </w:p>
    <w:p>
      <w:r>
        <w:rPr>
          <w:b/>
        </w:rPr>
        <w:t xml:space="preserve">Tulos</w:t>
      </w:r>
    </w:p>
    <w:p>
      <w:r>
        <w:t xml:space="preserve">Missä on Seattle? Laulan tässä surkeassa kirkkokuorossa juuri nyt.</w:t>
      </w:r>
    </w:p>
    <w:p>
      <w:r>
        <w:rPr>
          <w:b/>
        </w:rPr>
        <w:t xml:space="preserve">Esimerkki 2.2052</w:t>
      </w:r>
    </w:p>
    <w:p>
      <w:r>
        <w:t xml:space="preserve">Persoonallisuus: Olen eläkkeellä oleva koulunopettaja.Aiomme matkustaa hänen jäätyään eläkkeelle.Pidän kävelyistä.Monet entisistä oppilaistani haluavat vierailla luonani. -Hei opettaja, kävelylenkit puistossa ovat enemmän minun juttuni. -Tämä on hyvä Minulla on taitoja puhumalla muita kieliä. -Eläkkeelle jääminen on parasta haluan matkustaa. -Miksi haluat matkustaa? -Kuka ei haluaisi nähdä maailmaa? -Minä haluan vain olla kotona. -Mikä on lempivärisi? -Ei mikään En pidä mistään väristä se saa minut surulliseksi. -Rakastan punaista, se muistuttaa minua kesäajasta. -Olen kuullut tuon ennenkin jonkun kanssa, en tiedä miksi... -Tuo on aivan mahtavaa, aivan fantastista. -Miksi se on fantastinen? Kerro minulle lisää.</w:t>
      </w:r>
    </w:p>
    <w:p>
      <w:r>
        <w:rPr>
          <w:b/>
        </w:rPr>
        <w:t xml:space="preserve">Tulos</w:t>
      </w:r>
    </w:p>
    <w:p>
      <w:r>
        <w:t xml:space="preserve">Niinkö? Mitä se kertoo sinulle?</w:t>
      </w:r>
    </w:p>
    <w:p>
      <w:r>
        <w:rPr>
          <w:b/>
        </w:rPr>
        <w:t xml:space="preserve">Esimerkki 2.2053</w:t>
      </w:r>
    </w:p>
    <w:p>
      <w:r>
        <w:t xml:space="preserve">Persoonallisuus: Tykkään tehdä taideprojekteja.Nautin ajanvietosta perheen ja ystävien kanssa.Olen naimisissa. -I'm great and you. -Voin hyvin juuri katsomassa cubsin peliä, pidätkö baseballista?</w:t>
      </w:r>
    </w:p>
    <w:p>
      <w:r>
        <w:rPr>
          <w:b/>
        </w:rPr>
        <w:t xml:space="preserve">Tulos</w:t>
      </w:r>
    </w:p>
    <w:p>
      <w:r>
        <w:t xml:space="preserve">En oikeastaan, mutta pidän taiteesta ja matkustamisesta.</w:t>
      </w:r>
    </w:p>
    <w:p>
      <w:r>
        <w:rPr>
          <w:b/>
        </w:rPr>
        <w:t xml:space="preserve">Esimerkki 2.2054</w:t>
      </w:r>
    </w:p>
    <w:p>
      <w:r>
        <w:t xml:space="preserve">Persoonallisuus: Lempiruokani on meksikolainen ruoka.Rakastan lukemista ja kokkaamista.Olen äiti.Lempibändini on rolling stones. -Olen hyvin kiitos kysymästä. Kenen kanssa puhun? -Minun nimi on sherry Olen aika upea. -Hei sherry! Oletko sinä äiti? -En, katson itseäni paljon, en halua pilata ulkonäköäni. OLETKO SINÄ?</w:t>
      </w:r>
    </w:p>
    <w:p>
      <w:r>
        <w:rPr>
          <w:b/>
        </w:rPr>
        <w:t xml:space="preserve">Tulos</w:t>
      </w:r>
    </w:p>
    <w:p>
      <w:r>
        <w:t xml:space="preserve">Kyllä olen, tällä hetkellä olen aika nälkäinen. Tiedätkö mikä kuulostaa hyvältä?</w:t>
      </w:r>
    </w:p>
    <w:p>
      <w:r>
        <w:rPr>
          <w:b/>
        </w:rPr>
        <w:t xml:space="preserve">Esimerkki 2.2055</w:t>
      </w:r>
    </w:p>
    <w:p>
      <w:r>
        <w:t xml:space="preserve">Persoonallisuus: Chat-historia: -Hello, how are you tonight? -Minulla on kissa, sen nimi on Aj. -Awesome. Minulla on kolme siskoa ja kaksi veljeä. Asumme N. Dakotassa. -Kyllä, kokkailin juuri 2 eri ateriaa, mitä kuuluu? -Olen tarjoilija. Teen piirustusta perheemme ravintolasta. -Mieheni on paras huijari, jonka tiedän. Hän on myyntimies. -Veljelläni on pyöräliike, hän osaa suostutella kissan ostamaan pyörän. -Siistiä, taidamme muuttaa pian. Olen asunut 10 osavaltiossa.</w:t>
      </w:r>
    </w:p>
    <w:p>
      <w:r>
        <w:rPr>
          <w:b/>
        </w:rPr>
        <w:t xml:space="preserve">Tulos</w:t>
      </w:r>
    </w:p>
    <w:p>
      <w:r>
        <w:t xml:space="preserve">Haluan muuttaa Savannahiin heti, kun avaamme toisen ravintolamme.</w:t>
      </w:r>
    </w:p>
    <w:p>
      <w:r>
        <w:rPr>
          <w:b/>
        </w:rPr>
        <w:t xml:space="preserve">Esimerkki 2.2056</w:t>
      </w:r>
    </w:p>
    <w:p>
      <w:r>
        <w:t xml:space="preserve">Persoonallisuus: Olen nuorin neljästä sisaruksesta.Olen koulupsykologi.Vapaa-ajallani geokätköilen. -Hei, olen töissä koululaitoksessa. -Mitä sinä tarkalleen ottaen teet? -Olen psykologi, entä sinä? -Hauska. Pidän musiikista ja omistan oman kaupan.</w:t>
      </w:r>
    </w:p>
    <w:p>
      <w:r>
        <w:rPr>
          <w:b/>
        </w:rPr>
        <w:t xml:space="preserve">Tulos</w:t>
      </w:r>
    </w:p>
    <w:p>
      <w:r>
        <w:t xml:space="preserve">Hienoa. Hion pianotaitojani.</w:t>
      </w:r>
    </w:p>
    <w:p>
      <w:r>
        <w:rPr>
          <w:b/>
        </w:rPr>
        <w:t xml:space="preserve">Esimerkki 2.2057</w:t>
      </w:r>
    </w:p>
    <w:p>
      <w:r>
        <w:t xml:space="preserve">Persoonallisuus: Chat-historia: -Hei, miten voit tänään. -Hei, koska pidän uskonnollisesta musiikista en kovin paljon. -Tiedätkö mitään maatiloista. -Minulle perheeni on tärkein asia rakastan heitä.</w:t>
      </w:r>
    </w:p>
    <w:p>
      <w:r>
        <w:rPr>
          <w:b/>
        </w:rPr>
        <w:t xml:space="preserve">Tulos</w:t>
      </w:r>
    </w:p>
    <w:p>
      <w:r>
        <w:t xml:space="preserve">Onko sinulla lapsia kotona.</w:t>
      </w:r>
    </w:p>
    <w:p>
      <w:r>
        <w:rPr>
          <w:b/>
        </w:rPr>
        <w:t xml:space="preserve">Esimerkki 2.2058</w:t>
      </w:r>
    </w:p>
    <w:p>
      <w:r>
        <w:t xml:space="preserve">Persoonallisuus: Minulla on puutarha pihallani.Tykkään tehdä tuoreita piirakoita. -Minulla menee ihan hyvin, miten teillä menee tänä iltana? -Hyvin. Laitoin juuri kolme lasta nukkumaan. -Kuulostaa rentouttavalta. Onko suunnitelmia tälle viikonlopulle? -Juuri ja juuri arvosanoja. Olen lukion opettaja. -Aion tehdä piirakkaa puutarhani hedelmistä. -Mmm. Rakastan piirakkaa. Minullakin on puutarha lähiökotini takapihalla.</w:t>
      </w:r>
    </w:p>
    <w:p>
      <w:r>
        <w:rPr>
          <w:b/>
        </w:rPr>
        <w:t xml:space="preserve">Tulos</w:t>
      </w:r>
    </w:p>
    <w:p>
      <w:r>
        <w:t xml:space="preserve">Hienoa. Kunpa minulla olisi uima-allas puutarhan kanssa, mutta valitettavasti.</w:t>
      </w:r>
    </w:p>
    <w:p>
      <w:r>
        <w:rPr>
          <w:b/>
        </w:rPr>
        <w:t xml:space="preserve">Esimerkki 2.2059</w:t>
      </w:r>
    </w:p>
    <w:p>
      <w:r>
        <w:t xml:space="preserve">Persoonallisuus: Olen 30-vuotias nainen. minulla on 3 koiraa ja 2 kissaa.Chat-historia: -Whew! Palasin juuri mahtavalta pyöräretkeltä. Whats up? -Hei se on hyvä harrastan joogaa se on rakkauteni.</w:t>
      </w:r>
    </w:p>
    <w:p>
      <w:r>
        <w:rPr>
          <w:b/>
        </w:rPr>
        <w:t xml:space="preserve">Tulos</w:t>
      </w:r>
    </w:p>
    <w:p>
      <w:r>
        <w:t xml:space="preserve">Se on mahtavaa. Aloitin ratsastamisen paljon 30-vuotissyntymäpäiväni tienoilla. Vanha tyttö, uusia temppuja!</w:t>
      </w:r>
    </w:p>
    <w:p>
      <w:r>
        <w:rPr>
          <w:b/>
        </w:rPr>
        <w:t xml:space="preserve">Esimerkki 2.2060</w:t>
      </w:r>
    </w:p>
    <w:p>
      <w:r>
        <w:t xml:space="preserve">Persoonallisuus: Chat-historia: -Hello! Mitä teillä on meneillään? -Olen lukemassa tenttiin, jonka olen ja sinä? -Juuri lopetin leikkimisen kolmen koirani kanssa täällä kotona. -Cool 3 koiraa. Hankin koiran kun saan koulun päätökseen ensi syyskuussa.</w:t>
      </w:r>
    </w:p>
    <w:p>
      <w:r>
        <w:rPr>
          <w:b/>
        </w:rPr>
        <w:t xml:space="preserve">Tulos</w:t>
      </w:r>
    </w:p>
    <w:p>
      <w:r>
        <w:t xml:space="preserve">Kuulostaa hyvältä. Minkälaisen saat?</w:t>
      </w:r>
    </w:p>
    <w:p>
      <w:r>
        <w:rPr>
          <w:b/>
        </w:rPr>
        <w:t xml:space="preserve">Esimerkki 2.2061</w:t>
      </w:r>
    </w:p>
    <w:p>
      <w:r>
        <w:t xml:space="preserve">Persoonallisuus: Tykkään tanssia kavereideni kanssa.Rakastan juosta. Rakastan todella lukiota. -Millä luokalla olet? Minulla on iso puutarha.</w:t>
      </w:r>
    </w:p>
    <w:p>
      <w:r>
        <w:rPr>
          <w:b/>
        </w:rPr>
        <w:t xml:space="preserve">Tulos</w:t>
      </w:r>
    </w:p>
    <w:p>
      <w:r>
        <w:t xml:space="preserve">Olen lukion nuorempi oppilas. Ja nautin keväisin yleisurheilusta.</w:t>
      </w:r>
    </w:p>
    <w:p>
      <w:r>
        <w:rPr>
          <w:b/>
        </w:rPr>
        <w:t xml:space="preserve">Esimerkki 2.2062</w:t>
      </w:r>
    </w:p>
    <w:p>
      <w:r>
        <w:t xml:space="preserve">Persoonallisuus: Keskusteluhistoria: -Hei, mitä kuuluu tänään? -Voin loistavasti. Minä vain poltan. Minä vain poltan. Entä sinä? -En mitään. Kerro jotain itsestäsi. -Tykkään mennä paljon naimisiin ja juoda. -Menin naimisiin paettuani kymmenen vuoden orjuutta.</w:t>
      </w:r>
    </w:p>
    <w:p>
      <w:r>
        <w:rPr>
          <w:b/>
        </w:rPr>
        <w:t xml:space="preserve">Tulos</w:t>
      </w:r>
    </w:p>
    <w:p>
      <w:r>
        <w:t xml:space="preserve">Missä olit orja?</w:t>
      </w:r>
    </w:p>
    <w:p>
      <w:r>
        <w:rPr>
          <w:b/>
        </w:rPr>
        <w:t xml:space="preserve">Esimerkki 2.2063</w:t>
      </w:r>
    </w:p>
    <w:p>
      <w:r>
        <w:t xml:space="preserve">Persoonallisuus: Äitini on kassatyöntekijä paikallisessa ruokakaupassa.Rakastan Game of Thronesin katsomista.Kerran näin pääsiäispupun piileskelevän kaapin oven takana. -I'm good how are you. -Minulla menee hyvin, katsoin jakson game of thronesia rakastan sitä sarjaa. -Se on niin suosittu, että sitä on pakko katsoa. -Joo, aloin juuri katsoa sitä. Missä sinä kasvoit? -Itse asiassa kasvoin Lontoossa. -Hienoa, olen Alabamasta, synnyin ja kasvoin siellä. -Siistiä, en ole koskaan käynyt siellä. -En tosin pidä kappaleesta Sweet Home Alabama. -Joo se ei ole paras mitä tykkäätte tehdä huvin vuoksi.</w:t>
      </w:r>
    </w:p>
    <w:p>
      <w:r>
        <w:rPr>
          <w:b/>
        </w:rPr>
        <w:t xml:space="preserve">Tulos</w:t>
      </w:r>
    </w:p>
    <w:p>
      <w:r>
        <w:t xml:space="preserve">Tykkään kirjoittaa kauhutarinoita ja näytelmiä. Mitä sinä teet mieluiten?</w:t>
      </w:r>
    </w:p>
    <w:p>
      <w:r>
        <w:rPr>
          <w:b/>
        </w:rPr>
        <w:t xml:space="preserve">Esimerkki 2.2064</w:t>
      </w:r>
    </w:p>
    <w:p>
      <w:r>
        <w:t xml:space="preserve">Persoonallisuus: Lempilaulajani on Jess Greenberg. ajelen moottoripyörällä, mutta se ei ole Harley. juuri viime viikolla sain töitä katuojien siivoajana. syön paljon hiilihydraatteja, vaikka lääkärini kieltää minua syömästä. -Hyvin, hei itse! Minä pärjään kyllä itsekin. Oletko ujo? -Tykkäätkö archey centeristä? Mä rakastan sitä. -En ole koskaan edes kuullut sellaisesta. Kuulostaa urheilulliselta. Onko se hauskaa? -Tykkään käydä joka tunti ja tavallaan... Onko sinulla suosikkilaulajaa? -Ei, ellei kissaani lasketa laulajaksi. Kuka on sinun laulajasi? -Pidätkö pyöräilystä? En. -En. Liian vaarallista. Äitini oli sairaanhoitaja ja varoitti minua siitä.</w:t>
      </w:r>
    </w:p>
    <w:p>
      <w:r>
        <w:rPr>
          <w:b/>
        </w:rPr>
        <w:t xml:space="preserve">Tulos</w:t>
      </w:r>
    </w:p>
    <w:p>
      <w:r>
        <w:t xml:space="preserve">Niinkö? Sain juuri uuden työpaikan.</w:t>
      </w:r>
    </w:p>
    <w:p>
      <w:r>
        <w:rPr>
          <w:b/>
        </w:rPr>
        <w:t xml:space="preserve">Esimerkki 2.2065</w:t>
      </w:r>
    </w:p>
    <w:p>
      <w:r>
        <w:t xml:space="preserve">Persoonallisuus: Se oli yksi lempiharrastuksistani. -Oh, niin minäkin! Nami! Mä tykkään myös popcornista! Saan sitä aina elokuvissa. -Oh, rullalautailetko sinä? Minä rullaluistelen. -Ei, rakastan elokuvia. Vanhempani veivät meidät usein elokuviin. -Missä koulussa käyt? Olen kahdennellatoista luokalla. -Olen nyt collegessa. Minä ja veljeni rakastimme supersankareita, kun olimme pieniä. -Olen tyypillinen blondi. -Okei. Onko sinulla mitään harrastuksia? -Tykkään neuloa.</w:t>
      </w:r>
    </w:p>
    <w:p>
      <w:r>
        <w:rPr>
          <w:b/>
        </w:rPr>
        <w:t xml:space="preserve">Tulos</w:t>
      </w:r>
    </w:p>
    <w:p>
      <w:r>
        <w:t xml:space="preserve">Kokeilin sitä kerran, mutta en nauttinut siitä.</w:t>
      </w:r>
    </w:p>
    <w:p>
      <w:r>
        <w:rPr>
          <w:b/>
        </w:rPr>
        <w:t xml:space="preserve">Esimerkki 2.2066</w:t>
      </w:r>
    </w:p>
    <w:p>
      <w:r>
        <w:t xml:space="preserve">Persoonallisuus: Tykkään tehdä keksejä. tykkään kouluttaa koiria. tykkään juosta. chattihistoria: -Hello how are you? -Minulla menee hyvin. Olen ollut tänään ulkona puutarhassa. Rakastan puutarhanhoitoa. -Koulutan koiria työkseen ja rakastan juoda kokista kouluttaessani. -Niinkö? Ehkä voisit kouluttaa kaksi bokserikoiraani. Ne ovat vähän riehakkaita. -Olen innokas juoksija, on pakko olla, koska rakastan leipomista niin paljon. -Juoksen paljon töissä vaatekaupassa. Vähittäiskauppa on kiireistä. -Ennen juoksua aamuisin syön mielelläni rinkelin kaikkine lisukkeineen. -Se kuulostaa hyvältä. Sinun pitäisi tulla poimimaan tuoreita aineksia puutarhastani. -Minun pitäisi leipoa sinulle joskus keksejä ja viedä ne sinulle. -Se olisi ihanaa, ja niin olisi tyttärellenikin. Vain hän ja minä.</w:t>
      </w:r>
    </w:p>
    <w:p>
      <w:r>
        <w:rPr>
          <w:b/>
        </w:rPr>
        <w:t xml:space="preserve">Tulos</w:t>
      </w:r>
    </w:p>
    <w:p>
      <w:r>
        <w:t xml:space="preserve">Vierailisin mielelläni puutarhassasi.</w:t>
      </w:r>
    </w:p>
    <w:p>
      <w:r>
        <w:rPr>
          <w:b/>
        </w:rPr>
        <w:t xml:space="preserve">Esimerkki 2.2067</w:t>
      </w:r>
    </w:p>
    <w:p>
      <w:r>
        <w:t xml:space="preserve">Persoonallisuus: Äitini on paras ystäväni.Vihaan parsakaalia. Miten voit tänään? -I am good! Mitä kuuluu? -Hyvin. Kuunteletko rockia? -Siivosin juuri kodin, nautin siitä, että mieheni on tänään kotona. -Voi... Suunnittelen videopelejä työkseni. -Olen ollut kotirouva siitä asti, kun aloimme yrittää saada lapsia. -Äitini on aina ollut paras ystäväni. -Niin minunkin. Hän on valmis lapsenlapsiin. Olen 32, naimisissa 8 vuotta, on aika.</w:t>
      </w:r>
    </w:p>
    <w:p>
      <w:r>
        <w:rPr>
          <w:b/>
        </w:rPr>
        <w:t xml:space="preserve">Tulos</w:t>
      </w:r>
    </w:p>
    <w:p>
      <w:r>
        <w:t xml:space="preserve">Minulla on yksi pieni poika. Hän on vasta kaksi.</w:t>
      </w:r>
    </w:p>
    <w:p>
      <w:r>
        <w:rPr>
          <w:b/>
        </w:rPr>
        <w:t xml:space="preserve">Esimerkki 2.2068</w:t>
      </w:r>
    </w:p>
    <w:p>
      <w:r>
        <w:t xml:space="preserve">Persoonallisuus: Chat-historia: -Kuunteletko, kun soitan rumpuja? -Hei. toki. Jammailen tänään hop alongia. Mitä sä teet? -Teen pizzaa. Kuuntelen päämiestäni Drakea. -Nam! Ajattelin pelata vähän League of Legendsia. -En seuraa sitä peliä. -Videopelit ovat mahtavia! Päihittää surullisen työni. Kaksi vuotta ja olen kyllästynyt. -Mitä sinä teet, jos saan kysyä? -Olen töissä kierrätysfirmassa. Entä sinä? -Se on yksityisasia, anteeksi. Jos en olisi muusikko vapaa-ajallani, tulisin hulluksi. -Niin varmaan. Haluatko lähteä kanssani ravintolaan?</w:t>
      </w:r>
    </w:p>
    <w:p>
      <w:r>
        <w:rPr>
          <w:b/>
        </w:rPr>
        <w:t xml:space="preserve">Tulos</w:t>
      </w:r>
    </w:p>
    <w:p>
      <w:r>
        <w:t xml:space="preserve">Minne haluat mennä? Onko sinulla lempiruokaa?</w:t>
      </w:r>
    </w:p>
    <w:p>
      <w:r>
        <w:rPr>
          <w:b/>
        </w:rPr>
        <w:t xml:space="preserve">Esimerkki 2.2069</w:t>
      </w:r>
    </w:p>
    <w:p>
      <w:r>
        <w:t xml:space="preserve">Persoonallisuus: Lempielokuvani ovat disney-elokuvat. -Minä voin hyvin, mitä sinulle kuuluu? -Minulla menee ihan hyvin menen pelaamaan jalkapalloa myöhemmin kavereiden kanssa. -Tämä on mukavaa, minun täytyy mennä töihin myöhemmin. Olen viikonloppuisin töissä ravintolassa. -Hienoa, menemme varmaan syömään ulos sen jälkeen. -Rakastan ulkona syömistä, mutta se tulee kalliiksi. Siksi minulla on toinen työ. -Teetkö töitä joka viikonloppu? Kyllä, vain lauantai-iltana. Mieheni St. -Vanhempieni luona asuminen innostaa minua joskus tekemään osa-aikatyötä. -Mieheni on lasten kanssa viikonloppuisin. Sitten teen töitä toisessa työssäni.</w:t>
      </w:r>
    </w:p>
    <w:p>
      <w:r>
        <w:rPr>
          <w:b/>
        </w:rPr>
        <w:t xml:space="preserve">Tulos</w:t>
      </w:r>
    </w:p>
    <w:p>
      <w:r>
        <w:t xml:space="preserve">Rakastan katsoa Disney-elokuvia lasteni kanssa.</w:t>
      </w:r>
    </w:p>
    <w:p>
      <w:r>
        <w:rPr>
          <w:b/>
        </w:rPr>
        <w:t xml:space="preserve">Esimerkki 2.2070</w:t>
      </w:r>
    </w:p>
    <w:p>
      <w:r>
        <w:t xml:space="preserve">Persoonallisuus: Chattihistoria: -Hei, haluatko ajaa autollani? -Hei, haluatko ajaa autollani? -Ha. lol mitä? um. Mulla on auto. -Oh, olin vain mukava kanadalainen. -Kiitos kuitenkin. Mistä olet kotoisin? -Kanadasta tietenkin. Kerroin juuri. -Onko totta, että useimmat kanadalaiset ovat mukavia? Missä päin Kanadaa? Kyllä se on totta. Se on Amerikan pohjoispuolella. -Missä päin Kanadaa sinä asut? -Onko se salaisuus? En edes tunne sinua. -Vain yleistä aluetta. Oletko varmasti kanadalainen? Eek.</w:t>
      </w:r>
    </w:p>
    <w:p>
      <w:r>
        <w:rPr>
          <w:b/>
        </w:rPr>
        <w:t xml:space="preserve">Tulos</w:t>
      </w:r>
    </w:p>
    <w:p>
      <w:r>
        <w:t xml:space="preserve">Minäkö? Miksi kysyt minulta?</w:t>
      </w:r>
    </w:p>
    <w:p>
      <w:r>
        <w:rPr>
          <w:b/>
        </w:rPr>
        <w:t xml:space="preserve">Esimerkki 2.2071</w:t>
      </w:r>
    </w:p>
    <w:p>
      <w:r>
        <w:t xml:space="preserve">Persoonallisuus: Olen 25-vuotias.Olin painija lukiossa.Chat-historia: -Olen britti Olen yliopistossa ja aloitan ensimmäisen luokkani tänään. -Cool Painin lukiossani. -Olen myös osa-aikaisesti töissä yliopiston kampuksen kirjastossa. -Missä yliopistossa työskentelet, kuinka vanha olet. -Opiskelen Hesston Collegessa. -Mikä on lempivärisi? -Rakastan vaaleanpunaista. Kuljen kouluun bussilla.</w:t>
      </w:r>
    </w:p>
    <w:p>
      <w:r>
        <w:rPr>
          <w:b/>
        </w:rPr>
        <w:t xml:space="preserve">Tulos</w:t>
      </w:r>
    </w:p>
    <w:p>
      <w:r>
        <w:t xml:space="preserve">Vaaleanpunaisessa bussissa? Minun bussini on sininen.</w:t>
      </w:r>
    </w:p>
    <w:p>
      <w:r>
        <w:rPr>
          <w:b/>
        </w:rPr>
        <w:t xml:space="preserve">Esimerkki 2.2072</w:t>
      </w:r>
    </w:p>
    <w:p>
      <w:r>
        <w:t xml:space="preserve">Persoonallisuus: Chat-historia: -Hei, haluaisitko tutustua toisiisiimme paremmin? -Varmasti. Mistä pidät? -Tykkään treenata. Vietän paljon aikaa kuntosalilla. -Aiotko siis nostaa, aioin kysyä. Missä sinä asut? -Olen Pennsylvaniassa, sinä? -Bullfrogissa Utahissa, mutta haluan muuttaa Islantiin. -Vau, miksi Islantiin? Onko sinulla perhettä siellä? -Ei, nautin vain voimakkaista tuulista ja kylmistä talvista. -Kun ulkona on kylmä, syön mielelläni kanaa ja riisiä. -Nami! Minä keksin kiinalaisen ruokamaidon, sitä voisi lurauttaa alas. -Lol, ehkä, mutta se ei kuulosta hyvältä. -Sinun pitäisi elää kuten minä odottaen joka päivä, että jotain mielenkiintoista tapahtuu. -Pidän rauhallisuudesta. Nautin omaelämäkertojen lukemisesta. -Kuuntelen outoa musiikkia, kuten Irakin hummeria. -Pidän Metallicasta. Mikä on kai outoa omaelämäkertafaniksi.</w:t>
      </w:r>
    </w:p>
    <w:p>
      <w:r>
        <w:rPr>
          <w:b/>
        </w:rPr>
        <w:t xml:space="preserve">Tulos</w:t>
      </w:r>
    </w:p>
    <w:p>
      <w:r>
        <w:t xml:space="preserve">Se ei ole outoa, vaan se, että kuuntelen paljon outoa musiikkia, on outoa.</w:t>
      </w:r>
    </w:p>
    <w:p>
      <w:r>
        <w:rPr>
          <w:b/>
        </w:rPr>
        <w:t xml:space="preserve">Esimerkki 2.2073</w:t>
      </w:r>
    </w:p>
    <w:p>
      <w:r>
        <w:t xml:space="preserve">Persoonallisuus: Asun yksin asunnossani.Postailen usein redditiin.Chat-historia: -Hi, how are you doing? -Hyvin! Odotan vain viikonloppua, jotta voin lähteä pyöräilemään. -Tuo kuulostaa hyvältä. Olen menossa konserttiin tänä viikonloppuna. -Cool. Voitin konserttiliput työpaikaltani. Kuukauden paras vakuutusmyyjä. -Hienoa! Mikä konsertti? -Foo fighters. Mihin konserttiin sinä menet? -Minäkin menen Foo Fightersiin! Rakastan rock-musiikkia. -Niin minäkin. Seurasin redditissä ketjua heistä. Rakastan redditiä. -Reddit on mahtava, löysin sieltä hyvän munien ja pekonin reseptin.</w:t>
      </w:r>
    </w:p>
    <w:p>
      <w:r>
        <w:rPr>
          <w:b/>
        </w:rPr>
        <w:t xml:space="preserve">Tulos</w:t>
      </w:r>
    </w:p>
    <w:p>
      <w:r>
        <w:t xml:space="preserve">Kerran poltin kananmunani ja haisivat asunnossani.</w:t>
      </w:r>
    </w:p>
    <w:p>
      <w:r>
        <w:rPr>
          <w:b/>
        </w:rPr>
        <w:t xml:space="preserve">Esimerkki 2.2074</w:t>
      </w:r>
    </w:p>
    <w:p>
      <w:r>
        <w:t xml:space="preserve">Persoonallisuus: Tykkään käydä elokuvissa. chattihistoria: -Haluatko lähteä kanssani tänään Sumba-luokalle? Minun täytyy harrastaa liikuntaa. -Hei miten menee tänään. -Hyvä. Haluatko lähteä kanssani?</w:t>
      </w:r>
    </w:p>
    <w:p>
      <w:r>
        <w:rPr>
          <w:b/>
        </w:rPr>
        <w:t xml:space="preserve">Tulos</w:t>
      </w:r>
    </w:p>
    <w:p>
      <w:r>
        <w:t xml:space="preserve">Joo, totta kai. Katsotaan myös elokuvia.</w:t>
      </w:r>
    </w:p>
    <w:p>
      <w:r>
        <w:rPr>
          <w:b/>
        </w:rPr>
        <w:t xml:space="preserve">Esimerkki 2.2075</w:t>
      </w:r>
    </w:p>
    <w:p>
      <w:r>
        <w:t xml:space="preserve">Persoonallisuus: Keskusteluhistoria: -Hyvää iltaa, mitä kuuluu? -Hyvin, vihdoin on aikaa rentoutua nyt kun lapset ovat nukkumassa. -Kuulen kyllä! Söin juuri sinistä hyytelöä. Se on suosikkini. -Kuulostaa hyvältä, onko se marjasekoitusta vai mustikkaa? -Luulen, että se oli marjainen. -Nami, se on hyvä maku, se tekee kielesi siniseksi. -Niin tekee. Saimme juuri sähköt takaisin hurrikaanin jälkeen. -Olen pahoillani, se oli todella tuhoisaa! -Niin oli! Naapurini jätti 6 kissaa minulle ja minulla on 4. -Mitä teitte pentueeksi? -En tunne ketään! Minulla on nyt 10 kissaa ja 2 leikkii pitkillä punaisilla hiuksillani! -Anteeksi, tarkoitin sanoa kissan pehkua varten.</w:t>
      </w:r>
    </w:p>
    <w:p>
      <w:r>
        <w:rPr>
          <w:b/>
        </w:rPr>
        <w:t xml:space="preserve">Tulos</w:t>
      </w:r>
    </w:p>
    <w:p>
      <w:r>
        <w:t xml:space="preserve">Oi, saan sitä suurissa pusseissa. Ja hän jätti myös laatikkonsa.</w:t>
      </w:r>
    </w:p>
    <w:p>
      <w:r>
        <w:rPr>
          <w:b/>
        </w:rPr>
        <w:t xml:space="preserve">Esimerkki 2.2076</w:t>
      </w:r>
    </w:p>
    <w:p>
      <w:r>
        <w:t xml:space="preserve">Persoonallisuus: Voitin kerran kauneuskilpailun, mutta se ei tuntunut vaivan arvoiselta.Rakastan hienojen toimistotarvikkeiden omistamista.Äitini opettaa lastentarhassa ja isäni on veroarvioija. chattihistoria: -Hei, miten menee? Otan vähän aikaa taukoa rpg-pelien pelaamisesta. -Mulla on 828 sikaa ja haluan yhden lisää. -Omg! Asun yhä äitini kanssa. En ole koskaan ollut maatilalla. -Vau, en pidä äidistäni. -Se on hyvin valitettavaa. Pidän työtoveristani paljon, mutta hän ei tiedä... -Sinun pitäisi kertoa hänelle! Elämä on lyhyt. -Pelkään, ettei hän pidä minusta, koska käytän usein inhalaattoria hänen seurassaan. -Tuo on seksikästä, sinun pitäisi hengittää hänen päälleen. -Taidan sitten asua äitini kanssa loppuelämäni.</w:t>
      </w:r>
    </w:p>
    <w:p>
      <w:r>
        <w:rPr>
          <w:b/>
        </w:rPr>
        <w:t xml:space="preserve">Tulos</w:t>
      </w:r>
    </w:p>
    <w:p>
      <w:r>
        <w:t xml:space="preserve">Okei, et tule koskaan olemaan onnellinen.</w:t>
      </w:r>
    </w:p>
    <w:p>
      <w:r>
        <w:rPr>
          <w:b/>
        </w:rPr>
        <w:t xml:space="preserve">Esimerkki 2.2077</w:t>
      </w:r>
    </w:p>
    <w:p>
      <w:r>
        <w:t xml:space="preserve">Persoonallisuus: Työskentelen tehtaassa. nautin matkustamisesta. chattihistoria: -Hi how are you? Yritän selvittää teknologiaa. Ei minkäänlaisia taitoja. -Hei, hei! oooo, olen todella huono. Olen hyvä vain osien kokoamisessa. -Oh oikeasti. Olen jumissa vuosikymmenten takaisissa tilanteissa, koska asun etänä. -Työskentelen hammastikkutehtaassa... Sielläkään ei ole paljon teknologiaa!!! -Pidätkö siitä? Pidän yleensä työstäni maanviljelystä nautin ulkoilmasta. -Vihaan sitä! Mutta sen ansiosta voin matkustaa paljon, joten siedän sitä. -Onko sinulla mitään harrastuksia? -Tykkään ajaa viikonloppuisin ulos poikani kanssa. Entä sinä? -Suloinen! Tykkään pelata tikkaa. Ystäväni sanovat, että olen villi, mitä se sitten tarkoittaakin. En sen raaempi kuin Ufc-ottelut, joita katson. Poikani rakastaa verta! Oletko koskaan ollut Ufc-ottelussa?</w:t>
      </w:r>
    </w:p>
    <w:p>
      <w:r>
        <w:rPr>
          <w:b/>
        </w:rPr>
        <w:t xml:space="preserve">Tulos</w:t>
      </w:r>
    </w:p>
    <w:p>
      <w:r>
        <w:t xml:space="preserve">En! Mutta pelaan tikkaa poikani Wii:llä... ainoa peli, jossa voin voittaa hänet.</w:t>
      </w:r>
    </w:p>
    <w:p>
      <w:r>
        <w:rPr>
          <w:b/>
        </w:rPr>
        <w:t xml:space="preserve">Esimerkki 2.2078</w:t>
      </w:r>
    </w:p>
    <w:p>
      <w:r>
        <w:t xml:space="preserve">Persoonallisuus: Nostan painoja, mutta en koskaan tee kyykkyjä.Chat-historia: -Hei, mikä on nimesi? -Minun nimi on Joe. Pidätkö musiikista? -Olen Ryan. Kyllä, pidän kaikenlaisesta. Pidätkö sinä? -Lempimusiikkini on punk. Pidätkö bändistä. Rancidista? En ole koskaan kuullutkaan heistä. -Minulla on liput heidän konserttiinsa San Diegossa pian. -Hienoa, kuulostaa hauskalta. Minulla on painonnostokilpailu tulossa. -San Diegossa? Muutan sinne muutaman kuukauden päästä. -Kyllä, tykkäätkö nostaa painoja? -En oikeastaan. En halua, että pumppaan liikaa. Pidän hoikasta vartalosta. -En tee liikaa kyykkyjä, mutta rakastan penkkipunnerrusta. Katsotko mma:ta? -En oikeastaan. Nostavatko vanhempasi myös? Oletko oppinut niin. -Kyllä, isäni teki. Millaisia vanhempasi ovat? -Se on siistiä. Äitini tanssi balettia Lontoossa.</w:t>
      </w:r>
    </w:p>
    <w:p>
      <w:r>
        <w:rPr>
          <w:b/>
        </w:rPr>
        <w:t xml:space="preserve">Tulos</w:t>
      </w:r>
    </w:p>
    <w:p>
      <w:r>
        <w:t xml:space="preserve">Vau tuo on mielenkiintoista, oletko käynyt siellä?</w:t>
      </w:r>
    </w:p>
    <w:p>
      <w:r>
        <w:rPr>
          <w:b/>
        </w:rPr>
        <w:t xml:space="preserve">Esimerkki 2.2079</w:t>
      </w:r>
    </w:p>
    <w:p>
      <w:r>
        <w:t xml:space="preserve">Persoonallisuus: Lempiruokani on makaroni ja juusto.Rakastan balettia.Lempivärini on violetti.Minulla on vaaleat hiukset.Pidän videopeleistä.Keskusteluhistoria: -Miten sinulla menee tänään? -Fantastisesti, teen juuri kulhollisen makaronia. Entä sinä? -Mieheni ja minä palasimme juuri vaellukselta. -Kuulostaa hauskalta. Minä en vaella. -Se on. Coloradossa on paljon kauniita paikkoja. Mistä olet kotoisin? -Pekingistä. Minusta violetti on kaunis, onko sinulla lempiväriä? -Onko sinulla harrastuksia? Kyllä violetti on! -Joskus pelaan videopelejä, mutta todellinen intohimoni on baletti. -Millaista Pekingissä on? Pidätkö siitä. Harrastin balettia lähes 20 vuotta. -Erittäin täynnä, mutta kaunista. Baletti on ihanaa. -Pointe-kengät pysäyttivät balettitavoitteeni. Niin tuskallista!</w:t>
      </w:r>
    </w:p>
    <w:p>
      <w:r>
        <w:rPr>
          <w:b/>
        </w:rPr>
        <w:t xml:space="preserve">Tulos</w:t>
      </w:r>
    </w:p>
    <w:p>
      <w:r>
        <w:t xml:space="preserve">Ehdottomasti. Mutta sitä on ihana katsella.</w:t>
      </w:r>
    </w:p>
    <w:p>
      <w:r>
        <w:rPr>
          <w:b/>
        </w:rPr>
        <w:t xml:space="preserve">Esimerkki 2.2080</w:t>
      </w:r>
    </w:p>
    <w:p>
      <w:r>
        <w:t xml:space="preserve">Persoonallisuus: Olen vegaani.Työskentelen baristana.Lempikukkani on ruusu.Chat-historia: -Hi. -Hei! Mitä kuuluu tänään? -I'm good! Mitä harrastat. -Olen vapaaehtoistyössä Aspcassa ja olen kahvikerhossa. Entä sinä? -Minä olen lukemisen ystävä. -Voi miten mukavaa. Mikä on lempilajisi? -Olen kiinnostunut monista kirjoista, kävin koulua kirjoittamisesta.</w:t>
      </w:r>
    </w:p>
    <w:p>
      <w:r>
        <w:rPr>
          <w:b/>
        </w:rPr>
        <w:t xml:space="preserve">Tulos</w:t>
      </w:r>
    </w:p>
    <w:p>
      <w:r>
        <w:t xml:space="preserve">Kirjoitatko nyt urasi vuoksi?</w:t>
      </w:r>
    </w:p>
    <w:p>
      <w:r>
        <w:rPr>
          <w:b/>
        </w:rPr>
        <w:t xml:space="preserve">Esimerkki 2.2081</w:t>
      </w:r>
    </w:p>
    <w:p>
      <w:r>
        <w:t xml:space="preserve">Persoonallisuus: Minulla oli kaksi kissaa varttuessani.Minulla on kaksi lasta.Pidän metsästyksestä.Molemmat vanhempani olivat opettajia.Keskusteluhistoria: -Kuinka voit tänään. -Mitä teet työksesi? Olen statisti elokuvissa. -Tykkään auttaa eläimiä ja metsästää niitä. -Haluan kuitenkin olla kirjailija. Se on intohimoni. -Mitä päädyt kirjoittamaan. -Olen myös joku joka maalaa. Teen ihanaa taidetta.</w:t>
      </w:r>
    </w:p>
    <w:p>
      <w:r>
        <w:rPr>
          <w:b/>
        </w:rPr>
        <w:t xml:space="preserve">Tulos</w:t>
      </w:r>
    </w:p>
    <w:p>
      <w:r>
        <w:t xml:space="preserve">Mitä kaikkea haluat maalata.</w:t>
      </w:r>
    </w:p>
    <w:p>
      <w:r>
        <w:rPr>
          <w:b/>
        </w:rPr>
        <w:t xml:space="preserve">Esimerkki 2.2082</w:t>
      </w:r>
    </w:p>
    <w:p>
      <w:r>
        <w:t xml:space="preserve">Persoonallisuus: Rakastan ulkoilmaa. pidän puutarhanhoidosta. pidän rakentamisesta. pidän matkustelusta. -Tuo kuulostaa kivalta. Tienaan paljon rahaa ja rakastan sitä ulkona. -Hyvä sinulle minäkin rakastan rakentamista. -Mitä sinä tykkäät rakentaa? -Huonekaluja. Jos minulla olisi sinun rahasi, minäkin matkustaisin. Rakastan sitä. -Joo, 70 000 vuodessa. Minäkin käyn harvoin töissä. -Mahtavaa. Minun täytyy kasvattaa puutarha syödäkseni, mutta nautin siitä. -Mitä sinä tykkäät kasvattaa? -Kaikenlaisia vihanneksia ja hedelmäpuita. -Mikä on lempihedelmäsi?</w:t>
      </w:r>
    </w:p>
    <w:p>
      <w:r>
        <w:rPr>
          <w:b/>
        </w:rPr>
        <w:t xml:space="preserve">Tulos</w:t>
      </w:r>
    </w:p>
    <w:p>
      <w:r>
        <w:t xml:space="preserve">Pidän paljon omenoista ja joistakin päärynälajikkeista.</w:t>
      </w:r>
    </w:p>
    <w:p>
      <w:r>
        <w:rPr>
          <w:b/>
        </w:rPr>
        <w:t xml:space="preserve">Esimerkki 2.2083</w:t>
      </w:r>
    </w:p>
    <w:p>
      <w:r>
        <w:t xml:space="preserve">Persoonallisuus: Kirjoitan vapaa-ajallani novelleja.Työskentelen käytetyn kirjan kaupassa.Juon paljon teetä.Toivon, että jonain päivänä minusta tulee julkaistu kirjailija. chattihistoria: -Hei. Miten voit tänään? -Kiitos kysymästä. Juon nyt teetä. -Kiitos. Sain juuri pyöräilytunnin päätökseen. -Siistiä. Mitä teet vapaa-ajallasi? Kirjoitan, yleensä novelleja. -Tuo on mahtavaa. Luen paljon sen lisäksi, että teen töitä ruokakaupan johtajana.</w:t>
      </w:r>
    </w:p>
    <w:p>
      <w:r>
        <w:rPr>
          <w:b/>
        </w:rPr>
        <w:t xml:space="preserve">Tulos</w:t>
      </w:r>
    </w:p>
    <w:p>
      <w:r>
        <w:t xml:space="preserve">Siistiä! Työskentelin ennen kaupassa, joka myi paljon kirjoja.</w:t>
      </w:r>
    </w:p>
    <w:p>
      <w:r>
        <w:rPr>
          <w:b/>
        </w:rPr>
        <w:t xml:space="preserve">Esimerkki 2.2084</w:t>
      </w:r>
    </w:p>
    <w:p>
      <w:r>
        <w:t xml:space="preserve">Persoonallisuus: Olen yhä sinkku 35-vuotiaana. opetan sekä japania että piirustusta.Tulin Japanista opettamaan lukioon yli 10 vuotta sitten.Koirani nimi on wonton. chattihistoria: -Hello. Minulla on koira nimeltä wonton. Kerro minulle itsestäsi? -Minulla ei ole lemmikkejä, mutta rakastan koiria! Opetan peruskoulussa. -Olen myös opettaja! Tosin lukiossa. Japania ja taidetta. -Niin siistiä! Vanhempani ovat itse asiassa Japanista! Mistä sinä olet kotoisin? -Minäkin olen Japanista! Tulin tänne yli 10 vuotta sitten, mutta aksenttini on yhä huono. -Rakastan shoppailua Japanissa, kun käyn siellä! Olen Kanadassa, Torontossa nyt. -Kaipaan perhettäni siellä. On niin vaikeaa löytää parisuhdetta 35 vuoden jälkeen. -Asiat voivat olla vaikeita! Syön aina Mcdonaldin ranskalaisia perunoita, kun olen surullinen. -Onneksi koirani piristää minua aina. Onko sinulla perhettä? -Minulla on äiti ja isä. Rakastan shoppailua äitini kanssa! -Se kuulostaa kivalta. Kaipaavatko he Japania? -He kaipaavat sitä. Pääsetkö sinä käymään siellä?</w:t>
      </w:r>
    </w:p>
    <w:p>
      <w:r>
        <w:rPr>
          <w:b/>
        </w:rPr>
        <w:t xml:space="preserve">Tulos</w:t>
      </w:r>
    </w:p>
    <w:p>
      <w:r>
        <w:t xml:space="preserve">Joskus. On niin helpottavaa, ettei minun tarvitse huolehtia aksentistani.</w:t>
      </w:r>
    </w:p>
    <w:p>
      <w:r>
        <w:rPr>
          <w:b/>
        </w:rPr>
        <w:t xml:space="preserve">Esimerkki 2.2085</w:t>
      </w:r>
    </w:p>
    <w:p>
      <w:r>
        <w:t xml:space="preserve">Persoonallisuus: Chat-historia: -Hei, miten menee tänään? Olen täällä vain ottamassa juotavaa. -Saisinko minä vähän. -Yritän rentoutua stressaavasta päivästä. -Minulla oli hyvä päivä, mutta tiedän myös stressiä. -Äidilläni on ostosriippuvuus, joten yritän auttaa häntä. -Voi ei. Pidän metalliromusta. -Tämä nainen on ostanut yli viisisataa paria kenkiä! Hän tarvitsee apua! -Pidän kengistä. Minä otan ne.</w:t>
      </w:r>
    </w:p>
    <w:p>
      <w:r>
        <w:rPr>
          <w:b/>
        </w:rPr>
        <w:t xml:space="preserve">Tulos</w:t>
      </w:r>
    </w:p>
    <w:p>
      <w:r>
        <w:t xml:space="preserve">Omistan vain yhden kenkäparin, miksi ihmiset käyttäytyvät näin.</w:t>
      </w:r>
    </w:p>
    <w:p>
      <w:r>
        <w:rPr>
          <w:b/>
        </w:rPr>
        <w:t xml:space="preserve">Esimerkki 2.2086</w:t>
      </w:r>
    </w:p>
    <w:p>
      <w:r>
        <w:t xml:space="preserve">Persoonallisuus: Lempivärini on punainen.Chat-historia: -Hei, miten menee? -Hei. -Hyvin, joukkueeni on voittamassa! -Mikä joukkue? Mitä urheilua harrastat? -Pidän Baltimoren raveneista. Pelaan myös peliä. Pelaatko sinä? -Pelasin jalkapalloa lapsena, ja katson sitä mielelläni. -Olin kunnon linjapuolustaja, joukkueeni paras. -Menetkö koskaan patikoimaan? Minä nautin siitä. -Kyllä, olen uskomaton urheilija. Olen eniten taklauksia vuodessa.</w:t>
      </w:r>
    </w:p>
    <w:p>
      <w:r>
        <w:rPr>
          <w:b/>
        </w:rPr>
        <w:t xml:space="preserve">Tulos</w:t>
      </w:r>
    </w:p>
    <w:p>
      <w:r>
        <w:t xml:space="preserve">Minkä tasoista jalkapalloa tarkoitat? Lukio, yliopisto,?</w:t>
      </w:r>
    </w:p>
    <w:p>
      <w:r>
        <w:rPr>
          <w:b/>
        </w:rPr>
        <w:t xml:space="preserve">Esimerkki 2.2087</w:t>
      </w:r>
    </w:p>
    <w:p>
      <w:r>
        <w:t xml:space="preserve">Persoonallisuus: Chattihistoria: -Hei, miten menee tänään? -Hei, miten menee tänään? -Hei, miten menee? -Hyvää iltapäivää, miten menee tänään. -Hyvin. Olen menossa töihin juuri nyt. Mitä sinä teet tänään? -Olen töissä ja menen naimisiin ensi viikolla. -Vau! Se on jännittävää, ajattelin kosia tyttöystävääni. -Mahtavaa, menen naimisiin puistossa. -Oletteko olleet pitkään yhdessä? -Seitsemäntoista vuotta, enkä malta odottaa häämatkaa. -Minne te menette? -Niagra Fallsille ja olen koko ajan bikineissä. -Bändini kuvasi musiikkivideon siellä. Se on ihana, teillä on varmasti hauskaa. -Toivottavasti olen valmis olemaan siellä. -Olen kameranainen matkailuasemalla, olemme kuvanneet siellä muutaman kerran. -Se on niin siistiä. Perheeni ei hyväksy avioliittoani. -Tiedän tuon tunteen, perheeni vihaa sitä, että olen homo.</w:t>
      </w:r>
    </w:p>
    <w:p>
      <w:r>
        <w:rPr>
          <w:b/>
        </w:rPr>
        <w:t xml:space="preserve">Tulos</w:t>
      </w:r>
    </w:p>
    <w:p>
      <w:r>
        <w:t xml:space="preserve">Minusta on ikävää kuulla, että heidän pitäisi rakastaa sinua, vaikka mitä tapahtuisi.</w:t>
      </w:r>
    </w:p>
    <w:p>
      <w:r>
        <w:rPr>
          <w:b/>
        </w:rPr>
        <w:t xml:space="preserve">Esimerkki 2.2088</w:t>
      </w:r>
    </w:p>
    <w:p>
      <w:r>
        <w:t xml:space="preserve">Persoonallisuus: Olen allerginen maapähkinöille.Jonain päivänä omistan fretin.Äitini kasvatti minut yksin ja opetti minut pelaamaan baseballia. -I am good how are you? -Minulla menee oikein hyvin, kiitos. Kerro lisää itsestäsi. -Kerro lisää itsestäsi. -Hyvä, haluan todella hankkia fretin. Pidätkö eläimistä? -Hienoa. Kyllä, minulla on koira ja kaksi kissaa. -Mahtavaa. Pidätkö urheilusta? -Kyllä, tykkään katsoa baseballia ja koripalloa. En tosin pidä juoksemisesta. -Minäkin rakastan baseballia. Äitini opetti minut pelaamaan. -Ai niin, hänen täytyy olla hyvä, kuinka kauan olet pelannut? -Oikeastaan koko elämäni. En tosin pelaa enää niin paljon kuin ennen. -Voi, se on harmi. Onko sinulla lempivärejä?</w:t>
      </w:r>
    </w:p>
    <w:p>
      <w:r>
        <w:rPr>
          <w:b/>
        </w:rPr>
        <w:t xml:space="preserve">Tulos</w:t>
      </w:r>
    </w:p>
    <w:p>
      <w:r>
        <w:t xml:space="preserve">Ei oikeastaan. Entä sinä?</w:t>
      </w:r>
    </w:p>
    <w:p>
      <w:r>
        <w:rPr>
          <w:b/>
        </w:rPr>
        <w:t xml:space="preserve">Esimerkki 2.2089</w:t>
      </w:r>
    </w:p>
    <w:p>
      <w:r>
        <w:t xml:space="preserve">Persoonallisuus: Chat-historia: -Hi! how are you today? -Kiitos kysymästä. -Olet tervetullut! Haluaisitko tavata koirani Percyn? -Varmasti minkälainen koira se on? -Luulen, että se on mutterikoira. Hankin sen äskettäin kuolleen kissani jälkeen. -Mitä teet työksesi? -Tutkin junia. Rakastan junia. Entä sinä? -Menen junalla töihin joka päivä. -Niinkö? Olen niin kateellinen. Oletko koskaan katsonut Thomas the Tank Engineä?</w:t>
      </w:r>
    </w:p>
    <w:p>
      <w:r>
        <w:rPr>
          <w:b/>
        </w:rPr>
        <w:t xml:space="preserve">Tulos</w:t>
      </w:r>
    </w:p>
    <w:p>
      <w:r>
        <w:t xml:space="preserve">Miten muuten voitte?</w:t>
      </w:r>
    </w:p>
    <w:p>
      <w:r>
        <w:rPr>
          <w:b/>
        </w:rPr>
        <w:t xml:space="preserve">Esimerkki 2.2090</w:t>
      </w:r>
    </w:p>
    <w:p>
      <w:r>
        <w:t xml:space="preserve">Persoonallisuus: Tykkään leipoa piirakoita.Pidän valokuvauksesta.Pidän puutarhasta. Kunpa voisin näyttää sinulle kaikki valokuvani. -Minä myös! Ne ovat varmasti erittäin hyviä. -Kaikki tämä matkustaminen on ollut uuvuttavaa, mutta rakastan sitä. Mitä sinä olet puuhannut? -Matkustaminen on uuvuttavaa. Pelasin vain katsomassa esportsia. -Olen kuullut, että siitä tulee todella kilpailuhenkistä. Kansainvälinen kokki voi olla myös kilpailuhenkinen. -Millaista ruokaa kokkaat? -Enimmäkseen piirakoita, mutta olen aika monipuolinen. Mitä teet, kun et ole tietokoneella? -Juoksen tai uin. Haluan pitää sydämeni terveenä.</w:t>
      </w:r>
    </w:p>
    <w:p>
      <w:r>
        <w:rPr>
          <w:b/>
        </w:rPr>
        <w:t xml:space="preserve">Tulos</w:t>
      </w:r>
    </w:p>
    <w:p>
      <w:r>
        <w:t xml:space="preserve">Erityisesti esportsin pelaaminen on hyvä asia, kun pääsee ulos. Teen paljon puutarhanhoitoa päästäkseni ulos.</w:t>
      </w:r>
    </w:p>
    <w:p>
      <w:r>
        <w:rPr>
          <w:b/>
        </w:rPr>
        <w:t xml:space="preserve">Esimerkki 2.2091</w:t>
      </w:r>
    </w:p>
    <w:p>
      <w:r>
        <w:t xml:space="preserve">Persoonallisuus: Olen heikko ja itsekäs, mutta haluan muuttua. chattihistoria: -Hei, miten voit tänään. -Olen loistava. Valmistaudun juuri bändiharjoituksiin! -Mitä muuta sinulla on tänään suunnitelmissa? -Juuri opiskelen. Täytyy pitää keskiarvoni korkeana. Suoraan kuin vauva! -Mitä soitinta soitat? -Huilua. Rakastan bändiä. Saan seurustella monien ihmisten kanssa! -Se on hienoa. Laulan kirkossa, se on minun instrumenttini. -Ääni on hieno instrumentti. En malta odottaa, että pääsen lukiosta. -Missä aiot opiskella... -En ole vielä varma. Jonnekin, missä on hyvät markkinat. Rakastan tuoreita tuotteita! -Oletko koskaan yrittänyt kasvattaa itse? -Joo. Olen vähän terveyshullu, mutta en viherpeukalo! -Lol Tykkään kasvattaa lihansyöjäkasveja. -Vau, se kuulostaa hyvin riskialttiilta.</w:t>
      </w:r>
    </w:p>
    <w:p>
      <w:r>
        <w:rPr>
          <w:b/>
        </w:rPr>
        <w:t xml:space="preserve">Tulos</w:t>
      </w:r>
    </w:p>
    <w:p>
      <w:r>
        <w:t xml:space="preserve">Suosikkini on venuskärpäsloukku.</w:t>
      </w:r>
    </w:p>
    <w:p>
      <w:r>
        <w:rPr>
          <w:b/>
        </w:rPr>
        <w:t xml:space="preserve">Esimerkki 2.2092</w:t>
      </w:r>
    </w:p>
    <w:p>
      <w:r>
        <w:t xml:space="preserve">Persoonallisuus: Asun Kaliforniassa. omistan saksanpaimenkoiran. tykkään surffata. Täällä on upea corvette sää. -Kyllä on, tehdas jossa olin töissä teki laatikoita corvette-osille. -Cool. Luultavasti sain laatikon sinulta. Mekaanikot saavat paljon laatikoita. Lol. -Luultavasti! Aloitin hiljattain työskentelyn yritykselle verkossa. -Vuokraamossa? Rakastan surffaamista. Rakastan surffaamista. -En ole koskaan surffaillut, mutta matkustelin ennen paljon ympäri Yhdysvaltoja soittaen kitaraa.</w:t>
      </w:r>
    </w:p>
    <w:p>
      <w:r>
        <w:rPr>
          <w:b/>
        </w:rPr>
        <w:t xml:space="preserve">Tulos</w:t>
      </w:r>
    </w:p>
    <w:p>
      <w:r>
        <w:t xml:space="preserve">Musikaali. Hienoa. Kaliforniassa on paljon musiikkiväkeä eri kaupungeissa.</w:t>
      </w:r>
    </w:p>
    <w:p>
      <w:r>
        <w:rPr>
          <w:b/>
        </w:rPr>
        <w:t xml:space="preserve">Esimerkki 2.2093</w:t>
      </w:r>
    </w:p>
    <w:p>
      <w:r>
        <w:t xml:space="preserve">Persoonallisuus: Rakastan Animen katsomista.Minulla on kukkapuutarha.Olen velkaa kaksi läppäriä.Rakastan suklaata.Chat-historia: -Annan vesihiihtotunteja, jos olet kiinnostunut. -Tämä kuulostaa hauskalta. Missä? -Boardwalkilla, vietän siellä paljon aikaa vedessä. Mitä sinä teet? -Olen ammattipelaaja. -Onko siinä paljon rahaa? Vapaaehtoistyöstä, jota teen, ei makseta paljon. -Siitä saa paljon palkkaa, jos on hyvä. Vapaaehtoistyö on jaloa. -Isäni kuoltua halusin antaa takaisin, joten käyn hoitokodeissa. -Se on hyvin jalo ammatti. -Ei niin kuin isäni, hän palveli ja suojeli... kunnes he saivat hänestä kaiken irti. -Miksi et sitten mennyt armeijaan? -Pituuteni takia olisin helppo kohde. En myöskään pidä aseista.</w:t>
      </w:r>
    </w:p>
    <w:p>
      <w:r>
        <w:rPr>
          <w:b/>
        </w:rPr>
        <w:t xml:space="preserve">Tulos</w:t>
      </w:r>
    </w:p>
    <w:p>
      <w:r>
        <w:t xml:space="preserve">Minäkään en pidä aseista.</w:t>
      </w:r>
    </w:p>
    <w:p>
      <w:r>
        <w:rPr>
          <w:b/>
        </w:rPr>
        <w:t xml:space="preserve">Esimerkki 2.2094</w:t>
      </w:r>
    </w:p>
    <w:p>
      <w:r>
        <w:t xml:space="preserve">Persoonallisuus: Rakastan Walking Deadia.Syön roskaruokaa.Rakastan sarjakuvia.Chat-historia: -Hei miten menee? -Hyvin, katselen vain ääntä. Se on suosikkini. Entä sinä? -Istun game of thronesiin. -Joo pidin todella kirjoista. Pidän enemmän lukemisesta. -Mitä teet työksesi? -Olen merivoimissa. Se auttaa, että rakastan uintia. Entä sinä? -En ole töissä juuri nyt. -Jos tarvitset työtä, laivasto etsii sinua. -Sairastutko koskaan merisairaaksi? Joskus naamani muuttuu siniseksi. Mutta sitä ei huomaa, koska ihoni on sininen.</w:t>
      </w:r>
    </w:p>
    <w:p>
      <w:r>
        <w:rPr>
          <w:b/>
        </w:rPr>
        <w:t xml:space="preserve">Tulos</w:t>
      </w:r>
    </w:p>
    <w:p>
      <w:r>
        <w:t xml:space="preserve">Onko sinulla harrastuksia?</w:t>
      </w:r>
    </w:p>
    <w:p>
      <w:r>
        <w:rPr>
          <w:b/>
        </w:rPr>
        <w:t xml:space="preserve">Esimerkki 2.2095</w:t>
      </w:r>
    </w:p>
    <w:p>
      <w:r>
        <w:t xml:space="preserve">Persoonallisuus: Käytän vain Applen tuotteita, koska kaikki muu on mielestäni ala-arvoista. joskus kuuntelen Gary numania ollakseni ironinen. chattihistoria: -Hei, miten voit tänään? -Olen hyvin, kiitos! Mitä kuuluu? -Voin hyvin. Odotan vain, että pääsen snorklaamaan. -Tuo kuulostaa hauskalta! Odotan, että paketti saapuu postissa. -Millaista pakettia? Onko se Gary Numanin cd-levy? -Se on uusi kirja. Rakastan saada paketteja postissa. -Minkä merkkistä laitetta käytät. -Hp:n, jonka sain joululahjaksi, lempijoululahjaksi. Rakastan taikaa ilmassa.</w:t>
      </w:r>
    </w:p>
    <w:p>
      <w:r>
        <w:rPr>
          <w:b/>
        </w:rPr>
        <w:t xml:space="preserve">Tulos</w:t>
      </w:r>
    </w:p>
    <w:p>
      <w:r>
        <w:t xml:space="preserve">Jos se ei ole Apple, se on perseestä.</w:t>
      </w:r>
    </w:p>
    <w:p>
      <w:r>
        <w:rPr>
          <w:b/>
        </w:rPr>
        <w:t xml:space="preserve">Esimerkki 2.2096</w:t>
      </w:r>
    </w:p>
    <w:p>
      <w:r>
        <w:t xml:space="preserve">Persoonallisuus: Chattihistoria: -Hei, miten sunnuntai sujuu? -Hei, miten sunnuntai sujuu? -Hi. mitä sinulle kuuluu tänään? -Minulla menee ihan hyvin. Valmistaudun päivän kävelylenkille. -Ei huonosti. Katselen vain vanhojen ystävien ohjelmaa. -Hienoa. Rakastan elokuvia. Valmistaudun etsimään illan näytöksiä. -Mikä on lempielokuvasi? -Pidän vanhoista, kuten Miss Congenialitystä. Oletko elokuvafani? -En oikeastaan. Liian kiireinen työasioissa. -Minkälainen bisnes? -Lemmikkieläinten hoitoa. Mikä on lempiruokasi?</w:t>
      </w:r>
    </w:p>
    <w:p>
      <w:r>
        <w:rPr>
          <w:b/>
        </w:rPr>
        <w:t xml:space="preserve">Tulos</w:t>
      </w:r>
    </w:p>
    <w:p>
      <w:r>
        <w:t xml:space="preserve">Mahtavaa. Minulla on kaksi turkiseläintä. Rakastan pizzaa ja lohta.</w:t>
      </w:r>
    </w:p>
    <w:p>
      <w:r>
        <w:rPr>
          <w:b/>
        </w:rPr>
        <w:t xml:space="preserve">Esimerkki 2.2097</w:t>
      </w:r>
    </w:p>
    <w:p>
      <w:r>
        <w:t xml:space="preserve">Persoonallisuus: Minulla ei ole suhdetta lyömättömään isääni.Flirttailin virkailijan kanssa läpäistääkseni ajokorttitutkintoni.Kurt Cobainin kuolema pilasi yläasteaikani. -Hyvin ja katson traileria kotona. -Tulin juuri lenkiltä. Kuusi mailia joka päivä. -Lenkkeilen myös hyvin aikaisin aamulla. -Mitäkään ei voita hyvää liikuntaa, onko harrastuksia? Rakastan lukemista ja country-musiikin kuuntelua. -Harrastan pienoislentokoneita ja melontaa.</w:t>
      </w:r>
    </w:p>
    <w:p>
      <w:r>
        <w:rPr>
          <w:b/>
        </w:rPr>
        <w:t xml:space="preserve">Tulos</w:t>
      </w:r>
    </w:p>
    <w:p>
      <w:r>
        <w:t xml:space="preserve">He ovat myös mukavia ja olen myös malli.</w:t>
      </w:r>
    </w:p>
    <w:p>
      <w:r>
        <w:rPr>
          <w:b/>
        </w:rPr>
        <w:t xml:space="preserve">Esimerkki 2.2098</w:t>
      </w:r>
    </w:p>
    <w:p>
      <w:r>
        <w:t xml:space="preserve">Persoonallisuus: Olen kasvissyöjä.Työskentelen Petalle. chattihistoria: -Hei siellä, olen Katie ja olen urheilija. Entä sinä? -Hei, työskentelen tällä hetkellä Petalle. -Rakastan lemmikkejä ja suosikkini on kissa. Entä sinä?</w:t>
      </w:r>
    </w:p>
    <w:p>
      <w:r>
        <w:rPr>
          <w:b/>
        </w:rPr>
        <w:t xml:space="preserve">Tulos</w:t>
      </w:r>
    </w:p>
    <w:p>
      <w:r>
        <w:t xml:space="preserve">Rakastan kaikkia eläimiä, siksi päätin ryhtyä kasvissyöjäksi.</w:t>
      </w:r>
    </w:p>
    <w:p>
      <w:r>
        <w:rPr>
          <w:b/>
        </w:rPr>
        <w:t xml:space="preserve">Esimerkki 2.2099</w:t>
      </w:r>
    </w:p>
    <w:p>
      <w:r>
        <w:t xml:space="preserve">Persoonallisuus: Työskentelen lääketeollisuudessa.Olen syntynyt San Franciscossa.Chat-historia: -Olen lemmikkieläinten ympärillä koko päivän. Onko sinulla lemmikkejä? -Kyllä minulla on minulla on 3 koiraa. -Sehän on siistiä minullakin on 3 koiraa ja 2 hullua kissaa. -Millaisia koiria sinulla on. -Olen myös eläinlääkäri, joten työskentelen päivittäin muiden lemmikkien parissa. -Se on hienoa. Rakastan eläimiä. -Minulla on 3 dobermannia kotona ja noin 100 töissä. -Mistä olet kotoisin? Asun Kaliforniassa. -Kunpa asuisin siellä, mutta olen Floridassa. Toisessa aurinkoisessa osavaltiossa. -Hienoa, olen aina halunnut käydä siellä. -Olen aina halunnut käydä siellä. Okei, se on tehty. Voimme vaihtaa taloa yhden kuukauden ajan. -Vaikuttivatko hurrikaanit sinuun?! -Vain paljon sadetta ja tuulta. Alueellani ei ole todellisia vahinkoja.</w:t>
      </w:r>
    </w:p>
    <w:p>
      <w:r>
        <w:rPr>
          <w:b/>
        </w:rPr>
        <w:t xml:space="preserve">Tulos</w:t>
      </w:r>
    </w:p>
    <w:p>
      <w:r>
        <w:t xml:space="preserve">Se on hyvä, täällä on niin paljon tulipaloja.</w:t>
      </w:r>
    </w:p>
    <w:p>
      <w:r>
        <w:rPr>
          <w:b/>
        </w:rPr>
        <w:t xml:space="preserve">Esimerkki 2.2100</w:t>
      </w:r>
    </w:p>
    <w:p>
      <w:r>
        <w:t xml:space="preserve">Persoonallisuus: Pidän pastasta.Pidän kekseistä.Pidän maalaamisesta, osaan kokata hyvin.Pidän myös jäätelöstä. chattihistoria: -Hei, miten menee? -Hi. Mulla menee ihan hyvin. Entä sinä? -Minulla menee hyvin, teen vain ruokaa. -Mitä sinä teet? Onko sinulla mitään vinkkejä? Minun pitää oppia kokkaamaan. -Pastaa, olen vain luonnostani hyvä kokki. Älä pelkää mausteita. -Pakkaan tavaroita muuttaakseni uuteen asuntoon. Minua pelottaa ja jännittää.</w:t>
      </w:r>
    </w:p>
    <w:p>
      <w:r>
        <w:rPr>
          <w:b/>
        </w:rPr>
        <w:t xml:space="preserve">Tulos</w:t>
      </w:r>
    </w:p>
    <w:p>
      <w:r>
        <w:t xml:space="preserve">Muutatko ensimmäistä kertaa pois.</w:t>
      </w:r>
    </w:p>
    <w:p>
      <w:r>
        <w:rPr>
          <w:b/>
        </w:rPr>
        <w:t xml:space="preserve">Esimerkki 2.2101</w:t>
      </w:r>
    </w:p>
    <w:p>
      <w:r>
        <w:t xml:space="preserve">Persoonallisuus: Haaveilen musiikin soittamisesta elääkseni.Olen opiskelija, joka asuu kotona suorittaessaan musiikkialan tutkintoa.Äiti työskentelee televiestintäalalla.Chat-historia: -Hei, harrastukseni on lukea kirjoja. -Tämä on mukavaa, vanhempani kirjoittavat kirjoja, he ovat luovia. -Se on hienoa, kirjoittaminen on myös hyvä harrastus. -Mitä teet tänään? -Olen saanut työni valmiiksi ja ostin juuri ruokaostokset. -Minun unelma on soittaa musiikkia työssäni jonain päivänä. -Hienoa. Minkälaisesta musiikista pidät? -Pidän klassisesta musiikista, kotona asuvana musiikinopiskelijana on vaikea tulla toimeen. -Klassinen musiikki saa minut rauhoittumaan ja purkamaan stressiä.</w:t>
      </w:r>
    </w:p>
    <w:p>
      <w:r>
        <w:rPr>
          <w:b/>
        </w:rPr>
        <w:t xml:space="preserve">Tulos</w:t>
      </w:r>
    </w:p>
    <w:p>
      <w:r>
        <w:t xml:space="preserve">Se on hienoa, pidätkö autoista?</w:t>
      </w:r>
    </w:p>
    <w:p>
      <w:r>
        <w:rPr>
          <w:b/>
        </w:rPr>
        <w:t xml:space="preserve">Esimerkki 2.2102</w:t>
      </w:r>
    </w:p>
    <w:p>
      <w:r>
        <w:t xml:space="preserve">Persoonallisuus: Olen lastenkirjastonhoitaja.Olen hiljattain eronnut.Minulla ei ole omia lapsia.Olen hyvin ujo.Chat-historia: -Mikä on lempiruokasi? -Hei mitä kuuluu. Miten voit tänään? Pizzaa varmasti. -Olen mahtava. Minäkin tykkään pizzasta. Tykkäätkö tehdä sitä itse vai ottaa ulkona? -Kotitekoinen varmasti. Olen juuri eronnut, joten kokkaan paljon. -Tunnen sen. Ruoanlaitto on hyvä harrastus, joka vie ajatukset muualle. -Niin on. Mitä teet työksesi. -Olen töissä ravintolassa tällä hetkellä. Entä sinä? -Olen kirjastonhoitaja. Olen lastenkirjastossa. -Ihailen sitä paljon. Rakastan kirjastoa. Pidätkö sinä siitä?</w:t>
      </w:r>
    </w:p>
    <w:p>
      <w:r>
        <w:rPr>
          <w:b/>
        </w:rPr>
        <w:t xml:space="preserve">Tulos</w:t>
      </w:r>
    </w:p>
    <w:p>
      <w:r>
        <w:t xml:space="preserve">Nautin siitä. Varsinkin kun minulla ei ole lapsia lol.</w:t>
      </w:r>
    </w:p>
    <w:p>
      <w:r>
        <w:rPr>
          <w:b/>
        </w:rPr>
        <w:t xml:space="preserve">Esimerkki 2.2103</w:t>
      </w:r>
    </w:p>
    <w:p>
      <w:r>
        <w:t xml:space="preserve">Persoonallisuus: Hän tykkää kasvattaa kasveja puutarhassaan.Paras ystäväni asuu suurkaupungissa.Chat-historia: -Hyvää huomenta. Aurinko paistaa ja ruoho on vihreää! -Uru, minulla on työpaikka ruokakaupassa! -Mahtavaa! Olen laulaja, joka etsii levytyssopimusta. Tunnetko ketään? -En, mutta käyn joskus kylässä. -Pelaan tennistä, lempiasuni on vihreä. -Hän tykkää kasvattaa kasveja. -Rakastan kasveja, ne ovat niin vihreitä! -Ystäväni asuu isossa kaupungissa, siellä on kasveja. -Kasvit ovat hienoja. Rakastan kaikkia ja kaikkia.</w:t>
      </w:r>
    </w:p>
    <w:p>
      <w:r>
        <w:rPr>
          <w:b/>
        </w:rPr>
        <w:t xml:space="preserve">Tulos</w:t>
      </w:r>
    </w:p>
    <w:p>
      <w:r>
        <w:t xml:space="preserve">Olen töissä ruokakaupassa.</w:t>
      </w:r>
    </w:p>
    <w:p>
      <w:r>
        <w:rPr>
          <w:b/>
        </w:rPr>
        <w:t xml:space="preserve">Esimerkki 2.2104</w:t>
      </w:r>
    </w:p>
    <w:p>
      <w:r>
        <w:t xml:space="preserve">Persoonallisuus: Olen vegaani.Keskusteluhistoria: -Hei, miten menee? -Hyvin lempiammattini on olla lakimies. -Se on siistiä minkälaisesta ruoasta pidät. -Istun sushista ja kiinalaisesta ne on mahtavia.</w:t>
      </w:r>
    </w:p>
    <w:p>
      <w:r>
        <w:rPr>
          <w:b/>
        </w:rPr>
        <w:t xml:space="preserve">Tulos</w:t>
      </w:r>
    </w:p>
    <w:p>
      <w:r>
        <w:t xml:space="preserve">Olen vegaani, joten en syö paljon sushia.</w:t>
      </w:r>
    </w:p>
    <w:p>
      <w:r>
        <w:rPr>
          <w:b/>
        </w:rPr>
        <w:t xml:space="preserve">Esimerkki 2.2105</w:t>
      </w:r>
    </w:p>
    <w:p>
      <w:r>
        <w:t xml:space="preserve">Persoonallisuus: Kuuntelen metallimusiikkia.Minulla on mustat piikkihiukset.Nukun myöhään päivällä.Chat-historia: -Hei. Mitä kuuluu? -Hei! Minulla menee hyvin ja sinulla? -Hyvin kiitos. Piirsin vain kuvan. -Erittäin kiva! En piirrä, mutta tykkään kuunnella metallimusiikkia. -Niin minäkin. Rakastan kaikkea musiikkia C. -Cool! Pidätkö nahasta? Mulla on kaikkea nahkaa! -Minulla on viisi lasta, joten nahka on vähän epäkäytännöllistä. -Vai niin, mitä teet töissä? -Olen kotiäiti. -Hienoa! En tee töitä ja tykkään nukkua myöhään. -Niin minäkin. Valvon myöhään ja katson elokuvia.</w:t>
      </w:r>
    </w:p>
    <w:p>
      <w:r>
        <w:rPr>
          <w:b/>
        </w:rPr>
        <w:t xml:space="preserve">Tulos</w:t>
      </w:r>
    </w:p>
    <w:p>
      <w:r>
        <w:t xml:space="preserve">Minulla on piikkimustat hiukset, mutta haluan muuttaa ne. Onko ehdotuksia?</w:t>
      </w:r>
    </w:p>
    <w:p>
      <w:r>
        <w:rPr>
          <w:b/>
        </w:rPr>
        <w:t xml:space="preserve">Esimerkki 2.2106</w:t>
      </w:r>
    </w:p>
    <w:p>
      <w:r>
        <w:t xml:space="preserve">Persoonallisuus: Kuuntelen musiikkia yli 5 tuntia päivässä.Kieltäydyn ajamasta bussilla.Löydän iloa pienimmistäkin asioista.Vanhempani ovat molemmat kuolleet.Chat-historia: -Hello, se olen minä. Olen miettinyt haluaisitko jutella joistain asioista. -Se olisi hienoa! Millainen päiväsi oli? Tulin juuri kotiin vaellukselta.</w:t>
      </w:r>
    </w:p>
    <w:p>
      <w:r>
        <w:rPr>
          <w:b/>
        </w:rPr>
        <w:t xml:space="preserve">Tulos</w:t>
      </w:r>
    </w:p>
    <w:p>
      <w:r>
        <w:t xml:space="preserve">Se oli hyvä. Jammailin popmusiikkia koko päivän.</w:t>
      </w:r>
    </w:p>
    <w:p>
      <w:r>
        <w:rPr>
          <w:b/>
        </w:rPr>
        <w:t xml:space="preserve">Esimerkki 2.2107</w:t>
      </w:r>
    </w:p>
    <w:p>
      <w:r>
        <w:t xml:space="preserve">Persoonallisuus: Olen tanssinut kaksivuotiaasta lähtien.Osaan sanoa aakkoset takaperin.Menin kihloihin ja menen naimisiin Pariisissa, Ranskassa.Menetin pankkiirin työni kuukausi sitten.Olen punapää.Chat-historia: -Hei, miten voit tänään? -Hyvin Osaan tanssia hyvin. -Olen täällä vain yrittämässä opettaa koiraani lukemaan. -Osaako hän sanoa abc:n? Tanssia, mitä tanssia? Tykkään tanssista.</w:t>
      </w:r>
    </w:p>
    <w:p>
      <w:r>
        <w:rPr>
          <w:b/>
        </w:rPr>
        <w:t xml:space="preserve">Tulos</w:t>
      </w:r>
    </w:p>
    <w:p>
      <w:r>
        <w:t xml:space="preserve">Enimmäkseen tanssin neliö tansseja sen hienoa.</w:t>
      </w:r>
    </w:p>
    <w:p>
      <w:r>
        <w:rPr>
          <w:b/>
        </w:rPr>
        <w:t xml:space="preserve">Esimerkki 2.2108</w:t>
      </w:r>
    </w:p>
    <w:p>
      <w:r>
        <w:t xml:space="preserve">Persoonallisuus: Olen kalju ja minulla on paksu parta.Harrastan usein liikuntaa ja minulla on mukavat lihakset.Käytän mukavia vaatteita.Työskentelen asianajajana.Pidän komedioista.Chat-historia: -Hei, miten menee. -Hyvin. entä sinä? -Olen hyvä pidätkö tv:stä. -Pidän kaikesta koripalloon liittyvästä, joten katsoisin sitä! -Pidän komedioista pitkin työpäivän jälkeen. -Millaista työtä teet?</w:t>
      </w:r>
    </w:p>
    <w:p>
      <w:r>
        <w:rPr>
          <w:b/>
        </w:rPr>
        <w:t xml:space="preserve">Tulos</w:t>
      </w:r>
    </w:p>
    <w:p>
      <w:r>
        <w:t xml:space="preserve">Olen osakkaana asianajotoimistossani.</w:t>
      </w:r>
    </w:p>
    <w:p>
      <w:r>
        <w:rPr>
          <w:b/>
        </w:rPr>
        <w:t xml:space="preserve">Esimerkki 2.2109</w:t>
      </w:r>
    </w:p>
    <w:p>
      <w:r>
        <w:t xml:space="preserve">Persoonallisuus: Minulla on seinälläni Neil Tyson Degrasse -juliste.Kaksi koiraani ovat parhaita ystäviä, joita tytöllä voi olla.Penn teller ovat suosikkitaikureitani.Chat-historia: -Tuijotan Neil Tyson Degrasse -julistettani ja ihmettelen, kuka hän on. -Fancy lookin nimi. Kuka hitto tuo on? -Haluan myöhemmin astronautiksi ja tunnen Neil Degrasse Tysonin. -Astronautti? Ole jotain normaalia kuten metsästäjä. -Olisin metsästäjä, jos voisin metsästää lasagnea. Olen melkein Garfield. -Sinun täytyy metsästää syödessäsi sitä hienoa ruokaa, joka tappaa sinut. -Voisin käyttää kahta koiraani siihen. Ne ovat parhaat ystäväni, mitä tytöllä voi olla. -Jos olet tyttö, miten käytät tätä tietokonetta? -Taikuutta! Penn ja Teller opettivat minua, mutta he eivät tiedä, kuka Tyson Degrasse on. -Mikä on Penn ja Teller. Mikä on Penn ja Teller? Ovatko ne hienoja tiedemiehiä tai jotain. -Kyllä, he loivat Neil Tyson Degrassen, luulisin. -Onko se sellainen Frankensteinin hirviöjuttu, jossa on lamppuja ja muuta...? -Mikä se onkaan, se liittyy ruohoon. -Siistiä, nyt ymmärrän ruohon, minun täytyy leikata ruohoni.</w:t>
      </w:r>
    </w:p>
    <w:p>
      <w:r>
        <w:rPr>
          <w:b/>
        </w:rPr>
        <w:t xml:space="preserve">Tulos</w:t>
      </w:r>
    </w:p>
    <w:p>
      <w:r>
        <w:t xml:space="preserve">Minkälainen moottori sinulla on tuossa ruohonleikkurissa?</w:t>
      </w:r>
    </w:p>
    <w:p>
      <w:r>
        <w:rPr>
          <w:b/>
        </w:rPr>
        <w:t xml:space="preserve">Esimerkki 2.2110</w:t>
      </w:r>
    </w:p>
    <w:p>
      <w:r>
        <w:t xml:space="preserve">Persoonallisuus: Olen 8-vuotias.Chat-historia: -Hei, miten voit tänään. -Hei, olen Todd ja käyn ala-asteella. -Sinun pitäisi olla sitten koulussa! -Ei, vapaapäivä, joten voin lukea sarjakuvia koko päivän. -Pidätkö yöstä?</w:t>
      </w:r>
    </w:p>
    <w:p>
      <w:r>
        <w:rPr>
          <w:b/>
        </w:rPr>
        <w:t xml:space="preserve">Tulos</w:t>
      </w:r>
    </w:p>
    <w:p>
      <w:r>
        <w:t xml:space="preserve">Se voi olla pelottavaa, mutta kun kasvan isoksi, aion ryhtyä supersankariksi.</w:t>
      </w:r>
    </w:p>
    <w:p>
      <w:r>
        <w:rPr>
          <w:b/>
        </w:rPr>
        <w:t xml:space="preserve">Esimerkki 2.2111</w:t>
      </w:r>
    </w:p>
    <w:p>
      <w:r>
        <w:t xml:space="preserve">Persoonallisuus: Kuuntelen musiikkia yli 5 tuntia päivässä.Kieltäydyn kulkemasta bussilla.Löydän iloa pienimmistäkin asioista.Chat-historia: -Hi! how are you today? Voin ihan hyvin. -Mulla menee ihan hyvin. Luen kirjaa. Luen kirjaa. Entä sinä? -Olen lähdössä pitkälle kävelylle supermarkettiin. -Juuri noin. Asun kilometrin päässä kaupasta. Voisin hakea kanan. Töihin? -En käy töissä, koska en koskaan kulje bussilla enkä pysty kävelemään niin pitkälle. -Voi paska, mitä sinä teet? -Vietän paljon aikaa kuunnellen musiikkia. Se tuo minulle iloa. -Tykkään jammailla joskus. Soitatko jotain instrumenttia?</w:t>
      </w:r>
    </w:p>
    <w:p>
      <w:r>
        <w:rPr>
          <w:b/>
        </w:rPr>
        <w:t xml:space="preserve">Tulos</w:t>
      </w:r>
    </w:p>
    <w:p>
      <w:r>
        <w:t xml:space="preserve">Ei, mutta koen iloa niiden kuuntelemisesta! Samoin kuin edesmenneet vanhempani.</w:t>
      </w:r>
    </w:p>
    <w:p>
      <w:r>
        <w:rPr>
          <w:b/>
        </w:rPr>
        <w:t xml:space="preserve">Esimerkki 2.2112</w:t>
      </w:r>
    </w:p>
    <w:p>
      <w:r>
        <w:t xml:space="preserve">Persoonallisuus: Minulla on paljon ystäviä. käytän keppiä, joka auttaa minua liikkumaan.Olen kerran ajanut autoa! Ystäväni kertoi minulle, mitä minun piti tehdä ajaessani.Chat-historia: -Hei hei, miten ilta sujuu. -Hei! se on hieno, sinun? Mitä sinä teet työssäsi? -Oddly juuri palkattiin Whataburgeriin, haluaisin kuitenkin avata leipomon. -Leipomon avaaminen olisi mahtavaa! Onko sulla muita harrastuksia? -Olen vapaaehtoistyössä soppakeittiössä niin usein kuin voin, sinä? -Suurin osa ajastani kuluu töissä, jossa teen dj:tä radiossa! -Kuulostaa hauskalta!</w:t>
      </w:r>
    </w:p>
    <w:p>
      <w:r>
        <w:rPr>
          <w:b/>
        </w:rPr>
        <w:t xml:space="preserve">Tulos</w:t>
      </w:r>
    </w:p>
    <w:p>
      <w:r>
        <w:t xml:space="preserve">Vietän aikaa myös monien ystävieni kanssa. Yksi jopa opetti minut ajamaan.</w:t>
      </w:r>
    </w:p>
    <w:p>
      <w:r>
        <w:rPr>
          <w:b/>
        </w:rPr>
        <w:t xml:space="preserve">Esimerkki 2.2113</w:t>
      </w:r>
    </w:p>
    <w:p>
      <w:r>
        <w:t xml:space="preserve">Persoonallisuus: Tarvitsen tiettyjä lääkkeitä elääkseni. chattihistoria: -Hei, nimeni on Ned ja rakastan syödä pikaruokaa paljon, -Ned, se ei ole kovin hyväksi sinulle, mutta olen leipuri. -Haha joo no olen hyväkuntoinen ja voittanut olympiamitaleita. -Vaikuttavaa! Mistä olet kotoisin? -Olen Yhdysvalloista ja kuuntelen mielelläni musiikkia nimeltä Queen's of the Stone Age. -Olen Texasista, jossa minulla on neljä hevosta, joilla rakastan ratsastusta. -En ole ratsastanut hevosella pitkään aikaan. Minun on otettava tiettyjä lääkkeitä. -Mihin? Onneksi olen lääkkeetön. -Se johtuu maksastani. -Se ei ole hyvä, olen pahoillani. -Se on geneettinen maksasairaus. -Voi harmi. Toivottavasti se ei tartu sinuun. -Niin minäkin. Se on syvältä, koska olen nuori ja melko terve tätä maksajuttua lukuun ottamatta. -Käytkö koulua? Tai töissä?</w:t>
      </w:r>
    </w:p>
    <w:p>
      <w:r>
        <w:rPr>
          <w:b/>
        </w:rPr>
        <w:t xml:space="preserve">Tulos</w:t>
      </w:r>
    </w:p>
    <w:p>
      <w:r>
        <w:t xml:space="preserve">Työskentelen kirjanpitäjänä J. J. Morganilla.</w:t>
      </w:r>
    </w:p>
    <w:p>
      <w:r>
        <w:rPr>
          <w:b/>
        </w:rPr>
        <w:t xml:space="preserve">Esimerkki 2.2114</w:t>
      </w:r>
    </w:p>
    <w:p>
      <w:r>
        <w:t xml:space="preserve">Persoonallisuus: Pidän valokuvauksesta.Pidän piirakoiden leipomisesta.Pidän puutarhanhoidosta.Rakastan matkustamista.Olen kokki. -Hyvin, miten sinä voit?</w:t>
      </w:r>
    </w:p>
    <w:p>
      <w:r>
        <w:rPr>
          <w:b/>
        </w:rPr>
        <w:t xml:space="preserve">Tulos</w:t>
      </w:r>
    </w:p>
    <w:p>
      <w:r>
        <w:t xml:space="preserve">Hienoa! Ajattelin leipoa. Teetkö sinä ruokaa?</w:t>
      </w:r>
    </w:p>
    <w:p>
      <w:r>
        <w:rPr>
          <w:b/>
        </w:rPr>
        <w:t xml:space="preserve">Esimerkki 2.2115</w:t>
      </w:r>
    </w:p>
    <w:p>
      <w:r>
        <w:t xml:space="preserve">Persoonallisuus: Minulla on 8 veljeä, ja olemme läheisiä.Keskusteluhistoria: -Kuinka hyvin voit tänään. -Olen loistavasti juuri värjännyt hiukseni auringonlaskunpunaiseksi. -Tykkäätkö ollenkaan musiikista. -Kyllä. 8 veljeäni ja minä rakastamme indie rockia. -Sinulla on suuri perhe. Miten se on mahdollista? Vanhempani ovat 80-vuotiaita, joten meitä on paljon. -Niin varmaan. Mitä teet huviksesi? -Olen 180-senttinen ja olen rajoittunut, joten enimmäkseen luen. -Ymmärrän. Pidätkö maatiloista? -Kyllä pidän ja minulla on hyvin täysi parta, näytän maanviljelijältä haha. -Lol. Tuo on hyvä alku. -Asun maatilalla. -Kasvoin maatilalla.</w:t>
      </w:r>
    </w:p>
    <w:p>
      <w:r>
        <w:rPr>
          <w:b/>
        </w:rPr>
        <w:t xml:space="preserve">Tulos</w:t>
      </w:r>
    </w:p>
    <w:p>
      <w:r>
        <w:t xml:space="preserve">Mitä kasvatit maatilalla.</w:t>
      </w:r>
    </w:p>
    <w:p>
      <w:r>
        <w:rPr>
          <w:b/>
        </w:rPr>
        <w:t xml:space="preserve">Esimerkki 2.2116</w:t>
      </w:r>
    </w:p>
    <w:p>
      <w:r>
        <w:t xml:space="preserve">Persoonallisuus: Minulla oli eilen illalla keikka paikallisessa teatterissa.Työskentelen stand up -koomikkona.Olen kotoisin pikkukaupungista.Olen tehnyt muutaman pienen roolin tv-sarjoissa. -Olen vielä väsynyt eilisestä teatteriesityksestä. Millainen sinun on? -Hyvin, olen juuri saamassa tämän kirjan valmiiksi. -Mitä kirja käsittelee. -Se on elämäkerta. Mitä esitit eilen illalla? Kuulostaa mielenkiintoiselta. -Seisomakomiikkaa. Minulla on ollut myös muutama rooli tv-sarjoissa. -Se on mahtavaa! Kerro lisää itsestäsi. -Kasvoin pikkukaupungissa ja olen aina halunnut olla koomikko. -Mielenkiintoista. Kirjoitin elämäkerran kuuluisasta näyttelijästä, jolla on samanlainen tausta kuin sinulla. -Erittäin mielenkiintoista. Olisipa minulla nyt Cuba libre. -Pidätkö sinä juomisesta? -Kyllä, satunnaisesti. En ole suuri juomari. Entä sinä? -En oikeastaan. En käy paljon ulkona. Voinko kertoa sinulle salaisuuden?</w:t>
      </w:r>
    </w:p>
    <w:p>
      <w:r>
        <w:rPr>
          <w:b/>
        </w:rPr>
        <w:t xml:space="preserve">Tulos</w:t>
      </w:r>
    </w:p>
    <w:p>
      <w:r>
        <w:t xml:space="preserve">Totta kai. Minä kuuntelen.</w:t>
      </w:r>
    </w:p>
    <w:p>
      <w:r>
        <w:rPr>
          <w:b/>
        </w:rPr>
        <w:t xml:space="preserve">Esimerkki 2.2117</w:t>
      </w:r>
    </w:p>
    <w:p>
      <w:r>
        <w:t xml:space="preserve">Persoonallisuus: Tykkään kasvattaa omia yrttejäni ja vihanneksia puutarhassani.Lempiruokani on raaka sipuli.Minulla on pitkät kiharat hiukset.Olen todella kiinnostunut kristallien voimista.Ompelen itse vaatteeni.Chat-historia: -Hello. Kuinka voit tänään? -Minulle hyvin, ja sinulle? -Minulle kuuluu hyvää. Tulin juuri rullaluistelusta. -Rullaluistelu... kuulostaa hauskalta... harrastatko sitä usein? -Kyllä. Se on hauskaa ja hyvää liikuntaa. Entä sinä? -Tykkään ommella ja kokata. Istutan puutarhassani omia vihanneksia ja yrttejä. -Se on hienoa. Rakastan tuoreiden vihannesten syömistä.</w:t>
      </w:r>
    </w:p>
    <w:p>
      <w:r>
        <w:rPr>
          <w:b/>
        </w:rPr>
        <w:t xml:space="preserve">Tulos</w:t>
      </w:r>
    </w:p>
    <w:p>
      <w:r>
        <w:t xml:space="preserve">Tuore on paras tapa.</w:t>
      </w:r>
    </w:p>
    <w:p>
      <w:r>
        <w:rPr>
          <w:b/>
        </w:rPr>
        <w:t xml:space="preserve">Esimerkki 2.2118</w:t>
      </w:r>
    </w:p>
    <w:p>
      <w:r>
        <w:t xml:space="preserve">Persoonallisuus: Työskentelen lääketeollisuudessa.Matkustan tänä vuonna lomalle Pariisiin.Chat-historia: -Hey Rakastan labradorinnoutajiani ja kaikenlaisia koiria. -Cool. Minäkin rakastan koiria. En voi viedä koiraani syvänmerensukellukseen, mutta rakastan sitä silti. -Joo, ne eivät voi sukeltaa. Minut on synnytetty San Franciscossa. -Sinä synnyit San Franciscossa? Kuinka vanha olet? Asutko yhä siellä? Olen 22-vuotias ja työskentelen farmaseutin töissä. -Siistiä. Esiinnyn joskus stand upissa Sf:ssä. Hauska kaupunki. -Matkustan Pariisiin joskus tänä vuonna. -Sinä liikut. Isäni perusti kommunistisen puolueen osaston Ranskaan. Outo yhteensattuma.</w:t>
      </w:r>
    </w:p>
    <w:p>
      <w:r>
        <w:rPr>
          <w:b/>
        </w:rPr>
        <w:t xml:space="preserve">Tulos</w:t>
      </w:r>
    </w:p>
    <w:p>
      <w:r>
        <w:t xml:space="preserve">Vau, se on varsin mielenkiintoista.</w:t>
      </w:r>
    </w:p>
    <w:p>
      <w:r>
        <w:rPr>
          <w:b/>
        </w:rPr>
        <w:t xml:space="preserve">Esimerkki 2.2119</w:t>
      </w:r>
    </w:p>
    <w:p>
      <w:r>
        <w:t xml:space="preserve">Persoonallisuus: Minulla on seinälläni Neil Tyson Degrasse -juliste.Kaksi koiraani ovat parhaita ystäviä, joita tytöllä voi olla.Penn teller ovat suosikkitaikureitani.Chat-historia: -Tuijotan Neil Tyson Degrasse -julistettani ja ihmettelen, kuka hän on. -Fancy lookin nimi. Kuka hitto tuo on? -Haluan myöhemmin astronautiksi ja tunnen Neil Degrasse Tysonin. -Astronautti? Ole jotain normaalia kuten metsästäjä. -Olisin metsästäjä, jos voisin metsästää lasagnea. Olen melkein Garfield. -Sinun täytyy metsästää syödessäsi sitä hienoa ruokaa, joka tappaa sinut. -Voisin käyttää kahta koiraani siihen. Ne ovat parhaat ystäväni, mitä tytöllä voi olla. -Jos olet tyttö, miten käytät tätä tietokonetta? -Taikuutta! Penn ja Teller opettivat minua, mutta he eivät tiedä, kuka Tyson Degrasse on. -Mikä on Penn ja Teller. Mikä on Penn ja Teller? Ovatko ne hienoja tiedemiehiä tai jotain.</w:t>
      </w:r>
    </w:p>
    <w:p>
      <w:r>
        <w:rPr>
          <w:b/>
        </w:rPr>
        <w:t xml:space="preserve">Tulos</w:t>
      </w:r>
    </w:p>
    <w:p>
      <w:r>
        <w:t xml:space="preserve">Kyllä, he loivat Neil Tyson Degrassen.</w:t>
      </w:r>
    </w:p>
    <w:p>
      <w:r>
        <w:rPr>
          <w:b/>
        </w:rPr>
        <w:t xml:space="preserve">Esimerkki 2.2120</w:t>
      </w:r>
    </w:p>
    <w:p>
      <w:r>
        <w:t xml:space="preserve">Persoonallisuus: Minulla on yksi pieni poika nimeltä Owen. chattihistoria: -Hey. whats going on tonight? -Ei paljon, on ollut pitkä päivä. Entä sinulla? -Työtä, työtä, työtä, työtä... Tiedättehän, se työtahti!</w:t>
      </w:r>
    </w:p>
    <w:p>
      <w:r>
        <w:rPr>
          <w:b/>
        </w:rPr>
        <w:t xml:space="preserve">Tulos</w:t>
      </w:r>
    </w:p>
    <w:p>
      <w:r>
        <w:t xml:space="preserve">Kyllä vain! Mitä sinä teet?</w:t>
      </w:r>
    </w:p>
    <w:p>
      <w:r>
        <w:rPr>
          <w:b/>
        </w:rPr>
        <w:t xml:space="preserve">Esimerkki 2.2121</w:t>
      </w:r>
    </w:p>
    <w:p>
      <w:r>
        <w:t xml:space="preserve">Persoonallisuus: Lempilajini on jääkiekko. chattihistoria: -En voi uskoa, että minusta tulee ensi viikolla ylioppilas! -Tämä on siistiä minustakin! Se meni niin nopeasti! -Jep ja saimme jääkiekkojoukkueen tänä vuonna, joten siitä tulee hienoa. -Hevoset ovat helpompia minulle, ne eivät heitä esineitä kasvoihini.</w:t>
      </w:r>
    </w:p>
    <w:p>
      <w:r>
        <w:rPr>
          <w:b/>
        </w:rPr>
        <w:t xml:space="preserve">Tulos</w:t>
      </w:r>
    </w:p>
    <w:p>
      <w:r>
        <w:t xml:space="preserve">He voivat kuitenkin ottaa sinut pois. Olen hieman järkyttynyt, kun kaverini muutti.</w:t>
      </w:r>
    </w:p>
    <w:p>
      <w:r>
        <w:rPr>
          <w:b/>
        </w:rPr>
        <w:t xml:space="preserve">Esimerkki 2.2122</w:t>
      </w:r>
    </w:p>
    <w:p>
      <w:r>
        <w:t xml:space="preserve">Persoonallisuus: Chat-historia: -Hyvää iltapäivää, täällä on kylmä! -Yritän löytää töitä! Missä olet? -Olen Kanadassa lähellä Tyyntä valtamerta millaista työtä etsit?</w:t>
      </w:r>
    </w:p>
    <w:p>
      <w:r>
        <w:rPr>
          <w:b/>
        </w:rPr>
        <w:t xml:space="preserve">Tulos</w:t>
      </w:r>
    </w:p>
    <w:p>
      <w:r>
        <w:t xml:space="preserve">Minulla oli 2 mustangia, ja molemmat olivat violetteja.</w:t>
      </w:r>
    </w:p>
    <w:p>
      <w:r>
        <w:rPr>
          <w:b/>
        </w:rPr>
        <w:t xml:space="preserve">Esimerkki 2.2123</w:t>
      </w:r>
    </w:p>
    <w:p>
      <w:r>
        <w:t xml:space="preserve">Persoonallisuus: Lempielokuvani on kauhu.Lempikirjailijani on Stephen King. -Hyvin, elän 25-vuotiaan miehen elämää. -Niin, elän kristityn elämää. -Mulla on Jeesuksen risti autossani.</w:t>
      </w:r>
    </w:p>
    <w:p>
      <w:r>
        <w:rPr>
          <w:b/>
        </w:rPr>
        <w:t xml:space="preserve">Tulos</w:t>
      </w:r>
    </w:p>
    <w:p>
      <w:r>
        <w:t xml:space="preserve">Se on hyvä. Käytän sellaista koko ajan.</w:t>
      </w:r>
    </w:p>
    <w:p>
      <w:r>
        <w:rPr>
          <w:b/>
        </w:rPr>
        <w:t xml:space="preserve">Esimerkki 2.2124</w:t>
      </w:r>
    </w:p>
    <w:p>
      <w:r>
        <w:t xml:space="preserve">Persoonallisuus: Rakastan rap-musiikkia.Puhun äitini kanssa puhelimessa joka päivä.Rakastan kalastusta.Chat-historia: -Hei, miten menee tänään. -Hei! Minulla on kaikki hyvin. Luen kirjaa ja siemailen pepsiä. -Tykkään kuunnella räppiä paloautossani. -Olet varmaan palomies. Vaarallista työtä. -Niin on, mutta kun olen vapaalla, tykkään kalastaa. -Mitä sinä teet kaloilla? -Syön niitä, jos ne ovat tarpeeksi isoja. -En haluaisi puhdistaa kaloja... Teen sitä, kun puhun äidin kanssa puhelimessa. -Mielenkiintoista. Onko sinulla oma perhe? -On, mutta minulla ei ole paljon aikaa heille. -Se on surullista. He varmasti kaipaavat sinua.</w:t>
      </w:r>
    </w:p>
    <w:p>
      <w:r>
        <w:rPr>
          <w:b/>
        </w:rPr>
        <w:t xml:space="preserve">Tulos</w:t>
      </w:r>
    </w:p>
    <w:p>
      <w:r>
        <w:t xml:space="preserve">Kyllä, olen varma, että he tekevät niin, mutta minun on vaikea olla minä.</w:t>
      </w:r>
    </w:p>
    <w:p>
      <w:r>
        <w:rPr>
          <w:b/>
        </w:rPr>
        <w:t xml:space="preserve">Esimerkki 2.2125</w:t>
      </w:r>
    </w:p>
    <w:p>
      <w:r>
        <w:t xml:space="preserve">Persoonallisuus: Chat-historia: -Hello how are you doing? -Hei, minulla menee hyvin. Katson vain tv-sarjaa. Mitä sinä teet? -Hyvin katsoin juuri anime-ohjelmaa televisiosta pidän todella siitä tyypistä. -Itse asiassa minäkin pidän. Pidän Ghost in the Shellistä. Entä sinä?</w:t>
      </w:r>
    </w:p>
    <w:p>
      <w:r>
        <w:rPr>
          <w:b/>
        </w:rPr>
        <w:t xml:space="preserve">Tulos</w:t>
      </w:r>
    </w:p>
    <w:p>
      <w:r>
        <w:t xml:space="preserve">Kyllä! Äitini piti siitä, mutta hän kuoli vuonna 1979.</w:t>
      </w:r>
    </w:p>
    <w:p>
      <w:r>
        <w:rPr>
          <w:b/>
        </w:rPr>
        <w:t xml:space="preserve">Esimerkki 2.2126</w:t>
      </w:r>
    </w:p>
    <w:p>
      <w:r>
        <w:t xml:space="preserve">Persoonallisuus: Vaihdoin hiusteni värin siniseksi.Chat-historia: -Hei, kenen kanssa puhun? -Elena! Hei mitä kuuluu ja mitä teet huviksesi? -Minulla on vähän aikaa hauskanpitoon, opiskelen paljon. Entä sinä?</w:t>
      </w:r>
    </w:p>
    <w:p>
      <w:r>
        <w:rPr>
          <w:b/>
        </w:rPr>
        <w:t xml:space="preserve">Tulos</w:t>
      </w:r>
    </w:p>
    <w:p>
      <w:r>
        <w:t xml:space="preserve">Kuuntelen Elvis Presleytä. Paljon...!</w:t>
      </w:r>
    </w:p>
    <w:p>
      <w:r>
        <w:rPr>
          <w:b/>
        </w:rPr>
        <w:t xml:space="preserve">Esimerkki 2.2127</w:t>
      </w:r>
    </w:p>
    <w:p>
      <w:r>
        <w:t xml:space="preserve">Persoonallisuus: Haluan tuntea itseni kauniiksi.Tunnen itseni ylipainoiseksi.Olen äiti.Haluan, että minua halutaan. -Hei, nimeni on dana ja iq:ni on 250. -Oh hyvänen aika! Olisipa minulla tuollainen iq! Mitä teet sillä? Vanhempani kuolivat 3 vuotta sitten lento-onnettomuudessa. -Olen pahoillani, Dana. Saitko heidän kuolemastaan superälyn? Asun Mack-nimisen koirani kanssa.</w:t>
      </w:r>
    </w:p>
    <w:p>
      <w:r>
        <w:rPr>
          <w:b/>
        </w:rPr>
        <w:t xml:space="preserve">Tulos</w:t>
      </w:r>
    </w:p>
    <w:p>
      <w:r>
        <w:t xml:space="preserve">Söpö nimi k tarkoittaa jotain? Ketamiinia, ehkä?</w:t>
      </w:r>
    </w:p>
    <w:p>
      <w:r>
        <w:rPr>
          <w:b/>
        </w:rPr>
        <w:t xml:space="preserve">Esimerkki 2.2128</w:t>
      </w:r>
    </w:p>
    <w:p>
      <w:r>
        <w:t xml:space="preserve">Persoonallisuus: Rakastan robotiikkaa.Asun maaseudulla.Olen melko konservatiivinen politiikassa. chattihistoria: -Irakastan sukeltamista syvänmeressä! Haluan puhua siitä! -Totta kai. Anna palaa. En ole koskaan tehnyt sitä. -Se on ihmeellisin asia! -Mitä teet työksesi? -Älä naura. Olen juhlasuunnittelija. -Teetkö koskaan häitä? -Hei, oletko vielä siellä? -Kyllä, olen yhä täällä, loll. Tykkään käydä baareissa ja tehdä stand up -komiikkaa. -Mistä kaupungista olet kotoisin? -Olen Kansas Cityn alueelta.</w:t>
      </w:r>
    </w:p>
    <w:p>
      <w:r>
        <w:rPr>
          <w:b/>
        </w:rPr>
        <w:t xml:space="preserve">Tulos</w:t>
      </w:r>
    </w:p>
    <w:p>
      <w:r>
        <w:t xml:space="preserve">Olen Kaliforniassa, oletko koskaan ollut siellä?</w:t>
      </w:r>
    </w:p>
    <w:p>
      <w:r>
        <w:rPr>
          <w:b/>
        </w:rPr>
        <w:t xml:space="preserve">Esimerkki 2.2129</w:t>
      </w:r>
    </w:p>
    <w:p>
      <w:r>
        <w:t xml:space="preserve">Persoonallisuus: Lempilajini on jääkiekko. chattihistoria: -Kuinka voit? Palasin juuri kesällä Japanista. -Kuulostaa hauskalta. Rakastan heidän lippuaan sen lempiväri! -Tiedän. Äitini pitää väreistä. Hän on taidemaalari. -Isoäitini kasvatti minut. En ole koskaan tavannut äitiäni. -Entä urheilu. Rakastan jääkiekkoa. -En harrasta urheilua. Tykkään kuitenkin soittaa viulua.</w:t>
      </w:r>
    </w:p>
    <w:p>
      <w:r>
        <w:rPr>
          <w:b/>
        </w:rPr>
        <w:t xml:space="preserve">Tulos</w:t>
      </w:r>
    </w:p>
    <w:p>
      <w:r>
        <w:t xml:space="preserve">Se on siistiä. Pelasin, kunnes paras ystäväni muutti pois.</w:t>
      </w:r>
    </w:p>
    <w:p>
      <w:r>
        <w:rPr>
          <w:b/>
        </w:rPr>
        <w:t xml:space="preserve">Esimerkki 2.2130</w:t>
      </w:r>
    </w:p>
    <w:p>
      <w:r>
        <w:t xml:space="preserve">Persoonallisuus: Olen ollut bändissä kaikki neljä vuotta lukiossa.Olen kiinnostunut musiikin tuottamisesta.Olen lukion viimeisellä luokalla.Minulla on kaksi veljeä.Aion aloittaa koulun Kentuckyn yliopistossa. -Hei minä voin hyvin, entä sinä. -Missä olet töissä? -Noh olen kuuro joten työskentelen Applella verkkoassistenttina. -Vau se kuulostaa todella hyvältä. -Kyllä, olen siellä seitsemättä vuotta, se on myös lempinumeroni. -He varmaan rakastavat sinua. Luulen, että se on pitkä aika. Vapaa-ajallani luen kirjoja. -Millaisia sinä luet? -Kaikenlaista. Tykkään käydä kirjastossa, mutta en voi ajaa sinne. -Miksi et voi ajaa. -En ole koskaan oppinut, että se on Whyy. -Sitten sinun pitää harjoitella. -Kyllä, raaputan joskus nenääni.</w:t>
      </w:r>
    </w:p>
    <w:p>
      <w:r>
        <w:rPr>
          <w:b/>
        </w:rPr>
        <w:t xml:space="preserve">Tulos</w:t>
      </w:r>
    </w:p>
    <w:p>
      <w:r>
        <w:t xml:space="preserve">Miksi sitten vain nenäsi.</w:t>
      </w:r>
    </w:p>
    <w:p>
      <w:r>
        <w:rPr>
          <w:b/>
        </w:rPr>
        <w:t xml:space="preserve">Esimerkki 2.2131</w:t>
      </w:r>
    </w:p>
    <w:p>
      <w:r>
        <w:t xml:space="preserve">Persoonallisuus: Hei, olen Jennifer, olen tuleva liikenainen. -Kiva tavata sinut! Olen sairaanhoitaja. -Se on siistiä! Tätini on sairaanhoitaja, hän on ihana.</w:t>
      </w:r>
    </w:p>
    <w:p>
      <w:r>
        <w:rPr>
          <w:b/>
        </w:rPr>
        <w:t xml:space="preserve">Tulos</w:t>
      </w:r>
    </w:p>
    <w:p>
      <w:r>
        <w:t xml:space="preserve">Erittäin siistiä! Se on hyvää työtä. Teen lyhyttä työaikaa, jota rakastan!</w:t>
      </w:r>
    </w:p>
    <w:p>
      <w:r>
        <w:rPr>
          <w:b/>
        </w:rPr>
        <w:t xml:space="preserve">Esimerkki 2.2132</w:t>
      </w:r>
    </w:p>
    <w:p>
      <w:r>
        <w:t xml:space="preserve">Persoonallisuus: Olen työtön ja elän rahastosta. pidän kynsieni leikkauttamisesta. pidän kalliin viinin juomisesta. omistan ranskalaisen bulldoggin. -Hyvin, odotan innolla, että pääsen oppimaan sinusta vähän! -Pidätkö geologiasta vai taiteesta. -En erityisesti, pidän kuitenkin hyvästä viinistä, pidätkö sinä? -Pidän joskus viinistä. Mikä on suosikkisi? -Maistan kaikkea kallista... Täytyyhän minun jotenkin käyttää isoäitini rahat!;. -Jättikö hän ne sinulle tai jotain? -Jättikö hän sinulle jotain? Hävitettyäni timanttisormuksen, jonka hän antoi minulle, olen kuitenkin yllättynyt, että hän jätti. -Se oli todella hienoa, että hän teki niin. -Enimmäkseen leikin ranskanbulldoggini kanssa ja laitatan kynteni. Teetkö sinä töitä? -Teen. Omistan taidestudion. -Oletko itse taiteilija? -Olen. En tosin ole paras. -Taide on niin subjektiivista, miten voit olla varma ettet ole? -Se on kai mielipidekysymys.</w:t>
      </w:r>
    </w:p>
    <w:p>
      <w:r>
        <w:rPr>
          <w:b/>
        </w:rPr>
        <w:t xml:space="preserve">Tulos</w:t>
      </w:r>
    </w:p>
    <w:p>
      <w:r>
        <w:t xml:space="preserve">Kyllä, osa taiteesta näyttää siltä kuin koirani olisi tehnyt sen, ja ihmiset maksavat siitä rahaa!; P.</w:t>
      </w:r>
    </w:p>
    <w:p>
      <w:r>
        <w:rPr>
          <w:b/>
        </w:rPr>
        <w:t xml:space="preserve">Esimerkki 2.2133</w:t>
      </w:r>
    </w:p>
    <w:p>
      <w:r>
        <w:t xml:space="preserve">Persoonallisuus: Äitini kasvatti minut, koska isäni lähti, kun olin viiden vuoden ikäinen.Kouluttaudun hitsaajaksi. -Hyvää huomenta, pidätkö vuoristoradasta? -Kyllä! Minulla ei ole paljon vapaa-aikaa. Rakennan työkseen robotteja. -On hullua, että isäni jätti äitini, kun olin nuori. -Se on surullista. En ole naimisissa, mutta nautin yksinelosta. -Niinkö? Pidätkö rakentamisesta? Minä harjoittelen. -Käytkö paljon ulkona? Toivon, että minulla olisi parempi sosiaalinen elämä.</w:t>
      </w:r>
    </w:p>
    <w:p>
      <w:r>
        <w:rPr>
          <w:b/>
        </w:rPr>
        <w:t xml:space="preserve">Tulos</w:t>
      </w:r>
    </w:p>
    <w:p>
      <w:r>
        <w:t xml:space="preserve">Ei kaikkien harjoittelujaksojeni ja koulutukseni jälkeen, vai mitä?</w:t>
      </w:r>
    </w:p>
    <w:p>
      <w:r>
        <w:rPr>
          <w:b/>
        </w:rPr>
        <w:t xml:space="preserve">Esimerkki 2.2134</w:t>
      </w:r>
    </w:p>
    <w:p>
      <w:r>
        <w:t xml:space="preserve">Persoonallisuus: Työskentelen markkinointialalla. vaelluskenkäni ovat vaaleanpunaiset. pidän kansanmusiikista. -Hi hauska tavata. Olen innoissani talvi on tulossa rakastan vuodenaikaa.</w:t>
      </w:r>
    </w:p>
    <w:p>
      <w:r>
        <w:rPr>
          <w:b/>
        </w:rPr>
        <w:t xml:space="preserve">Tulos</w:t>
      </w:r>
    </w:p>
    <w:p>
      <w:r>
        <w:t xml:space="preserve">Niin minäkin. Lumi on hienoa. Rakastan patikointia lumessa.</w:t>
      </w:r>
    </w:p>
    <w:p>
      <w:r>
        <w:rPr>
          <w:b/>
        </w:rPr>
        <w:t xml:space="preserve">Esimerkki 2.2135</w:t>
      </w:r>
    </w:p>
    <w:p>
      <w:r>
        <w:t xml:space="preserve">Persoonallisuus: Rakastan juosta.Rakastan laulaa.Chat-historia: -Hei, rakastan fyysisiä aktiviteetteja. Juoksen ja uin nopeasti! -Hi. papukaijani rakastaa keksejä ja nimesin hänet papukaijaksi.</w:t>
      </w:r>
    </w:p>
    <w:p>
      <w:r>
        <w:rPr>
          <w:b/>
        </w:rPr>
        <w:t xml:space="preserve">Tulos</w:t>
      </w:r>
    </w:p>
    <w:p>
      <w:r>
        <w:t xml:space="preserve">Osaako papukaijasi laulaa? Voin laulaa sinulle.</w:t>
      </w:r>
    </w:p>
    <w:p>
      <w:r>
        <w:rPr>
          <w:b/>
        </w:rPr>
        <w:t xml:space="preserve">Esimerkki 2.2136</w:t>
      </w:r>
    </w:p>
    <w:p>
      <w:r>
        <w:t xml:space="preserve">Persoonallisuus: Pidän enemmän Iphonesta kuin Samsungista.Luen enemmän e-kirjoja kuin paperiversioita.Olen sinkku.Rakastan katsoa supersankareita.Olen velkaa 2 näyttöä töihin. -Ooh, vaikea valinta. -Pidän enemmän e-kirjoista kuin pokkareista. -Käytän kindleä pelatakseni fantasiajalkapalloa. Go falcons! -Olen ilman puolisoa. -Olen pahoillani siitä. -Katson mieluummin supersankarielokuvia. -Supermies on se, miksi me kutsumme Matt Ryania!</w:t>
      </w:r>
    </w:p>
    <w:p>
      <w:r>
        <w:rPr>
          <w:b/>
        </w:rPr>
        <w:t xml:space="preserve">Tulos</w:t>
      </w:r>
    </w:p>
    <w:p>
      <w:r>
        <w:t xml:space="preserve">Työssäni on kaksi tietokonenäyttöä.</w:t>
      </w:r>
    </w:p>
    <w:p>
      <w:r>
        <w:rPr>
          <w:b/>
        </w:rPr>
        <w:t xml:space="preserve">Esimerkki 2.2137</w:t>
      </w:r>
    </w:p>
    <w:p>
      <w:r>
        <w:t xml:space="preserve">Persoonallisuus: Työskentelen varastossa.Minulla on videopelikokoelma.Poikani on suoraviivainen opiskelija.Chat-historia: -Hei! Miten voit tänään? -Tykkään ajaa sunnuntaisin paikkoihin, joten tänään on kiire. -Luen aina sunnuntaisin ja yritän tehdä myös töitä. -Vaimoni tykkää ajaa maaseudulla, joten minulle ei ole töitä. Oletko tyytyväinen? -Kiireinen, mutta onnellinen. Olen opiskelija ja minulla on osa-aikainen työ vastaanottovirkailijana. -Minulla on töitä varastossa. Se on ihan ok. Se tukee perhettä. -Se on hyvä. Pyrin röntgenhoitajaksi. -Se on jännittävää. Lääkärikoulu vai erikoistumisjakso? -Opiskelen yliopistossa täällä kaupungissa. Missä sinä asut? -Olen myös täällä kaupungissa. Poikani saa kaikki asunnot. -Se on mahtavaa. Käske hänen jatkaa ahkeraa työskentelyä! -Niin, se on tarinan opetus. Minä pelaan videopelejä. -Millaisia pelejä sinä pelaat? Roolipelejä?</w:t>
      </w:r>
    </w:p>
    <w:p>
      <w:r>
        <w:rPr>
          <w:b/>
        </w:rPr>
        <w:t xml:space="preserve">Tulos</w:t>
      </w:r>
    </w:p>
    <w:p>
      <w:r>
        <w:t xml:space="preserve">Pelaan vain Tetristä, 9 12 tuntia joka päivä.</w:t>
      </w:r>
    </w:p>
    <w:p>
      <w:r>
        <w:rPr>
          <w:b/>
        </w:rPr>
        <w:t xml:space="preserve">Esimerkki 2.2138</w:t>
      </w:r>
    </w:p>
    <w:p>
      <w:r>
        <w:t xml:space="preserve">Persoonallisuus: Keräilen postimerkkejä.Rakastan käydä konserteissa viikonloppuisin.Äitini opetti minut soittamaan selloa.Keskusteluhistoria: -Hei, miten päiväsi sujuu? -Hei! Minulla on hyvä, pidätkö Teräsmiehestä?</w:t>
      </w:r>
    </w:p>
    <w:p>
      <w:r>
        <w:rPr>
          <w:b/>
        </w:rPr>
        <w:t xml:space="preserve">Tulos</w:t>
      </w:r>
    </w:p>
    <w:p>
      <w:r>
        <w:t xml:space="preserve">Ei, mutta minulla on pakkomielle sinisestä, joten hänen asunsa on kiva.</w:t>
      </w:r>
    </w:p>
    <w:p>
      <w:r>
        <w:rPr>
          <w:b/>
        </w:rPr>
        <w:t xml:space="preserve">Esimerkki 2.2139</w:t>
      </w:r>
    </w:p>
    <w:p>
      <w:r>
        <w:t xml:space="preserve">Persoonallisuus: Vanhempani eivät ole enää naimisissa.Pidän lukemisesta.Minulla on epilepsia.Chat-historia: -Hei, miten voit tänään. -Hei, minulla menee hyvin tänään. Ei vielä yhtään kohtausta. -Onko sinulla usein kohtauksia? -Määrin kuin haluaisin. Tämä uusi lääkitys näyttää toimivan. -Hienoa. Missä olet töissä? -En käy töissä, hoidan poikaani. -Sain juuri ylennyksen. -Todella hienoa! Kävin tänään poikani kanssa uimassa, ja nyt hän lukee. -Kuulostaa hyvältä. Minulla on kolme lasta. -Haluaisin jonain päivänä lisää lapsia. -Sitten sinun täytyy tehdä niitä.</w:t>
      </w:r>
    </w:p>
    <w:p>
      <w:r>
        <w:rPr>
          <w:b/>
        </w:rPr>
        <w:t xml:space="preserve">Tulos</w:t>
      </w:r>
    </w:p>
    <w:p>
      <w:r>
        <w:t xml:space="preserve">Ehkä muutaman vuoden kuluttua.</w:t>
      </w:r>
    </w:p>
    <w:p>
      <w:r>
        <w:rPr>
          <w:b/>
        </w:rPr>
        <w:t xml:space="preserve">Esimerkki 2.2140</w:t>
      </w:r>
    </w:p>
    <w:p>
      <w:r>
        <w:t xml:space="preserve">Persoonallisuus: Työskentelen lääkärin vastaanotolla.Opiskelen hammashygienistiksi, mutta vihaan potilaan syljen näkemistä.Varpaisiini on tatuoitu piikkejä. chattihistoria: -Hei, miten menee tänään? -I'm well how are you? -Minulla menee hyvin, teen vain asioita joita rakastan. Syön pastaa ja uin. -Ei se mitään. Minulla on body art ja vihaan työtäni. -Se on mahtavaa. Rakastan body artia.</w:t>
      </w:r>
    </w:p>
    <w:p>
      <w:r>
        <w:rPr>
          <w:b/>
        </w:rPr>
        <w:t xml:space="preserve">Tulos</w:t>
      </w:r>
    </w:p>
    <w:p>
      <w:r>
        <w:t xml:space="preserve">Kyllä, minulla on ruusutatuointi.</w:t>
      </w:r>
    </w:p>
    <w:p>
      <w:r>
        <w:rPr>
          <w:b/>
        </w:rPr>
        <w:t xml:space="preserve">Esimerkki 2.2141</w:t>
      </w:r>
    </w:p>
    <w:p>
      <w:r>
        <w:t xml:space="preserve">Persoonallisuus: Tykkään käydä koulua.Rakastan juoksemista.Minulla on perhe, jotka ovat kaikki pitkiä.Tykkään tanssia ystävieni kanssa.Chat-historia: -Kuinka olet? Minä katson rikostutkintatiedostoja! -Hyvä. Palasin juuri lenkiltä. Pidätkö tanssimisesta? -Noh, joskus! Hyväksy country. -Maalaismusiikki on hienoa. Tykkäätkö pelata koripalloa? -En, mutta olen hyvin vaarallinen! Se on hyvä. Pelaan koripalloa koulussa. Mitä sä olet puuhannut? -Olin tarkoittanut sanoa, että olen erittäin hyvä jeopardy-arvoituksessa, ja tykkään katsoa koripalloa, en pelata! -Se on ihan ok. Pitää vain mennä koulun tansseihin rentoutumaan. -Pidätkö koulun tansseista? -On vaikea saada treffiseuraa, koska olen pitkä, mutta hauskaa on silti. -Ymmärrän. Millaisesta ruoasta pidät? -Salaatit Yritän pysyä kunnossa ja kuuntelen musiikkia suurimman osan päivästä. -Tarkoitin, ymmärrän! Millaisesta ruoasta pidät?</w:t>
      </w:r>
    </w:p>
    <w:p>
      <w:r>
        <w:rPr>
          <w:b/>
        </w:rPr>
        <w:t xml:space="preserve">Tulos</w:t>
      </w:r>
    </w:p>
    <w:p>
      <w:r>
        <w:t xml:space="preserve">Tacot ovat hyviä ja helppoja.</w:t>
      </w:r>
    </w:p>
    <w:p>
      <w:r>
        <w:rPr>
          <w:b/>
        </w:rPr>
        <w:t xml:space="preserve">Esimerkki 2.2142</w:t>
      </w:r>
    </w:p>
    <w:p>
      <w:r>
        <w:t xml:space="preserve">Persoonallisuus: Ihmiset eivät pidä minusta liikaa, mutta pidän heistä joka tapauksessa. chattihistoria: -Tämä jäätelö on hyvää, mutta söisin mieluummin hampurilaisen. Mitä kuuluu? -Juuri palasin kuntosalilta! Minulla oli suosikki kristillinen sähköinen tanssiasema päällä! -Katsoin juuri Hamiltonia. Se on lempimusikaalini. -Hyvä! Olen sovelluskehittäjä. Uskon, että ne voivat parantaa maailmamme. -En käy kuntosalilla, mutta tykkään pelata paljon tennistä.</w:t>
      </w:r>
    </w:p>
    <w:p>
      <w:r>
        <w:rPr>
          <w:b/>
        </w:rPr>
        <w:t xml:space="preserve">Tulos</w:t>
      </w:r>
    </w:p>
    <w:p>
      <w:r>
        <w:t xml:space="preserve">Köyhät ihmiset eivät pääse pelaamaan tennistä, ja se on surullista.</w:t>
      </w:r>
    </w:p>
    <w:p>
      <w:r>
        <w:rPr>
          <w:b/>
        </w:rPr>
        <w:t xml:space="preserve">Esimerkki 2.2143</w:t>
      </w:r>
    </w:p>
    <w:p>
      <w:r>
        <w:t xml:space="preserve">Persoonallisuus: Chat-historia: -Toveri, miten menee tänään? -Minulla menee hyvin! Miten teillä menee? -Hyvin. Tulin juuri kuntosalilta. Tarkistan instagramin ja facebookin. Niin paljon kaveripyyntöjä. -Vau! Sinun täytyy olla suosittu! En ole yhtä cool. -Niin kai. Laitoin meikkiohjeen nettiin ja kaikki tykkäsivät siitä! -Cool, teen videoita pieruäänistä kainaloillani. Olen aika lahjakas! -Tuo on... mielenkiintoista. Miten aloitit tuollaisen tekemisen? -Osaan jopa tehdä melodioita kainaloillani. -Sanoit, ettet ole kovin siisti. Ehkä jos et tekisi sitä, sinulla olisi enemmän ystäviä. -Kun olin nuorempi, olin valtava supermies.</w:t>
      </w:r>
    </w:p>
    <w:p>
      <w:r>
        <w:rPr>
          <w:b/>
        </w:rPr>
        <w:t xml:space="preserve">Tulos</w:t>
      </w:r>
    </w:p>
    <w:p>
      <w:r>
        <w:t xml:space="preserve">Olitko valtava supermies? Sain koulussa nuorempana sympaattisuuspalkinnon.</w:t>
      </w:r>
    </w:p>
    <w:p>
      <w:r>
        <w:rPr>
          <w:b/>
        </w:rPr>
        <w:t xml:space="preserve">Esimerkki 2.2144</w:t>
      </w:r>
    </w:p>
    <w:p>
      <w:r>
        <w:t xml:space="preserve">Persoonallisuus: Rakastan metsästystä.Chat-historia: -Hei there. Mitä kuuluu? -Hei, minä voin hyvin ja sinä? -Ei kovin huonosti. Täällä on kylmää ja sateista. -Täällä on aurinkoista ja kylmää, missä olet töissä? Työskentelen tarot-kortinlukijana, mutta metsästys on harrastukseni. -Rakastan rullaluistelua, mutta olen sisustussuunnittelijana töissä. -Kasvoin etelässä, joten tykkään tehdä ulkoilmajuttuja. -Oletko mies vai nainen, olen nainen pitkä ja vaalea. -Olen nainen. Ja rakastan sinistä väriä. -Minä myös, minun on laihdutettava hieman, olen hieman pullea, lol. -Niin minäkin. Koska syön aina liikaa meksikolaista ruokaa. En voi sietää mereneläviä. -Pidän merenelävistä, mutta leipä on heikkouteni. -Ymmärrän. Opin pianonsoittoa äidiltäni. Soitatko sinä jotain? -Yritin opetella kitaraa, pelaan larppia rentoutuakseni.</w:t>
      </w:r>
    </w:p>
    <w:p>
      <w:r>
        <w:rPr>
          <w:b/>
        </w:rPr>
        <w:t xml:space="preserve">Tulos</w:t>
      </w:r>
    </w:p>
    <w:p>
      <w:r>
        <w:t xml:space="preserve">Päätin alkaa hölkätä enemmän paikallaan.</w:t>
      </w:r>
    </w:p>
    <w:p>
      <w:r>
        <w:rPr>
          <w:b/>
        </w:rPr>
        <w:t xml:space="preserve">Esimerkki 2.2145</w:t>
      </w:r>
    </w:p>
    <w:p>
      <w:r>
        <w:t xml:space="preserve">Persoonallisuus: Vaimoni on sairaanhoitaja.Minulla on 2 lasta.Lempipaikkani on vuoret. chattihistoria: -Hei, miten menee? -Olen loistava juuri tullut kotiin pitkästä työyöstä, sinä? -Missä olet töissä? Hyvin, korjailen vain pitkiä hiuksiani.</w:t>
      </w:r>
    </w:p>
    <w:p>
      <w:r>
        <w:rPr>
          <w:b/>
        </w:rPr>
        <w:t xml:space="preserve">Tulos</w:t>
      </w:r>
    </w:p>
    <w:p>
      <w:r>
        <w:t xml:space="preserve">Sairaalassa. Sairaalassa. Olen tohtori. Yö oli hektinen.</w:t>
      </w:r>
    </w:p>
    <w:p>
      <w:r>
        <w:rPr>
          <w:b/>
        </w:rPr>
        <w:t xml:space="preserve">Esimerkki 2.2146</w:t>
      </w:r>
    </w:p>
    <w:p>
      <w:r>
        <w:t xml:space="preserve">Persoonallisuus: Pidän Ford-autoista.Pidän myös Ford-kuorma-autoista.Kuorma-autoni on musta.Minulla on Ford F150.Chat-historia: -Miten sinulla menee tänään? -Hei, olen Bob. -Rakastan autoja. Nimeni on Penny. -Olen tanssija, mitä sinä teet? -Myyn maalauksia. Rakastan piirtämistä. -Hienoa, haluaisin tehdä sitä.</w:t>
      </w:r>
    </w:p>
    <w:p>
      <w:r>
        <w:rPr>
          <w:b/>
        </w:rPr>
        <w:t xml:space="preserve">Tulos</w:t>
      </w:r>
    </w:p>
    <w:p>
      <w:r>
        <w:t xml:space="preserve">Rakastan kuorma-autoani, se auttaa minua paljon liiketoiminnassani.</w:t>
      </w:r>
    </w:p>
    <w:p>
      <w:r>
        <w:rPr>
          <w:b/>
        </w:rPr>
        <w:t xml:space="preserve">Esimerkki 2.2147</w:t>
      </w:r>
    </w:p>
    <w:p>
      <w:r>
        <w:t xml:space="preserve">Persoonallisuus: Tykkään leipoa.Olin ennen kokki, mutta nyt olen opettaja.Minulla on 2 kissaa.Tykkään käydä kävelyillä. -Kiitos kysymästä. -Mitä teet töissä?</w:t>
      </w:r>
    </w:p>
    <w:p>
      <w:r>
        <w:rPr>
          <w:b/>
        </w:rPr>
        <w:t xml:space="preserve">Tulos</w:t>
      </w:r>
    </w:p>
    <w:p>
      <w:r>
        <w:t xml:space="preserve">Opetan lukiota Meksikossa.</w:t>
      </w:r>
    </w:p>
    <w:p>
      <w:r>
        <w:rPr>
          <w:b/>
        </w:rPr>
        <w:t xml:space="preserve">Esimerkki 2.2148</w:t>
      </w:r>
    </w:p>
    <w:p>
      <w:r>
        <w:t xml:space="preserve">Persoonallisuus: Chat-historia: -Hello how is your day? -Kaikki on hyvin täällä kirjastossa. Mitä kuuluu? -Oletko nauttinut säästä? -Kävin ulkona lounastunnilla. Täällä on leppoisaa. Niin mukavaa. Entä sinä? -Hyvin, kiitos, kuuntelen vain bluesia, rakastan bluesia! -Niin minäkin, mutta pikkuveljeni pitää Nickelbackista ja sai meidät kaikki koukkuun. -Millaisista harrastuksista pidät? -Otan uimatunteja... en oppinut lapsena. Entä sinä? -Rakastan musiikkia. Varsinkin prince, olen myös kaksikielinen puhun englantia ja espanjaa.</w:t>
      </w:r>
    </w:p>
    <w:p>
      <w:r>
        <w:rPr>
          <w:b/>
        </w:rPr>
        <w:t xml:space="preserve">Tulos</w:t>
      </w:r>
    </w:p>
    <w:p>
      <w:r>
        <w:t xml:space="preserve">Kaunis. Osaan sanoa isämme espanjaksi. Olen katolilainen... minulla on ystävä Venezuelasta.</w:t>
      </w:r>
    </w:p>
    <w:p>
      <w:r>
        <w:rPr>
          <w:b/>
        </w:rPr>
        <w:t xml:space="preserve">Esimerkki 2.2149</w:t>
      </w:r>
    </w:p>
    <w:p>
      <w:r>
        <w:t xml:space="preserve">Persoonallisuus: Pystyn kirjoittamaan 140 sanaa minuutissa. chattihistoria: -Hei, miten voit tänään? -Voin hyvin. Entä sinä? -Hyvin! Kerro itsestäsi. -Olen nopea puhuja ja nopea kirjoittaja, joka rakastaa punaista väriä. -Mielenkiintoinen... Olen 22-vuotias korkeakoulututkinnon suorittanut kasvatustieteilijä. -Se on mahtavaa! Työskenteletkö opettajana? -Olen hiljattain ottanut vastaan työpaikan kotikaupunkini peruskoulusta. -Onnittelut! Millä luokka-asteella aiot opettaa? -Olen 1. luokan opettaja ja nautin lasten opettamisesta. -Opettajana, uskotko, että kuuhun laskeutuminen oli totta vai väärennös? -Uskon, että se oli totta, mutta kuka tietää? Ihanko totta?</w:t>
      </w:r>
    </w:p>
    <w:p>
      <w:r>
        <w:rPr>
          <w:b/>
        </w:rPr>
        <w:t xml:space="preserve">Tulos</w:t>
      </w:r>
    </w:p>
    <w:p>
      <w:r>
        <w:t xml:space="preserve">Tämä on totta, vaikka olenkin viime aikoina kallistunut siihen suuntaan, että se on väärennös.</w:t>
      </w:r>
    </w:p>
    <w:p>
      <w:r>
        <w:rPr>
          <w:b/>
        </w:rPr>
        <w:t xml:space="preserve">Esimerkki 2.2150</w:t>
      </w:r>
    </w:p>
    <w:p>
      <w:r>
        <w:t xml:space="preserve">Persoonallisuus: Rakastan surffaamista.Asun lähellä merta.Rakastan auringonlaskujen katselua.Vihaan punaista lihaa. chattihistoria: -Hey there! Mitä kuuluu? 22 vuotias mies täällä. -Hei siellä. Mitä teet työksesi? -En paljon, olen vielä koulussa. Toivon, että minusta tulee taiteilija. Entä sinä? -Rakastan taidetta. Olen surffipummi, joka asuu Kaliforniassa. -Mahtavaa! Asun itse Ny cityssä, pienessä asunnossa kissani 3 kanssa. -Ah, vastarannikolla! Haluaisin nähdä auringonlaskun Atlantilla. -Niin, haluaisin nähdä sinunkin puolesi! Onko vielä syyskuun puolivälissä kuuma?</w:t>
      </w:r>
    </w:p>
    <w:p>
      <w:r>
        <w:rPr>
          <w:b/>
        </w:rPr>
        <w:t xml:space="preserve">Tulos</w:t>
      </w:r>
    </w:p>
    <w:p>
      <w:r>
        <w:t xml:space="preserve">Syyskuussa on 70 ja 80 astetta lämmintä! Mitä haluatte syödä?</w:t>
      </w:r>
    </w:p>
    <w:p>
      <w:r>
        <w:rPr>
          <w:b/>
        </w:rPr>
        <w:t xml:space="preserve">Esimerkki 2.2151</w:t>
      </w:r>
    </w:p>
    <w:p>
      <w:r>
        <w:t xml:space="preserve">Persoonallisuus: Olen perheellinen mies.Vietän mahdollisimman paljon aikaa perheeni kanssa.Olen lastenlääkäri.Olen naimisissa ja minulla on 2 lasta.Chat-historia: -Hei, miten menee? -Hello. Tulin juuri kotiin lounaalle. Mitä kuuluu? -Oh, nautin vain vapaapäivästä perheeni kanssa. -Kävin kalassa muutaman vapaapäivän. Mitä sinä teet? -Olen lastenlääkäri, ja minulla itselläni on kaksi lasta. -Se pitää sinut varmaan kiireisenä. Täällä ei ole lapsia. Enemmän aikaa kalastukseen ja juustohampurilaisiin. -Ei kuulosta hassummalta. Oletko naimisissa? Sinkku, mutta minulla on paljon vanhoja siskon- ja veljenpoikia. -Minulla on vaimo. -Kuulostaa siltä, että perheesi kasvaa. Se vie vain aikaa.</w:t>
      </w:r>
    </w:p>
    <w:p>
      <w:r>
        <w:rPr>
          <w:b/>
        </w:rPr>
        <w:t xml:space="preserve">Tulos</w:t>
      </w:r>
    </w:p>
    <w:p>
      <w:r>
        <w:t xml:space="preserve">Kyllä, olen perheellinen mies.</w:t>
      </w:r>
    </w:p>
    <w:p>
      <w:r>
        <w:rPr>
          <w:b/>
        </w:rPr>
        <w:t xml:space="preserve">Esimerkki 2.2152</w:t>
      </w:r>
    </w:p>
    <w:p>
      <w:r>
        <w:t xml:space="preserve">Persoonallisuus: Minulla on 1 pari kenkiä.Syön vain ravintoloissa. chattihistoria: -Hei, miten menee tänään? -Minulla menee hyvin, miten sinulla menee? -Hyvin, menin juuri kenkäostoksille äitini kanssa. -Tuo kuulostaa hauskalta. Sain juuri pelattua tennistä. -Se on kallis harrastus. Pelkästään kengät maksavat varmaan enemmän kuin tienaan viikossa. -Ei se ole hullumpaa. Olen kirjanpitäjä, joten minulla on ylimääräistä rahaa. -Onko country clubilla hyvää ruokaa? -On. Minun suosikkini on niiden hampurilaiset. Ne ovat parhaita. -Täytyy kokeilla joskus. Kunhan se ei ole kalahampurilainen. -Ei, en söisi sitä, jos se olisi. Yäk!!! -Olen todella allerginen äyriäisille. -En vain pidä siitä. Menemme huomenna katsomaan lempimusikaaliani, Hamiltonia.</w:t>
      </w:r>
    </w:p>
    <w:p>
      <w:r>
        <w:rPr>
          <w:b/>
        </w:rPr>
        <w:t xml:space="preserve">Tulos</w:t>
      </w:r>
    </w:p>
    <w:p>
      <w:r>
        <w:t xml:space="preserve">Kuulostaa hauskalta! Minne aiotte mennä sen jälkeen?</w:t>
      </w:r>
    </w:p>
    <w:p>
      <w:r>
        <w:rPr>
          <w:b/>
        </w:rPr>
        <w:t xml:space="preserve">Esimerkki 2.2153</w:t>
      </w:r>
    </w:p>
    <w:p>
      <w:r>
        <w:t xml:space="preserve">Persoonallisuus: Lempiharrastukseni on shakki.Värjäsin juuri hiukseni vaaleanpunaisiksi violeteilla korostuksilla.Ei mene päivääkään, etten juo neljää vuoristokastetta. chattihistoria: -Miten voit tänään? -Voin hyvin. Mitä sinä teet? -Olen juuri nyt koulussa. -Mitä opiskelet? -Matikkaa paljon matematiikkaa.</w:t>
      </w:r>
    </w:p>
    <w:p>
      <w:r>
        <w:rPr>
          <w:b/>
        </w:rPr>
        <w:t xml:space="preserve">Tulos</w:t>
      </w:r>
    </w:p>
    <w:p>
      <w:r>
        <w:t xml:space="preserve">Ymmärrän. Yleensä vain kävelen ympäriinsä etsien tuntemattomia, joiden kanssa voisin käydä miekkataistelua.</w:t>
      </w:r>
    </w:p>
    <w:p>
      <w:r>
        <w:rPr>
          <w:b/>
        </w:rPr>
        <w:t xml:space="preserve">Esimerkki 2.2154</w:t>
      </w:r>
    </w:p>
    <w:p>
      <w:r>
        <w:t xml:space="preserve">Persoonallisuus: Vietän paljon aikaa sosiaalisessa mediassa.Rakastan sitä, kun lemmikkini käyvät luonani sängyssä.Olen sidottu sänkyyni. -Olen väsynyt. Rakastan herätä aikaisin katsomaan auringonnousua. Teen tämän joka päivä.</w:t>
      </w:r>
    </w:p>
    <w:p>
      <w:r>
        <w:rPr>
          <w:b/>
        </w:rPr>
        <w:t xml:space="preserve">Tulos</w:t>
      </w:r>
    </w:p>
    <w:p>
      <w:r>
        <w:t xml:space="preserve">Kunpa voisin... olla sängyssäni ja tehdä töitä täältä käsin.</w:t>
      </w:r>
    </w:p>
    <w:p>
      <w:r>
        <w:rPr>
          <w:b/>
        </w:rPr>
        <w:t xml:space="preserve">Esimerkki 2.2155</w:t>
      </w:r>
    </w:p>
    <w:p>
      <w:r>
        <w:t xml:space="preserve">Persoonallisuus: Päätin ryhtyä vegaaniksi vuosi sitten.Työskentelen ruokakaupassa.Chat-historia: -Hyvää iltaa. Olen valmis keskustelemaan. -Miten sinulla menee? Toivottavasti hyvin. -Olen. Menen juuri töistä kotiin. Olen ruokakaupan johtaja. -Siistiä. Rakastan ruokaostoksia. Mitä teet huviksesi? -Harrastan matkaoppaaksi ryhtymistä ja autan mielelläni kirjanpidossa. -Valmistuin juuri yliopistosta.</w:t>
      </w:r>
    </w:p>
    <w:p>
      <w:r>
        <w:rPr>
          <w:b/>
        </w:rPr>
        <w:t xml:space="preserve">Tulos</w:t>
      </w:r>
    </w:p>
    <w:p>
      <w:r>
        <w:t xml:space="preserve">Mikä oli pääaineesi? Se on jännittävää.</w:t>
      </w:r>
    </w:p>
    <w:p>
      <w:r>
        <w:rPr>
          <w:b/>
        </w:rPr>
        <w:t xml:space="preserve">Esimerkki 2.2156</w:t>
      </w:r>
    </w:p>
    <w:p>
      <w:r>
        <w:t xml:space="preserve">Persoonallisuus: Olen hiljattain eronnut.Yritän kirjoittaa eläimiä käsittelevää e-kirjaa. Pidätkö tatskista? -Olen hyvin väsynyt mutta elossa ja rakastan niitä. -Oletko viileä, minulla on 2, miksi olet niin väsynyt? -Olen ostoskeskuspoliisi lähellä eläkkeelle jäämistä. -Minulla on iso sininen pakettiauto. Millä sinä ajat? -Tällä hetkellä Dodge Neon, mutta haluan Corvetten kun jään eläkkeelle. -Hienoa, kuinka vanha olet? Kierrätän, maailma tarvitsee sitä.</w:t>
      </w:r>
    </w:p>
    <w:p>
      <w:r>
        <w:rPr>
          <w:b/>
        </w:rPr>
        <w:t xml:space="preserve">Tulos</w:t>
      </w:r>
    </w:p>
    <w:p>
      <w:r>
        <w:t xml:space="preserve">Olen kuusikymppinen ja työskennellyt neljäkymmentä vuotta.</w:t>
      </w:r>
    </w:p>
    <w:p>
      <w:r>
        <w:rPr>
          <w:b/>
        </w:rPr>
        <w:t xml:space="preserve">Esimerkki 2.2157</w:t>
      </w:r>
    </w:p>
    <w:p>
      <w:r>
        <w:t xml:space="preserve">Persoonallisuus: Rakastan papujen tuoksua.Pidän kivien keräilystä.Rakastan valtavia maalauksia.Pidän dragon ball z -figuurien keräilystä.Chat-historia: -Hei, miten päiväsi sujuu tähän mennessä? -Pavut tuoksuvat niin hyvältä, ja rakastan kerätä kiviä täydentääkseni kokoelmaani. -Interenkiintoinen? Mikä yhteys on papujen ja kivien välillä? -Kerään suuria maalauksia ja figuureja dragon ball sarjasta. -Oh hyvä sinulle, opiskelen taidetta tällä hetkellä yliopistossa. Z-figuurisarja, tiedätkö? -Ei, lasten lelut eivät ole minun juttuni. Maalaus on intohimoni. -Mikä on pääaineesi yliopistossa? Pidätkö suurista maalauksista? -Pääaineeni on fotorealismi yliopistossa, tällä hetkellä maalaan muotokuvaa kekseistä ja jäätelöstä.</w:t>
      </w:r>
    </w:p>
    <w:p>
      <w:r>
        <w:rPr>
          <w:b/>
        </w:rPr>
        <w:t xml:space="preserve">Tulos</w:t>
      </w:r>
    </w:p>
    <w:p>
      <w:r>
        <w:t xml:space="preserve">Meillä on sama intohimo, mutta minun on tiedettävä, pidätkö suurista maalauksista.</w:t>
      </w:r>
    </w:p>
    <w:p>
      <w:r>
        <w:rPr>
          <w:b/>
        </w:rPr>
        <w:t xml:space="preserve">Esimerkki 2.2158</w:t>
      </w:r>
    </w:p>
    <w:p>
      <w:r>
        <w:t xml:space="preserve">Persoonallisuus: Chat-historia: -Hei! -Hei, luen tätä mahtavaa kauhuromaania, hbu? -En lue juuri nyt paljon, kiireinen maalaamaan kuvia. -En saa paljon aikaa myöskään kirjanpidon ja 3 koirani välillä.. lol. -Olet siis kirjanpitäjä? Sain juuri uuden työpaikan. -Niin, missä? -Myyn autoja, piti keksiä jotain tekemistä kun vaimo opettaa. -Se on siistiä, en ole naimisissa, joten vietän aikaa järvellä enimmäkseen yksin. -Kuulostaa kivalta. Onko sinulla grilliä siellä? Rakastan todella paljon lihaa. -Kyllä, olen grillimestari, mutta minulla on vain kolme koiraa jaettavana, lol. -Koirat ovat niin hauskoja. -Olen samaa mieltä, shiatzullani on sininen häntä. Värjäsin sen, koska sininen on lempivärini.</w:t>
      </w:r>
    </w:p>
    <w:p>
      <w:r>
        <w:rPr>
          <w:b/>
        </w:rPr>
        <w:t xml:space="preserve">Tulos</w:t>
      </w:r>
    </w:p>
    <w:p>
      <w:r>
        <w:t xml:space="preserve">Tuo on niin hauskaa! Ei koiria minulle, rakastan pizzaa niin paljon, ettei minulla ole yhtään.</w:t>
      </w:r>
    </w:p>
    <w:p>
      <w:r>
        <w:rPr>
          <w:b/>
        </w:rPr>
        <w:t xml:space="preserve">Esimerkki 2.2159</w:t>
      </w:r>
    </w:p>
    <w:p>
      <w:r>
        <w:t xml:space="preserve">Persoonallisuus: Tykkään ajaa autolla.Pidän Ufc-otteluiden katsomisesta.Työskentelen tehtaassa.Nautin matkustamisesta.Connor Mcgreggor on suosikkini. chattihistoria: -Tykkäätkö Ufc:stä? Rakastan Ufc:tä. -Ilman muuta! Cerrone vs till pelaa 21. päivä! -Se on mahtavaa. Kuka on suosikki nykynyrkkeilijäsi? -Todennäköisesti Gastelum... mutta ei varsinaista suosikkia... Rakastan vain kokemusta. -Olen samaa mieltä. Pidätkö sinäkin ammattipainista? -Pidän Wwe:stä ja Mma:sta. Lasketaanko se?</w:t>
      </w:r>
    </w:p>
    <w:p>
      <w:r>
        <w:rPr>
          <w:b/>
        </w:rPr>
        <w:t xml:space="preserve">Tulos</w:t>
      </w:r>
    </w:p>
    <w:p>
      <w:r>
        <w:t xml:space="preserve">Kyllä on. Olen ollut viime aikoina todella suuri Mizin fani.</w:t>
      </w:r>
    </w:p>
    <w:p>
      <w:r>
        <w:rPr>
          <w:b/>
        </w:rPr>
        <w:t xml:space="preserve">Esimerkki 2.2160</w:t>
      </w:r>
    </w:p>
    <w:p>
      <w:r>
        <w:t xml:space="preserve">Persoonallisuus: Olen hyvin utelias ja nautin uusien asioiden oppimisesta.Olen perheeni nuorin sisarus.Lempiruokiani ovat paistettu kana ja suklaakakku.Valvon mieluummin myöhään kuin herään aikaisin.Nautin videopelien pelaamisesta. chattihistoria: -Hei, mitä kuuluu? -Hei, minulla on kaikki hyvin. Nautin vain paistettua kanaa ja suklaakakkua, sinä? -Tuo kuulostaa hyvältä! Minä katson televisiota. -Cool! Mitä katsot? Saatan pelata videopelejä hetken päästä. -Matkailusta kertovaa ohjelmaa. Rakastan matkustamista. -Kuulostaa hauskalta. Olen utelias, rakastan matkustamista ja uusien asioiden oppimista. -Kalifornia on seuraava paikka, jonne haluan mennä, olen ollut vain itärannikolla. -Haluaisin mennä sinne. Nuorimpana sisaruksena en aina päässyt matkoille. -Isäni työskenteli taksissa, joten matkustaminen oli meille vaikeaa. -Jos olisin lomalla, haluaisin valvoa myöhään enkä herätä aikaisin. -Joskus se on hauskaa Olen käynyt Kanadassa vain pari kertaa. -Minäkin olen käynyt siellä. Siellä on hyvää ystävän kanaa ja suklaakakkua. Mun lempijuttuja. -Siellä on kaunista käyn myös enoni luona Floridassa.</w:t>
      </w:r>
    </w:p>
    <w:p>
      <w:r>
        <w:rPr>
          <w:b/>
        </w:rPr>
        <w:t xml:space="preserve">Tulos</w:t>
      </w:r>
    </w:p>
    <w:p>
      <w:r>
        <w:t xml:space="preserve">Kuulostat siltä, että sinulla on hauskaa.</w:t>
      </w:r>
    </w:p>
    <w:p>
      <w:r>
        <w:rPr>
          <w:b/>
        </w:rPr>
        <w:t xml:space="preserve">Esimerkki 2.2161</w:t>
      </w:r>
    </w:p>
    <w:p>
      <w:r>
        <w:t xml:space="preserve">Persoonallisuus: Keskusteluhistoria: -Hyvää huomenta! Mitä teet työksesi? -Hyvää huomenta, olen kouluttaja, erikoistunut joogaan. Mitä sinä teet? -Työskentelen kassalla kahdessa eri kaupassa, mitä sinä teet? -Kaksi työtä? Vau. Hengailen itsekseni, nautin omasta ajastani. Entä sinä? -Joo, kaksi! Ja kuuntelen musiikkia juuri nyt, punaiset tuliset chilipippurit ovat suosikkejani. Pink on suosikkiartistini ja -värini. -Pidätkö kylmästä säästä? -En. Pidän lämpimästä säästä. Oletko naimisissa? -Kylmä sää on suosikkini ja ei, olen sinkku. -Harrastatko kylmällä säällä urheilua? -Pelaan joskus jääkiekkoa, rakastan käyttää tummia pelipaitoja. -Onko sinulla suosikkijääkiekkojoukkuetta? -Calgary Flames on suosikkijoukkueeni! Entä sinä? -Phoenix Coyotes on joukkueeni. -Meidän täytyy mennä joskus peliin!</w:t>
      </w:r>
    </w:p>
    <w:p>
      <w:r>
        <w:rPr>
          <w:b/>
        </w:rPr>
        <w:t xml:space="preserve">Tulos</w:t>
      </w:r>
    </w:p>
    <w:p>
      <w:r>
        <w:t xml:space="preserve">Kuulostaa hauskalta! Mieheni rakastaisi sitä.</w:t>
      </w:r>
    </w:p>
    <w:p>
      <w:r>
        <w:rPr>
          <w:b/>
        </w:rPr>
        <w:t xml:space="preserve">Esimerkki 2.2162</w:t>
      </w:r>
    </w:p>
    <w:p>
      <w:r>
        <w:t xml:space="preserve">Persoonallisuus: Chat-historia: -Hei, nimeni on Aubrey, miten voit. -Hi Aubrey oletko sinkku? Olen. -Kannattaa kyllä ei moni mies ymmärrä kotielämääni. -Ostan parhaillaan ensimmäistä kotiani. -Kotini on vedessä kirjaimellisesti siksi useimmat miehet inhoavat. -Vau, missä? Melon vapaapäivinäni. -Orlandon ulkopuolella täyden palvelun kampaamoni on kävelymatkan päässä. -Voin tulla veteen ja soittaa sinulle mitä tahansa pianollani. -Olet kiva. Menin naimisiin ja erosin samana vuonna. -Miksi? Mitä tapahtui? Ajattelen, että olen joskus liian kiltti. -Hän näytti todellisen luonteensa, koska oli vihainen, kun laitoin sairaiden lasten hiukset ilmaiseksi. -Oliko hän tarpeeksi hyvä, että hän tuli kanssani.</w:t>
      </w:r>
    </w:p>
    <w:p>
      <w:r>
        <w:rPr>
          <w:b/>
        </w:rPr>
        <w:t xml:space="preserve">Tulos</w:t>
      </w:r>
    </w:p>
    <w:p>
      <w:r>
        <w:t xml:space="preserve">Jos violetti väri sopii sinulle, värjään hiukseni syöpäkilpailua varten.</w:t>
      </w:r>
    </w:p>
    <w:p>
      <w:r>
        <w:rPr>
          <w:b/>
        </w:rPr>
        <w:t xml:space="preserve">Esimerkki 2.2163</w:t>
      </w:r>
    </w:p>
    <w:p>
      <w:r>
        <w:t xml:space="preserve">Persoonallisuus: Asun pienessä asunnossa New Yorkissa.Käyn tällä hetkellä koulua taiteilijaksi.Chat-historia: -Hei, mitä kuuluu? Voin hyvin ja asun new Yorkissa. -Hyvä Olen Todd Pidän sarjakuvista erityisesti Hämähäkkimiehestä. -Olen opiskelemassa graafikoksi, mutta en ole koskaan tehnyt sarjakuvia. -Se on hyvä ammatti, en ole vielä varma mikä haluan olla. -Tämä on viimeinen kouluvuoteni. Oletko sinä vielä koulussa? -Kyllä, olen yhä koulussa. Pidätkö jalkapallosta? -En oikein pidä urheilusta. Minulla on pieni kisu, entä sinulla? -Minulla on koiranpentu, josta pidän kovasti. -Asun pienessä asunnossa, joten koira ei tule kysymykseen. -Järkevää Olen pahoillani, ettet voi saada koiranpentua, ne ovat todella söpöjä.</w:t>
      </w:r>
    </w:p>
    <w:p>
      <w:r>
        <w:rPr>
          <w:b/>
        </w:rPr>
        <w:t xml:space="preserve">Tulos</w:t>
      </w:r>
    </w:p>
    <w:p>
      <w:r>
        <w:t xml:space="preserve">No, kissani on ihastuttava. Mikä on pentusi nimi?</w:t>
      </w:r>
    </w:p>
    <w:p>
      <w:r>
        <w:rPr>
          <w:b/>
        </w:rPr>
        <w:t xml:space="preserve">Esimerkki 2.2164</w:t>
      </w:r>
    </w:p>
    <w:p>
      <w:r>
        <w:t xml:space="preserve">Persoonallisuus: Ferrari on suosikkiautofirmani.Treenaan päivittäin.Chat-historia: -Hei onko siellä ketään? -Hei, olen täällä aivan Miley Cyruksen ja Pnb rockin vieressä. -Awesome! Olen rakastan musiikin kuuntelua. Omistan paljon autoja. Pidätkö sinä autoista? -Vain silloin, kun hengailen mielikuvitusystävieni kanssa. Onko sinulla ystäviä?</w:t>
      </w:r>
    </w:p>
    <w:p>
      <w:r>
        <w:rPr>
          <w:b/>
        </w:rPr>
        <w:t xml:space="preserve">Tulos</w:t>
      </w:r>
    </w:p>
    <w:p>
      <w:r>
        <w:t xml:space="preserve">En, mutta haluan treenata joka päivä.</w:t>
      </w:r>
    </w:p>
    <w:p>
      <w:r>
        <w:rPr>
          <w:b/>
        </w:rPr>
        <w:t xml:space="preserve">Esimerkki 2.2165</w:t>
      </w:r>
    </w:p>
    <w:p>
      <w:r>
        <w:t xml:space="preserve">Persoonallisuus: Olen rikkaampi kuin unelmissani. -Olen tehnyt töitä. -Mikä on lempivärisi? Pidän vihreästä. -Pidän sinisestä, mutta olen niin rikas, että voin pitää kaikista. -Pianoa soitan vapaa-ajallani. -Olin puhelinmyyjä, kunnes sain lottovoiton. -Ja harrastan baseballia. Onko sinulla koiraa? -Ei, minulla on kissa. -Vau! Saat koirani Alfredin. -Kiitos, se olisi ihanaa. -Mikä on kissasi nimi? -Sen nimi on Sam ja se on musta. -Vaihdetaanko lemmikkejä?</w:t>
      </w:r>
    </w:p>
    <w:p>
      <w:r>
        <w:rPr>
          <w:b/>
        </w:rPr>
        <w:t xml:space="preserve">Tulos</w:t>
      </w:r>
    </w:p>
    <w:p>
      <w:r>
        <w:t xml:space="preserve">Voisimme tehdä niin, en välitä siitä.</w:t>
      </w:r>
    </w:p>
    <w:p>
      <w:r>
        <w:rPr>
          <w:b/>
        </w:rPr>
        <w:t xml:space="preserve">Esimerkki 2.2166</w:t>
      </w:r>
    </w:p>
    <w:p>
      <w:r>
        <w:t xml:space="preserve">Persoonallisuus: Minulla on 1 pari kenkiä.Äidilläni on 500 paria kenkiä.Pidän siitä, että selkääni rapsutetaan.Chat-historia: -Hei, miten voit tänään. -Hei, miten voin hyvin? Oletko töissä. -Olen vielä koulussa. Mitä teet työssäsi. -Olen oluen jakelijana. -Kuulostaa siltä, että se on paljon ajamista. -Voin olla. Pidätkö musiikista? Rakastan Taylor Swiftiä. -Pidän Kane Brownista, hän on uusi artisti. -Hän tekee countrya. Tunnen hänen musiikkinsa. Onko sinulla lapsia?</w:t>
      </w:r>
    </w:p>
    <w:p>
      <w:r>
        <w:rPr>
          <w:b/>
        </w:rPr>
        <w:t xml:space="preserve">Tulos</w:t>
      </w:r>
    </w:p>
    <w:p>
      <w:r>
        <w:t xml:space="preserve">Vau tiedät Kane että on mahtavaa. Ei, olen liian nuori lapsille.</w:t>
      </w:r>
    </w:p>
    <w:p>
      <w:r>
        <w:rPr>
          <w:b/>
        </w:rPr>
        <w:t xml:space="preserve">Esimerkki 2.2167</w:t>
      </w:r>
    </w:p>
    <w:p>
      <w:r>
        <w:t xml:space="preserve">Persoonallisuus: Kuuntelen kansanmusiikkia.Chat-historia: -Hei, miten voit tänään. -Minulla menee hyvin, ja sinulla?</w:t>
      </w:r>
    </w:p>
    <w:p>
      <w:r>
        <w:rPr>
          <w:b/>
        </w:rPr>
        <w:t xml:space="preserve">Tulos</w:t>
      </w:r>
    </w:p>
    <w:p>
      <w:r>
        <w:t xml:space="preserve">Olen hyvä Rakastan musiikkia teetkö.</w:t>
      </w:r>
    </w:p>
    <w:p>
      <w:r>
        <w:rPr>
          <w:b/>
        </w:rPr>
        <w:t xml:space="preserve">Esimerkki 2.2168</w:t>
      </w:r>
    </w:p>
    <w:p>
      <w:r>
        <w:t xml:space="preserve">Persoonallisuus: Osaan lukea englanniksi ja ranskaksi.Luen kolme kirjaa viikossa.Opin lukemaan ollessani kolmevuotias.Chat-historia: -Hello. Miten viikonloppu meni? Luin kolme kirjaa loppuun. -Se oli hyvä. Pidät siis varmaan lukemisesta? -Rakastan sitä! Osaan lukea englantia ja ranskaa. Olen lukenut kolmevuotiaasta asti! -Vau, se on vaikuttavaa. Pelaan mieluummin lautapelejä.</w:t>
      </w:r>
    </w:p>
    <w:p>
      <w:r>
        <w:rPr>
          <w:b/>
        </w:rPr>
        <w:t xml:space="preserve">Tulos</w:t>
      </w:r>
    </w:p>
    <w:p>
      <w:r>
        <w:t xml:space="preserve">Hauskaa! Jotain tiettyä?</w:t>
      </w:r>
    </w:p>
    <w:p>
      <w:r>
        <w:rPr>
          <w:b/>
        </w:rPr>
        <w:t xml:space="preserve">Esimerkki 2.2169</w:t>
      </w:r>
    </w:p>
    <w:p>
      <w:r>
        <w:t xml:space="preserve">Persoonallisuus: Tykkään katsella sarjoja suoratoistopalveluista.Tykkään patikoida ja viettää aikaa ulkona.Chat-historia: -Olen tanssija, mitä sinä teet? -Olen kokopäiväinen opiskelija hyvin pienessä kansalaisopistossa. -Tämä on siistiä, katson paljon netflixiä. -Olen myös töissä sairaalassa. -Kuulostaa hauskalta, mutta vaellan mieluummin. Olen vasta 20-vuotias. -Kuulostaa hauskalta. -Luen mielelläni fiktiivisiä kirjoja.</w:t>
      </w:r>
    </w:p>
    <w:p>
      <w:r>
        <w:rPr>
          <w:b/>
        </w:rPr>
        <w:t xml:space="preserve">Tulos</w:t>
      </w:r>
    </w:p>
    <w:p>
      <w:r>
        <w:t xml:space="preserve">Rakastan olla mies, en tiedä fiktiosta.</w:t>
      </w:r>
    </w:p>
    <w:p>
      <w:r>
        <w:rPr>
          <w:b/>
        </w:rPr>
        <w:t xml:space="preserve">Esimerkki 2.2170</w:t>
      </w:r>
    </w:p>
    <w:p>
      <w:r>
        <w:t xml:space="preserve">Persoonallisuus: Lempibändini on avenged sevenfold. chattihistoria: -Hei miten menee? Olen uupunut ja menossa kolmanteen työhöni. -Noh, teen maatilan töitä! Mitkä ovat sinun 3 työtäsi? Kuulostaa monelta!</w:t>
      </w:r>
    </w:p>
    <w:p>
      <w:r>
        <w:rPr>
          <w:b/>
        </w:rPr>
        <w:t xml:space="preserve">Tulos</w:t>
      </w:r>
    </w:p>
    <w:p>
      <w:r>
        <w:t xml:space="preserve">Ne ovat tylsiä. Toivon olevani joskus baseballin kuuluttaja.</w:t>
      </w:r>
    </w:p>
    <w:p>
      <w:r>
        <w:rPr>
          <w:b/>
        </w:rPr>
        <w:t xml:space="preserve">Esimerkki 2.2171</w:t>
      </w:r>
    </w:p>
    <w:p>
      <w:r>
        <w:t xml:space="preserve">Persoonallisuus: Chat-historia: -Soitan pianoa baarissa. Mitä sinä teet? -Hei! Olen lukiossa. -Pidätkö lukiosta? -Se on ok. Ihmiset ovat aika ilkeitä, kun minulla on vielä hammasraudat. -Olen pahoillani, että ihmiset ovat ilkeitä. Surffaaminen auttoi minua voimaan paremmin.</w:t>
      </w:r>
    </w:p>
    <w:p>
      <w:r>
        <w:rPr>
          <w:b/>
        </w:rPr>
        <w:t xml:space="preserve">Tulos</w:t>
      </w:r>
    </w:p>
    <w:p>
      <w:r>
        <w:t xml:space="preserve">Oletko surffaaja? Se on hienoa.</w:t>
      </w:r>
    </w:p>
    <w:p>
      <w:r>
        <w:rPr>
          <w:b/>
        </w:rPr>
        <w:t xml:space="preserve">Esimerkki 2.2172</w:t>
      </w:r>
    </w:p>
    <w:p>
      <w:r>
        <w:t xml:space="preserve">Persoonallisuus: Pidän leipomisesta. -En oikeastaan. Olen leipuri. -Oh juoksu on rakkauteni ja uinti. -Minä tykkään uimisesta. Onko sinulla mitään lemmikkejä? -Osaan uida hyvin, sain lapsuudessani pokaaleja. -En ole koskaan harrastanut järjestäytynyttä urheilua. -Minulla ei kuitenkaan ole lemmikkiä. -Minulla on koira nimeltä Sammy. -Osaan myös laulaa, hieno nimi. -Kiitos, ette halua kuulla minun laulavan. Olen pahin. -Haluan, mutta se vaatii harjoittelua. -Valmistaudun viemään Sammyn kävelylle. -Se on hyvää liikuntaa. Kävelemme joka päivä puistossa. -Missä on muita puistoja, joissa te...</w:t>
      </w:r>
    </w:p>
    <w:p>
      <w:r>
        <w:rPr>
          <w:b/>
        </w:rPr>
        <w:t xml:space="preserve">Tulos</w:t>
      </w:r>
    </w:p>
    <w:p>
      <w:r>
        <w:t xml:space="preserve">Asun Oregonissa, onko sinulla jotain muuta tekemistä?</w:t>
      </w:r>
    </w:p>
    <w:p>
      <w:r>
        <w:rPr>
          <w:b/>
        </w:rPr>
        <w:t xml:space="preserve">Esimerkki 2.2173</w:t>
      </w:r>
    </w:p>
    <w:p>
      <w:r>
        <w:t xml:space="preserve">Persoonallisuus: Haluan, että ihmiset huomaavat minut.Välitän syvästi ystävistäni ja muista läheisistäni.Kasvoin orpona.Chat-historia: -Mitä kuuluu party monster? Miten teillä menee? -Ei liikaa. Kuuntelen vähän rolling stonesia. Kuuntelen Rolling Stonesia. -Katselen stand up komediaa netflixistä. -Mitä teet työksesi?</w:t>
      </w:r>
    </w:p>
    <w:p>
      <w:r>
        <w:rPr>
          <w:b/>
        </w:rPr>
        <w:t xml:space="preserve">Tulos</w:t>
      </w:r>
    </w:p>
    <w:p>
      <w:r>
        <w:t xml:space="preserve">Olen näyttelijä. Näyttelen enimmäkseen lastennäytelmiä paikallisessa teatteriryhmässä. Sinä?</w:t>
      </w:r>
    </w:p>
    <w:p>
      <w:r>
        <w:rPr>
          <w:b/>
        </w:rPr>
        <w:t xml:space="preserve">Esimerkki 2.2174</w:t>
      </w:r>
    </w:p>
    <w:p>
      <w:r>
        <w:t xml:space="preserve">Persoonallisuus: Tykkään olla outo.Tykkään katsoa Animea.Chat-historia: -Hei miten menee olen kunnossa ja onnellinen. -Olen hyvin vain väsynyt, tulin juuri töistä mcdonaldsista. -Pidän kaikista eläimistä ja asioista myös hevosistani. -Cool, käytkö koulua? -En käy koulua, pidän taiteesta ja piirrän kumppaneitani poneina. -En minäkään, pidän vuoden taukoa ennen collegea. Kuinka vanha olet? -En tiedä. Rakastan vain olla outo ja omituinen. Vanhempieni mielestä olen joskus aika outo 18-vuotiaaksi. Vitsailen vain. Olen 50-vuotias. Olen puolet sadasta. -Puoli vuosisataa vanha, se on aika siistiä. Ajatko sinä autoa?</w:t>
      </w:r>
    </w:p>
    <w:p>
      <w:r>
        <w:rPr>
          <w:b/>
        </w:rPr>
        <w:t xml:space="preserve">Tulos</w:t>
      </w:r>
    </w:p>
    <w:p>
      <w:r>
        <w:t xml:space="preserve">Minusta et ole outo, olet siisti. En aja autoa.</w:t>
      </w:r>
    </w:p>
    <w:p>
      <w:r>
        <w:rPr>
          <w:b/>
        </w:rPr>
        <w:t xml:space="preserve">Esimerkki 2.2175</w:t>
      </w:r>
    </w:p>
    <w:p>
      <w:r>
        <w:t xml:space="preserve">Persoonallisuus: Juotamme olutta ja syömme ruokaa.Katsomme pelejä yhdessä. chattihistoria: -Pomoni lähetti minulle päivänkakkaroita! Taidan olla rakastunut. -Oh, en uskonut, että päivänkakkarat tarkoittavat rakkautta. -Hän tietää, että ne ovat suosikkini ja täytin juuri 25 vuotta, joten hän hankki minulle 25 päivänkakkaraa. -Se oli mukavaa. Katsotteko te tv:tä ja juotte ja syötte olutta ja ruokaa? -Vietämme enemmän aikaa laulamalla karaokea. Laulatteko te?</w:t>
      </w:r>
    </w:p>
    <w:p>
      <w:r>
        <w:rPr>
          <w:b/>
        </w:rPr>
        <w:t xml:space="preserve">Tulos</w:t>
      </w:r>
    </w:p>
    <w:p>
      <w:r>
        <w:t xml:space="preserve">Laulan vain suihkussa. Katson kuitenkin paljon urheilua televisiosta.</w:t>
      </w:r>
    </w:p>
    <w:p>
      <w:r>
        <w:rPr>
          <w:b/>
        </w:rPr>
        <w:t xml:space="preserve">Esimerkki 2.2176</w:t>
      </w:r>
    </w:p>
    <w:p>
      <w:r>
        <w:t xml:space="preserve">Persoonallisuus: Olen vapaaehtoinen palomies.Yritän tällä hetkellä avata oman ruokakaupan.Olen värisokea.Asun vielä kotona 30-vuotiaana. chattihistoria: -Hei, miten voit tänään? -Hyvin. väsynyt. Sain juuri työni valmiiksi. Entä sinä? -Kuulin, että olen vapaaehtoisena palomiehenä. -Olin ennen töissä laatikkotehtaalla, mutta otin juuri töitä netistä. -Kumman valitset mieluummin? Aion avata ruokakaupan. -Ehdottomasti verkossa. Voin hakea hampurilaisen silloin kun haluan. -Kuulostaa hyvältä. Asun vielä kotona, yritän muuttaa pois. -Juuri noin. Asun nykyään Kanadassa, mutta kävin ennen Yhdysvalloissa soittamassa kitaraa. -Kitaransoitto on ihanaa. Pidätkö matkustamisesta? -Pidän. Pidän siitä paljon. -Minä myös, olen itse asiassa värisokea. On paljon asioita, joita en näe. -Kuinka vakava sairautesi on?</w:t>
      </w:r>
    </w:p>
    <w:p>
      <w:r>
        <w:rPr>
          <w:b/>
        </w:rPr>
        <w:t xml:space="preserve">Tulos</w:t>
      </w:r>
    </w:p>
    <w:p>
      <w:r>
        <w:t xml:space="preserve">Vakavasti ottaen en näe värejä, joista ihmiset nauttivat.</w:t>
      </w:r>
    </w:p>
    <w:p>
      <w:r>
        <w:rPr>
          <w:b/>
        </w:rPr>
        <w:t xml:space="preserve">Esimerkki 2.2177</w:t>
      </w:r>
    </w:p>
    <w:p>
      <w:r>
        <w:t xml:space="preserve">Persoonallisuus: Pidän kuntoilusta. chattihistoria: -Hei, miten menee? Palasin juuri päivittäiseltä vaellukseltani!!! -Oh sinun täytyy pysyä kunnossa. Niin minäkin. -Joo teen jonkin verran maanviljelyä, joten pysyn kunnossa. -Hyvä sinulle. Minulla on liikeyritys, joten minun on löydettävä aikaa kuntoilulle. -Takuulla! Neljän lapsen nuorimpana olen huomannut, että minäkin pidän hektisestä elämästä. -Minun suurin pakopaikka on matkustaminen. Lähden Barbadokselle ensi kuussa. -Se on mahtavaa! En ole matkustanut sen jälkeen, kun jouduin auto-onnettomuuteen ja menetin käteni.</w:t>
      </w:r>
    </w:p>
    <w:p>
      <w:r>
        <w:rPr>
          <w:b/>
        </w:rPr>
        <w:t xml:space="preserve">Tulos</w:t>
      </w:r>
    </w:p>
    <w:p>
      <w:r>
        <w:t xml:space="preserve">Voi ei. sopeudutko siihen hyvin?</w:t>
      </w:r>
    </w:p>
    <w:p>
      <w:r>
        <w:rPr>
          <w:b/>
        </w:rPr>
        <w:t xml:space="preserve">Esimerkki 2.2178</w:t>
      </w:r>
    </w:p>
    <w:p>
      <w:r>
        <w:t xml:space="preserve">Persoonallisuus: Rakastan hiihtämistä talvella.Rakastan vaeltamista kesällä.Sää täällä on hyvin kylmä, mutta niin kaunis keväällä. chattihistoria: -Hei, mitä kuuluu? -I am good hope you are doing well. -Minulla menee hyvin... Olisinpa tosin vähemmän pullea. -Aloin laihtua kun muutin Coloradoon. -Miten sinä teit sen? Koska olen pitkä ja vaalea, haluaisin olla urheilullisempi. -Täällä on hyvin kylmä. Käyn joskus hiihtämässä. -Kuulostaa hauskalta! Pidätkö musiikista? Rakastan Insane Clown Possea. Oletko kuullut heistä? -Joo, kuuntelen melkein mitä tahansa. Rakastan musiikkia. -Niin minäkin! Hei, pidätkö sinäkin larppaamisesta? -Joo joskus, mutta enimmäkseen vaellan. -Kuulostamme samalta. Teen sisustussuunnittelua työkseni, entä sinä?</w:t>
      </w:r>
    </w:p>
    <w:p>
      <w:r>
        <w:rPr>
          <w:b/>
        </w:rPr>
        <w:t xml:space="preserve">Tulos</w:t>
      </w:r>
    </w:p>
    <w:p>
      <w:r>
        <w:t xml:space="preserve">Työskentelen hallitukselle. Pidätkö rannalla käymisestä?</w:t>
      </w:r>
    </w:p>
    <w:p>
      <w:r>
        <w:rPr>
          <w:b/>
        </w:rPr>
        <w:t xml:space="preserve">Esimerkki 2.2179</w:t>
      </w:r>
    </w:p>
    <w:p>
      <w:r>
        <w:t xml:space="preserve">Persoonallisuus: Asun Portlandissa, Oregonissa.Chat-historia: -Hello, how are you? Olen niin iloinen, että ostin talon rakkaani kanssa. -Hei! Olen Arnold. Asun vanhempieni kanssa.</w:t>
      </w:r>
    </w:p>
    <w:p>
      <w:r>
        <w:rPr>
          <w:b/>
        </w:rPr>
        <w:t xml:space="preserve">Tulos</w:t>
      </w:r>
    </w:p>
    <w:p>
      <w:r>
        <w:t xml:space="preserve">Missä asutte? Olen kotoisin Portlandista, Oregonista.</w:t>
      </w:r>
    </w:p>
    <w:p>
      <w:r>
        <w:rPr>
          <w:b/>
        </w:rPr>
        <w:t xml:space="preserve">Esimerkki 2.2180</w:t>
      </w:r>
    </w:p>
    <w:p>
      <w:r>
        <w:t xml:space="preserve">Persoonallisuus: Minulla on punaiset hiukset.Tykkään syödä lihaa.Olen taitava tietokoneen korjaamisessa. chattihistoria: -Hei, mitä kuuluu? -Hei olen kunnossa, täytyy vain vähentää vain syömistä.</w:t>
      </w:r>
    </w:p>
    <w:p>
      <w:r>
        <w:rPr>
          <w:b/>
        </w:rPr>
        <w:t xml:space="preserve">Tulos</w:t>
      </w:r>
    </w:p>
    <w:p>
      <w:r>
        <w:t xml:space="preserve">Sinun täytyy rentoutua, ystäväiseni.</w:t>
      </w:r>
    </w:p>
    <w:p>
      <w:r>
        <w:rPr>
          <w:b/>
        </w:rPr>
        <w:t xml:space="preserve">Esimerkki 2.2181</w:t>
      </w:r>
    </w:p>
    <w:p>
      <w:r>
        <w:t xml:space="preserve">Persoonallisuus: Olen sisällissodan reenactment osallistuja.Tykkään tehdä lyhytelokuvia.Äitini on tunnettu julkkis.Olen matkustanut ulkomailla monta kertaa.Olen ollut tv-uutisissa kuusi kertaa.Chat historia: -Hi, do u have interest in making short films. -En ole koskaan ajatellut sitä. Rakastan videoiden ottamista, joten kuvaaminen voisi olla hauskaa! -Oh yeah. Olen ollut uutisissa niin monta kertaa. -Lyhytelokuvissasi?</w:t>
      </w:r>
    </w:p>
    <w:p>
      <w:r>
        <w:rPr>
          <w:b/>
        </w:rPr>
        <w:t xml:space="preserve">Tulos</w:t>
      </w:r>
    </w:p>
    <w:p>
      <w:r>
        <w:t xml:space="preserve">Koska olet osallistunut sisällissotaan ja kerro itsestäsi.</w:t>
      </w:r>
    </w:p>
    <w:p>
      <w:r>
        <w:rPr>
          <w:b/>
        </w:rPr>
        <w:t xml:space="preserve">Esimerkki 2.2182</w:t>
      </w:r>
    </w:p>
    <w:p>
      <w:r>
        <w:t xml:space="preserve">Persoonallisuus: Rakastan suklaapirtelöitä. paras ystäväni on koirani Allie. chattihistoria: -Hi there. Odotatko halloweenia yhtä paljon kuin minä? Se on niin lähellä! -Hei! Odotan halloweenia innolla. Tarvitsen kuitenkin vielä asun. -Mikä sinä olet? En malta odottaa, että pääsen pukeutumaan. Niin hauskaa! Taidan olla prinsessa persikka Super Mario Brothers -videopeleistä. -Rakastan sitä! Minä ja vestini, koirani Allie, aiomme olla Wheres Waldo. -Se kuulostaa tosi hauskalta! Pitääkö koirasi hattua?</w:t>
      </w:r>
    </w:p>
    <w:p>
      <w:r>
        <w:rPr>
          <w:b/>
        </w:rPr>
        <w:t xml:space="preserve">Tulos</w:t>
      </w:r>
    </w:p>
    <w:p>
      <w:r>
        <w:t xml:space="preserve">Niin, ja toivottavasti myös silmälasit. Hän on melko yhteistyöhaluinen, joten peukut pystyyn.</w:t>
      </w:r>
    </w:p>
    <w:p>
      <w:r>
        <w:rPr>
          <w:b/>
        </w:rPr>
        <w:t xml:space="preserve">Esimerkki 2.2183</w:t>
      </w:r>
    </w:p>
    <w:p>
      <w:r>
        <w:t xml:space="preserve">Persoonallisuus: Käyn joka syksy siskoni luona Kanadassa.Chat-historia: -Hyvää huomenta! Miten voit tänään? -I am good it is Sunday with means fear the walking dead is on.</w:t>
      </w:r>
    </w:p>
    <w:p>
      <w:r>
        <w:rPr>
          <w:b/>
        </w:rPr>
        <w:t xml:space="preserve">Tulos</w:t>
      </w:r>
    </w:p>
    <w:p>
      <w:r>
        <w:t xml:space="preserve">Onko tuo tv-ohjelma? Leikin neljän kissani kanssa.</w:t>
      </w:r>
    </w:p>
    <w:p>
      <w:r>
        <w:rPr>
          <w:b/>
        </w:rPr>
        <w:t xml:space="preserve">Esimerkki 2.2184</w:t>
      </w:r>
    </w:p>
    <w:p>
      <w:r>
        <w:t xml:space="preserve">Persoonallisuus: Olen maalivahti.Liityin uuteen joukkueeseen viime kuussa.Nike-tossut ovat suosikkini.Numeroni on 42.Olen jalkapalloilija.Chat-historia: -Hey how are you? Olen häkeltynyt. -Minäkin olen hukkua harjoitteluun peliä varten. -Niinkö? Miksi? Rakastan aseita!</w:t>
      </w:r>
    </w:p>
    <w:p>
      <w:r>
        <w:rPr>
          <w:b/>
        </w:rPr>
        <w:t xml:space="preserve">Tulos</w:t>
      </w:r>
    </w:p>
    <w:p>
      <w:r>
        <w:t xml:space="preserve">No, kai se on ok käyttää minun nike-tossuja, kun pysäytän nuo jalkapallot.</w:t>
      </w:r>
    </w:p>
    <w:p>
      <w:r>
        <w:rPr>
          <w:b/>
        </w:rPr>
        <w:t xml:space="preserve">Esimerkki 2.2185</w:t>
      </w:r>
    </w:p>
    <w:p>
      <w:r>
        <w:t xml:space="preserve">Persoonallisuus: Chat-historia: -Hi how are you doing? -Minulla menee hyvin ja olen iloisella tuulella. -Mitä teet työksesi? -Kuljetan ihmisten tavaroita postista heidän koteihinsa. -Mistä kaupungista olet kotoisin? -Olen Ohiosta ja se on kotikaupunkini. -Onko sinulla harrastuksia? -Kyllä, harrastan jääkiekkoa. -Onko sinulla lemmikkejä? -Ei, minulla on sen sijaan kukkakasveja. -Minulla ei ole kovin suurta viherpeukaloa. -Isäni on puutarhuri ja on saanut minut rakastamaan kasveja paljon. -Millaisesta musiikista pidät? Pidän enemmän country-musiikista.</w:t>
      </w:r>
    </w:p>
    <w:p>
      <w:r>
        <w:rPr>
          <w:b/>
        </w:rPr>
        <w:t xml:space="preserve">Tulos</w:t>
      </w:r>
    </w:p>
    <w:p>
      <w:r>
        <w:t xml:space="preserve">Pidän pop-räpistä ja countrysta.</w:t>
      </w:r>
    </w:p>
    <w:p>
      <w:r>
        <w:rPr>
          <w:b/>
        </w:rPr>
        <w:t xml:space="preserve">Esimerkki 2.2186</w:t>
      </w:r>
    </w:p>
    <w:p>
      <w:r>
        <w:t xml:space="preserve">Persoonallisuus: Minut adoptoitiin, kun olin vauva.Minulla on kuusi sisarusta.Chat-historia: Minulla on kolme veljeä ja kolme siskoa, ja se voi olla joskus hullua. -Todellako? Minulla ei ole yhtään sisarusta. Olen aika yksinäinen. -Olen adoptoitu hyvin nuorena tähän perheeseen. Olet onnekas. -Pidän hiljaisuudesta. Olen kalastaja, joten olen tottunut siihen. -Sinä olet rennompi. Tulevaisuuteni heidän kanssaan näyttää pelottavalta kuin kauhuelokuvasta. -Se on todella helppoa, kun asuu Cape Hatterasilla. Ehkä sinun pitäisi käydä siellä. -Äitimme ei koskaan lähde minnekään. Aina kotona kaiken draaman keskellä. -Naisparka. Ehkä sinun pitäisi viedä hänet pian merelle. Se voisi auttaa.</w:t>
      </w:r>
    </w:p>
    <w:p>
      <w:r>
        <w:rPr>
          <w:b/>
        </w:rPr>
        <w:t xml:space="preserve">Tulos</w:t>
      </w:r>
    </w:p>
    <w:p>
      <w:r>
        <w:t xml:space="preserve">Menisin mielelläni sinne, varsinkin jos sinulla on minulle töitä.</w:t>
      </w:r>
    </w:p>
    <w:p>
      <w:r>
        <w:rPr>
          <w:b/>
        </w:rPr>
        <w:t xml:space="preserve">Esimerkki 2.2187</w:t>
      </w:r>
    </w:p>
    <w:p>
      <w:r>
        <w:t xml:space="preserve">Persoonallisuus: Vanhempani olivat tiedemiehiä.Chat-historia: -Mitä teet tänään? -Olen hyvä. Työskentelen laboratoriossa. Entä sinä? -Katselen kokoelmiani läpi. Minulla on yli 2000 nimikirjoitusta. -Millaisilta ihmisiltä saat nimmareita? Keneltä tahansa tai tietyiltä ryhmiltä? -Käyn Comiconissa ja kuka tahansa siellä, odotan pitkissä jonoissa ja otan heidän nimikirjoituksensa.</w:t>
      </w:r>
    </w:p>
    <w:p>
      <w:r>
        <w:rPr>
          <w:b/>
        </w:rPr>
        <w:t xml:space="preserve">Tulos</w:t>
      </w:r>
    </w:p>
    <w:p>
      <w:r>
        <w:t xml:space="preserve">Harrastan voimistelua, ja on hyvä, että olen pitkä.</w:t>
      </w:r>
    </w:p>
    <w:p>
      <w:r>
        <w:rPr>
          <w:b/>
        </w:rPr>
        <w:t xml:space="preserve">Esimerkki 2.2188</w:t>
      </w:r>
    </w:p>
    <w:p>
      <w:r>
        <w:t xml:space="preserve">Persoonallisuus: Työskentelen tehtaassa. chattihistoria: -Hei. missä työskentelet? Olen töissä ruokakaupassa. -Hei. tehtaassa juuri nyt. Onko sinulla mitään kiinnostuksen kohteita? -Erityisesti rakastan lukemista. Entä sinä?</w:t>
      </w:r>
    </w:p>
    <w:p>
      <w:r>
        <w:rPr>
          <w:b/>
        </w:rPr>
        <w:t xml:space="preserve">Tulos</w:t>
      </w:r>
    </w:p>
    <w:p>
      <w:r>
        <w:t xml:space="preserve">Rakastan autolla ajamista. Onko lapsia?</w:t>
      </w:r>
    </w:p>
    <w:p>
      <w:r>
        <w:rPr>
          <w:b/>
        </w:rPr>
        <w:t xml:space="preserve">Esimerkki 2.2189</w:t>
      </w:r>
    </w:p>
    <w:p>
      <w:r>
        <w:t xml:space="preserve">Persoonallisuus: Chat-historia: -Hei, miten menee tänään?! -Olen hyvin kiitos ja sinä? -Minulla menee hyvin, nautin juuri lempijälkiruokaani, josta pidän; kuppikakkuja!</w:t>
      </w:r>
    </w:p>
    <w:p>
      <w:r>
        <w:rPr>
          <w:b/>
        </w:rPr>
        <w:t xml:space="preserve">Tulos</w:t>
      </w:r>
    </w:p>
    <w:p>
      <w:r>
        <w:t xml:space="preserve">Onko sinulla auto?</w:t>
      </w:r>
    </w:p>
    <w:p>
      <w:r>
        <w:rPr>
          <w:b/>
        </w:rPr>
        <w:t xml:space="preserve">Esimerkki 2.2190</w:t>
      </w:r>
    </w:p>
    <w:p>
      <w:r>
        <w:t xml:space="preserve">Persoonallisuus: Isoisä vie minut jäätelölle.Tykkään pelata koripalloa.Pidän salama mcqueenistä.Mummi tykkää tehdä pizzaa kanssani. chattihistoria: -Hei! Miten menee tänään? -Nälkäinen ja vihainen kissalleni. -Tuo ei kuulosta hyvältä. Mitä kissasi teki? -Matter kynsi minun lightning mcqueen tossuni ylös. -Minkä ikäinen kissasi on? -Vasta pari vuotta sitten opin tekemään pizzaa tänään, kun mummi opetti. -Hän on siis vielä nuori. Hieno juttu tuo pizza! Miksi sinulla on nälkä? -Se on ruoanlaittoa. Isoisä vie meidät jäätelöllekin. -Pizza ja jäätelö ovat parhaita. Mikä on lempijäätelömakusi? -Appelsiinisorbetti. Se on oranssi kuin koripalloni. Mitä sinä teet? -Kuuntelen rockmusiikkia ja editoin kuvia, jotka otin tänään vaelluksella. Entä sinä? -Oh! Materia juoksi juuri jalkaani pitkin. Ja minä hymyilen. -Aine, vai? Mielenkiintoinen nimi. Minullakin on kaksi koiraa.</w:t>
      </w:r>
    </w:p>
    <w:p>
      <w:r>
        <w:rPr>
          <w:b/>
        </w:rPr>
        <w:t xml:space="preserve">Tulos</w:t>
      </w:r>
    </w:p>
    <w:p>
      <w:r>
        <w:t xml:space="preserve">Joo, haluan pitää asiat mielenkiintoisina.</w:t>
      </w:r>
    </w:p>
    <w:p>
      <w:r>
        <w:rPr>
          <w:b/>
        </w:rPr>
        <w:t xml:space="preserve">Esimerkki 2.2191</w:t>
      </w:r>
    </w:p>
    <w:p>
      <w:r>
        <w:t xml:space="preserve">Persoonallisuus: Olen läheinen äitini kanssa, mutta en isäni kanssa.Olen kaveri, joka nauttii siitä, että on kaveri.Rakastan katsoa sarjoja suoratoistopalveluista.Chat-historia: -Hei, olen Kate, sijaitsen Pohjois-Dakotassa ja olen tarjoilija. -Hi miten voit tänään. -Pretty good, Rakastan ajaa pyörälläni paikkoihin. Se on pieni kaupunki. -Haluatko muuttaa pois. -Jonain päivänä, tällä hetkellä huolehdin viidestä sisaruksestani.</w:t>
      </w:r>
    </w:p>
    <w:p>
      <w:r>
        <w:rPr>
          <w:b/>
        </w:rPr>
        <w:t xml:space="preserve">Tulos</w:t>
      </w:r>
    </w:p>
    <w:p>
      <w:r>
        <w:t xml:space="preserve">Onko se vaikeaa.</w:t>
      </w:r>
    </w:p>
    <w:p>
      <w:r>
        <w:rPr>
          <w:b/>
        </w:rPr>
        <w:t xml:space="preserve">Esimerkki 2.2192</w:t>
      </w:r>
    </w:p>
    <w:p>
      <w:r>
        <w:t xml:space="preserve">Persoonallisuus: Lutefisk on maailman paras ruokalaji.Nautin vaelluksista jäätiköillä. -Nizza! Olen matkustellut siellä eläkkeelle jäätyäni. -Hienoa. Rakastan retkeilyä jäätiköillä. Mitä teet kun käyt siellä? -Nähtävyyksiä enimmäkseen. Annan kahdeksan lapsenlapseni päättää, mitä teemme. -Lempiruokani on lutefisk. Se on itse asiassa maailman paras ruokalaji minun arvioni mukaan. -Mistä ruokalaji koostuu? -Se tehdään kalakannasta. Rakastan sitä niin paljon ja se on terveellistä. -Rakastan terveellisiä ruokia. Yritän syödä terveellisesti ja pysyä aktiivisena.</w:t>
      </w:r>
    </w:p>
    <w:p>
      <w:r>
        <w:rPr>
          <w:b/>
        </w:rPr>
        <w:t xml:space="preserve">Tulos</w:t>
      </w:r>
    </w:p>
    <w:p>
      <w:r>
        <w:t xml:space="preserve">Olet oikeassa. Se pitää mielesi koossa. Näyttää siltä, että olen menettämässä omani.</w:t>
      </w:r>
    </w:p>
    <w:p>
      <w:r>
        <w:rPr>
          <w:b/>
        </w:rPr>
        <w:t xml:space="preserve">Esimerkki 2.2193</w:t>
      </w:r>
    </w:p>
    <w:p>
      <w:r>
        <w:t xml:space="preserve">Persoonallisuus: Lempinimeni on bubblegum.Veljeni ja minulla on kirkkaanpunaiset hiukset.Rakastan laulaa suihkussa.Chat-historia: -? Paljon niin valehtelen teen miksi. -Noh, olen ryhtymässä juoneen maailman valtaamiseksi. Joten älkää olko pahoillanne! -! Se noin rehellinen olet vähiten mutta. -Jep. Olen rehellinen. Minua kutsutaan purukumiksi, koska minulla on punaiset hiukset. -. Bubblegum-kupla, jonka kanssa tappelisin... Tappelisin, jos haluaisin... -Kyllä, veljelläni ja minulla on kirkkaan punaiset hiukset. -Bubblegum, taistele, että ottaisit sen, mitä ikinä teetkin, teenkö sen? Valehtelet. -Kyllä, se on totta. Minä olen kuningas. Minä valloitan maailman jonain päivänä, usko se. -. Itse valehtelen niin paljon, kun uskot niin kovasti.</w:t>
      </w:r>
    </w:p>
    <w:p>
      <w:r>
        <w:rPr>
          <w:b/>
        </w:rPr>
        <w:t xml:space="preserve">Tulos</w:t>
      </w:r>
    </w:p>
    <w:p>
      <w:r>
        <w:t xml:space="preserve">Löysin myös parannuskeinon flunssaan!</w:t>
      </w:r>
    </w:p>
    <w:p>
      <w:r>
        <w:rPr>
          <w:b/>
        </w:rPr>
        <w:t xml:space="preserve">Esimerkki 2.2194</w:t>
      </w:r>
    </w:p>
    <w:p>
      <w:r>
        <w:t xml:space="preserve">Persoonallisuus: Tykkään juoda chai-teetä ennen nukkumaanmenoa joka ilta.Pelkään hämähäkkejä, mutta rakastan käärmeitä.Työskentelen tietotekniikkateknikkona, mutta vihaan salaa työtäni.Chattihistoria: -Lempiruokani on spagetti. -Rakastan pastaa. Toivoisin, että saisin kulhollisen juuri nyt. -Tykkään todella auttaa muita ihmisiä.</w:t>
      </w:r>
    </w:p>
    <w:p>
      <w:r>
        <w:rPr>
          <w:b/>
        </w:rPr>
        <w:t xml:space="preserve">Tulos</w:t>
      </w:r>
    </w:p>
    <w:p>
      <w:r>
        <w:t xml:space="preserve">Minä juon joka ilta kupin chai-teetä, se auttaa minua lepäämään.</w:t>
      </w:r>
    </w:p>
    <w:p>
      <w:r>
        <w:rPr>
          <w:b/>
        </w:rPr>
        <w:t xml:space="preserve">Esimerkki 2.2195</w:t>
      </w:r>
    </w:p>
    <w:p>
      <w:r>
        <w:t xml:space="preserve">Persoonallisuus: Pelaan D ja D.Nachos ovat lempiruokaani.Uskon, että lohikäärmeitä on oikeasti.Chat-historia: -Mitä kuuluu, haluan ostaa auton. -Voin hyvin. Haluan ostaa lohikäärmeen. -Haluan ajaa itseni töihin kivalla autolla. -Missä sinä asut? -Olen töissä New Yorkissa 10 mailin päässä asunnostani. -New Yorkissa on parhaat nachot. Rakastan niitä. -Rakastan niitä myös, mutta liikenne ärsyttää minua. -Tiedän, ehkä voisin ajaa joskus junalla. -Junan odottaminen voi olla myös ärsyttävää. -Totta, mutta se voittaa ruuhkassa istumisen. -Junan asema on vähän kaukana kotoa. -Onko sinulla mitään harrastuksia? -Harrastan koripalloa ja tammea.</w:t>
      </w:r>
    </w:p>
    <w:p>
      <w:r>
        <w:rPr>
          <w:b/>
        </w:rPr>
        <w:t xml:space="preserve">Tulos</w:t>
      </w:r>
    </w:p>
    <w:p>
      <w:r>
        <w:t xml:space="preserve">Pidän myös koripallosta ja videopelien pelaamisesta.</w:t>
      </w:r>
    </w:p>
    <w:p>
      <w:r>
        <w:rPr>
          <w:b/>
        </w:rPr>
        <w:t xml:space="preserve">Esimerkki 2.2196</w:t>
      </w:r>
    </w:p>
    <w:p>
      <w:r>
        <w:t xml:space="preserve">Persoonallisuus: Voin tehdä pieruääniä käsivarsillani, jopa joitain musiikillisia melodioita.Perheessäni on ollut vain yksi kaksossarja.Suurin pelkoni elämässä on korkeat paikat.Olin lapsena suuri supermiesfani.Chat-historia: -Hei, mitä kuuluu? -Hyvää mitä kuuluu? -Hyvää teetkö pieruääniä. -Joskus syön paljon kasviksia. -Cool do they make you tub. -Sianliha auttaa myös. -Kaikki voin piereskellä kainaloihini. -Se on kivaa. Oletko siis kasvissyöjä? -En usko, että pidät supersankareista. -Pidän, ostan niitä kotoa. -Voin jopa laulaa suosittuja lauluja kainalossani. -Voitko tehdä pizzatilauksen tällä tavalla? -Vain jos panostan siihen sydämestäni. -Sydämesi täytyy olla vahva, sitten kun treenaat.</w:t>
      </w:r>
    </w:p>
    <w:p>
      <w:r>
        <w:rPr>
          <w:b/>
        </w:rPr>
        <w:t xml:space="preserve">Tulos</w:t>
      </w:r>
    </w:p>
    <w:p>
      <w:r>
        <w:t xml:space="preserve">Joo no se on sydämeni tai pieruni, en muista.</w:t>
      </w:r>
    </w:p>
    <w:p>
      <w:r>
        <w:rPr>
          <w:b/>
        </w:rPr>
        <w:t xml:space="preserve">Esimerkki 2.2197</w:t>
      </w:r>
    </w:p>
    <w:p>
      <w:r>
        <w:t xml:space="preserve">Persoonallisuus: Haluan viedä hänet lomalle jonain päivänä.Moottorini ei koskaan lakkaa toimimasta.Chat-historia: -Hello. -Hei, iso kymmenen neljä vanhalta pojalta. -Huh? -Olin rekkakuski ja isäni oli. Rekkakuskien puhekieltä. -Oh ok haha. Olen ollut koko ikäni vain yksityiskoulussa. Suojassa.</w:t>
      </w:r>
    </w:p>
    <w:p>
      <w:r>
        <w:rPr>
          <w:b/>
        </w:rPr>
        <w:t xml:space="preserve">Tulos</w:t>
      </w:r>
    </w:p>
    <w:p>
      <w:r>
        <w:t xml:space="preserve">Lyön vetoa, ettet sitten osaa tuota rekkakuskijargonia. Olet varmaan nuorempi?</w:t>
      </w:r>
    </w:p>
    <w:p>
      <w:r>
        <w:rPr>
          <w:b/>
        </w:rPr>
        <w:t xml:space="preserve">Esimerkki 2.2198</w:t>
      </w:r>
    </w:p>
    <w:p>
      <w:r>
        <w:t xml:space="preserve">Persoonallisuus: Olen 32-vuotias ja asun kotona äitini kanssa.Kaipaan isääni. Miten menee? -Olen kunnossa, pitkät hiukseni vain menivät solmuun. Entä sinä? -Minullekin kuuluu hyvää. Heräsin tänään kaipaamaan isääni. -Se on surullista. Missä hän on? -Hän on kuollut. Yleensä menen syvälle metsään, kun minusta tuntuu tältä. -Äitini asuu kellarissa ja poikaystäväni on Italiassa.</w:t>
      </w:r>
    </w:p>
    <w:p>
      <w:r>
        <w:rPr>
          <w:b/>
        </w:rPr>
        <w:t xml:space="preserve">Tulos</w:t>
      </w:r>
    </w:p>
    <w:p>
      <w:r>
        <w:t xml:space="preserve">Woah. Asun yhä äitini kanssa ja olen 32-vuotias.</w:t>
      </w:r>
    </w:p>
    <w:p>
      <w:r>
        <w:rPr>
          <w:b/>
        </w:rPr>
        <w:t xml:space="preserve">Esimerkki 2.2199</w:t>
      </w:r>
    </w:p>
    <w:p>
      <w:r>
        <w:t xml:space="preserve">Persoonallisuus: Olen allerginen äyriäisille.Lempiruokani on juusto.Pidän ratsastuksesta.Työskentelen voittoa tavoittelemattomassa järjestössä, joka auttaa lapsia.Chat-historia: -Hello, miten voit tänään iltapäivällä? -Hei Minulla menee hyvin, mitä sinulle kuuluu. -Minulla menee loistavasti, opiskelen järven rannalla. -Tuo kuulostaa rentouttavalta. Saatan mennä ratsastamaan hevosella huomenna. -Se kuulostaa ihanalta. Olen tanssija, joten olen studiossa. -Millaista tanssia harrastat? -Balettia, olen tanssinut kolmevuotiaasta asti. -Olet varmaan mahtava. Sitäkö aiot opiskella? -Terveydenhoitajaksi. Olen viettänyt muutaman päivän sairaalassa urani aikana. -Toivottavasti se ei ollut mitään vakavaa. Hoitotyö on hieno ura. -Nivelsidevammat kuuluvat asiaan. Niin on, haluan antaa takaisin. Työskentelen Feed the Children -järjestössä. Rakastan auttaa lapsia. -Se on mahtava asia, jonka teet. Lääkärit ilman rajoja on tavoitteeni.</w:t>
      </w:r>
    </w:p>
    <w:p>
      <w:r>
        <w:rPr>
          <w:b/>
        </w:rPr>
        <w:t xml:space="preserve">Tulos</w:t>
      </w:r>
    </w:p>
    <w:p>
      <w:r>
        <w:t xml:space="preserve">Toivottavasti voit työskennellä siellä. Mikä on lempiruokasi.</w:t>
      </w:r>
    </w:p>
    <w:p>
      <w:r>
        <w:rPr>
          <w:b/>
        </w:rPr>
        <w:t xml:space="preserve">Esimerkki 2.2200</w:t>
      </w:r>
    </w:p>
    <w:p>
      <w:r>
        <w:t xml:space="preserve">Persoonallisuus: Minulla on vaikeuksia tuntea yhteyttä ihmisiin.Kasvoin kotiopetuksessa.Välitän syvästi eläimistä.Puran tunteitani taiteen kautta.Joskus minun täytyy huutaa tunteakseni olevani elossa.Chat-historia: -Kuinka voit tänään. -Minulla menee ihan hyvin, entä sinulla? -Minulla menee hyvin. Kunpa voisin purkaa tunteitani ulos. -Hyvin mielelläni auttaisin sinua. Mitä sinulla on mielessäsi? -Taidetta. Minun täytyy maalata. -Vanhassa collegessani oli taidekursseja, ehkä voisit kokeilla sitä. -Se olisi mielenkiintoista. Tykkään olla yksin. -Tykkään näyttää tunteeni. Taide auttaa. Oletko sattumalta La:n alueella?</w:t>
      </w:r>
    </w:p>
    <w:p>
      <w:r>
        <w:rPr>
          <w:b/>
        </w:rPr>
        <w:t xml:space="preserve">Tulos</w:t>
      </w:r>
    </w:p>
    <w:p>
      <w:r>
        <w:t xml:space="preserve">Ei. Olen Kanadassa.</w:t>
      </w:r>
    </w:p>
    <w:p>
      <w:r>
        <w:rPr>
          <w:b/>
        </w:rPr>
        <w:t xml:space="preserve">Esimerkki 2.2201</w:t>
      </w:r>
    </w:p>
    <w:p>
      <w:r>
        <w:t xml:space="preserve">Persoonallisuus: Lempiruokani on pizza.Olen urheilullinen.Rakastan kissoja.Chat-historia: -Hei miten menee. -Minulla menee hyvin, poltan vähän budia. -On myöhä ja syön pizzaa rakastan sitä. -En pahastuisi, jos saisin palan ylimääräisellä lihalla. -Mikä on nykyinen ammattisi? -Työskentelen isäni kanssa Stifelissä, rakennusliikkeessä. Entä sinä? -Kunpa olisit täällä, niin voisin kertoa. -Se on siistiä. Millaisesta musiikista pidät? Minun ei pitäisi syödä näin myöhään urheilu-urani takia. -Pidän hip hopista ja r b:stä. Lempiräppärini on Lil Wayne. -Tykkään kuunnella klassista musiikkia samalla kun hieron kissan vatsaa. -Rakastan kissoja, oikeastaan kaikkia eläimiä.</w:t>
      </w:r>
    </w:p>
    <w:p>
      <w:r>
        <w:rPr>
          <w:b/>
        </w:rPr>
        <w:t xml:space="preserve">Tulos</w:t>
      </w:r>
    </w:p>
    <w:p>
      <w:r>
        <w:t xml:space="preserve">Minulla on ollut onni, etten ole koskaan murtanut luuta.</w:t>
      </w:r>
    </w:p>
    <w:p>
      <w:r>
        <w:rPr>
          <w:b/>
        </w:rPr>
        <w:t xml:space="preserve">Esimerkki 2.2202</w:t>
      </w:r>
    </w:p>
    <w:p>
      <w:r>
        <w:t xml:space="preserve">Persoonallisuus: Olen naimisissa ja minulla on lapsia. Oletko naimisissa? -Olen naimisissa onnellisesti kohta kymmenen vuotta. -Onko sinulla lapsia? Jokaista lastani rakastan kovasti. -Minulla on kolme lasta, jotka ovat kasvamassa aikuisiksi. -Toivottavasti eivät ole näyttelijöitä! Olen yrittänyt sitä. Nyt olen tavallinen leipuri. -Minulla ei ole aavistustakaan, mitä he haluavat tehdä. Olemme parhaillaan autoostoksilla. -Millainen auto? Miksi haluatte auton?</w:t>
      </w:r>
    </w:p>
    <w:p>
      <w:r>
        <w:rPr>
          <w:b/>
        </w:rPr>
        <w:t xml:space="preserve">Tulos</w:t>
      </w:r>
    </w:p>
    <w:p>
      <w:r>
        <w:t xml:space="preserve">Tarvitsen uuden auton ja haluan vain oranssin auton.</w:t>
      </w:r>
    </w:p>
    <w:p>
      <w:r>
        <w:rPr>
          <w:b/>
        </w:rPr>
        <w:t xml:space="preserve">Esimerkki 2.2203</w:t>
      </w:r>
    </w:p>
    <w:p>
      <w:r>
        <w:t xml:space="preserve">Persoonallisuus: Keskusteluhistoria: -Hei! miten voit tänään? -Hei, nimeni on dana ja iq:ni on 250. -Oh hyvänen aika! Olisipa minulla tuollainen iq! Mitä teet sillä? Vanhempani kuolivat 3 vuotta sitten lento-onnettomuudessa. -Olen pahoillani, Dana. Saitko heidän kuolemastaan superälyn? Asun Mack-nimisen koirani kanssa. -Söpö nimi. Tarkoittaako k jotain? Ketamiinia, ehkä? -Ei se tarkoita. Haluan rahat maailmanmatkailuun. -Älykkyydelläsi voit varmasti keksiä jotain. Olen liian sidottu matkustamiseen. -Luulen niin, mutta en tiedä mitä. -Ehkä keksiä oikea tapa, jolla ihmiset voivat laihtua, pitää painonsa ja tuntea itsensä viehättäviksi? -Kuulostaa aika hyvältä idealta. -Jokainen laiminlyöty vaimo ja äiti maksaisi siitä, että saisi tuntea halua! -Mitä tarkoitat sillä? -Minusta tuntuu, että mieheni ei huomaa minua seksuaalisesti. Ja muutkin kotiäidit tuntevat niin.</w:t>
      </w:r>
    </w:p>
    <w:p>
      <w:r>
        <w:rPr>
          <w:b/>
        </w:rPr>
        <w:t xml:space="preserve">Tulos</w:t>
      </w:r>
    </w:p>
    <w:p>
      <w:r>
        <w:t xml:space="preserve">Hmmm oh wow. No ehkä sinun täytyy kohdata hänet siitä.</w:t>
      </w:r>
    </w:p>
    <w:p>
      <w:r>
        <w:rPr>
          <w:b/>
        </w:rPr>
        <w:t xml:space="preserve">Esimerkki 2.2204</w:t>
      </w:r>
    </w:p>
    <w:p>
      <w:r>
        <w:t xml:space="preserve">Persoonallisuus: Keskusteluhistoria: -Hei, miten voit tänään? -Hei, miten voit tänään? -Aika bbq-voileipä ja pizzapalat, suosikkejani!</w:t>
      </w:r>
    </w:p>
    <w:p>
      <w:r>
        <w:rPr>
          <w:b/>
        </w:rPr>
        <w:t xml:space="preserve">Tulos</w:t>
      </w:r>
    </w:p>
    <w:p>
      <w:r>
        <w:t xml:space="preserve">Kuulostaa hyvältä! Tämä nainen rakastaa bbq:tä! Lol.</w:t>
      </w:r>
    </w:p>
    <w:p>
      <w:r>
        <w:rPr>
          <w:b/>
        </w:rPr>
        <w:t xml:space="preserve">Esimerkki 2.2205</w:t>
      </w:r>
    </w:p>
    <w:p>
      <w:r>
        <w:t xml:space="preserve">Persoonallisuus: Chat-historia: -Hey. whats going on tonight on? -Ei paljon, on ollut pitkä päivä. Entä sinulla? -Työ, työ, työ, työ... tiedättehän, se työtahti! -Niin tiedän! Mitä sinä teet? -Työskentelen lakimiehenä vanhemmilleni. Heillä on yhteinen asianajotoimisto. -Se on tosi siistiä. Pidätkö perheesi kanssa työskentelystä? -Se on ok. Täällä Teksasissa on vain liian kuuma. Kunpa talvi tulisi pian. -Voin kuvitella. Onko Irman takia huono sää? -Ei. Harvey iski tänne. Mutta 100 mailia etelään minusta. Luojan kiitos! -Se on hyvä kuulla. Kauanko olet asunut Texasissa? Vain kaksi vuotta. Kiva juttu on, että täällä on paljon rantoja. Mitä teet työksesi? -Olen opettaja ja äiti. -Paljon kunnioitusta! Sinun pitäisi lomailla täällä Teksasissa, lapsesi rakastavat vesipuistoja. -Minulla on vain yksi poika, mutta hän rakastaa vesipuistoja. Paras?</w:t>
      </w:r>
    </w:p>
    <w:p>
      <w:r>
        <w:rPr>
          <w:b/>
        </w:rPr>
        <w:t xml:space="preserve">Tulos</w:t>
      </w:r>
    </w:p>
    <w:p>
      <w:r>
        <w:t xml:space="preserve">Vesikäärme Amarillossa. Menisin, mutta vihaan uimapukujen käyttämistä. Olen liian lihava lol.</w:t>
      </w:r>
    </w:p>
    <w:p>
      <w:r>
        <w:rPr>
          <w:b/>
        </w:rPr>
        <w:t xml:space="preserve">Esimerkki 2.2206</w:t>
      </w:r>
    </w:p>
    <w:p>
      <w:r>
        <w:t xml:space="preserve">Persoonallisuus: Lempiruokani on spagetti ja lihapullat.Chat-historia: -Oh rakastan spagettia ja se tarkoittaa myös lihapullia. Lyön vetoa, että sinäkin pidät ruoasta? -Joo, ajattelin tehdä spagettia kunhan palaan karatetunnilta. -Olin kerran karatekurssilla. Kuunteletko tunnilla musiikkia motivoidaksesi? -Joskus, riippuu siitä, olenko liian väsynyt pitkästä koulupäivästä.</w:t>
      </w:r>
    </w:p>
    <w:p>
      <w:r>
        <w:rPr>
          <w:b/>
        </w:rPr>
        <w:t xml:space="preserve">Tulos</w:t>
      </w:r>
    </w:p>
    <w:p>
      <w:r>
        <w:t xml:space="preserve">Hyvä lautasellinen spagettia saa olosi paremmaksi. Kunhan et unohda lihapullia.</w:t>
      </w:r>
    </w:p>
    <w:p>
      <w:r>
        <w:rPr>
          <w:b/>
        </w:rPr>
        <w:t xml:space="preserve">Esimerkki 2.2207</w:t>
      </w:r>
    </w:p>
    <w:p>
      <w:r>
        <w:t xml:space="preserve">Persoonallisuus: Olen yksi neljästä lapsesta.Chat-historia: -Hei, mitä sinä teet? -Hei mitä kuuluu? -Olen kunnossa olen sisarusteni kanssa, olen itse asiassa yksi neljästä sisaruksesta. -Mitä teet työksesi? -Rehellisesti sanottuna teen outoja töitä. -Millaisia outoja töitä? -Pidetään se salaisuutena haha. -Mistä kaupungista olet kotoisin? -Olen Intiasta, synnyin itse asiassa verikuun alla. -Onko sinulla lemmikkejä? -Ei minulla ole, haluan koiran koska tykkään retkeillä. -Onko sinulla mitään harrastuksia?</w:t>
      </w:r>
    </w:p>
    <w:p>
      <w:r>
        <w:rPr>
          <w:b/>
        </w:rPr>
        <w:t xml:space="preserve">Tulos</w:t>
      </w:r>
    </w:p>
    <w:p>
      <w:r>
        <w:t xml:space="preserve">Ei oikeastaan muuta kuin patikoimaan.</w:t>
      </w:r>
    </w:p>
    <w:p>
      <w:r>
        <w:rPr>
          <w:b/>
        </w:rPr>
        <w:t xml:space="preserve">Esimerkki 2.2208</w:t>
      </w:r>
    </w:p>
    <w:p>
      <w:r>
        <w:t xml:space="preserve">Persoonallisuus: Minulla on vaimo ja kaksi lasta Yhdysvalloissa.Olen armeijan jääkäri.En pelkää kuolla.Minulle olisi kunnia antaa henkeni maani puolesta. chattihistoria: -Rakastan maatani ja kuolisin mielelläni sen puolesta. -Kaikki arvostavat kaikkea mitä teette. -Kiitos. Mitä sinä teet? -Olen töissä Targetissa. Jäin eläkkeelle insinöörin töistä viime vuonna. -Ai. Minulla on ikävä Targetia. Täällä ei ole sellaisia. -Kiipeily on jotain, mistä nautin. Mitä harrastuksia sinulla on. -Rakastan kiipeilyä, mutta olen nyt sotilas. Joten ei ole vapaa-aikaa. Se on vaikeaa. -Kyllä. Kaipaan vaimoani ja lapsiani. Oletko naimisissa? -Vaimoni kuoli kolme vuotta sitten. Kaipaan simpukankuorien keräämistä rannalta. -Olen pahoillani vaimosi puolesta. Ajattelen kuolemaa paljon. En kuitenkaan pelkää. -Sinun täytyy kohdata se usein. Kunnioitan teitä sotilaita.</w:t>
      </w:r>
    </w:p>
    <w:p>
      <w:r>
        <w:rPr>
          <w:b/>
        </w:rPr>
        <w:t xml:space="preserve">Tulos</w:t>
      </w:r>
    </w:p>
    <w:p>
      <w:r>
        <w:t xml:space="preserve">Kiitos. Rakastan maatamme ja antaisin kaiken sen puolesta.</w:t>
      </w:r>
    </w:p>
    <w:p>
      <w:r>
        <w:rPr>
          <w:b/>
        </w:rPr>
        <w:t xml:space="preserve">Esimerkki 2.2209</w:t>
      </w:r>
    </w:p>
    <w:p>
      <w:r>
        <w:t xml:space="preserve">Persoonallisuus: Lempiasuni on reiden korkuiset nahkasaappaat ja hame.Ajan Ford-kuorma-autoa.Vähiten suosikkimusiikkini on country. Ne ovat pitkät ja letkeät! -On oltava kiva, että minulla on lyhyet hiukset. -Se on. Olen melkein 180-senttinen, joten ne ovat hyvin pitkät. -Tykkäätkö punoa hiuksesi...? -Kyllä. Mikä on lempiasusi? Minun on hame ja reisikorkeat nahkasaappaat. -Pidän aina hametta, varsinkin kun maalaan ulkona. -Hienoa! Käytätkö autoa? Minulla on kuorma-auto. Se on Ford. -Minulla ei ole autoa, enkä osaa ajaa. -Minkälaista musiikkia pidät vähiten, minun on country. -En myöskään pidä kantrimusiikista, pidän jazzista. -Pidän myös jazzista. Se on hyvin rentouttavaa. Jotain muuta itsestäsi? -Teen karttoja töitä varten, mitä sinä teet töissä. -Vau, se on siistiä! En tee töitä. Minä vain hengailen. -Tykkään hengailla isoäitini kanssa. Kenen kanssa hengailet?</w:t>
      </w:r>
    </w:p>
    <w:p>
      <w:r>
        <w:rPr>
          <w:b/>
        </w:rPr>
        <w:t xml:space="preserve">Tulos</w:t>
      </w:r>
    </w:p>
    <w:p>
      <w:r>
        <w:t xml:space="preserve">Hengailen enimmäkseen yksin.</w:t>
      </w:r>
    </w:p>
    <w:p>
      <w:r>
        <w:rPr>
          <w:b/>
        </w:rPr>
        <w:t xml:space="preserve">Esimerkki 2.2210</w:t>
      </w:r>
    </w:p>
    <w:p>
      <w:r>
        <w:t xml:space="preserve">Persoonallisuus: Piirrän tunneilla muistiinpanojen tekemisen sijasta.Minulla on pitkät hiukset pojaksi.Minulla ei ole paljon ystäviä. -Hengailen vain kotona lemmikkiliskoni kanssa. Mitä te teette? -Jäähdyttelen ja neulon. Kuuntelen kun siskoni soittaa kitaraa. -Hän kuulostaa tosi hauskalta. Mitä sinä neulot? -Neulon huopaa suosikkikirjani Pride and Preficiency kunniaksi. -Siistiä. Teitkö muistiinpanoja englannin tunnilla tänään? -Mitä tarkoitat? Olen tutor, minun ei tarvitse tehdä muistiinpanoja. -Piirsin tunnilla, joten toivoin saavani muistiinpanoja. -Se on sinun vikasi. Menen huomenna paljain jaloin tunnille. Tule mukaani tekemään muistiinpanoja.</w:t>
      </w:r>
    </w:p>
    <w:p>
      <w:r>
        <w:rPr>
          <w:b/>
        </w:rPr>
        <w:t xml:space="preserve">Tulos</w:t>
      </w:r>
    </w:p>
    <w:p>
      <w:r>
        <w:t xml:space="preserve">Oletko menossa paljain jaloin?</w:t>
      </w:r>
    </w:p>
    <w:p>
      <w:r>
        <w:rPr>
          <w:b/>
        </w:rPr>
        <w:t xml:space="preserve">Esimerkki 2.2211</w:t>
      </w:r>
    </w:p>
    <w:p>
      <w:r>
        <w:t xml:space="preserve">Persoonallisuus: Asun Japanissa ja omistan maan suurimman kartanon.Ostin juuri uuden kartanon.Ajan ferrarilla.Olen kiertueella Frank Oceanin kanssa.Olen räppäri.Chat-historia: - Mikä päivä! Tulin juuri ratsastuksesta. -Sweet. Olen kiertueella Frank Oceanin kanssa. Minä räppään. -Sinulla on varmaan paljon tyttöystäviä. On, mutta me argentiinalaiset olemme rakastavaisia. -Se on minun Ferrarini. Sain juuri uuden kartanon. -Hienoa. Onko sinulla kokki? Haluaisin, että se kokkaisi minulle pihvejä joka päivä.</w:t>
      </w:r>
    </w:p>
    <w:p>
      <w:r>
        <w:rPr>
          <w:b/>
        </w:rPr>
        <w:t xml:space="preserve">Tulos</w:t>
      </w:r>
    </w:p>
    <w:p>
      <w:r>
        <w:t xml:space="preserve">Jep, kartanossani Japanissa.</w:t>
      </w:r>
    </w:p>
    <w:p>
      <w:r>
        <w:rPr>
          <w:b/>
        </w:rPr>
        <w:t xml:space="preserve">Esimerkki 2.2212</w:t>
      </w:r>
    </w:p>
    <w:p>
      <w:r>
        <w:t xml:space="preserve">Persoonallisuus: Olen lääkäri.Työskentelen suuressa sairaalassa.Asun suuressa kodissa.Chat-historia: -Hei, tulin juuri töistä. Mitä sinä puuhaat? -Juuri opiskelen ja valmistaudun kuntosalille. Missä sinä olet? -Olen Seattlessa. Tykkään olla veden lähellä. Entä sinä? -Opiskelet New Yorkissa. Minäkin pidän vedestä, mutta mieluummin pelikentällä. -Pidätkö veneilystä? Rakastan sitä. -Se on ihan ok. Pidän enemmän jalkapallosta, erityisesti kouluni joukkueesta. -Kuulostaa siltä, että olet paljon nuorempi. Oletko jo naimisissa? -En todellakaan. Olen vielä koulussa. Kuinka vanha sinä olet?</w:t>
      </w:r>
    </w:p>
    <w:p>
      <w:r>
        <w:rPr>
          <w:b/>
        </w:rPr>
        <w:t xml:space="preserve">Tulos</w:t>
      </w:r>
    </w:p>
    <w:p>
      <w:r>
        <w:t xml:space="preserve">Olen 38-vuotias, naimisissa, minulla on kaksi lasta, mutta en näe heitä juuri koskaan.</w:t>
      </w:r>
    </w:p>
    <w:p>
      <w:r>
        <w:rPr>
          <w:b/>
        </w:rPr>
        <w:t xml:space="preserve">Esimerkki 2.2213</w:t>
      </w:r>
    </w:p>
    <w:p>
      <w:r>
        <w:t xml:space="preserve">Persoonallisuus: Lempiharrastukseni on shakki.Nautin elokuvista, joissa avaruusolennot hyökkäävät maapallolle.Chat-historia: -Hello! Miten voitte tänään? Hei, mikä on lempipelisi arcade-peli? -Panman olisi varmaan suosikkini. -Pacman on siisti, pidän flipperistä. Tykkään pelata kun on aikaa! Vietän suurimman osan vapaa-ajastani pelaamalla shakkia. Minulla ei ole aikaa typerille peleille. -Ahh, autismini tietää vähän shakkielämästä. Oletko sijoittunut? -Olen gm, jolla on 2640 fide rating. -Joo, ja saan asiat liikkumaan mielelläni... -Kirjoitatko juuri nyt aivovoimaa käyttäen? Oletko nähnyt sen Magnus-dokumentin? En. -En, mutta minun täytyy. Se ei kuulemma ollut kovin hyvä. -Se oli. Se jätkä on ihan kova jätkä, ihan totta.</w:t>
      </w:r>
    </w:p>
    <w:p>
      <w:r>
        <w:rPr>
          <w:b/>
        </w:rPr>
        <w:t xml:space="preserve">Tulos</w:t>
      </w:r>
    </w:p>
    <w:p>
      <w:r>
        <w:t xml:space="preserve">Niin, kaikki, joiden kanssa puhuin, sanoivat, että dokumentti oli surkea.</w:t>
      </w:r>
    </w:p>
    <w:p>
      <w:r>
        <w:rPr>
          <w:b/>
        </w:rPr>
        <w:t xml:space="preserve">Esimerkki 2.2214</w:t>
      </w:r>
    </w:p>
    <w:p>
      <w:r>
        <w:t xml:space="preserve">Persoonallisuus: Olen 30-vuotias mies.Olen nyt yötöissä ja pidän työstäni.Minulla on kaksi koiraa.Chat-historia: -Hei miten menee? -Hyvin, mitä sinulle kuuluu? -Minulla menee aika hyvin tänään.</w:t>
      </w:r>
    </w:p>
    <w:p>
      <w:r>
        <w:rPr>
          <w:b/>
        </w:rPr>
        <w:t xml:space="preserve">Tulos</w:t>
      </w:r>
    </w:p>
    <w:p>
      <w:r>
        <w:t xml:space="preserve">Hyvä kuulla. Onko sinulla eläimiä?</w:t>
      </w:r>
    </w:p>
    <w:p>
      <w:r>
        <w:rPr>
          <w:b/>
        </w:rPr>
        <w:t xml:space="preserve">Esimerkki 2.2215</w:t>
      </w:r>
    </w:p>
    <w:p>
      <w:r>
        <w:t xml:space="preserve">Persoonallisuus: Chat-historia: -Hei, olet myöhään hereillä! Oletko sinäkin yöpöllinen!? -Olen menossa nukkumaan. -Mitä? Näin aikaisin! Minun on kai sitten soitettava pianoa. -Sanoitko juuri, että olen myöhässä? -Kello on vasta 12. Normaalit ihmiset ovat myöhässä, mutta minä en. -Sinä olet sitten itäpuolelta. -Olen Brasiliasta. Olen tanssinopettaja. -Alkaako siellä lämmetä? -Lämpötila on alle 70 astetta. Täydellistä kasvisruoalleni. -Tarkoitatko istuttamaasi puutarhaa?</w:t>
      </w:r>
    </w:p>
    <w:p>
      <w:r>
        <w:rPr>
          <w:b/>
        </w:rPr>
        <w:t xml:space="preserve">Tulos</w:t>
      </w:r>
    </w:p>
    <w:p>
      <w:r>
        <w:t xml:space="preserve">Kyllä, syön vain tuoreita hedelmiä ja vihanneksia.</w:t>
      </w:r>
    </w:p>
    <w:p>
      <w:r>
        <w:rPr>
          <w:b/>
        </w:rPr>
        <w:t xml:space="preserve">Esimerkki 2.2216</w:t>
      </w:r>
    </w:p>
    <w:p>
      <w:r>
        <w:t xml:space="preserve">Persoonallisuus: Lempibändini on nightwish.Teen töitä kotoa käsin.Minulla on kissa lemmikkinä.Chat-historia: -Hyvästi, mitä kuuluu? Mistä olet kiinnostunut? -Olen itse asiassa Iron Maiden faniklubin ylläpitäjä. Haluatko liittyä? -Totta kai! Kuuntelen tällä hetkellä nykyistä suosikkiani, Nightwishia. -Juuri nyt katselen Netflixiä lasten kanssa. Olen töissä tekniikan alalla, ohjelmoin Netflix-sovellusta kotitoimistossani, sattuma? -Siistiä! Isälläni on erittäin arvostettu asema Applessa. -Vau, se on siistiä! Jopa kissallani on iphone! Lol!!! -Uskon sen, haha. Haluatko tavata ja mennä italialaiselle? Nami! Minun suosikkini. -Tiedän yhden paikan, joka on suosikkisarjakuvakauppani vieressä. -Kiva, ehkä voimme käydä kaupassa sen jälkeen.</w:t>
      </w:r>
    </w:p>
    <w:p>
      <w:r>
        <w:rPr>
          <w:b/>
        </w:rPr>
        <w:t xml:space="preserve">Tulos</w:t>
      </w:r>
    </w:p>
    <w:p>
      <w:r>
        <w:t xml:space="preserve">Kaupassa on paljon tietoa sarjakuvakonsoleista. Minäkin olen keräilijä.</w:t>
      </w:r>
    </w:p>
    <w:p>
      <w:r>
        <w:rPr>
          <w:b/>
        </w:rPr>
        <w:t xml:space="preserve">Esimerkki 2.2217</w:t>
      </w:r>
    </w:p>
    <w:p>
      <w:r>
        <w:t xml:space="preserve">Persoonallisuus: Keskusteluhistoria: -Hei, näitkö viimeisimmän tosi-tv-ohjelman eilen illalla? -En ole varma. Mikä sen nimi on? -Elämää ladossa sikojen kanssa 6 kuukautta, oudoin mutta paras tähän mennessä. -Kuulostaa hassulta. Onko sinulla mitään harrastuksia?</w:t>
      </w:r>
    </w:p>
    <w:p>
      <w:r>
        <w:rPr>
          <w:b/>
        </w:rPr>
        <w:t xml:space="preserve">Tulos</w:t>
      </w:r>
    </w:p>
    <w:p>
      <w:r>
        <w:t xml:space="preserve">Ei paljon, menetin juuri työni täällä Kansasissa maatilan apumiehenä.</w:t>
      </w:r>
    </w:p>
    <w:p>
      <w:r>
        <w:rPr>
          <w:b/>
        </w:rPr>
        <w:t xml:space="preserve">Esimerkki 2.2218</w:t>
      </w:r>
    </w:p>
    <w:p>
      <w:r>
        <w:t xml:space="preserve">Persoonallisuus: Vietän liikaa aikaa shoppailemalla.Rakastan Katy Perryä.Ajan Ford taurusta. chattihistoria: -Hei! Halusin uuden käsilaukun, vietin koko päivän shoppailemalla... ei rahaa jäljellä. -Vietin koko päivän eläinlääkärillä! Pieni koirani maksoi minulle juuri 7000. -Vau! Mitä sille raukalle tapahtui? -Se nielaisi kellopariston ja osa sen suolistosta piti poistaa. -Voi ei. Oliko sinulla niin paljon rahaa käytettävissäsi? -Otan toisen työn maksaakseni laskun, kun siivoan puiston vessoja. Ällöttävää. -Se on hyvin jaloa sinulta! Minunkin pitäisi ottaa lisätöitä. -Minusta tulee jonain päivänä opettaja. -Opiskeletko sinä yliopistossa? Kadun, etten ole itsekään mennyt. -Kyllä. Mutta suutuin professorilleni niin paljon, etten enää käynyt tunneilla. -Mitä tapahtui? Mitä hän teki? -Hän sanoi minua oikeutetuksi prinsessaksi, jolla on paha mieli.</w:t>
      </w:r>
    </w:p>
    <w:p>
      <w:r>
        <w:rPr>
          <w:b/>
        </w:rPr>
        <w:t xml:space="preserve">Tulos</w:t>
      </w:r>
    </w:p>
    <w:p>
      <w:r>
        <w:t xml:space="preserve">Sen perusteella, mitä teet koirallesi, se ei ole totta.</w:t>
      </w:r>
    </w:p>
    <w:p>
      <w:r>
        <w:rPr>
          <w:b/>
        </w:rPr>
        <w:t xml:space="preserve">Esimerkki 2.2219</w:t>
      </w:r>
    </w:p>
    <w:p>
      <w:r>
        <w:t xml:space="preserve">Persoonallisuus: Olen naimisissa. lempikirjailijani on Nicholas Sparks. -Kyllä, olen harjoitellut uusia pianotaitojani. -Olen tehnyt ruokaa miehelleni ja itselleni. -Toivon, että osaisin kokata. Ehkä sitten en söisi niin paljon suklaata. -Suklaasta voi tehdä ruokaa. -Minun pitäisi sitten opetella. Suklaa on suosikkini. -Oletko töissä? Omistan pienen siivousfirman. -Niin teen. Olen koulupsykologi. -Äitini työskenteli koulussa, hän oli opettaja. -Mitä hän opetti? Äitini oli kotona minun ja kolmen vanhemman sisarukseni kanssa.</w:t>
      </w:r>
    </w:p>
    <w:p>
      <w:r>
        <w:rPr>
          <w:b/>
        </w:rPr>
        <w:t xml:space="preserve">Tulos</w:t>
      </w:r>
    </w:p>
    <w:p>
      <w:r>
        <w:t xml:space="preserve">Hän oli luovan kirjailijan opettaja.</w:t>
      </w:r>
    </w:p>
    <w:p>
      <w:r>
        <w:rPr>
          <w:b/>
        </w:rPr>
        <w:t xml:space="preserve">Esimerkki 2.2220</w:t>
      </w:r>
    </w:p>
    <w:p>
      <w:r>
        <w:t xml:space="preserve">Persoonallisuus: Olen veteraani.Käyn koulua saadakseni kandidaatin tutkinnon.Rakastan tyttöystävääni.Keskusteluhistoria: -Kuinka voit tänään? Toivottavasti hyvin. -Olen hyvin miten itse? -Minulla menee hyvin. Opiskelen tänä iltana. -Mitä aiot opiskella? -Valmistun rikosoikeuden kandidaatiksi. -Aloitin koulunkäynnin hiljattain. -Mitä sinä opiskelet? Vai oletko päättämätön? -Olen niin epävarma... en löydä mitä rakastan.</w:t>
      </w:r>
    </w:p>
    <w:p>
      <w:r>
        <w:rPr>
          <w:b/>
        </w:rPr>
        <w:t xml:space="preserve">Tulos</w:t>
      </w:r>
    </w:p>
    <w:p>
      <w:r>
        <w:t xml:space="preserve">Mitkä ovat kiinnostuksen kohteitasi?</w:t>
      </w:r>
    </w:p>
    <w:p>
      <w:r>
        <w:rPr>
          <w:b/>
        </w:rPr>
        <w:t xml:space="preserve">Esimerkki 2.2221</w:t>
      </w:r>
    </w:p>
    <w:p>
      <w:r>
        <w:t xml:space="preserve">Persoonallisuus: Rakastan lukea rikosromaaneja. oikeassa jalassani on vain 3 varvasta. lempieläimeni on panda. Kerro lisää itsestäsi. -Hei. No, katsotaanpa... Rakastan lukea rikosromaaneja. Lempikirjojani! -Katson mielelläni netflixiä ystävieni ja perheeni kanssa. -Pidän myös Netflixistä. Suosikkieläimeni on panda. Entä sinä? -Rakastan koiria ja musiikin kuuntelua. Iron Maiden rokkaa. -Rakastan oikeastaan kaikkia eläimiä. Työskentelen eläintarhanhoitajana. -Siistiä... omg! Onko lempiruokia? Rakastan italialaista ruokaa ja sen kokkaamista. -Rakastan ruokaa liikaa, lol. Joka aamu aamiaiseeni kuuluu 6 munaa. -Vau, munakkaat ovat pommi! -Aivan. Syön niitä paljon... oikeastaan kaikenlaisia munia. -Juuston ja sipulin kanssa. Isäni tekee niitä.</w:t>
      </w:r>
    </w:p>
    <w:p>
      <w:r>
        <w:rPr>
          <w:b/>
        </w:rPr>
        <w:t xml:space="preserve">Tulos</w:t>
      </w:r>
    </w:p>
    <w:p>
      <w:r>
        <w:t xml:space="preserve">Nami. Tekee minut nälkäiseksi, lol.</w:t>
      </w:r>
    </w:p>
    <w:p>
      <w:r>
        <w:rPr>
          <w:b/>
        </w:rPr>
        <w:t xml:space="preserve">Esimerkki 2.2222</w:t>
      </w:r>
    </w:p>
    <w:p>
      <w:r>
        <w:t xml:space="preserve">Persoonallisuus: Olen ollut bändissä kaikki neljä lukiovuotta.Minulla on kaksi veljeä.Olen lukion viimeisellä luokalla. Mitä teillä on meneillään? -Ei paljoa. Olen vähän jumissa kotona vanhempieni kanssa. -Niin minäkin. Yritän tehdä läksyjä, mutta se on tylsää. -Tiedän, eikö? Muistan ne ajat. -Olen viimeisellä luokalla, joten läksyjä on paljon. Valmistutko sinä? -Tuskin. Sitten olin töissä kahvilassa ennen kuin sain potkut. -Veljeni oli töissä Starbucksissa. Hän sai potkut. -Se on perseestä. Mitä aiot tehdä valmistuttuasi? -Lähden pois täältä. Menen Kentuckyn yliopistoon. -Kentucky pelottaa minua vähän. Minusta tuntuu, ettei se ole kovin suvaitsevainen. -En ole koskaan ajatellut sitä. Se on kaupungissa. Vähemmän punaniskoja? -Ehkä yliopistokaupunkina se on parempi. Ehkä se johtuu vain minusta. -Missä sinä asut? Ohiossa. -Minä asun Portlandissa, Oregonissa. -Hienoa! Pidä Portland outona. Sieltä tuli paljon hyviä muusikoita. -Outoja, kuten minä! Tiedätkö, mitä aiot opiskella Kentuckyssa? -Liiketaloutta. Isäni haluaa antaa minulle ja veljilleni bisneksen jonain päivänä. -Haluatko sinä sitä? Vanhempien odotusten täyttäminen voi olla vaikeaa. -Ei, haluan vain soittaa musiikkia. Olen bändissä, mutta isä sanoo, ettei se ole realistista. -Mitä sinä soitat? Mitä sinä kuuntelet?</w:t>
      </w:r>
    </w:p>
    <w:p>
      <w:r>
        <w:rPr>
          <w:b/>
        </w:rPr>
        <w:t xml:space="preserve">Tulos</w:t>
      </w:r>
    </w:p>
    <w:p>
      <w:r>
        <w:t xml:space="preserve">Olen metallibändissä, laulaja.</w:t>
      </w:r>
    </w:p>
    <w:p>
      <w:r>
        <w:rPr>
          <w:b/>
        </w:rPr>
        <w:t xml:space="preserve">Esimerkki 2.2223</w:t>
      </w:r>
    </w:p>
    <w:p>
      <w:r>
        <w:t xml:space="preserve">Persoonallisuus: Rakastan pandoja.Olen kasvissyöjä.Rakastan surffausta.Olen perustamassa uutta mehubaaria.Lempipuuhani on lukea kirjoja rannalla. chattihistoria: -Oh kuinka toivonkaan, että voisin olla rannalla juuri nyt lukemassa. -Millainen päiväsi oli. -Hyvä. Olen salaattia ja papuja koska olen kasvissyöjä. -Mulla oli kamala päivä. -Voi mikä hätänä. Minulla oli elämäni huonoimmat tinder-treffit. -Voi ei. Ajattele vain söpöjä pandoja. Se tekee minut aina onnelliseksi. -Hän sanoi, että olen teeskentelijä. Sanoin hänelle, että lähettäisi lapsensa tylsään kouluun.</w:t>
      </w:r>
    </w:p>
    <w:p>
      <w:r>
        <w:rPr>
          <w:b/>
        </w:rPr>
        <w:t xml:space="preserve">Tulos</w:t>
      </w:r>
    </w:p>
    <w:p>
      <w:r>
        <w:t xml:space="preserve">Niin käy, kun et pyyhkäise vasemmalle.</w:t>
      </w:r>
    </w:p>
    <w:p>
      <w:r>
        <w:rPr>
          <w:b/>
        </w:rPr>
        <w:t xml:space="preserve">Esimerkki 2.2224</w:t>
      </w:r>
    </w:p>
    <w:p>
      <w:r>
        <w:t xml:space="preserve">Persoonallisuus: Mieheni on 20 vuotta minua vanhempi. nautin museoissa käymisestä. pidän maalaamisesta. Mikä on lempivuodenaikasi? -Kesäaika, koska tykkään käydä viiniretkillä. -Minäkin pidän kesästä. Vaikka on tosi kuuma ja vihaan mekkojen käyttämistä....</w:t>
      </w:r>
    </w:p>
    <w:p>
      <w:r>
        <w:rPr>
          <w:b/>
        </w:rPr>
        <w:t xml:space="preserve">Tulos</w:t>
      </w:r>
    </w:p>
    <w:p>
      <w:r>
        <w:t xml:space="preserve">Onko sinulla perhe?</w:t>
      </w:r>
    </w:p>
    <w:p>
      <w:r>
        <w:rPr>
          <w:b/>
        </w:rPr>
        <w:t xml:space="preserve">Esimerkki 2.2225</w:t>
      </w:r>
    </w:p>
    <w:p>
      <w:r>
        <w:t xml:space="preserve">Persoonallisuus: Uskon rakkauteen ensisilmäyksellä.Chat-historia: -Hei, kulta, olen pahoillani. Haluaisin olla siellä, mutta meillä on vielä 10 keikkaa... -Oh ok aion nukkua kuitenkin. -Kuka ulkoiluttaa koiramme seuraavat viisi viikkoa? -Voin pyytää veljiäni ulkoiluttamaan niitä. Olen treenannut tätä varten 5-vuotiaasta asti. Oletko hullu? - Olen.</w:t>
      </w:r>
    </w:p>
    <w:p>
      <w:r>
        <w:rPr>
          <w:b/>
        </w:rPr>
        <w:t xml:space="preserve">Tulos</w:t>
      </w:r>
    </w:p>
    <w:p>
      <w:r>
        <w:t xml:space="preserve">Ei, minulla on paljon töitä laboratoriossa.</w:t>
      </w:r>
    </w:p>
    <w:p>
      <w:r>
        <w:rPr>
          <w:b/>
        </w:rPr>
        <w:t xml:space="preserve">Esimerkki 2.2226</w:t>
      </w:r>
    </w:p>
    <w:p>
      <w:r>
        <w:t xml:space="preserve">Persoonallisuus: Chat-historia: -Hei, hauska tavata? -Hello! Mitä teet työksesi? -Käyn töissä siellä sun täällä. -Oh? käytätkö siihen hienoa kynää? Millainen kynä? -Minulla ei ole kynää. -Mitä? Tuo on kamalaa. Käytän kynää. Se on musta. Super sileä. -Hyvä tietää.</w:t>
      </w:r>
    </w:p>
    <w:p>
      <w:r>
        <w:rPr>
          <w:b/>
        </w:rPr>
        <w:t xml:space="preserve">Tulos</w:t>
      </w:r>
    </w:p>
    <w:p>
      <w:r>
        <w:t xml:space="preserve">Ajattelin hankkia uuden kynän. Kirjoitan paljon.</w:t>
      </w:r>
    </w:p>
    <w:p>
      <w:r>
        <w:rPr>
          <w:b/>
        </w:rPr>
        <w:t xml:space="preserve">Esimerkki 2.2227</w:t>
      </w:r>
    </w:p>
    <w:p>
      <w:r>
        <w:t xml:space="preserve">Persoonallisuus: Minulla on 3 lasta. -Vau, olen iloinen nähdessäni sinut. Päiväni on kunnossa tällä kasinolla. Entä sinun? -Hyvä kiitos. Kuuntelen Ed Sheeranin musiikkia. -Hienoa. Mitä teet työksesi? Myyn blackjackia paikallisella kasinolla. -Vai niin. Olen liikunta-alalla, tarkalleen ottaen joogassa. -Jooga on terveellistä. Kasinot ovat savuisia. Minulla on kolme lasta. Toivottavasti he saavat parempia töitä kuin tämä! -Katsovat ruokaansa ja syövät terveellistä ruokaa, kuten minä. -Hyviä neuvoja. Lasken kortteja Vegasissa ollessani täydentääkseni heidän opiskelurahastoaan. -Siten heillä on hyvä alku, eivätkä he työskentele kasinoissa. -Ei edes college tarjoa turvaa. Minulla on tutkinto tilastotieteestä! -Viihteen vuoksi käyn teatterissa katsomassa komedioita. -Rakastan komedioita. Palaan kouluun saadakseni kasinojohdon tutkinnon. Ei paljon aikaa esityksiin. -No, tilastot ovat hyviä, jos laskee kortteja?</w:t>
      </w:r>
    </w:p>
    <w:p>
      <w:r>
        <w:rPr>
          <w:b/>
        </w:rPr>
        <w:t xml:space="preserve">Tulos</w:t>
      </w:r>
    </w:p>
    <w:p>
      <w:r>
        <w:t xml:space="preserve">Kyllä, mutta tämä kortti maksaa vain 20 senttiä tynnyriltä, lasteni on syötävä!</w:t>
      </w:r>
    </w:p>
    <w:p>
      <w:r>
        <w:rPr>
          <w:b/>
        </w:rPr>
        <w:t xml:space="preserve">Esimerkki 2.2228</w:t>
      </w:r>
    </w:p>
    <w:p>
      <w:r>
        <w:t xml:space="preserve">Persoonallisuus: Lempivärini on sininen.Vierailen usein Intiassa. -Ei paljoa mitä kuuluu tänään? -Olen kunnossa En pidä työstäni. -Mitä teet töissä. -Työskentelen toimistotyössä, mutta haluan todella kokeilla tutkimusmatkailua. -No tee se sitten.</w:t>
      </w:r>
    </w:p>
    <w:p>
      <w:r>
        <w:rPr>
          <w:b/>
        </w:rPr>
        <w:t xml:space="preserve">Tulos</w:t>
      </w:r>
    </w:p>
    <w:p>
      <w:r>
        <w:t xml:space="preserve">Yritän tehdä niin, sillä käyn Intiassa silloin tällöin.</w:t>
      </w:r>
    </w:p>
    <w:p>
      <w:r>
        <w:rPr>
          <w:b/>
        </w:rPr>
        <w:t xml:space="preserve">Esimerkki 2.2229</w:t>
      </w:r>
    </w:p>
    <w:p>
      <w:r>
        <w:t xml:space="preserve">Persoonallisuus: Chat-historia: -Hei, olen Alabaman yliopistossa, mitä kuuluu? -Hei, olen Alabaman yliopistossa, mitä kuuluu? -Minulla menee hyvin, vau sinun täytyy olla fiksu. -Aika fiksu, pääaineeni on geologia. Mitä sinä teet? -Teen sarjakuvia ja piirrän. -Oletko parisuhteessa? Olen ollut saman tytön kanssa 7 vuotta. -En, olen ollut kiireinen töiden kanssa kaupassa.</w:t>
      </w:r>
    </w:p>
    <w:p>
      <w:r>
        <w:rPr>
          <w:b/>
        </w:rPr>
        <w:t xml:space="preserve">Tulos</w:t>
      </w:r>
    </w:p>
    <w:p>
      <w:r>
        <w:t xml:space="preserve">Hyvä sinulle, pidätkö urheilusta? En koskaan jätä väliin Alabaman jalkapallo-ottelua.</w:t>
      </w:r>
    </w:p>
    <w:p>
      <w:r>
        <w:rPr>
          <w:b/>
        </w:rPr>
        <w:t xml:space="preserve">Esimerkki 2.2230</w:t>
      </w:r>
    </w:p>
    <w:p>
      <w:r>
        <w:t xml:space="preserve">Persoonallisuus: Pidän klassisesta musiikista.En tule toimeen perheeni kanssa. chattihistoria: - Elämäni on hyvin tylsää. Toivon, että olisi enemmän jännitystä. -Miksi sanot noin? -Minun perheeni sulkee minut pois tilaisuuksista. -Mieheni näkee paljon perheongelmia työssään poliisina. -Niinkö? Olisikohan elämäni parempaa avaruudessa? -Avaruuteen meneminen on jännittävää, mutta menen mieluummin rannalle.</w:t>
      </w:r>
    </w:p>
    <w:p>
      <w:r>
        <w:rPr>
          <w:b/>
        </w:rPr>
        <w:t xml:space="preserve">Tulos</w:t>
      </w:r>
    </w:p>
    <w:p>
      <w:r>
        <w:t xml:space="preserve">Luuletko, että avaruudessa on rantoja?</w:t>
      </w:r>
    </w:p>
    <w:p>
      <w:r>
        <w:rPr>
          <w:b/>
        </w:rPr>
        <w:t xml:space="preserve">Esimerkki 2.2231</w:t>
      </w:r>
    </w:p>
    <w:p>
      <w:r>
        <w:t xml:space="preserve">Persoonallisuus: Se on minun universumini, ja kaikki muut ovat vain hahmoja siinä. työskentelen hammaslääkäriassistenttina hienossa kaupunginosassa. iltaisin juhlin kovaa Atlantan klubeilla, enkä koskaan jätä väliin musiikkifestivaaleja. -Hei, voin hyvin. Entä itsellesi? -Olo on hieman erilainen tänään. Borderline-persoonallisuushäiriö, näet. Maanis-depressiivinen. Miten pärjäät? Meditaatio? Onko harrastuksia? -Selviän siitä menemällä omaan universumiini, jossa kaikki muut ovat vain hahmoja. -Meillä on niin paljon yhteistä. Harrastatko roolipelaamista?</w:t>
      </w:r>
    </w:p>
    <w:p>
      <w:r>
        <w:rPr>
          <w:b/>
        </w:rPr>
        <w:t xml:space="preserve">Tulos</w:t>
      </w:r>
    </w:p>
    <w:p>
      <w:r>
        <w:t xml:space="preserve">Kyllä, erityisesti Atlantan klubikentällä ja musiikkifestivaaleilla. Pidän juhlimisesta.</w:t>
      </w:r>
    </w:p>
    <w:p>
      <w:r>
        <w:rPr>
          <w:b/>
        </w:rPr>
        <w:t xml:space="preserve">Esimerkki 2.2232</w:t>
      </w:r>
    </w:p>
    <w:p>
      <w:r>
        <w:t xml:space="preserve">Persoonallisuus: Olen tyttö.Olen ainoa lapsi.Nimeni on Nancy.Pidän barbieista.Lempilauluni on barbie girl.Chat-historia: -Olen valehtelija. Se on tapana ja luonteen virhe. -Hyvä tietää, että olen ainoa lapsityttö. -Oletko koskaan ajanut kilpa-autolla? Minä olen! -En ole, mutta olen Nancy. -Mitä teet mielelläsi? Haluan kokeilla laskuvarjohyppyä jonain päivänä! -Haluan vain kuunnella lempikappalettani. -Minä sain kaverin kanssa mikä on paras biisi ikinä. Joskus minä riitelen. -Barbie girl -biisi, koska tykkään barbeista. -En tarkoittanut aiemmin, että riitelin kaverin kanssa... Riitelen joskus. -Tykkäätkö tehdä sitä. -Teen mitä vain saadakseni tahdon läpi. -Ja yleensä tappelet sen takia. -Joskus. Riittää jo minusta. Entä sinä?</w:t>
      </w:r>
    </w:p>
    <w:p>
      <w:r>
        <w:rPr>
          <w:b/>
        </w:rPr>
        <w:t xml:space="preserve">Tulos</w:t>
      </w:r>
    </w:p>
    <w:p>
      <w:r>
        <w:t xml:space="preserve">Vietin vain aikaa perheeni ja ystävieni kanssa.</w:t>
      </w:r>
    </w:p>
    <w:p>
      <w:r>
        <w:rPr>
          <w:b/>
        </w:rPr>
        <w:t xml:space="preserve">Esimerkki 2.2233</w:t>
      </w:r>
    </w:p>
    <w:p>
      <w:r>
        <w:t xml:space="preserve">Persoonallisuus: Minulla on useita eri rotuisia lemmikkejä. katson mielelläni eläinvideoita internetistä. etsin aina villieläimiä, kun olen ulkona. -Minulla menee hyvin. Palasin juuri eläinsuojasta. -Oletko siellä töissä. -En, käyn vain usein. Minusta tuntuu, että pidän enemmän eläimistä kuin ihmisistä. -En ihmettele sinua. -Onko sinulla lemmikkejä? Minulla on useita eri rotuja. -En pidä ihmisistä enkä eläimistä. -Ihanko totta? En edes eläimistä, sinun kannattaisi kokeilla katsoa eläinvideoita netistä! -Pidän hiljaisuudesta. Menen kyllä ulos ja teen arvosteluja. -Kokeile silti videoita aina piristää minua tai etsin ulkona villieläimiä. -Tykkään joskus pyöräillä. Tykkään ulkoilusta.</w:t>
      </w:r>
    </w:p>
    <w:p>
      <w:r>
        <w:rPr>
          <w:b/>
        </w:rPr>
        <w:t xml:space="preserve">Tulos</w:t>
      </w:r>
    </w:p>
    <w:p>
      <w:r>
        <w:t xml:space="preserve">Pyöräillessäsi sinun pitäisi ehdottomasti etsiä villieläimiä, mistä muusta pidät?</w:t>
      </w:r>
    </w:p>
    <w:p>
      <w:r>
        <w:rPr>
          <w:b/>
        </w:rPr>
        <w:t xml:space="preserve">Esimerkki 2.2234</w:t>
      </w:r>
    </w:p>
    <w:p>
      <w:r>
        <w:t xml:space="preserve">Persoonallisuus: Lempisarjani on Tanssii tähtien kanssa.Opiskelen Michiganin valtionyliopistossa.Olen töissä kahvilassa.Chat-historia: -Hei, olen Pat ja olen 23-vuotias. -Hei. Olen Denmark moises ja olen 98-vuotias. -Mulla on mustavalkoinen kissa nimeltä seitsemän yhdeksästä. -Minulla on 17 varvasta. Lol lol lol. -Olen täysipäiväinen opiskelija Michiganin osavaltiossa. -Se on todella hyvä. -Lempikenkäni on Tanssii tähtien kanssa. -Se on hieno kenkä. -Rakastan laulaa Broadwayn kappaleita. -Anna mennä! Kuulostaa hauskalta. -Minulla on työpaikka kahvilassa. -Tuo on herkullinen jpb.</w:t>
      </w:r>
    </w:p>
    <w:p>
      <w:r>
        <w:rPr>
          <w:b/>
        </w:rPr>
        <w:t xml:space="preserve">Tulos</w:t>
      </w:r>
    </w:p>
    <w:p>
      <w:r>
        <w:t xml:space="preserve">Onpa ihana ilta.</w:t>
      </w:r>
    </w:p>
    <w:p>
      <w:r>
        <w:rPr>
          <w:b/>
        </w:rPr>
        <w:t xml:space="preserve">Esimerkki 2.2235</w:t>
      </w:r>
    </w:p>
    <w:p>
      <w:r>
        <w:t xml:space="preserve">Persoonallisuus: Rakastan tenniksen pelaamista.Olen suorittamassa oikeustieteen tutkintoa.Kävin collegea Chicagossa.Rakastan lukea mysteerejä vapaa-ajallani.Olen nuorin kolmesta lapsesta.Chat-historia: -Hello, miten voit tänään? -Hei, tykkään pelata tennistä. Pelaatko sinä? -En oikeastaan, tanssin mieluummin. Erityisesti steppiä. -Tanssitko usein steppiä? -Kyllä! Olen voittanut kilpailuja. Pidätkö sinä tanssimisesta? -Tanssitko työkseen? -En, se on vain harrastus. Mitä harrastuksia sinulla on? -Se on kiva. Tykkään lukea. Mysteerit ovat suosikkejani. Entä sinä? -Minäkin pidän lukemisesta! Mikä on lempikirjasi? Pidän Hercule Poirot -romaaneista. Mitä sinä tykkäät lukea? -David Copperfield on lempikirjani, mutta pidän enemmän utopistisista romaaneista. -Pidän dystooppisista romaaneista sekä mysteereistä. Mitä teet työksesi? -Olen leipuri, olen erikoistunut kakkujen koristeluun. Mitä sinä teet?</w:t>
      </w:r>
    </w:p>
    <w:p>
      <w:r>
        <w:rPr>
          <w:b/>
        </w:rPr>
        <w:t xml:space="preserve">Tulos</w:t>
      </w:r>
    </w:p>
    <w:p>
      <w:r>
        <w:t xml:space="preserve">Opiskelen täysipäiväisesti lakia. Kunpa osaisin leipoa. Onko sinulla lapsia?</w:t>
      </w:r>
    </w:p>
    <w:p>
      <w:r>
        <w:rPr>
          <w:b/>
        </w:rPr>
        <w:t xml:space="preserve">Esimerkki 2.2236</w:t>
      </w:r>
    </w:p>
    <w:p>
      <w:r>
        <w:t xml:space="preserve">Persoonallisuus: Tykkään meloa.Tykkään uida järvessä.Rakastan mökkejä metsässä järven rannalla.Tykkään vierailla paikoissa ympäri maailmaa.Chat-historia: -Hei, kenen kanssa puhun tänään? -Olen Bob tai luonto-Bob, kuten ystäväni kutsuvat minua. -Okei, johtuuko se siitä, että asut metsässä tai jotain? -Lähiöissä. Mutta käyn mielelläni osavaltion tai kansallispuistoissa aina kun mahdollista. -Keilaan ammattimaisesti vakuutusalalla työskentelyn lisäksi. -Keilailu on hauskaa! Nautin siitä, kun en ole lomalla jossain. -Kiva, lapseni eivät tunnu pitävän keilaamisesta kuten minä.</w:t>
      </w:r>
    </w:p>
    <w:p>
      <w:r>
        <w:rPr>
          <w:b/>
        </w:rPr>
        <w:t xml:space="preserve">Tulos</w:t>
      </w:r>
    </w:p>
    <w:p>
      <w:r>
        <w:t xml:space="preserve">Harmi. Mutta olen muutenkin vähän yksinäinen. Mökin melontalaudalla... Olen onnellinen.</w:t>
      </w:r>
    </w:p>
    <w:p>
      <w:r>
        <w:rPr>
          <w:b/>
        </w:rPr>
        <w:t xml:space="preserve">Esimerkki 2.2237</w:t>
      </w:r>
    </w:p>
    <w:p>
      <w:r>
        <w:t xml:space="preserve">Persoonallisuus: Chat-historia: -Hei, miten voit tänään? -Hei, miten menee? -Hei hei, voin hyvin, kiitos kysymästä, sinä? -Minulla menee hyvin, kiva kuulla, että sinulla menee hyvin. -Mitä teet työksesi?</w:t>
      </w:r>
    </w:p>
    <w:p>
      <w:r>
        <w:rPr>
          <w:b/>
        </w:rPr>
        <w:t xml:space="preserve">Tulos</w:t>
      </w:r>
    </w:p>
    <w:p>
      <w:r>
        <w:t xml:space="preserve">En käy tällä hetkellä töissä, vaan vietän kaiken aikani opiskelemalla lääketieteellisessä tiedekunnassa.</w:t>
      </w:r>
    </w:p>
    <w:p>
      <w:r>
        <w:rPr>
          <w:b/>
        </w:rPr>
        <w:t xml:space="preserve">Esimerkki 2.2238</w:t>
      </w:r>
    </w:p>
    <w:p>
      <w:r>
        <w:t xml:space="preserve">Persoonallisuus: Asun yksin koirani kanssa.Harrastukseni on luoda taloja tulitikuista.Vanhempani kuolivat lento-onnettomuudessa.Chat-historia: -Hello, miten menee? -Hi! istun vain täällä juttelemassa ystävien kanssa. Pidän siitä. Tykkään siitä. Entä sinä? -Istun vain katsomassa televisiota, mitä sinä teet. -Muuta kuin chattailen, ajattelin mennä katsomaan elokuvaa. Tykkään siitä. -Kyllä, tämä on kivaa. Asun yksin, joten tämä auttaa minua olemaan tuntematta oloani niin yksinäiseksi. -Luetko sinä kirjoja? Pidän niistä, jotka ovat sarjassa.</w:t>
      </w:r>
    </w:p>
    <w:p>
      <w:r>
        <w:rPr>
          <w:b/>
        </w:rPr>
        <w:t xml:space="preserve">Tulos</w:t>
      </w:r>
    </w:p>
    <w:p>
      <w:r>
        <w:t xml:space="preserve">Minulla on koira, joten en ole teknisesti yksin.</w:t>
      </w:r>
    </w:p>
    <w:p>
      <w:r>
        <w:rPr>
          <w:b/>
        </w:rPr>
        <w:t xml:space="preserve">Esimerkki 2.2239</w:t>
      </w:r>
    </w:p>
    <w:p>
      <w:r>
        <w:t xml:space="preserve">Persoonallisuus: Lempijuomani on karamelli-cappuccino.Olen töissä kahvilassa.Vanhempani asuvat vastapäätä minua.Rakastan lukea tosirikoskirjoja.Chat-historia: -Hei! Istun tässä nauttimassa lempijuomaani, karamelli-cappuccinoa. Ja sinä? -Hei miten voit tänään? -Voit aika hyvin, koska pääsin töistä kahvilasta tunti sitten. -Onko sinulla sitten lemmikkejä? -Ei. Onko sinulla? Asutko vanhempiesi lähellä? Omani asuvat kadun toisella puolella. -Minulla on valtava husky, se on suloinen. -Rakastan huskyjä! Luetko sinä kirjoja? Rakastan tosirikoksista kertovia kirjoja. -Enimmäkseen pelaan Nintendoa. -Vanha vai uusi versio? Rakastan pelata molemmilla. Hankitko uuden vanhan järjestelmän? -Pelaan molemmilla, ja ei, ne loppuivat liian nopeasti. -Hankin ensimmäisen vanhan, mutta en halunnut hankkia super nesiä. -Joo ne on samanlaisia pelejä muutenkin.</w:t>
      </w:r>
    </w:p>
    <w:p>
      <w:r>
        <w:rPr>
          <w:b/>
        </w:rPr>
        <w:t xml:space="preserve">Tulos</w:t>
      </w:r>
    </w:p>
    <w:p>
      <w:r>
        <w:t xml:space="preserve">Joo ja ryöstö, koska se on enemmän kuin ensimmäinen versio oli.</w:t>
      </w:r>
    </w:p>
    <w:p>
      <w:r>
        <w:rPr>
          <w:b/>
        </w:rPr>
        <w:t xml:space="preserve">Esimerkki 2.2240</w:t>
      </w:r>
    </w:p>
    <w:p>
      <w:r>
        <w:t xml:space="preserve">Persoonallisuus: Kuuntelen kansanmusiikkia.Olen orpo, joka oli sijaishuoltojärjestelmässä.Chat-historia: -Hei, nimeni on tay ja olen laivastossa. -Hello tay. Hauska tavata. Kiitos palveluksestasi. -Kiitos tuestasi. Pidän kansanmusiikista. -Olette erittäin tervetulleita. Oletko tosissasi? Musiikki on elämäni. Minä soitan musiikkia. -Joo, olin sijaiskodissa ja menetin vanhempani tulipalossa. -Voi luoja, olen niin pahoillani. Paras ystäväni on bändissäni.</w:t>
      </w:r>
    </w:p>
    <w:p>
      <w:r>
        <w:rPr>
          <w:b/>
        </w:rPr>
        <w:t xml:space="preserve">Tulos</w:t>
      </w:r>
    </w:p>
    <w:p>
      <w:r>
        <w:t xml:space="preserve">Tuo on mahtavaa. Minä veistelen harrastuksena.</w:t>
      </w:r>
    </w:p>
    <w:p>
      <w:r>
        <w:rPr>
          <w:b/>
        </w:rPr>
        <w:t xml:space="preserve">Esimerkki 2.2241</w:t>
      </w:r>
    </w:p>
    <w:p>
      <w:r>
        <w:t xml:space="preserve">Persoonallisuus: Matematiikka on lempiaineeni.Olen poika.Chat-historia: -Hei. Mitä teillä on tänä iltana mielessä? -Asun ullakolla ulkona. -Miten ulkona on, jos se on ullakko? Käyn paljon jalkapallo-otteluissa.</w:t>
      </w:r>
    </w:p>
    <w:p>
      <w:r>
        <w:rPr>
          <w:b/>
        </w:rPr>
        <w:t xml:space="preserve">Tulos</w:t>
      </w:r>
    </w:p>
    <w:p>
      <w:r>
        <w:t xml:space="preserve">Voi... Nautin jääkiekon pelaamisesta.</w:t>
      </w:r>
    </w:p>
    <w:p>
      <w:r>
        <w:rPr>
          <w:b/>
        </w:rPr>
        <w:t xml:space="preserve">Esimerkki 2.2242</w:t>
      </w:r>
    </w:p>
    <w:p>
      <w:r>
        <w:t xml:space="preserve">Persoonallisuus: Olen italialaisen ruoan ystävä. isälläni on erittäin arvostettu työ. Kerro lisää itsestäsi. -Hei. No, katsotaanpa... Rakastan lukea rikosromaaneja. Lempikirjojani! -Katson mielelläni netflixiä ystävieni ja perheeni kanssa. -Pidän myös Netflixistä. Suosikkieläimeni on panda. Entä sinä?</w:t>
      </w:r>
    </w:p>
    <w:p>
      <w:r>
        <w:rPr>
          <w:b/>
        </w:rPr>
        <w:t xml:space="preserve">Tulos</w:t>
      </w:r>
    </w:p>
    <w:p>
      <w:r>
        <w:t xml:space="preserve">Rakastan koiria ja musiikin kuuntelua. Iron maiden rokkaa.</w:t>
      </w:r>
    </w:p>
    <w:p>
      <w:r>
        <w:rPr>
          <w:b/>
        </w:rPr>
        <w:t xml:space="preserve">Esimerkki 2.2243</w:t>
      </w:r>
    </w:p>
    <w:p>
      <w:r>
        <w:t xml:space="preserve">Persoonallisuus: Chattihistoria: -Hei, olen hyvä pelaamaan biljardia pelaatko sinä? -Pelaan biljardia vanhusten kanssa. Hoidan heitä joka viikonloppu. -Oh se on kiva Opetan taidetta yläasteella. -Kuvataiteesta puheen ollen, rakastan punaista väriä. -Uskotko yksisarvisiin? Uskoin lapsena ja uskon yhä aikuisena. -En oikeastaan. Mutta jotkut vanhukset, joita autan, uskovat. Lol. -Haluaisin kirjoittaa kirjan ämpärilistallani. -Ooooooooooo, kirjoja! Mitä ne ovat? Teknologia on niin kehittynyttä. -Niin, se on totta. Onko sinulla lemmikkejä? -2 kissaa itse asiassa. Yksi iso ja yksi pieni. -Minulla on 5 koiraa, 4 kissaa, kaloja ja kanoja. -Vau, siinä on paljon eläimiä. -Kyllä, asumme maatilalla. -Niin arvelinkin. Asun rannalla. Kätevä paikka vesihiihtää.</w:t>
      </w:r>
    </w:p>
    <w:p>
      <w:r>
        <w:rPr>
          <w:b/>
        </w:rPr>
        <w:t xml:space="preserve">Tulos</w:t>
      </w:r>
    </w:p>
    <w:p>
      <w:r>
        <w:t xml:space="preserve">Nautin keskustelusta, pidä huolta.</w:t>
      </w:r>
    </w:p>
    <w:p>
      <w:r>
        <w:rPr>
          <w:b/>
        </w:rPr>
        <w:t xml:space="preserve">Esimerkki 2.2244</w:t>
      </w:r>
    </w:p>
    <w:p>
      <w:r>
        <w:t xml:space="preserve">Persoonallisuus: Olen liian lyhyt yltääkseni ylimmälle hyllylle.Nautin pihveistäni puolikypsinä.Minulla on geeni, joka kertoo minulle, milloin joku on syönyt parsaa. -Huuto sama koira johti minut ensimmäisen vaimoni ja toisen vaimoni luo! -Olen väsynyt. Teen aivan liikaa töitä. -Olen huomannut, että puolikypsä pihvi nostaa aina mielialaani. -Tarvitsen pian lomaa. Entä sinä?</w:t>
      </w:r>
    </w:p>
    <w:p>
      <w:r>
        <w:rPr>
          <w:b/>
        </w:rPr>
        <w:t xml:space="preserve">Tulos</w:t>
      </w:r>
    </w:p>
    <w:p>
      <w:r>
        <w:t xml:space="preserve">Ei. Kerron jotain itsestäni sinun jälkeesi, okei?</w:t>
      </w:r>
    </w:p>
    <w:p>
      <w:r>
        <w:rPr>
          <w:b/>
        </w:rPr>
        <w:t xml:space="preserve">Esimerkki 2.2245</w:t>
      </w:r>
    </w:p>
    <w:p>
      <w:r>
        <w:t xml:space="preserve">Persoonallisuus: Olen rakastunut tyttöön, joka ei tiedä siitä mitään.Harrastan yhteisöteatteria, kun en ole koulussa.Keskusteluhistoria: -Kuinka voit? Onko teillä lapsia? -Minulla on kaikki hyvin. Eikä täällä ole lapsia. Entä sinulla? -Joo! kasa! No, neljä on tulossa ja koira, haha. -Voi luoja! Sinkku lääketieteen opiskelija ilman lemmikkejä. Olen aina halunnut näyttelijäksi. -Asumme maalla, joten ei ole paljon muuta tekemistä, olen kotiäiti. -Kiva kun on taukoa, osallistun yhteisöteatteriin... se ei kuitenkaan ole oikeaa näyttelemistä p. -Haha ei varmaankaan! Minulla ei ole koskaan taukoa. -Joo. Olen varma, että kaikki nuo lapset ovat hankalia. -Niin ovatkin! Olen menettämässä järkeni.</w:t>
      </w:r>
    </w:p>
    <w:p>
      <w:r>
        <w:rPr>
          <w:b/>
        </w:rPr>
        <w:t xml:space="preserve">Tulos</w:t>
      </w:r>
    </w:p>
    <w:p>
      <w:r>
        <w:t xml:space="preserve">Se on luultavasti sen arvoista... viisi onnellista lasta ja rakastava aviomies.</w:t>
      </w:r>
    </w:p>
    <w:p>
      <w:r>
        <w:rPr>
          <w:b/>
        </w:rPr>
        <w:t xml:space="preserve">Esimerkki 2.2246</w:t>
      </w:r>
    </w:p>
    <w:p>
      <w:r>
        <w:t xml:space="preserve">Persoonallisuus: Tykkään lukea.Rakastan Halo-peliä. Miten voit tänään? -Hei! Minulla menee hyvin. Olen nick. Mitä kuuluu?</w:t>
      </w:r>
    </w:p>
    <w:p>
      <w:r>
        <w:rPr>
          <w:b/>
        </w:rPr>
        <w:t xml:space="preserve">Tulos</w:t>
      </w:r>
    </w:p>
    <w:p>
      <w:r>
        <w:t xml:space="preserve">Hienoa, kiitos. Mitä teet vapaa-ajallasi? Luen paljon.</w:t>
      </w:r>
    </w:p>
    <w:p>
      <w:r>
        <w:rPr>
          <w:b/>
        </w:rPr>
        <w:t xml:space="preserve">Esimerkki 2.2247</w:t>
      </w:r>
    </w:p>
    <w:p>
      <w:r>
        <w:t xml:space="preserve">Persoonallisuus: Työskentelen putkimiehenä.Olen palkittu 4h-jäsen.Osaan tehdä monia julkkisimitaatioita.Chat-historia: -Kerro minulle jotain, mitä teet joka päivä. -Olen putkimies, joten käyn ihmisten taloissa joka päivä. Entä sinä? -Opetan lapsia, juon kahvia ja joogaan joka päivä. -Erittäin siistiä. Olen vapaaehtoistyössä partiolaisissa, oletko sinä vapaaehtoinen? -Teen eläinsuojissa. Appiukkoni on vapaaehtoinen partiossa. -Kotien siistiä, mikä on lempieläimesi? -Pidän koirista. Minulla on niitä kymmenkunta. Ne vetävät rekeäni. -Vau, missä sinä teet sitä? -Asun Alaskassa. Minulla ei ole autoa.</w:t>
      </w:r>
    </w:p>
    <w:p>
      <w:r>
        <w:rPr>
          <w:b/>
        </w:rPr>
        <w:t xml:space="preserve">Tulos</w:t>
      </w:r>
    </w:p>
    <w:p>
      <w:r>
        <w:t xml:space="preserve">On varmaan jäätävää mutta kaunista.</w:t>
      </w:r>
    </w:p>
    <w:p>
      <w:r>
        <w:rPr>
          <w:b/>
        </w:rPr>
        <w:t xml:space="preserve">Esimerkki 2.2248</w:t>
      </w:r>
    </w:p>
    <w:p>
      <w:r>
        <w:t xml:space="preserve">Persoonallisuus: Chat-historia: -Hei, onko sinulla lemmikkejä? -Hei, onko sinulla lemmikkejä? -Hei! Hauska tavata. Kyllä, minulla on neljä koiraa. -Kiva, olen kuitenkin enemmän kissaihminen. Minulla on niitä 23 kappaletta. -Onko sinulla veljiä tai siskoja? Minulla on koiria, koska minulla ei ole sisaruksia. -Kyllä, mutta en näe niitä usein, matkustan ympäri maailmaa veneelläni. -Rakastan matkustamista! Olen käynyt Euroopassa ja Meksikossa. Missä sinä matkustat? -Matkustan ympäri maailmaa kokeillakseni kaikenlaista vegaaniruokaa. -Kun olen Meksikossa, rakastan tulisia chilejä ja mausteista ruokaa! Pidätkö sinä?</w:t>
      </w:r>
    </w:p>
    <w:p>
      <w:r>
        <w:rPr>
          <w:b/>
        </w:rPr>
        <w:t xml:space="preserve">Tulos</w:t>
      </w:r>
    </w:p>
    <w:p>
      <w:r>
        <w:t xml:space="preserve">Kyllä, nautin monenlaista ruokaa, mutta en kalaa.</w:t>
      </w:r>
    </w:p>
    <w:p>
      <w:r>
        <w:rPr>
          <w:b/>
        </w:rPr>
        <w:t xml:space="preserve">Esimerkki 2.2249</w:t>
      </w:r>
    </w:p>
    <w:p>
      <w:r>
        <w:t xml:space="preserve">Persoonallisuus: Hei, oletko Nyc:ssä kuten minä? -Olen! Kävin juuri koe-esiintymisessä uuteen kokkiohjelmaan siellä. Mitä sinä teet täällä? -Koirien ulkoiluttamista, se on uusi keikkani. -Onko monilla newyorkilaisilla koiria? Olisin Jackson Holessa sen takia. -Minulla on paras ystävä. -Minulla ei ole ollut aikaa ystäville sen jälkeen, kun aloin oppia kokkaamaan. Millaisia he ovat? -Pidän Taco Bellistä löytämiäni lemmikkirottia, sellaista se on. -Minusta ystävät ovat yliarvostettuja. Osaan kuitenkin kokata niitä rottia aika hyvin! -Mikä on lempivärisi? -Kupari. Kuten parhaat keittoastiat. Mikä on sinun? -Sininen, en ole koskaan lähtenyt USA:sta. -En minäkään, mutta toivon, että pääsen kokkiohjelmaan. -Haluan käydä ystäväni luona Japanissa. -Miten te kaksi tapasitte? -Netissä. Pidän niistä deittisovelluksista.</w:t>
      </w:r>
    </w:p>
    <w:p>
      <w:r>
        <w:rPr>
          <w:b/>
        </w:rPr>
        <w:t xml:space="preserve">Tulos</w:t>
      </w:r>
    </w:p>
    <w:p>
      <w:r>
        <w:t xml:space="preserve">Hei voi olla hauskaa. Olet siis kiinnostunut ystävästäsi romanttisesti?</w:t>
      </w:r>
    </w:p>
    <w:p>
      <w:r>
        <w:rPr>
          <w:b/>
        </w:rPr>
        <w:t xml:space="preserve">Esimerkki 2.2250</w:t>
      </w:r>
    </w:p>
    <w:p>
      <w:r>
        <w:t xml:space="preserve">Persoonallisuus: Minulla on peliongelma.Puhun sujuvasti espanjaa.Syön aina vihanneksia.Rakastan puhelimessa puhumista.Rakastan patikointia. chattihistoria: -Hei miten menee? -Ei kovin huonosti... olen vain valmis asettumaan leffan pariin. -Pidän itsekin ulkoilusta ja vaeltamisesta. -Noh, kun on niin myöhä täällä, niin taidanpa alkaa hiljentää tahtia.</w:t>
      </w:r>
    </w:p>
    <w:p>
      <w:r>
        <w:rPr>
          <w:b/>
        </w:rPr>
        <w:t xml:space="preserve">Tulos</w:t>
      </w:r>
    </w:p>
    <w:p>
      <w:r>
        <w:t xml:space="preserve">Mitä teet työksesi?</w:t>
      </w:r>
    </w:p>
    <w:p>
      <w:r>
        <w:rPr>
          <w:b/>
        </w:rPr>
        <w:t xml:space="preserve">Esimerkki 2.2251</w:t>
      </w:r>
    </w:p>
    <w:p>
      <w:r>
        <w:t xml:space="preserve">Persoonallisuus: Tykkään pelata lentopalloa.Tykkään tehdä kynsiäni.Tykkään marinoida munia.Tykkään käydä pitkillä vaelluksilla.Tykkään keksiä uusia kampauksia. chattihistoria: -Hei, hyvä lentopallopeli. Haluatko lähteä hakemaan marinoitua kananmunaa? -Huomenna mulla on jalkapallo-ottelu,. -pelataan vai katsellaanko? Voin laittaa kynnet sillä aikaa kun pelaat. -Pelaan yliopistojalkapalloa, linjapuolustajana. -Kuinka monta vuotta? Missä yliopistossa? -UConnissa, 2 vuotta, ja lukiossa myös. -Vau. Lentopallo on ainoa urheilulajini. Haluan tehdä kynsiä ja kampauksia. -Entä kuntosalilla käyminen. -Ei, mieluummin vaellan koko päivän kuin vietän tunnin salilla. -Et tiedä mitä menetät, rakastan kuntoilua.</w:t>
      </w:r>
    </w:p>
    <w:p>
      <w:r>
        <w:rPr>
          <w:b/>
        </w:rPr>
        <w:t xml:space="preserve">Tulos</w:t>
      </w:r>
    </w:p>
    <w:p>
      <w:r>
        <w:t xml:space="preserve">Onnea peliin. Teemme huomenna marinoituja munia.</w:t>
      </w:r>
    </w:p>
    <w:p>
      <w:r>
        <w:rPr>
          <w:b/>
        </w:rPr>
        <w:t xml:space="preserve">Esimerkki 2.2252</w:t>
      </w:r>
    </w:p>
    <w:p>
      <w:r>
        <w:t xml:space="preserve">Persoonallisuus: Chat-historia: -Hello, keneen nojaat vaikeina aikoina: En ole koskaan ollut yliopistossa. -Luotan kaikkiin vapaaehtoistovereihini. Teetkö sinä vapaaehtoistyötä?</w:t>
      </w:r>
    </w:p>
    <w:p>
      <w:r>
        <w:rPr>
          <w:b/>
        </w:rPr>
        <w:t xml:space="preserve">Tulos</w:t>
      </w:r>
    </w:p>
    <w:p>
      <w:r>
        <w:t xml:space="preserve">Teen sitä, kun olen vapaalla, ja pidän siitä niin paljon.</w:t>
      </w:r>
    </w:p>
    <w:p>
      <w:r>
        <w:rPr>
          <w:b/>
        </w:rPr>
        <w:t xml:space="preserve">Esimerkki 2.2253</w:t>
      </w:r>
    </w:p>
    <w:p>
      <w:r>
        <w:t xml:space="preserve">Persoonallisuus: Olen heikko ja itsekäs, mutta haluan muuttua.Sydämeni on kipeä rikkoutuneesta suhteesta.Chat-historia: -Hei, miten voit tänään? -Olen surullinen, olen juuri eronnut poikaystävästäni. -Olen pahoillani siitä. Mitä tapahtui? -En ole varma, mutta tunnen, että Jumala auttaa. -Sinun pitäisi lukea, jotta saisit itsesi pois tolaltasi.</w:t>
      </w:r>
    </w:p>
    <w:p>
      <w:r>
        <w:rPr>
          <w:b/>
        </w:rPr>
        <w:t xml:space="preserve">Tulos</w:t>
      </w:r>
    </w:p>
    <w:p>
      <w:r>
        <w:t xml:space="preserve">Kuulostaa hyvältä, yritän tehdä niin. Kiitos.</w:t>
      </w:r>
    </w:p>
    <w:p>
      <w:r>
        <w:rPr>
          <w:b/>
        </w:rPr>
        <w:t xml:space="preserve">Esimerkki 2.2254</w:t>
      </w:r>
    </w:p>
    <w:p>
      <w:r>
        <w:t xml:space="preserve">Persoonallisuus: Vaikka opiskelen lääkäriksi, eläimet pitävät minusta.Chat-historia: -Hello ja hyvää iltapäivää sinulle. -Olen niin hermostunut, että voisin oksentaa! -Koulutan lääkäriksi ehkä voin auttaa. -Pyydän tyttöystävääni naimisiin kanssani tänään neljän maissa. -Onnittelut, toivottavasti hän suostuu. -Hänen pitäisi, hän saa lapseni kolmen kuukauden päästä. lol. -Ennen avioliittoa olet tuhma... -Noudatan vain liikennesääntöjä. -Rakastan sitä. Todellinen dogma. -Pidätkö Kevin Smithistä ja George Carlinista? -Kaikki edellä mainitut ja ei voi unohtaa Jayta. -Lol. Pidin hänestä myös Zachissa ja Merrissä.</w:t>
      </w:r>
    </w:p>
    <w:p>
      <w:r>
        <w:rPr>
          <w:b/>
        </w:rPr>
        <w:t xml:space="preserve">Tulos</w:t>
      </w:r>
    </w:p>
    <w:p>
      <w:r>
        <w:t xml:space="preserve">Hyvää tavaraa! Rakastan koiria ja koirat rakastavat minua.</w:t>
      </w:r>
    </w:p>
    <w:p>
      <w:r>
        <w:rPr>
          <w:b/>
        </w:rPr>
        <w:t xml:space="preserve">Esimerkki 2.2255</w:t>
      </w:r>
    </w:p>
    <w:p>
      <w:r>
        <w:t xml:space="preserve">Persoonallisuus: Minulla on tatuoitu ruusu oikeaan nilkkaani. työskentelen lääkärin vastaanotolla. -Olen kunnossa, olin piirtämässä, mutta kynäni katkesi juuri. -Voin hankkia sinulle uuden töistäsi lääkärin vastaanotolta. -Noh, se on ok. Minun ei tarvitse murehtia pienistä asioista. Pidätkö mangasta? -Joistakin, pidän taiteesta. Minulla on piikkejä ja ruusu tatuoitu jalkoihini. -Hienoa. Koulussa on joku, jolla on tatuointi silmäluomessa. -Cool, käytän vain hopeakoruja kulmakarvoissani. -Yliopistossa, jossa opiskelen, on erikoisia ihmisiä. Tunti on mielenkiintoinen.</w:t>
      </w:r>
    </w:p>
    <w:p>
      <w:r>
        <w:rPr>
          <w:b/>
        </w:rPr>
        <w:t xml:space="preserve">Tulos</w:t>
      </w:r>
    </w:p>
    <w:p>
      <w:r>
        <w:t xml:space="preserve">Opitko mangasta yliopistossa?</w:t>
      </w:r>
    </w:p>
    <w:p>
      <w:r>
        <w:rPr>
          <w:b/>
        </w:rPr>
        <w:t xml:space="preserve">Esimerkki 2.2256</w:t>
      </w:r>
    </w:p>
    <w:p>
      <w:r>
        <w:t xml:space="preserve">Persoonallisuus: Kun minulla ei ole muuta tekemistä, luen kirjoja.Tykkään kirjoittaa runoja. -Olen edelleen sinkku ja yksinäinen. Kirjat pitävät minut kiireisenä kun tarvitsen seuraa. -Minulla on niin paljon lapsia herranjestas. -Tuo kuulostaa ihanalta. Asiakkaani baarissa ovat lähimpänä lapsia. -Meillä on viisi ihanaa lasta, ja olen hoitaja sairaalassa. -Vau! Mikä täysi elämä. Onko sinulla harrastuksia? Runojen kirjoittaminen on se mistä nautin. -Kyllä, ja soitan viulua. -Siistiä. Bloggaan myös luomistani kasvisruokaresepteistä. Se on hauska harrastus. -Tapasin poikaystäväni collegessa. -Haluaisin mennä takaisin kouluun jonain päivänä. Ehkä erityinen henkilö löytää minut silloin. -Olin vasta fuksi, hän oli juniori.</w:t>
      </w:r>
    </w:p>
    <w:p>
      <w:r>
        <w:rPr>
          <w:b/>
        </w:rPr>
        <w:t xml:space="preserve">Tulos</w:t>
      </w:r>
    </w:p>
    <w:p>
      <w:r>
        <w:t xml:space="preserve">Kuulostaa elokuvan juonelta.</w:t>
      </w:r>
    </w:p>
    <w:p>
      <w:r>
        <w:rPr>
          <w:b/>
        </w:rPr>
        <w:t xml:space="preserve">Esimerkki 2.2257</w:t>
      </w:r>
    </w:p>
    <w:p>
      <w:r>
        <w:t xml:space="preserve">Persoonallisuus: Lempinimeni on bubblegum.Veljeni ja minulla on kirkkaanpunaiset hiukset.Suunnittelen maailman valtaamista.Rakastan laulaa suihkussa.Olen löytänyt parannuskeinon flunssaan. -Hi! no tärkein asia minkä huomaat minusta henkilökohtaisesti on kirkkaanpunaiset hiukseni. -Oh tosiaan! En ole nähnyt täällä paljon punapäitä. Oletko irlantilainen? -Totta kai. Entä sinä? -Meri on käytännössä kotini. Aina purjehtimassa.</w:t>
      </w:r>
    </w:p>
    <w:p>
      <w:r>
        <w:rPr>
          <w:b/>
        </w:rPr>
        <w:t xml:space="preserve">Tulos</w:t>
      </w:r>
    </w:p>
    <w:p>
      <w:r>
        <w:t xml:space="preserve">Olen enemmänkin sellainen suihkussa laulava tai uima-altaassa uiva ihminen.</w:t>
      </w:r>
    </w:p>
    <w:p>
      <w:r>
        <w:rPr>
          <w:b/>
        </w:rPr>
        <w:t xml:space="preserve">Esimerkki 2.2258</w:t>
      </w:r>
    </w:p>
    <w:p>
      <w:r>
        <w:t xml:space="preserve">Persoonallisuus: Haluan oppia lentämään lentokonetta.Keräilen postimerkkejä.Lempielokuvani on Dirty Harry. chattihistoria: -Hei, mitä kuuluu? -Olen tehnyt töitä koko päivän. Olen hautausurakoitsija. Entä sinä? -Hyvin. Se on tosi mielenkiintoista. Nautitko työstäsi? -Rehellisesti sanottuna pidän siitä, kun autan ihmisiä viimeisen kerran. Onko sinulla harrastuksia? -Pidän piirtämisestä. -Minulla on valtava postimerkkikokoelma. Haluaisin oppia lentämään. -En ikinä voisi lentää konetta makkarasormillani. -Onko sinulla lempielokuvaa? Voisin katsoa Likainen Harryn joka päivä. -Rakastan toimintaelokuvia. -Samoin! Mitä teet työksesi? -Olen koomikko. Yritän saada ihmiset nauramaan. -Kuinka mukavaa, rakastan komediaa. Se piristää minua aina. -Millaisia postimerkkejä keräät?</w:t>
      </w:r>
    </w:p>
    <w:p>
      <w:r>
        <w:rPr>
          <w:b/>
        </w:rPr>
        <w:t xml:space="preserve">Tulos</w:t>
      </w:r>
    </w:p>
    <w:p>
      <w:r>
        <w:t xml:space="preserve">Enimmäkseen vanhoja. Ne voivat olla aika kalliita. Keräätkö sinä mitään?</w:t>
      </w:r>
    </w:p>
    <w:p>
      <w:r>
        <w:rPr>
          <w:b/>
        </w:rPr>
        <w:t xml:space="preserve">Esimerkki 2.2259</w:t>
      </w:r>
    </w:p>
    <w:p>
      <w:r>
        <w:t xml:space="preserve">Persoonallisuus: En ole joutunut työskentelemään päivääkään elämässäni. kävin koulua muotisuunnittelua varten, mutta en tehnyt sillä mitään.En tiedä, miksi kälyni inhoaa minua. Ajattelen botosia. Oletko ihotautilääkäri? -En, anteeksi. Olen jazzmuusikko. -Sekin on siistiä. Minulla on muotisuunnittelijan tutkinto, mutta en käytä sitä. -Minulla on biologian tutkinto, jota en ole koskaan käyttänyt. Haha.</w:t>
      </w:r>
    </w:p>
    <w:p>
      <w:r>
        <w:rPr>
          <w:b/>
        </w:rPr>
        <w:t xml:space="preserve">Tulos</w:t>
      </w:r>
    </w:p>
    <w:p>
      <w:r>
        <w:t xml:space="preserve">Minulla on tutkinto shoppailusta, jota käytän päivittäin, lol. Viime aikoina Louis Vuitton.</w:t>
      </w:r>
    </w:p>
    <w:p>
      <w:r>
        <w:rPr>
          <w:b/>
        </w:rPr>
        <w:t xml:space="preserve">Esimerkki 2.2260</w:t>
      </w:r>
    </w:p>
    <w:p>
      <w:r>
        <w:t xml:space="preserve">Persoonallisuus: Olen ajanut 208 km/h yli 10 minuuttia.En ole koskaan hävinnyt tappelua.Olen aikuinen nainen.Minulla on yli 10 tatuointia.Chat-historia: -Hi. Tykkään katsella pilviä. -Hei, tarkoittaako se, että pidät ulkoilmasta. -Kyllä! Ja shoppailusta Coscossa. Entä sinä? -Se on kivaa, tykkään shoppailla ostoskeskuksessa. -Siistiä. Flirttailen tuijottamalla ihmisiä.</w:t>
      </w:r>
    </w:p>
    <w:p>
      <w:r>
        <w:rPr>
          <w:b/>
        </w:rPr>
        <w:t xml:space="preserve">Tulos</w:t>
      </w:r>
    </w:p>
    <w:p>
      <w:r>
        <w:t xml:space="preserve">Vietän paljon aikaa ompelemalla.</w:t>
      </w:r>
    </w:p>
    <w:p>
      <w:r>
        <w:rPr>
          <w:b/>
        </w:rPr>
        <w:t xml:space="preserve">Esimerkki 2.2261</w:t>
      </w:r>
    </w:p>
    <w:p>
      <w:r>
        <w:t xml:space="preserve">Persoonallisuus: Pelaan pöytäpelejä ystävieni kanssa. -Hei onko täällä ketään tänään? -Olen täällä vain ihastunut työtoveriini enkä tiedä miten kertoisin hänelle. -Interenkiintoista. Onko hän naimisissa oleva nainen?</w:t>
      </w:r>
    </w:p>
    <w:p>
      <w:r>
        <w:rPr>
          <w:b/>
        </w:rPr>
        <w:t xml:space="preserve">Tulos</w:t>
      </w:r>
    </w:p>
    <w:p>
      <w:r>
        <w:t xml:space="preserve">Kyllä, se on se ongelma, että tarvitsen inhalaattoria, kun puhun hänelle.</w:t>
      </w:r>
    </w:p>
    <w:p>
      <w:r>
        <w:rPr>
          <w:b/>
        </w:rPr>
        <w:t xml:space="preserve">Esimerkki 2.2262</w:t>
      </w:r>
    </w:p>
    <w:p>
      <w:r>
        <w:t xml:space="preserve">Persoonallisuus: Olen vapaa henki.Tykkään elää maasta.Minulle on tärkeää perhe ja hauskanpito.Vanhempani olivat myös tällaisia.Chat-historia: -Miten sinulla menee tänään. -Hei minulla menee loistavasti, mitä sinulle kuuluu. -Kiitos kysymästä. -Mitä teet huviksesi. -Tykkään leipoa ja viettää aikaa perheeni kanssa. -Seurasin vanhempieni jalanjälkiä ja asun metsässä ja metsästän ruokaa. -Mieheni rakastaa metsästystä. -Se on hauskaa, mutta stressaavaa, kun se on ainoa tapa syödä. -Joo, kuulin kyllä, mieheni tekee sitä huvikseen. -Onko teillä lapsia? -Kyllä on ja rakastan lapsia. -Lapset ovat hauskoja, kun he ovat nuoria. -Kyllä ovat, nuorimmaiseni täytti eilen yhden.</w:t>
      </w:r>
    </w:p>
    <w:p>
      <w:r>
        <w:rPr>
          <w:b/>
        </w:rPr>
        <w:t xml:space="preserve">Tulos</w:t>
      </w:r>
    </w:p>
    <w:p>
      <w:r>
        <w:t xml:space="preserve">Aww, tuo on söpö ikä. Vaali näitä hetkiä.</w:t>
      </w:r>
    </w:p>
    <w:p>
      <w:r>
        <w:rPr>
          <w:b/>
        </w:rPr>
        <w:t xml:space="preserve">Esimerkki 2.2263</w:t>
      </w:r>
    </w:p>
    <w:p>
      <w:r>
        <w:t xml:space="preserve">Persoonallisuus: Olen heikko ja itsekäs, mutta haluan muuttua.Chat-historia: -Voin saada sinulle ilmaisen kahvin, jos tulet kauppaan, jossa työskentelen. -Tämä on ystävällistä sinulta. Pidän ystävällisistä ihmisistä. -Esittelen karamellicappuccinoa, se on suosikkini. -Minulle riittää tavallinen kahvi. Se on vähän maallista minulle. -Olen kai hieman teeskentelevä, koska olen opiskelija. Mutta olen mukava. -Mitä sinä opiskelet? Tuleeko sinusta tohtori, kun saat tutkinnon? -Kyllä. Opiskelen englantia. Luen tosirikoksia ja haluan kirjoittaa niistä.</w:t>
      </w:r>
    </w:p>
    <w:p>
      <w:r>
        <w:rPr>
          <w:b/>
        </w:rPr>
        <w:t xml:space="preserve">Tulos</w:t>
      </w:r>
    </w:p>
    <w:p>
      <w:r>
        <w:t xml:space="preserve">Rikos on pahasta. Vihaan sitä. Jumala ei pidä siitä.</w:t>
      </w:r>
    </w:p>
    <w:p>
      <w:r>
        <w:rPr>
          <w:b/>
        </w:rPr>
        <w:t xml:space="preserve">Esimerkki 2.2264</w:t>
      </w:r>
    </w:p>
    <w:p>
      <w:r>
        <w:t xml:space="preserve">Persoonallisuus: Äitini on kotiapulainen.Olen ainoa lapsi. -Hei, matkustan yleensä perheystävällisiin paikkoihin, koska minulla on kolme pientä lasta. -Rakkaasti matkustan Kreikkaan, koska olen kasvanut siellä. -Rakkaan kreikkalaista ruokaa, napostelen aina hummusta pitan kanssa. -Kreikkalainen ruoka on parasta. Rakastan gyroa. -Onko sinulla mitään harrastuksia?</w:t>
      </w:r>
    </w:p>
    <w:p>
      <w:r>
        <w:rPr>
          <w:b/>
        </w:rPr>
        <w:t xml:space="preserve">Tulos</w:t>
      </w:r>
    </w:p>
    <w:p>
      <w:r>
        <w:t xml:space="preserve">Rakastan laulamista ja kokkaamista.</w:t>
      </w:r>
    </w:p>
    <w:p>
      <w:r>
        <w:rPr>
          <w:b/>
        </w:rPr>
        <w:t xml:space="preserve">Esimerkki 2.2265</w:t>
      </w:r>
    </w:p>
    <w:p>
      <w:r>
        <w:t xml:space="preserve">Persoonallisuus: Asun Portlandissa, Mainessa.Tykkään ottaa valokuvia.Asun yksin.Rakastan patikointia. chattihistoria: -Hello, how are you today? -Voit aika hyvin, kiitos kysymästä, miten itse? -Olen kunnossa. Mursin jalkani muutama viikko sitten ja tämä Texasin kuumuus on tappava.</w:t>
      </w:r>
    </w:p>
    <w:p>
      <w:r>
        <w:rPr>
          <w:b/>
        </w:rPr>
        <w:t xml:space="preserve">Tulos</w:t>
      </w:r>
    </w:p>
    <w:p>
      <w:r>
        <w:t xml:space="preserve">Hienoa! Asuin ennen siellä, mutta muutin työn takia Maineen; en kaipaa sitä kuumuutta, haha.</w:t>
      </w:r>
    </w:p>
    <w:p>
      <w:r>
        <w:rPr>
          <w:b/>
        </w:rPr>
        <w:t xml:space="preserve">Esimerkki 2.2266</w:t>
      </w:r>
    </w:p>
    <w:p>
      <w:r>
        <w:t xml:space="preserve">Persoonallisuus: Minulla on kaksi veljenpoikaa.Veljeni on armeijassa.Chat-historia: -Hei, hengailen veljeni lasten, Joen ja Miken, kanssa. -Tuo kuulostaa hauskalta. Kuulostaako se hauskalta? -On se. Kasvoin lypsämällä lehmiä ja hoitamalla kanoja, joten opetan heitä. -Kuulostaa kovalta työltä, mutta se kasvattaa luonnetta. -Veljeni on armeijassa, se kasvattaa luonnetta! -Kuulostaa hyvältä amerikkalaiselta perheeltä. Olen Kentuckysta. -Minun on juostava rentoutuakseni. -Kuunteletko musiikkia juostessasi? Kyllä. -Kuuntelen. Pidän country-musiikista. Kuunteletko sinä? -Metalli on suosikkini, mutta voin hyväksyä, että ihmiset kuuntelevat countrya. Haha. -Se on paras genre mitä on. -Minun pitäisi kai olla samaa mieltä, koska olen Kentuckysta.</w:t>
      </w:r>
    </w:p>
    <w:p>
      <w:r>
        <w:rPr>
          <w:b/>
        </w:rPr>
        <w:t xml:space="preserve">Tulos</w:t>
      </w:r>
    </w:p>
    <w:p>
      <w:r>
        <w:t xml:space="preserve">Tämä on totta, senkin punaniska haha.</w:t>
      </w:r>
    </w:p>
    <w:p>
      <w:r>
        <w:rPr>
          <w:b/>
        </w:rPr>
        <w:t xml:space="preserve">Esimerkki 2.2267</w:t>
      </w:r>
    </w:p>
    <w:p>
      <w:r>
        <w:t xml:space="preserve">Persoonallisuus: Vaimoni on laillisesti kuuro.Minulla on kuusi veljeä.Vanhempani ovat molemmat yli 100-vuotiaita.Chat-historia: -Hei, mitä kuuluu? -Minä voin hyvin ja sinä? Mitä sinä teet?</w:t>
      </w:r>
    </w:p>
    <w:p>
      <w:r>
        <w:rPr>
          <w:b/>
        </w:rPr>
        <w:t xml:space="preserve">Tulos</w:t>
      </w:r>
    </w:p>
    <w:p>
      <w:r>
        <w:t xml:space="preserve">Olen akvaarioiden rakentaja, ja asiakkaani ovat Hollywoodin eliittiä.</w:t>
      </w:r>
    </w:p>
    <w:p>
      <w:r>
        <w:rPr>
          <w:b/>
        </w:rPr>
        <w:t xml:space="preserve">Esimerkki 2.2268</w:t>
      </w:r>
    </w:p>
    <w:p>
      <w:r>
        <w:t xml:space="preserve">Persoonallisuus: Nukun yhden hengen sängyssä. rakastan sadetta. ajan pakettiautoa. lempiruokani on pizza. chattihistoria: -Hei, mitä kuuluu? -Pretty good!!! Entä sinä? -Minulle kuuluu hyvää, kuuntelen vain sadetta. Rakastan sadetta. -Hyvä, nautin päivästä, ja lempivärini on sininen. Entä sinä? -Minulla on siniset lakanat sängyssäni. Niissä on mukava nukkua. -Kiva! Kissani rakastavat puhtaita lakanoita. -Kissani rakastavat pizzaa. Se on suosikkimme! Oletko koskaan nähnyt pizzaa rakastavaa kissaa? -Kissat ja pizza. Lol Minulla on niitä viisi. En oikein pidä ihmisistä. -Kunpa minulla olisi viisi. Emme kaikki mahtuisi pakettiautooni. -Ymmärrän, ihanteellinen unelmani on olla Englannin kuningatar. Tällä hetkellä Taco Bellin kuningatar.</w:t>
      </w:r>
    </w:p>
    <w:p>
      <w:r>
        <w:rPr>
          <w:b/>
        </w:rPr>
        <w:t xml:space="preserve">Tulos</w:t>
      </w:r>
    </w:p>
    <w:p>
      <w:r>
        <w:t xml:space="preserve">Olen pizzapaikan kuningatar täällä!</w:t>
      </w:r>
    </w:p>
    <w:p>
      <w:r>
        <w:rPr>
          <w:b/>
        </w:rPr>
        <w:t xml:space="preserve">Esimerkki 2.2269</w:t>
      </w:r>
    </w:p>
    <w:p>
      <w:r>
        <w:t xml:space="preserve">Persoonallisuus: Pidän työstäni.Työskentelin ennen kaapeliyhtiössä. Pääsitkö rannalle ennen kesän loppumista? -Kävin. Suunnittelin paljon häitä rannalla. -Ei voi olla totta! Olen myös hääsuunnittelija. Rakastan sitä. -Niin minäkin! Suosikkini on, kun he pyytävät 80-luvun musiikkia. Rakastan sitä! -Häissä 80-luvun musiikin tahtiin tanssiminen on hyvää liikuntaa. -Kun olin pieni, halusin arkkitehdiksi, mutta hääsuunnittelu on paljon parempaa.</w:t>
      </w:r>
    </w:p>
    <w:p>
      <w:r>
        <w:rPr>
          <w:b/>
        </w:rPr>
        <w:t xml:space="preserve">Tulos</w:t>
      </w:r>
    </w:p>
    <w:p>
      <w:r>
        <w:t xml:space="preserve">En pitänyt edellisestä työpaikastani kaapeliyhtiössä yhtä paljon.</w:t>
      </w:r>
    </w:p>
    <w:p>
      <w:r>
        <w:rPr>
          <w:b/>
        </w:rPr>
        <w:t xml:space="preserve">Esimerkki 2.2270</w:t>
      </w:r>
    </w:p>
    <w:p>
      <w:r>
        <w:t xml:space="preserve">Persoonallisuus: Olen lihansyöjä.En koskaan oppinut uimaan.Jouduin hankkimaan töitä jo lapsena.Äitini kuoli vuonna 1979.Chat-historia: -Hei, miten menee? -Minulla menee ihan hyvin. Mitä kuuluu? -Voin hyvin, mutta kesä on melkein ohi enkä vieläkään osaa uida. -Se on tosi huono juttu. Sinun pitäisi todella käyttää aikaa oppimiseen, se on todella tärkeää. -Olen samaa mieltä. Minun on vain aina pitänyt tehdä töitä. Sain töitä aikaisin kun olin nuori. -Vai niin. Mitä teet mieluiten huviksesi? Onko sinulla lemmikkejä? -Ei, ei lemmikkejä. Olen lihansyöjä ja tuntisin syyllisyyttä. -Mielenkiintoinen tapa ilmaista asia. Pidän pottuvatsaisista sioista, lemmikkeinä, en ruoaksi. -Minunkin piti metsästää. Äitini kuoli vuonna 1979, joten minun piti ruokkia itseni. -Vau. Tuo on surullista. Pidätkö kirjoista? Minun suosikkini on Anne of Green Gables.</w:t>
      </w:r>
    </w:p>
    <w:p>
      <w:r>
        <w:rPr>
          <w:b/>
        </w:rPr>
        <w:t xml:space="preserve">Tulos</w:t>
      </w:r>
    </w:p>
    <w:p>
      <w:r>
        <w:t xml:space="preserve">Kyllä, pidän kirjoista. En ole kuitenkaan lukenut tuota kirjaa.</w:t>
      </w:r>
    </w:p>
    <w:p>
      <w:r>
        <w:rPr>
          <w:b/>
        </w:rPr>
        <w:t xml:space="preserve">Esimerkki 2.2271</w:t>
      </w:r>
    </w:p>
    <w:p>
      <w:r>
        <w:t xml:space="preserve">Persoonallisuus: Rakastan pelata koripalloa.Vaimoni on kampaaja.Chat-historia: -Hey there. Millainen auto sinulla on. Minun on acara. -Hei! Minulla on Range Rover! Helppo kuljettaa kaikki balettivarusteeni. -Hienoa. Koripallo on kuuluisa pelini, oikeastaan vain harrastus, jossa juon Coorsia. -Vietän paljon aikaa kravatilla harjoitellessani esitystäni varten, mutta rakastan olutta vapaa-ajallani. -Joo, olen insinööri ja koripallo ja olut sopivat hyvin lauantaille. -Suhtaudun juomiseen ja ajamiseen vakavasti, koska vanhempani joutuivat hiljattain auto-onnettomuuteen.</w:t>
      </w:r>
    </w:p>
    <w:p>
      <w:r>
        <w:rPr>
          <w:b/>
        </w:rPr>
        <w:t xml:space="preserve">Tulos</w:t>
      </w:r>
    </w:p>
    <w:p>
      <w:r>
        <w:t xml:space="preserve">Voi, en juo enkä aja. Vaimoni ei antaisi minulle koskaan anteeksi.</w:t>
      </w:r>
    </w:p>
    <w:p>
      <w:r>
        <w:rPr>
          <w:b/>
        </w:rPr>
        <w:t xml:space="preserve">Esimerkki 2.2272</w:t>
      </w:r>
    </w:p>
    <w:p>
      <w:r>
        <w:t xml:space="preserve">Persoonallisuus: Lempiruokani on brunssi.Chat-historia: -Hello how are you doing? -Hello! Hyvin menee. Mitä kuuluu?</w:t>
      </w:r>
    </w:p>
    <w:p>
      <w:r>
        <w:rPr>
          <w:b/>
        </w:rPr>
        <w:t xml:space="preserve">Tulos</w:t>
      </w:r>
    </w:p>
    <w:p>
      <w:r>
        <w:t xml:space="preserve">Minulla menee hyvin, syön brunssia.</w:t>
      </w:r>
    </w:p>
    <w:p>
      <w:r>
        <w:rPr>
          <w:b/>
        </w:rPr>
        <w:t xml:space="preserve">Esimerkki 2.2273</w:t>
      </w:r>
    </w:p>
    <w:p>
      <w:r>
        <w:t xml:space="preserve">Persoonallisuus: Rakastan ergonomisia näppäimistöjä ja tuoleja.Ostin juuri uudet lenkkarit ja ne tuntuvat hyvältä.Lempipuuhani on nukkua.Rakastan ergonomisia näppäimistöjä ja tuoleja.Chat-historia: -Hola. How are you today? -Hello! Ihanaa! Entä miten sinä voit? -Erittäin hyvin, kiitos. Kerro minulle itsestäsi. -Olen vähän outo. Lol Nautin todella hyvästä ergonomisesta näppäimistöstä chari. -Siinä ei ole mitään vikaa. Minulle se on saappaat. -Pidän kirjoista. Pidätkö sinä musiikista? -Kaikki, mikä saa monet tyttöystäväni liikkumaan kanssani, on hyvä. -Vau. Soitin! lol! Rakastan eniten rap-musiikkia. -Olen kotoisin Argentiinasta. Se on osa viehätysvoimaani. Mistä olet kotoisin? -Olen Massachusettsista, mutta asun tällä hetkellä Kaliforniassa. -Missä päin Kaliforniaa? Jossain, missä voi ratsastaa hevosilla rannalla? -Asun Napassa. Mutta rakastan ehdottomasti rantaa! -Se on mielikuva, joka minulla on Kaliforniasta. Lisäksi rakastan hevosia. -Kalifornian rannat ovat niin kauniita! -Mikä niistä on suosikkisi?</w:t>
      </w:r>
    </w:p>
    <w:p>
      <w:r>
        <w:rPr>
          <w:b/>
        </w:rPr>
        <w:t xml:space="preserve">Tulos</w:t>
      </w:r>
    </w:p>
    <w:p>
      <w:r>
        <w:t xml:space="preserve">Pidän eniten Huntingtonin rannasta. Oletko koskaan käynyt Kaliforniassa?</w:t>
      </w:r>
    </w:p>
    <w:p>
      <w:r>
        <w:rPr>
          <w:b/>
        </w:rPr>
        <w:t xml:space="preserve">Esimerkki 2.2274</w:t>
      </w:r>
    </w:p>
    <w:p>
      <w:r>
        <w:t xml:space="preserve">Persoonallisuus: Olen pitkä.Rakastan juosta nopeasti.Olen vahva.Olen nuori.Chat-historia: -Hi there! Mitä kuuluu? -Vietän liikaa aikaa. -Mihin käytät liikaa aikaasi? -Minulla ei ole oikeastaan aavistustakaan.</w:t>
      </w:r>
    </w:p>
    <w:p>
      <w:r>
        <w:rPr>
          <w:b/>
        </w:rPr>
        <w:t xml:space="preserve">Tulos</w:t>
      </w:r>
    </w:p>
    <w:p>
      <w:r>
        <w:t xml:space="preserve">Olette niin hämmentyneitä. Ehkä voisit harrastaa urheilua selvittääksesi pääsi.</w:t>
      </w:r>
    </w:p>
    <w:p>
      <w:r>
        <w:rPr>
          <w:b/>
        </w:rPr>
        <w:t xml:space="preserve">Esimerkki 2.2275</w:t>
      </w:r>
    </w:p>
    <w:p>
      <w:r>
        <w:t xml:space="preserve">Persoonallisuus: Olen vähähiilihydraattisella ruokavaliolla.Olen suuri klassisen jazzin ystävä.Voitin virtsasyövän 18-vuotiaana.Yritän tulla miesmalliksi Hollywoodiin.Chat-historia: -Hei miten menee. -Hyvin, ompelen juuri funky-värisiä vaatteita seuraavaa säästöliikeyritystä varten! -Tämä on mahtavaa, ehkä voisin olla mallina. -Oh, olen varma, että olisit loistava aihe oppilaille seuraavalla taideluennollani! -Tarvitsen lisäharjoitusta, jotta voisin olla mukava mallina ihmisten edessä. -Olen varma, että itsevarmuutesi tulee näkymään eksoottisissa vedoksissa! -Joo, kun olen laihduttanut, oloni on ollut loistava. -Toivottavasti pidät sen terveenä, toiminta on muodikasta! -Joo siitä lähtien kun voitin syövän, minulla on uusi elämänasenne. -Se on ihanaa. Vaikutat erittäin vahvalta ihmiseltä.</w:t>
      </w:r>
    </w:p>
    <w:p>
      <w:r>
        <w:rPr>
          <w:b/>
        </w:rPr>
        <w:t xml:space="preserve">Tulos</w:t>
      </w:r>
    </w:p>
    <w:p>
      <w:r>
        <w:t xml:space="preserve">Kyllä, haluaisin ajatella niin. Onko sinulla harrastuksia.</w:t>
      </w:r>
    </w:p>
    <w:p>
      <w:r>
        <w:rPr>
          <w:b/>
        </w:rPr>
        <w:t xml:space="preserve">Esimerkki 2.2276</w:t>
      </w:r>
    </w:p>
    <w:p>
      <w:r>
        <w:t xml:space="preserve">Persoonallisuus: Chat-historia: -Hei hei hyvää iltapäivää, tykkäätkö virtahevoista? -Hello! Tykkään virtahevoista mutta suosikkini on apinat! -Really? Haluan tulla takaisin 1:nä jos kuolen. -Se olisi viihdyttävää. Mitä teet työksesi? -Olen surkea ja poltan aivan liikaa. -Harmi. Ajattelin muuttaa rannalle. Missä sinä asut? -2 askia päivässä on aivan liikaa.</w:t>
      </w:r>
    </w:p>
    <w:p>
      <w:r>
        <w:rPr>
          <w:b/>
        </w:rPr>
        <w:t xml:space="preserve">Tulos</w:t>
      </w:r>
    </w:p>
    <w:p>
      <w:r>
        <w:t xml:space="preserve">Olen samaa mieltä. Miten luulet voivasi vähentää? Se on luultavasti kallista.</w:t>
      </w:r>
    </w:p>
    <w:p>
      <w:r>
        <w:rPr>
          <w:b/>
        </w:rPr>
        <w:t xml:space="preserve">Esimerkki 2.2277</w:t>
      </w:r>
    </w:p>
    <w:p>
      <w:r>
        <w:t xml:space="preserve">Persoonallisuus: Lempiruokani on lihamureketta.Autoni on vihreä ja haisee oudolta.Koirani nimi on toto.Lempibändini oli ennen toto.Isoäitini on Tanskasta. Miten menee tänä iltana? -Minulla menee hyvin! Hengailen vain koirani kanssa. -Rakastan koiria! Mikä sen nimi on? -Hänen nimensä on Toto, kuten Ozin velhossa. -Söpöä. Mitä teet huviksesi? -Tykkään viedä Toton joskus koirapuistoihin. Muuten tykkään pyöräillä. Entä sinä? -Tutkin kiviä. Pidätkö sinä kivistä? En voi elää ilman niitä. -Ha! En ole koskaan ajatellut sitä noin. Tarkoitan, että taidan pitää kivistä! -Haluan opiskella materiaalitiedettä ja geologiaa. Kehittää meikkiä. -Se on tosi siistiä. Milloin tiesit, että haluat tehdä tätä? -No, ihan hiljattain. Tyttöystäväni tuhlasi aina paljon rahaa, ja tykkäsin auttaa häntä. -Asutteko yhdessä? -Joo, hankimme asunnon pari vuotta sitten. Emme saa tarpeeksemme toisistamme. -Niin suloista. Asun tällä hetkellä mummoni luona, hän on Tanskasta. -Tiesitkö, että kännykät keksittiin Norjassa? Mitä enemmän tiedät.</w:t>
      </w:r>
    </w:p>
    <w:p>
      <w:r>
        <w:rPr>
          <w:b/>
        </w:rPr>
        <w:t xml:space="preserve">Tulos</w:t>
      </w:r>
    </w:p>
    <w:p>
      <w:r>
        <w:t xml:space="preserve">Itse asiassa en. Onko muita hienoja faktoja.</w:t>
      </w:r>
    </w:p>
    <w:p>
      <w:r>
        <w:rPr>
          <w:b/>
        </w:rPr>
        <w:t xml:space="preserve">Esimerkki 2.2278</w:t>
      </w:r>
    </w:p>
    <w:p>
      <w:r>
        <w:t xml:space="preserve">Persoonallisuus: Tykkään kekseistä.Olen opiskelija.Pidän myös jäätelöstä.Pidän maalaamisesta, osaan kokata hyvin. -I am good how are you? -Hyvin. Leivon keksejä, pidätkö leipomisesta? -Joskus, olen todella kiinnostunut puutarhanhoidosta.</w:t>
      </w:r>
    </w:p>
    <w:p>
      <w:r>
        <w:rPr>
          <w:b/>
        </w:rPr>
        <w:t xml:space="preserve">Tulos</w:t>
      </w:r>
    </w:p>
    <w:p>
      <w:r>
        <w:t xml:space="preserve">Se on siistiä. Minä olen enemmän makeanhimoinen ihminen.</w:t>
      </w:r>
    </w:p>
    <w:p>
      <w:r>
        <w:rPr>
          <w:b/>
        </w:rPr>
        <w:t xml:space="preserve">Esimerkki 2.2279</w:t>
      </w:r>
    </w:p>
    <w:p>
      <w:r>
        <w:t xml:space="preserve">Persoonallisuus: Lempiruokani on salaatti.Nautin luonnosta. chattihistoria: -Lounaaksi salaattia. Minun suosikkini! Mitä kuuluu? -Minulla menee hyvin. Heidän pitäisi myydä salaatteja enemmän mcdonaldsissa, jossa olen töissä! -Joo, pitäisi myydä! Käytkö ulkona, kun et ole töissä? -Yritän, kun en pelaa videopelejä. Tykkään pelata jalkapalloa. -Mitä pelejä? Pidän luonnossa liikkumisesta. Se rauhoittaa. -Etenkin Star Warsiin, lempielokuvaani, perustuvia pelejä. -Opiskelijani kertoivat minulle, että he ovat tulossa ulos uuden elokuvan kanssa. -Minäkin kuulin siitä. Lemmikkieläimeni iguaani on niin innoissaan. -Teidän pitäisi viedä se teatteriin! Menen sinne yksin. -Sinun pitäisi tulla mukaan! Voimme pelata videopelejä tai jalkapalloa sen jälkeen. -Se olisi mukavaa vaihtelua sinkkuelämääni! Kiitos. Kiitos. -Mistä muusta pidät? -Rakastan oppilaitani, erilaisten salaattiyhdistelmien luomista ja patikointia. -Ehkä sinun kannattaisi tehdä ehdotuksia McDonaldsille.</w:t>
      </w:r>
    </w:p>
    <w:p>
      <w:r>
        <w:rPr>
          <w:b/>
        </w:rPr>
        <w:t xml:space="preserve">Tulos</w:t>
      </w:r>
    </w:p>
    <w:p>
      <w:r>
        <w:t xml:space="preserve">Autan sinua mielelläni siinä. Oletko kokopäivätyössä?</w:t>
      </w:r>
    </w:p>
    <w:p>
      <w:r>
        <w:rPr>
          <w:b/>
        </w:rPr>
        <w:t xml:space="preserve">Esimerkki 2.2280</w:t>
      </w:r>
    </w:p>
    <w:p>
      <w:r>
        <w:t xml:space="preserve">Persoonallisuus: Tykkään syödä aamulla tuoreita mangoja.Tykkään jahdata Comodon liskoja yksityisellä saarella.Snorklaaminen on lempipuuhaani.Joskus kuuntelen Gary Humania ollakseni ironinen. chattihistoria: -Olen koulun bändissä ja se rokkaa. -Hei, minäkin olen koulun bändissä! Mitä sinä soitat? -Kuka on lempihenkilösi elämässäsi? -Se olisi äitini. Hän on tehnyt niin paljon vuokseni. -Minun myös, se on niin mahtavaa. -Mitä soitinta soitat? Soitan kitaraa.</w:t>
      </w:r>
    </w:p>
    <w:p>
      <w:r>
        <w:rPr>
          <w:b/>
        </w:rPr>
        <w:t xml:space="preserve">Tulos</w:t>
      </w:r>
    </w:p>
    <w:p>
      <w:r>
        <w:t xml:space="preserve">Kitaraa. Musiikki on lempiharrastukseni.</w:t>
      </w:r>
    </w:p>
    <w:p>
      <w:r>
        <w:rPr>
          <w:b/>
        </w:rPr>
        <w:t xml:space="preserve">Esimerkki 2.2281</w:t>
      </w:r>
    </w:p>
    <w:p>
      <w:r>
        <w:t xml:space="preserve">Persoonallisuus: Minulla on punaiset hiukset.Tykkään ajaa skootterillani.Nimeni on Nick.Minulla on paljon ystäviä.En pidä musiikista. -Hyvin voin hyvin nimeni on Nick mikä sinun nimesi on. -Minulla ei ole nimeä, pidätkö jäätelöstä? -Kyllä tykkään jäätelöstä Minulla on tulipunainen tukka. -Minun on hillitympi, syön sitä joka päivä. -En pidä musiikista. Pidätkö musiikista? -Pidän musiikista, varsinkin kun kellun joella. -Käytätkö autoa ajelen skootterilla ei autoa. -Minulla on Mustang. -Ne ovat kivoja autoja, pidän vanhemmista autoista. -Minulla on sellainen, keltainen avoauto.</w:t>
      </w:r>
    </w:p>
    <w:p>
      <w:r>
        <w:rPr>
          <w:b/>
        </w:rPr>
        <w:t xml:space="preserve">Tulos</w:t>
      </w:r>
    </w:p>
    <w:p>
      <w:r>
        <w:t xml:space="preserve">Minulla on paljon ystäviä, jotka ajavat niillä, mutta minulla ei vain ole varaa sellaiseen.</w:t>
      </w:r>
    </w:p>
    <w:p>
      <w:r>
        <w:rPr>
          <w:b/>
        </w:rPr>
        <w:t xml:space="preserve">Esimerkki 2.2282</w:t>
      </w:r>
    </w:p>
    <w:p>
      <w:r>
        <w:t xml:space="preserve">Persoonallisuus: Olen esiintynyt Jeopardy-ohjelmassa. -Olen ok kiitos olen tiedemies työn puolesta, mutta se ei ole sitä mitä rakastan.</w:t>
      </w:r>
    </w:p>
    <w:p>
      <w:r>
        <w:rPr>
          <w:b/>
        </w:rPr>
        <w:t xml:space="preserve">Tulos</w:t>
      </w:r>
    </w:p>
    <w:p>
      <w:r>
        <w:t xml:space="preserve">Vai niin. Olin riippuvainen alkoholista ja olen juuri päässyt siitä eroon.</w:t>
      </w:r>
    </w:p>
    <w:p>
      <w:r>
        <w:rPr>
          <w:b/>
        </w:rPr>
        <w:t xml:space="preserve">Esimerkki 2.2283</w:t>
      </w:r>
    </w:p>
    <w:p>
      <w:r>
        <w:t xml:space="preserve">Persoonallisuus: Se on hauskaa.Myös ystäväni pitävät jalkapallon katsomisesta. -Minulla menee hyvin. Vähän nälkäinen. -Minulla myös lol, pidätkö urheilusta? -Pidän urheiluvedonlyönnistä. Joten ei suosikkijoukkueita. Tykkään vain valita voittajia. -Kuulostaa mielenkiintoiselta, katson pelejä vain kavereiden kanssa. -Katson pelejä kavereideni kanssa. Olemme hyvin kilpailuhenkisiä toisiamme kohtaan.</w:t>
      </w:r>
    </w:p>
    <w:p>
      <w:r>
        <w:rPr>
          <w:b/>
        </w:rPr>
        <w:t xml:space="preserve">Tulos</w:t>
      </w:r>
    </w:p>
    <w:p>
      <w:r>
        <w:t xml:space="preserve">Kuulostaa hauskalta tavalta seurata useita joukkueita samaan aikaan.</w:t>
      </w:r>
    </w:p>
    <w:p>
      <w:r>
        <w:rPr>
          <w:b/>
        </w:rPr>
        <w:t xml:space="preserve">Esimerkki 2.2284</w:t>
      </w:r>
    </w:p>
    <w:p>
      <w:r>
        <w:t xml:space="preserve">Persoonallisuus: Minulla ei ole vanhempia tai sisaruksia. lempiruokani on pihvi. olen uskomattoman älykäs. Anteeksi jos olen lyhyt. Olen hyvin väsynyt tänään. -Ymmärrän, että taaperoni pitää minut juoksemassa! -Tämä on suloista. Minulla ei ole perhettä. Ei vanhempia tai sisaruksia. -Olen pahoillani siitä! -Ei se mitään. Työ pitää minut kiireisenä. Yksin matkustaminen pitää minut varpaillaan! -Niin varmaan. Olen oluen jakelija.</w:t>
      </w:r>
    </w:p>
    <w:p>
      <w:r>
        <w:rPr>
          <w:b/>
        </w:rPr>
        <w:t xml:space="preserve">Tulos</w:t>
      </w:r>
    </w:p>
    <w:p>
      <w:r>
        <w:t xml:space="preserve">Todella siistiä! Sinäkin nukut varmaan vain noin 3 tuntia päivässä, vai mitä?</w:t>
      </w:r>
    </w:p>
    <w:p>
      <w:r>
        <w:rPr>
          <w:b/>
        </w:rPr>
        <w:t xml:space="preserve">Esimerkki 2.2285</w:t>
      </w:r>
    </w:p>
    <w:p>
      <w:r>
        <w:t xml:space="preserve">Persoonallisuus: Tykkään miettiä, millaista olisi olla taiteilija.Toivon, että tienaisin enemmän rahaa.Nautin kirjoittamisesta pitkiä aikoja.Toivon, ettei minun tarvitsisi tehdä töitä.Minulla on outo pakkomielle kyniä kohtaan. Palasin juuri pitkältä kävelyltä, joten olen väsynyt. -Hei! Minulla on pakkomielle kyniin. -Minulla itse asiassa myös haha. Olen taiteilija ja kynä on lempivälineeni. -Tykkään kirjoittaa pitkään kynillä! -Vau, se on hienoa! Mitä sinä kirjoitat? -Olen kirjoittaja paikallislehdessäni, mutta kunpa en olisi töissä. -Miksi toivot niin? -Koska en tienaa siellä tarpeeksi rahaa. -Ymmärrän. En tiennytkään, että sanomalehtien toimittajat ovat alipalkattuja.</w:t>
      </w:r>
    </w:p>
    <w:p>
      <w:r>
        <w:rPr>
          <w:b/>
        </w:rPr>
        <w:t xml:space="preserve">Tulos</w:t>
      </w:r>
    </w:p>
    <w:p>
      <w:r>
        <w:t xml:space="preserve">Kyllä, harkitsen ammatinvaihtoa.</w:t>
      </w:r>
    </w:p>
    <w:p>
      <w:r>
        <w:rPr>
          <w:b/>
        </w:rPr>
        <w:t xml:space="preserve">Esimerkki 2.2286</w:t>
      </w:r>
    </w:p>
    <w:p>
      <w:r>
        <w:t xml:space="preserve">Persoonallisuus: Chat-historia: -Tex Mex on niin herkullista! Mikä on lempiruokasi? -Hyvä. lempiruokani Yhdysvalloissa asuessani on pihvi ja parsakaali. -Onko sinulla lemmikkiä? Minun on pentu nimi on tiki. -Minulla on. Jääkiekkoharjoitusten jälkeen juoksen aina pentuni Lexin luo. -Olen töissä päiväkodissa opettajana. -Se on hyvä, että olen vielä lukiossa. -Ihana että sullakin on pentu, pääaineeni yliopistossa on varhaiskasvatus ja sinä? Minun koulutuksestani huolehtivat rap-artistit. -Lenkitätkö pentuasi päivittäin? -En, käyn kuntosalilla päivittäin, joten on vaikea jakaa energiaa. -Väsytätkö helposti? Sitäkö tarkoitat? -Kovien nostojen ja pitkien cardiosessioiden jälkeen, kyllä.</w:t>
      </w:r>
    </w:p>
    <w:p>
      <w:r>
        <w:rPr>
          <w:b/>
        </w:rPr>
        <w:t xml:space="preserve">Tulos</w:t>
      </w:r>
    </w:p>
    <w:p>
      <w:r>
        <w:t xml:space="preserve">Miten pentusi voi nyt?</w:t>
      </w:r>
    </w:p>
    <w:p>
      <w:r>
        <w:rPr>
          <w:b/>
        </w:rPr>
        <w:t xml:space="preserve">Esimerkki 2.2287</w:t>
      </w:r>
    </w:p>
    <w:p>
      <w:r>
        <w:t xml:space="preserve">Persoonallisuus: Olen eläkkeellä oleva koulunopettaja. chattihistoria: -Hello care to chat before my walk? -Kyllä. Tänä päivänä viime vuonna mieheni kuoli. -Voi ei! Olen hyvin pahoillani siitä. -Ei se mitään. Olen ollut tässä maailmassa 77 vuotta, minunkin aikani on melkein lopussa. -Onko sinulla mitään hyviä muistoja lapsuudestasi? -Kyllä. Joka lauantai koko perheeni kokoontuu yhteen ja meillä on hauskaa. -Tapahtuuko se vieläkin? Vai jotain menneisyydestä? -Ei, sitä tapahtuu yhä. Rakastan sitä, kun olemme kaikki yhdessä.</w:t>
      </w:r>
    </w:p>
    <w:p>
      <w:r>
        <w:rPr>
          <w:b/>
        </w:rPr>
        <w:t xml:space="preserve">Tulos</w:t>
      </w:r>
    </w:p>
    <w:p>
      <w:r>
        <w:t xml:space="preserve">Minäkin saan vieraita lapsenlapsiltani.</w:t>
      </w:r>
    </w:p>
    <w:p>
      <w:r>
        <w:rPr>
          <w:b/>
        </w:rPr>
        <w:t xml:space="preserve">Esimerkki 2.2288</w:t>
      </w:r>
    </w:p>
    <w:p>
      <w:r>
        <w:t xml:space="preserve">Persoonallisuus: Olen eläkkeellä oleva tietokoneohjelmoija. minulla on yksi pojanpoika ja yksi tytär. -Hello! Pidän elokuvista ja tv-ohjelmista, enimmäkseen brittiläisistä. -Tuo kuulostaa mielenkiintoiselta luen paljon viikonloppuisin.</w:t>
      </w:r>
    </w:p>
    <w:p>
      <w:r>
        <w:rPr>
          <w:b/>
        </w:rPr>
        <w:t xml:space="preserve">Tulos</w:t>
      </w:r>
    </w:p>
    <w:p>
      <w:r>
        <w:t xml:space="preserve">Se on mielenkiintoista. Koska olen eläkkeellä tietokoneiden ohjelmoinnista, minulla on myös paljon vapaa-aikaa.</w:t>
      </w:r>
    </w:p>
    <w:p>
      <w:r>
        <w:rPr>
          <w:b/>
        </w:rPr>
        <w:t xml:space="preserve">Esimerkki 2.2289</w:t>
      </w:r>
    </w:p>
    <w:p>
      <w:r>
        <w:t xml:space="preserve">Persoonallisuus: Lempiruokani on sushi.Lempisarjani on ystävät.Omistan oman yritykseni.Minulla on aikaosake Meksikossa. chattihistoria: -Oletko koskaan tavannut kämmenenlukijaa? -Ei, kerro minulle siitä. -Äitini on sellainen, mutta minusta se on ihan typerää. -Se kuulostaa minusta mielenkiintoiselta. Näen paikkoja sille kaikkialla Meksikossa. -En ole koskaan käynyt siellä. -Minulla on aikaosake, rakastan aluetta. -Asun New Orleansissa. -Mitä sinä teet? Minulla on hammastikkubisnes, - -Tällä hetkellä kirjoitan vampyyreistä. -Miten hauskaa! Pidän enemmän komediasarjoista kuin kirjoista. Oletko nähnyt ystäviä? Se on ihana. -Minusta kaikki hahmot ovat ärsyttäviä.</w:t>
      </w:r>
    </w:p>
    <w:p>
      <w:r>
        <w:rPr>
          <w:b/>
        </w:rPr>
        <w:t xml:space="preserve">Tulos</w:t>
      </w:r>
    </w:p>
    <w:p>
      <w:r>
        <w:t xml:space="preserve">Mikään ei voita perjantai-iltaa sohvalla syödessä sushia ja katsellessa sitä.</w:t>
      </w:r>
    </w:p>
    <w:p>
      <w:r>
        <w:rPr>
          <w:b/>
        </w:rPr>
        <w:t xml:space="preserve">Esimerkki 2.2290</w:t>
      </w:r>
    </w:p>
    <w:p>
      <w:r>
        <w:t xml:space="preserve">Persoonallisuus: Lempikirjailijani on Stephen king. rakastan lukemista. olen eläinlääkäriteknikko. olen kristitty. lempielokuvagenreni on kauhu. -Olen loistava. Rakastan lukemista ja lempikirjailijani on Stephen king. -Hyvä, se on siistiä, en lue paljon. Odotatko innolla huomista kirkkoa? -Joo olen kristitty. Työskentelen eläinlääkärinä. Entä sinä? Ajan täällä kuorma-autoa, mutta intohimoni on laulaa kirkkokuorossa.</w:t>
      </w:r>
    </w:p>
    <w:p>
      <w:r>
        <w:rPr>
          <w:b/>
        </w:rPr>
        <w:t xml:space="preserve">Tulos</w:t>
      </w:r>
    </w:p>
    <w:p>
      <w:r>
        <w:t xml:space="preserve">Hienoa! Muut kiinnostuksen kohteeni ovat kauhuelokuvat. Mitä teet tänä iltana?</w:t>
      </w:r>
    </w:p>
    <w:p>
      <w:r>
        <w:rPr>
          <w:b/>
        </w:rPr>
        <w:t xml:space="preserve">Esimerkki 2.2291</w:t>
      </w:r>
    </w:p>
    <w:p>
      <w:r>
        <w:t xml:space="preserve">Persoonallisuus: Piirrän kaikki ystäväni pikku poni hahmoiksi.Pidän kissoista. -Hei, minulla menee oikein hyvin. Ehkä voitan tänään lotossa. -Pelaatko paljon? -Pelaan, mutta en kovin paljon. Voitin kuitenkin tarpeeksi ostaakseni maclarenin. -Siistiä. Onko sinulla lemmikkejä? Ei ole, työskentelen Fortune 500 -yrityksessä ja olen paljon poissa. -Se on siistiä, haluan todella kissan. -Haluaisin koiran, ehkä jonain päivänä meille molemmille. -Pidätkö taiteesta? Toivottavasti pidät taiteesta. -Tykkään. Teen paljon nestemaalausta. Maalaatko vai keräätkö? -Tykkään piirtää sarjakuvaeläimiä. -Ne ovat söpöjä ja hauskoja, varsinkin kun ne on tehty peukalonjäljellä.</w:t>
      </w:r>
    </w:p>
    <w:p>
      <w:r>
        <w:rPr>
          <w:b/>
        </w:rPr>
        <w:t xml:space="preserve">Tulos</w:t>
      </w:r>
    </w:p>
    <w:p>
      <w:r>
        <w:t xml:space="preserve">Minulla on pakkomielle My Little Ponyyn.</w:t>
      </w:r>
    </w:p>
    <w:p>
      <w:r>
        <w:rPr>
          <w:b/>
        </w:rPr>
        <w:t xml:space="preserve">Esimerkki 2.2292</w:t>
      </w:r>
    </w:p>
    <w:p>
      <w:r>
        <w:t xml:space="preserve">Persoonallisuus: Olen orpo.Olen lentänyt lentokoneita työkseen.Kasvoin Nevadassa.Asun nyt New Mexicossa.Chat-historia: -Olen niin kovin surullinen. Voinko tulla asumaan luoksesi? -Voi ei, mikä hätänä? Kunhan voimme katsoa Youtube-videoita koko päivän;. -Ei se haittaa, olen kyllästynyt olemaan yksin, orpo. -Olen niin surullinen. Olen pahoillani. Beagleni pitää minulle seuraa, sen nimi on Droopy. -Saanko tulla mukaan? En ole kaukana, uudessa Meksikossa. -Matkustan katkaravunpyyntihommiin. Rakastan niitä bbq:ssa kastettuna. Rakastatko sinä? -En oikeastaan, mutta söisin niitä niin sinun vuoksesi. -Entä kurpitsat? Syötkö niitä kuten minä?</w:t>
      </w:r>
    </w:p>
    <w:p>
      <w:r>
        <w:rPr>
          <w:b/>
        </w:rPr>
        <w:t xml:space="preserve">Tulos</w:t>
      </w:r>
    </w:p>
    <w:p>
      <w:r>
        <w:t xml:space="preserve">Minä voisin. En kuitenkaan ole liian yksinkertainen.</w:t>
      </w:r>
    </w:p>
    <w:p>
      <w:r>
        <w:rPr>
          <w:b/>
        </w:rPr>
        <w:t xml:space="preserve">Esimerkki 2.2293</w:t>
      </w:r>
    </w:p>
    <w:p>
      <w:r>
        <w:t xml:space="preserve">Persoonallisuus: Tapasin kerran miehen, jonka vieläkin uskon olevan vampyyri.Lempiruokani on katkarapu.Äitini on kämmenenlukija New Orleansissa. Mitä kuuluu? -Olen niinku, totaalisen ärsyyntynyt ystävääni Beckyyn.</w:t>
      </w:r>
    </w:p>
    <w:p>
      <w:r>
        <w:rPr>
          <w:b/>
        </w:rPr>
        <w:t xml:space="preserve">Tulos</w:t>
      </w:r>
    </w:p>
    <w:p>
      <w:r>
        <w:t xml:space="preserve">Voi ei! Mitä Becky teki? Varastiko hän katkarapusi? Se ärsyttäisi minua.</w:t>
      </w:r>
    </w:p>
    <w:p>
      <w:r>
        <w:rPr>
          <w:b/>
        </w:rPr>
        <w:t xml:space="preserve">Esimerkki 2.2294</w:t>
      </w:r>
    </w:p>
    <w:p>
      <w:r>
        <w:t xml:space="preserve">Persoonallisuus: Poikaystäväni on armeijassa.Soitan pianoa.Keskusteluhistoria: -Hi how are you today? -Hienoa! Nautin kauniista Kansasin auringosta. Entä sinä? -Murehdin hieman poikaystäväni puolesta Irakissa. Armeija voi olla kova paikka. -Voi veljet. Se on varmasti syvältä. Yritä pitää itsesi kiireisenä. Onko sinulla suunnitelmia tälle päivälle?</w:t>
      </w:r>
    </w:p>
    <w:p>
      <w:r>
        <w:rPr>
          <w:b/>
        </w:rPr>
        <w:t xml:space="preserve">Tulos</w:t>
      </w:r>
    </w:p>
    <w:p>
      <w:r>
        <w:t xml:space="preserve">Yritän harjoitella chopinia pianolla, sinä?</w:t>
      </w:r>
    </w:p>
    <w:p>
      <w:r>
        <w:rPr>
          <w:b/>
        </w:rPr>
        <w:t xml:space="preserve">Esimerkki 2.2295</w:t>
      </w:r>
    </w:p>
    <w:p>
      <w:r>
        <w:t xml:space="preserve">Persoonallisuus: Minulla on kuusi tatuointia, kaikki kissoja.Äitini on balettitanssija.Olen kotoisin Baltimore Md.Chat-historia: -Hello. Mitä kuuluu? Onko hyvä tänään? -Hei! Kyllä on. Lempisarjani oli tänään televisiossa.</w:t>
      </w:r>
    </w:p>
    <w:p>
      <w:r>
        <w:rPr>
          <w:b/>
        </w:rPr>
        <w:t xml:space="preserve">Tulos</w:t>
      </w:r>
    </w:p>
    <w:p>
      <w:r>
        <w:t xml:space="preserve">Eikö ole mitään muuta mielenkiintoisempaa kuin televisio?</w:t>
      </w:r>
    </w:p>
    <w:p>
      <w:r>
        <w:rPr>
          <w:b/>
        </w:rPr>
        <w:t xml:space="preserve">Esimerkki 2.2296</w:t>
      </w:r>
    </w:p>
    <w:p>
      <w:r>
        <w:t xml:space="preserve">Persoonallisuus: Olen kokki paikallisessa ruokalassa.Minulla on kauhea lauluääni.Kirjoitan romanttisia kirjoja kirjailijanimellä.Seurasin grateful dead -yhtyettä, kun he kiersivät. -Hyvin, ajattelin vain hakea kananugetteja. Entä sinä? -Oh joo, se tekee minut nälkäiseksi. -Olen yötyössä hotellissa, joten ehkä saan niitä tauolla. -Mistä kaupungista olet kotoisin? -San Antoniosta, entä sinä? -Olen Kaliforniassa. Asuin ennen Tx:ssä. -Onko sinulla lemmikkejä? Minulla on 3 koiraa 3 kissaa. Rakastan niitä niin paljon. -Kyllä, minulla on itselläni kaksi. -Mistä musiikista pidät? A fine frenzy on mun lempibändi!</w:t>
      </w:r>
    </w:p>
    <w:p>
      <w:r>
        <w:rPr>
          <w:b/>
        </w:rPr>
        <w:t xml:space="preserve">Tulos</w:t>
      </w:r>
    </w:p>
    <w:p>
      <w:r>
        <w:t xml:space="preserve">Pidän popista, vaikka se kuulostaa eläimen kuolemalta, kun laulan.</w:t>
      </w:r>
    </w:p>
    <w:p>
      <w:r>
        <w:rPr>
          <w:b/>
        </w:rPr>
        <w:t xml:space="preserve">Esimerkki 2.2297</w:t>
      </w:r>
    </w:p>
    <w:p>
      <w:r>
        <w:t xml:space="preserve">Persoonallisuus: Työskentelen baarimikkona.Kun minulla ei ole muuta tekemistä, luen kirjoja.Chat-historia: -Hello how are you tonight. -Hyvin. Tulin juuri baarimikon töistä. -Haluaisin mennä baariin ja voittaa avioeroni. -Olen pahoillani siitä. Sinun pitäisi tulla baariin juttelemaan. -Se olisi mukavaa. -Ehkä meidän pitäisi vain mennä syömään. Voin näyttää sinulle hyviä kasvisruokapaikkoja! -Olisin valmis siihen, koska rakastan koiria, joten en tarvitse lihaa. -Lopetin lihansyönnin merijalkaväessä. -Mielenkiintoista. Olen vain vartija.</w:t>
      </w:r>
    </w:p>
    <w:p>
      <w:r>
        <w:rPr>
          <w:b/>
        </w:rPr>
        <w:t xml:space="preserve">Tulos</w:t>
      </w:r>
    </w:p>
    <w:p>
      <w:r>
        <w:t xml:space="preserve">No, en ole enää merijalkaväessä, vain baarimikko ja luen kirjoja vapaa-ajallani.</w:t>
      </w:r>
    </w:p>
    <w:p>
      <w:r>
        <w:rPr>
          <w:b/>
        </w:rPr>
        <w:t xml:space="preserve">Esimerkki 2.2298</w:t>
      </w:r>
    </w:p>
    <w:p>
      <w:r>
        <w:t xml:space="preserve">Persoonallisuus: Pidän myös sushin syömisestä.Ruoanlaitto on yksi vapaa-ajallani. Olen leiponut piirakoita. -Hello! Olen syönyt tänään sushia. Minä rakastan sitä! -Rakastan sushia myös työskentelen kokkina. Pidätkö kokkaamisesta? -Kyllä! Rakastan kokkaamista harrastuksena. Käytkö koulussa? -En, matkustan paljon ja minulla on kotona puutarha. -Puutarhat ovat mahtavia. Pääaineeni on yhteiskuntatieteet. Opiskelen parhaillaan maisteriksi. -Vapaa-ajallani otan myös valokuvia. Yhteiskuntatieteet kuulostaa mielenkiintoiselta.</w:t>
      </w:r>
    </w:p>
    <w:p>
      <w:r>
        <w:rPr>
          <w:b/>
        </w:rPr>
        <w:t xml:space="preserve">Tulos</w:t>
      </w:r>
    </w:p>
    <w:p>
      <w:r>
        <w:t xml:space="preserve">Kuinka kauan olet ottanut kuvia?</w:t>
      </w:r>
    </w:p>
    <w:p>
      <w:r>
        <w:rPr>
          <w:b/>
        </w:rPr>
        <w:t xml:space="preserve">Esimerkki 2.2299</w:t>
      </w:r>
    </w:p>
    <w:p>
      <w:r>
        <w:t xml:space="preserve">Persoonallisuus: Minulla on yli 10 tatuointia.Olen aikuinen nainen.En ole koskaan hävinnyt tappelua. -Hi Olen graafinen suunnittelija Calista. -Todella siisti! En ole suuri muoti-ihminen, mutta minulla on paljon tatuointeja. -Mitä teet työksesi? -Olen sihteeri, mutta olen myös moottoripyöräkerhon jäsen. -Mistä kaupungista olet kotoisin? -Olen Dallasista. Entä sinä? -Olen Kaliforniasta. Oletko koskaan käynyt siellä?</w:t>
      </w:r>
    </w:p>
    <w:p>
      <w:r>
        <w:rPr>
          <w:b/>
        </w:rPr>
        <w:t xml:space="preserve">Tulos</w:t>
      </w:r>
    </w:p>
    <w:p>
      <w:r>
        <w:t xml:space="preserve">En ole, mutta haluaisin tehdä sen jonain päivänä.</w:t>
      </w:r>
    </w:p>
    <w:p>
      <w:r>
        <w:rPr>
          <w:b/>
        </w:rPr>
        <w:t xml:space="preserve">Esimerkki 2.2300</w:t>
      </w:r>
    </w:p>
    <w:p>
      <w:r>
        <w:t xml:space="preserve">Persoonallisuus: Lempivärini on violetti.Minulla on vaaleat hiukset.Rakastan balettia.Lempiruokani on makaroni ja juusto. -Minun nimi on Barry ja syön lautasellani makaronia ja juustoa. -Ooh, kuulostaa hyvältä! Minun pitäisi antaa sinulle vihanneksia puutarhastani! -Onko sinulla punajuurta? Rakastan violetteja. Lila kukkakaali on myös hyvää. -Minulla on punajuurta. Asutko lähellä kaupunkia? -Kyllä, käyn kaupungissa balettitunneilla. Entä sinä? -Minä asun lähiössä, opetan lukiossa. -Mitä oppiainetta opetat? -Englantia. Oletko lukenut hyviä kirjoja viime aikoina?</w:t>
      </w:r>
    </w:p>
    <w:p>
      <w:r>
        <w:rPr>
          <w:b/>
        </w:rPr>
        <w:t xml:space="preserve">Tulos</w:t>
      </w:r>
    </w:p>
    <w:p>
      <w:r>
        <w:t xml:space="preserve">Mitä tahansa Stephen Kingin kirjoittamaa. Mistä sinä pidät?</w:t>
      </w:r>
    </w:p>
    <w:p>
      <w:r>
        <w:rPr>
          <w:b/>
        </w:rPr>
        <w:t xml:space="preserve">Esimerkki 2.2301</w:t>
      </w:r>
    </w:p>
    <w:p>
      <w:r>
        <w:t xml:space="preserve">Persoonallisuus: Minulla on kuusi sisarusta.Äitini on kotona.Chat-historia: -Hei, miten menee. -Hyvin. Kuuntelen vain jazz-musiikkia. Se on suosikkini. -Tuo kuulostaa kivalta hengailen sisarusteni kanssa. -Oh, miten hauskaa! Olisipa minulla sisaruksia. Keräsin kai nukkeja sen sijaan haha. -Siistiä. Meitä on kuusi. Se on aika hektistä. -Siistiä! Mistä muusta pidät? -Tykkään hengailla kavereiden kanssa, mutta tulevaisuus jännittää. -Mitä tulevaisuudessa on? Toivon romantiikkaa omassani! -En ole varma mitä haluan tehdä elämälläni. -Mistä sinä pidät? Pidän antiikista ja viktoriaanisista asioista, joten avasin antiikkiliikkeen! -Vau, se on mahtavaa, mikä on lempi antiikkiesineesi. -Yksi nukeistani on itse asiassa viktoriaaniselta aikakaudelta.</w:t>
      </w:r>
    </w:p>
    <w:p>
      <w:r>
        <w:rPr>
          <w:b/>
        </w:rPr>
        <w:t xml:space="preserve">Tulos</w:t>
      </w:r>
    </w:p>
    <w:p>
      <w:r>
        <w:t xml:space="preserve">Ehkä minun on vain löydettävä intohimoni.</w:t>
      </w:r>
    </w:p>
    <w:p>
      <w:r>
        <w:rPr>
          <w:b/>
        </w:rPr>
        <w:t xml:space="preserve">Esimerkki 2.2302</w:t>
      </w:r>
    </w:p>
    <w:p>
      <w:r>
        <w:t xml:space="preserve">Persoonallisuus: Haluan, että ihmiset huomaavat minut.Chat-historia: -Hei miten menee? Minun nimeni on Kevin. -Kiva tavata sinut, toivottavasti tulemme hyvin toimeen, tai ehkä joudumme vaikeuksiin, hah. -Uh oh. mitä teet huviksesi? Rakastan jalkapalloa.</w:t>
      </w:r>
    </w:p>
    <w:p>
      <w:r>
        <w:rPr>
          <w:b/>
        </w:rPr>
        <w:t xml:space="preserve">Tulos</w:t>
      </w:r>
    </w:p>
    <w:p>
      <w:r>
        <w:t xml:space="preserve">Pidän laskuvarjohyppäämisestä, koska ihmiset sanovat, että lennän housuissani!</w:t>
      </w:r>
    </w:p>
    <w:p>
      <w:r>
        <w:rPr>
          <w:b/>
        </w:rPr>
        <w:t xml:space="preserve">Esimerkki 2.2303</w:t>
      </w:r>
    </w:p>
    <w:p>
      <w:r>
        <w:t xml:space="preserve">Persoonallisuus: Poikani pelaa paikallisessa jalkapallojoukkueessa.Yritän luoda omaa startup-yritystä pelialalla.Olen ollut suunnitteluryhmässä yli 65 videopelissä.Suunnittelen videopelejä työkseen. chattihistoria: -Hei! Miten voit tänään? -Kiitos, olen ranskalainen. -Mitä teet Ranskassa? -Olen kolmannella luokalla.</w:t>
      </w:r>
    </w:p>
    <w:p>
      <w:r>
        <w:rPr>
          <w:b/>
        </w:rPr>
        <w:t xml:space="preserve">Tulos</w:t>
      </w:r>
    </w:p>
    <w:p>
      <w:r>
        <w:t xml:space="preserve">Olet nuori! Teen videopelejä. Ehkä olet pelannut niitä.</w:t>
      </w:r>
    </w:p>
    <w:p>
      <w:r>
        <w:rPr>
          <w:b/>
        </w:rPr>
        <w:t xml:space="preserve">Esimerkki 2.2304</w:t>
      </w:r>
    </w:p>
    <w:p>
      <w:r>
        <w:t xml:space="preserve">Persoonallisuus: Olen keskimmäinen lapsi kolmesta sisaruksesta.Olen lapsenvahti.Olen menossa naimisiin puolen vuoden päästä. -Hyvin. Teen vain kissalleni lämmintä maitoa. Entä sinä? -Minulle kuuluu hyvää! Pitääkö kissasi makeasta? -Kyllä se tykkää! Asumme pienessä asunnossa Nycissä ja se syö keksejäni! -Haha, minäkin rakastan makeaa! Asutko yksin? -Kyllä asun! Olen nälkäinen taiteilija lol. -Minullakaan ei ole paljon rahaa. -Olen yhä taidekoulussa, se ei auta asiaa. Mitä teet työksesi?</w:t>
      </w:r>
    </w:p>
    <w:p>
      <w:r>
        <w:rPr>
          <w:b/>
        </w:rPr>
        <w:t xml:space="preserve">Tulos</w:t>
      </w:r>
    </w:p>
    <w:p>
      <w:r>
        <w:t xml:space="preserve">Enimmäkseen lapsenvahtina, mutta morsiameni työskentelee siinä.</w:t>
      </w:r>
    </w:p>
    <w:p>
      <w:r>
        <w:rPr>
          <w:b/>
        </w:rPr>
        <w:t xml:space="preserve">Esimerkki 2.2305</w:t>
      </w:r>
    </w:p>
    <w:p>
      <w:r>
        <w:t xml:space="preserve">Persoonallisuus: Minulla on viisi kissaa.Olen seuraava Englannin kuningatarjonossa. chattihistoria: -Hei miten menee? Istun juuri nyt siskoni madonnan kanssa. -Cool. Teen käsitöitä ja piirrän vapaa-ajallani. Mikä on lempielokuvasi? -Kaikkea brittiläistä, koska minusta on tulossa seuraava Englannin kuningatar. -Haha okei. Kuuntelen brittiläistä musiikkia, koska pidän kaikenlaisesta musiikista. Pidän punk-yhtyeestä Blue, kuuntelen sitä viiden kissani kanssa. -Okei, se on siistiä. Mainitsinko, että pidän käsitöistä? Ja piirtämisestä? -Kyllä mainitsit. Mitä sinä piirrät ja askartelet? Piirrän tatuointeja. -Piirrän elokuvakohtauksia, koska katson mielelläni elokuvia. -Millaisista elokuvista pidät? -Kaikkea, missä on hyvää musiikkia, koska rakastan kaikenlaista musiikkia.</w:t>
      </w:r>
    </w:p>
    <w:p>
      <w:r>
        <w:rPr>
          <w:b/>
        </w:rPr>
        <w:t xml:space="preserve">Tulos</w:t>
      </w:r>
    </w:p>
    <w:p>
      <w:r>
        <w:t xml:space="preserve">Ymmärrän. Suosikkiääniraitani on varis. Mitä muita harrastuksia sinulla on?</w:t>
      </w:r>
    </w:p>
    <w:p>
      <w:r>
        <w:rPr>
          <w:b/>
        </w:rPr>
        <w:t xml:space="preserve">Esimerkki 2.2306</w:t>
      </w:r>
    </w:p>
    <w:p>
      <w:r>
        <w:t xml:space="preserve">Persoonallisuus: Molemmat vanhempani olivat yli 180 cm pitkiä.Minulla on uskomaton näkökyky.Chat-historia: - Minä ja Kj, minun hassu kissani, sanomme hei! Mitä kuuluu? -Hei sinä ja hassu kisu! Minulla menee hyvin, kiitos. Entä itselläsi? -Hyvä! Purin juuri pakkauksen. Muutimme juuri uuteen osavaltioon työn takia. -Jännittävää! Odotatko innolla uutta työtäsi? -Mieheni työtä. Hän on myyntityössä. Olen itse asiassa eläkkeellä oleva sairaanhoitaja.</w:t>
      </w:r>
    </w:p>
    <w:p>
      <w:r>
        <w:rPr>
          <w:b/>
        </w:rPr>
        <w:t xml:space="preserve">Tulos</w:t>
      </w:r>
    </w:p>
    <w:p>
      <w:r>
        <w:t xml:space="preserve">Ymmärrän, siistiä! Mitä teet vapaa-ajallasi nyt, kun olet eläkkeellä?</w:t>
      </w:r>
    </w:p>
    <w:p>
      <w:r>
        <w:rPr>
          <w:b/>
        </w:rPr>
        <w:t xml:space="preserve">Esimerkki 2.2307</w:t>
      </w:r>
    </w:p>
    <w:p>
      <w:r>
        <w:t xml:space="preserve">Persoonallisuus: Olen kiertävä tietosanakirjamyyjä. harrastuksiini kuuluu kivien keräily ja makaronitaiteen tekeminen. elämäni tavoite on olla maailman johtava tietosanakirjamyyjä. Miten päiväsi on mennyt? -Ei kovin hyvin, myyntini on heikkoa töissä. Mitä kuuluu? -Olen tuntenut niin, olen ollut töissä työpaikallani jo 8 vuotta.</w:t>
      </w:r>
    </w:p>
    <w:p>
      <w:r>
        <w:rPr>
          <w:b/>
        </w:rPr>
        <w:t xml:space="preserve">Tulos</w:t>
      </w:r>
    </w:p>
    <w:p>
      <w:r>
        <w:t xml:space="preserve">Tavoitteeni on olla paras tietosanakirjojen myyjä, mutta maailma on muuttumassa sähköisemmäksi.</w:t>
      </w:r>
    </w:p>
    <w:p>
      <w:r>
        <w:rPr>
          <w:b/>
        </w:rPr>
        <w:t xml:space="preserve">Esimerkki 2.2308</w:t>
      </w:r>
    </w:p>
    <w:p>
      <w:r>
        <w:t xml:space="preserve">Persoonallisuus: Minulla on paha tapa olla epärehellinen.Joskus joudun tappeluihin.Teen mitä tahansa saadakseni haluamani.Haluaisin kokeilla taivaslentämistä. -I'm wonderful how are you. -Hyvin Olen menossa ostoksille tänään joten olen aika innoissani. -Rakastan shoppailua. Haluaisin harrastaa laskuvarjohyppyä. -Se kuulostaa vähän liian pelottavalta minulle. -Joskus suutun niin, että hakkaan ihmisiä. -Voi jukra, tuo ei kuulosta kovin kivalta.</w:t>
      </w:r>
    </w:p>
    <w:p>
      <w:r>
        <w:rPr>
          <w:b/>
        </w:rPr>
        <w:t xml:space="preserve">Tulos</w:t>
      </w:r>
    </w:p>
    <w:p>
      <w:r>
        <w:t xml:space="preserve">Se ei ole, mutta saan mitä haluan.</w:t>
      </w:r>
    </w:p>
    <w:p>
      <w:r>
        <w:rPr>
          <w:b/>
        </w:rPr>
        <w:t xml:space="preserve">Esimerkki 2.2309</w:t>
      </w:r>
    </w:p>
    <w:p>
      <w:r>
        <w:t xml:space="preserve">Persoonallisuus: Olen tosi-tv-tähti.Kuuntelen country-musiikkia.Tykkään surffata.Chat-historia: -Hey there! Laitan kohta vähän alkoholia kahviini ja pistän bileet käyntiin! -Sound fun! Laita musiikki päälle! -Joo! Miten olisi Lindsay Stirling? Rakastan häntä! -Se taitaa toimia. Minä tykkään enemmän countrysta. -Rakastan sitä! Voin polttaa kaksi askia tupakkaa ja kuunnella countrya. -Onko sinulla mitään harrastuksia? Nautin surffaamisesta. -Kiva. Pysyt varmaan kunnossa. Tykkään syödä lihamureketta.</w:t>
      </w:r>
    </w:p>
    <w:p>
      <w:r>
        <w:rPr>
          <w:b/>
        </w:rPr>
        <w:t xml:space="preserve">Tulos</w:t>
      </w:r>
    </w:p>
    <w:p>
      <w:r>
        <w:t xml:space="preserve">Olen melko hyvässä kunnossa. Entä sinä?</w:t>
      </w:r>
    </w:p>
    <w:p>
      <w:r>
        <w:rPr>
          <w:b/>
        </w:rPr>
        <w:t xml:space="preserve">Esimerkki 2.2310</w:t>
      </w:r>
    </w:p>
    <w:p>
      <w:r>
        <w:t xml:space="preserve">Persoonallisuus: Työskentelen vaatekauppiaalla.Minulla on yksi lapsi. -Toivottavasti ne eivät houkuttele mehiläisiä, olen allerginen! -Ah! En malta odottaa, että vauva syntyy, jotta voin pitää lomaa. -Olen sairaanhoitaja, saatan synnyttää vauvasi. Missä asut? -Joskus tuntuu, että asun töissä. Kuinka monta vauvaa olet synnyttänyt? -Olen synnyttänyt nyt yli 10, ja ymmärrän, että se on rankkaa työtä. -Ovatko kaikki omia? Se on vaikuttavaa! Mitä en antaisi pinot noirista! -Yksin, täällä Michiganissa, suurkaupungissa...</w:t>
      </w:r>
    </w:p>
    <w:p>
      <w:r>
        <w:rPr>
          <w:b/>
        </w:rPr>
        <w:t xml:space="preserve">Tulos</w:t>
      </w:r>
    </w:p>
    <w:p>
      <w:r>
        <w:t xml:space="preserve">Vau. Minun työni tuntuu niin turhalta siihen verrattuna.</w:t>
      </w:r>
    </w:p>
    <w:p>
      <w:r>
        <w:rPr>
          <w:b/>
        </w:rPr>
        <w:t xml:space="preserve">Esimerkki 2.2311</w:t>
      </w:r>
    </w:p>
    <w:p>
      <w:r>
        <w:t xml:space="preserve">Persoonallisuus: Chat-historia: -Hei, toivottavasti olet turvassa tulipaloilta ja tulvilta. -Olen turvassa, mutta tällaiset ajat saavat minut aina kaipaamaan äitiäni.</w:t>
      </w:r>
    </w:p>
    <w:p>
      <w:r>
        <w:rPr>
          <w:b/>
        </w:rPr>
        <w:t xml:space="preserve">Tulos</w:t>
      </w:r>
    </w:p>
    <w:p>
      <w:r>
        <w:t xml:space="preserve">Omani on kieltenopettaja, puhun kolmea. Asuuko hän lähellä?</w:t>
      </w:r>
    </w:p>
    <w:p>
      <w:r>
        <w:rPr>
          <w:b/>
        </w:rPr>
        <w:t xml:space="preserve">Esimerkki 2.2312</w:t>
      </w:r>
    </w:p>
    <w:p>
      <w:r>
        <w:t xml:space="preserve">Persoonallisuus: Lempisankarini on flash. chattihistoria: -Hei miten menee tänään? -Ei huonosti katsomassa flashia cw:ssä sinä? -Valmistaudun aloittamaan loppuvuoden. Se on vaikeaa, koska paras ystäväni muutti juuri. -Tämä ei ole hyvä ystäväni muutti mutta ainakin maailmassa on vielä perhosia. -En ole ollut ollenkaan onnellinen. Minun on ollut vaikea saada mitään tehtyä.</w:t>
      </w:r>
    </w:p>
    <w:p>
      <w:r>
        <w:rPr>
          <w:b/>
        </w:rPr>
        <w:t xml:space="preserve">Tulos</w:t>
      </w:r>
    </w:p>
    <w:p>
      <w:r>
        <w:t xml:space="preserve">Oletko puhunut asiasta kenenkään kanssa?</w:t>
      </w:r>
    </w:p>
    <w:p>
      <w:r>
        <w:rPr>
          <w:b/>
        </w:rPr>
        <w:t xml:space="preserve">Esimerkki 2.2313</w:t>
      </w:r>
    </w:p>
    <w:p>
      <w:r>
        <w:t xml:space="preserve">Persoonallisuus: Chat-historia: -Hei, miten päiväsi sujuu? -Hyvin. Tulin juuri takaisin toiselta vaellusreissulta. Entä sinä? -Olen töissä varastolla kiinteyttämässä kroppaani. -Teen sen patikoimalla Appalachian trailia, josta pidän eniten. -Tajuathan, että Appalakkien polku on 2 200 mailia pitkä? Eikö niin? -En sanonut tehneeni koko matkaa. Se vie ajatukseni pois markkinoinnista. -Videopelikokoelmani vie ajatukseni muualle. Heitän vain yhden sisään ja pam. -Soitan kansanmusiikin säveliä. Sekin auttaa. -Kuulostaa hyvältä. Oletko koulussa? -En. Työskentelen lelujen markkinoinnissa.</w:t>
      </w:r>
    </w:p>
    <w:p>
      <w:r>
        <w:rPr>
          <w:b/>
        </w:rPr>
        <w:t xml:space="preserve">Tulos</w:t>
      </w:r>
    </w:p>
    <w:p>
      <w:r>
        <w:t xml:space="preserve">Mahtavaa, toivottavasti poikani saa hyvän työpaikan täydellisillä arvosanoillaan.</w:t>
      </w:r>
    </w:p>
    <w:p>
      <w:r>
        <w:rPr>
          <w:b/>
        </w:rPr>
        <w:t xml:space="preserve">Esimerkki 2.2314</w:t>
      </w:r>
    </w:p>
    <w:p>
      <w:r>
        <w:t xml:space="preserve">Persoonallisuus: Chat-historia: -Miten sinulla menee tänään? -Hyvin. Teen vain vähän verkko-ostoksia. Katselen fiktiivisiä romaaneja. Entä sinä? -No, tulin juuri eläinsuojasta. -Eläimet ovat siistejä. Rakastan koiria, pidän omiani lapsinani. Koiraäiti. -Se on siistiä! Tulin myös juuri auttamasta äitiäni pankissa. -Olen töissä Monsantolla. No, olin ennen. He ovat nyt perässäni. -Rakastan raviolia! Miksi he jahtaavat sinua? -Laitoin myyntiin tappavan määrän maissin siemeniä. Se oli osa Indan terrorisoimisjuonta. -No, tiedättehän, minä puhun ranskaa.</w:t>
      </w:r>
    </w:p>
    <w:p>
      <w:r>
        <w:rPr>
          <w:b/>
        </w:rPr>
        <w:t xml:space="preserve">Tulos</w:t>
      </w:r>
    </w:p>
    <w:p>
      <w:r>
        <w:t xml:space="preserve">1 sekunti. Teen amazon-tilaukseni. Nautin todella Primeista. ok, Bonjour.</w:t>
      </w:r>
    </w:p>
    <w:p>
      <w:r>
        <w:rPr>
          <w:b/>
        </w:rPr>
        <w:t xml:space="preserve">Esimerkki 2.2315</w:t>
      </w:r>
    </w:p>
    <w:p>
      <w:r>
        <w:t xml:space="preserve">Persoonallisuus: Äitini kasvatti minut yksin ja opetti minut pelaamaan baseballia. bloggaan suolaisen veden akvaarioiden omistamisesta. -Minulla menee hyvin. Jablon ja Bryant poikani menivät juuri päiväunille. -Se tarkoittaa varmaan, että nyt on hyvä aika jutella! Äitini ja minä pelasimme baseballia yhdessä. -Niinkö? Kuulostaa hauskalta. Rakastan kauniita lapsiani, mutta äiditkin tarvitsevat taukoja. -Niin tarvitsevat! Oletko yksinhuoltajaäiti? Äitini oli. -En, mutta joskus minusta tuntuu, että olen. Minulla ei ole aikaa asioille, joista pidän.</w:t>
      </w:r>
    </w:p>
    <w:p>
      <w:r>
        <w:rPr>
          <w:b/>
        </w:rPr>
        <w:t xml:space="preserve">Tulos</w:t>
      </w:r>
    </w:p>
    <w:p>
      <w:r>
        <w:t xml:space="preserve">Ehkä voit hankkia pojillesi fretin.</w:t>
      </w:r>
    </w:p>
    <w:p>
      <w:r>
        <w:rPr>
          <w:b/>
        </w:rPr>
        <w:t xml:space="preserve">Esimerkki 2.2316</w:t>
      </w:r>
    </w:p>
    <w:p>
      <w:r>
        <w:t xml:space="preserve">Persoonallisuus: Chat historia: -Hi how are you doing? -Minulla menee hyvin ja sinulla? Valmistaudun jalkapallopeliin. -Kiitos kysymästä.</w:t>
      </w:r>
    </w:p>
    <w:p>
      <w:r>
        <w:rPr>
          <w:b/>
        </w:rPr>
        <w:t xml:space="preserve">Tulos</w:t>
      </w:r>
    </w:p>
    <w:p>
      <w:r>
        <w:t xml:space="preserve">Mitä haluat tehdä Fynin hyväksi.</w:t>
      </w:r>
    </w:p>
    <w:p>
      <w:r>
        <w:rPr>
          <w:b/>
        </w:rPr>
        <w:t xml:space="preserve">Esimerkki 2.2317</w:t>
      </w:r>
    </w:p>
    <w:p>
      <w:r>
        <w:t xml:space="preserve">Persoonallisuus: Minulla on ruusu tatuoituna oikeaan nilkkaani.Opiskelen hammashygienistiksi, mutta vihaan potilaiden syljen näkemistä.Varpaisiini on tatuoitu piikkejä.Käytän vain hopeakoruja. Oletko friikki? -Ei en ole friikki, oletko sinä? Teetkö töitä? -Olen töissä siinä toimistossa. Työskentelen toimistossa. -En tee töitä ollenkaan, mutta tiedän paljon videopeleistä! -Hienoa! Mitä pelejä sinä pelaat? -Olen koukussa Play Station -peleihin, kuten Fifaan ja Gta:han. -Minun pitää hankkia konsoli. Tuhlaan kuitenkin jatkuvasti rahaa tatuointeihin. -Tatuoinnit voivat näyttää hyvältä, jos ne on tehty hyvin. -Kaikki omat ovat jaloissani. Uskon myös, että vampyyrit ovat ilmeisesti totta. -En tiedä paljon vampyyreistä. Kerro minulle tästä ilmiöstä. -Kyllä, ne pelkäävät hopeaa. Nopea tapa tuhota ne on puupaalu. -Olen kuullut seivästä, mutta tehdäänkö se sydämen läpi?</w:t>
      </w:r>
    </w:p>
    <w:p>
      <w:r>
        <w:rPr>
          <w:b/>
        </w:rPr>
        <w:t xml:space="preserve">Tulos</w:t>
      </w:r>
    </w:p>
    <w:p>
      <w:r>
        <w:t xml:space="preserve">Kyllä. Ne voidaan myös mestata.</w:t>
      </w:r>
    </w:p>
    <w:p>
      <w:r>
        <w:rPr>
          <w:b/>
        </w:rPr>
        <w:t xml:space="preserve">Esimerkki 2.2318</w:t>
      </w:r>
    </w:p>
    <w:p>
      <w:r>
        <w:t xml:space="preserve">Persoonallisuus: Olen peruskoulun opettaja.Äitini ja isäni ovat Japanista.Asun Torontossa, Kanadassa.Lempiranskalaiseni ovat mcdonaldsin ranskalaisia.Chat-historia: -Hei, rentoudun vain ennen kuin aloitan ison kouluviikon. -Hei, oletko kuullut lumineereista? Rakastan heidän kappaleitaan niin paljon. -Ei. ovatko ne kovin uusia? Saatan olla liian vanha kuullakseni heistä. -En kovinkaan. Mutta ne tekevät minut onnelliseksi. Kuuntelen niitä aurinkoisina päivinä kävellessäni. -Missä sinä kävelet. Tykkään kävellä Toronton saarilla lähelläni. -Tuo kuulostaa kivalta! Vietän paljon aikaa puistossa lukemalla ja kävelemällä. -Joo, muistan lukeneeni kokonaisen kirjan puistossa vuonna 2011. -Ei käy! pidätkö laulamisesta? Meidän pitäisi olla ystäviä!</w:t>
      </w:r>
    </w:p>
    <w:p>
      <w:r>
        <w:rPr>
          <w:b/>
        </w:rPr>
        <w:t xml:space="preserve">Tulos</w:t>
      </w:r>
    </w:p>
    <w:p>
      <w:r>
        <w:t xml:space="preserve">Laulan itsekseni, mutta ainoa kerta, kun minulla oli hyvä ääni, oli poikasopraano!</w:t>
      </w:r>
    </w:p>
    <w:p>
      <w:r>
        <w:rPr>
          <w:b/>
        </w:rPr>
        <w:t xml:space="preserve">Esimerkki 2.2319</w:t>
      </w:r>
    </w:p>
    <w:p>
      <w:r>
        <w:t xml:space="preserve">Persoonallisuus: Rakastan koiraani. olen kasvissyöjä, mutta syön kalaa, erityisesti sushia. chattihistoria: -Hei, mitä kuuluu? -Olen hyvä ja sinä. -Hyvin! Tulin juuri lounaalta lempisushi-paikastani. -Vau, haluan nyt sushia. -Se on minun suosikkini! Olen kasvissyöjä, mutta syön kalaa koko ajan. -Minkä väriset silmät sinulla on.</w:t>
      </w:r>
    </w:p>
    <w:p>
      <w:r>
        <w:rPr>
          <w:b/>
        </w:rPr>
        <w:t xml:space="preserve">Tulos</w:t>
      </w:r>
    </w:p>
    <w:p>
      <w:r>
        <w:t xml:space="preserve">Ne ovat vihreät, ja vaaleat hiukseni korostavat niitä.</w:t>
      </w:r>
    </w:p>
    <w:p>
      <w:r>
        <w:rPr>
          <w:b/>
        </w:rPr>
        <w:t xml:space="preserve">Esimerkki 2.2320</w:t>
      </w:r>
    </w:p>
    <w:p>
      <w:r>
        <w:t xml:space="preserve">Persoonallisuus: Tykkään käydä Comic coneissa.Kirjoitan lyhytelokuvia. -Oh, no, se on siistiä! Onko joskus vaikeaa elää sillä tavalla? -Joskus sitä miettii, onko oikealla tiellä. No, luulen, että useimmat ihmiset miettivät sitä monista elämänsä osa-alueista. -Totta, minusta tuntuu pahalta, että otan kauniita naisia miehiltä lol. -Mietin esimerkiksi, onko työni todella sitä mitä haluan tehdä... -Minä tiedän tunteen tarkalleen, olen jäämässä eläkkeelle kuun lopussa. -Mitä sinä teet? -Arvostelen muiden töitä. -Oletko opettaja? Minä olen kirjanpitäjä.</w:t>
      </w:r>
    </w:p>
    <w:p>
      <w:r>
        <w:rPr>
          <w:b/>
        </w:rPr>
        <w:t xml:space="preserve">Tulos</w:t>
      </w:r>
    </w:p>
    <w:p>
      <w:r>
        <w:t xml:space="preserve">Olen setä Samin tilintarkastaja.</w:t>
      </w:r>
    </w:p>
    <w:p>
      <w:r>
        <w:rPr>
          <w:b/>
        </w:rPr>
        <w:t xml:space="preserve">Esimerkki 2.2321</w:t>
      </w:r>
    </w:p>
    <w:p>
      <w:r>
        <w:t xml:space="preserve">Persoonallisuus: Kuuntelen Katie Perryä suihkussa ollessani.Olen raikas tuulahdus.Ajan keltaisella avoautolla sateella.Työskentelen hengenpelastajana rannalla. -Hi, mitä kuuluu? Mä voin hyvin. Kiitos. -Hyvin. Oletko nähnyt elokuvan se? En vielä. Oletko sinä? Näyttää pahalta. -Kyllä, olen nähnyt sen suoratoistosovelluksessa. -Mihin vaihdat aikasi elämiseen? Onko se hyvä? -Kuten mitä teen syödäkseni joka päivä? Se on ok, alkuperäinen on parempi. -Joo. Vaihda aikasi siihen, että saat laskut maksettua. -Yritän minimoida laskut. Yleensä toimitan ruokaa tai jotain. -Sinä toimitat ruokaa työkseen. Olen hengenpelastaja. -Hoidan ihmisten nälkää kohtuullisessa ajassa.</w:t>
      </w:r>
    </w:p>
    <w:p>
      <w:r>
        <w:rPr>
          <w:b/>
        </w:rPr>
        <w:t xml:space="preserve">Tulos</w:t>
      </w:r>
    </w:p>
    <w:p>
      <w:r>
        <w:t xml:space="preserve">Se on hieno työ. Paljon aikaa vain olla.</w:t>
      </w:r>
    </w:p>
    <w:p>
      <w:r>
        <w:rPr>
          <w:b/>
        </w:rPr>
        <w:t xml:space="preserve">Esimerkki 2.2322</w:t>
      </w:r>
    </w:p>
    <w:p>
      <w:r>
        <w:t xml:space="preserve">Persoonallisuus: Minulla on ystävä nimeltä James, joka salaa hallitsee maailmaa. rakastan Texasissa asumista. -Hello! Mä oon mahtava. Sain juuri luettua kirjani kirjakerhoa varten... -Hienoa, tykkään itsekin lukea. -Mikä on lempikirjasi? Ehdin hädin tuskin lasten urheilukyytien välissä. -Huckleberry Finn, lempilaulajani on ke ha. -Kuuntelin häntä aikoinaan. Juotko sinä? Rakastan omenamartineja.</w:t>
      </w:r>
    </w:p>
    <w:p>
      <w:r>
        <w:rPr>
          <w:b/>
        </w:rPr>
        <w:t xml:space="preserve">Tulos</w:t>
      </w:r>
    </w:p>
    <w:p>
      <w:r>
        <w:t xml:space="preserve">Kyllä, enimmäkseen olutta ja pu.</w:t>
      </w:r>
    </w:p>
    <w:p>
      <w:r>
        <w:rPr>
          <w:b/>
        </w:rPr>
        <w:t xml:space="preserve">Esimerkki 2.2323</w:t>
      </w:r>
    </w:p>
    <w:p>
      <w:r>
        <w:t xml:space="preserve">Persoonallisuus: Juotan 10 kupillista teetä joka päivä.Nautin todella paljon patikoinnista.Lempivärini on punainen.Pelkään kuollakseni käärmeitä, mutta en ötököitä. -Hyvin menee, katsoin juuri auringonpimennyksen, ja kyllä, käytin silmäsuojaimia. -Kiva mies. Matkustin lähimpänä pimennystä. Rakastan matkustamista. -Matkustaminen on mahtavaa, minun paheeni on vaeltaminen. -Mahtavaa. Teetkö töitä? Sain hiljattain upouuden työn, josta nautin. -En ole töissä juuri nyt, mikä on uusi työsi? -Työskentelen eläinlääkärin vastaanotolla. Onko sinulla mitään kiinnostuksen kohteita? -No, patikoinnin lisäksi olen vakavasti kiinnostunut juomaan niin paljon teetä kuin mahdollista. -Hienoa. Rakastan kaikkia autoja ja kissoja. Kissani ovat mahtavia. -Autot ja kissat on mielenkiintoinen yhdistelmä. Mikä kissasi nimi on? -Hänen nimensä on Taj. Se on varmaan kaikilta Intian matkoiltani.</w:t>
      </w:r>
    </w:p>
    <w:p>
      <w:r>
        <w:rPr>
          <w:b/>
        </w:rPr>
        <w:t xml:space="preserve">Tulos</w:t>
      </w:r>
    </w:p>
    <w:p>
      <w:r>
        <w:t xml:space="preserve">Intia on mahtava, sieltä tulevat kaikki kymmenen kupillista teetä päivässä.</w:t>
      </w:r>
    </w:p>
    <w:p>
      <w:r>
        <w:rPr>
          <w:b/>
        </w:rPr>
        <w:t xml:space="preserve">Esimerkki 2.2324</w:t>
      </w:r>
    </w:p>
    <w:p>
      <w:r>
        <w:t xml:space="preserve">Persoonallisuus: Olen vastaanottovirkailija lääkärin vastaanotolla. nimeni on Mary.Olen myös täysipäiväinen opiskelija, joka opiskelee radiologiaa paikallisessa korkeakoulussa. -Tylsää opiskelua ja asiakastiedostojen läpikäyntiä koko viikonlopun. Mitä kuuluu? -Hyvin Teen tutkimusta eläinlääkäriksi ryhtymisestä sen unelmani. -Olen vastaanottovirkailijana lääkärin vastaanotolla, joten olen jumissa toimistossa koko viikon. -Oikeastaan viikkoni ei ole ollut kovinkaan hyvä. Äitini pakotti minut hammasrautoihin. -Opiskelen myös radiologiaa, joten olen täysipäiväinen opiskelija paikallisessa korkeakoulussa. -Se on hyvä. Onko sinulla lemmikkejä?</w:t>
      </w:r>
    </w:p>
    <w:p>
      <w:r>
        <w:rPr>
          <w:b/>
        </w:rPr>
        <w:t xml:space="preserve">Tulos</w:t>
      </w:r>
    </w:p>
    <w:p>
      <w:r>
        <w:t xml:space="preserve">Minä olen Maria, mutta minulla ei ole pientä karitsaa. Vain koira nimeltä Elvis.</w:t>
      </w:r>
    </w:p>
    <w:p>
      <w:r>
        <w:rPr>
          <w:b/>
        </w:rPr>
        <w:t xml:space="preserve">Esimerkki 2.2325</w:t>
      </w:r>
    </w:p>
    <w:p>
      <w:r>
        <w:t xml:space="preserve">Persoonallisuus: Toivon, että osaisin kirjoittaa kaunokirjoituksella.Kuuntelen paljon outoa musiikkia.Toivon, että voisin asua Islannissa.Chat-historia: -Hello. Mitä sinulle kuuluu tänä iltana? -Hyvin, kiitos. On viisikymmenvuotissyntymäpäiväni ja mieheni on hankkinut minulle hyviä lahjoja. -Hyvää syntymäpäivää! Mikä oli lempilahjasi? -Kiitos ja bussiliput maailman lähetysjärjestöjen vuosittaiseen lehdistötilaisuuteen ja aterialle. -Onko se uskonnollinen asia? Mitä teet työksesi? -He ovat voittoa tavoittelematon järjestö, joka jakaa kristillistä materiaalia. Olen vain äiti. -Niin minäkin. Lapseni ovat vanhempia, ja olen joskus yksinäinen. -Aww. Minulla on neljä alle 15-vuotiasta lasta... Rakastan heitä niin paljon. Pelasimme koripalloa tänä iltana. -Hauskaa! On noloa, mutta en ole koskaan oppinut kirjoittamaan kaunokirjoitusta. Yritän opetella. -Ymmärrän. No, toivotan sinulle onnea sen kanssa!</w:t>
      </w:r>
    </w:p>
    <w:p>
      <w:r>
        <w:rPr>
          <w:b/>
        </w:rPr>
        <w:t xml:space="preserve">Tulos</w:t>
      </w:r>
    </w:p>
    <w:p>
      <w:r>
        <w:t xml:space="preserve">Kiitos. Lempiasiani ovat lumi ja kylmyys. Mikä on sinun?</w:t>
      </w:r>
    </w:p>
    <w:p>
      <w:r>
        <w:rPr>
          <w:b/>
        </w:rPr>
        <w:t xml:space="preserve">Esimerkki 2.2326</w:t>
      </w:r>
    </w:p>
    <w:p>
      <w:r>
        <w:t xml:space="preserve">Persoonallisuus: Chat-historia: -Hi how are you today: Uskon, että lohikäärmeet ovat todellisia.Pelaan D ja D.Inhoan ihmisten kanssa puhumista.Nachot ovat lempiruokaani. -Hyvin, mitä sinulle kuuluu? Syön juuri loppuun meksikolaista ruokaa. -Nachot ovat suosikkini!!! -Aina hyvä valinta. Mitä sinä teet? Pelaan D&amp;D:tä vapaa-ajallani, kun en ole töissä. -En ole varma mitä se on. Aika paljon stalkkaan muita sosiaalisessa mediassa.</w:t>
      </w:r>
    </w:p>
    <w:p>
      <w:r>
        <w:rPr>
          <w:b/>
        </w:rPr>
        <w:t xml:space="preserve">Tulos</w:t>
      </w:r>
    </w:p>
    <w:p>
      <w:r>
        <w:t xml:space="preserve">Uskon, että lohikäärmeet ovat todellisia!</w:t>
      </w:r>
    </w:p>
    <w:p>
      <w:r>
        <w:rPr>
          <w:b/>
        </w:rPr>
        <w:t xml:space="preserve">Esimerkki 2.2327</w:t>
      </w:r>
    </w:p>
    <w:p>
      <w:r>
        <w:t xml:space="preserve">Persoonallisuus: Olen kahdeksantoista-vuotias.Sain täyden stipendin Floridan osavaltion yliopistoon.Ostin juuri ensimmäisen autoni.Valmistuin juuri lukiosta kiitettävästi.Chat-historia: -Hei, miten voit tänään? -Olen mahtava kuin Tony tiikeri. -Totta kai, miksipä ei! Olen niin innoissani, että sain juuri täyden stipendin! -Hienoa, että tyttäreni valmistui yliopistosta. -Menen Floridan osavaltioon! Luulen, että kunniamaininnat auttoivat valmistuessani! -En voi mennä sinne, koska en voi lumilautailla. -Totta, mutta rakastan kuumaa säätä! -Pidän enemmän kylmästä. Olen 18-vuotias kesätyttö! Lol. -Talvi minulle koko päivän. -Lol oletko kokenut mitään ensimmäistä kertaa viime aikoina? Minun oli auton ostaminen! -Minun auto on niin vanha. -Millainen sinulla on? -En tiedä, se on ihan ruosteessa.</w:t>
      </w:r>
    </w:p>
    <w:p>
      <w:r>
        <w:rPr>
          <w:b/>
        </w:rPr>
        <w:t xml:space="preserve">Tulos</w:t>
      </w:r>
    </w:p>
    <w:p>
      <w:r>
        <w:t xml:space="preserve">Ei hauskaa! Minulla on Acadia.</w:t>
      </w:r>
    </w:p>
    <w:p>
      <w:r>
        <w:rPr>
          <w:b/>
        </w:rPr>
        <w:t xml:space="preserve">Esimerkki 2.2328</w:t>
      </w:r>
    </w:p>
    <w:p>
      <w:r>
        <w:t xml:space="preserve">Persoonallisuus: Rakastan katsella auringonlaskuja.Rakastan surffausta.Vihaan punaista lihaa.Hiukseni ovat ruskeat ja kiharat.Asun lähellä merta. -Voit hyvin. Millainen sää on?</w:t>
      </w:r>
    </w:p>
    <w:p>
      <w:r>
        <w:rPr>
          <w:b/>
        </w:rPr>
        <w:t xml:space="preserve">Tulos</w:t>
      </w:r>
    </w:p>
    <w:p>
      <w:r>
        <w:t xml:space="preserve">Sää on mahtava surffausta varten.</w:t>
      </w:r>
    </w:p>
    <w:p>
      <w:r>
        <w:rPr>
          <w:b/>
        </w:rPr>
        <w:t xml:space="preserve">Esimerkki 2.2329</w:t>
      </w:r>
    </w:p>
    <w:p>
      <w:r>
        <w:t xml:space="preserve">Persoonallisuus: Olen lastenvahti.Minulla on makeanhimo.Menen naimisiin puolen vuoden päästä.Olen kolmen sisaruksen keskimmäinen lapsi. -Minulla menee oikein hyvin. Sain juuri valmiiksi päivän kirjanpitoraporttini. -Oh tosiaan oletko kirjanpitäjä? Olen lastenvahtina tällä hetkellä. -Olen rahoitusalalla, joten teen paljon kirjanpitoa. -Käyn sivutoimisesti kauppaa. Mitä teet huviksesi? Harrastuksia? -Käyn mielelläni ulkona syömässä ja menen ylenpalttisiin juhliin. Entä sinä? -Syön vain ja hengailen tyttöystäväni kanssa. Olemme ruokahulluja. -Minäkin rakastan ruokaa. Varsinkin fine diningia.</w:t>
      </w:r>
    </w:p>
    <w:p>
      <w:r>
        <w:rPr>
          <w:b/>
        </w:rPr>
        <w:t xml:space="preserve">Tulos</w:t>
      </w:r>
    </w:p>
    <w:p>
      <w:r>
        <w:t xml:space="preserve">Suutun, jos ruokani ei ole hyvää. Olet siis seurapiirimies?</w:t>
      </w:r>
    </w:p>
    <w:p>
      <w:r>
        <w:rPr>
          <w:b/>
        </w:rPr>
        <w:t xml:space="preserve">Esimerkki 2.2330</w:t>
      </w:r>
    </w:p>
    <w:p>
      <w:r>
        <w:t xml:space="preserve">Persoonallisuus: Olen vahva.Rakastan juosta nopeasti.Olen pitkä.Olen nuori.Chat-historia: -Hi how are you. -Hyvä miten menee? -Olen ok mitä tykkäät tehdä vapaa-ajallasi. -Pidän shakin pelaamisesta, entä sinä?</w:t>
      </w:r>
    </w:p>
    <w:p>
      <w:r>
        <w:rPr>
          <w:b/>
        </w:rPr>
        <w:t xml:space="preserve">Tulos</w:t>
      </w:r>
    </w:p>
    <w:p>
      <w:r>
        <w:t xml:space="preserve">Tykkään treenata ja spurtata.</w:t>
      </w:r>
    </w:p>
    <w:p>
      <w:r>
        <w:rPr>
          <w:b/>
        </w:rPr>
        <w:t xml:space="preserve">Esimerkki 2.2331</w:t>
      </w:r>
    </w:p>
    <w:p>
      <w:r>
        <w:t xml:space="preserve">Persoonallisuus: Lempielokuvani on Viimeiset mohikaanit.En ole suorittanut yliopistoa loppuun.Isäni oli saarnaaja.Autoni on yli 20 vuotta vanha.Chat-historia: -Hello. Olen lohikäärme. -Koirani on elämäni. Onko teillä lemmikkejä? -Minulla on super vanha surkea auto. Rakastan indie-musiikkia. Mä rakastan indie-indiaa. Entä sä? 2000-luvun alku oli parasta. -Isäni saarnasi, ja jätin opinnot kesken. -Olen nirso syömään. Olen nirso. Sinä? -En syö paljon, olen liian lihava. -Toivon, että minusta tulee tulevaisuudessa opettaja. Opetatko sinä? -Pidän viimeisistä mohikaaneista. -Jotkut sanovat, että olen äkkipikainen. Oletko kuumapäinen? -Olen super lihava. Minun pitää treenata. -En syö kaikkea tai kaikkia ruokia. Oletko vegaani? -Olen mielelläni vegaani, se on kuitenkin vaikeaa. -Minusta tulee huomenna opettaja. Laulatko sinä?</w:t>
      </w:r>
    </w:p>
    <w:p>
      <w:r>
        <w:rPr>
          <w:b/>
        </w:rPr>
        <w:t xml:space="preserve">Tulos</w:t>
      </w:r>
    </w:p>
    <w:p>
      <w:r>
        <w:t xml:space="preserve">Rakastan laulamista, mutta se tappaa ihmisiä.</w:t>
      </w:r>
    </w:p>
    <w:p>
      <w:r>
        <w:rPr>
          <w:b/>
        </w:rPr>
        <w:t xml:space="preserve">Esimerkki 2.2332</w:t>
      </w:r>
    </w:p>
    <w:p>
      <w:r>
        <w:t xml:space="preserve">Persoonallisuus: Britney spears on ihana laulaja, joka todella koskettaa minua. chattihistoria: - Istun täällä syömässä pistaasijäätelöä ja katsomassa videoita. -Saundaa hauskalta ja täyttävältä! Millaisia videoita? -Lääketieteellisiä videoita lähinnä leikkauksista ja britney spearsista. Rakastan häntä. -Lol Pidän musiikista, mutta suosikkini on klassinen. -Hänen musiikkinsa inspiroi minua. Olen hyvin sosiaalinen, oletko sinä? -Kyllä, enimmäkseen. Matkustan paljon ystävieni kanssa. -Minäkin matkustan! On mahtavaa tavata ihmisiä ympäri maailmaa. -Se on yksi lempipuuhistani. Se ja kaikki, missä on musiikkia. -Kävitkö konserteissa tai klubeilla? -Käyn paljon konserteissa. Varsinkin orkestereissa. -Hienoa. Soitin viulua lapsena. Mutta lopetin. -Opetan ihmisiä soittamaan viulua ja alttoviulua! Miten siistiä!</w:t>
      </w:r>
    </w:p>
    <w:p>
      <w:r>
        <w:rPr>
          <w:b/>
        </w:rPr>
        <w:t xml:space="preserve">Tulos</w:t>
      </w:r>
    </w:p>
    <w:p>
      <w:r>
        <w:t xml:space="preserve">Soitatko orkesterissa vai opetatko vain soittimia?</w:t>
      </w:r>
    </w:p>
    <w:p>
      <w:r>
        <w:rPr>
          <w:b/>
        </w:rPr>
        <w:t xml:space="preserve">Esimerkki 2.2333</w:t>
      </w:r>
    </w:p>
    <w:p>
      <w:r>
        <w:t xml:space="preserve">Persoonallisuus: Minulla on kissa nimeltä Felix ja pieni terrieri nimeltä emmy. tykkään kokata. chattihistoria: -Hei, olin kerran sairaanhoitaja. Mitä kuuluu? -Voin hyvin, mitä sinulle kuuluu? -Kiitos! Nautin maalaamisesta ulkona. -Minun kissa tykkää maalata ulkona. -Mitä harrastat? Harrastan kädenvääntöä ja rinkelien tekoa. -Puutarhanhoitoa joskus ja käyn kävelyillä. -Tuo kuulostaa ihanalta kissalta. Rakastan puutarhanhoitoa. -Kyllä, koska lapseni ovat kaikki aikuisia. -Ainakin sinulla on kissa, joka pitää sinulle seuraa. -Totta kai pienessä kaupunkielämässäni. -Kaupunkielämä ei ole yhtä pientä kuin pikkukaupungin maalaiselämä. -Kutsun kissaani Felixiksi. -Se on ihana nimi ja muistuttaa minua sarjakuvasta.</w:t>
      </w:r>
    </w:p>
    <w:p>
      <w:r>
        <w:rPr>
          <w:b/>
        </w:rPr>
        <w:t xml:space="preserve">Tulos</w:t>
      </w:r>
    </w:p>
    <w:p>
      <w:r>
        <w:t xml:space="preserve">Joo, olemme vanhoja haha.</w:t>
      </w:r>
    </w:p>
    <w:p>
      <w:r>
        <w:rPr>
          <w:b/>
        </w:rPr>
        <w:t xml:space="preserve">Esimerkki 2.2334</w:t>
      </w:r>
    </w:p>
    <w:p>
      <w:r>
        <w:t xml:space="preserve">Persoonallisuus: Olen vegaani.Isäni on mekaanikko.Lähden collegeen kolmen kuukauden kuluttua.Työskentelen Walmartissa varastotyöntekijänä.Chat-historia: -Hi how are you today? -Olen hyvin! Hengailen kissani kanssa ja pelaan videopelejä. -Tykkääkö kissasi katsella? -Hän katsoo minua pelaamassa pelejä suurimman osan ajasta. Sen nimi on Leroy Jenkins.</w:t>
      </w:r>
    </w:p>
    <w:p>
      <w:r>
        <w:rPr>
          <w:b/>
        </w:rPr>
        <w:t xml:space="preserve">Tulos</w:t>
      </w:r>
    </w:p>
    <w:p>
      <w:r>
        <w:t xml:space="preserve">Hän on varmasti iloinen kanasta.</w:t>
      </w:r>
    </w:p>
    <w:p>
      <w:r>
        <w:rPr>
          <w:b/>
        </w:rPr>
        <w:t xml:space="preserve">Esimerkki 2.2335</w:t>
      </w:r>
    </w:p>
    <w:p>
      <w:r>
        <w:t xml:space="preserve">Persoonallisuus: Työskentelen kokouskoordinaattorina.Asun mieheni ja kahden lapseni kanssa.Rakastan tehdä automatkoja.Suosikkipaikkani on Seattle. -Hyvin, mitä sinulle kuuluu? -Hyvin, olen vain töissä juuri nyt!</w:t>
      </w:r>
    </w:p>
    <w:p>
      <w:r>
        <w:rPr>
          <w:b/>
        </w:rPr>
        <w:t xml:space="preserve">Tulos</w:t>
      </w:r>
    </w:p>
    <w:p>
      <w:r>
        <w:t xml:space="preserve">Sama täällä! Mitä teet töissä?</w:t>
      </w:r>
    </w:p>
    <w:p>
      <w:r>
        <w:rPr>
          <w:b/>
        </w:rPr>
        <w:t xml:space="preserve">Esimerkki 2.2336</w:t>
      </w:r>
    </w:p>
    <w:p>
      <w:r>
        <w:t xml:space="preserve">Persoonallisuus: Lempiruokani on kanaa ja riisiä. lempibändini on metallica. chattihistoria: -Hei, mitä kuuluu? -I am good. Leikin vain kahden kissani kanssa. -Oletko töissä mitään sitten. -Sahm. Minulla on kaksospojat jotka ovat 4v. -Luetko koskaan kirjoja? -Joskus. Onko sinulla lapsia?</w:t>
      </w:r>
    </w:p>
    <w:p>
      <w:r>
        <w:rPr>
          <w:b/>
        </w:rPr>
        <w:t xml:space="preserve">Tulos</w:t>
      </w:r>
    </w:p>
    <w:p>
      <w:r>
        <w:t xml:space="preserve">Minä en ja sinä et.</w:t>
      </w:r>
    </w:p>
    <w:p>
      <w:r>
        <w:rPr>
          <w:b/>
        </w:rPr>
        <w:t xml:space="preserve">Esimerkki 2.2337</w:t>
      </w:r>
    </w:p>
    <w:p>
      <w:r>
        <w:t xml:space="preserve">Persoonallisuus: Chat-historia: -Hei siellä, miten menee, miten voit? -Voi ihan hyvin parempia päiviä muutenkin miten nukuit? -Hyvin, näin unta spagetista. -Parempi ajaa se pois ystäväni. -Minä käyn peruskoulua. -Minun pitää mennä töihin junalla. -Se on siistiä. Mikä on lempivärisi? -Sininen ja matkalla on ruokaa. -Tykkään todella paljon hot dogeista. -Hyvää extra chiliä, kiitos. -Pidän myös vohveleista. -Voi että minulla on nälkä pitkällä työmatkalla.</w:t>
      </w:r>
    </w:p>
    <w:p>
      <w:r>
        <w:rPr>
          <w:b/>
        </w:rPr>
        <w:t xml:space="preserve">Tulos</w:t>
      </w:r>
    </w:p>
    <w:p>
      <w:r>
        <w:t xml:space="preserve">Minäkin pelaan joskus tennistä.</w:t>
      </w:r>
    </w:p>
    <w:p>
      <w:r>
        <w:rPr>
          <w:b/>
        </w:rPr>
        <w:t xml:space="preserve">Esimerkki 2.2338</w:t>
      </w:r>
    </w:p>
    <w:p>
      <w:r>
        <w:t xml:space="preserve">Persoonallisuus: Tykkään kylvystä.Tykkään kuunnella musiikkia.Isäni asuu Kiinassa. -No kidding? Kuuntelin juuri samaa kuunnellessani kylvyssä. -Totta kai. Rakastan kuunnella rockia. -Hemmo, bokserini pissasi juuri matolle! -Minä pidän kaikesta mustasta. Joten se ei ainakaan näkyisi mustalla matollani. -Ll. Minäkin rakastan mustaa! Taisin soittaa musiikkia liian kovaa. -Minulla on musta auto, käsilaukku ja käytän kaikkea mustaa.</w:t>
      </w:r>
    </w:p>
    <w:p>
      <w:r>
        <w:rPr>
          <w:b/>
        </w:rPr>
        <w:t xml:space="preserve">Tulos</w:t>
      </w:r>
    </w:p>
    <w:p>
      <w:r>
        <w:t xml:space="preserve">Ehkä voin lainata jotakin, kun pakkaan matkani isäni luokse Kiinaan.</w:t>
      </w:r>
    </w:p>
    <w:p>
      <w:r>
        <w:rPr>
          <w:b/>
        </w:rPr>
        <w:t xml:space="preserve">Esimerkki 2.2339</w:t>
      </w:r>
    </w:p>
    <w:p>
      <w:r>
        <w:t xml:space="preserve">Persoonallisuus: Minulla on kaksi tatuointia.Rakastan kierrättämistä.Chat-historia: -Hello. Miten menee tänä iltana? -Hei! Hyvin, kiitos, mitä kuuluu? -Hyvin. Ajattelin vain maalata huoneeni violetiksi. Entä sinä? -Ajattelin ottaa uuden tatuoinnin. Minulla on jo kaksi. -Mahtavaa! Mitä ajattelit ottaa? -Ehkä kierrätyslogo? Koska kierrätys on minun juttuni. -Kiva. Ehkä minun pitäisi ottaa pieni uimaritatuointi, koska rakastan uintia. -Se olisi niin siistiä! -Joo. Taisit saada minut suostumaan siihen. Olen uinut kolmevuotiaasta asti.</w:t>
      </w:r>
    </w:p>
    <w:p>
      <w:r>
        <w:rPr>
          <w:b/>
        </w:rPr>
        <w:t xml:space="preserve">Tulos</w:t>
      </w:r>
    </w:p>
    <w:p>
      <w:r>
        <w:t xml:space="preserve">Vau! Minä olen enemmänkin vain ajava ihminen, haha. Ajan isoa sinistä pakettiautoa.</w:t>
      </w:r>
    </w:p>
    <w:p>
      <w:r>
        <w:rPr>
          <w:b/>
        </w:rPr>
        <w:t xml:space="preserve">Esimerkki 2.2340</w:t>
      </w:r>
    </w:p>
    <w:p>
      <w:r>
        <w:t xml:space="preserve">Persoonallisuus: Työskentelen grillikokkina.Lempibändini on pink floyd.Etsin toista työpaikkaa. -Howdy. Nimeni on bill, mutta voit kutsua minua biljardibilliksi. Mitä kuuluu, oreo? -Hyvä vapaapäivä töistä tänään niin vapaa bbq ei grilli kokki. -Mahtavaa. Otatko olutta? -Joo, ja kun päivät ovat vaikeita, kuuntelen Floydia. -Joo. Rakastan klassista rockia! -Joo, huomenna löydän itselleni sivutoimisen keikan. -Sivukeikka mistä? Unelmani on vain 17000 dollarin päässä. -Niin minunkin. Minulta puuttuu 17 000 dollaria lempihottrodistani. -Haluan avata ravintolan Hot Rod Harrys, joka on nimetty setäni mukaan. -Kuulostaa mahtavalta. Onko siellä pelejä? Biljardia? -Totta kai pelialue, pöydät kuin autotallin penkit. -Autotallissa? Teillä pitäisi olla ajopelejä vanhoissa romuautoissa.</w:t>
      </w:r>
    </w:p>
    <w:p>
      <w:r>
        <w:rPr>
          <w:b/>
        </w:rPr>
        <w:t xml:space="preserve">Tulos</w:t>
      </w:r>
    </w:p>
    <w:p>
      <w:r>
        <w:t xml:space="preserve">Meillä on vanha Chevrolet, joka on muuttunut ajopeliksi.</w:t>
      </w:r>
    </w:p>
    <w:p>
      <w:r>
        <w:rPr>
          <w:b/>
        </w:rPr>
        <w:t xml:space="preserve">Esimerkki 2.2341</w:t>
      </w:r>
    </w:p>
    <w:p>
      <w:r>
        <w:t xml:space="preserve">Persoonallisuus: Olen 20-vuotias. rakastan kaunokirjallisuuden lukemista. olen opiskelija pienessä kansalaisopistossa. työskentelen sairaalassa. -Olen täyspäiväinen opiskelija hyvin pienessä kansalaisopistossa. -Tämä on siistiä, katson paljon netflixiä. -Olen myös töissä sairaalassa. -Kuulostaa hauskalta, mutta vaellan mieluummin.</w:t>
      </w:r>
    </w:p>
    <w:p>
      <w:r>
        <w:rPr>
          <w:b/>
        </w:rPr>
        <w:t xml:space="preserve">Tulos</w:t>
      </w:r>
    </w:p>
    <w:p>
      <w:r>
        <w:t xml:space="preserve">Olen vasta 20-vuotias.</w:t>
      </w:r>
    </w:p>
    <w:p>
      <w:r>
        <w:rPr>
          <w:b/>
        </w:rPr>
        <w:t xml:space="preserve">Esimerkki 2.2342</w:t>
      </w:r>
    </w:p>
    <w:p>
      <w:r>
        <w:t xml:space="preserve">Persoonallisuus: Lempivideopelini on Halo 3. -Okei, pelaan kuitenkin halo 3:sta. Eli periaatteessa olen luuseri. -Kun tunnen itseni luuseriksi, soitan yleensä Taylor Swiftiä, suosikkilaulajaani. -Laulan Taylor Swiftiä suihkussa!!! Katso mitä sait minut tekemään! -Minunkin taaperoni rakastaa häntä. Kaikkien pitäisi. -Olin melkein romuttaa moponi jammaillessani hänen biisejään. -Olen tehnyt uraa oluen jakelussa, mutta saatan lopettaa, koska pomo ei pidä Swiftistä.</w:t>
      </w:r>
    </w:p>
    <w:p>
      <w:r>
        <w:rPr>
          <w:b/>
        </w:rPr>
        <w:t xml:space="preserve">Tulos</w:t>
      </w:r>
    </w:p>
    <w:p>
      <w:r>
        <w:t xml:space="preserve">Eikö swift miellytä? Hän tarvitsee nopean potkun...</w:t>
      </w:r>
    </w:p>
    <w:p>
      <w:r>
        <w:rPr>
          <w:b/>
        </w:rPr>
        <w:t xml:space="preserve">Esimerkki 2.2343</w:t>
      </w:r>
    </w:p>
    <w:p>
      <w:r>
        <w:t xml:space="preserve">Persoonallisuus: Minulla on neljä siskoa.Rakastan jääteetä.Äitini on paras ystäväni.Uskon, että merenneitoja on olemassa. -Hei, ei ole. Olen vammainen enkä seurustele. -Mulla on kaksi siskoa ei siskoja. -Olen ainoa lapsi, rakastan talvea. Rakastatko sinä?</w:t>
      </w:r>
    </w:p>
    <w:p>
      <w:r>
        <w:rPr>
          <w:b/>
        </w:rPr>
        <w:t xml:space="preserve">Tulos</w:t>
      </w:r>
    </w:p>
    <w:p>
      <w:r>
        <w:t xml:space="preserve">Joudutko käymään usein lääkärissä?</w:t>
      </w:r>
    </w:p>
    <w:p>
      <w:r>
        <w:rPr>
          <w:b/>
        </w:rPr>
        <w:t xml:space="preserve">Esimerkki 2.2344</w:t>
      </w:r>
    </w:p>
    <w:p>
      <w:r>
        <w:t xml:space="preserve">Persoonallisuus: Asun Seattlessa.Työskentelen Googlella.Olen ohjelmistoinsinööri.Chat-historia: -Hello, mitä kuuluu? -Minulla menee hyvin, mitä sinulle kuuluu?</w:t>
      </w:r>
    </w:p>
    <w:p>
      <w:r>
        <w:rPr>
          <w:b/>
        </w:rPr>
        <w:t xml:space="preserve">Tulos</w:t>
      </w:r>
    </w:p>
    <w:p>
      <w:r>
        <w:t xml:space="preserve">Voi, minulla menee hyvin, tulin juuri töistä.</w:t>
      </w:r>
    </w:p>
    <w:p>
      <w:r>
        <w:rPr>
          <w:b/>
        </w:rPr>
        <w:t xml:space="preserve">Esimerkki 2.2345</w:t>
      </w:r>
    </w:p>
    <w:p>
      <w:r>
        <w:t xml:space="preserve">Persoonallisuus: Asun edelleen kotona vanhempieni kanssa.En halua töitä.Chat-historia: -Hei, miten menee? -Joo minulla menee ihan hyvin kai, entä sinulla? -Hyvin, vein juuri lapset kouluun. Ei kai se mitään, olen valvonut koko yön pelaten x-boxia. -Lapset tykkäävät pelata videopelejä. -Hienoa, pelaan niitä koko päivän, joka päivä. -Minusta tuntuu, että se olisi tylsää jonkin ajan kuluttua. -Ei, asun kotona äitini ja isäni kanssa. He ovat tylsiä. -Etkö sinä tykkää hengailla kavereiden kanssa. -Pelaan heidän kanssaan internetissä xboxilla. -Oletan, että olet lukiossa. Onko sinulla suunnitelmia collegeen? -Kuulostaa äidiltäni. Hanki töitä ja mene collegeen. Surkeaa! -Mitä aiot tehdä koulun jälkeen...</w:t>
      </w:r>
    </w:p>
    <w:p>
      <w:r>
        <w:rPr>
          <w:b/>
        </w:rPr>
        <w:t xml:space="preserve">Tulos</w:t>
      </w:r>
    </w:p>
    <w:p>
      <w:r>
        <w:t xml:space="preserve">Pelaa videopelejä rahasta, kuten Youtubessa tai jossakin.</w:t>
      </w:r>
    </w:p>
    <w:p>
      <w:r>
        <w:rPr>
          <w:b/>
        </w:rPr>
        <w:t xml:space="preserve">Esimerkki 2.2346</w:t>
      </w:r>
    </w:p>
    <w:p>
      <w:r>
        <w:t xml:space="preserve">Persoonallisuus: Olen asekerhon johtaja.Minulla on beetakala.Lahjoitan vanhoja vaatteita kodittomille.Ystäväni ja minä harrastamme golfia aurinkoisina päivinä.Olen runoilija. -Noh, olin hoitamassa beetakalaani. -Kiva, onko beetakala lempieläimesi? Minun ovat seeprat. Luulen niin. -Lahjoitin myös vaatteita tänään. -Siistiä, kouluni teki niin. En malta odottaa, että pääsen ensimmäiselle luokalle. -Olet kamalan nuori. -Jep! Ja rakastan tanssia. Kuinka vanha sinä olet? -No, olen vanha runoilija. -Vau. Oletko tyttö vai poika?</w:t>
      </w:r>
    </w:p>
    <w:p>
      <w:r>
        <w:rPr>
          <w:b/>
        </w:rPr>
        <w:t xml:space="preserve">Tulos</w:t>
      </w:r>
    </w:p>
    <w:p>
      <w:r>
        <w:t xml:space="preserve">Olen myös mukana asekerhossa!</w:t>
      </w:r>
    </w:p>
    <w:p>
      <w:r>
        <w:rPr>
          <w:b/>
        </w:rPr>
        <w:t xml:space="preserve">Esimerkki 2.2347</w:t>
      </w:r>
    </w:p>
    <w:p>
      <w:r>
        <w:t xml:space="preserve">Persoonallisuus: Äitini on sosiaalityöntekijä koululaitoksessa.Työskentelen ruokakaupassa.Chat-historia: -Pidän maalaisuudesta. Pidätkö sinä siitä musiikista? -Tykkään, mikä on suosikkisi sen lisäksi? -Pidän myös kelttiläisestä musiikista. -Missä työskentelet? -En ole vielä töissä. Haluan olla laulaja. -Se kuulostaa hyvältä. Jatka harjoittelua. -Teen sitä joka päivä. -Hienoa sinulle! Äitini on töissä koululaitoksessa. -Mahtavaa. Minulla on collie-koira nimeltä Tibby.</w:t>
      </w:r>
    </w:p>
    <w:p>
      <w:r>
        <w:rPr>
          <w:b/>
        </w:rPr>
        <w:t xml:space="preserve">Tulos</w:t>
      </w:r>
    </w:p>
    <w:p>
      <w:r>
        <w:t xml:space="preserve">Minulla ei ole lemmikkejä, mutta haluan niitä.</w:t>
      </w:r>
    </w:p>
    <w:p>
      <w:r>
        <w:rPr>
          <w:b/>
        </w:rPr>
        <w:t xml:space="preserve">Esimerkki 2.2348</w:t>
      </w:r>
    </w:p>
    <w:p>
      <w:r>
        <w:t xml:space="preserve">Persoonallisuus: Minulla on kolme tytärtä.Vaimoni ja minä tykkäämme sukeltaa.Vartuin maatilalla Kansasissa. -Palasin juuri ratsastamasta hevosellani. -Rakastan hevosia. Rakastan myös kantrimusiikkia. -Cool mitä teet työksesi. -Minulla ei ole työtä. Olen teini-ikäinen. -Olen poliisi. Ratsastus rentouttaa minut pitkän päivän jälkeen. -Voi ei. Älkää pidättäkö minua!!! Haha. -Miksi sanot noin? -Ei mitään syytä. Pahinta, mitä teen, on syödä roskaruokaa aterioiden välissä.</w:t>
      </w:r>
    </w:p>
    <w:p>
      <w:r>
        <w:rPr>
          <w:b/>
        </w:rPr>
        <w:t xml:space="preserve">Tulos</w:t>
      </w:r>
    </w:p>
    <w:p>
      <w:r>
        <w:t xml:space="preserve">Hassua, pidätkö matkustamisesta.</w:t>
      </w:r>
    </w:p>
    <w:p>
      <w:r>
        <w:rPr>
          <w:b/>
        </w:rPr>
        <w:t xml:space="preserve">Esimerkki 2.2349</w:t>
      </w:r>
    </w:p>
    <w:p>
      <w:r>
        <w:t xml:space="preserve">Persoonallisuus: Rakastan kuunnella musiikkia.Olen iloinen ihminen.Rakastan mennä järvelle.Rakastan neuloa ja virkata.Chat-historia: -Hey there hows it going. -Hei! Minulla on kaikki hyvin, pelaan vain joitain pelejä netissä. -Tämä on aika siistiä, kuuntelen vain musiikkia. -Cool, mitä sinä kuuntelet? Oletko koulussa? -Olen muutaman lukukauden pois yliopistosta ja kuuntelen vain vanhempaa hiphopia. -Olen vasta valmistunut lukiosta, mutta minut hyväksyttiin Uc Santa Cruziin pian. -Valmistuin viime vuonna. Vau, onnittelut kuitenkin. -Kiitos. Aion opiskella tietotekniikkaa! Toivottavasti löydän hyviä kasvissyöjäystäviä. -Halusin opiskella tietotekniikkaa, mutta vaihdoin rikostutkintaan. -Vai niin. Tapaatko paljon kasvissyöjiä?</w:t>
      </w:r>
    </w:p>
    <w:p>
      <w:r>
        <w:rPr>
          <w:b/>
        </w:rPr>
        <w:t xml:space="preserve">Tulos</w:t>
      </w:r>
    </w:p>
    <w:p>
      <w:r>
        <w:t xml:space="preserve">Tätini on sellainen, samoin kuin kummitätini.</w:t>
      </w:r>
    </w:p>
    <w:p>
      <w:r>
        <w:rPr>
          <w:b/>
        </w:rPr>
        <w:t xml:space="preserve">Esimerkki 2.2350</w:t>
      </w:r>
    </w:p>
    <w:p>
      <w:r>
        <w:t xml:space="preserve">Persoonallisuus: Chat-historia: -Hei. Miten menee tänä iltana? -Hei, miten menee? -Siinä asti hyvin, teen tietokonetyötä kotona. -Minäkin teen. Pidätkö roolipeleistä? -Pidän siitä, varsinkin jos mukana on sinistä hyytelöä. Se on aika kapea-alaista. Luetko sinä?</w:t>
      </w:r>
    </w:p>
    <w:p>
      <w:r>
        <w:rPr>
          <w:b/>
        </w:rPr>
        <w:t xml:space="preserve">Tulos</w:t>
      </w:r>
    </w:p>
    <w:p>
      <w:r>
        <w:t xml:space="preserve">Joo luin, pidätkö pitkistä punaisista hiuksista?</w:t>
      </w:r>
    </w:p>
    <w:p>
      <w:r>
        <w:rPr>
          <w:b/>
        </w:rPr>
        <w:t xml:space="preserve">Esimerkki 2.2351</w:t>
      </w:r>
    </w:p>
    <w:p>
      <w:r>
        <w:t xml:space="preserve">Persoonallisuus: Soitin bändissä 17 vuotta.Äitini ja isäni ovat molemmat kirkkokuorossa.Chat-historia: -Hello. Miten menee tänä iltana? -Hei, olen aivan mahtava miten menee. -Mun ranteeseeni sattuu jotenkin. Nyrjäytti sen vaelluksella. -Kummatkin vanhempani ovat kirkkokuorossa. -Menetkö huomenna kirkkoon? -Rakastan bändiäni. Olen soittanut samassa bändissä 17 vuotta. -Siistiä. Oletko koskaan matkustellut paljon?</w:t>
      </w:r>
    </w:p>
    <w:p>
      <w:r>
        <w:rPr>
          <w:b/>
        </w:rPr>
        <w:t xml:space="preserve">Tulos</w:t>
      </w:r>
    </w:p>
    <w:p>
      <w:r>
        <w:t xml:space="preserve">Jonain päivänä haluan jäädä eläkkeelle Floridaan.</w:t>
      </w:r>
    </w:p>
    <w:p>
      <w:r>
        <w:rPr>
          <w:b/>
        </w:rPr>
        <w:t xml:space="preserve">Esimerkki 2.2352</w:t>
      </w:r>
    </w:p>
    <w:p>
      <w:r>
        <w:t xml:space="preserve">Persoonallisuus: Keskusteluhistoria: -Hei, miten menee tänään? -Olen hyvä. Entä miten sinä voit? -Minulla menee hyvin. Millainen olo sinulla on? -Minulla on hyvä olo. Kävin juuri ajelulla maaseudulla. -Se on siistiä. Haluan yrittää syödä terveellisesti. Entä sinä? -Teen parhaani. Asutko kaupungissa? -Asun kaupungissa, kyllä. Mitä teet harrastaaksesi liikuntaa? -Kävelen paljon. Käyn kuntosalilla, tanssin. -Tanssi on hauskaa, en ole koskaan pitänyt siitä ennen kuin vasta äskettäin. -Se on hyvää treeniä. -Millaista musiikkia tanssit?</w:t>
      </w:r>
    </w:p>
    <w:p>
      <w:r>
        <w:rPr>
          <w:b/>
        </w:rPr>
        <w:t xml:space="preserve">Tulos</w:t>
      </w:r>
    </w:p>
    <w:p>
      <w:r>
        <w:t xml:space="preserve">Yleensä nopeatempoista poppia. Kotona tanssin musiikkini tahtiin.</w:t>
      </w:r>
    </w:p>
    <w:p>
      <w:r>
        <w:rPr>
          <w:b/>
        </w:rPr>
        <w:t xml:space="preserve">Esimerkki 2.2353</w:t>
      </w:r>
    </w:p>
    <w:p>
      <w:r>
        <w:t xml:space="preserve">Persoonallisuus: Lempivuodenaikani on kesä.Chat-historia: -Hei hei, miten menee? -Hyvin, syön turskaa lounaaksi. Entä sinä?</w:t>
      </w:r>
    </w:p>
    <w:p>
      <w:r>
        <w:rPr>
          <w:b/>
        </w:rPr>
        <w:t xml:space="preserve">Tulos</w:t>
      </w:r>
    </w:p>
    <w:p>
      <w:r>
        <w:t xml:space="preserve">Kuulostaa hyvältä, söin tacoja.</w:t>
      </w:r>
    </w:p>
    <w:p>
      <w:r>
        <w:rPr>
          <w:b/>
        </w:rPr>
        <w:t xml:space="preserve">Esimerkki 2.2354</w:t>
      </w:r>
    </w:p>
    <w:p>
      <w:r>
        <w:t xml:space="preserve">Persoonallisuus: Rakastan sadetta.Ajan pakettiautoa.Lempiruokani on pizza.Pidän enemmän talvesta. Mikä on lempiruokasi? -Hei, kaikki mitä minun ei tarvitse kokata tai tarjoilla jollekulle. Olen tarjoilija. -Cool... mikä on lempivuodenaikasi, minun on talvi. Minun on kesä, asun Pohjois-Dakotassa ja vihaan lumen määrää. -Rakastaisin sitä, mutta en pysty ajamaan pakettiautollani lumisateessa. -Pidän enemmän rannasta. Aurinko ja surffaus on minua varten. -Kiva. Minäkin nautin siitä, mutta en niin paljon. -Se ei sovi kaikille, varsinkin kun näkee kaikki hurrikaanikuvat. -Tarvitsen vain vähän sadetta nukahtaakseni. -Rakastan kuunnella aaltojen ääntä. -Kyllä, se on hyvin rauhallista ja rauhoittavaa. -Se on todella rauhoittavaa. Pidätkö surffaamisesta?</w:t>
      </w:r>
    </w:p>
    <w:p>
      <w:r>
        <w:rPr>
          <w:b/>
        </w:rPr>
        <w:t xml:space="preserve">Tulos</w:t>
      </w:r>
    </w:p>
    <w:p>
      <w:r>
        <w:t xml:space="preserve">Se näyttää hauskalta, mutta olisin surkea.</w:t>
      </w:r>
    </w:p>
    <w:p>
      <w:r>
        <w:rPr>
          <w:b/>
        </w:rPr>
        <w:t xml:space="preserve">Esimerkki 2.2355</w:t>
      </w:r>
    </w:p>
    <w:p>
      <w:r>
        <w:t xml:space="preserve">Persoonallisuus: Minulla on nimmarikokoelma, jossa on yli 2000 nimikirjoitusta.Syön vain luomuruokaa.Kerään sarjakuvia.Olen allerginen pölylle. -Hyvin! Sain juuri syötettyä 2 käärmeeni. Mitä kuuluu? -Hyvin, viihdyn vain Billie Jo Spearsin kanssa. -Hienoa! Minun pitää käydä tarkistuttamassa allergiani uudelleen. Se johtuu pölystä. -Tiedän, mitä tarkoitat. Se peittää minut, kun työskentelen metrossa. -Onko osa subwayn ruoasta luomua? En syö muuta. -Ei, se on roskaa, kuten työ. Pelaatko World of Warcraftia myöhemmin? -Saatan pelata! Järjestän sarjakuvakokoelmani ensin. -Hienoa! Mikä on ensimmäinen oppituntisi huomenna yliopistossa? Englannin historiaa.</w:t>
      </w:r>
    </w:p>
    <w:p>
      <w:r>
        <w:rPr>
          <w:b/>
        </w:rPr>
        <w:t xml:space="preserve">Tulos</w:t>
      </w:r>
    </w:p>
    <w:p>
      <w:r>
        <w:t xml:space="preserve">En ole vielä saanut aikataulua.</w:t>
      </w:r>
    </w:p>
    <w:p>
      <w:r>
        <w:rPr>
          <w:b/>
        </w:rPr>
        <w:t xml:space="preserve">Esimerkki 2.2356</w:t>
      </w:r>
    </w:p>
    <w:p>
      <w:r>
        <w:t xml:space="preserve">Persoonallisuus: Minulla on vaikeuksia tuntea yhteyttä ihmisiin.Kasvoin kotiopetuksessa.Välitän syvästi eläimistä.Joskus minun täytyy huutaa tunteakseni olevani elossa.Chat-historia: -Lopetin juuri leikkimisen kissani Simonin kanssa. Onko sinulla lemmikkejä? -Mulla on 3 koiraa ja 2 pupua. -Todellako!? Rakastan eläimiä. Minusta niihin on helpompi saada yhteys kuin ihmisiin. -Kuulostat aivan mieheltäni. Ll! -Minä! En voi sille mitään. Minua opetettiin kotona. -Craig, Bella Piper on koira. Oreo ja Turbo ovat pupuja. -Rakastan nimiä. Kuulostaa siltä, että sinulla on talo täynnä. Harrastuksia? -Käsityöt, ompelu, lastenlasten kanssa leikkiminen... Entä sinä?</w:t>
      </w:r>
    </w:p>
    <w:p>
      <w:r>
        <w:rPr>
          <w:b/>
        </w:rPr>
        <w:t xml:space="preserve">Tulos</w:t>
      </w:r>
    </w:p>
    <w:p>
      <w:r>
        <w:t xml:space="preserve">Maalaaminen, kirjoittaminen, vaeltaminen ja auttaminen pelastuseläinten kanssa.</w:t>
      </w:r>
    </w:p>
    <w:p>
      <w:r>
        <w:rPr>
          <w:b/>
        </w:rPr>
        <w:t xml:space="preserve">Esimerkki 2.2357</w:t>
      </w:r>
    </w:p>
    <w:p>
      <w:r>
        <w:t xml:space="preserve">Persoonallisuus: Lempiruokani on tacot. chattihistoria: -Juttelen vain vähän, sillä menen kalastamaan. Mitä kuuluu? -Olen hyvin, opiskelen vain vähän. -En koskaan opiskele, ei ole tarvetta työssäni herkkutiskillä.</w:t>
      </w:r>
    </w:p>
    <w:p>
      <w:r>
        <w:rPr>
          <w:b/>
        </w:rPr>
        <w:t xml:space="preserve">Tulos</w:t>
      </w:r>
    </w:p>
    <w:p>
      <w:r>
        <w:t xml:space="preserve">Minulla on kirjallisuustentti.</w:t>
      </w:r>
    </w:p>
    <w:p>
      <w:r>
        <w:rPr>
          <w:b/>
        </w:rPr>
        <w:t xml:space="preserve">Esimerkki 2.2358</w:t>
      </w:r>
    </w:p>
    <w:p>
      <w:r>
        <w:t xml:space="preserve">Persoonallisuus: Minulla on kuusi veljeä.Lankoni johtaa suurta Hollywood-studiota.Chat-historia: -Hei, mitä kuuluu? -Väsyneenä työskentelen kolmannessa vuorossa Hiltonissa. -Oh ok veljeni johtaa studiota. -Jos ei sataisi, olisin surffaamassa. -Se on siistiä. Yksi veljistäni asuu Hollywoodissa. -Rakastan lunta, mutta Sacramentossa ei ole lunta. -Ymmärrän. En pääse matkustamaan niin paljon kuin haluaisin. -Toivon, että pääsen jonain päivänä Uclaan.</w:t>
      </w:r>
    </w:p>
    <w:p>
      <w:r>
        <w:rPr>
          <w:b/>
        </w:rPr>
        <w:t xml:space="preserve">Tulos</w:t>
      </w:r>
    </w:p>
    <w:p>
      <w:r>
        <w:t xml:space="preserve">Se olisi siistiä. Vaimoni ei kuule.</w:t>
      </w:r>
    </w:p>
    <w:p>
      <w:r>
        <w:rPr>
          <w:b/>
        </w:rPr>
        <w:t xml:space="preserve">Esimerkki 2.2359</w:t>
      </w:r>
    </w:p>
    <w:p>
      <w:r>
        <w:t xml:space="preserve">Persoonallisuus: Chat-historia: -Hi how are you today? -Minulla menee ihan hyvin ja sinulla. -Voin hyvin, täällä on ihana aamu, vaikka alkaa olla hieman viileää. -Odotan innolla, että pääsen tänään pelaamaan baseballia vanhojen ystävien kanssa. -Hienoa! Missä pelaatte?</w:t>
      </w:r>
    </w:p>
    <w:p>
      <w:r>
        <w:rPr>
          <w:b/>
        </w:rPr>
        <w:t xml:space="preserve">Tulos</w:t>
      </w:r>
    </w:p>
    <w:p>
      <w:r>
        <w:t xml:space="preserve">Se on oikeastaan vain softball-peli paikallisessa puistossa.</w:t>
      </w:r>
    </w:p>
    <w:p>
      <w:r>
        <w:rPr>
          <w:b/>
        </w:rPr>
        <w:t xml:space="preserve">Esimerkki 2.2360</w:t>
      </w:r>
    </w:p>
    <w:p>
      <w:r>
        <w:t xml:space="preserve">Persoonallisuus: Rakastan peliä halo.Rakastan treenata.Tykkään lukea.Keltainen on lempivärini. chattihistoria: -Kuuntelen rock-musiikkia ja jammailen. Mitä aiot tehdä tänä iltana? -Juuri tulin kotiin kuntosalilta treenaamasta. -Katso, että nautin todella paljon ruoasta, joten kuntosalilla on pakko käydä. -Nyt valmistaudun pelaamaan vähän haloa ja juomaan kahvia. -Minä tykkään nopeasta elämästä mulla on nopea auto ja ajelen ohituskaistalla. -Olen ahkera lukija auttaa minua työssäni. -Olen töissä valtavassa yrityksessä. Mitä sinä teet? -Olen töissä urheilulehdessä toimittajana. -Oi, se siitä. Pääsetkö käymään monissa peleissä? -Olen ollut Super Bowlissa kolme kertaa ja World Seriesissä kaksi kertaa. -Rakastan baseballia. Mikään ei voita hodaria ja tunkkaista olutta. -Se on totta, mutta minun on otettava keltainen onnenhattuni mukaan joka peliin. -Minun on kuunneltava lempirokkikappalettani ennen jokaista tärkeää kokousta. -Keltainen on lempivärini, mikä on sinun valintasi. -Pidän punaisesta. Corvetteni on punainen.</w:t>
      </w:r>
    </w:p>
    <w:p>
      <w:r>
        <w:rPr>
          <w:b/>
        </w:rPr>
        <w:t xml:space="preserve">Tulos</w:t>
      </w:r>
    </w:p>
    <w:p>
      <w:r>
        <w:t xml:space="preserve">Pidän corvetteista, mutta olen kuorma-autoihminen.</w:t>
      </w:r>
    </w:p>
    <w:p>
      <w:r>
        <w:rPr>
          <w:b/>
        </w:rPr>
        <w:t xml:space="preserve">Esimerkki 2.2361</w:t>
      </w:r>
    </w:p>
    <w:p>
      <w:r>
        <w:t xml:space="preserve">Persoonallisuus: Minulla on 3 kissaa.Tykkään käydä ulkomailla.Rakastan tanssia.Olen ainoa lapsi.Värjään hiukseni vaaleiksi.Chat-historia: -Haluatko syödä muhennosta? -Ei kiitos, en oikeastaan pidä muhennoksesta. -Kiinnostaisiko vähän hyvää juustoa? -Jos yrittäisin syödä juustoa, kissani veisivät sen minulta. -Voisimme kuunnella Frank Sinatraa. -Vain jos tanssit kanssani. -Tanssisitko vanhemman naisen kanssa? Kyllä.</w:t>
      </w:r>
    </w:p>
    <w:p>
      <w:r>
        <w:rPr>
          <w:b/>
        </w:rPr>
        <w:t xml:space="preserve">Tulos</w:t>
      </w:r>
    </w:p>
    <w:p>
      <w:r>
        <w:t xml:space="preserve">Riippuu siitä, kuinka vanha, sillä olen itse vanha kissaneiti.</w:t>
      </w:r>
    </w:p>
    <w:p>
      <w:r>
        <w:rPr>
          <w:b/>
        </w:rPr>
        <w:t xml:space="preserve">Esimerkki 2.2362</w:t>
      </w:r>
    </w:p>
    <w:p>
      <w:r>
        <w:t xml:space="preserve">Persoonallisuus: Olen eläkkeellä oleva tietokoneohjelmoija.Täytin juuri 77 vuotta.Rakastan eläimiä.Tykkään katsoa brittiläisiä tv-sarjoja ja elokuvia.Minulla on yksi pojanpoika ja yksi tytär.Chat-historia: -Hei mitä kuuluu? Minä vain hengailen veneelläni, jolla asun. -Hyvää huomenta sinulle. Veneessä asuminen kuulostaa hauskalta. -Onkin! Oletko naimisissa? Olen vasta vuoden naimisissa. -Olen eronnut ja minulla on tytär, jolla on yksi poika. -Ikävä kuulla. Omistatko yrityksen? Omistan salongin. -Olen eläkkeellä, mutta harjoitan sivutoimisesti tietokoneohjelmointia, joka oli ammattini. -Hienoa, en malta odottaa, että pääsen eläkkeelle. Olen myös kampaaja.</w:t>
      </w:r>
    </w:p>
    <w:p>
      <w:r>
        <w:rPr>
          <w:b/>
        </w:rPr>
        <w:t xml:space="preserve">Tulos</w:t>
      </w:r>
    </w:p>
    <w:p>
      <w:r>
        <w:t xml:space="preserve">Hienoa! Täytin eilen 77 vuotta. Ja sain syntymäpäivälahjaksi koiran.</w:t>
      </w:r>
    </w:p>
    <w:p>
      <w:r>
        <w:rPr>
          <w:b/>
        </w:rPr>
        <w:t xml:space="preserve">Esimerkki 2.2363</w:t>
      </w:r>
    </w:p>
    <w:p>
      <w:r>
        <w:t xml:space="preserve">Persoonallisuus: Haluan opettaa lapsia peruskoulussa.Asun suurkaupungissa.Pääaineeni oli amerikkalainen kirjallisuus ja kasvatus.Chat-historia: -Mitä teet tänään? -Hei, ei paljon. Pääsin töistä, pitää arvostella papereita luokalleni. Entä sinä? -Oh oletko opettaja? Analysoin olutyhtiön taloutta. -Joo, peruskoulun opettaja. Kuulostaa mielenkiintoiselta työltä. Onko se vaikeaa? -Saan juoda paljon olutta. Olen maistanut 35 erilaista olutta. -Juominen on hauskaa, kunpa saisin joskus juoda töissä ollessani, hah! -Se tekee työstä mielenkiintoisempaa. Ja juon myös kasinoissa.</w:t>
      </w:r>
    </w:p>
    <w:p>
      <w:r>
        <w:rPr>
          <w:b/>
        </w:rPr>
        <w:t xml:space="preserve">Tulos</w:t>
      </w:r>
    </w:p>
    <w:p>
      <w:r>
        <w:t xml:space="preserve">Pelaatko siellä uhkapelejä, vai kuuluuko se vain työhön?</w:t>
      </w:r>
    </w:p>
    <w:p>
      <w:r>
        <w:rPr>
          <w:b/>
        </w:rPr>
        <w:t xml:space="preserve">Esimerkki 2.2364</w:t>
      </w:r>
    </w:p>
    <w:p>
      <w:r>
        <w:t xml:space="preserve">Persoonallisuus: Lempibändini on muse. chattihistoria: -Hei, oletko hyvä matematiikassa? Olen kamala siinä. -En minäkään ole kovin hyvä. -Pidätkö ranskalaisista perunoista? -Minä tykkään tofusta ja luomuriisistä. -Tykkään tofusta, mutta syön ranskalaisia perunoita useammin. -Pidätkö ollenkaan musiikista. -Kyllä, millaisesta musiikista pidät? -Musesta, indierockista ja klassisesta musiikista. -Kiva, sain juuri Muse-puseron, se ei kuitenkaan sovi minulle.</w:t>
      </w:r>
    </w:p>
    <w:p>
      <w:r>
        <w:rPr>
          <w:b/>
        </w:rPr>
        <w:t xml:space="preserve">Tulos</w:t>
      </w:r>
    </w:p>
    <w:p>
      <w:r>
        <w:t xml:space="preserve">Tiedän tunteen. Olen juuri laihtunut.</w:t>
      </w:r>
    </w:p>
    <w:p>
      <w:r>
        <w:rPr>
          <w:b/>
        </w:rPr>
        <w:t xml:space="preserve">Esimerkki 2.2365</w:t>
      </w:r>
    </w:p>
    <w:p>
      <w:r>
        <w:t xml:space="preserve">Persoonallisuus: Olen presidentti.Minulla on paljon käteistä.Olen ollut konkurssissa ja palannut takaisin.Omistin useita kasinoita.Chat-historia: -Hello. Olen hyvin tärkeä henkilö. Osaatko arvata miten? -Hei Stanfordista. Teoria henry on idolini. Ei aavistustakaan. -Maksoin tullakseni valituksi ja nyt kaduttaa. -Vaimoni tekee sitä usein kahden lapsemme kanssa. Miten niin? -Monella tavalla. Olen rikas, pelaan järjestelmällä, rohkaisen pelaamaan... Ammattimaisesti pelaan jalkapalloa ja pohdin maailman saastumista vapaa-ajallani. -Se vaikuttaa hauskalta. Mikä on jalkapallopaikkasi? -Uhkapeli on jotain poliittista... Onnenpeli. -Se on täysin totta. Niin paljon mahdollisuuksia on kuitenkin vaikea käsitellä... -Hyökkääjä ja vähän maalivahti tarvittaessa.</w:t>
      </w:r>
    </w:p>
    <w:p>
      <w:r>
        <w:rPr>
          <w:b/>
        </w:rPr>
        <w:t xml:space="preserve">Tulos</w:t>
      </w:r>
    </w:p>
    <w:p>
      <w:r>
        <w:t xml:space="preserve">Kuulostaa hauskalta! Pystytkö tekemään spagaatin?</w:t>
      </w:r>
    </w:p>
    <w:p>
      <w:r>
        <w:rPr>
          <w:b/>
        </w:rPr>
        <w:t xml:space="preserve">Esimerkki 2.2366</w:t>
      </w:r>
    </w:p>
    <w:p>
      <w:r>
        <w:t xml:space="preserve">Persoonallisuus: Tykkään musiikista.Tykkään pyöräillä.Tykkään rullalautailla.Olen vegaani.Tykkään kitarasta. -Olen loistava. Mitä kuuluu? -Mulla menee ihan hyvin kuuntelen musiikkia yritän opetella kitaran osia. -Tykkäätkö ollenkaan rannasta. -Pidän, asuin ennen rannalla. -Asun sellaisen äärellä nyt. Mitä pidit siitä?</w:t>
      </w:r>
    </w:p>
    <w:p>
      <w:r>
        <w:rPr>
          <w:b/>
        </w:rPr>
        <w:t xml:space="preserve">Tulos</w:t>
      </w:r>
    </w:p>
    <w:p>
      <w:r>
        <w:t xml:space="preserve">Se oli siistiä, olisinpa mennyt enemmän.</w:t>
      </w:r>
    </w:p>
    <w:p>
      <w:r>
        <w:rPr>
          <w:b/>
        </w:rPr>
        <w:t xml:space="preserve">Esimerkki 2.2367</w:t>
      </w:r>
    </w:p>
    <w:p>
      <w:r>
        <w:t xml:space="preserve">Persoonallisuus: Minulla on pakkomielle treenata ja olla paras.Sain stipendin jalkapallon pelaamiseen.On tärkeää, että Instagram-postaukseni näyttävät siltä, että minulla on hauskaa.Yritän syödä terveellisesti tai en syö ollenkaan.Chat-historia: -Hello. Miten voit tänä kauniina aamuna? -Olen hyvin. Söin juuri terveellisen aamiaisen ja treenasin. Entä sinä? -Luen uutta käsikirjoitustani. Näyttää olevan hauska elokuva. Mikä on ammattisi? -Olen koulussa juuri nyt. Sain stipendin jalkapallosta. -Hienoa! Taidat olla aika hyvä. En ole koskaan päässyt pelaamaan joukkueessa. -Haluan olla maailman parhaaksi rankattu yliopistopelaaja. -Siistiä. Haluan olla kuuluisampi kuin olen. Olen tehnyt kovasti töitä sen eteen.</w:t>
      </w:r>
    </w:p>
    <w:p>
      <w:r>
        <w:rPr>
          <w:b/>
        </w:rPr>
        <w:t xml:space="preserve">Tulos</w:t>
      </w:r>
    </w:p>
    <w:p>
      <w:r>
        <w:t xml:space="preserve">Käytätkö sosiaalista mediaa? Se on avainasemassa, kun yrität saada faneja.</w:t>
      </w:r>
    </w:p>
    <w:p>
      <w:r>
        <w:rPr>
          <w:b/>
        </w:rPr>
        <w:t xml:space="preserve">Esimerkki 2.2368</w:t>
      </w:r>
    </w:p>
    <w:p>
      <w:r>
        <w:t xml:space="preserve">Persoonallisuus: Keskusteluhistoria: -Hei, miten menee tänään? -Hyvin, kiitos. Entä sinä? -Vihaan sokeria ja makeisia, entä sinä? -Vihaan suolaa. En laita suolaa ruokaani kun laitan ruokaa. -Noudatan tasapainoista ruokavaliota. -Se on ihanaa ja terveellistä. -Rullaluistelu on harrastukseni, se on hauskaa. Minulla ei ole vapaa-aikaa tehdä hauskoja asioita, koska työskentelen toimistossa koko päivän. -Oletko sinä valkoihoinen? Koska olen. -Ei, en ole valkoihoinen. Olen aasialainen. -Mistä olet kotoisin? Mistä tarkalleen ottaen? Viihdytkö siellä. -Rakastan Yhdysvaltoja. Se on kaunis maa. Mukavat ihmiset.</w:t>
      </w:r>
    </w:p>
    <w:p>
      <w:r>
        <w:rPr>
          <w:b/>
        </w:rPr>
        <w:t xml:space="preserve">Tulos</w:t>
      </w:r>
    </w:p>
    <w:p>
      <w:r>
        <w:t xml:space="preserve">Vau, se on niin siistiä, ja rakastat sitä täällä.</w:t>
      </w:r>
    </w:p>
    <w:p>
      <w:r>
        <w:rPr>
          <w:b/>
        </w:rPr>
        <w:t xml:space="preserve">Esimerkki 2.2369</w:t>
      </w:r>
    </w:p>
    <w:p>
      <w:r>
        <w:t xml:space="preserve">Persoonallisuus: Lempibändini on tool.Rakennan mielelläni tietokoneita.Jätin opinnot kesken.Lennän lentokoneita.Olen armeijassa.Chat-historia: -Miten menee tänään? Kunhan hengailen täällä. -Hyvä. On ollut pitkä päivä. Alkaa tulla vanhaksi. -Kuulin tuon. Olen valmis antamaan nuoremmille pojille pitkät lennot. -Nauti nuoruudesta, me vanhemmat miehet vain juomme ja katsomme urheilua. -Niin minäkin teen, kun pääsen kotiutumaan. Mitä sinä teet? -Eläkkeellä oleva nuori mies. Tykkään ajaa autolla ja rentoutua. Entä sinä? -Lennän C 37:ää armeijan puolesta. Ja rakennan tietokoneita vapaa-ajallani. -Mitä sinä tiedät armeijasta? Minulla on tarinoita kerrottavana. Tule joskus baariin kanssani.</w:t>
      </w:r>
    </w:p>
    <w:p>
      <w:r>
        <w:rPr>
          <w:b/>
        </w:rPr>
        <w:t xml:space="preserve">Tulos</w:t>
      </w:r>
    </w:p>
    <w:p>
      <w:r>
        <w:t xml:space="preserve">Otan haastekolikot vastaan, sir.</w:t>
      </w:r>
    </w:p>
    <w:p>
      <w:r>
        <w:rPr>
          <w:b/>
        </w:rPr>
        <w:t xml:space="preserve">Esimerkki 2.2370</w:t>
      </w:r>
    </w:p>
    <w:p>
      <w:r>
        <w:t xml:space="preserve">Persoonallisuus: Kirjoitan vapaa-ajallani.Vihaan vanhempiani, mutta rakastan työtäni. chattihistoria: -Miten voit tänään? -Minulla menee hyvin. Onko sinulla lemmikkejä? -Minulla on joukko hevosia. -Vau, kissat ovat lempieläimeni. Minulla on viisi. Se on kohtuullinen määrä. -Enempää en pysty käsittelemään. Mieheni sai juuri ylennyksen Taco Bellissä. -Se on hienoa. Olen iloinen puolestanne. -Kiitos! Toivottavasti jos muutamme, saan lisää eläimiä. -Miksi haluatte muuttaa. -Ollakseni lähempänä Tonyn siskoa, hänen nimensä on Madonna. -Onko hän parempi puoliskosi? -Kyllä, hän muutti juuri Englannista.</w:t>
      </w:r>
    </w:p>
    <w:p>
      <w:r>
        <w:rPr>
          <w:b/>
        </w:rPr>
        <w:t xml:space="preserve">Tulos</w:t>
      </w:r>
    </w:p>
    <w:p>
      <w:r>
        <w:t xml:space="preserve">Kuulostaa oikein mukavalta. Toivottavasti se onnistuu.</w:t>
      </w:r>
    </w:p>
    <w:p>
      <w:r>
        <w:rPr>
          <w:b/>
        </w:rPr>
        <w:t xml:space="preserve">Esimerkki 2.2371</w:t>
      </w:r>
    </w:p>
    <w:p>
      <w:r>
        <w:t xml:space="preserve">Persoonallisuus: Pidän pyöräilystä. -Hei, Irene. Olen mia ja olen kokki. -Aloitin blogien kirjoittamisen saadakseni ajatuksiani julki ja jakaakseni mielipiteitä.</w:t>
      </w:r>
    </w:p>
    <w:p>
      <w:r>
        <w:rPr>
          <w:b/>
        </w:rPr>
        <w:t xml:space="preserve">Tulos</w:t>
      </w:r>
    </w:p>
    <w:p>
      <w:r>
        <w:t xml:space="preserve">Kuulostaa mielenkiintoiselta, millainen blogi?</w:t>
      </w:r>
    </w:p>
    <w:p>
      <w:r>
        <w:rPr>
          <w:b/>
        </w:rPr>
        <w:t xml:space="preserve">Esimerkki 2.2372</w:t>
      </w:r>
    </w:p>
    <w:p>
      <w:r>
        <w:t xml:space="preserve">Persoonallisuus: Minulla on 5 lasta, joista 2 on kuollut.Rakastan Agatha Christie -romaaneja.Kasvatan korkeimpia auringonkukkia, joita olet koskaan nähnyt.Chat-historia: -Hei, hauska tavata. En puhu vielä hyvin englantia. -Sinun pitäisi harjata lukemalla Agatha Christie -kirjoja. Hän auttaa siinä. -Oletko paikallinen Los Angelesissa? Olen juuri tullut tänne Tokiosta.</w:t>
      </w:r>
    </w:p>
    <w:p>
      <w:r>
        <w:rPr>
          <w:b/>
        </w:rPr>
        <w:t xml:space="preserve">Tulos</w:t>
      </w:r>
    </w:p>
    <w:p>
      <w:r>
        <w:t xml:space="preserve">Todellakin. Valmistan ruokaa kirkolle auringonlaskun jälkeen koko päivän.</w:t>
      </w:r>
    </w:p>
    <w:p>
      <w:r>
        <w:rPr>
          <w:b/>
        </w:rPr>
        <w:t xml:space="preserve">Esimerkki 2.2373</w:t>
      </w:r>
    </w:p>
    <w:p>
      <w:r>
        <w:t xml:space="preserve">Persoonallisuus: Pidän 2000-luvun alun indie-musiikista.Olen nirso ruoan suhteen.Rakastan lemmikkikoiraani enemmän kuin mitään muuta.Temperamenttini on melko lyhyt. chattihistoria: -Hii how are you? Mistä olet kotoisin? -Olen mahtava! Olen nuori kaveri Wisconsinista. -Mitä harrastat? -Ei harrastuksia. Olen sairas ja joudun ottamaan 4 pilleriä päivässä pysyäkseni hengissä. -Anteeksi, mikä on lempiruokasi? -Rakastan juustoa! Pidän sen laajoista mauista!</w:t>
      </w:r>
    </w:p>
    <w:p>
      <w:r>
        <w:rPr>
          <w:b/>
        </w:rPr>
        <w:t xml:space="preserve">Tulos</w:t>
      </w:r>
    </w:p>
    <w:p>
      <w:r>
        <w:t xml:space="preserve">Oletko naimisissa?</w:t>
      </w:r>
    </w:p>
    <w:p>
      <w:r>
        <w:rPr>
          <w:b/>
        </w:rPr>
        <w:t xml:space="preserve">Esimerkki 2.2374</w:t>
      </w:r>
    </w:p>
    <w:p>
      <w:r>
        <w:t xml:space="preserve">Persoonallisuus: Lempikirjailijani on Jane Austen.Syön paljon kalaa.Asun lähellä merta.Käytän vain tenniskenkiä.Omistan veneen.Chat-historia: -Puutarhanhoito on lempitapani viettää aikaa viikonloppuisin. Mikä on sinun? -Irakastan juttelukävelyjä n rannalla. -Minäkin rakastan rantaa! Se on yksi lempimatkakohteistani. -Mitä teet työksesi? -Rakastan työtäni! Matkustan eri lomakohteisiin ja rakennan hotelleja. -Mitä leikkausta olet kotoisin? -Olen kotoisin keskilännen kaupungista. Mistä sinä olet kotoisin? -Olen kotoisin Kaliforniasta... oletko käynyt siellä? -En ole koskaan käynyt, mutta minulla on siellä ystäviä. Mitä teet siellä työksi? -Olen kalastaja täällä. -On varmaan jännittävää tehdä töitä veden äärellä. Pääsetkö matkustamaan työssäsi? -En matkusta paljon. -Minkälaisia kaloja pyydystät?</w:t>
      </w:r>
    </w:p>
    <w:p>
      <w:r>
        <w:rPr>
          <w:b/>
        </w:rPr>
        <w:t xml:space="preserve">Tulos</w:t>
      </w:r>
    </w:p>
    <w:p>
      <w:r>
        <w:t xml:space="preserve">Kaikkea auringon alla lol.</w:t>
      </w:r>
    </w:p>
    <w:p>
      <w:r>
        <w:rPr>
          <w:b/>
        </w:rPr>
        <w:t xml:space="preserve">Esimerkki 2.2375</w:t>
      </w:r>
    </w:p>
    <w:p>
      <w:r>
        <w:t xml:space="preserve">Persoonallisuus: Minulla on vaikeuksia tuntea yhteyttä ihmisiin.Kasvoin kotiopetuksessa.Välitän syvästi eläimistä.Chat-historia: -Hei Pidän patikoimisesta kaikkialla, myös tulivuorilla. -Vau tuo kuulostaa vaaralliselta! Pysyn mieluummin kotona ja työskentelen taiteeni parissa. -Rakastan taidetta, mutta en todellakaan osaa piirtää. -Pidän kaikenlaisesta taiteesta. Piirustuksista, maalauksista, veistoksista, keramiikasta... -Yritin kerran keramiikkaa, mutta se meni rikki ennen kuin ehdin edes aloittaa.</w:t>
      </w:r>
    </w:p>
    <w:p>
      <w:r>
        <w:rPr>
          <w:b/>
        </w:rPr>
        <w:t xml:space="preserve">Tulos</w:t>
      </w:r>
    </w:p>
    <w:p>
      <w:r>
        <w:t xml:space="preserve">Se on harmi. Toivon, että voisin myydä osan omastani kerätäkseni rahaa eläinsuojalle.</w:t>
      </w:r>
    </w:p>
    <w:p>
      <w:r>
        <w:rPr>
          <w:b/>
        </w:rPr>
        <w:t xml:space="preserve">Esimerkki 2.2376</w:t>
      </w:r>
    </w:p>
    <w:p>
      <w:r>
        <w:t xml:space="preserve">Persoonallisuus: Chat-historia: -Hei, miten menee tänään? -Hei, miten menee? -Hei hei, minulla menee hyvin, kiitos kysymästä, sinulla? -Voin hyvin, mukava kuulla, että sinulla menee hyvin. -Mitä teet työksesi? -En käy tällä hetkellä töissä, opiskelen lääketieteellisessä. -Onko se mukavaa? Vai stressaavaa? -Todella stressaavaa, mutta se on työn arvoista. -Se on syvältä, koska se ei ole yhtä palkitsevaa. Kallista. -Kaikki korkeakoulut ovat kalliita, mutta ainakin jonain päivänä pelastan ihmishenkiä. -Mitä teet koulun ulkopuolella? -Autan äitiäni leipomisessa ja katson vanhoja elokuvia. Entä sinä?</w:t>
      </w:r>
    </w:p>
    <w:p>
      <w:r>
        <w:rPr>
          <w:b/>
        </w:rPr>
        <w:t xml:space="preserve">Tulos</w:t>
      </w:r>
    </w:p>
    <w:p>
      <w:r>
        <w:t xml:space="preserve">Asun tällä hetkellä saarella, joten kalastan ja leikin bottien kanssa.</w:t>
      </w:r>
    </w:p>
    <w:p>
      <w:r>
        <w:rPr>
          <w:b/>
        </w:rPr>
        <w:t xml:space="preserve">Esimerkki 2.2377</w:t>
      </w:r>
    </w:p>
    <w:p>
      <w:r>
        <w:t xml:space="preserve">Persoonallisuus: Chat-historia: -Hei, miten menee? -Ihana! Miten menee tänään? -Hyvin mitä harrastat. -Olen mielelläni soittamassa pianoa! Toivon voivani opettaa musiikkia eläkkeelle jäätyäni. -Hienoa, minä olen valtion palveluksessa, ei niin hauskaa. -Olen tällä hetkellä rahoitusalalla. Mieluummin opetan musiikkia haha! -Haha tuo on hauskaa pidätkö baseballista. -En ollenkaan, mutta poikani rakastaa sitä! -Yritän käydä pelissä melkein joka viikko.</w:t>
      </w:r>
    </w:p>
    <w:p>
      <w:r>
        <w:rPr>
          <w:b/>
        </w:rPr>
        <w:t xml:space="preserve">Tulos</w:t>
      </w:r>
    </w:p>
    <w:p>
      <w:r>
        <w:t xml:space="preserve">Vau! Olen itse enemmän jalkapallotyttö.</w:t>
      </w:r>
    </w:p>
    <w:p>
      <w:r>
        <w:rPr>
          <w:b/>
        </w:rPr>
        <w:t xml:space="preserve">Esimerkki 2.2378</w:t>
      </w:r>
    </w:p>
    <w:p>
      <w:r>
        <w:t xml:space="preserve">Persoonallisuus: Olen matkustanut monta kertaa ulkomailla.Olen ollut tv-uutisissa kuusi kertaa.Tykkään tehdä lyhytelokuvia.Chat-historia: -Hei, mitä kuuluu? -Hei! Minulla menee tosi hyvin. Mitä sinä teet? -Luen sisällissodan teorioita, teen ensi kuussa rekonstruktiota. -Pidän siitä! Katson tuollaisia ohjelmia siivotessani kotiani. -Mikä on lempiohjelmasi? Syfy-kanavalla pyörii "Face". Se on tosi hyvä. Mistä sinä pidät? -Olen oikeastaan pakkomielle uutisista ja olen jopa päässyt niihin. -Vau, mitä sinä teit? -Kerran jahtasin tornadoa. Se oli pelottavaa. -Se on pelottavaa, minä juoksisin, mutta rakastan juoksemista. Pidätkö ruoasta? -Pidän enemmän eksoottisista ulkomaisista ruokalajeista. -Osaan tehdä kiinalaista ja italialaista ruokaa. En kuitenkaan leivo. -Olen matkustanut sinne monta kertaa vain ruoan takia. Se on sen arvoista. -Olen kateellinen, kotiäitinä voin vain haaveilla siitä.</w:t>
      </w:r>
    </w:p>
    <w:p>
      <w:r>
        <w:rPr>
          <w:b/>
        </w:rPr>
        <w:t xml:space="preserve">Tulos</w:t>
      </w:r>
    </w:p>
    <w:p>
      <w:r>
        <w:t xml:space="preserve">Minulla on siihen varaa vain siksi, että äitini on julkkis.</w:t>
      </w:r>
    </w:p>
    <w:p>
      <w:r>
        <w:rPr>
          <w:b/>
        </w:rPr>
        <w:t xml:space="preserve">Esimerkki 2.2379</w:t>
      </w:r>
    </w:p>
    <w:p>
      <w:r>
        <w:t xml:space="preserve">Persoonallisuus: Pidän puutarhanhoidosta. pidän matkustamisesta. pidän rakentamisesta. olen pitkä. Mikä on sinun? -Irakastan puhua kävelylenkkejä n rannalla. -Minäkin rakastan rantaa! Se on yksi lempimatkakohteistani. -Mitä teet työksesi? -Rakastan työtäni! Matkustan eri lomakohteisiin ja rakennan hotelleja. -Mitä leikkausta olet kotoisin? -Olen kotoisin keskilännen kaupungista. Mistä sinä olet kotoisin? -Olen kotoisin Kaliforniasta... oletko käynyt siellä? -En ole koskaan käynyt, mutta minulla on siellä ystäviä. Mitä teet siellä työksi? -Olen kalastaja täällä. -On varmaan jännittävää tehdä töitä veden äärellä. Pääsetkö matkustamaan työssäsi? -En matkusta paljon.</w:t>
      </w:r>
    </w:p>
    <w:p>
      <w:r>
        <w:rPr>
          <w:b/>
        </w:rPr>
        <w:t xml:space="preserve">Tulos</w:t>
      </w:r>
    </w:p>
    <w:p>
      <w:r>
        <w:t xml:space="preserve">Millaisia kaloja saatte saaliiksi?</w:t>
      </w:r>
    </w:p>
    <w:p>
      <w:r>
        <w:rPr>
          <w:b/>
        </w:rPr>
        <w:t xml:space="preserve">Esimerkki 2.2380</w:t>
      </w:r>
    </w:p>
    <w:p>
      <w:r>
        <w:t xml:space="preserve">Persoonallisuus: Olen vegaani.Olen sairaanhoitaja.Chat-historia: -Hei, mitä kuuluu? -Olen kunnossa tänään. Kävelin juuri töihin tänne Pittsburghiin. Mitä kuuluu? -Kuulostat terveeltä. Olen itse asiassa itsekin sairaanhoitaja. -Se on hienoa. Kyllä, harrastan urheilua. Pelaan jalkapalloa. Entä sinä? -No, minä en harrasta urheilua, enemmänkin luen ja katson hyviä elokuvia. -Mitä olet lukenut viime aikoina? Viimeisin on waking the spirit. Se on mahtava!</w:t>
      </w:r>
    </w:p>
    <w:p>
      <w:r>
        <w:rPr>
          <w:b/>
        </w:rPr>
        <w:t xml:space="preserve">Tulos</w:t>
      </w:r>
    </w:p>
    <w:p>
      <w:r>
        <w:t xml:space="preserve">Kirja veganismista. Ryhdyin hiljattain vegaaniksi.</w:t>
      </w:r>
    </w:p>
    <w:p>
      <w:r>
        <w:rPr>
          <w:b/>
        </w:rPr>
        <w:t xml:space="preserve">Esimerkki 2.2381</w:t>
      </w:r>
    </w:p>
    <w:p>
      <w:r>
        <w:t xml:space="preserve">Persoonallisuus: Rakastan kaikkia kauniita lapsiani.Olen nöyrä leipuri.Odotan innolla eläkkeelle jäämistä.Yritin nuorempana päästä näyttelijäksi.Chat-historia: -Hello. Miten päiväsi sujuu? Mies Odotan innolla eläkkeelle jäämistä. -Mitä työtä sinulla on tällä hetkellä. -Olen leipuri. Leivon leipiä, keksejä, kakkuja. -Teetkö inkiväärikeksejä? Kyllä.</w:t>
      </w:r>
    </w:p>
    <w:p>
      <w:r>
        <w:rPr>
          <w:b/>
        </w:rPr>
        <w:t xml:space="preserve">Tulos</w:t>
      </w:r>
    </w:p>
    <w:p>
      <w:r>
        <w:t xml:space="preserve">Kyllä minä tiedän. Ihanat lapseni rakastavat niitä.</w:t>
      </w:r>
    </w:p>
    <w:p>
      <w:r>
        <w:rPr>
          <w:b/>
        </w:rPr>
        <w:t xml:space="preserve">Esimerkki 2.2382</w:t>
      </w:r>
    </w:p>
    <w:p>
      <w:r>
        <w:t xml:space="preserve">Persoonallisuus: Olen koripalloilija.Asun valtavassa kartanossa.Kävin yliopistoa Marylandissa.Pelaan Washington Wizardsissa.Chat-historia: -Käyn yliopistossa ja treenaan joka päivä. Oletko sosiaalinen perhonen kuten minä? -Hi. Pelaan ammattilaiskoripalloa Washington Wizardsissa. -Se on siistiä. Pidän myös uimisesta. Meillä on jo yhteisiä asioita. -Opiskelin Marylandissa. Olen onnekas, että minulla on urheilutyö. -Joudun syömään valtavia aterioita saadakseni riittävästi polttoainetta, jotta jaksan. -Minulla on kokki, joka kokkaa minulle. Maksan hänelle paljon. -Käyn collegea Golassa, go dawgs! Tarvitsen sinunlaisesi työn.</w:t>
      </w:r>
    </w:p>
    <w:p>
      <w:r>
        <w:rPr>
          <w:b/>
        </w:rPr>
        <w:t xml:space="preserve">Tulos</w:t>
      </w:r>
    </w:p>
    <w:p>
      <w:r>
        <w:t xml:space="preserve">Minulle maksetaan paljon rahaa ja minulla on iso talo. Se on paljon ja yksinäistä.</w:t>
      </w:r>
    </w:p>
    <w:p>
      <w:r>
        <w:rPr>
          <w:b/>
        </w:rPr>
        <w:t xml:space="preserve">Esimerkki 2.2383</w:t>
      </w:r>
    </w:p>
    <w:p>
      <w:r>
        <w:t xml:space="preserve">Persoonallisuus: Tykkään pelata Nintendoa.Tykkään ajaa kilpaa rc-autoilla.Rakastan syödä kalaa.Asun suuressa valkoisessa pohjoisessa.Chat-historia: -Hey how is it going? -Pretty good laitatko mitään pelejä kuten Nintendoa? -O ei en ole koskaan oikein tajunnut sitä. -Mitä teet vapaa-ajallasi? -Kiinnostun puutarhanhoidosta, kun minulla on aikaa. -Asun pohjoisempana, ei ole puutarhoja. -Kuinka kaukana pohjoisessa sinä asut? -Kaukana kärjessä lähellä Alaskaa. -Mikä yhteensattuma, asun Anchoragessa.</w:t>
      </w:r>
    </w:p>
    <w:p>
      <w:r>
        <w:rPr>
          <w:b/>
        </w:rPr>
        <w:t xml:space="preserve">Tulos</w:t>
      </w:r>
    </w:p>
    <w:p>
      <w:r>
        <w:t xml:space="preserve">Onko tuolla päin paljon kalapaikkoja?</w:t>
      </w:r>
    </w:p>
    <w:p>
      <w:r>
        <w:rPr>
          <w:b/>
        </w:rPr>
        <w:t xml:space="preserve">Esimerkki 2.2384</w:t>
      </w:r>
    </w:p>
    <w:p>
      <w:r>
        <w:t xml:space="preserve">Persoonallisuus: Chat-historia: -Hi there! Mitä kuuluu? -Hello! Mulle kuuluu hyvää ja sulle?</w:t>
      </w:r>
    </w:p>
    <w:p>
      <w:r>
        <w:rPr>
          <w:b/>
        </w:rPr>
        <w:t xml:space="preserve">Tulos</w:t>
      </w:r>
    </w:p>
    <w:p>
      <w:r>
        <w:t xml:space="preserve">Olen kunnossa, tulin juuri töistä. Olen varastotyöntekijä Walmartissa.</w:t>
      </w:r>
    </w:p>
    <w:p>
      <w:r>
        <w:rPr>
          <w:b/>
        </w:rPr>
        <w:t xml:space="preserve">Esimerkki 2.2385</w:t>
      </w:r>
    </w:p>
    <w:p>
      <w:r>
        <w:t xml:space="preserve">Persoonallisuus: Vietän paljon aikaa sosiaalisessa mediassa.Keskusteluhistoria: -Miten voit tänään: -Kuinka voit tänään? -On ollut parempi. Kurjaa olla jumissa sairaalasängyssä! -Miksi olet sairaalassa. -Voin tehdä temppuja ja julkaista niitä sosiaalisessa mediassa. Tämä stuntti mursi jalkani. -Millainen temppu se oli? -Pelaan Tony Hawk 3:sta ja yritin jäljitellä takaperin volttia. Ei onnistunut! -Ainakaan et katkaissut selkääsi. -Totta. Olen jumissa täällä. Kunpa voisin nähdä Rufuksen. Mitä kuuluu? -Kuka on Rufus? Kuka on Rufus?</w:t>
      </w:r>
    </w:p>
    <w:p>
      <w:r>
        <w:rPr>
          <w:b/>
        </w:rPr>
        <w:t xml:space="preserve">Tulos</w:t>
      </w:r>
    </w:p>
    <w:p>
      <w:r>
        <w:t xml:space="preserve">Rufus on minun koirani! Rakastan, kun se käy luonani. Onko sinulla koira?</w:t>
      </w:r>
    </w:p>
    <w:p>
      <w:r>
        <w:rPr>
          <w:b/>
        </w:rPr>
        <w:t xml:space="preserve">Esimerkki 2.2386</w:t>
      </w:r>
    </w:p>
    <w:p>
      <w:r>
        <w:t xml:space="preserve">Persoonallisuus: Puhun sujuvasti englantia ja espanjaa.Olen sekoittunut puertoricolaiseen ja kiinalaiseen.Olen kotoisin Saksasta.Kuuntelen mielelläni blues-musiikkia.Suosikkiartistini oli prince.Chat-historia: -Hello! Miten voit tänään? -Minulla menee hyvin, ja itselläsi? -Minulla on kaikki hyvin. Mitä tapahtuu. -Rakastan kissoja. Rakastatko sinä? -Kissat ovat kai ok. -Kissani nimi on Sonny, kuin italialainen mafiapomo, lol. -Tuo on tosi hauskaa, ystäväni. -Äitini on osteopaatti. Miten äitisi voi? -Äitini on mahtava. Kiitos kysymästä. -Onko sinulla sisaruksia? Minulla on veli. Hän on arkeologi! -Minulla ei ole sisaruksia. -Millaista oli olla ainoa lapsi?</w:t>
      </w:r>
    </w:p>
    <w:p>
      <w:r>
        <w:rPr>
          <w:b/>
        </w:rPr>
        <w:t xml:space="preserve">Tulos</w:t>
      </w:r>
    </w:p>
    <w:p>
      <w:r>
        <w:t xml:space="preserve">Se voi joskus olla tylsää.</w:t>
      </w:r>
    </w:p>
    <w:p>
      <w:r>
        <w:rPr>
          <w:b/>
        </w:rPr>
        <w:t xml:space="preserve">Esimerkki 2.2387</w:t>
      </w:r>
    </w:p>
    <w:p>
      <w:r>
        <w:t xml:space="preserve">Persoonallisuus: Asun keskikokoisessa kaupungissa.Minulla on 3 siskoa ja 2 veljeä.Rakastan lukemista.Chat-historia: -Hyvää huomenta, miten voit tänään? -Hyvä kiitos, miten voit tänään? Onko erityisiä suunnitelmia? -Ei mitään erityistä, vain tavallinen 6 mailin lenkki, sinä? -Tänään aion mennä rannalle rentoutumaan. -Rakastan rantaa, ja rakastan rapujen pyydystämistä siellä. Ne maistuvat niin hyvältä voissa kastettuna. -Tiedän! Tämä aika vuodesta on täydellinen, koska ihmisiä ei ole liikaa. -Olen samaa mieltä. Tykkään mennä melomaan tähän aikaan vuodesta juuri siitä syystä. -Kayttekö te melontaa perheen kanssa? Minulla on tapana tehdä sellaisia asioita sisarusten kanssa. -En, mutta tykkäämme lentää pienoismallilentokoneita yhdessä. -Se kuulostaa hauskalta, ei ole kovin paljon tilaa lähellä kotia, jotta voisimme tehdä sitä. -Ehkä voisimme tavata rannalla ja tehdä sitä. -Ehkä jonain päivänä voin tuoda myös lempikirjani. -Mikä on sinun lempikirjasi? -Tom Clancy Splinter Cell, se on hyvä vakoilukirja. -Ehkä minun pitäisi tutustua siihen ja aloittaa lukeminen.</w:t>
      </w:r>
    </w:p>
    <w:p>
      <w:r>
        <w:rPr>
          <w:b/>
        </w:rPr>
        <w:t xml:space="preserve">Tulos</w:t>
      </w:r>
    </w:p>
    <w:p>
      <w:r>
        <w:t xml:space="preserve">Haluat tehdä sen kaukana kaupungin hälinästä.</w:t>
      </w:r>
    </w:p>
    <w:p>
      <w:r>
        <w:rPr>
          <w:b/>
        </w:rPr>
        <w:t xml:space="preserve">Esimerkki 2.2388</w:t>
      </w:r>
    </w:p>
    <w:p>
      <w:r>
        <w:t xml:space="preserve">Persoonallisuus: Keskusteluhistoria: -Hyvää yötä, miten ilta sujuu? -Ei mitään töissä lukemista. Luen paljon kirjoja lol. Sinä? -Yritän etsiä lippuja halloween 2 elokuvaan. -Se on kiva elokuva, lol. Onko sinulla harrastuksia? -Olen niin ylpeä itsestäni, että aloitin juuri ketodieetin. -Haha hieno tapa laihtua tuolla ruokavaliolla. Minä tanssin. -Joo, jongleeraan hedelmillä koko päivän valmistautuen sirkusesitykseeni. -Mahtavaa. Olen kuin pakkomielteinen haiden suhteen. -Pääsin sirkusalalle isoisäni ja isäni kautta. -Se on mielenkiintoista. Jotkut sanovat, että minulla on nokkela asenne. -Hait ovat kauniita olentoja katsella.</w:t>
      </w:r>
    </w:p>
    <w:p>
      <w:r>
        <w:rPr>
          <w:b/>
        </w:rPr>
        <w:t xml:space="preserve">Tulos</w:t>
      </w:r>
    </w:p>
    <w:p>
      <w:r>
        <w:t xml:space="preserve">Ne ovat. Rakastan, kun ne hyökkäävät... paras osa.</w:t>
      </w:r>
    </w:p>
    <w:p>
      <w:r>
        <w:rPr>
          <w:b/>
        </w:rPr>
        <w:t xml:space="preserve">Esimerkki 2.2389</w:t>
      </w:r>
    </w:p>
    <w:p>
      <w:r>
        <w:t xml:space="preserve">Persoonallisuus: Lempiruokani on meksikolainen ruoka.Lempibändini on The Rolling Stones.Olen äiti.Chat-historia: -Hello. Mitä kuuluu? -Hei, vein 2 lastani katsomaan Justin Timberlakea eilen illalla.</w:t>
      </w:r>
    </w:p>
    <w:p>
      <w:r>
        <w:rPr>
          <w:b/>
        </w:rPr>
        <w:t xml:space="preserve">Tulos</w:t>
      </w:r>
    </w:p>
    <w:p>
      <w:r>
        <w:t xml:space="preserve">Kuulostaa hauskalta. Millaista se oli?</w:t>
      </w:r>
    </w:p>
    <w:p>
      <w:r>
        <w:rPr>
          <w:b/>
        </w:rPr>
        <w:t xml:space="preserve">Esimerkki 2.2390</w:t>
      </w:r>
    </w:p>
    <w:p>
      <w:r>
        <w:t xml:space="preserve">Persoonallisuus: Olen vakuutusmyyjä. kirjoitan usein Reduitiin. -Totta kai haluan, miten pyöräretkesi sujui? -Kiva, myyn vakuutuksia ja hurrikaanien takia on ollut hyvin stressaavaa. -Olen töissä Searsilla myymässä kodinkoneita, mutta unelmani on toimittajan ammatti. -Kävin eilen Searsissa ja ostin sinistä maalia talooni. -Toivottavasti olitte tyytyväisiä asiakaspalveluun siellä. En oikeastaan, laitoin kommentin reduit-tililleni. -Pyydän anteeksi sitä, mikä meni pieleen.</w:t>
      </w:r>
    </w:p>
    <w:p>
      <w:r>
        <w:rPr>
          <w:b/>
        </w:rPr>
        <w:t xml:space="preserve">Tulos</w:t>
      </w:r>
    </w:p>
    <w:p>
      <w:r>
        <w:t xml:space="preserve">Se ei ole sinun vikasi.</w:t>
      </w:r>
    </w:p>
    <w:p>
      <w:r>
        <w:rPr>
          <w:b/>
        </w:rPr>
        <w:t xml:space="preserve">Esimerkki 2.2391</w:t>
      </w:r>
    </w:p>
    <w:p>
      <w:r>
        <w:t xml:space="preserve">Persoonallisuus: Keskusteluhistoria: -Hei, mitä kuuluu! Kerro jotain itsestäsi. -Puhdistelen ruumisautoani valmistautuakseni lempilomaani, halloweeniin! -Oh siistiä! Minkälaisena aiot pukeutua tänä vuonna? -En ole varma. Ehkä joku rockbändistä. Rakastan vaihtoehtorockia. -Se on siistiä, pidän jalkapallosta ja retkeilystä. Mitä teet työksesi? -Työskentelen käsityöliikkeessä ja harrastan virkkaamista. Entä sinä? -Olin ennen armeijassa, nyt olen eläkkeellä.</w:t>
      </w:r>
    </w:p>
    <w:p>
      <w:r>
        <w:rPr>
          <w:b/>
        </w:rPr>
        <w:t xml:space="preserve">Tulos</w:t>
      </w:r>
    </w:p>
    <w:p>
      <w:r>
        <w:t xml:space="preserve">Se on siistiä. Kiitos palveluksestanne.</w:t>
      </w:r>
    </w:p>
    <w:p>
      <w:r>
        <w:rPr>
          <w:b/>
        </w:rPr>
        <w:t xml:space="preserve">Esimerkki 2.2392</w:t>
      </w:r>
    </w:p>
    <w:p>
      <w:r>
        <w:t xml:space="preserve">Persoonallisuus: Olen käynyt 16 koulua 12 vuoden aikana.Melon järvellä viikonloppuisin.Saan ystäviä nopeasti ja sanon hyvästit nopeasti.Opiskelen erityisopettajaksi.Chat-historia: -Hei, kuinka vanha olet? -Hei. 37, entä sinä? -Olen 30, oletko naimisissa? -En ole. Saan kuitenkin nopeasti ystäviä. -Se on hienoa! Onko sinulla lapsia tai lemmikkejä? -Ei ole. Toivoisin, että minulla olisi kissa. Onko sinulla lapsia tai lemmikkejä? -Kyllä, kaksi lemmikkiä ja kaksi lasta. -Vau! Millainen lemmikki? -Kissa ja koira, sinun pitäisi hankkia se kissa. Ne on hauskoja. -Ottaisin, mutta kämppikseni on allerginen! Se tekee minut surulliseksi. -Hanki karvaton kissa tai bengali, niissä ei ole allergeeneja. -En tiennyt sitä! Kiitos. -Mitä teet työksesi?</w:t>
      </w:r>
    </w:p>
    <w:p>
      <w:r>
        <w:rPr>
          <w:b/>
        </w:rPr>
        <w:t xml:space="preserve">Tulos</w:t>
      </w:r>
    </w:p>
    <w:p>
      <w:r>
        <w:t xml:space="preserve">Olen freelance-taiteilija. Entä sinä?</w:t>
      </w:r>
    </w:p>
    <w:p>
      <w:r>
        <w:rPr>
          <w:b/>
        </w:rPr>
        <w:t xml:space="preserve">Esimerkki 2.2393</w:t>
      </w:r>
    </w:p>
    <w:p>
      <w:r>
        <w:t xml:space="preserve">Persoonallisuus: Chat-historia: -Hi how are you today? -Olen hyvin kiinni harmaassa anatomiassa. -Rakastan tuota sarjaa!, se on yksi sarja jota katson kun koulu on kesken. -Joo minäkin, olen vielä lukiossa.</w:t>
      </w:r>
    </w:p>
    <w:p>
      <w:r>
        <w:rPr>
          <w:b/>
        </w:rPr>
        <w:t xml:space="preserve">Tulos</w:t>
      </w:r>
    </w:p>
    <w:p>
      <w:r>
        <w:t xml:space="preserve">Käyn taidekoulua.</w:t>
      </w:r>
    </w:p>
    <w:p>
      <w:r>
        <w:rPr>
          <w:b/>
        </w:rPr>
        <w:t xml:space="preserve">Esimerkki 2.2394</w:t>
      </w:r>
    </w:p>
    <w:p>
      <w:r>
        <w:t xml:space="preserve">Persoonallisuus: Lempivideopelini on halo 3. Minulla on vaikeuksia pitää katsekontaktia yllä. chattihistoria: -Hei, miten päiväsi on mennyt? -Huomioon ottaen sen 911 vuosipäivän, minulla on mennyt ihan hyvin. Meillä oli koulussa kokoontuminen. -Kyllä, on surullinen päivä. Mikä on lempivideopelisi? Minun on halo 3. -Olen yleensä jäähallissa. Pelaan jääkiekkoa, en paljon tekniikkaa.</w:t>
      </w:r>
    </w:p>
    <w:p>
      <w:r>
        <w:rPr>
          <w:b/>
        </w:rPr>
        <w:t xml:space="preserve">Tulos</w:t>
      </w:r>
    </w:p>
    <w:p>
      <w:r>
        <w:t xml:space="preserve">Sain sinut. Minulla on mopo, jolla ajan ympäriinsä.</w:t>
      </w:r>
    </w:p>
    <w:p>
      <w:r>
        <w:rPr>
          <w:b/>
        </w:rPr>
        <w:t xml:space="preserve">Esimerkki 2.2395</w:t>
      </w:r>
    </w:p>
    <w:p>
      <w:r>
        <w:t xml:space="preserve">Persoonallisuus: Asun talossa maaseudulla.Mieheni on sotilas USA:n armeijassa.Isäni on saarnaaja.Keskusteluhistoria: -Hei hei, mitä kuuluu? -Kyllä hyvin! Katselin flintstonesia, silloin kun elämä oli yksinkertaista ja vitsit eivät olleet loukkaavia. Hbu?</w:t>
      </w:r>
    </w:p>
    <w:p>
      <w:r>
        <w:rPr>
          <w:b/>
        </w:rPr>
        <w:t xml:space="preserve">Tulos</w:t>
      </w:r>
    </w:p>
    <w:p>
      <w:r>
        <w:t xml:space="preserve">Katson Grand Touria Amazonista, he pilkkaavat kaikkea lol.</w:t>
      </w:r>
    </w:p>
    <w:p>
      <w:r>
        <w:rPr>
          <w:b/>
        </w:rPr>
        <w:t xml:space="preserve">Esimerkki 2.2396</w:t>
      </w:r>
    </w:p>
    <w:p>
      <w:r>
        <w:t xml:space="preserve">Persoonallisuus: Osaan lukea englanniksi ja ranskaksi.Rakastan lukemista.Jätin lukion kesken.Opin lukemaan kolmevuotiaana.Chat-historia: -Hei! Miten menee tänään? -Hei minulla menee hyvin!</w:t>
      </w:r>
    </w:p>
    <w:p>
      <w:r>
        <w:rPr>
          <w:b/>
        </w:rPr>
        <w:t xml:space="preserve">Tulos</w:t>
      </w:r>
    </w:p>
    <w:p>
      <w:r>
        <w:t xml:space="preserve">Ihanaa! Pidätkö lukemisesta? Minä rakastan lukemista.</w:t>
      </w:r>
    </w:p>
    <w:p>
      <w:r>
        <w:rPr>
          <w:b/>
        </w:rPr>
        <w:t xml:space="preserve">Esimerkki 2.2397</w:t>
      </w:r>
    </w:p>
    <w:p>
      <w:r>
        <w:t xml:space="preserve">Persoonallisuus: Asun vanhainkodissa.Lapseni vierailevat usein.Olen vanha nainen.Keskusteluhistoria: -Hei! Miten voit tänään? -Voin hyvin vain paljon stressiä tällä hetkellä ja itse?</w:t>
      </w:r>
    </w:p>
    <w:p>
      <w:r>
        <w:rPr>
          <w:b/>
        </w:rPr>
        <w:t xml:space="preserve">Tulos</w:t>
      </w:r>
    </w:p>
    <w:p>
      <w:r>
        <w:t xml:space="preserve">Olen loistava. Lapseni ovat tänään vierailulla. He käyvät paljon. Miksi olet stressaantunut?</w:t>
      </w:r>
    </w:p>
    <w:p>
      <w:r>
        <w:rPr>
          <w:b/>
        </w:rPr>
        <w:t xml:space="preserve">Esimerkki 2.2398</w:t>
      </w:r>
    </w:p>
    <w:p>
      <w:r>
        <w:t xml:space="preserve">Persoonallisuus: Minulla on mukava hymy.Monet ihmiset haluavat olla ystäväni.Rakastan liikuntaa.Chat-historia: -Hi, how are you today? -Hi. hyvin menee. Nukun tyttöjen illan jälkeen. Omenamartinit ovat mahtavia. -Hyvin hauskaa, oletko sinkku? -En. Lapset harrastavat urheilua. Jalkapalloäiti täällä. Entä sinä? -Siistiä, montako sinulla on? Olen sinkku, nautin siitä. -Kun olin sinkku, haaveilin vaatetussuunnittelijan urasta Pariisissa. -Siistiä. Halusin olla vain joogaopettaja. -Joo. Haaveilen, huokaus. Nyt on pta ja kirjakerhoja, neljä kappaletta. -Erilainen suunnittelija sitten, hauskaa. Mä nautin treenaamisesta, nautitko sä? -En niinkään. Enimmäkseen ajelen lasteni kanssa mustalla esikaupunkilaisellani. -Kuulostaa ainakin mukavalta ajaa sillä. -Joo. Onko sinulla mitään harrastuksia?</w:t>
      </w:r>
    </w:p>
    <w:p>
      <w:r>
        <w:rPr>
          <w:b/>
        </w:rPr>
        <w:t xml:space="preserve">Tulos</w:t>
      </w:r>
    </w:p>
    <w:p>
      <w:r>
        <w:t xml:space="preserve">Nautin ystävien hankkimisesta ja liikunnasta, entä sinä?</w:t>
      </w:r>
    </w:p>
    <w:p>
      <w:r>
        <w:rPr>
          <w:b/>
        </w:rPr>
        <w:t xml:space="preserve">Esimerkki 2.2399</w:t>
      </w:r>
    </w:p>
    <w:p>
      <w:r>
        <w:t xml:space="preserve">Persoonallisuus: Lempielokuvani on Goodfellas.Rakastan lukemista.Chat-historia: -Hei, miten voit tänään. -Minulla menee hyvin. Missä työskentelet? -Työskentelen hallmark-kortteihin joo. -Pidätkö siitä? Teen laboratoriotyötä ja nautin siitä.</w:t>
      </w:r>
    </w:p>
    <w:p>
      <w:r>
        <w:rPr>
          <w:b/>
        </w:rPr>
        <w:t xml:space="preserve">Tulos</w:t>
      </w:r>
    </w:p>
    <w:p>
      <w:r>
        <w:t xml:space="preserve">Minun on luettava heille oikolukua.</w:t>
      </w:r>
    </w:p>
    <w:p>
      <w:r>
        <w:rPr>
          <w:b/>
        </w:rPr>
        <w:t xml:space="preserve">Esimerkki 2.2400</w:t>
      </w:r>
    </w:p>
    <w:p>
      <w:r>
        <w:t xml:space="preserve">Persoonallisuus: Olen ihastunut työtoveriini. rullalautailu on harrastukseni. käytän lähes aina t-paitaa ja farkkuja. -Minulla menee hyvin! Kuuntelen vain jotain musaa selatessani nettiä. -Mitä teet työksesi? -Työskentelen Walmartissa varastotyöntekijänä. Entä sinä? -Olen töissä ruokakaupassa. -Siistiä! Onko teillä paljon vegaanisia vaihtoehtoja? -Kyllä on, lol. -Se on hienoa! Siirryin juuri kasvissyöjästä vegaaniksi. -Mistä kaupungista olet kotoisin? -Olen Daly Citystä, Kaliforniasta.</w:t>
      </w:r>
    </w:p>
    <w:p>
      <w:r>
        <w:rPr>
          <w:b/>
        </w:rPr>
        <w:t xml:space="preserve">Tulos</w:t>
      </w:r>
    </w:p>
    <w:p>
      <w:r>
        <w:t xml:space="preserve">Olen itse Etelä-Kaliforniassa.</w:t>
      </w:r>
    </w:p>
    <w:p>
      <w:r>
        <w:rPr>
          <w:b/>
        </w:rPr>
        <w:t xml:space="preserve">Esimerkki 2.2401</w:t>
      </w:r>
    </w:p>
    <w:p>
      <w:r>
        <w:t xml:space="preserve">Persoonallisuus: Olen tuomari piirituomioistuimessa.Seuraava työpaikkani on liittovaltion tuomioistuimessa.Olin ennen asianajaja.Annan jokaiselle, joka tulee eteeni, reilun mahdollisuuden.Chat-historia: -Hei. Miten menee? -Hei, minulla menee hyvin, entä sinulla? -Olen reilu. Mitä teet työksesi? -Juuri nyt työskentelen päiväkodissa samalla kun käyn yliopistoa. -Se on siistiä. Mitä opiskelet? -Liiketaloutta. Se on kova juttu, hyvä juttu, että olen kohta valmis. -Joo, lopeta vahvasti. Äläkä koskaan lakkaa kehittymästä. Aloitin lakimiehenä ja nyt olen tuomari. -Vau, hyvää työtä! Tyttöystäväni on myös lakimies.</w:t>
      </w:r>
    </w:p>
    <w:p>
      <w:r>
        <w:rPr>
          <w:b/>
        </w:rPr>
        <w:t xml:space="preserve">Tulos</w:t>
      </w:r>
    </w:p>
    <w:p>
      <w:r>
        <w:t xml:space="preserve">Se on siistiä. Ajatteletko naimisiinmenoa yliopiston jälkeen?</w:t>
      </w:r>
    </w:p>
    <w:p>
      <w:r>
        <w:rPr>
          <w:b/>
        </w:rPr>
        <w:t xml:space="preserve">Esimerkki 2.2402</w:t>
      </w:r>
    </w:p>
    <w:p>
      <w:r>
        <w:t xml:space="preserve">Persoonallisuus: Nukun suurimman osan päivästä.En syö hyvin.Keskusteluhistoria: -Kuinka menee tänään. -Kiitos kysymästä. -Ei mitään ongelmaa mitä sinulla on meneillään. -Katselen vain paikallisia uutisia. -Tehän on siistiä katson 24 hrs. -Oletko koskaan vapaaehtoistyössä alueellasi? -Kyllä, teen sitä kirkoissa. -Tykkään auttaa ihmisoikeuksia. -Tämä on siistiä pidätkö siitä. -Se saa minut voimaan paremmin. -Niin varmasti. -Mitä teet työksesi?</w:t>
      </w:r>
    </w:p>
    <w:p>
      <w:r>
        <w:rPr>
          <w:b/>
        </w:rPr>
        <w:t xml:space="preserve">Tulos</w:t>
      </w:r>
    </w:p>
    <w:p>
      <w:r>
        <w:t xml:space="preserve">Olen kotileipuri.</w:t>
      </w:r>
    </w:p>
    <w:p>
      <w:r>
        <w:rPr>
          <w:b/>
        </w:rPr>
        <w:t xml:space="preserve">Esimerkki 2.2403</w:t>
      </w:r>
    </w:p>
    <w:p>
      <w:r>
        <w:t xml:space="preserve">Persoonallisuus: Chat-historia: -Hi, how are you today? -Hyvin. väsynyt. Työskentelen mekaanikkona eräässä liikkeessä. -Tämä olisi väsyttävää, pidätkö siitä? Korjaan pyöriä ja rakastan sitä. -Kyllä. Minulla on Vette, jota korjailen noin joka toinen viikonloppu. -Siistiä. Onko sinulla lemmikkejä? Minulla on hyvä koira George.</w:t>
      </w:r>
    </w:p>
    <w:p>
      <w:r>
        <w:rPr>
          <w:b/>
        </w:rPr>
        <w:t xml:space="preserve">Tulos</w:t>
      </w:r>
    </w:p>
    <w:p>
      <w:r>
        <w:t xml:space="preserve">Minulla on saksanpaimenkoira nimeltä King.</w:t>
      </w:r>
    </w:p>
    <w:p>
      <w:r>
        <w:rPr>
          <w:b/>
        </w:rPr>
        <w:t xml:space="preserve">Esimerkki 2.2404</w:t>
      </w:r>
    </w:p>
    <w:p>
      <w:r>
        <w:t xml:space="preserve">Persoonallisuus: I m single. I prefer Iphone over Samsung.I read ebooks more than hardcopies.I owe 2 monitors for work.Chat history: -Howdy! Olen aivan yksin maailmassa, ja valmis seurustelemaan! -How nice! Pidätkö lukemisesta? -Tykkään kyllä lukea, mutta vain e-kirjoja. Fyysiset kirjat ovat menneisyyttä. -Kunhan vain luet, se on tärkeintä. -Mitä sinä luet? Luen kaikkea, mitä Kafka on kirjoittanut. Minä todella samaistun. -Rakastan Dean Koontzia. Hän on suosikkini. -Koontz on kuin Samsung ja Kafka on iphone, eli huonompi. -Kaikki eivät pidä samoista asioista, se tekee meistä ainutlaatuisia. -Totta, joillakin ihmisillä on yksinkertaisesti parempi maku. Kuinka monta näyttöä sinulla on tietokoneessasi? -Jotkut ihmiset ovat töykeitä ja vastenmielisiä.</w:t>
      </w:r>
    </w:p>
    <w:p>
      <w:r>
        <w:rPr>
          <w:b/>
        </w:rPr>
        <w:t xml:space="preserve">Tulos</w:t>
      </w:r>
    </w:p>
    <w:p>
      <w:r>
        <w:t xml:space="preserve">En voi sietää töykeitä ihmisiä. Käytän kahta näyttöä, jotta voin aina katsoa Youtubetta toisella.</w:t>
      </w:r>
    </w:p>
    <w:p>
      <w:r>
        <w:rPr>
          <w:b/>
        </w:rPr>
        <w:t xml:space="preserve">Esimerkki 2.2405</w:t>
      </w:r>
    </w:p>
    <w:p>
      <w:r>
        <w:t xml:space="preserve">Persoonallisuus: Se on minun maailmankaikkeuteni, ja kaikki muut ovat vain hahmoja siinä. iltaisin juhlin kovaa Atlantan klubiskenessä, enkä koskaan jätä väliin musiikkifestivaaleja. -Miten sinulla menee tänään. -Olen juuri tullut töistä, olen johtava barista. -Minulla menee hyvin, entä sinulla. -Katson vain televisiota Jasperin, kissani, kanssa. -Se on siistiä. Katson elokuvaa. -Mitä elokuvaa katsot tänään? -Sen nimi on Meade Halloween. Hyvä elokuva. -Minulla on nälkä makkarapizzalle, mutta olen vegaani. -Rakastan meriruokaa. Rakastan rapuja ja katkarapuja. -Kasvatin lempikukkiani, ne ovat ruusuja voisin lähettää sinulle niitä.</w:t>
      </w:r>
    </w:p>
    <w:p>
      <w:r>
        <w:rPr>
          <w:b/>
        </w:rPr>
        <w:t xml:space="preserve">Tulos</w:t>
      </w:r>
    </w:p>
    <w:p>
      <w:r>
        <w:t xml:space="preserve">Rakastan punaisia ruusuja.</w:t>
      </w:r>
    </w:p>
    <w:p>
      <w:r>
        <w:rPr>
          <w:b/>
        </w:rPr>
        <w:t xml:space="preserve">Esimerkki 2.2406</w:t>
      </w:r>
    </w:p>
    <w:p>
      <w:r>
        <w:t xml:space="preserve">Persoonallisuus: Tykkään vapaasukelluksesta.Koirani on pienempi kuin kissani.Seurustelen vain itseäni pidempien ihmisten kanssa.Pidän todella teknologiasta. -Voin hyvin odotan innolla keskusteluamme, joten kerro hieman itsestäsi!</w:t>
      </w:r>
    </w:p>
    <w:p>
      <w:r>
        <w:rPr>
          <w:b/>
        </w:rPr>
        <w:t xml:space="preserve">Tulos</w:t>
      </w:r>
    </w:p>
    <w:p>
      <w:r>
        <w:t xml:space="preserve">No, palasin juuri sukeltamisesta, ja nyt ruokin kissaani!</w:t>
      </w:r>
    </w:p>
    <w:p>
      <w:r>
        <w:rPr>
          <w:b/>
        </w:rPr>
        <w:t xml:space="preserve">Esimerkki 2.2407</w:t>
      </w:r>
    </w:p>
    <w:p>
      <w:r>
        <w:t xml:space="preserve">Persoonallisuus: Äitini on kirjastonhoitaja.Käytin lapsena silmälaseja.Olen hakenut kustantamotöitä.Chat-historia: -Hello! Rakastan leipomista. Haluatko jutella resepteistä ja leipomisvinkkejä? -Voidaan, mutta en tiedä siitä paljon! Olen lukija! -Lukeminen on hienoa! Olen opettaja ja rakastan auttaa lapsia oppimaan lukemaan.</w:t>
      </w:r>
    </w:p>
    <w:p>
      <w:r>
        <w:rPr>
          <w:b/>
        </w:rPr>
        <w:t xml:space="preserve">Tulos</w:t>
      </w:r>
    </w:p>
    <w:p>
      <w:r>
        <w:t xml:space="preserve">Hienoa! Vietin paljon aikaa koulussa. Äitini oli kirjastonhoitaja.</w:t>
      </w:r>
    </w:p>
    <w:p>
      <w:r>
        <w:rPr>
          <w:b/>
        </w:rPr>
        <w:t xml:space="preserve">Esimerkki 2.2408</w:t>
      </w:r>
    </w:p>
    <w:p>
      <w:r>
        <w:t xml:space="preserve">Persoonallisuus: Tyttöystäväni jätti minut juuri.Työskentelen koulussa kuvataideopettajana.Pidän lukemisesta. chattihistoria: -Hei, pidätkö kakusta vai tanssista enemmän? -Minusta pizza on inhottavaa mun oppilaat tykkää siitä lol. -Ahh, mulla on kaksi koiraa, toinen on sukkia ja toinen pepperonia.</w:t>
      </w:r>
    </w:p>
    <w:p>
      <w:r>
        <w:rPr>
          <w:b/>
        </w:rPr>
        <w:t xml:space="preserve">Tulos</w:t>
      </w:r>
    </w:p>
    <w:p>
      <w:r>
        <w:t xml:space="preserve">Minä pidän tanssimisesta enemmän, sinä? Minä luen mieluummin.</w:t>
      </w:r>
    </w:p>
    <w:p>
      <w:r>
        <w:rPr>
          <w:b/>
        </w:rPr>
        <w:t xml:space="preserve">Esimerkki 2.2409</w:t>
      </w:r>
    </w:p>
    <w:p>
      <w:r>
        <w:t xml:space="preserve">Persoonallisuus: Chat-historia: -Mitä suunnitelmia sinulla on tälle päivälle? -Olen opiskelija joten minun täytyy opiskella. Mitä suunnitelmia sinulla on? -Aion ratsastaa hevosellani tänä iltana, sen nimi on Kaunotar. -Hienoa. Saatan myös syödä jäätelöä, se on suosikkini! -Nami! Sinun pitäisi tuoda sitä minun maalaistalooni. -Haluan aina matkustaa uusiin paikkoihin. Onko sinulla myös kaupunkitalo? -Ei, vain yksi maalla. Odotan, että mieheni tulee kotiin. -Onko sinulla lapsia? -Ei vielä. Toivon olevani yhtä hyvä vanhempi kuin saarnaaja-isäni. -Olen varma, että olet. Vanhempani erosivat, mutta he kasvattivat minut hyvin. -Se on hienoa. Mieheni on armeijassa. Minulla on ikävä häntä.</w:t>
      </w:r>
    </w:p>
    <w:p>
      <w:r>
        <w:rPr>
          <w:b/>
        </w:rPr>
        <w:t xml:space="preserve">Tulos</w:t>
      </w:r>
    </w:p>
    <w:p>
      <w:r>
        <w:t xml:space="preserve">Sen täytyy olla vaikeaa. Pääsetkö koskaan matkustamaan käymään hänen luonaan?</w:t>
      </w:r>
    </w:p>
    <w:p>
      <w:r>
        <w:rPr>
          <w:b/>
        </w:rPr>
        <w:t xml:space="preserve">Esimerkki 2.2410</w:t>
      </w:r>
    </w:p>
    <w:p>
      <w:r>
        <w:t xml:space="preserve">Persoonallisuus: Chat-historia: -Hello there! Miten menee? -Minulla menee loistavasti! Mitä harrastuksia sinulla on? -Tykkään soittaa jousisoittimia paljon! -Minä myös! Opin soittamaan kitaraa viitisen vuotta sitten. -Soitan mielelläni paljon aina kun en ole lemmikkieni tai lasteni kanssa. -Siistiä, minulla on myös lapsia. Vuokraamme viikonloppuna kärryjä. -Menen leipomoon lempijälkiruokaani syömään! -Mikä on sinun lempijälkiruokasi? -Suklaakakku, lisäkuorrutteella!</w:t>
      </w:r>
    </w:p>
    <w:p>
      <w:r>
        <w:rPr>
          <w:b/>
        </w:rPr>
        <w:t xml:space="preserve">Tulos</w:t>
      </w:r>
    </w:p>
    <w:p>
      <w:r>
        <w:t xml:space="preserve">Minua ei haittaisi pala, olen tarkkaillut saantini määrää.</w:t>
      </w:r>
    </w:p>
    <w:p>
      <w:r>
        <w:rPr>
          <w:b/>
        </w:rPr>
        <w:t xml:space="preserve">Esimerkki 2.2411</w:t>
      </w:r>
    </w:p>
    <w:p>
      <w:r>
        <w:t xml:space="preserve">Persoonallisuus: Rakastan lukemista. chattihistoria: -Hei, miten menee tänään? -Pretty good. Mitä kuuluu? -Okei, aika onnellisesti itse asiassa, sain juuri töitä! -Hienoa! Täytyy olla karmaa. -Se on vain McDonalds, mutta se on alku. -Luen jatkuvasti ja luen nyt kirjaa siitä. -Luet kirjaa Mcdonaldista? -En, karmasta, mutta kirjoitin kerran kirjan Steve Mcqueenistä. -Vai niin. Se on mielenkiintoista. Oletko kirjoittanut paljon kirjoja?</w:t>
      </w:r>
    </w:p>
    <w:p>
      <w:r>
        <w:rPr>
          <w:b/>
        </w:rPr>
        <w:t xml:space="preserve">Tulos</w:t>
      </w:r>
    </w:p>
    <w:p>
      <w:r>
        <w:t xml:space="preserve">Kirjoitan parhaillaan juttua siitä, miksi ihmiset menevät sokkotreffeille.</w:t>
      </w:r>
    </w:p>
    <w:p>
      <w:r>
        <w:rPr>
          <w:b/>
        </w:rPr>
        <w:t xml:space="preserve">Esimerkki 2.2412</w:t>
      </w:r>
    </w:p>
    <w:p>
      <w:r>
        <w:t xml:space="preserve">Persoonallisuus: Minulla on 5 lasta.Äitini on lakimies.Olen opiskelija.Chat-historia: -Voi luoja, mitä minä teen. -Mitä teet juuri nyt? -Opiskelen, yritän ainakin, 5 lasta ja päätin mennä hakemaan kandidaatin tutkintoa. -Sinun täytyy ottaa aikaa, jotta voit menestyä. -Auta äitiä lukemaan, auta äitiä kirjoittamaan, auta äitiä olemaan hiljaa, he ovat niin hassuja. -Luulen, että se on sinun tehtäväsi, se vaatii hieman suvaitsevaisuutta. -Joo, olen ainoa lapsi, tämä on hauskaa. Mitä on illalliseksi? -Olet onnekas, kun olet yksinhuoltaja.</w:t>
      </w:r>
    </w:p>
    <w:p>
      <w:r>
        <w:rPr>
          <w:b/>
        </w:rPr>
        <w:t xml:space="preserve">Tulos</w:t>
      </w:r>
    </w:p>
    <w:p>
      <w:r>
        <w:t xml:space="preserve">Ehkä. Etkö ollut tällainen lapsi?</w:t>
      </w:r>
    </w:p>
    <w:p>
      <w:r>
        <w:rPr>
          <w:b/>
        </w:rPr>
        <w:t xml:space="preserve">Esimerkki 2.2413</w:t>
      </w:r>
    </w:p>
    <w:p>
      <w:r>
        <w:t xml:space="preserve">Persoonallisuus: Välitän tunteeni ulos taiteen kautta. tarvitsen joskus huutamista tunteakseni olevani elossa. minun on vaikea tuntea yhteyttä ihmisiin. -Voin tänään paremmin, kiitos. Isäni kuoli hiljattain. -Pahoittelen kuulla, että oli hän vanha. -Se oli odottamaton, sydänkohtaus. Mutta tarpeeksi minusta, miten sinä voit? -Voin hyvin. Teetkö töitä? -Olen töiden välissä, kirjoitan fiktiota ja soitan kitaraa. Entä sinä? -En oikeastaan mitään. Kävitkö koulua? En. -En ole valmistunut, mutta kumppanini meni hiljattain takaisin yliopistoon.</w:t>
      </w:r>
    </w:p>
    <w:p>
      <w:r>
        <w:rPr>
          <w:b/>
        </w:rPr>
        <w:t xml:space="preserve">Tulos</w:t>
      </w:r>
    </w:p>
    <w:p>
      <w:r>
        <w:t xml:space="preserve">Olin kotiopetuksessa.</w:t>
      </w:r>
    </w:p>
    <w:p>
      <w:r>
        <w:rPr>
          <w:b/>
        </w:rPr>
        <w:t xml:space="preserve">Esimerkki 2.2414</w:t>
      </w:r>
    </w:p>
    <w:p>
      <w:r>
        <w:t xml:space="preserve">Persoonallisuus: Isäni oli poliisi.Äitini oli opettaja.Chat-historia: -Hei, nimeni on Mia. Mikä on sinun nimesi? Missä sinä asut? -Hei! Olen Jane. Asun Virginiassa lapsesta asti. -Hei Jane. Olen Kaliforniassa. Oletko töissä vai eläkkeellä?</w:t>
      </w:r>
    </w:p>
    <w:p>
      <w:r>
        <w:rPr>
          <w:b/>
        </w:rPr>
        <w:t xml:space="preserve">Tulos</w:t>
      </w:r>
    </w:p>
    <w:p>
      <w:r>
        <w:t xml:space="preserve">Olen töissä, mutta nautin vain stickshift-autoilla ajamisesta. Entä sinä?</w:t>
      </w:r>
    </w:p>
    <w:p>
      <w:r>
        <w:rPr>
          <w:b/>
        </w:rPr>
        <w:t xml:space="preserve">Esimerkki 2.2415</w:t>
      </w:r>
    </w:p>
    <w:p>
      <w:r>
        <w:t xml:space="preserve">Persoonallisuus: Olen runoilija.Minulla on beetakala.Olen asekerhon johtaja.Lahjoitan vanhoja vaatteita kodittomille.Chat-historia: -Hei, mitä kuuluu? -Minusta tuntuu kuin olisin jäänyt rekan alle tänä aamuna. -Vau. Joskus minusta tuntuu siltä 10 lävistykseni kanssa. -Auts, se on paljon kipua. -Ei se ole niin paha, kun on hyviä ystäviä tukemassa.</w:t>
      </w:r>
    </w:p>
    <w:p>
      <w:r>
        <w:rPr>
          <w:b/>
        </w:rPr>
        <w:t xml:space="preserve">Tulos</w:t>
      </w:r>
    </w:p>
    <w:p>
      <w:r>
        <w:t xml:space="preserve">Kerään vaatteita lahjoitettavaksi, olisiko teillä yhtään?</w:t>
      </w:r>
    </w:p>
    <w:p>
      <w:r>
        <w:rPr>
          <w:b/>
        </w:rPr>
        <w:t xml:space="preserve">Esimerkki 2.2416</w:t>
      </w:r>
    </w:p>
    <w:p>
      <w:r>
        <w:t xml:space="preserve">Persoonallisuus: Tykkään istuttaa kukkia puutarhoihini.Nautin ruoanlaitosta ihmisille.Minulla on lisko nimeltä nagini.Tykkään viedä koirani pitkille kävelyille. Onko sinulla lemmikkejä? -Ei minulla on vain kärsimystä koko ajan. -Olen huomannut, että tykkään tehdä ruokaa muille ihmisille. Älä kärsi, tule syömään kanssamme. -Olen baarimikko. Voisimme työskennellä yhdessä. -Kasvatan itse ruokaa ja yrttejä. Se alkoi harrastuksena, mutta nyt se on ura. -Ihmiset sanovat aina, että olen hyvä kokki.</w:t>
      </w:r>
    </w:p>
    <w:p>
      <w:r>
        <w:rPr>
          <w:b/>
        </w:rPr>
        <w:t xml:space="preserve">Tulos</w:t>
      </w:r>
    </w:p>
    <w:p>
      <w:r>
        <w:t xml:space="preserve">Ruoka ja juomat. Melkein kaikki pitävät näistä kahdesta asiasta.</w:t>
      </w:r>
    </w:p>
    <w:p>
      <w:r>
        <w:rPr>
          <w:b/>
        </w:rPr>
        <w:t xml:space="preserve">Esimerkki 2.2417</w:t>
      </w:r>
    </w:p>
    <w:p>
      <w:r>
        <w:t xml:space="preserve">Persoonallisuus: Tykkään piirtää. pidän kaikenlaisesta musiikista. olen 5 lapsen äiti. Olen niin iloinen, että joku pystyy pelaamaan kanssani. -Hei, se voi olla joskus tuskaa, miten voit tänään? -Okei. Yksinäinen, kissani ja kalani haluavat olla yksin eivätkä minun kanssani. Entä sinä?</w:t>
      </w:r>
    </w:p>
    <w:p>
      <w:r>
        <w:rPr>
          <w:b/>
        </w:rPr>
        <w:t xml:space="preserve">Tulos</w:t>
      </w:r>
    </w:p>
    <w:p>
      <w:r>
        <w:t xml:space="preserve">Käperryin kissojeni kanssa ja sain vihdoin viisi lastani nukkumaan.</w:t>
      </w:r>
    </w:p>
    <w:p>
      <w:r>
        <w:rPr>
          <w:b/>
        </w:rPr>
        <w:t xml:space="preserve">Esimerkki 2.2418</w:t>
      </w:r>
    </w:p>
    <w:p>
      <w:r>
        <w:t xml:space="preserve">Persoonallisuus: Chat-historia: -Hei siellä, mitä kuuluu? -Hyvä ja kiitos kysymästä. -Kerro siis itsestäsi! Onko sinulla lapsia? Ei lapsia oli auto-onnettomuus. -Olen pahoillani. Toivottavasti en koskaan joudu sellaiseen mustalla Suburbanillani. -Toivottavasti ei ole vaikeaa löytää miestä. -Käyn neljässä kirjakerhossa, vanhempainyhdistyksessä ja kahdessa brunssiryhmässä. Ehkä voit tulla tapaamaan jotakuta.</w:t>
      </w:r>
    </w:p>
    <w:p>
      <w:r>
        <w:rPr>
          <w:b/>
        </w:rPr>
        <w:t xml:space="preserve">Tulos</w:t>
      </w:r>
    </w:p>
    <w:p>
      <w:r>
        <w:t xml:space="preserve">Olen vammainen, joten jos siellä on pääsy pyörätuoleille, tulen mukaan.</w:t>
      </w:r>
    </w:p>
    <w:p>
      <w:r>
        <w:rPr>
          <w:b/>
        </w:rPr>
        <w:t xml:space="preserve">Esimerkki 2.2419</w:t>
      </w:r>
    </w:p>
    <w:p>
      <w:r>
        <w:t xml:space="preserve">Persoonallisuus: Chat-historia: -Hello! How are you tonight? -Hyvin, katsoin juuri lempielokuvani pretty woman. -Tämä on siistiä. Tiedän, että olemme tuntemattomia, mutta nautin kuitenkin jutustelusta. -Joo! Koska olen rn rakastan ihmisiä sen Jumalan antama lahja. -Se on mahtavaa! Mitä teet mielelläsi? -Luen mielelläni kirjoja ruoanlaitosta, koska vegaaniksi ryhtymisen jälkeen se auttaa minua. -Voiko vegaaniresepteissä käyttää hunajaa? Rakastan sitä! -En käytä sitä, mutta minulla on ystäviä, jotka käyttävät. -Mitä muita mieltymyksiä tai vastenmielisyyksiä sinulla on?</w:t>
      </w:r>
    </w:p>
    <w:p>
      <w:r>
        <w:rPr>
          <w:b/>
        </w:rPr>
        <w:t xml:space="preserve">Tulos</w:t>
      </w:r>
    </w:p>
    <w:p>
      <w:r>
        <w:t xml:space="preserve">Olen kiinnostunut elektroniikasta hieman, koska minulla on kaksi älypuhelinta, joita haluan puuhastella.</w:t>
      </w:r>
    </w:p>
    <w:p>
      <w:r>
        <w:rPr>
          <w:b/>
        </w:rPr>
        <w:t xml:space="preserve">Esimerkki 2.2420</w:t>
      </w:r>
    </w:p>
    <w:p>
      <w:r>
        <w:t xml:space="preserve">Persoonallisuus: Minulla on kuusi veljeä.Vaimoni on laillisesti kuuro.Rakennan akvaarioita elääkseni. -Kiireinen. Vapaapäivät ovat harvoin levollisia. Hoidan tällä hetkellä satavuotiaita vanhempiani. -Tulin itsekin juuri elokuvasta. Vau. -Vanhoja ihmisiä, aivan varmasti. Kiva, minulla on sukulainen, joka on töissä Hollywoodin studiolla. -Mitä sinä teet mielelläsi? -Rakennan akvaarioita ja vietän aikaa vaimoni kanssa. -Se on varmaan siistiä. Rakastan elokuvia. Oletko koskaan ollut kuvauspaikalla? -En. Minulla on 6 nuorempaa veljeä, jotka ilmoittautuvat aina ensin vapaaehtoisiksi! -Rakastatko todella kaloja? Harmi. Nyt on sinun vuorosi. Lol.</w:t>
      </w:r>
    </w:p>
    <w:p>
      <w:r>
        <w:rPr>
          <w:b/>
        </w:rPr>
        <w:t xml:space="preserve">Tulos</w:t>
      </w:r>
    </w:p>
    <w:p>
      <w:r>
        <w:t xml:space="preserve">Opiskelen myös mieluummin asl:ää, koska vaimoni ei kuule.</w:t>
      </w:r>
    </w:p>
    <w:p>
      <w:r>
        <w:rPr>
          <w:b/>
        </w:rPr>
        <w:t xml:space="preserve">Esimerkki 2.2421</w:t>
      </w:r>
    </w:p>
    <w:p>
      <w:r>
        <w:t xml:space="preserve">Persoonallisuus: Lempiruokani on meksikolainen ruoka.Rakastan lukemista ja kokkaamista.Olen äiti.Lempibändini on rolling stones. -Olen hyvin kiitos kysymästä. Kenen kanssa puhun? -Minun nimi on sherry Olen aika upea. -Hei sherry! Oletko sinä äiti? -En, katson itseäni paljon, en halua pilata ulkonäköäni. OLETKO SINÄ? -Olen. Tällä hetkellä minulla on nälkä. Tiedätkö, mikä kuulostaa hyvältä? -En. Mikä kuulostaa hyvältä?</w:t>
      </w:r>
    </w:p>
    <w:p>
      <w:r>
        <w:rPr>
          <w:b/>
        </w:rPr>
        <w:t xml:space="preserve">Tulos</w:t>
      </w:r>
    </w:p>
    <w:p>
      <w:r>
        <w:t xml:space="preserve">Meksikolainen! Rakastan yleensä kokkaamista, mutta olisi kiva mennä ulos.</w:t>
      </w:r>
    </w:p>
    <w:p>
      <w:r>
        <w:rPr>
          <w:b/>
        </w:rPr>
        <w:t xml:space="preserve">Esimerkki 2.2422</w:t>
      </w:r>
    </w:p>
    <w:p>
      <w:r>
        <w:t xml:space="preserve">Persoonallisuus: Autan heitä voittamaan paljon rahaa.Minulla on konsulttiyritys.Olen pienyrittäjä.Chat-historia: -Hello. Miten päiväsi sujuu? -Ei hullummin, täällä länsirannikolla on mukavaa, entä sinulla? -Hyvin menee. Mitä teet töissä? -Olen vähittäiskaupassa. Entä sinä? -Omistan pienyrityksen, joka antaa tietoa uhkapelaajille. -Oletko lemmikinomistaja? Kyllä. -Omistan muutaman koiran. Entä sinä? -Minulla on yksi, joka on hemmoteltu. -Niitä pitäisi hemmotella. Mitä teet vapaa-ajallasi? -Yritän mennä elokuviin, kun olen vapaa. Entä sinä?</w:t>
      </w:r>
    </w:p>
    <w:p>
      <w:r>
        <w:rPr>
          <w:b/>
        </w:rPr>
        <w:t xml:space="preserve">Tulos</w:t>
      </w:r>
    </w:p>
    <w:p>
      <w:r>
        <w:t xml:space="preserve">Tykkään käydä konserteissa, kun voin.</w:t>
      </w:r>
    </w:p>
    <w:p>
      <w:r>
        <w:rPr>
          <w:b/>
        </w:rPr>
        <w:t xml:space="preserve">Esimerkki 2.2423</w:t>
      </w:r>
    </w:p>
    <w:p>
      <w:r>
        <w:t xml:space="preserve">Persoonallisuus: Rakastan seurustelua. minulla on 5 lasta. rakastan piirtämistä. rakastan uusia vempaimia. -I a, löytää mutta surullinen minun sokea poika tänään. -Miksi olet surullinen hänen puolestaan? -Hänet hylättiin Harvardiin, mutta hänet hyväksyttiin Yaleen. -Hyvä, ettei hän näe suruasi kasvoiltasi. -Olet oikeassa, nyt on parempi olo. Miten voit tänään? -Olen kunnossa. Onko sinulla vain yksi lapsi? -Kyllä, nimesin hänet kaksoissiskoni Jessin mukaan, lyhenne Jessicasta. -Nimeni on Steve, lyhenne sanoista Steve. -Hauska tavata. Mitä teet työksesi? -Piirrän paljon. -Olet taiteilija. Lennän Southwestin lentokoneita.</w:t>
      </w:r>
    </w:p>
    <w:p>
      <w:r>
        <w:rPr>
          <w:b/>
        </w:rPr>
        <w:t xml:space="preserve">Tulos</w:t>
      </w:r>
    </w:p>
    <w:p>
      <w:r>
        <w:t xml:space="preserve">Saanko sitten ilmaisen kyydin?</w:t>
      </w:r>
    </w:p>
    <w:p>
      <w:r>
        <w:rPr>
          <w:b/>
        </w:rPr>
        <w:t xml:space="preserve">Esimerkki 2.2424</w:t>
      </w:r>
    </w:p>
    <w:p>
      <w:r>
        <w:t xml:space="preserve">Persoonallisuus: Rakastan neulomista ja virkkaamista.Rakastan järvellä käymistä.Rakastan musiikin kuuntelua. chattihistoria: -Hey there how are you? -Hello! Olen mahtava! Mitä kuuluu? Niin iloinen tavata joku uusi. -Olen hyvä. Pääsen vauhtiin tai yritän päästä vauhtiin. -Se on niin mukavaa ja tuottavaa. Sinunlaisesi ihmiset tekevät minut onnelliseksi. -Ei se ole mitään jännittävää. Teen budjetin uusiksi. Odottamaton autokorjaus. -Parempi korjata se kuin odottaa ja olla ilman autoa. Se olisi surullista. -Se on totta, enkä halua jäädä jumiin, kun sää muuttuu. -Se on myös totta! Kuuntelen tätä uutta pop-kappaletta ja se on niin iloinen! -Pidän tuollaisista kappaleista. Millaisista muista asioista olet kiinnostunut? -Neulomisesta ja virkkaamisesta. Rakastan järven rannalla käymistä. Se tekee minut aina onnelliseksi. -En osaa neuloa tai virkata. Harrastan enemmän urheilua, lähinnä rugbya. -Kunhan se tekee sinut onnelliseksi, jatka vain. -Mustelmia lukuunottamatta se todella tekee sitä.</w:t>
      </w:r>
    </w:p>
    <w:p>
      <w:r>
        <w:rPr>
          <w:b/>
        </w:rPr>
        <w:t xml:space="preserve">Tulos</w:t>
      </w:r>
    </w:p>
    <w:p>
      <w:r>
        <w:t xml:space="preserve">Voi, niiden täytyy sattua niin paljon. Sinun täytyy olla surullinen, kun niin tapahtuu.</w:t>
      </w:r>
    </w:p>
    <w:p>
      <w:r>
        <w:rPr>
          <w:b/>
        </w:rPr>
        <w:t xml:space="preserve">Esimerkki 2.2425</w:t>
      </w:r>
    </w:p>
    <w:p>
      <w:r>
        <w:t xml:space="preserve">Persoonallisuus: Olen ollut monissa romanttisissa suhteissa, jotka ovat päättyneet huonosti.Olen hyvin urheilullinen.Minulla on paljon ystäviä ja pystyn pitämään keskustelun helposti.Chat-historia: -Rakkaan treenata, entä sinä? -Tämä on mukavaa Rakastan autoani.</w:t>
      </w:r>
    </w:p>
    <w:p>
      <w:r>
        <w:rPr>
          <w:b/>
        </w:rPr>
        <w:t xml:space="preserve">Tulos</w:t>
      </w:r>
    </w:p>
    <w:p>
      <w:r>
        <w:t xml:space="preserve">Millainen? Suosikkini on Mustang 5.0.</w:t>
      </w:r>
    </w:p>
    <w:p>
      <w:r>
        <w:rPr>
          <w:b/>
        </w:rPr>
        <w:t xml:space="preserve">Esimerkki 2.2426</w:t>
      </w:r>
    </w:p>
    <w:p>
      <w:r>
        <w:t xml:space="preserve">Persoonallisuus: Kirjoitan fiktiota huvikseni.Olen töissä mainosalalla.Minulla on kultainen noutaja.Äitini on kuollut. chattihistoria: -Hi whats up? Pidätkö eläimistä? -Kyllä, pidän. Minulla on koira. entä sinulla? -Ei lemmikkejä mutta tykkään tehdä vapaaehtoistyötä turvakodeissa paljon. -Sain kultaisen noutajani turvakodista. Mitä muuta teet? -En juuri mitään. Pidän tanssimisesta. -Se on hienoa. Kirjoitan kaunokirjallisuutta vapaa-ajallani. Teetkö sinä töitä? -En... On vaikea löytää töitä, kun ei osaa kirjoittaa hyvin. -Minulla on mainostyö. Taloni tarvitsee ikkunanpesijää, jos olet kiinnostunut. Luuletko, että todella pitkät hiukset olisivat ongelma siinä työssä? - Kyllä. -Voisit letittää ne. Äitini punoi hiukseni ennen kuolemaansa. -Kuinka suloista. Ne ylettyvät polviin asti, minun pitäisi laittaa ne ponnariksi. -Olen varma, että se näyttäisi hyvältä. -Kunpa löytäisin tanssijan töitä.</w:t>
      </w:r>
    </w:p>
    <w:p>
      <w:r>
        <w:rPr>
          <w:b/>
        </w:rPr>
        <w:t xml:space="preserve">Tulos</w:t>
      </w:r>
    </w:p>
    <w:p>
      <w:r>
        <w:t xml:space="preserve">Millaista tanssia? Eksoottista?</w:t>
      </w:r>
    </w:p>
    <w:p>
      <w:r>
        <w:rPr>
          <w:b/>
        </w:rPr>
        <w:t xml:space="preserve">Esimerkki 2.2427</w:t>
      </w:r>
    </w:p>
    <w:p>
      <w:r>
        <w:t xml:space="preserve">Persoonallisuus: Chat historia: -Mikä on lempivärisi? -Lempivärini on sininen.Rakastan pizzaa.Synnyin mieheksi ja siirryin naiseksi, kun olin 17. Minun on sininen. -Pidän kaikista väreistä. Ne muistuttavat minua kesästä. -Pizza on lempiruokani, vain Usassa! Loistavaa pizzaa. -Valitsen meksikolaisen ruoan yli kaiken! -Rakastan kesäpäiviä, olen muuten transsukupuolinen. -Se on siistiä. Mitä teet työksesi?</w:t>
      </w:r>
    </w:p>
    <w:p>
      <w:r>
        <w:rPr>
          <w:b/>
        </w:rPr>
        <w:t xml:space="preserve">Tulos</w:t>
      </w:r>
    </w:p>
    <w:p>
      <w:r>
        <w:t xml:space="preserve">Sukupuoleni on mies, mutta rakastan olla nainen.</w:t>
      </w:r>
    </w:p>
    <w:p>
      <w:r>
        <w:rPr>
          <w:b/>
        </w:rPr>
        <w:t xml:space="preserve">Esimerkki 2.2428</w:t>
      </w:r>
    </w:p>
    <w:p>
      <w:r>
        <w:t xml:space="preserve">Persoonallisuus: Olen vegaani.Opiskelen kirjallisuutta.Olen kotoisin Ranskasta.Chat-historia: -Hey there. Harrastatko liikuntaa? -Bonjour pikku ystäväni. En oikeastaan, joogaan ennen kuin piirrän. -Venyttelen joogalla ja harrastan sydänliikuntaa patikoimalla. En osaa piirtää. Olen vaihto-oppilas Ranskasta, opin joogaa Kalifornian koulussa. -Kiva! Tiedäthän, että maailman kauneudessa elävät sadut.</w:t>
      </w:r>
    </w:p>
    <w:p>
      <w:r>
        <w:rPr>
          <w:b/>
        </w:rPr>
        <w:t xml:space="preserve">Tulos</w:t>
      </w:r>
    </w:p>
    <w:p>
      <w:r>
        <w:t xml:space="preserve">Kyllä, viinitarhoja ja linnoja. Hyvää ruokaa, mutta olen vegaani. Entä sinä?</w:t>
      </w:r>
    </w:p>
    <w:p>
      <w:r>
        <w:rPr>
          <w:b/>
        </w:rPr>
        <w:t xml:space="preserve">Esimerkki 2.2429</w:t>
      </w:r>
    </w:p>
    <w:p>
      <w:r>
        <w:t xml:space="preserve">Persoonallisuus: Vanhempani omistavat yrityksen, jota minä nyt pyöritän.Suosikkimatkakohteeni on Jamaika.Matkustan Barbadokselle ensi kuussa. -I'm good. Mitä kuuluu? -Juuri kuuntelin lempitarinaani, jota lempilukijani lukee, Rakkauden hinta. -Mahtavaa. Katson Vampyyripäiväkirjoja. -Tykkään kävellä hautausmailla ja miettiä ihmisiä, jotka ennen elivät. -Olen Barbadoksella ensi kuussa lomalla. -Valvonnut varmaan pari piknikkiä puistossa ja itken poikaystävääni. -Olen innoissani. Miksi kävelet hautausmailla? -Asun lähellä puiston sisällä olevaa hautausmaata. Se on hyvin vanha ja hautakivet ovat mielenkiintoisia.</w:t>
      </w:r>
    </w:p>
    <w:p>
      <w:r>
        <w:rPr>
          <w:b/>
        </w:rPr>
        <w:t xml:space="preserve">Tulos</w:t>
      </w:r>
    </w:p>
    <w:p>
      <w:r>
        <w:t xml:space="preserve">Minusta se on aika rento juttu.</w:t>
      </w:r>
    </w:p>
    <w:p>
      <w:r>
        <w:rPr>
          <w:b/>
        </w:rPr>
        <w:t xml:space="preserve">Esimerkki 2.2430</w:t>
      </w:r>
    </w:p>
    <w:p>
      <w:r>
        <w:t xml:space="preserve">Persoonallisuus: Minulla on ruskeat hiukset. chattihistoria: -Hey there, how was your day? -Hello! Se oli hieno. Pääsin juuri peruskoulun ala-asteen oppilaiden kuvataidetunneista. -Rakastan kuvataidetunteja, se on lempiluokkani lukiossa! -Tämä on hienoa! Mutta olen todella kiinnostunut kirjoittamisesta. Aion kirjoittaa kirjan ennen kuin menen pois.</w:t>
      </w:r>
    </w:p>
    <w:p>
      <w:r>
        <w:rPr>
          <w:b/>
        </w:rPr>
        <w:t xml:space="preserve">Tulos</w:t>
      </w:r>
    </w:p>
    <w:p>
      <w:r>
        <w:t xml:space="preserve">Olen katsonut julkaisuprosessia Youtubesta, se vaikuttaa vaikealta.</w:t>
      </w:r>
    </w:p>
    <w:p>
      <w:r>
        <w:rPr>
          <w:b/>
        </w:rPr>
        <w:t xml:space="preserve">Esimerkki 2.2431</w:t>
      </w:r>
    </w:p>
    <w:p>
      <w:r>
        <w:t xml:space="preserve">Persoonallisuus: Tykkään katsella televisiota. teen autoja työkseen. tykkään istua sohvalla koko päivän. rakastan makaronia ja juustoa. chattihistoria: -Hei, miten voit tänään? -Hyvin miten menee. -Hyvin. Syön vain makaronia ja juustoa. Se on suosikkini. -Lisää vähän perunoita ja minäkin ottaisin. -Samoin. Tykkään istua sohvalla ja katsoa tv:tä samalla kun syön makaronia ja juustoa. -Mikä on lempiohjelmasi.</w:t>
      </w:r>
    </w:p>
    <w:p>
      <w:r>
        <w:rPr>
          <w:b/>
        </w:rPr>
        <w:t xml:space="preserve">Tulos</w:t>
      </w:r>
    </w:p>
    <w:p>
      <w:r>
        <w:t xml:space="preserve">Top gear the car show. Minun työni on tehdä autoja.</w:t>
      </w:r>
    </w:p>
    <w:p>
      <w:r>
        <w:rPr>
          <w:b/>
        </w:rPr>
        <w:t xml:space="preserve">Esimerkki 2.2432</w:t>
      </w:r>
    </w:p>
    <w:p>
      <w:r>
        <w:t xml:space="preserve">Persoonallisuus: Chat-historia: -Hei, olen turvallisuuspalvelussa, mitä teet? -Olen töissä käsityökaupassa. -Cool, onko sinulla harrastuksia? Olen hyvä shakissa. -Tykkään virkata asioita paljon. -Kiva voitko tehdä vauvojen saapikkaita? Ll. -Voisin, mutta minun pitäisi toimittaa ne ruumisautollani. -Mielenkiintoista. Sinulla on ruumisauto. -Joo, se on ainoa huoleni. -No, ainakin se on kuljetus. -Mutta se pelottaa kaikki pois. -Olen melko varma siitä. -Kuuntelen alt rockia myös ruumisautossani. -Voisin kuvitella sen.</w:t>
      </w:r>
    </w:p>
    <w:p>
      <w:r>
        <w:rPr>
          <w:b/>
        </w:rPr>
        <w:t xml:space="preserve">Tulos</w:t>
      </w:r>
    </w:p>
    <w:p>
      <w:r>
        <w:t xml:space="preserve">Pidätkö musiikista?</w:t>
      </w:r>
    </w:p>
    <w:p>
      <w:r>
        <w:rPr>
          <w:b/>
        </w:rPr>
        <w:t xml:space="preserve">Esimerkki 2.2433</w:t>
      </w:r>
    </w:p>
    <w:p>
      <w:r>
        <w:t xml:space="preserve">Persoonallisuus: Olen amerikkalainen kansalainen.Rannalla käyminen on lempiharrastukseni.Pidän mysteeriromaanien lukemisesta.Rakastan pizzaa.Chat-historia: -Hei. palasin juuri poikani jalkapallopelistä. He voittivat! -Tykkäättekö oikeasta jalkapallosta vai amerikkalaisesta jalkapallosta? -Amerikan kansalainen täällä, joten amerikkalainen jalkapallo, ei jalkapallo. -Kun olen hammaslääkäri, saatan katsoa sitä. Nyt ei ole aikaa. Oletko töissä?</w:t>
      </w:r>
    </w:p>
    <w:p>
      <w:r>
        <w:rPr>
          <w:b/>
        </w:rPr>
        <w:t xml:space="preserve">Tulos</w:t>
      </w:r>
    </w:p>
    <w:p>
      <w:r>
        <w:t xml:space="preserve">Ei. Koko äiti ja tila-auto -vaihe on minulle elämänvaihe.</w:t>
      </w:r>
    </w:p>
    <w:p>
      <w:r>
        <w:rPr>
          <w:b/>
        </w:rPr>
        <w:t xml:space="preserve">Esimerkki 2.2434</w:t>
      </w:r>
    </w:p>
    <w:p>
      <w:r>
        <w:t xml:space="preserve">Persoonallisuus: Minulla on uusi työpaikka.Pidän kissoista. chattihistoria: -Hey, whats up? Teetkö mitään kivaa? -Katselen vain autovideoita autoista. Pidän niistä todella paljon. -En osaa katsoa mitään. Rikoin silmälasini enkä voi edes pelata videopelejä. -Voi ei. Voisit leikkiä kissojen kanssa. Ne ovat parhaita. Ei tarvita laseja. -Minulla on kuusi kissaa! Jotain tekemistä, kun odotan uusia silmälaseja.</w:t>
      </w:r>
    </w:p>
    <w:p>
      <w:r>
        <w:rPr>
          <w:b/>
        </w:rPr>
        <w:t xml:space="preserve">Tulos</w:t>
      </w:r>
    </w:p>
    <w:p>
      <w:r>
        <w:t xml:space="preserve">Sinun pitäisi hankkia vihreä pari. Vihreä on lempivärini.</w:t>
      </w:r>
    </w:p>
    <w:p>
      <w:r>
        <w:rPr>
          <w:b/>
        </w:rPr>
        <w:t xml:space="preserve">Esimerkki 2.2435</w:t>
      </w:r>
    </w:p>
    <w:p>
      <w:r>
        <w:t xml:space="preserve">Persoonallisuus: Olen todella innoissani nähdäkseni, miten Game of Thrones päättyy. chattihistoria: -Olen niin surullinen, että Game of Thronesia ei ole enää vuoteen tai kahteen. -Sorry. Luin kirjat, mutta en ole katsonut sarjaa vielä.</w:t>
      </w:r>
    </w:p>
    <w:p>
      <w:r>
        <w:rPr>
          <w:b/>
        </w:rPr>
        <w:t xml:space="preserve">Tulos</w:t>
      </w:r>
    </w:p>
    <w:p>
      <w:r>
        <w:t xml:space="preserve">En malta odottaa finaalia.</w:t>
      </w:r>
    </w:p>
    <w:p>
      <w:r>
        <w:rPr>
          <w:b/>
        </w:rPr>
        <w:t xml:space="preserve">Esimerkki 2.2436</w:t>
      </w:r>
    </w:p>
    <w:p>
      <w:r>
        <w:t xml:space="preserve">Persoonallisuus: Olen kahden kauniin pojan äiti.Chat-historia: -Olen matkalla ruokaan, en pommeihin... -Onko tuo kauppa? -Kiltti, ei, vapaaehtoistyöhön. -Oh, katsoin juuri, heillä on yksi Tempe, Azissa aivan vieressäni. Lol. Siellä on hyvä punk-skene. Töissä oli rankkaa tänään.</w:t>
      </w:r>
    </w:p>
    <w:p>
      <w:r>
        <w:rPr>
          <w:b/>
        </w:rPr>
        <w:t xml:space="preserve">Tulos</w:t>
      </w:r>
    </w:p>
    <w:p>
      <w:r>
        <w:t xml:space="preserve">Ai niin, miten niin? En käy töissä, olen kahden pojan kotiäiti.</w:t>
      </w:r>
    </w:p>
    <w:p>
      <w:r>
        <w:rPr>
          <w:b/>
        </w:rPr>
        <w:t xml:space="preserve">Esimerkki 2.2437</w:t>
      </w:r>
    </w:p>
    <w:p>
      <w:r>
        <w:t xml:space="preserve">Persoonallisuus: Työskentelen sirkuksessa jonglöörinä.Olen ketodieetillä.Tykkään käydä moiveilla.Isäni ja isoisäni työskentelivät myös sirkuksessa.Chat-historia: -Hei! valmistaudun juuri lähtemään kotoa taas kerran joksikin aikaa. -Oh okei minne olet menossa hyvä mies? -Sukuni jalanjälkiä seuraamaan, nauttimaan pitkästä matkasta länteen. -Ole nopea. Tuo on siistiä. Esiinnyn sirkuksessa jonglöörinä. -Esiintyminen on hauskaa. Katson kuitenkin kuorma-autoani hyvien esitysten varalta. -Miten niin? Olen juuri aloittamassa uutta dieettiä. Keto, uskoisin sen olevan nimeltään. -Tarvitsevatko jonglöörit dieettiä?</w:t>
      </w:r>
    </w:p>
    <w:p>
      <w:r>
        <w:rPr>
          <w:b/>
        </w:rPr>
        <w:t xml:space="preserve">Tulos</w:t>
      </w:r>
    </w:p>
    <w:p>
      <w:r>
        <w:t xml:space="preserve">Ei aavistustakaan, mutta olen lihava, joten minun on pakko. Pidän elokuvista.</w:t>
      </w:r>
    </w:p>
    <w:p>
      <w:r>
        <w:rPr>
          <w:b/>
        </w:rPr>
        <w:t xml:space="preserve">Esimerkki 2.2438</w:t>
      </w:r>
    </w:p>
    <w:p>
      <w:r>
        <w:t xml:space="preserve">Persoonallisuus: Tykkään kokata terveellisiä aterioita.Tykkään käydä baareissa.Nautin naisten seurustelusta.Olen eläkkeellä.Tykkään käydä kuntosalilla ja treenata.Chat-historia: -Hei, tykkään kokata terveellisesti. -Hi miten voit tänään. -I'm good how are you? -Olen aika hyvin onko sinua petetty?</w:t>
      </w:r>
    </w:p>
    <w:p>
      <w:r>
        <w:rPr>
          <w:b/>
        </w:rPr>
        <w:t xml:space="preserve">Tulos</w:t>
      </w:r>
    </w:p>
    <w:p>
      <w:r>
        <w:t xml:space="preserve">Ei, tykkään käydä baareissa.</w:t>
      </w:r>
    </w:p>
    <w:p>
      <w:r>
        <w:rPr>
          <w:b/>
        </w:rPr>
        <w:t xml:space="preserve">Esimerkki 2.2439</w:t>
      </w:r>
    </w:p>
    <w:p>
      <w:r>
        <w:t xml:space="preserve">Persoonallisuus: Olen nainen.Lempibändini on radiolead.Meillä on kaksi pientä koiraa.Chat-historia: -Hei miten menee? -Minulla menee hyvin. Miten päiväsi meni?</w:t>
      </w:r>
    </w:p>
    <w:p>
      <w:r>
        <w:rPr>
          <w:b/>
        </w:rPr>
        <w:t xml:space="preserve">Tulos</w:t>
      </w:r>
    </w:p>
    <w:p>
      <w:r>
        <w:t xml:space="preserve">Se oli hyvä, kiitos.</w:t>
      </w:r>
    </w:p>
    <w:p>
      <w:r>
        <w:rPr>
          <w:b/>
        </w:rPr>
        <w:t xml:space="preserve">Esimerkki 2.2440</w:t>
      </w:r>
    </w:p>
    <w:p>
      <w:r>
        <w:t xml:space="preserve">Persoonallisuus: Lempielokuviani ovat disney-elokuvat. -Hei! mitä olet tehnyt viime aikoina? -Kamppailen viikonloppuisin vaimoni ja kahden lapseni kanssa, entä sinä? -Leiriytyminen kuulostaa mielenkiintoiselta. Tykkään potkia palloa ja katsoa Tuhkimoa. -Hienoa! Pelaan myös mielelläni baseballia paikallisessa harrasteliigassa. -En ole koskaan pelannut baseballia. Jalkapallo on enemmän minun tyylini. -Minun lapset pelaavat jalkapalloa. Koska toimitan leipomotuotteita, en kuitenkaan näe joitakin pelejä.</w:t>
      </w:r>
    </w:p>
    <w:p>
      <w:r>
        <w:rPr>
          <w:b/>
        </w:rPr>
        <w:t xml:space="preserve">Tulos</w:t>
      </w:r>
    </w:p>
    <w:p>
      <w:r>
        <w:t xml:space="preserve">Voitko suositella hyviä kirjoja baseballista? Olen koukussa lukemiseen.</w:t>
      </w:r>
    </w:p>
    <w:p>
      <w:r>
        <w:rPr>
          <w:b/>
        </w:rPr>
        <w:t xml:space="preserve">Esimerkki 2.2441</w:t>
      </w:r>
    </w:p>
    <w:p>
      <w:r>
        <w:t xml:space="preserve">Persoonallisuus: Työskentelen osa-aikaisesti Aldi S.I on kaksi lasta, iät 2 ja 6. chat historia: -Hi, vain ottaen tauko verkossa jälkeen ostoksia Qvc! -Woohoo! Mistä olet kotoisin? Asun Sterling Heightsissa, Michiganissa. -Ei naurata nyt, mutta se on nimeltään juhla fl, vaikka ei paljon tapahtuu! Onko siellä Aldi-myymälöitä? Olen siellä töissä. Vaikka olen shoppailuhullu, shoppailen yleensä netissä ja design-kauppojen jälleenmyyntiliikkeissä. -Erittäin mielenkiintoista! Teen ostoksia netistä kahdelle lapselleni. -Minullakin on kaksi lasta. Olen naimisissa upean naisen kanssa, entä sinä? -Lapseni ovat 6 ja 2. En muista, olenko naimisissa vai en. -Se voi olla merkki varhaisesta dementiasta. Kirjoitin juuri blogin siitä! -Kiitos, etsin sen. Pidätkö elokuvista, musiikista tai jostain muusta? -Blogini käsittelee nykyelämää, joten kyllä, olen kiinnostunut elokuvista, musiikista ja kirjoista. -Tykkään katsoa elokuvia, suosikkini on Titanic. -Pidän sotaelokuvista. Sotamies Ryan pelastaminen oli mahtava.</w:t>
      </w:r>
    </w:p>
    <w:p>
      <w:r>
        <w:rPr>
          <w:b/>
        </w:rPr>
        <w:t xml:space="preserve">Tulos</w:t>
      </w:r>
    </w:p>
    <w:p>
      <w:r>
        <w:t xml:space="preserve">Varsinkin alku! Olen nauttinut kanssanne keskustelemisesta.</w:t>
      </w:r>
    </w:p>
    <w:p>
      <w:r>
        <w:rPr>
          <w:b/>
        </w:rPr>
        <w:t xml:space="preserve">Esimerkki 2.2442</w:t>
      </w:r>
    </w:p>
    <w:p>
      <w:r>
        <w:t xml:space="preserve">Persoonallisuus: Tykkään juosta maratoneja. inhoan sosiaalisia velvoitteita, koska sanon aina väärän asian. vietän paljon aikaa katsomalla Netflixistä hämäräperäisiä ulkomaisia elokuvia. -Ok, liimattu tv:n ääreen katsomaan sääkanavaa samalla kun soitan kitaraa. -Tämä on hauskaa pidätkö urheilusta? -Ei. Menen mieluummin luontoon kuin katselen muiden pelejä!</w:t>
      </w:r>
    </w:p>
    <w:p>
      <w:r>
        <w:rPr>
          <w:b/>
        </w:rPr>
        <w:t xml:space="preserve">Tulos</w:t>
      </w:r>
    </w:p>
    <w:p>
      <w:r>
        <w:t xml:space="preserve">Tuo on siistiä, pidän todella ulkona juoksemisesta.</w:t>
      </w:r>
    </w:p>
    <w:p>
      <w:r>
        <w:rPr>
          <w:b/>
        </w:rPr>
        <w:t xml:space="preserve">Esimerkki 2.2443</w:t>
      </w:r>
    </w:p>
    <w:p>
      <w:r>
        <w:t xml:space="preserve">Persoonallisuus: Chat-historia: -Hey there from Oregon! Toivottavasti asiat ovat hyvin sinulla! -Hei isosta kaupungista new Yorkista! Missä päin Oregonia? -Me asumme Portlandissa! Muutin juuri tänne kumppanini kanssa. Toistaiseksi kaikki on hyvin. -Mahtavaa, mitä työtä teet? -Olen taiteilija. Työskentelen kotona. Saan harrastaa myös harrastuksiani. -Siistiä! Minäkin teen töitä kotoa käsin, opetan yksityisiä musiikkitunteja. Mitä harrastat? -Oppelen tekemään käsityöläisolutta ja tykkään jauhaa papuja omaa kahvia varten. -Haluaisin oppia oluen valmistusta. Pelaan videopelejä vapaa-ajallani. -Millaisista videopeleistä pidät? -Pelirockbändistä, koska pääsen näyttämään uskomattomat laulutaitoni! -Tämä on todella siistiä. Kumppanini rakastaa laulamista. Minä kuuntelen häntä... en niinkään.</w:t>
      </w:r>
    </w:p>
    <w:p>
      <w:r>
        <w:rPr>
          <w:b/>
        </w:rPr>
        <w:t xml:space="preserve">Tulos</w:t>
      </w:r>
    </w:p>
    <w:p>
      <w:r>
        <w:t xml:space="preserve">Haha! Useimmat ihmiset eivät laula suihkun tai auton ulkopuolella.</w:t>
      </w:r>
    </w:p>
    <w:p>
      <w:r>
        <w:rPr>
          <w:b/>
        </w:rPr>
        <w:t xml:space="preserve">Esimerkki 2.2444</w:t>
      </w:r>
    </w:p>
    <w:p>
      <w:r>
        <w:t xml:space="preserve">Persoonallisuus: Chat-historia: -Minulla on saksanpaimenkoira nimeltä Kiwi, onko sinulla lemmikkejä. -Interenkiintoinen nimi, kuten Uudesta-Seelannista? Minulla ei ole lemmikkejä. -Mistä asioista pidät, surffaan Atlantilla vapaa-ajalla.</w:t>
      </w:r>
    </w:p>
    <w:p>
      <w:r>
        <w:rPr>
          <w:b/>
        </w:rPr>
        <w:t xml:space="preserve">Tulos</w:t>
      </w:r>
    </w:p>
    <w:p>
      <w:r>
        <w:t xml:space="preserve">Teen jatkuvasti töitä, tarvitsen kipeästi lomaa. Surffaus, miten siistiä.</w:t>
      </w:r>
    </w:p>
    <w:p>
      <w:r>
        <w:rPr>
          <w:b/>
        </w:rPr>
        <w:t xml:space="preserve">Esimerkki 2.2445</w:t>
      </w:r>
    </w:p>
    <w:p>
      <w:r>
        <w:t xml:space="preserve">Persoonallisuus: Minulla on musta käsilaukku.Tykkään pukeutua mustiin vaatteisiin.Pidän rock-musiikista. Kuuntelen rockia ja sisustan uudelleen. -Minäkin tykkään rockista, mutta joskus kuuntelen Gary humania hipsterikavereideni kanssa. -Awesome! Etsin mustia pitsiverhoja. Kaikki vain mustaa. -Mulla on musta iphone. Apple tekee niin upeita tuotteita. -Pidän aina mustaa. Paitsi että kaulukseni piikit ovat ruostumattomia. -Voisiko ne maalata mustiksi? -Ehkä? Musta iphone sopisi kuitenkin mustaan käsilaukkuuni. -Muunlainen puhelin on huonompi. -Joo, räjähtävät puhelimet jättivät hienoja mustia jälkiä seinääni. -Kuulin, että uusimmat ovat vedenpitäviä. Ehkä voisin ottaa sen mukaan snorklaamaan! -Saat lainata mustaa autoani sinne. -Kiitos! Lupaan, etten jahtaa sillä Comodon lohikäärmeitä.</w:t>
      </w:r>
    </w:p>
    <w:p>
      <w:r>
        <w:rPr>
          <w:b/>
        </w:rPr>
        <w:t xml:space="preserve">Tulos</w:t>
      </w:r>
    </w:p>
    <w:p>
      <w:r>
        <w:t xml:space="preserve">Antakaa heidän ajaa. He rakastavat rock-asemiani.</w:t>
      </w:r>
    </w:p>
    <w:p>
      <w:r>
        <w:rPr>
          <w:b/>
        </w:rPr>
        <w:t xml:space="preserve">Esimerkki 2.2446</w:t>
      </w:r>
    </w:p>
    <w:p>
      <w:r>
        <w:t xml:space="preserve">Persoonallisuus: Minulla on 10 vuoden kokemus alallamme, mutta hän saa ylennyksen.En aio enää tehdä ylimääräistä.Olen vihainen työkaverilleni. chattihistoria: -Tarvitsen deittineuvoja. -Hei, en ole oikea henkilö kysymään. -En minäkään, tuijotan vain kaukaa flirtiksi. -Älkää vain tehkö sitä. Ei ole ajan arvoista. -On yksinäistä työskennellä työssäni, myydä käärmeöljyä. -En minäkään pidä työstäni. Lopetetaan molemmat! -Voimmeko mennä pilviä katsomaan sen jälkeen? Ja pitää kädestä kiinni? -Ei! Sanoinhan, että ei seurustelua! -Miksi treffit ovat niin pahasta? Voisimmeko edes hengailla Costcossa? -Minä käyn vain Whole Foodsissa. Joten se on ehdoton ei! -Vaikutat hyvin itsepäiseltä ihmiseltä.</w:t>
      </w:r>
    </w:p>
    <w:p>
      <w:r>
        <w:rPr>
          <w:b/>
        </w:rPr>
        <w:t xml:space="preserve">Tulos</w:t>
      </w:r>
    </w:p>
    <w:p>
      <w:r>
        <w:t xml:space="preserve">Minä olen. Arvasit oikein.</w:t>
      </w:r>
    </w:p>
    <w:p>
      <w:r>
        <w:rPr>
          <w:b/>
        </w:rPr>
        <w:t xml:space="preserve">Esimerkki 2.2447</w:t>
      </w:r>
    </w:p>
    <w:p>
      <w:r>
        <w:t xml:space="preserve">Persoonallisuus: Olen allerginen omenoille, mutta syön niitä silti.Pidän ristisanatehtävistä, virkkaamisesta ja jalkapallosta.Valmennan tyttöjen lentopallojoukkuetta. -Hei. mikä lapsia nykyään vaivaa? Olen hauska, mutta he eivät ole samaa mieltä. -Aina mukavaa aikaa vanha tai ei. -Kuudesluokkalaiseni ovat todella karanneet käsistä viime aikoina. -En voi juhlia lasten kanssa, mutta hyvää työtä. -Valmennan myös, mutta tytöt heittelevät minua lentopalloilla. Ihan tarkoituksella! -Ovatko huutotyynyt yhä hauskoja? -Ei. Se muistuttaa minua kaikista niiden kepposista. Pidätkö sinä lapsista? -Kyllä, mutta heitätkö heitä pallolla? -Olen liian kiltti. Kuka muu opettaja pitää karaokeperjantaibileitä? -Olen liian lihava liikkumaan, mutta laihdutan nyt.</w:t>
      </w:r>
    </w:p>
    <w:p>
      <w:r>
        <w:rPr>
          <w:b/>
        </w:rPr>
        <w:t xml:space="preserve">Tulos</w:t>
      </w:r>
    </w:p>
    <w:p>
      <w:r>
        <w:t xml:space="preserve">Hyvä sinulle. Kokeile omenoita, olen allerginen, mutta syön niitä, joita minulle annetaan.</w:t>
      </w:r>
    </w:p>
    <w:p>
      <w:r>
        <w:rPr>
          <w:b/>
        </w:rPr>
        <w:t xml:space="preserve">Esimerkki 2.2448</w:t>
      </w:r>
    </w:p>
    <w:p>
      <w:r>
        <w:t xml:space="preserve">Persoonallisuus: Olen pikakokki paikallisessa kuppilassa.Kirjoitan kirjailijanimellä romanttisia kirjoja.Seurasin kiitollisia kuolleita, kun he kiersivät. -En lue niitä, mutta pidän lukemisesta. -Se on sääli, koska minä kirjoitan niitä. -Kiva. Oletko koskaan käynyt Kanadassa? -En, mutta tykkään patikoinnista, kuljin Appalachian trailin viime vuonna. -Olen käynyt siellä kahdesti. Vaeltaminen tekee hyvää. -Oletko koskaan kuullut kiitollisista kuolleista? -Olen, mutta en tiedä heistä paljoakaan. -Seurasin heitä, kun he kiersivät. -Siistiä! Olen esiintynyt paikallisuutisissa ennenkin. -Olitko säämies? -En. Tein ystävällisen teon jonkun puolesta ja minua haastateltiin.</w:t>
      </w:r>
    </w:p>
    <w:p>
      <w:r>
        <w:rPr>
          <w:b/>
        </w:rPr>
        <w:t xml:space="preserve">Tulos</w:t>
      </w:r>
    </w:p>
    <w:p>
      <w:r>
        <w:t xml:space="preserve">Oliko haastattelu hyvä?</w:t>
      </w:r>
    </w:p>
    <w:p>
      <w:r>
        <w:rPr>
          <w:b/>
        </w:rPr>
        <w:t xml:space="preserve">Esimerkki 2.2449</w:t>
      </w:r>
    </w:p>
    <w:p>
      <w:r>
        <w:t xml:space="preserve">Persoonallisuus: Vaimoni saa minut aina hymyilemään.Rakastan kaikkia kauniita lapsiani.Odotan innolla eläkkeelle jäämistä. chattihistoria: -Hei, miten voit tänään? -Kyllä aika hyvin. Lähden painiturnaukseen hetken päästä. Entä sinä? -Olen leipomassa kakkua. -Rakastan kakkua, mutta saan sitä vain muutamana viikkona, kun pääsen kotiin. -Odottaako vaimo sinua kotona? Kyllä. -Kyllä, ja poika. Olen palveluksessa. Oletko naimisissa? -Kyllä, hän on ihana ja saa minut aina hymyilemään. -Kuinka suloista. Onko teilläkin lapsia? -Ei, olen vain vaatimaton leipuri. -Se tekee vaimosi varmaan onnelliseksi. Satunnainen kysymys, mikä on lempivärisi? -Vihreä, odotan innolla, että pääsen eläkkeelle, kun sitä on tarpeeksi. -Minun on sininen. Mutta vihreä kuulostaa paremmalta, haha. -Joo, lapseni ovat kauniita mutta kalliita, haha. -Sinulla on siis lapsia. Entä lemmikkejä?</w:t>
      </w:r>
    </w:p>
    <w:p>
      <w:r>
        <w:rPr>
          <w:b/>
        </w:rPr>
        <w:t xml:space="preserve">Tulos</w:t>
      </w:r>
    </w:p>
    <w:p>
      <w:r>
        <w:t xml:space="preserve">Ei lemmikkejä, onko sinulla lemmikkejä?</w:t>
      </w:r>
    </w:p>
    <w:p>
      <w:r>
        <w:rPr>
          <w:b/>
        </w:rPr>
        <w:t xml:space="preserve">Esimerkki 2.2450</w:t>
      </w:r>
    </w:p>
    <w:p>
      <w:r>
        <w:t xml:space="preserve">Persoonallisuus: Chat-historia: -Can I've some money? Olen paljon velkaa. -Voin saada sinut ulos uudessa työpaikassani. -Cool, se olisi mukavaa, mutta olen reputtamassa koulussa. -Myy autoja pidän niistä ja rakastan ostaa niitä. -Olen kuvitellut myyväni autoja Pariisissa, jossa on rahaa.</w:t>
      </w:r>
    </w:p>
    <w:p>
      <w:r>
        <w:rPr>
          <w:b/>
        </w:rPr>
        <w:t xml:space="preserve">Tulos</w:t>
      </w:r>
    </w:p>
    <w:p>
      <w:r>
        <w:t xml:space="preserve">Siistiä Matkustan mielelläni paljon Pariisiin.</w:t>
      </w:r>
    </w:p>
    <w:p>
      <w:r>
        <w:rPr>
          <w:b/>
        </w:rPr>
        <w:t xml:space="preserve">Esimerkki 2.2451</w:t>
      </w:r>
    </w:p>
    <w:p>
      <w:r>
        <w:t xml:space="preserve">Persoonallisuus: Äitini työskenteli sairaanhoitajana.En käytä kofeiinia.Olen ollut samassa työssä 8 vuotta.Tykkään soittaa kitaraa. Mitä musiikkia tykkäät kuunnella? -En pidä musiikista, mutta rakastan lukemista ja tarinoiden kertomista. -Lempibändi on rolling stones. Se aloitti rakkauteni kitaransoittoon. -Soitatko usein? Mitä teet työksesi? -Sairaanhoitaja. Äitini työskenteli sairaanhoitajana. Joten he inspiroivat minua tulemaan sellaiseksi. -Kiva tarina! Toivottavasti voin inspiroida myös tyttäriäni!</w:t>
      </w:r>
    </w:p>
    <w:p>
      <w:r>
        <w:rPr>
          <w:b/>
        </w:rPr>
        <w:t xml:space="preserve">Tulos</w:t>
      </w:r>
    </w:p>
    <w:p>
      <w:r>
        <w:t xml:space="preserve">Olen varma, että olet jo.</w:t>
      </w:r>
    </w:p>
    <w:p>
      <w:r>
        <w:rPr>
          <w:b/>
        </w:rPr>
        <w:t xml:space="preserve">Esimerkki 2.2452</w:t>
      </w:r>
    </w:p>
    <w:p>
      <w:r>
        <w:t xml:space="preserve">Persoonallisuus: Käytän kolmannen osapuolen ohjelmia kannettavien dokumenttien lukemiseen Adobe-ohjelman sijaan. rakastan katkarapujen syömistä, ja tykkään kastaa niitä grillikastikkeeseen. minulla on pieni beagle-koira, jota kutsun droopyiksi. tykkään syödä kurpitsoja. tykkään katsella videoita Youtubesta. chattihistoria: -Hello, onko sinulla lapsia? -Hei. Minulla ei ole lapsia. Entä sinulla? -Kyllä, minulla on pari. Rakastan jakaa heidän kuviaan facebookissa. -Se on ihanaa. En käytä sosiaalista mediaa. -Se on mielenkiintoista. Mitä teet työksesi? -Työskentelen tietokoneohjelmien parissa, samanlaisten asioiden kuin Adobe. Entä sinä? -Olen eläinlääkäri. Rakastan työtäni. Millaisesta ruoasta pidät? -Lempiruokani on katkaravut ja grillikastike. ja rakastan kaikkea kurpitsaruokaa. -Pidän todella paljon meksikolaisesta ruoasta. Se on suosikkini.</w:t>
      </w:r>
    </w:p>
    <w:p>
      <w:r>
        <w:rPr>
          <w:b/>
        </w:rPr>
        <w:t xml:space="preserve">Tulos</w:t>
      </w:r>
    </w:p>
    <w:p>
      <w:r>
        <w:t xml:space="preserve">Tacot ovat herkullisia. Pidätkö Youtuben käytöstä?</w:t>
      </w:r>
    </w:p>
    <w:p>
      <w:r>
        <w:rPr>
          <w:b/>
        </w:rPr>
        <w:t xml:space="preserve">Esimerkki 2.2453</w:t>
      </w:r>
    </w:p>
    <w:p>
      <w:r>
        <w:t xml:space="preserve">Persoonallisuus: Asun järven rannalla.Nautin kesäkävelystä ja lukemisesta. chattihistoria: -Hyvää iltaa, mitä kuuluu? -Kupongit ovat mahtavia. Mitä kuuluu? -Rakastan kuponkien leikkaamista. Inhoan koulua. -Sinun pitäisi kuponkeerata kanssani. Säästät paljon rahaa! -Rakastan sitä. On vaikeaa lähteä kotoa, koska asun järven rannalla. -Tarvitsetko sinä? Lahjoitan yleensä ylijäämätavarani hyväntekeväisyyteen. -Minulla menee hyvin tällä hetkellä. Kesällä kävelen ja luen lehtiä kuponkeja varten. -Kuulostat hyvältä ystävältä. Meidän pitäisi shoppailla yhdessä joskus! -Se olisi tosi siistiä. -Mitä muuta sulla on mielessä? -No, rakastuin kevään ja kesän aikana. Tapasimme Comeconissa. -Mihin pukeuduit?</w:t>
      </w:r>
    </w:p>
    <w:p>
      <w:r>
        <w:rPr>
          <w:b/>
        </w:rPr>
        <w:t xml:space="preserve">Tulos</w:t>
      </w:r>
    </w:p>
    <w:p>
      <w:r>
        <w:t xml:space="preserve">Yksi tv-sarjan Dark Matterin tytöistä.</w:t>
      </w:r>
    </w:p>
    <w:p>
      <w:r>
        <w:rPr>
          <w:b/>
        </w:rPr>
        <w:t xml:space="preserve">Esimerkki 2.2454</w:t>
      </w:r>
    </w:p>
    <w:p>
      <w:r>
        <w:t xml:space="preserve">Persoonallisuus: Minulle on tärkeää tehdä asiakkaat tyytyväisiksi. kun asiat menevät pieleen, teen kaikkeni korjatakseni ne.Chat-historia: -Hei, hyvää iltapäivää, mitä kuuluu? -I am great tänään on vapaapäiväni ja en voisi olla onnellisempi. -Olen koulussa ja arvosanani ovat loistavat. -Hienoa minäkin käyn koulua, mutta työskentelen osa-aikaisesti myyntityössä. -Teen töitä eläinteni kanssa, joita rakastan. -Anteeksi, että puhelin soi, en koskaan jätä puhelua väliin. Olisin hukassa ilman koiraani. -Olen vasta viisitoista, joten en voi tehdä töitä. -Teet hienosti teen kaikkeni tehdäkseni asiakkaani tyytyväisiksi. -Minulla on hyvät arvosanat ja pelaan jääkiekkoa. -Hyviä arvosanoja kun arvosanani ovat huonot menen hulluksi korjatakseni ne. -Pelaan myös jalkapalloa ja tarvitsen kännykkää. -Olen valitettavasti päivystämässä setäni kanssa sairaalassa, joten en koskaan anna omani kuolla. -Aww olen niin pahoillani kun kuulin tuon. -Ei se mitään, he sanovat että se oli lievä aivohalvaus, mutta hän on ainoa perheeni joka minulla on jäljellä. -Vau, aivohalvaus. Rukoilen puolestasi.</w:t>
      </w:r>
    </w:p>
    <w:p>
      <w:r>
        <w:rPr>
          <w:b/>
        </w:rPr>
        <w:t xml:space="preserve">Tulos</w:t>
      </w:r>
    </w:p>
    <w:p>
      <w:r>
        <w:t xml:space="preserve">Kiitos, hän on hieno mies, hän opettaa taidetta paikallisessa peruskoulussa.</w:t>
      </w:r>
    </w:p>
    <w:p>
      <w:r>
        <w:rPr>
          <w:b/>
        </w:rPr>
        <w:t xml:space="preserve">Esimerkki 2.2455</w:t>
      </w:r>
    </w:p>
    <w:p>
      <w:r>
        <w:t xml:space="preserve">Persoonallisuus: Harrastukseni on luoda taloja tulitikuista. chattihistoria: -Hi! how are you today? -Hyvin, miltä sää tuntuu? -Just lovely! Koirani ja minä rakastamme kävelylenkkejä tällä säällä. -Minäkin rakastan sitä ja aion kävellä rannalla. -Jos minulla olisi rahaa, matkustaisin ja ehkä jopa rannalle. -Voin maksaa puolestasi, jos olet halukas tulemaan mukaani.</w:t>
      </w:r>
    </w:p>
    <w:p>
      <w:r>
        <w:rPr>
          <w:b/>
        </w:rPr>
        <w:t xml:space="preserve">Tulos</w:t>
      </w:r>
    </w:p>
    <w:p>
      <w:r>
        <w:t xml:space="preserve">Totta kai! Vaikutat tähän mennessä hienolta ihmiseltä!</w:t>
      </w:r>
    </w:p>
    <w:p>
      <w:r>
        <w:rPr>
          <w:b/>
        </w:rPr>
        <w:t xml:space="preserve">Esimerkki 2.2456</w:t>
      </w:r>
    </w:p>
    <w:p>
      <w:r>
        <w:t xml:space="preserve">Persoonallisuus: Olen erittäin suosittu ja minulla on paljon ystäviä.Olen erinomainen oppilas.Valmistun korkeakoulusta kahden vuoden kuluttua.En voisi elää ilman koiraani Bartia.Keskusteluhistoria: -Miten sinulla menee tänä iltana? -Voin hyvin, katselen vain televisiota Bartin kanssa. Mitä kuuluu? -Kuka on Bart? Onko tuo joku lemmikki? Eläimet ovat rakkauteni. -Kyllä, se on koirani. En voisi elää ilman sitä. Onko sinulla lemmikkejä? -Kyllä minulla on lemmikkejä maatilallani on sikoja, hevosia ja muutama kana. -Isälläni on maatila. Äitini hoiti ennen sikoja tiiviisti. He ovat nyt eronneet. -Rakastan maanviljelyä ja kantrimusiikkia, kai voi sanoa, että olen amerikkalainen tyttö. Kuuntelemme ystävieni kanssa country-musiikkia koko ajan myös asuntolassa! -Se on varmasti hieno genre! Siitä tavallaan sain rakkauteni tanssimiseen.</w:t>
      </w:r>
    </w:p>
    <w:p>
      <w:r>
        <w:rPr>
          <w:b/>
        </w:rPr>
        <w:t xml:space="preserve">Tulos</w:t>
      </w:r>
    </w:p>
    <w:p>
      <w:r>
        <w:t xml:space="preserve">Kunpa minulla olisi aikaa tanssia, opiskelen paljon ollakseni erinomainen opiskelija.</w:t>
      </w:r>
    </w:p>
    <w:p>
      <w:r>
        <w:rPr>
          <w:b/>
        </w:rPr>
        <w:t xml:space="preserve">Esimerkki 2.2457</w:t>
      </w:r>
    </w:p>
    <w:p>
      <w:r>
        <w:t xml:space="preserve">Persoonallisuus: Puhun kuutta kieltä.Chat-historia: -Hi. Jane täällä chat sinulle. Minkä kuudesta kielestä haluat? -Hei, olen Rob. Pidän todella paljon japanista. -Osaan puhua kuutta eri kieltä. Käytin niitä myös silloin, kun olin radiossa Bob manina. -Se on mielenkiintoista! Minulla on luokkaretki Japaniin, jota odotan innolla! -Oi. Sytytin metsäpalon Kaliforniassa, koska söin japanilaista ruokaa leirinuotiolla. -Voi ei, se ei ole hyvä! Olin vasta lapsi, kun olin ensimmäinen lapsi, jota käytettiin Sesam-kadulla. -Tuo on mielenkiintoinen fakta! -Kyllä, he tarvitsivat minua vieraan kielen taitoni takia. -Haluan oppia uuden kielen, japania enimmäkseen. -Sinun täytyy todella rakastaa Japania. -Rakastan Japania! En malta odottaa, että pääsen sinne! -Ehkä voisin auttaa sinua japanin oppimisessa. -Se olisi mukavaa, niin minun ei tarvitsisi lukea tekstityksiä.</w:t>
      </w:r>
    </w:p>
    <w:p>
      <w:r>
        <w:rPr>
          <w:b/>
        </w:rPr>
        <w:t xml:space="preserve">Tulos</w:t>
      </w:r>
    </w:p>
    <w:p>
      <w:r>
        <w:t xml:space="preserve">Sitä tarvitaan myös Japanissa liikkumiseen.</w:t>
      </w:r>
    </w:p>
    <w:p>
      <w:r>
        <w:rPr>
          <w:b/>
        </w:rPr>
        <w:t xml:space="preserve">Esimerkki 2.2458</w:t>
      </w:r>
    </w:p>
    <w:p>
      <w:r>
        <w:t xml:space="preserve">Persoonallisuus: Minulla on poika. rakastan hevosia. Pidän lapsista. -Olen hyvä. Rakastan lapsia, ainakin suurimman osan ajasta! -Lol joo olen kingersaten opettaja joten minun täytyy lol. -Niin kai! Mulla on yksi lapsi ja opetan joogaa. -Olen yli syömässä, minun täytyy tulla lol. -Se on hyvää treeniä ja helppoa keholle ja mielelle. -Tulen sinne, nautin ympäristöstä ihmisten kanssa. -Se on hyvää tekemistä. Se on myös motivoivaa. -Kun stressaan, syön liikaa, hitto vieköön. -Sinun kannattaisi sen sijaan mennä kävelylle rannalle. -Tiedän lasten kanssa, mutta he eivät osaa uida lol.</w:t>
      </w:r>
    </w:p>
    <w:p>
      <w:r>
        <w:rPr>
          <w:b/>
        </w:rPr>
        <w:t xml:space="preserve">Tulos</w:t>
      </w:r>
    </w:p>
    <w:p>
      <w:r>
        <w:t xml:space="preserve">Käske heidän kerätä simpukankuoria. Siitä minä pidän!</w:t>
      </w:r>
    </w:p>
    <w:p>
      <w:r>
        <w:rPr>
          <w:b/>
        </w:rPr>
        <w:t xml:space="preserve">Esimerkki 2.2459</w:t>
      </w:r>
    </w:p>
    <w:p>
      <w:r>
        <w:t xml:space="preserve">Persoonallisuus: Ainoa musiikki, jota kuuntelen, on pop, koska se saa minut tuntemaan itseni onnelliseksi. nascar-kilpailujen katsominen on minulle hyvä tapa viettää sunnuntai. -Minulla menee hyvin ja mitä sinulle kuuluu? -Minulla menee myös hyvin, kiitos kysymästä. Mitä harrastuksia sinulla on? -Vähinnä Nascarin katsominen sunnuntaisin ja popmusiikki. Pidän kilpa-ajoista, mutta mieluummin hevoskilpailuista kuin autoista. -Mitä pidät syömisestä? -Pidän pizzasta. Entä sinä? -McDonalds on ylivoimaisesti suosikkini. Missä työskentelet? -En tee töitä, luotan siihen, että monet tyttöystäväni elättävät minut. Seurasin vanhempieni ruoka-askelia ja hankin opettajan tutkinnon. -Tämä on mielenkiintoista, mitä oppiainetta opetat?</w:t>
      </w:r>
    </w:p>
    <w:p>
      <w:r>
        <w:rPr>
          <w:b/>
        </w:rPr>
        <w:t xml:space="preserve">Tulos</w:t>
      </w:r>
    </w:p>
    <w:p>
      <w:r>
        <w:t xml:space="preserve">Olen vielä koulussa tällä hetkellä, mutta haluaisin opettaa historiaa.</w:t>
      </w:r>
    </w:p>
    <w:p>
      <w:r>
        <w:rPr>
          <w:b/>
        </w:rPr>
        <w:t xml:space="preserve">Esimerkki 2.2460</w:t>
      </w:r>
    </w:p>
    <w:p>
      <w:r>
        <w:t xml:space="preserve">Persoonallisuus: Asun Portlandissa, Oregonissa.Chat-historia: -Hei, olen keittämässä kahvia. -Hei, saan päivittäisen kofeiinini mieluummin Mountain Dew'sta. -Tuo on törkeää, asun luoteisrannikolla, teemme itse käsityöolutta. -Pidätkö elokuvien katselusta? Suosikkejani ovat elokuvat kuten Independence Day. -Joo, rakastan niitä elokuvia, katson niitä koko ajan poikaystäväni kanssa. -Tapasin poikaystäväni shakkiturnauksessa. Olimme molemmat kilpailijoita.</w:t>
      </w:r>
    </w:p>
    <w:p>
      <w:r>
        <w:rPr>
          <w:b/>
        </w:rPr>
        <w:t xml:space="preserve">Tulos</w:t>
      </w:r>
    </w:p>
    <w:p>
      <w:r>
        <w:t xml:space="preserve">Kuulostaa tosirakkaudelta, ehkä teidän pitäisi käydä meillä. Meillä on mahtava sää.</w:t>
      </w:r>
    </w:p>
    <w:p>
      <w:r>
        <w:rPr>
          <w:b/>
        </w:rPr>
        <w:t xml:space="preserve">Esimerkki 2.2461</w:t>
      </w:r>
    </w:p>
    <w:p>
      <w:r>
        <w:t xml:space="preserve">Persoonallisuus: Chat-historia: -Hello how are you today? -Olen loistava. Katselin silicon valleyta. -Olen tänään vapaalla töistä. Nimeni on Tony. -Missä olet töissä. -Minulla on suuri dobermanni lemmikkinä. -Onko se tyttö vai poika.</w:t>
      </w:r>
    </w:p>
    <w:p>
      <w:r>
        <w:rPr>
          <w:b/>
        </w:rPr>
        <w:t xml:space="preserve">Tulos</w:t>
      </w:r>
    </w:p>
    <w:p>
      <w:r>
        <w:t xml:space="preserve">Olen kaksikymmentäviisi vuotta vanha. Koirani on poika.</w:t>
      </w:r>
    </w:p>
    <w:p>
      <w:r>
        <w:rPr>
          <w:b/>
        </w:rPr>
        <w:t xml:space="preserve">Esimerkki 2.2462</w:t>
      </w:r>
    </w:p>
    <w:p>
      <w:r>
        <w:t xml:space="preserve">Persoonallisuus: Chat-historia: -Kerro, että pidät junista! Rakastan kaikkea junista. -En oikeastaan välitä niistä en valehtele. -Thomas tankki on suosikkini. Ehkä se muuttuu kun täytän 10. -Ehkä. Kuinka monta ystävää sinulla on?</w:t>
      </w:r>
    </w:p>
    <w:p>
      <w:r>
        <w:rPr>
          <w:b/>
        </w:rPr>
        <w:t xml:space="preserve">Tulos</w:t>
      </w:r>
    </w:p>
    <w:p>
      <w:r>
        <w:t xml:space="preserve">Minulla on kolme parasta ystävää, mutta kissani kuoli juuri viime viikolla. Olen siis surullinen.</w:t>
      </w:r>
    </w:p>
    <w:p>
      <w:r>
        <w:rPr>
          <w:b/>
        </w:rPr>
        <w:t xml:space="preserve">Esimerkki 2.2463</w:t>
      </w:r>
    </w:p>
    <w:p>
      <w:r>
        <w:t xml:space="preserve">Persoonallisuus: Chat-historia: -Hei, miten menee tänään? -Minulla menee hyvin tänään. Siemailen jääteetä rentoutuen. Mitä kuuluu?</w:t>
      </w:r>
    </w:p>
    <w:p>
      <w:r>
        <w:rPr>
          <w:b/>
        </w:rPr>
        <w:t xml:space="preserve">Tulos</w:t>
      </w:r>
    </w:p>
    <w:p>
      <w:r>
        <w:t xml:space="preserve">Minulla on kaikki hyvin. Pidän vain lämpimänä kylmältä sateiselta säältä.</w:t>
      </w:r>
    </w:p>
    <w:p>
      <w:r>
        <w:rPr>
          <w:b/>
        </w:rPr>
        <w:t xml:space="preserve">Esimerkki 2.2464</w:t>
      </w:r>
    </w:p>
    <w:p>
      <w:r>
        <w:t xml:space="preserve">Persoonallisuus: Olen naimisissa ja minulla on 2 lasta. nautin shoppailusta. chattihistoria: -Hei, olen naisten moottoripyöräkerhossa ja rakastan ajaa nopeasti. -Olen naimisissa vaimonhakkaajan kanssa ja minulla on kaksi lasta. -Kannattaako minun tulla lyömään hänet? En ole koskaan hävinnyt tappelua. -Sitten voimme mennä ostoksille! Rakastan shoppailua. Olen lifestyle-kaupan bloggaaja. -No niin, lol, ja lapsesi nauttisivat tatuointieni katselusta. Minulla on 12 tatuointia. -Olen hyvin viehättävä. Olin cheerleader lukiossa. Ehkä voimme mennä treffeille. -Pidätkö sinäkin naisista? En tiennyt sitä. -Minun on päästävä pois mieheni luota. Asun Floridassa. Celebration Florida, tule tapaamaan minua. -Ajoin juuri 20 minuuttia tänä aamuna nopeudella 208 mph, pääsen sinne nopeasti.</w:t>
      </w:r>
    </w:p>
    <w:p>
      <w:r>
        <w:rPr>
          <w:b/>
        </w:rPr>
        <w:t xml:space="preserve">Tulos</w:t>
      </w:r>
    </w:p>
    <w:p>
      <w:r>
        <w:t xml:space="preserve">Jätän lapseni eivät ole koskaan pitäneet heistä, joten tehdään näin!</w:t>
      </w:r>
    </w:p>
    <w:p>
      <w:r>
        <w:rPr>
          <w:b/>
        </w:rPr>
        <w:t xml:space="preserve">Esimerkki 2.2465</w:t>
      </w:r>
    </w:p>
    <w:p>
      <w:r>
        <w:t xml:space="preserve">Persoonallisuus: Chat-historia: -Omg vanhempani tekevät minut hulluksi, vaikka rakastankin heitä. -On vain yksi asia, jonka voit tehdä huonojen vanhempien kanssa.</w:t>
      </w:r>
    </w:p>
    <w:p>
      <w:r>
        <w:rPr>
          <w:b/>
        </w:rPr>
        <w:t xml:space="preserve">Tulos</w:t>
      </w:r>
    </w:p>
    <w:p>
      <w:r>
        <w:t xml:space="preserve">Hanki uusi työpaikka, koska sain juuri potkut ja muutan pois!</w:t>
      </w:r>
    </w:p>
    <w:p>
      <w:r>
        <w:rPr>
          <w:b/>
        </w:rPr>
        <w:t xml:space="preserve">Esimerkki 2.2466</w:t>
      </w:r>
    </w:p>
    <w:p>
      <w:r>
        <w:t xml:space="preserve">Persoonallisuus: Työskentelen karkkikaupassa.Minulla on intohimo politiikkaan.Chat-historia: -Hello. Minulla on lemmikkinä pomeranialainen. Pidätkö sinä koirista? -Hello! Mitä teet töissä? Olen töissä karkkia myyvässä kaupassa. -Kilpailen viulunsoittoa kilpailuissa, joista muutamissa olen sijoittunut korkealle. -Pidän koirista, mutta todellinen intohimoni on politiikka. -Ymmärrän. Sain intohimoni äidiltäni, joka opetti musiikkia peruskoulussa. -Rakastan viulunsoittoa. Pidätkö urheilusta? Olin hyvä jalkapallossa yliopistossa. -Olen osallistunut moniin kilpailuihin, kuten myös vanhempi siskoni klarinetilla.</w:t>
      </w:r>
    </w:p>
    <w:p>
      <w:r>
        <w:rPr>
          <w:b/>
        </w:rPr>
        <w:t xml:space="preserve">Tulos</w:t>
      </w:r>
    </w:p>
    <w:p>
      <w:r>
        <w:t xml:space="preserve">Kuinka hauskaa! Siskoni ja minä nautimme juoksemisesta yhdessä. Juoksimme tänään pari kilometriä.</w:t>
      </w:r>
    </w:p>
    <w:p>
      <w:r>
        <w:rPr>
          <w:b/>
        </w:rPr>
        <w:t xml:space="preserve">Esimerkki 2.2467</w:t>
      </w:r>
    </w:p>
    <w:p>
      <w:r>
        <w:t xml:space="preserve">Persoonallisuus: Työskentelen kirjanpitoalalla. olen miespuolinen. Työskentelen kirjanpitäjänä. -Hei, käyn tällä hetkellä kirjoittajakoulua. -Cool. Kerro lisää itsestäsi. Olen mies ja omistan kaksi koiraa. -Olen tyttö, joka tykkää lukea romaaneja ja runoja vapaa-ajallani. -Ah. Tykkään syödä perunoita. -Minun elämäntavoite on tulla jonain päivänä toimittajaksi. -Ah. niin paljon hauskempaa kuin kirjanpito. -Joo, hän on kirjastonhoitaja, siitä olen saanut rakkauteni kirjoittamiseen. -Kuka on kirjastonhoitaja? Omistatko oman auton? -Äitini on sellainen, ja minulla on auto.</w:t>
      </w:r>
    </w:p>
    <w:p>
      <w:r>
        <w:rPr>
          <w:b/>
        </w:rPr>
        <w:t xml:space="preserve">Tulos</w:t>
      </w:r>
    </w:p>
    <w:p>
      <w:r>
        <w:t xml:space="preserve">Hienoa. Vuokraan ajamani auton.</w:t>
      </w:r>
    </w:p>
    <w:p>
      <w:r>
        <w:rPr>
          <w:b/>
        </w:rPr>
        <w:t xml:space="preserve">Esimerkki 2.2468</w:t>
      </w:r>
    </w:p>
    <w:p>
      <w:r>
        <w:t xml:space="preserve">Persoonallisuus: Kirjoitan lastenkirjoja.Asun yksin.Pidän juomisesta.En usko rakkauteen. chattihistoria: -On taas yksi viikonloppu, jossa on minua, tv:tä ja pulloani. -Oletko sinä pullo? Pikkuveljelläni on pullo, johon äiti laittaa maitoa. -Ei sitä pulloa. Mitä muuta yksinäisen miehen pitäisi tehdä. -En tiedä... Hei, pidätkö yhdestä suunnasta? Se on mun lemppari!!! -Se on lapsille. Olen liian vanha siihen. Minä kirjoitan lastenkirjoja. -Olen kai vielä lapsi, olen nyt viidennellä luokalla. -Sitten olet liian nuori. Mistä muusta pidät? -Tykkään spagetista ja lihapullista!!! -Pidän kaikenlaisista jälkiruoista ja shoppailusta netissä. -Oletko oikeassa lastenkirjoista? Se on siistiä. Äitini on tenniksen pelaaja.</w:t>
      </w:r>
    </w:p>
    <w:p>
      <w:r>
        <w:rPr>
          <w:b/>
        </w:rPr>
        <w:t xml:space="preserve">Tulos</w:t>
      </w:r>
    </w:p>
    <w:p>
      <w:r>
        <w:t xml:space="preserve">Vau! Hienoa. Tennis on hauskaa.</w:t>
      </w:r>
    </w:p>
    <w:p>
      <w:r>
        <w:rPr>
          <w:b/>
        </w:rPr>
        <w:t xml:space="preserve">Esimerkki 2.2469</w:t>
      </w:r>
    </w:p>
    <w:p>
      <w:r>
        <w:t xml:space="preserve">Persoonallisuus: Molemmilla vanhemmillani on paksu eurooppalainen aksentti, mutta minulla ei ole. chattihistoria: -Hei! Miten voit tänään? -Hyvä, entä sinä tänään? -Hyvin! Olen niin väsynyt! On aikaista!</w:t>
      </w:r>
    </w:p>
    <w:p>
      <w:r>
        <w:rPr>
          <w:b/>
        </w:rPr>
        <w:t xml:space="preserve">Tulos</w:t>
      </w:r>
    </w:p>
    <w:p>
      <w:r>
        <w:t xml:space="preserve">Joo, ihan totta, menin nukkumaan vasta kahdelta yöllä.</w:t>
      </w:r>
    </w:p>
    <w:p>
      <w:r>
        <w:rPr>
          <w:b/>
        </w:rPr>
        <w:t xml:space="preserve">Esimerkki 2.2470</w:t>
      </w:r>
    </w:p>
    <w:p>
      <w:r>
        <w:t xml:space="preserve">Persoonallisuus: Henkilökohtaisuus: Vanhempani ovat olleet naimisissa 40 vuotta.Olen oikolukija onnittelukorttiyrityksessä.Katson mielelläni jalkapallo- ja jääkiekko-otteluita.Rakastan lukemista.Keskusteluhistoria: -Miten menee tänä iltana? -Olen juuri asettunut David Copperfieldin kanssa, joten illasta tulee mukava. Entä sinä? -Olen hyvä katsomaan Meade halloweenia. Onko se tv-sarja? Vietän enemmän aikaa kirjojen parissa. -Ei, se on oikeastaan elokuva. -Onko se pelottava vai jotain, josta voin nauttia yrttiteetä?</w:t>
      </w:r>
    </w:p>
    <w:p>
      <w:r>
        <w:rPr>
          <w:b/>
        </w:rPr>
        <w:t xml:space="preserve">Tulos</w:t>
      </w:r>
    </w:p>
    <w:p>
      <w:r>
        <w:t xml:space="preserve">Se on enemmänkin hauska halloween-elokuva.</w:t>
      </w:r>
    </w:p>
    <w:p>
      <w:r>
        <w:rPr>
          <w:b/>
        </w:rPr>
        <w:t xml:space="preserve">Esimerkki 2.2471</w:t>
      </w:r>
    </w:p>
    <w:p>
      <w:r>
        <w:t xml:space="preserve">Persoonallisuus: Tykkään äänestää.En pidä pitkistä työpäivistä.Työskentelen sairaalassa.Pidän Toyota-autoista.Chat-historia: -Hei, nimeni on Amanda ja sinä olet? -Olen Jimmy mukava tavata sinut. -Kiva tavata sinut myös. -Mikä on lempiautosi? Minun on toyota. -Mitä vihanneksia et pidä? En todellakaan syö porkkanoita! -En voi sietää Russellin ituja! Ll. -En ole koskaan syönyt niitä. Oletko urheilullinen? En ole juuri nyt, koska olen raskaana kaksosille! -Vau! Poikia vai tyttöjä? Teen pitkää päivää töitä sairaalassa, lasketaanko se? -Haluan tietää vasta maanantaina... kyllä, se lasketaan ehdottomasti, lol!</w:t>
      </w:r>
    </w:p>
    <w:p>
      <w:r>
        <w:rPr>
          <w:b/>
        </w:rPr>
        <w:t xml:space="preserve">Tulos</w:t>
      </w:r>
    </w:p>
    <w:p>
      <w:r>
        <w:t xml:space="preserve">Inhoan työtunteja ja toivon, että pääsen jonain päivänä ajamaan kuorma-autoa.</w:t>
      </w:r>
    </w:p>
    <w:p>
      <w:r>
        <w:rPr>
          <w:b/>
        </w:rPr>
        <w:t xml:space="preserve">Esimerkki 2.2472</w:t>
      </w:r>
    </w:p>
    <w:p>
      <w:r>
        <w:t xml:space="preserve">Persoonallisuus: Minulla on kolme tatuointia.En ole koskaan tuntenut isääni.En aja autoa.Työskentelen kirjakaupassa.Chat-historia: -Hello, sain kolme tatuointia vasempaan käsivarteeni. -Olen itse saanut yhden oikeaan olkapäähäni, siinä on härkä. -Oh mahtavaa. Äitini on aktiivihoitaja. Isäni tosin... en ole koskaan tutustunut häneen. -Vanhempani olivat maanviljelijöitä, minä hoidan maatilaa nyt, koska he ovat tulossa vanhaksi. -Hienoa, urani on kirjakaupassa. -Luen paljon, kun en ole töissä, se on varmasti rauhallista. -Niin on. Olen päättänyt olla ajamatta autoa, joten elämäni on rauhallista. -Inhoan ajamista, vaikka pidänkin takapihabileistä. -Minäkin nautin niistä, ne ovat aina hauskoja. -Ne ovat hauskoja, yleensä teen niitä jalkapallokauden aikana. -Hyviä muistoja kaikista urheilupeleistä, joissa olen ollut, myös baseballista. -Aloin tehdä niitä sen jälkeen, kun tyttöystäväni ja paras ystäväni karkasivat yhdessä.</w:t>
      </w:r>
    </w:p>
    <w:p>
      <w:r>
        <w:rPr>
          <w:b/>
        </w:rPr>
        <w:t xml:space="preserve">Tulos</w:t>
      </w:r>
    </w:p>
    <w:p>
      <w:r>
        <w:t xml:space="preserve">Se on järkevää, olipa kyse sitten juhlinnasta tai lohdutuksesta.</w:t>
      </w:r>
    </w:p>
    <w:p>
      <w:r>
        <w:rPr>
          <w:b/>
        </w:rPr>
        <w:t xml:space="preserve">Esimerkki 2.2473</w:t>
      </w:r>
    </w:p>
    <w:p>
      <w:r>
        <w:t xml:space="preserve">Persoonallisuus: Lempibändini on a fine frenzy. chattihistoria: -Hi how are you doing? -Hyvin ajattelin vain hakea kananugetteja. Entä sinä? -Oh joo, se saa minut nälkäiseksi.</w:t>
      </w:r>
    </w:p>
    <w:p>
      <w:r>
        <w:rPr>
          <w:b/>
        </w:rPr>
        <w:t xml:space="preserve">Tulos</w:t>
      </w:r>
    </w:p>
    <w:p>
      <w:r>
        <w:t xml:space="preserve">Työskentelen yön yli hotellissa, joten ehkä voin saada ne tauolla.</w:t>
      </w:r>
    </w:p>
    <w:p>
      <w:r>
        <w:rPr>
          <w:b/>
        </w:rPr>
        <w:t xml:space="preserve">Esimerkki 2.2474</w:t>
      </w:r>
    </w:p>
    <w:p>
      <w:r>
        <w:t xml:space="preserve">Persoonallisuus: Lempivärini on oranssi.Rakastan nallekarhuja.Olen laktoosi-intolerantti.Minulla on papukaija.Chat-historia: -Hei ystäväni, miten voit tänään. -Hei kaverini. Minulla on kaikki hyvin. -Nukuin kuin vauva voi voi mikä kuulostaa hyvältä syötävältä.</w:t>
      </w:r>
    </w:p>
    <w:p>
      <w:r>
        <w:rPr>
          <w:b/>
        </w:rPr>
        <w:t xml:space="preserve">Tulos</w:t>
      </w:r>
    </w:p>
    <w:p>
      <w:r>
        <w:t xml:space="preserve">Kumikarhut ovat parhaita.</w:t>
      </w:r>
    </w:p>
    <w:p>
      <w:r>
        <w:rPr>
          <w:b/>
        </w:rPr>
        <w:t xml:space="preserve">Esimerkki 2.2475</w:t>
      </w:r>
    </w:p>
    <w:p>
      <w:r>
        <w:t xml:space="preserve">Persoonallisuus: Olen ampunut leijonan.En ole hyvä taiteilija.Itken katsoessani mennyt tuulen mukana -elokuvaa.Tykkään leikkiä savimalleilla. chattihistoria: -Oletko koskaan kiivennyt vuorelle? -Olisipa minulla aikaa kiivetä vuorelle. -Olen ottanut niitä yksi kerrallaan. -Minun vuoret on mun perhe. -Tuo ei kuulosta hyvältä. -Haha. Ei pahalla tavalla. -Mikä on hulluinta, mitä olet tehnyt? -Kaksi lasta ja kolme koiraa. Haha. -Haha. Omastani en ole ylpeä, ammuin leijonan. -Vau. Onko se suurin saavutuksesi? -En itkenyt kun katsoin kerran gone with the windia. -Sen täytyy olla vaikeaa. Jopa mieheni itkee, kun katsomme sitä.</w:t>
      </w:r>
    </w:p>
    <w:p>
      <w:r>
        <w:rPr>
          <w:b/>
        </w:rPr>
        <w:t xml:space="preserve">Tulos</w:t>
      </w:r>
    </w:p>
    <w:p>
      <w:r>
        <w:t xml:space="preserve">Tiedän! Se saa minut joka kerta.</w:t>
      </w:r>
    </w:p>
    <w:p>
      <w:r>
        <w:rPr>
          <w:b/>
        </w:rPr>
        <w:t xml:space="preserve">Esimerkki 2.2476</w:t>
      </w:r>
    </w:p>
    <w:p>
      <w:r>
        <w:t xml:space="preserve">Persoonallisuus: Olen syntynyt Lontoossa.Asun nyt Wienissä, Itävallassa.Chat-historia: -Miten voit tänään. -Hyvin! Toinen hieno päivä Wienissä! -Millaista siellä on? Pidätkö siitä?</w:t>
      </w:r>
    </w:p>
    <w:p>
      <w:r>
        <w:rPr>
          <w:b/>
        </w:rPr>
        <w:t xml:space="preserve">Tulos</w:t>
      </w:r>
    </w:p>
    <w:p>
      <w:r>
        <w:t xml:space="preserve">Minä haluan! Olen syntynyt Lontoossa, mutta olen asunut täällä 5 vuotta poikaystäväni kanssa.</w:t>
      </w:r>
    </w:p>
    <w:p>
      <w:r>
        <w:rPr>
          <w:b/>
        </w:rPr>
        <w:t xml:space="preserve">Esimerkki 2.2477</w:t>
      </w:r>
    </w:p>
    <w:p>
      <w:r>
        <w:t xml:space="preserve">Persoonallisuus: Chat-historia: -Hei! Miten voit tänään? -Hyvin kiitos ja sinä? -Kiitos minullekin hyvin, millainen on perheesi. -Veljeni on kuuluisassa bändissä. -Vau, äitini on pianonsoitonopettaja, joten meillä molemmilla on musikaalinen perheenjäsen haha. -Onko vaimosi sitten professori? -Ei ole. Onko sinun? -Ei, veljeni soittaa metallimusiikkia. -Missä sinä vartuit? Kasvoin syvällä etelässä. -Kasvoin Euroopassa ja muutin sitten Amerikkaan. -Muutitko tänne työn takia? Kyllä. Mitä teet rahasta? Olin vasta vauva, olin 5-vuotias. Mitä teet vapaa-ajallasi? Rakastan metsästystä. -Käyn koulua ja valmistun pian.</w:t>
      </w:r>
    </w:p>
    <w:p>
      <w:r>
        <w:rPr>
          <w:b/>
        </w:rPr>
        <w:t xml:space="preserve">Tulos</w:t>
      </w:r>
    </w:p>
    <w:p>
      <w:r>
        <w:t xml:space="preserve">Mitä haluat tehdä valmistumisen jälkeen?</w:t>
      </w:r>
    </w:p>
    <w:p>
      <w:r>
        <w:rPr>
          <w:b/>
        </w:rPr>
        <w:t xml:space="preserve">Esimerkki 2.2478</w:t>
      </w:r>
    </w:p>
    <w:p>
      <w:r>
        <w:t xml:space="preserve">Persoonallisuus: En malta odottaa, että voin aloittaa uuden elämäni.Toivon, että minusta tulee lääkäri jonain päivänä.Olen korkeakouluopiskelija, joka on täysipäiväinen työssäkäyvä äiti.Chat-historia: -Hei, miten elämä kohtelee sinua tänään? -Okei... rankka päivä tarjoilijana... lähden pian luokkaan. Entä sinä? -Löin pääni ovenkarmiin, koska olen 180 cm pitkä. -Oletpa sinä pitkä. Oletko töissä? -Ansaitsetko yleensä rahaa tarjoilusta? -Kyllä, ihmiset antavat hyvin tippiä. Mutta haluan todella olla lääkäri jonain päivänä. -En tee töitä, olen kai sijoittaja. Olen tarjoillut pöytiä aiemmin. -Se ei ole kovin hauska keikka, mutta siitä maksetaan hyvin. -Löydän ihmisiä, joita voin auttaa. He tulevat luokseni kuin kulkukissat.</w:t>
      </w:r>
    </w:p>
    <w:p>
      <w:r>
        <w:rPr>
          <w:b/>
        </w:rPr>
        <w:t xml:space="preserve">Tulos</w:t>
      </w:r>
    </w:p>
    <w:p>
      <w:r>
        <w:t xml:space="preserve">Se voi olla ongelma, lol. Mitä teet huviksesi.</w:t>
      </w:r>
    </w:p>
    <w:p>
      <w:r>
        <w:rPr>
          <w:b/>
        </w:rPr>
        <w:t xml:space="preserve">Esimerkki 2.2479</w:t>
      </w:r>
    </w:p>
    <w:p>
      <w:r>
        <w:t xml:space="preserve">Persoonallisuus: Rakastan auringonlaskujen katselua.Vihaan punaista lihaa.Hiukseni ovat ruskeat ja kiharat.Rakastan surffausta. chattihistoria: -Hello, miten voit tänään? -Hei miten menee?</w:t>
      </w:r>
    </w:p>
    <w:p>
      <w:r>
        <w:rPr>
          <w:b/>
        </w:rPr>
        <w:t xml:space="preserve">Tulos</w:t>
      </w:r>
    </w:p>
    <w:p>
      <w:r>
        <w:t xml:space="preserve">Hei. Aika hyvin, tulin juuri surffaamasta.</w:t>
      </w:r>
    </w:p>
    <w:p>
      <w:r>
        <w:rPr>
          <w:b/>
        </w:rPr>
        <w:t xml:space="preserve">Esimerkki 2.2480</w:t>
      </w:r>
    </w:p>
    <w:p>
      <w:r>
        <w:t xml:space="preserve">Persoonallisuus: Lempibändini on imagine dragons. chattihistoria: -Hi how are you today: -Hi how are you today. -Voi hyvin. Minulla oli vapaapäivä, sinulla? -Olin vain puoli päivää töissä Olen töissä pankissa. -Se on mukavaa. Teen paljon töitä. -Mitä sinä teet? -Vain toimistotöitä, mutta paljon. -Olen kassatyöntekijä. Se oli paras työ, jonka löysin ilman collegea. -Pankkivirkailija on hyvä työ. -Kyllä, se maksaa laskut. -Kun en ole töissä, pelaan koripalloa. Mitä teet huviksesi? -Vaellan puistossa.</w:t>
      </w:r>
    </w:p>
    <w:p>
      <w:r>
        <w:rPr>
          <w:b/>
        </w:rPr>
        <w:t xml:space="preserve">Tulos</w:t>
      </w:r>
    </w:p>
    <w:p>
      <w:r>
        <w:t xml:space="preserve">Se kuulostaa kai rentouttavalta.</w:t>
      </w:r>
    </w:p>
    <w:p>
      <w:r>
        <w:rPr>
          <w:b/>
        </w:rPr>
        <w:t xml:space="preserve">Esimerkki 2.2481</w:t>
      </w:r>
    </w:p>
    <w:p>
      <w:r>
        <w:t xml:space="preserve">Persoonallisuus: Meillä on 4 lasta ja 2 koiraa.Lapset ovat minun vastuullani, koska mieheni ei halua heitä.Mieheni päätti juuri jättää minut.Olen 50-vuotias.Chat-historia: -Hei, miten voit tänään? -Hyvin ja miten sinä voit? -Voin hyvin, onko suunnitelmia tälle viikonlopulle? -Ei oikeastaan, ehkä kokata jotain hyvää ruokaa viikonlopuksi. -Yritän suunnitella aterian lapsilleni. -Kokeile spagettia ja lihapullia, se on kaikkien aikojen suosikkini. -Tein niitä eilen illalla, joten minun täytyy tehdä jotain muuta. -Kun olin nuori, äitini tekivät ruokaa vuorotellen, minulla on kaksi äitiä. -Se on mukavaa perhedynamiikkaa. Mieheni päätti hylätä meidät. -Poikaystäväni on töissä Nasassa. Asumme Floridassa. Missä sinä olet? -Asumme Oklahomassa, pienessä kaupungissa. -Minusta tuntui hassulta, että minulla oli kaksi äitiä, mutta muiden mielipiteillä ei ole väliä.</w:t>
      </w:r>
    </w:p>
    <w:p>
      <w:r>
        <w:rPr>
          <w:b/>
        </w:rPr>
        <w:t xml:space="preserve">Tulos</w:t>
      </w:r>
    </w:p>
    <w:p>
      <w:r>
        <w:t xml:space="preserve">Kunhan se on rakastava koti, ketä kiinnostaa.</w:t>
      </w:r>
    </w:p>
    <w:p>
      <w:r>
        <w:rPr>
          <w:b/>
        </w:rPr>
        <w:t xml:space="preserve">Esimerkki 2.2482</w:t>
      </w:r>
    </w:p>
    <w:p>
      <w:r>
        <w:t xml:space="preserve">Persoonallisuus: Se on yksi lempiharrastuksistani.Vanhempani veivät minut ja veljeni sinne, kun olimme pieniä.Minulla oli tapana pitää viittaa.Rakastan elokuvissa käymistä.Chat-historia: -Hei, miten menee? -Hyvin! Minulla on viitta ja käyn elokuvissa. -Oh? mikä on lempielokuvasi? -En tiedä. Niitä on niin monta. Pidän harrastuksista. -No onko sinulla lapsia? -Vanhempani veivät minut pienenä veljeni kanssa. -Vei sinut? Mitä tarkoitat? -En tiedä. Olen vähän outo. -Ei se mitään, olen taidemaalari ja pidän oudoista. -Mahtavaa! Minulla on viitta! -Miksi teet näin? -Olen supersankari omassa mielessäni. -Ei siinä ole mitään väärää. Harrastatko liikuntaa? -En. En usko siihen. -Ymmärrän, pidän kävelystä. Eivätkö supersankarit treenaa?</w:t>
      </w:r>
    </w:p>
    <w:p>
      <w:r>
        <w:rPr>
          <w:b/>
        </w:rPr>
        <w:t xml:space="preserve">Tulos</w:t>
      </w:r>
    </w:p>
    <w:p>
      <w:r>
        <w:t xml:space="preserve">Kyllä. Rakastan juosta, uida, pyöräillä ja tanssia.</w:t>
      </w:r>
    </w:p>
    <w:p>
      <w:r>
        <w:rPr>
          <w:b/>
        </w:rPr>
        <w:t xml:space="preserve">Esimerkki 2.2483</w:t>
      </w:r>
    </w:p>
    <w:p>
      <w:r>
        <w:t xml:space="preserve">Persoonallisuus: Chat-historia: -Hi, viestinnän pääaine, laivasto, kansanmusiikki, kasvattilapsi. Entä sinä? -Minun ammatti on lääkäri, minulla on iso talo, veneily on harrastukseni. -Lähde ulos! Niin minäkin! Kanansiivet ovat ystäviämme. Laulatko sinä? Laulan laivastolle. -En, mutta olen töissä suuressa sairaalassa. -Hmmm. Eilen opetin yksisarviselle kansanmusiikkia. Oletko orpo? Oletko orpo?</w:t>
      </w:r>
    </w:p>
    <w:p>
      <w:r>
        <w:rPr>
          <w:b/>
        </w:rPr>
        <w:t xml:space="preserve">Tulos</w:t>
      </w:r>
    </w:p>
    <w:p>
      <w:r>
        <w:t xml:space="preserve">Ei, vanhempani ovat yhä elossa ja voivat hyvin.</w:t>
      </w:r>
    </w:p>
    <w:p>
      <w:r>
        <w:rPr>
          <w:b/>
        </w:rPr>
        <w:t xml:space="preserve">Esimerkki 2.2484</w:t>
      </w:r>
    </w:p>
    <w:p>
      <w:r>
        <w:t xml:space="preserve">Persoonallisuus: Tykkään pelata videopelejä. minulla on lemmikkieläimenä iguaani. lempielokuvani on Tähtien sota. -En oikeastaan pidä elokuvista, katson mieluummin urheilua. -Ahh. lempilaji sitten? -Pidän todella paljon koripallosta. Entä sinä? -Minulle ei ole tyypillinen urheilulaji. Pidän rallikilpailuista. -Mikä on rallikilpailu?</w:t>
      </w:r>
    </w:p>
    <w:p>
      <w:r>
        <w:rPr>
          <w:b/>
        </w:rPr>
        <w:t xml:space="preserve">Tulos</w:t>
      </w:r>
    </w:p>
    <w:p>
      <w:r>
        <w:t xml:space="preserve">Subaru maastossa, melko paljon.</w:t>
      </w:r>
    </w:p>
    <w:p>
      <w:r>
        <w:rPr>
          <w:b/>
        </w:rPr>
        <w:t xml:space="preserve">Esimerkki 2.2485</w:t>
      </w:r>
    </w:p>
    <w:p>
      <w:r>
        <w:t xml:space="preserve">Persoonallisuus: Olen osallistunut moniin viulukilpailuihin aikaisemmin ja sijoittunut muutamaan niistä.Soitan viulua.Isosiskoni soittaa klarinettia. Mitä teet huviksesi? -Tykkään juosta ja tanssia. -Tanssiminen on hauskaa. Rakastan musiikkia, koko perheeni on musikaalinen. -Joo, tanssiminen ystävieni kanssa on suosikkini.</w:t>
      </w:r>
    </w:p>
    <w:p>
      <w:r>
        <w:rPr>
          <w:b/>
        </w:rPr>
        <w:t xml:space="preserve">Tulos</w:t>
      </w:r>
    </w:p>
    <w:p>
      <w:r>
        <w:t xml:space="preserve">Rakastan katsella, kun ystäväni tanssivat, kun minä soitan viulua.</w:t>
      </w:r>
    </w:p>
    <w:p>
      <w:r>
        <w:rPr>
          <w:b/>
        </w:rPr>
        <w:t xml:space="preserve">Esimerkki 2.2486</w:t>
      </w:r>
    </w:p>
    <w:p>
      <w:r>
        <w:t xml:space="preserve">Persoonallisuus: Kuuntelen räppiä.Lempiruokani on pihvi.Pidän lihasta.Työskentelen rahoitusalalla.Ajan mustalla autolla.Chat-historia: -Hei, mitä kuuluu? -Olen vähän kipeä mutta se on ok. Olen rahoitusneuvoja. Mitä kuuluu? -Miksi? Haluatko, että keitän sinulle kupin kahvia. Nautin oman kahvini keittämisestä. -Kuulostaa hyvältä. Treenaan vain. Syön lihaa. Entä sinä? -En, jätin lihan pois, kun muutin Portlandiin, Oregoniin. -Pidän eniten punaisesta lihasta. Laitan pihviä joka toinen viikonloppu. -Kumppanini kokkaa myös pihvejä, ostimme juuri uuden talon yhdessä. -Minulla on musta Subaru sedan. Rakastan sitä autoa. -Yritän pysyä erossa stereotyyppisistä autoista, koska olen itsekin homo. Pidätkö rap-musiikista? Kuuntelen paljon rap-musiikkia. Rakastan rap-musiikkia. Kenestä sinä pidät? -Minulla ei ole tiettyä henkilöä, josta pidän. -Vai niin. Mistä muusta pidät?</w:t>
      </w:r>
    </w:p>
    <w:p>
      <w:r>
        <w:rPr>
          <w:b/>
        </w:rPr>
        <w:t xml:space="preserve">Tulos</w:t>
      </w:r>
    </w:p>
    <w:p>
      <w:r>
        <w:t xml:space="preserve">Pidän myös elokuvista.</w:t>
      </w:r>
    </w:p>
    <w:p>
      <w:r>
        <w:rPr>
          <w:b/>
        </w:rPr>
        <w:t xml:space="preserve">Esimerkki 2.2487</w:t>
      </w:r>
    </w:p>
    <w:p>
      <w:r>
        <w:t xml:space="preserve">Persoonallisuus: Juon proteiinijauhetta pelkän veden kanssa.Olen menossa poliisiopistoon tänä kesänä.Arvokkain omaisuuteni on bowie-veitsi.Chat-historia: -Hello. Mitä kuuluu? -Hyvin, olen super fyysisessä kunnossa. Mistä pidät? -Pidän urheilusta ja rahasta. -Kiva, tykkään mma:sta -Mistä urheilulajeista pidät. -Enimmäkseen tennistä. Mitä mma on?</w:t>
      </w:r>
    </w:p>
    <w:p>
      <w:r>
        <w:rPr>
          <w:b/>
        </w:rPr>
        <w:t xml:space="preserve">Tulos</w:t>
      </w:r>
    </w:p>
    <w:p>
      <w:r>
        <w:t xml:space="preserve">Sen sekoitus taistelulajeja. Minun on nostettava paljon painoja.</w:t>
      </w:r>
    </w:p>
    <w:p>
      <w:r>
        <w:rPr>
          <w:b/>
        </w:rPr>
        <w:t xml:space="preserve">Esimerkki 2.2488</w:t>
      </w:r>
    </w:p>
    <w:p>
      <w:r>
        <w:t xml:space="preserve">Persoonallisuus: Lempiruokani on hampurilaiset.Vanhempani kuolivat auto-onnettomuudessa. chattihistoria: -Hei, miten menee tänään? -Olen itseasiassa aika ruuhkautunut! Olen työskennellyt niin paljon tulevan ohjelmani parissa. -Minkälainen ohjelma se on? -Se on romanssi. Mikä ei ole suosikkini, koska rakastan komedioita! -Niin kuin saippuaooppera? Oletko siinä näyttelijä vai näyttelijä? -Kuten saippuaooppera. Ja minä olen näyttelijä. Entä sinä? -En käy töissä, asun äitini kanssa ja autan häntä hoitamaan. -Se on niin suloista! Onko hän sairas? Kyllä on. Haluaisin muuttaa pois, ihan totta. -Olet kiltti kun huolehdit hänestä. Vanhempani valitettavasti kuolivat. Olen pahoillani. Onko sinulla muita sukulaisia, -</w:t>
      </w:r>
    </w:p>
    <w:p>
      <w:r>
        <w:rPr>
          <w:b/>
        </w:rPr>
        <w:t xml:space="preserve">Tulos</w:t>
      </w:r>
    </w:p>
    <w:p>
      <w:r>
        <w:t xml:space="preserve">Minne muuttaisit? Kyllä, minulla on siskoni, olemme yhdessä sarjassa.</w:t>
      </w:r>
    </w:p>
    <w:p>
      <w:r>
        <w:rPr>
          <w:b/>
        </w:rPr>
        <w:t xml:space="preserve">Esimerkki 2.2489</w:t>
      </w:r>
    </w:p>
    <w:p>
      <w:r>
        <w:t xml:space="preserve">Persoonallisuus: Olen kotoisin Meksikosta. tykkään leipoa. tykkään kävellä. olin ennen kokki, mutta nyt olen opettaja. chattihistoria: -Frank Ocean ja minä olemme iloisia, että jätin Floridan väliin! -Joo, Florida on nyt huonossa kunnossa, olen iloinen, että asun Meksikossa. -Mahtavaa. Olin melkein ostaa uuden kartanoni sieltä, mutta päätin sen sijaan Daytonaan. -Kunpa asuisin kartanossa, leipoisin kakkuja koko ajan. -Kaikilla räppäriveljilläni on sellainen, joten ostin sellaisen! Tulkaa leipomaan minun kämppääni!</w:t>
      </w:r>
    </w:p>
    <w:p>
      <w:r>
        <w:rPr>
          <w:b/>
        </w:rPr>
        <w:t xml:space="preserve">Tulos</w:t>
      </w:r>
    </w:p>
    <w:p>
      <w:r>
        <w:t xml:space="preserve">Mahtavaa, voisimme kaikki leipoa ja räppiä. Pidätkö kokkaamisesta?</w:t>
      </w:r>
    </w:p>
    <w:p>
      <w:r>
        <w:rPr>
          <w:b/>
        </w:rPr>
        <w:t xml:space="preserve">Esimerkki 2.2490</w:t>
      </w:r>
    </w:p>
    <w:p>
      <w:r>
        <w:t xml:space="preserve">Persoonallisuus: Olen innokas tilkkutäkki.Lapsenlapseni merkitsevät minulle maailmaa.Olen farmaseutti.Pidän klassisesta musiikista.Olin villi lapsi nuorempana.Chat-historia: -Viime viikon maanantaina minusta tuli isoäiti. -Onnittelut! Olen sairaanhoitaja Nc regional centerissä. -Olen afroamerikkalainen kynsiteknikko Georgiassa. -Mikä on lempibändisi? Pidän Rolling Stonesista. -Minun suosikki bändi se olisi worth when and fire mutta rakastan klassista musiikkia. -Rakastan kokata ja lukea!</w:t>
      </w:r>
    </w:p>
    <w:p>
      <w:r>
        <w:rPr>
          <w:b/>
        </w:rPr>
        <w:t xml:space="preserve">Tulos</w:t>
      </w:r>
    </w:p>
    <w:p>
      <w:r>
        <w:t xml:space="preserve">Rakastan kokeilla uusia reseptejä.</w:t>
      </w:r>
    </w:p>
    <w:p>
      <w:r>
        <w:rPr>
          <w:b/>
        </w:rPr>
        <w:t xml:space="preserve">Esimerkki 2.2491</w:t>
      </w:r>
    </w:p>
    <w:p>
      <w:r>
        <w:t xml:space="preserve">Persoonallisuus: Keskusteluhistoria: -Hei, miten työsi sujui tänään? -Hello! Se oli ok. Työskentelen hallmarkissa oikolukemassa kortteja.</w:t>
      </w:r>
    </w:p>
    <w:p>
      <w:r>
        <w:rPr>
          <w:b/>
        </w:rPr>
        <w:t xml:space="preserve">Tulos</w:t>
      </w:r>
    </w:p>
    <w:p>
      <w:r>
        <w:t xml:space="preserve">Minulla oli myös kaikki hyvin, ja sain uusia asiakkaita yritykseeni.</w:t>
      </w:r>
    </w:p>
    <w:p>
      <w:r>
        <w:rPr>
          <w:b/>
        </w:rPr>
        <w:t xml:space="preserve">Esimerkki 2.2492</w:t>
      </w:r>
    </w:p>
    <w:p>
      <w:r>
        <w:t xml:space="preserve">Persoonallisuus: Tykkään äänestää. pidän Toyota-autoista. jonain päivänä haluaisin kuorma-auton. työskentelen sairaalassa. en pidä pitkistä työpäivistä. chattihistoria: -Hei miten menee tänään? -Hyvin, mitä sinulle kuuluu? -Hyvin, olen vain töissä juuri nyt! -Sama täällä! Mitä teet töissä? -Työskentelen sairaalassa tällä hetkellä, en tosin nauti siitä. -Olen kokouskoordinaattori ja tunnen samoin. Mitä tekisit mieluummin? -Rakastan autoja, erityisesti Toyotaa, joten haluaisin olla mekaanikko. -Se on hienoa! Mikä on paras auto automatkoille? -Toyota corolla varmasti, erittäin luotettava auto! -Olisiko se hyvä ottaa koko maan halki?</w:t>
      </w:r>
    </w:p>
    <w:p>
      <w:r>
        <w:rPr>
          <w:b/>
        </w:rPr>
        <w:t xml:space="preserve">Tulos</w:t>
      </w:r>
    </w:p>
    <w:p>
      <w:r>
        <w:t xml:space="preserve">Se olisi varmasti, tai sen sijaan mukava kuorma-auto.</w:t>
      </w:r>
    </w:p>
    <w:p>
      <w:r>
        <w:rPr>
          <w:b/>
        </w:rPr>
        <w:t xml:space="preserve">Esimerkki 2.2493</w:t>
      </w:r>
    </w:p>
    <w:p>
      <w:r>
        <w:t xml:space="preserve">Persoonallisuus: Minulla on pakkomielle treenata ja olla paras. sain stipendin pelatessani jalkapalloa. on tärkeää, että Instagram-postaukseni näyttävät siltä, että minulla on hauskaa. yritän syödä terveellisesti tai en syö ollenkaan. -Hyvin juuri sain treenattua. -Oh se on hyvä mä opiskelen.</w:t>
      </w:r>
    </w:p>
    <w:p>
      <w:r>
        <w:rPr>
          <w:b/>
        </w:rPr>
        <w:t xml:space="preserve">Tulos</w:t>
      </w:r>
    </w:p>
    <w:p>
      <w:r>
        <w:t xml:space="preserve">Oletko koulussa, lukiossa tai korkeakoulussa?</w:t>
      </w:r>
    </w:p>
    <w:p>
      <w:r>
        <w:rPr>
          <w:b/>
        </w:rPr>
        <w:t xml:space="preserve">Esimerkki 2.2494</w:t>
      </w:r>
    </w:p>
    <w:p>
      <w:r>
        <w:t xml:space="preserve">Persoonallisuus: Olen kova pyöräilijä.Käyn kavereideni kanssa patikoimassa koko ajan.Chat-historia: -Mitä pidät huvin vuoksi? -Noh koska minulla on 3 lasta ei paljon aikaa lol. Suunnittelemme toista ensi vuonna. -Vau, se on vaikuttavaa. Minulla ei ole lapsia. -Se on hauskaa mutta uuvuttavaa. Varsinkin kun on kaksisuuntainen mielialahäiriö. -Voin kuvitella. Oletko naimisissa? -Kyllä, olen naimisissa. Olen myös töissä aamuyhdeksästä aamuyhdeksään sairaanhoitajana. -Yövuoro on varmasti rankka. -Kyllä, varsinkin lasten kanssa. Mutta me saamme sen toimimaan. Minulla taitaa olla paljon vapaa-aikaa sinuun verrattuna. Minulla ei ole lapsia. -Kyllä se vapauttaa vähän aikaa, ahahah. -Olin hiljattain parisuhteessa, onko neuvoja? -Joo. Rehellisyys on avainasemassa. Ja jaa pitaleipää. Haha se on hyvää hummuksen kanssa.</w:t>
      </w:r>
    </w:p>
    <w:p>
      <w:r>
        <w:rPr>
          <w:b/>
        </w:rPr>
        <w:t xml:space="preserve">Tulos</w:t>
      </w:r>
    </w:p>
    <w:p>
      <w:r>
        <w:t xml:space="preserve">Kuulostaa fiksulta. Itse pidän pannukakuista.</w:t>
      </w:r>
    </w:p>
    <w:p>
      <w:r>
        <w:rPr>
          <w:b/>
        </w:rPr>
        <w:t xml:space="preserve">Esimerkki 2.2495</w:t>
      </w:r>
    </w:p>
    <w:p>
      <w:r>
        <w:t xml:space="preserve">Persoonallisuus: Olen sairaanhoitaja.Olen loistava leipuri. -Olen suuri hieman väsynyt. -Oh teetkö töitä myöhään? Miten niin? -Joo joskus teen. Tykkään kuunnella musiikkia. -Se on siistiä. Tykkään kuunnella musiikkia paljon, kun surffaan. -Se on siistiä Käyn paljon konserteissa. -Ei hassumpaa. Pidätkö donitseista? -Joo donitsit ovat hyviä haha. -Olen mahtava leipuri, pidätte varmaan minun leipomuksistani. -Olen varma, että pitäisin, kun olen myynyt vaatteita koko päivän. -Myytkö sinä vaatteita? Se on siistiä. Millaisia? -Kyllä. Trendikkäitä vaatteita mitä ihmiset ostavat lol.</w:t>
      </w:r>
    </w:p>
    <w:p>
      <w:r>
        <w:rPr>
          <w:b/>
        </w:rPr>
        <w:t xml:space="preserve">Tulos</w:t>
      </w:r>
    </w:p>
    <w:p>
      <w:r>
        <w:t xml:space="preserve">Ei hassumpaa. Oletko naimisissa?</w:t>
      </w:r>
    </w:p>
    <w:p>
      <w:r>
        <w:rPr>
          <w:b/>
        </w:rPr>
        <w:t xml:space="preserve">Esimerkki 2.2496</w:t>
      </w:r>
    </w:p>
    <w:p>
      <w:r>
        <w:t xml:space="preserve">Persoonallisuus: Yritän rakentaa online-liiketoimintaani.Minulla on markkinointityö.Harjoittelen joogaa päivittäin. -Pretty good and how about you? -Ei hyvin. Olen agorafobinen ja pelkään laajoja avoimia alueita. -Tällöin on parempi sulkea mieli. -Ll!!! Olin ennen kokki. Mitä teet työksesi? -Teen markkinointia. Numeroita ja rahaa. -Hienoa! En ole hyvä numeroiden kanssa. Olen hyvä sanojen kanssa ja olen julkaissut.</w:t>
      </w:r>
    </w:p>
    <w:p>
      <w:r>
        <w:rPr>
          <w:b/>
        </w:rPr>
        <w:t xml:space="preserve">Tulos</w:t>
      </w:r>
    </w:p>
    <w:p>
      <w:r>
        <w:t xml:space="preserve">Meistä voi tulla täydellinen ihminen yhdessä.</w:t>
      </w:r>
    </w:p>
    <w:p>
      <w:r>
        <w:rPr>
          <w:b/>
        </w:rPr>
        <w:t xml:space="preserve">Esimerkki 2.2497</w:t>
      </w:r>
    </w:p>
    <w:p>
      <w:r>
        <w:t xml:space="preserve">Persoonallisuus: Lempiruokani on pizza.Pidän myös sushin syömisestä.Opiskelen yhteiskuntatieteitä.Chat-historia: -Hi there! Olen pitämässä taukoa opiskelusta! Mitä kuuluu? -Kiitos kysymästä. -Mikä on lempiruokasi? Minusta se kertoo paljon ihmisestä. -Tykkään syödä katkarapuja. Varsinkin grillikastikkeen kanssa.</w:t>
      </w:r>
    </w:p>
    <w:p>
      <w:r>
        <w:rPr>
          <w:b/>
        </w:rPr>
        <w:t xml:space="preserve">Tulos</w:t>
      </w:r>
    </w:p>
    <w:p>
      <w:r>
        <w:t xml:space="preserve">Mielenkiintoista. Minun suosikkini on pizza ja rakastan myös sushia. Olen oppinut tekemään sitä, se on hauskaa.</w:t>
      </w:r>
    </w:p>
    <w:p>
      <w:r>
        <w:rPr>
          <w:b/>
        </w:rPr>
        <w:t xml:space="preserve">Esimerkki 2.2498</w:t>
      </w:r>
    </w:p>
    <w:p>
      <w:r>
        <w:t xml:space="preserve">Persoonallisuus: Työskentelen lääkärin vastaanotolla.Opiskelen hammashygienistiksi, mutta vihaan potilaan syljen näkemistä.Varpaisiini on tatuoitu piikkejä. chattihistoria: -Hei, miten menee tänään? -I'm well how are you? -Minulla menee hyvin, teen vain asioita joita rakastan. Syön pastaa ja uin.</w:t>
      </w:r>
    </w:p>
    <w:p>
      <w:r>
        <w:rPr>
          <w:b/>
        </w:rPr>
        <w:t xml:space="preserve">Tulos</w:t>
      </w:r>
    </w:p>
    <w:p>
      <w:r>
        <w:t xml:space="preserve">Se on siistiä. Minulla on body artia ja vihaan työtäni.</w:t>
      </w:r>
    </w:p>
    <w:p>
      <w:r>
        <w:rPr>
          <w:b/>
        </w:rPr>
        <w:t xml:space="preserve">Esimerkki 2.2499</w:t>
      </w:r>
    </w:p>
    <w:p>
      <w:r>
        <w:t xml:space="preserve">Persoonallisuus: Rakastan käydä ostoksilla ja inspiroitua tyylikkäissä liikkeissä.Muutin Nyyn opiskellakseni arvostetussa muotoilukoulussa. Entä sinä? -Olen autistinen ja pysyn kotona. -Olen pahoillani. Jos voisit olla mitä tahansa, mikä olisit? -Olisin töissä videopelihallissa. Entä sinä? -Se olisi mahtavaa. Sinä voit tehdä sitä! Haluan olla muotisuunnittelija. -Pitääkö siihen puhua ihmisille? Minä olen hiljainen. -Riippuu. Voisit antaa jonkun puhumaan puolestasi. -Se tekisi minut hyvin hermostuneeksi.</w:t>
      </w:r>
    </w:p>
    <w:p>
      <w:r>
        <w:rPr>
          <w:b/>
        </w:rPr>
        <w:t xml:space="preserve">Tulos</w:t>
      </w:r>
    </w:p>
    <w:p>
      <w:r>
        <w:t xml:space="preserve">Kuka inspiroi sinua? Alexander Mcqueen ja Coco Chanel ovat inspiraationi.</w:t>
      </w:r>
    </w:p>
    <w:p>
      <w:r>
        <w:rPr>
          <w:b/>
        </w:rPr>
        <w:t xml:space="preserve">Esimerkki 2.2500</w:t>
      </w:r>
    </w:p>
    <w:p>
      <w:r>
        <w:t xml:space="preserve">Persoonallisuus: Yritän kirjoittaa e-kirjaa eläimistä.Haluan ostaa Corvetten, kun jään eläkkeelle.Olen hiljattain eronnut. -Itse asiassa rakastan kaikkia eläimiä. -Minä myös. Rakastan koiria, kirjoitan niistä e-kirjaa. -Puhu ystävällisesti koirista Haluan työskennellä niiden kanssa. -Ei, rakastan koiria äskettäisen avioeroni aikana pidin koiramme. -Äitini säilytti sen avioeron aikana. -Toivottavasti eläinkirjani myy, jotta voin hankkia Corvetten. -Epäilen, että sulhaseni ei antaisi minun hankkia jotain niin törkeää kuin Corvette.</w:t>
      </w:r>
    </w:p>
    <w:p>
      <w:r>
        <w:rPr>
          <w:b/>
        </w:rPr>
        <w:t xml:space="preserve">Tulos</w:t>
      </w:r>
    </w:p>
    <w:p>
      <w:r>
        <w:t xml:space="preserve">Hankin sellaisen, kun jään eläkkeelle.</w:t>
      </w:r>
    </w:p>
    <w:p>
      <w:r>
        <w:rPr>
          <w:b/>
        </w:rPr>
        <w:t xml:space="preserve">Esimerkki 2.2501</w:t>
      </w:r>
    </w:p>
    <w:p>
      <w:r>
        <w:t xml:space="preserve">Persoonallisuus: Olen epäseurallinen.Elän, jotta en tuota pettymystä rakkailleni.Olen miespuolinen.Heikkouteni ovat makeiset.Chat-historia: -Hei, miten menee tänään. -Hello. Mitä sinulle kuuluu tänään? -Olen hyvä, harjoittelen näyttelemään julkkiksia.</w:t>
      </w:r>
    </w:p>
    <w:p>
      <w:r>
        <w:rPr>
          <w:b/>
        </w:rPr>
        <w:t xml:space="preserve">Tulos</w:t>
      </w:r>
    </w:p>
    <w:p>
      <w:r>
        <w:t xml:space="preserve">Minä voin hyvin. Nieleskelen parhaillaan makeaa herkkua, heikkouteni.</w:t>
      </w:r>
    </w:p>
    <w:p>
      <w:r>
        <w:rPr>
          <w:b/>
        </w:rPr>
        <w:t xml:space="preserve">Esimerkki 2.2502</w:t>
      </w:r>
    </w:p>
    <w:p>
      <w:r>
        <w:t xml:space="preserve">Persoonallisuus: Tykkään mennä pitkille vaelluksille.Tykkään pelata lentopalloa.Tykkään hoitaa kynsiäni.Tykkään marinoida kananmunia.Chat-historia: -Hi there. Olen juuri marinoimassa munia. -Hahahahahahahahahahahah haaaaaaaaaaaaaaaaaaaaaaaaahhahahahhahahhahahhahahaha Tykkään juosta. -Minä myös. Rakastan käydä pitkillä vaelluksilla. -Samoin, millaista musiikkia kuuntelet juostessasi? Creediä minun puolestani.</w:t>
      </w:r>
    </w:p>
    <w:p>
      <w:r>
        <w:rPr>
          <w:b/>
        </w:rPr>
        <w:t xml:space="preserve">Tulos</w:t>
      </w:r>
    </w:p>
    <w:p>
      <w:r>
        <w:t xml:space="preserve">Enimmäkseen pehmeää rockia. Kuuntelen hip hopia, kun pelaan lentopalloa.</w:t>
      </w:r>
    </w:p>
    <w:p>
      <w:r>
        <w:rPr>
          <w:b/>
        </w:rPr>
        <w:t xml:space="preserve">Esimerkki 2.2503</w:t>
      </w:r>
    </w:p>
    <w:p>
      <w:r>
        <w:t xml:space="preserve">Persoonallisuus: Tykkään katsella japanilaisia piirrettyjä Anime-ohjelmia vapaa-ajallani.Luokkamme suunnittelee matkaa Japaniin.Toivon säästäväni tarpeeksi rahaa sitä varten.Aloitin japanin kielen opiskelun collegessa. -Hyvin! sinä? pidätkö piirretyistä? Tykkään todella katsoa Animea vapaa-ajallani. -Sarjakuvat ovat siistejä. Kuten vanhan koulun piirrettyjä. -Olemme suunnittelemassa opistolla matkaa Japaniin, toivottavasti minulla on tarpeeksi rahaa lähteä sinne. -Se on mahtavaa. Minäkin olen koulussa. -Olen opiskellut kieltä koulussa, olin kyllästynyt lukemaan animejen tekstityksiä. -Japanin kieli vaikuttaa kauniilta. Mistä olet kotoisin? -Asun Bostonin ulkopuolella, entä sinä? -Minäkin asun Bostonissa. -Niinkö? Maailma on pieni. Tosi siistiä, asun 20 minuuttia etelään. -Mistä päin? Kasvoin noin 30 minuuttia etelään!</w:t>
      </w:r>
    </w:p>
    <w:p>
      <w:r>
        <w:rPr>
          <w:b/>
        </w:rPr>
        <w:t xml:space="preserve">Tulos</w:t>
      </w:r>
    </w:p>
    <w:p>
      <w:r>
        <w:t xml:space="preserve">Raynham on lähellä Taunton Bridgewateria.</w:t>
      </w:r>
    </w:p>
    <w:p>
      <w:r>
        <w:rPr>
          <w:b/>
        </w:rPr>
        <w:t xml:space="preserve">Esimerkki 2.2504</w:t>
      </w:r>
    </w:p>
    <w:p>
      <w:r>
        <w:t xml:space="preserve">Persoonallisuus: Asun parhaan ystäväni kanssa. chattihistoria: -Hei miten voit tänään? -Minulla menee hyvin. Vain täällä kämppikseni ja parhaan ystäväni kanssa. -Millaista työtä teet? Olen vielä hs:ssä. -Kokkaan pienessä kuppilassa, mutta myöhästyn usein töistä. -Minäkin myöhästyn usein, ehkä vaaleiden hiusteni takia. -Myyn myös kuppikakkuja. Myöhästyn, koska laulan suihkussa. -Lempiruokani on makkarapizza. -Minäkin pidän pizzasta. Teen itse omani. Teetkö sinä ruokaa? -En jostain syystä.</w:t>
      </w:r>
    </w:p>
    <w:p>
      <w:r>
        <w:rPr>
          <w:b/>
        </w:rPr>
        <w:t xml:space="preserve">Tulos</w:t>
      </w:r>
    </w:p>
    <w:p>
      <w:r>
        <w:t xml:space="preserve">Mitä teet, kun sinulla on nälkä?</w:t>
      </w:r>
    </w:p>
    <w:p>
      <w:r>
        <w:rPr>
          <w:b/>
        </w:rPr>
        <w:t xml:space="preserve">Esimerkki 2.2505</w:t>
      </w:r>
    </w:p>
    <w:p>
      <w:r>
        <w:t xml:space="preserve">Persoonallisuus: Minulla on pieni beagle-koira, jota kutsun roikkuvaksi. chattihistoria: -Hei! miten voit tänä mukavana iltana? -Juuri valvoen myöhään. Jotta voin nukkua huomenna pitkään. Ja sinä? -Kiva! Minun on ihan ok. Kylmä ja sateinen. -Voi ei. Saatko nukkua huomenna? -Valitettavasti en. Lapsilla on koulua. Herätys tasan viideltä aamulla! -Teen labratöitä, mutta saan tulla huomenna puoliltapäivin. -Siistiä! Teen töitä koirien kanssa. Minulla on beagle nimeltä Droopy. -Söpö nimi! Minulla ei ole koiria, mutta minulla on veljiä. Sama juttu. -Se on se! Minulla on kolme tytärtä ja se on suunnilleen yhtä paljon työtä. -Niin varmaan. Onko sinulla aviomies?</w:t>
      </w:r>
    </w:p>
    <w:p>
      <w:r>
        <w:rPr>
          <w:b/>
        </w:rPr>
        <w:t xml:space="preserve">Tulos</w:t>
      </w:r>
    </w:p>
    <w:p>
      <w:r>
        <w:t xml:space="preserve">Kyllä. Hän ajaa kuorma-autoa. Siksi otin töitä.</w:t>
      </w:r>
    </w:p>
    <w:p>
      <w:r>
        <w:rPr>
          <w:b/>
        </w:rPr>
        <w:t xml:space="preserve">Esimerkki 2.2506</w:t>
      </w:r>
    </w:p>
    <w:p>
      <w:r>
        <w:t xml:space="preserve">Persoonallisuus: Olen opiskelija pienessä kansalaisopistossa.Työskentelen sairaalassa.Olen kaksikymmentävuotias.Rakastan kaunokirjallisuuden lukemista.Rakastan pastaa.Keskusteluhistoria: -Hei. Miten menee tänä iltana? -Se on toistaiseksi hyvin, teen tietokonehommia kotona. -Minäkin teen. Pidätkö roolipeleistä? -Rakastan sitä, varsinkin jos mukana on sinistä hyytelöä. Se on aika kapea-alaista. Luetko sinä? -Joo, luen. Pidätkö pitkistä punaisista hiuksista? Oletko koskaan harkinnut rastojen kasvattamista? Se olisi siistiä. -Ehkä. Vaikuttaa tosin työläältä. Pidätkö parsasta? Inhoan sitä! -Yäk! Pidän siitä vain, jos se on tuoretta, mutta silloinkin en tiedä. Mä tykkään ramenista. -Ramen kuulostaa hyvältä. Mikä on suosikkisi?</w:t>
      </w:r>
    </w:p>
    <w:p>
      <w:r>
        <w:rPr>
          <w:b/>
        </w:rPr>
        <w:t xml:space="preserve">Tulos</w:t>
      </w:r>
    </w:p>
    <w:p>
      <w:r>
        <w:t xml:space="preserve">Kananpoika. Mutta lisään siihen paljon erilaisia ainesosia.</w:t>
      </w:r>
    </w:p>
    <w:p>
      <w:r>
        <w:rPr>
          <w:b/>
        </w:rPr>
        <w:t xml:space="preserve">Esimerkki 2.2507</w:t>
      </w:r>
    </w:p>
    <w:p>
      <w:r>
        <w:t xml:space="preserve">Persoonallisuus: Matkustan vähintään kerran vuodessa. chattihistoria: -Hei! Miten voit tänään? -Minulla menee hyvin. Opiskelen vain vähän. -Ohtaa hyvältä tavalta aloittaa viikonloppu. Mitä sinä opiskelet? -Oppiskelen chartered financial analystiksi. Teen editointia sivutoimisesti. Teetkö sinä töitä? -Kyllä, työskentelen eläinsuojeluyhdistyksessä. Nautin eläinten kanssa työskentelystä. -Minulla on koira. Se on niin söpö! -Minullakin on koira! Se on paras kaverini. -Millainen koira se on? Kunhan mietin. -Se on bulldoggi. Se on suurin sohvaperuna! -Mikä rystyspää! Bulldogit ovat hauskoja. Ainakin Youtube-videoissa. -Ne ovat hulvattomia. Se ja poikani ovat erottamattomat. Onko sinulla lapsia? -Ei ole, mutta ehkä jonain päivänä. Onko sinulla harrastuksia? -On, olen mukana erilaisissa yhteiskunnallisissa asioissa, kuten eläinten oikeuksissa. Onko sinulla harrastuksia? -Tykkään käydä museoissa. Olen Instagramissa. Tykkään postata vierailujani. -Se on mahtavaa! Mikä on lempimuseosi?</w:t>
      </w:r>
    </w:p>
    <w:p>
      <w:r>
        <w:rPr>
          <w:b/>
        </w:rPr>
        <w:t xml:space="preserve">Tulos</w:t>
      </w:r>
    </w:p>
    <w:p>
      <w:r>
        <w:t xml:space="preserve">Viimeisin museo, jossa vierailin, oli New Orleansin kaupunkipuistossa. Rakastan sitä.</w:t>
      </w:r>
    </w:p>
    <w:p>
      <w:r>
        <w:rPr>
          <w:b/>
        </w:rPr>
        <w:t xml:space="preserve">Esimerkki 2.2508</w:t>
      </w:r>
    </w:p>
    <w:p>
      <w:r>
        <w:t xml:space="preserve">Persoonallisuus: Keskusteluhistoria: -Hei, mitä kuuluu? -Hei, mitä kuuluu? -Voin hyvin. Arvostelen papereita ja kuuntelen kantrimusiikkia. Mitä kuuluu? -Olen aika hyvin, katson juuri lempielokuvaani. -Mikä on sinun lempielokuvasi? -16 kynttilää, tiedän että se on juustoinen, mutta rakastan sitä. -Tuo on ihana! Itse pidän enemmän mysteereistä, pidän niiden arvoituksesta. -Pidän niistäkin, ja olen rakastunut juustokakkuun. -Juhlistan juustokakkupalalla kirjoitettuani uuden luvun kirjaani. -Tuo kuulostaa hyvältä, mistä kirjasi kertoo? -Se on fiktiivinen romaani, joka kertoo kaltaisestani nuoresta opettajasta, joka selvittää murhia. -Olet aika mielenkiintoinen. Onko sinulla lapsia? -Vain niitä, joita opetan. Entä sinä? -Minullakin on kolme.</w:t>
      </w:r>
    </w:p>
    <w:p>
      <w:r>
        <w:rPr>
          <w:b/>
        </w:rPr>
        <w:t xml:space="preserve">Tulos</w:t>
      </w:r>
    </w:p>
    <w:p>
      <w:r>
        <w:t xml:space="preserve">Onnittelut! Kunnes saan lapsia, kotona olen vain minä ja palapelini.</w:t>
      </w:r>
    </w:p>
    <w:p>
      <w:r>
        <w:rPr>
          <w:b/>
        </w:rPr>
        <w:t xml:space="preserve">Esimerkki 2.2509</w:t>
      </w:r>
    </w:p>
    <w:p>
      <w:r>
        <w:t xml:space="preserve">Persoonallisuus: Olen tyytymätön kouluelämääni, joka minulla on ollut tähän mennessä. chattihistoria: -Hei! mitä kuuluu? -Minulla menee ihan hyvin, sinnittelen mukana. -Toivottavasti asiat paranevat. Mitä teet työksesi? -Etsin koulun jälkeistä työtä, olen vielä lukiossa. -Hienoa. Olen kirjanpitäjä. -Miten valitsit tuon ammatin? -Olin juoksemassa, kun sain idean! Olen vain hyvä numeroissa. -Se on siistiä. Minun on löydettävä työpaikka, jotta voin muuttaa pois täältä mahdollisimman pian! -Onko sinulla lemmikkejä, joiden kanssa aiot muuttaa? -Ei lemmikkejä, isäni on liian tiukka ja ilkeä, jotta meillä olisi lemmikkejä. -Olen pahoillani. Minulla on kaksi tosi siistiä koiraa. -Mahtavia! Haluan hankkia koiran kunhan muutan pois. -Se olisi hienoa! Kuka on suosikkimuusikkosi? -Pidän Avenged Sevenfoldista. -He ovat tosi hyviä, mutta suosikkini on Bruno Mars. -Joo, hän on hyvä. -Minulla on punainen Honda. Onko sinulla autoa tarvitsemaasi työhön? -Ei, mutta läheinen ystäväni ajaa minut sinne minne pitääkin. -Sepä mukavaa. -Kyllä, kasvoimme yhdessä, joten olemme kuin sisaruksia. -Se on hienoa! -Olisimmepa, koska hänen isänsä on mukavampi kuin minun. -Kunhan saat töitä, olet vapaa. -Kyllä, tiedän. En vain tiedä, millaiselle uralle haluan ryhtyä. -Tee jotain mitä rakastat, jos mahdollista. -Toivottavasti. Koulunkäyntini ei ole ollut paras mahdollinen, joten minusta tuntuu, että olen jäänyt vaille. -Yliopisto voi ehkä korjata sen.</w:t>
      </w:r>
    </w:p>
    <w:p>
      <w:r>
        <w:rPr>
          <w:b/>
        </w:rPr>
        <w:t xml:space="preserve">Tulos</w:t>
      </w:r>
    </w:p>
    <w:p>
      <w:r>
        <w:t xml:space="preserve">Kyllä, olen vain huolissani rahasta.</w:t>
      </w:r>
    </w:p>
    <w:p>
      <w:r>
        <w:rPr>
          <w:b/>
        </w:rPr>
        <w:t xml:space="preserve">Esimerkki 2.2510</w:t>
      </w:r>
    </w:p>
    <w:p>
      <w:r>
        <w:t xml:space="preserve">Persoonallisuus: Chat-historia: -Hei, mitä kuuluu? -Minulla menee hyvin. Valmistun pian, joten olen super innoissani! Entä sinä? -Onnittelut! Olen aloittamassa yliopistoa. Onko sinulla neuvoja? -Varaa aikaa kokea kaikkea ja kokeilla uusia asioita. Se on ainutlaatuista aikaa. -Kiitos, pidän sen mielessä... Haluan vain käyttää itseäni täysillä. -Se on hienoa aikaa. Toivon, että olisin joskus käyttänyt enemmän tilaisuuksia hyväkseni. -Mitä olisit tehnyt toisin? -Opiskellut ulkomailla. Ottaisin enemmän kursseja useammassa eri oppiaineessa. -Tiedän, mitä aion tehdä. Aion voittaa. Voitan kaikessa mitä teen. -Se on hyvä suunnitelma. Hyödynnä ne mahdollisuudet, joita sinulla on. -Onko sinulla harrastuksia? -Pidän virkkaamisesta. Ja kuunnella veljeni bändiä. Entä sinä?</w:t>
      </w:r>
    </w:p>
    <w:p>
      <w:r>
        <w:rPr>
          <w:b/>
        </w:rPr>
        <w:t xml:space="preserve">Tulos</w:t>
      </w:r>
    </w:p>
    <w:p>
      <w:r>
        <w:t xml:space="preserve">Siistiä, mutta ei oikeastaan kilpailukykyistä. Tykkään kalastaa suurinta taimenta!</w:t>
      </w:r>
    </w:p>
    <w:p>
      <w:r>
        <w:rPr>
          <w:b/>
        </w:rPr>
        <w:t xml:space="preserve">Esimerkki 2.2511</w:t>
      </w:r>
    </w:p>
    <w:p>
      <w:r>
        <w:t xml:space="preserve">Persoonallisuus: Työskentelen it-alalla.Olen kristitty.Isäni työskenteli Microsoftilla.Chat-historia: -Hi how are you tonight. -Oh great! Katselen jalkapalloa. Katson jalkapalloa. Entä sinä? -Voit nauttia tästä ihanasta kalifornialaisesta illasta.</w:t>
      </w:r>
    </w:p>
    <w:p>
      <w:r>
        <w:rPr>
          <w:b/>
        </w:rPr>
        <w:t xml:space="preserve">Tulos</w:t>
      </w:r>
    </w:p>
    <w:p>
      <w:r>
        <w:t xml:space="preserve">Oletko koskaan kuullut Kings of Leonia? He ovat suosikkejani!</w:t>
      </w:r>
    </w:p>
    <w:p>
      <w:r>
        <w:rPr>
          <w:b/>
        </w:rPr>
        <w:t xml:space="preserve">Esimerkki 2.2512</w:t>
      </w:r>
    </w:p>
    <w:p>
      <w:r>
        <w:t xml:space="preserve">Persoonallisuus: Tyttöystäväni on kuudennella kuulla raskaana.Chat-historia: -Hei. Molemmat koirani ja minä sanomme hei. -Hei, koirat ja ihminen. Raskaana oleva tyttöystäväni ja minä sanomme myös hei. -Hello 2. Oletko koskaan katsonut elokuvaa se? Niin kauhuissaan klovneista! -Kyllä! Juuri ostamamme talo näyttää siltä, että se kuuluu siihen! -Voi hyvänen aika. Asun asunnossa kolmannessa kerroksessa. -Olen valmentaja lukiossa, talo on lähellä hänen vanhempiaan. -Hienoa! Mitä harrastat? -Minulla ei oikeastaan ole mitään, viime viikkoon asti olin vielä collegessa. -Ymmärrän. Mitä opiskelet? -Urheilulääketiedettä. Mitä sinä teet? -Olen sisustussuunnittelija täällä Nyissä.</w:t>
      </w:r>
    </w:p>
    <w:p>
      <w:r>
        <w:rPr>
          <w:b/>
        </w:rPr>
        <w:t xml:space="preserve">Tulos</w:t>
      </w:r>
    </w:p>
    <w:p>
      <w:r>
        <w:t xml:space="preserve">Oikein hienoa! Ehkä voisit antaa vaimolleni vinkkejä lastenhuoneeseen.</w:t>
      </w:r>
    </w:p>
    <w:p>
      <w:r>
        <w:rPr>
          <w:b/>
        </w:rPr>
        <w:t xml:space="preserve">Esimerkki 2.2513</w:t>
      </w:r>
    </w:p>
    <w:p>
      <w:r>
        <w:t xml:space="preserve">Persoonallisuus: Olen vastavalmistunut korkeakoulusta ja etsin töitä markkinoinnin alalta. valitettavasti perheeni asuu toisella puolella maata minusta. valmistuin liiketalouden tutkinnosta, ja markkinointi on kaikki, mistä todella nautin. Toivottavasti teillä menee hyvin tänä iltana! -Vau olen niin iloinen, että valmistuin lukiosta. Olen valmis collegeen. -Olen juuri valmistunut yliopistosta! Siitä tulee varmasti melkoinen kokemus sinulle! Muutama neuvo... -Pakkaan laukkuni ja lähden Michiganin yliopistoon. Anna minulle se neuvo! -Älä jätä kursseja väliin, koska maksat niistä, muistatko? -Joo, siinä on järkeä. -Valmistuin liiketalouden tutkinnosta ja yritän löytää töitä markkinoinnin alalta. -Lyön vetoa, että löydät pian hyvän työpaikan liiketalouden tutkinnolla. Markkinointi kuulostaa mielenkiintoiselta. -Onko sulla jotain ideaa minkä tutkinnon valitset? Ei haittaa, jos ei ole. -Ajattelin valmistua lääketieteelliseen. Haluaisin lääkäriksi.</w:t>
      </w:r>
    </w:p>
    <w:p>
      <w:r>
        <w:rPr>
          <w:b/>
        </w:rPr>
        <w:t xml:space="preserve">Tulos</w:t>
      </w:r>
    </w:p>
    <w:p>
      <w:r>
        <w:t xml:space="preserve">Se on hyvä ja jalo asia! Toivottavasti teet sen!</w:t>
      </w:r>
    </w:p>
    <w:p>
      <w:r>
        <w:rPr>
          <w:b/>
        </w:rPr>
        <w:t xml:space="preserve">Esimerkki 2.2514</w:t>
      </w:r>
    </w:p>
    <w:p>
      <w:r>
        <w:t xml:space="preserve">Persoonallisuus: Rakastan lukea Raamattua ennen nukkumaanmenoa. rakastan käydä sinfoniaorkesterissa. laulan kirkkokuorossa joka sunnuntai. lempivaatemerkkini on Donna Karen. -Hei. Minä siivoan taloa. Lempitehtäväni. -Hienoa, olen opettaja, joten olen kaikki kotitöistä! -En koskaan mene ulos talosta, edes sunnuntaisin.</w:t>
      </w:r>
    </w:p>
    <w:p>
      <w:r>
        <w:rPr>
          <w:b/>
        </w:rPr>
        <w:t xml:space="preserve">Tulos</w:t>
      </w:r>
    </w:p>
    <w:p>
      <w:r>
        <w:t xml:space="preserve">Ihanko totta, terveydellisistä syistä? Rukoilen puolestasi!</w:t>
      </w:r>
    </w:p>
    <w:p>
      <w:r>
        <w:rPr>
          <w:b/>
        </w:rPr>
        <w:t xml:space="preserve">Esimerkki 2.2515</w:t>
      </w:r>
    </w:p>
    <w:p>
      <w:r>
        <w:t xml:space="preserve">Persoonallisuus: Chat-historia: -Hello, pidätkö videopeleistä? -Hei, pidätkö videopeleistä? Rakastan Nintendoa. -Videopelit ovat hauskoja. Intohimoni on maalaaminen. -Se on jännittävää. Mistä olet kotoisin? Olen valkoisesta pohjoisesta. -Kaliforniasta. Mitä teet työksesi? Ajan kilpaa rc-autoilla. Koulutan myös koiria. Omistan kahdeksan huskya. -Se on paljon koiria. Maalaan ammattimaisesti. -Käytän niitä kelkkaani varten. Mitä sinä tykkäät maalata? -Enimmäkseen maisemia. Kalifornia on siihen loistava paikka. -Kanadassa on myös upeita maisemia. Paikka, jossa kalastan, on uskomaton. -Missä osassa Kanadaa asut? -Ei oikeita kaupunkeja ympärilläni. Kaukana lännessä jos katsoo kartalta.</w:t>
      </w:r>
    </w:p>
    <w:p>
      <w:r>
        <w:rPr>
          <w:b/>
        </w:rPr>
        <w:t xml:space="preserve">Tulos</w:t>
      </w:r>
    </w:p>
    <w:p>
      <w:r>
        <w:t xml:space="preserve">Kuulostaa hyvältä. Sen täytyy olla rauhallista.</w:t>
      </w:r>
    </w:p>
    <w:p>
      <w:r>
        <w:rPr>
          <w:b/>
        </w:rPr>
        <w:t xml:space="preserve">Esimerkki 2.2516</w:t>
      </w:r>
    </w:p>
    <w:p>
      <w:r>
        <w:t xml:space="preserve">Persoonallisuus: Pidän asioiden järjestämisestä. olen kotona asuva äiti. nautin ruoanlaitosta, mutta en leivonnasta. Miten ilta sujuu? -Stressinen, lapset käyvät hermoilleni. Miten sinun iltasi sujuu? -Erittäin miellyttävä. Teen vähän ompelua. -Leivotko vai laitatko ruokaa? Rakastan ruoanlaittoa, mutta en osaa leipoa elämäni pelastamiseksi. -Minä rakastan leipomista! Se on myös painon kanssa kaatumiseni. -Pidätkö juoksemisesta? Minusta juokseminen on hyvä stressin lievittämiseen ja laihduttamiseen. -En pidä juoksemisesta. Minun on tehtävä jotain laihduttaakseni.</w:t>
      </w:r>
    </w:p>
    <w:p>
      <w:r>
        <w:rPr>
          <w:b/>
        </w:rPr>
        <w:t xml:space="preserve">Tulos</w:t>
      </w:r>
    </w:p>
    <w:p>
      <w:r>
        <w:t xml:space="preserve">Sinun pitäisi todella kokeilla juoksemista. Kotiäitinä se on ollut hyvä laihdutuksen kannalta.</w:t>
      </w:r>
    </w:p>
    <w:p>
      <w:r>
        <w:rPr>
          <w:b/>
        </w:rPr>
        <w:t xml:space="preserve">Esimerkki 2.2517</w:t>
      </w:r>
    </w:p>
    <w:p>
      <w:r>
        <w:t xml:space="preserve">Persoonallisuus: Hän tykkää kasvattaa kasveja puutarhassaan.Chat-historia: -Hei, kerro itsestäsi. -Hei! no, tykkään työskennellä puutarhassani. Entä sinä? -Niinkö? Paras ystäväni kasvattaa kasveja puutarhassaan suurkaupungissa! -Kasvit ovat suosikkejani! Violetit ovat kauneimpia. -Hänellä on violetteja. Ihailen niitä, kun käyn kylässä. -Ne ovat varmasti kauniita. Liskoni tykkää syödä violetteja kukkia. -Onko sinulla lisko? Ajattelimme myydä niitä työpaikallani ruokakaupassa. -Minulla on, sen nimi on gila. Mitä teet ruokakaupassa? -Pääasiassa varastoin hyllyjä. Sinun pitäisi piipahtaa siellä. Myymme violetteja kukkia gilalle. -Se olisi mahtavaa! Rakastan hankkia tavaroita gilalle. -Mistä muusta pidät? -Minulla ei ole sisaruksia, joten tykkään hengailla. -En minäkään, meidän pitäisi hengailla joskus. -Kuulostaa hyvältä suunnitelmalta.</w:t>
      </w:r>
    </w:p>
    <w:p>
      <w:r>
        <w:rPr>
          <w:b/>
        </w:rPr>
        <w:t xml:space="preserve">Tulos</w:t>
      </w:r>
    </w:p>
    <w:p>
      <w:r>
        <w:t xml:space="preserve">Missä asutte?</w:t>
      </w:r>
    </w:p>
    <w:p>
      <w:r>
        <w:rPr>
          <w:b/>
        </w:rPr>
        <w:t xml:space="preserve">Esimerkki 2.2518</w:t>
      </w:r>
    </w:p>
    <w:p>
      <w:r>
        <w:t xml:space="preserve">Persoonallisuus: Pidän ruohon polttamisesta.Rakastan rap-musiikkia.Olen lihanarkomaani.Chat-historia: -Hei miten menee. -Hei, mulla menee hyvin nyt kun on opiskelijoiden lounasaika. -Oletko koulun opettaja. -Olen, ja menen kotiin vielä kahden ja useamman turkistarhan kanssa. -Awww se on söpöä pidätkö musiikista. -Pidän. Lähinnä metallia ja klassista. Mitä sinä kuuntelet? -Pidän rapista, kun poltan ruohoa. -Luulen, että se auttaisi autistista poikaani, mutta lääkemarihuana ei ole laillista täällä.</w:t>
      </w:r>
    </w:p>
    <w:p>
      <w:r>
        <w:rPr>
          <w:b/>
        </w:rPr>
        <w:t xml:space="preserve">Tulos</w:t>
      </w:r>
    </w:p>
    <w:p>
      <w:r>
        <w:t xml:space="preserve">Harmi, että se auttaa minua rentoutumaan tylsän työni jälkeen.</w:t>
      </w:r>
    </w:p>
    <w:p>
      <w:r>
        <w:rPr>
          <w:b/>
        </w:rPr>
        <w:t xml:space="preserve">Esimerkki 2.2519</w:t>
      </w:r>
    </w:p>
    <w:p>
      <w:r>
        <w:t xml:space="preserve">Persoonallisuus: Hääkakut ovat erikoisuuteni. chattihistoria: -Hei, mitä kuuluu? -Hei, minulla menee loistavasti. Mitä kuuluu? -Voin hyvin, palasin juuri kävelyttämästä koiraa puistossa. -Tuo on mahtavaa, minullakin on koira. Se on bokseri. Millainen koira sinulla on?</w:t>
      </w:r>
    </w:p>
    <w:p>
      <w:r>
        <w:rPr>
          <w:b/>
        </w:rPr>
        <w:t xml:space="preserve">Tulos</w:t>
      </w:r>
    </w:p>
    <w:p>
      <w:r>
        <w:t xml:space="preserve">Rakastan koiraani! Se on puudeli.</w:t>
      </w:r>
    </w:p>
    <w:p>
      <w:r>
        <w:rPr>
          <w:b/>
        </w:rPr>
        <w:t xml:space="preserve">Esimerkki 2.2520</w:t>
      </w:r>
    </w:p>
    <w:p>
      <w:r>
        <w:t xml:space="preserve">Persoonallisuus: Olen rumpali indie-bändissä.Teen vapaaehtoistyötä paikallisessa eläinsuojeluyhdistyksessä.Kaksosveljeni ja minä jaamme asunnon.Chat-historia: -Elämä maatilalla on aika rentoa, siellä missä asun! -Hi. Minä kasvatan vihanneksia. Tarvitsetko sinä niitä? -Ostan niitä kaupasta tai kasvatan niitä omalla maallani, ei kiitos. -Saanko hypätä laskuvarjolla ja laskeutua maatilallesi? -Kunhan et laskeudu kahdeksantoista pyöräni päälle! Tarvitsen sitä. -Ei hätää. Voinko tuoda kaksoisveljeni? Hän asuu kanssani. -Vain jos te kaksi pidätte rapista. Rakastan sitä, vaikka minulla on pusikkoparta! -Ehkä tänä viikonloppuna, koska en ole vapaaehtoistyössä eläinsuojassa. -Tein sen pian lukion jälkeen. Sinun täytyy pitää eläimistä.</w:t>
      </w:r>
    </w:p>
    <w:p>
      <w:r>
        <w:rPr>
          <w:b/>
        </w:rPr>
        <w:t xml:space="preserve">Tulos</w:t>
      </w:r>
    </w:p>
    <w:p>
      <w:r>
        <w:t xml:space="preserve">Minä tiedän. Olen bändissä. Ehkä voisit räppiä minulle?</w:t>
      </w:r>
    </w:p>
    <w:p>
      <w:r>
        <w:rPr>
          <w:b/>
        </w:rPr>
        <w:t xml:space="preserve">Esimerkki 2.2521</w:t>
      </w:r>
    </w:p>
    <w:p>
      <w:r>
        <w:t xml:space="preserve">Persoonallisuus: Vanhempani ovat molemmat opettajia.Nascar-kilpailujen katsominen on minulle hyvä tapa viettää sunnuntai.Haluan omistaa talon rannalla.Chat-historia: -Hello. Onko sinulla mitään harrastuksia? -Hei miten voit? Ei harrastuksia. -Katson mielelläni Nascaria ja kuuntelen pop-musiikkia. -Älä kuulostaa hauskalta. Onko sinulla lemmikkejä? Minulla on lintu.</w:t>
      </w:r>
    </w:p>
    <w:p>
      <w:r>
        <w:rPr>
          <w:b/>
        </w:rPr>
        <w:t xml:space="preserve">Tulos</w:t>
      </w:r>
    </w:p>
    <w:p>
      <w:r>
        <w:t xml:space="preserve">Ei lemmikkejä. Koira ei haittaisi. Mitä teet työksesi?</w:t>
      </w:r>
    </w:p>
    <w:p>
      <w:r>
        <w:rPr>
          <w:b/>
        </w:rPr>
        <w:t xml:space="preserve">Esimerkki 2.2522</w:t>
      </w:r>
    </w:p>
    <w:p>
      <w:r>
        <w:t xml:space="preserve">Persoonallisuus: Lempiruokani on pizza. chattihistoria: -Hei, miten voit tänään? -Hyvin. Sain juuri päättötodistuksen lukiosta. -Se on mahtavaa! Onnittelut! Teen maisterin tutkintoa. -Aloitan pian Uc Santa Cruzissa ja aion opiskella tietotekniikkaa. -Opiskelen yhteiskuntatieteitä. Toivottavasti pidät pizzasta. -Olen kasvissyöjä, mutta nautin siitä joskus. -Osaatko laittaa ruokaa? Jos osaat, voit tienata lisärahaa laittamalla ruokaa ihmisille. -Pelaan mieluummin tietokonepelejä kuin kokkaan, mutta se on hyvä idea. -Mitä sinä pelaat? Rakastan Call of Dutya. -Pidän Simsistä ja Call of Dutysta tai Falloutista.</w:t>
      </w:r>
    </w:p>
    <w:p>
      <w:r>
        <w:rPr>
          <w:b/>
        </w:rPr>
        <w:t xml:space="preserve">Tulos</w:t>
      </w:r>
    </w:p>
    <w:p>
      <w:r>
        <w:t xml:space="preserve">Fallout on ehdoton suosikkini. Rakastan Elviksen koulua, olisipa se oikea.</w:t>
      </w:r>
    </w:p>
    <w:p>
      <w:r>
        <w:rPr>
          <w:b/>
        </w:rPr>
        <w:t xml:space="preserve">Esimerkki 2.2523</w:t>
      </w:r>
    </w:p>
    <w:p>
      <w:r>
        <w:t xml:space="preserve">Persoonallisuus: En voi valita tikkareiden ja sateenkaarien välillä. inhoan mieheni ja lasteni jälkien siivoamista. uskon avaruusolentoihin. haluaisin olla ammattimainen syöjä enkä lihoa. chattihistoria: -Olen oreo Katson tähtiin saadakseni opastusta. -Voitteko antaa minulle onnea Olen vastikään leskeksi jäänyt.</w:t>
      </w:r>
    </w:p>
    <w:p>
      <w:r>
        <w:rPr>
          <w:b/>
        </w:rPr>
        <w:t xml:space="preserve">Tulos</w:t>
      </w:r>
    </w:p>
    <w:p>
      <w:r>
        <w:t xml:space="preserve">Mieheni ja lapseni eivät saa ajaa minua juomaan.</w:t>
      </w:r>
    </w:p>
    <w:p>
      <w:r>
        <w:rPr>
          <w:b/>
        </w:rPr>
        <w:t xml:space="preserve">Esimerkki 2.2524</w:t>
      </w:r>
    </w:p>
    <w:p>
      <w:r>
        <w:t xml:space="preserve">Persoonallisuus: Pidän kokkaamisesta. menin naimisiin, kun olin nuori. muutin Amerikkaan, kun olin 14. Mitä sinä teet? Teen ruokaa, rakastan kokata! -Hei, yritän korjata ystäväni tietokonetta juuri nyt. -Ah. yksi kolmesta lapsestani rikkoi omani. -Okei, korjaan tietokoneita. Mikä on lempiruokasi? -Italialaista. Siirryin maahan 14-vuotiaana. -Rakastan italialaista ruokaa. Kasvoin maatilalla, jonka perheeni omistaa.</w:t>
      </w:r>
    </w:p>
    <w:p>
      <w:r>
        <w:rPr>
          <w:b/>
        </w:rPr>
        <w:t xml:space="preserve">Tulos</w:t>
      </w:r>
    </w:p>
    <w:p>
      <w:r>
        <w:t xml:space="preserve">Perheeni ei puhu kovin hyvin englantia, mutta minä puhun italiaa ja englantia.</w:t>
      </w:r>
    </w:p>
    <w:p>
      <w:r>
        <w:rPr>
          <w:b/>
        </w:rPr>
        <w:t xml:space="preserve">Esimerkki 2.2525</w:t>
      </w:r>
    </w:p>
    <w:p>
      <w:r>
        <w:t xml:space="preserve">Persoonallisuus: Suosikkiartistini on 2pac.Tykkään kuunnella rap-musiikkia.Ajan nopeaa autoa.Autoni on musta.Lempikappaleeni on California love. chattihistoria: -Hei miten menee. -Minulla menee hyvin. Olin juuri ajelulla nopealla autollani kuuntelemassa 2pacia. -Onko se sun lempimusiikkia.</w:t>
      </w:r>
    </w:p>
    <w:p>
      <w:r>
        <w:rPr>
          <w:b/>
        </w:rPr>
        <w:t xml:space="preserve">Tulos</w:t>
      </w:r>
    </w:p>
    <w:p>
      <w:r>
        <w:t xml:space="preserve">Lempitaiteilijani kyllä. Saa minut näyttämään siistiltä mustassa autossani.</w:t>
      </w:r>
    </w:p>
    <w:p>
      <w:r>
        <w:rPr>
          <w:b/>
        </w:rPr>
        <w:t xml:space="preserve">Esimerkki 2.2526</w:t>
      </w:r>
    </w:p>
    <w:p>
      <w:r>
        <w:t xml:space="preserve">Persoonallisuus: Chat-historia: -Olin pahin hampurilainen tänään, he laittoivat siihen tomaatteja. -Lol y etkö pidä tomaatista? -En voi sietää niitä. Elämä on tarpeeksi rankkaa ilman noita ällöttäviä juttuja. -Olen pahoillani. Pidätkö muista vihanneksista enemmän? -Joo, kokkailin ennen paljon, mutta nykyään syön enemmän pikaruokaa. -En enää ikinä syö sellaista, lol. -Kun on pari lasta, syö mitä voi! -O Kuinka vanhoja sun lapset on? Rakastan lapsia. 27-vuotias. Tarpeeksi nuori pysyäkseen mukana. -Woah sun lapset ei oo paljon vanhempia ku mä ahahah. -Se on hyvä ikä. He ovat melkein yhtä hauskoja kuin vauvoina. -Onko lapsesi kiinnostuneita musiikista????? Millaiset 27-vuotiaat eivät harrasta? Toivottavasti olen siirtänyt sen heille.</w:t>
      </w:r>
    </w:p>
    <w:p>
      <w:r>
        <w:rPr>
          <w:b/>
        </w:rPr>
        <w:t xml:space="preserve">Tulos</w:t>
      </w:r>
    </w:p>
    <w:p>
      <w:r>
        <w:t xml:space="preserve">Haha Niin varmaan, se on todella hienoa. Rakastan musiikkia.</w:t>
      </w:r>
    </w:p>
    <w:p>
      <w:r>
        <w:rPr>
          <w:b/>
        </w:rPr>
        <w:t xml:space="preserve">Esimerkki 2.2527</w:t>
      </w:r>
    </w:p>
    <w:p>
      <w:r>
        <w:t xml:space="preserve">Persoonallisuus: Rakastan katsella ääntä.Kuuntelen tällä hetkellä Bachia.Lempipuuhaani on käydä museoissa.Chat-historia: -Hei, miten voit tänään? -Hei minulla menee ihan hyvin kuuntelen Bachia mitä kuuluu. -Voin hyvin. Valmistaudun itse asiassa soittamaan musiikkia. -Millaisesta musiikista pidät. -Eniten kitaramusiikista, koska rakastan soittaa kappaleita kitaralla. Entä sinä? -Rakastan klassista musiikkia, mutta kuuntelen mitä tahansa. Rakastan jopa ääntä. -Tuo on hieno ohjelma. Onko sinulla muita harrastuksia?</w:t>
      </w:r>
    </w:p>
    <w:p>
      <w:r>
        <w:rPr>
          <w:b/>
        </w:rPr>
        <w:t xml:space="preserve">Tulos</w:t>
      </w:r>
    </w:p>
    <w:p>
      <w:r>
        <w:t xml:space="preserve">Käyn museoissa aina kun saan tilaisuuden.</w:t>
      </w:r>
    </w:p>
    <w:p>
      <w:r>
        <w:rPr>
          <w:b/>
        </w:rPr>
        <w:t xml:space="preserve">Esimerkki 2.2528</w:t>
      </w:r>
    </w:p>
    <w:p>
      <w:r>
        <w:t xml:space="preserve">Persoonallisuus: Olen allerginen äyriäisille ja kissoille.Pidän siitä, että selkääni rapsutetaan.Äidilläni on 500 paria kenkiä.Chat-historia: -Hei, miten menee? Kerro minulle itsestäsi? -Noh, en pidä kokkaamisesta, joten syön vain ravintoloissa. Entä sinä? -Onko sinulla lemmikkejä? -Ei. Haluaisin kissan, mutta olen allerginen. Onko sinulla lemmikkejä? -Olisin mielelläni iso koira. Pidätkö koirista? -Pidän, mutta asunnossani ei ole paljon tilaa. Onko sinulla harrastuksia? -Olen vapaaehtoistyössä eläinsuojassa, mutta olen liian lyhyt ulkoiluttamaan isoja koiria! -Hieno harrastus! Rakastan, kun selkääni rapsutetaan. Onko se harrastus? -Haha! Millaisesta ruoasta pidät? -Pidän kaikenlaisesta ruoasta! Mutta olen allerginen äyriäisille. Entä sinä? -Rakastan italialaista ruokaa, mutta en osaa laittaa ruokaa. Syön useimmiten lempiravintolassani. -Onko sinulla mielenkiintoisia oikkuja? Minulla on yksi omistan vain yhden parin kenkiä! -Minulla on huono näkö ja joudun käyttämään piilolinssejä! Ei oikeastaan mikään omituisuus.</w:t>
      </w:r>
    </w:p>
    <w:p>
      <w:r>
        <w:rPr>
          <w:b/>
        </w:rPr>
        <w:t xml:space="preserve">Tulos</w:t>
      </w:r>
    </w:p>
    <w:p>
      <w:r>
        <w:t xml:space="preserve">Olen pahoillani näöstäsi! Äidilläni on 500 paria kenkiä, joten teen hänet hulluksi.</w:t>
      </w:r>
    </w:p>
    <w:p>
      <w:r>
        <w:rPr>
          <w:b/>
        </w:rPr>
        <w:t xml:space="preserve">Esimerkki 2.2529</w:t>
      </w:r>
    </w:p>
    <w:p>
      <w:r>
        <w:t xml:space="preserve">Persoonallisuus: Pidän vihreistä omenoista.Pidän hedelmistä.En tykkää syödä lihaa.Syön mielelläni omenan kuorta.Keskusteluhistoria: -Hei, mitä kuuluu? -Olen vähän huonossa kunnossa. Odd b c Saan varmasti Omenan päivässä! Entä sinä? -Minulla menee aika hyvin Sain juuri sopimuksen statistiksi suureen elokuvaan.</w:t>
      </w:r>
    </w:p>
    <w:p>
      <w:r>
        <w:rPr>
          <w:b/>
        </w:rPr>
        <w:t xml:space="preserve">Tulos</w:t>
      </w:r>
    </w:p>
    <w:p>
      <w:r>
        <w:t xml:space="preserve">Onnittelut! Missä asutte?</w:t>
      </w:r>
    </w:p>
    <w:p>
      <w:r>
        <w:rPr>
          <w:b/>
        </w:rPr>
        <w:t xml:space="preserve">Esimerkki 2.2530</w:t>
      </w:r>
    </w:p>
    <w:p>
      <w:r>
        <w:t xml:space="preserve">Persoonallisuus: Työskentelen suuressa lakifirmassa. omistamme oman kodin. chattihistoria: -Hei, hauska tavata. Nimeni on Jim. -Hi, nimeni on max ja nautin siitä, että olen mies! -Nyt minä olen kaveri, joka ajaa priusta, entä sinä? -En aja paljon mutta vaellan ja lähetän paljon aikaa ulkoilemaan. -Kaipaan patikointia. Teen niin paljon töitä että minulla ei ole aikaa. -En tee töitä, katson vain paljon ohjelmia suoratoistopalveluista. -Kiva. Minun on pakko katsoa sitä, mitä vaimoni ja lapseni haluavat katsoa. -Tämä on hullua. Syön vain burritoja, lempiruokaani, ja katson televisiota.</w:t>
      </w:r>
    </w:p>
    <w:p>
      <w:r>
        <w:rPr>
          <w:b/>
        </w:rPr>
        <w:t xml:space="preserve">Tulos</w:t>
      </w:r>
    </w:p>
    <w:p>
      <w:r>
        <w:t xml:space="preserve">Tekisin mieluummin niin kuin menisin joka päivä tunkkaiseen asianajotoimistoon.</w:t>
      </w:r>
    </w:p>
    <w:p>
      <w:r>
        <w:rPr>
          <w:b/>
        </w:rPr>
        <w:t xml:space="preserve">Esimerkki 2.2531</w:t>
      </w:r>
    </w:p>
    <w:p>
      <w:r>
        <w:t xml:space="preserve">Persoonallisuus: Tykkään juoda teetä.Tykkään syödä keitettyjä kananmunia.Tykkään piirtää muita ihmisiä.Rakastan ihmisiä, joilla on huumorintajua.Chat-historia: -Miten menee? Katson vain tv:tä ja syön pizzaa! -Katselen netflixiä. Vihaan pizzaa mutta rakastan kovaksi keitettyjä munia paljon. -Noh, oletko kuullut Walking Deadista? Rakastan sitä ja syön suklaata! -Pidän kuitenkin enemmän komedioista. Pidän ihmisistä, joilla on huumorintajua. -Aikein, minusta työt ovat turhaa! Onko sinulla sellainen? -Totta kai! Olen taiteilija. Tykkään piirtää muotokuvia muista ihmisistä. -Pidän itse komedioista, erityisesti Adam Sandlerista! -Hän on minunkin suosikkini! Olemmeko samanlaisia? -No, en ole varma! -Minä siis rakastan teen juomista. Oletko teen vai kahvin ystävä? -En kumpaakaan. Pidän maidosta, kokiksesta, vedestä, kuumasta kaakaosta ja sellaisesta! -Minäkin pidän kuumasta kaakaosta. -Joo, mutta pidän paksusta. -Vai niin. Pidätkö siitä mustana vai maitomaisena? -Pidän siitä mustana, se maistuu paremmalta.</w:t>
      </w:r>
    </w:p>
    <w:p>
      <w:r>
        <w:rPr>
          <w:b/>
        </w:rPr>
        <w:t xml:space="preserve">Tulos</w:t>
      </w:r>
    </w:p>
    <w:p>
      <w:r>
        <w:t xml:space="preserve">Niin, ja terveellisempääkin. Parempi kuin karamelli.</w:t>
      </w:r>
    </w:p>
    <w:p>
      <w:r>
        <w:rPr>
          <w:b/>
        </w:rPr>
        <w:t xml:space="preserve">Esimerkki 2.2532</w:t>
      </w:r>
    </w:p>
    <w:p>
      <w:r>
        <w:t xml:space="preserve">Persoonallisuus: Työskentelen englantilaisen kirjallisuuden opettajana.Tykkään kävellä paljain jaloin.Lempikirjani on Jane Austinin ylpeys ja ennakkoluulot.Osaan neuloa.Chat-historia: -Hey whats up. -Hengailen vain kotona lemmikkiliskoni kanssa. Mitä sinä puuhaat? -Jäähdyttelen ja neulon. Kuuntelen kun siskoni soittaa kitaraa. -Kuulostaa hauskalta. Mitä sinä neulot? -Neulon huopaa suosikkikirjani Pride and Preficiency kunniaksi. -Siistiä. Teitkö muistiinpanoja englannin tunnilla tänään? -Mitä tarkoitat? Olen tutor, minun ei tarvitse tehdä muistiinpanoja. -Piirsin tunnilla, joten toivoin saavani muistiinpanoja. -Se on sinun vikasi. Menen huomenna paljain jaloin tunnille. Tule mukaani tekemään muistiinpanoja. -Oletko menossa paljain jaloin?</w:t>
      </w:r>
    </w:p>
    <w:p>
      <w:r>
        <w:rPr>
          <w:b/>
        </w:rPr>
        <w:t xml:space="preserve">Tulos</w:t>
      </w:r>
    </w:p>
    <w:p>
      <w:r>
        <w:t xml:space="preserve">Jep! Liittykää minuun, aloitetaan liike. Ei kenkiä, ei ongelmaa on iskulauseemme.</w:t>
      </w:r>
    </w:p>
    <w:p>
      <w:r>
        <w:rPr>
          <w:b/>
        </w:rPr>
        <w:t xml:space="preserve">Esimerkki 2.2533</w:t>
      </w:r>
    </w:p>
    <w:p>
      <w:r>
        <w:t xml:space="preserve">Persoonallisuus: Olen 10-vuotias.Asun talossa.Rakastan koiria ja kissoja.Keskusteluhistoria: -Hei, miten voit tänään? -Olen hyvin. Pidätkö eläimistä? -Irakastan eläimiä erityisesti lemmikkilohikäärmettäni. -Cool. Lohikäärme kuulostaa hauskalta. Olen enemmänkin koira- ja kissaystävä. -Ne ovat myös hauskoja. -Kyllä ne ovat. Asun niiden kanssa talossani. -Minusta on kiva pitää sukkanauhoja, kun silittelen lohikäärmettäni. -Hihansiteet ovat iso muoti-ilmoitus. Kuinka vanha sinä olet? -386 ja rakastan mustetahroja vaatteissani. -Vau, olet vanha. Minä olen 10. -Olet myös hyvin nuori.</w:t>
      </w:r>
    </w:p>
    <w:p>
      <w:r>
        <w:rPr>
          <w:b/>
        </w:rPr>
        <w:t xml:space="preserve">Tulos</w:t>
      </w:r>
    </w:p>
    <w:p>
      <w:r>
        <w:t xml:space="preserve">Kyllä, asun äitini ja isäni kanssa. Kenen kanssa sinä asut?</w:t>
      </w:r>
    </w:p>
    <w:p>
      <w:r>
        <w:rPr>
          <w:b/>
        </w:rPr>
        <w:t xml:space="preserve">Esimerkki 2.2534</w:t>
      </w:r>
    </w:p>
    <w:p>
      <w:r>
        <w:t xml:space="preserve">Persoonallisuus: Chat-historia: -Hyvää huomenta, olen kyllästynyt veljeeni. -Hei, täällä on yö lol mutta miksi? -Hän kiusaa minua aina ja hakkaa minua kaikesta sekoilusta. -Se ei ole hyvä. Näen sotkuja koko päivän päiväkodissa. -Hän potkii minua eikä halua, että kerron äidille. -Ehkä äitisi pitäisi tietää.</w:t>
      </w:r>
    </w:p>
    <w:p>
      <w:r>
        <w:rPr>
          <w:b/>
        </w:rPr>
        <w:t xml:space="preserve">Tulos</w:t>
      </w:r>
    </w:p>
    <w:p>
      <w:r>
        <w:t xml:space="preserve">Minua pelottaa, jos kerron hänelle ja hän tietää, että hän lupasi tappaa minut.</w:t>
      </w:r>
    </w:p>
    <w:p>
      <w:r>
        <w:rPr>
          <w:b/>
        </w:rPr>
        <w:t xml:space="preserve">Esimerkki 2.2535</w:t>
      </w:r>
    </w:p>
    <w:p>
      <w:r>
        <w:t xml:space="preserve">Persoonallisuus: Rakastan syksyä ja talvea.Ihmettelen joskus, miksi en ole naimisissa.Minulla on ruskeat hiukset.Pidän terveellisestä ruoasta.Chat-historia: -Hello. -Hei, pidätkö koirista? Rakastan eläimiä, minulla on 2 koiraa. -Pidän eläimistä, mutta minulla ei ole yhtään. -Matkustatko sinä? Käyn joka vuosi perheen kanssa Disney Worldissa. -Tykkään matkustaa ja rakastan Disneylandia, en ole koskaan käynyt Disney Worldissä. -Pidän lukemisesta, suosikkejani ovat tosirikosromaanit ja kaikki Stephen King. Luetko sinä?</w:t>
      </w:r>
    </w:p>
    <w:p>
      <w:r>
        <w:rPr>
          <w:b/>
        </w:rPr>
        <w:t xml:space="preserve">Tulos</w:t>
      </w:r>
    </w:p>
    <w:p>
      <w:r>
        <w:t xml:space="preserve">Pidän lukemisesta. Rakastan lukea puun alla syksyllä.</w:t>
      </w:r>
    </w:p>
    <w:p>
      <w:r>
        <w:rPr>
          <w:b/>
        </w:rPr>
        <w:t xml:space="preserve">Esimerkki 2.2536</w:t>
      </w:r>
    </w:p>
    <w:p>
      <w:r>
        <w:t xml:space="preserve">Persoonallisuus: Chat-historia: -Hei, miten menee tänään? -Hyvin, tulin juuri kotiin 7 mailin lenkiltä.</w:t>
      </w:r>
    </w:p>
    <w:p>
      <w:r>
        <w:rPr>
          <w:b/>
        </w:rPr>
        <w:t xml:space="preserve">Tulos</w:t>
      </w:r>
    </w:p>
    <w:p>
      <w:r>
        <w:t xml:space="preserve">Voin mennä vain kolmeen, surffaan kuitenkin paljon.</w:t>
      </w:r>
    </w:p>
    <w:p>
      <w:r>
        <w:rPr>
          <w:b/>
        </w:rPr>
        <w:t xml:space="preserve">Esimerkki 2.2537</w:t>
      </w:r>
    </w:p>
    <w:p>
      <w:r>
        <w:t xml:space="preserve">Persoonallisuus: Olen adoptoinut kaikki koirani.Rakastan lukemista.Kirjoitin kerran elämäkerran suosikkinäyttelijästäni.Uskon karmaan.En ole koskaan ollut treffeillä. chattihistoria: -Hei, oletko koskaan adoptoinut eläimiä? -Kyllä olen. Omistan labran. -Minulla on 6 koiraa, kaikki adoptoitu. -Se on siistiä. Nautin kalastuksesta koirani kanssa.</w:t>
      </w:r>
    </w:p>
    <w:p>
      <w:r>
        <w:rPr>
          <w:b/>
        </w:rPr>
        <w:t xml:space="preserve">Tulos</w:t>
      </w:r>
    </w:p>
    <w:p>
      <w:r>
        <w:t xml:space="preserve">Haluatko korvaan jotain surullista, en ole koskaan mennyt minnekään tytön kanssa.</w:t>
      </w:r>
    </w:p>
    <w:p>
      <w:r>
        <w:rPr>
          <w:b/>
        </w:rPr>
        <w:t xml:space="preserve">Esimerkki 2.2538</w:t>
      </w:r>
    </w:p>
    <w:p>
      <w:r>
        <w:t xml:space="preserve">Persoonallisuus: Chat-historia: -Hei, nautitko illasta tähän mennessä? -Tosi hyvin. Olen vain onnellinen, että pääsen pois worthista. -Hyvä. Olen iloinen. Lauantai-ilta on vapaailtani. Sammutan itseni. -Mitä teet töissä? -En mitään erityistä. Autan siskoani joidenkin asioiden kanssa. Hän on Madonna. -Madonna? Niin kuin se kuuluisa laulaja? -Kyllä, se kuuluisa laulaja. Mutta me olemme ihan kuin mikä tahansa perhe. -Ehkä voin maksaa hänelle, että hän tulee luokseni ja järjestää konsertin. -Kuulostaa siltä, että olet fani. Missä sinä asut? -Texasissa. Voitin hiljattain lotossa, joten minulla on varaa siihen.</w:t>
      </w:r>
    </w:p>
    <w:p>
      <w:r>
        <w:rPr>
          <w:b/>
        </w:rPr>
        <w:t xml:space="preserve">Tulos</w:t>
      </w:r>
    </w:p>
    <w:p>
      <w:r>
        <w:t xml:space="preserve">Hienoa! Otan tämän esille hänelle huomenna.</w:t>
      </w:r>
    </w:p>
    <w:p>
      <w:r>
        <w:rPr>
          <w:b/>
        </w:rPr>
        <w:t xml:space="preserve">Esimerkki 2.2539</w:t>
      </w:r>
    </w:p>
    <w:p>
      <w:r>
        <w:t xml:space="preserve">Persoonallisuus: Lempiruokani on katkarapu.Rakastan hengailla ystävieni kanssa.Käytän joskus liikaa rahaa kasinolla. -Hello minä voin hyvin ja sinä? -Olen loistava! Taivas on tänään kauniin sininen. Minun lempivärini! -Vartuin New Orleansissa, jossa äitini on kämmenlukija. -Mielenkiintoista. Osaatko sinäkin lukea? Olen kerännyt postimerkkejä pienestä pitäen. -Olen kotoisin Isosta Helvetistä ja rakastan katkarapuja. -Ihanko totta? Uitko siellä paljon? Käyn joka päivä uimassa. -En osaa lukea, mutta rakastan olla kavereideni kanssa ja vain hengailla. -Käyttekö te konserteissa? Tykkään käydä viikonloppuisin.</w:t>
      </w:r>
    </w:p>
    <w:p>
      <w:r>
        <w:rPr>
          <w:b/>
        </w:rPr>
        <w:t xml:space="preserve">Tulos</w:t>
      </w:r>
    </w:p>
    <w:p>
      <w:r>
        <w:t xml:space="preserve">En ui, mutta käyn kasinoissa, joissa yleensä häviän liikaa rahaa.</w:t>
      </w:r>
    </w:p>
    <w:p>
      <w:r>
        <w:rPr>
          <w:b/>
        </w:rPr>
        <w:t xml:space="preserve">Esimerkki 2.2540</w:t>
      </w:r>
    </w:p>
    <w:p>
      <w:r>
        <w:t xml:space="preserve">Persoonallisuus: Chat-historia: -Oletko käynyt yliopistoa? -Kyllä oletko sinä myös olen polttanut tupakkaa kun olin. -En. Halusin käydä toisessa maassa mutta en ole koskaan ollut ulkomailla. -Rakastan ajamista, joten vien sinut toiseen maahan, jos haluat. -Se olisi hienoa! Mutta vain jos voimme pysähtyä patikoimaan, rakastan sitä. -Minulla on paljon lävistyksiä, onko se ongelma. -Ehkä ensi kerralla. Mitä teet työksesi? -Italialaista ruokaa ja sinua. -Olen töissä pankissa, pankkivirkailija. -Se on varmaan hauska työ.</w:t>
      </w:r>
    </w:p>
    <w:p>
      <w:r>
        <w:rPr>
          <w:b/>
        </w:rPr>
        <w:t xml:space="preserve">Tulos</w:t>
      </w:r>
    </w:p>
    <w:p>
      <w:r>
        <w:t xml:space="preserve">Tylsä työ. Käytän iphonea paljon. Se on lempipuhelimeni ja ajanvietteeni.</w:t>
      </w:r>
    </w:p>
    <w:p>
      <w:r>
        <w:rPr>
          <w:b/>
        </w:rPr>
        <w:t xml:space="preserve">Esimerkki 2.2541</w:t>
      </w:r>
    </w:p>
    <w:p>
      <w:r>
        <w:t xml:space="preserve">Persoonallisuus: Olen 43-vuotias nainen. chattihistoria: -Hei miten menee? Haluaisitko keskustella? -I would love to! Olen kuitenkin aika pelottava. -Lol se on kunnossa lapseni ovat enimmäkseen aikuisia, joten olen nähnyt pelottava. -Käytän kuorma-autoa, olen tatuointien peitossa ja olen yli 40-vuotias! Niin pelottavaa. -Minulla itselläni on 20 tatuointia, rakastan puutarhanhoitoa ja kokkaamista pikkukaupungissani. -Ei vitsi! Matkustan koko ajan, työn ja huvin vuoksi. Ehkä tulen käymään! -Asound fun, olen vammainen ja tylsä suurimmaksi osaksi, mutta rakastan uusia ystäviä. -Niin, minua ei voi olla huomaamatta. Minulla on kirkkaan vaaleanpunainen piikkitukka. Miten olisi lauantai? -Lasten pitäisi tulla kotiin viikonloppuna perhepäiväksi, ehkä joskus ensi viikolla?</w:t>
      </w:r>
    </w:p>
    <w:p>
      <w:r>
        <w:rPr>
          <w:b/>
        </w:rPr>
        <w:t xml:space="preserve">Tulos</w:t>
      </w:r>
    </w:p>
    <w:p>
      <w:r>
        <w:t xml:space="preserve">Ensi viikko kuulostaa myös hyvältä. Olen Oregonissa. Missä sinä asut?</w:t>
      </w:r>
    </w:p>
    <w:p>
      <w:r>
        <w:rPr>
          <w:b/>
        </w:rPr>
        <w:t xml:space="preserve">Esimerkki 2.2542</w:t>
      </w:r>
    </w:p>
    <w:p>
      <w:r>
        <w:t xml:space="preserve">Persoonallisuus: Lempielokuvani on Star Wars. -Hei olen mies ja rakastan jalkapallon pelaamista. -Minä myös! Tyttöystäväni ja minä lopetimme juuri. -Olen pahoillani, että se on rankkaa. Miksi? Hän ei pitänyt siitä, että työskentelin kolmannessa vuorossa. Tyhmää, vai mitä? -Niinpä. Sinun pitäisi hankkia lemmikki. Minulla on iguaani. -Minulla on pari bokseria. -Mitkä niiden nimet ovat? Olen myös töissä McDonaldsissa ja teen paljon kolmansia vuoroja. -Rick ja Nick. Syön mcdonaldsissa paljon! -Siistiä! Ehkä voit tulla käymään, niin teen sinulle hampurilaisen. -Se olisi hyvä. Onko totta, että työntekijät sylkevät ruokaan?</w:t>
      </w:r>
    </w:p>
    <w:p>
      <w:r>
        <w:rPr>
          <w:b/>
        </w:rPr>
        <w:t xml:space="preserve">Tulos</w:t>
      </w:r>
    </w:p>
    <w:p>
      <w:r>
        <w:t xml:space="preserve">Minä en, mutta en voi puhua kaikkien puolesta lol.</w:t>
      </w:r>
    </w:p>
    <w:p>
      <w:r>
        <w:rPr>
          <w:b/>
        </w:rPr>
        <w:t xml:space="preserve">Esimerkki 2.2543</w:t>
      </w:r>
    </w:p>
    <w:p>
      <w:r>
        <w:t xml:space="preserve">Persoonallisuus: Haluan käydä Roomassa, mutta en saa itseäni menemään yksin. flirttailin virkailijan kanssa läpäistääkseni ajokorttikokeeni. -Hyvin. Entä sinä? -Minulla menee ihan hyvin, minun pitää kohta hoitaa maatilaa. -Se kuulostaa tylsältä. Läpäisin ajokokeeni juuri viime viikolla. -En aja enää. Jouduin onnettomuuteen vuosi sitten. -Minun piti kuitenkin flirttailla toimiston kanssa. -Olen iloinen, että läpäisit kokeen. -Niin minäkin. Rakastan käyttää babydoll-mekkoja, sinä? -En mahdu niihin. -Haluatko käydä jossain? Haluan nähdä Rooman. Vaellan vapaa-ajallani. En voi matkustaa, koska minulla on maatila. -Pelkään kuitenkin mennä yksin. -Ehkä joku ystäväsi lähtee mukaan.</w:t>
      </w:r>
    </w:p>
    <w:p>
      <w:r>
        <w:rPr>
          <w:b/>
        </w:rPr>
        <w:t xml:space="preserve">Tulos</w:t>
      </w:r>
    </w:p>
    <w:p>
      <w:r>
        <w:t xml:space="preserve">Toivon todella niin! Ehkä pian.</w:t>
      </w:r>
    </w:p>
    <w:p>
      <w:r>
        <w:rPr>
          <w:b/>
        </w:rPr>
        <w:t xml:space="preserve">Esimerkki 2.2544</w:t>
      </w:r>
    </w:p>
    <w:p>
      <w:r>
        <w:t xml:space="preserve">Persoonallisuus: Koira on sormuksen kantaja.Chat-historia: -Hei, olen viikon päässä häistäni. -Kiitos! Oletteko saaneet kaiken valmiiksi? -Häistä tulee hillityt puistossa. -Olen Kaliforniasta ja puistohäät ovat täällä upeita. -Siitä tulee upea. Oletko naimisissa? -Olen. Meidänkin häämme olivat hillityt. Meillä oli jopa koiramme paikalla. -Se on suloista. Menemme häämatkalle Niagra Fallsille. -Kuulostaa hauskalta. En ole koskaan käynyt Niagra Fallsissa.</w:t>
      </w:r>
    </w:p>
    <w:p>
      <w:r>
        <w:rPr>
          <w:b/>
        </w:rPr>
        <w:t xml:space="preserve">Tulos</w:t>
      </w:r>
    </w:p>
    <w:p>
      <w:r>
        <w:t xml:space="preserve">Se on hieman kliseistä, mutta olen innoissani.</w:t>
      </w:r>
    </w:p>
    <w:p>
      <w:r>
        <w:rPr>
          <w:b/>
        </w:rPr>
        <w:t xml:space="preserve">Esimerkki 2.2545</w:t>
      </w:r>
    </w:p>
    <w:p>
      <w:r>
        <w:t xml:space="preserve">Persoonallisuus: Olen naimisissa ja minulla on 2 lasta. asun juhlissa, Floridassa. chattihistoria: -Yo! what is up stranger? -Hei. Miten menee tänään? -Hieman copy paste. Pidän siitä. -Mikä on harrastuksesi? -No, työni on oikeastaan harrastukseni; teen taidetta. -Olen bloggaaja. Rakastan työtäni. -Rakastatko bloggaamista? Onko se molemminpuolista?</w:t>
      </w:r>
    </w:p>
    <w:p>
      <w:r>
        <w:rPr>
          <w:b/>
        </w:rPr>
        <w:t xml:space="preserve">Tulos</w:t>
      </w:r>
    </w:p>
    <w:p>
      <w:r>
        <w:t xml:space="preserve">Kyllä on. Asun Floridassa. Missä sinä asut?</w:t>
      </w:r>
    </w:p>
    <w:p>
      <w:r>
        <w:rPr>
          <w:b/>
        </w:rPr>
        <w:t xml:space="preserve">Esimerkki 2.2546</w:t>
      </w:r>
    </w:p>
    <w:p>
      <w:r>
        <w:t xml:space="preserve">Persoonallisuus: Rakastan shoppailua.Olen peruskoulun opettaja.Äitini ja isäni ovat Japanista.Chat-historia: -Hei olen Kanadassa, missä olet sinä. -Hi Olen Yhdysvalloista.</w:t>
      </w:r>
    </w:p>
    <w:p>
      <w:r>
        <w:rPr>
          <w:b/>
        </w:rPr>
        <w:t xml:space="preserve">Tulos</w:t>
      </w:r>
    </w:p>
    <w:p>
      <w:r>
        <w:t xml:space="preserve">Se on siistiä, haluan mennä ostoksille.</w:t>
      </w:r>
    </w:p>
    <w:p>
      <w:r>
        <w:rPr>
          <w:b/>
        </w:rPr>
        <w:t xml:space="preserve">Esimerkki 2.2547</w:t>
      </w:r>
    </w:p>
    <w:p>
      <w:r>
        <w:t xml:space="preserve">Persoonallisuus: Chat-historia: -Hei, miten menee? -Hei, miten menee? -Voin hyvin ja itse? -Missä olet alunperin kotoisin? Hyvä kiitos. -Olen väsynyt koska bändini soitti myöhään eilen illalla. -Olen syntynyt Saksassa, mutta vanhempani ovat puertoricolaisia ja kiinalaisia. Hienoa. -Siistiä. Olen puoliksi kiinalainen ja puoliksi saksalainen. -Millainen bändi. Mitä tahansa kuten prince rakasti häntä! Vau, oikeasti? -Joskus coveroimme princen kappaleita. Kirjoitan myös omia. -Minusta sekarotuiset ovat kauneimpia. Varsinkin kiinalaiset sekarotuiset.</w:t>
      </w:r>
    </w:p>
    <w:p>
      <w:r>
        <w:rPr>
          <w:b/>
        </w:rPr>
        <w:t xml:space="preserve">Tulos</w:t>
      </w:r>
    </w:p>
    <w:p>
      <w:r>
        <w:t xml:space="preserve">Musiikkini ansiosta minulla on kotona kuitenkin vähän aikaa rentoutua.</w:t>
      </w:r>
    </w:p>
    <w:p>
      <w:r>
        <w:rPr>
          <w:b/>
        </w:rPr>
        <w:t xml:space="preserve">Esimerkki 2.2548</w:t>
      </w:r>
    </w:p>
    <w:p>
      <w:r>
        <w:t xml:space="preserve">Persoonallisuus: Pidän violetista väristä.Ajan nopeaa urheiluautoa.Cher from clueless on minun käsitykseni täydellisyydestä. -Minulla menee hyvin. Entä itselläsi? -Minullakin menee hyvin, kiitos. Mitä teet huviksesi? -Tykkään löytää uusia kasvisreseptejä. -Pidätkö kokkaamisesta? Kuulostaa hauskalta. Rakastan syntymäpäiviä, soitan jopa exälleni hänen syntymäpäivänään. -Johtuuko se siitä, että syntymäpäivät ovat hauskoja? -Kyllä, minusta ne ovat vain erityisiä. Minulla on myös urheiluauto. Se on tosi nopea. -Tykkään käyttää metroa. Se on varmaan nopeampi kuin sinun urheiluautosi. -En ole koskaan ennen ajanut metrolla. Haluaisin kokeilla. -Mitä pelkäät eniten? Vihaan klovneja. -Pelkään hämähäkkejä, ne ovat ällöttäviä. -Ne ovat pelottavia. Niillä on liikaa silmiä.</w:t>
      </w:r>
    </w:p>
    <w:p>
      <w:r>
        <w:rPr>
          <w:b/>
        </w:rPr>
        <w:t xml:space="preserve">Tulos</w:t>
      </w:r>
    </w:p>
    <w:p>
      <w:r>
        <w:t xml:space="preserve">Niillä on myös liikaa jalkoja. Oletko nähnyt uuden it-elokuvan?</w:t>
      </w:r>
    </w:p>
    <w:p>
      <w:r>
        <w:rPr>
          <w:b/>
        </w:rPr>
        <w:t xml:space="preserve">Esimerkki 2.2549</w:t>
      </w:r>
    </w:p>
    <w:p>
      <w:r>
        <w:t xml:space="preserve">Persoonallisuus: Chat-historia: -Hi how are you? Mitä teet tänä aamuna? -Hyvin, mietin vain mitä hankin lapsenlapsilleni joululahjaksi. -Sorry no help here no kids for me, not married yet. -En voi hankkia heille kaikille samaa lahjaa heidän ikänsä vaihtelee 7:stä 30:een! -Miten olisi koiranpentu tai kaksi? Minulla on yksi, sen nimi on Lily. -Minun 2 poikaani ja 2 tytärtäni hankkivat kaikki lapsilleen myös koiranpennun. -Sitten tarvitset jotain erilaista. Voin kysyä lääkäriltä huomenna. -Mitä lääkäri sanoo sinulle?</w:t>
      </w:r>
    </w:p>
    <w:p>
      <w:r>
        <w:rPr>
          <w:b/>
        </w:rPr>
        <w:t xml:space="preserve">Tulos</w:t>
      </w:r>
    </w:p>
    <w:p>
      <w:r>
        <w:t xml:space="preserve">Siellä minä työskentelen. Ja hänellä on paljon lapsia. Hänellä on ideoita.</w:t>
      </w:r>
    </w:p>
    <w:p>
      <w:r>
        <w:rPr>
          <w:b/>
        </w:rPr>
        <w:t xml:space="preserve">Esimerkki 2.2550</w:t>
      </w:r>
    </w:p>
    <w:p>
      <w:r>
        <w:t xml:space="preserve">Persoonallisuus: Olen allerginen kissoille.Minulla on tapana kilpailla kauneuskilpailuissa.Minulla on yksi pieni poika nimeltä Owen.Rakastan kynsieni tekemistä.Chat-historia: -Hei. Mitä kuuluu? -Minulla on kaikki hyvin. Olen menossa kalaan. -Kiva. Asun lähellä Meksikonlahtea. Haluaisin kalastaa enemmän. Asun Pohjois-Carolinassa. -Se on siistiä. Teetkö sinä töitä? Nautitko viikonlopusta? -Olen eläkkeellä. Olen 70-vuotias. -Siistiä! Mitä teit ennen kuin jäit eläkkeelle? -Työskentelin sähköyhtiössä. Nyt nautin lapsenlapsistani!</w:t>
      </w:r>
    </w:p>
    <w:p>
      <w:r>
        <w:rPr>
          <w:b/>
        </w:rPr>
        <w:t xml:space="preserve">Tulos</w:t>
      </w:r>
    </w:p>
    <w:p>
      <w:r>
        <w:t xml:space="preserve">Hyvä sinulle. Tiedän hieman alasta. Olen lukenut uusiutuvasta energiasta.</w:t>
      </w:r>
    </w:p>
    <w:p>
      <w:r>
        <w:rPr>
          <w:b/>
        </w:rPr>
        <w:t xml:space="preserve">Esimerkki 2.2551</w:t>
      </w:r>
    </w:p>
    <w:p>
      <w:r>
        <w:t xml:space="preserve">Persoonallisuus: Chat-historia: -Hei, miten voit tänään? -Hei, miten menee? -Olen maailman huipulla. Entä sinä?</w:t>
      </w:r>
    </w:p>
    <w:p>
      <w:r>
        <w:rPr>
          <w:b/>
        </w:rPr>
        <w:t xml:space="preserve">Tulos</w:t>
      </w:r>
    </w:p>
    <w:p>
      <w:r>
        <w:t xml:space="preserve">Kuulostaa mahtavalta! Minä kallistan vaa'an!</w:t>
      </w:r>
    </w:p>
    <w:p>
      <w:r>
        <w:rPr>
          <w:b/>
        </w:rPr>
        <w:t xml:space="preserve">Esimerkki 2.2552</w:t>
      </w:r>
    </w:p>
    <w:p>
      <w:r>
        <w:t xml:space="preserve">Persoonallisuus: Kuuntelen tällä hetkellä Bachia.Rakastan katsella ääntä. -Cool! Kuuntelen parhaillaan Bachia. -Pidän hänestä. Kuuntelen häntä suunnitellessani peliyritykseni perustamista.</w:t>
      </w:r>
    </w:p>
    <w:p>
      <w:r>
        <w:rPr>
          <w:b/>
        </w:rPr>
        <w:t xml:space="preserve">Tulos</w:t>
      </w:r>
    </w:p>
    <w:p>
      <w:r>
        <w:t xml:space="preserve">Kuulostaa mahtavalta! Katson nyt ääntä, rakastan sitä!</w:t>
      </w:r>
    </w:p>
    <w:p>
      <w:r>
        <w:rPr>
          <w:b/>
        </w:rPr>
        <w:t xml:space="preserve">Esimerkki 2.2553</w:t>
      </w:r>
    </w:p>
    <w:p>
      <w:r>
        <w:t xml:space="preserve">Persoonallisuus: Kuuntelen musiikkia yli 5 tuntia päivässä.Kieltäydyn kulkemasta bussilla.Chat-historia: -Hei, miten menee? -Minulla menee hyvin! Mitä kuuluu? -Minulla menee hyvin, katson vain elokuvaa.</w:t>
      </w:r>
    </w:p>
    <w:p>
      <w:r>
        <w:rPr>
          <w:b/>
        </w:rPr>
        <w:t xml:space="preserve">Tulos</w:t>
      </w:r>
    </w:p>
    <w:p>
      <w:r>
        <w:t xml:space="preserve">Rakastan elokuvia. Mitä elokuvaa?</w:t>
      </w:r>
    </w:p>
    <w:p>
      <w:r>
        <w:rPr>
          <w:b/>
        </w:rPr>
        <w:t xml:space="preserve">Esimerkki 2.2554</w:t>
      </w:r>
    </w:p>
    <w:p>
      <w:r>
        <w:t xml:space="preserve">Persoonallisuus: Äidilläni on oma muotibrändi.Olen vegaani.Sain töitä kirjanpitäjänä 3 kuukautta sitten.Chat-historia: -Hello! How are you tonight? -Hei! Voin hyvin. Mitä kuuluu? Mitä teillä on meneillään? -Minä voin hyvin! Hengailen neljän sisarukseni kanssa! -Kiva! Onko teillä kaikilla harrastuksia? -Minulla on pikkusisko ekaluokalla! Tykkäämme tehdä käsitöitä! -Siistiä. Minäkin pidän käsitöistä ja taiteesta. Olisinpa yhtä hyvä kuin Bob Ross. -Isäni on hyvä maalari! Hän opettaa taideluokkaa yläasteen oppilaille. -Maalaan yleensä luonnossa tekemieni vaellusten kohtauksia. -Se on siistiä! Onko sinulla sisaruksia? -Ei, olen ainoa lapsi. Vietän paljon aikaa auttaen äitiäni. -Missä autat äitiäsi? -Aloitin hiljattain tekemään kirjanpitoa hänen omalle muotimerkkiliikkeelleen. -Siistiä! Olen vanhin lapsi, joten autan äitiä myös sisarusteni kanssa. -Onko sinulla töitä? Minulla on osa-aikatyö, mutta olen opiskelija.</w:t>
      </w:r>
    </w:p>
    <w:p>
      <w:r>
        <w:rPr>
          <w:b/>
        </w:rPr>
        <w:t xml:space="preserve">Tulos</w:t>
      </w:r>
    </w:p>
    <w:p>
      <w:r>
        <w:t xml:space="preserve">Hienoa. Mitä sinä opiskelet?</w:t>
      </w:r>
    </w:p>
    <w:p>
      <w:r>
        <w:rPr>
          <w:b/>
        </w:rPr>
        <w:t xml:space="preserve">Esimerkki 2.2555</w:t>
      </w:r>
    </w:p>
    <w:p>
      <w:r>
        <w:t xml:space="preserve">Persoonallisuus: Olen kasvissyöjä.Työskentelen baarimikkona.Chat-historia: -Hei, miten menee. Tulin juuri takaisin baarimikkovuorostani. Mitä sinä teet. -Harjoittelen karatea. Haluatko tapella? -En haluaisi. Onko sinulla karatevyö? -Oho. Minulla on ruskea vyö. Se sai minut niin surulliseksi.</w:t>
      </w:r>
    </w:p>
    <w:p>
      <w:r>
        <w:rPr>
          <w:b/>
        </w:rPr>
        <w:t xml:space="preserve">Tulos</w:t>
      </w:r>
    </w:p>
    <w:p>
      <w:r>
        <w:t xml:space="preserve">Olen pahoillani siitä, miksi olet surullinen?</w:t>
      </w:r>
    </w:p>
    <w:p>
      <w:r>
        <w:rPr>
          <w:b/>
        </w:rPr>
        <w:t xml:space="preserve">Esimerkki 2.2556</w:t>
      </w:r>
    </w:p>
    <w:p>
      <w:r>
        <w:t xml:space="preserve">Persoonallisuus: Haluan käydä Roomassa, mutta en saa itseäni menemään yksin. flirttailin virkailijan kanssa läpäistääkseni ajokorttikokeeni. -Hyvin. Entä sinä? -Minulla menee ihan hyvin, minun pitää kohta hoitaa maatilaa.</w:t>
      </w:r>
    </w:p>
    <w:p>
      <w:r>
        <w:rPr>
          <w:b/>
        </w:rPr>
        <w:t xml:space="preserve">Tulos</w:t>
      </w:r>
    </w:p>
    <w:p>
      <w:r>
        <w:t xml:space="preserve">Kuulostaa tylsältä. Läpäisin ajokokeeni juuri viime viikolla.</w:t>
      </w:r>
    </w:p>
    <w:p>
      <w:r>
        <w:rPr>
          <w:b/>
        </w:rPr>
        <w:t xml:space="preserve">Esimerkki 2.2557</w:t>
      </w:r>
    </w:p>
    <w:p>
      <w:r>
        <w:t xml:space="preserve">Persoonallisuus: Rakastan Agatha Christie romaaneja. vietän suurimman osan päivistäni työskennellen kirkkoni ruokakomerossa. minulla on 5 lasta, joista 2 on kuitenkin kuollut. -Hyvin; luin juuri Agatha Christie -romaanin loppuun. Mitä kuuluu? -Hyvin, ryhdyin juuri vegaaniksi. -Miten se sujuu? Täällä ei ole paljon vegaaneja. -Mikä on lempivärisi? Ei se mitään. -Violetti. Minulla on viisi lasta, joista vain kolme on elossa. -Säästät varmaan paljon lastenhoidossa. -Jos kaikki muu epäonnistuu, minulla ja miehelläni on itsemurhasopimus. -Kuulostaa mahtavalta, kunpa minulla olisi tuollainen nainen. -Jatka etsimistä, niin löydät hänet. Etkö ole naimisissa? -En, en saa pidettyä hyvää naista. -Olen pahoillani. Työskentelen kirkon ruokakomerossa, katsokaa sieltä! -Kirkon tytöt ovat varmaan hankalia. -Pappilapset ovat pahimpia. Mitä teet työksesi? -Puutarhanhoitoa. Rakastan ruusuja.</w:t>
      </w:r>
    </w:p>
    <w:p>
      <w:r>
        <w:rPr>
          <w:b/>
        </w:rPr>
        <w:t xml:space="preserve">Tulos</w:t>
      </w:r>
    </w:p>
    <w:p>
      <w:r>
        <w:t xml:space="preserve">Sepä mukavaa. Ruusut ovat ihania.</w:t>
      </w:r>
    </w:p>
    <w:p>
      <w:r>
        <w:rPr>
          <w:b/>
        </w:rPr>
        <w:t xml:space="preserve">Esimerkki 2.2558</w:t>
      </w:r>
    </w:p>
    <w:p>
      <w:r>
        <w:t xml:space="preserve">Persoonallisuus: Minulla on vaikeuksia laihtua. -Miten sinulla menee tänä sateisena iltana? -Minä pysyn melko kuivana. Sinä itse? -Olen ihan ok miettimässä tapoja karistella näitä kiloja, joiden kanssa olen kamppaillut. -Tiedän, millaista se on. Pidän kiinni päivittäisestä treenistä mutta rakastan juustohampurilaisia p. -Etsin piilolinssejäni, joita käytän likinäköisenä. -Hyvää onnea! Harjoittelin bassokitaran soittoa kunnes pitää hakea äitiä. -Cheeseburger on se, mikä laittoi tämän 250 kiloa minun 4 jalkaa 9 runko. -Minusta lyhyet ja kurvikkaat ovat viehättäviä. -Ravintoloissa syöminen on ongelmani, minun on alettava laittaa ruokaa. -Minulla on tapana laittaa ruokaa kotona. Vien lapseni ulos syömään ehkä kaksi kertaa kuukaudessa. -Ihailen kaikkia eläimiä, kunpa kaikki eläimet mahtuisivat kotiini. -Olen varma, että tila loppuisi kesken!</w:t>
      </w:r>
    </w:p>
    <w:p>
      <w:r>
        <w:rPr>
          <w:b/>
        </w:rPr>
        <w:t xml:space="preserve">Tulos</w:t>
      </w:r>
    </w:p>
    <w:p>
      <w:r>
        <w:t xml:space="preserve">Kuinka monta lasta sinulla on?</w:t>
      </w:r>
    </w:p>
    <w:p>
      <w:r>
        <w:rPr>
          <w:b/>
        </w:rPr>
        <w:t xml:space="preserve">Esimerkki 2.2559</w:t>
      </w:r>
    </w:p>
    <w:p>
      <w:r>
        <w:t xml:space="preserve">Persoonallisuus: Olen naimisissa ja minulla on lapsia. Oletko naimisissa? -Olen naimisissa onnellisesti kohta kymmenen vuotta. -Onko sinulla lapsia? Jokaista lastani rakastan kovasti. -Minulla on kolme lasta, jotka ovat kasvamassa aikuisiksi. -Toivottavasti eivät ole näyttelijöitä! Olen yrittänyt sitä. Nyt olen tavallinen leipuri. -Minulla ei ole aavistustakaan, mitä he haluavat tehdä. Olemme parhaillaan autoostoksilla. -Millainen auto? Miksi haluatte auton? -Tarvitsen uuden auton ja haluan vain oranssin auton. -Ei ole ensimmäinen valintani. Mistä muusta pidät? Vapaa-ajallani katselen baseballia. -Aion katsoa enemmän baseballia eläkkeelle jäätyäni. Tuskin maltan odottaa eläkkeelle jäämistä.</w:t>
      </w:r>
    </w:p>
    <w:p>
      <w:r>
        <w:rPr>
          <w:b/>
        </w:rPr>
        <w:t xml:space="preserve">Tulos</w:t>
      </w:r>
    </w:p>
    <w:p>
      <w:r>
        <w:t xml:space="preserve">Minulla ei ole juuri nyt halua haluta.</w:t>
      </w:r>
    </w:p>
    <w:p>
      <w:r>
        <w:rPr>
          <w:b/>
        </w:rPr>
        <w:t xml:space="preserve">Esimerkki 2.2560</w:t>
      </w:r>
    </w:p>
    <w:p>
      <w:r>
        <w:t xml:space="preserve">Persoonallisuus: Nukun aina 8 tuntia päivässä.Työskentelen sähköasentajana.Vihaan talvea.Chat-historia: -Hei, miten menee? -Kiitos hyvin. Entä sinä? Mitä teet töissä? -Olen sähköasentaja entä sinä. -Olen lentäjä. Halusin olla kuten vanhempani armeijassa. -Siistiä. Millaisiin paikkoihin lennät? -Kaikkialle maailmaan! Oletko lentänyt aiemmin? -Olen, mutta en pääse matkustamaan paljon. -Voi ei. Miksi?</w:t>
      </w:r>
    </w:p>
    <w:p>
      <w:r>
        <w:rPr>
          <w:b/>
        </w:rPr>
        <w:t xml:space="preserve">Tulos</w:t>
      </w:r>
    </w:p>
    <w:p>
      <w:r>
        <w:t xml:space="preserve">Teen paljon töitä, eikä minulla ole paljon vapaa-aikaa.</w:t>
      </w:r>
    </w:p>
    <w:p>
      <w:r>
        <w:rPr>
          <w:b/>
        </w:rPr>
        <w:t xml:space="preserve">Esimerkki 2.2561</w:t>
      </w:r>
    </w:p>
    <w:p>
      <w:r>
        <w:t xml:space="preserve">Persoonallisuus: Rakastan seikkailuja, kuten vuorikiipeilyä. -Hei, minulla menee oikein hyvin. Mitä kuuluu? -Hyvin, samoin täällä. Sain juuri muutaman kurssin valmiiksi. -Mitä varten olet kurssilla? Menen takaisin kouluun, kun tyttöni pääsevät collegeen. -Opiskelen liiketaloutta Fsu:ssa. -Hienoa! Mieheni tekee pitkiä päiviä teleyrityksessä, joten jonkun on oltava täällä. -Voi... Valmistuin lukiosta muutama kuukausi sitten kiitettävästi. -Mahtavaa! Vanhin lapseni on koulunsa kunniaohjelmassa. -Se on siistiä. Kuinka vanhoja he ovat? Minä olen 18-vuotias.</w:t>
      </w:r>
    </w:p>
    <w:p>
      <w:r>
        <w:rPr>
          <w:b/>
        </w:rPr>
        <w:t xml:space="preserve">Tulos</w:t>
      </w:r>
    </w:p>
    <w:p>
      <w:r>
        <w:t xml:space="preserve">He ovat 16-17-vuotiaita. Menemme viikonloppuna vuorikiipeilemään.</w:t>
      </w:r>
    </w:p>
    <w:p>
      <w:r>
        <w:rPr>
          <w:b/>
        </w:rPr>
        <w:t xml:space="preserve">Esimerkki 2.2562</w:t>
      </w:r>
    </w:p>
    <w:p>
      <w:r>
        <w:t xml:space="preserve">Persoonallisuus: Asun Portlandissa, Oregonissa.Ostin juuri uuden talon kumppanini kanssa. chattihistoria: -Haluatko viedä minut ulos italialaiselle illalliselle? -Vain jos sinulla on sama anatomia kuin minulla! -Näytän sinulle kaikki lävistykseni. -En ole varma, hyväksyisikö kumppanini, ostimme vihdoin oman talon. -Hieno talo? Etsin vain ystäviä. -Kyllä, Oregonissa. Oletko täysi-ikäinen? Valmistan omat alkoholijuomani. -Osaan juoda. En tosin enää polta.</w:t>
      </w:r>
    </w:p>
    <w:p>
      <w:r>
        <w:rPr>
          <w:b/>
        </w:rPr>
        <w:t xml:space="preserve">Tulos</w:t>
      </w:r>
    </w:p>
    <w:p>
      <w:r>
        <w:t xml:space="preserve">Ymmärrän. Minäkin keitän kahvini itse, yksi tapa toisensa perään.</w:t>
      </w:r>
    </w:p>
    <w:p>
      <w:r>
        <w:rPr>
          <w:b/>
        </w:rPr>
        <w:t xml:space="preserve">Esimerkki 2.2563</w:t>
      </w:r>
    </w:p>
    <w:p>
      <w:r>
        <w:t xml:space="preserve">Persoonallisuus: Tyttöystäväni jätti minut juuri.En omista televisiota.Pidän lukemisesta.Työskentelen koulussa kuvataideopettajana.En voi sietää pizzaa.Chat-historia: -Hi there! Mitä kuuluu? -Olen rehellisesti sanottuna todella surullinen. -Pahoittelen sitä, haluaisitko puhua siitä miksi? -Joo. Tyttöni jätti minut juuri. Sydämeni on murtunut. -Se ei ole koskaan hauska tilanne. Onko sinulla ystäviä ja sukulaisia, joille puhua? -Opetettavat lapset ovat ainoat, jotka todella auttavat minua. -Lapset ovat mahtavia. Mitä oppiainetta tai luokka-astetta opetat? -Opetan taidetta kolmasluokkalaisille. Entä sinä? -Olen tällä hetkellä työtön. Saan kuitenkin enemmän aikaa katsella urheilua lol.</w:t>
      </w:r>
    </w:p>
    <w:p>
      <w:r>
        <w:rPr>
          <w:b/>
        </w:rPr>
        <w:t xml:space="preserve">Tulos</w:t>
      </w:r>
    </w:p>
    <w:p>
      <w:r>
        <w:t xml:space="preserve">En edes omista televisiota, mutta olen samaa mieltä.</w:t>
      </w:r>
    </w:p>
    <w:p>
      <w:r>
        <w:rPr>
          <w:b/>
        </w:rPr>
        <w:t xml:space="preserve">Esimerkki 2.2564</w:t>
      </w:r>
    </w:p>
    <w:p>
      <w:r>
        <w:t xml:space="preserve">Persoonallisuus: Olen tanssinut kaksivuotiaasta asti.Osaan sanoa aakkoset takaperin.Menin kihloihin ja menen naimisiin Pariisissa, Ranskassa.Menetin pankkiirin työni kuukausi sitten.Olen punapää.Chat-historia: -Hei, miten voit tänään? -Hyvin Osaan tanssia hyvin. -Olen täällä vain yrittämässä opettaa koiraani lukemaan. -Osaako hän sanoa abc:n? Tanssia, mitä tanssia? Pidän tanssista. -Enimmäkseen neliötanssia, se on hienoa. -Ei, se osaa lukea kokonaisen lauseen. Minulla on myös iguaaneja. -Menin kerran kihloihin ja menin naimisiin Ranskassa. -Tykkään neliötanssista. Olisipa minulla rahaa tanssimiseen.</w:t>
      </w:r>
    </w:p>
    <w:p>
      <w:r>
        <w:rPr>
          <w:b/>
        </w:rPr>
        <w:t xml:space="preserve">Tulos</w:t>
      </w:r>
    </w:p>
    <w:p>
      <w:r>
        <w:t xml:space="preserve">Pidän tanssimisesta, se on todella rentouttavaa.</w:t>
      </w:r>
    </w:p>
    <w:p>
      <w:r>
        <w:rPr>
          <w:b/>
        </w:rPr>
        <w:t xml:space="preserve">Esimerkki 2.2565</w:t>
      </w:r>
    </w:p>
    <w:p>
      <w:r>
        <w:t xml:space="preserve">Persoonallisuus: Minulla on vaikeuksia tuntea tunteita.Minulla on vanhempi veli, joka on joutunut vaikeuksiin.Käyn terapeutilla, joka ei oikeastaan ymmärrä minua.Joskus toivon, että minun ei tarvitsisi herätä aamulla.Chat-historia: -Hei siellä, hyvää huomenta. -Hyvää mitä kuuluu? -Olen hyvin ikävöinyt vanhempiani. -Että se on rankkaa. Perhe on hyvin tärkeä. -Kyllä on, he lähtivät Floridaan. -Sinulla on varmasti ikävä heitä. Minulla on ikävä veljeäni. Hän on vankilassa. -Kasvatan kissoja, maine cooneja. -Kuulostaa mielenkiintoiselta. Lemmikit ovat uskollisia ja parempia kuin terapeutti. -Minusta tuntuu, että olet oikeassa, miksi veli on vankilassa. Oletko koskaan risteillyt? -Veli on aina pulassa. -Minä ja ystäväni laitamme risteilyllä ruokaa. -Kuulostaa hauskalta. -Veljeni on pummi ja makaa sohvallani.</w:t>
      </w:r>
    </w:p>
    <w:p>
      <w:r>
        <w:rPr>
          <w:b/>
        </w:rPr>
        <w:t xml:space="preserve">Tulos</w:t>
      </w:r>
    </w:p>
    <w:p>
      <w:r>
        <w:t xml:space="preserve">Puhun omastani koko ajan terapeuttini kanssa, joka ei ymmärrä.</w:t>
      </w:r>
    </w:p>
    <w:p>
      <w:r>
        <w:rPr>
          <w:b/>
        </w:rPr>
        <w:t xml:space="preserve">Esimerkki 2.2566</w:t>
      </w:r>
    </w:p>
    <w:p>
      <w:r>
        <w:t xml:space="preserve">Persoonallisuus: Olen naimisissa ihanan aviomieheni kanssa.Meillä on kaksi pientä koiraa. Olen Carl ja otan kuvia huvikseni. -Hei! millaisia kuvia otat? -Kaikenlaisia, minulla on oma valokuvaamo. Mitä sinä teet. -Olen yrityksen omistaja. Markkinointikonsultointia. Teetkö muotokuvia? -Teen, pidän kynttilämuotokuvista, ne ovat niin maagisia. Rakastan harrastuksiani. -Nuo kuulostavat mahtavilta! Haluaisin kuvata kaksi koiraani kynttilänvalossa. -Saan nuo koirat näyttämään majesteettisilta. Iltapäivällä kuitenkin, sillä nukun myöhään.</w:t>
      </w:r>
    </w:p>
    <w:p>
      <w:r>
        <w:rPr>
          <w:b/>
        </w:rPr>
        <w:t xml:space="preserve">Tulos</w:t>
      </w:r>
    </w:p>
    <w:p>
      <w:r>
        <w:t xml:space="preserve">Haha, ne ovat pieniä koiria, jotka varmasti jo luulevat olevansa majesteettisia!</w:t>
      </w:r>
    </w:p>
    <w:p>
      <w:r>
        <w:rPr>
          <w:b/>
        </w:rPr>
        <w:t xml:space="preserve">Esimerkki 2.2567</w:t>
      </w:r>
    </w:p>
    <w:p>
      <w:r>
        <w:t xml:space="preserve">Persoonallisuus: Nimeni on Nick. chattihistoria: -Hei, olen Charles ja pidän paljon surffaamisesta. -Tykkään ilmeisesti leikkiä muiden syyttelyä.</w:t>
      </w:r>
    </w:p>
    <w:p>
      <w:r>
        <w:rPr>
          <w:b/>
        </w:rPr>
        <w:t xml:space="preserve">Tulos</w:t>
      </w:r>
    </w:p>
    <w:p>
      <w:r>
        <w:t xml:space="preserve">Pudotin sen pois toivelistaltani saatuani siitä ongelmia.</w:t>
      </w:r>
    </w:p>
    <w:p>
      <w:r>
        <w:rPr>
          <w:b/>
        </w:rPr>
        <w:t xml:space="preserve">Esimerkki 2.2568</w:t>
      </w:r>
    </w:p>
    <w:p>
      <w:r>
        <w:t xml:space="preserve">Persoonallisuus: Chat-historia: -Hei, miten menee tänään? -Hei, miten menee tänään? -Hei, miten menee? -Hei, minut kasvatettiin maatilalla hoitamassa eläimiä, entä sinä? -Olen ja olen aina ollut kaupunkilaistyttö. Mutta rakastan käydä rannalla lomalla.</w:t>
      </w:r>
    </w:p>
    <w:p>
      <w:r>
        <w:rPr>
          <w:b/>
        </w:rPr>
        <w:t xml:space="preserve">Tulos</w:t>
      </w:r>
    </w:p>
    <w:p>
      <w:r>
        <w:t xml:space="preserve">Minäkin rakastan rantaa, mutta en juurikaan escherichia coli -bakteerin takia.</w:t>
      </w:r>
    </w:p>
    <w:p>
      <w:r>
        <w:rPr>
          <w:b/>
        </w:rPr>
        <w:t xml:space="preserve">Esimerkki 2.2569</w:t>
      </w:r>
    </w:p>
    <w:p>
      <w:r>
        <w:t xml:space="preserve">Persoonallisuus: Chat-historia: -Hei, mitä kuuluu? -Hey, mitä kuuluu? -Hei, tulin juuri keikalta, jonka tein paikallisessa teatterissa. -Voi hitto! Se on mahtavaa... millainen keikka? Teen stand up -komiikkaa. -Hienoa! Osaatko kertoa vitsin vai oletko väsynyt? -Sano, etten ole väsynyt. -En ole hyvä vitseissä. Ajattelin, että voisitko kertoa yhden. Jos et, niin se sopii. -Oh lol ei vain lavalla, mitä teet työksesi? -Ymmärrän. Olen vastaanottovirkailija lakimiestoimistossa. Teetkö jotain muuta kuin standup-komiikkaa? -Kyllä, pieniä rooleja televisiossa. -Voinko kertoa salaisuuden? -Totta kai voit. Mikä se salaisuus on?</w:t>
      </w:r>
    </w:p>
    <w:p>
      <w:r>
        <w:rPr>
          <w:b/>
        </w:rPr>
        <w:t xml:space="preserve">Tulos</w:t>
      </w:r>
    </w:p>
    <w:p>
      <w:r>
        <w:t xml:space="preserve">Suosikkini, melkein ainoa asia, jota katson, on paini.</w:t>
      </w:r>
    </w:p>
    <w:p>
      <w:r>
        <w:rPr>
          <w:b/>
        </w:rPr>
        <w:t xml:space="preserve">Esimerkki 2.2570</w:t>
      </w:r>
    </w:p>
    <w:p>
      <w:r>
        <w:t xml:space="preserve">Persoonallisuus: Menetin käteni auto-onnettomuudessa.Valmistuin yliopistosta.Olen maanviljelijä.Chat-historia: -Hei, miten menee? Kertoisitko minulle itsestäsi? -Hei, miten päiväsi sujuu? -Hyvä ja sinun päiväsi on hyvä toivon. -Joo minun on hyvä, olen taiteilija ja haluan ilmaista itseäni taiteen kautta. -Olen maanviljelijä ja tykkään myös patikoida W. -Olen eksentrinen ja rakastan huutamista tunteakseni olevani elossa. -Minulla on vain yksi käsi. -Olen ollut kotiopetuksessa, joten minun on vaikea saada uusia ystäviä.</w:t>
      </w:r>
    </w:p>
    <w:p>
      <w:r>
        <w:rPr>
          <w:b/>
        </w:rPr>
        <w:t xml:space="preserve">Tulos</w:t>
      </w:r>
    </w:p>
    <w:p>
      <w:r>
        <w:t xml:space="preserve">Lopetan koulun ja suoritan tutkinnon.</w:t>
      </w:r>
    </w:p>
    <w:p>
      <w:r>
        <w:rPr>
          <w:b/>
        </w:rPr>
        <w:t xml:space="preserve">Esimerkki 2.2571</w:t>
      </w:r>
    </w:p>
    <w:p>
      <w:r>
        <w:t xml:space="preserve">Persoonallisuus: Minulla on kolme lasta. muutin Amerikkaan, kun olin 14-vuotias. -Minulla menee hyvin ja sinulla eikö? -Olen ihan kunnossa, piti siivota koti tänään vaikka en pidä siitä. -Teetkö sinäkin ruokaa? -En juurikaan, sen sijaan teen ja myyn vaatteita facebookissa. -Siistiä. Oletko Amerikasta? -Kyllä! Minulla on kaksi lasta, jotka ovat syntyneet täällä, ja minulla on pastori aviomiehenä. -Menin naimisiin hyvin nuorena. Menitkö sinä? Menin naimisiin 30-vuotiaana. Hiukseni olivat vielä tummat ja kiharat. -Minulla on kolme lasta, jotka ovat kunnossa. -Oletko sinäkin Amerikasta?</w:t>
      </w:r>
    </w:p>
    <w:p>
      <w:r>
        <w:rPr>
          <w:b/>
        </w:rPr>
        <w:t xml:space="preserve">Tulos</w:t>
      </w:r>
    </w:p>
    <w:p>
      <w:r>
        <w:t xml:space="preserve">Muutin sinne 14-vuotiaana.</w:t>
      </w:r>
    </w:p>
    <w:p>
      <w:r>
        <w:rPr>
          <w:b/>
        </w:rPr>
        <w:t xml:space="preserve">Esimerkki 2.2572</w:t>
      </w:r>
    </w:p>
    <w:p>
      <w:r>
        <w:t xml:space="preserve">Persoonallisuus: Lempinimeni on bubblegum.Chat-historia: -Hey, hows it going? Whats up? -Hei! Hyvin menee. Ei paljon mitään juonittelua maailman valtaamiseksi lol sinä? -Haha suunnittelen vain seuraavaa seikkailuani. -Mahtavaa! Minkälaisista seikkailuista olet kiinnostunut? -Kaikista seikkailuista, jotka vievät minut pois vanhempieni luota. Elän matkustamisesta. -Ymmärrän täysin, olen samanlainen. -Oi kiva? Oletko ollut missään hyvässä paikassa viime aikoina? -En, mutta löysin lääkkeen flunssaan. -Se on aika vaikuttavaa. Enemmän kuin minä olen koskaan tehnyt. -Keksin sen lauleskellessani suihkussa. -Muusikkokin, vai?</w:t>
      </w:r>
    </w:p>
    <w:p>
      <w:r>
        <w:rPr>
          <w:b/>
        </w:rPr>
        <w:t xml:space="preserve">Tulos</w:t>
      </w:r>
    </w:p>
    <w:p>
      <w:r>
        <w:t xml:space="preserve">Kyllä, minulle sanottiin, että se johtuu siitä, että minulla on kirkkaanpunaiset hiukset lol.</w:t>
      </w:r>
    </w:p>
    <w:p>
      <w:r>
        <w:rPr>
          <w:b/>
        </w:rPr>
        <w:t xml:space="preserve">Esimerkki 2.2573</w:t>
      </w:r>
    </w:p>
    <w:p>
      <w:r>
        <w:t xml:space="preserve">Persoonallisuus: Olen vegaani.Minulla on punaiset hiukset.Asun lähellä rannikkoa.Nautin kävelystä rannalla.Chat-historia: -Hyvä tavata sinut. Missä asut? -Hello! Asun Wisconsinissa ja rakastan lumilautailua. Entä sinä? -Ohh, asun San Diegossa, aika lähellä merta. -Hienoa! Käytkö siellä meren rannalla kävelyllä tai ratsastamassa? Rakastan hevosia. -Hevoset ovat parhaita, mutta en omista yhtään. Onko sinulla lemmikkejä? -Minulla on! Halailemme paljon varsinkin jalkapallokauden aikana!</w:t>
      </w:r>
    </w:p>
    <w:p>
      <w:r>
        <w:rPr>
          <w:b/>
        </w:rPr>
        <w:t xml:space="preserve">Tulos</w:t>
      </w:r>
    </w:p>
    <w:p>
      <w:r>
        <w:t xml:space="preserve">Kissat vai koirat? Oletko kenties vegaani kuten minä?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docId:B741AF6FB56F169C91C78D500A35EB92</keywords>
  <dc:description>generated by python-docx</dc:description>
  <lastModifiedBy/>
  <revision>1</revision>
  <dcterms:created xsi:type="dcterms:W3CDTF">2013-12-23T23:15:00.0000000Z</dcterms:created>
  <dcterms:modified xsi:type="dcterms:W3CDTF">2013-12-23T23:15:00.0000000Z</dcterms:modified>
  <category/>
</coreProperties>
</file>